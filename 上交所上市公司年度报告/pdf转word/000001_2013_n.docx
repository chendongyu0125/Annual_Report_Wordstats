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平安银行股份有限公司 </w:t>
      </w:r>
    </w:p>
    <w:p>
      <w:r/>
    </w:p>
    <w:p>
      <w:r>
        <w:t xml:space="preserve">2013 年年度报告 </w:t>
      </w:r>
    </w:p>
    <w:p>
      <w:r/>
    </w:p>
    <w:p>
      <w:r>
        <w:t xml:space="preserve">- 1 -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第一节  重要提示、目录和释义 </w:t>
      </w:r>
    </w:p>
    <w:p>
      <w:r/>
    </w:p>
    <w:p>
      <w:r>
        <w:t>1.1、本行董事会、监事会及董事、监事、高级管理人员保证年度报告内容的真实、准确、完整，</w:t>
      </w:r>
    </w:p>
    <w:p>
      <w:r/>
    </w:p>
    <w:p>
      <w:r>
        <w:t xml:space="preserve">不存在虚假记载、误导性陈述或重大遗漏，并承担个别和连带的法律责任。 </w:t>
      </w:r>
    </w:p>
    <w:p>
      <w:r/>
    </w:p>
    <w:p>
      <w:r>
        <w:t>1.2、本行第九届董事会第二次会议审议了 2013 年年度报告正文及摘要。本次董事会会议应出</w:t>
      </w:r>
    </w:p>
    <w:p>
      <w:r/>
    </w:p>
    <w:p>
      <w:r>
        <w:t>席董事 16 人，实到董事 15 人，董事李敬和因事未出席会议，委托孙建一行使表决权。本次董事会</w:t>
      </w:r>
    </w:p>
    <w:p>
      <w:r/>
    </w:p>
    <w:p>
      <w:r>
        <w:t xml:space="preserve">会议一致同意此报告。 </w:t>
      </w:r>
    </w:p>
    <w:p>
      <w:r/>
    </w:p>
    <w:p>
      <w:r>
        <w:t>1.3、普华永道中天会计师事务所（特殊普通合伙）根据国内审计准则对本行 2013 年度财务报</w:t>
      </w:r>
    </w:p>
    <w:p>
      <w:r/>
    </w:p>
    <w:p>
      <w:r>
        <w:t xml:space="preserve">告进行了审计，并出具了标准无保留意见的审计报告。 </w:t>
      </w:r>
    </w:p>
    <w:p>
      <w:r/>
    </w:p>
    <w:p>
      <w:r>
        <w:t>1.4、本行董事长孙建一、行长邵平、副行长兼首席财务官孙先朗、会计机构负责人朱旻皓保证</w:t>
      </w:r>
    </w:p>
    <w:p>
      <w:r/>
    </w:p>
    <w:p>
      <w:r>
        <w:t xml:space="preserve">2013 年年度报告中财务报告的真实、准确、完整。 </w:t>
      </w:r>
    </w:p>
    <w:p>
      <w:r/>
    </w:p>
    <w:p>
      <w:r>
        <w:t>1.5、董事会审议的报告期利润分配预案或公积金转增股本预案：拟以 2013 年 12 月 31 日的本</w:t>
      </w:r>
    </w:p>
    <w:p>
      <w:r/>
    </w:p>
    <w:p>
      <w:r>
        <w:t>行总股本 9,521 百万股为基数，向全体股东每 10 股派发现金股利人民币 1.60 元（含税），以资本公</w:t>
      </w:r>
    </w:p>
    <w:p>
      <w:r/>
    </w:p>
    <w:p>
      <w:r>
        <w:t xml:space="preserve">积金向全体股东每 10 股转增 2 股。 </w:t>
      </w:r>
    </w:p>
    <w:p>
      <w:r/>
    </w:p>
    <w:p>
      <w:r>
        <w:t>1.6、请投资者认真阅读本年度报告全文。本年度报告涉及未来计划等前瞻性陈述不构成本行对</w:t>
      </w:r>
    </w:p>
    <w:p>
      <w:r/>
    </w:p>
    <w:p>
      <w:r>
        <w:t xml:space="preserve">投资者的实质承诺，请投资者注意投资风险。 </w:t>
      </w:r>
    </w:p>
    <w:p>
      <w:r/>
    </w:p>
    <w:p>
      <w:r>
        <w:t xml:space="preserve">- 2 - </w:t>
      </w:r>
    </w:p>
    <w:p>
      <w:r/>
    </w:p>
    <w:p>
      <w:r>
        <w:t xml:space="preserve"> </w:t>
      </w:r>
    </w:p>
    <w:p>
      <w:r>
        <w:t xml:space="preserve"> </w:t>
      </w:r>
    </w:p>
    <w:p>
      <w:r>
        <w:t xml:space="preserve">目  录 </w:t>
      </w:r>
    </w:p>
    <w:p>
      <w:r/>
    </w:p>
    <w:p>
      <w:r>
        <w:t xml:space="preserve">第一节  重要提示、目录和释义 ........................................ 2 </w:t>
      </w:r>
    </w:p>
    <w:p>
      <w:r>
        <w:t xml:space="preserve">第二节  公司简介 .................................................... 5 </w:t>
      </w:r>
    </w:p>
    <w:p>
      <w:r>
        <w:t xml:space="preserve">第三节  会计数据和财务指标摘要 ...................................... 7 </w:t>
      </w:r>
    </w:p>
    <w:p>
      <w:r>
        <w:t xml:space="preserve">第四节  董事会报告 ................................................. 10 </w:t>
      </w:r>
    </w:p>
    <w:p>
      <w:r>
        <w:t xml:space="preserve">第五节  重要事项 ................................................... 52 </w:t>
      </w:r>
    </w:p>
    <w:p>
      <w:r>
        <w:t xml:space="preserve">第六节  股份变动及股东情况 ......................................... 62 </w:t>
      </w:r>
    </w:p>
    <w:p>
      <w:r>
        <w:t xml:space="preserve">第七节  董事、监事、高级管理人员和员工情况 ......................... 68 </w:t>
      </w:r>
    </w:p>
    <w:p>
      <w:r>
        <w:t xml:space="preserve">第八节  公司治理 ................................................... 83 </w:t>
      </w:r>
    </w:p>
    <w:p>
      <w:r>
        <w:t xml:space="preserve">第九节  内部控制 ................................................... 87 </w:t>
      </w:r>
    </w:p>
    <w:p>
      <w:r>
        <w:t xml:space="preserve">第十节  财务报告 ................................................... 89 </w:t>
      </w:r>
    </w:p>
    <w:p>
      <w:r>
        <w:t xml:space="preserve">第十一节  董事、高级管理人员关于 2013 年年度报告的书面确认意见 ..... 188 </w:t>
      </w:r>
    </w:p>
    <w:p>
      <w:r>
        <w:t xml:space="preserve">第十二节  备查文件 ................................................ 189 </w:t>
      </w:r>
    </w:p>
    <w:p>
      <w:r/>
    </w:p>
    <w:p>
      <w:r>
        <w:t xml:space="preserve">- 3 - </w:t>
      </w:r>
    </w:p>
    <w:p>
      <w:r/>
    </w:p>
    <w:p>
      <w:r>
        <w:t xml:space="preserve"> </w:t>
      </w:r>
    </w:p>
    <w:p>
      <w:r>
        <w:t xml:space="preserve"> </w:t>
      </w:r>
    </w:p>
    <w:p>
      <w:r>
        <w:t xml:space="preserve"> </w:t>
      </w:r>
    </w:p>
    <w:p>
      <w:r>
        <w:t xml:space="preserve"> </w:t>
      </w:r>
    </w:p>
    <w:p>
      <w:r>
        <w:t xml:space="preserve">释义 </w:t>
      </w:r>
    </w:p>
    <w:p>
      <w:r/>
    </w:p>
    <w:p>
      <w:r>
        <w:t xml:space="preserve">释义项 </w:t>
      </w:r>
    </w:p>
    <w:p>
      <w:r/>
    </w:p>
    <w:p>
      <w:r>
        <w:t xml:space="preserve">平安银行、本行、本公司 </w:t>
      </w:r>
    </w:p>
    <w:p>
      <w:r/>
    </w:p>
    <w:p>
      <w:r>
        <w:t xml:space="preserve">深圳发展银行、深发展 </w:t>
      </w:r>
    </w:p>
    <w:p>
      <w:r/>
    </w:p>
    <w:p>
      <w:r>
        <w:t xml:space="preserve">原平安银行 </w:t>
      </w:r>
    </w:p>
    <w:p>
      <w:r/>
    </w:p>
    <w:p>
      <w:r>
        <w:t xml:space="preserve">指 </w:t>
      </w:r>
    </w:p>
    <w:p>
      <w:r/>
    </w:p>
    <w:p>
      <w:r>
        <w:t xml:space="preserve">指 </w:t>
      </w:r>
    </w:p>
    <w:p>
      <w:r/>
    </w:p>
    <w:p>
      <w:r>
        <w:t xml:space="preserve">指 </w:t>
      </w:r>
    </w:p>
    <w:p>
      <w:r/>
    </w:p>
    <w:p>
      <w:r>
        <w:t xml:space="preserve">指 </w:t>
      </w:r>
    </w:p>
    <w:p>
      <w:r/>
    </w:p>
    <w:p>
      <w:r>
        <w:t xml:space="preserve">释义内容 </w:t>
      </w:r>
    </w:p>
    <w:p>
      <w:r>
        <w:t>原深圳发展银行股份有限公司（“深圳发展银行”或“深</w:t>
      </w:r>
    </w:p>
    <w:p>
      <w:r>
        <w:t>发展”）以吸收合并原平安银行股份有限公司（“原平安</w:t>
      </w:r>
    </w:p>
    <w:p>
      <w:r>
        <w:t xml:space="preserve">银行”）的方式完成两行整合并更名后的银行。 </w:t>
      </w:r>
    </w:p>
    <w:p>
      <w:r>
        <w:t>成立于 1987 年 12 月 22 日的全国性股份制商业银行，吸收</w:t>
      </w:r>
    </w:p>
    <w:p>
      <w:r>
        <w:t xml:space="preserve">合并原平安银行后更名为平安银行。 </w:t>
      </w:r>
    </w:p>
    <w:p>
      <w:r/>
    </w:p>
    <w:p>
      <w:r>
        <w:t>成立于 1995 年 6 月的跨区域经营的股份制商业银行，于</w:t>
      </w:r>
    </w:p>
    <w:p>
      <w:r/>
    </w:p>
    <w:p>
      <w:r>
        <w:t xml:space="preserve">2012 年 6 月 12 日注销登记。 </w:t>
      </w:r>
    </w:p>
    <w:p>
      <w:r/>
    </w:p>
    <w:p>
      <w:r>
        <w:t xml:space="preserve">中国平安、平安集团 </w:t>
      </w:r>
    </w:p>
    <w:p>
      <w:r/>
    </w:p>
    <w:p>
      <w:r>
        <w:t xml:space="preserve">指 中国平安保险（集团）股份有限公司。 </w:t>
      </w:r>
    </w:p>
    <w:p>
      <w:r/>
    </w:p>
    <w:p>
      <w:r>
        <w:t xml:space="preserve">重大风险提示 </w:t>
      </w:r>
    </w:p>
    <w:p>
      <w:r/>
    </w:p>
    <w:p>
      <w:r>
        <w:t>本行经营中面临的风险主要有信用风险、市场风险、流动性风险、操作风险、合规和法律风险</w:t>
      </w:r>
    </w:p>
    <w:p>
      <w:r/>
    </w:p>
    <w:p>
      <w:r>
        <w:t xml:space="preserve">等，本行已经采取各种措施，有效管理和控制各类经营风险，具体详见第四节董事会报告。 </w:t>
      </w:r>
    </w:p>
    <w:p>
      <w:r/>
    </w:p>
    <w:p>
      <w:r>
        <w:t xml:space="preserve">- 4 - </w:t>
      </w:r>
    </w:p>
    <w:p>
      <w:r/>
    </w:p>
    <w:p>
      <w:r>
        <w:t xml:space="preserve"> </w:t>
      </w:r>
    </w:p>
    <w:p>
      <w:r>
        <w:t xml:space="preserve"> </w:t>
      </w:r>
    </w:p>
    <w:p>
      <w:r>
        <w:t xml:space="preserve"> </w:t>
      </w:r>
    </w:p>
    <w:p>
      <w:r>
        <w:t xml:space="preserve"> </w:t>
      </w:r>
    </w:p>
    <w:p>
      <w:r>
        <w:t xml:space="preserve"> </w:t>
      </w:r>
    </w:p>
    <w:p>
      <w:r>
        <w:t xml:space="preserve"> </w:t>
      </w:r>
    </w:p>
    <w:p>
      <w:r>
        <w:t xml:space="preserve">第二节  公司简介 </w:t>
      </w:r>
    </w:p>
    <w:p>
      <w:r/>
    </w:p>
    <w:p>
      <w:r>
        <w:t xml:space="preserve">股票代码 </w:t>
      </w:r>
    </w:p>
    <w:p>
      <w:r/>
    </w:p>
    <w:p>
      <w:r>
        <w:t xml:space="preserve">000001 </w:t>
      </w:r>
    </w:p>
    <w:p>
      <w:r/>
    </w:p>
    <w:p>
      <w:r>
        <w:t xml:space="preserve">平安银行 </w:t>
      </w:r>
    </w:p>
    <w:p>
      <w:r>
        <w:t xml:space="preserve">深圳证券交易所 </w:t>
      </w:r>
    </w:p>
    <w:p>
      <w:r>
        <w:t xml:space="preserve">平安银行股份有限公司 </w:t>
      </w:r>
    </w:p>
    <w:p>
      <w:r>
        <w:t xml:space="preserve">平安银行 </w:t>
      </w:r>
    </w:p>
    <w:p>
      <w:r/>
    </w:p>
    <w:p>
      <w:r>
        <w:t xml:space="preserve">一、公司信息 </w:t>
      </w:r>
    </w:p>
    <w:p>
      <w:r>
        <w:t xml:space="preserve">股票简称 </w:t>
      </w:r>
    </w:p>
    <w:p>
      <w:r>
        <w:t xml:space="preserve">股票上市证券交易所 </w:t>
      </w:r>
    </w:p>
    <w:p>
      <w:r>
        <w:t xml:space="preserve">公司的中文名称 </w:t>
      </w:r>
    </w:p>
    <w:p>
      <w:r>
        <w:t xml:space="preserve">公司的中文简称 </w:t>
      </w:r>
    </w:p>
    <w:p>
      <w:r>
        <w:t xml:space="preserve">公司的外文名称（如有） </w:t>
      </w:r>
    </w:p>
    <w:p>
      <w:r>
        <w:t xml:space="preserve">公司的外文名称缩写（如有） PAB </w:t>
      </w:r>
    </w:p>
    <w:p>
      <w:r>
        <w:t xml:space="preserve">公司的法定代表人 </w:t>
      </w:r>
    </w:p>
    <w:p>
      <w:r>
        <w:t xml:space="preserve">孙建一 </w:t>
      </w:r>
    </w:p>
    <w:p>
      <w:r>
        <w:t xml:space="preserve">注册地址 </w:t>
      </w:r>
    </w:p>
    <w:p>
      <w:r>
        <w:t xml:space="preserve">中华人民共和国广东省深圳市罗湖区深南东路 5047 号 </w:t>
      </w:r>
    </w:p>
    <w:p>
      <w:r>
        <w:t xml:space="preserve">注册地址的邮政编码 </w:t>
      </w:r>
    </w:p>
    <w:p>
      <w:r>
        <w:t xml:space="preserve">办公地址 </w:t>
      </w:r>
    </w:p>
    <w:p>
      <w:r>
        <w:t xml:space="preserve">办公地址的邮政编码 </w:t>
      </w:r>
    </w:p>
    <w:p>
      <w:r>
        <w:t xml:space="preserve">公司网址 </w:t>
      </w:r>
    </w:p>
    <w:p>
      <w:r>
        <w:t xml:space="preserve">电子信箱 </w:t>
      </w:r>
    </w:p>
    <w:p>
      <w:r/>
    </w:p>
    <w:p>
      <w:r>
        <w:t xml:space="preserve">518001 </w:t>
      </w:r>
    </w:p>
    <w:p>
      <w:r>
        <w:t xml:space="preserve">http://www.bank.pingan.com </w:t>
      </w:r>
    </w:p>
    <w:p>
      <w:r>
        <w:t xml:space="preserve">pabdsh@pingan.com.cn </w:t>
      </w:r>
    </w:p>
    <w:p>
      <w:r/>
    </w:p>
    <w:p>
      <w:r>
        <w:t xml:space="preserve">中国广东省深圳市深南东路 5047 号 </w:t>
      </w:r>
    </w:p>
    <w:p>
      <w:r/>
    </w:p>
    <w:p>
      <w:r>
        <w:t xml:space="preserve">Ping An Bank Co., Ltd. </w:t>
      </w:r>
    </w:p>
    <w:p>
      <w:r/>
    </w:p>
    <w:p>
      <w:r>
        <w:t xml:space="preserve">518001 </w:t>
      </w:r>
    </w:p>
    <w:p>
      <w:r/>
    </w:p>
    <w:p>
      <w:r>
        <w:t xml:space="preserve">二、联系人和联系方式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董事会秘书 </w:t>
      </w:r>
    </w:p>
    <w:p>
      <w:r/>
    </w:p>
    <w:p>
      <w:r>
        <w:t xml:space="preserve">证券事务代表 </w:t>
      </w:r>
    </w:p>
    <w:p>
      <w:r/>
    </w:p>
    <w:p>
      <w:r>
        <w:t xml:space="preserve">李南青 </w:t>
      </w:r>
    </w:p>
    <w:p>
      <w:r>
        <w:t xml:space="preserve">中国广东省深圳市深南东路 5047 号 </w:t>
      </w:r>
    </w:p>
    <w:p>
      <w:r>
        <w:t xml:space="preserve">平安银行董事会办公室 </w:t>
      </w:r>
    </w:p>
    <w:p>
      <w:r/>
    </w:p>
    <w:p>
      <w:r>
        <w:t xml:space="preserve">吕旭光 </w:t>
      </w:r>
    </w:p>
    <w:p>
      <w:r>
        <w:t xml:space="preserve">中国广东省深圳市深南东路 5047 号 </w:t>
      </w:r>
    </w:p>
    <w:p>
      <w:r>
        <w:t xml:space="preserve">平安银行董事会办公室 </w:t>
      </w:r>
    </w:p>
    <w:p>
      <w:r/>
    </w:p>
    <w:p>
      <w:r>
        <w:t xml:space="preserve">（0755）82080387 </w:t>
      </w:r>
    </w:p>
    <w:p>
      <w:r>
        <w:t xml:space="preserve">（0755）82080386 </w:t>
      </w:r>
    </w:p>
    <w:p>
      <w:r>
        <w:t xml:space="preserve">pabdsh@pingan.com.cn </w:t>
      </w:r>
    </w:p>
    <w:p>
      <w:r/>
    </w:p>
    <w:p>
      <w:r>
        <w:t xml:space="preserve">（0755）82080387 </w:t>
      </w:r>
    </w:p>
    <w:p>
      <w:r>
        <w:t xml:space="preserve">（0755）82080386 </w:t>
      </w:r>
    </w:p>
    <w:p>
      <w:r>
        <w:t xml:space="preserve">pabdsh@pingan.com.cn </w:t>
      </w:r>
    </w:p>
    <w:p>
      <w:r/>
    </w:p>
    <w:p>
      <w:r>
        <w:t xml:space="preserve">三、信息披露及备置地点 </w:t>
      </w:r>
    </w:p>
    <w:p>
      <w:r/>
    </w:p>
    <w:p>
      <w:r>
        <w:t xml:space="preserve">公司选定的信息披露报纸的名称 </w:t>
      </w:r>
    </w:p>
    <w:p>
      <w:r>
        <w:t xml:space="preserve">登载年度报告的中国证监会指定网站的网址 </w:t>
      </w:r>
    </w:p>
    <w:p>
      <w:r>
        <w:t xml:space="preserve">公司年度报告备置地点 </w:t>
      </w:r>
    </w:p>
    <w:p>
      <w:r/>
    </w:p>
    <w:p>
      <w:r>
        <w:t xml:space="preserve">四、公司注册变更情况 </w:t>
      </w:r>
    </w:p>
    <w:p>
      <w:r/>
    </w:p>
    <w:p>
      <w:r>
        <w:t xml:space="preserve">《中国证券报》、《证券时报》、 </w:t>
      </w:r>
    </w:p>
    <w:p>
      <w:r>
        <w:t xml:space="preserve">《上海证券报》、《证券日报》 </w:t>
      </w:r>
    </w:p>
    <w:p>
      <w:r/>
    </w:p>
    <w:p>
      <w:r>
        <w:t xml:space="preserve">巨潮资讯网 www.cninfo.com.cn </w:t>
      </w:r>
    </w:p>
    <w:p>
      <w:r/>
    </w:p>
    <w:p>
      <w:r>
        <w:t xml:space="preserve">董事会办公室 </w:t>
      </w:r>
    </w:p>
    <w:p>
      <w:r/>
    </w:p>
    <w:p>
      <w:r>
        <w:t xml:space="preserve">注册登记 </w:t>
      </w:r>
    </w:p>
    <w:p>
      <w:r>
        <w:t xml:space="preserve">注册登记日期 </w:t>
      </w:r>
    </w:p>
    <w:p>
      <w:r>
        <w:t xml:space="preserve">地点 </w:t>
      </w:r>
    </w:p>
    <w:p>
      <w:r>
        <w:t>1987 年 12 月 22 日 深圳市蔡屋围新</w:t>
      </w:r>
    </w:p>
    <w:p>
      <w:r>
        <w:t xml:space="preserve">十坊一号 </w:t>
      </w:r>
    </w:p>
    <w:p>
      <w:r/>
    </w:p>
    <w:p>
      <w:r>
        <w:t>企业法人营业执</w:t>
      </w:r>
    </w:p>
    <w:p>
      <w:r>
        <w:t xml:space="preserve">照注册号 </w:t>
      </w:r>
    </w:p>
    <w:p>
      <w:r/>
    </w:p>
    <w:p>
      <w:r>
        <w:t xml:space="preserve">19218537-9 </w:t>
      </w:r>
    </w:p>
    <w:p>
      <w:r/>
    </w:p>
    <w:p>
      <w:r>
        <w:t xml:space="preserve">首次注册 </w:t>
      </w:r>
    </w:p>
    <w:p>
      <w:r/>
    </w:p>
    <w:p>
      <w:r>
        <w:t xml:space="preserve">税务登记 </w:t>
      </w:r>
    </w:p>
    <w:p>
      <w:r>
        <w:t xml:space="preserve">号码 </w:t>
      </w:r>
    </w:p>
    <w:p>
      <w:r/>
    </w:p>
    <w:p>
      <w:r>
        <w:t xml:space="preserve">02001016 </w:t>
      </w:r>
    </w:p>
    <w:p>
      <w:r/>
    </w:p>
    <w:p>
      <w:r>
        <w:t xml:space="preserve">（纳税编号） </w:t>
      </w:r>
    </w:p>
    <w:p>
      <w:r/>
    </w:p>
    <w:p>
      <w:r>
        <w:t xml:space="preserve">组织机构 </w:t>
      </w:r>
    </w:p>
    <w:p>
      <w:r>
        <w:t xml:space="preserve">代码 </w:t>
      </w:r>
    </w:p>
    <w:p>
      <w:r/>
    </w:p>
    <w:p>
      <w:r>
        <w:t xml:space="preserve">19218537-9 </w:t>
      </w:r>
    </w:p>
    <w:p>
      <w:r/>
    </w:p>
    <w:p>
      <w:r>
        <w:t>报告期末注册 2013 年 7 月 22 日</w:t>
      </w:r>
    </w:p>
    <w:p>
      <w:r>
        <w:t>深圳市罗湖区深</w:t>
      </w:r>
    </w:p>
    <w:p>
      <w:r>
        <w:t xml:space="preserve">（商事登记换照）  </w:t>
      </w:r>
    </w:p>
    <w:p>
      <w:r/>
    </w:p>
    <w:p>
      <w:r>
        <w:t xml:space="preserve">南东路 5047 号 440301103098545 440300192185379 19218537-9 </w:t>
      </w:r>
    </w:p>
    <w:p>
      <w:r/>
    </w:p>
    <w:p>
      <w:r>
        <w:t>公司上市以来主营业务的变化情</w:t>
      </w:r>
    </w:p>
    <w:p>
      <w:r>
        <w:t xml:space="preserve">况（如有） </w:t>
      </w:r>
    </w:p>
    <w:p>
      <w:r/>
    </w:p>
    <w:p>
      <w:r>
        <w:t xml:space="preserve">无变更 </w:t>
      </w:r>
    </w:p>
    <w:p>
      <w:r/>
    </w:p>
    <w:p>
      <w:r>
        <w:t xml:space="preserve">- 5 - </w:t>
      </w:r>
    </w:p>
    <w:p>
      <w:r/>
    </w:p>
    <w:p>
      <w:r>
        <w:t xml:space="preserve"> </w:t>
      </w:r>
    </w:p>
    <w:p>
      <w:r>
        <w:t xml:space="preserve"> </w:t>
      </w:r>
    </w:p>
    <w:p>
      <w:r>
        <w:t xml:space="preserve"> </w:t>
      </w:r>
    </w:p>
    <w:p>
      <w:r>
        <w:t xml:space="preserve">中国平安为本行的控股股东。 </w:t>
      </w:r>
    </w:p>
    <w:p>
      <w:r/>
    </w:p>
    <w:p>
      <w:r>
        <w:t>2010 年 5 月，本行原第一大股东 Newbridge Asia AIV III, L.P.</w:t>
      </w:r>
    </w:p>
    <w:p>
      <w:r/>
    </w:p>
    <w:p>
      <w:r>
        <w:t>（“新桥投资”）将其所持有的本行 520,414,439 股股份全部过户至</w:t>
      </w:r>
    </w:p>
    <w:p>
      <w:r>
        <w:t>中国平安名下。2010 年 6 月，本行向中国平安控股子公司中国平</w:t>
      </w:r>
    </w:p>
    <w:p>
      <w:r/>
    </w:p>
    <w:p>
      <w:r>
        <w:t>安人寿保险股份有限公司（以下简称“平安寿险”）非公开发行</w:t>
      </w:r>
    </w:p>
    <w:p>
      <w:r/>
    </w:p>
    <w:p>
      <w:r>
        <w:t>379,580,000 股股份。本次发行后，中国平安及其控股子公司平安</w:t>
      </w:r>
    </w:p>
    <w:p>
      <w:r>
        <w:t>寿险合计持有 1,045,322,687 股本行股份，约占本行发行后总股本</w:t>
      </w:r>
    </w:p>
    <w:p>
      <w:r/>
    </w:p>
    <w:p>
      <w:r>
        <w:t xml:space="preserve">的 29.99%。 </w:t>
      </w:r>
    </w:p>
    <w:p>
      <w:r>
        <w:t>2011 年 7 月，本行完成向中国平安发行 1,638,336,654 股股份</w:t>
      </w:r>
    </w:p>
    <w:p>
      <w:r/>
    </w:p>
    <w:p>
      <w:r>
        <w:t xml:space="preserve">历次控股股东的变更情况（如有） </w:t>
      </w:r>
    </w:p>
    <w:p>
      <w:r>
        <w:t>购 买 其 持 有 的 原 平 安 银 行 7,825,181,106 股 股 份 并 向 其 募 集</w:t>
      </w:r>
    </w:p>
    <w:p>
      <w:r>
        <w:t>269,005.23 万元人民币的重大资产重组。本次重大资产重组完成</w:t>
      </w:r>
    </w:p>
    <w:p>
      <w:r>
        <w:t>后，本行总股本增加至 5,123,350,416 股，中国平安及其控股子公</w:t>
      </w:r>
    </w:p>
    <w:p>
      <w:r>
        <w:t xml:space="preserve">司平安寿险合计持有本行 52.38%的股份，成为本行的控股股东。 </w:t>
      </w:r>
    </w:p>
    <w:p>
      <w:r/>
    </w:p>
    <w:p>
      <w:r>
        <w:t>2013 年 12 月，本行向中国平安非公开发行 1,323,384,991 股</w:t>
      </w:r>
    </w:p>
    <w:p>
      <w:r/>
    </w:p>
    <w:p>
      <w:r>
        <w:t>股份。本次发行后，本行股份数量为 9,520,745,656 股。中国平安</w:t>
      </w:r>
    </w:p>
    <w:p>
      <w:r>
        <w:t>及其控股子公司平安寿险合计持有本行 59%的股份，为本行的控</w:t>
      </w:r>
    </w:p>
    <w:p>
      <w:r>
        <w:t xml:space="preserve">股股东。 </w:t>
      </w:r>
    </w:p>
    <w:p>
      <w:r/>
    </w:p>
    <w:p>
      <w:r>
        <w:t xml:space="preserve">五、其他有关资料 </w:t>
      </w:r>
    </w:p>
    <w:p>
      <w:r/>
    </w:p>
    <w:p>
      <w:r>
        <w:t xml:space="preserve">1、公司聘请的会计师事务所 </w:t>
      </w:r>
    </w:p>
    <w:p>
      <w:r>
        <w:t xml:space="preserve">境内：普华永道中天会计师事务所（特殊普通合伙） </w:t>
      </w:r>
    </w:p>
    <w:p>
      <w:r>
        <w:t xml:space="preserve">会计师事务所名称 </w:t>
      </w:r>
    </w:p>
    <w:p>
      <w:r>
        <w:t xml:space="preserve">境外：不适用 </w:t>
      </w:r>
    </w:p>
    <w:p>
      <w:r>
        <w:t xml:space="preserve">会计师事务所办公地址 境内：上海市黄浦区湖滨路 202 号企业天地 2 号楼 </w:t>
      </w:r>
    </w:p>
    <w:p>
      <w:r>
        <w:t xml:space="preserve">境外：不适用 </w:t>
      </w:r>
    </w:p>
    <w:p>
      <w:r>
        <w:t xml:space="preserve">境内：姚文平、朱丽平 </w:t>
      </w:r>
    </w:p>
    <w:p>
      <w:r>
        <w:t xml:space="preserve">境外：不适用 </w:t>
      </w:r>
    </w:p>
    <w:p>
      <w:r/>
    </w:p>
    <w:p>
      <w:r>
        <w:t xml:space="preserve">签字会计师姓名 </w:t>
      </w:r>
    </w:p>
    <w:p>
      <w:r/>
    </w:p>
    <w:p>
      <w:r>
        <w:t xml:space="preserve">2、公司聘请的报告期内履行持续督导职责的保荐机构 </w:t>
      </w:r>
    </w:p>
    <w:p>
      <w:r/>
    </w:p>
    <w:p>
      <w:r>
        <w:t xml:space="preserve">√适用  □不适用 </w:t>
      </w:r>
    </w:p>
    <w:p>
      <w:r/>
    </w:p>
    <w:p>
      <w:r>
        <w:t xml:space="preserve">保荐机构名称 </w:t>
      </w:r>
    </w:p>
    <w:p>
      <w:r>
        <w:t xml:space="preserve">中信证券股份 </w:t>
      </w:r>
    </w:p>
    <w:p>
      <w:r>
        <w:t xml:space="preserve">有限公司 </w:t>
      </w:r>
    </w:p>
    <w:p>
      <w:r/>
    </w:p>
    <w:p>
      <w:r>
        <w:t xml:space="preserve">保荐机构办公地址 </w:t>
      </w:r>
    </w:p>
    <w:p>
      <w:r>
        <w:t xml:space="preserve">中国北京市朝阳区亮马桥路 48 号中信证券大厦 </w:t>
      </w:r>
    </w:p>
    <w:p>
      <w:r>
        <w:t xml:space="preserve">中国深圳市福田区中心三路 8 号中信证券大厦 </w:t>
      </w:r>
    </w:p>
    <w:p>
      <w:r/>
    </w:p>
    <w:p>
      <w:r>
        <w:t>签字的保荐</w:t>
      </w:r>
    </w:p>
    <w:p>
      <w:r>
        <w:t xml:space="preserve">代表人 </w:t>
      </w:r>
    </w:p>
    <w:p>
      <w:r>
        <w:t>马小龙、梁</w:t>
      </w:r>
    </w:p>
    <w:p>
      <w:r>
        <w:t xml:space="preserve">宗保 </w:t>
      </w:r>
    </w:p>
    <w:p>
      <w:r/>
    </w:p>
    <w:p>
      <w:r>
        <w:t xml:space="preserve">持续督导期间 </w:t>
      </w:r>
    </w:p>
    <w:p>
      <w:r/>
    </w:p>
    <w:p>
      <w:r>
        <w:t>2014 年 1 月 9 日起至</w:t>
      </w:r>
    </w:p>
    <w:p>
      <w:r/>
    </w:p>
    <w:p>
      <w:r>
        <w:t xml:space="preserve">2015 年会计年度结束 </w:t>
      </w:r>
    </w:p>
    <w:p>
      <w:r/>
    </w:p>
    <w:p>
      <w:r>
        <w:t xml:space="preserve">3、公司聘请的报告期内履行持续督导职责的财务顾问 </w:t>
      </w:r>
    </w:p>
    <w:p>
      <w:r/>
    </w:p>
    <w:p>
      <w:r>
        <w:t xml:space="preserve">□适用  √不适用 </w:t>
      </w:r>
    </w:p>
    <w:p>
      <w:r/>
    </w:p>
    <w:p>
      <w:r>
        <w:t xml:space="preserve">六、本报告分别以中、英文编制，在对中外文文本的理解上发生歧义时，以中文文本为准。 </w:t>
      </w:r>
    </w:p>
    <w:p>
      <w:r/>
    </w:p>
    <w:p>
      <w:r>
        <w:t xml:space="preserve">- 6 - </w:t>
      </w:r>
    </w:p>
    <w:p>
      <w:r/>
    </w:p>
    <w:p>
      <w:r>
        <w:t xml:space="preserve"> </w:t>
      </w:r>
    </w:p>
    <w:p>
      <w:r>
        <w:t xml:space="preserve"> </w:t>
      </w:r>
    </w:p>
    <w:p>
      <w:r>
        <w:t xml:space="preserve">第三节  会计数据和财务指标摘要 </w:t>
      </w:r>
    </w:p>
    <w:p>
      <w:r/>
    </w:p>
    <w:p>
      <w:r>
        <w:t xml:space="preserve">公司是否因会计政策变更及会计差错更正等追溯调整或重述以前年度会计数据 </w:t>
      </w:r>
    </w:p>
    <w:p>
      <w:r/>
    </w:p>
    <w:p>
      <w:r>
        <w:t xml:space="preserve"> □ 是 √ 否 </w:t>
      </w:r>
    </w:p>
    <w:p>
      <w:r/>
    </w:p>
    <w:p>
      <w:r>
        <w:t xml:space="preserve">一、经营业绩 </w:t>
      </w:r>
    </w:p>
    <w:p>
      <w:r/>
    </w:p>
    <w:p>
      <w:r>
        <w:t xml:space="preserve">项  目 </w:t>
      </w:r>
    </w:p>
    <w:p>
      <w:r/>
    </w:p>
    <w:p>
      <w:r>
        <w:t xml:space="preserve">（货币单位：人民币百万元） </w:t>
      </w:r>
    </w:p>
    <w:p>
      <w:r>
        <w:t xml:space="preserve">本年同比 </w:t>
      </w:r>
    </w:p>
    <w:p>
      <w:r>
        <w:t xml:space="preserve">增减 </w:t>
      </w:r>
    </w:p>
    <w:p>
      <w:r/>
    </w:p>
    <w:p>
      <w:r>
        <w:t xml:space="preserve">2013 年 </w:t>
      </w:r>
    </w:p>
    <w:p>
      <w:r>
        <w:t xml:space="preserve">1-12 月 </w:t>
      </w:r>
    </w:p>
    <w:p>
      <w:r>
        <w:t xml:space="preserve">52,189 </w:t>
      </w:r>
    </w:p>
    <w:p>
      <w:r>
        <w:t xml:space="preserve">26,845 </w:t>
      </w:r>
    </w:p>
    <w:p>
      <w:r>
        <w:t xml:space="preserve">6,890 </w:t>
      </w:r>
    </w:p>
    <w:p>
      <w:r>
        <w:t xml:space="preserve">19,955 </w:t>
      </w:r>
    </w:p>
    <w:p>
      <w:r>
        <w:t xml:space="preserve">20,040 </w:t>
      </w:r>
    </w:p>
    <w:p>
      <w:r>
        <w:t xml:space="preserve">15,231 </w:t>
      </w:r>
    </w:p>
    <w:p>
      <w:r>
        <w:t xml:space="preserve">15,231 </w:t>
      </w:r>
    </w:p>
    <w:p>
      <w:r>
        <w:t xml:space="preserve">15,166 </w:t>
      </w:r>
    </w:p>
    <w:p>
      <w:r/>
    </w:p>
    <w:p>
      <w:r>
        <w:t xml:space="preserve">2012 年 </w:t>
      </w:r>
    </w:p>
    <w:p>
      <w:r>
        <w:t xml:space="preserve">1-12 月 </w:t>
      </w:r>
    </w:p>
    <w:p>
      <w:r>
        <w:t xml:space="preserve">39,749 </w:t>
      </w:r>
    </w:p>
    <w:p>
      <w:r>
        <w:t xml:space="preserve">20,673 </w:t>
      </w:r>
    </w:p>
    <w:p>
      <w:r>
        <w:t xml:space="preserve">3,130 </w:t>
      </w:r>
    </w:p>
    <w:p>
      <w:r>
        <w:t xml:space="preserve">17,543 </w:t>
      </w:r>
    </w:p>
    <w:p>
      <w:r>
        <w:t xml:space="preserve">17,552 </w:t>
      </w:r>
    </w:p>
    <w:p>
      <w:r>
        <w:t xml:space="preserve">13,512 </w:t>
      </w:r>
    </w:p>
    <w:p>
      <w:r>
        <w:t xml:space="preserve">13,403 </w:t>
      </w:r>
    </w:p>
    <w:p>
      <w:r>
        <w:t xml:space="preserve">13,385 </w:t>
      </w:r>
    </w:p>
    <w:p>
      <w:r/>
    </w:p>
    <w:p>
      <w:r>
        <w:t xml:space="preserve">31.30% </w:t>
      </w:r>
    </w:p>
    <w:p>
      <w:r>
        <w:t xml:space="preserve">29.86% </w:t>
      </w:r>
    </w:p>
    <w:p>
      <w:r>
        <w:t xml:space="preserve">120.13% </w:t>
      </w:r>
    </w:p>
    <w:p>
      <w:r>
        <w:t xml:space="preserve">13.75% </w:t>
      </w:r>
    </w:p>
    <w:p>
      <w:r>
        <w:t xml:space="preserve">14.18% </w:t>
      </w:r>
    </w:p>
    <w:p>
      <w:r>
        <w:t xml:space="preserve">12.72% </w:t>
      </w:r>
    </w:p>
    <w:p>
      <w:r>
        <w:t xml:space="preserve">13.64% </w:t>
      </w:r>
    </w:p>
    <w:p>
      <w:r>
        <w:t xml:space="preserve">13.31% </w:t>
      </w:r>
    </w:p>
    <w:p>
      <w:r/>
    </w:p>
    <w:p>
      <w:r>
        <w:t xml:space="preserve">营业收入 </w:t>
      </w:r>
    </w:p>
    <w:p>
      <w:r>
        <w:t xml:space="preserve">资产减值损失前营业利润 </w:t>
      </w:r>
    </w:p>
    <w:p>
      <w:r>
        <w:t xml:space="preserve">资产减值损失 </w:t>
      </w:r>
    </w:p>
    <w:p>
      <w:r>
        <w:t xml:space="preserve">营业利润 </w:t>
      </w:r>
    </w:p>
    <w:p>
      <w:r>
        <w:t xml:space="preserve">利润总额 </w:t>
      </w:r>
    </w:p>
    <w:p>
      <w:r>
        <w:t xml:space="preserve">净利润 </w:t>
      </w:r>
    </w:p>
    <w:p>
      <w:r>
        <w:t xml:space="preserve">归属于母公司股东的净利润 </w:t>
      </w:r>
    </w:p>
    <w:p>
      <w:r>
        <w:t xml:space="preserve">归属于母公司股东的扣除非经常性损益后的净利润 </w:t>
      </w:r>
    </w:p>
    <w:p>
      <w:r>
        <w:t xml:space="preserve">每股指标： </w:t>
      </w:r>
    </w:p>
    <w:p>
      <w:r>
        <w:t xml:space="preserve">基本每股收益（元） </w:t>
      </w:r>
    </w:p>
    <w:p>
      <w:r>
        <w:t xml:space="preserve">稀释每股收益（元） </w:t>
      </w:r>
    </w:p>
    <w:p>
      <w:r>
        <w:t xml:space="preserve">扣除非经常性损益后的基本每股收益（元） </w:t>
      </w:r>
    </w:p>
    <w:p>
      <w:r>
        <w:t xml:space="preserve">现金流情况： </w:t>
      </w:r>
    </w:p>
    <w:p>
      <w:r>
        <w:t xml:space="preserve">经营活动产生的现金流量净额  </w:t>
      </w:r>
    </w:p>
    <w:p>
      <w:r>
        <w:t xml:space="preserve">每股经营活动产生的现金流量净额（元） </w:t>
      </w:r>
    </w:p>
    <w:p>
      <w:r>
        <w:t>注：2012 年 1-12 月、2011 年 1-12 月的每股收益和每股经营活动产生的现金流量净额已根据 2012 年度分红后总</w:t>
      </w:r>
    </w:p>
    <w:p>
      <w:r>
        <w:t xml:space="preserve">股本 8,197 百万股重新计算。 </w:t>
      </w:r>
    </w:p>
    <w:p>
      <w:r/>
    </w:p>
    <w:p>
      <w:r>
        <w:t xml:space="preserve">13.41% </w:t>
      </w:r>
    </w:p>
    <w:p>
      <w:r>
        <w:t xml:space="preserve">13.41% </w:t>
      </w:r>
    </w:p>
    <w:p>
      <w:r>
        <w:t xml:space="preserve">13.50% </w:t>
      </w:r>
    </w:p>
    <w:p>
      <w:r/>
    </w:p>
    <w:p>
      <w:r>
        <w:t xml:space="preserve">1.86 </w:t>
      </w:r>
    </w:p>
    <w:p>
      <w:r>
        <w:t xml:space="preserve">1.86 </w:t>
      </w:r>
    </w:p>
    <w:p>
      <w:r>
        <w:t xml:space="preserve">1.85 </w:t>
      </w:r>
    </w:p>
    <w:p>
      <w:r/>
    </w:p>
    <w:p>
      <w:r>
        <w:t xml:space="preserve">1.64 </w:t>
      </w:r>
    </w:p>
    <w:p>
      <w:r>
        <w:t xml:space="preserve">1.64 </w:t>
      </w:r>
    </w:p>
    <w:p>
      <w:r>
        <w:t xml:space="preserve">1.63 </w:t>
      </w:r>
    </w:p>
    <w:p>
      <w:r/>
    </w:p>
    <w:p>
      <w:r>
        <w:t xml:space="preserve">91,674 </w:t>
      </w:r>
    </w:p>
    <w:p>
      <w:r>
        <w:t xml:space="preserve">9.63 </w:t>
      </w:r>
    </w:p>
    <w:p>
      <w:r/>
    </w:p>
    <w:p>
      <w:r>
        <w:t xml:space="preserve">185,838 </w:t>
      </w:r>
    </w:p>
    <w:p>
      <w:r>
        <w:t xml:space="preserve">22.67 </w:t>
      </w:r>
    </w:p>
    <w:p>
      <w:r/>
    </w:p>
    <w:p>
      <w:r>
        <w:t xml:space="preserve">(14,439) </w:t>
      </w:r>
    </w:p>
    <w:p>
      <w:r>
        <w:t xml:space="preserve">(1.76) </w:t>
      </w:r>
    </w:p>
    <w:p>
      <w:r/>
    </w:p>
    <w:p>
      <w:r>
        <w:t xml:space="preserve">(50.67%) </w:t>
      </w:r>
    </w:p>
    <w:p>
      <w:r>
        <w:t xml:space="preserve">(57.52%) </w:t>
      </w:r>
    </w:p>
    <w:p>
      <w:r/>
    </w:p>
    <w:p>
      <w:r>
        <w:t xml:space="preserve">2011 年 </w:t>
      </w:r>
    </w:p>
    <w:p>
      <w:r>
        <w:t xml:space="preserve">1-12 月 </w:t>
      </w:r>
    </w:p>
    <w:p>
      <w:r>
        <w:t xml:space="preserve">29,643 </w:t>
      </w:r>
    </w:p>
    <w:p>
      <w:r>
        <w:t xml:space="preserve">15,281 </w:t>
      </w:r>
    </w:p>
    <w:p>
      <w:r>
        <w:t xml:space="preserve">2,149 </w:t>
      </w:r>
    </w:p>
    <w:p>
      <w:r>
        <w:t xml:space="preserve">13,133 </w:t>
      </w:r>
    </w:p>
    <w:p>
      <w:r>
        <w:t xml:space="preserve">13,257 </w:t>
      </w:r>
    </w:p>
    <w:p>
      <w:r>
        <w:t xml:space="preserve">10,390 </w:t>
      </w:r>
    </w:p>
    <w:p>
      <w:r>
        <w:t xml:space="preserve">10,279 </w:t>
      </w:r>
    </w:p>
    <w:p>
      <w:r>
        <w:t xml:space="preserve">10,179 </w:t>
      </w:r>
    </w:p>
    <w:p>
      <w:r/>
    </w:p>
    <w:p>
      <w:r>
        <w:t xml:space="preserve">1.54 </w:t>
      </w:r>
    </w:p>
    <w:p>
      <w:r>
        <w:t xml:space="preserve">1.54 </w:t>
      </w:r>
    </w:p>
    <w:p>
      <w:r>
        <w:t xml:space="preserve">1.53 </w:t>
      </w:r>
    </w:p>
    <w:p>
      <w:r/>
    </w:p>
    <w:p>
      <w:r>
        <w:t xml:space="preserve">非经常性损益项目及金额 </w:t>
      </w:r>
    </w:p>
    <w:p>
      <w:r/>
    </w:p>
    <w:p>
      <w:r>
        <w:t xml:space="preserve">项  目 </w:t>
      </w:r>
    </w:p>
    <w:p>
      <w:r/>
    </w:p>
    <w:p>
      <w:r>
        <w:t xml:space="preserve">2013 年 1-12 月 </w:t>
      </w:r>
    </w:p>
    <w:p>
      <w:r/>
    </w:p>
    <w:p>
      <w:r>
        <w:t xml:space="preserve">2012 年 1-12 月 </w:t>
      </w:r>
    </w:p>
    <w:p>
      <w:r/>
    </w:p>
    <w:p>
      <w:r>
        <w:t xml:space="preserve">2011 年 1-12 月 </w:t>
      </w:r>
    </w:p>
    <w:p>
      <w:r/>
    </w:p>
    <w:p>
      <w:r>
        <w:t xml:space="preserve">（货币单位：人民币百万元） </w:t>
      </w:r>
    </w:p>
    <w:p>
      <w:r/>
    </w:p>
    <w:p>
      <w:r>
        <w:t>非流动性资产处置损益（固定资产、抵债资产、长期股</w:t>
      </w:r>
    </w:p>
    <w:p>
      <w:r>
        <w:t xml:space="preserve">权投资处置损益） </w:t>
      </w:r>
    </w:p>
    <w:p>
      <w:r>
        <w:t xml:space="preserve">或有事项产生的损益（预计负债） </w:t>
      </w:r>
    </w:p>
    <w:p>
      <w:r>
        <w:t xml:space="preserve">除上述各项之外的其他营业外收入和支出 </w:t>
      </w:r>
    </w:p>
    <w:p>
      <w:r>
        <w:t xml:space="preserve">所得税影响 </w:t>
      </w:r>
    </w:p>
    <w:p>
      <w:r>
        <w:t xml:space="preserve">合计 </w:t>
      </w:r>
    </w:p>
    <w:p>
      <w:r/>
    </w:p>
    <w:p>
      <w:r>
        <w:t xml:space="preserve">11 </w:t>
      </w:r>
    </w:p>
    <w:p>
      <w:r/>
    </w:p>
    <w:p>
      <w:r>
        <w:t xml:space="preserve">53 </w:t>
      </w:r>
    </w:p>
    <w:p>
      <w:r>
        <w:t xml:space="preserve">21 </w:t>
      </w:r>
    </w:p>
    <w:p>
      <w:r>
        <w:t xml:space="preserve">(20) </w:t>
      </w:r>
    </w:p>
    <w:p>
      <w:r>
        <w:t xml:space="preserve">65 </w:t>
      </w:r>
    </w:p>
    <w:p>
      <w:r/>
    </w:p>
    <w:p>
      <w:r>
        <w:t xml:space="preserve">32 </w:t>
      </w:r>
    </w:p>
    <w:p>
      <w:r/>
    </w:p>
    <w:p>
      <w:r>
        <w:t xml:space="preserve">(37) </w:t>
      </w:r>
    </w:p>
    <w:p>
      <w:r>
        <w:t xml:space="preserve">28 </w:t>
      </w:r>
    </w:p>
    <w:p>
      <w:r>
        <w:t xml:space="preserve">(5) </w:t>
      </w:r>
    </w:p>
    <w:p>
      <w:r>
        <w:t xml:space="preserve">18 </w:t>
      </w:r>
    </w:p>
    <w:p>
      <w:r/>
    </w:p>
    <w:p>
      <w:r>
        <w:t xml:space="preserve">131 </w:t>
      </w:r>
    </w:p>
    <w:p>
      <w:r/>
    </w:p>
    <w:p>
      <w:r>
        <w:t xml:space="preserve">(29) </w:t>
      </w:r>
    </w:p>
    <w:p>
      <w:r>
        <w:t xml:space="preserve">24 </w:t>
      </w:r>
    </w:p>
    <w:p>
      <w:r>
        <w:t xml:space="preserve">(27) </w:t>
      </w:r>
    </w:p>
    <w:p>
      <w:r>
        <w:t xml:space="preserve">99 </w:t>
      </w:r>
    </w:p>
    <w:p>
      <w:r/>
    </w:p>
    <w:p>
      <w:r>
        <w:t xml:space="preserve">二、盈利能力指标 </w:t>
      </w:r>
    </w:p>
    <w:p>
      <w:r/>
    </w:p>
    <w:p>
      <w:r>
        <w:t xml:space="preserve">项  目 </w:t>
      </w:r>
    </w:p>
    <w:p>
      <w:r/>
    </w:p>
    <w:p>
      <w:r>
        <w:t xml:space="preserve">总资产收益率 </w:t>
      </w:r>
    </w:p>
    <w:p>
      <w:r/>
    </w:p>
    <w:p>
      <w:r>
        <w:t xml:space="preserve">2013 年 </w:t>
      </w:r>
    </w:p>
    <w:p>
      <w:r>
        <w:t xml:space="preserve">1-12 月 </w:t>
      </w:r>
    </w:p>
    <w:p>
      <w:r>
        <w:t xml:space="preserve">0.81 </w:t>
      </w:r>
    </w:p>
    <w:p>
      <w:r/>
    </w:p>
    <w:p>
      <w:r>
        <w:t xml:space="preserve">2012 年 </w:t>
      </w:r>
    </w:p>
    <w:p>
      <w:r>
        <w:t xml:space="preserve">1-12 月 </w:t>
      </w:r>
    </w:p>
    <w:p>
      <w:r>
        <w:t xml:space="preserve">0.83 </w:t>
      </w:r>
    </w:p>
    <w:p>
      <w:r/>
    </w:p>
    <w:p>
      <w:r>
        <w:t xml:space="preserve">2011 年 </w:t>
      </w:r>
    </w:p>
    <w:p>
      <w:r>
        <w:t xml:space="preserve">1-12 月 </w:t>
      </w:r>
    </w:p>
    <w:p>
      <w:r>
        <w:t xml:space="preserve">0.82 </w:t>
      </w:r>
    </w:p>
    <w:p>
      <w:r/>
    </w:p>
    <w:p>
      <w:r>
        <w:t xml:space="preserve">（单位：%） </w:t>
      </w:r>
    </w:p>
    <w:p>
      <w:r/>
    </w:p>
    <w:p>
      <w:r>
        <w:t xml:space="preserve">本年同比增减 </w:t>
      </w:r>
    </w:p>
    <w:p>
      <w:r/>
    </w:p>
    <w:p>
      <w:r>
        <w:t xml:space="preserve"> -0.02 个百分点 </w:t>
      </w:r>
    </w:p>
    <w:p>
      <w:r/>
    </w:p>
    <w:p>
      <w:r>
        <w:t xml:space="preserve">- 7 - </w:t>
      </w:r>
    </w:p>
    <w:p>
      <w:r/>
    </w:p>
    <w:p>
      <w:r>
        <w:t xml:space="preserve"> </w:t>
      </w:r>
    </w:p>
    <w:p>
      <w:r>
        <w:t xml:space="preserve"> </w:t>
      </w:r>
    </w:p>
    <w:p>
      <w:r>
        <w:t xml:space="preserve"> </w:t>
      </w:r>
    </w:p>
    <w:p>
      <w:r>
        <w:t xml:space="preserve"> </w:t>
      </w:r>
    </w:p>
    <w:p>
      <w:r>
        <w:t xml:space="preserve">平均总资产收益率 </w:t>
      </w:r>
    </w:p>
    <w:p>
      <w:r>
        <w:t xml:space="preserve">全面摊薄净资产收益率 </w:t>
      </w:r>
    </w:p>
    <w:p>
      <w:r>
        <w:t xml:space="preserve">全面摊薄净资产收益率（扣除非经常性损益） </w:t>
      </w:r>
    </w:p>
    <w:p>
      <w:r>
        <w:t xml:space="preserve">加权平均净资产收益率 </w:t>
      </w:r>
    </w:p>
    <w:p>
      <w:r>
        <w:t xml:space="preserve">加权平均净资产收益率（扣除非经常性损益） </w:t>
      </w:r>
    </w:p>
    <w:p>
      <w:r>
        <w:t xml:space="preserve">成本收入比（不含营业税） </w:t>
      </w:r>
    </w:p>
    <w:p>
      <w:r>
        <w:t xml:space="preserve">信贷成本 </w:t>
      </w:r>
    </w:p>
    <w:p>
      <w:r>
        <w:t xml:space="preserve">净利差（NIS） </w:t>
      </w:r>
    </w:p>
    <w:p>
      <w:r>
        <w:t xml:space="preserve">净息差（NIM） </w:t>
      </w:r>
    </w:p>
    <w:p>
      <w:r>
        <w:t>注：信贷成本＝当期信贷拨备/当期平均贷款余额（含贴现）；净利差＝平均生息资产收益率-平均计息负债成本</w:t>
      </w:r>
    </w:p>
    <w:p>
      <w:r>
        <w:t xml:space="preserve">率；净息差＝净利息收入/平均生息资产余额。 </w:t>
      </w:r>
    </w:p>
    <w:p>
      <w:r/>
    </w:p>
    <w:p>
      <w:r>
        <w:t xml:space="preserve"> -0.07 个百分点 </w:t>
      </w:r>
    </w:p>
    <w:p>
      <w:r>
        <w:t xml:space="preserve"> -2.22 个百分点 </w:t>
      </w:r>
    </w:p>
    <w:p>
      <w:r>
        <w:t xml:space="preserve"> -2.25 个百分点 </w:t>
      </w:r>
    </w:p>
    <w:p>
      <w:r>
        <w:t xml:space="preserve"> -0.21 个百分点 </w:t>
      </w:r>
    </w:p>
    <w:p>
      <w:r>
        <w:t xml:space="preserve"> -0.26 个百分点 </w:t>
      </w:r>
    </w:p>
    <w:p>
      <w:r>
        <w:t xml:space="preserve"> +1.36 个百分点 </w:t>
      </w:r>
    </w:p>
    <w:p>
      <w:r>
        <w:t xml:space="preserve">+0.39 个百分点 </w:t>
      </w:r>
    </w:p>
    <w:p>
      <w:r>
        <w:t xml:space="preserve">-0.05 个百分点 </w:t>
      </w:r>
    </w:p>
    <w:p>
      <w:r>
        <w:t xml:space="preserve">-0.06 个百分点 </w:t>
      </w:r>
    </w:p>
    <w:p>
      <w:r/>
    </w:p>
    <w:p>
      <w:r>
        <w:t xml:space="preserve">1.04 </w:t>
      </w:r>
    </w:p>
    <w:p>
      <w:r>
        <w:t xml:space="preserve">14.02 </w:t>
      </w:r>
    </w:p>
    <w:p>
      <w:r>
        <w:t xml:space="preserve">13.89 </w:t>
      </w:r>
    </w:p>
    <w:p>
      <w:r>
        <w:t xml:space="preserve">20.32 </w:t>
      </w:r>
    </w:p>
    <w:p>
      <w:r>
        <w:t xml:space="preserve">20.12 </w:t>
      </w:r>
    </w:p>
    <w:p>
      <w:r>
        <w:t xml:space="preserve">39.99 </w:t>
      </w:r>
    </w:p>
    <w:p>
      <w:r>
        <w:t xml:space="preserve">0.41 </w:t>
      </w:r>
    </w:p>
    <w:p>
      <w:r>
        <w:t xml:space="preserve">2.39 </w:t>
      </w:r>
    </w:p>
    <w:p>
      <w:r>
        <w:t xml:space="preserve">2.56 </w:t>
      </w:r>
    </w:p>
    <w:p>
      <w:r/>
    </w:p>
    <w:p>
      <w:r>
        <w:t xml:space="preserve">0.87 </w:t>
      </w:r>
    </w:p>
    <w:p>
      <w:r>
        <w:t xml:space="preserve">13.59 </w:t>
      </w:r>
    </w:p>
    <w:p>
      <w:r>
        <w:t xml:space="preserve">13.53 </w:t>
      </w:r>
    </w:p>
    <w:p>
      <w:r>
        <w:t xml:space="preserve">16.57 </w:t>
      </w:r>
    </w:p>
    <w:p>
      <w:r>
        <w:t xml:space="preserve">16.50 </w:t>
      </w:r>
    </w:p>
    <w:p>
      <w:r>
        <w:t xml:space="preserve">40.77 </w:t>
      </w:r>
    </w:p>
    <w:p>
      <w:r>
        <w:t xml:space="preserve">0.84 </w:t>
      </w:r>
    </w:p>
    <w:p>
      <w:r>
        <w:t xml:space="preserve">2.14 </w:t>
      </w:r>
    </w:p>
    <w:p>
      <w:r>
        <w:t xml:space="preserve">2.31 </w:t>
      </w:r>
    </w:p>
    <w:p>
      <w:r/>
    </w:p>
    <w:p>
      <w:r>
        <w:t xml:space="preserve">0.94 </w:t>
      </w:r>
    </w:p>
    <w:p>
      <w:r>
        <w:t xml:space="preserve">15.81 </w:t>
      </w:r>
    </w:p>
    <w:p>
      <w:r>
        <w:t xml:space="preserve">15.78 </w:t>
      </w:r>
    </w:p>
    <w:p>
      <w:r>
        <w:t xml:space="preserve">16.78 </w:t>
      </w:r>
    </w:p>
    <w:p>
      <w:r>
        <w:t xml:space="preserve">16.76 </w:t>
      </w:r>
    </w:p>
    <w:p>
      <w:r>
        <w:t xml:space="preserve">39.41 </w:t>
      </w:r>
    </w:p>
    <w:p>
      <w:r>
        <w:t xml:space="preserve">0.45 </w:t>
      </w:r>
    </w:p>
    <w:p>
      <w:r>
        <w:t xml:space="preserve">2.19 </w:t>
      </w:r>
    </w:p>
    <w:p>
      <w:r>
        <w:t xml:space="preserve">2.37 </w:t>
      </w:r>
    </w:p>
    <w:p>
      <w:r/>
    </w:p>
    <w:p>
      <w:r>
        <w:t xml:space="preserve">三、资产负债情况 </w:t>
      </w:r>
    </w:p>
    <w:p>
      <w:r/>
    </w:p>
    <w:p>
      <w:r>
        <w:t xml:space="preserve">项  目 </w:t>
      </w:r>
    </w:p>
    <w:p>
      <w:r/>
    </w:p>
    <w:p>
      <w:r>
        <w:t xml:space="preserve">一、资产总额 </w:t>
      </w:r>
    </w:p>
    <w:p>
      <w:r>
        <w:t>其中：交易性金融资产及衍生金融</w:t>
      </w:r>
    </w:p>
    <w:p>
      <w:r>
        <w:t xml:space="preserve">资产 </w:t>
      </w:r>
    </w:p>
    <w:p>
      <w:r>
        <w:t xml:space="preserve">持有至到期投资 </w:t>
      </w:r>
    </w:p>
    <w:p>
      <w:r>
        <w:t xml:space="preserve">贷款和应收款 </w:t>
      </w:r>
    </w:p>
    <w:p>
      <w:r>
        <w:t xml:space="preserve">可供出售金融资产 </w:t>
      </w:r>
    </w:p>
    <w:p>
      <w:r>
        <w:t xml:space="preserve">商誉 </w:t>
      </w:r>
    </w:p>
    <w:p>
      <w:r>
        <w:t xml:space="preserve">其他 </w:t>
      </w:r>
    </w:p>
    <w:p>
      <w:r>
        <w:t xml:space="preserve">二、负债总额 </w:t>
      </w:r>
    </w:p>
    <w:p>
      <w:r>
        <w:t>其中：交易性金融负债及衍生金融</w:t>
      </w:r>
    </w:p>
    <w:p>
      <w:r>
        <w:t xml:space="preserve">负债 </w:t>
      </w:r>
    </w:p>
    <w:p>
      <w:r>
        <w:t xml:space="preserve">拆入资金 </w:t>
      </w:r>
    </w:p>
    <w:p>
      <w:r>
        <w:t xml:space="preserve">吸收存款 </w:t>
      </w:r>
    </w:p>
    <w:p>
      <w:r>
        <w:t xml:space="preserve">其他 </w:t>
      </w:r>
    </w:p>
    <w:p>
      <w:r/>
    </w:p>
    <w:p>
      <w:r>
        <w:t xml:space="preserve">三、股东权益 </w:t>
      </w:r>
    </w:p>
    <w:p>
      <w:r>
        <w:t xml:space="preserve">其中：归属于母公司股东权益 </w:t>
      </w:r>
    </w:p>
    <w:p>
      <w:r>
        <w:t>归 属 于 母 公 司股 东 的 每股 净资 产</w:t>
      </w:r>
    </w:p>
    <w:p>
      <w:r>
        <w:t xml:space="preserve">（元） </w:t>
      </w:r>
    </w:p>
    <w:p>
      <w:r>
        <w:t xml:space="preserve">四、存款总额 </w:t>
      </w:r>
    </w:p>
    <w:p>
      <w:r>
        <w:t xml:space="preserve">其中：公司存款 </w:t>
      </w:r>
    </w:p>
    <w:p>
      <w:r>
        <w:t xml:space="preserve">零售存款 </w:t>
      </w:r>
    </w:p>
    <w:p>
      <w:r>
        <w:t xml:space="preserve">五、贷款总额 </w:t>
      </w:r>
    </w:p>
    <w:p>
      <w:r>
        <w:t xml:space="preserve">其中：公司贷款 </w:t>
      </w:r>
    </w:p>
    <w:p>
      <w:r>
        <w:t xml:space="preserve">一般性公司贷款 </w:t>
      </w:r>
    </w:p>
    <w:p>
      <w:r>
        <w:t xml:space="preserve">贴现 </w:t>
      </w:r>
    </w:p>
    <w:p>
      <w:r>
        <w:t xml:space="preserve">零售贷款 </w:t>
      </w:r>
    </w:p>
    <w:p>
      <w:r>
        <w:t xml:space="preserve">信用卡应收账款 </w:t>
      </w:r>
    </w:p>
    <w:p>
      <w:r/>
    </w:p>
    <w:p>
      <w:r>
        <w:t xml:space="preserve">2013 年 12 月 31 日 2012 年 12 月 31 日 2011 年 12 月 31 日 </w:t>
      </w:r>
    </w:p>
    <w:p>
      <w:r/>
    </w:p>
    <w:p>
      <w:r>
        <w:t xml:space="preserve">（货币单位：人民币百万元） </w:t>
      </w:r>
    </w:p>
    <w:p>
      <w:r>
        <w:t>本年末比上</w:t>
      </w:r>
    </w:p>
    <w:p>
      <w:r>
        <w:t xml:space="preserve">年末增减 </w:t>
      </w:r>
    </w:p>
    <w:p>
      <w:r/>
    </w:p>
    <w:p>
      <w:r>
        <w:t xml:space="preserve">1,606,537 </w:t>
      </w:r>
    </w:p>
    <w:p>
      <w:r/>
    </w:p>
    <w:p>
      <w:r>
        <w:t xml:space="preserve">5,205 </w:t>
      </w:r>
    </w:p>
    <w:p>
      <w:r/>
    </w:p>
    <w:p>
      <w:r>
        <w:t xml:space="preserve">103,124 </w:t>
      </w:r>
    </w:p>
    <w:p>
      <w:r>
        <w:t xml:space="preserve">1,162,415 </w:t>
      </w:r>
    </w:p>
    <w:p>
      <w:r>
        <w:t xml:space="preserve">89,896 </w:t>
      </w:r>
    </w:p>
    <w:p>
      <w:r>
        <w:t xml:space="preserve">7,568 </w:t>
      </w:r>
    </w:p>
    <w:p>
      <w:r>
        <w:t xml:space="preserve">238,329 </w:t>
      </w:r>
    </w:p>
    <w:p>
      <w:r>
        <w:t xml:space="preserve">1,521,738 </w:t>
      </w:r>
    </w:p>
    <w:p>
      <w:r/>
    </w:p>
    <w:p>
      <w:r>
        <w:t xml:space="preserve">2,674 </w:t>
      </w:r>
    </w:p>
    <w:p>
      <w:r/>
    </w:p>
    <w:p>
      <w:r>
        <w:t xml:space="preserve">39,068 </w:t>
      </w:r>
    </w:p>
    <w:p>
      <w:r>
        <w:t xml:space="preserve">1,021,108 </w:t>
      </w:r>
    </w:p>
    <w:p>
      <w:r>
        <w:t xml:space="preserve">458,888 </w:t>
      </w:r>
    </w:p>
    <w:p>
      <w:r>
        <w:t xml:space="preserve">84,799 </w:t>
      </w:r>
    </w:p>
    <w:p>
      <w:r>
        <w:t xml:space="preserve">84,799 </w:t>
      </w:r>
    </w:p>
    <w:p>
      <w:r/>
    </w:p>
    <w:p>
      <w:r>
        <w:t xml:space="preserve">10.35 </w:t>
      </w:r>
    </w:p>
    <w:p>
      <w:r/>
    </w:p>
    <w:p>
      <w:r>
        <w:t xml:space="preserve">1,021,108 </w:t>
      </w:r>
    </w:p>
    <w:p>
      <w:r>
        <w:t xml:space="preserve">839,949 </w:t>
      </w:r>
    </w:p>
    <w:p>
      <w:r>
        <w:t xml:space="preserve">181,159 </w:t>
      </w:r>
    </w:p>
    <w:p>
      <w:r>
        <w:t xml:space="preserve">720,780 </w:t>
      </w:r>
    </w:p>
    <w:p>
      <w:r>
        <w:t xml:space="preserve">494,945 </w:t>
      </w:r>
    </w:p>
    <w:p>
      <w:r>
        <w:t xml:space="preserve">484,535 </w:t>
      </w:r>
    </w:p>
    <w:p>
      <w:r>
        <w:t xml:space="preserve">10,410 </w:t>
      </w:r>
    </w:p>
    <w:p>
      <w:r>
        <w:t xml:space="preserve">176,110 </w:t>
      </w:r>
    </w:p>
    <w:p>
      <w:r>
        <w:t xml:space="preserve">49,725 </w:t>
      </w:r>
    </w:p>
    <w:p>
      <w:r/>
    </w:p>
    <w:p>
      <w:r>
        <w:t xml:space="preserve">1,891,741 </w:t>
      </w:r>
    </w:p>
    <w:p>
      <w:r/>
    </w:p>
    <w:p>
      <w:r>
        <w:t xml:space="preserve">13,818 </w:t>
      </w:r>
    </w:p>
    <w:p>
      <w:r/>
    </w:p>
    <w:p>
      <w:r>
        <w:t xml:space="preserve">195,667 </w:t>
      </w:r>
    </w:p>
    <w:p>
      <w:r>
        <w:t xml:space="preserve">1,404,731 </w:t>
      </w:r>
    </w:p>
    <w:p>
      <w:r>
        <w:t xml:space="preserve">467 </w:t>
      </w:r>
    </w:p>
    <w:p>
      <w:r>
        <w:t xml:space="preserve">7,568 </w:t>
      </w:r>
    </w:p>
    <w:p>
      <w:r>
        <w:t xml:space="preserve">269,490 </w:t>
      </w:r>
    </w:p>
    <w:p>
      <w:r>
        <w:t xml:space="preserve">1,779,660 </w:t>
      </w:r>
    </w:p>
    <w:p>
      <w:r/>
    </w:p>
    <w:p>
      <w:r>
        <w:t xml:space="preserve">6,606 </w:t>
      </w:r>
    </w:p>
    <w:p>
      <w:r/>
    </w:p>
    <w:p>
      <w:r>
        <w:t xml:space="preserve">22,633 </w:t>
      </w:r>
    </w:p>
    <w:p>
      <w:r>
        <w:t xml:space="preserve">1,217,002 </w:t>
      </w:r>
    </w:p>
    <w:p>
      <w:r>
        <w:t xml:space="preserve">533,419 </w:t>
      </w:r>
    </w:p>
    <w:p>
      <w:r>
        <w:t xml:space="preserve">112,081 </w:t>
      </w:r>
    </w:p>
    <w:p>
      <w:r>
        <w:t xml:space="preserve">112,081 </w:t>
      </w:r>
    </w:p>
    <w:p>
      <w:r/>
    </w:p>
    <w:p>
      <w:r>
        <w:t xml:space="preserve">11.77 </w:t>
      </w:r>
    </w:p>
    <w:p>
      <w:r/>
    </w:p>
    <w:p>
      <w:r>
        <w:t xml:space="preserve">1,217,002 </w:t>
      </w:r>
    </w:p>
    <w:p>
      <w:r>
        <w:t xml:space="preserve">1,005,337 </w:t>
      </w:r>
    </w:p>
    <w:p>
      <w:r>
        <w:t xml:space="preserve">211,665 </w:t>
      </w:r>
    </w:p>
    <w:p>
      <w:r>
        <w:t xml:space="preserve">847,289 </w:t>
      </w:r>
    </w:p>
    <w:p>
      <w:r>
        <w:t xml:space="preserve">521,639 </w:t>
      </w:r>
    </w:p>
    <w:p>
      <w:r>
        <w:t xml:space="preserve">509,301 </w:t>
      </w:r>
    </w:p>
    <w:p>
      <w:r>
        <w:t xml:space="preserve">12,338 </w:t>
      </w:r>
    </w:p>
    <w:p>
      <w:r>
        <w:t xml:space="preserve">238,816 </w:t>
      </w:r>
    </w:p>
    <w:p>
      <w:r>
        <w:t xml:space="preserve">86,834 </w:t>
      </w:r>
    </w:p>
    <w:p>
      <w:r/>
    </w:p>
    <w:p>
      <w:r>
        <w:t xml:space="preserve">- 8 - </w:t>
      </w:r>
    </w:p>
    <w:p>
      <w:r/>
    </w:p>
    <w:p>
      <w:r>
        <w:t xml:space="preserve">1,258,177 </w:t>
      </w:r>
    </w:p>
    <w:p>
      <w:r/>
    </w:p>
    <w:p>
      <w:r>
        <w:t xml:space="preserve">17.75% </w:t>
      </w:r>
    </w:p>
    <w:p>
      <w:r/>
    </w:p>
    <w:p>
      <w:r>
        <w:t xml:space="preserve">3,418 </w:t>
      </w:r>
    </w:p>
    <w:p>
      <w:r/>
    </w:p>
    <w:p>
      <w:r>
        <w:t xml:space="preserve">165.48% </w:t>
      </w:r>
    </w:p>
    <w:p>
      <w:r/>
    </w:p>
    <w:p>
      <w:r>
        <w:t xml:space="preserve">107,683 </w:t>
      </w:r>
    </w:p>
    <w:p>
      <w:r>
        <w:t xml:space="preserve">884,305 </w:t>
      </w:r>
    </w:p>
    <w:p>
      <w:r>
        <w:t xml:space="preserve">78,384 </w:t>
      </w:r>
    </w:p>
    <w:p>
      <w:r>
        <w:t xml:space="preserve">7,568 </w:t>
      </w:r>
    </w:p>
    <w:p>
      <w:r>
        <w:t xml:space="preserve">176,819 </w:t>
      </w:r>
    </w:p>
    <w:p>
      <w:r>
        <w:t xml:space="preserve">1,182,796 </w:t>
      </w:r>
    </w:p>
    <w:p>
      <w:r/>
    </w:p>
    <w:p>
      <w:r>
        <w:t xml:space="preserve">89.74% </w:t>
      </w:r>
    </w:p>
    <w:p>
      <w:r>
        <w:t xml:space="preserve">20.85% </w:t>
      </w:r>
    </w:p>
    <w:p>
      <w:r>
        <w:t xml:space="preserve">(99.48%) </w:t>
      </w:r>
    </w:p>
    <w:p>
      <w:r>
        <w:t xml:space="preserve">- </w:t>
      </w:r>
    </w:p>
    <w:p>
      <w:r>
        <w:t xml:space="preserve">13.07% </w:t>
      </w:r>
    </w:p>
    <w:p>
      <w:r>
        <w:t xml:space="preserve">16.95% </w:t>
      </w:r>
    </w:p>
    <w:p>
      <w:r/>
    </w:p>
    <w:p>
      <w:r>
        <w:t xml:space="preserve">732 </w:t>
      </w:r>
    </w:p>
    <w:p>
      <w:r/>
    </w:p>
    <w:p>
      <w:r>
        <w:t xml:space="preserve">147.05% </w:t>
      </w:r>
    </w:p>
    <w:p>
      <w:r/>
    </w:p>
    <w:p>
      <w:r>
        <w:t xml:space="preserve">25,279 </w:t>
      </w:r>
    </w:p>
    <w:p>
      <w:r>
        <w:t xml:space="preserve">850,845 </w:t>
      </w:r>
    </w:p>
    <w:p>
      <w:r>
        <w:t xml:space="preserve">305,940 </w:t>
      </w:r>
    </w:p>
    <w:p>
      <w:r>
        <w:t xml:space="preserve">75,381 </w:t>
      </w:r>
    </w:p>
    <w:p>
      <w:r>
        <w:t xml:space="preserve">73,311 </w:t>
      </w:r>
    </w:p>
    <w:p>
      <w:r/>
    </w:p>
    <w:p>
      <w:r>
        <w:t xml:space="preserve">8.94 </w:t>
      </w:r>
    </w:p>
    <w:p>
      <w:r/>
    </w:p>
    <w:p>
      <w:r>
        <w:t xml:space="preserve">850,845 </w:t>
      </w:r>
    </w:p>
    <w:p>
      <w:r>
        <w:t xml:space="preserve">698,565 </w:t>
      </w:r>
    </w:p>
    <w:p>
      <w:r>
        <w:t xml:space="preserve">152,280 </w:t>
      </w:r>
    </w:p>
    <w:p>
      <w:r>
        <w:t xml:space="preserve">620,642 </w:t>
      </w:r>
    </w:p>
    <w:p>
      <w:r>
        <w:t xml:space="preserve">430,702 </w:t>
      </w:r>
    </w:p>
    <w:p>
      <w:r>
        <w:t xml:space="preserve">413,019 </w:t>
      </w:r>
    </w:p>
    <w:p>
      <w:r>
        <w:t xml:space="preserve">17,683 </w:t>
      </w:r>
    </w:p>
    <w:p>
      <w:r>
        <w:t xml:space="preserve">165,227 </w:t>
      </w:r>
    </w:p>
    <w:p>
      <w:r>
        <w:t xml:space="preserve">24,713 </w:t>
      </w:r>
    </w:p>
    <w:p>
      <w:r/>
    </w:p>
    <w:p>
      <w:r>
        <w:t xml:space="preserve">(42.07%) </w:t>
      </w:r>
    </w:p>
    <w:p>
      <w:r>
        <w:t xml:space="preserve">19.18% </w:t>
      </w:r>
    </w:p>
    <w:p>
      <w:r>
        <w:t xml:space="preserve">16.24% </w:t>
      </w:r>
    </w:p>
    <w:p>
      <w:r>
        <w:t xml:space="preserve">32.17% </w:t>
      </w:r>
    </w:p>
    <w:p>
      <w:r>
        <w:t xml:space="preserve">32.17% </w:t>
      </w:r>
    </w:p>
    <w:p>
      <w:r/>
    </w:p>
    <w:p>
      <w:r>
        <w:t xml:space="preserve">13.72% </w:t>
      </w:r>
    </w:p>
    <w:p>
      <w:r/>
    </w:p>
    <w:p>
      <w:r>
        <w:t xml:space="preserve">19.18% </w:t>
      </w:r>
    </w:p>
    <w:p>
      <w:r>
        <w:t xml:space="preserve">19.69% </w:t>
      </w:r>
    </w:p>
    <w:p>
      <w:r>
        <w:t xml:space="preserve">16.84% </w:t>
      </w:r>
    </w:p>
    <w:p>
      <w:r>
        <w:t xml:space="preserve">17.55% </w:t>
      </w:r>
    </w:p>
    <w:p>
      <w:r>
        <w:t xml:space="preserve">5.39% </w:t>
      </w:r>
    </w:p>
    <w:p>
      <w:r>
        <w:t xml:space="preserve">5.11% </w:t>
      </w:r>
    </w:p>
    <w:p>
      <w:r>
        <w:t xml:space="preserve">18.52% </w:t>
      </w:r>
    </w:p>
    <w:p>
      <w:r>
        <w:t xml:space="preserve">35.61% </w:t>
      </w:r>
    </w:p>
    <w:p>
      <w:r>
        <w:t xml:space="preserve">74.63% </w:t>
      </w:r>
    </w:p>
    <w:p>
      <w:r/>
    </w:p>
    <w:p>
      <w:r>
        <w:t xml:space="preserve"> </w:t>
      </w:r>
    </w:p>
    <w:p>
      <w:r>
        <w:t xml:space="preserve"> </w:t>
      </w:r>
    </w:p>
    <w:p>
      <w:r>
        <w:t xml:space="preserve">贷款减值准备 </w:t>
      </w:r>
    </w:p>
    <w:p>
      <w:r>
        <w:t xml:space="preserve">贷款及垫款净值 </w:t>
      </w:r>
    </w:p>
    <w:p>
      <w:r>
        <w:t>注：2012 年 12 月 31 日和 2011 年 12 月 31 日的归属于母公司股东的每股净资产已根据 2012 年度分红后总股本</w:t>
      </w:r>
    </w:p>
    <w:p>
      <w:r>
        <w:t xml:space="preserve">8,197 百万股重新计算。 </w:t>
      </w:r>
    </w:p>
    <w:p>
      <w:r/>
    </w:p>
    <w:p>
      <w:r>
        <w:t xml:space="preserve">(10,567) </w:t>
      </w:r>
    </w:p>
    <w:p>
      <w:r>
        <w:t xml:space="preserve">610,075 </w:t>
      </w:r>
    </w:p>
    <w:p>
      <w:r/>
    </w:p>
    <w:p>
      <w:r>
        <w:t xml:space="preserve">(15,162) </w:t>
      </w:r>
    </w:p>
    <w:p>
      <w:r>
        <w:t xml:space="preserve">832,127 </w:t>
      </w:r>
    </w:p>
    <w:p>
      <w:r/>
    </w:p>
    <w:p>
      <w:r>
        <w:t xml:space="preserve">(12,518) </w:t>
      </w:r>
    </w:p>
    <w:p>
      <w:r>
        <w:t xml:space="preserve">708,262 </w:t>
      </w:r>
    </w:p>
    <w:p>
      <w:r/>
    </w:p>
    <w:p>
      <w:r>
        <w:t xml:space="preserve">21.12% </w:t>
      </w:r>
    </w:p>
    <w:p>
      <w:r>
        <w:t xml:space="preserve">17.49% </w:t>
      </w:r>
    </w:p>
    <w:p>
      <w:r/>
    </w:p>
    <w:p>
      <w:r>
        <w:t xml:space="preserve">截止披露前一交易日的本行总股本：9,520,745,656 股。 </w:t>
      </w:r>
    </w:p>
    <w:p>
      <w:r/>
    </w:p>
    <w:p>
      <w:r>
        <w:t>本行报告期末至年度报告披露日股本是否因发行新股、增发、配股、股权激励行权、回购等原因发</w:t>
      </w:r>
    </w:p>
    <w:p>
      <w:r>
        <w:t xml:space="preserve">生变化且影响所有者权益金额 </w:t>
      </w:r>
    </w:p>
    <w:p>
      <w:r/>
    </w:p>
    <w:p>
      <w:r>
        <w:t xml:space="preserve">□ 是 √ 否 </w:t>
      </w:r>
    </w:p>
    <w:p>
      <w:r/>
    </w:p>
    <w:p>
      <w:r>
        <w:t xml:space="preserve">是否存在公司债 </w:t>
      </w:r>
    </w:p>
    <w:p>
      <w:r/>
    </w:p>
    <w:p>
      <w:r>
        <w:t xml:space="preserve">□ 是 √ 否 </w:t>
      </w:r>
    </w:p>
    <w:p>
      <w:r/>
    </w:p>
    <w:p>
      <w:r>
        <w:t xml:space="preserve">四、截至报告期末近三年补充财务指标 </w:t>
      </w:r>
    </w:p>
    <w:p>
      <w:r/>
    </w:p>
    <w:p>
      <w:r>
        <w:t xml:space="preserve">财务指标 </w:t>
      </w:r>
    </w:p>
    <w:p>
      <w:r/>
    </w:p>
    <w:p>
      <w:r>
        <w:t xml:space="preserve">标准值 </w:t>
      </w:r>
    </w:p>
    <w:p>
      <w:r/>
    </w:p>
    <w:p>
      <w:r>
        <w:t xml:space="preserve">流动性比例 </w:t>
      </w:r>
    </w:p>
    <w:p>
      <w:r/>
    </w:p>
    <w:p>
      <w:r>
        <w:t xml:space="preserve">人民币 </w:t>
      </w:r>
    </w:p>
    <w:p>
      <w:r>
        <w:t xml:space="preserve">外币 </w:t>
      </w:r>
    </w:p>
    <w:p>
      <w:r>
        <w:t xml:space="preserve">本外币 </w:t>
      </w:r>
    </w:p>
    <w:p>
      <w:r/>
    </w:p>
    <w:p>
      <w:r>
        <w:t xml:space="preserve">本外币 </w:t>
      </w:r>
    </w:p>
    <w:p>
      <w:r/>
    </w:p>
    <w:p>
      <w:r>
        <w:t xml:space="preserve">存贷款比例 </w:t>
      </w:r>
    </w:p>
    <w:p>
      <w:r>
        <w:t xml:space="preserve">（含贴现） </w:t>
      </w:r>
    </w:p>
    <w:p>
      <w:r>
        <w:t xml:space="preserve">存贷款比例 </w:t>
      </w:r>
    </w:p>
    <w:p>
      <w:r>
        <w:t xml:space="preserve">（不含贴现） 本外币 </w:t>
      </w:r>
    </w:p>
    <w:p>
      <w:r>
        <w:t xml:space="preserve">不良贷款率 </w:t>
      </w:r>
    </w:p>
    <w:p>
      <w:r/>
    </w:p>
    <w:p>
      <w:r>
        <w:t>根据《商业银行</w:t>
      </w:r>
    </w:p>
    <w:p>
      <w:r>
        <w:t>资 本 管 理 办 法</w:t>
      </w:r>
    </w:p>
    <w:p>
      <w:r>
        <w:t xml:space="preserve">（试行）》（注） </w:t>
      </w:r>
    </w:p>
    <w:p>
      <w:r/>
    </w:p>
    <w:p>
      <w:r>
        <w:t xml:space="preserve">资本充足率 </w:t>
      </w:r>
    </w:p>
    <w:p>
      <w:r>
        <w:t xml:space="preserve">一级资本充足率 </w:t>
      </w:r>
    </w:p>
    <w:p>
      <w:r>
        <w:t xml:space="preserve">核心一级资本充足率 </w:t>
      </w:r>
    </w:p>
    <w:p>
      <w:r/>
    </w:p>
    <w:p>
      <w:r>
        <w:t>根据《商业银行</w:t>
      </w:r>
    </w:p>
    <w:p>
      <w:r>
        <w:t>资 本 充 足 率 管</w:t>
      </w:r>
    </w:p>
    <w:p>
      <w:r>
        <w:t xml:space="preserve">理办法》等 </w:t>
      </w:r>
    </w:p>
    <w:p>
      <w:r/>
    </w:p>
    <w:p>
      <w:r>
        <w:t xml:space="preserve">资本充足率 </w:t>
      </w:r>
    </w:p>
    <w:p>
      <w:r/>
    </w:p>
    <w:p>
      <w:r>
        <w:t xml:space="preserve">核心资本充足率 </w:t>
      </w:r>
    </w:p>
    <w:p>
      <w:r/>
    </w:p>
    <w:p>
      <w:r>
        <w:t xml:space="preserve">（单位：%） </w:t>
      </w:r>
    </w:p>
    <w:p>
      <w:r/>
    </w:p>
    <w:p>
      <w:r>
        <w:t xml:space="preserve">2013年12 月 31 日 </w:t>
      </w:r>
    </w:p>
    <w:p>
      <w:r/>
    </w:p>
    <w:p>
      <w:r>
        <w:t xml:space="preserve">2012年12 月 31 日 </w:t>
      </w:r>
    </w:p>
    <w:p>
      <w:r/>
    </w:p>
    <w:p>
      <w:r>
        <w:t xml:space="preserve">2011 年 12 月 31 日 </w:t>
      </w:r>
    </w:p>
    <w:p>
      <w:r/>
    </w:p>
    <w:p>
      <w:r>
        <w:t xml:space="preserve">年末 </w:t>
      </w:r>
    </w:p>
    <w:p>
      <w:r/>
    </w:p>
    <w:p>
      <w:r>
        <w:t xml:space="preserve">月均 </w:t>
      </w:r>
    </w:p>
    <w:p>
      <w:r/>
    </w:p>
    <w:p>
      <w:r>
        <w:t xml:space="preserve">年末 </w:t>
      </w:r>
    </w:p>
    <w:p>
      <w:r/>
    </w:p>
    <w:p>
      <w:r>
        <w:t xml:space="preserve">月均 </w:t>
      </w:r>
    </w:p>
    <w:p>
      <w:r/>
    </w:p>
    <w:p>
      <w:r>
        <w:t xml:space="preserve">年末 </w:t>
      </w:r>
    </w:p>
    <w:p>
      <w:r/>
    </w:p>
    <w:p>
      <w:r>
        <w:t xml:space="preserve">月均 </w:t>
      </w:r>
    </w:p>
    <w:p>
      <w:r/>
    </w:p>
    <w:p>
      <w:r>
        <w:t xml:space="preserve">50.00 </w:t>
      </w:r>
    </w:p>
    <w:p>
      <w:r>
        <w:t xml:space="preserve">44.33 </w:t>
      </w:r>
    </w:p>
    <w:p>
      <w:r>
        <w:t xml:space="preserve">49.56 </w:t>
      </w:r>
    </w:p>
    <w:p>
      <w:r/>
    </w:p>
    <w:p>
      <w:r>
        <w:t xml:space="preserve">69.67 </w:t>
      </w:r>
    </w:p>
    <w:p>
      <w:r/>
    </w:p>
    <w:p>
      <w:r>
        <w:t xml:space="preserve">49.72 </w:t>
      </w:r>
    </w:p>
    <w:p>
      <w:r>
        <w:t xml:space="preserve">73.23 </w:t>
      </w:r>
    </w:p>
    <w:p>
      <w:r>
        <w:t xml:space="preserve">50.41 </w:t>
      </w:r>
    </w:p>
    <w:p>
      <w:r/>
    </w:p>
    <w:p>
      <w:r>
        <w:t xml:space="preserve">69.68 </w:t>
      </w:r>
    </w:p>
    <w:p>
      <w:r/>
    </w:p>
    <w:p>
      <w:r>
        <w:t xml:space="preserve">51.31 </w:t>
      </w:r>
    </w:p>
    <w:p>
      <w:r>
        <w:t xml:space="preserve">88.90 </w:t>
      </w:r>
    </w:p>
    <w:p>
      <w:r>
        <w:t xml:space="preserve">51.99 </w:t>
      </w:r>
    </w:p>
    <w:p>
      <w:r/>
    </w:p>
    <w:p>
      <w:r>
        <w:t xml:space="preserve">70.64 </w:t>
      </w:r>
    </w:p>
    <w:p>
      <w:r/>
    </w:p>
    <w:p>
      <w:r>
        <w:t xml:space="preserve">58.17 </w:t>
      </w:r>
    </w:p>
    <w:p>
      <w:r>
        <w:t xml:space="preserve">79.25 </w:t>
      </w:r>
    </w:p>
    <w:p>
      <w:r>
        <w:t xml:space="preserve">58.20 </w:t>
      </w:r>
    </w:p>
    <w:p>
      <w:r/>
    </w:p>
    <w:p>
      <w:r>
        <w:t xml:space="preserve">72.73 </w:t>
      </w:r>
    </w:p>
    <w:p>
      <w:r/>
    </w:p>
    <w:p>
      <w:r>
        <w:t xml:space="preserve">55.72 不适用 </w:t>
      </w:r>
    </w:p>
    <w:p>
      <w:r>
        <w:t xml:space="preserve">62.89 不适用 </w:t>
      </w:r>
    </w:p>
    <w:p>
      <w:r>
        <w:t xml:space="preserve">55.43 不适用 </w:t>
      </w:r>
    </w:p>
    <w:p>
      <w:r/>
    </w:p>
    <w:p>
      <w:r>
        <w:t xml:space="preserve">72.88 不适用 </w:t>
      </w:r>
    </w:p>
    <w:p>
      <w:r/>
    </w:p>
    <w:p>
      <w:r>
        <w:t xml:space="preserve">≥25 </w:t>
      </w:r>
    </w:p>
    <w:p>
      <w:r>
        <w:t xml:space="preserve">≥25 </w:t>
      </w:r>
    </w:p>
    <w:p>
      <w:r>
        <w:t xml:space="preserve">≥25 </w:t>
      </w:r>
    </w:p>
    <w:p>
      <w:r/>
    </w:p>
    <w:p>
      <w:r>
        <w:t xml:space="preserve">≤75 </w:t>
      </w:r>
    </w:p>
    <w:p>
      <w:r/>
    </w:p>
    <w:p>
      <w:r>
        <w:t xml:space="preserve">不适用 </w:t>
      </w:r>
    </w:p>
    <w:p>
      <w:r/>
    </w:p>
    <w:p>
      <w:r>
        <w:t xml:space="preserve">68.64 </w:t>
      </w:r>
    </w:p>
    <w:p>
      <w:r/>
    </w:p>
    <w:p>
      <w:r>
        <w:t xml:space="preserve">68.61 </w:t>
      </w:r>
    </w:p>
    <w:p>
      <w:r/>
    </w:p>
    <w:p>
      <w:r>
        <w:t xml:space="preserve">69.61 </w:t>
      </w:r>
    </w:p>
    <w:p>
      <w:r/>
    </w:p>
    <w:p>
      <w:r>
        <w:t xml:space="preserve">69.81 </w:t>
      </w:r>
    </w:p>
    <w:p>
      <w:r/>
    </w:p>
    <w:p>
      <w:r>
        <w:t xml:space="preserve">70.75 不适用 </w:t>
      </w:r>
    </w:p>
    <w:p>
      <w:r/>
    </w:p>
    <w:p>
      <w:r>
        <w:t xml:space="preserve">≤5 </w:t>
      </w:r>
    </w:p>
    <w:p>
      <w:r/>
    </w:p>
    <w:p>
      <w:r>
        <w:t xml:space="preserve">≥8.5 </w:t>
      </w:r>
    </w:p>
    <w:p>
      <w:r>
        <w:t xml:space="preserve">≥6.5 </w:t>
      </w:r>
    </w:p>
    <w:p>
      <w:r>
        <w:t xml:space="preserve">≥5.5 </w:t>
      </w:r>
    </w:p>
    <w:p>
      <w:r/>
    </w:p>
    <w:p>
      <w:r>
        <w:t xml:space="preserve">≥8 </w:t>
      </w:r>
    </w:p>
    <w:p>
      <w:r/>
    </w:p>
    <w:p>
      <w:r>
        <w:t xml:space="preserve">≥4 </w:t>
      </w:r>
    </w:p>
    <w:p>
      <w:r/>
    </w:p>
    <w:p>
      <w:r>
        <w:t xml:space="preserve">0.89 </w:t>
      </w:r>
    </w:p>
    <w:p>
      <w:r/>
    </w:p>
    <w:p>
      <w:r>
        <w:t xml:space="preserve">0.97 </w:t>
      </w:r>
    </w:p>
    <w:p>
      <w:r/>
    </w:p>
    <w:p>
      <w:r>
        <w:t xml:space="preserve">0.95 </w:t>
      </w:r>
    </w:p>
    <w:p>
      <w:r/>
    </w:p>
    <w:p>
      <w:r>
        <w:t xml:space="preserve">0.74 </w:t>
      </w:r>
    </w:p>
    <w:p>
      <w:r/>
    </w:p>
    <w:p>
      <w:r>
        <w:t xml:space="preserve">0.53 不适用 </w:t>
      </w:r>
    </w:p>
    <w:p>
      <w:r/>
    </w:p>
    <w:p>
      <w:r>
        <w:t xml:space="preserve">9.90 不适用 不适用 不适用 不适用 不适用 </w:t>
      </w:r>
    </w:p>
    <w:p>
      <w:r>
        <w:t xml:space="preserve">8.56 不适用 不适用 不适用 不适用 不适用 </w:t>
      </w:r>
    </w:p>
    <w:p>
      <w:r>
        <w:t xml:space="preserve">8.56 不适用 不适用 不适用 不适用 不适用 </w:t>
      </w:r>
    </w:p>
    <w:p>
      <w:r/>
    </w:p>
    <w:p>
      <w:r>
        <w:t xml:space="preserve">11.04 </w:t>
      </w:r>
    </w:p>
    <w:p>
      <w:r/>
    </w:p>
    <w:p>
      <w:r>
        <w:t xml:space="preserve">10.29 </w:t>
      </w:r>
    </w:p>
    <w:p>
      <w:r/>
    </w:p>
    <w:p>
      <w:r>
        <w:t xml:space="preserve">11.37 </w:t>
      </w:r>
    </w:p>
    <w:p>
      <w:r/>
    </w:p>
    <w:p>
      <w:r>
        <w:t xml:space="preserve">11.43 </w:t>
      </w:r>
    </w:p>
    <w:p>
      <w:r/>
    </w:p>
    <w:p>
      <w:r>
        <w:t xml:space="preserve">11.51 不适用 </w:t>
      </w:r>
    </w:p>
    <w:p>
      <w:r/>
    </w:p>
    <w:p>
      <w:r>
        <w:t xml:space="preserve">9.41 </w:t>
      </w:r>
    </w:p>
    <w:p>
      <w:r/>
    </w:p>
    <w:p>
      <w:r>
        <w:t xml:space="preserve">8.32 </w:t>
      </w:r>
    </w:p>
    <w:p>
      <w:r/>
    </w:p>
    <w:p>
      <w:r>
        <w:t xml:space="preserve">8.59 </w:t>
      </w:r>
    </w:p>
    <w:p>
      <w:r/>
    </w:p>
    <w:p>
      <w:r>
        <w:t xml:space="preserve">8.53 </w:t>
      </w:r>
    </w:p>
    <w:p>
      <w:r/>
    </w:p>
    <w:p>
      <w:r>
        <w:t xml:space="preserve">8.46 不适用 </w:t>
      </w:r>
    </w:p>
    <w:p>
      <w:r/>
    </w:p>
    <w:p>
      <w:r>
        <w:t xml:space="preserve">≤10 </w:t>
      </w:r>
    </w:p>
    <w:p>
      <w:r/>
    </w:p>
    <w:p>
      <w:r>
        <w:t xml:space="preserve">≤20 </w:t>
      </w:r>
    </w:p>
    <w:p>
      <w:r/>
    </w:p>
    <w:p>
      <w:r>
        <w:t xml:space="preserve">不适用 </w:t>
      </w:r>
    </w:p>
    <w:p>
      <w:r/>
    </w:p>
    <w:p>
      <w:r>
        <w:t xml:space="preserve">单一最大客户贷款占资本净额比率 </w:t>
      </w:r>
    </w:p>
    <w:p>
      <w:r>
        <w:t xml:space="preserve">最大十家客户贷款占资本净额比率 </w:t>
      </w:r>
    </w:p>
    <w:p>
      <w:r>
        <w:t xml:space="preserve">累计外汇敞口头寸占资本净额比率 </w:t>
      </w:r>
    </w:p>
    <w:p>
      <w:r>
        <w:t xml:space="preserve">正常类贷款迁徙率 </w:t>
      </w:r>
    </w:p>
    <w:p>
      <w:r>
        <w:t xml:space="preserve">不适用 </w:t>
      </w:r>
    </w:p>
    <w:p>
      <w:r>
        <w:t xml:space="preserve">关注类贷款迁徙率 </w:t>
      </w:r>
    </w:p>
    <w:p>
      <w:r>
        <w:t xml:space="preserve">不适用 </w:t>
      </w:r>
    </w:p>
    <w:p>
      <w:r>
        <w:t xml:space="preserve">次级类贷款迁徙率 </w:t>
      </w:r>
    </w:p>
    <w:p>
      <w:r>
        <w:t xml:space="preserve">不适用 </w:t>
      </w:r>
    </w:p>
    <w:p>
      <w:r>
        <w:t xml:space="preserve">可疑类贷款迁徙率 </w:t>
      </w:r>
    </w:p>
    <w:p>
      <w:r>
        <w:t xml:space="preserve">不适用 </w:t>
      </w:r>
    </w:p>
    <w:p>
      <w:r>
        <w:t xml:space="preserve">成本收入比（不含营业税） </w:t>
      </w:r>
    </w:p>
    <w:p>
      <w:r>
        <w:t xml:space="preserve">不适用 </w:t>
      </w:r>
    </w:p>
    <w:p>
      <w:r>
        <w:t xml:space="preserve">拨备覆盖率 </w:t>
      </w:r>
    </w:p>
    <w:p>
      <w:r>
        <w:t xml:space="preserve">不适用 </w:t>
      </w:r>
    </w:p>
    <w:p>
      <w:r>
        <w:t xml:space="preserve">拨贷比 </w:t>
      </w:r>
    </w:p>
    <w:p>
      <w:r>
        <w:t xml:space="preserve">不适用 </w:t>
      </w:r>
    </w:p>
    <w:p>
      <w:r>
        <w:t>注：根据银监会《关于实施《商业银行资本管理办法（试行）》过渡期安排相关事项的通知》的规定，列</w:t>
      </w:r>
    </w:p>
    <w:p>
      <w:r>
        <w:t>示 2013 年的适用标准值。</w:t>
      </w:r>
    </w:p>
    <w:p>
      <w:r/>
    </w:p>
    <w:p>
      <w:r>
        <w:t xml:space="preserve">4.73 </w:t>
      </w:r>
    </w:p>
    <w:p>
      <w:r>
        <w:t xml:space="preserve">4.49 </w:t>
      </w:r>
    </w:p>
    <w:p>
      <w:r>
        <w:t xml:space="preserve">20.88 </w:t>
      </w:r>
    </w:p>
    <w:p>
      <w:r>
        <w:t xml:space="preserve">23.21 </w:t>
      </w:r>
    </w:p>
    <w:p>
      <w:r>
        <w:t xml:space="preserve">0.65 不适用 </w:t>
      </w:r>
    </w:p>
    <w:p>
      <w:r>
        <w:t xml:space="preserve">4.78 不适用 </w:t>
      </w:r>
    </w:p>
    <w:p>
      <w:r>
        <w:t xml:space="preserve">37.77 不适用 </w:t>
      </w:r>
    </w:p>
    <w:p>
      <w:r>
        <w:t xml:space="preserve">43.61 不适用 </w:t>
      </w:r>
    </w:p>
    <w:p>
      <w:r>
        <w:t xml:space="preserve">88.70 不适用 </w:t>
      </w:r>
    </w:p>
    <w:p>
      <w:r>
        <w:t xml:space="preserve">40.77 不适用 </w:t>
      </w:r>
    </w:p>
    <w:p>
      <w:r>
        <w:t xml:space="preserve">201.06 不适用 </w:t>
      </w:r>
    </w:p>
    <w:p>
      <w:r>
        <w:t xml:space="preserve">1.79 不适用 </w:t>
      </w:r>
    </w:p>
    <w:p>
      <w:r/>
    </w:p>
    <w:p>
      <w:r>
        <w:t xml:space="preserve">2.95 </w:t>
      </w:r>
    </w:p>
    <w:p>
      <w:r>
        <w:t xml:space="preserve">3.33 </w:t>
      </w:r>
    </w:p>
    <w:p>
      <w:r>
        <w:t xml:space="preserve">15.60 </w:t>
      </w:r>
    </w:p>
    <w:p>
      <w:r>
        <w:t xml:space="preserve">17.87 </w:t>
      </w:r>
    </w:p>
    <w:p>
      <w:r>
        <w:t xml:space="preserve">1.38 不适用 </w:t>
      </w:r>
    </w:p>
    <w:p>
      <w:r>
        <w:t xml:space="preserve">2.03 不适用 </w:t>
      </w:r>
    </w:p>
    <w:p>
      <w:r>
        <w:t xml:space="preserve">53.38 不适用 </w:t>
      </w:r>
    </w:p>
    <w:p>
      <w:r>
        <w:t xml:space="preserve">43.28 不适用 </w:t>
      </w:r>
    </w:p>
    <w:p>
      <w:r>
        <w:t xml:space="preserve">78.22 不适用 </w:t>
      </w:r>
    </w:p>
    <w:p>
      <w:r>
        <w:t xml:space="preserve">39.41 不适用 </w:t>
      </w:r>
    </w:p>
    <w:p>
      <w:r>
        <w:t xml:space="preserve">182.32 不适用 </w:t>
      </w:r>
    </w:p>
    <w:p>
      <w:r>
        <w:t xml:space="preserve">1.74 不适用 </w:t>
      </w:r>
    </w:p>
    <w:p>
      <w:r/>
    </w:p>
    <w:p>
      <w:r>
        <w:t xml:space="preserve">3.71 不适用 </w:t>
      </w:r>
    </w:p>
    <w:p>
      <w:r>
        <w:t xml:space="preserve">19.24 不适用 </w:t>
      </w:r>
    </w:p>
    <w:p>
      <w:r>
        <w:t xml:space="preserve">2.80 不适用 </w:t>
      </w:r>
    </w:p>
    <w:p>
      <w:r>
        <w:t xml:space="preserve">0.67 不适用 </w:t>
      </w:r>
    </w:p>
    <w:p>
      <w:r>
        <w:t xml:space="preserve">9.35 不适用 </w:t>
      </w:r>
    </w:p>
    <w:p>
      <w:r>
        <w:t xml:space="preserve">39.40 不适用 </w:t>
      </w:r>
    </w:p>
    <w:p>
      <w:r>
        <w:t xml:space="preserve">13.01 不适用 </w:t>
      </w:r>
    </w:p>
    <w:p>
      <w:r>
        <w:t xml:space="preserve">39.99 不适用 </w:t>
      </w:r>
    </w:p>
    <w:p>
      <w:r>
        <w:t xml:space="preserve">320.66 不适用 </w:t>
      </w:r>
    </w:p>
    <w:p>
      <w:r>
        <w:t xml:space="preserve">1.70 不适用 </w:t>
      </w:r>
    </w:p>
    <w:p>
      <w:r/>
    </w:p>
    <w:p>
      <w:r>
        <w:t xml:space="preserve">- 9 - </w:t>
      </w:r>
    </w:p>
    <w:p>
      <w:r/>
    </w:p>
    <w:p>
      <w:r>
        <w:t xml:space="preserve"> </w:t>
      </w:r>
    </w:p>
    <w:p>
      <w:r>
        <w:t xml:space="preserve"> </w:t>
      </w:r>
    </w:p>
    <w:p>
      <w:r>
        <w:t xml:space="preserve"> </w:t>
      </w:r>
    </w:p>
    <w:p>
      <w:r>
        <w:t xml:space="preserve"> </w:t>
      </w:r>
    </w:p>
    <w:p>
      <w:r>
        <w:t xml:space="preserve"> </w:t>
      </w:r>
    </w:p>
    <w:p>
      <w:r>
        <w:t xml:space="preserve">                             第四节  董事会报告 </w:t>
      </w:r>
    </w:p>
    <w:p>
      <w:r/>
    </w:p>
    <w:p>
      <w:r>
        <w:t xml:space="preserve">一、2013 年经营情况分析 </w:t>
      </w:r>
    </w:p>
    <w:p>
      <w:r/>
    </w:p>
    <w:p>
      <w:r>
        <w:t>2013 年，国际经济呈缓慢复苏态势；国家宏观调控坚持稳中求进的工作总基调，继续实施积极</w:t>
      </w:r>
    </w:p>
    <w:p>
      <w:r/>
    </w:p>
    <w:p>
      <w:r>
        <w:t>的财政政策和稳健的货币政策，国内经济运行总体平稳。金融环境方面，央行已全面放开贷款利率，</w:t>
      </w:r>
    </w:p>
    <w:p>
      <w:r/>
    </w:p>
    <w:p>
      <w:r>
        <w:t>利率市场化步伐加快、金融脱媒逐步深化、支付脱媒渐成趋势、同业竞争日趋激烈、互联网金融快</w:t>
      </w:r>
    </w:p>
    <w:p>
      <w:r/>
    </w:p>
    <w:p>
      <w:r>
        <w:t xml:space="preserve">速崛起、客户需求日新月异，银行息差空间受限、存款增长和资本需求存在压力。 </w:t>
      </w:r>
    </w:p>
    <w:p>
      <w:r/>
    </w:p>
    <w:p>
      <w:r>
        <w:t>面对压力与挑战，平安银行依托集团综合金融优势，制定了“三步走”战略和五年发展规划，</w:t>
      </w:r>
    </w:p>
    <w:p>
      <w:r/>
    </w:p>
    <w:p>
      <w:r>
        <w:t>确立了“变革、创新、发展”的指导思想，坚持以客户为中心，外延式扩张和内涵式增长并举，以</w:t>
      </w:r>
    </w:p>
    <w:p>
      <w:r/>
    </w:p>
    <w:p>
      <w:r>
        <w:t>公司、投行、零售、同业“四轮”驱动业务发展，推进组织架构变革，建立全新的激励机制，推进</w:t>
      </w:r>
    </w:p>
    <w:p>
      <w:r/>
    </w:p>
    <w:p>
      <w:r>
        <w:t>专业化、集约化经营，实现了全行规模、效益的快速、协调发展，圆满完成了各项经营指标，开创</w:t>
      </w:r>
    </w:p>
    <w:p>
      <w:r/>
    </w:p>
    <w:p>
      <w:r>
        <w:t xml:space="preserve">了近年来最好的业务发展局面。 </w:t>
      </w:r>
    </w:p>
    <w:p>
      <w:r/>
    </w:p>
    <w:p>
      <w:r>
        <w:t>全年实现营业收入 521.89 亿元，比上年增加 124.40 亿元，增幅 31.30%；实现非利息净收入 115.01</w:t>
      </w:r>
    </w:p>
    <w:p>
      <w:r/>
    </w:p>
    <w:p>
      <w:r>
        <w:t>亿元，比上年增加 47.88 亿元，非利息收入在营业收入中的占比由上年的 16.89%提升至 22.04%。全</w:t>
      </w:r>
    </w:p>
    <w:p>
      <w:r/>
    </w:p>
    <w:p>
      <w:r>
        <w:t>年业务及管理费支出 212.79 亿元，比上年增加 56.15 亿元，增幅 35.85%。资产减值损失 68.90 亿元，</w:t>
      </w:r>
    </w:p>
    <w:p>
      <w:r/>
    </w:p>
    <w:p>
      <w:r>
        <w:t>比上年增加 37.60 亿元，增幅 120.13%。全年实现净利润 152.31 亿元，比上年增加 17.19 亿元，增幅</w:t>
      </w:r>
    </w:p>
    <w:p>
      <w:r/>
    </w:p>
    <w:p>
      <w:r>
        <w:t>12.72%。其中：实现归属于母公司的净利润 152.31 亿元，比上年增加 18.28 亿元，增幅 13.64%。基</w:t>
      </w:r>
    </w:p>
    <w:p>
      <w:r/>
    </w:p>
    <w:p>
      <w:r>
        <w:t xml:space="preserve">本每股收益 1.86 元，比上年增长 13.41%。 </w:t>
      </w:r>
    </w:p>
    <w:p>
      <w:r/>
    </w:p>
    <w:p>
      <w:r>
        <w:t xml:space="preserve">2013 年全行经营情况具有以下几个特点： </w:t>
      </w:r>
    </w:p>
    <w:p>
      <w:r/>
    </w:p>
    <w:p>
      <w:r>
        <w:t xml:space="preserve">1、业务规模快速增长 </w:t>
      </w:r>
    </w:p>
    <w:p>
      <w:r/>
    </w:p>
    <w:p>
      <w:r>
        <w:t>报告期末，本行资产总额 18,917.41 亿元，比年初增加 2,852.04 亿元，增幅 17.75%。各项贷款</w:t>
      </w:r>
    </w:p>
    <w:p>
      <w:r/>
    </w:p>
    <w:p>
      <w:r>
        <w:t>（含贴现）余额 8,472.89 亿元，比年初增加 1,265.09 亿元，增幅 17.55%。其中零售贷款（不含信用</w:t>
      </w:r>
    </w:p>
    <w:p>
      <w:r/>
    </w:p>
    <w:p>
      <w:r>
        <w:t>卡）2,388.16 亿元，比年初增加 627.06 亿元，增幅 35.61%。各项存款余额 12,170.02 亿元，比年初</w:t>
      </w:r>
    </w:p>
    <w:p>
      <w:r/>
    </w:p>
    <w:p>
      <w:r>
        <w:t xml:space="preserve">增加 1,958.94 亿元，增幅 19.18%。业务规模的增长为营业收入的增长奠定了坚实的基础。 </w:t>
      </w:r>
    </w:p>
    <w:p>
      <w:r/>
    </w:p>
    <w:p>
      <w:r>
        <w:t xml:space="preserve">2、业务结构进一步改善 </w:t>
      </w:r>
    </w:p>
    <w:p>
      <w:r/>
    </w:p>
    <w:p>
      <w:r>
        <w:t>主动调整资产负债结构，大力发展存款业务，压缩高成本同业负债，期末存款在总负债中占比</w:t>
      </w:r>
    </w:p>
    <w:p>
      <w:r/>
    </w:p>
    <w:p>
      <w:r>
        <w:t>较年初提升 1.28 个百分点；压缩同业低效资产，限制同业资产占比，确保同业业务有序发展，全行</w:t>
      </w:r>
    </w:p>
    <w:p>
      <w:r/>
    </w:p>
    <w:p>
      <w:r>
        <w:t xml:space="preserve">- 10 - </w:t>
      </w:r>
    </w:p>
    <w:p>
      <w:r/>
    </w:p>
    <w:p>
      <w:r>
        <w:t xml:space="preserve"> </w:t>
      </w:r>
    </w:p>
    <w:p>
      <w:r>
        <w:t xml:space="preserve"> </w:t>
      </w:r>
    </w:p>
    <w:p>
      <w:r>
        <w:t>资产负债结构趋于协调。加强存贷比管理，余额存贷比和日均存贷比同比大幅下降，有效缓解了流</w:t>
      </w:r>
    </w:p>
    <w:p>
      <w:r/>
    </w:p>
    <w:p>
      <w:r>
        <w:t xml:space="preserve">动性风险，平稳度过了 6 月和 12 月的流动性危机，规避了短期资金融入的高额成本。 </w:t>
      </w:r>
    </w:p>
    <w:p>
      <w:r/>
    </w:p>
    <w:p>
      <w:r>
        <w:t>提高信贷资源效率，贷款结构明显改善。报告期内，小微/新一贷和汽融业务增量占全行贷款增</w:t>
      </w:r>
    </w:p>
    <w:p>
      <w:r/>
    </w:p>
    <w:p>
      <w:r>
        <w:t xml:space="preserve">量的 59%，期末余额占比较年初提升 7 个百分点至 19%。贷款的客户结构和业务结构大大优化。 </w:t>
      </w:r>
    </w:p>
    <w:p>
      <w:r/>
    </w:p>
    <w:p>
      <w:r>
        <w:t>发挥综合金融优势，大力发展类投行业务，实现中间业务收入大幅增长。报告期，非利息收入</w:t>
      </w:r>
    </w:p>
    <w:p>
      <w:r/>
    </w:p>
    <w:p>
      <w:r>
        <w:t>同比增长 71.32%，在营业收入中占比由上年的 16.89%提升至 22.04%，收入结构明显优化。其中：</w:t>
      </w:r>
    </w:p>
    <w:p>
      <w:r/>
    </w:p>
    <w:p>
      <w:r>
        <w:t>投行业务全年实现中收 16.34 亿元，比去年增加 12.9 亿元，托管业务实现中收 5.1 亿元，比去年增</w:t>
      </w:r>
    </w:p>
    <w:p>
      <w:r/>
    </w:p>
    <w:p>
      <w:r>
        <w:t xml:space="preserve">加 2.9 亿元。 </w:t>
      </w:r>
    </w:p>
    <w:p>
      <w:r/>
    </w:p>
    <w:p>
      <w:r>
        <w:t xml:space="preserve">3、定价能力明显提升 </w:t>
      </w:r>
    </w:p>
    <w:p>
      <w:r/>
    </w:p>
    <w:p>
      <w:r>
        <w:t>加强资本资源、信贷资源的集约管理，实施严格的贷款额度和风险资产限额管理；同时加强对</w:t>
      </w:r>
    </w:p>
    <w:p>
      <w:r/>
    </w:p>
    <w:p>
      <w:r>
        <w:t>贷款的定价管理，年初出台了贷款最低定价政策，控制了信贷资源的低效消耗；下半年推行贷款额</w:t>
      </w:r>
    </w:p>
    <w:p>
      <w:r/>
    </w:p>
    <w:p>
      <w:r>
        <w:t>度竞价管理，新发放贷款利率逐月提升，全年新发放贷款平均利率比上年提高了 93 个基点。在 2012</w:t>
      </w:r>
    </w:p>
    <w:p>
      <w:r/>
    </w:p>
    <w:p>
      <w:r>
        <w:t xml:space="preserve">年央行降息及利率市场化的不利影响下，存贷差仍提升了 14 个基点。 </w:t>
      </w:r>
    </w:p>
    <w:p>
      <w:r/>
    </w:p>
    <w:p>
      <w:r>
        <w:t xml:space="preserve">4、资产质量保持稳定 </w:t>
      </w:r>
    </w:p>
    <w:p>
      <w:r/>
    </w:p>
    <w:p>
      <w:r>
        <w:t>通过重塑组织架构、完善风险政策、优化业务流程、加大清收力度等管理措施，提升了信用风</w:t>
      </w:r>
    </w:p>
    <w:p>
      <w:r/>
    </w:p>
    <w:p>
      <w:r>
        <w:t>险管理水平，资产质量保持稳定，不良贷款率有所下降，拨贷比和拨备覆盖率逐步提高，抵御风险</w:t>
      </w:r>
    </w:p>
    <w:p>
      <w:r/>
    </w:p>
    <w:p>
      <w:r>
        <w:t>的能力进一步加强。报告期末，不良贷款余额 75.41 亿元，较年初增加 6.75 亿元，增幅 9.83%；不</w:t>
      </w:r>
    </w:p>
    <w:p>
      <w:r/>
    </w:p>
    <w:p>
      <w:r>
        <w:t>良率 0.89%,较年初下降 0.06 个百分点；拨贷比 1.79%，较年初上升 0.05 个百分点；拨备覆盖率 201.06%，</w:t>
      </w:r>
    </w:p>
    <w:p>
      <w:r/>
    </w:p>
    <w:p>
      <w:r>
        <w:t xml:space="preserve">较年初上升 18.74 个百分点。 </w:t>
      </w:r>
    </w:p>
    <w:p>
      <w:r/>
    </w:p>
    <w:p>
      <w:r>
        <w:t xml:space="preserve">5、机构发展步伐加快 </w:t>
      </w:r>
    </w:p>
    <w:p>
      <w:r/>
    </w:p>
    <w:p>
      <w:r>
        <w:t>报告期内，西安分行、苏州分行、临沂分行、乐山分行、襄阳分行 5 家分行及 73 家支行获准开</w:t>
      </w:r>
    </w:p>
    <w:p>
      <w:r/>
    </w:p>
    <w:p>
      <w:r>
        <w:t xml:space="preserve">业。报告期末，本行共有 38 家分行，各类网点 528 家，网点辐射面持续扩大。 </w:t>
      </w:r>
    </w:p>
    <w:p>
      <w:r/>
    </w:p>
    <w:p>
      <w:r>
        <w:t xml:space="preserve">6、资本充足率等指标符合监管要求 </w:t>
      </w:r>
    </w:p>
    <w:p>
      <w:r/>
    </w:p>
    <w:p>
      <w:r>
        <w:t>报告期内，各项主要财务指标均符合监管要求。12 月非公开发行股票顺利完成，有效提升了资</w:t>
      </w:r>
    </w:p>
    <w:p>
      <w:r/>
    </w:p>
    <w:p>
      <w:r>
        <w:t>本充足率水平。报告期末，根据中国银监会《商业银行资本管理办法（试行）》计算资本充足率 9.90%、</w:t>
      </w:r>
    </w:p>
    <w:p>
      <w:r/>
    </w:p>
    <w:p>
      <w:r>
        <w:t>一级资本充足率 8.56%、核心一级资本充足率 8.56%，根据中国银监会《商业银行资本充足率管理办</w:t>
      </w:r>
    </w:p>
    <w:p>
      <w:r/>
    </w:p>
    <w:p>
      <w:r>
        <w:t xml:space="preserve">法》及相关规定计算资本充足率 11.04%、核心资本充足率 9.41%。 </w:t>
      </w:r>
    </w:p>
    <w:p>
      <w:r/>
    </w:p>
    <w:p>
      <w:r>
        <w:t xml:space="preserve">- 11 - </w:t>
      </w:r>
    </w:p>
    <w:p>
      <w:r/>
    </w:p>
    <w:p>
      <w:r>
        <w:t xml:space="preserve"> </w:t>
      </w:r>
    </w:p>
    <w:p>
      <w:r>
        <w:t xml:space="preserve"> </w:t>
      </w:r>
    </w:p>
    <w:p>
      <w:r>
        <w:t xml:space="preserve">- 12 - </w:t>
      </w:r>
    </w:p>
    <w:p>
      <w:r/>
    </w:p>
    <w:p>
      <w:r>
        <w:t xml:space="preserve">（二）利润表项目分析 </w:t>
      </w:r>
    </w:p>
    <w:p>
      <w:r>
        <w:t xml:space="preserve">1、营业收入构成及变动情况 </w:t>
      </w:r>
    </w:p>
    <w:p>
      <w:r/>
    </w:p>
    <w:p>
      <w:r>
        <w:t xml:space="preserve">（货币单位：人民币百万元） </w:t>
      </w:r>
    </w:p>
    <w:p>
      <w:r/>
    </w:p>
    <w:p>
      <w:r>
        <w:t xml:space="preserve">项  目 </w:t>
      </w:r>
    </w:p>
    <w:p>
      <w:r/>
    </w:p>
    <w:p>
      <w:r>
        <w:t xml:space="preserve">2013 年 </w:t>
      </w:r>
    </w:p>
    <w:p>
      <w:r/>
    </w:p>
    <w:p>
      <w:r>
        <w:t xml:space="preserve">2012 年 </w:t>
      </w:r>
    </w:p>
    <w:p>
      <w:r/>
    </w:p>
    <w:p>
      <w:r>
        <w:t xml:space="preserve">本年同比 </w:t>
      </w:r>
    </w:p>
    <w:p>
      <w:r>
        <w:t xml:space="preserve">增减 </w:t>
      </w:r>
    </w:p>
    <w:p>
      <w:r/>
    </w:p>
    <w:p>
      <w:r>
        <w:t xml:space="preserve">金额 </w:t>
      </w:r>
    </w:p>
    <w:p>
      <w:r/>
    </w:p>
    <w:p>
      <w:r>
        <w:t xml:space="preserve">占比 </w:t>
      </w:r>
    </w:p>
    <w:p>
      <w:r/>
    </w:p>
    <w:p>
      <w:r>
        <w:t xml:space="preserve">金额 </w:t>
      </w:r>
    </w:p>
    <w:p>
      <w:r/>
    </w:p>
    <w:p>
      <w:r>
        <w:t xml:space="preserve">占比 </w:t>
      </w:r>
    </w:p>
    <w:p>
      <w:r/>
    </w:p>
    <w:p>
      <w:r>
        <w:t xml:space="preserve">利息净收入 </w:t>
      </w:r>
    </w:p>
    <w:p>
      <w:r/>
    </w:p>
    <w:p>
      <w:r>
        <w:t xml:space="preserve">40,688 </w:t>
      </w:r>
    </w:p>
    <w:p>
      <w:r/>
    </w:p>
    <w:p>
      <w:r>
        <w:t xml:space="preserve">77.96% </w:t>
      </w:r>
    </w:p>
    <w:p>
      <w:r/>
    </w:p>
    <w:p>
      <w:r>
        <w:t xml:space="preserve">33,036  </w:t>
      </w:r>
    </w:p>
    <w:p>
      <w:r/>
    </w:p>
    <w:p>
      <w:r>
        <w:t xml:space="preserve">83.11% </w:t>
      </w:r>
    </w:p>
    <w:p>
      <w:r/>
    </w:p>
    <w:p>
      <w:r>
        <w:t xml:space="preserve">23.16% </w:t>
      </w:r>
    </w:p>
    <w:p>
      <w:r/>
    </w:p>
    <w:p>
      <w:r>
        <w:t xml:space="preserve">存放央行利息收入 </w:t>
      </w:r>
    </w:p>
    <w:p>
      <w:r/>
    </w:p>
    <w:p>
      <w:r>
        <w:t xml:space="preserve">3,315 </w:t>
      </w:r>
    </w:p>
    <w:p>
      <w:r/>
    </w:p>
    <w:p>
      <w:r>
        <w:t xml:space="preserve">3.56% </w:t>
      </w:r>
    </w:p>
    <w:p>
      <w:r/>
    </w:p>
    <w:p>
      <w:r>
        <w:t xml:space="preserve">2,691  </w:t>
      </w:r>
    </w:p>
    <w:p>
      <w:r/>
    </w:p>
    <w:p>
      <w:r>
        <w:t xml:space="preserve">3.61% </w:t>
      </w:r>
    </w:p>
    <w:p>
      <w:r/>
    </w:p>
    <w:p>
      <w:r>
        <w:t xml:space="preserve">23.19% </w:t>
      </w:r>
    </w:p>
    <w:p>
      <w:r/>
    </w:p>
    <w:p>
      <w:r>
        <w:t xml:space="preserve">金融企业往来利息收入 </w:t>
      </w:r>
    </w:p>
    <w:p>
      <w:r/>
    </w:p>
    <w:p>
      <w:r>
        <w:t xml:space="preserve">19,188 </w:t>
      </w:r>
    </w:p>
    <w:p>
      <w:r/>
    </w:p>
    <w:p>
      <w:r>
        <w:t xml:space="preserve">20.61% </w:t>
      </w:r>
    </w:p>
    <w:p>
      <w:r/>
    </w:p>
    <w:p>
      <w:r>
        <w:t xml:space="preserve">9,703  </w:t>
      </w:r>
    </w:p>
    <w:p>
      <w:r/>
    </w:p>
    <w:p>
      <w:r>
        <w:t xml:space="preserve">13.00% </w:t>
      </w:r>
    </w:p>
    <w:p>
      <w:r/>
    </w:p>
    <w:p>
      <w:r>
        <w:t xml:space="preserve">97.75% </w:t>
      </w:r>
    </w:p>
    <w:p>
      <w:r/>
    </w:p>
    <w:p>
      <w:r>
        <w:t xml:space="preserve">其中：存放同业利息收入 </w:t>
      </w:r>
    </w:p>
    <w:p>
      <w:r/>
    </w:p>
    <w:p>
      <w:r>
        <w:t xml:space="preserve">2,236 </w:t>
      </w:r>
    </w:p>
    <w:p>
      <w:r/>
    </w:p>
    <w:p>
      <w:r>
        <w:t xml:space="preserve">2.40% </w:t>
      </w:r>
    </w:p>
    <w:p>
      <w:r/>
    </w:p>
    <w:p>
      <w:r>
        <w:t xml:space="preserve">2,714 </w:t>
      </w:r>
    </w:p>
    <w:p>
      <w:r/>
    </w:p>
    <w:p>
      <w:r>
        <w:t xml:space="preserve">3.64% </w:t>
      </w:r>
    </w:p>
    <w:p>
      <w:r/>
    </w:p>
    <w:p>
      <w:r>
        <w:t xml:space="preserve">(17.61%) </w:t>
      </w:r>
    </w:p>
    <w:p>
      <w:r/>
    </w:p>
    <w:p>
      <w:r>
        <w:t xml:space="preserve">      拆放同业利息收入 </w:t>
      </w:r>
    </w:p>
    <w:p>
      <w:r/>
    </w:p>
    <w:p>
      <w:r>
        <w:t xml:space="preserve">1,039 </w:t>
      </w:r>
    </w:p>
    <w:p>
      <w:r/>
    </w:p>
    <w:p>
      <w:r>
        <w:t xml:space="preserve">1.12% </w:t>
      </w:r>
    </w:p>
    <w:p>
      <w:r/>
    </w:p>
    <w:p>
      <w:r>
        <w:t xml:space="preserve">343 </w:t>
      </w:r>
    </w:p>
    <w:p>
      <w:r/>
    </w:p>
    <w:p>
      <w:r>
        <w:t xml:space="preserve">0.46% </w:t>
      </w:r>
    </w:p>
    <w:p>
      <w:r/>
    </w:p>
    <w:p>
      <w:r>
        <w:t xml:space="preserve">202.92% </w:t>
      </w:r>
    </w:p>
    <w:p>
      <w:r/>
    </w:p>
    <w:p>
      <w:r>
        <w:t xml:space="preserve">发放贷款和垫款利息收入 </w:t>
      </w:r>
    </w:p>
    <w:p>
      <w:r/>
    </w:p>
    <w:p>
      <w:r>
        <w:t xml:space="preserve">53,528 </w:t>
      </w:r>
    </w:p>
    <w:p>
      <w:r/>
    </w:p>
    <w:p>
      <w:r>
        <w:t xml:space="preserve">57.49% </w:t>
      </w:r>
    </w:p>
    <w:p>
      <w:r/>
    </w:p>
    <w:p>
      <w:r>
        <w:t xml:space="preserve">44,880  </w:t>
      </w:r>
    </w:p>
    <w:p>
      <w:r/>
    </w:p>
    <w:p>
      <w:r>
        <w:t xml:space="preserve">60.15% </w:t>
      </w:r>
    </w:p>
    <w:p>
      <w:r/>
    </w:p>
    <w:p>
      <w:r>
        <w:t xml:space="preserve">19.27% </w:t>
      </w:r>
    </w:p>
    <w:p>
      <w:r/>
    </w:p>
    <w:p>
      <w:r>
        <w:t xml:space="preserve">证券投资利息收入 </w:t>
      </w:r>
    </w:p>
    <w:p>
      <w:r/>
    </w:p>
    <w:p>
      <w:r>
        <w:t xml:space="preserve">16,842 </w:t>
      </w:r>
    </w:p>
    <w:p>
      <w:r/>
    </w:p>
    <w:p>
      <w:r>
        <w:t xml:space="preserve">18.09% </w:t>
      </w:r>
    </w:p>
    <w:p>
      <w:r/>
    </w:p>
    <w:p>
      <w:r>
        <w:t xml:space="preserve">9,988  </w:t>
      </w:r>
    </w:p>
    <w:p>
      <w:r/>
    </w:p>
    <w:p>
      <w:r>
        <w:t xml:space="preserve">13.39% </w:t>
      </w:r>
    </w:p>
    <w:p>
      <w:r/>
    </w:p>
    <w:p>
      <w:r>
        <w:t xml:space="preserve">68.62% </w:t>
      </w:r>
    </w:p>
    <w:p>
      <w:r/>
    </w:p>
    <w:p>
      <w:r>
        <w:t xml:space="preserve">其他利息收入 </w:t>
      </w:r>
    </w:p>
    <w:p>
      <w:r/>
    </w:p>
    <w:p>
      <w:r>
        <w:t xml:space="preserve">229 </w:t>
      </w:r>
    </w:p>
    <w:p>
      <w:r/>
    </w:p>
    <w:p>
      <w:r>
        <w:t xml:space="preserve">0.25% </w:t>
      </w:r>
    </w:p>
    <w:p>
      <w:r/>
    </w:p>
    <w:p>
      <w:r>
        <w:t xml:space="preserve">7,352  </w:t>
      </w:r>
    </w:p>
    <w:p>
      <w:r/>
    </w:p>
    <w:p>
      <w:r>
        <w:t xml:space="preserve">9.85% </w:t>
      </w:r>
    </w:p>
    <w:p>
      <w:r/>
    </w:p>
    <w:p>
      <w:r>
        <w:t xml:space="preserve">(96.89%) </w:t>
      </w:r>
    </w:p>
    <w:p>
      <w:r/>
    </w:p>
    <w:p>
      <w:r>
        <w:t xml:space="preserve">利息收入小计 </w:t>
      </w:r>
    </w:p>
    <w:p>
      <w:r/>
    </w:p>
    <w:p>
      <w:r>
        <w:t xml:space="preserve">93,102 </w:t>
      </w:r>
    </w:p>
    <w:p>
      <w:r/>
    </w:p>
    <w:p>
      <w:r>
        <w:t xml:space="preserve">100.00% </w:t>
      </w:r>
    </w:p>
    <w:p>
      <w:r/>
    </w:p>
    <w:p>
      <w:r>
        <w:t xml:space="preserve">74,614  </w:t>
      </w:r>
    </w:p>
    <w:p>
      <w:r/>
    </w:p>
    <w:p>
      <w:r>
        <w:t xml:space="preserve">100.00% </w:t>
      </w:r>
    </w:p>
    <w:p>
      <w:r/>
    </w:p>
    <w:p>
      <w:r>
        <w:t xml:space="preserve">24.78% </w:t>
      </w:r>
    </w:p>
    <w:p>
      <w:r/>
    </w:p>
    <w:p>
      <w:r>
        <w:t xml:space="preserve">向中央银行借款利息支出 </w:t>
      </w:r>
    </w:p>
    <w:p>
      <w:r/>
    </w:p>
    <w:p>
      <w:r>
        <w:t xml:space="preserve">32 </w:t>
      </w:r>
    </w:p>
    <w:p>
      <w:r/>
    </w:p>
    <w:p>
      <w:r>
        <w:t xml:space="preserve">0.06% </w:t>
      </w:r>
    </w:p>
    <w:p>
      <w:r/>
    </w:p>
    <w:p>
      <w:r>
        <w:t xml:space="preserve">27  </w:t>
      </w:r>
    </w:p>
    <w:p>
      <w:r/>
    </w:p>
    <w:p>
      <w:r>
        <w:t xml:space="preserve">0.06% </w:t>
      </w:r>
    </w:p>
    <w:p>
      <w:r/>
    </w:p>
    <w:p>
      <w:r>
        <w:t xml:space="preserve">18.52% </w:t>
      </w:r>
    </w:p>
    <w:p>
      <w:r/>
    </w:p>
    <w:p>
      <w:r>
        <w:t xml:space="preserve">金融企业往来利息支出 </w:t>
      </w:r>
    </w:p>
    <w:p>
      <w:r/>
    </w:p>
    <w:p>
      <w:r>
        <w:t xml:space="preserve">24,457 </w:t>
      </w:r>
    </w:p>
    <w:p>
      <w:r/>
    </w:p>
    <w:p>
      <w:r>
        <w:t xml:space="preserve">46.66% </w:t>
      </w:r>
    </w:p>
    <w:p>
      <w:r/>
    </w:p>
    <w:p>
      <w:r>
        <w:t xml:space="preserve">15,135  </w:t>
      </w:r>
    </w:p>
    <w:p>
      <w:r/>
    </w:p>
    <w:p>
      <w:r>
        <w:t xml:space="preserve">36.40% </w:t>
      </w:r>
    </w:p>
    <w:p>
      <w:r/>
    </w:p>
    <w:p>
      <w:r>
        <w:t xml:space="preserve">61.59% </w:t>
      </w:r>
    </w:p>
    <w:p>
      <w:r/>
    </w:p>
    <w:p>
      <w:r>
        <w:t xml:space="preserve">吸收存款利息支出 </w:t>
      </w:r>
    </w:p>
    <w:p>
      <w:r/>
    </w:p>
    <w:p>
      <w:r>
        <w:t xml:space="preserve">27,253 </w:t>
      </w:r>
    </w:p>
    <w:p>
      <w:r/>
    </w:p>
    <w:p>
      <w:r>
        <w:t xml:space="preserve">52.00% </w:t>
      </w:r>
    </w:p>
    <w:p>
      <w:r/>
    </w:p>
    <w:p>
      <w:r>
        <w:t xml:space="preserve">23,121  </w:t>
      </w:r>
    </w:p>
    <w:p>
      <w:r/>
    </w:p>
    <w:p>
      <w:r>
        <w:t xml:space="preserve">55.61% </w:t>
      </w:r>
    </w:p>
    <w:p>
      <w:r/>
    </w:p>
    <w:p>
      <w:r>
        <w:t xml:space="preserve">17.87% </w:t>
      </w:r>
    </w:p>
    <w:p>
      <w:r/>
    </w:p>
    <w:p>
      <w:r>
        <w:t xml:space="preserve">应付债券利息支出 </w:t>
      </w:r>
    </w:p>
    <w:p>
      <w:r/>
    </w:p>
    <w:p>
      <w:r>
        <w:t xml:space="preserve">672 </w:t>
      </w:r>
    </w:p>
    <w:p>
      <w:r/>
    </w:p>
    <w:p>
      <w:r>
        <w:t xml:space="preserve">1.28% </w:t>
      </w:r>
    </w:p>
    <w:p>
      <w:r/>
    </w:p>
    <w:p>
      <w:r>
        <w:t xml:space="preserve">1,001  </w:t>
      </w:r>
    </w:p>
    <w:p>
      <w:r/>
    </w:p>
    <w:p>
      <w:r>
        <w:t xml:space="preserve">2.41% </w:t>
      </w:r>
    </w:p>
    <w:p>
      <w:r/>
    </w:p>
    <w:p>
      <w:r>
        <w:t xml:space="preserve">(32.87%) </w:t>
      </w:r>
    </w:p>
    <w:p>
      <w:r/>
    </w:p>
    <w:p>
      <w:r>
        <w:t xml:space="preserve">其他利息支出 </w:t>
      </w:r>
    </w:p>
    <w:p>
      <w:r/>
    </w:p>
    <w:p>
      <w:r>
        <w:t xml:space="preserve">-  </w:t>
      </w:r>
    </w:p>
    <w:p>
      <w:r/>
    </w:p>
    <w:p>
      <w:r>
        <w:t xml:space="preserve">-  </w:t>
      </w:r>
    </w:p>
    <w:p>
      <w:r/>
    </w:p>
    <w:p>
      <w:r>
        <w:t xml:space="preserve">2,294    </w:t>
      </w:r>
    </w:p>
    <w:p>
      <w:r/>
    </w:p>
    <w:p>
      <w:r>
        <w:t xml:space="preserve">5.52% </w:t>
      </w:r>
    </w:p>
    <w:p>
      <w:r/>
    </w:p>
    <w:p>
      <w:r>
        <w:t xml:space="preserve">(100.00%) </w:t>
      </w:r>
    </w:p>
    <w:p>
      <w:r/>
    </w:p>
    <w:p>
      <w:r>
        <w:t xml:space="preserve">利息支出小计 </w:t>
      </w:r>
    </w:p>
    <w:p>
      <w:r/>
    </w:p>
    <w:p>
      <w:r>
        <w:t xml:space="preserve">52,414 </w:t>
      </w:r>
    </w:p>
    <w:p>
      <w:r/>
    </w:p>
    <w:p>
      <w:r>
        <w:t xml:space="preserve">100.00% </w:t>
      </w:r>
    </w:p>
    <w:p>
      <w:r/>
    </w:p>
    <w:p>
      <w:r>
        <w:t xml:space="preserve">41,578  </w:t>
      </w:r>
    </w:p>
    <w:p>
      <w:r/>
    </w:p>
    <w:p>
      <w:r>
        <w:t xml:space="preserve">100.00% </w:t>
      </w:r>
    </w:p>
    <w:p>
      <w:r/>
    </w:p>
    <w:p>
      <w:r>
        <w:t xml:space="preserve">26.06% </w:t>
      </w:r>
    </w:p>
    <w:p>
      <w:r/>
    </w:p>
    <w:p>
      <w:r>
        <w:t xml:space="preserve">手续费及佣金净收入 </w:t>
      </w:r>
    </w:p>
    <w:p>
      <w:r/>
    </w:p>
    <w:p>
      <w:r>
        <w:t xml:space="preserve">10,456 </w:t>
      </w:r>
    </w:p>
    <w:p>
      <w:r/>
    </w:p>
    <w:p>
      <w:r>
        <w:t xml:space="preserve">20.03% </w:t>
      </w:r>
    </w:p>
    <w:p>
      <w:r/>
    </w:p>
    <w:p>
      <w:r>
        <w:t xml:space="preserve">5,722  </w:t>
      </w:r>
    </w:p>
    <w:p>
      <w:r/>
    </w:p>
    <w:p>
      <w:r>
        <w:t xml:space="preserve">14.40% </w:t>
      </w:r>
    </w:p>
    <w:p>
      <w:r/>
    </w:p>
    <w:p>
      <w:r>
        <w:t xml:space="preserve">82.73% </w:t>
      </w:r>
    </w:p>
    <w:p>
      <w:r/>
    </w:p>
    <w:p>
      <w:r>
        <w:t xml:space="preserve">其他营业净收入 </w:t>
      </w:r>
    </w:p>
    <w:p>
      <w:r/>
    </w:p>
    <w:p>
      <w:r>
        <w:t xml:space="preserve">1,045 </w:t>
      </w:r>
    </w:p>
    <w:p>
      <w:r/>
    </w:p>
    <w:p>
      <w:r>
        <w:t xml:space="preserve">2.01% </w:t>
      </w:r>
    </w:p>
    <w:p>
      <w:r/>
    </w:p>
    <w:p>
      <w:r>
        <w:t xml:space="preserve">991  </w:t>
      </w:r>
    </w:p>
    <w:p>
      <w:r/>
    </w:p>
    <w:p>
      <w:r>
        <w:t xml:space="preserve">2.49% </w:t>
      </w:r>
    </w:p>
    <w:p>
      <w:r/>
    </w:p>
    <w:p>
      <w:r>
        <w:t xml:space="preserve">5.45% </w:t>
      </w:r>
    </w:p>
    <w:p>
      <w:r/>
    </w:p>
    <w:p>
      <w:r>
        <w:t xml:space="preserve">营业收入总额 </w:t>
      </w:r>
    </w:p>
    <w:p>
      <w:r/>
    </w:p>
    <w:p>
      <w:r>
        <w:t xml:space="preserve">52,189 </w:t>
      </w:r>
    </w:p>
    <w:p>
      <w:r/>
    </w:p>
    <w:p>
      <w:r>
        <w:t xml:space="preserve">100.00% </w:t>
      </w:r>
    </w:p>
    <w:p>
      <w:r/>
    </w:p>
    <w:p>
      <w:r>
        <w:t xml:space="preserve">39,749  </w:t>
      </w:r>
    </w:p>
    <w:p>
      <w:r/>
    </w:p>
    <w:p>
      <w:r>
        <w:t xml:space="preserve">100.00% </w:t>
      </w:r>
    </w:p>
    <w:p>
      <w:r/>
    </w:p>
    <w:p>
      <w:r>
        <w:t xml:space="preserve">31.30% </w:t>
      </w:r>
    </w:p>
    <w:p>
      <w:r/>
    </w:p>
    <w:p>
      <w:r>
        <w:t xml:space="preserve">2、利息净收入 </w:t>
      </w:r>
    </w:p>
    <w:p>
      <w:r/>
    </w:p>
    <w:p>
      <w:r>
        <w:t>2013 年，本行实现利息净收入 406.88 亿元，同比增长 23.16%；占营业收入的 77.96%。利息净</w:t>
      </w:r>
    </w:p>
    <w:p>
      <w:r/>
    </w:p>
    <w:p>
      <w:r>
        <w:t xml:space="preserve">收入的增长，主要是生息资产规模增长和结构改善所致。 </w:t>
      </w:r>
    </w:p>
    <w:p>
      <w:r>
        <w:t xml:space="preserve">主要资产、负债项目的平均余额以及平均收益率或平均成本率的情况 </w:t>
      </w:r>
    </w:p>
    <w:p>
      <w:r/>
    </w:p>
    <w:p>
      <w:r>
        <w:t xml:space="preserve">（货币单位：人民币百万元） </w:t>
      </w:r>
    </w:p>
    <w:p>
      <w:r/>
    </w:p>
    <w:p>
      <w:r>
        <w:t xml:space="preserve">项  目 </w:t>
      </w:r>
    </w:p>
    <w:p>
      <w:r/>
    </w:p>
    <w:p>
      <w:r>
        <w:t xml:space="preserve">2013 年 1-12 月 </w:t>
      </w:r>
    </w:p>
    <w:p>
      <w:r/>
    </w:p>
    <w:p>
      <w:r>
        <w:t xml:space="preserve">2012 年 1-12 月 </w:t>
      </w:r>
    </w:p>
    <w:p>
      <w:r/>
    </w:p>
    <w:p>
      <w:r>
        <w:t xml:space="preserve">平均余额 </w:t>
      </w:r>
    </w:p>
    <w:p>
      <w:r/>
    </w:p>
    <w:p>
      <w:r>
        <w:t xml:space="preserve">利息收入/ </w:t>
      </w:r>
    </w:p>
    <w:p>
      <w:r>
        <w:t xml:space="preserve">支出 </w:t>
      </w:r>
    </w:p>
    <w:p>
      <w:r/>
    </w:p>
    <w:p>
      <w:r>
        <w:t xml:space="preserve">平均收益/ </w:t>
      </w:r>
    </w:p>
    <w:p>
      <w:r>
        <w:t xml:space="preserve">成本率 </w:t>
      </w:r>
    </w:p>
    <w:p>
      <w:r/>
    </w:p>
    <w:p>
      <w:r>
        <w:t xml:space="preserve">平均余额 </w:t>
      </w:r>
    </w:p>
    <w:p>
      <w:r/>
    </w:p>
    <w:p>
      <w:r>
        <w:t xml:space="preserve">利息收入/ </w:t>
      </w:r>
    </w:p>
    <w:p>
      <w:r>
        <w:t xml:space="preserve">支出 </w:t>
      </w:r>
    </w:p>
    <w:p>
      <w:r/>
    </w:p>
    <w:p>
      <w:r>
        <w:t xml:space="preserve">平均收益/ </w:t>
      </w:r>
    </w:p>
    <w:p>
      <w:r>
        <w:t xml:space="preserve">成本率 </w:t>
      </w:r>
    </w:p>
    <w:p>
      <w:r/>
    </w:p>
    <w:p>
      <w:r>
        <w:t xml:space="preserve">资产 </w:t>
      </w:r>
    </w:p>
    <w:p>
      <w:r>
        <w:t xml:space="preserve">客户贷款及垫款 </w:t>
      </w:r>
    </w:p>
    <w:p>
      <w:r>
        <w:t xml:space="preserve">（不含贴现） </w:t>
      </w:r>
    </w:p>
    <w:p>
      <w:r>
        <w:t xml:space="preserve">债券投资 </w:t>
      </w:r>
    </w:p>
    <w:p>
      <w:r>
        <w:t xml:space="preserve">存放央行 </w:t>
      </w:r>
    </w:p>
    <w:p>
      <w:r>
        <w:t xml:space="preserve">票据贴现及同业业务 </w:t>
      </w:r>
    </w:p>
    <w:p>
      <w:r>
        <w:t xml:space="preserve">其他 </w:t>
      </w:r>
    </w:p>
    <w:p>
      <w:r/>
    </w:p>
    <w:p>
      <w:r>
        <w:t xml:space="preserve">776,509 </w:t>
      </w:r>
    </w:p>
    <w:p>
      <w:r/>
    </w:p>
    <w:p>
      <w:r>
        <w:t xml:space="preserve">53,234 </w:t>
      </w:r>
    </w:p>
    <w:p>
      <w:r/>
    </w:p>
    <w:p>
      <w:r>
        <w:t xml:space="preserve">6.86% </w:t>
      </w:r>
    </w:p>
    <w:p>
      <w:r/>
    </w:p>
    <w:p>
      <w:r>
        <w:t xml:space="preserve">644,886 </w:t>
      </w:r>
    </w:p>
    <w:p>
      <w:r/>
    </w:p>
    <w:p>
      <w:r>
        <w:t xml:space="preserve">44,286 </w:t>
      </w:r>
    </w:p>
    <w:p>
      <w:r/>
    </w:p>
    <w:p>
      <w:r>
        <w:t xml:space="preserve">6.87% </w:t>
      </w:r>
    </w:p>
    <w:p>
      <w:r/>
    </w:p>
    <w:p>
      <w:r>
        <w:t xml:space="preserve">205,648 </w:t>
      </w:r>
    </w:p>
    <w:p>
      <w:r>
        <w:t xml:space="preserve">226,250 </w:t>
      </w:r>
    </w:p>
    <w:p>
      <w:r>
        <w:t xml:space="preserve">549,741 </w:t>
      </w:r>
    </w:p>
    <w:p>
      <w:r>
        <w:t xml:space="preserve">4,240 </w:t>
      </w:r>
    </w:p>
    <w:p>
      <w:r/>
    </w:p>
    <w:p>
      <w:r>
        <w:t xml:space="preserve">8,206 </w:t>
      </w:r>
    </w:p>
    <w:p>
      <w:r>
        <w:t xml:space="preserve">3,315 </w:t>
      </w:r>
    </w:p>
    <w:p>
      <w:r>
        <w:t xml:space="preserve">28,118 </w:t>
      </w:r>
    </w:p>
    <w:p>
      <w:r>
        <w:t xml:space="preserve">229 </w:t>
      </w:r>
    </w:p>
    <w:p>
      <w:r/>
    </w:p>
    <w:p>
      <w:r>
        <w:t xml:space="preserve">3.99% </w:t>
      </w:r>
    </w:p>
    <w:p>
      <w:r>
        <w:t xml:space="preserve">1.47% </w:t>
      </w:r>
    </w:p>
    <w:p>
      <w:r>
        <w:t xml:space="preserve">5.11% </w:t>
      </w:r>
    </w:p>
    <w:p>
      <w:r>
        <w:t xml:space="preserve">5.40% </w:t>
      </w:r>
    </w:p>
    <w:p>
      <w:r/>
    </w:p>
    <w:p>
      <w:r>
        <w:t xml:space="preserve">194,909 </w:t>
      </w:r>
    </w:p>
    <w:p>
      <w:r>
        <w:t xml:space="preserve">178,012 </w:t>
      </w:r>
    </w:p>
    <w:p>
      <w:r>
        <w:t xml:space="preserve">255,079 </w:t>
      </w:r>
    </w:p>
    <w:p>
      <w:r>
        <w:t xml:space="preserve">122,148 </w:t>
      </w:r>
    </w:p>
    <w:p>
      <w:r/>
    </w:p>
    <w:p>
      <w:r>
        <w:t xml:space="preserve">7,678 </w:t>
      </w:r>
    </w:p>
    <w:p>
      <w:r>
        <w:t xml:space="preserve">2,691 </w:t>
      </w:r>
    </w:p>
    <w:p>
      <w:r>
        <w:t xml:space="preserve">12,607 </w:t>
      </w:r>
    </w:p>
    <w:p>
      <w:r>
        <w:t xml:space="preserve">7,352 </w:t>
      </w:r>
    </w:p>
    <w:p>
      <w:r/>
    </w:p>
    <w:p>
      <w:r>
        <w:t xml:space="preserve">3.94% </w:t>
      </w:r>
    </w:p>
    <w:p>
      <w:r>
        <w:t xml:space="preserve">1.51% </w:t>
      </w:r>
    </w:p>
    <w:p>
      <w:r>
        <w:t xml:space="preserve">4.94% </w:t>
      </w:r>
    </w:p>
    <w:p>
      <w:r>
        <w:t xml:space="preserve">6.02%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生息资产总计 </w:t>
      </w:r>
    </w:p>
    <w:p>
      <w:r>
        <w:t xml:space="preserve">负债 </w:t>
      </w:r>
    </w:p>
    <w:p>
      <w:r>
        <w:t xml:space="preserve">客户存款 </w:t>
      </w:r>
    </w:p>
    <w:p>
      <w:r>
        <w:t xml:space="preserve">发行债券 </w:t>
      </w:r>
    </w:p>
    <w:p>
      <w:r>
        <w:t xml:space="preserve">同业业务 </w:t>
      </w:r>
    </w:p>
    <w:p>
      <w:r>
        <w:t xml:space="preserve">其他 </w:t>
      </w:r>
    </w:p>
    <w:p>
      <w:r>
        <w:t xml:space="preserve">计息负债总计 </w:t>
      </w:r>
    </w:p>
    <w:p>
      <w:r>
        <w:t xml:space="preserve">利息净收入 </w:t>
      </w:r>
    </w:p>
    <w:p>
      <w:r>
        <w:t xml:space="preserve">存贷差 </w:t>
      </w:r>
    </w:p>
    <w:p>
      <w:r/>
    </w:p>
    <w:p>
      <w:r>
        <w:t xml:space="preserve">净利差 NIS </w:t>
      </w:r>
    </w:p>
    <w:p>
      <w:r>
        <w:t xml:space="preserve">净息差 NIM </w:t>
      </w:r>
    </w:p>
    <w:p>
      <w:r/>
    </w:p>
    <w:p>
      <w:r>
        <w:t xml:space="preserve">1,762,388 </w:t>
      </w:r>
    </w:p>
    <w:p>
      <w:r/>
    </w:p>
    <w:p>
      <w:r>
        <w:t xml:space="preserve">93,102 </w:t>
      </w:r>
    </w:p>
    <w:p>
      <w:r/>
    </w:p>
    <w:p>
      <w:r>
        <w:t xml:space="preserve">5.28% </w:t>
      </w:r>
    </w:p>
    <w:p>
      <w:r/>
    </w:p>
    <w:p>
      <w:r>
        <w:t xml:space="preserve">1,395,034 </w:t>
      </w:r>
    </w:p>
    <w:p>
      <w:r/>
    </w:p>
    <w:p>
      <w:r>
        <w:t xml:space="preserve">74,614 </w:t>
      </w:r>
    </w:p>
    <w:p>
      <w:r/>
    </w:p>
    <w:p>
      <w:r>
        <w:t xml:space="preserve">5.35% </w:t>
      </w:r>
    </w:p>
    <w:p>
      <w:r/>
    </w:p>
    <w:p>
      <w:r>
        <w:t xml:space="preserve">1,141,822 </w:t>
      </w:r>
    </w:p>
    <w:p>
      <w:r>
        <w:t xml:space="preserve">10,810 </w:t>
      </w:r>
    </w:p>
    <w:p>
      <w:r>
        <w:t xml:space="preserve">515,567 </w:t>
      </w:r>
    </w:p>
    <w:p>
      <w:r>
        <w:t xml:space="preserve">-  </w:t>
      </w:r>
    </w:p>
    <w:p>
      <w:r>
        <w:t xml:space="preserve">1,668,199 </w:t>
      </w:r>
    </w:p>
    <w:p>
      <w:r/>
    </w:p>
    <w:p>
      <w:r>
        <w:t xml:space="preserve">27,253 </w:t>
      </w:r>
    </w:p>
    <w:p>
      <w:r>
        <w:t xml:space="preserve">672 </w:t>
      </w:r>
    </w:p>
    <w:p>
      <w:r>
        <w:t xml:space="preserve">24,489 </w:t>
      </w:r>
    </w:p>
    <w:p>
      <w:r>
        <w:t xml:space="preserve">-  </w:t>
      </w:r>
    </w:p>
    <w:p>
      <w:r>
        <w:t xml:space="preserve">52,414 </w:t>
      </w:r>
    </w:p>
    <w:p>
      <w:r>
        <w:t xml:space="preserve">40,688 </w:t>
      </w:r>
    </w:p>
    <w:p>
      <w:r/>
    </w:p>
    <w:p>
      <w:r>
        <w:t xml:space="preserve">2.39% </w:t>
      </w:r>
    </w:p>
    <w:p>
      <w:r>
        <w:t xml:space="preserve">6.22% </w:t>
      </w:r>
    </w:p>
    <w:p>
      <w:r>
        <w:t xml:space="preserve">4.75% </w:t>
      </w:r>
    </w:p>
    <w:p>
      <w:r>
        <w:t xml:space="preserve">-  </w:t>
      </w:r>
    </w:p>
    <w:p>
      <w:r>
        <w:t xml:space="preserve">3.14% </w:t>
      </w:r>
    </w:p>
    <w:p>
      <w:r/>
    </w:p>
    <w:p>
      <w:r>
        <w:t xml:space="preserve">912,025 </w:t>
      </w:r>
    </w:p>
    <w:p>
      <w:r>
        <w:t xml:space="preserve">16,107 </w:t>
      </w:r>
    </w:p>
    <w:p>
      <w:r>
        <w:t xml:space="preserve">351,686 </w:t>
      </w:r>
    </w:p>
    <w:p>
      <w:r>
        <w:t xml:space="preserve">36,150 </w:t>
      </w:r>
    </w:p>
    <w:p>
      <w:r>
        <w:t xml:space="preserve">1,315,968 </w:t>
      </w:r>
    </w:p>
    <w:p>
      <w:r/>
    </w:p>
    <w:p>
      <w:r>
        <w:t xml:space="preserve">23,121 </w:t>
      </w:r>
    </w:p>
    <w:p>
      <w:r>
        <w:t xml:space="preserve">1,001 </w:t>
      </w:r>
    </w:p>
    <w:p>
      <w:r>
        <w:t xml:space="preserve">15,162 </w:t>
      </w:r>
    </w:p>
    <w:p>
      <w:r>
        <w:t xml:space="preserve">2,294 </w:t>
      </w:r>
    </w:p>
    <w:p>
      <w:r>
        <w:t xml:space="preserve">41,578 </w:t>
      </w:r>
    </w:p>
    <w:p>
      <w:r>
        <w:t xml:space="preserve">33,036 </w:t>
      </w:r>
    </w:p>
    <w:p>
      <w:r/>
    </w:p>
    <w:p>
      <w:r>
        <w:t xml:space="preserve">4.47% </w:t>
      </w:r>
    </w:p>
    <w:p>
      <w:r>
        <w:t xml:space="preserve">2.14% </w:t>
      </w:r>
    </w:p>
    <w:p>
      <w:r>
        <w:t xml:space="preserve">2.31% </w:t>
      </w:r>
    </w:p>
    <w:p>
      <w:r/>
    </w:p>
    <w:p>
      <w:r>
        <w:t xml:space="preserve">2.54% </w:t>
      </w:r>
    </w:p>
    <w:p>
      <w:r>
        <w:t xml:space="preserve">6.21% </w:t>
      </w:r>
    </w:p>
    <w:p>
      <w:r>
        <w:t xml:space="preserve">4.31% </w:t>
      </w:r>
    </w:p>
    <w:p>
      <w:r>
        <w:t xml:space="preserve">6.35% </w:t>
      </w:r>
    </w:p>
    <w:p>
      <w:r>
        <w:t xml:space="preserve">3.16% </w:t>
      </w:r>
    </w:p>
    <w:p>
      <w:r/>
    </w:p>
    <w:p>
      <w:r>
        <w:t xml:space="preserve">4.33% </w:t>
      </w:r>
    </w:p>
    <w:p>
      <w:r>
        <w:t xml:space="preserve">2.19% </w:t>
      </w:r>
    </w:p>
    <w:p>
      <w:r>
        <w:t xml:space="preserve">2.37% </w:t>
      </w:r>
    </w:p>
    <w:p>
      <w:r/>
    </w:p>
    <w:p>
      <w:r>
        <w:t>从同比情况看，受 2012 年降息和利率逐步市场化的影响，2013 年市场利差有所收窄，本行通</w:t>
      </w:r>
    </w:p>
    <w:p>
      <w:r/>
    </w:p>
    <w:p>
      <w:r>
        <w:t>过加大结构调整和风险定价管理，有效改善贷款结构，定价能力显著提升，贷款收益率基本回到 2012</w:t>
      </w:r>
    </w:p>
    <w:p>
      <w:r/>
    </w:p>
    <w:p>
      <w:r>
        <w:t xml:space="preserve">年降息前的水平，存贷差同比提升 14 个基点。净利差和净息差环比持续、快速提升。 </w:t>
      </w:r>
    </w:p>
    <w:p>
      <w:r/>
    </w:p>
    <w:p>
      <w:r>
        <w:t xml:space="preserve">项  目 </w:t>
      </w:r>
    </w:p>
    <w:p>
      <w:r/>
    </w:p>
    <w:p>
      <w:r>
        <w:t xml:space="preserve">平均余额 </w:t>
      </w:r>
    </w:p>
    <w:p>
      <w:r/>
    </w:p>
    <w:p>
      <w:r>
        <w:t xml:space="preserve">利息收入/ </w:t>
      </w:r>
    </w:p>
    <w:p>
      <w:r>
        <w:t xml:space="preserve">支出 </w:t>
      </w:r>
    </w:p>
    <w:p>
      <w:r/>
    </w:p>
    <w:p>
      <w:r>
        <w:t xml:space="preserve">平均收益/ </w:t>
      </w:r>
    </w:p>
    <w:p>
      <w:r>
        <w:t xml:space="preserve">成本率 </w:t>
      </w:r>
    </w:p>
    <w:p>
      <w:r/>
    </w:p>
    <w:p>
      <w:r>
        <w:t xml:space="preserve">平均余额 </w:t>
      </w:r>
    </w:p>
    <w:p>
      <w:r/>
    </w:p>
    <w:p>
      <w:r>
        <w:t xml:space="preserve">利息收入/ </w:t>
      </w:r>
    </w:p>
    <w:p>
      <w:r>
        <w:t xml:space="preserve">支出 </w:t>
      </w:r>
    </w:p>
    <w:p>
      <w:r/>
    </w:p>
    <w:p>
      <w:r>
        <w:t xml:space="preserve">平均收益/ </w:t>
      </w:r>
    </w:p>
    <w:p>
      <w:r>
        <w:t xml:space="preserve">成本率 </w:t>
      </w:r>
    </w:p>
    <w:p>
      <w:r/>
    </w:p>
    <w:p>
      <w:r>
        <w:t xml:space="preserve">2013 年 10-12 月 </w:t>
      </w:r>
    </w:p>
    <w:p>
      <w:r/>
    </w:p>
    <w:p>
      <w:r>
        <w:t xml:space="preserve">2013 年 7-9 月 </w:t>
      </w:r>
    </w:p>
    <w:p>
      <w:r/>
    </w:p>
    <w:p>
      <w:r>
        <w:t xml:space="preserve">资产 </w:t>
      </w:r>
    </w:p>
    <w:p>
      <w:r/>
    </w:p>
    <w:p>
      <w:r>
        <w:t xml:space="preserve">客户贷款及垫款 </w:t>
      </w:r>
    </w:p>
    <w:p>
      <w:r>
        <w:t xml:space="preserve">（不含贴现） </w:t>
      </w:r>
    </w:p>
    <w:p>
      <w:r/>
    </w:p>
    <w:p>
      <w:r>
        <w:t xml:space="preserve">债券投资 </w:t>
      </w:r>
    </w:p>
    <w:p>
      <w:r/>
    </w:p>
    <w:p>
      <w:r>
        <w:t xml:space="preserve">存放央行 </w:t>
      </w:r>
    </w:p>
    <w:p>
      <w:r/>
    </w:p>
    <w:p>
      <w:r>
        <w:t xml:space="preserve">票据贴现及同业业务 </w:t>
      </w:r>
    </w:p>
    <w:p>
      <w:r/>
    </w:p>
    <w:p>
      <w:r>
        <w:t xml:space="preserve">其他 </w:t>
      </w:r>
    </w:p>
    <w:p>
      <w:r/>
    </w:p>
    <w:p>
      <w:r>
        <w:t xml:space="preserve">生息资产总计 </w:t>
      </w:r>
    </w:p>
    <w:p>
      <w:r/>
    </w:p>
    <w:p>
      <w:r>
        <w:t xml:space="preserve">负债 </w:t>
      </w:r>
    </w:p>
    <w:p>
      <w:r/>
    </w:p>
    <w:p>
      <w:r>
        <w:t xml:space="preserve">客户存款 </w:t>
      </w:r>
    </w:p>
    <w:p>
      <w:r/>
    </w:p>
    <w:p>
      <w:r>
        <w:t xml:space="preserve">发行债券 </w:t>
      </w:r>
    </w:p>
    <w:p>
      <w:r/>
    </w:p>
    <w:p>
      <w:r>
        <w:t xml:space="preserve">同业业务 </w:t>
      </w:r>
    </w:p>
    <w:p>
      <w:r/>
    </w:p>
    <w:p>
      <w:r>
        <w:t xml:space="preserve">其他 </w:t>
      </w:r>
    </w:p>
    <w:p>
      <w:r/>
    </w:p>
    <w:p>
      <w:r>
        <w:t xml:space="preserve">830,864 </w:t>
      </w:r>
    </w:p>
    <w:p>
      <w:r/>
    </w:p>
    <w:p>
      <w:r>
        <w:t xml:space="preserve">209,575 </w:t>
      </w:r>
    </w:p>
    <w:p>
      <w:r>
        <w:t xml:space="preserve">237,920 </w:t>
      </w:r>
    </w:p>
    <w:p>
      <w:r>
        <w:t xml:space="preserve">547,090 </w:t>
      </w:r>
    </w:p>
    <w:p>
      <w:r>
        <w:t xml:space="preserve">4,133 </w:t>
      </w:r>
    </w:p>
    <w:p>
      <w:r>
        <w:t xml:space="preserve">1,829,582 </w:t>
      </w:r>
    </w:p>
    <w:p>
      <w:r/>
    </w:p>
    <w:p>
      <w:r>
        <w:t xml:space="preserve">-    </w:t>
      </w:r>
    </w:p>
    <w:p>
      <w:r>
        <w:t xml:space="preserve">1,234,050 </w:t>
      </w:r>
    </w:p>
    <w:p>
      <w:r>
        <w:t xml:space="preserve">8,850 </w:t>
      </w:r>
    </w:p>
    <w:p>
      <w:r>
        <w:t xml:space="preserve">486,636 </w:t>
      </w:r>
    </w:p>
    <w:p>
      <w:r/>
    </w:p>
    <w:p>
      <w:r>
        <w:t xml:space="preserve">计息负债总计 </w:t>
      </w:r>
    </w:p>
    <w:p>
      <w:r/>
    </w:p>
    <w:p>
      <w:r>
        <w:t xml:space="preserve">1,729,536 </w:t>
      </w:r>
    </w:p>
    <w:p>
      <w:r/>
    </w:p>
    <w:p>
      <w:r>
        <w:t xml:space="preserve">利息净收入 </w:t>
      </w:r>
    </w:p>
    <w:p>
      <w:r>
        <w:t xml:space="preserve">存贷差 </w:t>
      </w:r>
    </w:p>
    <w:p>
      <w:r>
        <w:t xml:space="preserve">净利差 NIS </w:t>
      </w:r>
    </w:p>
    <w:p>
      <w:r>
        <w:t xml:space="preserve">净息差 NIM </w:t>
      </w:r>
    </w:p>
    <w:p>
      <w:r/>
    </w:p>
    <w:p>
      <w:r>
        <w:t xml:space="preserve">15,105 </w:t>
      </w:r>
    </w:p>
    <w:p>
      <w:r/>
    </w:p>
    <w:p>
      <w:r>
        <w:t xml:space="preserve">2,182 </w:t>
      </w:r>
    </w:p>
    <w:p>
      <w:r>
        <w:t xml:space="preserve">884 </w:t>
      </w:r>
    </w:p>
    <w:p>
      <w:r>
        <w:t xml:space="preserve">7,389 </w:t>
      </w:r>
    </w:p>
    <w:p>
      <w:r>
        <w:t xml:space="preserve">55 </w:t>
      </w:r>
    </w:p>
    <w:p>
      <w:r>
        <w:t xml:space="preserve">25,615 </w:t>
      </w:r>
    </w:p>
    <w:p>
      <w:r/>
    </w:p>
    <w:p>
      <w:r>
        <w:t xml:space="preserve">7,425 </w:t>
      </w:r>
    </w:p>
    <w:p>
      <w:r>
        <w:t xml:space="preserve">136 </w:t>
      </w:r>
    </w:p>
    <w:p>
      <w:r>
        <w:t xml:space="preserve">6,422 </w:t>
      </w:r>
    </w:p>
    <w:p>
      <w:r/>
    </w:p>
    <w:p>
      <w:r>
        <w:t xml:space="preserve">13,983 </w:t>
      </w:r>
    </w:p>
    <w:p>
      <w:r/>
    </w:p>
    <w:p>
      <w:r>
        <w:t xml:space="preserve">11,632 </w:t>
      </w:r>
    </w:p>
    <w:p>
      <w:r/>
    </w:p>
    <w:p>
      <w:r>
        <w:t xml:space="preserve">14,032 </w:t>
      </w:r>
    </w:p>
    <w:p>
      <w:r/>
    </w:p>
    <w:p>
      <w:r>
        <w:t xml:space="preserve">2,128 </w:t>
      </w:r>
    </w:p>
    <w:p>
      <w:r>
        <w:t xml:space="preserve">870 </w:t>
      </w:r>
    </w:p>
    <w:p>
      <w:r>
        <w:t xml:space="preserve">7,185 </w:t>
      </w:r>
    </w:p>
    <w:p>
      <w:r>
        <w:t xml:space="preserve">46 </w:t>
      </w:r>
    </w:p>
    <w:p>
      <w:r>
        <w:t xml:space="preserve">24,261 </w:t>
      </w:r>
    </w:p>
    <w:p>
      <w:r/>
    </w:p>
    <w:p>
      <w:r>
        <w:t xml:space="preserve">7,252 </w:t>
      </w:r>
    </w:p>
    <w:p>
      <w:r>
        <w:t xml:space="preserve">150 </w:t>
      </w:r>
    </w:p>
    <w:p>
      <w:r>
        <w:t xml:space="preserve">6,331 </w:t>
      </w:r>
    </w:p>
    <w:p>
      <w:r>
        <w:t xml:space="preserve">-  </w:t>
      </w:r>
    </w:p>
    <w:p>
      <w:r/>
    </w:p>
    <w:p>
      <w:r>
        <w:t xml:space="preserve">13,733 </w:t>
      </w:r>
    </w:p>
    <w:p>
      <w:r/>
    </w:p>
    <w:p>
      <w:r>
        <w:t xml:space="preserve">10,528 </w:t>
      </w:r>
    </w:p>
    <w:p>
      <w:r/>
    </w:p>
    <w:p>
      <w:r>
        <w:t xml:space="preserve">7.21% </w:t>
      </w:r>
    </w:p>
    <w:p>
      <w:r/>
    </w:p>
    <w:p>
      <w:r>
        <w:t xml:space="preserve">4.13% </w:t>
      </w:r>
    </w:p>
    <w:p>
      <w:r>
        <w:t xml:space="preserve">1.47% </w:t>
      </w:r>
    </w:p>
    <w:p>
      <w:r>
        <w:t xml:space="preserve">5.36% </w:t>
      </w:r>
    </w:p>
    <w:p>
      <w:r>
        <w:t xml:space="preserve">5.28% </w:t>
      </w:r>
    </w:p>
    <w:p>
      <w:r>
        <w:t xml:space="preserve">5.55% </w:t>
      </w:r>
    </w:p>
    <w:p>
      <w:r/>
    </w:p>
    <w:p>
      <w:r>
        <w:t xml:space="preserve">2.39% </w:t>
      </w:r>
    </w:p>
    <w:p>
      <w:r>
        <w:t xml:space="preserve">6.10% </w:t>
      </w:r>
    </w:p>
    <w:p>
      <w:r>
        <w:t xml:space="preserve">5.24% </w:t>
      </w:r>
    </w:p>
    <w:p>
      <w:r/>
    </w:p>
    <w:p>
      <w:r>
        <w:t xml:space="preserve">802,194 </w:t>
      </w:r>
    </w:p>
    <w:p>
      <w:r/>
    </w:p>
    <w:p>
      <w:r>
        <w:t xml:space="preserve">213,417 </w:t>
      </w:r>
    </w:p>
    <w:p>
      <w:r>
        <w:t xml:space="preserve">241,747 </w:t>
      </w:r>
    </w:p>
    <w:p>
      <w:r>
        <w:t xml:space="preserve">547,024 </w:t>
      </w:r>
    </w:p>
    <w:p>
      <w:r>
        <w:t xml:space="preserve">3,562 </w:t>
      </w:r>
    </w:p>
    <w:p>
      <w:r>
        <w:t xml:space="preserve">1,807,944 </w:t>
      </w:r>
    </w:p>
    <w:p>
      <w:r/>
    </w:p>
    <w:p>
      <w:r>
        <w:t xml:space="preserve">1,212,824 </w:t>
      </w:r>
    </w:p>
    <w:p>
      <w:r>
        <w:t xml:space="preserve">9,595 </w:t>
      </w:r>
    </w:p>
    <w:p>
      <w:r>
        <w:t xml:space="preserve">489,700 </w:t>
      </w:r>
    </w:p>
    <w:p>
      <w:r>
        <w:t xml:space="preserve">-  </w:t>
      </w:r>
    </w:p>
    <w:p>
      <w:r/>
    </w:p>
    <w:p>
      <w:r>
        <w:t xml:space="preserve">3.21% </w:t>
      </w:r>
    </w:p>
    <w:p>
      <w:r/>
    </w:p>
    <w:p>
      <w:r>
        <w:t xml:space="preserve">1,712,119 </w:t>
      </w:r>
    </w:p>
    <w:p>
      <w:r/>
    </w:p>
    <w:p>
      <w:r>
        <w:t xml:space="preserve">4.82% </w:t>
      </w:r>
    </w:p>
    <w:p>
      <w:r>
        <w:t xml:space="preserve">2.34% </w:t>
      </w:r>
    </w:p>
    <w:p>
      <w:r>
        <w:t xml:space="preserve">2.52% </w:t>
      </w:r>
    </w:p>
    <w:p>
      <w:r/>
    </w:p>
    <w:p>
      <w:r>
        <w:t xml:space="preserve">6.94% </w:t>
      </w:r>
    </w:p>
    <w:p>
      <w:r/>
    </w:p>
    <w:p>
      <w:r>
        <w:t xml:space="preserve">3.96% </w:t>
      </w:r>
    </w:p>
    <w:p>
      <w:r>
        <w:t xml:space="preserve">1.43% </w:t>
      </w:r>
    </w:p>
    <w:p>
      <w:r>
        <w:t xml:space="preserve">5.21% </w:t>
      </w:r>
    </w:p>
    <w:p>
      <w:r>
        <w:t xml:space="preserve">5.12% </w:t>
      </w:r>
    </w:p>
    <w:p>
      <w:r>
        <w:t xml:space="preserve">5.32% </w:t>
      </w:r>
    </w:p>
    <w:p>
      <w:r/>
    </w:p>
    <w:p>
      <w:r>
        <w:t xml:space="preserve">2.37% </w:t>
      </w:r>
    </w:p>
    <w:p>
      <w:r>
        <w:t xml:space="preserve">6.20% </w:t>
      </w:r>
    </w:p>
    <w:p>
      <w:r>
        <w:t xml:space="preserve">5.13% </w:t>
      </w:r>
    </w:p>
    <w:p>
      <w:r>
        <w:t xml:space="preserve">-  </w:t>
      </w:r>
    </w:p>
    <w:p>
      <w:r/>
    </w:p>
    <w:p>
      <w:r>
        <w:t xml:space="preserve">3.18% </w:t>
      </w:r>
    </w:p>
    <w:p>
      <w:r/>
    </w:p>
    <w:p>
      <w:r>
        <w:t xml:space="preserve">4.57% </w:t>
      </w:r>
    </w:p>
    <w:p>
      <w:r>
        <w:t xml:space="preserve">2.14% </w:t>
      </w:r>
    </w:p>
    <w:p>
      <w:r>
        <w:t xml:space="preserve">2.31% </w:t>
      </w:r>
    </w:p>
    <w:p>
      <w:r/>
    </w:p>
    <w:p>
      <w:r>
        <w:t>从环比情况看，结构调整和定价管理效果显著，生息资产收益率大幅提升，生息负债成本率保</w:t>
      </w:r>
    </w:p>
    <w:p>
      <w:r/>
    </w:p>
    <w:p>
      <w:r>
        <w:t xml:space="preserve">持稳定，存贷差、净利差、净息差持续提升。 </w:t>
      </w:r>
    </w:p>
    <w:p>
      <w:r/>
    </w:p>
    <w:p>
      <w:r>
        <w:t xml:space="preserve">客户贷款及垫款平均余额及收益率 </w:t>
      </w:r>
    </w:p>
    <w:p>
      <w:r/>
    </w:p>
    <w:p>
      <w:r>
        <w:t xml:space="preserve">项  目 </w:t>
      </w:r>
    </w:p>
    <w:p>
      <w:r/>
    </w:p>
    <w:p>
      <w:r>
        <w:t xml:space="preserve">公司贷款类 </w:t>
      </w:r>
    </w:p>
    <w:p>
      <w:r>
        <w:t xml:space="preserve">（不含贴现） </w:t>
      </w:r>
    </w:p>
    <w:p>
      <w:r/>
    </w:p>
    <w:p>
      <w:r>
        <w:t xml:space="preserve">2013 年 1-12 月 </w:t>
      </w:r>
    </w:p>
    <w:p>
      <w:r/>
    </w:p>
    <w:p>
      <w:r>
        <w:t xml:space="preserve">（货币单位：人民币百万元） </w:t>
      </w:r>
    </w:p>
    <w:p>
      <w:r/>
    </w:p>
    <w:p>
      <w:r>
        <w:t xml:space="preserve">2012 年 1-12 月 </w:t>
      </w:r>
    </w:p>
    <w:p>
      <w:r/>
    </w:p>
    <w:p>
      <w:r>
        <w:t xml:space="preserve">平均余额 </w:t>
      </w:r>
    </w:p>
    <w:p>
      <w:r/>
    </w:p>
    <w:p>
      <w:r>
        <w:t xml:space="preserve">利息收入 平均收益率 平均余额 </w:t>
      </w:r>
    </w:p>
    <w:p>
      <w:r/>
    </w:p>
    <w:p>
      <w:r>
        <w:t xml:space="preserve">利息收入 平均收益率 </w:t>
      </w:r>
    </w:p>
    <w:p>
      <w:r/>
    </w:p>
    <w:p>
      <w:r>
        <w:t xml:space="preserve">482,515 </w:t>
      </w:r>
    </w:p>
    <w:p>
      <w:r/>
    </w:p>
    <w:p>
      <w:r>
        <w:t xml:space="preserve">30,121 </w:t>
      </w:r>
    </w:p>
    <w:p>
      <w:r/>
    </w:p>
    <w:p>
      <w:r>
        <w:t xml:space="preserve">6.24% </w:t>
      </w:r>
    </w:p>
    <w:p>
      <w:r/>
    </w:p>
    <w:p>
      <w:r>
        <w:t xml:space="preserve">436,504 </w:t>
      </w:r>
    </w:p>
    <w:p>
      <w:r/>
    </w:p>
    <w:p>
      <w:r>
        <w:t xml:space="preserve">29,219 </w:t>
      </w:r>
    </w:p>
    <w:p>
      <w:r/>
    </w:p>
    <w:p>
      <w:r>
        <w:t xml:space="preserve">6.69% </w:t>
      </w:r>
    </w:p>
    <w:p>
      <w:r/>
    </w:p>
    <w:p>
      <w:r>
        <w:t xml:space="preserve">- 13 -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- 14 - </w:t>
      </w:r>
    </w:p>
    <w:p>
      <w:r/>
    </w:p>
    <w:p>
      <w:r>
        <w:t xml:space="preserve">个人贷款 </w:t>
      </w:r>
    </w:p>
    <w:p>
      <w:r>
        <w:t xml:space="preserve">客户贷款及垫款 </w:t>
      </w:r>
    </w:p>
    <w:p>
      <w:r>
        <w:t xml:space="preserve">（不含贴现） </w:t>
      </w:r>
    </w:p>
    <w:p>
      <w:r/>
    </w:p>
    <w:p>
      <w:r>
        <w:t xml:space="preserve">293,994 </w:t>
      </w:r>
    </w:p>
    <w:p>
      <w:r/>
    </w:p>
    <w:p>
      <w:r>
        <w:t xml:space="preserve">23,113 </w:t>
      </w:r>
    </w:p>
    <w:p>
      <w:r/>
    </w:p>
    <w:p>
      <w:r>
        <w:t xml:space="preserve">7.86% </w:t>
      </w:r>
    </w:p>
    <w:p>
      <w:r/>
    </w:p>
    <w:p>
      <w:r>
        <w:t xml:space="preserve">208,382 </w:t>
      </w:r>
    </w:p>
    <w:p>
      <w:r/>
    </w:p>
    <w:p>
      <w:r>
        <w:t xml:space="preserve">15,067 </w:t>
      </w:r>
    </w:p>
    <w:p>
      <w:r/>
    </w:p>
    <w:p>
      <w:r>
        <w:t xml:space="preserve">7.23% </w:t>
      </w:r>
    </w:p>
    <w:p>
      <w:r/>
    </w:p>
    <w:p>
      <w:r>
        <w:t xml:space="preserve">776,509 </w:t>
      </w:r>
    </w:p>
    <w:p>
      <w:r/>
    </w:p>
    <w:p>
      <w:r>
        <w:t xml:space="preserve">53,234 </w:t>
      </w:r>
    </w:p>
    <w:p>
      <w:r/>
    </w:p>
    <w:p>
      <w:r>
        <w:t xml:space="preserve">6.86% </w:t>
      </w:r>
    </w:p>
    <w:p>
      <w:r/>
    </w:p>
    <w:p>
      <w:r>
        <w:t xml:space="preserve">644,886 </w:t>
      </w:r>
    </w:p>
    <w:p>
      <w:r/>
    </w:p>
    <w:p>
      <w:r>
        <w:t xml:space="preserve">44,286 </w:t>
      </w:r>
    </w:p>
    <w:p>
      <w:r/>
    </w:p>
    <w:p>
      <w:r>
        <w:t xml:space="preserve">6.87% </w:t>
      </w:r>
    </w:p>
    <w:p>
      <w:r/>
    </w:p>
    <w:p>
      <w:r>
        <w:t xml:space="preserve">项  目 </w:t>
      </w:r>
    </w:p>
    <w:p>
      <w:r/>
    </w:p>
    <w:p>
      <w:r>
        <w:t xml:space="preserve">2013 年 10-12 月 </w:t>
      </w:r>
    </w:p>
    <w:p>
      <w:r/>
    </w:p>
    <w:p>
      <w:r>
        <w:t xml:space="preserve">2013 年 7-9 月 </w:t>
      </w:r>
    </w:p>
    <w:p>
      <w:r/>
    </w:p>
    <w:p>
      <w:r>
        <w:t xml:space="preserve">平均余额 </w:t>
      </w:r>
    </w:p>
    <w:p>
      <w:r/>
    </w:p>
    <w:p>
      <w:r>
        <w:t xml:space="preserve">利息收入 平均收益率 平均余额 </w:t>
      </w:r>
    </w:p>
    <w:p>
      <w:r/>
    </w:p>
    <w:p>
      <w:r>
        <w:t xml:space="preserve">利息收入 平均收益率 </w:t>
      </w:r>
    </w:p>
    <w:p>
      <w:r/>
    </w:p>
    <w:p>
      <w:r>
        <w:t xml:space="preserve">公司贷款类 </w:t>
      </w:r>
    </w:p>
    <w:p>
      <w:r>
        <w:t xml:space="preserve">（不含贴现） </w:t>
      </w:r>
    </w:p>
    <w:p>
      <w:r>
        <w:t xml:space="preserve">个人贷款 </w:t>
      </w:r>
    </w:p>
    <w:p>
      <w:r>
        <w:t xml:space="preserve">客户贷款及垫款 </w:t>
      </w:r>
    </w:p>
    <w:p>
      <w:r>
        <w:t xml:space="preserve">（不含贴现） </w:t>
      </w:r>
    </w:p>
    <w:p>
      <w:r/>
    </w:p>
    <w:p>
      <w:r>
        <w:t xml:space="preserve">497,236 </w:t>
      </w:r>
    </w:p>
    <w:p>
      <w:r/>
    </w:p>
    <w:p>
      <w:r>
        <w:t xml:space="preserve">7,930 </w:t>
      </w:r>
    </w:p>
    <w:p>
      <w:r/>
    </w:p>
    <w:p>
      <w:r>
        <w:t xml:space="preserve">6.33% </w:t>
      </w:r>
    </w:p>
    <w:p>
      <w:r/>
    </w:p>
    <w:p>
      <w:r>
        <w:t xml:space="preserve">488,080 </w:t>
      </w:r>
    </w:p>
    <w:p>
      <w:r/>
    </w:p>
    <w:p>
      <w:r>
        <w:t xml:space="preserve">7,804 </w:t>
      </w:r>
    </w:p>
    <w:p>
      <w:r/>
    </w:p>
    <w:p>
      <w:r>
        <w:t xml:space="preserve">6.34% </w:t>
      </w:r>
    </w:p>
    <w:p>
      <w:r/>
    </w:p>
    <w:p>
      <w:r>
        <w:t xml:space="preserve">333,628 </w:t>
      </w:r>
    </w:p>
    <w:p>
      <w:r/>
    </w:p>
    <w:p>
      <w:r>
        <w:t xml:space="preserve">7,175 </w:t>
      </w:r>
    </w:p>
    <w:p>
      <w:r/>
    </w:p>
    <w:p>
      <w:r>
        <w:t xml:space="preserve">8.53% </w:t>
      </w:r>
    </w:p>
    <w:p>
      <w:r/>
    </w:p>
    <w:p>
      <w:r>
        <w:t xml:space="preserve">314,114 </w:t>
      </w:r>
    </w:p>
    <w:p>
      <w:r/>
    </w:p>
    <w:p>
      <w:r>
        <w:t xml:space="preserve">6,228 </w:t>
      </w:r>
    </w:p>
    <w:p>
      <w:r/>
    </w:p>
    <w:p>
      <w:r>
        <w:t xml:space="preserve">7.87% </w:t>
      </w:r>
    </w:p>
    <w:p>
      <w:r/>
    </w:p>
    <w:p>
      <w:r>
        <w:t xml:space="preserve">830,864 </w:t>
      </w:r>
    </w:p>
    <w:p>
      <w:r/>
    </w:p>
    <w:p>
      <w:r>
        <w:t xml:space="preserve">15,105 </w:t>
      </w:r>
    </w:p>
    <w:p>
      <w:r/>
    </w:p>
    <w:p>
      <w:r>
        <w:t xml:space="preserve">7.21% </w:t>
      </w:r>
    </w:p>
    <w:p>
      <w:r/>
    </w:p>
    <w:p>
      <w:r>
        <w:t xml:space="preserve">802,194 </w:t>
      </w:r>
    </w:p>
    <w:p>
      <w:r/>
    </w:p>
    <w:p>
      <w:r>
        <w:t xml:space="preserve">14,032 </w:t>
      </w:r>
    </w:p>
    <w:p>
      <w:r/>
    </w:p>
    <w:p>
      <w:r>
        <w:t xml:space="preserve">6.94% </w:t>
      </w:r>
    </w:p>
    <w:p>
      <w:r/>
    </w:p>
    <w:p>
      <w:r>
        <w:t>贷款结构有所改善，小微/新一贷、汽融等高收益业务快速增长，占比提升，带动贷款收益率持</w:t>
      </w:r>
    </w:p>
    <w:p>
      <w:r/>
    </w:p>
    <w:p>
      <w:r>
        <w:t xml:space="preserve">续提升。 </w:t>
      </w:r>
    </w:p>
    <w:p>
      <w:r/>
    </w:p>
    <w:p>
      <w:r>
        <w:t xml:space="preserve">客户存款平均余额及成本率 </w:t>
      </w:r>
    </w:p>
    <w:p>
      <w:r/>
    </w:p>
    <w:p>
      <w:r>
        <w:t xml:space="preserve">（货币单位：人民币百万元） </w:t>
      </w:r>
    </w:p>
    <w:p>
      <w:r/>
    </w:p>
    <w:p>
      <w:r>
        <w:t xml:space="preserve">项  目 </w:t>
      </w:r>
    </w:p>
    <w:p>
      <w:r/>
    </w:p>
    <w:p>
      <w:r>
        <w:t xml:space="preserve">2013 年 1-12 月 </w:t>
      </w:r>
    </w:p>
    <w:p>
      <w:r/>
    </w:p>
    <w:p>
      <w:r>
        <w:t xml:space="preserve">2012 年 1-12 月 </w:t>
      </w:r>
    </w:p>
    <w:p>
      <w:r/>
    </w:p>
    <w:p>
      <w:r>
        <w:t xml:space="preserve">平均余额 </w:t>
      </w:r>
    </w:p>
    <w:p>
      <w:r/>
    </w:p>
    <w:p>
      <w:r>
        <w:t xml:space="preserve">利息支出 平均成本率 平均余额 </w:t>
      </w:r>
    </w:p>
    <w:p>
      <w:r/>
    </w:p>
    <w:p>
      <w:r>
        <w:t xml:space="preserve">利息支出 平均成本率 </w:t>
      </w:r>
    </w:p>
    <w:p>
      <w:r/>
    </w:p>
    <w:p>
      <w:r>
        <w:t xml:space="preserve">公司存款 </w:t>
      </w:r>
    </w:p>
    <w:p>
      <w:r>
        <w:t xml:space="preserve">其中：活期 </w:t>
      </w:r>
    </w:p>
    <w:p>
      <w:r>
        <w:t xml:space="preserve">定期 </w:t>
      </w:r>
    </w:p>
    <w:p>
      <w:r>
        <w:t>其中：国库及协</w:t>
      </w:r>
    </w:p>
    <w:p>
      <w:r>
        <w:t xml:space="preserve">议存款 </w:t>
      </w:r>
    </w:p>
    <w:p>
      <w:r>
        <w:t xml:space="preserve">保证金存款 </w:t>
      </w:r>
    </w:p>
    <w:p>
      <w:r>
        <w:t xml:space="preserve">零售存款 </w:t>
      </w:r>
    </w:p>
    <w:p>
      <w:r>
        <w:t xml:space="preserve">其中：活期 </w:t>
      </w:r>
    </w:p>
    <w:p>
      <w:r>
        <w:t xml:space="preserve">定期 </w:t>
      </w:r>
    </w:p>
    <w:p>
      <w:r>
        <w:t xml:space="preserve">存款总额 </w:t>
      </w:r>
    </w:p>
    <w:p>
      <w:r/>
    </w:p>
    <w:p>
      <w:r>
        <w:t xml:space="preserve">733,124 </w:t>
      </w:r>
    </w:p>
    <w:p>
      <w:r>
        <w:t xml:space="preserve">275,701 </w:t>
      </w:r>
    </w:p>
    <w:p>
      <w:r>
        <w:t xml:space="preserve">457,423 </w:t>
      </w:r>
    </w:p>
    <w:p>
      <w:r/>
    </w:p>
    <w:p>
      <w:r>
        <w:t xml:space="preserve">18,005 </w:t>
      </w:r>
    </w:p>
    <w:p>
      <w:r>
        <w:t xml:space="preserve">1,829 </w:t>
      </w:r>
    </w:p>
    <w:p>
      <w:r>
        <w:t xml:space="preserve">16,176 </w:t>
      </w:r>
    </w:p>
    <w:p>
      <w:r/>
    </w:p>
    <w:p>
      <w:r>
        <w:t xml:space="preserve">2.46% </w:t>
      </w:r>
    </w:p>
    <w:p>
      <w:r>
        <w:t xml:space="preserve">0.66% </w:t>
      </w:r>
    </w:p>
    <w:p>
      <w:r>
        <w:t xml:space="preserve">3.54% </w:t>
      </w:r>
    </w:p>
    <w:p>
      <w:r/>
    </w:p>
    <w:p>
      <w:r>
        <w:t xml:space="preserve">540,233 </w:t>
      </w:r>
    </w:p>
    <w:p>
      <w:r>
        <w:t xml:space="preserve">202,185 </w:t>
      </w:r>
    </w:p>
    <w:p>
      <w:r>
        <w:t xml:space="preserve">338,048 </w:t>
      </w:r>
    </w:p>
    <w:p>
      <w:r/>
    </w:p>
    <w:p>
      <w:r>
        <w:t xml:space="preserve">13,713 </w:t>
      </w:r>
    </w:p>
    <w:p>
      <w:r>
        <w:t xml:space="preserve">1,489 </w:t>
      </w:r>
    </w:p>
    <w:p>
      <w:r>
        <w:t xml:space="preserve">12,224 </w:t>
      </w:r>
    </w:p>
    <w:p>
      <w:r/>
    </w:p>
    <w:p>
      <w:r>
        <w:t xml:space="preserve">2.54% </w:t>
      </w:r>
    </w:p>
    <w:p>
      <w:r>
        <w:t xml:space="preserve">0.74% </w:t>
      </w:r>
    </w:p>
    <w:p>
      <w:r>
        <w:t xml:space="preserve">3.62% </w:t>
      </w:r>
    </w:p>
    <w:p>
      <w:r/>
    </w:p>
    <w:p>
      <w:r>
        <w:t xml:space="preserve">92,568 </w:t>
      </w:r>
    </w:p>
    <w:p>
      <w:r/>
    </w:p>
    <w:p>
      <w:r>
        <w:t xml:space="preserve">4,909 </w:t>
      </w:r>
    </w:p>
    <w:p>
      <w:r/>
    </w:p>
    <w:p>
      <w:r>
        <w:t xml:space="preserve">5.30% </w:t>
      </w:r>
    </w:p>
    <w:p>
      <w:r/>
    </w:p>
    <w:p>
      <w:r>
        <w:t xml:space="preserve">57,024 </w:t>
      </w:r>
    </w:p>
    <w:p>
      <w:r/>
    </w:p>
    <w:p>
      <w:r>
        <w:t xml:space="preserve">3,053 </w:t>
      </w:r>
    </w:p>
    <w:p>
      <w:r/>
    </w:p>
    <w:p>
      <w:r>
        <w:t xml:space="preserve">5.35% </w:t>
      </w:r>
    </w:p>
    <w:p>
      <w:r/>
    </w:p>
    <w:p>
      <w:r>
        <w:t xml:space="preserve">215,634 </w:t>
      </w:r>
    </w:p>
    <w:p>
      <w:r>
        <w:t xml:space="preserve">193,064 </w:t>
      </w:r>
    </w:p>
    <w:p>
      <w:r>
        <w:t xml:space="preserve">72,063 </w:t>
      </w:r>
    </w:p>
    <w:p>
      <w:r>
        <w:t xml:space="preserve">121,001 </w:t>
      </w:r>
    </w:p>
    <w:p>
      <w:r>
        <w:t xml:space="preserve">1,141,822 </w:t>
      </w:r>
    </w:p>
    <w:p>
      <w:r/>
    </w:p>
    <w:p>
      <w:r>
        <w:t xml:space="preserve">4,546 </w:t>
      </w:r>
    </w:p>
    <w:p>
      <w:r>
        <w:t xml:space="preserve">4,702 </w:t>
      </w:r>
    </w:p>
    <w:p>
      <w:r>
        <w:t xml:space="preserve">254 </w:t>
      </w:r>
    </w:p>
    <w:p>
      <w:r>
        <w:t xml:space="preserve">4,448 </w:t>
      </w:r>
    </w:p>
    <w:p>
      <w:r>
        <w:t xml:space="preserve">27,253 </w:t>
      </w:r>
    </w:p>
    <w:p>
      <w:r/>
    </w:p>
    <w:p>
      <w:r>
        <w:t xml:space="preserve">2.11% </w:t>
      </w:r>
    </w:p>
    <w:p>
      <w:r>
        <w:t xml:space="preserve">2.43% </w:t>
      </w:r>
    </w:p>
    <w:p>
      <w:r>
        <w:t xml:space="preserve">0.35% </w:t>
      </w:r>
    </w:p>
    <w:p>
      <w:r>
        <w:t xml:space="preserve">3.68% </w:t>
      </w:r>
    </w:p>
    <w:p>
      <w:r>
        <w:t xml:space="preserve">2.39% </w:t>
      </w:r>
    </w:p>
    <w:p>
      <w:r/>
    </w:p>
    <w:p>
      <w:r>
        <w:t xml:space="preserve">208,265 </w:t>
      </w:r>
    </w:p>
    <w:p>
      <w:r>
        <w:t xml:space="preserve">163,527 </w:t>
      </w:r>
    </w:p>
    <w:p>
      <w:r>
        <w:t xml:space="preserve">56,401 </w:t>
      </w:r>
    </w:p>
    <w:p>
      <w:r>
        <w:t xml:space="preserve">107,126 </w:t>
      </w:r>
    </w:p>
    <w:p>
      <w:r>
        <w:t xml:space="preserve">912,025 </w:t>
      </w:r>
    </w:p>
    <w:p>
      <w:r/>
    </w:p>
    <w:p>
      <w:r>
        <w:t xml:space="preserve">5,263 </w:t>
      </w:r>
    </w:p>
    <w:p>
      <w:r>
        <w:t xml:space="preserve">4,145 </w:t>
      </w:r>
    </w:p>
    <w:p>
      <w:r>
        <w:t xml:space="preserve">255 </w:t>
      </w:r>
    </w:p>
    <w:p>
      <w:r>
        <w:t xml:space="preserve">3,890 </w:t>
      </w:r>
    </w:p>
    <w:p>
      <w:r>
        <w:t xml:space="preserve">23,121 </w:t>
      </w:r>
    </w:p>
    <w:p>
      <w:r/>
    </w:p>
    <w:p>
      <w:r>
        <w:t xml:space="preserve">2.53% </w:t>
      </w:r>
    </w:p>
    <w:p>
      <w:r>
        <w:t xml:space="preserve">2.53% </w:t>
      </w:r>
    </w:p>
    <w:p>
      <w:r>
        <w:t xml:space="preserve">0.45% </w:t>
      </w:r>
    </w:p>
    <w:p>
      <w:r>
        <w:t xml:space="preserve">3.63% </w:t>
      </w:r>
    </w:p>
    <w:p>
      <w:r>
        <w:t xml:space="preserve">2.54% </w:t>
      </w:r>
    </w:p>
    <w:p>
      <w:r/>
    </w:p>
    <w:p>
      <w:r>
        <w:t xml:space="preserve">项  目 </w:t>
      </w:r>
    </w:p>
    <w:p>
      <w:r/>
    </w:p>
    <w:p>
      <w:r>
        <w:t xml:space="preserve">2013 年 10-12 月 </w:t>
      </w:r>
    </w:p>
    <w:p>
      <w:r/>
    </w:p>
    <w:p>
      <w:r>
        <w:t xml:space="preserve">2013 年 7-9 月 </w:t>
      </w:r>
    </w:p>
    <w:p>
      <w:r/>
    </w:p>
    <w:p>
      <w:r>
        <w:t xml:space="preserve">平均余额 </w:t>
      </w:r>
    </w:p>
    <w:p>
      <w:r/>
    </w:p>
    <w:p>
      <w:r>
        <w:t xml:space="preserve">利息支出 平均成本率 平均余额 </w:t>
      </w:r>
    </w:p>
    <w:p>
      <w:r/>
    </w:p>
    <w:p>
      <w:r>
        <w:t xml:space="preserve">利息支出 平均成本率 </w:t>
      </w:r>
    </w:p>
    <w:p>
      <w:r/>
    </w:p>
    <w:p>
      <w:r>
        <w:t xml:space="preserve">公司存款 </w:t>
      </w:r>
    </w:p>
    <w:p>
      <w:r/>
    </w:p>
    <w:p>
      <w:r>
        <w:t xml:space="preserve">794,556 </w:t>
      </w:r>
    </w:p>
    <w:p>
      <w:r>
        <w:t xml:space="preserve">292,881 </w:t>
      </w:r>
    </w:p>
    <w:p>
      <w:r>
        <w:t xml:space="preserve">501,675 </w:t>
      </w:r>
    </w:p>
    <w:p>
      <w:r/>
    </w:p>
    <w:p>
      <w:r>
        <w:t xml:space="preserve">4,968 </w:t>
      </w:r>
    </w:p>
    <w:p>
      <w:r>
        <w:t xml:space="preserve">516 </w:t>
      </w:r>
    </w:p>
    <w:p>
      <w:r>
        <w:t xml:space="preserve">4,452 </w:t>
      </w:r>
    </w:p>
    <w:p>
      <w:r/>
    </w:p>
    <w:p>
      <w:r>
        <w:t xml:space="preserve">2.48% </w:t>
      </w:r>
    </w:p>
    <w:p>
      <w:r>
        <w:t xml:space="preserve">0.70% </w:t>
      </w:r>
    </w:p>
    <w:p>
      <w:r>
        <w:t xml:space="preserve">3.52% </w:t>
      </w:r>
    </w:p>
    <w:p>
      <w:r/>
    </w:p>
    <w:p>
      <w:r>
        <w:t xml:space="preserve">787,186 </w:t>
      </w:r>
    </w:p>
    <w:p>
      <w:r>
        <w:t xml:space="preserve">292,801 </w:t>
      </w:r>
    </w:p>
    <w:p>
      <w:r>
        <w:t xml:space="preserve">494,385 </w:t>
      </w:r>
    </w:p>
    <w:p>
      <w:r/>
    </w:p>
    <w:p>
      <w:r>
        <w:t xml:space="preserve">4,788 </w:t>
      </w:r>
    </w:p>
    <w:p>
      <w:r>
        <w:t xml:space="preserve">453 </w:t>
      </w:r>
    </w:p>
    <w:p>
      <w:r>
        <w:t xml:space="preserve">4,335 </w:t>
      </w:r>
    </w:p>
    <w:p>
      <w:r/>
    </w:p>
    <w:p>
      <w:r>
        <w:t xml:space="preserve">2.41% </w:t>
      </w:r>
    </w:p>
    <w:p>
      <w:r>
        <w:t xml:space="preserve">0.61% </w:t>
      </w:r>
    </w:p>
    <w:p>
      <w:r>
        <w:t xml:space="preserve">3.48% </w:t>
      </w:r>
    </w:p>
    <w:p>
      <w:r/>
    </w:p>
    <w:p>
      <w:r>
        <w:t xml:space="preserve">其中：活期 </w:t>
      </w:r>
    </w:p>
    <w:p>
      <w:r/>
    </w:p>
    <w:p>
      <w:r>
        <w:t xml:space="preserve">定期 </w:t>
      </w:r>
    </w:p>
    <w:p>
      <w:r>
        <w:t xml:space="preserve">其中：国库及 </w:t>
      </w:r>
    </w:p>
    <w:p>
      <w:r>
        <w:t xml:space="preserve">协议存款 </w:t>
      </w:r>
    </w:p>
    <w:p>
      <w:r>
        <w:t xml:space="preserve">保证金存款 </w:t>
      </w:r>
    </w:p>
    <w:p>
      <w:r/>
    </w:p>
    <w:p>
      <w:r>
        <w:t xml:space="preserve">95,353 </w:t>
      </w:r>
    </w:p>
    <w:p>
      <w:r/>
    </w:p>
    <w:p>
      <w:r>
        <w:t xml:space="preserve">1,284 </w:t>
      </w:r>
    </w:p>
    <w:p>
      <w:r/>
    </w:p>
    <w:p>
      <w:r>
        <w:t xml:space="preserve">5.34% </w:t>
      </w:r>
    </w:p>
    <w:p>
      <w:r/>
    </w:p>
    <w:p>
      <w:r>
        <w:t xml:space="preserve">100,390 </w:t>
      </w:r>
    </w:p>
    <w:p>
      <w:r/>
    </w:p>
    <w:p>
      <w:r>
        <w:t xml:space="preserve">1,314 </w:t>
      </w:r>
    </w:p>
    <w:p>
      <w:r/>
    </w:p>
    <w:p>
      <w:r>
        <w:t xml:space="preserve">5.19% </w:t>
      </w:r>
    </w:p>
    <w:p>
      <w:r/>
    </w:p>
    <w:p>
      <w:r>
        <w:t xml:space="preserve">235,475 </w:t>
      </w:r>
    </w:p>
    <w:p>
      <w:r>
        <w:t xml:space="preserve">204,019 </w:t>
      </w:r>
    </w:p>
    <w:p>
      <w:r>
        <w:t xml:space="preserve">80,898 </w:t>
      </w:r>
    </w:p>
    <w:p>
      <w:r>
        <w:t xml:space="preserve">123,121 </w:t>
      </w:r>
    </w:p>
    <w:p>
      <w:r>
        <w:t xml:space="preserve">1,234,050 </w:t>
      </w:r>
    </w:p>
    <w:p>
      <w:r/>
    </w:p>
    <w:p>
      <w:r>
        <w:t xml:space="preserve">1,181 </w:t>
      </w:r>
    </w:p>
    <w:p>
      <w:r>
        <w:t xml:space="preserve">1,276 </w:t>
      </w:r>
    </w:p>
    <w:p>
      <w:r>
        <w:t xml:space="preserve">70 </w:t>
      </w:r>
    </w:p>
    <w:p>
      <w:r>
        <w:t xml:space="preserve">1,206 </w:t>
      </w:r>
    </w:p>
    <w:p>
      <w:r>
        <w:t xml:space="preserve">7,425 </w:t>
      </w:r>
    </w:p>
    <w:p>
      <w:r/>
    </w:p>
    <w:p>
      <w:r>
        <w:t xml:space="preserve">1.99% </w:t>
      </w:r>
    </w:p>
    <w:p>
      <w:r>
        <w:t xml:space="preserve">2.48% </w:t>
      </w:r>
    </w:p>
    <w:p>
      <w:r>
        <w:t xml:space="preserve">0.34% </w:t>
      </w:r>
    </w:p>
    <w:p>
      <w:r>
        <w:t xml:space="preserve">3.89% </w:t>
      </w:r>
    </w:p>
    <w:p>
      <w:r>
        <w:t xml:space="preserve">2.39% </w:t>
      </w:r>
    </w:p>
    <w:p>
      <w:r/>
    </w:p>
    <w:p>
      <w:r>
        <w:t xml:space="preserve">222,087 </w:t>
      </w:r>
    </w:p>
    <w:p>
      <w:r>
        <w:t xml:space="preserve">203,551 </w:t>
      </w:r>
    </w:p>
    <w:p>
      <w:r>
        <w:t xml:space="preserve">72,697 </w:t>
      </w:r>
    </w:p>
    <w:p>
      <w:r>
        <w:t xml:space="preserve">130,854 </w:t>
      </w:r>
    </w:p>
    <w:p>
      <w:r>
        <w:t xml:space="preserve">1,212,824 </w:t>
      </w:r>
    </w:p>
    <w:p>
      <w:r/>
    </w:p>
    <w:p>
      <w:r>
        <w:t xml:space="preserve">1,164 </w:t>
      </w:r>
    </w:p>
    <w:p>
      <w:r>
        <w:t xml:space="preserve">1,300 </w:t>
      </w:r>
    </w:p>
    <w:p>
      <w:r>
        <w:t xml:space="preserve">62 </w:t>
      </w:r>
    </w:p>
    <w:p>
      <w:r>
        <w:t xml:space="preserve">1,238 </w:t>
      </w:r>
    </w:p>
    <w:p>
      <w:r>
        <w:t xml:space="preserve">7,252 </w:t>
      </w:r>
    </w:p>
    <w:p>
      <w:r/>
    </w:p>
    <w:p>
      <w:r>
        <w:t xml:space="preserve">2.08% </w:t>
      </w:r>
    </w:p>
    <w:p>
      <w:r>
        <w:t xml:space="preserve">2.53% </w:t>
      </w:r>
    </w:p>
    <w:p>
      <w:r>
        <w:t xml:space="preserve">0.34% </w:t>
      </w:r>
    </w:p>
    <w:p>
      <w:r>
        <w:t xml:space="preserve">3.75% </w:t>
      </w:r>
    </w:p>
    <w:p>
      <w:r>
        <w:t xml:space="preserve">2.37% </w:t>
      </w:r>
    </w:p>
    <w:p>
      <w:r/>
    </w:p>
    <w:p>
      <w:r>
        <w:t xml:space="preserve">零售存款 </w:t>
      </w:r>
    </w:p>
    <w:p>
      <w:r/>
    </w:p>
    <w:p>
      <w:r>
        <w:t xml:space="preserve">其中：活期 </w:t>
      </w:r>
    </w:p>
    <w:p>
      <w:r/>
    </w:p>
    <w:p>
      <w:r>
        <w:t xml:space="preserve">定期 </w:t>
      </w:r>
    </w:p>
    <w:p>
      <w:r/>
    </w:p>
    <w:p>
      <w:r>
        <w:t xml:space="preserve">存款总额 </w:t>
      </w:r>
    </w:p>
    <w:p>
      <w:r/>
    </w:p>
    <w:p>
      <w:r>
        <w:t xml:space="preserve">从同比和环比来看，在客户存款增长的同时，资金成本得到较好的控制。 </w:t>
      </w:r>
    </w:p>
    <w:p>
      <w:r/>
    </w:p>
    <w:p>
      <w:r>
        <w:t xml:space="preserve">3、手续费净收入 </w:t>
      </w:r>
    </w:p>
    <w:p>
      <w:r/>
    </w:p>
    <w:p>
      <w:r>
        <w:t>2013 年，本行实现非利息净收入 115.01 亿元，同比增长 71.32%。其中，手续费及佣金净收入</w:t>
      </w:r>
    </w:p>
    <w:p>
      <w:r/>
    </w:p>
    <w:p>
      <w:r>
        <w:t xml:space="preserve">104.56 亿元，同比增长 82.73%。手续费及佣金净收入增长情况如下： </w:t>
      </w:r>
    </w:p>
    <w:p>
      <w:r/>
    </w:p>
    <w:p>
      <w:r>
        <w:t xml:space="preserve"> </w:t>
      </w:r>
    </w:p>
    <w:p>
      <w:r>
        <w:t xml:space="preserve"> </w:t>
      </w:r>
    </w:p>
    <w:p>
      <w:r>
        <w:t xml:space="preserve"> </w:t>
      </w:r>
    </w:p>
    <w:p>
      <w:r>
        <w:t xml:space="preserve"> </w:t>
      </w:r>
    </w:p>
    <w:p>
      <w:r>
        <w:t xml:space="preserve"> </w:t>
      </w:r>
    </w:p>
    <w:p>
      <w:r>
        <w:t xml:space="preserve">项  目 </w:t>
      </w:r>
    </w:p>
    <w:p>
      <w:r/>
    </w:p>
    <w:p>
      <w:r>
        <w:t xml:space="preserve">2013 年 </w:t>
      </w:r>
    </w:p>
    <w:p>
      <w:r/>
    </w:p>
    <w:p>
      <w:r>
        <w:t xml:space="preserve">2012 年 </w:t>
      </w:r>
    </w:p>
    <w:p>
      <w:r/>
    </w:p>
    <w:p>
      <w:r>
        <w:t xml:space="preserve">（货币单位：人民币百万元） </w:t>
      </w:r>
    </w:p>
    <w:p>
      <w:r>
        <w:t xml:space="preserve">本年同比增减 </w:t>
      </w:r>
    </w:p>
    <w:p>
      <w:r/>
    </w:p>
    <w:p>
      <w:r>
        <w:t xml:space="preserve">结算手续费收入 </w:t>
      </w:r>
    </w:p>
    <w:p>
      <w:r>
        <w:t xml:space="preserve">理财业务手续费收入 </w:t>
      </w:r>
    </w:p>
    <w:p>
      <w:r>
        <w:t xml:space="preserve">代理及委托手续费收入 </w:t>
      </w:r>
    </w:p>
    <w:p>
      <w:r>
        <w:t xml:space="preserve">银行卡业务手续费收入 </w:t>
      </w:r>
    </w:p>
    <w:p>
      <w:r>
        <w:t xml:space="preserve">咨询顾问费收入 </w:t>
      </w:r>
    </w:p>
    <w:p>
      <w:r>
        <w:t xml:space="preserve">账户管理费收入 </w:t>
      </w:r>
    </w:p>
    <w:p>
      <w:r>
        <w:t xml:space="preserve">其他 </w:t>
      </w:r>
    </w:p>
    <w:p>
      <w:r>
        <w:t xml:space="preserve">手续费收入小计 </w:t>
      </w:r>
    </w:p>
    <w:p>
      <w:r>
        <w:t xml:space="preserve">代理业务手续费支出 </w:t>
      </w:r>
    </w:p>
    <w:p>
      <w:r>
        <w:t xml:space="preserve">银行卡手续费支出 </w:t>
      </w:r>
    </w:p>
    <w:p>
      <w:r>
        <w:t xml:space="preserve">其他 </w:t>
      </w:r>
    </w:p>
    <w:p>
      <w:r>
        <w:t xml:space="preserve">手续费支出小计 </w:t>
      </w:r>
    </w:p>
    <w:p>
      <w:r>
        <w:t xml:space="preserve">手续费及佣金净收入 </w:t>
      </w:r>
    </w:p>
    <w:p>
      <w:r/>
    </w:p>
    <w:p>
      <w:r>
        <w:t xml:space="preserve">1,220 </w:t>
      </w:r>
    </w:p>
    <w:p>
      <w:r>
        <w:t xml:space="preserve">1,467 </w:t>
      </w:r>
    </w:p>
    <w:p>
      <w:r>
        <w:t xml:space="preserve">728 </w:t>
      </w:r>
    </w:p>
    <w:p>
      <w:r>
        <w:t xml:space="preserve">4,996 </w:t>
      </w:r>
    </w:p>
    <w:p>
      <w:r>
        <w:t xml:space="preserve">1,895 </w:t>
      </w:r>
    </w:p>
    <w:p>
      <w:r>
        <w:t xml:space="preserve">282 </w:t>
      </w:r>
    </w:p>
    <w:p>
      <w:r>
        <w:t xml:space="preserve">1,233 </w:t>
      </w:r>
    </w:p>
    <w:p>
      <w:r>
        <w:t xml:space="preserve">11,821 </w:t>
      </w:r>
    </w:p>
    <w:p>
      <w:r>
        <w:t xml:space="preserve">223 </w:t>
      </w:r>
    </w:p>
    <w:p>
      <w:r>
        <w:t xml:space="preserve">1,044 </w:t>
      </w:r>
    </w:p>
    <w:p>
      <w:r>
        <w:t xml:space="preserve">98 </w:t>
      </w:r>
    </w:p>
    <w:p>
      <w:r>
        <w:t xml:space="preserve">1,365 </w:t>
      </w:r>
    </w:p>
    <w:p>
      <w:r>
        <w:t xml:space="preserve">10,456 </w:t>
      </w:r>
    </w:p>
    <w:p>
      <w:r/>
    </w:p>
    <w:p>
      <w:r>
        <w:t xml:space="preserve">894 </w:t>
      </w:r>
    </w:p>
    <w:p>
      <w:r>
        <w:t xml:space="preserve">654 </w:t>
      </w:r>
    </w:p>
    <w:p>
      <w:r>
        <w:t xml:space="preserve">771 </w:t>
      </w:r>
    </w:p>
    <w:p>
      <w:r>
        <w:t xml:space="preserve">2,484 </w:t>
      </w:r>
    </w:p>
    <w:p>
      <w:r>
        <w:t xml:space="preserve">452 </w:t>
      </w:r>
    </w:p>
    <w:p>
      <w:r>
        <w:t xml:space="preserve">410 </w:t>
      </w:r>
    </w:p>
    <w:p>
      <w:r>
        <w:t xml:space="preserve">785 </w:t>
      </w:r>
    </w:p>
    <w:p>
      <w:r>
        <w:t xml:space="preserve">6,450 </w:t>
      </w:r>
    </w:p>
    <w:p>
      <w:r>
        <w:t xml:space="preserve">111 </w:t>
      </w:r>
    </w:p>
    <w:p>
      <w:r>
        <w:t xml:space="preserve">511 </w:t>
      </w:r>
    </w:p>
    <w:p>
      <w:r>
        <w:t xml:space="preserve">106 </w:t>
      </w:r>
    </w:p>
    <w:p>
      <w:r>
        <w:t xml:space="preserve">728 </w:t>
      </w:r>
    </w:p>
    <w:p>
      <w:r>
        <w:t xml:space="preserve">5,722 </w:t>
      </w:r>
    </w:p>
    <w:p>
      <w:r/>
    </w:p>
    <w:p>
      <w:r>
        <w:t xml:space="preserve">36.47% </w:t>
      </w:r>
    </w:p>
    <w:p>
      <w:r>
        <w:t xml:space="preserve">124.31% </w:t>
      </w:r>
    </w:p>
    <w:p>
      <w:r>
        <w:t xml:space="preserve">(5.58%) </w:t>
      </w:r>
    </w:p>
    <w:p>
      <w:r>
        <w:t xml:space="preserve">101.13% </w:t>
      </w:r>
    </w:p>
    <w:p>
      <w:r>
        <w:t xml:space="preserve">319.25% </w:t>
      </w:r>
    </w:p>
    <w:p>
      <w:r>
        <w:t xml:space="preserve">(31.22%) </w:t>
      </w:r>
    </w:p>
    <w:p>
      <w:r>
        <w:t xml:space="preserve">57.07% </w:t>
      </w:r>
    </w:p>
    <w:p>
      <w:r>
        <w:t xml:space="preserve">83.27% </w:t>
      </w:r>
    </w:p>
    <w:p>
      <w:r>
        <w:t xml:space="preserve">100.90% </w:t>
      </w:r>
    </w:p>
    <w:p>
      <w:r>
        <w:t xml:space="preserve">104.31% </w:t>
      </w:r>
    </w:p>
    <w:p>
      <w:r>
        <w:t xml:space="preserve">(7.55%) </w:t>
      </w:r>
    </w:p>
    <w:p>
      <w:r>
        <w:t xml:space="preserve">87.50% </w:t>
      </w:r>
    </w:p>
    <w:p>
      <w:r>
        <w:t xml:space="preserve">82.73% </w:t>
      </w:r>
    </w:p>
    <w:p>
      <w:r/>
    </w:p>
    <w:p>
      <w:r>
        <w:t>报告期内，本行类投行、托管业务快速增长，结算业务、理财业务和信用卡手续费收入也有很</w:t>
      </w:r>
    </w:p>
    <w:p>
      <w:r/>
    </w:p>
    <w:p>
      <w:r>
        <w:t xml:space="preserve">好的表现，带来中间业务收入的大幅增加。 </w:t>
      </w:r>
    </w:p>
    <w:p>
      <w:r/>
    </w:p>
    <w:p>
      <w:r>
        <w:t xml:space="preserve">4、其他营业净收入 </w:t>
      </w:r>
    </w:p>
    <w:p>
      <w:r>
        <w:t>其他营业净收入包括投资收益、公允价值变动损益、汇兑损益及其他业务收入。2013 年，本行</w:t>
      </w:r>
    </w:p>
    <w:p>
      <w:r>
        <w:t xml:space="preserve">其他营业净收入 10.45 亿元，同比增长 5.45%，主要来自票据价差收益的增加。 </w:t>
      </w:r>
    </w:p>
    <w:p>
      <w:r/>
    </w:p>
    <w:p>
      <w:r>
        <w:t xml:space="preserve">5、业务及管理费 </w:t>
      </w:r>
    </w:p>
    <w:p>
      <w:r>
        <w:t>2013 年，本行业务及管理费 212.79 亿元，同比增长 35.85%，成本收入比（不含营业税）40.77%，</w:t>
      </w:r>
    </w:p>
    <w:p>
      <w:r>
        <w:t>较上年的 39.41%上升 1.36 个百分点。营业费用的增长主要是网点扩张和业务规模增长，以及为优化</w:t>
      </w:r>
    </w:p>
    <w:p>
      <w:r>
        <w:t>管理流程和改善 IT 系统进行的持续投入所致。本行 2013 年新增 5 家分行及 73 家支行，机构的增加</w:t>
      </w:r>
    </w:p>
    <w:p>
      <w:r>
        <w:t>对营业费用带来刚性增长。营业费用中，人工费用支出 108.10 亿元，同比增长 28.10%；业务费用支</w:t>
      </w:r>
    </w:p>
    <w:p>
      <w:r>
        <w:t xml:space="preserve">出 76.10 亿元，同比增长 58.41%；折旧、摊销和租金支出为 28.59 亿元，同比增长 18.09%。 </w:t>
      </w:r>
    </w:p>
    <w:p>
      <w:r/>
    </w:p>
    <w:p>
      <w:r>
        <w:t xml:space="preserve">6、资产减值损失 </w:t>
      </w:r>
    </w:p>
    <w:p>
      <w:r/>
    </w:p>
    <w:p>
      <w:r>
        <w:t xml:space="preserve">项  目 </w:t>
      </w:r>
    </w:p>
    <w:p>
      <w:r/>
    </w:p>
    <w:p>
      <w:r>
        <w:t xml:space="preserve">2013 年计提 </w:t>
      </w:r>
    </w:p>
    <w:p>
      <w:r/>
    </w:p>
    <w:p>
      <w:r>
        <w:t xml:space="preserve">2012 年计提 </w:t>
      </w:r>
    </w:p>
    <w:p>
      <w:r/>
    </w:p>
    <w:p>
      <w:r>
        <w:t xml:space="preserve">（货币单位：人民币百万元） </w:t>
      </w:r>
    </w:p>
    <w:p>
      <w:r>
        <w:t xml:space="preserve">本年同比增减 </w:t>
      </w:r>
    </w:p>
    <w:p>
      <w:r/>
    </w:p>
    <w:p>
      <w:r>
        <w:t xml:space="preserve">存放同业 </w:t>
      </w:r>
    </w:p>
    <w:p>
      <w:r>
        <w:t xml:space="preserve">发放贷款和垫款 </w:t>
      </w:r>
    </w:p>
    <w:p>
      <w:r>
        <w:t xml:space="preserve">持有至到期投资 </w:t>
      </w:r>
    </w:p>
    <w:p>
      <w:r>
        <w:t xml:space="preserve">抵债资产 </w:t>
      </w:r>
    </w:p>
    <w:p>
      <w:r>
        <w:t xml:space="preserve">其他资产 </w:t>
      </w:r>
    </w:p>
    <w:p>
      <w:r>
        <w:t xml:space="preserve">合计 </w:t>
      </w:r>
    </w:p>
    <w:p>
      <w:r/>
    </w:p>
    <w:p>
      <w:r>
        <w:t xml:space="preserve">10 </w:t>
      </w:r>
    </w:p>
    <w:p>
      <w:r>
        <w:t xml:space="preserve">6,675 </w:t>
      </w:r>
    </w:p>
    <w:p>
      <w:r>
        <w:t xml:space="preserve">(4) </w:t>
      </w:r>
    </w:p>
    <w:p>
      <w:r>
        <w:t xml:space="preserve">7 </w:t>
      </w:r>
    </w:p>
    <w:p>
      <w:r>
        <w:t xml:space="preserve">202 </w:t>
      </w:r>
    </w:p>
    <w:p>
      <w:r>
        <w:t xml:space="preserve">6,890 </w:t>
      </w:r>
    </w:p>
    <w:p>
      <w:r/>
    </w:p>
    <w:p>
      <w:r>
        <w:t xml:space="preserve">- 15 - </w:t>
      </w:r>
    </w:p>
    <w:p>
      <w:r/>
    </w:p>
    <w:p>
      <w:r>
        <w:t xml:space="preserve">- </w:t>
      </w:r>
    </w:p>
    <w:p>
      <w:r>
        <w:t xml:space="preserve">3,037 </w:t>
      </w:r>
    </w:p>
    <w:p>
      <w:r>
        <w:t xml:space="preserve">- </w:t>
      </w:r>
    </w:p>
    <w:p>
      <w:r>
        <w:t xml:space="preserve">4 </w:t>
      </w:r>
    </w:p>
    <w:p>
      <w:r>
        <w:t xml:space="preserve">89 </w:t>
      </w:r>
    </w:p>
    <w:p>
      <w:r>
        <w:t xml:space="preserve">3,130 </w:t>
      </w:r>
    </w:p>
    <w:p>
      <w:r/>
    </w:p>
    <w:p>
      <w:r>
        <w:t xml:space="preserve">-  </w:t>
      </w:r>
    </w:p>
    <w:p>
      <w:r>
        <w:t xml:space="preserve">119.79% </w:t>
      </w:r>
    </w:p>
    <w:p>
      <w:r>
        <w:t xml:space="preserve">-  </w:t>
      </w:r>
    </w:p>
    <w:p>
      <w:r>
        <w:t xml:space="preserve">75.00% </w:t>
      </w:r>
    </w:p>
    <w:p>
      <w:r>
        <w:t xml:space="preserve">126.97% </w:t>
      </w:r>
    </w:p>
    <w:p>
      <w:r>
        <w:t xml:space="preserve">120.13% </w:t>
      </w:r>
    </w:p>
    <w:p>
      <w:r/>
    </w:p>
    <w:p>
      <w:r>
        <w:t xml:space="preserve"> </w:t>
      </w:r>
    </w:p>
    <w:p>
      <w:r>
        <w:t xml:space="preserve"> </w:t>
      </w:r>
    </w:p>
    <w:p>
      <w:r>
        <w:t xml:space="preserve"> </w:t>
      </w:r>
    </w:p>
    <w:p>
      <w:r>
        <w:t xml:space="preserve"> </w:t>
      </w:r>
    </w:p>
    <w:p>
      <w:r>
        <w:t xml:space="preserve">    7、所得税费用 </w:t>
      </w:r>
    </w:p>
    <w:p>
      <w:r/>
    </w:p>
    <w:p>
      <w:r>
        <w:t xml:space="preserve">2013 年，本行所得税赋 24.00%，同比上升 0.98 个百分点。 </w:t>
      </w:r>
    </w:p>
    <w:p>
      <w:r/>
    </w:p>
    <w:p>
      <w:r>
        <w:t xml:space="preserve">项  目 </w:t>
      </w:r>
    </w:p>
    <w:p>
      <w:r/>
    </w:p>
    <w:p>
      <w:r>
        <w:t xml:space="preserve">2013 年 </w:t>
      </w:r>
    </w:p>
    <w:p>
      <w:r/>
    </w:p>
    <w:p>
      <w:r>
        <w:t xml:space="preserve">2012 年 </w:t>
      </w:r>
    </w:p>
    <w:p>
      <w:r/>
    </w:p>
    <w:p>
      <w:r>
        <w:t xml:space="preserve">税前利润 </w:t>
      </w:r>
    </w:p>
    <w:p>
      <w:r>
        <w:t xml:space="preserve">所得税费用 </w:t>
      </w:r>
    </w:p>
    <w:p>
      <w:r>
        <w:t xml:space="preserve">实际所得税税赋 </w:t>
      </w:r>
    </w:p>
    <w:p>
      <w:r/>
    </w:p>
    <w:p>
      <w:r>
        <w:t xml:space="preserve">20,040 </w:t>
      </w:r>
    </w:p>
    <w:p>
      <w:r>
        <w:t xml:space="preserve">4,809 </w:t>
      </w:r>
    </w:p>
    <w:p>
      <w:r>
        <w:t xml:space="preserve">24.00% </w:t>
      </w:r>
    </w:p>
    <w:p>
      <w:r/>
    </w:p>
    <w:p>
      <w:r>
        <w:t xml:space="preserve">（货币单位：人民币百万元） </w:t>
      </w:r>
    </w:p>
    <w:p>
      <w:r>
        <w:t xml:space="preserve">本年同比增减 </w:t>
      </w:r>
    </w:p>
    <w:p>
      <w:r/>
    </w:p>
    <w:p>
      <w:r>
        <w:t xml:space="preserve">17,552 </w:t>
      </w:r>
    </w:p>
    <w:p>
      <w:r>
        <w:t xml:space="preserve">4,040 </w:t>
      </w:r>
    </w:p>
    <w:p>
      <w:r>
        <w:t xml:space="preserve">23.02% </w:t>
      </w:r>
    </w:p>
    <w:p>
      <w:r/>
    </w:p>
    <w:p>
      <w:r>
        <w:t xml:space="preserve">14.18% </w:t>
      </w:r>
    </w:p>
    <w:p>
      <w:r>
        <w:t xml:space="preserve">19.03% </w:t>
      </w:r>
    </w:p>
    <w:p>
      <w:r>
        <w:t xml:space="preserve"> +0.98 个百分点 </w:t>
      </w:r>
    </w:p>
    <w:p>
      <w:r/>
    </w:p>
    <w:p>
      <w:r>
        <w:t xml:space="preserve">8、现金流 </w:t>
      </w:r>
    </w:p>
    <w:p>
      <w:r>
        <w:t>2013 年，本行经营活动产生的现金流量净额 916.74 亿元，同比减少 941.64 亿元、降幅 50.67%，</w:t>
      </w:r>
    </w:p>
    <w:p>
      <w:r/>
    </w:p>
    <w:p>
      <w:r>
        <w:t>主要为新增贷款同比增加带来现金流出增加，以及新增同业存放同比减少使现金流入减少等因素所</w:t>
      </w:r>
    </w:p>
    <w:p>
      <w:r/>
    </w:p>
    <w:p>
      <w:r>
        <w:t>致；投资活动产生的现金流量净额-870.11 亿元，同比减少 69.75 亿元、降幅 8.71%，主要因投资规</w:t>
      </w:r>
    </w:p>
    <w:p>
      <w:r>
        <w:t>模增加带来现金流出增加；筹资活动产生的现金流量净额 49.10 亿元，同比增加 63.98 亿元、增幅</w:t>
      </w:r>
    </w:p>
    <w:p>
      <w:r>
        <w:t>429.97%，主要为 2013 年发行股票收到现金、抵减应付债券到期兑付与分配股利支付现金后的增加</w:t>
      </w:r>
    </w:p>
    <w:p>
      <w:r>
        <w:t xml:space="preserve">额。 </w:t>
      </w:r>
    </w:p>
    <w:p>
      <w:r/>
    </w:p>
    <w:p>
      <w:r>
        <w:t xml:space="preserve">9、报告期内主营业务收入及主营业务利润按地区分布情况 </w:t>
      </w:r>
    </w:p>
    <w:p>
      <w:r/>
    </w:p>
    <w:p>
      <w:r>
        <w:t xml:space="preserve">2013 年 1-12 月 </w:t>
      </w:r>
    </w:p>
    <w:p>
      <w:r/>
    </w:p>
    <w:p>
      <w:r>
        <w:t xml:space="preserve">地区分部 </w:t>
      </w:r>
    </w:p>
    <w:p>
      <w:r/>
    </w:p>
    <w:p>
      <w:r>
        <w:t xml:space="preserve">营业收入 </w:t>
      </w:r>
    </w:p>
    <w:p>
      <w:r/>
    </w:p>
    <w:p>
      <w:r>
        <w:t xml:space="preserve">营业支出 </w:t>
      </w:r>
    </w:p>
    <w:p>
      <w:r/>
    </w:p>
    <w:p>
      <w:r>
        <w:t xml:space="preserve">东区 </w:t>
      </w:r>
    </w:p>
    <w:p>
      <w:r/>
    </w:p>
    <w:p>
      <w:r>
        <w:t xml:space="preserve">南区 </w:t>
      </w:r>
    </w:p>
    <w:p>
      <w:r/>
    </w:p>
    <w:p>
      <w:r>
        <w:t xml:space="preserve">西区 </w:t>
      </w:r>
    </w:p>
    <w:p>
      <w:r/>
    </w:p>
    <w:p>
      <w:r>
        <w:t xml:space="preserve">北区 </w:t>
      </w:r>
    </w:p>
    <w:p>
      <w:r/>
    </w:p>
    <w:p>
      <w:r>
        <w:t xml:space="preserve">总行 </w:t>
      </w:r>
    </w:p>
    <w:p>
      <w:r>
        <w:t xml:space="preserve">合计 </w:t>
      </w:r>
    </w:p>
    <w:p>
      <w:r/>
    </w:p>
    <w:p>
      <w:r>
        <w:t xml:space="preserve">2012 年 1-12 月 </w:t>
      </w:r>
    </w:p>
    <w:p>
      <w:r/>
    </w:p>
    <w:p>
      <w:r>
        <w:t xml:space="preserve">13,850 </w:t>
      </w:r>
    </w:p>
    <w:p>
      <w:r/>
    </w:p>
    <w:p>
      <w:r>
        <w:t xml:space="preserve">14,948 </w:t>
      </w:r>
    </w:p>
    <w:p>
      <w:r/>
    </w:p>
    <w:p>
      <w:r>
        <w:t xml:space="preserve">5,625 </w:t>
      </w:r>
    </w:p>
    <w:p>
      <w:r/>
    </w:p>
    <w:p>
      <w:r>
        <w:t xml:space="preserve">9,040 </w:t>
      </w:r>
    </w:p>
    <w:p>
      <w:r/>
    </w:p>
    <w:p>
      <w:r>
        <w:t xml:space="preserve">8,726 </w:t>
      </w:r>
    </w:p>
    <w:p>
      <w:r>
        <w:t xml:space="preserve">52,189 </w:t>
      </w:r>
    </w:p>
    <w:p>
      <w:r/>
    </w:p>
    <w:p>
      <w:r>
        <w:t xml:space="preserve">5,809 </w:t>
      </w:r>
    </w:p>
    <w:p>
      <w:r/>
    </w:p>
    <w:p>
      <w:r>
        <w:t xml:space="preserve">5,930 </w:t>
      </w:r>
    </w:p>
    <w:p>
      <w:r/>
    </w:p>
    <w:p>
      <w:r>
        <w:t xml:space="preserve">2,176 </w:t>
      </w:r>
    </w:p>
    <w:p>
      <w:r/>
    </w:p>
    <w:p>
      <w:r>
        <w:t xml:space="preserve">3,436 </w:t>
      </w:r>
    </w:p>
    <w:p>
      <w:r/>
    </w:p>
    <w:p>
      <w:r>
        <w:t xml:space="preserve">7,993 </w:t>
      </w:r>
    </w:p>
    <w:p>
      <w:r>
        <w:t xml:space="preserve">25,344 </w:t>
      </w:r>
    </w:p>
    <w:p>
      <w:r/>
    </w:p>
    <w:p>
      <w:r>
        <w:t xml:space="preserve">地区分部 </w:t>
      </w:r>
    </w:p>
    <w:p>
      <w:r/>
    </w:p>
    <w:p>
      <w:r>
        <w:t xml:space="preserve">营业收入 </w:t>
      </w:r>
    </w:p>
    <w:p>
      <w:r/>
    </w:p>
    <w:p>
      <w:r>
        <w:t xml:space="preserve">营业支出 </w:t>
      </w:r>
    </w:p>
    <w:p>
      <w:r/>
    </w:p>
    <w:p>
      <w:r>
        <w:t xml:space="preserve">东区 </w:t>
      </w:r>
    </w:p>
    <w:p>
      <w:r/>
    </w:p>
    <w:p>
      <w:r>
        <w:t xml:space="preserve">南区 </w:t>
      </w:r>
    </w:p>
    <w:p>
      <w:r/>
    </w:p>
    <w:p>
      <w:r>
        <w:t xml:space="preserve">西区 </w:t>
      </w:r>
    </w:p>
    <w:p>
      <w:r/>
    </w:p>
    <w:p>
      <w:r>
        <w:t xml:space="preserve">北区 </w:t>
      </w:r>
    </w:p>
    <w:p>
      <w:r/>
    </w:p>
    <w:p>
      <w:r>
        <w:t xml:space="preserve">总行 </w:t>
      </w:r>
    </w:p>
    <w:p>
      <w:r>
        <w:t xml:space="preserve">合计 </w:t>
      </w:r>
    </w:p>
    <w:p>
      <w:r/>
    </w:p>
    <w:p>
      <w:r>
        <w:t xml:space="preserve">说明： </w:t>
      </w:r>
    </w:p>
    <w:p>
      <w:r/>
    </w:p>
    <w:p>
      <w:r>
        <w:t xml:space="preserve">11,731 </w:t>
      </w:r>
    </w:p>
    <w:p>
      <w:r/>
    </w:p>
    <w:p>
      <w:r>
        <w:t xml:space="preserve">7,770 </w:t>
      </w:r>
    </w:p>
    <w:p>
      <w:r/>
    </w:p>
    <w:p>
      <w:r>
        <w:t xml:space="preserve">2,998 </w:t>
      </w:r>
    </w:p>
    <w:p>
      <w:r/>
    </w:p>
    <w:p>
      <w:r>
        <w:t xml:space="preserve">4,802 </w:t>
      </w:r>
    </w:p>
    <w:p>
      <w:r/>
    </w:p>
    <w:p>
      <w:r>
        <w:t xml:space="preserve">12,448 </w:t>
      </w:r>
    </w:p>
    <w:p>
      <w:r>
        <w:t xml:space="preserve">39,749 </w:t>
      </w:r>
    </w:p>
    <w:p>
      <w:r/>
    </w:p>
    <w:p>
      <w:r>
        <w:t xml:space="preserve">4,516 </w:t>
      </w:r>
    </w:p>
    <w:p>
      <w:r/>
    </w:p>
    <w:p>
      <w:r>
        <w:t xml:space="preserve">4,780 </w:t>
      </w:r>
    </w:p>
    <w:p>
      <w:r/>
    </w:p>
    <w:p>
      <w:r>
        <w:t xml:space="preserve">1,179 </w:t>
      </w:r>
    </w:p>
    <w:p>
      <w:r/>
    </w:p>
    <w:p>
      <w:r>
        <w:t xml:space="preserve">2,430 </w:t>
      </w:r>
    </w:p>
    <w:p>
      <w:r/>
    </w:p>
    <w:p>
      <w:r>
        <w:t xml:space="preserve">6,171 </w:t>
      </w:r>
    </w:p>
    <w:p>
      <w:r>
        <w:t xml:space="preserve">19,076 </w:t>
      </w:r>
    </w:p>
    <w:p>
      <w:r/>
    </w:p>
    <w:p>
      <w:r>
        <w:t xml:space="preserve">- 16 - </w:t>
      </w:r>
    </w:p>
    <w:p>
      <w:r/>
    </w:p>
    <w:p>
      <w:r>
        <w:t xml:space="preserve">（货币单位：人民币百万元） </w:t>
      </w:r>
    </w:p>
    <w:p>
      <w:r>
        <w:t>资产减值损失前营</w:t>
      </w:r>
    </w:p>
    <w:p>
      <w:r>
        <w:t>资产减值损失前营</w:t>
      </w:r>
    </w:p>
    <w:p>
      <w:r>
        <w:t xml:space="preserve">业利润 </w:t>
      </w:r>
    </w:p>
    <w:p>
      <w:r>
        <w:t xml:space="preserve">业利润的地区占比 </w:t>
      </w:r>
    </w:p>
    <w:p>
      <w:r/>
    </w:p>
    <w:p>
      <w:r>
        <w:t xml:space="preserve">8,041 </w:t>
      </w:r>
    </w:p>
    <w:p>
      <w:r/>
    </w:p>
    <w:p>
      <w:r>
        <w:t xml:space="preserve">9,018 </w:t>
      </w:r>
    </w:p>
    <w:p>
      <w:r/>
    </w:p>
    <w:p>
      <w:r>
        <w:t xml:space="preserve">3,449 </w:t>
      </w:r>
    </w:p>
    <w:p>
      <w:r/>
    </w:p>
    <w:p>
      <w:r>
        <w:t xml:space="preserve">5,604 </w:t>
      </w:r>
    </w:p>
    <w:p>
      <w:r/>
    </w:p>
    <w:p>
      <w:r>
        <w:t xml:space="preserve">733 </w:t>
      </w:r>
    </w:p>
    <w:p>
      <w:r>
        <w:t xml:space="preserve">26,845 </w:t>
      </w:r>
    </w:p>
    <w:p>
      <w:r/>
    </w:p>
    <w:p>
      <w:r>
        <w:t xml:space="preserve">29.95% </w:t>
      </w:r>
    </w:p>
    <w:p>
      <w:r/>
    </w:p>
    <w:p>
      <w:r>
        <w:t xml:space="preserve">33.59% </w:t>
      </w:r>
    </w:p>
    <w:p>
      <w:r/>
    </w:p>
    <w:p>
      <w:r>
        <w:t xml:space="preserve">12.85% </w:t>
      </w:r>
    </w:p>
    <w:p>
      <w:r/>
    </w:p>
    <w:p>
      <w:r>
        <w:t xml:space="preserve">20.88% </w:t>
      </w:r>
    </w:p>
    <w:p>
      <w:r/>
    </w:p>
    <w:p>
      <w:r>
        <w:t xml:space="preserve">2.73% </w:t>
      </w:r>
    </w:p>
    <w:p>
      <w:r>
        <w:t xml:space="preserve">100.00% </w:t>
      </w:r>
    </w:p>
    <w:p>
      <w:r/>
    </w:p>
    <w:p>
      <w:r>
        <w:t xml:space="preserve">（货币单位：人民币百万元） </w:t>
      </w:r>
    </w:p>
    <w:p>
      <w:r>
        <w:t>资产减值损失前营</w:t>
      </w:r>
    </w:p>
    <w:p>
      <w:r>
        <w:t>资产减值损失前营</w:t>
      </w:r>
    </w:p>
    <w:p>
      <w:r>
        <w:t xml:space="preserve">业利润 </w:t>
      </w:r>
    </w:p>
    <w:p>
      <w:r>
        <w:t xml:space="preserve">业利润的地区占比 </w:t>
      </w:r>
    </w:p>
    <w:p>
      <w:r/>
    </w:p>
    <w:p>
      <w:r>
        <w:t xml:space="preserve">7,215 </w:t>
      </w:r>
    </w:p>
    <w:p>
      <w:r/>
    </w:p>
    <w:p>
      <w:r>
        <w:t xml:space="preserve">2,990 </w:t>
      </w:r>
    </w:p>
    <w:p>
      <w:r/>
    </w:p>
    <w:p>
      <w:r>
        <w:t xml:space="preserve">1,819 </w:t>
      </w:r>
    </w:p>
    <w:p>
      <w:r/>
    </w:p>
    <w:p>
      <w:r>
        <w:t xml:space="preserve">2,372 </w:t>
      </w:r>
    </w:p>
    <w:p>
      <w:r/>
    </w:p>
    <w:p>
      <w:r>
        <w:t xml:space="preserve">6,277 </w:t>
      </w:r>
    </w:p>
    <w:p>
      <w:r>
        <w:t xml:space="preserve">20,673 </w:t>
      </w:r>
    </w:p>
    <w:p>
      <w:r/>
    </w:p>
    <w:p>
      <w:r>
        <w:t xml:space="preserve">34.90% </w:t>
      </w:r>
    </w:p>
    <w:p>
      <w:r/>
    </w:p>
    <w:p>
      <w:r>
        <w:t xml:space="preserve">14.46% </w:t>
      </w:r>
    </w:p>
    <w:p>
      <w:r/>
    </w:p>
    <w:p>
      <w:r>
        <w:t xml:space="preserve">8.80% </w:t>
      </w:r>
    </w:p>
    <w:p>
      <w:r/>
    </w:p>
    <w:p>
      <w:r>
        <w:t xml:space="preserve">11.47% </w:t>
      </w:r>
    </w:p>
    <w:p>
      <w:r/>
    </w:p>
    <w:p>
      <w:r>
        <w:t xml:space="preserve">30.37% </w:t>
      </w:r>
    </w:p>
    <w:p>
      <w:r>
        <w:t xml:space="preserve">100.00% </w:t>
      </w:r>
    </w:p>
    <w:p>
      <w:r/>
    </w:p>
    <w:p>
      <w:r>
        <w:t xml:space="preserve"> </w:t>
      </w:r>
    </w:p>
    <w:p>
      <w:r>
        <w:t xml:space="preserve"> </w:t>
      </w:r>
    </w:p>
    <w:p>
      <w:r>
        <w:t xml:space="preserve"> </w:t>
      </w:r>
    </w:p>
    <w:p>
      <w:r>
        <w:t xml:space="preserve">1、表中区域和总行对应的机构为： </w:t>
      </w:r>
    </w:p>
    <w:p>
      <w:r/>
    </w:p>
    <w:p>
      <w:r>
        <w:t xml:space="preserve">东区：上海、温州、杭州、宁波、南京、无锡、福州、泉州、厦门、义乌、常州、台州、漳州、苏州 </w:t>
      </w:r>
    </w:p>
    <w:p>
      <w:r/>
    </w:p>
    <w:p>
      <w:r>
        <w:t xml:space="preserve">南区：深圳、广州、佛山、珠海、东莞、惠州、中山 </w:t>
      </w:r>
    </w:p>
    <w:p>
      <w:r/>
    </w:p>
    <w:p>
      <w:r>
        <w:t xml:space="preserve">西区：武汉、重庆、成都、海口、昆明、荆州、红河、乐山、襄阳 </w:t>
      </w:r>
    </w:p>
    <w:p>
      <w:r/>
    </w:p>
    <w:p>
      <w:r>
        <w:t xml:space="preserve">北区：北京、大连、天津、青岛、济南、郑州、西安、临沂 </w:t>
      </w:r>
    </w:p>
    <w:p>
      <w:r/>
    </w:p>
    <w:p>
      <w:r>
        <w:t xml:space="preserve">总行：总行部门（含信用卡和离岸业务部等） </w:t>
      </w:r>
    </w:p>
    <w:p>
      <w:r/>
    </w:p>
    <w:p>
      <w:r>
        <w:t>2、本行实行资金池集中管理。2012年及以前，本行内部资金计价不作会计核算处理，通过考核反映；2013年起，</w:t>
      </w:r>
    </w:p>
    <w:p>
      <w:r/>
    </w:p>
    <w:p>
      <w:r>
        <w:t>基于各分支机构当地报表报送及同业可比的需要，内部计价通过核算体现在会计报表上。该调整不影响全行合计数</w:t>
      </w:r>
    </w:p>
    <w:p>
      <w:r/>
    </w:p>
    <w:p>
      <w:r>
        <w:t xml:space="preserve">据，但导致总行和各分行及区域会计利润的占比同比变化。 </w:t>
      </w:r>
    </w:p>
    <w:p>
      <w:r/>
    </w:p>
    <w:p>
      <w:r>
        <w:t xml:space="preserve">（三）资产负债表项目分析 </w:t>
      </w:r>
    </w:p>
    <w:p>
      <w:r>
        <w:t xml:space="preserve">1、资产构成及变动情况 </w:t>
      </w:r>
    </w:p>
    <w:p>
      <w:r/>
    </w:p>
    <w:p>
      <w:r>
        <w:t xml:space="preserve">项  目 </w:t>
      </w:r>
    </w:p>
    <w:p>
      <w:r/>
    </w:p>
    <w:p>
      <w:r>
        <w:t xml:space="preserve">贷款及垫款 </w:t>
      </w:r>
    </w:p>
    <w:p>
      <w:r>
        <w:t xml:space="preserve">贷款减值准备 </w:t>
      </w:r>
    </w:p>
    <w:p>
      <w:r>
        <w:t xml:space="preserve">贷款及垫款净值 </w:t>
      </w:r>
    </w:p>
    <w:p>
      <w:r>
        <w:t xml:space="preserve">投资和其他金融资产 </w:t>
      </w:r>
    </w:p>
    <w:p>
      <w:r>
        <w:t xml:space="preserve">现金及存放中央银行款项 </w:t>
      </w:r>
    </w:p>
    <w:p>
      <w:r>
        <w:t xml:space="preserve">贵金属 </w:t>
      </w:r>
    </w:p>
    <w:p>
      <w:r>
        <w:t xml:space="preserve">存放同业和其他金融机构款项 </w:t>
      </w:r>
    </w:p>
    <w:p>
      <w:r>
        <w:t xml:space="preserve">拆出资金及买入返售资产 </w:t>
      </w:r>
    </w:p>
    <w:p>
      <w:r>
        <w:t xml:space="preserve">应收账款 </w:t>
      </w:r>
    </w:p>
    <w:p>
      <w:r>
        <w:t xml:space="preserve">应收利息 </w:t>
      </w:r>
    </w:p>
    <w:p>
      <w:r>
        <w:t xml:space="preserve">固定资产 </w:t>
      </w:r>
    </w:p>
    <w:p>
      <w:r>
        <w:t xml:space="preserve">无形资产 </w:t>
      </w:r>
    </w:p>
    <w:p>
      <w:r>
        <w:t xml:space="preserve">商誉 </w:t>
      </w:r>
    </w:p>
    <w:p>
      <w:r>
        <w:t xml:space="preserve">投资性房地产 </w:t>
      </w:r>
    </w:p>
    <w:p>
      <w:r>
        <w:t xml:space="preserve">递延所得税资产 </w:t>
      </w:r>
    </w:p>
    <w:p>
      <w:r>
        <w:t xml:space="preserve">其他资产 </w:t>
      </w:r>
    </w:p>
    <w:p>
      <w:r>
        <w:t xml:space="preserve">资产总额 </w:t>
      </w:r>
    </w:p>
    <w:p>
      <w:r/>
    </w:p>
    <w:p>
      <w:r>
        <w:t xml:space="preserve">（货币单位：人民币百万元） </w:t>
      </w:r>
    </w:p>
    <w:p>
      <w:r/>
    </w:p>
    <w:p>
      <w:r>
        <w:t xml:space="preserve">2013 年 12 月 31 日 </w:t>
      </w:r>
    </w:p>
    <w:p>
      <w:r/>
    </w:p>
    <w:p>
      <w:r>
        <w:t xml:space="preserve">2012 年 12 月 31 日 </w:t>
      </w:r>
    </w:p>
    <w:p>
      <w:r/>
    </w:p>
    <w:p>
      <w:r>
        <w:t xml:space="preserve">余额 </w:t>
      </w:r>
    </w:p>
    <w:p>
      <w:r/>
    </w:p>
    <w:p>
      <w:r>
        <w:t xml:space="preserve">847,289 </w:t>
      </w:r>
    </w:p>
    <w:p>
      <w:r>
        <w:t xml:space="preserve">(15,162) </w:t>
      </w:r>
    </w:p>
    <w:p>
      <w:r>
        <w:t xml:space="preserve">832,127 </w:t>
      </w:r>
    </w:p>
    <w:p>
      <w:r>
        <w:t xml:space="preserve">395,204 </w:t>
      </w:r>
    </w:p>
    <w:p>
      <w:r>
        <w:t xml:space="preserve">229,924 </w:t>
      </w:r>
    </w:p>
    <w:p>
      <w:r>
        <w:t xml:space="preserve">21,286 </w:t>
      </w:r>
    </w:p>
    <w:p>
      <w:r>
        <w:t xml:space="preserve">71,914 </w:t>
      </w:r>
    </w:p>
    <w:p>
      <w:r>
        <w:t xml:space="preserve">298,933 </w:t>
      </w:r>
    </w:p>
    <w:p>
      <w:r>
        <w:t xml:space="preserve">7,058 </w:t>
      </w:r>
    </w:p>
    <w:p>
      <w:r>
        <w:t xml:space="preserve">10,043 </w:t>
      </w:r>
    </w:p>
    <w:p>
      <w:r>
        <w:t xml:space="preserve">3,694 </w:t>
      </w:r>
    </w:p>
    <w:p>
      <w:r>
        <w:t xml:space="preserve">5,463 </w:t>
      </w:r>
    </w:p>
    <w:p>
      <w:r>
        <w:t xml:space="preserve">7,568 </w:t>
      </w:r>
    </w:p>
    <w:p>
      <w:r>
        <w:t xml:space="preserve">116 </w:t>
      </w:r>
    </w:p>
    <w:p>
      <w:r>
        <w:t xml:space="preserve">4,406 </w:t>
      </w:r>
    </w:p>
    <w:p>
      <w:r>
        <w:t xml:space="preserve">4,005 </w:t>
      </w:r>
    </w:p>
    <w:p>
      <w:r>
        <w:t xml:space="preserve">1,891,741 </w:t>
      </w:r>
    </w:p>
    <w:p>
      <w:r/>
    </w:p>
    <w:p>
      <w:r>
        <w:t xml:space="preserve">占比 </w:t>
      </w:r>
    </w:p>
    <w:p>
      <w:r/>
    </w:p>
    <w:p>
      <w:r>
        <w:t xml:space="preserve">44.79% </w:t>
      </w:r>
    </w:p>
    <w:p>
      <w:r>
        <w:t xml:space="preserve">(0.80%) </w:t>
      </w:r>
    </w:p>
    <w:p>
      <w:r>
        <w:t xml:space="preserve">43.99% </w:t>
      </w:r>
    </w:p>
    <w:p>
      <w:r>
        <w:t xml:space="preserve">20.89% </w:t>
      </w:r>
    </w:p>
    <w:p>
      <w:r>
        <w:t xml:space="preserve">12.15% </w:t>
      </w:r>
    </w:p>
    <w:p>
      <w:r>
        <w:t xml:space="preserve">1.13% </w:t>
      </w:r>
    </w:p>
    <w:p>
      <w:r>
        <w:t xml:space="preserve">3.80% </w:t>
      </w:r>
    </w:p>
    <w:p>
      <w:r>
        <w:t xml:space="preserve">15.80% </w:t>
      </w:r>
    </w:p>
    <w:p>
      <w:r>
        <w:t xml:space="preserve">0.37% </w:t>
      </w:r>
    </w:p>
    <w:p>
      <w:r>
        <w:t xml:space="preserve">0.53% </w:t>
      </w:r>
    </w:p>
    <w:p>
      <w:r>
        <w:t xml:space="preserve">0.20% </w:t>
      </w:r>
    </w:p>
    <w:p>
      <w:r>
        <w:t xml:space="preserve">0.29% </w:t>
      </w:r>
    </w:p>
    <w:p>
      <w:r>
        <w:t xml:space="preserve">0.40% </w:t>
      </w:r>
    </w:p>
    <w:p>
      <w:r>
        <w:t xml:space="preserve">0.01% </w:t>
      </w:r>
    </w:p>
    <w:p>
      <w:r>
        <w:t xml:space="preserve">0.23% </w:t>
      </w:r>
    </w:p>
    <w:p>
      <w:r>
        <w:t xml:space="preserve">0.21% </w:t>
      </w:r>
    </w:p>
    <w:p>
      <w:r>
        <w:t xml:space="preserve">100.00% </w:t>
      </w:r>
    </w:p>
    <w:p>
      <w:r/>
    </w:p>
    <w:p>
      <w:r>
        <w:t xml:space="preserve">余额 </w:t>
      </w:r>
    </w:p>
    <w:p>
      <w:r/>
    </w:p>
    <w:p>
      <w:r>
        <w:t xml:space="preserve">720,780 </w:t>
      </w:r>
    </w:p>
    <w:p>
      <w:r>
        <w:t xml:space="preserve">(12,518) </w:t>
      </w:r>
    </w:p>
    <w:p>
      <w:r>
        <w:t xml:space="preserve">708,262 </w:t>
      </w:r>
    </w:p>
    <w:p>
      <w:r>
        <w:t xml:space="preserve">289,585 </w:t>
      </w:r>
    </w:p>
    <w:p>
      <w:r>
        <w:t xml:space="preserve">219,347 </w:t>
      </w:r>
    </w:p>
    <w:p>
      <w:r>
        <w:t xml:space="preserve">2,431 </w:t>
      </w:r>
    </w:p>
    <w:p>
      <w:r>
        <w:t xml:space="preserve">94,295 </w:t>
      </w:r>
    </w:p>
    <w:p>
      <w:r>
        <w:t xml:space="preserve">251,899 </w:t>
      </w:r>
    </w:p>
    <w:p>
      <w:r>
        <w:t xml:space="preserve">8,364 </w:t>
      </w:r>
    </w:p>
    <w:p>
      <w:r>
        <w:t xml:space="preserve">8,757 </w:t>
      </w:r>
    </w:p>
    <w:p>
      <w:r>
        <w:t xml:space="preserve">3,536 </w:t>
      </w:r>
    </w:p>
    <w:p>
      <w:r>
        <w:t xml:space="preserve">5,878 </w:t>
      </w:r>
    </w:p>
    <w:p>
      <w:r>
        <w:t xml:space="preserve">7,568 </w:t>
      </w:r>
    </w:p>
    <w:p>
      <w:r>
        <w:t xml:space="preserve">196 </w:t>
      </w:r>
    </w:p>
    <w:p>
      <w:r>
        <w:t xml:space="preserve">3,450 </w:t>
      </w:r>
    </w:p>
    <w:p>
      <w:r>
        <w:t xml:space="preserve">2,969 </w:t>
      </w:r>
    </w:p>
    <w:p>
      <w:r>
        <w:t xml:space="preserve">1,606,537 </w:t>
      </w:r>
    </w:p>
    <w:p>
      <w:r/>
    </w:p>
    <w:p>
      <w:r>
        <w:t xml:space="preserve">占比 </w:t>
      </w:r>
    </w:p>
    <w:p>
      <w:r/>
    </w:p>
    <w:p>
      <w:r>
        <w:t xml:space="preserve">44.87% </w:t>
      </w:r>
    </w:p>
    <w:p>
      <w:r>
        <w:t xml:space="preserve">(0.78%) </w:t>
      </w:r>
    </w:p>
    <w:p>
      <w:r>
        <w:t xml:space="preserve">44.09% </w:t>
      </w:r>
    </w:p>
    <w:p>
      <w:r>
        <w:t xml:space="preserve">18.03% </w:t>
      </w:r>
    </w:p>
    <w:p>
      <w:r>
        <w:t xml:space="preserve">13.65% </w:t>
      </w:r>
    </w:p>
    <w:p>
      <w:r>
        <w:t xml:space="preserve">0.15% </w:t>
      </w:r>
    </w:p>
    <w:p>
      <w:r>
        <w:t xml:space="preserve">5.87% </w:t>
      </w:r>
    </w:p>
    <w:p>
      <w:r>
        <w:t xml:space="preserve">15.68% </w:t>
      </w:r>
    </w:p>
    <w:p>
      <w:r>
        <w:t xml:space="preserve">0.52% </w:t>
      </w:r>
    </w:p>
    <w:p>
      <w:r>
        <w:t xml:space="preserve">0.55% </w:t>
      </w:r>
    </w:p>
    <w:p>
      <w:r>
        <w:t xml:space="preserve">0.22% </w:t>
      </w:r>
    </w:p>
    <w:p>
      <w:r>
        <w:t xml:space="preserve">0.37% </w:t>
      </w:r>
    </w:p>
    <w:p>
      <w:r>
        <w:t xml:space="preserve">0.47% </w:t>
      </w:r>
    </w:p>
    <w:p>
      <w:r>
        <w:t xml:space="preserve">0.01% </w:t>
      </w:r>
    </w:p>
    <w:p>
      <w:r>
        <w:t xml:space="preserve">0.21% </w:t>
      </w:r>
    </w:p>
    <w:p>
      <w:r>
        <w:t xml:space="preserve">0.18% </w:t>
      </w:r>
    </w:p>
    <w:p>
      <w:r>
        <w:t xml:space="preserve">100.00% </w:t>
      </w:r>
    </w:p>
    <w:p>
      <w:r/>
    </w:p>
    <w:p>
      <w:r>
        <w:t>本年末比上</w:t>
      </w:r>
    </w:p>
    <w:p>
      <w:r>
        <w:t xml:space="preserve">年末增减 </w:t>
      </w:r>
    </w:p>
    <w:p>
      <w:r/>
    </w:p>
    <w:p>
      <w:r>
        <w:t xml:space="preserve">17.55% </w:t>
      </w:r>
    </w:p>
    <w:p>
      <w:r>
        <w:t xml:space="preserve">21.12% </w:t>
      </w:r>
    </w:p>
    <w:p>
      <w:r>
        <w:t xml:space="preserve">17.49% </w:t>
      </w:r>
    </w:p>
    <w:p>
      <w:r>
        <w:t xml:space="preserve">36.47% </w:t>
      </w:r>
    </w:p>
    <w:p>
      <w:r>
        <w:t xml:space="preserve">4.82% </w:t>
      </w:r>
    </w:p>
    <w:p>
      <w:r>
        <w:t xml:space="preserve">775.61% </w:t>
      </w:r>
    </w:p>
    <w:p>
      <w:r>
        <w:t xml:space="preserve">(23.74%) </w:t>
      </w:r>
    </w:p>
    <w:p>
      <w:r>
        <w:t xml:space="preserve">18.67% </w:t>
      </w:r>
    </w:p>
    <w:p>
      <w:r>
        <w:t xml:space="preserve">(15.61%) </w:t>
      </w:r>
    </w:p>
    <w:p>
      <w:r>
        <w:t xml:space="preserve">14.69% </w:t>
      </w:r>
    </w:p>
    <w:p>
      <w:r>
        <w:t xml:space="preserve">4.47% </w:t>
      </w:r>
    </w:p>
    <w:p>
      <w:r>
        <w:t xml:space="preserve">(7.06%) </w:t>
      </w:r>
    </w:p>
    <w:p>
      <w:r>
        <w:t xml:space="preserve">- </w:t>
      </w:r>
    </w:p>
    <w:p>
      <w:r>
        <w:t xml:space="preserve">(40.82%) </w:t>
      </w:r>
    </w:p>
    <w:p>
      <w:r>
        <w:t xml:space="preserve">27.71% </w:t>
      </w:r>
    </w:p>
    <w:p>
      <w:r>
        <w:t xml:space="preserve">34.89% </w:t>
      </w:r>
    </w:p>
    <w:p>
      <w:r>
        <w:t xml:space="preserve">17.75% </w:t>
      </w:r>
    </w:p>
    <w:p>
      <w:r/>
    </w:p>
    <w:p>
      <w:r>
        <w:t xml:space="preserve">（1）贷款和垫款 </w:t>
      </w:r>
    </w:p>
    <w:p>
      <w:r>
        <w:t xml:space="preserve">贷款按产品划分的结构分布情况 </w:t>
      </w:r>
    </w:p>
    <w:p>
      <w:r/>
    </w:p>
    <w:p>
      <w:r>
        <w:t xml:space="preserve">项  目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（货币单位：人民币百万元） </w:t>
      </w:r>
    </w:p>
    <w:p>
      <w:r/>
    </w:p>
    <w:p>
      <w:r>
        <w:t xml:space="preserve">- 17 - </w:t>
      </w:r>
    </w:p>
    <w:p>
      <w:r/>
    </w:p>
    <w:p>
      <w:r>
        <w:t xml:space="preserve"> </w:t>
      </w:r>
    </w:p>
    <w:p>
      <w:r>
        <w:t xml:space="preserve"> </w:t>
      </w:r>
    </w:p>
    <w:p>
      <w:r>
        <w:t xml:space="preserve"> </w:t>
      </w:r>
    </w:p>
    <w:p>
      <w:r>
        <w:t xml:space="preserve">公司贷款 </w:t>
      </w:r>
    </w:p>
    <w:p>
      <w:r>
        <w:t xml:space="preserve">其中：一般贷款 </w:t>
      </w:r>
    </w:p>
    <w:p>
      <w:r>
        <w:t xml:space="preserve">贴现 </w:t>
      </w:r>
    </w:p>
    <w:p>
      <w:r>
        <w:t xml:space="preserve">零售贷款 </w:t>
      </w:r>
    </w:p>
    <w:p>
      <w:r>
        <w:t xml:space="preserve">其中：住房按揭贷款 </w:t>
      </w:r>
    </w:p>
    <w:p>
      <w:r>
        <w:t xml:space="preserve">经营性贷款 </w:t>
      </w:r>
    </w:p>
    <w:p>
      <w:r>
        <w:t xml:space="preserve">汽车贷款 </w:t>
      </w:r>
    </w:p>
    <w:p>
      <w:r>
        <w:t xml:space="preserve">其他（注） </w:t>
      </w:r>
    </w:p>
    <w:p>
      <w:r>
        <w:t xml:space="preserve">信用卡应收账款 </w:t>
      </w:r>
    </w:p>
    <w:p>
      <w:r>
        <w:t xml:space="preserve">贷款总额 </w:t>
      </w:r>
    </w:p>
    <w:p>
      <w:r/>
    </w:p>
    <w:p>
      <w:r>
        <w:t xml:space="preserve"> 521,639 </w:t>
      </w:r>
    </w:p>
    <w:p>
      <w:r>
        <w:t xml:space="preserve"> 509,301 </w:t>
      </w:r>
    </w:p>
    <w:p>
      <w:r>
        <w:t xml:space="preserve"> 12,338 </w:t>
      </w:r>
    </w:p>
    <w:p>
      <w:r>
        <w:t xml:space="preserve"> 238,816 </w:t>
      </w:r>
    </w:p>
    <w:p>
      <w:r>
        <w:t xml:space="preserve"> 64,956 </w:t>
      </w:r>
    </w:p>
    <w:p>
      <w:r>
        <w:t xml:space="preserve"> 89,432 </w:t>
      </w:r>
    </w:p>
    <w:p>
      <w:r>
        <w:t xml:space="preserve"> 48,747 </w:t>
      </w:r>
    </w:p>
    <w:p>
      <w:r>
        <w:t xml:space="preserve"> 35,681 </w:t>
      </w:r>
    </w:p>
    <w:p>
      <w:r>
        <w:t xml:space="preserve"> 86,834 </w:t>
      </w:r>
    </w:p>
    <w:p>
      <w:r>
        <w:t xml:space="preserve"> 847,289 </w:t>
      </w:r>
    </w:p>
    <w:p>
      <w:r/>
    </w:p>
    <w:p>
      <w:r>
        <w:t xml:space="preserve">61.57% </w:t>
      </w:r>
    </w:p>
    <w:p>
      <w:r>
        <w:t xml:space="preserve">60.11% </w:t>
      </w:r>
    </w:p>
    <w:p>
      <w:r>
        <w:t xml:space="preserve">1.46% </w:t>
      </w:r>
    </w:p>
    <w:p>
      <w:r>
        <w:t xml:space="preserve">28.18% </w:t>
      </w:r>
    </w:p>
    <w:p>
      <w:r>
        <w:t xml:space="preserve">7.67% </w:t>
      </w:r>
    </w:p>
    <w:p>
      <w:r>
        <w:t xml:space="preserve">10.56% </w:t>
      </w:r>
    </w:p>
    <w:p>
      <w:r>
        <w:t xml:space="preserve">5.75% </w:t>
      </w:r>
    </w:p>
    <w:p>
      <w:r>
        <w:t xml:space="preserve">4.20% </w:t>
      </w:r>
    </w:p>
    <w:p>
      <w:r>
        <w:t xml:space="preserve">10.25% </w:t>
      </w:r>
    </w:p>
    <w:p>
      <w:r>
        <w:t xml:space="preserve">100.00% </w:t>
      </w:r>
    </w:p>
    <w:p>
      <w:r/>
    </w:p>
    <w:p>
      <w:r>
        <w:t xml:space="preserve">494,945 </w:t>
      </w:r>
    </w:p>
    <w:p>
      <w:r>
        <w:t xml:space="preserve">484,535 </w:t>
      </w:r>
    </w:p>
    <w:p>
      <w:r>
        <w:t xml:space="preserve">10,410 </w:t>
      </w:r>
    </w:p>
    <w:p>
      <w:r>
        <w:t xml:space="preserve">176,110 </w:t>
      </w:r>
    </w:p>
    <w:p>
      <w:r>
        <w:t xml:space="preserve">70,406 </w:t>
      </w:r>
    </w:p>
    <w:p>
      <w:r>
        <w:t xml:space="preserve">55,187 </w:t>
      </w:r>
    </w:p>
    <w:p>
      <w:r>
        <w:t xml:space="preserve">21,125 </w:t>
      </w:r>
    </w:p>
    <w:p>
      <w:r>
        <w:t xml:space="preserve">29,392 </w:t>
      </w:r>
    </w:p>
    <w:p>
      <w:r>
        <w:t xml:space="preserve">49,725 </w:t>
      </w:r>
    </w:p>
    <w:p>
      <w:r>
        <w:t xml:space="preserve">720,780 </w:t>
      </w:r>
    </w:p>
    <w:p>
      <w:r/>
    </w:p>
    <w:p>
      <w:r>
        <w:t xml:space="preserve">68.67% </w:t>
      </w:r>
    </w:p>
    <w:p>
      <w:r>
        <w:t xml:space="preserve">67.23% </w:t>
      </w:r>
    </w:p>
    <w:p>
      <w:r>
        <w:t xml:space="preserve">1.44% </w:t>
      </w:r>
    </w:p>
    <w:p>
      <w:r>
        <w:t xml:space="preserve">24.43% </w:t>
      </w:r>
    </w:p>
    <w:p>
      <w:r>
        <w:t xml:space="preserve">9.77% </w:t>
      </w:r>
    </w:p>
    <w:p>
      <w:r>
        <w:t xml:space="preserve">7.66% </w:t>
      </w:r>
    </w:p>
    <w:p>
      <w:r>
        <w:t xml:space="preserve">2.93% </w:t>
      </w:r>
    </w:p>
    <w:p>
      <w:r>
        <w:t xml:space="preserve">4.07% </w:t>
      </w:r>
    </w:p>
    <w:p>
      <w:r>
        <w:t xml:space="preserve">6.90% </w:t>
      </w:r>
    </w:p>
    <w:p>
      <w:r>
        <w:t xml:space="preserve">100.00% </w:t>
      </w:r>
    </w:p>
    <w:p>
      <w:r/>
    </w:p>
    <w:p>
      <w:r>
        <w:t xml:space="preserve">    注：其他贷款包括新一贷、持证抵押消费贷、小额消费贷款和其他保证或质押类的消费贷款。    </w:t>
      </w:r>
    </w:p>
    <w:p>
      <w:r/>
    </w:p>
    <w:p>
      <w:r>
        <w:t xml:space="preserve">贷款按地区分布情况 </w:t>
      </w:r>
    </w:p>
    <w:p>
      <w:r/>
    </w:p>
    <w:p>
      <w:r>
        <w:t xml:space="preserve">地  区 </w:t>
      </w:r>
    </w:p>
    <w:p>
      <w:r/>
    </w:p>
    <w:p>
      <w:r>
        <w:t xml:space="preserve">东区 </w:t>
      </w:r>
    </w:p>
    <w:p>
      <w:r>
        <w:t xml:space="preserve">南区 </w:t>
      </w:r>
    </w:p>
    <w:p>
      <w:r>
        <w:t xml:space="preserve">西区 </w:t>
      </w:r>
    </w:p>
    <w:p>
      <w:r>
        <w:t xml:space="preserve">北区 </w:t>
      </w:r>
    </w:p>
    <w:p>
      <w:r>
        <w:t xml:space="preserve">总行 </w:t>
      </w:r>
    </w:p>
    <w:p>
      <w:r>
        <w:t xml:space="preserve">合计 </w:t>
      </w:r>
    </w:p>
    <w:p>
      <w:r/>
    </w:p>
    <w:p>
      <w:r>
        <w:t xml:space="preserve">贷款按投放行业分布情况 </w:t>
      </w:r>
    </w:p>
    <w:p>
      <w:r/>
    </w:p>
    <w:p>
      <w:r>
        <w:t xml:space="preserve">行  业 </w:t>
      </w:r>
    </w:p>
    <w:p>
      <w:r/>
    </w:p>
    <w:p>
      <w:r>
        <w:t xml:space="preserve">农牧业、渔业 </w:t>
      </w:r>
    </w:p>
    <w:p>
      <w:r/>
    </w:p>
    <w:p>
      <w:r>
        <w:t xml:space="preserve">采掘业（重工业） </w:t>
      </w:r>
    </w:p>
    <w:p>
      <w:r/>
    </w:p>
    <w:p>
      <w:r>
        <w:t xml:space="preserve">制造业（轻工业） </w:t>
      </w:r>
    </w:p>
    <w:p>
      <w:r/>
    </w:p>
    <w:p>
      <w:r>
        <w:t xml:space="preserve">能源业 </w:t>
      </w:r>
    </w:p>
    <w:p>
      <w:r/>
    </w:p>
    <w:p>
      <w:r>
        <w:t xml:space="preserve">交通运输、邮电 </w:t>
      </w:r>
    </w:p>
    <w:p>
      <w:r/>
    </w:p>
    <w:p>
      <w:r>
        <w:t xml:space="preserve">商业 </w:t>
      </w:r>
    </w:p>
    <w:p>
      <w:r/>
    </w:p>
    <w:p>
      <w:r>
        <w:t xml:space="preserve">房地产业 </w:t>
      </w:r>
    </w:p>
    <w:p>
      <w:r/>
    </w:p>
    <w:p>
      <w:r>
        <w:t xml:space="preserve">社会服务、科技、文化、卫生业 </w:t>
      </w:r>
    </w:p>
    <w:p>
      <w:r/>
    </w:p>
    <w:p>
      <w:r>
        <w:t xml:space="preserve">建筑业 </w:t>
      </w:r>
    </w:p>
    <w:p>
      <w:r/>
    </w:p>
    <w:p>
      <w:r>
        <w:t xml:space="preserve">其他（主要为个贷） </w:t>
      </w:r>
    </w:p>
    <w:p>
      <w:r/>
    </w:p>
    <w:p>
      <w:r>
        <w:t xml:space="preserve">贴现 </w:t>
      </w:r>
    </w:p>
    <w:p>
      <w:r/>
    </w:p>
    <w:p>
      <w:r>
        <w:t xml:space="preserve">贷款总额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（货币单位：人民币百万元） </w:t>
      </w:r>
    </w:p>
    <w:p>
      <w:r/>
    </w:p>
    <w:p>
      <w:r>
        <w:t xml:space="preserve">266,690 </w:t>
      </w:r>
    </w:p>
    <w:p>
      <w:r>
        <w:t xml:space="preserve">219,911 </w:t>
      </w:r>
    </w:p>
    <w:p>
      <w:r>
        <w:t xml:space="preserve">85,720 </w:t>
      </w:r>
    </w:p>
    <w:p>
      <w:r>
        <w:t xml:space="preserve">158,228 </w:t>
      </w:r>
    </w:p>
    <w:p>
      <w:r>
        <w:t xml:space="preserve">116,740 </w:t>
      </w:r>
    </w:p>
    <w:p>
      <w:r>
        <w:t xml:space="preserve">847,289 </w:t>
      </w:r>
    </w:p>
    <w:p>
      <w:r/>
    </w:p>
    <w:p>
      <w:r>
        <w:t xml:space="preserve">31.48% </w:t>
      </w:r>
    </w:p>
    <w:p>
      <w:r>
        <w:t xml:space="preserve">25.95% </w:t>
      </w:r>
    </w:p>
    <w:p>
      <w:r>
        <w:t xml:space="preserve">10.12% </w:t>
      </w:r>
    </w:p>
    <w:p>
      <w:r>
        <w:t xml:space="preserve">18.67% </w:t>
      </w:r>
    </w:p>
    <w:p>
      <w:r>
        <w:t xml:space="preserve">13.78% </w:t>
      </w:r>
    </w:p>
    <w:p>
      <w:r>
        <w:t xml:space="preserve">100.00% </w:t>
      </w:r>
    </w:p>
    <w:p>
      <w:r/>
    </w:p>
    <w:p>
      <w:r>
        <w:t xml:space="preserve">248,688 </w:t>
      </w:r>
    </w:p>
    <w:p>
      <w:r>
        <w:t xml:space="preserve">216,672 </w:t>
      </w:r>
    </w:p>
    <w:p>
      <w:r>
        <w:t xml:space="preserve">60,122 </w:t>
      </w:r>
    </w:p>
    <w:p>
      <w:r>
        <w:t xml:space="preserve">137,167 </w:t>
      </w:r>
    </w:p>
    <w:p>
      <w:r>
        <w:t xml:space="preserve">58,131 </w:t>
      </w:r>
    </w:p>
    <w:p>
      <w:r>
        <w:t xml:space="preserve">720,780 </w:t>
      </w:r>
    </w:p>
    <w:p>
      <w:r/>
    </w:p>
    <w:p>
      <w:r>
        <w:t xml:space="preserve">34.50% </w:t>
      </w:r>
    </w:p>
    <w:p>
      <w:r>
        <w:t xml:space="preserve">30.06% </w:t>
      </w:r>
    </w:p>
    <w:p>
      <w:r>
        <w:t xml:space="preserve">8.34% </w:t>
      </w:r>
    </w:p>
    <w:p>
      <w:r>
        <w:t xml:space="preserve">19.03% </w:t>
      </w:r>
    </w:p>
    <w:p>
      <w:r>
        <w:t xml:space="preserve">8.07% </w:t>
      </w:r>
    </w:p>
    <w:p>
      <w:r>
        <w:t xml:space="preserve">100.00%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 （货币单位：人民币百万元） </w:t>
      </w:r>
    </w:p>
    <w:p>
      <w:r/>
    </w:p>
    <w:p>
      <w:r>
        <w:t xml:space="preserve">2,563 </w:t>
      </w:r>
    </w:p>
    <w:p>
      <w:r/>
    </w:p>
    <w:p>
      <w:r>
        <w:t xml:space="preserve">29,808 </w:t>
      </w:r>
    </w:p>
    <w:p>
      <w:r/>
    </w:p>
    <w:p>
      <w:r>
        <w:t xml:space="preserve">131,696 </w:t>
      </w:r>
    </w:p>
    <w:p>
      <w:r/>
    </w:p>
    <w:p>
      <w:r>
        <w:t xml:space="preserve">9,371 </w:t>
      </w:r>
    </w:p>
    <w:p>
      <w:r/>
    </w:p>
    <w:p>
      <w:r>
        <w:t xml:space="preserve">25,292 </w:t>
      </w:r>
    </w:p>
    <w:p>
      <w:r/>
    </w:p>
    <w:p>
      <w:r>
        <w:t xml:space="preserve">125,549 </w:t>
      </w:r>
    </w:p>
    <w:p>
      <w:r/>
    </w:p>
    <w:p>
      <w:r>
        <w:t xml:space="preserve">80,894 </w:t>
      </w:r>
    </w:p>
    <w:p>
      <w:r/>
    </w:p>
    <w:p>
      <w:r>
        <w:t xml:space="preserve">47,007 </w:t>
      </w:r>
    </w:p>
    <w:p>
      <w:r/>
    </w:p>
    <w:p>
      <w:r>
        <w:t xml:space="preserve">33,432 </w:t>
      </w:r>
    </w:p>
    <w:p>
      <w:r/>
    </w:p>
    <w:p>
      <w:r>
        <w:t xml:space="preserve">349,339 </w:t>
      </w:r>
    </w:p>
    <w:p>
      <w:r/>
    </w:p>
    <w:p>
      <w:r>
        <w:t xml:space="preserve">12,338 </w:t>
      </w:r>
    </w:p>
    <w:p>
      <w:r/>
    </w:p>
    <w:p>
      <w:r>
        <w:t xml:space="preserve">847,289 </w:t>
      </w:r>
    </w:p>
    <w:p>
      <w:r/>
    </w:p>
    <w:p>
      <w:r>
        <w:t xml:space="preserve">0.30% </w:t>
      </w:r>
    </w:p>
    <w:p>
      <w:r/>
    </w:p>
    <w:p>
      <w:r>
        <w:t xml:space="preserve">3.52% </w:t>
      </w:r>
    </w:p>
    <w:p>
      <w:r/>
    </w:p>
    <w:p>
      <w:r>
        <w:t xml:space="preserve">15.54% </w:t>
      </w:r>
    </w:p>
    <w:p>
      <w:r/>
    </w:p>
    <w:p>
      <w:r>
        <w:t xml:space="preserve">1.11% </w:t>
      </w:r>
    </w:p>
    <w:p>
      <w:r/>
    </w:p>
    <w:p>
      <w:r>
        <w:t xml:space="preserve">2.99% </w:t>
      </w:r>
    </w:p>
    <w:p>
      <w:r/>
    </w:p>
    <w:p>
      <w:r>
        <w:t xml:space="preserve">14.82% </w:t>
      </w:r>
    </w:p>
    <w:p>
      <w:r/>
    </w:p>
    <w:p>
      <w:r>
        <w:t xml:space="preserve">9.55% </w:t>
      </w:r>
    </w:p>
    <w:p>
      <w:r/>
    </w:p>
    <w:p>
      <w:r>
        <w:t xml:space="preserve">5.55% </w:t>
      </w:r>
    </w:p>
    <w:p>
      <w:r/>
    </w:p>
    <w:p>
      <w:r>
        <w:t xml:space="preserve">3.95% </w:t>
      </w:r>
    </w:p>
    <w:p>
      <w:r/>
    </w:p>
    <w:p>
      <w:r>
        <w:t xml:space="preserve">41.21% </w:t>
      </w:r>
    </w:p>
    <w:p>
      <w:r/>
    </w:p>
    <w:p>
      <w:r>
        <w:t xml:space="preserve">1.46% </w:t>
      </w:r>
    </w:p>
    <w:p>
      <w:r/>
    </w:p>
    <w:p>
      <w:r>
        <w:t xml:space="preserve">100.00% </w:t>
      </w:r>
    </w:p>
    <w:p>
      <w:r/>
    </w:p>
    <w:p>
      <w:r>
        <w:t xml:space="preserve">- 18 - </w:t>
      </w:r>
    </w:p>
    <w:p>
      <w:r/>
    </w:p>
    <w:p>
      <w:r>
        <w:t xml:space="preserve">1,792 </w:t>
      </w:r>
    </w:p>
    <w:p>
      <w:r/>
    </w:p>
    <w:p>
      <w:r>
        <w:t xml:space="preserve">11,620 </w:t>
      </w:r>
    </w:p>
    <w:p>
      <w:r/>
    </w:p>
    <w:p>
      <w:r>
        <w:t xml:space="preserve">159,620 </w:t>
      </w:r>
    </w:p>
    <w:p>
      <w:r/>
    </w:p>
    <w:p>
      <w:r>
        <w:t xml:space="preserve">13,472 </w:t>
      </w:r>
    </w:p>
    <w:p>
      <w:r/>
    </w:p>
    <w:p>
      <w:r>
        <w:t xml:space="preserve">30,308 </w:t>
      </w:r>
    </w:p>
    <w:p>
      <w:r/>
    </w:p>
    <w:p>
      <w:r>
        <w:t xml:space="preserve">138,810 </w:t>
      </w:r>
    </w:p>
    <w:p>
      <w:r/>
    </w:p>
    <w:p>
      <w:r>
        <w:t xml:space="preserve">42,273 </w:t>
      </w:r>
    </w:p>
    <w:p>
      <w:r/>
    </w:p>
    <w:p>
      <w:r>
        <w:t xml:space="preserve">46,247 </w:t>
      </w:r>
    </w:p>
    <w:p>
      <w:r/>
    </w:p>
    <w:p>
      <w:r>
        <w:t xml:space="preserve">34,452 </w:t>
      </w:r>
    </w:p>
    <w:p>
      <w:r/>
    </w:p>
    <w:p>
      <w:r>
        <w:t xml:space="preserve">231,776 </w:t>
      </w:r>
    </w:p>
    <w:p>
      <w:r/>
    </w:p>
    <w:p>
      <w:r>
        <w:t xml:space="preserve">10,410 </w:t>
      </w:r>
    </w:p>
    <w:p>
      <w:r/>
    </w:p>
    <w:p>
      <w:r>
        <w:t xml:space="preserve">720,780 </w:t>
      </w:r>
    </w:p>
    <w:p>
      <w:r/>
    </w:p>
    <w:p>
      <w:r>
        <w:t xml:space="preserve">0.25% </w:t>
      </w:r>
    </w:p>
    <w:p>
      <w:r/>
    </w:p>
    <w:p>
      <w:r>
        <w:t xml:space="preserve">1.61% </w:t>
      </w:r>
    </w:p>
    <w:p>
      <w:r/>
    </w:p>
    <w:p>
      <w:r>
        <w:t xml:space="preserve">22.15% </w:t>
      </w:r>
    </w:p>
    <w:p>
      <w:r/>
    </w:p>
    <w:p>
      <w:r>
        <w:t xml:space="preserve">1.87% </w:t>
      </w:r>
    </w:p>
    <w:p>
      <w:r/>
    </w:p>
    <w:p>
      <w:r>
        <w:t xml:space="preserve">4.20% </w:t>
      </w:r>
    </w:p>
    <w:p>
      <w:r/>
    </w:p>
    <w:p>
      <w:r>
        <w:t xml:space="preserve">19.25% </w:t>
      </w:r>
    </w:p>
    <w:p>
      <w:r/>
    </w:p>
    <w:p>
      <w:r>
        <w:t xml:space="preserve">5.86% </w:t>
      </w:r>
    </w:p>
    <w:p>
      <w:r/>
    </w:p>
    <w:p>
      <w:r>
        <w:t xml:space="preserve">6.42% </w:t>
      </w:r>
    </w:p>
    <w:p>
      <w:r/>
    </w:p>
    <w:p>
      <w:r>
        <w:t xml:space="preserve">4.78% </w:t>
      </w:r>
    </w:p>
    <w:p>
      <w:r/>
    </w:p>
    <w:p>
      <w:r>
        <w:t xml:space="preserve">32.17% </w:t>
      </w:r>
    </w:p>
    <w:p>
      <w:r/>
    </w:p>
    <w:p>
      <w:r>
        <w:t xml:space="preserve">1.44% </w:t>
      </w:r>
    </w:p>
    <w:p>
      <w:r/>
    </w:p>
    <w:p>
      <w:r>
        <w:t xml:space="preserve">100.00% </w:t>
      </w:r>
    </w:p>
    <w:p>
      <w:r/>
    </w:p>
    <w:p>
      <w:r>
        <w:t xml:space="preserve"> </w:t>
      </w:r>
    </w:p>
    <w:p>
      <w:r>
        <w:t xml:space="preserve"> </w:t>
      </w:r>
    </w:p>
    <w:p>
      <w:r>
        <w:t xml:space="preserve"> </w:t>
      </w:r>
    </w:p>
    <w:p>
      <w:r>
        <w:t>报告期末，本行贷款主要集中在制造业和商业，贷款余额分别是 1,316.96 亿元和 1,255.49 亿元，</w:t>
      </w:r>
    </w:p>
    <w:p>
      <w:r/>
    </w:p>
    <w:p>
      <w:r>
        <w:t xml:space="preserve">占全行各项贷款的 15.54%和 14.82%。 </w:t>
      </w:r>
    </w:p>
    <w:p>
      <w:r/>
    </w:p>
    <w:p>
      <w:r>
        <w:t xml:space="preserve">贷款投放按担保方式分布情况 </w:t>
      </w:r>
    </w:p>
    <w:p>
      <w:r/>
    </w:p>
    <w:p>
      <w:r>
        <w:t xml:space="preserve">项  目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（货币单位：人民币百万元） </w:t>
      </w:r>
    </w:p>
    <w:p>
      <w:r/>
    </w:p>
    <w:p>
      <w:r>
        <w:t xml:space="preserve">信用贷款 </w:t>
      </w:r>
    </w:p>
    <w:p>
      <w:r/>
    </w:p>
    <w:p>
      <w:r>
        <w:t xml:space="preserve">保证贷款 </w:t>
      </w:r>
    </w:p>
    <w:p>
      <w:r/>
    </w:p>
    <w:p>
      <w:r>
        <w:t xml:space="preserve">抵押贷款 </w:t>
      </w:r>
    </w:p>
    <w:p>
      <w:r/>
    </w:p>
    <w:p>
      <w:r>
        <w:t xml:space="preserve">质押贷款 </w:t>
      </w:r>
    </w:p>
    <w:p>
      <w:r/>
    </w:p>
    <w:p>
      <w:r>
        <w:t xml:space="preserve">贴现 </w:t>
      </w:r>
    </w:p>
    <w:p>
      <w:r/>
    </w:p>
    <w:p>
      <w:r>
        <w:t xml:space="preserve">合计 </w:t>
      </w:r>
    </w:p>
    <w:p>
      <w:r/>
    </w:p>
    <w:p>
      <w:r>
        <w:t xml:space="preserve">181,533 </w:t>
      </w:r>
    </w:p>
    <w:p>
      <w:r/>
    </w:p>
    <w:p>
      <w:r>
        <w:t xml:space="preserve">171,902 </w:t>
      </w:r>
    </w:p>
    <w:p>
      <w:r/>
    </w:p>
    <w:p>
      <w:r>
        <w:t xml:space="preserve">342,548 </w:t>
      </w:r>
    </w:p>
    <w:p>
      <w:r/>
    </w:p>
    <w:p>
      <w:r>
        <w:t xml:space="preserve">138,968 </w:t>
      </w:r>
    </w:p>
    <w:p>
      <w:r/>
    </w:p>
    <w:p>
      <w:r>
        <w:t xml:space="preserve">12,338  </w:t>
      </w:r>
    </w:p>
    <w:p>
      <w:r/>
    </w:p>
    <w:p>
      <w:r>
        <w:t xml:space="preserve">847,289 </w:t>
      </w:r>
    </w:p>
    <w:p>
      <w:r/>
    </w:p>
    <w:p>
      <w:r>
        <w:t xml:space="preserve">21.42% </w:t>
      </w:r>
    </w:p>
    <w:p>
      <w:r/>
    </w:p>
    <w:p>
      <w:r>
        <w:t xml:space="preserve">20.29% </w:t>
      </w:r>
    </w:p>
    <w:p>
      <w:r/>
    </w:p>
    <w:p>
      <w:r>
        <w:t xml:space="preserve">40.43% </w:t>
      </w:r>
    </w:p>
    <w:p>
      <w:r/>
    </w:p>
    <w:p>
      <w:r>
        <w:t xml:space="preserve">16.40% </w:t>
      </w:r>
    </w:p>
    <w:p>
      <w:r/>
    </w:p>
    <w:p>
      <w:r>
        <w:t xml:space="preserve">1.46% </w:t>
      </w:r>
    </w:p>
    <w:p>
      <w:r/>
    </w:p>
    <w:p>
      <w:r>
        <w:t xml:space="preserve">100.00% </w:t>
      </w:r>
    </w:p>
    <w:p>
      <w:r/>
    </w:p>
    <w:p>
      <w:r>
        <w:t xml:space="preserve">147,604 </w:t>
      </w:r>
    </w:p>
    <w:p>
      <w:r/>
    </w:p>
    <w:p>
      <w:r>
        <w:t xml:space="preserve">165,086 </w:t>
      </w:r>
    </w:p>
    <w:p>
      <w:r/>
    </w:p>
    <w:p>
      <w:r>
        <w:t xml:space="preserve">293,841 </w:t>
      </w:r>
    </w:p>
    <w:p>
      <w:r/>
    </w:p>
    <w:p>
      <w:r>
        <w:t xml:space="preserve">103,839 </w:t>
      </w:r>
    </w:p>
    <w:p>
      <w:r/>
    </w:p>
    <w:p>
      <w:r>
        <w:t xml:space="preserve">10,410 </w:t>
      </w:r>
    </w:p>
    <w:p>
      <w:r/>
    </w:p>
    <w:p>
      <w:r>
        <w:t xml:space="preserve">720,780 </w:t>
      </w:r>
    </w:p>
    <w:p>
      <w:r/>
    </w:p>
    <w:p>
      <w:r>
        <w:t xml:space="preserve">20.48% </w:t>
      </w:r>
    </w:p>
    <w:p>
      <w:r/>
    </w:p>
    <w:p>
      <w:r>
        <w:t xml:space="preserve">22.90% </w:t>
      </w:r>
    </w:p>
    <w:p>
      <w:r/>
    </w:p>
    <w:p>
      <w:r>
        <w:t xml:space="preserve">40.77% </w:t>
      </w:r>
    </w:p>
    <w:p>
      <w:r/>
    </w:p>
    <w:p>
      <w:r>
        <w:t xml:space="preserve">14.41% </w:t>
      </w:r>
    </w:p>
    <w:p>
      <w:r/>
    </w:p>
    <w:p>
      <w:r>
        <w:t xml:space="preserve">1.44% </w:t>
      </w:r>
    </w:p>
    <w:p>
      <w:r/>
    </w:p>
    <w:p>
      <w:r>
        <w:t xml:space="preserve">100.00% </w:t>
      </w:r>
    </w:p>
    <w:p>
      <w:r/>
    </w:p>
    <w:p>
      <w:r>
        <w:t xml:space="preserve">前十大贷款客户的贷款余额以及占贷款总额的比例 </w:t>
      </w:r>
    </w:p>
    <w:p>
      <w:r>
        <w:t xml:space="preserve">报告期末，本行前十大客户贷款余额 241.91 亿元，占期末贷款余额的 2.86%。 </w:t>
      </w:r>
    </w:p>
    <w:p>
      <w:r/>
    </w:p>
    <w:p>
      <w:r>
        <w:t xml:space="preserve">项  目 </w:t>
      </w:r>
    </w:p>
    <w:p>
      <w:r/>
    </w:p>
    <w:p>
      <w:r>
        <w:t xml:space="preserve">2013 年 12 月 31 日 </w:t>
      </w:r>
    </w:p>
    <w:p>
      <w:r/>
    </w:p>
    <w:p>
      <w:r>
        <w:t xml:space="preserve">（货币单位：人民币百万元） </w:t>
      </w:r>
    </w:p>
    <w:p>
      <w:r>
        <w:t xml:space="preserve">占贷款总额的比例 </w:t>
      </w:r>
    </w:p>
    <w:p>
      <w:r/>
    </w:p>
    <w:p>
      <w:r>
        <w:t xml:space="preserve">前十大贷款客户贷款余额 </w:t>
      </w:r>
    </w:p>
    <w:p>
      <w:r/>
    </w:p>
    <w:p>
      <w:r>
        <w:t xml:space="preserve">24,191 </w:t>
      </w:r>
    </w:p>
    <w:p>
      <w:r/>
    </w:p>
    <w:p>
      <w:r>
        <w:t xml:space="preserve">2.86% </w:t>
      </w:r>
    </w:p>
    <w:p>
      <w:r/>
    </w:p>
    <w:p>
      <w:r>
        <w:t xml:space="preserve">（2）投资 </w:t>
      </w:r>
    </w:p>
    <w:p>
      <w:r>
        <w:t xml:space="preserve">组合情况 </w:t>
      </w:r>
    </w:p>
    <w:p>
      <w:r/>
    </w:p>
    <w:p>
      <w:r>
        <w:t xml:space="preserve">项  目 </w:t>
      </w:r>
    </w:p>
    <w:p>
      <w:r/>
    </w:p>
    <w:p>
      <w:r>
        <w:t xml:space="preserve">交易性金融资产 </w:t>
      </w:r>
    </w:p>
    <w:p>
      <w:r>
        <w:t xml:space="preserve">衍生金融资产 </w:t>
      </w:r>
    </w:p>
    <w:p>
      <w:r>
        <w:t xml:space="preserve">可供出售类金融资产 </w:t>
      </w:r>
    </w:p>
    <w:p>
      <w:r>
        <w:t xml:space="preserve">持有至到期投资 </w:t>
      </w:r>
    </w:p>
    <w:p>
      <w:r>
        <w:t xml:space="preserve">应收款项类投资 </w:t>
      </w:r>
    </w:p>
    <w:p>
      <w:r>
        <w:t xml:space="preserve">长期股权投资 </w:t>
      </w:r>
    </w:p>
    <w:p>
      <w:r>
        <w:t xml:space="preserve">投资合计 </w:t>
      </w:r>
    </w:p>
    <w:p>
      <w:r/>
    </w:p>
    <w:p>
      <w:r>
        <w:t xml:space="preserve">所持债券的情况 </w:t>
      </w:r>
    </w:p>
    <w:p>
      <w:r/>
    </w:p>
    <w:p>
      <w:r>
        <w:t xml:space="preserve">2013 年 12 月 31 日 </w:t>
      </w:r>
    </w:p>
    <w:p>
      <w:r/>
    </w:p>
    <w:p>
      <w:r>
        <w:t xml:space="preserve">（货币单位：人民币百万元）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10,421  </w:t>
      </w:r>
    </w:p>
    <w:p>
      <w:r>
        <w:t xml:space="preserve">3,397  </w:t>
      </w:r>
    </w:p>
    <w:p>
      <w:r>
        <w:t xml:space="preserve">467  </w:t>
      </w:r>
    </w:p>
    <w:p>
      <w:r>
        <w:t xml:space="preserve">195,667  </w:t>
      </w:r>
    </w:p>
    <w:p>
      <w:r>
        <w:t xml:space="preserve">184,656  </w:t>
      </w:r>
    </w:p>
    <w:p>
      <w:r>
        <w:t xml:space="preserve">596  </w:t>
      </w:r>
    </w:p>
    <w:p>
      <w:r>
        <w:t xml:space="preserve">395,204  </w:t>
      </w:r>
    </w:p>
    <w:p>
      <w:r/>
    </w:p>
    <w:p>
      <w:r>
        <w:t xml:space="preserve">2.64%        </w:t>
      </w:r>
    </w:p>
    <w:p>
      <w:r>
        <w:t xml:space="preserve">0.86% </w:t>
      </w:r>
    </w:p>
    <w:p>
      <w:r>
        <w:t xml:space="preserve">0.12% </w:t>
      </w:r>
    </w:p>
    <w:p>
      <w:r>
        <w:t xml:space="preserve">49.51% </w:t>
      </w:r>
    </w:p>
    <w:p>
      <w:r>
        <w:t xml:space="preserve">46.72% </w:t>
      </w:r>
    </w:p>
    <w:p>
      <w:r>
        <w:t xml:space="preserve">0.15% </w:t>
      </w:r>
    </w:p>
    <w:p>
      <w:r>
        <w:t xml:space="preserve">100.00% </w:t>
      </w:r>
    </w:p>
    <w:p>
      <w:r/>
    </w:p>
    <w:p>
      <w:r>
        <w:t xml:space="preserve">4,238  </w:t>
      </w:r>
    </w:p>
    <w:p>
      <w:r>
        <w:t xml:space="preserve">967  </w:t>
      </w:r>
    </w:p>
    <w:p>
      <w:r>
        <w:t xml:space="preserve">89,896  </w:t>
      </w:r>
    </w:p>
    <w:p>
      <w:r>
        <w:t xml:space="preserve">103,124  </w:t>
      </w:r>
    </w:p>
    <w:p>
      <w:r>
        <w:t xml:space="preserve">90,838  </w:t>
      </w:r>
    </w:p>
    <w:p>
      <w:r>
        <w:t xml:space="preserve">522  </w:t>
      </w:r>
    </w:p>
    <w:p>
      <w:r>
        <w:t xml:space="preserve">289,585  </w:t>
      </w:r>
    </w:p>
    <w:p>
      <w:r/>
    </w:p>
    <w:p>
      <w:r>
        <w:t xml:space="preserve">1.46% </w:t>
      </w:r>
    </w:p>
    <w:p>
      <w:r>
        <w:t xml:space="preserve">0.33% </w:t>
      </w:r>
    </w:p>
    <w:p>
      <w:r>
        <w:t xml:space="preserve">31.04% </w:t>
      </w:r>
    </w:p>
    <w:p>
      <w:r>
        <w:t xml:space="preserve">35.61% </w:t>
      </w:r>
    </w:p>
    <w:p>
      <w:r>
        <w:t xml:space="preserve">31.37% </w:t>
      </w:r>
    </w:p>
    <w:p>
      <w:r>
        <w:t xml:space="preserve">0.19% </w:t>
      </w:r>
    </w:p>
    <w:p>
      <w:r>
        <w:t xml:space="preserve">100.00% </w:t>
      </w:r>
    </w:p>
    <w:p>
      <w:r/>
    </w:p>
    <w:p>
      <w:r>
        <w:t>报告期末，本行所持国债和金融债券（含央票、政策性银行债、各类普通金融债、次级金融债，</w:t>
      </w:r>
    </w:p>
    <w:p>
      <w:r/>
    </w:p>
    <w:p>
      <w:r>
        <w:t xml:space="preserve">不含企业债）账面价值为 1,669.79 亿元，其中金额重大的债券有关情况如下： </w:t>
      </w:r>
    </w:p>
    <w:p>
      <w:r/>
    </w:p>
    <w:p>
      <w:r>
        <w:t xml:space="preserve">（货币单位：人民币百万元） </w:t>
      </w:r>
    </w:p>
    <w:p>
      <w:r/>
    </w:p>
    <w:p>
      <w:r>
        <w:t xml:space="preserve">- 19 - </w:t>
      </w:r>
    </w:p>
    <w:p>
      <w:r/>
    </w:p>
    <w:p>
      <w:r>
        <w:t xml:space="preserve"> </w:t>
      </w:r>
    </w:p>
    <w:p>
      <w:r>
        <w:t xml:space="preserve"> </w:t>
      </w:r>
    </w:p>
    <w:p>
      <w:r>
        <w:t xml:space="preserve"> </w:t>
      </w:r>
    </w:p>
    <w:p>
      <w:r>
        <w:t xml:space="preserve"> </w:t>
      </w:r>
    </w:p>
    <w:p>
      <w:r>
        <w:t xml:space="preserve"> </w:t>
      </w:r>
    </w:p>
    <w:p>
      <w:r>
        <w:t xml:space="preserve"> </w:t>
      </w:r>
    </w:p>
    <w:p>
      <w:r>
        <w:t xml:space="preserve">债券名称 </w:t>
      </w:r>
    </w:p>
    <w:p>
      <w:r/>
    </w:p>
    <w:p>
      <w:r>
        <w:t xml:space="preserve">面值 </w:t>
      </w:r>
    </w:p>
    <w:p>
      <w:r/>
    </w:p>
    <w:p>
      <w:r>
        <w:t xml:space="preserve">票面年利率(%) </w:t>
      </w:r>
    </w:p>
    <w:p>
      <w:r/>
    </w:p>
    <w:p>
      <w:r>
        <w:t xml:space="preserve">到期日 </w:t>
      </w:r>
    </w:p>
    <w:p>
      <w:r/>
    </w:p>
    <w:p>
      <w:r>
        <w:t xml:space="preserve">减值准备 </w:t>
      </w:r>
    </w:p>
    <w:p>
      <w:r/>
    </w:p>
    <w:p>
      <w:r>
        <w:t xml:space="preserve">11 金融债 </w:t>
      </w:r>
    </w:p>
    <w:p>
      <w:r>
        <w:t xml:space="preserve">10 金融债 </w:t>
      </w:r>
    </w:p>
    <w:p>
      <w:r>
        <w:t xml:space="preserve">13 国债 </w:t>
      </w:r>
    </w:p>
    <w:p>
      <w:r>
        <w:t xml:space="preserve">09 金融债 </w:t>
      </w:r>
    </w:p>
    <w:p>
      <w:r>
        <w:t xml:space="preserve">12 金融债 </w:t>
      </w:r>
    </w:p>
    <w:p>
      <w:r>
        <w:t xml:space="preserve">08 金融债 </w:t>
      </w:r>
    </w:p>
    <w:p>
      <w:r>
        <w:t xml:space="preserve">10 国债 </w:t>
      </w:r>
    </w:p>
    <w:p>
      <w:r>
        <w:t xml:space="preserve">11 国债 </w:t>
      </w:r>
    </w:p>
    <w:p>
      <w:r>
        <w:t xml:space="preserve">07 金融债 </w:t>
      </w:r>
    </w:p>
    <w:p>
      <w:r>
        <w:t xml:space="preserve">13 金融债 </w:t>
      </w:r>
    </w:p>
    <w:p>
      <w:r/>
    </w:p>
    <w:p>
      <w:r>
        <w:t xml:space="preserve">35,870 </w:t>
      </w:r>
    </w:p>
    <w:p>
      <w:r>
        <w:t xml:space="preserve">31,860 </w:t>
      </w:r>
    </w:p>
    <w:p>
      <w:r>
        <w:t xml:space="preserve">30,988 </w:t>
      </w:r>
    </w:p>
    <w:p>
      <w:r>
        <w:t xml:space="preserve">14,840 </w:t>
      </w:r>
    </w:p>
    <w:p>
      <w:r>
        <w:t xml:space="preserve">8,553 </w:t>
      </w:r>
    </w:p>
    <w:p>
      <w:r>
        <w:t xml:space="preserve">7,880 </w:t>
      </w:r>
    </w:p>
    <w:p>
      <w:r>
        <w:t xml:space="preserve">6,221 </w:t>
      </w:r>
    </w:p>
    <w:p>
      <w:r>
        <w:t xml:space="preserve">5,757 </w:t>
      </w:r>
    </w:p>
    <w:p>
      <w:r>
        <w:t xml:space="preserve">4,100 </w:t>
      </w:r>
    </w:p>
    <w:p>
      <w:r>
        <w:t xml:space="preserve">3,960 </w:t>
      </w:r>
    </w:p>
    <w:p>
      <w:r/>
    </w:p>
    <w:p>
      <w:r>
        <w:t xml:space="preserve">3.55~5.28 2014/1/18~2021/10/26 </w:t>
      </w:r>
    </w:p>
    <w:p>
      <w:r>
        <w:t xml:space="preserve">2.95~4.84 2015/1/22~2020/11/4 </w:t>
      </w:r>
    </w:p>
    <w:p>
      <w:r>
        <w:t xml:space="preserve">0~5.41 2014/1/13~2063/5/20 </w:t>
      </w:r>
    </w:p>
    <w:p>
      <w:r>
        <w:t xml:space="preserve">1.95~5.62 2014/1/16~2019/9/23 </w:t>
      </w:r>
    </w:p>
    <w:p>
      <w:r>
        <w:t xml:space="preserve">2~5.69 2017/3/5~2022/9/17 </w:t>
      </w:r>
    </w:p>
    <w:p>
      <w:r>
        <w:t xml:space="preserve">3.03~5.5 2015/2/20~2018/12/16 </w:t>
      </w:r>
    </w:p>
    <w:p>
      <w:r>
        <w:t xml:space="preserve">2.38~4.6 2015/4/8~2040/6/21 </w:t>
      </w:r>
    </w:p>
    <w:p>
      <w:r>
        <w:t xml:space="preserve">3.03~6.15 2014/3/10~2041/6/23 </w:t>
      </w:r>
    </w:p>
    <w:p>
      <w:r>
        <w:t xml:space="preserve">3.48~5.14 2014/4/3~2017/11/29 </w:t>
      </w:r>
    </w:p>
    <w:p>
      <w:r>
        <w:t xml:space="preserve">3.15~5.8 2014/4/8~2023/7/18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持有衍生金融工具情况 </w:t>
      </w:r>
    </w:p>
    <w:p>
      <w:r/>
    </w:p>
    <w:p>
      <w:r>
        <w:t xml:space="preserve">衍生品投资情况表 </w:t>
      </w:r>
    </w:p>
    <w:p>
      <w:r/>
    </w:p>
    <w:p>
      <w:r>
        <w:t>报告期衍生品持仓的风险分析及</w:t>
      </w:r>
    </w:p>
    <w:p>
      <w:r>
        <w:t>控制措施说明（包括但不限于市</w:t>
      </w:r>
    </w:p>
    <w:p>
      <w:r>
        <w:t>场风险、流动性风险、信用风险、</w:t>
      </w:r>
    </w:p>
    <w:p>
      <w:r>
        <w:t xml:space="preserve">操作风险、法律风险等） </w:t>
      </w:r>
    </w:p>
    <w:p>
      <w:r/>
    </w:p>
    <w:p>
      <w:r>
        <w:t>已投资衍生品报告期内市场价格</w:t>
      </w:r>
    </w:p>
    <w:p>
      <w:r>
        <w:t>或产品公允价值变动的情况，对</w:t>
      </w:r>
    </w:p>
    <w:p>
      <w:r>
        <w:t>衍生品公允价值的分析应披露具</w:t>
      </w:r>
    </w:p>
    <w:p>
      <w:r>
        <w:t>体使用的方法及相关假设与参数</w:t>
      </w:r>
    </w:p>
    <w:p>
      <w:r>
        <w:t xml:space="preserve">的设定 </w:t>
      </w:r>
    </w:p>
    <w:p>
      <w:r/>
    </w:p>
    <w:p>
      <w:r>
        <w:t>报告期公司衍生品的会计政策及</w:t>
      </w:r>
    </w:p>
    <w:p>
      <w:r>
        <w:t>会计核算具体原则与上一报告期</w:t>
      </w:r>
    </w:p>
    <w:p>
      <w:r>
        <w:t xml:space="preserve">相比是否发生重大变化的说明 </w:t>
      </w:r>
    </w:p>
    <w:p>
      <w:r/>
    </w:p>
    <w:p>
      <w:r>
        <w:t>1、市场风险。衍生品的市场风险指因市场价格（利率、汇率、股票价格和商品</w:t>
      </w:r>
    </w:p>
    <w:p>
      <w:r>
        <w:t>价格）的变动而使银行表内和表外业务发生损失的风险。本行对于市场风险监控主要</w:t>
      </w:r>
    </w:p>
    <w:p>
      <w:r>
        <w:t xml:space="preserve">从敞口、风险程度、损益等方面出发，进行限额管理。 </w:t>
      </w:r>
    </w:p>
    <w:p>
      <w:r>
        <w:t>2、流动性风险。衍生品的流动性风险指银行虽然有清偿能力，但无法及时获得</w:t>
      </w:r>
    </w:p>
    <w:p>
      <w:r>
        <w:t>充足资金或无法以合理成本及时获得充足资金以应对资产增长或支付到期债务的风</w:t>
      </w:r>
    </w:p>
    <w:p>
      <w:r/>
    </w:p>
    <w:p>
      <w:r>
        <w:t>险。对于全额交割的衍生品，本行严格采取组合平盘方式，能够保证在交割时拥有足</w:t>
      </w:r>
    </w:p>
    <w:p>
      <w:r/>
    </w:p>
    <w:p>
      <w:r>
        <w:t>额资金供清算；对于净额交割的衍生品，其现金流对本行流动性资产影响较小，不会</w:t>
      </w:r>
    </w:p>
    <w:p>
      <w:r>
        <w:t xml:space="preserve">产生重大影响。 </w:t>
      </w:r>
    </w:p>
    <w:p>
      <w:r>
        <w:t>3、操作风险。衍生品的操作风险是指由于不完善或失灵的内部程序、人员、系</w:t>
      </w:r>
    </w:p>
    <w:p>
      <w:r>
        <w:t>统或外部事件导致损失的风险，它包括人员、流程、系统及外部四个方面引起的风险。</w:t>
      </w:r>
    </w:p>
    <w:p>
      <w:r/>
    </w:p>
    <w:p>
      <w:r>
        <w:t>本行严格按照中国银监会《商业银行操作风险管理指引》要求，配备了专职的交易员，</w:t>
      </w:r>
    </w:p>
    <w:p>
      <w:r/>
    </w:p>
    <w:p>
      <w:r>
        <w:t>采用了专业化的前中后台一体化监控系统，制定了完整的业务操作流程和授权管理体</w:t>
      </w:r>
    </w:p>
    <w:p>
      <w:r>
        <w:t xml:space="preserve">系，以及完善的内部监督、稽核机制，最大限度规避操作风险的发生。 </w:t>
      </w:r>
    </w:p>
    <w:p>
      <w:r>
        <w:t>4、法律风险。法律风险是指因经营活动不符合法律规定或者外部法律事件而导</w:t>
      </w:r>
    </w:p>
    <w:p>
      <w:r>
        <w:t>致风险敞口的可能性。本行对衍生交易的法律文本极为重视，对同业签订了ISDA、</w:t>
      </w:r>
    </w:p>
    <w:p>
      <w:r>
        <w:t>CSA、MAFMII等法律协议，避免出现法律争端及规范争端解决方式。对客户，本行</w:t>
      </w:r>
    </w:p>
    <w:p>
      <w:r>
        <w:t>按照监管要求及交易管理，参照以上同业法律协议，拟定了客户交易协议，很大程度</w:t>
      </w:r>
    </w:p>
    <w:p>
      <w:r>
        <w:t xml:space="preserve">上避免了可能出现的法律争端。 </w:t>
      </w:r>
    </w:p>
    <w:p>
      <w:r>
        <w:t>5、不可抗力风险。不可抗力是指不能预见、不能避免、不能克服的客观情况，</w:t>
      </w:r>
    </w:p>
    <w:p>
      <w:r>
        <w:t xml:space="preserve">包括但不限于：火灾、地震、洪水等自然灾害，战争、军事行动，罢工，流行病，IT </w:t>
      </w:r>
    </w:p>
    <w:p>
      <w:r>
        <w:t>系统故障、通讯系统故障、电力系统故障，金融危机、所涉及的市场发生停止交易等，</w:t>
      </w:r>
    </w:p>
    <w:p>
      <w:r/>
    </w:p>
    <w:p>
      <w:r>
        <w:t>以及在合同生效后，发生国家有关法律法规政策的变化，导致本行衍生产品交易无法</w:t>
      </w:r>
    </w:p>
    <w:p>
      <w:r/>
    </w:p>
    <w:p>
      <w:r>
        <w:t>正常开展的情形。本行与零售、机构客户及同业进行衍生交易时，均签订合约对不可</w:t>
      </w:r>
    </w:p>
    <w:p>
      <w:r>
        <w:t xml:space="preserve">抗力风险进行了约定，免除在不可抗力发生时的违约责任。 </w:t>
      </w:r>
    </w:p>
    <w:p>
      <w:r/>
    </w:p>
    <w:p>
      <w:r>
        <w:t>2013 年度，本行已投资衍生品公允价值的变动并不重大。对于衍生金融工具，</w:t>
      </w:r>
    </w:p>
    <w:p>
      <w:r>
        <w:t>本行采取估值技术法确定其公允价值。估值技术包括参考熟悉情况并自愿交易的各方</w:t>
      </w:r>
    </w:p>
    <w:p>
      <w:r/>
    </w:p>
    <w:p>
      <w:r>
        <w:t>最近进行的市场交易中使用的价格，参照实质上相同的其他金融工具的当前公允价值</w:t>
      </w:r>
    </w:p>
    <w:p>
      <w:r/>
    </w:p>
    <w:p>
      <w:r>
        <w:t>和现金流量折现法等。在可行的情况下，估值技术尽可能使用市场参数。然而，当缺</w:t>
      </w:r>
    </w:p>
    <w:p>
      <w:r/>
    </w:p>
    <w:p>
      <w:r>
        <w:t>乏市场参数时，管理层就自身和交易对手的信用风险、市场波动率、相关性等方面做</w:t>
      </w:r>
    </w:p>
    <w:p>
      <w:r>
        <w:t xml:space="preserve">出估计。 </w:t>
      </w:r>
    </w:p>
    <w:p>
      <w:r/>
    </w:p>
    <w:p>
      <w:r>
        <w:t>本行根据《企业会计准则》制订衍生产品会计政策及会计核算办法，本报告期相</w:t>
      </w:r>
    </w:p>
    <w:p>
      <w:r>
        <w:t xml:space="preserve">关政策没有发生重大变化。 </w:t>
      </w:r>
    </w:p>
    <w:p>
      <w:r/>
    </w:p>
    <w:p>
      <w:r>
        <w:t xml:space="preserve">- 20 - </w:t>
      </w:r>
    </w:p>
    <w:p>
      <w:r/>
    </w:p>
    <w:p>
      <w:r>
        <w:t xml:space="preserve"> </w:t>
      </w:r>
    </w:p>
    <w:p>
      <w:r>
        <w:t xml:space="preserve"> </w:t>
      </w:r>
    </w:p>
    <w:p>
      <w:r>
        <w:t>独立董事、保荐人或财务顾问对</w:t>
      </w:r>
    </w:p>
    <w:p>
      <w:r>
        <w:t>公司衍生品投资及风险控制情况</w:t>
      </w:r>
    </w:p>
    <w:p>
      <w:r>
        <w:t xml:space="preserve">的专项意见 </w:t>
      </w:r>
    </w:p>
    <w:p>
      <w:r/>
    </w:p>
    <w:p>
      <w:r>
        <w:t>本行衍生品交易业务是经监管机构批准的商业银行业务。本行目前从事的衍生品</w:t>
      </w:r>
    </w:p>
    <w:p>
      <w:r/>
    </w:p>
    <w:p>
      <w:r>
        <w:t>投资业务主要包括外汇远期/掉期、利率互换、贵金属延期/远期等。本行建立了有针</w:t>
      </w:r>
    </w:p>
    <w:p>
      <w:r/>
    </w:p>
    <w:p>
      <w:r>
        <w:t>对性的风险管理体系，设置了专门的风险管理机构，通过制度建设、有限授权、每日</w:t>
      </w:r>
    </w:p>
    <w:p>
      <w:r/>
    </w:p>
    <w:p>
      <w:r>
        <w:t xml:space="preserve">监控、内部培训以及从业人员资格认定等手段有效管理衍生品投资业务风险。 </w:t>
      </w:r>
    </w:p>
    <w:p>
      <w:r/>
    </w:p>
    <w:p>
      <w:r>
        <w:t xml:space="preserve">报告期末衍生品投资的持仓情况表 </w:t>
      </w:r>
    </w:p>
    <w:p>
      <w:r/>
    </w:p>
    <w:p>
      <w:r>
        <w:t xml:space="preserve">合约种类 </w:t>
      </w:r>
    </w:p>
    <w:p>
      <w:r/>
    </w:p>
    <w:p>
      <w:r>
        <w:t xml:space="preserve">外汇远期合约 </w:t>
      </w:r>
    </w:p>
    <w:p>
      <w:r/>
    </w:p>
    <w:p>
      <w:r>
        <w:t xml:space="preserve">利率掉期合约 </w:t>
      </w:r>
    </w:p>
    <w:p>
      <w:r/>
    </w:p>
    <w:p>
      <w:r>
        <w:t xml:space="preserve">其他 </w:t>
      </w:r>
    </w:p>
    <w:p>
      <w:r/>
    </w:p>
    <w:p>
      <w:r>
        <w:t xml:space="preserve">合计 </w:t>
      </w:r>
    </w:p>
    <w:p>
      <w:r/>
    </w:p>
    <w:p>
      <w:r>
        <w:t xml:space="preserve">年初合约金额 </w:t>
      </w:r>
    </w:p>
    <w:p>
      <w:r>
        <w:t xml:space="preserve">(名义金额) </w:t>
      </w:r>
    </w:p>
    <w:p>
      <w:r/>
    </w:p>
    <w:p>
      <w:r>
        <w:t xml:space="preserve">年末合约金额 </w:t>
      </w:r>
    </w:p>
    <w:p>
      <w:r>
        <w:t xml:space="preserve">(名义金额) </w:t>
      </w:r>
    </w:p>
    <w:p>
      <w:r/>
    </w:p>
    <w:p>
      <w:r>
        <w:t xml:space="preserve">报告期公允价值 </w:t>
      </w:r>
    </w:p>
    <w:p>
      <w:r>
        <w:t xml:space="preserve">变动情况 </w:t>
      </w:r>
    </w:p>
    <w:p>
      <w:r/>
    </w:p>
    <w:p>
      <w:r>
        <w:t xml:space="preserve">（货币单位：人民币百万元） </w:t>
      </w:r>
    </w:p>
    <w:p>
      <w:r>
        <w:t>年末合约(名义)金额占年末归属</w:t>
      </w:r>
    </w:p>
    <w:p>
      <w:r>
        <w:t xml:space="preserve">母公司股东的净资产比例 </w:t>
      </w:r>
    </w:p>
    <w:p>
      <w:r/>
    </w:p>
    <w:p>
      <w:r>
        <w:t xml:space="preserve">153,193  </w:t>
      </w:r>
    </w:p>
    <w:p>
      <w:r/>
    </w:p>
    <w:p>
      <w:r>
        <w:t xml:space="preserve">25,832  </w:t>
      </w:r>
    </w:p>
    <w:p>
      <w:r/>
    </w:p>
    <w:p>
      <w:r>
        <w:t xml:space="preserve">2  </w:t>
      </w:r>
    </w:p>
    <w:p>
      <w:r/>
    </w:p>
    <w:p>
      <w:r>
        <w:t xml:space="preserve">179,027  </w:t>
      </w:r>
    </w:p>
    <w:p>
      <w:r/>
    </w:p>
    <w:p>
      <w:r>
        <w:t xml:space="preserve">385,406  </w:t>
      </w:r>
    </w:p>
    <w:p>
      <w:r/>
    </w:p>
    <w:p>
      <w:r>
        <w:t xml:space="preserve">53,759  </w:t>
      </w:r>
    </w:p>
    <w:p>
      <w:r/>
    </w:p>
    <w:p>
      <w:r>
        <w:t xml:space="preserve">16,360  </w:t>
      </w:r>
    </w:p>
    <w:p>
      <w:r/>
    </w:p>
    <w:p>
      <w:r>
        <w:t xml:space="preserve">455,525  </w:t>
      </w:r>
    </w:p>
    <w:p>
      <w:r/>
    </w:p>
    <w:p>
      <w:r>
        <w:t xml:space="preserve">(283)  </w:t>
      </w:r>
    </w:p>
    <w:p>
      <w:r/>
    </w:p>
    <w:p>
      <w:r>
        <w:t xml:space="preserve">(43)  </w:t>
      </w:r>
    </w:p>
    <w:p>
      <w:r/>
    </w:p>
    <w:p>
      <w:r>
        <w:t xml:space="preserve">794  </w:t>
      </w:r>
    </w:p>
    <w:p>
      <w:r/>
    </w:p>
    <w:p>
      <w:r>
        <w:t xml:space="preserve">468  </w:t>
      </w:r>
    </w:p>
    <w:p>
      <w:r/>
    </w:p>
    <w:p>
      <w:r>
        <w:t xml:space="preserve">343.86%  </w:t>
      </w:r>
    </w:p>
    <w:p>
      <w:r/>
    </w:p>
    <w:p>
      <w:r>
        <w:t xml:space="preserve">47.96%  </w:t>
      </w:r>
    </w:p>
    <w:p>
      <w:r/>
    </w:p>
    <w:p>
      <w:r>
        <w:t xml:space="preserve">14.60%  </w:t>
      </w:r>
    </w:p>
    <w:p>
      <w:r/>
    </w:p>
    <w:p>
      <w:r>
        <w:t xml:space="preserve">406.42%  </w:t>
      </w:r>
    </w:p>
    <w:p>
      <w:r/>
    </w:p>
    <w:p>
      <w:r>
        <w:t>注：报告期衍生品合约金额有所增加，但掉期业务的实际风险净敞口很小。本行对掉期业务的远期端公允价值</w:t>
      </w:r>
    </w:p>
    <w:p>
      <w:r>
        <w:t xml:space="preserve">进行限额管理，实际风险净敞口变动不大。 </w:t>
      </w:r>
    </w:p>
    <w:p>
      <w:r/>
    </w:p>
    <w:p>
      <w:r>
        <w:t xml:space="preserve">（3）其他资产 </w:t>
      </w:r>
    </w:p>
    <w:p>
      <w:r>
        <w:t xml:space="preserve">抵债资产情况 </w:t>
      </w:r>
    </w:p>
    <w:p>
      <w:r/>
    </w:p>
    <w:p>
      <w:r>
        <w:t xml:space="preserve">土地、房屋及建筑物 </w:t>
      </w:r>
    </w:p>
    <w:p>
      <w:r/>
    </w:p>
    <w:p>
      <w:r>
        <w:t xml:space="preserve">其他 </w:t>
      </w:r>
    </w:p>
    <w:p>
      <w:r>
        <w:t xml:space="preserve">小计 </w:t>
      </w:r>
    </w:p>
    <w:p>
      <w:r>
        <w:t xml:space="preserve">抵债资产跌价准备 </w:t>
      </w:r>
    </w:p>
    <w:p>
      <w:r>
        <w:t xml:space="preserve">抵债资产净值 </w:t>
      </w:r>
    </w:p>
    <w:p>
      <w:r/>
    </w:p>
    <w:p>
      <w:r>
        <w:t xml:space="preserve">项  目 </w:t>
      </w:r>
    </w:p>
    <w:p>
      <w:r/>
    </w:p>
    <w:p>
      <w:r>
        <w:t xml:space="preserve">（货币单位：人民币百万元） </w:t>
      </w:r>
    </w:p>
    <w:p>
      <w:r>
        <w:t xml:space="preserve">余额 </w:t>
      </w:r>
    </w:p>
    <w:p>
      <w:r/>
    </w:p>
    <w:p>
      <w:r>
        <w:t xml:space="preserve">757 </w:t>
      </w:r>
    </w:p>
    <w:p>
      <w:r/>
    </w:p>
    <w:p>
      <w:r>
        <w:t xml:space="preserve">50 </w:t>
      </w:r>
    </w:p>
    <w:p>
      <w:r/>
    </w:p>
    <w:p>
      <w:r>
        <w:t xml:space="preserve">807 </w:t>
      </w:r>
    </w:p>
    <w:p>
      <w:r/>
    </w:p>
    <w:p>
      <w:r>
        <w:t xml:space="preserve">(204) </w:t>
      </w:r>
    </w:p>
    <w:p>
      <w:r/>
    </w:p>
    <w:p>
      <w:r>
        <w:t xml:space="preserve">603 </w:t>
      </w:r>
    </w:p>
    <w:p>
      <w:r/>
    </w:p>
    <w:p>
      <w:r>
        <w:t xml:space="preserve">报告期应收利息和坏账准备的增减变动 </w:t>
      </w:r>
    </w:p>
    <w:p>
      <w:r/>
    </w:p>
    <w:p>
      <w:r>
        <w:t xml:space="preserve">应收利息 </w:t>
      </w:r>
    </w:p>
    <w:p>
      <w:r/>
    </w:p>
    <w:p>
      <w:r>
        <w:t xml:space="preserve">年初余额 </w:t>
      </w:r>
    </w:p>
    <w:p>
      <w:r>
        <w:t xml:space="preserve">本年增加数额 </w:t>
      </w:r>
    </w:p>
    <w:p>
      <w:r>
        <w:t xml:space="preserve">本年回收数额 </w:t>
      </w:r>
    </w:p>
    <w:p>
      <w:r>
        <w:t xml:space="preserve">年末余额 </w:t>
      </w:r>
    </w:p>
    <w:p>
      <w:r/>
    </w:p>
    <w:p>
      <w:r>
        <w:t xml:space="preserve">应收利息 </w:t>
      </w:r>
    </w:p>
    <w:p>
      <w:r/>
    </w:p>
    <w:p>
      <w:r>
        <w:t xml:space="preserve">项  目 </w:t>
      </w:r>
    </w:p>
    <w:p>
      <w:r/>
    </w:p>
    <w:p>
      <w:r>
        <w:t xml:space="preserve">（货币单位：人民币百万元） </w:t>
      </w:r>
    </w:p>
    <w:p>
      <w:r>
        <w:t xml:space="preserve">金额 </w:t>
      </w:r>
    </w:p>
    <w:p>
      <w:r/>
    </w:p>
    <w:p>
      <w:r>
        <w:t xml:space="preserve">8,757 </w:t>
      </w:r>
    </w:p>
    <w:p>
      <w:r>
        <w:t xml:space="preserve">90,052 </w:t>
      </w:r>
    </w:p>
    <w:p>
      <w:r>
        <w:t xml:space="preserve">(88,766) </w:t>
      </w:r>
    </w:p>
    <w:p>
      <w:r>
        <w:t xml:space="preserve">10,043 </w:t>
      </w:r>
    </w:p>
    <w:p>
      <w:r/>
    </w:p>
    <w:p>
      <w:r>
        <w:t xml:space="preserve">（货币单位：人民币百万元） </w:t>
      </w:r>
    </w:p>
    <w:p>
      <w:r>
        <w:t xml:space="preserve">坏账准备 </w:t>
      </w:r>
    </w:p>
    <w:p>
      <w:r/>
    </w:p>
    <w:p>
      <w:r>
        <w:t xml:space="preserve">金额 </w:t>
      </w:r>
    </w:p>
    <w:p>
      <w:r/>
    </w:p>
    <w:p>
      <w:r>
        <w:t xml:space="preserve">10,043 </w:t>
      </w:r>
    </w:p>
    <w:p>
      <w:r/>
    </w:p>
    <w:p>
      <w:r>
        <w:t xml:space="preserve">- </w:t>
      </w:r>
    </w:p>
    <w:p>
      <w:r/>
    </w:p>
    <w:p>
      <w:r>
        <w:t>报告期末，本行应收利息较年初增加 12.86 亿元，增幅 14.69%，主要是生息资产规模增长等原</w:t>
      </w:r>
    </w:p>
    <w:p>
      <w:r/>
    </w:p>
    <w:p>
      <w:r>
        <w:t>因所致。本行对于贷款等生息资产的应收利息，在其到期 90 天尚未收回时，冲减当期利息收入，转</w:t>
      </w:r>
    </w:p>
    <w:p>
      <w:r>
        <w:t xml:space="preserve">作表外核算，不计提坏账准备。 </w:t>
      </w:r>
    </w:p>
    <w:p>
      <w:r/>
    </w:p>
    <w:p>
      <w:r>
        <w:t xml:space="preserve">- 21 - </w:t>
      </w:r>
    </w:p>
    <w:p>
      <w:r/>
    </w:p>
    <w:p>
      <w:r>
        <w:t xml:space="preserve"> </w:t>
      </w:r>
    </w:p>
    <w:p>
      <w:r>
        <w:t xml:space="preserve"> </w:t>
      </w:r>
    </w:p>
    <w:p>
      <w:r>
        <w:t xml:space="preserve"> </w:t>
      </w:r>
    </w:p>
    <w:p>
      <w:r>
        <w:t xml:space="preserve"> </w:t>
      </w:r>
    </w:p>
    <w:p>
      <w:r>
        <w:t xml:space="preserve"> </w:t>
      </w:r>
    </w:p>
    <w:p>
      <w:r>
        <w:t xml:space="preserve">（4）商誉 </w:t>
      </w:r>
    </w:p>
    <w:p>
      <w:r/>
    </w:p>
    <w:p>
      <w:r>
        <w:t xml:space="preserve">本行于 2011 年 7 月收购原平安银行时形成商誉，报告期商誉的增减变动如下： </w:t>
      </w:r>
    </w:p>
    <w:p>
      <w:r/>
    </w:p>
    <w:p>
      <w:r>
        <w:t xml:space="preserve">项  目 </w:t>
      </w:r>
    </w:p>
    <w:p>
      <w:r/>
    </w:p>
    <w:p>
      <w:r>
        <w:t xml:space="preserve">（货币单位：人民币百万元） </w:t>
      </w:r>
    </w:p>
    <w:p>
      <w:r>
        <w:t xml:space="preserve">金额 </w:t>
      </w:r>
    </w:p>
    <w:p>
      <w:r/>
    </w:p>
    <w:p>
      <w:r>
        <w:t xml:space="preserve">年初余额 </w:t>
      </w:r>
    </w:p>
    <w:p>
      <w:r>
        <w:t xml:space="preserve">本年增加数额 </w:t>
      </w:r>
    </w:p>
    <w:p>
      <w:r>
        <w:t xml:space="preserve">本年减少数额 </w:t>
      </w:r>
    </w:p>
    <w:p>
      <w:r>
        <w:t xml:space="preserve">年末余额 </w:t>
      </w:r>
    </w:p>
    <w:p>
      <w:r>
        <w:t xml:space="preserve">商誉减值准备 </w:t>
      </w:r>
    </w:p>
    <w:p>
      <w:r/>
    </w:p>
    <w:p>
      <w:r>
        <w:t xml:space="preserve">2、负债结构及变动情况 </w:t>
      </w:r>
    </w:p>
    <w:p>
      <w:r/>
    </w:p>
    <w:p>
      <w:r>
        <w:t xml:space="preserve">项  目 </w:t>
      </w:r>
    </w:p>
    <w:p>
      <w:r/>
    </w:p>
    <w:p>
      <w:r>
        <w:t xml:space="preserve">吸收存款 </w:t>
      </w:r>
    </w:p>
    <w:p>
      <w:r>
        <w:t xml:space="preserve">同业和其他金融机构存放款项 </w:t>
      </w:r>
    </w:p>
    <w:p>
      <w:r>
        <w:t xml:space="preserve">拆入资金 </w:t>
      </w:r>
    </w:p>
    <w:p>
      <w:r>
        <w:t xml:space="preserve">交易性金融负债 </w:t>
      </w:r>
    </w:p>
    <w:p>
      <w:r>
        <w:t xml:space="preserve">衍生金融负债 </w:t>
      </w:r>
    </w:p>
    <w:p>
      <w:r>
        <w:t xml:space="preserve">卖出回购金融资产款项 </w:t>
      </w:r>
    </w:p>
    <w:p>
      <w:r>
        <w:t xml:space="preserve">应付职工薪酬 </w:t>
      </w:r>
    </w:p>
    <w:p>
      <w:r>
        <w:t xml:space="preserve">应交税费 </w:t>
      </w:r>
    </w:p>
    <w:p>
      <w:r>
        <w:t xml:space="preserve">应付利息 </w:t>
      </w:r>
    </w:p>
    <w:p>
      <w:r>
        <w:t xml:space="preserve">应付债券 </w:t>
      </w:r>
    </w:p>
    <w:p>
      <w:r>
        <w:t xml:space="preserve">递延所得税负债 </w:t>
      </w:r>
    </w:p>
    <w:p>
      <w:r>
        <w:t xml:space="preserve">其他负债（注） </w:t>
      </w:r>
    </w:p>
    <w:p>
      <w:r>
        <w:t xml:space="preserve">负债总额 </w:t>
      </w:r>
    </w:p>
    <w:p>
      <w:r/>
    </w:p>
    <w:p>
      <w:r>
        <w:t xml:space="preserve">7,568 </w:t>
      </w:r>
    </w:p>
    <w:p>
      <w:r>
        <w:t xml:space="preserve">- </w:t>
      </w:r>
    </w:p>
    <w:p>
      <w:r>
        <w:t xml:space="preserve">- </w:t>
      </w:r>
    </w:p>
    <w:p>
      <w:r>
        <w:t xml:space="preserve">7,568 </w:t>
      </w:r>
    </w:p>
    <w:p>
      <w:r>
        <w:t xml:space="preserve">- </w:t>
      </w:r>
    </w:p>
    <w:p>
      <w:r/>
    </w:p>
    <w:p>
      <w:r>
        <w:t xml:space="preserve">（货币单位：人民币百万元） </w:t>
      </w:r>
    </w:p>
    <w:p>
      <w:r/>
    </w:p>
    <w:p>
      <w:r>
        <w:t xml:space="preserve">2013 年 12 月 31 日 </w:t>
      </w:r>
    </w:p>
    <w:p>
      <w:r/>
    </w:p>
    <w:p>
      <w:r>
        <w:t xml:space="preserve">2012 年 12 月 31 日 </w:t>
      </w:r>
    </w:p>
    <w:p>
      <w:r/>
    </w:p>
    <w:p>
      <w:r>
        <w:t xml:space="preserve">余额 </w:t>
      </w:r>
    </w:p>
    <w:p>
      <w:r/>
    </w:p>
    <w:p>
      <w:r>
        <w:t xml:space="preserve">1,217,002 </w:t>
      </w:r>
    </w:p>
    <w:p>
      <w:r>
        <w:t xml:space="preserve">450,789 </w:t>
      </w:r>
    </w:p>
    <w:p>
      <w:r>
        <w:t xml:space="preserve">22,633 </w:t>
      </w:r>
    </w:p>
    <w:p>
      <w:r>
        <w:t xml:space="preserve">3,692 </w:t>
      </w:r>
    </w:p>
    <w:p>
      <w:r>
        <w:t xml:space="preserve">2,914 </w:t>
      </w:r>
    </w:p>
    <w:p>
      <w:r>
        <w:t xml:space="preserve">36,049 </w:t>
      </w:r>
    </w:p>
    <w:p>
      <w:r>
        <w:t xml:space="preserve">6,013 </w:t>
      </w:r>
    </w:p>
    <w:p>
      <w:r>
        <w:t xml:space="preserve">4,205 </w:t>
      </w:r>
    </w:p>
    <w:p>
      <w:r>
        <w:t xml:space="preserve">16,605 </w:t>
      </w:r>
    </w:p>
    <w:p>
      <w:r>
        <w:t xml:space="preserve">8,102 </w:t>
      </w:r>
    </w:p>
    <w:p>
      <w:r>
        <w:t xml:space="preserve">- </w:t>
      </w:r>
    </w:p>
    <w:p>
      <w:r>
        <w:t xml:space="preserve">11,656 </w:t>
      </w:r>
    </w:p>
    <w:p>
      <w:r>
        <w:t xml:space="preserve">1,779,660 </w:t>
      </w:r>
    </w:p>
    <w:p>
      <w:r/>
    </w:p>
    <w:p>
      <w:r>
        <w:t xml:space="preserve">占比 </w:t>
      </w:r>
    </w:p>
    <w:p>
      <w:r/>
    </w:p>
    <w:p>
      <w:r>
        <w:t xml:space="preserve">68.38% </w:t>
      </w:r>
    </w:p>
    <w:p>
      <w:r>
        <w:t xml:space="preserve">25.33% </w:t>
      </w:r>
    </w:p>
    <w:p>
      <w:r>
        <w:t xml:space="preserve">1.27% </w:t>
      </w:r>
    </w:p>
    <w:p>
      <w:r>
        <w:t xml:space="preserve">0.21% </w:t>
      </w:r>
    </w:p>
    <w:p>
      <w:r>
        <w:t xml:space="preserve">0.16% </w:t>
      </w:r>
    </w:p>
    <w:p>
      <w:r>
        <w:t xml:space="preserve">2.03% </w:t>
      </w:r>
    </w:p>
    <w:p>
      <w:r>
        <w:t xml:space="preserve">0.34% </w:t>
      </w:r>
    </w:p>
    <w:p>
      <w:r>
        <w:t xml:space="preserve">0.24% </w:t>
      </w:r>
    </w:p>
    <w:p>
      <w:r>
        <w:t xml:space="preserve">0.93% </w:t>
      </w:r>
    </w:p>
    <w:p>
      <w:r>
        <w:t xml:space="preserve">0.46% </w:t>
      </w:r>
    </w:p>
    <w:p>
      <w:r>
        <w:t xml:space="preserve">- </w:t>
      </w:r>
    </w:p>
    <w:p>
      <w:r>
        <w:t xml:space="preserve">0.65% </w:t>
      </w:r>
    </w:p>
    <w:p>
      <w:r>
        <w:t xml:space="preserve">100.00% </w:t>
      </w:r>
    </w:p>
    <w:p>
      <w:r/>
    </w:p>
    <w:p>
      <w:r>
        <w:t xml:space="preserve">余额 </w:t>
      </w:r>
    </w:p>
    <w:p>
      <w:r/>
    </w:p>
    <w:p>
      <w:r>
        <w:t xml:space="preserve">1,021,108 </w:t>
      </w:r>
    </w:p>
    <w:p>
      <w:r>
        <w:t xml:space="preserve">354,223 </w:t>
      </w:r>
    </w:p>
    <w:p>
      <w:r>
        <w:t xml:space="preserve">39,068 </w:t>
      </w:r>
    </w:p>
    <w:p>
      <w:r>
        <w:t xml:space="preserve">1,722 </w:t>
      </w:r>
    </w:p>
    <w:p>
      <w:r>
        <w:t xml:space="preserve">952 </w:t>
      </w:r>
    </w:p>
    <w:p>
      <w:r>
        <w:t xml:space="preserve">46,148 </w:t>
      </w:r>
    </w:p>
    <w:p>
      <w:r>
        <w:t xml:space="preserve">4,863 </w:t>
      </w:r>
    </w:p>
    <w:p>
      <w:r>
        <w:t xml:space="preserve">2,299 </w:t>
      </w:r>
    </w:p>
    <w:p>
      <w:r>
        <w:t xml:space="preserve">11,526 </w:t>
      </w:r>
    </w:p>
    <w:p>
      <w:r>
        <w:t xml:space="preserve">16,079 </w:t>
      </w:r>
    </w:p>
    <w:p>
      <w:r>
        <w:t xml:space="preserve">1,272 </w:t>
      </w:r>
    </w:p>
    <w:p>
      <w:r>
        <w:t xml:space="preserve">22,478 </w:t>
      </w:r>
    </w:p>
    <w:p>
      <w:r>
        <w:t xml:space="preserve">1,521,738 </w:t>
      </w:r>
    </w:p>
    <w:p>
      <w:r/>
    </w:p>
    <w:p>
      <w:r>
        <w:t xml:space="preserve">占比 </w:t>
      </w:r>
    </w:p>
    <w:p>
      <w:r/>
    </w:p>
    <w:p>
      <w:r>
        <w:t xml:space="preserve">67.10% </w:t>
      </w:r>
    </w:p>
    <w:p>
      <w:r>
        <w:t xml:space="preserve">23.28% </w:t>
      </w:r>
    </w:p>
    <w:p>
      <w:r>
        <w:t xml:space="preserve">2.57% </w:t>
      </w:r>
    </w:p>
    <w:p>
      <w:r>
        <w:t xml:space="preserve">0.11% </w:t>
      </w:r>
    </w:p>
    <w:p>
      <w:r>
        <w:t xml:space="preserve">0.06% </w:t>
      </w:r>
    </w:p>
    <w:p>
      <w:r>
        <w:t xml:space="preserve">3.03% </w:t>
      </w:r>
    </w:p>
    <w:p>
      <w:r>
        <w:t xml:space="preserve">0.32% </w:t>
      </w:r>
    </w:p>
    <w:p>
      <w:r>
        <w:t xml:space="preserve">0.15% </w:t>
      </w:r>
    </w:p>
    <w:p>
      <w:r>
        <w:t xml:space="preserve">0.76% </w:t>
      </w:r>
    </w:p>
    <w:p>
      <w:r>
        <w:t xml:space="preserve">1.06% </w:t>
      </w:r>
    </w:p>
    <w:p>
      <w:r>
        <w:t xml:space="preserve">0.08% </w:t>
      </w:r>
    </w:p>
    <w:p>
      <w:r>
        <w:t xml:space="preserve">1.48% </w:t>
      </w:r>
    </w:p>
    <w:p>
      <w:r>
        <w:t xml:space="preserve">100.00% </w:t>
      </w:r>
    </w:p>
    <w:p>
      <w:r/>
    </w:p>
    <w:p>
      <w:r>
        <w:t>本年末比上</w:t>
      </w:r>
    </w:p>
    <w:p>
      <w:r>
        <w:t xml:space="preserve">年末增减 </w:t>
      </w:r>
    </w:p>
    <w:p>
      <w:r/>
    </w:p>
    <w:p>
      <w:r>
        <w:t xml:space="preserve">19.18% </w:t>
      </w:r>
    </w:p>
    <w:p>
      <w:r>
        <w:t xml:space="preserve">27.26% </w:t>
      </w:r>
    </w:p>
    <w:p>
      <w:r>
        <w:t xml:space="preserve">(42.07%) </w:t>
      </w:r>
    </w:p>
    <w:p>
      <w:r>
        <w:t xml:space="preserve">114.40% </w:t>
      </w:r>
    </w:p>
    <w:p>
      <w:r>
        <w:t xml:space="preserve">206.09% </w:t>
      </w:r>
    </w:p>
    <w:p>
      <w:r>
        <w:t xml:space="preserve">(21.88%) </w:t>
      </w:r>
    </w:p>
    <w:p>
      <w:r>
        <w:t xml:space="preserve">23.65% </w:t>
      </w:r>
    </w:p>
    <w:p>
      <w:r>
        <w:t xml:space="preserve">82.91% </w:t>
      </w:r>
    </w:p>
    <w:p>
      <w:r>
        <w:t xml:space="preserve">44.07% </w:t>
      </w:r>
    </w:p>
    <w:p>
      <w:r>
        <w:t xml:space="preserve">(49.61%) </w:t>
      </w:r>
    </w:p>
    <w:p>
      <w:r>
        <w:t xml:space="preserve">(100.00%) </w:t>
      </w:r>
    </w:p>
    <w:p>
      <w:r>
        <w:t xml:space="preserve">(48.14%) </w:t>
      </w:r>
    </w:p>
    <w:p>
      <w:r>
        <w:t xml:space="preserve">16.95% </w:t>
      </w:r>
    </w:p>
    <w:p>
      <w:r/>
    </w:p>
    <w:p>
      <w:r>
        <w:t xml:space="preserve">注：其他负债含报表项目中“向中央银行借款、应付账款、预计负债、其他负债”。 </w:t>
      </w:r>
    </w:p>
    <w:p>
      <w:r/>
    </w:p>
    <w:p>
      <w:r>
        <w:t xml:space="preserve">存款按产品分布情况 </w:t>
      </w:r>
    </w:p>
    <w:p>
      <w:r/>
    </w:p>
    <w:p>
      <w:r>
        <w:t xml:space="preserve">项  目 </w:t>
      </w:r>
    </w:p>
    <w:p>
      <w:r/>
    </w:p>
    <w:p>
      <w:r>
        <w:t xml:space="preserve">公司存款 </w:t>
      </w:r>
    </w:p>
    <w:p>
      <w:r>
        <w:t xml:space="preserve">零售存款 </w:t>
      </w:r>
    </w:p>
    <w:p>
      <w:r>
        <w:t xml:space="preserve">存款总额 </w:t>
      </w:r>
    </w:p>
    <w:p>
      <w:r/>
    </w:p>
    <w:p>
      <w:r>
        <w:t xml:space="preserve">存款按地区分布情况 </w:t>
      </w:r>
    </w:p>
    <w:p>
      <w:r/>
    </w:p>
    <w:p>
      <w:r>
        <w:t xml:space="preserve">2013 年 12 月 31 日 </w:t>
      </w:r>
    </w:p>
    <w:p>
      <w:r>
        <w:t xml:space="preserve">1,005,337 </w:t>
      </w:r>
    </w:p>
    <w:p>
      <w:r>
        <w:t xml:space="preserve">211,665 </w:t>
      </w:r>
    </w:p>
    <w:p>
      <w:r>
        <w:t xml:space="preserve">1,217,002 </w:t>
      </w:r>
    </w:p>
    <w:p>
      <w:r/>
    </w:p>
    <w:p>
      <w:r>
        <w:t xml:space="preserve">（货币单位：人民币百万元） </w:t>
      </w:r>
    </w:p>
    <w:p>
      <w:r>
        <w:t xml:space="preserve">2012 年 12 月 31 日  本年末比上年末增减 </w:t>
      </w:r>
    </w:p>
    <w:p>
      <w:r/>
    </w:p>
    <w:p>
      <w:r>
        <w:t xml:space="preserve">839,949 </w:t>
      </w:r>
    </w:p>
    <w:p>
      <w:r>
        <w:t xml:space="preserve">181,159 </w:t>
      </w:r>
    </w:p>
    <w:p>
      <w:r>
        <w:t xml:space="preserve">1,021,108 </w:t>
      </w:r>
    </w:p>
    <w:p>
      <w:r/>
    </w:p>
    <w:p>
      <w:r>
        <w:t xml:space="preserve">19.69% </w:t>
      </w:r>
    </w:p>
    <w:p>
      <w:r>
        <w:t xml:space="preserve">16.84% </w:t>
      </w:r>
    </w:p>
    <w:p>
      <w:r>
        <w:t xml:space="preserve">19.18% </w:t>
      </w:r>
    </w:p>
    <w:p>
      <w:r/>
    </w:p>
    <w:p>
      <w:r>
        <w:t xml:space="preserve">（货币单位：人民币百万元） </w:t>
      </w:r>
    </w:p>
    <w:p>
      <w:r/>
    </w:p>
    <w:p>
      <w:r>
        <w:t xml:space="preserve">- 22 - </w:t>
      </w:r>
    </w:p>
    <w:p>
      <w:r/>
    </w:p>
    <w:p>
      <w:r>
        <w:t xml:space="preserve"> </w:t>
      </w:r>
    </w:p>
    <w:p>
      <w:r>
        <w:t xml:space="preserve"> </w:t>
      </w:r>
    </w:p>
    <w:p>
      <w:r>
        <w:t xml:space="preserve"> </w:t>
      </w:r>
    </w:p>
    <w:p>
      <w:r>
        <w:t xml:space="preserve"> </w:t>
      </w:r>
    </w:p>
    <w:p>
      <w:r>
        <w:t xml:space="preserve"> </w:t>
      </w:r>
    </w:p>
    <w:p>
      <w:r>
        <w:t xml:space="preserve">地  区 </w:t>
      </w:r>
    </w:p>
    <w:p>
      <w:r/>
    </w:p>
    <w:p>
      <w:r>
        <w:t xml:space="preserve">东区 </w:t>
      </w:r>
    </w:p>
    <w:p>
      <w:r>
        <w:t xml:space="preserve">南区 </w:t>
      </w:r>
    </w:p>
    <w:p>
      <w:r>
        <w:t xml:space="preserve">西区 </w:t>
      </w:r>
    </w:p>
    <w:p>
      <w:r>
        <w:t xml:space="preserve">北区 </w:t>
      </w:r>
    </w:p>
    <w:p>
      <w:r>
        <w:t xml:space="preserve">总行 </w:t>
      </w:r>
    </w:p>
    <w:p>
      <w:r/>
    </w:p>
    <w:p>
      <w:r>
        <w:t xml:space="preserve">合计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 xml:space="preserve">337,280 </w:t>
      </w:r>
    </w:p>
    <w:p>
      <w:r>
        <w:t xml:space="preserve">417,914 </w:t>
      </w:r>
    </w:p>
    <w:p>
      <w:r>
        <w:t xml:space="preserve">116,785 </w:t>
      </w:r>
    </w:p>
    <w:p>
      <w:r>
        <w:t xml:space="preserve">238,157 </w:t>
      </w:r>
    </w:p>
    <w:p>
      <w:r>
        <w:t xml:space="preserve">106,866 </w:t>
      </w:r>
    </w:p>
    <w:p>
      <w:r/>
    </w:p>
    <w:p>
      <w:r>
        <w:t xml:space="preserve">27.71% </w:t>
      </w:r>
    </w:p>
    <w:p>
      <w:r>
        <w:t xml:space="preserve">34.34% </w:t>
      </w:r>
    </w:p>
    <w:p>
      <w:r>
        <w:t xml:space="preserve">9.60% </w:t>
      </w:r>
    </w:p>
    <w:p>
      <w:r>
        <w:t xml:space="preserve">19.57% </w:t>
      </w:r>
    </w:p>
    <w:p>
      <w:r>
        <w:t xml:space="preserve">8.78% </w:t>
      </w:r>
    </w:p>
    <w:p>
      <w:r/>
    </w:p>
    <w:p>
      <w:r>
        <w:t xml:space="preserve">285,227 </w:t>
      </w:r>
    </w:p>
    <w:p>
      <w:r>
        <w:t xml:space="preserve">372,844 </w:t>
      </w:r>
    </w:p>
    <w:p>
      <w:r>
        <w:t xml:space="preserve">78,800 </w:t>
      </w:r>
    </w:p>
    <w:p>
      <w:r>
        <w:t xml:space="preserve">186,171 </w:t>
      </w:r>
    </w:p>
    <w:p>
      <w:r>
        <w:t xml:space="preserve">98,066 </w:t>
      </w:r>
    </w:p>
    <w:p>
      <w:r/>
    </w:p>
    <w:p>
      <w:r>
        <w:t xml:space="preserve">27.93% </w:t>
      </w:r>
    </w:p>
    <w:p>
      <w:r>
        <w:t xml:space="preserve">36.51% </w:t>
      </w:r>
    </w:p>
    <w:p>
      <w:r>
        <w:t xml:space="preserve">7.72% </w:t>
      </w:r>
    </w:p>
    <w:p>
      <w:r>
        <w:t xml:space="preserve">18.23% </w:t>
      </w:r>
    </w:p>
    <w:p>
      <w:r>
        <w:t xml:space="preserve">9.61% </w:t>
      </w:r>
    </w:p>
    <w:p>
      <w:r/>
    </w:p>
    <w:p>
      <w:r>
        <w:t xml:space="preserve">1,217,002 </w:t>
      </w:r>
    </w:p>
    <w:p>
      <w:r/>
    </w:p>
    <w:p>
      <w:r>
        <w:t xml:space="preserve">100.00% </w:t>
      </w:r>
    </w:p>
    <w:p>
      <w:r/>
    </w:p>
    <w:p>
      <w:r>
        <w:t xml:space="preserve">1,021,108 </w:t>
      </w:r>
    </w:p>
    <w:p>
      <w:r/>
    </w:p>
    <w:p>
      <w:r>
        <w:t xml:space="preserve">100.00% </w:t>
      </w:r>
    </w:p>
    <w:p>
      <w:r/>
    </w:p>
    <w:p>
      <w:r>
        <w:t xml:space="preserve">3、股东权益变动情况 </w:t>
      </w:r>
    </w:p>
    <w:p>
      <w:r/>
    </w:p>
    <w:p>
      <w:r>
        <w:t xml:space="preserve">项  目 </w:t>
      </w:r>
    </w:p>
    <w:p>
      <w:r/>
    </w:p>
    <w:p>
      <w:r>
        <w:t xml:space="preserve">年初数 </w:t>
      </w:r>
    </w:p>
    <w:p>
      <w:r/>
    </w:p>
    <w:p>
      <w:r>
        <w:t xml:space="preserve">本年增加 </w:t>
      </w:r>
    </w:p>
    <w:p>
      <w:r/>
    </w:p>
    <w:p>
      <w:r>
        <w:t xml:space="preserve">（货币单位：人民币百万元） </w:t>
      </w:r>
    </w:p>
    <w:p>
      <w:r>
        <w:t xml:space="preserve">本年减少 </w:t>
      </w:r>
    </w:p>
    <w:p>
      <w:r>
        <w:t xml:space="preserve">年末数 </w:t>
      </w:r>
    </w:p>
    <w:p>
      <w:r/>
    </w:p>
    <w:p>
      <w:r>
        <w:t xml:space="preserve">股本 </w:t>
      </w:r>
    </w:p>
    <w:p>
      <w:r>
        <w:t xml:space="preserve">资本公积 </w:t>
      </w:r>
    </w:p>
    <w:p>
      <w:r>
        <w:t xml:space="preserve">盈余公积 </w:t>
      </w:r>
    </w:p>
    <w:p>
      <w:r>
        <w:t xml:space="preserve">一般准备 </w:t>
      </w:r>
    </w:p>
    <w:p>
      <w:r>
        <w:t xml:space="preserve">未分配利润 </w:t>
      </w:r>
    </w:p>
    <w:p>
      <w:r>
        <w:t xml:space="preserve">其中：建议分配的股利 </w:t>
      </w:r>
    </w:p>
    <w:p>
      <w:r>
        <w:t xml:space="preserve">归属于母公司股东权益合计 </w:t>
      </w:r>
    </w:p>
    <w:p>
      <w:r>
        <w:t xml:space="preserve">少数股东权益 </w:t>
      </w:r>
    </w:p>
    <w:p>
      <w:r>
        <w:t xml:space="preserve">股东权益合计 </w:t>
      </w:r>
    </w:p>
    <w:p>
      <w:r/>
    </w:p>
    <w:p>
      <w:r>
        <w:t xml:space="preserve">5,123 </w:t>
      </w:r>
    </w:p>
    <w:p>
      <w:r>
        <w:t xml:space="preserve">40,135 </w:t>
      </w:r>
    </w:p>
    <w:p>
      <w:r>
        <w:t xml:space="preserve">2,831 </w:t>
      </w:r>
    </w:p>
    <w:p>
      <w:r>
        <w:t xml:space="preserve">13,633 </w:t>
      </w:r>
    </w:p>
    <w:p>
      <w:r>
        <w:t xml:space="preserve">23,077 </w:t>
      </w:r>
    </w:p>
    <w:p>
      <w:r>
        <w:t xml:space="preserve">3,946  </w:t>
      </w:r>
    </w:p>
    <w:p>
      <w:r>
        <w:t xml:space="preserve">84,799 </w:t>
      </w:r>
    </w:p>
    <w:p>
      <w:r>
        <w:t xml:space="preserve">- </w:t>
      </w:r>
    </w:p>
    <w:p>
      <w:r>
        <w:t xml:space="preserve">84,799 </w:t>
      </w:r>
    </w:p>
    <w:p>
      <w:r/>
    </w:p>
    <w:p>
      <w:r>
        <w:t xml:space="preserve">4,398 </w:t>
      </w:r>
    </w:p>
    <w:p>
      <w:r>
        <w:t xml:space="preserve">11,599 </w:t>
      </w:r>
    </w:p>
    <w:p>
      <w:r>
        <w:t xml:space="preserve">1,523 </w:t>
      </w:r>
    </w:p>
    <w:p>
      <w:r>
        <w:t xml:space="preserve">2,876 </w:t>
      </w:r>
    </w:p>
    <w:p>
      <w:r>
        <w:t xml:space="preserve">15,231 </w:t>
      </w:r>
    </w:p>
    <w:p>
      <w:r>
        <w:t xml:space="preserve">1,523 </w:t>
      </w:r>
    </w:p>
    <w:p>
      <w:r>
        <w:t xml:space="preserve">35,627 </w:t>
      </w:r>
    </w:p>
    <w:p>
      <w:r>
        <w:t xml:space="preserve">- </w:t>
      </w:r>
    </w:p>
    <w:p>
      <w:r>
        <w:t xml:space="preserve">35,627 </w:t>
      </w:r>
    </w:p>
    <w:p>
      <w:r/>
    </w:p>
    <w:p>
      <w:r>
        <w:t xml:space="preserve">- </w:t>
      </w:r>
    </w:p>
    <w:p>
      <w:r>
        <w:t xml:space="preserve">- </w:t>
      </w:r>
    </w:p>
    <w:p>
      <w:r>
        <w:t xml:space="preserve">- </w:t>
      </w:r>
    </w:p>
    <w:p>
      <w:r>
        <w:t xml:space="preserve">- </w:t>
      </w:r>
    </w:p>
    <w:p>
      <w:r>
        <w:t xml:space="preserve">(8,345) </w:t>
      </w:r>
    </w:p>
    <w:p>
      <w:r>
        <w:t xml:space="preserve">(3,946) </w:t>
      </w:r>
    </w:p>
    <w:p>
      <w:r>
        <w:t xml:space="preserve">(8,345) </w:t>
      </w:r>
    </w:p>
    <w:p>
      <w:r>
        <w:t xml:space="preserve">- </w:t>
      </w:r>
    </w:p>
    <w:p>
      <w:r>
        <w:t xml:space="preserve">(8,345) </w:t>
      </w:r>
    </w:p>
    <w:p>
      <w:r/>
    </w:p>
    <w:p>
      <w:r>
        <w:t xml:space="preserve">9,521 </w:t>
      </w:r>
    </w:p>
    <w:p>
      <w:r>
        <w:t xml:space="preserve">51,734 </w:t>
      </w:r>
    </w:p>
    <w:p>
      <w:r>
        <w:t xml:space="preserve">4,354 </w:t>
      </w:r>
    </w:p>
    <w:p>
      <w:r>
        <w:t xml:space="preserve">16,509 </w:t>
      </w:r>
    </w:p>
    <w:p>
      <w:r>
        <w:t xml:space="preserve">29,963 </w:t>
      </w:r>
    </w:p>
    <w:p>
      <w:r>
        <w:t xml:space="preserve">1,523 </w:t>
      </w:r>
    </w:p>
    <w:p>
      <w:r>
        <w:t xml:space="preserve">112,081 </w:t>
      </w:r>
    </w:p>
    <w:p>
      <w:r>
        <w:t xml:space="preserve">- </w:t>
      </w:r>
    </w:p>
    <w:p>
      <w:r>
        <w:t xml:space="preserve">112,081 </w:t>
      </w:r>
    </w:p>
    <w:p>
      <w:r/>
    </w:p>
    <w:p>
      <w:r>
        <w:t xml:space="preserve">4、外币金融资产的持有情况 </w:t>
      </w:r>
    </w:p>
    <w:p>
      <w:r/>
    </w:p>
    <w:p>
      <w:r>
        <w:t>本行持有的外币金融资产主要为贷款、同业款项及少量债券投资。其中同业款项主要为短期的</w:t>
      </w:r>
    </w:p>
    <w:p>
      <w:r/>
    </w:p>
    <w:p>
      <w:r>
        <w:t>拆放同业和存放同业，风险较低；本行对境外证券投资一直持谨慎态度，主要投资信用等级高、期</w:t>
      </w:r>
    </w:p>
    <w:p>
      <w:r/>
    </w:p>
    <w:p>
      <w:r>
        <w:t>限较短、结构简单的一般债券，目前持有的债券信用等级稳定，外币债券投资对本行利润的影响很</w:t>
      </w:r>
    </w:p>
    <w:p>
      <w:r/>
    </w:p>
    <w:p>
      <w:r>
        <w:t xml:space="preserve">小；外币贷款主要投放于境内企业，各项风险基本可控。 </w:t>
      </w:r>
    </w:p>
    <w:p>
      <w:r>
        <w:t xml:space="preserve">报告期末，本行持有的外币金融资产和金融负债情况如下： </w:t>
      </w:r>
    </w:p>
    <w:p>
      <w:r/>
    </w:p>
    <w:p>
      <w:r>
        <w:t xml:space="preserve">项  目 </w:t>
      </w:r>
    </w:p>
    <w:p>
      <w:r/>
    </w:p>
    <w:p>
      <w:r>
        <w:t xml:space="preserve">年初余额 </w:t>
      </w:r>
    </w:p>
    <w:p>
      <w:r/>
    </w:p>
    <w:p>
      <w:r>
        <w:t>本年公允价</w:t>
      </w:r>
    </w:p>
    <w:p>
      <w:r>
        <w:t xml:space="preserve">值变动损益 </w:t>
      </w:r>
    </w:p>
    <w:p>
      <w:r/>
    </w:p>
    <w:p>
      <w:r>
        <w:t xml:space="preserve">（货币单位：折人民币百万元） </w:t>
      </w:r>
    </w:p>
    <w:p>
      <w:r>
        <w:t>计入权益的</w:t>
      </w:r>
    </w:p>
    <w:p>
      <w:r>
        <w:t>本年计提</w:t>
      </w:r>
    </w:p>
    <w:p>
      <w:r>
        <w:t>累计公允价</w:t>
      </w:r>
    </w:p>
    <w:p>
      <w:r>
        <w:t>/(转回)的减</w:t>
      </w:r>
    </w:p>
    <w:p>
      <w:r>
        <w:t xml:space="preserve">值变动 </w:t>
      </w:r>
    </w:p>
    <w:p>
      <w:r/>
    </w:p>
    <w:p>
      <w:r>
        <w:t xml:space="preserve">年末余额 </w:t>
      </w:r>
    </w:p>
    <w:p>
      <w:r/>
    </w:p>
    <w:p>
      <w:r>
        <w:t xml:space="preserve">值 </w:t>
      </w:r>
    </w:p>
    <w:p>
      <w:r/>
    </w:p>
    <w:p>
      <w:r>
        <w:t xml:space="preserve">金融资产： </w:t>
      </w:r>
    </w:p>
    <w:p>
      <w:r/>
    </w:p>
    <w:p>
      <w:r>
        <w:t xml:space="preserve">现金及存放中央银行款项 </w:t>
      </w:r>
    </w:p>
    <w:p>
      <w:r/>
    </w:p>
    <w:p>
      <w:r>
        <w:t xml:space="preserve">同业款项（注） </w:t>
      </w:r>
    </w:p>
    <w:p>
      <w:r/>
    </w:p>
    <w:p>
      <w:r>
        <w:t xml:space="preserve">交易性金融资产及衍生金融资产 </w:t>
      </w:r>
    </w:p>
    <w:p>
      <w:r/>
    </w:p>
    <w:p>
      <w:r>
        <w:t xml:space="preserve">应收账款 </w:t>
      </w:r>
    </w:p>
    <w:p>
      <w:r/>
    </w:p>
    <w:p>
      <w:r>
        <w:t xml:space="preserve">发放贷款和垫款 </w:t>
      </w:r>
    </w:p>
    <w:p>
      <w:r/>
    </w:p>
    <w:p>
      <w:r>
        <w:t xml:space="preserve">可供出售金融资产 </w:t>
      </w:r>
    </w:p>
    <w:p>
      <w:r/>
    </w:p>
    <w:p>
      <w:r>
        <w:t xml:space="preserve">持有至到期投资 </w:t>
      </w:r>
    </w:p>
    <w:p>
      <w:r/>
    </w:p>
    <w:p>
      <w:r>
        <w:t xml:space="preserve">(65) </w:t>
      </w:r>
    </w:p>
    <w:p>
      <w:r/>
    </w:p>
    <w:p>
      <w:r>
        <w:t xml:space="preserve">3,461 </w:t>
      </w:r>
    </w:p>
    <w:p>
      <w:r/>
    </w:p>
    <w:p>
      <w:r>
        <w:t xml:space="preserve">31,798 </w:t>
      </w:r>
    </w:p>
    <w:p>
      <w:r/>
    </w:p>
    <w:p>
      <w:r>
        <w:t xml:space="preserve">78 </w:t>
      </w:r>
    </w:p>
    <w:p>
      <w:r/>
    </w:p>
    <w:p>
      <w:r>
        <w:t xml:space="preserve">15 </w:t>
      </w:r>
    </w:p>
    <w:p>
      <w:r/>
    </w:p>
    <w:p>
      <w:r>
        <w:t xml:space="preserve">42,460 </w:t>
      </w:r>
    </w:p>
    <w:p>
      <w:r/>
    </w:p>
    <w:p>
      <w:r>
        <w:t xml:space="preserve">40 </w:t>
      </w:r>
    </w:p>
    <w:p>
      <w:r/>
    </w:p>
    <w:p>
      <w:r>
        <w:t xml:space="preserve">569 </w:t>
      </w:r>
    </w:p>
    <w:p>
      <w:r/>
    </w:p>
    <w:p>
      <w:r>
        <w:t xml:space="preserve">- 23 - </w:t>
      </w:r>
    </w:p>
    <w:p>
      <w:r/>
    </w:p>
    <w:p>
      <w:r>
        <w:t xml:space="preserve">10 </w:t>
      </w:r>
    </w:p>
    <w:p>
      <w:r/>
    </w:p>
    <w:p>
      <w:r>
        <w:t xml:space="preserve">4,337 </w:t>
      </w:r>
    </w:p>
    <w:p>
      <w:r/>
    </w:p>
    <w:p>
      <w:r>
        <w:t xml:space="preserve">13,118 </w:t>
      </w:r>
    </w:p>
    <w:p>
      <w:r/>
    </w:p>
    <w:p>
      <w:r>
        <w:t xml:space="preserve">14 </w:t>
      </w:r>
    </w:p>
    <w:p>
      <w:r/>
    </w:p>
    <w:p>
      <w:r>
        <w:t xml:space="preserve">- </w:t>
      </w:r>
    </w:p>
    <w:p>
      <w:r/>
    </w:p>
    <w:p>
      <w:r>
        <w:t xml:space="preserve">(1) </w:t>
      </w:r>
    </w:p>
    <w:p>
      <w:r/>
    </w:p>
    <w:p>
      <w:r>
        <w:t xml:space="preserve">149 </w:t>
      </w:r>
    </w:p>
    <w:p>
      <w:r/>
    </w:p>
    <w:p>
      <w:r>
        <w:t xml:space="preserve">70,600 </w:t>
      </w:r>
    </w:p>
    <w:p>
      <w:r/>
    </w:p>
    <w:p>
      <w:r>
        <w:t xml:space="preserve">37 </w:t>
      </w:r>
    </w:p>
    <w:p>
      <w:r/>
    </w:p>
    <w:p>
      <w:r>
        <w:t xml:space="preserve">473 </w:t>
      </w:r>
    </w:p>
    <w:p>
      <w:r/>
    </w:p>
    <w:p>
      <w:r>
        <w:t xml:space="preserve">(4)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其他资产 </w:t>
      </w:r>
    </w:p>
    <w:p>
      <w:r/>
    </w:p>
    <w:p>
      <w:r>
        <w:t xml:space="preserve">合计 </w:t>
      </w:r>
    </w:p>
    <w:p>
      <w:r/>
    </w:p>
    <w:p>
      <w:r>
        <w:t xml:space="preserve">金融负债： </w:t>
      </w:r>
    </w:p>
    <w:p>
      <w:r/>
    </w:p>
    <w:p>
      <w:r>
        <w:t xml:space="preserve">同业及其他金融机构存放及拆入资金（注） </w:t>
      </w:r>
    </w:p>
    <w:p>
      <w:r/>
    </w:p>
    <w:p>
      <w:r>
        <w:t xml:space="preserve">交易性金融负债及衍生金融负债 </w:t>
      </w:r>
    </w:p>
    <w:p>
      <w:r/>
    </w:p>
    <w:p>
      <w:r>
        <w:t xml:space="preserve">吸收存款 </w:t>
      </w:r>
    </w:p>
    <w:p>
      <w:r/>
    </w:p>
    <w:p>
      <w:r>
        <w:t xml:space="preserve">应付账款 </w:t>
      </w:r>
    </w:p>
    <w:p>
      <w:r/>
    </w:p>
    <w:p>
      <w:r>
        <w:t xml:space="preserve">其他负债 </w:t>
      </w:r>
    </w:p>
    <w:p>
      <w:r/>
    </w:p>
    <w:p>
      <w:r>
        <w:t xml:space="preserve">886 </w:t>
      </w:r>
    </w:p>
    <w:p>
      <w:r/>
    </w:p>
    <w:p>
      <w:r>
        <w:t xml:space="preserve">79,307 </w:t>
      </w:r>
    </w:p>
    <w:p>
      <w:r/>
    </w:p>
    <w:p>
      <w:r>
        <w:t xml:space="preserve">(16,437) </w:t>
      </w:r>
    </w:p>
    <w:p>
      <w:r/>
    </w:p>
    <w:p>
      <w:r>
        <w:t xml:space="preserve">(1,740) </w:t>
      </w:r>
    </w:p>
    <w:p>
      <w:r/>
    </w:p>
    <w:p>
      <w:r>
        <w:t xml:space="preserve">(62,574) </w:t>
      </w:r>
    </w:p>
    <w:p>
      <w:r/>
    </w:p>
    <w:p>
      <w:r>
        <w:t xml:space="preserve">(7) </w:t>
      </w:r>
    </w:p>
    <w:p>
      <w:r/>
    </w:p>
    <w:p>
      <w:r>
        <w:t xml:space="preserve">(890) </w:t>
      </w:r>
    </w:p>
    <w:p>
      <w:r/>
    </w:p>
    <w:p>
      <w:r>
        <w:t xml:space="preserve">(65) </w:t>
      </w:r>
    </w:p>
    <w:p>
      <w:r/>
    </w:p>
    <w:p>
      <w:r>
        <w:t xml:space="preserve">(1) </w:t>
      </w:r>
    </w:p>
    <w:p>
      <w:r/>
    </w:p>
    <w:p>
      <w:r>
        <w:t xml:space="preserve">1 </w:t>
      </w:r>
    </w:p>
    <w:p>
      <w:r/>
    </w:p>
    <w:p>
      <w:r>
        <w:t xml:space="preserve">156 </w:t>
      </w:r>
    </w:p>
    <w:p>
      <w:r/>
    </w:p>
    <w:p>
      <w:r>
        <w:t xml:space="preserve">467 </w:t>
      </w:r>
    </w:p>
    <w:p>
      <w:r/>
    </w:p>
    <w:p>
      <w:r>
        <w:t xml:space="preserve">89,046 </w:t>
      </w:r>
    </w:p>
    <w:p>
      <w:r/>
    </w:p>
    <w:p>
      <w:r>
        <w:t xml:space="preserve">419 </w:t>
      </w:r>
    </w:p>
    <w:p>
      <w:r/>
    </w:p>
    <w:p>
      <w:r>
        <w:t xml:space="preserve">(37,794) </w:t>
      </w:r>
    </w:p>
    <w:p>
      <w:r/>
    </w:p>
    <w:p>
      <w:r>
        <w:t xml:space="preserve">(3,705) </w:t>
      </w:r>
    </w:p>
    <w:p>
      <w:r/>
    </w:p>
    <w:p>
      <w:r>
        <w:t xml:space="preserve">(98,848) </w:t>
      </w:r>
    </w:p>
    <w:p>
      <w:r/>
    </w:p>
    <w:p>
      <w:r>
        <w:t xml:space="preserve">- </w:t>
      </w:r>
    </w:p>
    <w:p>
      <w:r/>
    </w:p>
    <w:p>
      <w:r>
        <w:t xml:space="preserve">(874) </w:t>
      </w:r>
    </w:p>
    <w:p>
      <w:r/>
    </w:p>
    <w:p>
      <w:r>
        <w:t xml:space="preserve">合计 </w:t>
      </w:r>
    </w:p>
    <w:p>
      <w:r>
        <w:t xml:space="preserve">注：同业款项包括存放同业款项、拆出资金及买入返售金融资产；同业及其他金融机构存放及拆入资金含卖出 </w:t>
      </w:r>
    </w:p>
    <w:p>
      <w:r>
        <w:t xml:space="preserve">回购金融资产款项。 </w:t>
      </w:r>
    </w:p>
    <w:p>
      <w:r/>
    </w:p>
    <w:p>
      <w:r>
        <w:t xml:space="preserve">(81,648) </w:t>
      </w:r>
    </w:p>
    <w:p>
      <w:r/>
    </w:p>
    <w:p>
      <w:r>
        <w:t xml:space="preserve">419 </w:t>
      </w:r>
    </w:p>
    <w:p>
      <w:r/>
    </w:p>
    <w:p>
      <w:r>
        <w:t xml:space="preserve">(141,221) </w:t>
      </w:r>
    </w:p>
    <w:p>
      <w:r/>
    </w:p>
    <w:p>
      <w:r>
        <w:t xml:space="preserve">5、理财业务、资产证券化、托管、信托、财富管理等业务的开展和损益情况 </w:t>
      </w:r>
    </w:p>
    <w:p>
      <w:r/>
    </w:p>
    <w:p>
      <w:r>
        <w:t>本行在报告期内担任管理人的结构性主体主要包括理财产品，本行在对潜在目标客户群进行分</w:t>
      </w:r>
    </w:p>
    <w:p>
      <w:r/>
    </w:p>
    <w:p>
      <w:r>
        <w:t>析研究的基础上，设计并向特定目标客户群销售，将募集到的理财资金根据产品合同的约定投入相</w:t>
      </w:r>
    </w:p>
    <w:p>
      <w:r/>
    </w:p>
    <w:p>
      <w:r>
        <w:t>关金融市场或投资相关金融产品，在获取投资收益后，根据合同约定分配给投资者。本行作为资产</w:t>
      </w:r>
    </w:p>
    <w:p>
      <w:r/>
    </w:p>
    <w:p>
      <w:r>
        <w:t>管理人而获取销售费、固定管理费、浮动管理费等手续费收入。除人民币 741.93 亿元的保本理财产</w:t>
      </w:r>
    </w:p>
    <w:p>
      <w:r/>
    </w:p>
    <w:p>
      <w:r>
        <w:t>品以外（保本理财产品在本行表内核算），本行认为面临对其他结构性主体投资相关的可变报酬不显</w:t>
      </w:r>
    </w:p>
    <w:p>
      <w:r/>
    </w:p>
    <w:p>
      <w:r>
        <w:t>著，因此，本行没有合并该等结构性主体。于 2013 年 12 月 31 日，由本行发行并管理的未纳入合并</w:t>
      </w:r>
    </w:p>
    <w:p>
      <w:r>
        <w:t xml:space="preserve">范围的理财产品余额为人民币 1,231.40 亿元，该等理财产品的手续费收入不重大。 </w:t>
      </w:r>
    </w:p>
    <w:p>
      <w:r/>
    </w:p>
    <w:p>
      <w:r>
        <w:t xml:space="preserve">6、报告期末，可能对经营成果造成重大影响的表外项目的余额 </w:t>
      </w:r>
    </w:p>
    <w:p>
      <w:r/>
    </w:p>
    <w:p>
      <w:r>
        <w:t xml:space="preserve">项  目 </w:t>
      </w:r>
    </w:p>
    <w:p>
      <w:r/>
    </w:p>
    <w:p>
      <w:r>
        <w:t xml:space="preserve">银行承兑汇票 </w:t>
      </w:r>
    </w:p>
    <w:p>
      <w:r>
        <w:t xml:space="preserve">开出保函 </w:t>
      </w:r>
    </w:p>
    <w:p>
      <w:r>
        <w:t xml:space="preserve">开出信用证 </w:t>
      </w:r>
    </w:p>
    <w:p>
      <w:r>
        <w:t xml:space="preserve">未使用的信用卡额度及不可撤销的贷款承诺 </w:t>
      </w:r>
    </w:p>
    <w:p>
      <w:r>
        <w:t xml:space="preserve">经营性租赁承诺 </w:t>
      </w:r>
    </w:p>
    <w:p>
      <w:r>
        <w:t xml:space="preserve">资本性支出承诺 </w:t>
      </w:r>
    </w:p>
    <w:p>
      <w:r/>
    </w:p>
    <w:p>
      <w:r>
        <w:t xml:space="preserve">（四）公允价值计量 </w:t>
      </w:r>
    </w:p>
    <w:p>
      <w:r>
        <w:t xml:space="preserve">1、公允价值的确定方式 </w:t>
      </w:r>
    </w:p>
    <w:p>
      <w:r/>
    </w:p>
    <w:p>
      <w:r>
        <w:t xml:space="preserve">（货币单位：人民币百万元） </w:t>
      </w:r>
    </w:p>
    <w:p>
      <w:r/>
    </w:p>
    <w:p>
      <w:r>
        <w:t xml:space="preserve">余  额 </w:t>
      </w:r>
    </w:p>
    <w:p>
      <w:r/>
    </w:p>
    <w:p>
      <w:r>
        <w:t xml:space="preserve">359,583 </w:t>
      </w:r>
    </w:p>
    <w:p>
      <w:r>
        <w:t xml:space="preserve">39,472 </w:t>
      </w:r>
    </w:p>
    <w:p>
      <w:r>
        <w:t xml:space="preserve">49,288 </w:t>
      </w:r>
    </w:p>
    <w:p>
      <w:r>
        <w:t xml:space="preserve">52,839 </w:t>
      </w:r>
    </w:p>
    <w:p>
      <w:r>
        <w:t xml:space="preserve">7,569 </w:t>
      </w:r>
    </w:p>
    <w:p>
      <w:r>
        <w:t xml:space="preserve">779 </w:t>
      </w:r>
    </w:p>
    <w:p>
      <w:r/>
    </w:p>
    <w:p>
      <w:r>
        <w:t>对于存在活跃市场的金融工具，本行优先采用活跃市场的报价确定其公允价值。对于不存在活</w:t>
      </w:r>
    </w:p>
    <w:p>
      <w:r/>
    </w:p>
    <w:p>
      <w:r>
        <w:t>跃市场的金融工具，本行采用估值技术确定其公允价值。估值技术包括参考熟悉情况并自愿交易的</w:t>
      </w:r>
    </w:p>
    <w:p>
      <w:r/>
    </w:p>
    <w:p>
      <w:r>
        <w:t>各方最近进行的市场交易中使用的价格、参照实质上相同的其他金融工具的当前公允价值和现金流</w:t>
      </w:r>
    </w:p>
    <w:p>
      <w:r/>
    </w:p>
    <w:p>
      <w:r>
        <w:t>量折现法等。在可行的情况下，估值技术尽可能使用市场参数。然而，当缺乏市场参数时，管理层</w:t>
      </w:r>
    </w:p>
    <w:p>
      <w:r/>
    </w:p>
    <w:p>
      <w:r>
        <w:t>需就自身和交易对手的信贷风险、市场波动率、相关性等方面作出估计。这些相关假设的变化会对</w:t>
      </w:r>
    </w:p>
    <w:p>
      <w:r/>
    </w:p>
    <w:p>
      <w:r>
        <w:t xml:space="preserve">- 24 -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金融工具的公允价值产生影响。目前，本行没有此类金融工具。 </w:t>
      </w:r>
    </w:p>
    <w:p>
      <w:r>
        <w:t xml:space="preserve">本行采用公允价值模式计量的项目及方法： </w:t>
      </w:r>
    </w:p>
    <w:p>
      <w:r>
        <w:t>（1）以公允价值计量且其变动计入当期损益的金融资产/金融负债（包括衍生金融资产/衍生金</w:t>
      </w:r>
    </w:p>
    <w:p>
      <w:r/>
    </w:p>
    <w:p>
      <w:r>
        <w:t>融负债）乃参考可供参照之市价计算其公允价值。倘无可供参照之市价，则将现金流量折现估算公</w:t>
      </w:r>
    </w:p>
    <w:p>
      <w:r/>
    </w:p>
    <w:p>
      <w:r>
        <w:t xml:space="preserve">允价值或参照交易对方的报价确定公允价值。公允价值等于此等项目之账面金额。 </w:t>
      </w:r>
    </w:p>
    <w:p>
      <w:r>
        <w:t>（2）持有至到期的投资乃参考可供参照之市价计算其公允价值。倘无可供参照之市价，则将现</w:t>
      </w:r>
    </w:p>
    <w:p>
      <w:r>
        <w:t xml:space="preserve">金流量折现估算公允价值；应收款类债券资产以成本作为其公允价值。 </w:t>
      </w:r>
    </w:p>
    <w:p>
      <w:r>
        <w:t>（3）于 12 个月内到期之其他金融资产金融负债由于期限较短，它们的账面价值与公允价值相</w:t>
      </w:r>
    </w:p>
    <w:p>
      <w:r>
        <w:t xml:space="preserve">若。 </w:t>
      </w:r>
    </w:p>
    <w:p>
      <w:r>
        <w:t>（4）凡定息贷款按当时适用于类似贷款之市场利率贷出，其公允价值以参照市场利率方法估算。</w:t>
      </w:r>
    </w:p>
    <w:p>
      <w:r/>
    </w:p>
    <w:p>
      <w:r>
        <w:t>贷款组合中信贷质量之变化在确定总公允价值时不予考虑，因为信贷风险之影响将单独作为贷款损</w:t>
      </w:r>
    </w:p>
    <w:p>
      <w:r/>
    </w:p>
    <w:p>
      <w:r>
        <w:t xml:space="preserve">失准备，从账面值及公允价值中扣除。 </w:t>
      </w:r>
    </w:p>
    <w:p>
      <w:r>
        <w:t>（5）客户存款乃按不同品种使用固定或浮动利率。活期存款及无指定届满期之储蓄账户假设结</w:t>
      </w:r>
    </w:p>
    <w:p>
      <w:r/>
    </w:p>
    <w:p>
      <w:r>
        <w:t>算日按通知应付金额为公允价值。有固定期限之存款的公允价值以现金流量折现法估算，折现率为</w:t>
      </w:r>
    </w:p>
    <w:p>
      <w:r/>
    </w:p>
    <w:p>
      <w:r>
        <w:t xml:space="preserve">与该定期存款的剩余期限对应的现行存款利率。 </w:t>
      </w:r>
    </w:p>
    <w:p>
      <w:r/>
    </w:p>
    <w:p>
      <w:r>
        <w:t xml:space="preserve">2、采用公允价值计量的项目 </w:t>
      </w:r>
    </w:p>
    <w:p>
      <w:r/>
    </w:p>
    <w:p>
      <w:r>
        <w:t xml:space="preserve">项  目 </w:t>
      </w:r>
    </w:p>
    <w:p>
      <w:r/>
    </w:p>
    <w:p>
      <w:r>
        <w:t xml:space="preserve">年初余额 </w:t>
      </w:r>
    </w:p>
    <w:p>
      <w:r/>
    </w:p>
    <w:p>
      <w:r>
        <w:t>本年公允价值</w:t>
      </w:r>
    </w:p>
    <w:p>
      <w:r>
        <w:t xml:space="preserve">变动损益 </w:t>
      </w:r>
    </w:p>
    <w:p>
      <w:r/>
    </w:p>
    <w:p>
      <w:r>
        <w:t>计入权益的累计</w:t>
      </w:r>
    </w:p>
    <w:p>
      <w:r>
        <w:t xml:space="preserve">公允价值变动 </w:t>
      </w:r>
    </w:p>
    <w:p>
      <w:r/>
    </w:p>
    <w:p>
      <w:r>
        <w:t xml:space="preserve">（货币单位：人民币百万元） </w:t>
      </w:r>
    </w:p>
    <w:p>
      <w:r/>
    </w:p>
    <w:p>
      <w:r>
        <w:t xml:space="preserve">年末余额 </w:t>
      </w:r>
    </w:p>
    <w:p>
      <w:r/>
    </w:p>
    <w:p>
      <w:r>
        <w:t xml:space="preserve">本年计提减值 </w:t>
      </w:r>
    </w:p>
    <w:p>
      <w:r/>
    </w:p>
    <w:p>
      <w:r>
        <w:t xml:space="preserve">1.资产 </w:t>
      </w:r>
    </w:p>
    <w:p>
      <w:r/>
    </w:p>
    <w:p>
      <w:r>
        <w:t xml:space="preserve">贵金属 </w:t>
      </w:r>
    </w:p>
    <w:p>
      <w:r>
        <w:t xml:space="preserve">交易性金融资产 </w:t>
      </w:r>
    </w:p>
    <w:p>
      <w:r>
        <w:t xml:space="preserve">衍生金融资产 </w:t>
      </w:r>
    </w:p>
    <w:p>
      <w:r>
        <w:t xml:space="preserve">可供出售金融资产 </w:t>
      </w:r>
    </w:p>
    <w:p>
      <w:r>
        <w:t xml:space="preserve">资产合计 </w:t>
      </w:r>
    </w:p>
    <w:p>
      <w:r/>
    </w:p>
    <w:p>
      <w:r>
        <w:t xml:space="preserve">2.负债 </w:t>
      </w:r>
    </w:p>
    <w:p>
      <w:r/>
    </w:p>
    <w:p>
      <w:r>
        <w:t xml:space="preserve">交易性金融负债 </w:t>
      </w:r>
    </w:p>
    <w:p>
      <w:r>
        <w:t xml:space="preserve">衍生金融负债 </w:t>
      </w:r>
    </w:p>
    <w:p>
      <w:r>
        <w:t xml:space="preserve">负债合计 </w:t>
      </w:r>
    </w:p>
    <w:p>
      <w:r/>
    </w:p>
    <w:p>
      <w:r>
        <w:t xml:space="preserve">2,431 </w:t>
      </w:r>
    </w:p>
    <w:p>
      <w:r>
        <w:t xml:space="preserve">4,238 </w:t>
      </w:r>
    </w:p>
    <w:p>
      <w:r>
        <w:t xml:space="preserve">967 </w:t>
      </w:r>
    </w:p>
    <w:p>
      <w:r>
        <w:t xml:space="preserve">89,896 </w:t>
      </w:r>
    </w:p>
    <w:p>
      <w:r>
        <w:t xml:space="preserve">97,532 </w:t>
      </w:r>
    </w:p>
    <w:p>
      <w:r/>
    </w:p>
    <w:p>
      <w:r>
        <w:t xml:space="preserve">(1,722) </w:t>
      </w:r>
    </w:p>
    <w:p>
      <w:r>
        <w:t xml:space="preserve">(952) </w:t>
      </w:r>
    </w:p>
    <w:p>
      <w:r>
        <w:t xml:space="preserve">(2,674) </w:t>
      </w:r>
    </w:p>
    <w:p>
      <w:r/>
    </w:p>
    <w:p>
      <w:r>
        <w:t xml:space="preserve">(1,065) </w:t>
      </w:r>
    </w:p>
    <w:p>
      <w:r>
        <w:t xml:space="preserve">(40) </w:t>
      </w:r>
    </w:p>
    <w:p>
      <w:r>
        <w:t xml:space="preserve">2,430 </w:t>
      </w:r>
    </w:p>
    <w:p>
      <w:r/>
    </w:p>
    <w:p>
      <w:r>
        <w:t xml:space="preserve">1,325 </w:t>
      </w:r>
    </w:p>
    <w:p>
      <w:r/>
    </w:p>
    <w:p>
      <w:r>
        <w:t xml:space="preserve">416 </w:t>
      </w:r>
    </w:p>
    <w:p>
      <w:r>
        <w:t xml:space="preserve">(1,962) </w:t>
      </w:r>
    </w:p>
    <w:p>
      <w:r>
        <w:t xml:space="preserve">(1,546) </w:t>
      </w:r>
    </w:p>
    <w:p>
      <w:r/>
    </w:p>
    <w:p>
      <w:r>
        <w:t xml:space="preserve">(1,800) </w:t>
      </w:r>
    </w:p>
    <w:p>
      <w:r>
        <w:t xml:space="preserve">(1,800) </w:t>
      </w:r>
    </w:p>
    <w:p>
      <w:r/>
    </w:p>
    <w:p>
      <w:r>
        <w:t xml:space="preserve">21,286 </w:t>
      </w:r>
    </w:p>
    <w:p>
      <w:r>
        <w:t xml:space="preserve">10,421 </w:t>
      </w:r>
    </w:p>
    <w:p>
      <w:r>
        <w:t xml:space="preserve">3,397 </w:t>
      </w:r>
    </w:p>
    <w:p>
      <w:r>
        <w:t xml:space="preserve">467 </w:t>
      </w:r>
    </w:p>
    <w:p>
      <w:r>
        <w:t xml:space="preserve">35,571 </w:t>
      </w:r>
    </w:p>
    <w:p>
      <w:r/>
    </w:p>
    <w:p>
      <w:r>
        <w:t xml:space="preserve">(3,692) </w:t>
      </w:r>
    </w:p>
    <w:p>
      <w:r>
        <w:t xml:space="preserve">(2,914) </w:t>
      </w:r>
    </w:p>
    <w:p>
      <w:r>
        <w:t xml:space="preserve">(6,606) </w:t>
      </w:r>
    </w:p>
    <w:p>
      <w:r/>
    </w:p>
    <w:p>
      <w:r>
        <w:t xml:space="preserve">- </w:t>
      </w:r>
    </w:p>
    <w:p>
      <w:r>
        <w:t xml:space="preserve">- </w:t>
      </w:r>
    </w:p>
    <w:p>
      <w:r>
        <w:t xml:space="preserve">- </w:t>
      </w:r>
    </w:p>
    <w:p>
      <w:r>
        <w:t xml:space="preserve">- </w:t>
      </w:r>
    </w:p>
    <w:p>
      <w:r>
        <w:t xml:space="preserve">- </w:t>
      </w:r>
    </w:p>
    <w:p>
      <w:r/>
    </w:p>
    <w:p>
      <w:r>
        <w:t xml:space="preserve">（五）比较式会计报表中变化幅度超过 30%以上项目的分析 </w:t>
      </w:r>
    </w:p>
    <w:p>
      <w:r/>
    </w:p>
    <w:p>
      <w:r>
        <w:t xml:space="preserve">项目名称 </w:t>
      </w:r>
    </w:p>
    <w:p>
      <w:r/>
    </w:p>
    <w:p>
      <w:r>
        <w:t xml:space="preserve">变动比率 </w:t>
      </w:r>
    </w:p>
    <w:p>
      <w:r/>
    </w:p>
    <w:p>
      <w:r>
        <w:t xml:space="preserve">变动原因分析 </w:t>
      </w:r>
    </w:p>
    <w:p>
      <w:r/>
    </w:p>
    <w:p>
      <w:r>
        <w:t xml:space="preserve">贵金属 </w:t>
      </w:r>
    </w:p>
    <w:p>
      <w:r>
        <w:t xml:space="preserve">拆出资金 </w:t>
      </w:r>
    </w:p>
    <w:p>
      <w:r>
        <w:t xml:space="preserve">交易性金融资产 </w:t>
      </w:r>
    </w:p>
    <w:p>
      <w:r>
        <w:t xml:space="preserve">衍生金融资产 </w:t>
      </w:r>
    </w:p>
    <w:p>
      <w:r>
        <w:t xml:space="preserve">买入返售金融资产 </w:t>
      </w:r>
    </w:p>
    <w:p>
      <w:r>
        <w:t xml:space="preserve">可供出售金融资产 </w:t>
      </w:r>
    </w:p>
    <w:p>
      <w:r/>
    </w:p>
    <w:p>
      <w:r>
        <w:t xml:space="preserve">775.61% 黄金业务规模增加 </w:t>
      </w:r>
    </w:p>
    <w:p>
      <w:r>
        <w:t xml:space="preserve">(58.36%) 同业业务结构调整 </w:t>
      </w:r>
    </w:p>
    <w:p>
      <w:r>
        <w:t xml:space="preserve">145.89% 投资结构调整 </w:t>
      </w:r>
    </w:p>
    <w:p>
      <w:r/>
    </w:p>
    <w:p>
      <w:r>
        <w:t xml:space="preserve">251.29% 外汇衍生工具业务规模增加 </w:t>
      </w:r>
    </w:p>
    <w:p>
      <w:r/>
    </w:p>
    <w:p>
      <w:r>
        <w:t xml:space="preserve">45.70% 同业业务结构调整 </w:t>
      </w:r>
    </w:p>
    <w:p>
      <w:r>
        <w:t xml:space="preserve">(99.48%) 投资结构调整 </w:t>
      </w:r>
    </w:p>
    <w:p>
      <w:r/>
    </w:p>
    <w:p>
      <w:r>
        <w:t xml:space="preserve">- 25 -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持有至到期投资 </w:t>
      </w:r>
    </w:p>
    <w:p>
      <w:r>
        <w:t xml:space="preserve">应收款项类投资 </w:t>
      </w:r>
    </w:p>
    <w:p>
      <w:r>
        <w:t xml:space="preserve">投资性房地产 </w:t>
      </w:r>
    </w:p>
    <w:p>
      <w:r/>
    </w:p>
    <w:p>
      <w:r>
        <w:t xml:space="preserve">其他资产 </w:t>
      </w:r>
    </w:p>
    <w:p>
      <w:r/>
    </w:p>
    <w:p>
      <w:r>
        <w:t xml:space="preserve">向中央银行借款 </w:t>
      </w:r>
    </w:p>
    <w:p>
      <w:r>
        <w:t xml:space="preserve">拆入资金 </w:t>
      </w:r>
    </w:p>
    <w:p>
      <w:r>
        <w:t xml:space="preserve">交易性金融负债 </w:t>
      </w:r>
    </w:p>
    <w:p>
      <w:r>
        <w:t xml:space="preserve">衍生金融负债 </w:t>
      </w:r>
    </w:p>
    <w:p>
      <w:r>
        <w:t xml:space="preserve">应交税费 </w:t>
      </w:r>
    </w:p>
    <w:p>
      <w:r>
        <w:t xml:space="preserve">应付利息 </w:t>
      </w:r>
    </w:p>
    <w:p>
      <w:r>
        <w:t xml:space="preserve">应付债券 </w:t>
      </w:r>
    </w:p>
    <w:p>
      <w:r>
        <w:t xml:space="preserve">预计负债 </w:t>
      </w:r>
    </w:p>
    <w:p>
      <w:r>
        <w:t xml:space="preserve">递延所得税负债 </w:t>
      </w:r>
    </w:p>
    <w:p>
      <w:r>
        <w:t xml:space="preserve">其他负债 </w:t>
      </w:r>
    </w:p>
    <w:p>
      <w:r/>
    </w:p>
    <w:p>
      <w:r>
        <w:t xml:space="preserve">股本 </w:t>
      </w:r>
    </w:p>
    <w:p>
      <w:r/>
    </w:p>
    <w:p>
      <w:r>
        <w:t xml:space="preserve">盈余公积 </w:t>
      </w:r>
    </w:p>
    <w:p>
      <w:r/>
    </w:p>
    <w:p>
      <w:r>
        <w:t xml:space="preserve">手续费及佣金收入 </w:t>
      </w:r>
    </w:p>
    <w:p>
      <w:r/>
    </w:p>
    <w:p>
      <w:r>
        <w:t xml:space="preserve">手续费及佣金支出 </w:t>
      </w:r>
    </w:p>
    <w:p>
      <w:r>
        <w:t xml:space="preserve">投资收益 </w:t>
      </w:r>
    </w:p>
    <w:p>
      <w:r>
        <w:t xml:space="preserve">公允价值变动损益 </w:t>
      </w:r>
    </w:p>
    <w:p>
      <w:r/>
    </w:p>
    <w:p>
      <w:r>
        <w:t xml:space="preserve">汇兑损益 </w:t>
      </w:r>
    </w:p>
    <w:p>
      <w:r/>
    </w:p>
    <w:p>
      <w:r>
        <w:t xml:space="preserve">业务及管理费 </w:t>
      </w:r>
    </w:p>
    <w:p>
      <w:r>
        <w:t xml:space="preserve">资产减值损失 </w:t>
      </w:r>
    </w:p>
    <w:p>
      <w:r>
        <w:t xml:space="preserve">营业外支出 </w:t>
      </w:r>
    </w:p>
    <w:p>
      <w:r/>
    </w:p>
    <w:p>
      <w:r>
        <w:t xml:space="preserve">89.74% 投资结构调整 </w:t>
      </w:r>
    </w:p>
    <w:p>
      <w:r>
        <w:t xml:space="preserve">103.28% 投资结构调整 </w:t>
      </w:r>
    </w:p>
    <w:p>
      <w:r/>
    </w:p>
    <w:p>
      <w:r>
        <w:t xml:space="preserve">(40.82%) 房产用途改变转为固定资产 </w:t>
      </w:r>
    </w:p>
    <w:p>
      <w:r>
        <w:t>34.89% 预付账款、其他应收款和在建工程等增</w:t>
      </w:r>
    </w:p>
    <w:p>
      <w:r/>
    </w:p>
    <w:p>
      <w:r>
        <w:t xml:space="preserve">加 </w:t>
      </w:r>
    </w:p>
    <w:p>
      <w:r>
        <w:t xml:space="preserve">(86.00%) 同业业务结构调整 </w:t>
      </w:r>
    </w:p>
    <w:p>
      <w:r>
        <w:t xml:space="preserve">(42.07%) 同业业务结构调整 </w:t>
      </w:r>
    </w:p>
    <w:p>
      <w:r>
        <w:t xml:space="preserve">114.40% 黄金业务规模增加 </w:t>
      </w:r>
    </w:p>
    <w:p>
      <w:r/>
    </w:p>
    <w:p>
      <w:r>
        <w:t xml:space="preserve">206.09% 外汇衍生工具业务规模增加 </w:t>
      </w:r>
    </w:p>
    <w:p>
      <w:r/>
    </w:p>
    <w:p>
      <w:r>
        <w:t xml:space="preserve">82.91% 应税收入增加 </w:t>
      </w:r>
    </w:p>
    <w:p>
      <w:r>
        <w:t xml:space="preserve">44.07% 计息负债规模增加 </w:t>
      </w:r>
    </w:p>
    <w:p>
      <w:r>
        <w:t xml:space="preserve">(49.61%) 次级债到期赎回 </w:t>
      </w:r>
    </w:p>
    <w:p>
      <w:r>
        <w:t xml:space="preserve">(56.25%) 未决诉讼预计负债减少 </w:t>
      </w:r>
    </w:p>
    <w:p>
      <w:r/>
    </w:p>
    <w:p>
      <w:r>
        <w:t xml:space="preserve">(100.00%) 与递延所得税资产轧差列示 </w:t>
      </w:r>
    </w:p>
    <w:p>
      <w:r>
        <w:t xml:space="preserve">129.62% 期末清算在途资金等增加 </w:t>
      </w:r>
    </w:p>
    <w:p>
      <w:r>
        <w:t>85.85% 非公开发行股票与 2012 年度利润分配</w:t>
      </w:r>
    </w:p>
    <w:p>
      <w:r>
        <w:t xml:space="preserve">每 10 股派送红股 6 股 </w:t>
      </w:r>
    </w:p>
    <w:p>
      <w:r/>
    </w:p>
    <w:p>
      <w:r>
        <w:t xml:space="preserve">53.85% 利润分配 </w:t>
      </w:r>
    </w:p>
    <w:p>
      <w:r/>
    </w:p>
    <w:p>
      <w:r>
        <w:t>83.27% 结算、理财、投行、托管、银行卡等手</w:t>
      </w:r>
    </w:p>
    <w:p>
      <w:r>
        <w:t xml:space="preserve">续费收入增加 </w:t>
      </w:r>
    </w:p>
    <w:p>
      <w:r>
        <w:t xml:space="preserve">87.50% 银行卡等手续费支出增加 </w:t>
      </w:r>
    </w:p>
    <w:p>
      <w:r>
        <w:t xml:space="preserve">(44.30%) 本年贵金属买卖损益减少 </w:t>
      </w:r>
    </w:p>
    <w:p>
      <w:r>
        <w:t xml:space="preserve">2,551.72% 贵金属远期交易公允价值变动增加 </w:t>
      </w:r>
    </w:p>
    <w:p>
      <w:r>
        <w:t>(167.08%) 外汇衍生金融工具公允价值变动损益减</w:t>
      </w:r>
    </w:p>
    <w:p>
      <w:r/>
    </w:p>
    <w:p>
      <w:r>
        <w:t xml:space="preserve">少 </w:t>
      </w:r>
    </w:p>
    <w:p>
      <w:r/>
    </w:p>
    <w:p>
      <w:r>
        <w:t xml:space="preserve">35.85% 人员增长，业务与网点扩张 </w:t>
      </w:r>
    </w:p>
    <w:p>
      <w:r/>
    </w:p>
    <w:p>
      <w:r>
        <w:t xml:space="preserve">120.13% 计提增加 </w:t>
      </w:r>
    </w:p>
    <w:p>
      <w:r/>
    </w:p>
    <w:p>
      <w:r>
        <w:t xml:space="preserve">(70.79%) 未决诉讼预计负债计提减少 </w:t>
      </w:r>
    </w:p>
    <w:p>
      <w:r/>
    </w:p>
    <w:p>
      <w:r>
        <w:t xml:space="preserve">（六）资产质量分析 </w:t>
      </w:r>
    </w:p>
    <w:p>
      <w:r>
        <w:t>报告期末，本行不良贷款余额 75.41 亿元，较年初增加 6.75 亿元，增幅 9.83%；不良率 0.89%，</w:t>
      </w:r>
    </w:p>
    <w:p>
      <w:r>
        <w:t>较年初下降 0.06 个百分点。拨贷比 1.79%，较年初上升 0.05 个百分点；贷款拨备覆盖率 201.06%，</w:t>
      </w:r>
    </w:p>
    <w:p>
      <w:r>
        <w:t>较年初上升 18.74 个百分点。未来本行将进一步优化信贷结构，防范和化解存量贷款可能出现的各</w:t>
      </w:r>
    </w:p>
    <w:p>
      <w:r>
        <w:t xml:space="preserve">类风险，严控新增不良贷款，保持资产质量稳定，稳步提高拨贷比和拨备覆盖率。 </w:t>
      </w:r>
    </w:p>
    <w:p>
      <w:r>
        <w:t>本行 2013 年清收业绩良好，全年清收不良资产总额 30.75 亿元，其中信贷资产（贷款本金）28.21</w:t>
      </w:r>
    </w:p>
    <w:p>
      <w:r>
        <w:t>亿元。收回的贷款本金中，已核销贷款 3.91 亿元，未核销不良贷款 24.30 亿元；收回额中 89%为现</w:t>
      </w:r>
    </w:p>
    <w:p>
      <w:r>
        <w:t xml:space="preserve">金收回，其余为以物抵债等方式收回。 </w:t>
      </w:r>
    </w:p>
    <w:p>
      <w:r/>
    </w:p>
    <w:p>
      <w:r>
        <w:t xml:space="preserve"> 1、贷款五级分类情况 </w:t>
      </w:r>
    </w:p>
    <w:p>
      <w:r/>
    </w:p>
    <w:p>
      <w:r>
        <w:t xml:space="preserve">（货币单位：人民币百万元） </w:t>
      </w:r>
    </w:p>
    <w:p>
      <w:r/>
    </w:p>
    <w:p>
      <w:r>
        <w:t xml:space="preserve">项  目 </w:t>
      </w:r>
    </w:p>
    <w:p>
      <w:r/>
    </w:p>
    <w:p>
      <w:r>
        <w:t xml:space="preserve">2013 年 12 月 31 日 </w:t>
      </w:r>
    </w:p>
    <w:p>
      <w:r/>
    </w:p>
    <w:p>
      <w:r>
        <w:t xml:space="preserve">2012 年 12 月 31 日 </w:t>
      </w:r>
    </w:p>
    <w:p>
      <w:r/>
    </w:p>
    <w:p>
      <w:r>
        <w:t xml:space="preserve">余额 </w:t>
      </w:r>
    </w:p>
    <w:p>
      <w:r/>
    </w:p>
    <w:p>
      <w:r>
        <w:t xml:space="preserve">占比 </w:t>
      </w:r>
    </w:p>
    <w:p>
      <w:r/>
    </w:p>
    <w:p>
      <w:r>
        <w:t xml:space="preserve">余额 </w:t>
      </w:r>
    </w:p>
    <w:p>
      <w:r/>
    </w:p>
    <w:p>
      <w:r>
        <w:t xml:space="preserve">占比 </w:t>
      </w:r>
    </w:p>
    <w:p>
      <w:r/>
    </w:p>
    <w:p>
      <w:r>
        <w:t>本年末比上年末</w:t>
      </w:r>
    </w:p>
    <w:p>
      <w:r>
        <w:t xml:space="preserve">增减 </w:t>
      </w:r>
    </w:p>
    <w:p>
      <w:r/>
    </w:p>
    <w:p>
      <w:r>
        <w:t xml:space="preserve">- 26 - </w:t>
      </w:r>
    </w:p>
    <w:p>
      <w:r/>
    </w:p>
    <w:p>
      <w:r>
        <w:t xml:space="preserve"> </w:t>
      </w:r>
    </w:p>
    <w:p>
      <w:r>
        <w:t xml:space="preserve"> </w:t>
      </w:r>
    </w:p>
    <w:p>
      <w:r>
        <w:t xml:space="preserve"> </w:t>
      </w:r>
    </w:p>
    <w:p>
      <w:r>
        <w:t xml:space="preserve">正常贷款 </w:t>
      </w:r>
    </w:p>
    <w:p>
      <w:r/>
    </w:p>
    <w:p>
      <w:r>
        <w:t xml:space="preserve">关注贷款 </w:t>
      </w:r>
    </w:p>
    <w:p>
      <w:r/>
    </w:p>
    <w:p>
      <w:r>
        <w:t xml:space="preserve">不良贷款 </w:t>
      </w:r>
    </w:p>
    <w:p>
      <w:r/>
    </w:p>
    <w:p>
      <w:r>
        <w:t xml:space="preserve">其中：次级 </w:t>
      </w:r>
    </w:p>
    <w:p>
      <w:r/>
    </w:p>
    <w:p>
      <w:r>
        <w:t xml:space="preserve">      可疑 </w:t>
      </w:r>
    </w:p>
    <w:p>
      <w:r/>
    </w:p>
    <w:p>
      <w:r>
        <w:t xml:space="preserve">      损失 </w:t>
      </w:r>
    </w:p>
    <w:p>
      <w:r/>
    </w:p>
    <w:p>
      <w:r>
        <w:t xml:space="preserve">贷款合计 </w:t>
      </w:r>
    </w:p>
    <w:p>
      <w:r/>
    </w:p>
    <w:p>
      <w:r>
        <w:t xml:space="preserve">821,721 </w:t>
      </w:r>
    </w:p>
    <w:p>
      <w:r/>
    </w:p>
    <w:p>
      <w:r>
        <w:t xml:space="preserve">18,027 </w:t>
      </w:r>
    </w:p>
    <w:p>
      <w:r/>
    </w:p>
    <w:p>
      <w:r>
        <w:t xml:space="preserve">7,541 </w:t>
      </w:r>
    </w:p>
    <w:p>
      <w:r/>
    </w:p>
    <w:p>
      <w:r>
        <w:t xml:space="preserve">4,375 </w:t>
      </w:r>
    </w:p>
    <w:p>
      <w:r/>
    </w:p>
    <w:p>
      <w:r>
        <w:t xml:space="preserve">1,575 </w:t>
      </w:r>
    </w:p>
    <w:p>
      <w:r/>
    </w:p>
    <w:p>
      <w:r>
        <w:t xml:space="preserve">1,591 </w:t>
      </w:r>
    </w:p>
    <w:p>
      <w:r/>
    </w:p>
    <w:p>
      <w:r>
        <w:t xml:space="preserve">2.13% </w:t>
      </w:r>
    </w:p>
    <w:p>
      <w:r/>
    </w:p>
    <w:p>
      <w:r>
        <w:t xml:space="preserve">0.89% </w:t>
      </w:r>
    </w:p>
    <w:p>
      <w:r/>
    </w:p>
    <w:p>
      <w:r>
        <w:t xml:space="preserve">0.52% </w:t>
      </w:r>
    </w:p>
    <w:p>
      <w:r/>
    </w:p>
    <w:p>
      <w:r>
        <w:t xml:space="preserve">0.19% </w:t>
      </w:r>
    </w:p>
    <w:p>
      <w:r/>
    </w:p>
    <w:p>
      <w:r>
        <w:t xml:space="preserve">0.18% </w:t>
      </w:r>
    </w:p>
    <w:p>
      <w:r/>
    </w:p>
    <w:p>
      <w:r>
        <w:t xml:space="preserve">847,289 </w:t>
      </w:r>
    </w:p>
    <w:p>
      <w:r/>
    </w:p>
    <w:p>
      <w:r>
        <w:t xml:space="preserve">100.00% </w:t>
      </w:r>
    </w:p>
    <w:p>
      <w:r/>
    </w:p>
    <w:p>
      <w:r>
        <w:t xml:space="preserve">贷款减值准备余额 </w:t>
      </w:r>
    </w:p>
    <w:p>
      <w:r/>
    </w:p>
    <w:p>
      <w:r>
        <w:t xml:space="preserve">不良贷款率 </w:t>
      </w:r>
    </w:p>
    <w:p>
      <w:r/>
    </w:p>
    <w:p>
      <w:r>
        <w:t xml:space="preserve">拨备覆盖率 </w:t>
      </w:r>
    </w:p>
    <w:p>
      <w:r/>
    </w:p>
    <w:p>
      <w:r>
        <w:t xml:space="preserve">(15,162)  </w:t>
      </w:r>
    </w:p>
    <w:p>
      <w:r/>
    </w:p>
    <w:p>
      <w:r>
        <w:t xml:space="preserve">0.89% </w:t>
      </w:r>
    </w:p>
    <w:p>
      <w:r/>
    </w:p>
    <w:p>
      <w:r>
        <w:t xml:space="preserve">201.06% </w:t>
      </w:r>
    </w:p>
    <w:p>
      <w:r/>
    </w:p>
    <w:p>
      <w:r>
        <w:t xml:space="preserve">96.98% </w:t>
      </w:r>
    </w:p>
    <w:p>
      <w:r/>
    </w:p>
    <w:p>
      <w:r>
        <w:t xml:space="preserve">706,738 </w:t>
      </w:r>
    </w:p>
    <w:p>
      <w:r/>
    </w:p>
    <w:p>
      <w:r>
        <w:t xml:space="preserve">98.05% </w:t>
      </w:r>
    </w:p>
    <w:p>
      <w:r/>
    </w:p>
    <w:p>
      <w:r>
        <w:t xml:space="preserve">1.00% </w:t>
      </w:r>
    </w:p>
    <w:p>
      <w:r/>
    </w:p>
    <w:p>
      <w:r>
        <w:t xml:space="preserve">0.95% </w:t>
      </w:r>
    </w:p>
    <w:p>
      <w:r/>
    </w:p>
    <w:p>
      <w:r>
        <w:t xml:space="preserve">0.70% </w:t>
      </w:r>
    </w:p>
    <w:p>
      <w:r/>
    </w:p>
    <w:p>
      <w:r>
        <w:t xml:space="preserve">0.13% </w:t>
      </w:r>
    </w:p>
    <w:p>
      <w:r/>
    </w:p>
    <w:p>
      <w:r>
        <w:t xml:space="preserve">0.12% </w:t>
      </w:r>
    </w:p>
    <w:p>
      <w:r/>
    </w:p>
    <w:p>
      <w:r>
        <w:t xml:space="preserve">100.00% </w:t>
      </w:r>
    </w:p>
    <w:p>
      <w:r/>
    </w:p>
    <w:p>
      <w:r>
        <w:t xml:space="preserve">7,177 </w:t>
      </w:r>
    </w:p>
    <w:p>
      <w:r/>
    </w:p>
    <w:p>
      <w:r>
        <w:t xml:space="preserve">6,866 </w:t>
      </w:r>
    </w:p>
    <w:p>
      <w:r/>
    </w:p>
    <w:p>
      <w:r>
        <w:t xml:space="preserve">5,030 </w:t>
      </w:r>
    </w:p>
    <w:p>
      <w:r/>
    </w:p>
    <w:p>
      <w:r>
        <w:t xml:space="preserve">962 </w:t>
      </w:r>
    </w:p>
    <w:p>
      <w:r/>
    </w:p>
    <w:p>
      <w:r>
        <w:t xml:space="preserve">874 </w:t>
      </w:r>
    </w:p>
    <w:p>
      <w:r/>
    </w:p>
    <w:p>
      <w:r>
        <w:t xml:space="preserve">720,780 </w:t>
      </w:r>
    </w:p>
    <w:p>
      <w:r/>
    </w:p>
    <w:p>
      <w:r>
        <w:t xml:space="preserve">(12,518) </w:t>
      </w:r>
    </w:p>
    <w:p>
      <w:r/>
    </w:p>
    <w:p>
      <w:r>
        <w:t xml:space="preserve">0.95% </w:t>
      </w:r>
    </w:p>
    <w:p>
      <w:r/>
    </w:p>
    <w:p>
      <w:r>
        <w:t xml:space="preserve">182.32% </w:t>
      </w:r>
    </w:p>
    <w:p>
      <w:r/>
    </w:p>
    <w:p>
      <w:r>
        <w:t xml:space="preserve">16.27% </w:t>
      </w:r>
    </w:p>
    <w:p>
      <w:r/>
    </w:p>
    <w:p>
      <w:r>
        <w:t xml:space="preserve">151.18% </w:t>
      </w:r>
    </w:p>
    <w:p>
      <w:r/>
    </w:p>
    <w:p>
      <w:r>
        <w:t xml:space="preserve">9.83% </w:t>
      </w:r>
    </w:p>
    <w:p>
      <w:r/>
    </w:p>
    <w:p>
      <w:r>
        <w:t xml:space="preserve">(13.02%) </w:t>
      </w:r>
    </w:p>
    <w:p>
      <w:r/>
    </w:p>
    <w:p>
      <w:r>
        <w:t xml:space="preserve">63.72% </w:t>
      </w:r>
    </w:p>
    <w:p>
      <w:r/>
    </w:p>
    <w:p>
      <w:r>
        <w:t xml:space="preserve">82.04% </w:t>
      </w:r>
    </w:p>
    <w:p>
      <w:r/>
    </w:p>
    <w:p>
      <w:r>
        <w:t xml:space="preserve">17.55% </w:t>
      </w:r>
    </w:p>
    <w:p>
      <w:r/>
    </w:p>
    <w:p>
      <w:r>
        <w:t xml:space="preserve">21.12% </w:t>
      </w:r>
    </w:p>
    <w:p>
      <w:r/>
    </w:p>
    <w:p>
      <w:r>
        <w:t xml:space="preserve"> -0.06 个百分点 </w:t>
      </w:r>
    </w:p>
    <w:p>
      <w:r/>
    </w:p>
    <w:p>
      <w:r>
        <w:t xml:space="preserve">   +18.74 个百分点 </w:t>
      </w:r>
    </w:p>
    <w:p>
      <w:r/>
    </w:p>
    <w:p>
      <w:r>
        <w:t>报告期内，受钢贸行业影响，本行关注类贷款增长较快，但钢贸行业贷款占本行贷款比重很小，</w:t>
      </w:r>
    </w:p>
    <w:p>
      <w:r/>
    </w:p>
    <w:p>
      <w:r>
        <w:t xml:space="preserve">整体风险可控。 </w:t>
      </w:r>
    </w:p>
    <w:p>
      <w:r/>
    </w:p>
    <w:p>
      <w:r>
        <w:t xml:space="preserve">2、重组贷款等情况 </w:t>
      </w:r>
    </w:p>
    <w:p>
      <w:r/>
    </w:p>
    <w:p>
      <w:r>
        <w:t xml:space="preserve">项  目 </w:t>
      </w:r>
    </w:p>
    <w:p>
      <w:r/>
    </w:p>
    <w:p>
      <w:r>
        <w:t xml:space="preserve">重组贷款 </w:t>
      </w:r>
    </w:p>
    <w:p>
      <w:r>
        <w:t xml:space="preserve">本金和利息逾期 90 天以内贷款 </w:t>
      </w:r>
    </w:p>
    <w:p>
      <w:r>
        <w:t xml:space="preserve">本金或利息逾期 90 天以上贷款 </w:t>
      </w:r>
    </w:p>
    <w:p>
      <w:r/>
    </w:p>
    <w:p>
      <w:r>
        <w:t xml:space="preserve">2013 年 12 月 31 日 </w:t>
      </w:r>
    </w:p>
    <w:p>
      <w:r/>
    </w:p>
    <w:p>
      <w:r>
        <w:t xml:space="preserve">（货币单位：人民币百万元） </w:t>
      </w:r>
    </w:p>
    <w:p>
      <w:r/>
    </w:p>
    <w:p>
      <w:r>
        <w:t xml:space="preserve">2012 年 12 月 31 日 </w:t>
      </w:r>
    </w:p>
    <w:p>
      <w:r/>
    </w:p>
    <w:p>
      <w:r>
        <w:t xml:space="preserve">余额 </w:t>
      </w:r>
    </w:p>
    <w:p>
      <w:r/>
    </w:p>
    <w:p>
      <w:r>
        <w:t xml:space="preserve">占贷款总额比 </w:t>
      </w:r>
    </w:p>
    <w:p>
      <w:r/>
    </w:p>
    <w:p>
      <w:r>
        <w:t xml:space="preserve">余额 </w:t>
      </w:r>
    </w:p>
    <w:p>
      <w:r/>
    </w:p>
    <w:p>
      <w:r>
        <w:t xml:space="preserve">占贷款总额比 </w:t>
      </w:r>
    </w:p>
    <w:p>
      <w:r/>
    </w:p>
    <w:p>
      <w:r>
        <w:t xml:space="preserve">1,984 </w:t>
      </w:r>
    </w:p>
    <w:p>
      <w:r>
        <w:t xml:space="preserve">7,435 </w:t>
      </w:r>
    </w:p>
    <w:p>
      <w:r>
        <w:t xml:space="preserve">17,026 </w:t>
      </w:r>
    </w:p>
    <w:p>
      <w:r/>
    </w:p>
    <w:p>
      <w:r>
        <w:t xml:space="preserve">0.23% </w:t>
      </w:r>
    </w:p>
    <w:p>
      <w:r>
        <w:t xml:space="preserve">0.88% </w:t>
      </w:r>
    </w:p>
    <w:p>
      <w:r>
        <w:t xml:space="preserve">2.01% </w:t>
      </w:r>
    </w:p>
    <w:p>
      <w:r/>
    </w:p>
    <w:p>
      <w:r>
        <w:t xml:space="preserve">717 </w:t>
      </w:r>
    </w:p>
    <w:p>
      <w:r>
        <w:t xml:space="preserve">5,027 </w:t>
      </w:r>
    </w:p>
    <w:p>
      <w:r>
        <w:t xml:space="preserve">9,546 </w:t>
      </w:r>
    </w:p>
    <w:p>
      <w:r/>
    </w:p>
    <w:p>
      <w:r>
        <w:t xml:space="preserve">0.10%  </w:t>
      </w:r>
    </w:p>
    <w:p>
      <w:r>
        <w:t xml:space="preserve">0.70% </w:t>
      </w:r>
    </w:p>
    <w:p>
      <w:r>
        <w:t xml:space="preserve">1.32% </w:t>
      </w:r>
    </w:p>
    <w:p>
      <w:r/>
    </w:p>
    <w:p>
      <w:r>
        <w:t>（1）截至报告期末，本行重组贷款余额 19.84 亿元，较年初增加 12.67 亿元，增幅 176.71%，</w:t>
      </w:r>
    </w:p>
    <w:p>
      <w:r/>
    </w:p>
    <w:p>
      <w:r>
        <w:t>新增重组贷款客户主要是上海地区钢贸企业。为应对今年以来不断暴露的钢贸行业风险，本行成立</w:t>
      </w:r>
    </w:p>
    <w:p>
      <w:r/>
    </w:p>
    <w:p>
      <w:r>
        <w:t>问题授信管理专职小组，加大对钢贸企业的重组化解力度，逐步调整钢贸行业结构，最终实现缓释</w:t>
      </w:r>
    </w:p>
    <w:p>
      <w:r/>
    </w:p>
    <w:p>
      <w:r>
        <w:t xml:space="preserve">和化解钢贸授信风险。 </w:t>
      </w:r>
    </w:p>
    <w:p>
      <w:r>
        <w:t>（2）截至报告期末，本行逾期 90 天以内贷款（含本金未逾期，利息逾期 90 天以内贷款）余额</w:t>
      </w:r>
    </w:p>
    <w:p>
      <w:r>
        <w:t>74.35 亿元，较年初增加 24.08 亿元，增幅 47.90%；本行逾期 90 天以上贷款（含本金未逾期，利息</w:t>
      </w:r>
    </w:p>
    <w:p>
      <w:r>
        <w:t>逾期 90 天以上贷款）余额 170.26 亿元，较年初增加 74.80 亿元，增幅 78.36%。新增逾期贷款主要</w:t>
      </w:r>
    </w:p>
    <w:p>
      <w:r/>
    </w:p>
    <w:p>
      <w:r>
        <w:t>集中在长三角地区，且大部分有抵质押品，本行已采取各项措施，分类制定清收和重组转化方案，</w:t>
      </w:r>
    </w:p>
    <w:p>
      <w:r/>
    </w:p>
    <w:p>
      <w:r>
        <w:t xml:space="preserve">并与当地政府、监管部门和同业沟通，共同做好风险管理和化解工作，截至目前整体风险可控。 </w:t>
      </w:r>
    </w:p>
    <w:p>
      <w:r/>
    </w:p>
    <w:p>
      <w:r>
        <w:t xml:space="preserve">3、按行业划分的贷款结构及质量 </w:t>
      </w:r>
    </w:p>
    <w:p>
      <w:r/>
    </w:p>
    <w:p>
      <w:r>
        <w:t xml:space="preserve">行  业 </w:t>
      </w:r>
    </w:p>
    <w:p>
      <w:r/>
    </w:p>
    <w:p>
      <w:r>
        <w:t xml:space="preserve">农牧业、渔业 </w:t>
      </w:r>
    </w:p>
    <w:p>
      <w:r>
        <w:t xml:space="preserve">采掘业（重工业） </w:t>
      </w:r>
    </w:p>
    <w:p>
      <w:r>
        <w:t xml:space="preserve">制造业（轻工业） </w:t>
      </w:r>
    </w:p>
    <w:p>
      <w:r/>
    </w:p>
    <w:p>
      <w:r>
        <w:t xml:space="preserve">2013 年 12 月 31 日 </w:t>
      </w:r>
    </w:p>
    <w:p>
      <w:r/>
    </w:p>
    <w:p>
      <w:r>
        <w:t xml:space="preserve">（货币单位：人民币百万元） </w:t>
      </w:r>
    </w:p>
    <w:p>
      <w:r/>
    </w:p>
    <w:p>
      <w:r>
        <w:t xml:space="preserve">2012 年 12 月 31 日 </w:t>
      </w:r>
    </w:p>
    <w:p>
      <w:r/>
    </w:p>
    <w:p>
      <w:r>
        <w:t xml:space="preserve">余额 </w:t>
      </w:r>
    </w:p>
    <w:p>
      <w:r/>
    </w:p>
    <w:p>
      <w:r>
        <w:t xml:space="preserve">不良率 </w:t>
      </w:r>
    </w:p>
    <w:p>
      <w:r/>
    </w:p>
    <w:p>
      <w:r>
        <w:t xml:space="preserve">余额 </w:t>
      </w:r>
    </w:p>
    <w:p>
      <w:r/>
    </w:p>
    <w:p>
      <w:r>
        <w:t xml:space="preserve">不良率 </w:t>
      </w:r>
    </w:p>
    <w:p>
      <w:r/>
    </w:p>
    <w:p>
      <w:r>
        <w:t xml:space="preserve">2,563 </w:t>
      </w:r>
    </w:p>
    <w:p>
      <w:r>
        <w:t xml:space="preserve">29,808 </w:t>
      </w:r>
    </w:p>
    <w:p>
      <w:r>
        <w:t xml:space="preserve">131,696 </w:t>
      </w:r>
    </w:p>
    <w:p>
      <w:r/>
    </w:p>
    <w:p>
      <w:r>
        <w:t xml:space="preserve">- 27 - </w:t>
      </w:r>
    </w:p>
    <w:p>
      <w:r/>
    </w:p>
    <w:p>
      <w:r>
        <w:t xml:space="preserve">0.55% </w:t>
      </w:r>
    </w:p>
    <w:p>
      <w:r>
        <w:t xml:space="preserve">- </w:t>
      </w:r>
    </w:p>
    <w:p>
      <w:r>
        <w:t xml:space="preserve">2.08% </w:t>
      </w:r>
    </w:p>
    <w:p>
      <w:r/>
    </w:p>
    <w:p>
      <w:r>
        <w:t xml:space="preserve">1,792 </w:t>
      </w:r>
    </w:p>
    <w:p>
      <w:r>
        <w:t xml:space="preserve">11,620 </w:t>
      </w:r>
    </w:p>
    <w:p>
      <w:r>
        <w:t xml:space="preserve">159,620 </w:t>
      </w:r>
    </w:p>
    <w:p>
      <w:r/>
    </w:p>
    <w:p>
      <w:r>
        <w:t xml:space="preserve">- </w:t>
      </w:r>
    </w:p>
    <w:p>
      <w:r>
        <w:t xml:space="preserve">- </w:t>
      </w:r>
    </w:p>
    <w:p>
      <w:r>
        <w:t xml:space="preserve">1.83%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能源业 </w:t>
      </w:r>
    </w:p>
    <w:p>
      <w:r>
        <w:t xml:space="preserve">交通运输、邮电 </w:t>
      </w:r>
    </w:p>
    <w:p>
      <w:r>
        <w:t xml:space="preserve">商业 </w:t>
      </w:r>
    </w:p>
    <w:p>
      <w:r>
        <w:t xml:space="preserve">房地产业 </w:t>
      </w:r>
    </w:p>
    <w:p>
      <w:r>
        <w:t xml:space="preserve">社会服务、科技、文化、卫生业 </w:t>
      </w:r>
    </w:p>
    <w:p>
      <w:r>
        <w:t xml:space="preserve">建筑业 </w:t>
      </w:r>
    </w:p>
    <w:p>
      <w:r>
        <w:t xml:space="preserve">其他（主要为个贷） </w:t>
      </w:r>
    </w:p>
    <w:p>
      <w:r>
        <w:t xml:space="preserve">贴现 </w:t>
      </w:r>
    </w:p>
    <w:p>
      <w:r>
        <w:t xml:space="preserve">贷款总额 </w:t>
      </w:r>
    </w:p>
    <w:p>
      <w:r/>
    </w:p>
    <w:p>
      <w:r>
        <w:t xml:space="preserve">9,371 </w:t>
      </w:r>
    </w:p>
    <w:p>
      <w:r>
        <w:t xml:space="preserve">25,292 </w:t>
      </w:r>
    </w:p>
    <w:p>
      <w:r>
        <w:t xml:space="preserve">125,549 </w:t>
      </w:r>
    </w:p>
    <w:p>
      <w:r>
        <w:t xml:space="preserve">80,894 </w:t>
      </w:r>
    </w:p>
    <w:p>
      <w:r>
        <w:t xml:space="preserve">47,007 </w:t>
      </w:r>
    </w:p>
    <w:p>
      <w:r>
        <w:t xml:space="preserve">33,432 </w:t>
      </w:r>
    </w:p>
    <w:p>
      <w:r>
        <w:t xml:space="preserve">349,339 </w:t>
      </w:r>
    </w:p>
    <w:p>
      <w:r>
        <w:t xml:space="preserve">12,338 </w:t>
      </w:r>
    </w:p>
    <w:p>
      <w:r>
        <w:t xml:space="preserve">847,289 </w:t>
      </w:r>
    </w:p>
    <w:p>
      <w:r/>
    </w:p>
    <w:p>
      <w:r>
        <w:t xml:space="preserve">- </w:t>
      </w:r>
    </w:p>
    <w:p>
      <w:r>
        <w:t xml:space="preserve">0.20% </w:t>
      </w:r>
    </w:p>
    <w:p>
      <w:r>
        <w:t xml:space="preserve">1.58% </w:t>
      </w:r>
    </w:p>
    <w:p>
      <w:r>
        <w:t xml:space="preserve">- </w:t>
      </w:r>
    </w:p>
    <w:p>
      <w:r>
        <w:t xml:space="preserve">0.12% </w:t>
      </w:r>
    </w:p>
    <w:p>
      <w:r>
        <w:t xml:space="preserve">0.36% </w:t>
      </w:r>
    </w:p>
    <w:p>
      <w:r>
        <w:t xml:space="preserve">0.74% </w:t>
      </w:r>
    </w:p>
    <w:p>
      <w:r>
        <w:t xml:space="preserve">- </w:t>
      </w:r>
    </w:p>
    <w:p>
      <w:r>
        <w:t xml:space="preserve">0.89% </w:t>
      </w:r>
    </w:p>
    <w:p>
      <w:r/>
    </w:p>
    <w:p>
      <w:r>
        <w:t xml:space="preserve">13,472 </w:t>
      </w:r>
    </w:p>
    <w:p>
      <w:r>
        <w:t xml:space="preserve">30,308 </w:t>
      </w:r>
    </w:p>
    <w:p>
      <w:r>
        <w:t xml:space="preserve">138,810 </w:t>
      </w:r>
    </w:p>
    <w:p>
      <w:r>
        <w:t xml:space="preserve">42,273 </w:t>
      </w:r>
    </w:p>
    <w:p>
      <w:r>
        <w:t xml:space="preserve">46,247 </w:t>
      </w:r>
    </w:p>
    <w:p>
      <w:r>
        <w:t xml:space="preserve">34,452 </w:t>
      </w:r>
    </w:p>
    <w:p>
      <w:r>
        <w:t xml:space="preserve">231,776 </w:t>
      </w:r>
    </w:p>
    <w:p>
      <w:r>
        <w:t xml:space="preserve">10,410 </w:t>
      </w:r>
    </w:p>
    <w:p>
      <w:r>
        <w:t xml:space="preserve">720,780 </w:t>
      </w:r>
    </w:p>
    <w:p>
      <w:r/>
    </w:p>
    <w:p>
      <w:r>
        <w:t xml:space="preserve">- </w:t>
      </w:r>
    </w:p>
    <w:p>
      <w:r>
        <w:t xml:space="preserve">0.28% </w:t>
      </w:r>
    </w:p>
    <w:p>
      <w:r>
        <w:t xml:space="preserve">1.63% </w:t>
      </w:r>
    </w:p>
    <w:p>
      <w:r>
        <w:t xml:space="preserve">0.02% </w:t>
      </w:r>
    </w:p>
    <w:p>
      <w:r>
        <w:t xml:space="preserve">0.28% </w:t>
      </w:r>
    </w:p>
    <w:p>
      <w:r>
        <w:t xml:space="preserve">0.37% </w:t>
      </w:r>
    </w:p>
    <w:p>
      <w:r>
        <w:t xml:space="preserve">0.58% </w:t>
      </w:r>
    </w:p>
    <w:p>
      <w:r>
        <w:t xml:space="preserve">- </w:t>
      </w:r>
    </w:p>
    <w:p>
      <w:r>
        <w:t xml:space="preserve">0.95% </w:t>
      </w:r>
    </w:p>
    <w:p>
      <w:r/>
    </w:p>
    <w:p>
      <w:r>
        <w:t>报告期末，本行不良贷款主要集中在制造业和商业，占不良贷款总额的 63%。农牧渔业新增不良</w:t>
      </w:r>
    </w:p>
    <w:p>
      <w:r>
        <w:t xml:space="preserve">主要受个别涉农企业资金紧张，贷款出现逾期影响，其余行业不良率均低于 1%。 </w:t>
      </w:r>
    </w:p>
    <w:p>
      <w:r/>
    </w:p>
    <w:p>
      <w:r>
        <w:t xml:space="preserve">4、贷款按地区划分的质量情况 </w:t>
      </w:r>
    </w:p>
    <w:p>
      <w:r/>
    </w:p>
    <w:p>
      <w:r>
        <w:t xml:space="preserve">地  区 </w:t>
      </w:r>
    </w:p>
    <w:p>
      <w:r/>
    </w:p>
    <w:p>
      <w:r>
        <w:t xml:space="preserve">东区 </w:t>
      </w:r>
    </w:p>
    <w:p>
      <w:r>
        <w:t xml:space="preserve">南区 </w:t>
      </w:r>
    </w:p>
    <w:p>
      <w:r>
        <w:t xml:space="preserve">西区 </w:t>
      </w:r>
    </w:p>
    <w:p>
      <w:r>
        <w:t xml:space="preserve">北区 </w:t>
      </w:r>
    </w:p>
    <w:p>
      <w:r>
        <w:t xml:space="preserve">总行 </w:t>
      </w:r>
    </w:p>
    <w:p>
      <w:r>
        <w:t xml:space="preserve">合计 </w:t>
      </w:r>
    </w:p>
    <w:p>
      <w:r/>
    </w:p>
    <w:p>
      <w:r>
        <w:t xml:space="preserve">2013 年 12 月 31 日 </w:t>
      </w:r>
    </w:p>
    <w:p>
      <w:r/>
    </w:p>
    <w:p>
      <w:r>
        <w:t xml:space="preserve">余额 </w:t>
      </w:r>
    </w:p>
    <w:p>
      <w:r/>
    </w:p>
    <w:p>
      <w:r>
        <w:t xml:space="preserve">不良率 </w:t>
      </w:r>
    </w:p>
    <w:p>
      <w:r/>
    </w:p>
    <w:p>
      <w:r>
        <w:t xml:space="preserve">（货币单位：人民币百万元） </w:t>
      </w:r>
    </w:p>
    <w:p>
      <w:r/>
    </w:p>
    <w:p>
      <w:r>
        <w:t xml:space="preserve">2012 年 12 月 31 日 </w:t>
      </w:r>
    </w:p>
    <w:p>
      <w:r/>
    </w:p>
    <w:p>
      <w:r>
        <w:t xml:space="preserve">余额 </w:t>
      </w:r>
    </w:p>
    <w:p>
      <w:r/>
    </w:p>
    <w:p>
      <w:r>
        <w:t xml:space="preserve">不良率 </w:t>
      </w:r>
    </w:p>
    <w:p>
      <w:r/>
    </w:p>
    <w:p>
      <w:r>
        <w:t xml:space="preserve">266,690 </w:t>
      </w:r>
    </w:p>
    <w:p>
      <w:r>
        <w:t xml:space="preserve">219,911 </w:t>
      </w:r>
    </w:p>
    <w:p>
      <w:r>
        <w:t xml:space="preserve">85,720 </w:t>
      </w:r>
    </w:p>
    <w:p>
      <w:r>
        <w:t xml:space="preserve">158,228 </w:t>
      </w:r>
    </w:p>
    <w:p>
      <w:r>
        <w:t xml:space="preserve">116,740 </w:t>
      </w:r>
    </w:p>
    <w:p>
      <w:r>
        <w:t xml:space="preserve"> 847,289 </w:t>
      </w:r>
    </w:p>
    <w:p>
      <w:r/>
    </w:p>
    <w:p>
      <w:r>
        <w:t xml:space="preserve">1.05% </w:t>
      </w:r>
    </w:p>
    <w:p>
      <w:r>
        <w:t xml:space="preserve">0.49% </w:t>
      </w:r>
    </w:p>
    <w:p>
      <w:r>
        <w:t xml:space="preserve">0.31% </w:t>
      </w:r>
    </w:p>
    <w:p>
      <w:r>
        <w:t xml:space="preserve">0.36% </w:t>
      </w:r>
    </w:p>
    <w:p>
      <w:r>
        <w:t xml:space="preserve">2.40% </w:t>
      </w:r>
    </w:p>
    <w:p>
      <w:r>
        <w:t xml:space="preserve">0.89% </w:t>
      </w:r>
    </w:p>
    <w:p>
      <w:r/>
    </w:p>
    <w:p>
      <w:r>
        <w:t xml:space="preserve">248,688 </w:t>
      </w:r>
    </w:p>
    <w:p>
      <w:r>
        <w:t xml:space="preserve">216,672 </w:t>
      </w:r>
    </w:p>
    <w:p>
      <w:r>
        <w:t xml:space="preserve">60,122 </w:t>
      </w:r>
    </w:p>
    <w:p>
      <w:r>
        <w:t xml:space="preserve">137,167 </w:t>
      </w:r>
    </w:p>
    <w:p>
      <w:r>
        <w:t xml:space="preserve">58,131 </w:t>
      </w:r>
    </w:p>
    <w:p>
      <w:r>
        <w:t xml:space="preserve">720,780 </w:t>
      </w:r>
    </w:p>
    <w:p>
      <w:r/>
    </w:p>
    <w:p>
      <w:r>
        <w:t xml:space="preserve">1.06% </w:t>
      </w:r>
    </w:p>
    <w:p>
      <w:r>
        <w:t xml:space="preserve">0.47% </w:t>
      </w:r>
    </w:p>
    <w:p>
      <w:r>
        <w:t xml:space="preserve">0.35% </w:t>
      </w:r>
    </w:p>
    <w:p>
      <w:r>
        <w:t xml:space="preserve">0.53% </w:t>
      </w:r>
    </w:p>
    <w:p>
      <w:r>
        <w:t xml:space="preserve">3.89% </w:t>
      </w:r>
    </w:p>
    <w:p>
      <w:r>
        <w:t xml:space="preserve">0.95% </w:t>
      </w:r>
    </w:p>
    <w:p>
      <w:r/>
    </w:p>
    <w:p>
      <w:r>
        <w:t>报告期末，本行南、北、西区资产质量保持稳定，东区受钢贸行业影响，关注贷款增加较快，</w:t>
      </w:r>
    </w:p>
    <w:p>
      <w:r/>
    </w:p>
    <w:p>
      <w:r>
        <w:t xml:space="preserve">但通过有效化解、清收和处置，不良率保持稳定。 </w:t>
      </w:r>
    </w:p>
    <w:p>
      <w:r/>
    </w:p>
    <w:p>
      <w:r>
        <w:t xml:space="preserve">5、按产品划分的质量情况 </w:t>
      </w:r>
    </w:p>
    <w:p>
      <w:r/>
    </w:p>
    <w:p>
      <w:r>
        <w:t xml:space="preserve">项  目 </w:t>
      </w:r>
    </w:p>
    <w:p>
      <w:r/>
    </w:p>
    <w:p>
      <w:r>
        <w:t xml:space="preserve">公司贷款 </w:t>
      </w:r>
    </w:p>
    <w:p>
      <w:r>
        <w:t xml:space="preserve">其中：一般贷款 </w:t>
      </w:r>
    </w:p>
    <w:p>
      <w:r>
        <w:t xml:space="preserve">贴现 </w:t>
      </w:r>
    </w:p>
    <w:p>
      <w:r>
        <w:t xml:space="preserve">零售贷款 </w:t>
      </w:r>
    </w:p>
    <w:p>
      <w:r>
        <w:t xml:space="preserve">其中：住房按揭贷款 </w:t>
      </w:r>
    </w:p>
    <w:p>
      <w:r>
        <w:t xml:space="preserve">经营性贷款 </w:t>
      </w:r>
    </w:p>
    <w:p>
      <w:r>
        <w:t xml:space="preserve">汽车贷款 </w:t>
      </w:r>
    </w:p>
    <w:p>
      <w:r>
        <w:t xml:space="preserve">其他（注） </w:t>
      </w:r>
    </w:p>
    <w:p>
      <w:r>
        <w:t xml:space="preserve">信用卡应收账款 </w:t>
      </w:r>
    </w:p>
    <w:p>
      <w:r>
        <w:t xml:space="preserve">贷款总额 </w:t>
      </w:r>
    </w:p>
    <w:p>
      <w:r/>
    </w:p>
    <w:p>
      <w:r>
        <w:t xml:space="preserve">（货币单位：人民币百万元） </w:t>
      </w:r>
    </w:p>
    <w:p>
      <w:r/>
    </w:p>
    <w:p>
      <w:r>
        <w:t xml:space="preserve">2013 年 12 月 31 日 </w:t>
      </w:r>
    </w:p>
    <w:p>
      <w:r/>
    </w:p>
    <w:p>
      <w:r>
        <w:t xml:space="preserve">2012 年 12 月 31 日 </w:t>
      </w:r>
    </w:p>
    <w:p>
      <w:r/>
    </w:p>
    <w:p>
      <w:r>
        <w:t xml:space="preserve">余额 </w:t>
      </w:r>
    </w:p>
    <w:p>
      <w:r/>
    </w:p>
    <w:p>
      <w:r>
        <w:t xml:space="preserve">不良率 </w:t>
      </w:r>
    </w:p>
    <w:p>
      <w:r/>
    </w:p>
    <w:p>
      <w:r>
        <w:t xml:space="preserve">余额 </w:t>
      </w:r>
    </w:p>
    <w:p>
      <w:r/>
    </w:p>
    <w:p>
      <w:r>
        <w:t xml:space="preserve">不良率 </w:t>
      </w:r>
    </w:p>
    <w:p>
      <w:r/>
    </w:p>
    <w:p>
      <w:r>
        <w:t xml:space="preserve">521,639 </w:t>
      </w:r>
    </w:p>
    <w:p>
      <w:r>
        <w:t xml:space="preserve">509,301 </w:t>
      </w:r>
    </w:p>
    <w:p>
      <w:r>
        <w:t xml:space="preserve">12,338 </w:t>
      </w:r>
    </w:p>
    <w:p>
      <w:r>
        <w:t xml:space="preserve">238,816 </w:t>
      </w:r>
    </w:p>
    <w:p>
      <w:r>
        <w:t xml:space="preserve">64,956 </w:t>
      </w:r>
    </w:p>
    <w:p>
      <w:r>
        <w:t xml:space="preserve">89,432 </w:t>
      </w:r>
    </w:p>
    <w:p>
      <w:r>
        <w:t xml:space="preserve">48,747 </w:t>
      </w:r>
    </w:p>
    <w:p>
      <w:r>
        <w:t xml:space="preserve">35,681 </w:t>
      </w:r>
    </w:p>
    <w:p>
      <w:r>
        <w:t xml:space="preserve">86,834 </w:t>
      </w:r>
    </w:p>
    <w:p>
      <w:r>
        <w:t xml:space="preserve">847,289 </w:t>
      </w:r>
    </w:p>
    <w:p>
      <w:r/>
    </w:p>
    <w:p>
      <w:r>
        <w:t xml:space="preserve">0.95% </w:t>
      </w:r>
    </w:p>
    <w:p>
      <w:r>
        <w:t xml:space="preserve">0.98% </w:t>
      </w:r>
    </w:p>
    <w:p>
      <w:r>
        <w:t xml:space="preserve">- </w:t>
      </w:r>
    </w:p>
    <w:p>
      <w:r>
        <w:t xml:space="preserve">0.50% </w:t>
      </w:r>
    </w:p>
    <w:p>
      <w:r>
        <w:t xml:space="preserve">0.44% </w:t>
      </w:r>
    </w:p>
    <w:p>
      <w:r>
        <w:t xml:space="preserve">0.55% </w:t>
      </w:r>
    </w:p>
    <w:p>
      <w:r>
        <w:t xml:space="preserve">0.21% </w:t>
      </w:r>
    </w:p>
    <w:p>
      <w:r>
        <w:t xml:space="preserve">0.90% </w:t>
      </w:r>
    </w:p>
    <w:p>
      <w:r>
        <w:t xml:space="preserve">1.58% </w:t>
      </w:r>
    </w:p>
    <w:p>
      <w:r>
        <w:t xml:space="preserve">0.89% </w:t>
      </w:r>
    </w:p>
    <w:p>
      <w:r/>
    </w:p>
    <w:p>
      <w:r>
        <w:t xml:space="preserve">494,945 </w:t>
      </w:r>
    </w:p>
    <w:p>
      <w:r>
        <w:t xml:space="preserve">484,535 </w:t>
      </w:r>
    </w:p>
    <w:p>
      <w:r>
        <w:t xml:space="preserve">10,410 </w:t>
      </w:r>
    </w:p>
    <w:p>
      <w:r>
        <w:t xml:space="preserve">176,110 </w:t>
      </w:r>
    </w:p>
    <w:p>
      <w:r>
        <w:t xml:space="preserve">70,406 </w:t>
      </w:r>
    </w:p>
    <w:p>
      <w:r>
        <w:t xml:space="preserve">55,187 </w:t>
      </w:r>
    </w:p>
    <w:p>
      <w:r>
        <w:t xml:space="preserve">21,125 </w:t>
      </w:r>
    </w:p>
    <w:p>
      <w:r>
        <w:t xml:space="preserve">29,392 </w:t>
      </w:r>
    </w:p>
    <w:p>
      <w:r>
        <w:t xml:space="preserve">49,725 </w:t>
      </w:r>
    </w:p>
    <w:p>
      <w:r>
        <w:t xml:space="preserve">720,780 </w:t>
      </w:r>
    </w:p>
    <w:p>
      <w:r/>
    </w:p>
    <w:p>
      <w:r>
        <w:t xml:space="preserve">1.12% </w:t>
      </w:r>
    </w:p>
    <w:p>
      <w:r>
        <w:t xml:space="preserve">1.14% </w:t>
      </w:r>
    </w:p>
    <w:p>
      <w:r>
        <w:t xml:space="preserve">- </w:t>
      </w:r>
    </w:p>
    <w:p>
      <w:r>
        <w:t xml:space="preserve">0.48% </w:t>
      </w:r>
    </w:p>
    <w:p>
      <w:r>
        <w:t xml:space="preserve">0.24% </w:t>
      </w:r>
    </w:p>
    <w:p>
      <w:r>
        <w:t xml:space="preserve">0.83% </w:t>
      </w:r>
    </w:p>
    <w:p>
      <w:r>
        <w:t xml:space="preserve">0.18% </w:t>
      </w:r>
    </w:p>
    <w:p>
      <w:r>
        <w:t xml:space="preserve">0.62% </w:t>
      </w:r>
    </w:p>
    <w:p>
      <w:r>
        <w:t xml:space="preserve">0.98% </w:t>
      </w:r>
    </w:p>
    <w:p>
      <w:r>
        <w:t xml:space="preserve">0.95% </w:t>
      </w:r>
    </w:p>
    <w:p>
      <w:r/>
    </w:p>
    <w:p>
      <w:r>
        <w:t xml:space="preserve">不良率增减 </w:t>
      </w:r>
    </w:p>
    <w:p>
      <w:r/>
    </w:p>
    <w:p>
      <w:r>
        <w:t xml:space="preserve">-0.17 个百分点 </w:t>
      </w:r>
    </w:p>
    <w:p>
      <w:r>
        <w:t xml:space="preserve">-0.16 个百分点 </w:t>
      </w:r>
    </w:p>
    <w:p>
      <w:r>
        <w:t xml:space="preserve"> - </w:t>
      </w:r>
    </w:p>
    <w:p>
      <w:r>
        <w:t xml:space="preserve">+0.02 个百分点 </w:t>
      </w:r>
    </w:p>
    <w:p>
      <w:r>
        <w:t xml:space="preserve">+0.20 个百分点 </w:t>
      </w:r>
    </w:p>
    <w:p>
      <w:r>
        <w:t xml:space="preserve">-0.28 个百分点 </w:t>
      </w:r>
    </w:p>
    <w:p>
      <w:r>
        <w:t xml:space="preserve">+0.03 个百分点 </w:t>
      </w:r>
    </w:p>
    <w:p>
      <w:r>
        <w:t xml:space="preserve">+0.28 个百分点 </w:t>
      </w:r>
    </w:p>
    <w:p>
      <w:r>
        <w:t xml:space="preserve">+0.60 个百分点 </w:t>
      </w:r>
    </w:p>
    <w:p>
      <w:r>
        <w:t xml:space="preserve">-0.06 个百分点 </w:t>
      </w:r>
    </w:p>
    <w:p>
      <w:r/>
    </w:p>
    <w:p>
      <w:r>
        <w:t xml:space="preserve">注：其他贷款包括新一贷、持证抵押消费贷、小额消费贷款和其他保证或质押类的消费贷款。 </w:t>
      </w:r>
    </w:p>
    <w:p>
      <w:r/>
    </w:p>
    <w:p>
      <w:r>
        <w:t xml:space="preserve">分析与说明： </w:t>
      </w:r>
    </w:p>
    <w:p>
      <w:r/>
    </w:p>
    <w:p>
      <w:r>
        <w:t xml:space="preserve">- 28 - </w:t>
      </w:r>
    </w:p>
    <w:p>
      <w:r/>
    </w:p>
    <w:p>
      <w:r>
        <w:t xml:space="preserve"> </w:t>
      </w:r>
    </w:p>
    <w:p>
      <w:r>
        <w:t xml:space="preserve"> </w:t>
      </w:r>
    </w:p>
    <w:p>
      <w:r>
        <w:t xml:space="preserve"> </w:t>
      </w:r>
    </w:p>
    <w:p>
      <w:r>
        <w:t>（1）报告期末，本行零售贷款（不含信用卡）不良率较年初上升 0.02 个百分点，主要受住房按</w:t>
      </w:r>
    </w:p>
    <w:p>
      <w:r/>
    </w:p>
    <w:p>
      <w:r>
        <w:t>揭贷款、汽车贷款和其他贷款的影响，其中其他贷款主要体现在持证抵押贷款。房贷（含住房按揭</w:t>
      </w:r>
    </w:p>
    <w:p>
      <w:r/>
    </w:p>
    <w:p>
      <w:r>
        <w:t>贷款、持证抵押贷款）不良率上升是由于年初调整并收紧了资产质量分类规则，以及今年发放量减</w:t>
      </w:r>
    </w:p>
    <w:p>
      <w:r/>
    </w:p>
    <w:p>
      <w:r>
        <w:t>少导致贷款余额下降等因素影响。汽车贷款不良率上升主要因为调整业务策略，增加较高定价的业</w:t>
      </w:r>
    </w:p>
    <w:p>
      <w:r/>
    </w:p>
    <w:p>
      <w:r>
        <w:t xml:space="preserve">务占比，所以不良率略有上升，但整体风险和损失均在可控范围内。 </w:t>
      </w:r>
    </w:p>
    <w:p>
      <w:r>
        <w:t>（2）信用卡应收账款不良率较年初上升 0.60 个百分点，主要为在信贷相对短缺的背景下，本行</w:t>
      </w:r>
    </w:p>
    <w:p>
      <w:r/>
    </w:p>
    <w:p>
      <w:r>
        <w:t>进一步优化贷款结构，更加关注信用卡不同客群的精细化、差异化经营，在提高盈利能力的同时逐</w:t>
      </w:r>
    </w:p>
    <w:p>
      <w:r/>
    </w:p>
    <w:p>
      <w:r>
        <w:t>步放缓贷款规模增长速度，2013 年贷款规模增速较去年明显下降，而存量贷款的风险按照客户信贷</w:t>
      </w:r>
    </w:p>
    <w:p>
      <w:r>
        <w:t xml:space="preserve">周期的规律正常显现，导致本行信用卡业务不良率有所上升。 </w:t>
      </w:r>
    </w:p>
    <w:p>
      <w:r/>
    </w:p>
    <w:p>
      <w:r>
        <w:t xml:space="preserve">6、政府融资平台贷款情况 </w:t>
      </w:r>
    </w:p>
    <w:p>
      <w:r>
        <w:t>2013 年，在符合监管要求的前提下，本行遵循“名单管理、优化组合、严控新增、化解存量”</w:t>
      </w:r>
    </w:p>
    <w:p>
      <w:r>
        <w:t xml:space="preserve">的原则，继续推进平台贷款风险化解工作，平台贷款占比逐步下降，平台风险得到有效控制。 </w:t>
      </w:r>
    </w:p>
    <w:p>
      <w:r>
        <w:t xml:space="preserve">截至报告期末，本行政府融资平台（含整改为一般公司类贷款和仍按平台管理贷款）贷款余额 </w:t>
      </w:r>
    </w:p>
    <w:p>
      <w:r>
        <w:t xml:space="preserve">387.58 亿元，较年初减少 3.89 亿元、降幅 0.99%，占各项贷款余额的比例为 4.57%。 </w:t>
      </w:r>
    </w:p>
    <w:p>
      <w:r>
        <w:t>其中：从分类口径看，本行已整改为一般公司类贷款余额 249.70 亿元，占各项贷款余额的比例</w:t>
      </w:r>
    </w:p>
    <w:p>
      <w:r>
        <w:t xml:space="preserve">为 2.95%；仍按平台管理的贷款余额 137.88 亿元，占各项贷款余额的比例为 1.63%。 </w:t>
      </w:r>
    </w:p>
    <w:p>
      <w:r>
        <w:t xml:space="preserve">从贷款质量情况看，本行平台贷款质量良好，目前无不良贷款。 </w:t>
      </w:r>
    </w:p>
    <w:p>
      <w:r/>
    </w:p>
    <w:p>
      <w:r>
        <w:t xml:space="preserve">7、报告期内贷款减值准备的计提情况 </w:t>
      </w:r>
    </w:p>
    <w:p>
      <w:r/>
    </w:p>
    <w:p>
      <w:r>
        <w:t>本行根据借款人的还款能力、贷款本息的偿还情况、抵押、质押物的合理价值、担保人的实际</w:t>
      </w:r>
    </w:p>
    <w:p>
      <w:r/>
    </w:p>
    <w:p>
      <w:r>
        <w:t>担保能力和本行的贷款管理情况等因素，分析其五级分类情况并结合风险程度和回收的可能性，预</w:t>
      </w:r>
    </w:p>
    <w:p>
      <w:r/>
    </w:p>
    <w:p>
      <w:r>
        <w:t xml:space="preserve">期未来现金流的折现值等，以个别及组合形式从利润表合理提取贷款减值损失。 </w:t>
      </w:r>
    </w:p>
    <w:p>
      <w:r/>
    </w:p>
    <w:p>
      <w:r>
        <w:t xml:space="preserve">项  目 </w:t>
      </w:r>
    </w:p>
    <w:p>
      <w:r/>
    </w:p>
    <w:p>
      <w:r>
        <w:t xml:space="preserve">年初数 </w:t>
      </w:r>
    </w:p>
    <w:p>
      <w:r>
        <w:t xml:space="preserve">加：本年提取（含非信贷资产减值损失） </w:t>
      </w:r>
    </w:p>
    <w:p>
      <w:r>
        <w:t xml:space="preserve">减：已减值贷款利息冲减 </w:t>
      </w:r>
    </w:p>
    <w:p>
      <w:r>
        <w:t xml:space="preserve">减：非信贷资产减值损失 </w:t>
      </w:r>
    </w:p>
    <w:p>
      <w:r>
        <w:t xml:space="preserve">本年净计提 </w:t>
      </w:r>
    </w:p>
    <w:p>
      <w:r>
        <w:t xml:space="preserve">加：本年收回的已核销贷款 </w:t>
      </w:r>
    </w:p>
    <w:p>
      <w:r>
        <w:t xml:space="preserve">减：其他变动 </w:t>
      </w:r>
    </w:p>
    <w:p>
      <w:r>
        <w:t xml:space="preserve">减：本年核销及出售 </w:t>
      </w:r>
    </w:p>
    <w:p>
      <w:r>
        <w:t xml:space="preserve">年末数 </w:t>
      </w:r>
    </w:p>
    <w:p>
      <w:r/>
    </w:p>
    <w:p>
      <w:r>
        <w:t xml:space="preserve">（货币单位：人民币百万元） </w:t>
      </w:r>
    </w:p>
    <w:p>
      <w:r>
        <w:t xml:space="preserve">金额 </w:t>
      </w:r>
    </w:p>
    <w:p>
      <w:r/>
    </w:p>
    <w:p>
      <w:r>
        <w:t xml:space="preserve">12,518  </w:t>
      </w:r>
    </w:p>
    <w:p>
      <w:r>
        <w:t xml:space="preserve">6,890  </w:t>
      </w:r>
    </w:p>
    <w:p>
      <w:r>
        <w:t xml:space="preserve">403  </w:t>
      </w:r>
    </w:p>
    <w:p>
      <w:r>
        <w:t xml:space="preserve">215  </w:t>
      </w:r>
    </w:p>
    <w:p>
      <w:r>
        <w:t xml:space="preserve">6,272  </w:t>
      </w:r>
    </w:p>
    <w:p>
      <w:r>
        <w:t xml:space="preserve">391  </w:t>
      </w:r>
    </w:p>
    <w:p>
      <w:r>
        <w:t xml:space="preserve">17 </w:t>
      </w:r>
    </w:p>
    <w:p>
      <w:r>
        <w:t xml:space="preserve">4,002  </w:t>
      </w:r>
    </w:p>
    <w:p>
      <w:r>
        <w:t xml:space="preserve">15,162  </w:t>
      </w:r>
    </w:p>
    <w:p>
      <w:r/>
    </w:p>
    <w:p>
      <w:r>
        <w:t>对已全额计提拨备的不良贷款，在达到核销条件时，报经董事会审批通过后进行核销，核销后</w:t>
      </w:r>
    </w:p>
    <w:p>
      <w:r/>
    </w:p>
    <w:p>
      <w:r>
        <w:t>的贷款转入表外记录，并由资产监控部门负责跟踪清收和处置。收回已核销贷款时，先扣收本行垫</w:t>
      </w:r>
    </w:p>
    <w:p>
      <w:r/>
    </w:p>
    <w:p>
      <w:r>
        <w:t>付的应由贷款人承担的诉讼费用，剩余部分先抵减贷款本金，再抵减欠息。属于贷款本金部分将增</w:t>
      </w:r>
    </w:p>
    <w:p>
      <w:r/>
    </w:p>
    <w:p>
      <w:r>
        <w:t xml:space="preserve">- 29 - </w:t>
      </w:r>
    </w:p>
    <w:p>
      <w:r/>
    </w:p>
    <w:p>
      <w:r>
        <w:t xml:space="preserve"> </w:t>
      </w:r>
    </w:p>
    <w:p>
      <w:r>
        <w:t xml:space="preserve"> </w:t>
      </w:r>
    </w:p>
    <w:p>
      <w:r>
        <w:t xml:space="preserve"> </w:t>
      </w:r>
    </w:p>
    <w:p>
      <w:r>
        <w:t xml:space="preserve">加本行贷款减值准备，收回的利息和费用将增加当期利息收入和增加坏账准备。 </w:t>
      </w:r>
    </w:p>
    <w:p>
      <w:r>
        <w:t xml:space="preserve">8、截至报告期末贴息贷款明细 </w:t>
      </w:r>
    </w:p>
    <w:p>
      <w:r>
        <w:t xml:space="preserve">截至报告期末，本行无占贷款总额比例超 20%的贴息贷款。 </w:t>
      </w:r>
    </w:p>
    <w:p>
      <w:r>
        <w:t xml:space="preserve">9、绿色信贷 </w:t>
      </w:r>
    </w:p>
    <w:p>
      <w:r>
        <w:t>在业务发展中承诺和践行标杆国际先进做法，重视和推动绿色信贷工作。本行于 2010 年 8 月与</w:t>
      </w:r>
    </w:p>
    <w:p>
      <w:r>
        <w:t>联合国环境规划署金融行动机构（“UNEPFI”）签署协议，正式成为该组织在中国的第四个会员银行；</w:t>
      </w:r>
    </w:p>
    <w:p>
      <w:r>
        <w:t>并于 2012 年在国内金融机构中首批签署了由联合国环境规划署金融行动机构等国际机构倡导的《自</w:t>
      </w:r>
    </w:p>
    <w:p>
      <w:r>
        <w:t>然资本宣言》，承诺将自然资本因素的考量融入到银行经营决策中。2013 年 11 月 4 日，本行参加了</w:t>
      </w:r>
    </w:p>
    <w:p>
      <w:r/>
    </w:p>
    <w:p>
      <w:r>
        <w:t>由中国银监会、银行业协会共同举办的“中国银行业化解产能过剩暨践行绿色信贷”会议，并签署</w:t>
      </w:r>
    </w:p>
    <w:p>
      <w:r/>
    </w:p>
    <w:p>
      <w:r>
        <w:t xml:space="preserve">了《中国银行业绿色信贷共同承诺》。 </w:t>
      </w:r>
    </w:p>
    <w:p>
      <w:r>
        <w:t>本行制定的《平安银行 2013 年风险政策指引》中，涵盖了倡导绿色信贷管理的基本理念及相关</w:t>
      </w:r>
    </w:p>
    <w:p>
      <w:r/>
    </w:p>
    <w:p>
      <w:r>
        <w:t>准入政策：一是实行贷款分类管理，限制介入不符合国家环保和产业政策的的行业，已有授信的应</w:t>
      </w:r>
    </w:p>
    <w:p>
      <w:r/>
    </w:p>
    <w:p>
      <w:r>
        <w:t>逐步压缩，其中政府部门明文禁止的要严禁本行信贷资金介入。二是对“两高一剩”行业和落后产</w:t>
      </w:r>
    </w:p>
    <w:p>
      <w:r/>
    </w:p>
    <w:p>
      <w:r>
        <w:t>能授信实行组合限额管理，合理控制信贷规模。三是按照国际领先银行执行“赤道原则”的普遍做</w:t>
      </w:r>
    </w:p>
    <w:p>
      <w:r/>
    </w:p>
    <w:p>
      <w:r>
        <w:t xml:space="preserve">法，支持节能减排重点工程和项目，支持节能减排技术创新、技术改造和产品推广。 </w:t>
      </w:r>
    </w:p>
    <w:p>
      <w:r/>
    </w:p>
    <w:p>
      <w:r>
        <w:t>严守国家行业政策合规底线，实行严格的授信目录管理政策，即严格执行国家有关产业指导目录</w:t>
      </w:r>
    </w:p>
    <w:p>
      <w:r/>
    </w:p>
    <w:p>
      <w:r>
        <w:t>（名单）。对属于《产业结构调整指导目录》淘汰类的项目、环保违法项目以及其他不符合国家节能</w:t>
      </w:r>
    </w:p>
    <w:p>
      <w:r/>
    </w:p>
    <w:p>
      <w:r>
        <w:t>减排政策规定和国家明确要求淘汰的落后产能的违规项目，不得提供任何形式的新增授信，已有授</w:t>
      </w:r>
    </w:p>
    <w:p>
      <w:r/>
    </w:p>
    <w:p>
      <w:r>
        <w:t xml:space="preserve">信要采取妥善措施确保债权安全收回。 </w:t>
      </w:r>
    </w:p>
    <w:p>
      <w:r/>
    </w:p>
    <w:p>
      <w:r>
        <w:t>建立了绿色信贷的快速审批通道，支持授信企业节能减排和发展低碳经济项目，支持新能源经济，</w:t>
      </w:r>
    </w:p>
    <w:p>
      <w:r/>
    </w:p>
    <w:p>
      <w:r>
        <w:t>对绿色经济实行快速通道审批。对列入国家和省级的重大节能环保项目，优先安排审批，优先给予</w:t>
      </w:r>
    </w:p>
    <w:p>
      <w:r/>
    </w:p>
    <w:p>
      <w:r>
        <w:t xml:space="preserve">额度支持。 </w:t>
      </w:r>
    </w:p>
    <w:p>
      <w:r/>
    </w:p>
    <w:p>
      <w:r>
        <w:t>不断完善信贷管理系统，建立健全绿色信贷标识和专项统计制度。加强系统建设，在信贷管理系</w:t>
      </w:r>
    </w:p>
    <w:p>
      <w:r/>
    </w:p>
    <w:p>
      <w:r>
        <w:t>统中增加绿色信贷数据标识，对全行支持节能减排和淘汰落后产能信贷情况进行动态监控和定期专</w:t>
      </w:r>
    </w:p>
    <w:p>
      <w:r/>
    </w:p>
    <w:p>
      <w:r>
        <w:t xml:space="preserve">项统计，并将核查环保信息纳入信贷全流程管理。 </w:t>
      </w:r>
    </w:p>
    <w:p>
      <w:r/>
    </w:p>
    <w:p>
      <w:r>
        <w:t xml:space="preserve">二、资本管理 </w:t>
      </w:r>
    </w:p>
    <w:p>
      <w:r/>
    </w:p>
    <w:p>
      <w:r>
        <w:t xml:space="preserve">根据中国银监会《商业银行资本管理办法（试行）》计算： </w:t>
      </w:r>
    </w:p>
    <w:p>
      <w:r/>
    </w:p>
    <w:p>
      <w:r>
        <w:t xml:space="preserve">项  目 </w:t>
      </w:r>
    </w:p>
    <w:p>
      <w:r/>
    </w:p>
    <w:p>
      <w:r>
        <w:t xml:space="preserve">2013 年 12 月 31 日 </w:t>
      </w:r>
    </w:p>
    <w:p>
      <w:r/>
    </w:p>
    <w:p>
      <w:r>
        <w:t xml:space="preserve">（货币单位：人民币百万元） </w:t>
      </w:r>
    </w:p>
    <w:p>
      <w:r/>
    </w:p>
    <w:p>
      <w:r>
        <w:t xml:space="preserve">核心一级资本净额 </w:t>
      </w:r>
    </w:p>
    <w:p>
      <w:r>
        <w:t xml:space="preserve">其他一级资本 </w:t>
      </w:r>
    </w:p>
    <w:p>
      <w:r>
        <w:t xml:space="preserve">一级资本净额 </w:t>
      </w:r>
    </w:p>
    <w:p>
      <w:r>
        <w:t xml:space="preserve">二级资本 </w:t>
      </w:r>
    </w:p>
    <w:p>
      <w:r>
        <w:t xml:space="preserve">资本净额 </w:t>
      </w:r>
    </w:p>
    <w:p>
      <w:r/>
    </w:p>
    <w:p>
      <w:r>
        <w:t xml:space="preserve">风险加权资产合计 </w:t>
      </w:r>
    </w:p>
    <w:p>
      <w:r>
        <w:t xml:space="preserve">信用风险加权资产 </w:t>
      </w:r>
    </w:p>
    <w:p>
      <w:r/>
    </w:p>
    <w:p>
      <w:r>
        <w:t xml:space="preserve">        表内风险加权资产 </w:t>
      </w:r>
    </w:p>
    <w:p>
      <w:r/>
    </w:p>
    <w:p>
      <w:r>
        <w:t xml:space="preserve">- 30 - </w:t>
      </w:r>
    </w:p>
    <w:p>
      <w:r/>
    </w:p>
    <w:p>
      <w:r>
        <w:t xml:space="preserve">100,161 </w:t>
      </w:r>
    </w:p>
    <w:p>
      <w:r>
        <w:t xml:space="preserve">- </w:t>
      </w:r>
    </w:p>
    <w:p>
      <w:r>
        <w:t xml:space="preserve">100,161 </w:t>
      </w:r>
    </w:p>
    <w:p>
      <w:r>
        <w:t xml:space="preserve">15,723 </w:t>
      </w:r>
    </w:p>
    <w:p>
      <w:r>
        <w:t xml:space="preserve">115,884 </w:t>
      </w:r>
    </w:p>
    <w:p>
      <w:r/>
    </w:p>
    <w:p>
      <w:r>
        <w:t xml:space="preserve">1,170,412 </w:t>
      </w:r>
    </w:p>
    <w:p>
      <w:r>
        <w:t xml:space="preserve">1,087,683 </w:t>
      </w:r>
    </w:p>
    <w:p>
      <w:r>
        <w:t xml:space="preserve">898,589 </w:t>
      </w:r>
    </w:p>
    <w:p>
      <w:r/>
    </w:p>
    <w:p>
      <w:r>
        <w:t xml:space="preserve"> </w:t>
      </w:r>
    </w:p>
    <w:p>
      <w:r>
        <w:t xml:space="preserve"> </w:t>
      </w:r>
    </w:p>
    <w:p>
      <w:r>
        <w:t xml:space="preserve"> </w:t>
      </w:r>
    </w:p>
    <w:p>
      <w:r>
        <w:t xml:space="preserve"> </w:t>
      </w:r>
    </w:p>
    <w:p>
      <w:r>
        <w:t xml:space="preserve">        表外风险加权资产 </w:t>
      </w:r>
    </w:p>
    <w:p>
      <w:r/>
    </w:p>
    <w:p>
      <w:r>
        <w:t xml:space="preserve">        交易对手信用风险暴露的风险加权资产 </w:t>
      </w:r>
    </w:p>
    <w:p>
      <w:r>
        <w:t xml:space="preserve">市场风险加权资产 </w:t>
      </w:r>
    </w:p>
    <w:p>
      <w:r>
        <w:t xml:space="preserve">操作风险加权资产 </w:t>
      </w:r>
    </w:p>
    <w:p>
      <w:r/>
    </w:p>
    <w:p>
      <w:r>
        <w:t xml:space="preserve">核心一级资本充足率 </w:t>
      </w:r>
    </w:p>
    <w:p>
      <w:r>
        <w:t xml:space="preserve">一级资本充足率 </w:t>
      </w:r>
    </w:p>
    <w:p>
      <w:r>
        <w:t xml:space="preserve">资本充足率 </w:t>
      </w:r>
    </w:p>
    <w:p>
      <w:r/>
    </w:p>
    <w:p>
      <w:r>
        <w:t xml:space="preserve">181,995 </w:t>
      </w:r>
    </w:p>
    <w:p>
      <w:r>
        <w:t xml:space="preserve">7,099 </w:t>
      </w:r>
    </w:p>
    <w:p>
      <w:r>
        <w:t xml:space="preserve">4,247 </w:t>
      </w:r>
    </w:p>
    <w:p>
      <w:r>
        <w:t xml:space="preserve">78,482 </w:t>
      </w:r>
    </w:p>
    <w:p>
      <w:r/>
    </w:p>
    <w:p>
      <w:r>
        <w:t xml:space="preserve">8.56% </w:t>
      </w:r>
    </w:p>
    <w:p>
      <w:r>
        <w:t xml:space="preserve">8.56% </w:t>
      </w:r>
    </w:p>
    <w:p>
      <w:r>
        <w:t xml:space="preserve">9.90% </w:t>
      </w:r>
    </w:p>
    <w:p>
      <w:r/>
    </w:p>
    <w:p>
      <w:r>
        <w:t xml:space="preserve">信用风险资产组合缓释后风险暴露余额： </w:t>
      </w:r>
    </w:p>
    <w:p>
      <w:r>
        <w:t xml:space="preserve">    表内信用风险资产缓释后风险暴露余额 </w:t>
      </w:r>
    </w:p>
    <w:p>
      <w:r>
        <w:t xml:space="preserve">    表外转换后风险暴露余额 </w:t>
      </w:r>
    </w:p>
    <w:p>
      <w:r>
        <w:t xml:space="preserve">    交易对手信用风险暴露 </w:t>
      </w:r>
    </w:p>
    <w:p>
      <w:r>
        <w:t>注：信用风险采用权重法计量资本要求，市场风险采用标准法，操作风险采用基本指标法；报告期内，信用风险、</w:t>
      </w:r>
    </w:p>
    <w:p>
      <w:r>
        <w:t xml:space="preserve">市场风险、操作风险等各类风险的计量方法、风险计量体系及相应资本要求无重大变更。 </w:t>
      </w:r>
    </w:p>
    <w:p>
      <w:r/>
    </w:p>
    <w:p>
      <w:r>
        <w:t xml:space="preserve">1,690,974 </w:t>
      </w:r>
    </w:p>
    <w:p>
      <w:r>
        <w:t xml:space="preserve">411,158 </w:t>
      </w:r>
    </w:p>
    <w:p>
      <w:r>
        <w:t xml:space="preserve">486,980 </w:t>
      </w:r>
    </w:p>
    <w:p>
      <w:r/>
    </w:p>
    <w:p>
      <w:r>
        <w:t xml:space="preserve">根据中国银监会《商业银行资本充足率管理办法》及相关规定计算： </w:t>
      </w:r>
    </w:p>
    <w:p>
      <w:r/>
    </w:p>
    <w:p>
      <w:r>
        <w:t xml:space="preserve">项  目 </w:t>
      </w:r>
    </w:p>
    <w:p>
      <w:r/>
    </w:p>
    <w:p>
      <w:r>
        <w:t xml:space="preserve">2013 年 12 月 31 日 </w:t>
      </w:r>
    </w:p>
    <w:p>
      <w:r/>
    </w:p>
    <w:p>
      <w:r>
        <w:t xml:space="preserve">资本充足率 </w:t>
      </w:r>
    </w:p>
    <w:p>
      <w:r>
        <w:t xml:space="preserve">核心资本充足率 </w:t>
      </w:r>
    </w:p>
    <w:p>
      <w:r/>
    </w:p>
    <w:p>
      <w:r>
        <w:t xml:space="preserve">11.04% </w:t>
      </w:r>
    </w:p>
    <w:p>
      <w:r>
        <w:t xml:space="preserve">9.41% </w:t>
      </w:r>
    </w:p>
    <w:p>
      <w:r/>
    </w:p>
    <w:p>
      <w:r>
        <w:t>根据中国银监会《关于商业银行资本构成信息披露的监管要求》，有关资本管理的更详细信息，</w:t>
      </w:r>
    </w:p>
    <w:p>
      <w:r/>
    </w:p>
    <w:p>
      <w:r>
        <w:t xml:space="preserve">请查阅本行网站（bank.pingan.com）投资者关系专栏。 </w:t>
      </w:r>
    </w:p>
    <w:p>
      <w:r/>
    </w:p>
    <w:p>
      <w:r>
        <w:t xml:space="preserve">三、风险管理 </w:t>
      </w:r>
    </w:p>
    <w:p>
      <w:r/>
    </w:p>
    <w:p>
      <w:r>
        <w:t xml:space="preserve">（一）信用风险 </w:t>
      </w:r>
    </w:p>
    <w:p>
      <w:r/>
    </w:p>
    <w:p>
      <w:r>
        <w:t xml:space="preserve">信用风险是指银行的借款人或交易对手不能按事先达成的协议履行其义务而形成的风险。 </w:t>
      </w:r>
    </w:p>
    <w:p>
      <w:r/>
    </w:p>
    <w:p>
      <w:r>
        <w:t>报告期内，本行建立集中、垂直、独立的全面风险管理架构，在总行风险管理委员会的统筹下，</w:t>
      </w:r>
    </w:p>
    <w:p>
      <w:r/>
    </w:p>
    <w:p>
      <w:r>
        <w:t>由风险管理部、公司授信审批部、资产监控部、零售信贷管理部等专业部门协作，进一步加强对贷</w:t>
      </w:r>
    </w:p>
    <w:p>
      <w:r/>
    </w:p>
    <w:p>
      <w:r>
        <w:t>前调查、贷时审查、贷后管理及清收处置等的全流程管理和信用风险管控。主要信用风险管理措施</w:t>
      </w:r>
    </w:p>
    <w:p>
      <w:r/>
    </w:p>
    <w:p>
      <w:r>
        <w:t xml:space="preserve">如下： </w:t>
      </w:r>
    </w:p>
    <w:p>
      <w:r/>
    </w:p>
    <w:p>
      <w:r>
        <w:t>1、重塑全面风险管理架构。成立总行风险管理委员会，统筹各层级风险管理工作。建立“派驻</w:t>
      </w:r>
    </w:p>
    <w:p>
      <w:r/>
    </w:p>
    <w:p>
      <w:r>
        <w:t>制风险管理、矩阵式双线汇报”的风险管理模式，由总行风险管理委员会向各分行派驻主管风险副</w:t>
      </w:r>
    </w:p>
    <w:p>
      <w:r/>
    </w:p>
    <w:p>
      <w:r>
        <w:t xml:space="preserve">行长、向各事业部派驻风险总监，负责所在单位的全面风险管理工作。 </w:t>
      </w:r>
    </w:p>
    <w:p>
      <w:r/>
    </w:p>
    <w:p>
      <w:r>
        <w:t>2、完善风险管理政策。支持实体经济发展与结构转型，并实施风险限额管理指导下的分类管理，</w:t>
      </w:r>
    </w:p>
    <w:p>
      <w:r/>
    </w:p>
    <w:p>
      <w:r>
        <w:t>有效控制政府融资平台、房地产开发、“两高一剩”和落后产能贷款，不断完善中小企业金融服务，</w:t>
      </w:r>
    </w:p>
    <w:p>
      <w:r/>
    </w:p>
    <w:p>
      <w:r>
        <w:t xml:space="preserve">持续推动绿色信贷，引导分行优化信贷结构，防范风险。 </w:t>
      </w:r>
    </w:p>
    <w:p>
      <w:r/>
    </w:p>
    <w:p>
      <w:r>
        <w:t>3、优化风险管理流程。按照流程银行的要求，坚持“防范风险、精简高效”原则，继续完善和</w:t>
      </w:r>
    </w:p>
    <w:p>
      <w:r/>
    </w:p>
    <w:p>
      <w:r>
        <w:t>优化从授信调查、授信审批、贷款发放、风险监控到资产清收的作业流程，确保各环节分工明确，</w:t>
      </w:r>
    </w:p>
    <w:p>
      <w:r/>
    </w:p>
    <w:p>
      <w:r>
        <w:t xml:space="preserve">责任清晰，效率提升。 </w:t>
      </w:r>
    </w:p>
    <w:p>
      <w:r/>
    </w:p>
    <w:p>
      <w:r>
        <w:t>4、加大清收处置力度。成立资产监控部，对贷后风险监控、不良资产清收处置、问题资产管理、</w:t>
      </w:r>
    </w:p>
    <w:p>
      <w:r/>
    </w:p>
    <w:p>
      <w:r>
        <w:t xml:space="preserve">- 31 -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放款制度完善等工作进行专业和高效的管理。同时，下设华东资产保全中心，集中重点处置华东地</w:t>
      </w:r>
    </w:p>
    <w:p>
      <w:r/>
    </w:p>
    <w:p>
      <w:r>
        <w:t xml:space="preserve">区问题资产。 </w:t>
      </w:r>
    </w:p>
    <w:p>
      <w:r/>
    </w:p>
    <w:p>
      <w:r>
        <w:t>5、推进新资本协议实施。非零售内部评级方面，逐步完善了内部评级体系总体框架，并完成客</w:t>
      </w:r>
    </w:p>
    <w:p>
      <w:r/>
    </w:p>
    <w:p>
      <w:r>
        <w:t>户、债项评级模型；零售内部评级方面，建立了满足内部业务发展、风险管理及外部监管需求的先</w:t>
      </w:r>
    </w:p>
    <w:p>
      <w:r/>
    </w:p>
    <w:p>
      <w:r>
        <w:t xml:space="preserve">进信用风险计量体系。 </w:t>
      </w:r>
    </w:p>
    <w:p>
      <w:r/>
    </w:p>
    <w:p>
      <w:r>
        <w:t>6、加强人才队伍建设。引进国内外风险管理人才，充实风险管理团队。加强风险管理人才的培</w:t>
      </w:r>
    </w:p>
    <w:p>
      <w:r/>
    </w:p>
    <w:p>
      <w:r>
        <w:t xml:space="preserve">养和发展，提升团队技能素质。 </w:t>
      </w:r>
    </w:p>
    <w:p>
      <w:r/>
    </w:p>
    <w:p>
      <w:r>
        <w:t>7、强化风险考核。引入风险调整后资本回报率和经济增加值指标，强化对分行、事业部的风险</w:t>
      </w:r>
    </w:p>
    <w:p>
      <w:r/>
    </w:p>
    <w:p>
      <w:r>
        <w:t xml:space="preserve">考核。 </w:t>
      </w:r>
    </w:p>
    <w:p>
      <w:r/>
    </w:p>
    <w:p>
      <w:r>
        <w:t xml:space="preserve">（二）市场风险 </w:t>
      </w:r>
    </w:p>
    <w:p>
      <w:r/>
    </w:p>
    <w:p>
      <w:r>
        <w:t>本行面临的市场风险主要来自利率和汇率产品的头寸。本行市场风险管理的目标是避免收入和</w:t>
      </w:r>
    </w:p>
    <w:p>
      <w:r/>
    </w:p>
    <w:p>
      <w:r>
        <w:t>权益由于市场风险产生不可控制的损失，同时降低金融工具内在波动性对本行的影响。本行董事会</w:t>
      </w:r>
    </w:p>
    <w:p>
      <w:r/>
    </w:p>
    <w:p>
      <w:r>
        <w:t>负责审批市场风险管理政策，并授权资产负债管理委员会具体审批资金投资业务市场风险额度并对</w:t>
      </w:r>
    </w:p>
    <w:p>
      <w:r/>
    </w:p>
    <w:p>
      <w:r>
        <w:t>市场风险情况进行定期监督。资产负债管理委员会下设专门的部门负责市场风险监控的日常职能，</w:t>
      </w:r>
    </w:p>
    <w:p>
      <w:r/>
    </w:p>
    <w:p>
      <w:r>
        <w:t>包括制定合理的市场风险敞口水平，对日常资金业务操作进行监控，对资产负债的期限结构和利率</w:t>
      </w:r>
    </w:p>
    <w:p>
      <w:r/>
    </w:p>
    <w:p>
      <w:r>
        <w:t xml:space="preserve">结构提出调整建议等。 </w:t>
      </w:r>
    </w:p>
    <w:p>
      <w:r/>
    </w:p>
    <w:p>
      <w:r>
        <w:t>交易账户利率风险源于市场利率变化导致交易账户利率产品价格变动，进而造成对银行当期损</w:t>
      </w:r>
    </w:p>
    <w:p>
      <w:r/>
    </w:p>
    <w:p>
      <w:r>
        <w:t>益的影响。本行管理交易账户利率风险的主要方法是采用利率敏感性限额、每日和月度止损限额等</w:t>
      </w:r>
    </w:p>
    <w:p>
      <w:r/>
    </w:p>
    <w:p>
      <w:r>
        <w:t xml:space="preserve">确保利率产品市值波动风险在银行可承担的范围内。 </w:t>
      </w:r>
    </w:p>
    <w:p>
      <w:r/>
    </w:p>
    <w:p>
      <w:r>
        <w:t>银行账户利率风险是指利率水平、期限结构等要素发生不利变动导致银行账户整体收益和经济</w:t>
      </w:r>
    </w:p>
    <w:p>
      <w:r/>
    </w:p>
    <w:p>
      <w:r>
        <w:t>价值遭受损失的风险。本行定期监测人民币生息资产和付息负债在各期限重定价缺口水平，并且通</w:t>
      </w:r>
    </w:p>
    <w:p>
      <w:r/>
    </w:p>
    <w:p>
      <w:r>
        <w:t>过资产负债管理系统对利率风险进行情景分析和压力测试，密切关注利率波动情况下机构净值变化</w:t>
      </w:r>
    </w:p>
    <w:p>
      <w:r/>
    </w:p>
    <w:p>
      <w:r>
        <w:t>对资金净额的影响比例，严格控制利率敏感性相关指标并施行审慎的风险管理。本行定期召开资产</w:t>
      </w:r>
    </w:p>
    <w:p>
      <w:r/>
    </w:p>
    <w:p>
      <w:r>
        <w:t>负债管理委员会会议，根据对未来宏观经济状况、市场资金情况和人民银行信贷政策的分析，主动</w:t>
      </w:r>
    </w:p>
    <w:p>
      <w:r/>
    </w:p>
    <w:p>
      <w:r>
        <w:t xml:space="preserve">调整资产负债结构，科学管理利率风险。 </w:t>
      </w:r>
    </w:p>
    <w:p>
      <w:r/>
    </w:p>
    <w:p>
      <w:r>
        <w:t>汇率风险主要包括外币资产和外币负债之间币种结构不平衡产生的外汇敞口和由外汇衍生交易</w:t>
      </w:r>
    </w:p>
    <w:p>
      <w:r/>
    </w:p>
    <w:p>
      <w:r>
        <w:t>所产生的外汇敞口因汇率的不利变动而蒙受损失的风险。本行面临的汇率风险主要源自本行持有的</w:t>
      </w:r>
    </w:p>
    <w:p>
      <w:r/>
    </w:p>
    <w:p>
      <w:r>
        <w:t>非人民币计价的贷款和垫款、资金投资以及存款等。本行对各种货币头寸设定限额，每日监测货币</w:t>
      </w:r>
    </w:p>
    <w:p>
      <w:r/>
    </w:p>
    <w:p>
      <w:r>
        <w:t xml:space="preserve">头寸规模，并且使用对冲策略将其头寸控制在设定的限额内。 </w:t>
      </w:r>
    </w:p>
    <w:p>
      <w:r/>
    </w:p>
    <w:p>
      <w:r>
        <w:t xml:space="preserve">（三）流动性风险 </w:t>
      </w:r>
    </w:p>
    <w:p>
      <w:r/>
    </w:p>
    <w:p>
      <w:r>
        <w:t>流动性风险是指商业银行无法以合理成本或者无法及时获得充足资金，以满足业务发展需要或</w:t>
      </w:r>
    </w:p>
    <w:p>
      <w:r/>
    </w:p>
    <w:p>
      <w:r>
        <w:t xml:space="preserve">偿付到期债务以及其他支付义务的风险。 </w:t>
      </w:r>
    </w:p>
    <w:p>
      <w:r/>
    </w:p>
    <w:p>
      <w:r>
        <w:t xml:space="preserve">- 32 - </w:t>
      </w:r>
    </w:p>
    <w:p>
      <w:r/>
    </w:p>
    <w:p>
      <w:r>
        <w:t xml:space="preserve"> </w:t>
      </w:r>
    </w:p>
    <w:p>
      <w:r>
        <w:t>本行高度重视流动性风险管理，不断完善全行流动性风险管理体系，综合运用多种管理指标和</w:t>
      </w:r>
    </w:p>
    <w:p>
      <w:r/>
    </w:p>
    <w:p>
      <w:r>
        <w:t>工作方式，做到有效识别、计量、监测和控制流动性风险，定期开展流动性风险压力测试，制定具</w:t>
      </w:r>
    </w:p>
    <w:p>
      <w:r/>
    </w:p>
    <w:p>
      <w:r>
        <w:t>体的风险应急预案，确保充足流动性储备以满足业务发展需要以及有效应对市场波动带来的不利影</w:t>
      </w:r>
    </w:p>
    <w:p>
      <w:r/>
    </w:p>
    <w:p>
      <w:r>
        <w:t xml:space="preserve">响。 </w:t>
      </w:r>
    </w:p>
    <w:p>
      <w:r/>
    </w:p>
    <w:p>
      <w:r>
        <w:t>为有效监控、管理流动性风险，本行不断完善流动性风险管理工具，大幅提高流动性风险监测</w:t>
      </w:r>
    </w:p>
    <w:p>
      <w:r/>
    </w:p>
    <w:p>
      <w:r>
        <w:t>频率，做到按日监控全行资金来源与资金运用以及全行资金头寸缺口情况；持续完善全业务压力测</w:t>
      </w:r>
    </w:p>
    <w:p>
      <w:r/>
    </w:p>
    <w:p>
      <w:r>
        <w:t>试模型，采用业务规划与压力测试相结合的方式，对未来流动性风险水平进行预估；不断完善和细</w:t>
      </w:r>
    </w:p>
    <w:p>
      <w:r/>
    </w:p>
    <w:p>
      <w:r>
        <w:t>化流动性风险应急计划，针对特定事件制定具体的解决方案；加强各相关部门之间的沟通和协同工</w:t>
      </w:r>
    </w:p>
    <w:p>
      <w:r/>
    </w:p>
    <w:p>
      <w:r>
        <w:t xml:space="preserve">作能力，提高风险应对效率。 </w:t>
      </w:r>
    </w:p>
    <w:p>
      <w:r/>
    </w:p>
    <w:p>
      <w:r>
        <w:t>本行非常重视流动性风险管理。截至报告期末，本行流动性保持充裕，重要的流动性指标均达</w:t>
      </w:r>
    </w:p>
    <w:p>
      <w:r/>
    </w:p>
    <w:p>
      <w:r>
        <w:t xml:space="preserve">到或高于监管要求；各项业务稳步增长，始终保持一定比例的优质流动性资产规模。 </w:t>
      </w:r>
    </w:p>
    <w:p>
      <w:r/>
    </w:p>
    <w:p>
      <w:r>
        <w:t xml:space="preserve"> （四）操作风险 </w:t>
      </w:r>
    </w:p>
    <w:p>
      <w:r/>
    </w:p>
    <w:p>
      <w:r>
        <w:t>操作风险是指由不完善或有问题的内部程序、员工和信息科技系统，以及外部事件所造成损失</w:t>
      </w:r>
    </w:p>
    <w:p>
      <w:r/>
    </w:p>
    <w:p>
      <w:r>
        <w:t xml:space="preserve">的风险。 </w:t>
      </w:r>
    </w:p>
    <w:p>
      <w:r/>
    </w:p>
    <w:p>
      <w:r>
        <w:t>本行按照“全面风险管理”的要求，依托新资本协议操作风险项目的实施，深化各项操作风险</w:t>
      </w:r>
    </w:p>
    <w:p>
      <w:r/>
    </w:p>
    <w:p>
      <w:r>
        <w:t>管理基础，全面提升操作风险管理能力，有效预防和遏制重大操作风险事件。报告期内，操作风险</w:t>
      </w:r>
    </w:p>
    <w:p>
      <w:r/>
    </w:p>
    <w:p>
      <w:r>
        <w:t xml:space="preserve">总体平稳，未发生重大操作风险事件。具体如下： </w:t>
      </w:r>
    </w:p>
    <w:p>
      <w:r/>
    </w:p>
    <w:p>
      <w:r>
        <w:t>（1）完善全面风险管理下的操作风险管理体系。明确操作风险管理战略目标、实施规划，完</w:t>
      </w:r>
    </w:p>
    <w:p>
      <w:r>
        <w:t xml:space="preserve">善操作风险相关制度、办法。 </w:t>
      </w:r>
    </w:p>
    <w:p>
      <w:r>
        <w:t>（2）顺利实施新资本协议操作风险项目，初步建立较为完整的操作风险管理工具体系。操作</w:t>
      </w:r>
    </w:p>
    <w:p>
      <w:r/>
    </w:p>
    <w:p>
      <w:r>
        <w:t>风险与控制自我评估(RCSA)、关键风险指标（KRI）、损失数据收集（LDC）三大管理工具在本行</w:t>
      </w:r>
    </w:p>
    <w:p>
      <w:r/>
    </w:p>
    <w:p>
      <w:r>
        <w:t xml:space="preserve">初步落地实施。 </w:t>
      </w:r>
    </w:p>
    <w:p>
      <w:r/>
    </w:p>
    <w:p>
      <w:r>
        <w:t>（3）创新整合 RCSA 和 C-SOX 两大机制，创造性建立一套将 RCSA 动态量化评估监测与内部</w:t>
      </w:r>
    </w:p>
    <w:p>
      <w:r/>
    </w:p>
    <w:p>
      <w:r>
        <w:t xml:space="preserve">控制体系有机结合的，覆盖范围广、内容精细、评估维度多的操作风险与内部控制自我评估体系。 </w:t>
      </w:r>
    </w:p>
    <w:p>
      <w:r/>
    </w:p>
    <w:p>
      <w:r>
        <w:t>（4）进一步提升操作风险监控规范化、专业化，全行初步形成“操作风险管理三大工具+两个</w:t>
      </w:r>
    </w:p>
    <w:p>
      <w:r/>
    </w:p>
    <w:p>
      <w:r>
        <w:t>特色管理手段（DCFC、总账核对）”为主体的专业、规范的操作风险监控体系，及时掌握操作风险</w:t>
      </w:r>
    </w:p>
    <w:p>
      <w:r/>
    </w:p>
    <w:p>
      <w:r>
        <w:t xml:space="preserve">轮廓及特点，强化重点风险领域的检视、评估及控制。 </w:t>
      </w:r>
    </w:p>
    <w:p>
      <w:r/>
    </w:p>
    <w:p>
      <w:r>
        <w:t>（5）初步搭建全行业务连续性体系，规范业务连续性日常管理和应急处置，成功实施本行首</w:t>
      </w:r>
    </w:p>
    <w:p>
      <w:r/>
    </w:p>
    <w:p>
      <w:r>
        <w:t xml:space="preserve">次业务连续性（BCP）联合演练，进一步提升本行应对突发事件的处置能力及经营恢复能力。 </w:t>
      </w:r>
    </w:p>
    <w:p>
      <w:r/>
    </w:p>
    <w:p>
      <w:r>
        <w:t>（6）推进操作风险管理自动化建设，初步完成操作风险管理系统三大工具模块的设计、开发、</w:t>
      </w:r>
    </w:p>
    <w:p>
      <w:r/>
    </w:p>
    <w:p>
      <w:r>
        <w:t xml:space="preserve">测试工作，并在全行试行推广，提升操作风险管理工作效率。 </w:t>
      </w:r>
    </w:p>
    <w:p>
      <w:r/>
    </w:p>
    <w:p>
      <w:r>
        <w:t>（7）深入开展操作风险文化建设，通过多形式培训宣导活动，塑造操作风险管理良好文化，</w:t>
      </w:r>
    </w:p>
    <w:p>
      <w:r/>
    </w:p>
    <w:p>
      <w:r>
        <w:t xml:space="preserve">“操作风险管理人人有责”理念逐步深入人心。 </w:t>
      </w:r>
    </w:p>
    <w:p>
      <w:r>
        <w:t xml:space="preserve">- 33 - </w:t>
      </w:r>
    </w:p>
    <w:p>
      <w:r/>
    </w:p>
    <w:p>
      <w:r>
        <w:t xml:space="preserve"> </w:t>
      </w:r>
    </w:p>
    <w:p>
      <w:r>
        <w:t xml:space="preserve">（五）其他风险 </w:t>
      </w:r>
    </w:p>
    <w:p>
      <w:r/>
    </w:p>
    <w:p>
      <w:r>
        <w:t xml:space="preserve">本行面临的其他风险包括法律风险、合规风险等。 </w:t>
      </w:r>
    </w:p>
    <w:p>
      <w:r/>
    </w:p>
    <w:p>
      <w:r>
        <w:t>报告期内，本行围绕全面风险管理战略，持续完善务实、高效的法律合规与操作风险管理组织</w:t>
      </w:r>
    </w:p>
    <w:p>
      <w:r/>
    </w:p>
    <w:p>
      <w:r>
        <w:t>架构，总行和各分行均成立了案防委员会、设立了法律合规管理部门，配备了专职的法律、合规与</w:t>
      </w:r>
    </w:p>
    <w:p>
      <w:r/>
    </w:p>
    <w:p>
      <w:r>
        <w:t>操作风险管理人员；总行法律合规部定期向董事会审计委员会、监事会和高级管理层报告工作，构</w:t>
      </w:r>
    </w:p>
    <w:p>
      <w:r/>
    </w:p>
    <w:p>
      <w:r>
        <w:t xml:space="preserve">建了较完善的法律、合规、操作风险的组织管理体系。 </w:t>
      </w:r>
    </w:p>
    <w:p>
      <w:r/>
    </w:p>
    <w:p>
      <w:r>
        <w:t>1、法律风险管控方面，本行进一步完善了法律审查制度及法律事务案件管理制度，增强了法</w:t>
      </w:r>
    </w:p>
    <w:p>
      <w:r/>
    </w:p>
    <w:p>
      <w:r>
        <w:t xml:space="preserve">律风险的防范、控制与化解能力。 </w:t>
      </w:r>
    </w:p>
    <w:p>
      <w:r/>
    </w:p>
    <w:p>
      <w:r>
        <w:t>（1）在法律审查和咨询方面，本行注重法律审查制度的完善和落实，更新、补充及规范合同</w:t>
      </w:r>
    </w:p>
    <w:p>
      <w:r/>
    </w:p>
    <w:p>
      <w:r>
        <w:t>格式样本及条款，对本行制定各项管理制度、新产品研发、新业务开展、重大项目等提供及时有效</w:t>
      </w:r>
    </w:p>
    <w:p>
      <w:r/>
    </w:p>
    <w:p>
      <w:r>
        <w:t>的法律支持。持续推行法律服务提前介入的常态化运作机制，对各项业务提供全面、系统、及时、</w:t>
      </w:r>
    </w:p>
    <w:p>
      <w:r/>
    </w:p>
    <w:p>
      <w:r>
        <w:t>有效的法律服务，并针对各项业务中涉及的相关法律问题进行专题检视，提出进一步完善的措施，</w:t>
      </w:r>
    </w:p>
    <w:p>
      <w:r/>
    </w:p>
    <w:p>
      <w:r>
        <w:t xml:space="preserve">持续提升本行业务的法律风险防范成效。 </w:t>
      </w:r>
    </w:p>
    <w:p>
      <w:r/>
    </w:p>
    <w:p>
      <w:r>
        <w:t>（2）在诉讼案件和综合法律事务管理方面，完善诉讼管理制度规范，加强对重大案件的管理</w:t>
      </w:r>
    </w:p>
    <w:p>
      <w:r/>
    </w:p>
    <w:p>
      <w:r>
        <w:t>跟踪，建立案件定期跟踪检视、报告、分析讨论机制，同时妥善处理各类非诉纠纷，有效管控诉讼</w:t>
      </w:r>
    </w:p>
    <w:p>
      <w:r/>
    </w:p>
    <w:p>
      <w:r>
        <w:t xml:space="preserve">风险，维护了本行合法权益。 </w:t>
      </w:r>
    </w:p>
    <w:p>
      <w:r/>
    </w:p>
    <w:p>
      <w:r>
        <w:t>2、合规风险管理方面，实施多项案件防控、合规管理措施与风险管控工具，实现了全年无重大</w:t>
      </w:r>
    </w:p>
    <w:p>
      <w:r/>
    </w:p>
    <w:p>
      <w:r>
        <w:t xml:space="preserve">案件、反洗钱“零处罚”的目标，为各项业务健康、快速发展提供有效的合规支持。主要情况如下： </w:t>
      </w:r>
    </w:p>
    <w:p>
      <w:r/>
    </w:p>
    <w:p>
      <w:r>
        <w:t xml:space="preserve">（1）加强内控合规体系建设。完善亮牌处罚系列制度，建立新的问责管理体系。 </w:t>
      </w:r>
    </w:p>
    <w:p>
      <w:r/>
    </w:p>
    <w:p>
      <w:r>
        <w:t>（2）高度重视并狠抓案件防控，完善多管齐下的案防工作体系。进一步完善务实、高效的案</w:t>
      </w:r>
    </w:p>
    <w:p>
      <w:r/>
    </w:p>
    <w:p>
      <w:r>
        <w:t>防合规组织架构，优化案防委员会运作机制，有效实施分行案防专项督导、案防到支行等案防层级</w:t>
      </w:r>
    </w:p>
    <w:p>
      <w:r/>
    </w:p>
    <w:p>
      <w:r>
        <w:t>督导，运用发案风险分析、员工可疑行为排查、案防宣导教育等多项案防措施工具，落实重点高发</w:t>
      </w:r>
    </w:p>
    <w:p>
      <w:r/>
    </w:p>
    <w:p>
      <w:r>
        <w:t>部位的防控措施，基本建立起了“工作有目标、形势有预判、行动有抓手、落实有方法”的一整套</w:t>
      </w:r>
    </w:p>
    <w:p>
      <w:r/>
    </w:p>
    <w:p>
      <w:r>
        <w:t xml:space="preserve">案防工作机制和运行体系，为银行稳健发展保驾护航。 </w:t>
      </w:r>
    </w:p>
    <w:p>
      <w:r/>
    </w:p>
    <w:p>
      <w:r>
        <w:t>（3）优化并有效运行与业务创新相适应的“主动提前介入、过程关注、合规评审后评估”的</w:t>
      </w:r>
    </w:p>
    <w:p>
      <w:r/>
    </w:p>
    <w:p>
      <w:r>
        <w:t>全流程合规评审，服务于“四轮驱动”战略和业务一线，强化经营机构与业务条线的风险防御能力，</w:t>
      </w:r>
    </w:p>
    <w:p>
      <w:r/>
    </w:p>
    <w:p>
      <w:r>
        <w:t xml:space="preserve">支持综合金融战略与业务创新，助推业务健康发展。 </w:t>
      </w:r>
    </w:p>
    <w:p>
      <w:r/>
    </w:p>
    <w:p>
      <w:r>
        <w:t>（4）推进内控合规管理的体系化、流程化、系统化。优化全行制度体系，推进制度管理的流</w:t>
      </w:r>
    </w:p>
    <w:p>
      <w:r/>
    </w:p>
    <w:p>
      <w:r>
        <w:t xml:space="preserve">程化、系统化建设，推进法律合规操作风险管理系统建设。 </w:t>
      </w:r>
    </w:p>
    <w:p>
      <w:r/>
    </w:p>
    <w:p>
      <w:r>
        <w:t>（5）建立反洗钱集中处理模式下的反洗钱工作体系，实现反洗钱作业标准化、专业化、集中</w:t>
      </w:r>
    </w:p>
    <w:p>
      <w:r/>
    </w:p>
    <w:p>
      <w:r>
        <w:t xml:space="preserve">化处理，持续提升反洗钱工作水平。 </w:t>
      </w:r>
    </w:p>
    <w:p>
      <w:r/>
    </w:p>
    <w:p>
      <w:r>
        <w:t>（6）实施全方位、多层次的内控合规培训与宣导教育，强化案防意识与勤勉尽职的合规意识，</w:t>
      </w:r>
    </w:p>
    <w:p>
      <w:r/>
    </w:p>
    <w:p>
      <w:r>
        <w:t xml:space="preserve">营造了良好的案防合规文化氛围。 </w:t>
      </w:r>
    </w:p>
    <w:p>
      <w:r/>
    </w:p>
    <w:p>
      <w:r>
        <w:t xml:space="preserve">- 34 - </w:t>
      </w:r>
    </w:p>
    <w:p>
      <w:r/>
    </w:p>
    <w:p>
      <w:r>
        <w:t xml:space="preserve"> </w:t>
      </w:r>
    </w:p>
    <w:p>
      <w:r>
        <w:t xml:space="preserve">四、主要业务回顾 </w:t>
      </w:r>
    </w:p>
    <w:p>
      <w:r>
        <w:t xml:space="preserve">（一）公司业务 </w:t>
      </w:r>
    </w:p>
    <w:p>
      <w:r>
        <w:t>截至报告期末，本行公司存款余额较年初增长 19.69%，公司贷款余额较年初增长 5.39%；贸易</w:t>
      </w:r>
    </w:p>
    <w:p>
      <w:r/>
    </w:p>
    <w:p>
      <w:r>
        <w:t xml:space="preserve">融资授信余额 3,705.56 亿元，较年初增长 28.99%。 </w:t>
      </w:r>
    </w:p>
    <w:p>
      <w:r/>
    </w:p>
    <w:p>
      <w:r>
        <w:t xml:space="preserve">贸易融资业务增长态势良好，行业结构持续优化 </w:t>
      </w:r>
    </w:p>
    <w:p>
      <w:r/>
    </w:p>
    <w:p>
      <w:r>
        <w:t>贸易融资年累计发放额 8,219.26 亿元，同比增长 21.63%；贸易融资授信余额 3,705.56 亿元，较</w:t>
      </w:r>
    </w:p>
    <w:p>
      <w:r>
        <w:t>年初增幅 28.99%；不良率 0.28%，持续维持较低水平。贸易融资业务行业结构调整成效明显，钢铁</w:t>
      </w:r>
    </w:p>
    <w:p>
      <w:r>
        <w:t xml:space="preserve">及汽车行业组合较年初下降 7.9 个百分点，行业集中度持续下降，行业结构进一步优化。 </w:t>
      </w:r>
    </w:p>
    <w:p>
      <w:r>
        <w:t xml:space="preserve">贸易融资及国际业务情况表 </w:t>
      </w:r>
    </w:p>
    <w:p>
      <w:r/>
    </w:p>
    <w:p>
      <w:r>
        <w:t xml:space="preserve">项  目 </w:t>
      </w:r>
    </w:p>
    <w:p>
      <w:r/>
    </w:p>
    <w:p>
      <w:r>
        <w:t xml:space="preserve">贸易融资授信余额 </w:t>
      </w:r>
    </w:p>
    <w:p>
      <w:r/>
    </w:p>
    <w:p>
      <w:r>
        <w:t xml:space="preserve">地区：    东区 </w:t>
      </w:r>
    </w:p>
    <w:p>
      <w:r>
        <w:t xml:space="preserve">      南区 </w:t>
      </w:r>
    </w:p>
    <w:p>
      <w:r>
        <w:t xml:space="preserve">      西区 </w:t>
      </w:r>
    </w:p>
    <w:p>
      <w:r>
        <w:t xml:space="preserve">      北区 </w:t>
      </w:r>
    </w:p>
    <w:p>
      <w:r/>
    </w:p>
    <w:p>
      <w:r>
        <w:t xml:space="preserve">国内/国际：国内 </w:t>
      </w:r>
    </w:p>
    <w:p>
      <w:r/>
    </w:p>
    <w:p>
      <w:r>
        <w:t xml:space="preserve">          国际(含离岸) </w:t>
      </w:r>
    </w:p>
    <w:p>
      <w:r/>
    </w:p>
    <w:p>
      <w:r>
        <w:t xml:space="preserve">网络金融开辟增长新领域 </w:t>
      </w:r>
    </w:p>
    <w:p>
      <w:r/>
    </w:p>
    <w:p>
      <w:r>
        <w:t xml:space="preserve">（货币单位：人民币百万元） </w:t>
      </w:r>
    </w:p>
    <w:p>
      <w:r/>
    </w:p>
    <w:p>
      <w:r>
        <w:t xml:space="preserve">2013 年 12 月 31 日 </w:t>
      </w:r>
    </w:p>
    <w:p>
      <w:r/>
    </w:p>
    <w:p>
      <w:r>
        <w:t xml:space="preserve">2012 年 12 月 31 日 </w:t>
      </w:r>
    </w:p>
    <w:p>
      <w:r/>
    </w:p>
    <w:p>
      <w:r>
        <w:t xml:space="preserve">金额 </w:t>
      </w:r>
    </w:p>
    <w:p>
      <w:r/>
    </w:p>
    <w:p>
      <w:r>
        <w:t xml:space="preserve">占比 </w:t>
      </w:r>
    </w:p>
    <w:p>
      <w:r/>
    </w:p>
    <w:p>
      <w:r>
        <w:t xml:space="preserve">金额 </w:t>
      </w:r>
    </w:p>
    <w:p>
      <w:r/>
    </w:p>
    <w:p>
      <w:r>
        <w:t xml:space="preserve">占比 </w:t>
      </w:r>
    </w:p>
    <w:p>
      <w:r/>
    </w:p>
    <w:p>
      <w:r>
        <w:t xml:space="preserve">370,556 </w:t>
      </w:r>
    </w:p>
    <w:p>
      <w:r>
        <w:t xml:space="preserve">108,110 </w:t>
      </w:r>
    </w:p>
    <w:p>
      <w:r>
        <w:t xml:space="preserve">130,594 </w:t>
      </w:r>
    </w:p>
    <w:p>
      <w:r>
        <w:t xml:space="preserve">30,636 </w:t>
      </w:r>
    </w:p>
    <w:p>
      <w:r>
        <w:t xml:space="preserve">101,216 </w:t>
      </w:r>
    </w:p>
    <w:p>
      <w:r>
        <w:t xml:space="preserve">274,236 </w:t>
      </w:r>
    </w:p>
    <w:p>
      <w:r>
        <w:t xml:space="preserve">96,320 </w:t>
      </w:r>
    </w:p>
    <w:p>
      <w:r/>
    </w:p>
    <w:p>
      <w:r>
        <w:t xml:space="preserve">100.00% </w:t>
      </w:r>
    </w:p>
    <w:p>
      <w:r>
        <w:t xml:space="preserve">29.18% </w:t>
      </w:r>
    </w:p>
    <w:p>
      <w:r>
        <w:t xml:space="preserve">35.24% </w:t>
      </w:r>
    </w:p>
    <w:p>
      <w:r>
        <w:t xml:space="preserve">8.27% </w:t>
      </w:r>
    </w:p>
    <w:p>
      <w:r>
        <w:t xml:space="preserve">27.31% </w:t>
      </w:r>
    </w:p>
    <w:p>
      <w:r>
        <w:t xml:space="preserve">74.01% </w:t>
      </w:r>
    </w:p>
    <w:p>
      <w:r>
        <w:t xml:space="preserve">25.99% </w:t>
      </w:r>
    </w:p>
    <w:p>
      <w:r/>
    </w:p>
    <w:p>
      <w:r>
        <w:t xml:space="preserve">287,282 </w:t>
      </w:r>
    </w:p>
    <w:p>
      <w:r>
        <w:t xml:space="preserve">68,543 </w:t>
      </w:r>
    </w:p>
    <w:p>
      <w:r>
        <w:t xml:space="preserve">111,240 </w:t>
      </w:r>
    </w:p>
    <w:p>
      <w:r>
        <w:t xml:space="preserve">29,197 </w:t>
      </w:r>
    </w:p>
    <w:p>
      <w:r>
        <w:t xml:space="preserve">78,302 </w:t>
      </w:r>
    </w:p>
    <w:p>
      <w:r>
        <w:t xml:space="preserve">247,141 </w:t>
      </w:r>
    </w:p>
    <w:p>
      <w:r>
        <w:t xml:space="preserve">40,141 </w:t>
      </w:r>
    </w:p>
    <w:p>
      <w:r/>
    </w:p>
    <w:p>
      <w:r>
        <w:t xml:space="preserve">100.00% </w:t>
      </w:r>
    </w:p>
    <w:p>
      <w:r>
        <w:t xml:space="preserve">23.86% </w:t>
      </w:r>
    </w:p>
    <w:p>
      <w:r>
        <w:t xml:space="preserve">38.72% </w:t>
      </w:r>
    </w:p>
    <w:p>
      <w:r>
        <w:t xml:space="preserve">10.16% </w:t>
      </w:r>
    </w:p>
    <w:p>
      <w:r>
        <w:t xml:space="preserve">27.26% </w:t>
      </w:r>
    </w:p>
    <w:p>
      <w:r>
        <w:t xml:space="preserve">86.03% </w:t>
      </w:r>
    </w:p>
    <w:p>
      <w:r>
        <w:t xml:space="preserve">13.97% </w:t>
      </w:r>
    </w:p>
    <w:p>
      <w:r/>
    </w:p>
    <w:p>
      <w:r>
        <w:t xml:space="preserve">增幅 </w:t>
      </w:r>
    </w:p>
    <w:p>
      <w:r/>
    </w:p>
    <w:p>
      <w:r>
        <w:t xml:space="preserve">28.99% </w:t>
      </w:r>
    </w:p>
    <w:p>
      <w:r>
        <w:t xml:space="preserve">57.73% </w:t>
      </w:r>
    </w:p>
    <w:p>
      <w:r>
        <w:t xml:space="preserve">17.40% </w:t>
      </w:r>
    </w:p>
    <w:p>
      <w:r>
        <w:t xml:space="preserve">4.93% </w:t>
      </w:r>
    </w:p>
    <w:p>
      <w:r>
        <w:t xml:space="preserve">29.26% </w:t>
      </w:r>
    </w:p>
    <w:p>
      <w:r>
        <w:t xml:space="preserve">10.96% </w:t>
      </w:r>
    </w:p>
    <w:p>
      <w:r>
        <w:t xml:space="preserve">139.95% </w:t>
      </w:r>
    </w:p>
    <w:p>
      <w:r/>
    </w:p>
    <w:p>
      <w:r>
        <w:t>以网络金融综合服务平台建设为轴心，以平台速赢项目为龙头，以外部联盟、综合金融为两翼，</w:t>
      </w:r>
    </w:p>
    <w:p>
      <w:r/>
    </w:p>
    <w:p>
      <w:r>
        <w:t>以市场/产品/IT 一体化为手段，加强重点项目投入，在新模式、新产品的研发推广持续发力，践行</w:t>
      </w:r>
    </w:p>
    <w:p>
      <w:r/>
    </w:p>
    <w:p>
      <w:r>
        <w:t>集团综合金融战略，促进基础业务快速增长，奠定网络金融稳定发展基础。通过前台放开，后台统</w:t>
      </w:r>
    </w:p>
    <w:p>
      <w:r/>
    </w:p>
    <w:p>
      <w:r>
        <w:t xml:space="preserve">筹，与多方主体共同拉动，互动式推进网络金融综合服务平台建设。 </w:t>
      </w:r>
    </w:p>
    <w:p>
      <w:r/>
    </w:p>
    <w:p>
      <w:r>
        <w:t>面对业务竞争和电商时代的挑战，本行将网络渠道、联盟渠道同步转化为新增批量获客渠道，</w:t>
      </w:r>
    </w:p>
    <w:p>
      <w:r/>
    </w:p>
    <w:p>
      <w:r>
        <w:t>借助“供应链金融综合服务平台”，将产品研发、平台建设与新业务拓展融为一体，开辟新的利润</w:t>
      </w:r>
    </w:p>
    <w:p>
      <w:r/>
    </w:p>
    <w:p>
      <w:r>
        <w:t>增长点。报告期内，新增客户 10,049 户、新增日均存款 741 亿元、新增日均贷款 21 亿元，实现非</w:t>
      </w:r>
    </w:p>
    <w:p>
      <w:r/>
    </w:p>
    <w:p>
      <w:r>
        <w:t xml:space="preserve">利息净收入 6.37 亿元、总收入 36.28 亿元。 </w:t>
      </w:r>
    </w:p>
    <w:p>
      <w:r>
        <w:t xml:space="preserve">国际业务和离岸业务保持良好增长 </w:t>
      </w:r>
    </w:p>
    <w:p>
      <w:r/>
    </w:p>
    <w:p>
      <w:r>
        <w:t>国际结算量及跨境人民币业务规模快速增长。报告期内，在岸国际结算量 978 亿美元，同比增</w:t>
      </w:r>
    </w:p>
    <w:p>
      <w:r/>
    </w:p>
    <w:p>
      <w:r>
        <w:t>长 48%；跨境人民币业务量 1,171 亿元，同比增长 323%。离岸结算量 1,559 亿美元，同比增长 21%；</w:t>
      </w:r>
    </w:p>
    <w:p>
      <w:r/>
    </w:p>
    <w:p>
      <w:r>
        <w:t xml:space="preserve">离岸日均存款 290 亿元人民币、同比增长 17%，日均贷款 163 亿元人民币、同比增长 304%。 </w:t>
      </w:r>
    </w:p>
    <w:p>
      <w:r>
        <w:t xml:space="preserve">公司理财业务稳健发展 </w:t>
      </w:r>
    </w:p>
    <w:p>
      <w:r/>
    </w:p>
    <w:p>
      <w:r>
        <w:t>报告期内，发行公司理财产品 2,905 支，累计销售规模 0.43 万亿元，其中保本型理财产品 0.41</w:t>
      </w:r>
    </w:p>
    <w:p>
      <w:r/>
    </w:p>
    <w:p>
      <w:r>
        <w:t>万亿元、非保本型理财产品 0.02 万亿元。报告期末，公司理财产品余额 317 亿元，其中保本型理财</w:t>
      </w:r>
    </w:p>
    <w:p>
      <w:r/>
    </w:p>
    <w:p>
      <w:r>
        <w:t xml:space="preserve">产品 288 亿元、非保本型理财产品 29 亿元。 </w:t>
      </w:r>
    </w:p>
    <w:p>
      <w:r/>
    </w:p>
    <w:p>
      <w:r>
        <w:t xml:space="preserve">- 35 - </w:t>
      </w:r>
    </w:p>
    <w:p>
      <w:r/>
    </w:p>
    <w:p>
      <w:r>
        <w:t xml:space="preserve"> </w:t>
      </w:r>
    </w:p>
    <w:p>
      <w:r>
        <w:t xml:space="preserve">交通金融业务取得突破进展 </w:t>
      </w:r>
    </w:p>
    <w:p>
      <w:r/>
    </w:p>
    <w:p>
      <w:r>
        <w:t>交通金融事业部主营交通制造、经销、运输产业链及其延伸范围内公司客户的各类业务，负责</w:t>
      </w:r>
    </w:p>
    <w:p>
      <w:r/>
    </w:p>
    <w:p>
      <w:r>
        <w:t xml:space="preserve">推动全行交通金融业务做大做强。 </w:t>
      </w:r>
    </w:p>
    <w:p>
      <w:r/>
    </w:p>
    <w:p>
      <w:r>
        <w:t>在汽车产业金融服务同质化竞争严重、传统业务模式风险资产收益偏低的情况下，事业部以贸</w:t>
      </w:r>
    </w:p>
    <w:p>
      <w:r/>
    </w:p>
    <w:p>
      <w:r>
        <w:t>易融资业务与综合金融业务为双引擎，依托汽车业务优势，深耕核心客户，拓展交通产业链上的各</w:t>
      </w:r>
    </w:p>
    <w:p>
      <w:r/>
    </w:p>
    <w:p>
      <w:r>
        <w:t>类金融服务；以产融结合为突破口，开发供应商应收融资、产业基金、基于线上供应链金融平台的</w:t>
      </w:r>
    </w:p>
    <w:p>
      <w:r/>
    </w:p>
    <w:p>
      <w:r>
        <w:t>四流合一融资等创新模式；坚持“轻资产、综合化”的经营策略，加速资产周转，降低资本消耗。</w:t>
      </w:r>
    </w:p>
    <w:p>
      <w:r/>
    </w:p>
    <w:p>
      <w:r>
        <w:t>同时，尝试拓展航空、铁路、船舶等大型交通工具产业链上的高价值业务，探索通用航空、高附加</w:t>
      </w:r>
    </w:p>
    <w:p>
      <w:r/>
    </w:p>
    <w:p>
      <w:r>
        <w:t xml:space="preserve">值交通设备制造商等领域的创新业务。 </w:t>
      </w:r>
    </w:p>
    <w:p>
      <w:r/>
    </w:p>
    <w:p>
      <w:r>
        <w:t>截至报告期末，交通金融事业部管理存款余额 585 亿元，管理表内外授信规模 1,151 亿元，年</w:t>
      </w:r>
    </w:p>
    <w:p>
      <w:r/>
    </w:p>
    <w:p>
      <w:r>
        <w:t xml:space="preserve">度经营净收入 19.60 亿元。 </w:t>
      </w:r>
    </w:p>
    <w:p>
      <w:r/>
    </w:p>
    <w:p>
      <w:r>
        <w:t xml:space="preserve">（二）零售业务 </w:t>
      </w:r>
    </w:p>
    <w:p>
      <w:r/>
    </w:p>
    <w:p>
      <w:r>
        <w:t>截至报告期末，本行零售贷款（含信用卡）余额较年初增长44.20%，增速持续领先同业。其中：</w:t>
      </w:r>
    </w:p>
    <w:p>
      <w:r/>
    </w:p>
    <w:p>
      <w:r>
        <w:t>新一贷、汽融等高收益产品增幅显著；零售存款较年初增长16.84%。报告期内，零售中间业务净收</w:t>
      </w:r>
    </w:p>
    <w:p>
      <w:r/>
    </w:p>
    <w:p>
      <w:r>
        <w:t xml:space="preserve">入同比增长62.99%。 </w:t>
      </w:r>
    </w:p>
    <w:p>
      <w:r/>
    </w:p>
    <w:p>
      <w:r>
        <w:t>报告期内，零售按年初五年转型战略，重点夯实渠道、队伍、产品、服务、机制和系统等基础</w:t>
      </w:r>
    </w:p>
    <w:p>
      <w:r/>
    </w:p>
    <w:p>
      <w:r>
        <w:t>平台，推动综合金融、社区金融、私人银行等重点项目，并在财富客户及管理资产增长、客户服务</w:t>
      </w:r>
    </w:p>
    <w:p>
      <w:r/>
    </w:p>
    <w:p>
      <w:r>
        <w:t xml:space="preserve">渠道多元化、信用卡市场份额提升、个贷结构优化等方面取得显著成效。 </w:t>
      </w:r>
    </w:p>
    <w:p>
      <w:r/>
    </w:p>
    <w:p>
      <w:r>
        <w:t xml:space="preserve">财富客户数和客户资产稳健提升 </w:t>
      </w:r>
    </w:p>
    <w:p>
      <w:r/>
    </w:p>
    <w:p>
      <w:r>
        <w:t xml:space="preserve">财富客户数近 16 万户，较年初增长 39%；管理资产近 1,700 亿元，较年初增长 42%。 </w:t>
      </w:r>
    </w:p>
    <w:p>
      <w:r/>
    </w:p>
    <w:p>
      <w:r>
        <w:t xml:space="preserve">电子渠道客户数显著增长，零售电子银行产品、服务获得认可，品牌形象进一步提升 </w:t>
      </w:r>
    </w:p>
    <w:p>
      <w:r/>
    </w:p>
    <w:p>
      <w:r>
        <w:t>报告期内，个人网银和手机新增用户数实现大幅度增长：网银的新增客户 421.2 万户；手机银</w:t>
      </w:r>
    </w:p>
    <w:p>
      <w:r>
        <w:t>行新增登录用户数 108.7 万，同比增长 836%。被市场权威报刊、研究机构授予“2013 年领航中国最</w:t>
      </w:r>
    </w:p>
    <w:p>
      <w:r>
        <w:t xml:space="preserve">佳电子银行”、“2013 年度最佳手机银行”等多个称号与奖项。 </w:t>
      </w:r>
    </w:p>
    <w:p>
      <w:r/>
    </w:p>
    <w:p>
      <w:r>
        <w:t xml:space="preserve">零售 “打基础”工作进程平稳推进 </w:t>
      </w:r>
    </w:p>
    <w:p>
      <w:r/>
    </w:p>
    <w:p>
      <w:r>
        <w:t>建设多元化便捷渠道：本年新增 726 个自助银行网点，同时起步发展社区支行，为客户提供家</w:t>
      </w:r>
    </w:p>
    <w:p>
      <w:r>
        <w:t>门口的便民金融服务。电子网银完成网银改版和手机银行新版上线，分别新增注册用户 421.2 万户</w:t>
      </w:r>
    </w:p>
    <w:p>
      <w:r/>
    </w:p>
    <w:p>
      <w:r>
        <w:t xml:space="preserve">和 108.7 万户。 </w:t>
      </w:r>
    </w:p>
    <w:p>
      <w:r/>
    </w:p>
    <w:p>
      <w:r>
        <w:t>提升产品竞争力：发展代理类业务，增加诸如理财管理计划、QDⅡ基金专户资产管理计划、券</w:t>
      </w:r>
    </w:p>
    <w:p>
      <w:r>
        <w:t>商资产管理计划等产品，逐步实现从 “现金管理型”向“资产管理型”的转型；针对高净值客户开</w:t>
      </w:r>
    </w:p>
    <w:p>
      <w:r/>
    </w:p>
    <w:p>
      <w:r>
        <w:t xml:space="preserve">始搭建私行专属产品线。 </w:t>
      </w:r>
    </w:p>
    <w:p>
      <w:r/>
    </w:p>
    <w:p>
      <w:r>
        <w:t xml:space="preserve">建设专业化队伍：强化网点和各渠道队伍配置和人员培养，为客户提供更高水准专业服务。 </w:t>
      </w:r>
    </w:p>
    <w:p>
      <w:r/>
    </w:p>
    <w:p>
      <w:r>
        <w:t>提升服务水平：聘请第三方打分并提供分析改善报告，完善基于客户分层的权益体系，同时打</w:t>
      </w:r>
    </w:p>
    <w:p>
      <w:r/>
    </w:p>
    <w:p>
      <w:r>
        <w:t xml:space="preserve">通万里通积分应用场景，上线后将进一步丰富权益内容。 </w:t>
      </w:r>
    </w:p>
    <w:p>
      <w:r/>
    </w:p>
    <w:p>
      <w:r>
        <w:t xml:space="preserve">- 36 - </w:t>
      </w:r>
    </w:p>
    <w:p>
      <w:r/>
    </w:p>
    <w:p>
      <w:r>
        <w:t xml:space="preserve"> </w:t>
      </w:r>
    </w:p>
    <w:p>
      <w:r>
        <w:t xml:space="preserve"> </w:t>
      </w:r>
    </w:p>
    <w:p>
      <w:r>
        <w:t xml:space="preserve">信用卡、汽车金融、消费金融业务稳健增长，私人银行成功启航 </w:t>
      </w:r>
    </w:p>
    <w:p>
      <w:r/>
    </w:p>
    <w:p>
      <w:r>
        <w:t xml:space="preserve">1、信用卡业务 </w:t>
      </w:r>
    </w:p>
    <w:p>
      <w:r>
        <w:t>报告期内，信用卡业务继续保持快速、稳健增长。期末流通卡量达 1,381 万张，较年初增长 25.6%；</w:t>
      </w:r>
    </w:p>
    <w:p>
      <w:r>
        <w:t>其中本年新增发卡 546 万张，同比增长 21.6%，集团交叉销售渠道继续发挥重要贡献，占新增卡量的</w:t>
      </w:r>
    </w:p>
    <w:p>
      <w:r>
        <w:t>39.8%。总交易金额达 5,281 亿元，同比增长 141.8%，其中网上交易金额继续保持快速增长趋势，同</w:t>
      </w:r>
    </w:p>
    <w:p>
      <w:r>
        <w:t xml:space="preserve">比增长 213.0%。截至报告期末，贷款余额 868 亿元，较年初增长 74.6%。 </w:t>
      </w:r>
    </w:p>
    <w:p>
      <w:r/>
    </w:p>
    <w:p>
      <w:r>
        <w:t>信用卡着力于为客户提供更好的产品和服务，提升客户满意度。在获客方面，推动高端客户与</w:t>
      </w:r>
    </w:p>
    <w:p>
      <w:r/>
    </w:p>
    <w:p>
      <w:r>
        <w:t>年轻客群的获取，白金卡以上高端卡发卡快速提升，同比增长 2 倍。开发新产品，丰富卡产品体系：</w:t>
      </w:r>
    </w:p>
    <w:p>
      <w:r>
        <w:t>6 月深圳财政局公务卡上线发行，为预算单位公务人员提供全方位安全保障及优惠生活；7 月成功发</w:t>
      </w:r>
    </w:p>
    <w:p>
      <w:r>
        <w:t>行钻石卡，为高端客户提供个性化的无价关爱礼遇；9 月车主 IC 信用卡上市。致力于客户经营，陆</w:t>
      </w:r>
    </w:p>
    <w:p>
      <w:r/>
    </w:p>
    <w:p>
      <w:r>
        <w:t>续推出“你刷卡，平安买单”、“购爱星期三”、“幸运环游记”、“境外消费促动”、“私人定</w:t>
      </w:r>
    </w:p>
    <w:p>
      <w:r/>
    </w:p>
    <w:p>
      <w:r>
        <w:t>制平安夜”、“平安不夜橙”等主题营销活动，持续开展“10 元看电影”、“加油打折”及“商圈</w:t>
      </w:r>
    </w:p>
    <w:p>
      <w:r/>
    </w:p>
    <w:p>
      <w:r>
        <w:t>洗车”等特色主题活动。推动互联网金融业务的创新，打造平安网上商城，推动“购爱星期三”的</w:t>
      </w:r>
    </w:p>
    <w:p>
      <w:r/>
    </w:p>
    <w:p>
      <w:r>
        <w:t>网络营销活动，并与苏宁易购支付、深圳航空、艺龙网、易迅网、携程等电商开展合作。建立以客</w:t>
      </w:r>
    </w:p>
    <w:p>
      <w:r/>
    </w:p>
    <w:p>
      <w:r>
        <w:t>户为中心的品质提升体系，客服机器人微信版与网络版 7 月上线，微信客户数突破 180 万人，整体</w:t>
      </w:r>
    </w:p>
    <w:p>
      <w:r/>
    </w:p>
    <w:p>
      <w:r>
        <w:t xml:space="preserve">客户满意度提升明显。 </w:t>
      </w:r>
    </w:p>
    <w:p>
      <w:r/>
    </w:p>
    <w:p>
      <w:r>
        <w:t>在风险管理方面，持续推进各项风险基础建设，优化审批政策及流程，推动新申请评分及欺诈</w:t>
      </w:r>
    </w:p>
    <w:p>
      <w:r/>
    </w:p>
    <w:p>
      <w:r>
        <w:t>交易评分模型开发上线，提高风险管理和科学决策能力，人工产能、审批自动化比例及欺诈策略覆</w:t>
      </w:r>
    </w:p>
    <w:p>
      <w:r/>
    </w:p>
    <w:p>
      <w:r>
        <w:t>盖精准度均显著提升。在基础平台建设方面，推出移动展业平台、网络获客和实时审批，运营 E 化</w:t>
      </w:r>
    </w:p>
    <w:p>
      <w:r/>
    </w:p>
    <w:p>
      <w:r>
        <w:t>持续改善，运营成本有效管控。在合规经营方面，持续加强合规文化和合规理念的宣导及落实，通</w:t>
      </w:r>
    </w:p>
    <w:p>
      <w:r/>
    </w:p>
    <w:p>
      <w:r>
        <w:t>过科技手段，管理和控制法律合规风险。为保持信用卡业务快速发展，今年下半年开始试点推动了</w:t>
      </w:r>
    </w:p>
    <w:p>
      <w:r/>
    </w:p>
    <w:p>
      <w:r>
        <w:t>信用卡资产证券化，缓解贷款规模增长的压力；同时着重优化客户结构，通过增加收益来适度提高</w:t>
      </w:r>
    </w:p>
    <w:p>
      <w:r/>
    </w:p>
    <w:p>
      <w:r>
        <w:t xml:space="preserve">风险容忍度，报告期末不良率较年初略升至 1.58%，仍维持在业界较低水平。 </w:t>
      </w:r>
    </w:p>
    <w:p>
      <w:r>
        <w:t xml:space="preserve">2、汽车金融业务 </w:t>
      </w:r>
    </w:p>
    <w:p>
      <w:r>
        <w:t>2013 年汽车金融中心新发放汽车消费贷款 500 亿元、较上年增长 173%，汽车消费贷款余额 488</w:t>
      </w:r>
    </w:p>
    <w:p>
      <w:r>
        <w:t>亿元、较年初增长 131%，市场份额持续领先同业；信贷风险得到有效管理，不良贷款率控制在 0.21%。</w:t>
      </w:r>
    </w:p>
    <w:p>
      <w:r/>
    </w:p>
    <w:p>
      <w:r>
        <w:t>汽车金融中心将继续依托综合金融优势，推进产品和服务创新，持续优化业务流程，提升客户体验，</w:t>
      </w:r>
    </w:p>
    <w:p>
      <w:r/>
    </w:p>
    <w:p>
      <w:r>
        <w:t xml:space="preserve">为广大客户提供更简单、便捷的汽车消费金融服务。 </w:t>
      </w:r>
    </w:p>
    <w:p>
      <w:r/>
    </w:p>
    <w:p>
      <w:r>
        <w:t xml:space="preserve">3、消费金融业务 </w:t>
      </w:r>
    </w:p>
    <w:p>
      <w:r/>
    </w:p>
    <w:p>
      <w:r>
        <w:t>消费金融业务秉持小额、快速、真实消费的发展理念，报告期内重点发展无抵押、无担保消费</w:t>
      </w:r>
    </w:p>
    <w:p>
      <w:r/>
    </w:p>
    <w:p>
      <w:r>
        <w:t>贷款品牌“新一贷”产品，利用本行综合金融优势，打通各专业公司销售渠道，探索出同业领先的</w:t>
      </w:r>
    </w:p>
    <w:p>
      <w:r/>
    </w:p>
    <w:p>
      <w:r>
        <w:t xml:space="preserve">作业模式。截至报告期末，“新一贷”贷款余额 242 亿元，约为年初余额的 3 倍。 </w:t>
      </w:r>
    </w:p>
    <w:p>
      <w:r/>
    </w:p>
    <w:p>
      <w:r>
        <w:t>本行严格执行监管规定及差别化信贷政策，在房地产按揭业务上优先支持首套自主需求，限制</w:t>
      </w:r>
    </w:p>
    <w:p>
      <w:r/>
    </w:p>
    <w:p>
      <w:r>
        <w:t>投资投机性购房需求。各分行根据当地情况制定符合当地市场需求及监管指导政策的首套房优惠利</w:t>
      </w:r>
    </w:p>
    <w:p>
      <w:r/>
    </w:p>
    <w:p>
      <w:r>
        <w:t>率、二套房提高利率的差异化利率政策，同时按照监管指导意见停止办理三套房按揭贷款，全年新</w:t>
      </w:r>
    </w:p>
    <w:p>
      <w:r/>
    </w:p>
    <w:p>
      <w:r>
        <w:t xml:space="preserve">发放按揭贷款的平均利率为 6.39%。 </w:t>
      </w:r>
    </w:p>
    <w:p>
      <w:r/>
    </w:p>
    <w:p>
      <w:r>
        <w:t xml:space="preserve">- 37 - </w:t>
      </w:r>
    </w:p>
    <w:p>
      <w:r/>
    </w:p>
    <w:p>
      <w:r>
        <w:t xml:space="preserve"> </w:t>
      </w:r>
    </w:p>
    <w:p>
      <w:r>
        <w:t xml:space="preserve">4、私人银行业务 </w:t>
      </w:r>
    </w:p>
    <w:p>
      <w:r/>
    </w:p>
    <w:p>
      <w:r>
        <w:t>本行私人银行业务于 2013 年 11 月 8 日正式启动，对全行私人银行业务实行统一规划、统一指</w:t>
      </w:r>
    </w:p>
    <w:p>
      <w:r/>
    </w:p>
    <w:p>
      <w:r>
        <w:t>导、统一营销推动。现已搭建完善的总部组织架构，2013 年第一批四家私人银行分中心主要人员已</w:t>
      </w:r>
    </w:p>
    <w:p>
      <w:r/>
    </w:p>
    <w:p>
      <w:r>
        <w:t>基本到位。自启动以来，截至报告期末，全行资产 600 万以上的私人银行客户 6,221 名、较年初增</w:t>
      </w:r>
    </w:p>
    <w:p>
      <w:r/>
    </w:p>
    <w:p>
      <w:r>
        <w:t xml:space="preserve">长 44%，新增开私行卡客户 8,719 户，并管理私行资产 753 亿元，较年初增长 49%。 </w:t>
      </w:r>
    </w:p>
    <w:p>
      <w:r/>
    </w:p>
    <w:p>
      <w:r>
        <w:t>通过综合金融、全球配置、家族传承三大客户价值主张，发挥平安集团的综合金融优势，明确</w:t>
      </w:r>
    </w:p>
    <w:p>
      <w:r/>
    </w:p>
    <w:p>
      <w:r>
        <w:t xml:space="preserve">了私人银行“多渠道、多产品”的业务发展模式，搭建起私人银行客户服务体系： </w:t>
      </w:r>
    </w:p>
    <w:p>
      <w:r/>
    </w:p>
    <w:p>
      <w:r>
        <w:t>凭借平安集团在产品、渠道、平台等方面的综合金融优势，在交叉销售、客户深度挖掘等方面</w:t>
      </w:r>
    </w:p>
    <w:p>
      <w:r/>
    </w:p>
    <w:p>
      <w:r>
        <w:t xml:space="preserve">全力打造平安特色，为客户提供一揽子金融解决方案。 </w:t>
      </w:r>
    </w:p>
    <w:p>
      <w:r/>
    </w:p>
    <w:p>
      <w:r>
        <w:t>通过“全球配置”力争融合跨平台全球化金融产品。目前已构建了私人银行专享产品线，多元</w:t>
      </w:r>
    </w:p>
    <w:p>
      <w:r/>
    </w:p>
    <w:p>
      <w:r>
        <w:t>化开放式产品平台，为客户实现境内境外资产统一管理（即财富规划）提供全球范围配套服务。协</w:t>
      </w:r>
    </w:p>
    <w:p>
      <w:r/>
    </w:p>
    <w:p>
      <w:r>
        <w:t>同专业合作伙伴，在全球金融投资、税务规划、移居留学、不动产投资等方面提供专业投资解决方</w:t>
      </w:r>
    </w:p>
    <w:p>
      <w:r/>
    </w:p>
    <w:p>
      <w:r>
        <w:t xml:space="preserve">案。 </w:t>
      </w:r>
    </w:p>
    <w:p>
      <w:r/>
    </w:p>
    <w:p>
      <w:r>
        <w:t>全面搭建了以家族信托规划、保障传承规划为主体的金融服务和咨询平台，帮助家族企业实现</w:t>
      </w:r>
    </w:p>
    <w:p>
      <w:r/>
    </w:p>
    <w:p>
      <w:r>
        <w:t>物质财富的顺利传承；为了助力精神财富和社会责任的薪火相传，本行私人银行已经启动“平安·中</w:t>
      </w:r>
    </w:p>
    <w:p>
      <w:r/>
    </w:p>
    <w:p>
      <w:r>
        <w:t>国企业家族传承奖项”，也已与清华大学五道口金融学院、德勤管理咨询公司达成战略合作，力图</w:t>
      </w:r>
    </w:p>
    <w:p>
      <w:r/>
    </w:p>
    <w:p>
      <w:r>
        <w:t xml:space="preserve">借鉴全球家族传承智慧、树立中国家族传承典范。 </w:t>
      </w:r>
    </w:p>
    <w:p>
      <w:r/>
    </w:p>
    <w:p>
      <w:r>
        <w:t>成功发行平安私人银行黑钻借记卡，并捆绑钻石信用卡为高端客户提供以“健康管理、出行礼</w:t>
      </w:r>
    </w:p>
    <w:p>
      <w:r/>
    </w:p>
    <w:p>
      <w:r>
        <w:t>遇、安居留学、尊享生活”为主题的丰富客户权益体系，并于下半年成功开展“南非钻石之旅”和</w:t>
      </w:r>
    </w:p>
    <w:p>
      <w:r/>
    </w:p>
    <w:p>
      <w:r>
        <w:t>“客户三级尊享” 等颇具特色的市场营销活动，为高端客户提供高端定制旅游和私人飞机航行等尊</w:t>
      </w:r>
    </w:p>
    <w:p>
      <w:r/>
    </w:p>
    <w:p>
      <w:r>
        <w:t xml:space="preserve">贵体验，进一步提升了品牌影响力。 </w:t>
      </w:r>
    </w:p>
    <w:p>
      <w:r/>
    </w:p>
    <w:p>
      <w:r>
        <w:t xml:space="preserve">理财、代理、交叉销售业务健康发展 </w:t>
      </w:r>
    </w:p>
    <w:p>
      <w:r>
        <w:t>拓展理财产品投资品种，注重产品创新，发展代理类业务，增加诸如理财管理计划、QDⅡ基金</w:t>
      </w:r>
    </w:p>
    <w:p>
      <w:r/>
    </w:p>
    <w:p>
      <w:r>
        <w:t>专户资产管理计划、券商资产管理计划等产品，实现产品的多元化布局，逐步实现理财业务从 “现</w:t>
      </w:r>
    </w:p>
    <w:p>
      <w:r/>
    </w:p>
    <w:p>
      <w:r>
        <w:t>金管理型”向“资产管理型”的转型；其次，继续强化客户分层经营策略，从产品的不同维度精细</w:t>
      </w:r>
    </w:p>
    <w:p>
      <w:r/>
    </w:p>
    <w:p>
      <w:r>
        <w:t>化分层定位各类理财产品的受众和功能，实现产品系列的有序供应及销售；此外，依托平安集团平</w:t>
      </w:r>
    </w:p>
    <w:p>
      <w:r/>
    </w:p>
    <w:p>
      <w:r>
        <w:t xml:space="preserve">台，加强与集团子公司合作，促进产品的交叉组合销售，为客户提供“一站式”的综合金融服务。  </w:t>
      </w:r>
    </w:p>
    <w:p>
      <w:r/>
    </w:p>
    <w:p>
      <w:r>
        <w:t>报告期内，本行理财产品（零售）发行产品 1,867 支，销量 1.45 万亿元。截至报告期末，本行</w:t>
      </w:r>
    </w:p>
    <w:p>
      <w:r/>
    </w:p>
    <w:p>
      <w:r>
        <w:t xml:space="preserve">零售理财产品余额 1,530 亿元，其中保本理财产品余额 448 亿元、非保本理财产品余额 1,082 亿元。 </w:t>
      </w:r>
    </w:p>
    <w:p>
      <w:r/>
    </w:p>
    <w:p>
      <w:r>
        <w:t>代理业务：报告期内，代销基金销量 193 亿元，代销信托销量 259 亿元(其中平安信托销量 227</w:t>
      </w:r>
    </w:p>
    <w:p>
      <w:r/>
    </w:p>
    <w:p>
      <w:r>
        <w:t xml:space="preserve">亿元)，代销保险总保费 5.4 亿元。以上投资理财类销售实现中收 7.9 亿元。 </w:t>
      </w:r>
    </w:p>
    <w:p>
      <w:r/>
    </w:p>
    <w:p>
      <w:r>
        <w:t>交叉销售：寿险渠道业务实现快速增长，客户迁徙取得突破，日均存款增长 48%达 169 亿元，</w:t>
      </w:r>
    </w:p>
    <w:p>
      <w:r/>
    </w:p>
    <w:p>
      <w:r>
        <w:t xml:space="preserve">贷款额发放增长 270%达 85 亿元，来源交叉销售渠道的客户数增长 77%达 121 万户。 </w:t>
      </w:r>
    </w:p>
    <w:p>
      <w:r/>
    </w:p>
    <w:p>
      <w:r>
        <w:t xml:space="preserve">- 38 - </w:t>
      </w:r>
    </w:p>
    <w:p>
      <w:r/>
    </w:p>
    <w:p>
      <w:r>
        <w:t xml:space="preserve"> </w:t>
      </w:r>
    </w:p>
    <w:p>
      <w:r>
        <w:t xml:space="preserve"> </w:t>
      </w:r>
    </w:p>
    <w:p>
      <w:r>
        <w:t xml:space="preserve">个贷情况表 </w:t>
      </w:r>
    </w:p>
    <w:p>
      <w:r/>
    </w:p>
    <w:p>
      <w:r>
        <w:t xml:space="preserve">项  目 </w:t>
      </w:r>
    </w:p>
    <w:p>
      <w:r/>
    </w:p>
    <w:p>
      <w:r>
        <w:t xml:space="preserve">2013 年 12 月 31 日 </w:t>
      </w:r>
    </w:p>
    <w:p>
      <w:r/>
    </w:p>
    <w:p>
      <w:r>
        <w:t xml:space="preserve">占比 </w:t>
      </w:r>
    </w:p>
    <w:p>
      <w:r/>
    </w:p>
    <w:p>
      <w:r>
        <w:t xml:space="preserve">（货币单位：人民币百万元） </w:t>
      </w:r>
    </w:p>
    <w:p>
      <w:r>
        <w:t xml:space="preserve">占比 </w:t>
      </w:r>
    </w:p>
    <w:p>
      <w:r/>
    </w:p>
    <w:p>
      <w:r>
        <w:t xml:space="preserve">2012 年 12 月 31 日 </w:t>
      </w:r>
    </w:p>
    <w:p>
      <w:r/>
    </w:p>
    <w:p>
      <w:r>
        <w:t xml:space="preserve">一、不含信用卡的个人贷款 </w:t>
      </w:r>
    </w:p>
    <w:p>
      <w:r>
        <w:t xml:space="preserve">东区 </w:t>
      </w:r>
    </w:p>
    <w:p>
      <w:r>
        <w:t xml:space="preserve">南区 </w:t>
      </w:r>
    </w:p>
    <w:p>
      <w:r>
        <w:t xml:space="preserve">西区 </w:t>
      </w:r>
    </w:p>
    <w:p>
      <w:r>
        <w:t xml:space="preserve">北区 </w:t>
      </w:r>
    </w:p>
    <w:p>
      <w:r>
        <w:t xml:space="preserve">总行 </w:t>
      </w:r>
    </w:p>
    <w:p>
      <w:r>
        <w:t xml:space="preserve">不含信用卡个贷余额合计 </w:t>
      </w:r>
    </w:p>
    <w:p>
      <w:r>
        <w:t xml:space="preserve">其中：不良贷款合计 </w:t>
      </w:r>
    </w:p>
    <w:p>
      <w:r>
        <w:t xml:space="preserve">二、个人贷款中按揭贷款情况 </w:t>
      </w:r>
    </w:p>
    <w:p>
      <w:r>
        <w:t xml:space="preserve">按揭贷款余额 </w:t>
      </w:r>
    </w:p>
    <w:p>
      <w:r>
        <w:t xml:space="preserve">其中：住房按揭贷款 </w:t>
      </w:r>
    </w:p>
    <w:p>
      <w:r>
        <w:t xml:space="preserve">按揭不良贷款 </w:t>
      </w:r>
    </w:p>
    <w:p>
      <w:r>
        <w:t xml:space="preserve">其中：住房按揭不良贷款 </w:t>
      </w:r>
    </w:p>
    <w:p>
      <w:r/>
    </w:p>
    <w:p>
      <w:r>
        <w:t xml:space="preserve">（三）资金同业业务 </w:t>
      </w:r>
    </w:p>
    <w:p>
      <w:r/>
    </w:p>
    <w:p>
      <w:r>
        <w:t xml:space="preserve">108,651 </w:t>
      </w:r>
    </w:p>
    <w:p>
      <w:r>
        <w:t xml:space="preserve">73,184 </w:t>
      </w:r>
    </w:p>
    <w:p>
      <w:r>
        <w:t xml:space="preserve">20,988 </w:t>
      </w:r>
    </w:p>
    <w:p>
      <w:r>
        <w:t xml:space="preserve">35,992 </w:t>
      </w:r>
    </w:p>
    <w:p>
      <w:r>
        <w:t xml:space="preserve">1 </w:t>
      </w:r>
    </w:p>
    <w:p>
      <w:r>
        <w:t xml:space="preserve">238,816 </w:t>
      </w:r>
    </w:p>
    <w:p>
      <w:r>
        <w:t xml:space="preserve">1,199 </w:t>
      </w:r>
    </w:p>
    <w:p>
      <w:r/>
    </w:p>
    <w:p>
      <w:r>
        <w:t xml:space="preserve">68,010 </w:t>
      </w:r>
    </w:p>
    <w:p>
      <w:r>
        <w:t xml:space="preserve">64,956 </w:t>
      </w:r>
    </w:p>
    <w:p>
      <w:r>
        <w:t xml:space="preserve">314 </w:t>
      </w:r>
    </w:p>
    <w:p>
      <w:r>
        <w:t xml:space="preserve">284 </w:t>
      </w:r>
    </w:p>
    <w:p>
      <w:r/>
    </w:p>
    <w:p>
      <w:r>
        <w:t xml:space="preserve">45.50% </w:t>
      </w:r>
    </w:p>
    <w:p>
      <w:r>
        <w:t xml:space="preserve">30.64% </w:t>
      </w:r>
    </w:p>
    <w:p>
      <w:r>
        <w:t xml:space="preserve">8.79% </w:t>
      </w:r>
    </w:p>
    <w:p>
      <w:r>
        <w:t xml:space="preserve">15.07% </w:t>
      </w:r>
    </w:p>
    <w:p>
      <w:r>
        <w:t xml:space="preserve">- </w:t>
      </w:r>
    </w:p>
    <w:p>
      <w:r>
        <w:t xml:space="preserve">100.00% </w:t>
      </w:r>
    </w:p>
    <w:p>
      <w:r>
        <w:t xml:space="preserve">0.50% </w:t>
      </w:r>
    </w:p>
    <w:p>
      <w:r/>
    </w:p>
    <w:p>
      <w:r>
        <w:t xml:space="preserve">28.48% </w:t>
      </w:r>
    </w:p>
    <w:p>
      <w:r>
        <w:t xml:space="preserve">27.20% </w:t>
      </w:r>
    </w:p>
    <w:p>
      <w:r>
        <w:t xml:space="preserve">0.46% </w:t>
      </w:r>
    </w:p>
    <w:p>
      <w:r>
        <w:t xml:space="preserve">0.44% </w:t>
      </w:r>
    </w:p>
    <w:p>
      <w:r/>
    </w:p>
    <w:p>
      <w:r>
        <w:t xml:space="preserve">75,657 </w:t>
      </w:r>
    </w:p>
    <w:p>
      <w:r>
        <w:t xml:space="preserve">60,916 </w:t>
      </w:r>
    </w:p>
    <w:p>
      <w:r>
        <w:t xml:space="preserve">12,505 </w:t>
      </w:r>
    </w:p>
    <w:p>
      <w:r>
        <w:t xml:space="preserve">27,031 </w:t>
      </w:r>
    </w:p>
    <w:p>
      <w:r>
        <w:t xml:space="preserve">1 </w:t>
      </w:r>
    </w:p>
    <w:p>
      <w:r>
        <w:t xml:space="preserve">176,110 </w:t>
      </w:r>
    </w:p>
    <w:p>
      <w:r>
        <w:t xml:space="preserve">850 </w:t>
      </w:r>
    </w:p>
    <w:p>
      <w:r/>
    </w:p>
    <w:p>
      <w:r>
        <w:t xml:space="preserve">73,974 </w:t>
      </w:r>
    </w:p>
    <w:p>
      <w:r>
        <w:t xml:space="preserve">70,406 </w:t>
      </w:r>
    </w:p>
    <w:p>
      <w:r>
        <w:t xml:space="preserve">181 </w:t>
      </w:r>
    </w:p>
    <w:p>
      <w:r>
        <w:t xml:space="preserve">169 </w:t>
      </w:r>
    </w:p>
    <w:p>
      <w:r/>
    </w:p>
    <w:p>
      <w:r>
        <w:t xml:space="preserve">42.96% </w:t>
      </w:r>
    </w:p>
    <w:p>
      <w:r>
        <w:t xml:space="preserve">34.59% </w:t>
      </w:r>
    </w:p>
    <w:p>
      <w:r>
        <w:t xml:space="preserve">7.10% </w:t>
      </w:r>
    </w:p>
    <w:p>
      <w:r>
        <w:t xml:space="preserve">15.35% </w:t>
      </w:r>
    </w:p>
    <w:p>
      <w:r>
        <w:t xml:space="preserve">- </w:t>
      </w:r>
    </w:p>
    <w:p>
      <w:r>
        <w:t xml:space="preserve">100.00% </w:t>
      </w:r>
    </w:p>
    <w:p>
      <w:r>
        <w:t xml:space="preserve">0.48% </w:t>
      </w:r>
    </w:p>
    <w:p>
      <w:r/>
    </w:p>
    <w:p>
      <w:r>
        <w:t xml:space="preserve">42.00% </w:t>
      </w:r>
    </w:p>
    <w:p>
      <w:r>
        <w:t xml:space="preserve">39.98% </w:t>
      </w:r>
    </w:p>
    <w:p>
      <w:r>
        <w:t xml:space="preserve">0.24% </w:t>
      </w:r>
    </w:p>
    <w:p>
      <w:r>
        <w:t xml:space="preserve">0.24% </w:t>
      </w:r>
    </w:p>
    <w:p>
      <w:r/>
    </w:p>
    <w:p>
      <w:r>
        <w:t>报告期内，本行在坚持严控风险的基础上，通过不断推动产品创新满足客户多元化需求、带动</w:t>
      </w:r>
    </w:p>
    <w:p>
      <w:r/>
    </w:p>
    <w:p>
      <w:r>
        <w:t>业务规模扩张；通过结合互联网技术、运用互联网金融思维拓展营销新渠道、开发业务新模式；通</w:t>
      </w:r>
    </w:p>
    <w:p>
      <w:r/>
    </w:p>
    <w:p>
      <w:r>
        <w:t>过优化升级系统平台提高业务效率；通过落实总分行组合营销模式提升客户体验；通过合理的流动</w:t>
      </w:r>
    </w:p>
    <w:p>
      <w:r/>
    </w:p>
    <w:p>
      <w:r>
        <w:t>性管理、对分行的培训和监督、严谨的合规内控、持续的金融创新和资产负债结构优化，推动业务</w:t>
      </w:r>
    </w:p>
    <w:p>
      <w:r/>
    </w:p>
    <w:p>
      <w:r>
        <w:t xml:space="preserve">的高质量、可持续、稳健发展。 </w:t>
      </w:r>
    </w:p>
    <w:p>
      <w:r/>
    </w:p>
    <w:p>
      <w:r>
        <w:t xml:space="preserve">持续优化资金同业资产负债结构 </w:t>
      </w:r>
    </w:p>
    <w:p>
      <w:r/>
    </w:p>
    <w:p>
      <w:r>
        <w:t>进行产品及业务模式创新，探索和推动银银合作、综合金融、互联网金融等创新合作模式，保</w:t>
      </w:r>
    </w:p>
    <w:p>
      <w:r/>
    </w:p>
    <w:p>
      <w:r>
        <w:t>证了同业资产负债规模的稳健增长与同业资产结构均衡分布及收益水平。坚持产品创新和结构优化，</w:t>
      </w:r>
    </w:p>
    <w:p>
      <w:r/>
    </w:p>
    <w:p>
      <w:r>
        <w:t xml:space="preserve">传统业务和创新型业务实现均衡发展。 </w:t>
      </w:r>
    </w:p>
    <w:p>
      <w:r>
        <w:t xml:space="preserve">同业机构合作不断加强 </w:t>
      </w:r>
    </w:p>
    <w:p>
      <w:r/>
    </w:p>
    <w:p>
      <w:r>
        <w:t>三方存管银证合作机构超 70 家，行 E 通银银合作机构超百家，行 E 通平台品牌效应进一步彰</w:t>
      </w:r>
    </w:p>
    <w:p>
      <w:r/>
    </w:p>
    <w:p>
      <w:r>
        <w:t xml:space="preserve">显。 </w:t>
      </w:r>
    </w:p>
    <w:p>
      <w:r>
        <w:t xml:space="preserve">发展资金代客业务，提升交易能力，提升客户服务能力 </w:t>
      </w:r>
    </w:p>
    <w:p>
      <w:r/>
    </w:p>
    <w:p>
      <w:r>
        <w:t>全面打造业内领先的产品品牌，黄金租赁、寄售、品牌金和金抵利理财产品取得新的突破，市</w:t>
      </w:r>
    </w:p>
    <w:p>
      <w:r/>
    </w:p>
    <w:p>
      <w:r>
        <w:t xml:space="preserve">场影响力显著提升；新增人民币货币互换、代客利率互换业务，加强产品创新能力。 </w:t>
      </w:r>
    </w:p>
    <w:p>
      <w:r/>
    </w:p>
    <w:p>
      <w:r>
        <w:t>在严控风险的前提下，交易品种、交易活跃度大幅提升，债券、外汇及衍生品交易量同比快速</w:t>
      </w:r>
    </w:p>
    <w:p>
      <w:r/>
    </w:p>
    <w:p>
      <w:r>
        <w:t xml:space="preserve">增长，市场影响力和定价能力显著提升。 </w:t>
      </w:r>
    </w:p>
    <w:p>
      <w:r/>
    </w:p>
    <w:p>
      <w:r>
        <w:t xml:space="preserve">加强对票据市场的分析预测，优化票据资源配置；票据业务实现较高的资产收益率。 </w:t>
      </w:r>
    </w:p>
    <w:p>
      <w:r/>
    </w:p>
    <w:p>
      <w:r>
        <w:t xml:space="preserve">- 39 - </w:t>
      </w:r>
    </w:p>
    <w:p>
      <w:r/>
    </w:p>
    <w:p>
      <w:r>
        <w:t xml:space="preserve"> </w:t>
      </w:r>
    </w:p>
    <w:p>
      <w:r>
        <w:t xml:space="preserve"> </w:t>
      </w:r>
    </w:p>
    <w:p>
      <w:r>
        <w:t xml:space="preserve"> </w:t>
      </w:r>
    </w:p>
    <w:p>
      <w:r>
        <w:t>加强风险防范、健全管控机制，在业务规模扩张的同时，严格遵循监管要求，防控风险、优化</w:t>
      </w:r>
    </w:p>
    <w:p>
      <w:r/>
    </w:p>
    <w:p>
      <w:r>
        <w:t xml:space="preserve">结构。 </w:t>
      </w:r>
    </w:p>
    <w:p>
      <w:r>
        <w:t xml:space="preserve">理财研发持续保持业内领先 </w:t>
      </w:r>
    </w:p>
    <w:p>
      <w:r/>
    </w:p>
    <w:p>
      <w:r>
        <w:t>产品研发数量稳居全国股份制银行前三位。响应银监会 8 号文要求，进行了理财制度及产品的</w:t>
      </w:r>
    </w:p>
    <w:p>
      <w:r/>
    </w:p>
    <w:p>
      <w:r>
        <w:t>梳理、调整和优化，发展净值型、结构性等新型产品，并拓展了与券商等非银机构的合作模式，取</w:t>
      </w:r>
    </w:p>
    <w:p>
      <w:r/>
    </w:p>
    <w:p>
      <w:r>
        <w:t xml:space="preserve">得了良好的市场影响力。 </w:t>
      </w:r>
    </w:p>
    <w:p>
      <w:r/>
    </w:p>
    <w:p>
      <w:r>
        <w:t xml:space="preserve">（四）投行业务 </w:t>
      </w:r>
    </w:p>
    <w:p>
      <w:r/>
    </w:p>
    <w:p>
      <w:r>
        <w:t>报告期内，投行业务投融资总额 1,986.73 亿元；实现中间业务收入 16.34 亿元，派生存款 294</w:t>
      </w:r>
    </w:p>
    <w:p>
      <w:r/>
    </w:p>
    <w:p>
      <w:r>
        <w:t xml:space="preserve">亿元、派生收益 7.66 亿元，综合收益为 24.01 亿元；实现托管费收入 5.1 亿元，同比增幅 130%。 </w:t>
      </w:r>
    </w:p>
    <w:p>
      <w:r/>
    </w:p>
    <w:p>
      <w:r>
        <w:t xml:space="preserve"> “金橙”品牌成效显现，“金橙”财富不断丰富产品线 </w:t>
      </w:r>
    </w:p>
    <w:p>
      <w:r/>
    </w:p>
    <w:p>
      <w:r>
        <w:t>26 家财务公司、11 家证券公司、31 家基金公司已成为金橙俱乐部会员，其他会员平台仍在持续</w:t>
      </w:r>
    </w:p>
    <w:p>
      <w:r/>
    </w:p>
    <w:p>
      <w:r>
        <w:t xml:space="preserve">搭建中。行 E 通平台完成签约，合作银行已超过 50 家；金橙俱乐部会员已超过 60 家。 </w:t>
      </w:r>
    </w:p>
    <w:p>
      <w:r/>
    </w:p>
    <w:p>
      <w:r>
        <w:t>陆续推出养老保证产品、银行理财资管计划、银行直接融资工具、单一资产支持型理财、债券式</w:t>
      </w:r>
    </w:p>
    <w:p>
      <w:r/>
    </w:p>
    <w:p>
      <w:r>
        <w:t>理财、组合型理财、外部资金池。报告期内，实现资产管理规模 1,141.24 亿元，新增募资规模 945.75</w:t>
      </w:r>
    </w:p>
    <w:p>
      <w:r/>
    </w:p>
    <w:p>
      <w:r>
        <w:t xml:space="preserve">亿元。 </w:t>
      </w:r>
    </w:p>
    <w:p>
      <w:r/>
    </w:p>
    <w:p>
      <w:r>
        <w:t xml:space="preserve">项目融资/债务融资取得长足进展 </w:t>
      </w:r>
    </w:p>
    <w:p>
      <w:r/>
    </w:p>
    <w:p>
      <w:r>
        <w:t>土储类投行业务投资规模 280.4 亿元；安居工程类投行业务投资规模 143.58 亿元；资本市场项</w:t>
      </w:r>
    </w:p>
    <w:p>
      <w:r/>
    </w:p>
    <w:p>
      <w:r>
        <w:t>目业务投资规模 11.5 亿元；能源矿产业务投资规模 20 亿元；与事业部合作投行业务投资规模 65 亿</w:t>
      </w:r>
    </w:p>
    <w:p>
      <w:r/>
    </w:p>
    <w:p>
      <w:r>
        <w:t xml:space="preserve">元。 </w:t>
      </w:r>
    </w:p>
    <w:p>
      <w:r/>
    </w:p>
    <w:p>
      <w:r>
        <w:t>债务融资发行新债 67 笔，规模 516.5 亿元；注册规模 601.9 亿元；市场排名比年初提升 6 名；</w:t>
      </w:r>
    </w:p>
    <w:p>
      <w:r/>
    </w:p>
    <w:p>
      <w:r>
        <w:t xml:space="preserve">市场份额比年初提升 103 个基点。 </w:t>
      </w:r>
    </w:p>
    <w:p>
      <w:r/>
    </w:p>
    <w:p>
      <w:r>
        <w:t xml:space="preserve">对公综拓业绩良好 </w:t>
      </w:r>
    </w:p>
    <w:p>
      <w:r/>
    </w:p>
    <w:p>
      <w:r>
        <w:t>截至报告期末，保险和投资系列推银行对公日均存款 140.09 亿元、存款余额 140 亿元，渠道总</w:t>
      </w:r>
    </w:p>
    <w:p>
      <w:r/>
    </w:p>
    <w:p>
      <w:r>
        <w:t>收入 4.06 亿元。其中：投资系列推进银行对公日均存款 42.64 亿元，总收入 1.27 亿元；产险和养老</w:t>
      </w:r>
    </w:p>
    <w:p>
      <w:r/>
    </w:p>
    <w:p>
      <w:r>
        <w:t xml:space="preserve">险推荐银行对公日均存款 98.45 亿元，总收入 2.79 亿元。 </w:t>
      </w:r>
    </w:p>
    <w:p>
      <w:r/>
    </w:p>
    <w:p>
      <w:r>
        <w:t>银行作为渠道方推投资系列成功项目 47 个，累计落地规模 1,008 亿元；银行销保险实现保费规</w:t>
      </w:r>
    </w:p>
    <w:p>
      <w:r/>
    </w:p>
    <w:p>
      <w:r>
        <w:t xml:space="preserve">模 0.65 亿元。 </w:t>
      </w:r>
    </w:p>
    <w:p>
      <w:r/>
    </w:p>
    <w:p>
      <w:r>
        <w:t xml:space="preserve">资产托管业务快速增长 </w:t>
      </w:r>
    </w:p>
    <w:p>
      <w:r/>
    </w:p>
    <w:p>
      <w:r>
        <w:t>本行已形成较为完整的托管业务系列，可托管产品类型包括公募型基金、基金子公司资管、券</w:t>
      </w:r>
    </w:p>
    <w:p>
      <w:r/>
    </w:p>
    <w:p>
      <w:r>
        <w:t>商理财、信托财产、银行理财、股权投资基金、社保基金、保险资金、商业银行客户资金托管等十</w:t>
      </w:r>
    </w:p>
    <w:p>
      <w:r/>
    </w:p>
    <w:p>
      <w:r>
        <w:t xml:space="preserve">大类二十余种产品，与 300 多家金融及资产管理机构客户建立了稳定的业务合作关系。 </w:t>
      </w:r>
    </w:p>
    <w:p>
      <w:r/>
    </w:p>
    <w:p>
      <w:r>
        <w:t>报告期内，累计实现托管费收入 5.1 亿元，同比增幅 130%；托管净值规模 8,089 亿元，较年初</w:t>
      </w:r>
    </w:p>
    <w:p>
      <w:r/>
    </w:p>
    <w:p>
      <w:r>
        <w:t xml:space="preserve">增幅 89.35%。 </w:t>
      </w:r>
    </w:p>
    <w:p>
      <w:r/>
    </w:p>
    <w:p>
      <w:r>
        <w:t xml:space="preserve">- 40 - </w:t>
      </w:r>
    </w:p>
    <w:p>
      <w:r/>
    </w:p>
    <w:p>
      <w:r>
        <w:t xml:space="preserve"> </w:t>
      </w:r>
    </w:p>
    <w:p>
      <w:r>
        <w:t xml:space="preserve"> </w:t>
      </w:r>
    </w:p>
    <w:p>
      <w:r>
        <w:t xml:space="preserve">地产/能源矿产金融业务持续健康发展 </w:t>
      </w:r>
    </w:p>
    <w:p>
      <w:r/>
    </w:p>
    <w:p>
      <w:r>
        <w:t>地产金融：报告期内，地产金融事业部全面贯彻“专业化、集约化、投行化和综合化”的事业</w:t>
      </w:r>
    </w:p>
    <w:p>
      <w:r/>
    </w:p>
    <w:p>
      <w:r>
        <w:t>部“新四化”综合金融战略，一手抓事业部筹建，一手抓业务发展。目前，筹建工作基本结束，业</w:t>
      </w:r>
    </w:p>
    <w:p>
      <w:r/>
    </w:p>
    <w:p>
      <w:r>
        <w:t>务、客户、品牌建设初现成效；创新业务获得长足发展，低资本消耗环境下的新型地产金融发展模</w:t>
      </w:r>
    </w:p>
    <w:p>
      <w:r/>
    </w:p>
    <w:p>
      <w:r>
        <w:t>式得以创立；以“住”为核心的房地产全产业链开发模式取得突破；聚集了一批理念相通的全国品</w:t>
      </w:r>
    </w:p>
    <w:p>
      <w:r/>
    </w:p>
    <w:p>
      <w:r>
        <w:t>牌开发商与区域龙头核心客户；“平安地产金融”品牌专业形象在业界初步树立，实现了高起点、</w:t>
      </w:r>
    </w:p>
    <w:p>
      <w:r/>
    </w:p>
    <w:p>
      <w:r>
        <w:t>高效益、高质量起步发展。地产金融事业部依托集团综合金融优势，在本行金橙地产金融俱乐部平</w:t>
      </w:r>
    </w:p>
    <w:p>
      <w:r/>
    </w:p>
    <w:p>
      <w:r>
        <w:t>台上探索商业模式和产品结构开发，全力推进投行业务发展。报告期内，地产金融事业部在产品“永</w:t>
      </w:r>
    </w:p>
    <w:p>
      <w:r/>
    </w:p>
    <w:p>
      <w:r>
        <w:t>续债”、土地一级开发基金、“股债结合”及“分级设计”资管计划、产业发展基金等多个业务领</w:t>
      </w:r>
    </w:p>
    <w:p>
      <w:r/>
    </w:p>
    <w:p>
      <w:r>
        <w:t>域取得创新突破，专业能力获得市场认可，客户满意度不断提升，地产金融创新品牌得以树立。截</w:t>
      </w:r>
    </w:p>
    <w:p>
      <w:r/>
    </w:p>
    <w:p>
      <w:r>
        <w:t>至报告期末，地产金融事业部存款余额 173.05 亿元，贷款余额 191.58 亿元；实现非利息净收入 3.66</w:t>
      </w:r>
    </w:p>
    <w:p>
      <w:r>
        <w:t xml:space="preserve">亿元。 </w:t>
      </w:r>
    </w:p>
    <w:p>
      <w:r>
        <w:t>能源矿产金融：报告期内，新增授信客户 144 户，授信敞口 788.74 亿元，年末管理资产规模突</w:t>
      </w:r>
    </w:p>
    <w:p>
      <w:r>
        <w:t>破 500 亿元。截至报告期末，能源矿产事业部存款余额 120.52 亿元，日均存款额达到 40.44 亿元，</w:t>
      </w:r>
    </w:p>
    <w:p>
      <w:r>
        <w:t>贷款余额 201.59 亿元，投行条线管理资产规模 168 亿元，其中债务融资工具注册 79 亿元，发行 69</w:t>
      </w:r>
    </w:p>
    <w:p>
      <w:r>
        <w:t xml:space="preserve">亿元，投行资金池业务存量 98.2 亿元；实现中间业务净收入 2.62 亿元。 </w:t>
      </w:r>
    </w:p>
    <w:p>
      <w:r/>
    </w:p>
    <w:p>
      <w:r>
        <w:t>机构金融：借助人行对本行直接支付的资格认定推动开拓财政业务；会同投行部门共同开展了</w:t>
      </w:r>
    </w:p>
    <w:p>
      <w:r/>
    </w:p>
    <w:p>
      <w:r>
        <w:t>本行首单资产证券化业务；与厦门大学合作推进“校园金橙工程”计划开展；参与大型集团公司的</w:t>
      </w:r>
    </w:p>
    <w:p>
      <w:r/>
    </w:p>
    <w:p>
      <w:r>
        <w:t xml:space="preserve">财务公司同业业务；打开本行与军工企业的合作通道。 </w:t>
      </w:r>
    </w:p>
    <w:p>
      <w:r/>
    </w:p>
    <w:p>
      <w:r>
        <w:t xml:space="preserve">（五）小企业金融业务 </w:t>
      </w:r>
    </w:p>
    <w:p>
      <w:r/>
    </w:p>
    <w:p>
      <w:r>
        <w:t>作为本行战略性业务之一，在产品政策支持、批量营销模式推广情况下，小微金融业务实现突破</w:t>
      </w:r>
    </w:p>
    <w:p>
      <w:r/>
    </w:p>
    <w:p>
      <w:r>
        <w:t>性发展。截至报告期末，全行小微贷款余额 871.28 亿元，较年初增加 312.94 亿元，增幅 56.05%；</w:t>
      </w:r>
    </w:p>
    <w:p>
      <w:r>
        <w:t>期末不良率为 0.60%，较年初下降 0.64 个百分点。从区域情况看，西区与北区增长势头强劲，增幅</w:t>
      </w:r>
    </w:p>
    <w:p>
      <w:r/>
    </w:p>
    <w:p>
      <w:r>
        <w:t xml:space="preserve">分别达 125.57%和 96.53%。 </w:t>
      </w:r>
    </w:p>
    <w:p>
      <w:r/>
    </w:p>
    <w:p>
      <w:r>
        <w:t xml:space="preserve">小企业金融业务经营情况表 </w:t>
      </w:r>
    </w:p>
    <w:p>
      <w:r/>
    </w:p>
    <w:p>
      <w:r>
        <w:t xml:space="preserve">项  目 </w:t>
      </w:r>
    </w:p>
    <w:p>
      <w:r/>
    </w:p>
    <w:p>
      <w:r>
        <w:t xml:space="preserve">小企业贷款 </w:t>
      </w:r>
    </w:p>
    <w:p>
      <w:r/>
    </w:p>
    <w:p>
      <w:r>
        <w:t xml:space="preserve">其中： 东区 </w:t>
      </w:r>
    </w:p>
    <w:p>
      <w:r/>
    </w:p>
    <w:p>
      <w:r>
        <w:t xml:space="preserve">       南区 </w:t>
      </w:r>
    </w:p>
    <w:p>
      <w:r/>
    </w:p>
    <w:p>
      <w:r>
        <w:t xml:space="preserve">       西区 </w:t>
      </w:r>
    </w:p>
    <w:p>
      <w:r/>
    </w:p>
    <w:p>
      <w:r>
        <w:t xml:space="preserve">北区 </w:t>
      </w:r>
    </w:p>
    <w:p>
      <w:r/>
    </w:p>
    <w:p>
      <w:r>
        <w:t xml:space="preserve">总行 </w:t>
      </w:r>
    </w:p>
    <w:p>
      <w:r/>
    </w:p>
    <w:p>
      <w:r>
        <w:t xml:space="preserve">2013 年 12 月 31 日 </w:t>
      </w:r>
    </w:p>
    <w:p>
      <w:r/>
    </w:p>
    <w:p>
      <w:r>
        <w:t xml:space="preserve">2012 年 12 月 31 日 </w:t>
      </w:r>
    </w:p>
    <w:p>
      <w:r/>
    </w:p>
    <w:p>
      <w:r>
        <w:t xml:space="preserve">（货币单位：人民币百万元） </w:t>
      </w:r>
    </w:p>
    <w:p>
      <w:r>
        <w:t xml:space="preserve">较上年末 </w:t>
      </w:r>
    </w:p>
    <w:p>
      <w:r/>
    </w:p>
    <w:p>
      <w:r>
        <w:t xml:space="preserve">贷款余额 </w:t>
      </w:r>
    </w:p>
    <w:p>
      <w:r/>
    </w:p>
    <w:p>
      <w:r>
        <w:t xml:space="preserve">占比 </w:t>
      </w:r>
    </w:p>
    <w:p>
      <w:r/>
    </w:p>
    <w:p>
      <w:r>
        <w:t xml:space="preserve">贷款余额 </w:t>
      </w:r>
    </w:p>
    <w:p>
      <w:r/>
    </w:p>
    <w:p>
      <w:r>
        <w:t xml:space="preserve">占比 </w:t>
      </w:r>
    </w:p>
    <w:p>
      <w:r/>
    </w:p>
    <w:p>
      <w:r>
        <w:t xml:space="preserve">余额增减 </w:t>
      </w:r>
    </w:p>
    <w:p>
      <w:r/>
    </w:p>
    <w:p>
      <w:r>
        <w:t xml:space="preserve">增幅 </w:t>
      </w:r>
    </w:p>
    <w:p>
      <w:r/>
    </w:p>
    <w:p>
      <w:r>
        <w:t xml:space="preserve">87,128 </w:t>
      </w:r>
    </w:p>
    <w:p>
      <w:r>
        <w:t xml:space="preserve">27,646 </w:t>
      </w:r>
    </w:p>
    <w:p>
      <w:r/>
    </w:p>
    <w:p>
      <w:r>
        <w:t xml:space="preserve">29,792 </w:t>
      </w:r>
    </w:p>
    <w:p>
      <w:r/>
    </w:p>
    <w:p>
      <w:r>
        <w:t xml:space="preserve">12,817 </w:t>
      </w:r>
    </w:p>
    <w:p>
      <w:r/>
    </w:p>
    <w:p>
      <w:r>
        <w:t xml:space="preserve">16,860 </w:t>
      </w:r>
    </w:p>
    <w:p>
      <w:r/>
    </w:p>
    <w:p>
      <w:r>
        <w:t xml:space="preserve">13 </w:t>
      </w:r>
    </w:p>
    <w:p>
      <w:r/>
    </w:p>
    <w:p>
      <w:r>
        <w:t xml:space="preserve">100.00% </w:t>
      </w:r>
    </w:p>
    <w:p>
      <w:r>
        <w:t xml:space="preserve">31.73% </w:t>
      </w:r>
    </w:p>
    <w:p>
      <w:r/>
    </w:p>
    <w:p>
      <w:r>
        <w:t xml:space="preserve">34.20% </w:t>
      </w:r>
    </w:p>
    <w:p>
      <w:r/>
    </w:p>
    <w:p>
      <w:r>
        <w:t xml:space="preserve">14.71% </w:t>
      </w:r>
    </w:p>
    <w:p>
      <w:r/>
    </w:p>
    <w:p>
      <w:r>
        <w:t xml:space="preserve">19.35% </w:t>
      </w:r>
    </w:p>
    <w:p>
      <w:r/>
    </w:p>
    <w:p>
      <w:r>
        <w:t xml:space="preserve">0.01% </w:t>
      </w:r>
    </w:p>
    <w:p>
      <w:r/>
    </w:p>
    <w:p>
      <w:r>
        <w:t xml:space="preserve">55,834 </w:t>
      </w:r>
    </w:p>
    <w:p>
      <w:r>
        <w:t xml:space="preserve">22,247 </w:t>
      </w:r>
    </w:p>
    <w:p>
      <w:r/>
    </w:p>
    <w:p>
      <w:r>
        <w:t xml:space="preserve">19,326 </w:t>
      </w:r>
    </w:p>
    <w:p>
      <w:r/>
    </w:p>
    <w:p>
      <w:r>
        <w:t xml:space="preserve">5,682 </w:t>
      </w:r>
    </w:p>
    <w:p>
      <w:r/>
    </w:p>
    <w:p>
      <w:r>
        <w:t xml:space="preserve">8,579 </w:t>
      </w:r>
    </w:p>
    <w:p>
      <w:r/>
    </w:p>
    <w:p>
      <w:r>
        <w:t xml:space="preserve">- </w:t>
      </w:r>
    </w:p>
    <w:p>
      <w:r/>
    </w:p>
    <w:p>
      <w:r>
        <w:t xml:space="preserve">100.00% </w:t>
      </w:r>
    </w:p>
    <w:p>
      <w:r>
        <w:t xml:space="preserve">39.84% </w:t>
      </w:r>
    </w:p>
    <w:p>
      <w:r/>
    </w:p>
    <w:p>
      <w:r>
        <w:t xml:space="preserve">34.61% </w:t>
      </w:r>
    </w:p>
    <w:p>
      <w:r/>
    </w:p>
    <w:p>
      <w:r>
        <w:t xml:space="preserve">10.18% </w:t>
      </w:r>
    </w:p>
    <w:p>
      <w:r/>
    </w:p>
    <w:p>
      <w:r>
        <w:t xml:space="preserve">15.37% </w:t>
      </w:r>
    </w:p>
    <w:p>
      <w:r/>
    </w:p>
    <w:p>
      <w:r>
        <w:t xml:space="preserve">- </w:t>
      </w:r>
    </w:p>
    <w:p>
      <w:r/>
    </w:p>
    <w:p>
      <w:r>
        <w:t xml:space="preserve">31,294 </w:t>
      </w:r>
    </w:p>
    <w:p>
      <w:r>
        <w:t xml:space="preserve">5,399 </w:t>
      </w:r>
    </w:p>
    <w:p>
      <w:r/>
    </w:p>
    <w:p>
      <w:r>
        <w:t xml:space="preserve">10,466 </w:t>
      </w:r>
    </w:p>
    <w:p>
      <w:r/>
    </w:p>
    <w:p>
      <w:r>
        <w:t xml:space="preserve">7,135 </w:t>
      </w:r>
    </w:p>
    <w:p>
      <w:r/>
    </w:p>
    <w:p>
      <w:r>
        <w:t xml:space="preserve">8,281 </w:t>
      </w:r>
    </w:p>
    <w:p>
      <w:r/>
    </w:p>
    <w:p>
      <w:r>
        <w:t xml:space="preserve">13 </w:t>
      </w:r>
    </w:p>
    <w:p>
      <w:r/>
    </w:p>
    <w:p>
      <w:r>
        <w:t xml:space="preserve">56.05% </w:t>
      </w:r>
    </w:p>
    <w:p>
      <w:r>
        <w:t xml:space="preserve">24.27% </w:t>
      </w:r>
    </w:p>
    <w:p>
      <w:r/>
    </w:p>
    <w:p>
      <w:r>
        <w:t xml:space="preserve">54.16% </w:t>
      </w:r>
    </w:p>
    <w:p>
      <w:r/>
    </w:p>
    <w:p>
      <w:r>
        <w:t xml:space="preserve">125.57% </w:t>
      </w:r>
    </w:p>
    <w:p>
      <w:r/>
    </w:p>
    <w:p>
      <w:r>
        <w:t xml:space="preserve">96.53% </w:t>
      </w:r>
    </w:p>
    <w:p>
      <w:r/>
    </w:p>
    <w:p>
      <w:r>
        <w:t xml:space="preserve">- </w:t>
      </w:r>
    </w:p>
    <w:p>
      <w:r/>
    </w:p>
    <w:p>
      <w:r>
        <w:t xml:space="preserve">- 41 - </w:t>
      </w:r>
    </w:p>
    <w:p>
      <w:r/>
    </w:p>
    <w:p>
      <w:r>
        <w:t xml:space="preserve"> </w:t>
      </w:r>
    </w:p>
    <w:p>
      <w:r>
        <w:t xml:space="preserve"> </w:t>
      </w:r>
    </w:p>
    <w:p>
      <w:r>
        <w:t xml:space="preserve">  </w:t>
      </w:r>
    </w:p>
    <w:p>
      <w:r>
        <w:t xml:space="preserve">五、业务创新 </w:t>
      </w:r>
    </w:p>
    <w:p>
      <w:r/>
    </w:p>
    <w:p>
      <w:r>
        <w:t>报告期内，本行创新机制初步建立，管理创新、业务模式创新、产品与服务创新均取得了较大</w:t>
      </w:r>
    </w:p>
    <w:p>
      <w:r/>
    </w:p>
    <w:p>
      <w:r>
        <w:t>突破，推出了包括贷贷平安商务卡、口袋银行 2.0、社区模式发展、互联网金融、票据金融等一系列</w:t>
      </w:r>
    </w:p>
    <w:p>
      <w:r>
        <w:t xml:space="preserve">创新产品与服务，受到了市场的肯定与欢迎。 </w:t>
      </w:r>
    </w:p>
    <w:p>
      <w:r>
        <w:t xml:space="preserve">贷贷平安商务卡 </w:t>
      </w:r>
    </w:p>
    <w:p>
      <w:r>
        <w:t>贷贷平安商务卡于 2013 年下半年开始启动全行推广。在短期内陆续开通了官方网站、微信银行、</w:t>
      </w:r>
    </w:p>
    <w:p>
      <w:r/>
    </w:p>
    <w:p>
      <w:r>
        <w:t>电话银行等渠道的业务受理，上线了网上银行、口袋银行、电话银行、微信银行等渠道的提款、还</w:t>
      </w:r>
    </w:p>
    <w:p>
      <w:r/>
    </w:p>
    <w:p>
      <w:r>
        <w:t>款功能，启动了移动展业项目试点工作，并持续优化业务流程，提升客户体验。市场销售取得了良</w:t>
      </w:r>
    </w:p>
    <w:p>
      <w:r/>
    </w:p>
    <w:p>
      <w:r>
        <w:t>好的进展。截至报告期末，贷贷平安商务卡客户已达 347,782 户，已批准授信额度 109 亿元，授信</w:t>
      </w:r>
    </w:p>
    <w:p>
      <w:r>
        <w:t xml:space="preserve">客户数 35,042 户；年末在用贷款余额 60 亿元，在用贷款平均年利率 15.1%，存款余额 54 亿元。 </w:t>
      </w:r>
    </w:p>
    <w:p>
      <w:r/>
    </w:p>
    <w:p>
      <w:r>
        <w:t xml:space="preserve">口袋银行 2.0 </w:t>
      </w:r>
    </w:p>
    <w:p>
      <w:r/>
    </w:p>
    <w:p>
      <w:r>
        <w:t>报告期内，本行持续提升客户的个人网银与手机银行满意度与客户体验，全面升级手机银行（平</w:t>
      </w:r>
    </w:p>
    <w:p>
      <w:r/>
    </w:p>
    <w:p>
      <w:r>
        <w:t>安口袋银行）和 iPad 银行，口袋银行 2.0 推出后获得客户普遍好评和多个奖项。推出 VTM（远程柜</w:t>
      </w:r>
    </w:p>
    <w:p>
      <w:r/>
    </w:p>
    <w:p>
      <w:r>
        <w:t>员机）的固定升级版本和移动版本，有效提升客户服务的便捷性和自助特征，提供创新服务渠道。</w:t>
      </w:r>
    </w:p>
    <w:p>
      <w:r/>
    </w:p>
    <w:p>
      <w:r>
        <w:t>同时，电子渠道推出多项新功能，包括小微网银、个人网银的网上在线客服、客户推荐客户、平安</w:t>
      </w:r>
    </w:p>
    <w:p>
      <w:r/>
    </w:p>
    <w:p>
      <w:r>
        <w:t>财富权益、商品交易所 2 期、黄金定投、网上缴费 e、网银安全升级、资金归集、平安盈、贷贷平安</w:t>
      </w:r>
    </w:p>
    <w:p>
      <w:r>
        <w:t>卡网上功能等；口袋银行 2.0 实现手机号转账、摇一摇转账、无卡取现、手机 IC 发卡、贷贷平安、</w:t>
      </w:r>
    </w:p>
    <w:p>
      <w:r>
        <w:t xml:space="preserve">语音识别、微信银行、支付宝服务营销平台和客户定制画面等重点新功能。 </w:t>
      </w:r>
    </w:p>
    <w:p>
      <w:r>
        <w:t xml:space="preserve">社区模式发展 </w:t>
      </w:r>
    </w:p>
    <w:p>
      <w:r/>
    </w:p>
    <w:p>
      <w:r>
        <w:t>社区模式是零售创新经营模式，主要服务于社区居民，为客户提供简单、便捷、创新的金融新</w:t>
      </w:r>
    </w:p>
    <w:p>
      <w:r/>
    </w:p>
    <w:p>
      <w:r>
        <w:t>体验，有效拉动客户增长、提升客户粘着性与认同度。报告期内，本行针对社区经营模式进行了探</w:t>
      </w:r>
    </w:p>
    <w:p>
      <w:r/>
    </w:p>
    <w:p>
      <w:r>
        <w:t xml:space="preserve">索，推出了首批试点社区支行。 </w:t>
      </w:r>
    </w:p>
    <w:p>
      <w:r>
        <w:t xml:space="preserve">互联网金融 </w:t>
      </w:r>
    </w:p>
    <w:p>
      <w:r/>
    </w:p>
    <w:p>
      <w:r>
        <w:t>落实综合金融和互联网金融，推动新模式、新渠道等的运用。与包括陆金所、平安大华基金等</w:t>
      </w:r>
    </w:p>
    <w:p>
      <w:r/>
    </w:p>
    <w:p>
      <w:r>
        <w:t>机构合作推出了多款产品；成立运行了“平安交易员”微信平台，借力移动互联网提升市场影响力</w:t>
      </w:r>
    </w:p>
    <w:p>
      <w:r/>
    </w:p>
    <w:p>
      <w:r>
        <w:t xml:space="preserve">和客户渗透率；研究成果移动互联网化，为一线提供更快捷的市场资讯和分析服务。 </w:t>
      </w:r>
    </w:p>
    <w:p>
      <w:r>
        <w:t xml:space="preserve">票据金融 </w:t>
      </w:r>
    </w:p>
    <w:p>
      <w:r/>
    </w:p>
    <w:p>
      <w:r>
        <w:t>致力于票据产品创新，通过目标市场分析、产品竞争力分析，并结合本行现有客户需求加入“托</w:t>
      </w:r>
    </w:p>
    <w:p>
      <w:r/>
    </w:p>
    <w:p>
      <w:r>
        <w:t>管系统”。各参与分行及交易客户之间可在此平台实现点对点的系统内外纸质票据电子化交易，为</w:t>
      </w:r>
    </w:p>
    <w:p>
      <w:r/>
    </w:p>
    <w:p>
      <w:r>
        <w:t>分行提供集票据风险防范、票据保管、票据交易、票据托收于一体的托管综合服务。同时优化整合</w:t>
      </w:r>
    </w:p>
    <w:p>
      <w:r/>
    </w:p>
    <w:p>
      <w:r>
        <w:t xml:space="preserve">各地区市场资源，降低票据业务运营成本，提升本行票据整体经营收益。 </w:t>
      </w:r>
    </w:p>
    <w:p>
      <w:r/>
    </w:p>
    <w:p>
      <w:r>
        <w:t xml:space="preserve">六、核心竞争力分析 </w:t>
      </w:r>
    </w:p>
    <w:p>
      <w:r/>
    </w:p>
    <w:p>
      <w:r>
        <w:t>随着金融脱媒的逐步深化，客户的需求日趋复杂化和多样化，需要涵盖结算、投资、融资、理</w:t>
      </w:r>
    </w:p>
    <w:p>
      <w:r/>
    </w:p>
    <w:p>
      <w:r>
        <w:t>财等一体化的金融服务，本行依托平安集团强大的综合金融平台优势，以组织模式和商业模式创新</w:t>
      </w:r>
    </w:p>
    <w:p>
      <w:r/>
    </w:p>
    <w:p>
      <w:r>
        <w:t>为主攻方向，建立事业部，加强了集约化、专业化经营，完善了激励体制。除通过产品研发和技术</w:t>
      </w:r>
    </w:p>
    <w:p>
      <w:r/>
    </w:p>
    <w:p>
      <w:r>
        <w:t xml:space="preserve">- 42 - </w:t>
      </w:r>
    </w:p>
    <w:p>
      <w:r/>
    </w:p>
    <w:p>
      <w:r>
        <w:t xml:space="preserve"> </w:t>
      </w:r>
    </w:p>
    <w:p>
      <w:r>
        <w:t xml:space="preserve"> </w:t>
      </w:r>
    </w:p>
    <w:p>
      <w:r>
        <w:t>创新进一步强化传统优势领域，如：供应链金融、汽车金融、信用卡等业务外，还发展交叉销售，</w:t>
      </w:r>
    </w:p>
    <w:p>
      <w:r/>
    </w:p>
    <w:p>
      <w:r>
        <w:t>打造“贷贷平安”、“金橙俱乐部”等新的业务品牌，为客户提供一个客户、一个账户、多个产品、</w:t>
      </w:r>
    </w:p>
    <w:p>
      <w:r/>
    </w:p>
    <w:p>
      <w:r>
        <w:t xml:space="preserve">一站式服务的全方位综合金融服务体验，以打造综合金融的核心优势，形成本行特有的核心竞争力。 </w:t>
      </w:r>
    </w:p>
    <w:p>
      <w:r>
        <w:t>公司业务：公司银行业务持续构建“创新、效率、IT 技术”三大优势竞争壁垒，充分发挥贸易</w:t>
      </w:r>
    </w:p>
    <w:p>
      <w:r>
        <w:t xml:space="preserve">融资业务的获客优势，深化创新导向的营销开发路径，保证贸易融资业务的健康平稳增长。 </w:t>
      </w:r>
    </w:p>
    <w:p>
      <w:r/>
    </w:p>
    <w:p>
      <w:r>
        <w:t>以科技手段深度融合产业与金融，建设网络金融综合服务平台，推动传统业务的电子化、网络</w:t>
      </w:r>
    </w:p>
    <w:p>
      <w:r/>
    </w:p>
    <w:p>
      <w:r>
        <w:t>化，改善体验、深耕客户；顺应实体经济电商化发展趋势，通过集团协同、同业联盟、商务联盟、</w:t>
      </w:r>
    </w:p>
    <w:p>
      <w:r/>
    </w:p>
    <w:p>
      <w:r>
        <w:t xml:space="preserve">政务联盟等，批量获客，引领公司业务互联网化发展。 </w:t>
      </w:r>
    </w:p>
    <w:p>
      <w:r/>
    </w:p>
    <w:p>
      <w:r>
        <w:t>发挥离岸业务牌照优势，构建新型的产品组合，通过跨境联贷等业务，为“走出去”企业提供</w:t>
      </w:r>
    </w:p>
    <w:p>
      <w:r/>
    </w:p>
    <w:p>
      <w:r>
        <w:t>全球授信服务；将供应链金融末端延伸到境外，实现全供应链的结算、融资一条龙服务，提升了对</w:t>
      </w:r>
    </w:p>
    <w:p>
      <w:r/>
    </w:p>
    <w:p>
      <w:r>
        <w:t xml:space="preserve">全球客户的服务效率；离岸产品组合灵活多变，满足客户更多的需求。 </w:t>
      </w:r>
    </w:p>
    <w:p>
      <w:r/>
    </w:p>
    <w:p>
      <w:r>
        <w:t>零售业务：在平安集团“中国领先的个人综合金融服务提供商”的愿景下，本行零售业务具有</w:t>
      </w:r>
    </w:p>
    <w:p>
      <w:r/>
    </w:p>
    <w:p>
      <w:r>
        <w:t>独特的竞争优势，包括集团庞大的客户资源、寿险销售队伍的交叉销售、各子公司丰富的金融产品、</w:t>
      </w:r>
    </w:p>
    <w:p>
      <w:r/>
    </w:p>
    <w:p>
      <w:r>
        <w:t>以及领先的科技平台和战略资源支持等。在银行内部，零售竞争力还体现在制定了逐步以零售为全</w:t>
      </w:r>
    </w:p>
    <w:p>
      <w:r/>
    </w:p>
    <w:p>
      <w:r>
        <w:t>行重心的五年战略，并组建了具有国际一流管理经验的团队，逐步向这个目标迈进，具体包括不断</w:t>
      </w:r>
    </w:p>
    <w:p>
      <w:r/>
    </w:p>
    <w:p>
      <w:r>
        <w:t>丰富的产品体系，不断强化的信用卡、汽融、消费信贷等优势业务、创新的电子银行、远程理财经</w:t>
      </w:r>
    </w:p>
    <w:p>
      <w:r/>
    </w:p>
    <w:p>
      <w:r>
        <w:t>理、社区支行等的客户服务渠道，逐步建强的网点理财和私人银行队伍，以及即将启动基于万里通</w:t>
      </w:r>
    </w:p>
    <w:p>
      <w:r/>
    </w:p>
    <w:p>
      <w:r>
        <w:t xml:space="preserve">积分的客户权益体系等等，均构成内部的竞争优势。 </w:t>
      </w:r>
    </w:p>
    <w:p>
      <w:r>
        <w:t>资金同业业务： 依托集团优势，通过集团内各子公司协作，便于同业产品及经营模式创新，扩</w:t>
      </w:r>
    </w:p>
    <w:p>
      <w:r>
        <w:t>大收入来源。“行 E 通”渠道平台影响力不断扩大，扩大了本行与各城商行、农商行、农信社、村</w:t>
      </w:r>
    </w:p>
    <w:p>
      <w:r>
        <w:t xml:space="preserve">镇银行、非银金融机构合作的广度和深度。 </w:t>
      </w:r>
    </w:p>
    <w:p>
      <w:r/>
    </w:p>
    <w:p>
      <w:r>
        <w:t>打造业内领先的产品品牌。黄金租赁、寄售，品牌金和金抵利理财产品等业务稳步增长，黄金</w:t>
      </w:r>
    </w:p>
    <w:p>
      <w:r/>
    </w:p>
    <w:p>
      <w:r>
        <w:t>定投、平安品牌金等特色业务面市，特色业务体系初步建立，新增黄金租赁规模、黄金进口规模稳</w:t>
      </w:r>
    </w:p>
    <w:p>
      <w:r/>
    </w:p>
    <w:p>
      <w:r>
        <w:t xml:space="preserve">居行业前列。 </w:t>
      </w:r>
    </w:p>
    <w:p>
      <w:r/>
    </w:p>
    <w:p>
      <w:r>
        <w:t>持续加强产品创新和渠道拓展能力。新增了人民币货币互换、代客利率互换等新业务品种，同</w:t>
      </w:r>
    </w:p>
    <w:p>
      <w:r/>
    </w:p>
    <w:p>
      <w:r>
        <w:t xml:space="preserve">陆金所、平安大华基金沟通合作，开发落实了一系列新业务合作模式。 </w:t>
      </w:r>
    </w:p>
    <w:p>
      <w:r>
        <w:t xml:space="preserve">优化全行票据业务的处理流程，提升票据运行效率，实现了专业化运作。 </w:t>
      </w:r>
    </w:p>
    <w:p>
      <w:r/>
    </w:p>
    <w:p>
      <w:r>
        <w:t>投行业务：依托直接金融和间接金融各类金融工具，借助企业的自营架构、经营布局及经营财</w:t>
      </w:r>
    </w:p>
    <w:p>
      <w:r/>
    </w:p>
    <w:p>
      <w:r>
        <w:t>富结构，设计结构化的全面金融解决方案，从结构化融资向“融资+融智”转变，提供一站式客户化</w:t>
      </w:r>
    </w:p>
    <w:p>
      <w:r>
        <w:t xml:space="preserve">的综合金融服务。 </w:t>
      </w:r>
    </w:p>
    <w:p>
      <w:r/>
    </w:p>
    <w:p>
      <w:r>
        <w:t>小企业金融业务：“贷贷平安”商务卡已成为本行开发小微客户、拓展市场的营销利器。此外，</w:t>
      </w:r>
    </w:p>
    <w:p>
      <w:r/>
    </w:p>
    <w:p>
      <w:r>
        <w:t xml:space="preserve">小微网银提款及资金归集功能，为资产业务增长及吸引客户结算奠定了基础。 </w:t>
      </w:r>
    </w:p>
    <w:p>
      <w:r/>
    </w:p>
    <w:p>
      <w:r>
        <w:t>布局线上业务，建设小微互联网金融模式。一是开展电商合作：梳理重点关注及营销电商平台，</w:t>
      </w:r>
    </w:p>
    <w:p>
      <w:r/>
    </w:p>
    <w:p>
      <w:r>
        <w:t>落实精细化管理的经营策略。发动分行收集营销线索，主动发掘并提供潜在合作方，自上而下、由</w:t>
      </w:r>
    </w:p>
    <w:p>
      <w:r/>
    </w:p>
    <w:p>
      <w:r>
        <w:t>点及面地迅速抢占市场先机，创建具有平安银行特色的互联网金融模式。二是推进小企业线上融资</w:t>
      </w:r>
    </w:p>
    <w:p>
      <w:r/>
    </w:p>
    <w:p>
      <w:r>
        <w:t xml:space="preserve">平台搭建：启动小企业线上融资平台规划，探索小企业线上金融服务模式。 </w:t>
      </w:r>
    </w:p>
    <w:p>
      <w:r>
        <w:t xml:space="preserve">- 43 - </w:t>
      </w:r>
    </w:p>
    <w:p>
      <w:r/>
    </w:p>
    <w:p>
      <w:r>
        <w:t xml:space="preserve"> </w:t>
      </w:r>
    </w:p>
    <w:p>
      <w:r>
        <w:t xml:space="preserve">七、本行未来展望 </w:t>
      </w:r>
    </w:p>
    <w:p>
      <w:r>
        <w:t xml:space="preserve">2014 年 1-3 月经营业绩的预计 </w:t>
      </w:r>
    </w:p>
    <w:p>
      <w:r/>
    </w:p>
    <w:p>
      <w:r>
        <w:t>预测年初至下一报告期期末的累计净利润可能为亏损或者与上年同期相比发生大幅度变动的警</w:t>
      </w:r>
    </w:p>
    <w:p>
      <w:r/>
    </w:p>
    <w:p>
      <w:r>
        <w:t xml:space="preserve">示及原因说明 </w:t>
      </w:r>
    </w:p>
    <w:p>
      <w:r/>
    </w:p>
    <w:p>
      <w:r>
        <w:t xml:space="preserve">□ 适用 √不适用  </w:t>
      </w:r>
    </w:p>
    <w:p>
      <w:r/>
    </w:p>
    <w:p>
      <w:r>
        <w:t xml:space="preserve">（一）宏观环境展望 </w:t>
      </w:r>
    </w:p>
    <w:p>
      <w:r/>
    </w:p>
    <w:p>
      <w:r>
        <w:t>展望未来，全球经济缓慢复苏，国内经济稳中求进，“稳增长、调结构”基调不变。中国将保持</w:t>
      </w:r>
    </w:p>
    <w:p>
      <w:r/>
    </w:p>
    <w:p>
      <w:r>
        <w:t>宏观经济政策的连续性和稳定性，全面深化改革，加快推进经济发展方式转变和经济结构调整；着</w:t>
      </w:r>
    </w:p>
    <w:p>
      <w:r/>
    </w:p>
    <w:p>
      <w:r>
        <w:t>力扩大国内需求，增强金融运行效率和服务实体经济能力，着力加强自主创新和节能减排，着力保</w:t>
      </w:r>
    </w:p>
    <w:p>
      <w:r/>
    </w:p>
    <w:p>
      <w:r>
        <w:t>障和改善民生，保持经济健康、持续发展。利率市场化、自贸区改革和实体经济去杠杆等带来了一</w:t>
      </w:r>
    </w:p>
    <w:p>
      <w:r/>
    </w:p>
    <w:p>
      <w:r>
        <w:t>系列的机遇和挑战。站在新起点、面对新形势，我们将努力把握机遇、积极迎接挑战，持续关注国</w:t>
      </w:r>
    </w:p>
    <w:p>
      <w:r/>
    </w:p>
    <w:p>
      <w:r>
        <w:t>内外经济金融动态，把握政策动向、紧跟市场趋势，运用科技和互联网金融思维强化产品创新能力、</w:t>
      </w:r>
    </w:p>
    <w:p>
      <w:r/>
    </w:p>
    <w:p>
      <w:r>
        <w:t xml:space="preserve">服务营销能力，合理有效控制风险，在优化结构的同时实现持续、稳健、快速增长。 </w:t>
      </w:r>
    </w:p>
    <w:p>
      <w:r>
        <w:t xml:space="preserve">（二）行业竞争格局和发展趋势 </w:t>
      </w:r>
    </w:p>
    <w:p>
      <w:r>
        <w:t>党的十八届三中全会已经明确了全面深化改革的目标与方向，2014 年，市场机制将发挥决定性</w:t>
      </w:r>
    </w:p>
    <w:p>
      <w:r/>
    </w:p>
    <w:p>
      <w:r>
        <w:t>作用，国企改革、金融改革、财税改革、城镇化改革、提振消费、加快创新、对外快放等一系列新</w:t>
      </w:r>
    </w:p>
    <w:p>
      <w:r/>
    </w:p>
    <w:p>
      <w:r>
        <w:t>的改革方向，将给商业银行带来较大的发展机遇。但与此同时，金融脱媒持续加剧、利率市场化步</w:t>
      </w:r>
    </w:p>
    <w:p>
      <w:r/>
    </w:p>
    <w:p>
      <w:r>
        <w:t>伐加快、互联网金融快速发展、存款保险制度即将推出、地方政府融资平台潜在违约风险、民营银</w:t>
      </w:r>
    </w:p>
    <w:p>
      <w:r/>
    </w:p>
    <w:p>
      <w:r>
        <w:t xml:space="preserve">行成立逐步放开等诸多新情况，也给银行的传统经营模式带来了巨大的挑战。 </w:t>
      </w:r>
    </w:p>
    <w:p>
      <w:r>
        <w:t xml:space="preserve">（三）公司发展战略 </w:t>
      </w:r>
    </w:p>
    <w:p>
      <w:r>
        <w:t>2014 年，本行将继续围绕建立“最佳银行”的战略目标，坚持执行既定的发展战略和发展目标，</w:t>
      </w:r>
    </w:p>
    <w:p>
      <w:r/>
    </w:p>
    <w:p>
      <w:r>
        <w:t>利用集团综合金融平台的优势，进一步推动交叉销售，以打造综合金融的核心优势。同时，把业务</w:t>
      </w:r>
    </w:p>
    <w:p>
      <w:r/>
    </w:p>
    <w:p>
      <w:r>
        <w:t>结构调整、组织模式创新与商业模式创新做为主攻方向，以科技为引领，充分利用“后发优势”，加</w:t>
      </w:r>
    </w:p>
    <w:p>
      <w:r/>
    </w:p>
    <w:p>
      <w:r>
        <w:t>大战略投入，通过 SCFP 供应链金融平台建设、大零售数据集市搭建等项目，建设“智慧银行”，践</w:t>
      </w:r>
    </w:p>
    <w:p>
      <w:r>
        <w:t xml:space="preserve">行“以客户为中心”的经营理念。 </w:t>
      </w:r>
    </w:p>
    <w:p>
      <w:r>
        <w:t xml:space="preserve">（四）经营计划 </w:t>
      </w:r>
    </w:p>
    <w:p>
      <w:r/>
    </w:p>
    <w:p>
      <w:r>
        <w:t>秉承“对外以客户为中心、对内以人为本”的理念，以小微金融、个人消费金融、投行业务为</w:t>
      </w:r>
    </w:p>
    <w:p>
      <w:r/>
    </w:p>
    <w:p>
      <w:r>
        <w:t>业务重点，通过组织模式改革，以专业化的经营更好的服务于实体经济并与其共同发展；通过差异</w:t>
      </w:r>
    </w:p>
    <w:p>
      <w:r/>
    </w:p>
    <w:p>
      <w:r>
        <w:t>化的资产负债经营模式，继续加大存款的吸收力度，增强流动性管理；通过“贷贷平安”、“行 E 通”、</w:t>
      </w:r>
    </w:p>
    <w:p>
      <w:r/>
    </w:p>
    <w:p>
      <w:r>
        <w:t>“金橙系列”俱乐部等特色产品，形成独具特色与竞争力的品牌，打造不一样的银行；进一步整合</w:t>
      </w:r>
    </w:p>
    <w:p>
      <w:r/>
    </w:p>
    <w:p>
      <w:r>
        <w:t>资源，加快建设公司网络金融“橙 e 网”平台，有效整合各事业部的产品及服务；不断提升科技对</w:t>
      </w:r>
    </w:p>
    <w:p>
      <w:r/>
    </w:p>
    <w:p>
      <w:r>
        <w:t>金融的支持力度，加大在互联网金融领域的创新与发展；同时，优化组织架构和运行机制，提高管</w:t>
      </w:r>
    </w:p>
    <w:p>
      <w:r/>
    </w:p>
    <w:p>
      <w:r>
        <w:t>理效率，为客户提供更加专业化的服务；加强组合管理和成本控制，提高资金使用效率和人均、网</w:t>
      </w:r>
    </w:p>
    <w:p>
      <w:r/>
    </w:p>
    <w:p>
      <w:r>
        <w:t>均产能；力争息差、利差持续提升，实现资产负债的协调发展，确保各项战略业务的稳步推进；持</w:t>
      </w:r>
    </w:p>
    <w:p>
      <w:r/>
    </w:p>
    <w:p>
      <w:r>
        <w:t>续加强全面风险管理，构筑牢固的风险管理防线；构建和谐的平安家园文化，全面提升企业的软实</w:t>
      </w:r>
    </w:p>
    <w:p>
      <w:r/>
    </w:p>
    <w:p>
      <w:r>
        <w:t xml:space="preserve">力。 </w:t>
      </w:r>
    </w:p>
    <w:p>
      <w:r/>
    </w:p>
    <w:p>
      <w:r>
        <w:t xml:space="preserve">- 44 - </w:t>
      </w:r>
    </w:p>
    <w:p>
      <w:r/>
    </w:p>
    <w:p>
      <w:r>
        <w:t xml:space="preserve"> </w:t>
      </w:r>
    </w:p>
    <w:p>
      <w:r>
        <w:t xml:space="preserve">（五）风险管理 </w:t>
      </w:r>
    </w:p>
    <w:p>
      <w:r>
        <w:t>1、建立和完善全面风险管理体系，重塑风险管理架构。转变风险管理理念，处理好风险管理</w:t>
      </w:r>
    </w:p>
    <w:p>
      <w:r/>
    </w:p>
    <w:p>
      <w:r>
        <w:t>与业务发展、实现集团战略目标、业务创新、客户服务及股东价值等五个方面的关系；建设覆盖全</w:t>
      </w:r>
    </w:p>
    <w:p>
      <w:r/>
    </w:p>
    <w:p>
      <w:r>
        <w:t>部机构、全部业务、全部风险、全过程和运用全新方法的银行全面风险管理体系和全员风险文化；</w:t>
      </w:r>
    </w:p>
    <w:p>
      <w:r/>
    </w:p>
    <w:p>
      <w:r>
        <w:t xml:space="preserve">建立完善集中、独立、垂直的风险管理架构，完善全面风险管理前中后台“三道防线”。 </w:t>
      </w:r>
    </w:p>
    <w:p>
      <w:r>
        <w:t>2、加强合规经营，严防案件风险。包括：加强日常合规经营，规范业务、监督执行：加强声</w:t>
      </w:r>
    </w:p>
    <w:p>
      <w:r/>
    </w:p>
    <w:p>
      <w:r>
        <w:t>誉风险管理健全机制与流程；严防案件风险。持续落实“以防为主”、重点高发风险防控措施，实施</w:t>
      </w:r>
    </w:p>
    <w:p>
      <w:r/>
    </w:p>
    <w:p>
      <w:r>
        <w:t xml:space="preserve">重大发案风险检视，组织分行及相关业务条线进行定期的风险分析和检视。 </w:t>
      </w:r>
    </w:p>
    <w:p>
      <w:r>
        <w:t>3、建立前瞻性的风险政策制度，引导业务有序发展。建立覆盖全业务、全风险、全流程的风</w:t>
      </w:r>
    </w:p>
    <w:p>
      <w:r/>
    </w:p>
    <w:p>
      <w:r>
        <w:t>险政策制度框架，统一风险管理的标准；制定行业、区域、产品、客户等多维度的风险政策，并针</w:t>
      </w:r>
    </w:p>
    <w:p>
      <w:r/>
    </w:p>
    <w:p>
      <w:r>
        <w:t>对重点行业或业务品种实施“名单制管理”；有效运用组合管理工具，通过设定多个维度的风险限额，</w:t>
      </w:r>
    </w:p>
    <w:p>
      <w:r/>
    </w:p>
    <w:p>
      <w:r>
        <w:t xml:space="preserve">控制高资本消耗业务增长，持续调整业务结构。 </w:t>
      </w:r>
    </w:p>
    <w:p>
      <w:r>
        <w:t>4、改进风险管理作业流程，加强信贷审批和管理工作。按照流程银行的要求，精简优化作业</w:t>
      </w:r>
    </w:p>
    <w:p>
      <w:r/>
    </w:p>
    <w:p>
      <w:r>
        <w:t>流程，提升风险管理效率；组建独立的资产监控团队，负责日常风险监控、风险预警、风险排查工</w:t>
      </w:r>
    </w:p>
    <w:p>
      <w:r/>
    </w:p>
    <w:p>
      <w:r>
        <w:t>作，强化资产监控功能；完善清收管理制度和组织架构，树立不良资产经营理念，通过创新管理手</w:t>
      </w:r>
    </w:p>
    <w:p>
      <w:r/>
    </w:p>
    <w:p>
      <w:r>
        <w:t xml:space="preserve">段加大清收力度，确保资产质量。 </w:t>
      </w:r>
    </w:p>
    <w:p>
      <w:r>
        <w:t>5、进一步推进新巴塞尔协议的实施及相关技术工具在组合管理中的运用，实现风险管理的科</w:t>
      </w:r>
    </w:p>
    <w:p>
      <w:r/>
    </w:p>
    <w:p>
      <w:r>
        <w:t>学化。加快推进新资本协议项目实施，建立信用、市场和操作三大风险评估工具和模型；建立风险</w:t>
      </w:r>
    </w:p>
    <w:p>
      <w:r/>
    </w:p>
    <w:p>
      <w:r>
        <w:t>定价机制，确保收益覆盖风险；推行价值管理工具，提高资本收益；推进经济资本管理，建立经济</w:t>
      </w:r>
    </w:p>
    <w:p>
      <w:r/>
    </w:p>
    <w:p>
      <w:r>
        <w:t xml:space="preserve">资本的计量、分配机制，建设资本节约型银行。 </w:t>
      </w:r>
    </w:p>
    <w:p>
      <w:r>
        <w:t>6、优化系统和数据建设等基础性工作，提升风险服务业务能力。建立全覆盖的风险管理系统，</w:t>
      </w:r>
    </w:p>
    <w:p>
      <w:r/>
    </w:p>
    <w:p>
      <w:r>
        <w:t>逐步实现所有业务的“线上”风险管理；推进风险数据集市建设，整合信贷客户的所有交易、成本</w:t>
      </w:r>
    </w:p>
    <w:p>
      <w:r/>
    </w:p>
    <w:p>
      <w:r>
        <w:t>和收入信息，建立公司业务统一信贷数据平台；建立多维度的组合自动化报表/报告系统，提升数据</w:t>
      </w:r>
    </w:p>
    <w:p>
      <w:r>
        <w:t xml:space="preserve">质量，增强风险信息分析价值和对业务的服务支持能力。 </w:t>
      </w:r>
    </w:p>
    <w:p>
      <w:r>
        <w:t>7、加强团队建设，培育先进的风险文化。打造一流风险管理团队，加大对优秀风险管理人才</w:t>
      </w:r>
    </w:p>
    <w:p>
      <w:r/>
    </w:p>
    <w:p>
      <w:r>
        <w:t>的引进力度，充实风险团队数量；组建风险经理团队，确保风险管理“第一道防线”；建立风险专业</w:t>
      </w:r>
    </w:p>
    <w:p>
      <w:r/>
    </w:p>
    <w:p>
      <w:r>
        <w:t>技术序列，打通风险管理人员的职业上升通道，确保风险团队的稳定性；着力培育涵盖“全面风险</w:t>
      </w:r>
    </w:p>
    <w:p>
      <w:r/>
    </w:p>
    <w:p>
      <w:r>
        <w:t>意识、资本约束意识、尽职合规意识、主动接受监管意识、风险量化意识、客户服务意识”的风险</w:t>
      </w:r>
    </w:p>
    <w:p>
      <w:r/>
    </w:p>
    <w:p>
      <w:r>
        <w:t xml:space="preserve">文化。 </w:t>
      </w:r>
    </w:p>
    <w:p>
      <w:r/>
    </w:p>
    <w:p>
      <w:r>
        <w:t xml:space="preserve">八、投资状况分析 </w:t>
      </w:r>
    </w:p>
    <w:p>
      <w:r>
        <w:t xml:space="preserve">（一）对外股权投资情况 </w:t>
      </w:r>
    </w:p>
    <w:p>
      <w:r/>
    </w:p>
    <w:p>
      <w:r>
        <w:t xml:space="preserve">1、参股其他上市公司的情况 </w:t>
      </w:r>
    </w:p>
    <w:p>
      <w:r/>
    </w:p>
    <w:p>
      <w:r>
        <w:t xml:space="preserve">证券代码 证券简称 </w:t>
      </w:r>
    </w:p>
    <w:p>
      <w:r/>
    </w:p>
    <w:p>
      <w:r>
        <w:t>初始投资</w:t>
      </w:r>
    </w:p>
    <w:p>
      <w:r>
        <w:t xml:space="preserve">金额 </w:t>
      </w:r>
    </w:p>
    <w:p>
      <w:r/>
    </w:p>
    <w:p>
      <w:r>
        <w:t>期末占该</w:t>
      </w:r>
    </w:p>
    <w:p>
      <w:r>
        <w:t>公司股权</w:t>
      </w:r>
    </w:p>
    <w:p>
      <w:r>
        <w:t xml:space="preserve">比例 </w:t>
      </w:r>
    </w:p>
    <w:p>
      <w:r/>
    </w:p>
    <w:p>
      <w:r>
        <w:t>期末账面</w:t>
      </w:r>
    </w:p>
    <w:p>
      <w:r/>
    </w:p>
    <w:p>
      <w:r>
        <w:t xml:space="preserve">值 </w:t>
      </w:r>
    </w:p>
    <w:p>
      <w:r/>
    </w:p>
    <w:p>
      <w:r>
        <w:t>报告期投</w:t>
      </w:r>
    </w:p>
    <w:p>
      <w:r>
        <w:t xml:space="preserve">资损益 </w:t>
      </w:r>
    </w:p>
    <w:p>
      <w:r/>
    </w:p>
    <w:p>
      <w:r>
        <w:t xml:space="preserve">- 45 - </w:t>
      </w:r>
    </w:p>
    <w:p>
      <w:r/>
    </w:p>
    <w:p>
      <w:r>
        <w:t xml:space="preserve">（货币单位：人民币百万元） </w:t>
      </w:r>
    </w:p>
    <w:p>
      <w:r>
        <w:t>报告期所</w:t>
      </w:r>
    </w:p>
    <w:p>
      <w:r>
        <w:t>有者权益</w:t>
      </w:r>
    </w:p>
    <w:p>
      <w:r>
        <w:t xml:space="preserve">变动 </w:t>
      </w:r>
    </w:p>
    <w:p>
      <w:r/>
    </w:p>
    <w:p>
      <w:r>
        <w:t>会计核算</w:t>
      </w:r>
    </w:p>
    <w:p>
      <w:r>
        <w:t xml:space="preserve">科目 </w:t>
      </w:r>
    </w:p>
    <w:p>
      <w:r/>
    </w:p>
    <w:p>
      <w:r>
        <w:t xml:space="preserve">股份来源 </w:t>
      </w:r>
    </w:p>
    <w:p>
      <w:r/>
    </w:p>
    <w:p>
      <w:r>
        <w:t xml:space="preserve"> </w:t>
      </w:r>
    </w:p>
    <w:p>
      <w:r>
        <w:t xml:space="preserve"> </w:t>
      </w:r>
    </w:p>
    <w:p>
      <w:r>
        <w:t xml:space="preserve">000150 </w:t>
      </w:r>
    </w:p>
    <w:p>
      <w:r>
        <w:t xml:space="preserve">600094 </w:t>
      </w:r>
    </w:p>
    <w:p>
      <w:r>
        <w:t xml:space="preserve">000034 </w:t>
      </w:r>
    </w:p>
    <w:p>
      <w:r>
        <w:t xml:space="preserve">000030 </w:t>
      </w:r>
    </w:p>
    <w:p>
      <w:r/>
    </w:p>
    <w:p>
      <w:r>
        <w:t xml:space="preserve">000035 </w:t>
      </w:r>
    </w:p>
    <w:p>
      <w:r/>
    </w:p>
    <w:p>
      <w:r>
        <w:t xml:space="preserve">合计 </w:t>
      </w:r>
    </w:p>
    <w:p>
      <w:r/>
    </w:p>
    <w:p>
      <w:r>
        <w:t xml:space="preserve">宜华地产 </w:t>
      </w:r>
    </w:p>
    <w:p>
      <w:r>
        <w:t xml:space="preserve">大名城 </w:t>
      </w:r>
    </w:p>
    <w:p>
      <w:r>
        <w:t xml:space="preserve">深信泰丰 </w:t>
      </w:r>
    </w:p>
    <w:p>
      <w:r>
        <w:t xml:space="preserve">富奥股份 </w:t>
      </w:r>
    </w:p>
    <w:p>
      <w:r/>
    </w:p>
    <w:p>
      <w:r>
        <w:t xml:space="preserve">Visa Inc. </w:t>
      </w:r>
    </w:p>
    <w:p>
      <w:r>
        <w:t xml:space="preserve">ST 科健 </w:t>
      </w:r>
    </w:p>
    <w:p>
      <w:r/>
    </w:p>
    <w:p>
      <w:r>
        <w:t xml:space="preserve">1.36% </w:t>
      </w:r>
    </w:p>
    <w:p>
      <w:r>
        <w:t xml:space="preserve">0.07% </w:t>
      </w:r>
    </w:p>
    <w:p>
      <w:r>
        <w:t xml:space="preserve">0.18% </w:t>
      </w:r>
    </w:p>
    <w:p>
      <w:r>
        <w:t xml:space="preserve">0.03% </w:t>
      </w:r>
    </w:p>
    <w:p>
      <w:r>
        <w:t xml:space="preserve">0.01% </w:t>
      </w:r>
    </w:p>
    <w:p>
      <w:r>
        <w:t xml:space="preserve">1.66% </w:t>
      </w:r>
    </w:p>
    <w:p>
      <w:r/>
    </w:p>
    <w:p>
      <w:r>
        <w:t xml:space="preserve">6 </w:t>
      </w:r>
    </w:p>
    <w:p>
      <w:r>
        <w:t xml:space="preserve">4 </w:t>
      </w:r>
    </w:p>
    <w:p>
      <w:r>
        <w:t xml:space="preserve">6 </w:t>
      </w:r>
    </w:p>
    <w:p>
      <w:r>
        <w:t xml:space="preserve">3 </w:t>
      </w:r>
    </w:p>
    <w:p>
      <w:r>
        <w:t xml:space="preserve">- </w:t>
      </w:r>
    </w:p>
    <w:p>
      <w:r>
        <w:t xml:space="preserve">35 </w:t>
      </w:r>
    </w:p>
    <w:p>
      <w:r>
        <w:t xml:space="preserve">54 </w:t>
      </w:r>
    </w:p>
    <w:p>
      <w:r/>
    </w:p>
    <w:p>
      <w:r>
        <w:t xml:space="preserve">24 </w:t>
      </w:r>
    </w:p>
    <w:p>
      <w:r>
        <w:t xml:space="preserve">6 </w:t>
      </w:r>
    </w:p>
    <w:p>
      <w:r>
        <w:t xml:space="preserve">3 </w:t>
      </w:r>
    </w:p>
    <w:p>
      <w:r>
        <w:t xml:space="preserve">2 </w:t>
      </w:r>
    </w:p>
    <w:p>
      <w:r>
        <w:t xml:space="preserve">3 </w:t>
      </w:r>
    </w:p>
    <w:p>
      <w:r>
        <w:t xml:space="preserve">33 </w:t>
      </w:r>
    </w:p>
    <w:p>
      <w:r>
        <w:t xml:space="preserve">71 </w:t>
      </w:r>
    </w:p>
    <w:p>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3 可供出售 抵债股权 </w:t>
      </w:r>
    </w:p>
    <w:p>
      <w:r>
        <w:t xml:space="preserve">(2) 可供出售 抵债股权 </w:t>
      </w:r>
    </w:p>
    <w:p>
      <w:r>
        <w:t xml:space="preserve">- 可供出售 抵债股权 </w:t>
      </w:r>
    </w:p>
    <w:p>
      <w:r>
        <w:t xml:space="preserve">(1) 可供出售 抵债股权 </w:t>
      </w:r>
    </w:p>
    <w:p>
      <w:r>
        <w:t xml:space="preserve">1 可供出售 历史投资 </w:t>
      </w:r>
    </w:p>
    <w:p>
      <w:r>
        <w:t xml:space="preserve">(2) 可供出售 抵债股权 </w:t>
      </w:r>
    </w:p>
    <w:p>
      <w:r/>
    </w:p>
    <w:p>
      <w:r>
        <w:t xml:space="preserve">(1) </w:t>
      </w:r>
    </w:p>
    <w:p>
      <w:r/>
    </w:p>
    <w:p>
      <w:r>
        <w:t xml:space="preserve">2、参股非上市金融企业、拟上市公司的情况 </w:t>
      </w:r>
    </w:p>
    <w:p>
      <w:r/>
    </w:p>
    <w:p>
      <w:r>
        <w:t xml:space="preserve">被投资单位名称 </w:t>
      </w:r>
    </w:p>
    <w:p>
      <w:r>
        <w:t xml:space="preserve">中国银联股份有限公司 </w:t>
      </w:r>
    </w:p>
    <w:p>
      <w:r/>
    </w:p>
    <w:p>
      <w:r>
        <w:t xml:space="preserve">SWIFT 会员股份 </w:t>
      </w:r>
    </w:p>
    <w:p>
      <w:r/>
    </w:p>
    <w:p>
      <w:r>
        <w:t xml:space="preserve">城市商业银行资金清算中心 </w:t>
      </w:r>
    </w:p>
    <w:p>
      <w:r>
        <w:t xml:space="preserve">合计 </w:t>
      </w:r>
    </w:p>
    <w:p>
      <w:r/>
    </w:p>
    <w:p>
      <w:r>
        <w:t xml:space="preserve">投资金额 </w:t>
      </w:r>
    </w:p>
    <w:p>
      <w:r/>
    </w:p>
    <w:p>
      <w:r>
        <w:t xml:space="preserve">减值准备 </w:t>
      </w:r>
    </w:p>
    <w:p>
      <w:r/>
    </w:p>
    <w:p>
      <w:r>
        <w:t xml:space="preserve">（货币单位：人民币百万元） </w:t>
      </w:r>
    </w:p>
    <w:p>
      <w:r>
        <w:t xml:space="preserve">期末净值 </w:t>
      </w:r>
    </w:p>
    <w:p>
      <w:r/>
    </w:p>
    <w:p>
      <w:r>
        <w:t xml:space="preserve">74 </w:t>
      </w:r>
    </w:p>
    <w:p>
      <w:r>
        <w:t xml:space="preserve">1 </w:t>
      </w:r>
    </w:p>
    <w:p>
      <w:r>
        <w:t xml:space="preserve">1 </w:t>
      </w:r>
    </w:p>
    <w:p>
      <w:r>
        <w:t xml:space="preserve">76 </w:t>
      </w:r>
    </w:p>
    <w:p>
      <w:r/>
    </w:p>
    <w:p>
      <w:r>
        <w:t xml:space="preserve">- </w:t>
      </w:r>
    </w:p>
    <w:p>
      <w:r>
        <w:t xml:space="preserve">- </w:t>
      </w:r>
    </w:p>
    <w:p>
      <w:r>
        <w:t xml:space="preserve">- </w:t>
      </w:r>
    </w:p>
    <w:p>
      <w:r>
        <w:t xml:space="preserve">- </w:t>
      </w:r>
    </w:p>
    <w:p>
      <w:r/>
    </w:p>
    <w:p>
      <w:r>
        <w:t xml:space="preserve">74 </w:t>
      </w:r>
    </w:p>
    <w:p>
      <w:r>
        <w:t xml:space="preserve">1 </w:t>
      </w:r>
    </w:p>
    <w:p>
      <w:r>
        <w:t xml:space="preserve">1 </w:t>
      </w:r>
    </w:p>
    <w:p>
      <w:r>
        <w:t xml:space="preserve">76 </w:t>
      </w:r>
    </w:p>
    <w:p>
      <w:r/>
    </w:p>
    <w:p>
      <w:r>
        <w:t xml:space="preserve">（二）募集资金使用情况 </w:t>
      </w:r>
    </w:p>
    <w:p>
      <w:r/>
    </w:p>
    <w:p>
      <w:r>
        <w:t xml:space="preserve">募集资金净额 </w:t>
      </w:r>
    </w:p>
    <w:p>
      <w:r>
        <w:t xml:space="preserve">报告期内变更用途的募集资金总额 </w:t>
      </w:r>
    </w:p>
    <w:p>
      <w:r>
        <w:t xml:space="preserve">累计变更用途的募集资金总额 </w:t>
      </w:r>
    </w:p>
    <w:p>
      <w:r>
        <w:t xml:space="preserve">累计变更用途的募集资金总额比例 </w:t>
      </w:r>
    </w:p>
    <w:p>
      <w:r/>
    </w:p>
    <w:p>
      <w:r>
        <w:t xml:space="preserve">14,733.71 </w:t>
      </w:r>
    </w:p>
    <w:p>
      <w:r>
        <w:t xml:space="preserve">- </w:t>
      </w:r>
    </w:p>
    <w:p>
      <w:r>
        <w:t xml:space="preserve">- </w:t>
      </w:r>
    </w:p>
    <w:p>
      <w:r>
        <w:t xml:space="preserve">- </w:t>
      </w:r>
    </w:p>
    <w:p>
      <w:r/>
    </w:p>
    <w:p>
      <w:r>
        <w:t xml:space="preserve">（货币单位：人民币百万元） </w:t>
      </w:r>
    </w:p>
    <w:p>
      <w:r/>
    </w:p>
    <w:p>
      <w:r>
        <w:t xml:space="preserve">本年度投入募集资金总额 </w:t>
      </w:r>
    </w:p>
    <w:p>
      <w:r/>
    </w:p>
    <w:p>
      <w:r>
        <w:t xml:space="preserve">已累计投入募集资金总额 </w:t>
      </w:r>
    </w:p>
    <w:p>
      <w:r/>
    </w:p>
    <w:p>
      <w:r>
        <w:t xml:space="preserve">14,733.71 </w:t>
      </w:r>
    </w:p>
    <w:p>
      <w:r/>
    </w:p>
    <w:p>
      <w:r>
        <w:t xml:space="preserve">14,733.71 </w:t>
      </w:r>
    </w:p>
    <w:p>
      <w:r/>
    </w:p>
    <w:p>
      <w:r>
        <w:t>承诺投资项目和</w:t>
      </w:r>
    </w:p>
    <w:p>
      <w:r>
        <w:t xml:space="preserve">超募资金投向 </w:t>
      </w:r>
    </w:p>
    <w:p>
      <w:r/>
    </w:p>
    <w:p>
      <w:r>
        <w:t xml:space="preserve">承诺投资项目 </w:t>
      </w:r>
    </w:p>
    <w:p>
      <w:r/>
    </w:p>
    <w:p>
      <w:r>
        <w:t xml:space="preserve">补充资本金 </w:t>
      </w:r>
    </w:p>
    <w:p>
      <w:r/>
    </w:p>
    <w:p>
      <w:r>
        <w:t xml:space="preserve">承诺投资项目 </w:t>
      </w:r>
    </w:p>
    <w:p>
      <w:r>
        <w:t xml:space="preserve">小计 </w:t>
      </w:r>
    </w:p>
    <w:p>
      <w:r>
        <w:t xml:space="preserve">超募资金投向 </w:t>
      </w:r>
    </w:p>
    <w:p>
      <w:r>
        <w:t xml:space="preserve">归还银行贷款 </w:t>
      </w:r>
    </w:p>
    <w:p>
      <w:r>
        <w:t xml:space="preserve">补充流动资金 </w:t>
      </w:r>
    </w:p>
    <w:p>
      <w:r>
        <w:t xml:space="preserve">超募资金投向 </w:t>
      </w:r>
    </w:p>
    <w:p>
      <w:r>
        <w:t xml:space="preserve">小计 </w:t>
      </w:r>
    </w:p>
    <w:p>
      <w:r>
        <w:t xml:space="preserve">合计 </w:t>
      </w:r>
    </w:p>
    <w:p>
      <w:r>
        <w:t>未达到计划进度</w:t>
      </w:r>
    </w:p>
    <w:p>
      <w:r>
        <w:t>或预计收益的情</w:t>
      </w:r>
    </w:p>
    <w:p>
      <w:r>
        <w:t>况和原因（分具体</w:t>
      </w:r>
    </w:p>
    <w:p>
      <w:r>
        <w:t xml:space="preserve">项目） </w:t>
      </w:r>
    </w:p>
    <w:p>
      <w:r>
        <w:t>项目可行性发生</w:t>
      </w:r>
    </w:p>
    <w:p>
      <w:r>
        <w:t>重大变化的情况</w:t>
      </w:r>
    </w:p>
    <w:p>
      <w:r>
        <w:t xml:space="preserve">说明 </w:t>
      </w:r>
    </w:p>
    <w:p>
      <w:r>
        <w:t>超募资金的金额、</w:t>
      </w:r>
    </w:p>
    <w:p>
      <w:r>
        <w:t>用途及使用进展</w:t>
      </w:r>
    </w:p>
    <w:p>
      <w:r>
        <w:t xml:space="preserve">情况 </w:t>
      </w:r>
    </w:p>
    <w:p>
      <w:r>
        <w:t>募集资金投资项</w:t>
      </w:r>
    </w:p>
    <w:p>
      <w:r>
        <w:t>目实施地点变更</w:t>
      </w:r>
    </w:p>
    <w:p>
      <w:r>
        <w:t xml:space="preserve">情况 </w:t>
      </w:r>
    </w:p>
    <w:p>
      <w:r/>
    </w:p>
    <w:p>
      <w:r>
        <w:t>是否已</w:t>
      </w:r>
    </w:p>
    <w:p>
      <w:r>
        <w:t>变更项</w:t>
      </w:r>
    </w:p>
    <w:p>
      <w:r>
        <w:t>目(含部</w:t>
      </w:r>
    </w:p>
    <w:p>
      <w:r>
        <w:t xml:space="preserve">分变更) </w:t>
      </w:r>
    </w:p>
    <w:p>
      <w:r/>
    </w:p>
    <w:p>
      <w:r>
        <w:t>募集资金</w:t>
      </w:r>
    </w:p>
    <w:p>
      <w:r>
        <w:t>承诺投资</w:t>
      </w:r>
    </w:p>
    <w:p>
      <w:r>
        <w:t xml:space="preserve">总额 </w:t>
      </w:r>
    </w:p>
    <w:p>
      <w:r/>
    </w:p>
    <w:p>
      <w:r>
        <w:t>调整后投</w:t>
      </w:r>
    </w:p>
    <w:p>
      <w:r/>
    </w:p>
    <w:p>
      <w:r>
        <w:t xml:space="preserve">资总额(1) </w:t>
      </w:r>
    </w:p>
    <w:p>
      <w:r/>
    </w:p>
    <w:p>
      <w:r>
        <w:t>本年度投</w:t>
      </w:r>
    </w:p>
    <w:p>
      <w:r>
        <w:t xml:space="preserve">入金额 </w:t>
      </w:r>
    </w:p>
    <w:p>
      <w:r/>
    </w:p>
    <w:p>
      <w:r>
        <w:t>截至期末</w:t>
      </w:r>
    </w:p>
    <w:p>
      <w:r>
        <w:t>累计投入</w:t>
      </w:r>
    </w:p>
    <w:p>
      <w:r/>
    </w:p>
    <w:p>
      <w:r>
        <w:t xml:space="preserve">金额(2) </w:t>
      </w:r>
    </w:p>
    <w:p>
      <w:r/>
    </w:p>
    <w:p>
      <w:r>
        <w:t>截至期末投</w:t>
      </w:r>
    </w:p>
    <w:p>
      <w:r>
        <w:t>资进度</w:t>
      </w:r>
    </w:p>
    <w:p>
      <w:r/>
    </w:p>
    <w:p>
      <w:r>
        <w:t>(%)(3)＝</w:t>
      </w:r>
    </w:p>
    <w:p>
      <w:r>
        <w:t xml:space="preserve">(2)/(1) </w:t>
      </w:r>
    </w:p>
    <w:p>
      <w:r/>
    </w:p>
    <w:p>
      <w:r>
        <w:t>项目达到</w:t>
      </w:r>
    </w:p>
    <w:p>
      <w:r>
        <w:t>预定可使</w:t>
      </w:r>
    </w:p>
    <w:p>
      <w:r>
        <w:t>用状态日</w:t>
      </w:r>
    </w:p>
    <w:p>
      <w:r/>
    </w:p>
    <w:p>
      <w:r>
        <w:t xml:space="preserve">期 </w:t>
      </w:r>
    </w:p>
    <w:p>
      <w:r/>
    </w:p>
    <w:p>
      <w:r>
        <w:t>本年度</w:t>
      </w:r>
    </w:p>
    <w:p>
      <w:r>
        <w:t>实现的</w:t>
      </w:r>
    </w:p>
    <w:p>
      <w:r>
        <w:t xml:space="preserve">效益 </w:t>
      </w:r>
    </w:p>
    <w:p>
      <w:r/>
    </w:p>
    <w:p>
      <w:r>
        <w:t>是否达</w:t>
      </w:r>
    </w:p>
    <w:p>
      <w:r>
        <w:t>到预计</w:t>
      </w:r>
    </w:p>
    <w:p>
      <w:r>
        <w:t xml:space="preserve">效益 </w:t>
      </w:r>
    </w:p>
    <w:p>
      <w:r/>
    </w:p>
    <w:p>
      <w:r>
        <w:t>项目可</w:t>
      </w:r>
    </w:p>
    <w:p>
      <w:r>
        <w:t>行性是</w:t>
      </w:r>
    </w:p>
    <w:p>
      <w:r>
        <w:t>否发生</w:t>
      </w:r>
    </w:p>
    <w:p>
      <w:r>
        <w:t>重大变</w:t>
      </w:r>
    </w:p>
    <w:p>
      <w:r/>
    </w:p>
    <w:p>
      <w:r>
        <w:t xml:space="preserve">化 </w:t>
      </w:r>
    </w:p>
    <w:p>
      <w:r/>
    </w:p>
    <w:p>
      <w:r>
        <w:t xml:space="preserve">否 </w:t>
      </w:r>
    </w:p>
    <w:p>
      <w:r/>
    </w:p>
    <w:p>
      <w:r>
        <w:t xml:space="preserve">- </w:t>
      </w:r>
    </w:p>
    <w:p>
      <w:r/>
    </w:p>
    <w:p>
      <w:r>
        <w:t xml:space="preserve">- </w:t>
      </w:r>
    </w:p>
    <w:p>
      <w:r>
        <w:t xml:space="preserve">- </w:t>
      </w:r>
    </w:p>
    <w:p>
      <w:r/>
    </w:p>
    <w:p>
      <w:r>
        <w:t xml:space="preserve">- </w:t>
      </w:r>
    </w:p>
    <w:p>
      <w:r/>
    </w:p>
    <w:p>
      <w:r>
        <w:t xml:space="preserve">- </w:t>
      </w:r>
    </w:p>
    <w:p>
      <w:r/>
    </w:p>
    <w:p>
      <w:r>
        <w:t xml:space="preserve">14,733.71 14,733.71 14,733.71 14,733.71 </w:t>
      </w:r>
    </w:p>
    <w:p>
      <w:r/>
    </w:p>
    <w:p>
      <w:r>
        <w:t xml:space="preserve">100% </w:t>
      </w:r>
    </w:p>
    <w:p>
      <w:r/>
    </w:p>
    <w:p>
      <w:r>
        <w:t xml:space="preserve">14,733.71 14,733.71 14,733.71 14,733.71 </w:t>
      </w:r>
    </w:p>
    <w:p>
      <w:r/>
    </w:p>
    <w:p>
      <w:r>
        <w:t xml:space="preserve">100% </w:t>
      </w:r>
    </w:p>
    <w:p>
      <w:r/>
    </w:p>
    <w:p>
      <w:r>
        <w:t xml:space="preserve">- </w:t>
      </w:r>
    </w:p>
    <w:p>
      <w:r>
        <w:t xml:space="preserve">- </w:t>
      </w:r>
    </w:p>
    <w:p>
      <w:r/>
    </w:p>
    <w:p>
      <w:r>
        <w:t xml:space="preserve">- </w:t>
      </w:r>
    </w:p>
    <w:p>
      <w:r/>
    </w:p>
    <w:p>
      <w:r>
        <w:t xml:space="preserve">- </w:t>
      </w:r>
    </w:p>
    <w:p>
      <w:r>
        <w:t xml:space="preserve">- </w:t>
      </w:r>
    </w:p>
    <w:p>
      <w:r/>
    </w:p>
    <w:p>
      <w:r>
        <w:t xml:space="preserve">- </w:t>
      </w:r>
    </w:p>
    <w:p>
      <w:r/>
    </w:p>
    <w:p>
      <w:r>
        <w:t xml:space="preserve">- </w:t>
      </w:r>
    </w:p>
    <w:p>
      <w:r>
        <w:t xml:space="preserve">- </w:t>
      </w:r>
    </w:p>
    <w:p>
      <w:r/>
    </w:p>
    <w:p>
      <w:r>
        <w:t xml:space="preserve">- </w:t>
      </w:r>
    </w:p>
    <w:p>
      <w:r/>
    </w:p>
    <w:p>
      <w:r>
        <w:t xml:space="preserve">- </w:t>
      </w:r>
    </w:p>
    <w:p>
      <w:r>
        <w:t xml:space="preserve">- </w:t>
      </w:r>
    </w:p>
    <w:p>
      <w:r/>
    </w:p>
    <w:p>
      <w:r>
        <w:t xml:space="preserve">- </w:t>
      </w:r>
    </w:p>
    <w:p>
      <w:r/>
    </w:p>
    <w:p>
      <w:r>
        <w:t xml:space="preserve">- </w:t>
      </w:r>
    </w:p>
    <w:p>
      <w:r>
        <w:t xml:space="preserve">- </w:t>
      </w:r>
    </w:p>
    <w:p>
      <w:r/>
    </w:p>
    <w:p>
      <w:r>
        <w:t xml:space="preserve">- </w:t>
      </w:r>
    </w:p>
    <w:p>
      <w:r/>
    </w:p>
    <w:p>
      <w:r>
        <w:t xml:space="preserve">14,733.71 14,733.71 14,733.71 14,733.71 </w:t>
      </w:r>
    </w:p>
    <w:p>
      <w:r/>
    </w:p>
    <w:p>
      <w:r>
        <w:t xml:space="preserve">100% </w:t>
      </w:r>
    </w:p>
    <w:p>
      <w:r/>
    </w:p>
    <w:p>
      <w:r>
        <w:t xml:space="preserve">2013 年 </w:t>
      </w:r>
    </w:p>
    <w:p>
      <w:r>
        <w:t xml:space="preserve">12 月 30 日 </w:t>
      </w:r>
    </w:p>
    <w:p>
      <w:r/>
    </w:p>
    <w:p>
      <w:r>
        <w:t xml:space="preserve">不适用 不适用 否 </w:t>
      </w:r>
    </w:p>
    <w:p>
      <w:r/>
    </w:p>
    <w:p>
      <w:r>
        <w:t xml:space="preserve">- </w:t>
      </w:r>
    </w:p>
    <w:p>
      <w:r/>
    </w:p>
    <w:p>
      <w:r>
        <w:t xml:space="preserve">- </w:t>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 </w:t>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募集资金投资项</w:t>
      </w:r>
    </w:p>
    <w:p>
      <w:r>
        <w:t>目实施方式调整</w:t>
      </w:r>
    </w:p>
    <w:p>
      <w:r>
        <w:t xml:space="preserve">情况 </w:t>
      </w:r>
    </w:p>
    <w:p>
      <w:r>
        <w:t>募集资金投资项</w:t>
      </w:r>
    </w:p>
    <w:p>
      <w:r>
        <w:t>目先期投入及置</w:t>
      </w:r>
    </w:p>
    <w:p>
      <w:r>
        <w:t xml:space="preserve">换情况 </w:t>
      </w:r>
    </w:p>
    <w:p>
      <w:r>
        <w:t>用闲置募集资金</w:t>
      </w:r>
    </w:p>
    <w:p>
      <w:r>
        <w:t>暂时补充流动资</w:t>
      </w:r>
    </w:p>
    <w:p>
      <w:r>
        <w:t xml:space="preserve">金情况 </w:t>
      </w:r>
    </w:p>
    <w:p>
      <w:r>
        <w:t>项目实施出现募</w:t>
      </w:r>
    </w:p>
    <w:p>
      <w:r>
        <w:t>集资金结余的金</w:t>
      </w:r>
    </w:p>
    <w:p>
      <w:r>
        <w:t xml:space="preserve">额及原因 </w:t>
      </w:r>
    </w:p>
    <w:p>
      <w:r>
        <w:t>尚未使用的募集</w:t>
      </w:r>
    </w:p>
    <w:p>
      <w:r>
        <w:t xml:space="preserve">资金用途及去向 </w:t>
      </w:r>
    </w:p>
    <w:p>
      <w:r>
        <w:t>募集资金使用及</w:t>
      </w:r>
    </w:p>
    <w:p>
      <w:r>
        <w:t>披露中存在的问</w:t>
      </w:r>
    </w:p>
    <w:p>
      <w:r>
        <w:t xml:space="preserve">题或其他情况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（三）重大非募股资金投资项目的实际进度和收益情况 </w:t>
      </w:r>
    </w:p>
    <w:p>
      <w:r>
        <w:t xml:space="preserve">报告期内，本行无非募股资金投资项目。 </w:t>
      </w:r>
    </w:p>
    <w:p>
      <w:r>
        <w:t xml:space="preserve">（四）主要子公司的经营情况及业绩分析 </w:t>
      </w:r>
    </w:p>
    <w:p>
      <w:r/>
    </w:p>
    <w:p>
      <w:r>
        <w:t xml:space="preserve">□适用   √不适用  </w:t>
      </w:r>
    </w:p>
    <w:p>
      <w:r/>
    </w:p>
    <w:p>
      <w:r>
        <w:t xml:space="preserve">九、利润分配及分红派息情况 </w:t>
      </w:r>
    </w:p>
    <w:p>
      <w:r/>
    </w:p>
    <w:p>
      <w:r>
        <w:t xml:space="preserve">（一）报告期内利润分配政策特别是现金分红政策的制定、执行或调整情况 </w:t>
      </w:r>
    </w:p>
    <w:p>
      <w:r/>
    </w:p>
    <w:p>
      <w:r>
        <w:t>本行于 2012 年 8 月 31 日召开的本行 2012 年第二次临时股东大会审议通过了《关于修订&lt;深圳发</w:t>
      </w:r>
    </w:p>
    <w:p>
      <w:r/>
    </w:p>
    <w:p>
      <w:r>
        <w:t>展银行股份有限公司章程&gt;的议案》、《未来三年（2012-2014 年）股东回报规划》和《平安银行股份</w:t>
      </w:r>
    </w:p>
    <w:p>
      <w:r/>
    </w:p>
    <w:p>
      <w:r>
        <w:t>有限公司 2012 年中期利润分配方案》。在本次章程修改议案中本行明确了利润分配原则，利润分配</w:t>
      </w:r>
    </w:p>
    <w:p>
      <w:r/>
    </w:p>
    <w:p>
      <w:r>
        <w:t>规划，利润分配的形式和间隔期间，现金利润分配的条件与比例，利润分配政策调整的条件和程序。</w:t>
      </w:r>
    </w:p>
    <w:p>
      <w:r/>
    </w:p>
    <w:p>
      <w:r>
        <w:t>在《未来三年（2012-2014 年）股东回报规划》中，本行明确提出，未来三年（2012-2014 年度），每</w:t>
      </w:r>
    </w:p>
    <w:p>
      <w:r>
        <w:t xml:space="preserve">年以现金方式分配的利润在当年实现的可分配利润的百分之十至百分之三十之间。 </w:t>
      </w:r>
    </w:p>
    <w:p>
      <w:r>
        <w:t>本行 2012 年度利润分配以本行 2012 年 12 月 31 日的总股本 5,123,350 千股为基数，每 10 股派发</w:t>
      </w:r>
    </w:p>
    <w:p>
      <w:r/>
    </w:p>
    <w:p>
      <w:r>
        <w:t>现金股利人民币 1.70 元（含税），派送红股 6 股。本行于 2013 年 6 月 14 日发布了《平安银行股份有</w:t>
      </w:r>
    </w:p>
    <w:p>
      <w:r>
        <w:t xml:space="preserve">限公司 2012 年年度权益分派实施公告》，本行 2012 年年度利润分配方案在报告期内实施完毕。 </w:t>
      </w:r>
    </w:p>
    <w:p>
      <w:r/>
    </w:p>
    <w:p>
      <w:r>
        <w:t>本行制定的现金分红政策，符合公司章程的规定和股东大会决议的要求，分红标准和比例明确和</w:t>
      </w:r>
    </w:p>
    <w:p>
      <w:r/>
    </w:p>
    <w:p>
      <w:r>
        <w:t>清晰。本行董事会就股东回报事宜进行了专项研究论证，通过多种渠道充分听取股东（特别是中小股</w:t>
      </w:r>
    </w:p>
    <w:p>
      <w:r/>
    </w:p>
    <w:p>
      <w:r>
        <w:t>东）、独立董事和监事会的意见，相关的决策程序和机制完备，独立董事尽职履责并发挥了应有的作</w:t>
      </w:r>
    </w:p>
    <w:p>
      <w:r/>
    </w:p>
    <w:p>
      <w:r>
        <w:t xml:space="preserve">用，中小股东的合法权益得到充分维护。本行现金分红政策调整、变更的条件和程序合规、透明。 </w:t>
      </w:r>
    </w:p>
    <w:p>
      <w:r/>
    </w:p>
    <w:p>
      <w:r>
        <w:t xml:space="preserve">（二）近三年（含报告期）的利润分配预案或方案及资本公积金转增股本预案或方案情况 </w:t>
      </w:r>
    </w:p>
    <w:p>
      <w:r>
        <w:t xml:space="preserve">一、2013 年利润分配预案 </w:t>
      </w:r>
    </w:p>
    <w:p>
      <w:r>
        <w:t>2013 年度，本行经审计的归属于母公司股东净利润为人民币 15,231 百万元，可供分配的利润为</w:t>
      </w:r>
    </w:p>
    <w:p>
      <w:r/>
    </w:p>
    <w:p>
      <w:r>
        <w:t xml:space="preserve">- 47 - </w:t>
      </w:r>
    </w:p>
    <w:p>
      <w:r/>
    </w:p>
    <w:p>
      <w:r>
        <w:t xml:space="preserve"> </w:t>
      </w:r>
    </w:p>
    <w:p>
      <w:r>
        <w:t xml:space="preserve"> </w:t>
      </w:r>
    </w:p>
    <w:p>
      <w:r>
        <w:t xml:space="preserve"> </w:t>
      </w:r>
    </w:p>
    <w:p>
      <w:r>
        <w:t xml:space="preserve"> </w:t>
      </w:r>
    </w:p>
    <w:p>
      <w:r>
        <w:t xml:space="preserve">人民币 34,362 百万元。 </w:t>
      </w:r>
    </w:p>
    <w:p>
      <w:r/>
    </w:p>
    <w:p>
      <w:r>
        <w:t xml:space="preserve">依据上述利润情况及国家有关规定，本行 2013 年度作如下利润分配： </w:t>
      </w:r>
    </w:p>
    <w:p>
      <w:r>
        <w:t xml:space="preserve">1、按照经境内会计师事务所审计的税后利润的 10%提取法定盈余公积，计人民币 1,523 百万元。 </w:t>
      </w:r>
    </w:p>
    <w:p>
      <w:r>
        <w:t xml:space="preserve">2、按照期末风险资产余额的 1.2%差额提取一般风险准备，计人民币 2,876 百万元。 </w:t>
      </w:r>
    </w:p>
    <w:p>
      <w:r>
        <w:t>经上述利润分配，截至 2013 年 12 月 31 日，本行盈余公积为人民币 4,354 百万元；一般风险准备</w:t>
      </w:r>
    </w:p>
    <w:p>
      <w:r>
        <w:t xml:space="preserve">为人民币 16,509 百万元；未分配利润余额为人民币 29,963 百万元。 </w:t>
      </w:r>
    </w:p>
    <w:p>
      <w:r>
        <w:t>3、综合考虑股东投资回报、监管机构对资本充足率的要求以及本行业务可持续发展等因素，除</w:t>
      </w:r>
    </w:p>
    <w:p>
      <w:r>
        <w:t>上述法定利润分配外，拟以本行 2013 年 12 月 31 日的总股本 9,521 百万股为基数，每 10 股派发现金</w:t>
      </w:r>
    </w:p>
    <w:p>
      <w:r>
        <w:t>股利人民币 1.60 元（含税），并以资本公积金转增股本每 10 股转增 2 股。合计派发现金股利人民币</w:t>
      </w:r>
    </w:p>
    <w:p>
      <w:r>
        <w:t>1,523 百万元、转增股本人民币 1,904 百万元。本次派发现金红利和转增股本后，本行剩余未分配利润</w:t>
      </w:r>
    </w:p>
    <w:p>
      <w:r>
        <w:t xml:space="preserve">为人民币 28,440 百万元，总股本变更为 11,425 百万股。 </w:t>
      </w:r>
    </w:p>
    <w:p>
      <w:r>
        <w:t xml:space="preserve">以上预案须经本行 2013 年年度股东大会审议通过。 </w:t>
      </w:r>
    </w:p>
    <w:p>
      <w:r>
        <w:t xml:space="preserve">二、2012 年利润分配方案 </w:t>
      </w:r>
    </w:p>
    <w:p>
      <w:r>
        <w:t>2012 年度，本行经审计的归属于母公司股东净利润为人民币 13,402,701 千元，可供分配的利润为</w:t>
      </w:r>
    </w:p>
    <w:p>
      <w:r/>
    </w:p>
    <w:p>
      <w:r>
        <w:t xml:space="preserve">人民币 24,910,496 千元。 </w:t>
      </w:r>
    </w:p>
    <w:p>
      <w:r/>
    </w:p>
    <w:p>
      <w:r>
        <w:t xml:space="preserve">依据上述利润情况及国家有关规定，本行根据 2012 年全年利润情况作如下分配： </w:t>
      </w:r>
    </w:p>
    <w:p>
      <w:r>
        <w:t xml:space="preserve">1、本行法定盈余公积余额已超过实收资本的 50%，暂不提取法定盈余公积。 </w:t>
      </w:r>
    </w:p>
    <w:p>
      <w:r>
        <w:t xml:space="preserve">2、按照风险资产期末余额的 1.1%差额提取一般风险准备，计人民币 1,833,781 千元。 </w:t>
      </w:r>
    </w:p>
    <w:p>
      <w:r>
        <w:t>经上述利润分配，截至 2012 年 12 月 31 日，本行盈余公积为人民币 2,830,459 千元；一般风险准</w:t>
      </w:r>
    </w:p>
    <w:p>
      <w:r>
        <w:t xml:space="preserve">备为人民币 13,632,932 千元；剩余未分配利润为人民币 23,076,715 千元。 </w:t>
      </w:r>
    </w:p>
    <w:p>
      <w:r>
        <w:t>3、综合考虑股东投资回报、监管机构对资本充足率的要求以及本行业务可持续发展等因素，除</w:t>
      </w:r>
    </w:p>
    <w:p>
      <w:r>
        <w:t>上述法定利润分配外，以本行 2012 年 12 月 31 日的总股本 5,123,350 千股为基数，每 10 股派发现金</w:t>
      </w:r>
    </w:p>
    <w:p>
      <w:r>
        <w:t>股利人民币 1.70 元（含税），派送红股 6 股。本次用于派发现金股利人民币 870,970 千元，派发红股</w:t>
      </w:r>
    </w:p>
    <w:p>
      <w:r>
        <w:t>人民币 3,074,010 千元，共计人民币 3,944,980 千元，剩余未分配利润人民币 19,131,735 千元，用于补</w:t>
      </w:r>
    </w:p>
    <w:p>
      <w:r>
        <w:t xml:space="preserve">充资本金，留待以后年度分配。 </w:t>
      </w:r>
    </w:p>
    <w:p>
      <w:r>
        <w:t xml:space="preserve">三、2011 年度利润分配方案 </w:t>
      </w:r>
    </w:p>
    <w:p>
      <w:r>
        <w:t>2011 年度本行法定财务报告（经境内注册会计师—安永华明会计师事务所审计）的利润情况为：</w:t>
      </w:r>
    </w:p>
    <w:p>
      <w:r>
        <w:t xml:space="preserve">净利润为人民币 9,181,197 千元，可供分配的利润为人民币 17,662,186 千元。 </w:t>
      </w:r>
    </w:p>
    <w:p>
      <w:r>
        <w:t xml:space="preserve">依据上述利润情况及国家有关规定，本行根据 2011 年全年利润情况作如下分配： </w:t>
      </w:r>
    </w:p>
    <w:p>
      <w:r>
        <w:t>1、按照经境内会计师事务所审计的税后利润的 10%的比例提取法定盈余公积人民币 918,120 千</w:t>
      </w:r>
    </w:p>
    <w:p>
      <w:r>
        <w:t xml:space="preserve">元。本次计提后，本行法定盈余公积余额已超过实收资本的 50%。 </w:t>
      </w:r>
    </w:p>
    <w:p>
      <w:r>
        <w:t xml:space="preserve">2、提取一般风险准备人民币 1,977,121 千元。 </w:t>
      </w:r>
    </w:p>
    <w:p>
      <w:r>
        <w:t xml:space="preserve">3、为更好促进本行长远发展，本行目前暂不进行现金股利分配，也不进行公积金转增资本。 </w:t>
      </w:r>
    </w:p>
    <w:p>
      <w:r>
        <w:t>4、经上述利润分配，截至 2011 年 12 月 31 日，本行盈余公积为人民币 2,830,459 千元；一般风</w:t>
      </w:r>
    </w:p>
    <w:p>
      <w:r>
        <w:t>险准备为人民币 7,954,903 千元；余未分配利润为人民币 14,766,945 千元，用于补充资本金，留待以</w:t>
      </w:r>
    </w:p>
    <w:p>
      <w:r/>
    </w:p>
    <w:p>
      <w:r>
        <w:t xml:space="preserve">后年度分配。 </w:t>
      </w:r>
    </w:p>
    <w:p>
      <w:r/>
    </w:p>
    <w:p>
      <w:r>
        <w:t xml:space="preserve">- 48 - </w:t>
      </w:r>
    </w:p>
    <w:p>
      <w:r/>
    </w:p>
    <w:p>
      <w:r>
        <w:t xml:space="preserve"> </w:t>
      </w:r>
    </w:p>
    <w:p>
      <w:r>
        <w:t xml:space="preserve">（三）近三年现金分红情况表 </w:t>
      </w:r>
    </w:p>
    <w:p>
      <w:r/>
    </w:p>
    <w:p>
      <w:r>
        <w:t xml:space="preserve">分红年度 </w:t>
      </w:r>
    </w:p>
    <w:p>
      <w:r/>
    </w:p>
    <w:p>
      <w:r>
        <w:t xml:space="preserve">现金分红金额 </w:t>
      </w:r>
    </w:p>
    <w:p>
      <w:r>
        <w:t xml:space="preserve">（含税） </w:t>
      </w:r>
    </w:p>
    <w:p>
      <w:r/>
    </w:p>
    <w:p>
      <w:r>
        <w:t>分红年度合并报表中归属</w:t>
      </w:r>
    </w:p>
    <w:p>
      <w:r>
        <w:t xml:space="preserve">于上市公司股东的净利润 </w:t>
      </w:r>
    </w:p>
    <w:p>
      <w:r/>
    </w:p>
    <w:p>
      <w:r>
        <w:t xml:space="preserve">（货币单位：人民币百万元） </w:t>
      </w:r>
    </w:p>
    <w:p>
      <w:r>
        <w:t>占合并报表中归属于上市</w:t>
      </w:r>
    </w:p>
    <w:p>
      <w:r>
        <w:t xml:space="preserve">公司股东的净利润的比率 </w:t>
      </w:r>
    </w:p>
    <w:p>
      <w:r/>
    </w:p>
    <w:p>
      <w:r>
        <w:t xml:space="preserve">2013 年 </w:t>
      </w:r>
    </w:p>
    <w:p>
      <w:r>
        <w:t xml:space="preserve">2012 年 </w:t>
      </w:r>
    </w:p>
    <w:p>
      <w:r/>
    </w:p>
    <w:p>
      <w:r>
        <w:t xml:space="preserve">2011 年 </w:t>
      </w:r>
    </w:p>
    <w:p>
      <w:r/>
    </w:p>
    <w:p>
      <w:r>
        <w:t xml:space="preserve">1,523 </w:t>
      </w:r>
    </w:p>
    <w:p>
      <w:r/>
    </w:p>
    <w:p>
      <w:r>
        <w:t xml:space="preserve">1,383 </w:t>
      </w:r>
    </w:p>
    <w:p>
      <w:r/>
    </w:p>
    <w:p>
      <w:r>
        <w:t xml:space="preserve">- </w:t>
      </w:r>
    </w:p>
    <w:p>
      <w:r/>
    </w:p>
    <w:p>
      <w:r>
        <w:t xml:space="preserve">15,231 </w:t>
      </w:r>
    </w:p>
    <w:p>
      <w:r/>
    </w:p>
    <w:p>
      <w:r>
        <w:t xml:space="preserve">13,403 </w:t>
      </w:r>
    </w:p>
    <w:p>
      <w:r/>
    </w:p>
    <w:p>
      <w:r>
        <w:t xml:space="preserve">10,279 </w:t>
      </w:r>
    </w:p>
    <w:p>
      <w:r/>
    </w:p>
    <w:p>
      <w:r>
        <w:t xml:space="preserve">10.00% </w:t>
      </w:r>
    </w:p>
    <w:p>
      <w:r/>
    </w:p>
    <w:p>
      <w:r>
        <w:t xml:space="preserve">10.32% </w:t>
      </w:r>
    </w:p>
    <w:p>
      <w:r/>
    </w:p>
    <w:p>
      <w:r>
        <w:t xml:space="preserve">- </w:t>
      </w:r>
    </w:p>
    <w:p>
      <w:r/>
    </w:p>
    <w:p>
      <w:r>
        <w:t xml:space="preserve">（四）本行报告期内盈利且母公司未分配利润为正但未提出现金红利分配预案 </w:t>
      </w:r>
    </w:p>
    <w:p>
      <w:r>
        <w:t xml:space="preserve">□适用 √不适用  </w:t>
      </w:r>
    </w:p>
    <w:p>
      <w:r/>
    </w:p>
    <w:p>
      <w:r>
        <w:t xml:space="preserve">十、社会责任报告 </w:t>
      </w:r>
    </w:p>
    <w:p>
      <w:r/>
    </w:p>
    <w:p>
      <w:r>
        <w:t>报告期内，本行在开展各项社会责任活动的同时，继续完善社会责任管理工作，强化总行在社</w:t>
      </w:r>
    </w:p>
    <w:p>
      <w:r/>
    </w:p>
    <w:p>
      <w:r>
        <w:t xml:space="preserve">会责任领域的审查和督导职能，组织协调各职能部门和分支机构履行企业社会责任。 </w:t>
      </w:r>
    </w:p>
    <w:p>
      <w:r/>
    </w:p>
    <w:p>
      <w:r>
        <w:t>1、维护股东权益。按照《公司法》、《证券法》、《商业银行法》等有关法律法规的规定和中</w:t>
      </w:r>
    </w:p>
    <w:p>
      <w:r/>
    </w:p>
    <w:p>
      <w:r>
        <w:t>国人民银行、中国证监会、中国银监会的监管要求，本行始终致力于健全公司治理制度，完善公司</w:t>
      </w:r>
    </w:p>
    <w:p>
      <w:r/>
    </w:p>
    <w:p>
      <w:r>
        <w:t>治理结构，在保护股东权益的同时，实现股东价值增长。本行在深交所上市公司信息披露考核中，</w:t>
      </w:r>
    </w:p>
    <w:p>
      <w:r/>
    </w:p>
    <w:p>
      <w:r>
        <w:t xml:space="preserve">再次获评最高等级 A 级。 </w:t>
      </w:r>
    </w:p>
    <w:p>
      <w:r/>
    </w:p>
    <w:p>
      <w:r>
        <w:t>2、提升客户服务水平。本行制订了新的“五年发展战略规划”，明确提出“对外以客户为中心”</w:t>
      </w:r>
    </w:p>
    <w:p>
      <w:r/>
    </w:p>
    <w:p>
      <w:r>
        <w:t>的指导思想，启动了“新银行、新服务、从我做起”全行服务提升项目，致力于用好服务打造“不</w:t>
      </w:r>
    </w:p>
    <w:p>
      <w:r/>
    </w:p>
    <w:p>
      <w:r>
        <w:t>一样的平安银行”；开展了更具独立性的客户满意度调查项目，为优化客户服务品质管理体系奠定</w:t>
      </w:r>
    </w:p>
    <w:p>
      <w:r/>
    </w:p>
    <w:p>
      <w:r>
        <w:t>坚实基础；顺利完成两行业务系统的整合项目，建立了统一的客户服务平台；推动小微业务发展，</w:t>
      </w:r>
    </w:p>
    <w:p>
      <w:r/>
    </w:p>
    <w:p>
      <w:r>
        <w:t>推出创新产品“贷贷平安商务卡”，解决中小企业及个体工商户授信难问题，小微贷款余额超过 870</w:t>
      </w:r>
    </w:p>
    <w:p>
      <w:r/>
    </w:p>
    <w:p>
      <w:r>
        <w:t xml:space="preserve">亿元。 </w:t>
      </w:r>
    </w:p>
    <w:p>
      <w:r/>
    </w:p>
    <w:p>
      <w:r>
        <w:t>3、关爱员工。本行明确提出“对内以人为本”的指导思想，通过科学绩效考核办法为员工提供</w:t>
      </w:r>
    </w:p>
    <w:p>
      <w:r/>
    </w:p>
    <w:p>
      <w:r>
        <w:t>公平公正的发展空间；启动人才培养工程，利用集团综合金融优势资源和外部高端培训资源，为员</w:t>
      </w:r>
    </w:p>
    <w:p>
      <w:r/>
    </w:p>
    <w:p>
      <w:r>
        <w:t>工提供高品质的培训，培养综合金融高端人才；开展 EAP 计划，落实“献爱心、送温暖”工程；举</w:t>
      </w:r>
    </w:p>
    <w:p>
      <w:r/>
    </w:p>
    <w:p>
      <w:r>
        <w:t xml:space="preserve">办趣味水上运动会、足球、篮球、羽毛球比赛等多项活动，关心员工身心健康。 </w:t>
      </w:r>
    </w:p>
    <w:p>
      <w:r/>
    </w:p>
    <w:p>
      <w:r>
        <w:t>4、重视绿色信贷工作。本行与联合国环境规划署金融行动机构等开展有关绿色信贷的对话和交</w:t>
      </w:r>
    </w:p>
    <w:p>
      <w:r/>
    </w:p>
    <w:p>
      <w:r>
        <w:t>流工作，稳步提升绿色信贷披露水平，继续加强节能减排重点工程和项目的信贷支持，将环保评估</w:t>
      </w:r>
    </w:p>
    <w:p>
      <w:r/>
    </w:p>
    <w:p>
      <w:r>
        <w:t xml:space="preserve">机制纳入授信业务管理流程，严控“两高一剩”行业信贷投放。 </w:t>
      </w:r>
    </w:p>
    <w:p>
      <w:r/>
    </w:p>
    <w:p>
      <w:r>
        <w:t>5、节能减排，保护环境。通过推广使用视频会议系统，以及节水、节电、节纸等绿色运营措施，</w:t>
      </w:r>
    </w:p>
    <w:p>
      <w:r/>
    </w:p>
    <w:p>
      <w:r>
        <w:t xml:space="preserve">全力降低能耗与物耗；倡导全行员工低碳出行；参与“地球一小时”、“城市乐跑赛”等环保活动。 </w:t>
      </w:r>
    </w:p>
    <w:p>
      <w:r/>
    </w:p>
    <w:p>
      <w:r>
        <w:t>6、开展公益活动。2013 年，本行对外捐赠 187.20 万元，主要捐赠项目包括：昆明分行捐款 60</w:t>
      </w:r>
    </w:p>
    <w:p>
      <w:r/>
    </w:p>
    <w:p>
      <w:r>
        <w:t>万元用于云南水利厅水窖项目，并捐款 2 万元用于牟定县扶贫工作；杭州分行捐款 20 万元用于桐庐</w:t>
      </w:r>
    </w:p>
    <w:p>
      <w:r/>
    </w:p>
    <w:p>
      <w:r>
        <w:t>县 “联乡结村”活动，并捐款 5 万元用于萧山区党湾镇慈善项目；南京分行捐赠 44 万元用于泗洪</w:t>
      </w:r>
    </w:p>
    <w:p>
      <w:r/>
    </w:p>
    <w:p>
      <w:r>
        <w:t xml:space="preserve">- 49 - </w:t>
      </w:r>
    </w:p>
    <w:p>
      <w:r/>
    </w:p>
    <w:p>
      <w:r>
        <w:t xml:space="preserve"> </w:t>
      </w:r>
    </w:p>
    <w:p>
      <w:r>
        <w:t xml:space="preserve"> </w:t>
      </w:r>
    </w:p>
    <w:p>
      <w:r>
        <w:t xml:space="preserve"> </w:t>
      </w:r>
    </w:p>
    <w:p>
      <w:r>
        <w:t xml:space="preserve">- 50 - </w:t>
      </w:r>
    </w:p>
    <w:p>
      <w:r/>
    </w:p>
    <w:p>
      <w:r>
        <w:t>县扶贫项目。“4.20”雅安地震后，本行快速推出多项举措，全力以赴支持抗震救灾，开展“山海</w:t>
      </w:r>
    </w:p>
    <w:p>
      <w:r/>
    </w:p>
    <w:p>
      <w:r>
        <w:t>相连、心系雅安”捐款活动，员工捐款超过 356 万元。总行团委举办“不一样的平安银行——阳光</w:t>
      </w:r>
    </w:p>
    <w:p>
      <w:r/>
    </w:p>
    <w:p>
      <w:r>
        <w:t>助残”爱心活动，共募得善款合计 1.42 万元，用于帮扶福田华富街道综合（职业）中心的残障儿童；</w:t>
      </w:r>
    </w:p>
    <w:p>
      <w:r/>
    </w:p>
    <w:p>
      <w:r>
        <w:t>杭州分行举行爱心义卖，募集爱心款 4.74 万元，用于捐助浙江省盲人学校；高考之际，温州分行推</w:t>
      </w:r>
    </w:p>
    <w:p>
      <w:r/>
    </w:p>
    <w:p>
      <w:r>
        <w:t>出“助考一笔之力”公益活动；海口分行举办“平安一家亲”支教帮扶活动，为海口市新坡镇平安</w:t>
      </w:r>
    </w:p>
    <w:p>
      <w:r/>
    </w:p>
    <w:p>
      <w:r>
        <w:t>希望小学捐献物品；北京分行发起了“清凉一夏，我给孩子换双鞋”活动，向北京顺义区光爱学校</w:t>
      </w:r>
    </w:p>
    <w:p>
      <w:r/>
    </w:p>
    <w:p>
      <w:r>
        <w:t>捐赠生活急需品；济南分行举办“一杯水、一份情、夏日送清凉”公益活动，通过营业网点向环卫</w:t>
      </w:r>
    </w:p>
    <w:p>
      <w:r/>
    </w:p>
    <w:p>
      <w:r>
        <w:t>工人、交通警察等高温工作群体提供“一瓶免费的矿泉水、一个清凉的歇脚地”；昆明分行联合客</w:t>
      </w:r>
    </w:p>
    <w:p>
      <w:r/>
    </w:p>
    <w:p>
      <w:r>
        <w:t>户，在昆明市海口林场荒山上举办“植平安树、建美丽家园”主题公益活动。在中国银行业协会举</w:t>
      </w:r>
    </w:p>
    <w:p>
      <w:r/>
    </w:p>
    <w:p>
      <w:r>
        <w:t>办的“2012 年度中国银行业社会责任报告发布暨社会责任工作表彰会”上，本行再次荣获年度最佳</w:t>
      </w:r>
    </w:p>
    <w:p>
      <w:r/>
    </w:p>
    <w:p>
      <w:r>
        <w:t xml:space="preserve">社会责任实践案例奖。 </w:t>
      </w:r>
    </w:p>
    <w:p>
      <w:r/>
    </w:p>
    <w:p>
      <w:r>
        <w:t xml:space="preserve">十一、接待调研及采访等相关情况 </w:t>
      </w:r>
    </w:p>
    <w:p>
      <w:r/>
    </w:p>
    <w:p>
      <w:r>
        <w:t>报告期内，本行通过业绩说明会、分析师会议、接受投资者调研等形式，就本行的经营情况、</w:t>
      </w:r>
    </w:p>
    <w:p>
      <w:r/>
    </w:p>
    <w:p>
      <w:r>
        <w:t>财务状况及其他事项与机构进行了多次沟通，并接受个人投资者电话咨询。内容主要包括：本行的</w:t>
      </w:r>
    </w:p>
    <w:p>
      <w:r/>
    </w:p>
    <w:p>
      <w:r>
        <w:t>经营管理情况和发展战略，定期报告和临时公告及其说明。按照《深圳证券交易所上市公司公平信</w:t>
      </w:r>
    </w:p>
    <w:p>
      <w:r/>
    </w:p>
    <w:p>
      <w:r>
        <w:t>息披露指引》的要求，本行及相关信息披露义务人严格遵循公平信息披露的原则，不存在违反信息</w:t>
      </w:r>
    </w:p>
    <w:p>
      <w:r/>
    </w:p>
    <w:p>
      <w:r>
        <w:t xml:space="preserve">公平披露的情形。 </w:t>
      </w:r>
    </w:p>
    <w:p>
      <w:r>
        <w:t xml:space="preserve">报告期内本行接待投资者的主要情况如下： </w:t>
      </w:r>
    </w:p>
    <w:p>
      <w:r/>
    </w:p>
    <w:p>
      <w:r>
        <w:t xml:space="preserve">接待时间 接待地点 </w:t>
      </w:r>
    </w:p>
    <w:p>
      <w:r/>
    </w:p>
    <w:p>
      <w:r>
        <w:t xml:space="preserve">接待方式 </w:t>
      </w:r>
    </w:p>
    <w:p>
      <w:r/>
    </w:p>
    <w:p>
      <w:r>
        <w:t>接待对象</w:t>
      </w:r>
    </w:p>
    <w:p>
      <w:r/>
    </w:p>
    <w:p>
      <w:r>
        <w:t xml:space="preserve">类型 </w:t>
      </w:r>
    </w:p>
    <w:p>
      <w:r/>
    </w:p>
    <w:p>
      <w:r>
        <w:t xml:space="preserve">接待对象 </w:t>
      </w:r>
    </w:p>
    <w:p>
      <w:r/>
    </w:p>
    <w:p>
      <w:r>
        <w:t xml:space="preserve">谈论的主要内容 </w:t>
      </w:r>
    </w:p>
    <w:p>
      <w:r/>
    </w:p>
    <w:p>
      <w:r>
        <w:t xml:space="preserve">及提供的资料 </w:t>
      </w:r>
    </w:p>
    <w:p>
      <w:r/>
    </w:p>
    <w:p>
      <w:r>
        <w:t xml:space="preserve">2013/01/05 </w:t>
      </w:r>
    </w:p>
    <w:p>
      <w:r>
        <w:t xml:space="preserve">2013/01/08 </w:t>
      </w:r>
    </w:p>
    <w:p>
      <w:r>
        <w:t xml:space="preserve">2013/01/09 </w:t>
      </w:r>
    </w:p>
    <w:p>
      <w:r>
        <w:t xml:space="preserve">2013/01/10 </w:t>
      </w:r>
    </w:p>
    <w:p>
      <w:r>
        <w:t xml:space="preserve">2013/01/14 </w:t>
      </w:r>
    </w:p>
    <w:p>
      <w:r>
        <w:t xml:space="preserve">2013/01/16 </w:t>
      </w:r>
    </w:p>
    <w:p>
      <w:r>
        <w:t xml:space="preserve">2013/01/17 </w:t>
      </w:r>
    </w:p>
    <w:p>
      <w:r>
        <w:t xml:space="preserve">2013/01/18 </w:t>
      </w:r>
    </w:p>
    <w:p>
      <w:r>
        <w:t xml:space="preserve">2013/01/22 </w:t>
      </w:r>
    </w:p>
    <w:p>
      <w:r>
        <w:t xml:space="preserve">2013/01/23 </w:t>
      </w:r>
    </w:p>
    <w:p>
      <w:r>
        <w:t xml:space="preserve">2013/01/23 </w:t>
      </w:r>
    </w:p>
    <w:p>
      <w:r>
        <w:t xml:space="preserve">2013/01/23 </w:t>
      </w:r>
    </w:p>
    <w:p>
      <w:r>
        <w:t xml:space="preserve">2013/01/23 </w:t>
      </w:r>
    </w:p>
    <w:p>
      <w:r>
        <w:t xml:space="preserve">2013/01/29 </w:t>
      </w:r>
    </w:p>
    <w:p>
      <w:r>
        <w:t xml:space="preserve">2013/01/29 </w:t>
      </w:r>
    </w:p>
    <w:p>
      <w:r>
        <w:t xml:space="preserve">2013/01/29 </w:t>
      </w:r>
    </w:p>
    <w:p>
      <w:r>
        <w:t xml:space="preserve">2013/01/29 </w:t>
      </w:r>
    </w:p>
    <w:p>
      <w:r/>
    </w:p>
    <w:p>
      <w:r>
        <w:t xml:space="preserve">深圳 </w:t>
      </w:r>
    </w:p>
    <w:p>
      <w:r/>
    </w:p>
    <w:p>
      <w:r>
        <w:t xml:space="preserve">实地调研 </w:t>
      </w:r>
    </w:p>
    <w:p>
      <w:r/>
    </w:p>
    <w:p>
      <w:r>
        <w:t xml:space="preserve">机构 </w:t>
      </w:r>
    </w:p>
    <w:p>
      <w:r/>
    </w:p>
    <w:p>
      <w:r>
        <w:t xml:space="preserve">泰康保险 </w:t>
      </w:r>
    </w:p>
    <w:p>
      <w:r/>
    </w:p>
    <w:p>
      <w:r>
        <w:t xml:space="preserve">公司经营情况和发展战略 </w:t>
      </w:r>
    </w:p>
    <w:p>
      <w:r/>
    </w:p>
    <w:p>
      <w:r>
        <w:t xml:space="preserve">深圳 </w:t>
      </w:r>
    </w:p>
    <w:p>
      <w:r/>
    </w:p>
    <w:p>
      <w:r>
        <w:t xml:space="preserve">实地调研 </w:t>
      </w:r>
    </w:p>
    <w:p>
      <w:r/>
    </w:p>
    <w:p>
      <w:r>
        <w:t xml:space="preserve">机构 </w:t>
      </w:r>
    </w:p>
    <w:p>
      <w:r/>
    </w:p>
    <w:p>
      <w:r>
        <w:t xml:space="preserve">中银国际 </w:t>
      </w:r>
    </w:p>
    <w:p>
      <w:r/>
    </w:p>
    <w:p>
      <w:r>
        <w:t xml:space="preserve">公司经营情况和发展战略 </w:t>
      </w:r>
    </w:p>
    <w:p>
      <w:r/>
    </w:p>
    <w:p>
      <w:r>
        <w:t xml:space="preserve">深圳 </w:t>
      </w:r>
    </w:p>
    <w:p>
      <w:r/>
    </w:p>
    <w:p>
      <w:r>
        <w:t xml:space="preserve">实地调研 </w:t>
      </w:r>
    </w:p>
    <w:p>
      <w:r/>
    </w:p>
    <w:p>
      <w:r>
        <w:t xml:space="preserve">机构 </w:t>
      </w:r>
    </w:p>
    <w:p>
      <w:r/>
    </w:p>
    <w:p>
      <w:r>
        <w:t xml:space="preserve">博时基金 </w:t>
      </w:r>
    </w:p>
    <w:p>
      <w:r/>
    </w:p>
    <w:p>
      <w:r>
        <w:t xml:space="preserve">公司经营情况和发展战略 </w:t>
      </w:r>
    </w:p>
    <w:p>
      <w:r/>
    </w:p>
    <w:p>
      <w:r>
        <w:t xml:space="preserve">深圳 </w:t>
      </w:r>
    </w:p>
    <w:p>
      <w:r/>
    </w:p>
    <w:p>
      <w:r>
        <w:t xml:space="preserve">实地调研 </w:t>
      </w:r>
    </w:p>
    <w:p>
      <w:r/>
    </w:p>
    <w:p>
      <w:r>
        <w:t xml:space="preserve">机构 </w:t>
      </w:r>
    </w:p>
    <w:p>
      <w:r/>
    </w:p>
    <w:p>
      <w:r>
        <w:t xml:space="preserve">光大证券等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国金证券 </w:t>
      </w:r>
    </w:p>
    <w:p>
      <w:r/>
    </w:p>
    <w:p>
      <w:r>
        <w:t xml:space="preserve">公司经营情况和发展战略 </w:t>
      </w:r>
    </w:p>
    <w:p>
      <w:r/>
    </w:p>
    <w:p>
      <w:r>
        <w:t xml:space="preserve">深圳 </w:t>
      </w:r>
    </w:p>
    <w:p>
      <w:r/>
    </w:p>
    <w:p>
      <w:r>
        <w:t xml:space="preserve">实地调研 </w:t>
      </w:r>
    </w:p>
    <w:p>
      <w:r/>
    </w:p>
    <w:p>
      <w:r>
        <w:t xml:space="preserve">机构 </w:t>
      </w:r>
    </w:p>
    <w:p>
      <w:r/>
    </w:p>
    <w:p>
      <w:r>
        <w:t xml:space="preserve">招商基金 </w:t>
      </w:r>
    </w:p>
    <w:p>
      <w:r/>
    </w:p>
    <w:p>
      <w:r>
        <w:t xml:space="preserve">公司经营情况和发展战略 </w:t>
      </w:r>
    </w:p>
    <w:p>
      <w:r/>
    </w:p>
    <w:p>
      <w:r>
        <w:t xml:space="preserve">深圳 </w:t>
      </w:r>
    </w:p>
    <w:p>
      <w:r/>
    </w:p>
    <w:p>
      <w:r>
        <w:t xml:space="preserve">实地调研 </w:t>
      </w:r>
    </w:p>
    <w:p>
      <w:r/>
    </w:p>
    <w:p>
      <w:r>
        <w:t xml:space="preserve">机构 </w:t>
      </w:r>
    </w:p>
    <w:p>
      <w:r/>
    </w:p>
    <w:p>
      <w:r>
        <w:t xml:space="preserve">广州证券 </w:t>
      </w:r>
    </w:p>
    <w:p>
      <w:r/>
    </w:p>
    <w:p>
      <w:r>
        <w:t xml:space="preserve">公司经营情况和发展战略 </w:t>
      </w:r>
    </w:p>
    <w:p>
      <w:r/>
    </w:p>
    <w:p>
      <w:r>
        <w:t xml:space="preserve">上海 </w:t>
      </w:r>
    </w:p>
    <w:p>
      <w:r/>
    </w:p>
    <w:p>
      <w:r>
        <w:t xml:space="preserve">投行会议 </w:t>
      </w:r>
    </w:p>
    <w:p>
      <w:r/>
    </w:p>
    <w:p>
      <w:r>
        <w:t xml:space="preserve">机构 </w:t>
      </w:r>
    </w:p>
    <w:p>
      <w:r/>
    </w:p>
    <w:p>
      <w:r>
        <w:t xml:space="preserve">券商、基金等各类投资者 公司经营情况和发展战略 </w:t>
      </w:r>
    </w:p>
    <w:p>
      <w:r/>
    </w:p>
    <w:p>
      <w:r>
        <w:t xml:space="preserve">深圳 </w:t>
      </w:r>
    </w:p>
    <w:p>
      <w:r/>
    </w:p>
    <w:p>
      <w:r>
        <w:t xml:space="preserve">实地调研 </w:t>
      </w:r>
    </w:p>
    <w:p>
      <w:r/>
    </w:p>
    <w:p>
      <w:r>
        <w:t xml:space="preserve">机构 </w:t>
      </w:r>
    </w:p>
    <w:p>
      <w:r/>
    </w:p>
    <w:p>
      <w:r>
        <w:t xml:space="preserve">银河证券 </w:t>
      </w:r>
    </w:p>
    <w:p>
      <w:r/>
    </w:p>
    <w:p>
      <w:r>
        <w:t xml:space="preserve">公司经营情况和发展战略 </w:t>
      </w:r>
    </w:p>
    <w:p>
      <w:r/>
    </w:p>
    <w:p>
      <w:r>
        <w:t xml:space="preserve">深圳 </w:t>
      </w:r>
    </w:p>
    <w:p>
      <w:r/>
    </w:p>
    <w:p>
      <w:r>
        <w:t xml:space="preserve">实地调研 </w:t>
      </w:r>
    </w:p>
    <w:p>
      <w:r/>
    </w:p>
    <w:p>
      <w:r>
        <w:t xml:space="preserve">机构 </w:t>
      </w:r>
    </w:p>
    <w:p>
      <w:r/>
    </w:p>
    <w:p>
      <w:r>
        <w:t xml:space="preserve">海通证券等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招商证券等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广发证券等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中原证券 </w:t>
      </w:r>
    </w:p>
    <w:p>
      <w:r/>
    </w:p>
    <w:p>
      <w:r>
        <w:t xml:space="preserve">公司经营情况和发展战略 </w:t>
      </w:r>
    </w:p>
    <w:p>
      <w:r/>
    </w:p>
    <w:p>
      <w:r>
        <w:t xml:space="preserve">深圳 </w:t>
      </w:r>
    </w:p>
    <w:p>
      <w:r/>
    </w:p>
    <w:p>
      <w:r>
        <w:t xml:space="preserve">实地调研 </w:t>
      </w:r>
    </w:p>
    <w:p>
      <w:r/>
    </w:p>
    <w:p>
      <w:r>
        <w:t xml:space="preserve">机构 </w:t>
      </w:r>
    </w:p>
    <w:p>
      <w:r/>
    </w:p>
    <w:p>
      <w:r>
        <w:t xml:space="preserve">瑞银证券等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兴业证券等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东方证券等 </w:t>
      </w:r>
    </w:p>
    <w:p>
      <w:r/>
    </w:p>
    <w:p>
      <w:r>
        <w:t xml:space="preserve">公司经营情况和发展战略 </w:t>
      </w:r>
    </w:p>
    <w:p>
      <w:r/>
    </w:p>
    <w:p>
      <w:r>
        <w:t xml:space="preserve">深圳 </w:t>
      </w:r>
    </w:p>
    <w:p>
      <w:r/>
    </w:p>
    <w:p>
      <w:r>
        <w:t xml:space="preserve">实地调研 </w:t>
      </w:r>
    </w:p>
    <w:p>
      <w:r/>
    </w:p>
    <w:p>
      <w:r>
        <w:t xml:space="preserve">机构 </w:t>
      </w:r>
    </w:p>
    <w:p>
      <w:r/>
    </w:p>
    <w:p>
      <w:r>
        <w:t xml:space="preserve">平安证券等 </w:t>
      </w:r>
    </w:p>
    <w:p>
      <w:r/>
    </w:p>
    <w:p>
      <w:r>
        <w:t xml:space="preserve">公司经营情况和发展战略 </w:t>
      </w:r>
    </w:p>
    <w:p>
      <w:r/>
    </w:p>
    <w:p>
      <w:r>
        <w:t xml:space="preserve"> </w:t>
      </w:r>
    </w:p>
    <w:p>
      <w:r>
        <w:t xml:space="preserve"> </w:t>
      </w:r>
    </w:p>
    <w:p>
      <w:r>
        <w:t xml:space="preserve">2013/03/08 </w:t>
      </w:r>
    </w:p>
    <w:p>
      <w:r/>
    </w:p>
    <w:p>
      <w:r>
        <w:t xml:space="preserve">深圳 </w:t>
      </w:r>
    </w:p>
    <w:p>
      <w:r/>
    </w:p>
    <w:p>
      <w:r>
        <w:t>实地调研、电</w:t>
      </w:r>
    </w:p>
    <w:p>
      <w:r>
        <w:t xml:space="preserve">话沟通 </w:t>
      </w:r>
    </w:p>
    <w:p>
      <w:r/>
    </w:p>
    <w:p>
      <w:r>
        <w:t xml:space="preserve">机构 </w:t>
      </w:r>
    </w:p>
    <w:p>
      <w:r/>
    </w:p>
    <w:p>
      <w:r>
        <w:t xml:space="preserve">券商、基金等各类投资者 公司 2012 年度报告业绩发布 </w:t>
      </w:r>
    </w:p>
    <w:p>
      <w:r/>
    </w:p>
    <w:p>
      <w:r>
        <w:t xml:space="preserve">深圳 </w:t>
      </w:r>
    </w:p>
    <w:p>
      <w:r/>
    </w:p>
    <w:p>
      <w:r>
        <w:t xml:space="preserve">实地调研 </w:t>
      </w:r>
    </w:p>
    <w:p>
      <w:r/>
    </w:p>
    <w:p>
      <w:r>
        <w:t xml:space="preserve">机构 </w:t>
      </w:r>
    </w:p>
    <w:p>
      <w:r/>
    </w:p>
    <w:p>
      <w:r>
        <w:t xml:space="preserve">博时基金 </w:t>
      </w:r>
    </w:p>
    <w:p>
      <w:r/>
    </w:p>
    <w:p>
      <w:r>
        <w:t xml:space="preserve">公司经营情况和发展战略 </w:t>
      </w:r>
    </w:p>
    <w:p>
      <w:r/>
    </w:p>
    <w:p>
      <w:r>
        <w:t xml:space="preserve">2013/03/12 </w:t>
      </w:r>
    </w:p>
    <w:p>
      <w:r/>
    </w:p>
    <w:p>
      <w:r>
        <w:t xml:space="preserve">2013/03/18 </w:t>
      </w:r>
    </w:p>
    <w:p>
      <w:r/>
    </w:p>
    <w:p>
      <w:r>
        <w:t xml:space="preserve">2013/03/19 </w:t>
      </w:r>
    </w:p>
    <w:p>
      <w:r/>
    </w:p>
    <w:p>
      <w:r>
        <w:t xml:space="preserve">2013/03/21 </w:t>
      </w:r>
    </w:p>
    <w:p>
      <w:r>
        <w:t xml:space="preserve">2013/04/26 </w:t>
      </w:r>
    </w:p>
    <w:p>
      <w:r>
        <w:t xml:space="preserve">2013/05/23 </w:t>
      </w:r>
    </w:p>
    <w:p>
      <w:r>
        <w:t xml:space="preserve">2013/06/20 </w:t>
      </w:r>
    </w:p>
    <w:p>
      <w:r/>
    </w:p>
    <w:p>
      <w:r>
        <w:t xml:space="preserve">深圳、 </w:t>
      </w:r>
    </w:p>
    <w:p>
      <w:r>
        <w:t xml:space="preserve">上海 </w:t>
      </w:r>
    </w:p>
    <w:p>
      <w:r>
        <w:t xml:space="preserve">广州、 </w:t>
      </w:r>
    </w:p>
    <w:p>
      <w:r>
        <w:t xml:space="preserve">北京 </w:t>
      </w:r>
    </w:p>
    <w:p>
      <w:r/>
    </w:p>
    <w:p>
      <w:r>
        <w:t xml:space="preserve">深圳 </w:t>
      </w:r>
    </w:p>
    <w:p>
      <w:r/>
    </w:p>
    <w:p>
      <w:r>
        <w:t xml:space="preserve">深圳 </w:t>
      </w:r>
    </w:p>
    <w:p>
      <w:r/>
    </w:p>
    <w:p>
      <w:r>
        <w:t xml:space="preserve">厦门 </w:t>
      </w:r>
    </w:p>
    <w:p>
      <w:r/>
    </w:p>
    <w:p>
      <w:r>
        <w:t xml:space="preserve">深圳 </w:t>
      </w:r>
    </w:p>
    <w:p>
      <w:r/>
    </w:p>
    <w:p>
      <w:r>
        <w:t xml:space="preserve">深圳 </w:t>
      </w:r>
    </w:p>
    <w:p>
      <w:r/>
    </w:p>
    <w:p>
      <w:r>
        <w:t xml:space="preserve">2013/08/23 </w:t>
      </w:r>
    </w:p>
    <w:p>
      <w:r>
        <w:t>2013/09/02 北京、上海、</w:t>
      </w:r>
    </w:p>
    <w:p>
      <w:r/>
    </w:p>
    <w:p>
      <w:r>
        <w:t xml:space="preserve">广州、深圳 </w:t>
      </w:r>
    </w:p>
    <w:p>
      <w:r/>
    </w:p>
    <w:p>
      <w:r>
        <w:t xml:space="preserve">路演 </w:t>
      </w:r>
    </w:p>
    <w:p>
      <w:r/>
    </w:p>
    <w:p>
      <w:r>
        <w:t xml:space="preserve">机构 </w:t>
      </w:r>
    </w:p>
    <w:p>
      <w:r/>
    </w:p>
    <w:p>
      <w:r>
        <w:t xml:space="preserve">券商、基金等各类投资者 </w:t>
      </w:r>
    </w:p>
    <w:p>
      <w:r/>
    </w:p>
    <w:p>
      <w:r>
        <w:t xml:space="preserve">公司 2012 年度报告路演 </w:t>
      </w:r>
    </w:p>
    <w:p>
      <w:r/>
    </w:p>
    <w:p>
      <w:r>
        <w:t xml:space="preserve">路演 </w:t>
      </w:r>
    </w:p>
    <w:p>
      <w:r/>
    </w:p>
    <w:p>
      <w:r>
        <w:t xml:space="preserve">机构 </w:t>
      </w:r>
    </w:p>
    <w:p>
      <w:r/>
    </w:p>
    <w:p>
      <w:r>
        <w:t xml:space="preserve">券商、基金等各类投资者 </w:t>
      </w:r>
    </w:p>
    <w:p>
      <w:r/>
    </w:p>
    <w:p>
      <w:r>
        <w:t xml:space="preserve">公司 2012 年度报告路演 </w:t>
      </w:r>
    </w:p>
    <w:p>
      <w:r/>
    </w:p>
    <w:p>
      <w:r>
        <w:t xml:space="preserve">电话沟通 </w:t>
      </w:r>
    </w:p>
    <w:p>
      <w:r/>
    </w:p>
    <w:p>
      <w:r>
        <w:t xml:space="preserve">实地调研 </w:t>
      </w:r>
    </w:p>
    <w:p>
      <w:r/>
    </w:p>
    <w:p>
      <w:r>
        <w:t xml:space="preserve">机构 </w:t>
      </w:r>
    </w:p>
    <w:p>
      <w:r/>
    </w:p>
    <w:p>
      <w:r>
        <w:t xml:space="preserve">机构 </w:t>
      </w:r>
    </w:p>
    <w:p>
      <w:r/>
    </w:p>
    <w:p>
      <w:r>
        <w:t xml:space="preserve">Moody </w:t>
      </w:r>
    </w:p>
    <w:p>
      <w:r/>
    </w:p>
    <w:p>
      <w:r>
        <w:t xml:space="preserve">公司经营情况和发展战略 </w:t>
      </w:r>
    </w:p>
    <w:p>
      <w:r/>
    </w:p>
    <w:p>
      <w:r>
        <w:t xml:space="preserve">海通证券等 </w:t>
      </w:r>
    </w:p>
    <w:p>
      <w:r/>
    </w:p>
    <w:p>
      <w:r>
        <w:t xml:space="preserve">公司经营情况和发展战略 </w:t>
      </w:r>
    </w:p>
    <w:p>
      <w:r/>
    </w:p>
    <w:p>
      <w:r>
        <w:t xml:space="preserve">投行会议 </w:t>
      </w:r>
    </w:p>
    <w:p>
      <w:r/>
    </w:p>
    <w:p>
      <w:r>
        <w:t xml:space="preserve">机构 </w:t>
      </w:r>
    </w:p>
    <w:p>
      <w:r/>
    </w:p>
    <w:p>
      <w:r>
        <w:t xml:space="preserve">券商、基金等各类投资者 公司经营情况和发展战略 </w:t>
      </w:r>
    </w:p>
    <w:p>
      <w:r/>
    </w:p>
    <w:p>
      <w:r>
        <w:t xml:space="preserve">投行会议 </w:t>
      </w:r>
    </w:p>
    <w:p>
      <w:r/>
    </w:p>
    <w:p>
      <w:r>
        <w:t xml:space="preserve">机构 </w:t>
      </w:r>
    </w:p>
    <w:p>
      <w:r/>
    </w:p>
    <w:p>
      <w:r>
        <w:t xml:space="preserve">券商、基金等各类投资者 公司经营情况和发展战略 </w:t>
      </w:r>
    </w:p>
    <w:p>
      <w:r/>
    </w:p>
    <w:p>
      <w:r>
        <w:t>实地调研、电</w:t>
      </w:r>
    </w:p>
    <w:p>
      <w:r>
        <w:t xml:space="preserve">话沟通 </w:t>
      </w:r>
    </w:p>
    <w:p>
      <w:r/>
    </w:p>
    <w:p>
      <w:r>
        <w:t xml:space="preserve">机构 </w:t>
      </w:r>
    </w:p>
    <w:p>
      <w:r/>
    </w:p>
    <w:p>
      <w:r>
        <w:t xml:space="preserve">券商、基金等各类投资者 </w:t>
      </w:r>
    </w:p>
    <w:p>
      <w:r/>
    </w:p>
    <w:p>
      <w:r>
        <w:t>公司 2013 年中期报告业绩发</w:t>
      </w:r>
    </w:p>
    <w:p>
      <w:r>
        <w:t xml:space="preserve">布 </w:t>
      </w:r>
    </w:p>
    <w:p>
      <w:r/>
    </w:p>
    <w:p>
      <w:r>
        <w:t xml:space="preserve">路演 </w:t>
      </w:r>
    </w:p>
    <w:p>
      <w:r/>
    </w:p>
    <w:p>
      <w:r>
        <w:t xml:space="preserve">机构 </w:t>
      </w:r>
    </w:p>
    <w:p>
      <w:r/>
    </w:p>
    <w:p>
      <w:r>
        <w:t xml:space="preserve">券商、基金等各类投资者 公司 2013 年中期报告路演 </w:t>
      </w:r>
    </w:p>
    <w:p>
      <w:r/>
    </w:p>
    <w:p>
      <w:r>
        <w:t xml:space="preserve">2013/09/13 </w:t>
      </w:r>
    </w:p>
    <w:p>
      <w:r>
        <w:t xml:space="preserve">2013/10/31 </w:t>
      </w:r>
    </w:p>
    <w:p>
      <w:r/>
    </w:p>
    <w:p>
      <w:r>
        <w:t xml:space="preserve">2013/11/07 </w:t>
      </w:r>
    </w:p>
    <w:p>
      <w:r/>
    </w:p>
    <w:p>
      <w:r>
        <w:t xml:space="preserve">2013/12/13 </w:t>
      </w:r>
    </w:p>
    <w:p>
      <w:r/>
    </w:p>
    <w:p>
      <w:r>
        <w:t xml:space="preserve">深圳 </w:t>
      </w:r>
    </w:p>
    <w:p>
      <w:r/>
    </w:p>
    <w:p>
      <w:r>
        <w:t xml:space="preserve">深圳 </w:t>
      </w:r>
    </w:p>
    <w:p>
      <w:r/>
    </w:p>
    <w:p>
      <w:r>
        <w:t xml:space="preserve">网上路演 </w:t>
      </w:r>
    </w:p>
    <w:p>
      <w:r/>
    </w:p>
    <w:p>
      <w:r>
        <w:t xml:space="preserve">实地调研 </w:t>
      </w:r>
    </w:p>
    <w:p>
      <w:r/>
    </w:p>
    <w:p>
      <w:r>
        <w:t xml:space="preserve">深圳 </w:t>
      </w:r>
    </w:p>
    <w:p>
      <w:r/>
    </w:p>
    <w:p>
      <w:r>
        <w:t xml:space="preserve">实地调研 </w:t>
      </w:r>
    </w:p>
    <w:p>
      <w:r/>
    </w:p>
    <w:p>
      <w:r>
        <w:t xml:space="preserve">个人 </w:t>
      </w:r>
    </w:p>
    <w:p>
      <w:r/>
    </w:p>
    <w:p>
      <w:r>
        <w:t xml:space="preserve">机构 </w:t>
      </w:r>
    </w:p>
    <w:p>
      <w:r/>
    </w:p>
    <w:p>
      <w:r>
        <w:t xml:space="preserve">机构及 </w:t>
      </w:r>
    </w:p>
    <w:p>
      <w:r>
        <w:t xml:space="preserve">个人 </w:t>
      </w:r>
    </w:p>
    <w:p>
      <w:r/>
    </w:p>
    <w:p>
      <w:r>
        <w:t xml:space="preserve">中小投资者 </w:t>
      </w:r>
    </w:p>
    <w:p>
      <w:r/>
    </w:p>
    <w:p>
      <w:r>
        <w:t xml:space="preserve">公司经营情况和发展战略 </w:t>
      </w:r>
    </w:p>
    <w:p>
      <w:r/>
    </w:p>
    <w:p>
      <w:r>
        <w:t xml:space="preserve">平安证券等 </w:t>
      </w:r>
    </w:p>
    <w:p>
      <w:r/>
    </w:p>
    <w:p>
      <w:r>
        <w:t xml:space="preserve">公司经营情况和发展战略 </w:t>
      </w:r>
    </w:p>
    <w:p>
      <w:r/>
    </w:p>
    <w:p>
      <w:r>
        <w:t xml:space="preserve">中小投资者 </w:t>
      </w:r>
    </w:p>
    <w:p>
      <w:r/>
    </w:p>
    <w:p>
      <w:r>
        <w:t xml:space="preserve">公司经营情况和发展战略 </w:t>
      </w:r>
    </w:p>
    <w:p>
      <w:r/>
    </w:p>
    <w:p>
      <w:r>
        <w:t xml:space="preserve">三亚 </w:t>
      </w:r>
    </w:p>
    <w:p>
      <w:r/>
    </w:p>
    <w:p>
      <w:r>
        <w:t xml:space="preserve">投行会议 </w:t>
      </w:r>
    </w:p>
    <w:p>
      <w:r/>
    </w:p>
    <w:p>
      <w:r>
        <w:t xml:space="preserve">机构 </w:t>
      </w:r>
    </w:p>
    <w:p>
      <w:r/>
    </w:p>
    <w:p>
      <w:r>
        <w:t xml:space="preserve">券商、基金等各类投资者 公司经营情况和发展战略 </w:t>
      </w:r>
    </w:p>
    <w:p>
      <w:r/>
    </w:p>
    <w:p>
      <w:r>
        <w:t xml:space="preserve">- 51 - </w:t>
      </w:r>
    </w:p>
    <w:p>
      <w:r/>
    </w:p>
    <w:p>
      <w:r>
        <w:t xml:space="preserve"> </w:t>
      </w:r>
    </w:p>
    <w:p>
      <w:r>
        <w:t xml:space="preserve"> </w:t>
      </w:r>
    </w:p>
    <w:p>
      <w:r>
        <w:t xml:space="preserve"> </w:t>
      </w:r>
    </w:p>
    <w:p>
      <w:r>
        <w:t xml:space="preserve"> </w:t>
      </w:r>
    </w:p>
    <w:p>
      <w:r>
        <w:t xml:space="preserve">第五节  重要事项 </w:t>
      </w:r>
    </w:p>
    <w:p>
      <w:r/>
    </w:p>
    <w:p>
      <w:r>
        <w:t xml:space="preserve">一、重大诉讼、仲裁和媒体普遍质疑的事项 </w:t>
      </w:r>
    </w:p>
    <w:p>
      <w:r/>
    </w:p>
    <w:p>
      <w:r>
        <w:t>报告期内，本行无对经营产生重大影响的诉讼仲裁事项。截至 2013 年 12 月 31 日，本行作为被</w:t>
      </w:r>
    </w:p>
    <w:p>
      <w:r/>
    </w:p>
    <w:p>
      <w:r>
        <w:t xml:space="preserve">起诉方的未决诉讼共 103 笔，涉及金额人民币 3.88 亿元。 </w:t>
      </w:r>
    </w:p>
    <w:p>
      <w:r/>
    </w:p>
    <w:p>
      <w:r>
        <w:t xml:space="preserve">本行 2013 年度无媒体质疑事项。 </w:t>
      </w:r>
    </w:p>
    <w:p>
      <w:r/>
    </w:p>
    <w:p>
      <w:r>
        <w:t xml:space="preserve">二、控股股东及其关联方非经营性占用资金情况 </w:t>
      </w:r>
    </w:p>
    <w:p>
      <w:r/>
    </w:p>
    <w:p>
      <w:r>
        <w:t xml:space="preserve">报告期本行无控股股东及其子公司以及其他关联方占用本行资金的情况。 </w:t>
      </w:r>
    </w:p>
    <w:p>
      <w:r>
        <w:t xml:space="preserve">三、独立董事对本行关联方资金占用和对外担保情况的专项说明和独立意见 </w:t>
      </w:r>
    </w:p>
    <w:p>
      <w:r/>
    </w:p>
    <w:p>
      <w:r>
        <w:t>本行无报告期内发生或以前期间发生但延续到报告期的控股股东及其他关联方占用本行资金情</w:t>
      </w:r>
    </w:p>
    <w:p>
      <w:r/>
    </w:p>
    <w:p>
      <w:r>
        <w:t xml:space="preserve">况。 </w:t>
      </w:r>
    </w:p>
    <w:p>
      <w:r/>
    </w:p>
    <w:p>
      <w:r>
        <w:t>担保业务是本行经相关监管机构批准的常规银行业务之一。本行重视该项业务的风险管理，严</w:t>
      </w:r>
    </w:p>
    <w:p>
      <w:r/>
    </w:p>
    <w:p>
      <w:r>
        <w:t>格执行有关操作流程和审批程序，对外担保业务的风险得到有效控制。报告期内，本行除经相关监</w:t>
      </w:r>
    </w:p>
    <w:p>
      <w:r/>
    </w:p>
    <w:p>
      <w:r>
        <w:t xml:space="preserve">管机构批准的经营范围内的金融担保业务外，没有其他需要披露的重大担保事项。 </w:t>
      </w:r>
    </w:p>
    <w:p>
      <w:r>
        <w:t xml:space="preserve">四、报告期内本行无破产重整相关事项。 </w:t>
      </w:r>
    </w:p>
    <w:p>
      <w:r>
        <w:t xml:space="preserve">五、报告期内本行无收购及出售重大资产、企业合并事项。 </w:t>
      </w:r>
    </w:p>
    <w:p>
      <w:r>
        <w:t xml:space="preserve">六、本行未实行股权激励计划。 </w:t>
      </w:r>
    </w:p>
    <w:p>
      <w:r>
        <w:t xml:space="preserve">七、重大关联交易事项 </w:t>
      </w:r>
    </w:p>
    <w:p>
      <w:r/>
    </w:p>
    <w:p>
      <w:r>
        <w:t xml:space="preserve">1、本行与中国平安及其子公司的交易情况如下： </w:t>
      </w:r>
    </w:p>
    <w:p>
      <w:r/>
    </w:p>
    <w:p>
      <w:r>
        <w:t xml:space="preserve">项   目 </w:t>
      </w:r>
    </w:p>
    <w:p>
      <w:r/>
    </w:p>
    <w:p>
      <w:r>
        <w:t xml:space="preserve">应收款项类投资 </w:t>
      </w:r>
    </w:p>
    <w:p>
      <w:r>
        <w:t xml:space="preserve">应收利息 </w:t>
      </w:r>
    </w:p>
    <w:p>
      <w:r>
        <w:t xml:space="preserve">其他资产 </w:t>
      </w:r>
    </w:p>
    <w:p>
      <w:r>
        <w:t xml:space="preserve">同业及其他金融机构存放款项 </w:t>
      </w:r>
    </w:p>
    <w:p>
      <w:r>
        <w:t xml:space="preserve">吸收存款 </w:t>
      </w:r>
    </w:p>
    <w:p>
      <w:r>
        <w:t xml:space="preserve">应付债券 </w:t>
      </w:r>
    </w:p>
    <w:p>
      <w:r>
        <w:t xml:space="preserve">应付利息 </w:t>
      </w:r>
    </w:p>
    <w:p>
      <w:r>
        <w:t xml:space="preserve">其他负债 </w:t>
      </w:r>
    </w:p>
    <w:p>
      <w:r>
        <w:t xml:space="preserve">授信额度 </w:t>
      </w:r>
    </w:p>
    <w:p>
      <w:r/>
    </w:p>
    <w:p>
      <w:r>
        <w:t xml:space="preserve">开出保函 </w:t>
      </w:r>
    </w:p>
    <w:p>
      <w:r/>
    </w:p>
    <w:p>
      <w:r>
        <w:t xml:space="preserve">2013 年 12 月 31 日 </w:t>
      </w:r>
    </w:p>
    <w:p>
      <w:r/>
    </w:p>
    <w:p>
      <w:r>
        <w:t xml:space="preserve">2012 年 12 月 31 日 </w:t>
      </w:r>
    </w:p>
    <w:p>
      <w:r/>
    </w:p>
    <w:p>
      <w:r>
        <w:t xml:space="preserve">（货币单位：人民币百万元） </w:t>
      </w:r>
    </w:p>
    <w:p>
      <w:r/>
    </w:p>
    <w:p>
      <w:r>
        <w:t xml:space="preserve">100 </w:t>
      </w:r>
    </w:p>
    <w:p>
      <w:r>
        <w:t xml:space="preserve">3 </w:t>
      </w:r>
    </w:p>
    <w:p>
      <w:r>
        <w:t xml:space="preserve">122 </w:t>
      </w:r>
    </w:p>
    <w:p>
      <w:r>
        <w:t xml:space="preserve">9,523 </w:t>
      </w:r>
    </w:p>
    <w:p>
      <w:r>
        <w:t xml:space="preserve">38,075 </w:t>
      </w:r>
    </w:p>
    <w:p>
      <w:r>
        <w:t xml:space="preserve">- </w:t>
      </w:r>
    </w:p>
    <w:p>
      <w:r>
        <w:t xml:space="preserve">817 </w:t>
      </w:r>
    </w:p>
    <w:p>
      <w:r>
        <w:t xml:space="preserve">57 </w:t>
      </w:r>
    </w:p>
    <w:p>
      <w:r>
        <w:t xml:space="preserve">9,000 </w:t>
      </w:r>
    </w:p>
    <w:p>
      <w:r>
        <w:t xml:space="preserve">6 </w:t>
      </w:r>
    </w:p>
    <w:p>
      <w:r/>
    </w:p>
    <w:p>
      <w:r>
        <w:t xml:space="preserve">100 </w:t>
      </w:r>
    </w:p>
    <w:p>
      <w:r>
        <w:t xml:space="preserve">3 </w:t>
      </w:r>
    </w:p>
    <w:p>
      <w:r>
        <w:t xml:space="preserve">134 </w:t>
      </w:r>
    </w:p>
    <w:p>
      <w:r>
        <w:t xml:space="preserve">13,696 </w:t>
      </w:r>
    </w:p>
    <w:p>
      <w:r>
        <w:t xml:space="preserve">42,805 </w:t>
      </w:r>
    </w:p>
    <w:p>
      <w:r>
        <w:t xml:space="preserve">398 </w:t>
      </w:r>
    </w:p>
    <w:p>
      <w:r>
        <w:t xml:space="preserve">966 </w:t>
      </w:r>
    </w:p>
    <w:p>
      <w:r>
        <w:t xml:space="preserve">154 </w:t>
      </w:r>
    </w:p>
    <w:p>
      <w:r>
        <w:t xml:space="preserve">7,000 </w:t>
      </w:r>
    </w:p>
    <w:p>
      <w:r>
        <w:t xml:space="preserve">- </w:t>
      </w:r>
    </w:p>
    <w:p>
      <w:r/>
    </w:p>
    <w:p>
      <w:r>
        <w:t xml:space="preserve">项   目 </w:t>
      </w:r>
    </w:p>
    <w:p>
      <w:r/>
    </w:p>
    <w:p>
      <w:r>
        <w:t xml:space="preserve">2013 年 </w:t>
      </w:r>
    </w:p>
    <w:p>
      <w:r/>
    </w:p>
    <w:p>
      <w:r>
        <w:t xml:space="preserve">2012 年 </w:t>
      </w:r>
    </w:p>
    <w:p>
      <w:r/>
    </w:p>
    <w:p>
      <w:r>
        <w:t xml:space="preserve">（货币单位：人民币百万元） </w:t>
      </w:r>
    </w:p>
    <w:p>
      <w:r/>
    </w:p>
    <w:p>
      <w:r>
        <w:t xml:space="preserve">应收款项类债券利息收入 </w:t>
      </w:r>
    </w:p>
    <w:p>
      <w:r>
        <w:t xml:space="preserve">代理手续费收入 </w:t>
      </w:r>
    </w:p>
    <w:p>
      <w:r>
        <w:t xml:space="preserve">托管手续费收入 </w:t>
      </w:r>
    </w:p>
    <w:p>
      <w:r>
        <w:t xml:space="preserve">同业及其他金融机构存放款项利息支出 </w:t>
      </w:r>
    </w:p>
    <w:p>
      <w:r>
        <w:t xml:space="preserve">吸收存款利息支出 </w:t>
      </w:r>
    </w:p>
    <w:p>
      <w:r>
        <w:t xml:space="preserve">应付债券利息支出 </w:t>
      </w:r>
    </w:p>
    <w:p>
      <w:r>
        <w:t xml:space="preserve">保费支出 </w:t>
      </w:r>
    </w:p>
    <w:p>
      <w:r/>
    </w:p>
    <w:p>
      <w:r>
        <w:t xml:space="preserve">- 52 - </w:t>
      </w:r>
    </w:p>
    <w:p>
      <w:r/>
    </w:p>
    <w:p>
      <w:r>
        <w:t xml:space="preserve">4 </w:t>
      </w:r>
    </w:p>
    <w:p>
      <w:r>
        <w:t xml:space="preserve">153 </w:t>
      </w:r>
    </w:p>
    <w:p>
      <w:r>
        <w:t xml:space="preserve">202 </w:t>
      </w:r>
    </w:p>
    <w:p>
      <w:r>
        <w:t xml:space="preserve">151 </w:t>
      </w:r>
    </w:p>
    <w:p>
      <w:r>
        <w:t xml:space="preserve">1,667 </w:t>
      </w:r>
    </w:p>
    <w:p>
      <w:r>
        <w:t xml:space="preserve">10 </w:t>
      </w:r>
    </w:p>
    <w:p>
      <w:r>
        <w:t xml:space="preserve">85 </w:t>
      </w:r>
    </w:p>
    <w:p>
      <w:r/>
    </w:p>
    <w:p>
      <w:r>
        <w:t xml:space="preserve">4 </w:t>
      </w:r>
    </w:p>
    <w:p>
      <w:r>
        <w:t xml:space="preserve">56 </w:t>
      </w:r>
    </w:p>
    <w:p>
      <w:r>
        <w:t xml:space="preserve">85 </w:t>
      </w:r>
    </w:p>
    <w:p>
      <w:r>
        <w:t xml:space="preserve">85 </w:t>
      </w:r>
    </w:p>
    <w:p>
      <w:r>
        <w:t xml:space="preserve">1,519 </w:t>
      </w:r>
    </w:p>
    <w:p>
      <w:r>
        <w:t xml:space="preserve">21 </w:t>
      </w:r>
    </w:p>
    <w:p>
      <w:r>
        <w:t xml:space="preserve">51 </w:t>
      </w:r>
    </w:p>
    <w:p>
      <w:r/>
    </w:p>
    <w:p>
      <w:r>
        <w:t xml:space="preserve"> </w:t>
      </w:r>
    </w:p>
    <w:p>
      <w:r>
        <w:t xml:space="preserve"> </w:t>
      </w:r>
    </w:p>
    <w:p>
      <w:r>
        <w:t xml:space="preserve"> </w:t>
      </w:r>
    </w:p>
    <w:p>
      <w:r>
        <w:t xml:space="preserve">经营租赁支出 </w:t>
      </w:r>
    </w:p>
    <w:p>
      <w:r>
        <w:t xml:space="preserve">服务费支出 </w:t>
      </w:r>
    </w:p>
    <w:p>
      <w:r/>
    </w:p>
    <w:p>
      <w:r>
        <w:t xml:space="preserve">76 </w:t>
      </w:r>
    </w:p>
    <w:p>
      <w:r>
        <w:t xml:space="preserve">1,098 </w:t>
      </w:r>
    </w:p>
    <w:p>
      <w:r/>
    </w:p>
    <w:p>
      <w:r>
        <w:t xml:space="preserve">37 </w:t>
      </w:r>
    </w:p>
    <w:p>
      <w:r>
        <w:t xml:space="preserve">673 </w:t>
      </w:r>
    </w:p>
    <w:p>
      <w:r/>
    </w:p>
    <w:p>
      <w:r>
        <w:t xml:space="preserve">上述交易均按照一般商业条款、市场价格及正常业务程序进行。 </w:t>
      </w:r>
    </w:p>
    <w:p>
      <w:r/>
    </w:p>
    <w:p>
      <w:r>
        <w:t>2、于2013年12月31日，本行批准予本行关键管理人员任职单位的关联法人及联营企业授信额度</w:t>
      </w:r>
    </w:p>
    <w:p>
      <w:r/>
    </w:p>
    <w:p>
      <w:r>
        <w:t>共人民币28.42亿元（2012年12月31日：人民币24亿元），实际贷款余额人民币23.01亿元（2012年12</w:t>
      </w:r>
    </w:p>
    <w:p>
      <w:r/>
    </w:p>
    <w:p>
      <w:r>
        <w:t>月31日：人民币6.34亿元）和表外授信余额人民币0.05亿元（2012年12月31日：人民币0.51亿元）。</w:t>
      </w:r>
    </w:p>
    <w:p>
      <w:r/>
    </w:p>
    <w:p>
      <w:r>
        <w:t>于2013年12月31日，本集团吸收以上关联法人及联营公司存款人民币12.59亿元（2012年12月31日：</w:t>
      </w:r>
    </w:p>
    <w:p>
      <w:r/>
    </w:p>
    <w:p>
      <w:r>
        <w:t xml:space="preserve">人民币6.04亿元）。 </w:t>
      </w:r>
    </w:p>
    <w:p>
      <w:r/>
    </w:p>
    <w:p>
      <w:r>
        <w:t xml:space="preserve">上述所有关联交易均遵循了本行关联交易审批程序。 </w:t>
      </w:r>
    </w:p>
    <w:p>
      <w:r/>
    </w:p>
    <w:p>
      <w:r>
        <w:t xml:space="preserve">3、本行与关键管理人员在本年的主要交易情况如下： </w:t>
      </w:r>
    </w:p>
    <w:p>
      <w:r/>
    </w:p>
    <w:p>
      <w:r>
        <w:t xml:space="preserve">贷   款 </w:t>
      </w:r>
    </w:p>
    <w:p>
      <w:r/>
    </w:p>
    <w:p>
      <w:r>
        <w:t xml:space="preserve">（货币单位：人民币百万元） </w:t>
      </w:r>
    </w:p>
    <w:p>
      <w:r/>
    </w:p>
    <w:p>
      <w:r>
        <w:t xml:space="preserve">2013 年 </w:t>
      </w:r>
    </w:p>
    <w:p>
      <w:r/>
    </w:p>
    <w:p>
      <w:r>
        <w:t xml:space="preserve">2012 年 </w:t>
      </w:r>
    </w:p>
    <w:p>
      <w:r/>
    </w:p>
    <w:p>
      <w:r>
        <w:t xml:space="preserve">年初余额 </w:t>
      </w:r>
    </w:p>
    <w:p>
      <w:r>
        <w:t xml:space="preserve">本年增加 </w:t>
      </w:r>
    </w:p>
    <w:p>
      <w:r>
        <w:t xml:space="preserve">本年减少 </w:t>
      </w:r>
    </w:p>
    <w:p>
      <w:r>
        <w:t xml:space="preserve">年末余额 </w:t>
      </w:r>
    </w:p>
    <w:p>
      <w:r/>
    </w:p>
    <w:p>
      <w:r>
        <w:t xml:space="preserve">贷款利息收入 </w:t>
      </w:r>
    </w:p>
    <w:p>
      <w:r/>
    </w:p>
    <w:p>
      <w:r>
        <w:t xml:space="preserve">年初余额 </w:t>
      </w:r>
    </w:p>
    <w:p>
      <w:r>
        <w:t xml:space="preserve">本年增加 </w:t>
      </w:r>
    </w:p>
    <w:p>
      <w:r>
        <w:t xml:space="preserve">本年减少 </w:t>
      </w:r>
    </w:p>
    <w:p>
      <w:r>
        <w:t xml:space="preserve">年末余额 </w:t>
      </w:r>
    </w:p>
    <w:p>
      <w:r/>
    </w:p>
    <w:p>
      <w:r>
        <w:t xml:space="preserve">存款利息支出 </w:t>
      </w:r>
    </w:p>
    <w:p>
      <w:r/>
    </w:p>
    <w:p>
      <w:r>
        <w:t xml:space="preserve">1  </w:t>
      </w:r>
    </w:p>
    <w:p>
      <w:r>
        <w:t xml:space="preserve">8  </w:t>
      </w:r>
    </w:p>
    <w:p>
      <w:r>
        <w:t xml:space="preserve">-  </w:t>
      </w:r>
    </w:p>
    <w:p>
      <w:r>
        <w:t xml:space="preserve">9  </w:t>
      </w:r>
    </w:p>
    <w:p>
      <w:r/>
    </w:p>
    <w:p>
      <w:r>
        <w:t xml:space="preserve">1  </w:t>
      </w:r>
    </w:p>
    <w:p>
      <w:r/>
    </w:p>
    <w:p>
      <w:r>
        <w:t xml:space="preserve">5  </w:t>
      </w:r>
    </w:p>
    <w:p>
      <w:r>
        <w:t xml:space="preserve">3  </w:t>
      </w:r>
    </w:p>
    <w:p>
      <w:r>
        <w:t xml:space="preserve">(7)  </w:t>
      </w:r>
    </w:p>
    <w:p>
      <w:r>
        <w:t xml:space="preserve">1  </w:t>
      </w:r>
    </w:p>
    <w:p>
      <w:r/>
    </w:p>
    <w:p>
      <w:r>
        <w:t xml:space="preserve">1  </w:t>
      </w:r>
    </w:p>
    <w:p>
      <w:r/>
    </w:p>
    <w:p>
      <w:r>
        <w:t xml:space="preserve">存   款 </w:t>
      </w:r>
    </w:p>
    <w:p>
      <w:r/>
    </w:p>
    <w:p>
      <w:r>
        <w:t xml:space="preserve">2013 年 </w:t>
      </w:r>
    </w:p>
    <w:p>
      <w:r/>
    </w:p>
    <w:p>
      <w:r>
        <w:t xml:space="preserve">2012 年 </w:t>
      </w:r>
    </w:p>
    <w:p>
      <w:r/>
    </w:p>
    <w:p>
      <w:r>
        <w:t xml:space="preserve">219  </w:t>
      </w:r>
    </w:p>
    <w:p>
      <w:r>
        <w:t xml:space="preserve">1,497  </w:t>
      </w:r>
    </w:p>
    <w:p>
      <w:r>
        <w:t xml:space="preserve">(1,503)  </w:t>
      </w:r>
    </w:p>
    <w:p>
      <w:r>
        <w:t xml:space="preserve">213  </w:t>
      </w:r>
    </w:p>
    <w:p>
      <w:r/>
    </w:p>
    <w:p>
      <w:r>
        <w:t xml:space="preserve">8  </w:t>
      </w:r>
    </w:p>
    <w:p>
      <w:r/>
    </w:p>
    <w:p>
      <w:r>
        <w:t xml:space="preserve">25  </w:t>
      </w:r>
    </w:p>
    <w:p>
      <w:r>
        <w:t xml:space="preserve">2,805  </w:t>
      </w:r>
    </w:p>
    <w:p>
      <w:r>
        <w:t xml:space="preserve">(2,611)  </w:t>
      </w:r>
    </w:p>
    <w:p>
      <w:r>
        <w:t xml:space="preserve">219  </w:t>
      </w:r>
    </w:p>
    <w:p>
      <w:r/>
    </w:p>
    <w:p>
      <w:r>
        <w:t xml:space="preserve">2  </w:t>
      </w:r>
    </w:p>
    <w:p>
      <w:r/>
    </w:p>
    <w:p>
      <w:r>
        <w:t xml:space="preserve">上述存款交易均按照一般商业条款及正常业务程序进行。 </w:t>
      </w:r>
    </w:p>
    <w:p>
      <w:r/>
    </w:p>
    <w:p>
      <w:r>
        <w:t>4、《深圳发展银行股份有限公司关于与平安集团等关联方持续性日常关联交易的议案》的执行</w:t>
      </w:r>
    </w:p>
    <w:p>
      <w:r/>
    </w:p>
    <w:p>
      <w:r>
        <w:t xml:space="preserve">情况 </w:t>
      </w:r>
    </w:p>
    <w:p>
      <w:r/>
    </w:p>
    <w:p>
      <w:r>
        <w:t>2012年5月24日，本行2011年年度股东大会审议通过了《深圳发展银行股份有限公司关于与平安</w:t>
      </w:r>
    </w:p>
    <w:p>
      <w:r/>
    </w:p>
    <w:p>
      <w:r>
        <w:t>集团等关联方持续性日常关联交易的议案》，对本行与平安集团、交通银行、汇丰银行和东亚银行2012</w:t>
      </w:r>
    </w:p>
    <w:p>
      <w:r/>
    </w:p>
    <w:p>
      <w:r>
        <w:t>年至2014年的持续性日常关联交易额度上限进行了规定。同意在额度上限内，根据持续性日常关联</w:t>
      </w:r>
    </w:p>
    <w:p>
      <w:r/>
    </w:p>
    <w:p>
      <w:r>
        <w:t>交易的交易原则，授权本行管理层按照日常业务审批权限审批及执行各类日常关联交易，并处理与</w:t>
      </w:r>
    </w:p>
    <w:p>
      <w:r/>
    </w:p>
    <w:p>
      <w:r>
        <w:t xml:space="preserve">此相关的其他事宜。 </w:t>
      </w:r>
    </w:p>
    <w:p>
      <w:r/>
    </w:p>
    <w:p>
      <w:r>
        <w:t xml:space="preserve">（1）与平安集团持续性日常关联交易 </w:t>
      </w:r>
    </w:p>
    <w:p>
      <w:r/>
    </w:p>
    <w:p>
      <w:r>
        <w:t>截至报告期末，平安集团在本行已获得审批的授信类关联交易额度为37.70亿元，授信余额为0.06</w:t>
      </w:r>
    </w:p>
    <w:p>
      <w:r/>
    </w:p>
    <w:p>
      <w:r>
        <w:t>亿元，未超过中国银行业监督管理委员会《商业银行与内部人和股东关联交易管理办法》规定的限</w:t>
      </w:r>
    </w:p>
    <w:p>
      <w:r/>
    </w:p>
    <w:p>
      <w:r>
        <w:t xml:space="preserve">额。 </w:t>
      </w:r>
    </w:p>
    <w:p>
      <w:r/>
    </w:p>
    <w:p>
      <w:r>
        <w:t>保险项下小额消费贷款30.29亿元、信用险下授信11.50亿元、融资性保函15亿元等间接日常关联</w:t>
      </w:r>
    </w:p>
    <w:p>
      <w:r/>
    </w:p>
    <w:p>
      <w:r>
        <w:t xml:space="preserve">交易余额，未超过人民币90亿元的限额。 </w:t>
      </w:r>
    </w:p>
    <w:p>
      <w:r/>
    </w:p>
    <w:p>
      <w:r>
        <w:t xml:space="preserve">2013年引入平安集团协议存款所发生的利息支出13.39亿元，未超过人民币20亿元的限额。 </w:t>
      </w:r>
    </w:p>
    <w:p>
      <w:r/>
    </w:p>
    <w:p>
      <w:r>
        <w:t xml:space="preserve">- 53 -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2013年向平安集团投资理财产品（包括定向资产管理计划）所发生的利息收入0.19亿元，未超</w:t>
      </w:r>
    </w:p>
    <w:p>
      <w:r/>
    </w:p>
    <w:p>
      <w:r>
        <w:t xml:space="preserve">过人民币12亿元的限额。 </w:t>
      </w:r>
    </w:p>
    <w:p>
      <w:r/>
    </w:p>
    <w:p>
      <w:r>
        <w:t>2013年与平安集团同业存放、同业拆出和其他同业产品所发生的利息收入1.03亿元，未超过人</w:t>
      </w:r>
    </w:p>
    <w:p>
      <w:r/>
    </w:p>
    <w:p>
      <w:r>
        <w:t xml:space="preserve">民币4.8亿元的限额。 </w:t>
      </w:r>
    </w:p>
    <w:p>
      <w:r/>
    </w:p>
    <w:p>
      <w:r>
        <w:t xml:space="preserve">2013年与平安集团开展结构性存款业务发生的利息支出0.41亿元，未超过人民币6亿元的限额。 </w:t>
      </w:r>
    </w:p>
    <w:p>
      <w:r/>
    </w:p>
    <w:p>
      <w:r>
        <w:t xml:space="preserve">（2）与交通银行的日常关联交易 </w:t>
      </w:r>
    </w:p>
    <w:p>
      <w:r/>
    </w:p>
    <w:p>
      <w:r>
        <w:t>2013年内与交通银行互相之间定期与活期存款类账户（不含清算账户）余额合计最高为24.95亿</w:t>
      </w:r>
    </w:p>
    <w:p>
      <w:r/>
    </w:p>
    <w:p>
      <w:r>
        <w:t>元，符合“深发展与交通银行于2012年至2014年期间互相之间任意一天的最高存款余额上限将不超</w:t>
      </w:r>
    </w:p>
    <w:p>
      <w:r/>
    </w:p>
    <w:p>
      <w:r>
        <w:t xml:space="preserve">过人民币50亿元”的交易额度上限规定。 </w:t>
      </w:r>
    </w:p>
    <w:p>
      <w:r/>
    </w:p>
    <w:p>
      <w:r>
        <w:t>2013年与交通银行非存款类（含清算账户的利息收入）持续性日常关联交易所产生的收益6.99</w:t>
      </w:r>
    </w:p>
    <w:p>
      <w:r/>
    </w:p>
    <w:p>
      <w:r>
        <w:t>亿元、支出8.73亿元，符合“在2012年至2014年的任意一个年度内，深发展与交通银行开展各类非</w:t>
      </w:r>
    </w:p>
    <w:p>
      <w:r/>
    </w:p>
    <w:p>
      <w:r>
        <w:t>存款类持续性日常关联交易所产生的收益和成本分别不超过人民币17.86亿元”的交易额度上限规</w:t>
      </w:r>
    </w:p>
    <w:p>
      <w:r/>
    </w:p>
    <w:p>
      <w:r>
        <w:t xml:space="preserve">定。 </w:t>
      </w:r>
    </w:p>
    <w:p>
      <w:r/>
    </w:p>
    <w:p>
      <w:r>
        <w:t xml:space="preserve">（3）与汇丰银行的日常关联交易 </w:t>
      </w:r>
    </w:p>
    <w:p>
      <w:r/>
    </w:p>
    <w:p>
      <w:r>
        <w:t>2013年汇丰银行互相之间定期与活期存款类账户（不含清算账户）余额合计最高为0亿元，符合</w:t>
      </w:r>
    </w:p>
    <w:p>
      <w:r/>
    </w:p>
    <w:p>
      <w:r>
        <w:t>“深发展与汇丰银行于2012年至2014年期间互相之间任意一天的最高存款余额上限将不超过人民币</w:t>
      </w:r>
    </w:p>
    <w:p>
      <w:r/>
    </w:p>
    <w:p>
      <w:r>
        <w:t xml:space="preserve">12.6亿元”的交易额度上限规定。 </w:t>
      </w:r>
    </w:p>
    <w:p>
      <w:r/>
    </w:p>
    <w:p>
      <w:r>
        <w:t>2013年与汇丰银行非存款类（含清算账户的利息收入）持续性日常关联交易所产生的收益0.27</w:t>
      </w:r>
    </w:p>
    <w:p>
      <w:r/>
    </w:p>
    <w:p>
      <w:r>
        <w:t>亿元、支出0.91亿元，符合“在2012年至2014年的任意一个年度内，深发展与汇丰银行开展各类非</w:t>
      </w:r>
    </w:p>
    <w:p>
      <w:r/>
    </w:p>
    <w:p>
      <w:r>
        <w:t xml:space="preserve">存款类持续性日常关联交易所产生的收益和成本分别不超过人民币1.29亿元”的交易额度上限规定。 </w:t>
      </w:r>
    </w:p>
    <w:p>
      <w:r/>
    </w:p>
    <w:p>
      <w:r>
        <w:t xml:space="preserve">（4）与东亚银行的日常关联交易 </w:t>
      </w:r>
    </w:p>
    <w:p>
      <w:r/>
    </w:p>
    <w:p>
      <w:r>
        <w:t>2013年东亚银行互相之间定期与活期存款类账户（不含清算账户）余额合计最高为0亿元，符合</w:t>
      </w:r>
    </w:p>
    <w:p>
      <w:r/>
    </w:p>
    <w:p>
      <w:r>
        <w:t>“深发展与东亚银行于2012年至2014年期间互相之间任意一天的最高存款余额上限将不超过人民币</w:t>
      </w:r>
    </w:p>
    <w:p>
      <w:r/>
    </w:p>
    <w:p>
      <w:r>
        <w:t xml:space="preserve">3亿元”的额度上限规定。 </w:t>
      </w:r>
    </w:p>
    <w:p>
      <w:r/>
    </w:p>
    <w:p>
      <w:r>
        <w:t>2013年与东亚银行非存款类（含清算账户的利息收入）持续性日常关联交易所产生的收益0.37</w:t>
      </w:r>
    </w:p>
    <w:p>
      <w:r/>
    </w:p>
    <w:p>
      <w:r>
        <w:t>亿元、支出0.57亿元，符合“在2012年至2014年的任意一个年度内，深发展与东亚银行开展各类非</w:t>
      </w:r>
    </w:p>
    <w:p>
      <w:r/>
    </w:p>
    <w:p>
      <w:r>
        <w:t xml:space="preserve">存款类持续性日常关联交易所产生的收益和成本分别不超过人民币0.60亿元”的额度上限规定。 </w:t>
      </w:r>
    </w:p>
    <w:p>
      <w:r/>
    </w:p>
    <w:p>
      <w:r>
        <w:t xml:space="preserve">5、重大关联交易临时报告披露网站相关查询 </w:t>
      </w:r>
    </w:p>
    <w:p>
      <w:r/>
    </w:p>
    <w:p>
      <w:r>
        <w:t xml:space="preserve">临时公告名称 </w:t>
      </w:r>
    </w:p>
    <w:p>
      <w:r>
        <w:t>《深圳发展银行股份有限公司关于与平安集团等</w:t>
      </w:r>
    </w:p>
    <w:p>
      <w:r>
        <w:t xml:space="preserve">关联方持续性日常关联交易的公告》 </w:t>
      </w:r>
    </w:p>
    <w:p>
      <w:r/>
    </w:p>
    <w:p>
      <w:r>
        <w:t xml:space="preserve">八、重大合同及其履行情况 </w:t>
      </w:r>
    </w:p>
    <w:p>
      <w:r/>
    </w:p>
    <w:p>
      <w:r>
        <w:t xml:space="preserve">临时公告披露日期 </w:t>
      </w:r>
    </w:p>
    <w:p>
      <w:r/>
    </w:p>
    <w:p>
      <w:r>
        <w:t xml:space="preserve">临时公告披露网站名称 </w:t>
      </w:r>
    </w:p>
    <w:p>
      <w:r/>
    </w:p>
    <w:p>
      <w:r>
        <w:t xml:space="preserve">2012 年 4 月 26 日 </w:t>
      </w:r>
    </w:p>
    <w:p>
      <w:r/>
    </w:p>
    <w:p>
      <w:r>
        <w:t xml:space="preserve">巨潮资讯网（www.cninfo.com.cn） </w:t>
      </w:r>
    </w:p>
    <w:p>
      <w:r/>
    </w:p>
    <w:p>
      <w:r>
        <w:t xml:space="preserve">1、重大托管、承包、租赁事项：报告期内本行没有重大托管、承包、租赁事项。 </w:t>
      </w:r>
    </w:p>
    <w:p>
      <w:r>
        <w:t xml:space="preserve">2、重大担保事项：本行除中国银监会批准的经营范围内的担保业务外，无其他重大担保事项。 </w:t>
      </w:r>
    </w:p>
    <w:p>
      <w:r/>
    </w:p>
    <w:p>
      <w:r>
        <w:t xml:space="preserve">3、其他重大合同及其履行情况：报告期本行无重大合同纠纷。 </w:t>
      </w:r>
    </w:p>
    <w:p>
      <w:r/>
    </w:p>
    <w:p>
      <w:r>
        <w:t xml:space="preserve">- 54 - </w:t>
      </w:r>
    </w:p>
    <w:p>
      <w:r/>
    </w:p>
    <w:p>
      <w:r>
        <w:t xml:space="preserve"> </w:t>
      </w:r>
    </w:p>
    <w:p>
      <w:r>
        <w:t xml:space="preserve"> </w:t>
      </w:r>
    </w:p>
    <w:p>
      <w:r>
        <w:t xml:space="preserve">承诺时间 承诺期限 履行情况 </w:t>
      </w:r>
    </w:p>
    <w:p>
      <w:r/>
    </w:p>
    <w:p>
      <w:r>
        <w:t xml:space="preserve">— </w:t>
      </w:r>
    </w:p>
    <w:p>
      <w:r/>
    </w:p>
    <w:p>
      <w:r>
        <w:t xml:space="preserve">— </w:t>
      </w:r>
    </w:p>
    <w:p>
      <w:r/>
    </w:p>
    <w:p>
      <w:r>
        <w:t xml:space="preserve">— </w:t>
      </w:r>
    </w:p>
    <w:p>
      <w:r/>
    </w:p>
    <w:p>
      <w:r>
        <w:t>2011 年 6</w:t>
      </w:r>
    </w:p>
    <w:p>
      <w:r>
        <w:t xml:space="preserve">月 30 日 </w:t>
      </w:r>
    </w:p>
    <w:p>
      <w:r/>
    </w:p>
    <w:p>
      <w:r>
        <w:t>三年内 正在履行</w:t>
      </w:r>
    </w:p>
    <w:p>
      <w:r>
        <w:t xml:space="preserve">之中 </w:t>
      </w:r>
    </w:p>
    <w:p>
      <w:r/>
    </w:p>
    <w:p>
      <w:r>
        <w:t>2011 年 7</w:t>
      </w:r>
    </w:p>
    <w:p>
      <w:r>
        <w:t xml:space="preserve">月 20 日 </w:t>
      </w:r>
    </w:p>
    <w:p>
      <w:r/>
    </w:p>
    <w:p>
      <w:r>
        <w:t>— 正在履行</w:t>
      </w:r>
    </w:p>
    <w:p>
      <w:r>
        <w:t xml:space="preserve">之中 </w:t>
      </w:r>
    </w:p>
    <w:p>
      <w:r/>
    </w:p>
    <w:p>
      <w:r>
        <w:t xml:space="preserve">九、报告期内本行及相关方重大承诺事项 </w:t>
      </w:r>
    </w:p>
    <w:p>
      <w:r/>
    </w:p>
    <w:p>
      <w:r>
        <w:t xml:space="preserve">√适用   □不适用 </w:t>
      </w:r>
    </w:p>
    <w:p>
      <w:r/>
    </w:p>
    <w:p>
      <w:r>
        <w:t xml:space="preserve">承诺事项 承诺人 </w:t>
      </w:r>
    </w:p>
    <w:p>
      <w:r>
        <w:t xml:space="preserve">股改承诺 — </w:t>
      </w:r>
    </w:p>
    <w:p>
      <w:r/>
    </w:p>
    <w:p>
      <w:r>
        <w:t xml:space="preserve">承诺内容 </w:t>
      </w:r>
    </w:p>
    <w:p>
      <w:r/>
    </w:p>
    <w:p>
      <w:r>
        <w:t xml:space="preserve">— </w:t>
      </w:r>
    </w:p>
    <w:p>
      <w:r/>
    </w:p>
    <w:p>
      <w:r>
        <w:t>收购报告</w:t>
      </w:r>
    </w:p>
    <w:p>
      <w:r>
        <w:t>书或权益</w:t>
      </w:r>
    </w:p>
    <w:p>
      <w:r>
        <w:t>变动报告</w:t>
      </w:r>
    </w:p>
    <w:p>
      <w:r>
        <w:t>书中所作</w:t>
      </w:r>
    </w:p>
    <w:p>
      <w:r>
        <w:t xml:space="preserve">承诺 </w:t>
      </w:r>
    </w:p>
    <w:p>
      <w:r/>
    </w:p>
    <w:p>
      <w:r>
        <w:t>资产重组</w:t>
      </w:r>
    </w:p>
    <w:p>
      <w:r>
        <w:t>时所作承</w:t>
      </w:r>
    </w:p>
    <w:p>
      <w:r/>
    </w:p>
    <w:p>
      <w:r>
        <w:t xml:space="preserve">诺 </w:t>
      </w:r>
    </w:p>
    <w:p>
      <w:r/>
    </w:p>
    <w:p>
      <w:r>
        <w:t>中国平安于2011年6月30日发布的《深圳发展银行股份有限公</w:t>
      </w:r>
    </w:p>
    <w:p>
      <w:r>
        <w:t xml:space="preserve">司收购报告书》中承诺： </w:t>
      </w:r>
    </w:p>
    <w:p>
      <w:r>
        <w:t>中国平</w:t>
      </w:r>
    </w:p>
    <w:p>
      <w:r>
        <w:t>截至通过本次交易所认购的深发展股票登记在收购人名下之</w:t>
      </w:r>
    </w:p>
    <w:p>
      <w:r>
        <w:t>安保险</w:t>
      </w:r>
    </w:p>
    <w:p>
      <w:r>
        <w:t>日，对于收购人及关联机构名下所拥有的全部深发展股票，收购人</w:t>
      </w:r>
    </w:p>
    <w:p>
      <w:r>
        <w:t>（集团）</w:t>
      </w:r>
    </w:p>
    <w:p>
      <w:r>
        <w:t>及关联机构将在本次交易中新认购的深发展股票登记至名下之日</w:t>
      </w:r>
    </w:p>
    <w:p>
      <w:r>
        <w:t>股份有</w:t>
      </w:r>
    </w:p>
    <w:p>
      <w:r>
        <w:t>起三十六个月内不予转让，锁定期满后按中国证监会及深圳证券交</w:t>
      </w:r>
    </w:p>
    <w:p>
      <w:r>
        <w:t xml:space="preserve">限公司 </w:t>
      </w:r>
    </w:p>
    <w:p>
      <w:r>
        <w:t>易所的有关规定执行。但是，在适用法律许可的前提下，在收购人</w:t>
      </w:r>
    </w:p>
    <w:p>
      <w:r>
        <w:t xml:space="preserve">关联机构之间进行转让不受此限。 </w:t>
      </w:r>
    </w:p>
    <w:p>
      <w:r>
        <w:t>一、中国平安拟以其所持的90.75%原平安银行股份及</w:t>
      </w:r>
    </w:p>
    <w:p>
      <w:r/>
    </w:p>
    <w:p>
      <w:r>
        <w:t>269,005.23万元现金认购本行非公开发行的1,638,336,654股股份</w:t>
      </w:r>
    </w:p>
    <w:p>
      <w:r/>
    </w:p>
    <w:p>
      <w:r>
        <w:t xml:space="preserve">（“本次重大资产重组”）时承诺： </w:t>
      </w:r>
    </w:p>
    <w:p>
      <w:r>
        <w:t>1、自本次非公开发行股份发行结束之日起三十六（36）个月</w:t>
      </w:r>
    </w:p>
    <w:p>
      <w:r>
        <w:t>内，中国平安及关联机构不予转让中国平安及关联机构名下所拥有</w:t>
      </w:r>
    </w:p>
    <w:p>
      <w:r>
        <w:t>的全部深发展股票。但是，在适用法律许可的前提下，在中国平安</w:t>
      </w:r>
    </w:p>
    <w:p>
      <w:r>
        <w:t>关联机构（即在任何直接或间接控制中国平安、直接或间接受中国</w:t>
      </w:r>
    </w:p>
    <w:p>
      <w:r>
        <w:t>平安控制、与中国平安共同受他人控制的人）之间进行转让不受此</w:t>
      </w:r>
    </w:p>
    <w:p>
      <w:r>
        <w:t>限。上述期限届满之后中国平安可按中国证监会及深交所的有关规</w:t>
      </w:r>
    </w:p>
    <w:p>
      <w:r>
        <w:t xml:space="preserve">定处置该等新发行股份。 </w:t>
      </w:r>
    </w:p>
    <w:p>
      <w:r>
        <w:t>2、根据中国平安与本行于2010年9月14日签署的《盈利预测补</w:t>
      </w:r>
    </w:p>
    <w:p>
      <w:r>
        <w:t>偿协议》的约定，本行应于本次发行股份购买资产实施完毕后的3</w:t>
      </w:r>
    </w:p>
    <w:p>
      <w:r>
        <w:t>年内（“补偿期间”），在每一年度结束后的4个月内，根据中国</w:t>
      </w:r>
    </w:p>
    <w:p>
      <w:r>
        <w:t>企业会计准则编制原平安银行在该等年度的备考净利润数值（“已</w:t>
      </w:r>
    </w:p>
    <w:p>
      <w:r>
        <w:t>实现盈利数”），并促使本行聘请的会计师事务所尽快就该等已实</w:t>
      </w:r>
    </w:p>
    <w:p>
      <w:r>
        <w:t>现盈利数以及该等已实现盈利数与相应的利润预测数之间的差异</w:t>
      </w:r>
    </w:p>
    <w:p>
      <w:r>
        <w:t>金额（“差异金额”）出具专项审核意见（“专项审核意见”）。</w:t>
      </w:r>
    </w:p>
    <w:p>
      <w:r>
        <w:t>如果根据该专项审核意见，补偿期间的任一年度内的实际盈利数低</w:t>
      </w:r>
    </w:p>
    <w:p>
      <w:r>
        <w:t>于相应的利润预测数，则中国平安应以现金方式向本行支付前述实</w:t>
      </w:r>
    </w:p>
    <w:p>
      <w:r>
        <w:t>际盈利数与利润预测数之间的差额部分的90.75%（“补偿金额”）。</w:t>
      </w:r>
    </w:p>
    <w:p>
      <w:r>
        <w:t>中国平安应在针对该年度的专项审核意见出具后的20个营业日内</w:t>
      </w:r>
    </w:p>
    <w:p>
      <w:r>
        <w:t>中国平</w:t>
      </w:r>
    </w:p>
    <w:p>
      <w:r>
        <w:t xml:space="preserve">将该等金额全额支付至本行指定的银行账户。 </w:t>
      </w:r>
    </w:p>
    <w:p>
      <w:r>
        <w:t>3、就原平安银行两处尚未办理房产证的房产，中国平安出具</w:t>
      </w:r>
    </w:p>
    <w:p>
      <w:r>
        <w:t>安保险</w:t>
      </w:r>
    </w:p>
    <w:p>
      <w:r>
        <w:t>（集团）</w:t>
      </w:r>
    </w:p>
    <w:p>
      <w:r>
        <w:t>了《中国平安保险（集团）股份有限公司关于为平安银行股份有限</w:t>
      </w:r>
    </w:p>
    <w:p>
      <w:r>
        <w:t>股份有</w:t>
      </w:r>
    </w:p>
    <w:p>
      <w:r>
        <w:t>公司潜在房产权属纠纷提供补偿的承诺函》。根据该承诺函，中国</w:t>
      </w:r>
    </w:p>
    <w:p>
      <w:r>
        <w:t>限公司、</w:t>
      </w:r>
    </w:p>
    <w:p>
      <w:r>
        <w:t>平安承诺，如果未来原平安银行的上述房产产生权属纠纷，中国平</w:t>
      </w:r>
    </w:p>
    <w:p>
      <w:r>
        <w:t xml:space="preserve">本行 </w:t>
      </w:r>
    </w:p>
    <w:p>
      <w:r>
        <w:t>安将尽力协调各方，争取妥善解决纠纷，避免对银行正常经营秩序</w:t>
      </w:r>
    </w:p>
    <w:p>
      <w:r>
        <w:t>造成不利影响。如果因房产权属纠纷导致上述分支机构需要承担额</w:t>
      </w:r>
    </w:p>
    <w:p>
      <w:r>
        <w:t>外的成本或者发生收入下降的情形，中国平安承诺将以现金方式补</w:t>
      </w:r>
    </w:p>
    <w:p>
      <w:r>
        <w:t xml:space="preserve">偿给本行因原平安银行处理房产纠纷而产生的盈利损失。 </w:t>
      </w:r>
    </w:p>
    <w:p>
      <w:r>
        <w:t>在上述承诺函之基础上，中国平安做出《中国平安保险（集团）</w:t>
      </w:r>
    </w:p>
    <w:p>
      <w:r>
        <w:t>股份有限公司关于平安银行股份有限公司存在权属瑕疵的房产的</w:t>
      </w:r>
    </w:p>
    <w:p>
      <w:r>
        <w:t>解决方案的承诺函》，承诺如下：在本次交易完成后的三年内，如</w:t>
      </w:r>
    </w:p>
    <w:p>
      <w:r>
        <w:t>果本行未能就该两处房产办理房产证且未能妥善处置该等房产，则</w:t>
      </w:r>
    </w:p>
    <w:p>
      <w:r>
        <w:t>中国平安将在该三年的期限届满后的三个月内以公平合理的价格</w:t>
      </w:r>
    </w:p>
    <w:p>
      <w:r>
        <w:t xml:space="preserve">购买或者指定第三方购买该等房产。 </w:t>
      </w:r>
    </w:p>
    <w:p>
      <w:r>
        <w:t>4、本次重大资产重组完成后，在中国平安作为深发展的控股</w:t>
      </w:r>
    </w:p>
    <w:p>
      <w:r>
        <w:t>股东期间，针对中国平安以及中国平安控制的其他企业未来拟从事</w:t>
      </w:r>
    </w:p>
    <w:p>
      <w:r>
        <w:t>或实质性获得深发展同类业务或商业机会，且该等业务或商业机会</w:t>
      </w:r>
    </w:p>
    <w:p>
      <w:r>
        <w:t>所形成的资产和业务与深发展可能构成潜在同业竞争的情况，中国</w:t>
      </w:r>
    </w:p>
    <w:p>
      <w:r>
        <w:t>平安以及中国平安控制的其他企业将不从事与深发展相同或相近</w:t>
      </w:r>
    </w:p>
    <w:p>
      <w:r>
        <w:t xml:space="preserve">的业务，以避免与深发展的业务经营构成直接或间接的竞争。 </w:t>
      </w:r>
    </w:p>
    <w:p>
      <w:r>
        <w:t>5、在本次重大资产重组完成后，就中国平安及中国平安控制</w:t>
      </w:r>
    </w:p>
    <w:p>
      <w:r>
        <w:t>的其他企业与深发展之间发生的构成深发展关联交易的事项，中国</w:t>
      </w:r>
    </w:p>
    <w:p>
      <w:r>
        <w:t>平安及中国平安控制的其他企业将遵循市场交易的公开、公平、公</w:t>
      </w:r>
    </w:p>
    <w:p>
      <w:r>
        <w:t>正的原则，按照公允、合理的市场价格与深发展进行交易，并依据</w:t>
      </w:r>
    </w:p>
    <w:p>
      <w:r>
        <w:t>有关法律、法规及规范性文件的规定履行决策程序，依法履行信息</w:t>
      </w:r>
    </w:p>
    <w:p>
      <w:r>
        <w:t>披露义务。中国平安保证中国平安及中国平安控制的其他企业将不</w:t>
      </w:r>
    </w:p>
    <w:p>
      <w:r/>
    </w:p>
    <w:p>
      <w:r>
        <w:t xml:space="preserve">- 55 - </w:t>
      </w:r>
    </w:p>
    <w:p>
      <w:r/>
    </w:p>
    <w:p>
      <w:r>
        <w:t xml:space="preserve"> </w:t>
      </w:r>
    </w:p>
    <w:p>
      <w:r>
        <w:t>通过与深发展的交易取得任何不正当的利益或使深发展承担任何</w:t>
      </w:r>
    </w:p>
    <w:p>
      <w:r>
        <w:t xml:space="preserve">不正当的义务。 </w:t>
      </w:r>
    </w:p>
    <w:p>
      <w:r>
        <w:t>6、本次重大资产重组完成后，在中国平安作为深发展的控股</w:t>
      </w:r>
    </w:p>
    <w:p>
      <w:r>
        <w:t>股东期间，将维护深发展的独立性，保证深发展在人员、资产、财</w:t>
      </w:r>
    </w:p>
    <w:p>
      <w:r>
        <w:t>务、机构、业务等方面与中国平安以及中国平安控制的其他企业彼</w:t>
      </w:r>
    </w:p>
    <w:p>
      <w:r>
        <w:t xml:space="preserve">此间独立。 </w:t>
      </w:r>
    </w:p>
    <w:p>
      <w:r/>
    </w:p>
    <w:p>
      <w:r>
        <w:t>二、就前述原平安银行两处尚未办理房产证的房产，本行承诺，</w:t>
      </w:r>
    </w:p>
    <w:p>
      <w:r>
        <w:t xml:space="preserve">在本次交易完成后： </w:t>
      </w:r>
    </w:p>
    <w:p>
      <w:r>
        <w:t>1、本公司将积极与有权房产管理部门及相关方进行沟通，并</w:t>
      </w:r>
    </w:p>
    <w:p>
      <w:r>
        <w:t xml:space="preserve">尽最大努力就该两处房产办理房产证； </w:t>
      </w:r>
    </w:p>
    <w:p>
      <w:r>
        <w:t>2、如果办理房产证存在实质性障碍，则本公司将以包括但不</w:t>
      </w:r>
    </w:p>
    <w:p>
      <w:r>
        <w:t xml:space="preserve">限于出售的方式，在本次交易完成后的三年内，处置该等房产； </w:t>
      </w:r>
    </w:p>
    <w:p>
      <w:r>
        <w:t>3、如果在本次交易完成后的三年内因任何原因未能按照前述</w:t>
      </w:r>
    </w:p>
    <w:p>
      <w:r>
        <w:t>第2项完成对该等房产的处置，则本公司将在该三年期限届满后的</w:t>
      </w:r>
    </w:p>
    <w:p>
      <w:r>
        <w:t>三个月内以公平合理的价格将该等房产出售给中国平安或其指定</w:t>
      </w:r>
    </w:p>
    <w:p>
      <w:r>
        <w:t xml:space="preserve">的第三方；和 </w:t>
      </w:r>
    </w:p>
    <w:p>
      <w:r>
        <w:t>4、前述房产在处置完成前，一旦发生权属纠纷，本公司将要</w:t>
      </w:r>
    </w:p>
    <w:p>
      <w:r>
        <w:t>求中国平安根据其出具的《中国平安保险（集团）股份有限公司关</w:t>
      </w:r>
    </w:p>
    <w:p>
      <w:r>
        <w:t>于为平安银行股份有限公司潜在房产权属纠纷提供补偿的承诺函》</w:t>
      </w:r>
    </w:p>
    <w:p>
      <w:r>
        <w:t xml:space="preserve">向本公司承担赔偿责任。 </w:t>
      </w:r>
    </w:p>
    <w:p>
      <w:r>
        <w:t>平安寿险就认购本行非公开发行379,580,000股新股承诺：自上</w:t>
      </w:r>
    </w:p>
    <w:p>
      <w:r>
        <w:t>述认购的股份上市之日（2010年9月17日）起36个月内不得转让本</w:t>
      </w:r>
    </w:p>
    <w:p>
      <w:r>
        <w:t>次认购股份，但是，在法律许可及相关监管部门同意的前提下，在</w:t>
      </w:r>
    </w:p>
    <w:p>
      <w:r>
        <w:t>平安寿险与其关联方（包括平安寿险的控股股东、实际控制人以及</w:t>
      </w:r>
    </w:p>
    <w:p>
      <w:r>
        <w:t>与平安寿险同一实际控制人控制的不同主体）之间进行转让不受此</w:t>
      </w:r>
    </w:p>
    <w:p>
      <w:r>
        <w:t>限。平安寿险如有违反上述承诺的卖出交易，将授权中国证券登记</w:t>
      </w:r>
    </w:p>
    <w:p>
      <w:r>
        <w:t>结算有限责任公司深圳分公司将卖出本次认购股份的所得资金划</w:t>
      </w:r>
    </w:p>
    <w:p>
      <w:r>
        <w:t xml:space="preserve">入深发展上市公司账户归深发展全体股东所有。 </w:t>
      </w:r>
    </w:p>
    <w:p>
      <w:r>
        <w:t>中国平安就认购本行非公开发行1,323,384,991股新股承诺，自</w:t>
      </w:r>
    </w:p>
    <w:p>
      <w:r>
        <w:t>中国平</w:t>
      </w:r>
    </w:p>
    <w:p>
      <w:r>
        <w:t>新增股份上市之日（2014年1月9日）起，三十六个月内不得转让。</w:t>
      </w:r>
    </w:p>
    <w:p>
      <w:r>
        <w:t>安保险</w:t>
      </w:r>
    </w:p>
    <w:p>
      <w:r>
        <w:t>但是，在适用法律许可的前提下，在中国平安关联机构（即在任何</w:t>
      </w:r>
    </w:p>
    <w:p>
      <w:r>
        <w:t>（集团）</w:t>
      </w:r>
    </w:p>
    <w:p>
      <w:r>
        <w:t>直接或间接控制中国平安、直接或间接受中国平安控制、与中国平</w:t>
      </w:r>
    </w:p>
    <w:p>
      <w:r>
        <w:t>股份有</w:t>
      </w:r>
    </w:p>
    <w:p>
      <w:r>
        <w:t>安共同受他人控制的人）之间进行转让不受此限。锁定期满之后，</w:t>
      </w:r>
    </w:p>
    <w:p>
      <w:r>
        <w:t xml:space="preserve">限公司 </w:t>
      </w:r>
    </w:p>
    <w:p>
      <w:r>
        <w:t>中国平安可以按中国证监会和深圳证券交易所的有关规定处置本</w:t>
      </w:r>
    </w:p>
    <w:p>
      <w:r>
        <w:t xml:space="preserve">次发行的股份。 </w:t>
      </w:r>
    </w:p>
    <w:p>
      <w:r/>
    </w:p>
    <w:p>
      <w:r>
        <w:t>中 国 平</w:t>
      </w:r>
    </w:p>
    <w:p>
      <w:r>
        <w:t>安 人 寿</w:t>
      </w:r>
    </w:p>
    <w:p>
      <w:r>
        <w:t>保 险 股</w:t>
      </w:r>
    </w:p>
    <w:p>
      <w:r>
        <w:t>份 有 限</w:t>
      </w:r>
    </w:p>
    <w:p>
      <w:r>
        <w:t xml:space="preserve">公司 </w:t>
      </w:r>
    </w:p>
    <w:p>
      <w:r/>
    </w:p>
    <w:p>
      <w:r>
        <w:t>2010 年 9</w:t>
      </w:r>
    </w:p>
    <w:p>
      <w:r/>
    </w:p>
    <w:p>
      <w:r>
        <w:t xml:space="preserve">月 17 日 三年内 履行完毕 </w:t>
      </w:r>
    </w:p>
    <w:p>
      <w:r/>
    </w:p>
    <w:p>
      <w:r>
        <w:t>2013年12</w:t>
      </w:r>
    </w:p>
    <w:p>
      <w:r>
        <w:t xml:space="preserve">月31日 </w:t>
      </w:r>
    </w:p>
    <w:p>
      <w:r/>
    </w:p>
    <w:p>
      <w:r>
        <w:t>三年内 正在履行</w:t>
      </w:r>
    </w:p>
    <w:p>
      <w:r>
        <w:t xml:space="preserve">之中 </w:t>
      </w:r>
    </w:p>
    <w:p>
      <w:r/>
    </w:p>
    <w:p>
      <w:r>
        <w:t xml:space="preserve">— </w:t>
      </w:r>
    </w:p>
    <w:p>
      <w:r/>
    </w:p>
    <w:p>
      <w:r>
        <w:t xml:space="preserve">— </w:t>
      </w:r>
    </w:p>
    <w:p>
      <w:r/>
    </w:p>
    <w:p>
      <w:r>
        <w:t xml:space="preserve">— </w:t>
      </w:r>
    </w:p>
    <w:p>
      <w:r/>
    </w:p>
    <w:p>
      <w:r>
        <w:t xml:space="preserve">— </w:t>
      </w:r>
    </w:p>
    <w:p>
      <w:r/>
    </w:p>
    <w:p>
      <w:r>
        <w:t xml:space="preserve">— </w:t>
      </w:r>
    </w:p>
    <w:p>
      <w:r/>
    </w:p>
    <w:p>
      <w:r>
        <w:t xml:space="preserve">是 </w:t>
      </w:r>
    </w:p>
    <w:p>
      <w:r/>
    </w:p>
    <w:p>
      <w:r>
        <w:t xml:space="preserve">不适用 </w:t>
      </w:r>
    </w:p>
    <w:p>
      <w:r/>
    </w:p>
    <w:p>
      <w:r>
        <w:t>首 次 公 开</w:t>
      </w:r>
    </w:p>
    <w:p>
      <w:r>
        <w:t>发 行 或 再</w:t>
      </w:r>
    </w:p>
    <w:p>
      <w:r>
        <w:t>融 资 时 所</w:t>
      </w:r>
    </w:p>
    <w:p>
      <w:r>
        <w:t xml:space="preserve">作承诺 </w:t>
      </w:r>
    </w:p>
    <w:p>
      <w:r/>
    </w:p>
    <w:p>
      <w:r>
        <w:t>其他对公</w:t>
      </w:r>
    </w:p>
    <w:p>
      <w:r>
        <w:t>司中小股</w:t>
      </w:r>
    </w:p>
    <w:p>
      <w:r>
        <w:t>东所作承</w:t>
      </w:r>
    </w:p>
    <w:p>
      <w:r/>
    </w:p>
    <w:p>
      <w:r>
        <w:t xml:space="preserve">诺 </w:t>
      </w:r>
    </w:p>
    <w:p>
      <w:r/>
    </w:p>
    <w:p>
      <w:r>
        <w:t>承诺是否</w:t>
      </w:r>
    </w:p>
    <w:p>
      <w:r>
        <w:t xml:space="preserve">及时履行 </w:t>
      </w:r>
    </w:p>
    <w:p>
      <w:r>
        <w:t>未完成履</w:t>
      </w:r>
    </w:p>
    <w:p>
      <w:r>
        <w:t>行的具体</w:t>
      </w:r>
    </w:p>
    <w:p>
      <w:r/>
    </w:p>
    <w:p>
      <w:r>
        <w:t xml:space="preserve">原 </w:t>
      </w:r>
    </w:p>
    <w:p>
      <w:r/>
    </w:p>
    <w:p>
      <w:r>
        <w:t>因及下一</w:t>
      </w:r>
    </w:p>
    <w:p>
      <w:r>
        <w:t>步计划</w:t>
      </w:r>
    </w:p>
    <w:p>
      <w:r>
        <w:t xml:space="preserve">（如有） </w:t>
      </w:r>
    </w:p>
    <w:p>
      <w:r/>
    </w:p>
    <w:p>
      <w:r>
        <w:t xml:space="preserve">附：普华永道中天会计师事务所(特殊普通合伙)出具的专项审核报告 </w:t>
      </w:r>
    </w:p>
    <w:p>
      <w:r/>
    </w:p>
    <w:p>
      <w:r>
        <w:t xml:space="preserve">- 56 -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盈利数与利润预测数差异情况表专项审核报告 </w:t>
      </w:r>
    </w:p>
    <w:p>
      <w:r/>
    </w:p>
    <w:p>
      <w:r>
        <w:t xml:space="preserve">平安银行股份有限公司董事会： </w:t>
      </w:r>
    </w:p>
    <w:p>
      <w:r/>
    </w:p>
    <w:p>
      <w:r>
        <w:t xml:space="preserve">普华永道中天特审字(2014)第 0543 号 </w:t>
      </w:r>
    </w:p>
    <w:p>
      <w:r/>
    </w:p>
    <w:p>
      <w:r>
        <w:t>我们审计了平安银行股份有限公司(原名深圳发展银行股份有限公司，以下简称“平安银行”)</w:t>
      </w:r>
    </w:p>
    <w:p>
      <w:r>
        <w:t>的财务报表，包括2013年12月31日的资产负债表、2013年度利润表、股东权益变动表、现金流量表</w:t>
      </w:r>
    </w:p>
    <w:p>
      <w:r>
        <w:t>和财务报表附注，并于2014年3月6日出具了报告号为普华永道中天审字(2014)10035号的标准无保</w:t>
      </w:r>
    </w:p>
    <w:p>
      <w:r>
        <w:t>留意见审计报告。财务报表的编制和公允列报是平安银行管理层的责任，我们的责任是在按照中国</w:t>
      </w:r>
    </w:p>
    <w:p>
      <w:r>
        <w:t xml:space="preserve">注册会计师审计准则执行审计工作的基础上对财务报表整体发表审计意见。 </w:t>
      </w:r>
    </w:p>
    <w:p>
      <w:r/>
    </w:p>
    <w:p>
      <w:r>
        <w:t>在对上述财务报表执行审计的基础上，我们接受委托，对后附的平安银行按照《上市公司重大</w:t>
      </w:r>
    </w:p>
    <w:p>
      <w:r>
        <w:t>资产重组管理办法》(经中国证券监督管理委员会令第73号修订) (以下简称“管理办法”)的规定，依据</w:t>
      </w:r>
    </w:p>
    <w:p>
      <w:r>
        <w:t>附注二所述的编制基础编制的重大资产重组实施完毕后2013年度相关资产(即原平安银行股份有限</w:t>
      </w:r>
    </w:p>
    <w:p>
      <w:r>
        <w:t xml:space="preserve">公司)盈利数与利润预测数差异情况表(以下简称“差异情况表”)执行了合理保证的鉴证业务。 </w:t>
      </w:r>
    </w:p>
    <w:p>
      <w:r/>
    </w:p>
    <w:p>
      <w:r>
        <w:t>按照管理办法的有关规定，依据附注二所述的编制基础编制差异情况表，并确保其真实性、合</w:t>
      </w:r>
    </w:p>
    <w:p>
      <w:r/>
    </w:p>
    <w:p>
      <w:r>
        <w:t>法性及完整性是平安银行管理层的责任。这种责任包括设计、执行和维护与编制和列报差异情况表</w:t>
      </w:r>
    </w:p>
    <w:p>
      <w:r>
        <w:t xml:space="preserve">有关的内部控制，采用适当的编制基础如实编制和对外披露差异情况表。 </w:t>
      </w:r>
    </w:p>
    <w:p>
      <w:r/>
    </w:p>
    <w:p>
      <w:r>
        <w:t>我们的责任是在执行鉴证工作的基础上对差异情况表发表结论。我们根据《中国注册会计师其</w:t>
      </w:r>
    </w:p>
    <w:p>
      <w:r>
        <w:t>他鉴证业务准则第3101号 - 历史财务信息审计或审阅以外的鉴证业务》的规定执行了鉴证工作。该</w:t>
      </w:r>
    </w:p>
    <w:p>
      <w:r>
        <w:t>准则要求我们遵守职业道德规范，计划和实施鉴证工作，以对差异情况表是否在所有重大方面按照</w:t>
      </w:r>
    </w:p>
    <w:p>
      <w:r/>
    </w:p>
    <w:p>
      <w:r>
        <w:t>管理办法的规定编制，是否在所有重大方面反映相关资产的盈利数与利润预测数的差异情况获取合</w:t>
      </w:r>
    </w:p>
    <w:p>
      <w:r>
        <w:t xml:space="preserve">理保证。 </w:t>
      </w:r>
    </w:p>
    <w:p>
      <w:r/>
    </w:p>
    <w:p>
      <w:r>
        <w:t>合理保证的鉴证工作涉及实施鉴证程序，以获取差异情况表是否在所有重大方面按照管理办法</w:t>
      </w:r>
    </w:p>
    <w:p>
      <w:r/>
    </w:p>
    <w:p>
      <w:r>
        <w:t>的规定编制，以及是否在所有重大方面反映相关资产的盈利数与利润预测数的差异情况的充分适当</w:t>
      </w:r>
    </w:p>
    <w:p>
      <w:r/>
    </w:p>
    <w:p>
      <w:r>
        <w:t>的证据。选择的鉴证程序取决于注册会计师的判断，包括对盈利数与利润预测数差异情况存在重大</w:t>
      </w:r>
    </w:p>
    <w:p>
      <w:r/>
    </w:p>
    <w:p>
      <w:r>
        <w:t>不符合管理办法风险的评估。在对上述财务报表执行审计的基础上，我们对差异情况表实施了包括</w:t>
      </w:r>
    </w:p>
    <w:p>
      <w:r/>
    </w:p>
    <w:p>
      <w:r>
        <w:t>询问、核对及重新计算等我们认为必要的工作程序。我们相信，我们获取的证据是充分、适当的，</w:t>
      </w:r>
    </w:p>
    <w:p>
      <w:r>
        <w:t xml:space="preserve">为发表鉴证结论提供了基础。 </w:t>
      </w:r>
    </w:p>
    <w:p>
      <w:r/>
    </w:p>
    <w:p>
      <w:r>
        <w:t>我们认为，上述差异情况表已经在所有重大方面按照《上市公司重大资产重组管理办法》的规</w:t>
      </w:r>
    </w:p>
    <w:p>
      <w:r>
        <w:t xml:space="preserve">定编制，在所有重大方面反映了相关资产的盈利数与利润预测数的差异情况。 </w:t>
      </w:r>
    </w:p>
    <w:p>
      <w:r/>
    </w:p>
    <w:p>
      <w:r>
        <w:t>本报告仅供平安银行股份有限公司(原名深圳发展银行股份有限公司)按照管理办法的规定在</w:t>
      </w:r>
    </w:p>
    <w:p>
      <w:r>
        <w:t xml:space="preserve">2013年度报告中披露之目的使用，不得用作其他任何目的。 </w:t>
      </w:r>
    </w:p>
    <w:p>
      <w:r/>
    </w:p>
    <w:p>
      <w:r>
        <w:t xml:space="preserve">普华永道中天 </w:t>
      </w:r>
    </w:p>
    <w:p>
      <w:r/>
    </w:p>
    <w:p>
      <w:r>
        <w:t xml:space="preserve">注册会计师 </w:t>
      </w:r>
    </w:p>
    <w:p>
      <w:r/>
    </w:p>
    <w:p>
      <w:r>
        <w:t xml:space="preserve">会计师事务所(特殊普通合伙)                               姚文平 </w:t>
      </w:r>
    </w:p>
    <w:p>
      <w:r/>
    </w:p>
    <w:p>
      <w:r>
        <w:t xml:space="preserve">中国•上海市 </w:t>
      </w:r>
    </w:p>
    <w:p>
      <w:r/>
    </w:p>
    <w:p>
      <w:r>
        <w:t xml:space="preserve">2014 年 3 月 6 日 </w:t>
      </w:r>
    </w:p>
    <w:p>
      <w:r/>
    </w:p>
    <w:p>
      <w:r>
        <w:t xml:space="preserve">注册会计师 </w:t>
      </w:r>
    </w:p>
    <w:p>
      <w:r/>
    </w:p>
    <w:p>
      <w:r>
        <w:t xml:space="preserve">朱丽平 </w:t>
      </w:r>
    </w:p>
    <w:p>
      <w:r/>
    </w:p>
    <w:p>
      <w:r>
        <w:t xml:space="preserve">- 57 -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一、 重大资产重组的基本情况 </w:t>
      </w:r>
    </w:p>
    <w:p>
      <w:r/>
    </w:p>
    <w:p>
      <w:r>
        <w:t xml:space="preserve">1. 公司的基本情况 </w:t>
      </w:r>
    </w:p>
    <w:p>
      <w:r/>
    </w:p>
    <w:p>
      <w:r>
        <w:t>平安银行股份有限公司(原名深圳发展银行股份有限公司)(以下简称“本公司”或平安银</w:t>
      </w:r>
    </w:p>
    <w:p>
      <w:r>
        <w:t>行)系在对中华人民共和国深圳经济特区内原6家农村信用社进行股份制改造的基础上</w:t>
      </w:r>
    </w:p>
    <w:p>
      <w:r>
        <w:t>设立的股份制商业银行。1987年5月10日以自由认购的形式首次向社会公开发售人民币</w:t>
      </w:r>
    </w:p>
    <w:p>
      <w:r>
        <w:t>普通股，于1987年12月22日正式设立。1991年4月3日，本公司在深圳证券交易所上市，</w:t>
      </w:r>
    </w:p>
    <w:p>
      <w:r/>
    </w:p>
    <w:p>
      <w:r>
        <w:t xml:space="preserve">股票代码为000001。 </w:t>
      </w:r>
    </w:p>
    <w:p>
      <w:r/>
    </w:p>
    <w:p>
      <w:r>
        <w:t>2011年6月28日经中国证券监督管理委员会《关于核准中国平安保险(集团)股份有限公</w:t>
      </w:r>
    </w:p>
    <w:p>
      <w:r>
        <w:t>司重大资产重组方案的批复》(证监许可[2011]1024号)核准，中国平安保险(集团)股份</w:t>
      </w:r>
    </w:p>
    <w:p>
      <w:r>
        <w:t>有限公司(以下简称“中国平安”)以其持有的原平安银行股份有限公司(以下简称“原平</w:t>
      </w:r>
    </w:p>
    <w:p>
      <w:r>
        <w:t>安银行”)90.75%的股权以及现金全额认购原深圳发展银行股份有限公司(以下简称“原</w:t>
      </w:r>
    </w:p>
    <w:p>
      <w:r>
        <w:t>深发展”)非公开发行的人民币普通股1,638,336,654股。2011年7月8日，中国平安持有</w:t>
      </w:r>
    </w:p>
    <w:p>
      <w:r>
        <w:t>的原平安银行90.75%的股权在深圳联合产权交易所办理股权过户手续，股权持有人变更</w:t>
      </w:r>
    </w:p>
    <w:p>
      <w:r>
        <w:t xml:space="preserve">为原深发展，原深发展成为原平安银行的控股股东。 </w:t>
      </w:r>
    </w:p>
    <w:p>
      <w:r/>
    </w:p>
    <w:p>
      <w:r>
        <w:t>本公司于2012年2月9日召开的2012年第一次临时股东大会审议并通过了《深圳发展银</w:t>
      </w:r>
    </w:p>
    <w:p>
      <w:r>
        <w:t>行股份有限公司关于吸收合并控股子公司平安银行股份有限公司方案的议案》以及《深</w:t>
      </w:r>
    </w:p>
    <w:p>
      <w:r/>
    </w:p>
    <w:p>
      <w:r>
        <w:t>圳发展银行股份有限公司关于与平安银行股份有限公司签署吸收合并协议的议案》。本</w:t>
      </w:r>
    </w:p>
    <w:p>
      <w:r/>
    </w:p>
    <w:p>
      <w:r>
        <w:t>次吸收合并原平安银行事宜业经中国银行业监督管理委员会《中国银监会关于深圳发展</w:t>
      </w:r>
    </w:p>
    <w:p>
      <w:r>
        <w:t xml:space="preserve">银行吸收合并平安银行的批复》(银监复[2012]192号)批准。 </w:t>
      </w:r>
    </w:p>
    <w:p>
      <w:r/>
    </w:p>
    <w:p>
      <w:r>
        <w:t>于2012年6月12日，经深圳市市场监督管理局核准原平安银行办理注销登记。原平安银</w:t>
      </w:r>
    </w:p>
    <w:p>
      <w:r>
        <w:t>行注销后，其分支机构成为本公司的分支机构，其全部资产、负债、证照、许可、业务</w:t>
      </w:r>
    </w:p>
    <w:p>
      <w:r/>
    </w:p>
    <w:p>
      <w:r>
        <w:t>以及人员均由本公司依法承继，附着于其资产上的全部权利和义务亦由本公司依法享有</w:t>
      </w:r>
    </w:p>
    <w:p>
      <w:r>
        <w:t>和承担。2012年7月，经中国银行业监督管理委员会《中国银监会关于深圳发展银行更</w:t>
      </w:r>
    </w:p>
    <w:p>
      <w:r>
        <w:t>名的批复》(银监复[2012]397号)同意本公司(原名深圳发展银行股份有限公司)更名为</w:t>
      </w:r>
    </w:p>
    <w:p>
      <w:r/>
    </w:p>
    <w:p>
      <w:r>
        <w:t xml:space="preserve">“平安银行股份有限公司”，英文名称变更为“Ping An Bank Co., Ltd.”。 </w:t>
      </w:r>
    </w:p>
    <w:p>
      <w:r/>
    </w:p>
    <w:p>
      <w:r>
        <w:t>本公司的注册办公所在地为中国广东省深圳市罗湖区深南东路5047号。总部设在深圳，</w:t>
      </w:r>
    </w:p>
    <w:p>
      <w:r>
        <w:t>本公司在中华人民共和国境内经营。经中国银行业监督管理委员会批准领有00386413</w:t>
      </w:r>
    </w:p>
    <w:p>
      <w:r>
        <w:t>号金融许可证，机构编码为B0014H144030001，经深圳市工商行政管理局核准领有注</w:t>
      </w:r>
    </w:p>
    <w:p>
      <w:r/>
    </w:p>
    <w:p>
      <w:r>
        <w:t xml:space="preserve">册号为440301103098545号的企业法人营业执照。 </w:t>
      </w:r>
    </w:p>
    <w:p>
      <w:r/>
    </w:p>
    <w:p>
      <w:r>
        <w:t xml:space="preserve">本公司的经营范围为经批准的商业银行业务。 </w:t>
      </w:r>
    </w:p>
    <w:p>
      <w:r/>
    </w:p>
    <w:p>
      <w:r>
        <w:t xml:space="preserve">- 58 -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相关资产的基本情况 </w:t>
      </w:r>
    </w:p>
    <w:p>
      <w:r/>
    </w:p>
    <w:p>
      <w:r>
        <w:t>原平安银行原名“深圳平安银行股份有限公司”，是2007年6月16日由深圳市商业银行</w:t>
      </w:r>
    </w:p>
    <w:p>
      <w:r>
        <w:t>股份有限公司吸收合并平安银行有限责任公司后建立而成。于2009年2月10日获得深圳</w:t>
      </w:r>
    </w:p>
    <w:p>
      <w:r>
        <w:t>市工商行政管理局核准将企业名称变更为“平安银行股份有限公司”，为中国平安之子</w:t>
      </w:r>
    </w:p>
    <w:p>
      <w:r>
        <w:t xml:space="preserve">公司。 </w:t>
      </w:r>
    </w:p>
    <w:p>
      <w:r/>
    </w:p>
    <w:p>
      <w:r>
        <w:t xml:space="preserve">原平安银行的经营范围为经批准的商业银行业务。 </w:t>
      </w:r>
    </w:p>
    <w:p>
      <w:r/>
    </w:p>
    <w:p>
      <w:r>
        <w:t xml:space="preserve">二、 2013年度相关资产盈利数与利润预测数差异情况表编制基础 </w:t>
      </w:r>
    </w:p>
    <w:p>
      <w:r/>
    </w:p>
    <w:p>
      <w:r>
        <w:t>在前述的重大资产重组过程中，本公司根据中联资产评估有限公司出具的中联评报字</w:t>
      </w:r>
    </w:p>
    <w:p>
      <w:r>
        <w:t>[2010]第697号资产评估报告确定原平安银行的公允价值，其评估方法是收益现值法。</w:t>
      </w:r>
    </w:p>
    <w:p>
      <w:r>
        <w:t>按照《上市公司重大资产重组管理办法》(经中国证券监督管理委员会令第73号修订)第</w:t>
      </w:r>
    </w:p>
    <w:p>
      <w:r>
        <w:t>三十四条，资产评估机构采取收益现值法等基于未来收益预期的估值方法对拟购买资产</w:t>
      </w:r>
    </w:p>
    <w:p>
      <w:r/>
    </w:p>
    <w:p>
      <w:r>
        <w:t>进行评估并作为定价参考依据的，上市公司应当在重大资产重组实施完毕后三年内的年</w:t>
      </w:r>
    </w:p>
    <w:p>
      <w:r/>
    </w:p>
    <w:p>
      <w:r>
        <w:t>度报告中单独披露相关资产的实际盈利数与评估报告中利润预测数的差异情况，并由会</w:t>
      </w:r>
    </w:p>
    <w:p>
      <w:r>
        <w:t>计师事务所对此出具专项审核意见。基于此，本公司编制了相关资产(即原平安银</w:t>
      </w:r>
    </w:p>
    <w:p>
      <w:r>
        <w:t xml:space="preserve">行)2013年度盈利数与利润预测数差异情况表(以下简称“差异情况表”)。 </w:t>
      </w:r>
    </w:p>
    <w:p>
      <w:r/>
    </w:p>
    <w:p>
      <w:r>
        <w:t xml:space="preserve">1. 盈利数 </w:t>
      </w:r>
    </w:p>
    <w:p>
      <w:r/>
    </w:p>
    <w:p>
      <w:r>
        <w:t>鉴于原平安银行已于2012年6月被原深发展吸收合并，且已于2012年6月12日办理公司</w:t>
      </w:r>
    </w:p>
    <w:p>
      <w:r>
        <w:t>注销登记。为跟踪在重大资产重组完成后三年内相关资产(即原平安银行)盈利数与资产</w:t>
      </w:r>
    </w:p>
    <w:p>
      <w:r>
        <w:t>评估报告预测盈利数之间的差异，本公司2011年6月8日第八届董事会第五次会议审议通</w:t>
      </w:r>
    </w:p>
    <w:p>
      <w:r>
        <w:t>过了《深圳发展银行股份有限公司关于重大资产重组完成后三年内平安银行(相关资产)</w:t>
      </w:r>
    </w:p>
    <w:p>
      <w:r>
        <w:t xml:space="preserve">盈利厘定方案》(以下简称“厘定方案”)用于厘定相关资产被吸收合并后的利润数。 </w:t>
      </w:r>
    </w:p>
    <w:p>
      <w:r/>
    </w:p>
    <w:p>
      <w:r>
        <w:t>差异情况表中所列的相关资产2013年度盈利数是在经普华永道中天会计师事务所(特殊</w:t>
      </w:r>
    </w:p>
    <w:p>
      <w:r>
        <w:t>普通合伙)审计的本公司2013年度财务报表(审计报告号为普华永道中天审字(2014年)</w:t>
      </w:r>
    </w:p>
    <w:p>
      <w:r>
        <w:t xml:space="preserve">第10035号)的基础上，依据厘定方案进行厘定。 </w:t>
      </w:r>
    </w:p>
    <w:p>
      <w:r/>
    </w:p>
    <w:p>
      <w:r>
        <w:t xml:space="preserve">2. 利润预测数 </w:t>
      </w:r>
    </w:p>
    <w:p>
      <w:r/>
    </w:p>
    <w:p>
      <w:r>
        <w:t>差异情况表中所列的相关资产2013年度的利润预测数系摘自前述中联评报字[2010]第</w:t>
      </w:r>
    </w:p>
    <w:p>
      <w:r>
        <w:t xml:space="preserve">697号评估报告。 </w:t>
      </w:r>
    </w:p>
    <w:p>
      <w:r/>
    </w:p>
    <w:p>
      <w:r>
        <w:t>相关资产2013年度盈利数以及2013年度相关资产盈利数与利润预测数差异情况表由本公司第九届</w:t>
      </w:r>
    </w:p>
    <w:p>
      <w:r>
        <w:t>董事会第二次会议于2014年3月6日审议通过。</w:t>
      </w:r>
    </w:p>
    <w:p>
      <w:r/>
    </w:p>
    <w:p>
      <w:r>
        <w:t xml:space="preserve">- 59 -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三、2013年度相关资产盈利数与利润预测数的差异情况表 </w:t>
      </w:r>
    </w:p>
    <w:p>
      <w:r/>
    </w:p>
    <w:p>
      <w:r>
        <w:t xml:space="preserve">单位：人民币百万元 </w:t>
      </w:r>
    </w:p>
    <w:p>
      <w:r/>
    </w:p>
    <w:p>
      <w:r>
        <w:t xml:space="preserve">2013年盈利数 </w:t>
      </w:r>
    </w:p>
    <w:p>
      <w:r>
        <w:t xml:space="preserve">2013年利润预测数  </w:t>
      </w:r>
    </w:p>
    <w:p>
      <w:r/>
    </w:p>
    <w:p>
      <w:r>
        <w:t xml:space="preserve">差异 </w:t>
      </w:r>
    </w:p>
    <w:p>
      <w:r/>
    </w:p>
    <w:p>
      <w:r>
        <w:t xml:space="preserve">A </w:t>
      </w:r>
    </w:p>
    <w:p>
      <w:r>
        <w:t xml:space="preserve">B </w:t>
      </w:r>
    </w:p>
    <w:p>
      <w:r>
        <w:t xml:space="preserve">C=A-B </w:t>
      </w:r>
    </w:p>
    <w:p>
      <w:r/>
    </w:p>
    <w:p>
      <w:r>
        <w:t xml:space="preserve">相关资产 </w:t>
      </w:r>
    </w:p>
    <w:p>
      <w:r>
        <w:t xml:space="preserve">原平安银行股份有限公司 </w:t>
      </w:r>
    </w:p>
    <w:p>
      <w:r/>
    </w:p>
    <w:p>
      <w:r>
        <w:t xml:space="preserve">3,695 </w:t>
      </w:r>
    </w:p>
    <w:p>
      <w:r>
        <w:t xml:space="preserve">3,597 </w:t>
      </w:r>
    </w:p>
    <w:p>
      <w:r>
        <w:t xml:space="preserve">98 </w:t>
      </w:r>
    </w:p>
    <w:p>
      <w:r/>
    </w:p>
    <w:p>
      <w:r>
        <w:t xml:space="preserve">十、中介机构聘请 </w:t>
      </w:r>
    </w:p>
    <w:p>
      <w:r>
        <w:t xml:space="preserve">1、年度财务报告审计聘任会计师事务所情况 </w:t>
      </w:r>
    </w:p>
    <w:p>
      <w:r/>
    </w:p>
    <w:p>
      <w:r>
        <w:t xml:space="preserve">现聘任的会计师事务所 </w:t>
      </w:r>
    </w:p>
    <w:p>
      <w:r/>
    </w:p>
    <w:p>
      <w:r>
        <w:t xml:space="preserve">境内会计师事务所名称 </w:t>
      </w:r>
    </w:p>
    <w:p>
      <w:r>
        <w:t xml:space="preserve">境内会计师事务所报酬（注） </w:t>
      </w:r>
    </w:p>
    <w:p>
      <w:r>
        <w:t xml:space="preserve">境内会计师事务所审计服务的连续年限 </w:t>
      </w:r>
    </w:p>
    <w:p>
      <w:r>
        <w:t xml:space="preserve">境内会计师事务所注册会计师姓名 </w:t>
      </w:r>
    </w:p>
    <w:p>
      <w:r>
        <w:t xml:space="preserve">境外会计师事务所名称（如有） </w:t>
      </w:r>
    </w:p>
    <w:p>
      <w:r>
        <w:t xml:space="preserve">境外会计师事务所报酬（如有） </w:t>
      </w:r>
    </w:p>
    <w:p>
      <w:r>
        <w:t xml:space="preserve">境外会计师事务所审计服务的连续年限（如有） </w:t>
      </w:r>
    </w:p>
    <w:p>
      <w:r>
        <w:t xml:space="preserve">境外会计师事务所注册会计师姓名（如有） </w:t>
      </w:r>
    </w:p>
    <w:p>
      <w:r/>
    </w:p>
    <w:p>
      <w:r>
        <w:t xml:space="preserve">普华永道中天会计师事务所（特殊普通合伙） </w:t>
      </w:r>
    </w:p>
    <w:p>
      <w:r>
        <w:t xml:space="preserve">人民币 820 万元 </w:t>
      </w:r>
    </w:p>
    <w:p>
      <w:r>
        <w:t xml:space="preserve">第一年 </w:t>
      </w:r>
    </w:p>
    <w:p>
      <w:r>
        <w:t xml:space="preserve">姚文平、朱丽平 </w:t>
      </w:r>
    </w:p>
    <w:p>
      <w:r>
        <w:t xml:space="preserve">不适用 </w:t>
      </w:r>
    </w:p>
    <w:p>
      <w:r>
        <w:t xml:space="preserve">不适用 </w:t>
      </w:r>
    </w:p>
    <w:p>
      <w:r>
        <w:t xml:space="preserve">不适用 </w:t>
      </w:r>
    </w:p>
    <w:p>
      <w:r>
        <w:t xml:space="preserve">不适用 </w:t>
      </w:r>
    </w:p>
    <w:p>
      <w:r/>
    </w:p>
    <w:p>
      <w:r>
        <w:t xml:space="preserve">注：不含 2013 年 1 季度商定程序支付安永华明会计师事务所（特殊普通合伙）的报酬人民币 40 万元。 </w:t>
      </w:r>
    </w:p>
    <w:p>
      <w:r/>
    </w:p>
    <w:p>
      <w:r>
        <w:t xml:space="preserve">当期是否改聘会计师事务所 </w:t>
      </w:r>
    </w:p>
    <w:p>
      <w:r/>
    </w:p>
    <w:p>
      <w:r>
        <w:t xml:space="preserve">□是  √否  </w:t>
      </w:r>
    </w:p>
    <w:p>
      <w:r/>
    </w:p>
    <w:p>
      <w:r>
        <w:t xml:space="preserve">是否在审计期间改聘会计师事务所 </w:t>
      </w:r>
    </w:p>
    <w:p>
      <w:r/>
    </w:p>
    <w:p>
      <w:r>
        <w:t xml:space="preserve">□是  √否 </w:t>
      </w:r>
    </w:p>
    <w:p>
      <w:r/>
    </w:p>
    <w:p>
      <w:r>
        <w:t xml:space="preserve">2、聘请内部控制审计会计师事务所、财务顾问和保荐人情况 </w:t>
      </w:r>
    </w:p>
    <w:p>
      <w:r/>
    </w:p>
    <w:p>
      <w:r>
        <w:t xml:space="preserve">内部控制审计会计师事务所名称 </w:t>
      </w:r>
    </w:p>
    <w:p>
      <w:r>
        <w:t xml:space="preserve">内部控制审计会计师事务所报酬 </w:t>
      </w:r>
    </w:p>
    <w:p>
      <w:r>
        <w:t xml:space="preserve">财务顾问名称 </w:t>
      </w:r>
    </w:p>
    <w:p>
      <w:r>
        <w:t xml:space="preserve">财务顾问报酬 </w:t>
      </w:r>
    </w:p>
    <w:p>
      <w:r>
        <w:t xml:space="preserve">保荐人名称 </w:t>
      </w:r>
    </w:p>
    <w:p>
      <w:r>
        <w:t xml:space="preserve">保荐人报酬 </w:t>
      </w:r>
    </w:p>
    <w:p>
      <w:r/>
    </w:p>
    <w:p>
      <w:r>
        <w:t xml:space="preserve">十一、发行债券情况 </w:t>
      </w:r>
    </w:p>
    <w:p>
      <w:r/>
    </w:p>
    <w:p>
      <w:r>
        <w:t xml:space="preserve">2013 年，本行无发行债券情况。 </w:t>
      </w:r>
    </w:p>
    <w:p>
      <w:r>
        <w:t xml:space="preserve">十二、处罚及整改情况 </w:t>
      </w:r>
    </w:p>
    <w:p>
      <w:r/>
    </w:p>
    <w:p>
      <w:r>
        <w:t xml:space="preserve">普华永道中天会计师事务所（特殊普通合伙） </w:t>
      </w:r>
    </w:p>
    <w:p>
      <w:r>
        <w:t xml:space="preserve">人民币 138 万元 </w:t>
      </w:r>
    </w:p>
    <w:p>
      <w:r>
        <w:t xml:space="preserve">不适用 </w:t>
      </w:r>
    </w:p>
    <w:p>
      <w:r>
        <w:t xml:space="preserve">不适用 </w:t>
      </w:r>
    </w:p>
    <w:p>
      <w:r>
        <w:t xml:space="preserve">中信证券股份有限公司 </w:t>
      </w:r>
    </w:p>
    <w:p>
      <w:r/>
    </w:p>
    <w:p>
      <w:r>
        <w:t xml:space="preserve">人民币 3700 万元 </w:t>
      </w:r>
    </w:p>
    <w:p>
      <w:r/>
    </w:p>
    <w:p>
      <w:r>
        <w:t>本行及其董事、监事、高级管理人员、持有 5%以上股份的股东、实际控制人在报告期内未存在</w:t>
      </w:r>
    </w:p>
    <w:p>
      <w:r/>
    </w:p>
    <w:p>
      <w:r>
        <w:t>被有权机关调查、被司法机关或纪检部门采取强制措施、被移送司法机关或追究刑事责任、被中国</w:t>
      </w:r>
    </w:p>
    <w:p>
      <w:r/>
    </w:p>
    <w:p>
      <w:r>
        <w:t>证监会立案调查或行政处罚、被采取市场禁入、被认定为不适当人选、被其他行政管理部门处罚，</w:t>
      </w:r>
    </w:p>
    <w:p>
      <w:r/>
    </w:p>
    <w:p>
      <w:r>
        <w:t xml:space="preserve">以及被证券交易所公开谴责的情形。 </w:t>
      </w:r>
    </w:p>
    <w:p>
      <w:r>
        <w:t xml:space="preserve">十三、其他重大事项 </w:t>
      </w:r>
    </w:p>
    <w:p>
      <w:r/>
    </w:p>
    <w:p>
      <w:r>
        <w:t>2013 年 9 月 6 日，本行第八届董事会第二十九次会议审议通过了《平安银行股份有限公司关于</w:t>
      </w:r>
    </w:p>
    <w:p>
      <w:r/>
    </w:p>
    <w:p>
      <w:r>
        <w:t xml:space="preserve">非公开发行股票方案的议案》等相关议案。 </w:t>
      </w:r>
    </w:p>
    <w:p>
      <w:r/>
    </w:p>
    <w:p>
      <w:r>
        <w:t>2013 年 9 月 24 日，本行 2013 年第一次临时股东大会审议通过了《平安银行股份有限公司关于</w:t>
      </w:r>
    </w:p>
    <w:p>
      <w:r/>
    </w:p>
    <w:p>
      <w:r>
        <w:t xml:space="preserve">- 60 - </w:t>
      </w:r>
    </w:p>
    <w:p>
      <w:r/>
    </w:p>
    <w:p>
      <w:r>
        <w:t xml:space="preserve"> </w:t>
      </w:r>
    </w:p>
    <w:p>
      <w:r>
        <w:t xml:space="preserve"> </w:t>
      </w:r>
    </w:p>
    <w:p>
      <w:r>
        <w:t xml:space="preserve"> </w:t>
      </w:r>
    </w:p>
    <w:p>
      <w:r>
        <w:t xml:space="preserve"> </w:t>
      </w:r>
    </w:p>
    <w:p>
      <w:r>
        <w:t xml:space="preserve">非公开发行股票方案的议案》等相关议案。 </w:t>
      </w:r>
    </w:p>
    <w:p>
      <w:r/>
    </w:p>
    <w:p>
      <w:r>
        <w:t>2013 年 12 月 30 日，本行收到中国证券监督管理委员会《关于核准平安银行股份有限公司非公</w:t>
      </w:r>
    </w:p>
    <w:p>
      <w:r/>
    </w:p>
    <w:p>
      <w:r>
        <w:t xml:space="preserve">开发行股票的批复》（证监许可[2013]1642 号），核准公司非公开发行不超过 1,323,384,991 股新股。 </w:t>
      </w:r>
    </w:p>
    <w:p>
      <w:r/>
    </w:p>
    <w:p>
      <w:r>
        <w:t>2014 年 1 月 8 日，本行刊登了《平安银行股份有限公司非公开发行 A 股股票发行情况报告书暨</w:t>
      </w:r>
    </w:p>
    <w:p>
      <w:r/>
    </w:p>
    <w:p>
      <w:r>
        <w:t>上市公告书》。本行已于 2013 年 12 月 31 日向中国证券登记结算有限责任公司深圳分公司申请办理</w:t>
      </w:r>
    </w:p>
    <w:p>
      <w:r/>
    </w:p>
    <w:p>
      <w:r>
        <w:t>本次非公开发行的股份登记手续，并收到该公司登记存管部出具的《股份登记申请受理确认书》。</w:t>
      </w:r>
    </w:p>
    <w:p>
      <w:r/>
    </w:p>
    <w:p>
      <w:r>
        <w:t>本次向中国平安保险（集团）股份有限公司非公开发行新股数量为 1,323,384,991 股（其中限售流通</w:t>
      </w:r>
    </w:p>
    <w:p>
      <w:r/>
    </w:p>
    <w:p>
      <w:r>
        <w:t>股数量为 1,323,384,991 股），非公开发行后公司股份数量为 9,520,745,656 股。本次非公开发行股份</w:t>
      </w:r>
    </w:p>
    <w:p>
      <w:r/>
    </w:p>
    <w:p>
      <w:r>
        <w:t>于 2014 年 1 月 9 日上市，自新增股份上市之日起，三十六个月内不得转让。但是，在适用法律许可</w:t>
      </w:r>
    </w:p>
    <w:p>
      <w:r/>
    </w:p>
    <w:p>
      <w:r>
        <w:t>的前提下，在中国平安关联机构（即在任何直接或间接控制中国平安、直接或间接受中国平安控制、</w:t>
      </w:r>
    </w:p>
    <w:p>
      <w:r/>
    </w:p>
    <w:p>
      <w:r>
        <w:t>与中国平安共同受他人控制的人）之间进行转让不受此限。锁定期满之后，中国平安可以按中国证</w:t>
      </w:r>
    </w:p>
    <w:p>
      <w:r/>
    </w:p>
    <w:p>
      <w:r>
        <w:t xml:space="preserve">监会和深圳证券交易所的有关规定处置本次发行的股份。 </w:t>
      </w:r>
    </w:p>
    <w:p>
      <w:r/>
    </w:p>
    <w:p>
      <w:r>
        <w:t>有关具体内容请见本行刊登在《中国证券报》、《证券时报》、《上海证券报》、《证券日报》和巨</w:t>
      </w:r>
    </w:p>
    <w:p>
      <w:r/>
    </w:p>
    <w:p>
      <w:r>
        <w:t xml:space="preserve">潮资讯网（www.cninfo.com.cn）上的相关公告。 </w:t>
      </w:r>
    </w:p>
    <w:p>
      <w:r/>
    </w:p>
    <w:p>
      <w:r>
        <w:t xml:space="preserve">- 61 - </w:t>
      </w:r>
    </w:p>
    <w:p>
      <w:r/>
    </w:p>
    <w:p>
      <w:r>
        <w:t xml:space="preserve"> </w:t>
      </w:r>
    </w:p>
    <w:p>
      <w:r>
        <w:t xml:space="preserve">- 62 - </w:t>
      </w:r>
    </w:p>
    <w:p>
      <w:r/>
    </w:p>
    <w:p>
      <w:r>
        <w:t xml:space="preserve">第六节  股份变动及股东情况 </w:t>
      </w:r>
    </w:p>
    <w:p>
      <w:r/>
    </w:p>
    <w:p>
      <w:r>
        <w:t xml:space="preserve">一、 股份变动情况 </w:t>
      </w:r>
    </w:p>
    <w:p>
      <w:r>
        <w:t xml:space="preserve">1、股份变动情况表 </w:t>
      </w:r>
    </w:p>
    <w:p>
      <w:r/>
    </w:p>
    <w:p>
      <w:r>
        <w:t xml:space="preserve">（单位：股） </w:t>
      </w:r>
    </w:p>
    <w:p>
      <w:r>
        <w:t xml:space="preserve">本次变动后 </w:t>
      </w:r>
    </w:p>
    <w:p>
      <w:r/>
    </w:p>
    <w:p>
      <w:r>
        <w:t xml:space="preserve">股份类别 </w:t>
      </w:r>
    </w:p>
    <w:p>
      <w:r/>
    </w:p>
    <w:p>
      <w:r>
        <w:t xml:space="preserve">本次变动前 </w:t>
      </w:r>
    </w:p>
    <w:p>
      <w:r/>
    </w:p>
    <w:p>
      <w:r>
        <w:t xml:space="preserve">本次变动增减（+,-） </w:t>
      </w:r>
    </w:p>
    <w:p>
      <w:r>
        <w:t>公积</w:t>
      </w:r>
    </w:p>
    <w:p>
      <w:r>
        <w:t>金转</w:t>
      </w:r>
    </w:p>
    <w:p>
      <w:r/>
    </w:p>
    <w:p>
      <w:r>
        <w:t xml:space="preserve">数量 </w:t>
      </w:r>
    </w:p>
    <w:p>
      <w:r/>
    </w:p>
    <w:p>
      <w:r>
        <w:t>比例</w:t>
      </w:r>
    </w:p>
    <w:p>
      <w:r/>
    </w:p>
    <w:p>
      <w:r>
        <w:t xml:space="preserve">(%) </w:t>
      </w:r>
    </w:p>
    <w:p>
      <w:r/>
    </w:p>
    <w:p>
      <w:r>
        <w:t xml:space="preserve">发行新股 </w:t>
      </w:r>
    </w:p>
    <w:p>
      <w:r/>
    </w:p>
    <w:p>
      <w:r>
        <w:t xml:space="preserve">送股 </w:t>
      </w:r>
    </w:p>
    <w:p>
      <w:r/>
    </w:p>
    <w:p>
      <w:r>
        <w:t xml:space="preserve">股 </w:t>
      </w:r>
    </w:p>
    <w:p>
      <w:r/>
    </w:p>
    <w:p>
      <w:r>
        <w:t xml:space="preserve">其他 </w:t>
      </w:r>
    </w:p>
    <w:p>
      <w:r/>
    </w:p>
    <w:p>
      <w:r>
        <w:t xml:space="preserve">小计 </w:t>
      </w:r>
    </w:p>
    <w:p>
      <w:r/>
    </w:p>
    <w:p>
      <w:r>
        <w:t xml:space="preserve">数量 </w:t>
      </w:r>
    </w:p>
    <w:p>
      <w:r/>
    </w:p>
    <w:p>
      <w:r>
        <w:t>比例</w:t>
      </w:r>
    </w:p>
    <w:p>
      <w:r/>
    </w:p>
    <w:p>
      <w:r>
        <w:t xml:space="preserve">(%) </w:t>
      </w:r>
    </w:p>
    <w:p>
      <w:r/>
    </w:p>
    <w:p>
      <w:r>
        <w:t>一、有限售</w:t>
      </w:r>
    </w:p>
    <w:p>
      <w:r>
        <w:t xml:space="preserve">条件股份 </w:t>
      </w:r>
    </w:p>
    <w:p>
      <w:r>
        <w:t>1、国家持</w:t>
      </w:r>
    </w:p>
    <w:p>
      <w:r/>
    </w:p>
    <w:p>
      <w:r>
        <w:t xml:space="preserve">2,017,992,394 </w:t>
      </w:r>
    </w:p>
    <w:p>
      <w:r/>
    </w:p>
    <w:p>
      <w:r>
        <w:t xml:space="preserve">39.39  1,323,384,991 1,210,795,046 </w:t>
      </w:r>
    </w:p>
    <w:p>
      <w:r/>
    </w:p>
    <w:p>
      <w:r>
        <w:t xml:space="preserve">- </w:t>
      </w:r>
    </w:p>
    <w:p>
      <w:r/>
    </w:p>
    <w:p>
      <w:r>
        <w:t xml:space="preserve">(607,328,650) </w:t>
      </w:r>
    </w:p>
    <w:p>
      <w:r/>
    </w:p>
    <w:p>
      <w:r>
        <w:t xml:space="preserve">1,926,851,387 3,944,843,781 41.43 </w:t>
      </w:r>
    </w:p>
    <w:p>
      <w:r/>
    </w:p>
    <w:p>
      <w:r>
        <w:t xml:space="preserve">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2、国有法</w:t>
      </w:r>
    </w:p>
    <w:p>
      <w:r>
        <w:t xml:space="preserve">人持股 </w:t>
      </w:r>
    </w:p>
    <w:p>
      <w:r>
        <w:t>3、其他内</w:t>
      </w:r>
    </w:p>
    <w:p>
      <w:r>
        <w:t xml:space="preserve">资持股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2,017,992,394 </w:t>
      </w:r>
    </w:p>
    <w:p>
      <w:r/>
    </w:p>
    <w:p>
      <w:r>
        <w:t xml:space="preserve">39.39  1,323,384,991 1,210,795,046 </w:t>
      </w:r>
    </w:p>
    <w:p>
      <w:r/>
    </w:p>
    <w:p>
      <w:r>
        <w:t xml:space="preserve">- </w:t>
      </w:r>
    </w:p>
    <w:p>
      <w:r/>
    </w:p>
    <w:p>
      <w:r>
        <w:t xml:space="preserve">(607,328,650) </w:t>
      </w:r>
    </w:p>
    <w:p>
      <w:r/>
    </w:p>
    <w:p>
      <w:r>
        <w:t xml:space="preserve">1,926,851,387 3,944,843,781 41.43 </w:t>
      </w:r>
    </w:p>
    <w:p>
      <w:r/>
    </w:p>
    <w:p>
      <w:r>
        <w:t>其中：境内</w:t>
      </w:r>
    </w:p>
    <w:p>
      <w:r>
        <w:t xml:space="preserve">法人持股 </w:t>
      </w:r>
    </w:p>
    <w:p>
      <w:r>
        <w:t>境 内 自 然</w:t>
      </w:r>
    </w:p>
    <w:p>
      <w:r>
        <w:t xml:space="preserve">人持股 </w:t>
      </w:r>
    </w:p>
    <w:p>
      <w:r>
        <w:t>4、外资持</w:t>
      </w:r>
    </w:p>
    <w:p>
      <w:r/>
    </w:p>
    <w:p>
      <w:r>
        <w:t xml:space="preserve">2,017,973,130 </w:t>
      </w:r>
    </w:p>
    <w:p>
      <w:r/>
    </w:p>
    <w:p>
      <w:r>
        <w:t xml:space="preserve">39.39 1,323,384,991 1,210,783,878 </w:t>
      </w:r>
    </w:p>
    <w:p>
      <w:r/>
    </w:p>
    <w:p>
      <w:r>
        <w:t xml:space="preserve">- </w:t>
      </w:r>
    </w:p>
    <w:p>
      <w:r/>
    </w:p>
    <w:p>
      <w:r>
        <w:t xml:space="preserve">(607,328,000) </w:t>
      </w:r>
    </w:p>
    <w:p>
      <w:r/>
    </w:p>
    <w:p>
      <w:r>
        <w:t xml:space="preserve">1,926,840,869 3,944,813,999 41.43 </w:t>
      </w:r>
    </w:p>
    <w:p>
      <w:r/>
    </w:p>
    <w:p>
      <w:r>
        <w:t xml:space="preserve">19,264 </w:t>
      </w:r>
    </w:p>
    <w:p>
      <w:r/>
    </w:p>
    <w:p>
      <w:r>
        <w:t>约</w:t>
      </w:r>
    </w:p>
    <w:p>
      <w:r/>
    </w:p>
    <w:p>
      <w:r>
        <w:t xml:space="preserve">0.00 </w:t>
      </w:r>
    </w:p>
    <w:p>
      <w:r/>
    </w:p>
    <w:p>
      <w:r>
        <w:t xml:space="preserve">- </w:t>
      </w:r>
    </w:p>
    <w:p>
      <w:r/>
    </w:p>
    <w:p>
      <w:r>
        <w:t xml:space="preserve">11,168 </w:t>
      </w:r>
    </w:p>
    <w:p>
      <w:r/>
    </w:p>
    <w:p>
      <w:r>
        <w:t xml:space="preserve">- </w:t>
      </w:r>
    </w:p>
    <w:p>
      <w:r/>
    </w:p>
    <w:p>
      <w:r>
        <w:t xml:space="preserve">(650) </w:t>
      </w:r>
    </w:p>
    <w:p>
      <w:r/>
    </w:p>
    <w:p>
      <w:r>
        <w:t xml:space="preserve">10,518 </w:t>
      </w:r>
    </w:p>
    <w:p>
      <w:r/>
    </w:p>
    <w:p>
      <w:r>
        <w:t xml:space="preserve">29,782 </w:t>
      </w:r>
    </w:p>
    <w:p>
      <w:r/>
    </w:p>
    <w:p>
      <w:r>
        <w:t>约</w:t>
      </w:r>
    </w:p>
    <w:p>
      <w:r/>
    </w:p>
    <w:p>
      <w:r>
        <w:t xml:space="preserve">0.00 </w:t>
      </w:r>
    </w:p>
    <w:p>
      <w:r/>
    </w:p>
    <w:p>
      <w:r>
        <w:t xml:space="preserve">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其中：境外</w:t>
      </w:r>
    </w:p>
    <w:p>
      <w:r>
        <w:t xml:space="preserve">法人持股 </w:t>
      </w:r>
    </w:p>
    <w:p>
      <w:r>
        <w:t>境 外 自 然</w:t>
      </w:r>
    </w:p>
    <w:p>
      <w:r>
        <w:t xml:space="preserve">人持股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二、无限售</w:t>
      </w:r>
    </w:p>
    <w:p>
      <w:r>
        <w:t xml:space="preserve">条件股份 </w:t>
      </w:r>
    </w:p>
    <w:p>
      <w:r>
        <w:t>1、人民币</w:t>
      </w:r>
    </w:p>
    <w:p>
      <w:r>
        <w:t xml:space="preserve">普通股 </w:t>
      </w:r>
    </w:p>
    <w:p>
      <w:r>
        <w:t>2、境内上</w:t>
      </w:r>
    </w:p>
    <w:p>
      <w:r>
        <w:t>市 的 外 资</w:t>
      </w:r>
    </w:p>
    <w:p>
      <w:r/>
    </w:p>
    <w:p>
      <w:r>
        <w:t xml:space="preserve">3,105,358,022 </w:t>
      </w:r>
    </w:p>
    <w:p>
      <w:r/>
    </w:p>
    <w:p>
      <w:r>
        <w:t xml:space="preserve">60.61 </w:t>
      </w:r>
    </w:p>
    <w:p>
      <w:r/>
    </w:p>
    <w:p>
      <w:r>
        <w:t xml:space="preserve">- 1,863,215,203 </w:t>
      </w:r>
    </w:p>
    <w:p>
      <w:r/>
    </w:p>
    <w:p>
      <w:r>
        <w:t xml:space="preserve">- </w:t>
      </w:r>
    </w:p>
    <w:p>
      <w:r/>
    </w:p>
    <w:p>
      <w:r>
        <w:t xml:space="preserve">607,328,650 </w:t>
      </w:r>
    </w:p>
    <w:p>
      <w:r/>
    </w:p>
    <w:p>
      <w:r>
        <w:t xml:space="preserve">2,470,543,853 5,575,901,875 58.57 </w:t>
      </w:r>
    </w:p>
    <w:p>
      <w:r/>
    </w:p>
    <w:p>
      <w:r>
        <w:t xml:space="preserve">3,105,358,022 </w:t>
      </w:r>
    </w:p>
    <w:p>
      <w:r/>
    </w:p>
    <w:p>
      <w:r>
        <w:t xml:space="preserve">60.61 </w:t>
      </w:r>
    </w:p>
    <w:p>
      <w:r/>
    </w:p>
    <w:p>
      <w:r>
        <w:t xml:space="preserve">- 1,863,215,203 </w:t>
      </w:r>
    </w:p>
    <w:p>
      <w:r/>
    </w:p>
    <w:p>
      <w:r>
        <w:t xml:space="preserve">- </w:t>
      </w:r>
    </w:p>
    <w:p>
      <w:r/>
    </w:p>
    <w:p>
      <w:r>
        <w:t xml:space="preserve">607,328,650 </w:t>
      </w:r>
    </w:p>
    <w:p>
      <w:r/>
    </w:p>
    <w:p>
      <w:r>
        <w:t xml:space="preserve">2,470,543,853 5,575,901,875 58.57 </w:t>
      </w:r>
    </w:p>
    <w:p>
      <w:r/>
    </w:p>
    <w:p>
      <w:r>
        <w:t xml:space="preserve">股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3、境外上</w:t>
      </w:r>
    </w:p>
    <w:p>
      <w:r>
        <w:t>市 的 外 资</w:t>
      </w:r>
    </w:p>
    <w:p>
      <w:r/>
    </w:p>
    <w:p>
      <w:r>
        <w:t xml:space="preserve">股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 </w:t>
      </w:r>
    </w:p>
    <w:p>
      <w:r>
        <w:t xml:space="preserve">- </w:t>
      </w:r>
    </w:p>
    <w:p>
      <w:r/>
    </w:p>
    <w:p>
      <w:r>
        <w:t xml:space="preserve">4、其他 </w:t>
      </w:r>
    </w:p>
    <w:p>
      <w:r>
        <w:t>三、股份总</w:t>
      </w:r>
    </w:p>
    <w:p>
      <w:r/>
    </w:p>
    <w:p>
      <w:r>
        <w:t xml:space="preserve">数 </w:t>
      </w:r>
    </w:p>
    <w:p>
      <w:r/>
    </w:p>
    <w:p>
      <w:r>
        <w:t xml:space="preserve">5,123,350,416 </w:t>
      </w:r>
    </w:p>
    <w:p>
      <w:r/>
    </w:p>
    <w:p>
      <w:r>
        <w:t xml:space="preserve">100 1,323,384,991 3,074,010,249 </w:t>
      </w:r>
    </w:p>
    <w:p>
      <w:r/>
    </w:p>
    <w:p>
      <w:r>
        <w:t xml:space="preserve">- </w:t>
      </w:r>
    </w:p>
    <w:p>
      <w:r/>
    </w:p>
    <w:p>
      <w:r>
        <w:t xml:space="preserve">- </w:t>
      </w:r>
    </w:p>
    <w:p>
      <w:r/>
    </w:p>
    <w:p>
      <w:r>
        <w:t xml:space="preserve">4,397,395,240 9,520,745,656 </w:t>
      </w:r>
    </w:p>
    <w:p>
      <w:r/>
    </w:p>
    <w:p>
      <w:r>
        <w:t xml:space="preserve">100 </w:t>
      </w:r>
    </w:p>
    <w:p>
      <w:r/>
    </w:p>
    <w:p>
      <w:r>
        <w:t xml:space="preserve">股份变动的原因 </w:t>
      </w:r>
    </w:p>
    <w:p>
      <w:r/>
    </w:p>
    <w:p>
      <w:r>
        <w:t xml:space="preserve">√ 适用 □ 不适用  </w:t>
      </w:r>
    </w:p>
    <w:p>
      <w:r/>
    </w:p>
    <w:p>
      <w:r>
        <w:t>报告期内本行实施 2012 年度利润分配方案，并向中国平安非公开发行股份，本行股份总数相应</w:t>
      </w:r>
    </w:p>
    <w:p>
      <w:r/>
    </w:p>
    <w:p>
      <w:r>
        <w:t xml:space="preserve">增加。 </w:t>
      </w:r>
    </w:p>
    <w:p>
      <w:r/>
    </w:p>
    <w:p>
      <w:r>
        <w:t xml:space="preserve"> </w:t>
      </w:r>
    </w:p>
    <w:p>
      <w:r>
        <w:t xml:space="preserve"> </w:t>
      </w:r>
    </w:p>
    <w:p>
      <w:r>
        <w:t xml:space="preserve"> </w:t>
      </w:r>
    </w:p>
    <w:p>
      <w:r>
        <w:t xml:space="preserve"> </w:t>
      </w:r>
    </w:p>
    <w:p>
      <w:r>
        <w:t xml:space="preserve"> </w:t>
      </w:r>
    </w:p>
    <w:p>
      <w:r>
        <w:t xml:space="preserve">股份变动的批准情况 </w:t>
      </w:r>
    </w:p>
    <w:p>
      <w:r/>
    </w:p>
    <w:p>
      <w:r>
        <w:t xml:space="preserve">√ 适用 □ 不适用  </w:t>
      </w:r>
    </w:p>
    <w:p>
      <w:r/>
    </w:p>
    <w:p>
      <w:r>
        <w:t>1、2013 年 5 月 23 日本行 2012 年年度股东大会审议通过了《平安银行股份有限公司 2012 年度</w:t>
      </w:r>
    </w:p>
    <w:p>
      <w:r/>
    </w:p>
    <w:p>
      <w:r>
        <w:t xml:space="preserve">利润分配方案》。 </w:t>
      </w:r>
    </w:p>
    <w:p>
      <w:r/>
    </w:p>
    <w:p>
      <w:r>
        <w:t>2、2013 年 9 月 24 日本行 2013 年第一次临时股东大会审议通过了《平安银行股份有限公司关</w:t>
      </w:r>
    </w:p>
    <w:p>
      <w:r/>
    </w:p>
    <w:p>
      <w:r>
        <w:t xml:space="preserve">于非公开发行股票方案的议案》等相关议案。 </w:t>
      </w:r>
    </w:p>
    <w:p>
      <w:r/>
    </w:p>
    <w:p>
      <w:r>
        <w:t>2013 年 12 月 30 日本行收到中国证券监督管理委员会《关于核准平安银行股份有限公司非公开</w:t>
      </w:r>
    </w:p>
    <w:p>
      <w:r/>
    </w:p>
    <w:p>
      <w:r>
        <w:t xml:space="preserve">发行股票的批复》（证监许可[2013]1642 号），核准公司非公开发行不超过 1,323,384,991 股新股。 </w:t>
      </w:r>
    </w:p>
    <w:p>
      <w:r/>
    </w:p>
    <w:p>
      <w:r>
        <w:t xml:space="preserve">股份变动的过户情况 </w:t>
      </w:r>
    </w:p>
    <w:p>
      <w:r/>
    </w:p>
    <w:p>
      <w:r>
        <w:t xml:space="preserve">√ 适用 □ 不适用  </w:t>
      </w:r>
    </w:p>
    <w:p>
      <w:r/>
    </w:p>
    <w:p>
      <w:r>
        <w:t xml:space="preserve">1、本行 2012 年度权益分派股权登记日为 2013 年 6 月 19 日，除权除息日为 2013 年 6 月 20 日。 </w:t>
      </w:r>
    </w:p>
    <w:p>
      <w:r/>
    </w:p>
    <w:p>
      <w:r>
        <w:t xml:space="preserve">2、本行于 2013 年 12 月 31 日向中国证券登记结算有限责任公司深圳分公司申请办理本次非公 </w:t>
      </w:r>
    </w:p>
    <w:p>
      <w:r/>
    </w:p>
    <w:p>
      <w:r>
        <w:t xml:space="preserve">开发行的股份登记手续，并收到该公司登记存管部出具的《股份登记申请受理确认书》。 </w:t>
      </w:r>
    </w:p>
    <w:p>
      <w:r/>
    </w:p>
    <w:p>
      <w:r>
        <w:t>股份变动对最近一年和最近一期基本每股收益和稀释每股收益、归属于公司普通股股东的每股</w:t>
      </w:r>
    </w:p>
    <w:p>
      <w:r/>
    </w:p>
    <w:p>
      <w:r>
        <w:t xml:space="preserve">净资产等财务指标的影响 </w:t>
      </w:r>
    </w:p>
    <w:p>
      <w:r/>
    </w:p>
    <w:p>
      <w:r>
        <w:t xml:space="preserve">√ 适用 □ 不适用  </w:t>
      </w:r>
    </w:p>
    <w:p>
      <w:r/>
    </w:p>
    <w:p>
      <w:r>
        <w:t>报告期、2012 年度和 2011 年度的基本每股收益和稀释每股收益是根据会计准则和证监会的相</w:t>
      </w:r>
    </w:p>
    <w:p>
      <w:r/>
    </w:p>
    <w:p>
      <w:r>
        <w:t>关规定，考虑报告期内发行新股和送股的影响计算而得。报告期末归属于母公司股东的每股净资产</w:t>
      </w:r>
    </w:p>
    <w:p>
      <w:r/>
    </w:p>
    <w:p>
      <w:r>
        <w:t>按照期末股本数 9,521 百万股计算，为了方便比较，2012 年末和 2011 年末归属于母公司股东的每股</w:t>
      </w:r>
    </w:p>
    <w:p>
      <w:r/>
    </w:p>
    <w:p>
      <w:r>
        <w:t xml:space="preserve">净资产根据 2012 年度分红后总股本 8,197 百万股重新计算。 </w:t>
      </w:r>
    </w:p>
    <w:p>
      <w:r/>
    </w:p>
    <w:p>
      <w:r>
        <w:t xml:space="preserve">公司认为必要或证券监管机构要求披露的其他内容 </w:t>
      </w:r>
    </w:p>
    <w:p>
      <w:r/>
    </w:p>
    <w:p>
      <w:r>
        <w:t xml:space="preserve">□ 适用 √ 不适用  </w:t>
      </w:r>
    </w:p>
    <w:p>
      <w:r/>
    </w:p>
    <w:p>
      <w:r>
        <w:t xml:space="preserve">2、限售股份变动情况表 </w:t>
      </w:r>
    </w:p>
    <w:p>
      <w:r/>
    </w:p>
    <w:p>
      <w:r>
        <w:t xml:space="preserve">股东名称 </w:t>
      </w:r>
    </w:p>
    <w:p>
      <w:r/>
    </w:p>
    <w:p>
      <w:r>
        <w:t xml:space="preserve">年初 </w:t>
      </w:r>
    </w:p>
    <w:p>
      <w:r>
        <w:t xml:space="preserve">限售股数 </w:t>
      </w:r>
    </w:p>
    <w:p>
      <w:r/>
    </w:p>
    <w:p>
      <w:r>
        <w:t>本年解除限</w:t>
      </w:r>
    </w:p>
    <w:p>
      <w:r>
        <w:t xml:space="preserve">售股数 </w:t>
      </w:r>
    </w:p>
    <w:p>
      <w:r/>
    </w:p>
    <w:p>
      <w:r>
        <w:t>本年增加限</w:t>
      </w:r>
    </w:p>
    <w:p>
      <w:r>
        <w:t xml:space="preserve">售股数 </w:t>
      </w:r>
    </w:p>
    <w:p>
      <w:r/>
    </w:p>
    <w:p>
      <w:r>
        <w:t xml:space="preserve">年末 </w:t>
      </w:r>
    </w:p>
    <w:p>
      <w:r>
        <w:t xml:space="preserve">限售股数 </w:t>
      </w:r>
    </w:p>
    <w:p>
      <w:r/>
    </w:p>
    <w:p>
      <w:r>
        <w:t xml:space="preserve">（单位：股） </w:t>
      </w:r>
    </w:p>
    <w:p>
      <w:r>
        <w:t xml:space="preserve">解除限售 </w:t>
      </w:r>
    </w:p>
    <w:p>
      <w:r>
        <w:t xml:space="preserve">日期 </w:t>
      </w:r>
    </w:p>
    <w:p>
      <w:r/>
    </w:p>
    <w:p>
      <w:r>
        <w:t xml:space="preserve">限售原因 </w:t>
      </w:r>
    </w:p>
    <w:p>
      <w:r/>
    </w:p>
    <w:p>
      <w:r>
        <w:t>中国平安保险（集团）股份有</w:t>
      </w:r>
    </w:p>
    <w:p>
      <w:r>
        <w:t xml:space="preserve">限公司－集团本级－自有资金 </w:t>
      </w:r>
    </w:p>
    <w:p>
      <w:r>
        <w:t>中国平安保险（集团）股份有</w:t>
      </w:r>
    </w:p>
    <w:p>
      <w:r>
        <w:t xml:space="preserve">限公司－集团本级－自有资金 </w:t>
      </w:r>
    </w:p>
    <w:p>
      <w:r/>
    </w:p>
    <w:p>
      <w:r>
        <w:t>中国平安人寿保险股份有限公</w:t>
      </w:r>
    </w:p>
    <w:p>
      <w:r>
        <w:t xml:space="preserve">司－自有资金 </w:t>
      </w:r>
    </w:p>
    <w:p>
      <w:r/>
    </w:p>
    <w:p>
      <w:r>
        <w:t xml:space="preserve">深圳市特发通信发展公司 </w:t>
      </w:r>
    </w:p>
    <w:p>
      <w:r>
        <w:t xml:space="preserve">深圳市旅游协会 </w:t>
      </w:r>
    </w:p>
    <w:p>
      <w:r/>
    </w:p>
    <w:p>
      <w:r>
        <w:t xml:space="preserve">1,638,336,654 </w:t>
      </w:r>
    </w:p>
    <w:p>
      <w:r/>
    </w:p>
    <w:p>
      <w:r>
        <w:t xml:space="preserve">- </w:t>
      </w:r>
    </w:p>
    <w:p>
      <w:r/>
    </w:p>
    <w:p>
      <w:r>
        <w:t xml:space="preserve">983,001,992 </w:t>
      </w:r>
    </w:p>
    <w:p>
      <w:r/>
    </w:p>
    <w:p>
      <w:r>
        <w:t xml:space="preserve">2,621,338,646 非公开发行 </w:t>
      </w:r>
    </w:p>
    <w:p>
      <w:r/>
    </w:p>
    <w:p>
      <w:r>
        <w:t xml:space="preserve">- </w:t>
      </w:r>
    </w:p>
    <w:p>
      <w:r/>
    </w:p>
    <w:p>
      <w:r>
        <w:t xml:space="preserve">- 1,323,384,991 </w:t>
      </w:r>
    </w:p>
    <w:p>
      <w:r/>
    </w:p>
    <w:p>
      <w:r>
        <w:t xml:space="preserve">1,323,384,991 非公开发行 </w:t>
      </w:r>
    </w:p>
    <w:p>
      <w:r/>
    </w:p>
    <w:p>
      <w:r>
        <w:t xml:space="preserve">379,580,000 </w:t>
      </w:r>
    </w:p>
    <w:p>
      <w:r/>
    </w:p>
    <w:p>
      <w:r>
        <w:t xml:space="preserve">607,328,000 </w:t>
      </w:r>
    </w:p>
    <w:p>
      <w:r/>
    </w:p>
    <w:p>
      <w:r>
        <w:t xml:space="preserve">227,748,000 </w:t>
      </w:r>
    </w:p>
    <w:p>
      <w:r/>
    </w:p>
    <w:p>
      <w:r>
        <w:t xml:space="preserve">- 非公开发行 </w:t>
      </w:r>
    </w:p>
    <w:p>
      <w:r/>
    </w:p>
    <w:p>
      <w:r>
        <w:t xml:space="preserve">40,903 </w:t>
      </w:r>
    </w:p>
    <w:p>
      <w:r>
        <w:t xml:space="preserve">11,033 </w:t>
      </w:r>
    </w:p>
    <w:p>
      <w:r/>
    </w:p>
    <w:p>
      <w:r>
        <w:t xml:space="preserve">- </w:t>
      </w:r>
    </w:p>
    <w:p>
      <w:r>
        <w:t xml:space="preserve">- </w:t>
      </w:r>
    </w:p>
    <w:p>
      <w:r/>
    </w:p>
    <w:p>
      <w:r>
        <w:t xml:space="preserve">- 63 - </w:t>
      </w:r>
    </w:p>
    <w:p>
      <w:r/>
    </w:p>
    <w:p>
      <w:r>
        <w:t xml:space="preserve">24,542 </w:t>
      </w:r>
    </w:p>
    <w:p>
      <w:r>
        <w:t xml:space="preserve">6,620 </w:t>
      </w:r>
    </w:p>
    <w:p>
      <w:r/>
    </w:p>
    <w:p>
      <w:r>
        <w:t xml:space="preserve">65,445 股改限售股份 </w:t>
      </w:r>
    </w:p>
    <w:p>
      <w:r>
        <w:t xml:space="preserve">17,653 股改限售股份 </w:t>
      </w:r>
    </w:p>
    <w:p>
      <w:r/>
    </w:p>
    <w:p>
      <w:r>
        <w:t>2014 年 8</w:t>
      </w:r>
    </w:p>
    <w:p>
      <w:r>
        <w:t xml:space="preserve">月 5 日 </w:t>
      </w:r>
    </w:p>
    <w:p>
      <w:r>
        <w:t>2017 年 1</w:t>
      </w:r>
    </w:p>
    <w:p>
      <w:r>
        <w:t xml:space="preserve">月 9 日 </w:t>
      </w:r>
    </w:p>
    <w:p>
      <w:r>
        <w:t>2013 年 11</w:t>
      </w:r>
    </w:p>
    <w:p>
      <w:r/>
    </w:p>
    <w:p>
      <w:r>
        <w:t>月 12 日上</w:t>
      </w:r>
    </w:p>
    <w:p>
      <w:r>
        <w:t xml:space="preserve">市流通 </w:t>
      </w:r>
    </w:p>
    <w:p>
      <w:r/>
    </w:p>
    <w:p>
      <w:r>
        <w:t xml:space="preserve"> </w:t>
      </w:r>
    </w:p>
    <w:p>
      <w:r>
        <w:t xml:space="preserve"> </w:t>
      </w:r>
    </w:p>
    <w:p>
      <w:r>
        <w:t xml:space="preserve"> </w:t>
      </w:r>
    </w:p>
    <w:p>
      <w:r>
        <w:t xml:space="preserve"> </w:t>
      </w:r>
    </w:p>
    <w:p>
      <w:r>
        <w:t xml:space="preserve">     </w:t>
      </w:r>
    </w:p>
    <w:p>
      <w:r>
        <w:t xml:space="preserve"> </w:t>
      </w:r>
    </w:p>
    <w:p>
      <w:r>
        <w:t xml:space="preserve"> </w:t>
      </w:r>
    </w:p>
    <w:p>
      <w:r>
        <w:t>深圳市福田区农业发展服务公</w:t>
      </w:r>
    </w:p>
    <w:p>
      <w:r>
        <w:t xml:space="preserve">司燕南农机经销 </w:t>
      </w:r>
    </w:p>
    <w:p>
      <w:r>
        <w:t xml:space="preserve">合计 </w:t>
      </w:r>
    </w:p>
    <w:p>
      <w:r/>
    </w:p>
    <w:p>
      <w:r>
        <w:t xml:space="preserve">4,540 </w:t>
      </w:r>
    </w:p>
    <w:p>
      <w:r/>
    </w:p>
    <w:p>
      <w:r>
        <w:t xml:space="preserve">- </w:t>
      </w:r>
    </w:p>
    <w:p>
      <w:r/>
    </w:p>
    <w:p>
      <w:r>
        <w:t xml:space="preserve">2,724 </w:t>
      </w:r>
    </w:p>
    <w:p>
      <w:r/>
    </w:p>
    <w:p>
      <w:r>
        <w:t xml:space="preserve">7,264 股改限售股份 </w:t>
      </w:r>
    </w:p>
    <w:p>
      <w:r/>
    </w:p>
    <w:p>
      <w:r>
        <w:t xml:space="preserve">2,017,973,130 </w:t>
      </w:r>
    </w:p>
    <w:p>
      <w:r/>
    </w:p>
    <w:p>
      <w:r>
        <w:t xml:space="preserve">607,328,000 2,534,168,869 </w:t>
      </w:r>
    </w:p>
    <w:p>
      <w:r/>
    </w:p>
    <w:p>
      <w:r>
        <w:t xml:space="preserve">3,944,813,999 </w:t>
      </w:r>
    </w:p>
    <w:p>
      <w:r/>
    </w:p>
    <w:p>
      <w:r>
        <w:t>注：1、深圳市特发通信发展公司、深圳市旅游协会、深圳市福田区农业发展服务公司燕南农机经销所持有限售</w:t>
      </w:r>
    </w:p>
    <w:p>
      <w:r/>
    </w:p>
    <w:p>
      <w:r>
        <w:t xml:space="preserve">条件股份于 2008 年 6 月 20 日限售期满，但有关股东尚未委托公司申请办理解除股份限售手续。 </w:t>
      </w:r>
    </w:p>
    <w:p>
      <w:r/>
    </w:p>
    <w:p>
      <w:r>
        <w:t xml:space="preserve">2、上表中数据未包括董事、监事、高级管理人员持有的高管锁定股份 29,782 股。 </w:t>
      </w:r>
    </w:p>
    <w:p>
      <w:r/>
    </w:p>
    <w:p>
      <w:r>
        <w:t xml:space="preserve">二、证券发行与上市情况 </w:t>
      </w:r>
    </w:p>
    <w:p>
      <w:r/>
    </w:p>
    <w:p>
      <w:r>
        <w:t xml:space="preserve">1、报告期末近三年历次发行证券情况 </w:t>
      </w:r>
    </w:p>
    <w:p>
      <w:r/>
    </w:p>
    <w:p>
      <w:r>
        <w:t>股票及其衍生证券</w:t>
      </w:r>
    </w:p>
    <w:p>
      <w:r/>
    </w:p>
    <w:p>
      <w:r>
        <w:t xml:space="preserve">名称 </w:t>
      </w:r>
    </w:p>
    <w:p>
      <w:r/>
    </w:p>
    <w:p>
      <w:r>
        <w:t xml:space="preserve">股票类 </w:t>
      </w:r>
    </w:p>
    <w:p>
      <w:r/>
    </w:p>
    <w:p>
      <w:r>
        <w:t xml:space="preserve">发行日期 </w:t>
      </w:r>
    </w:p>
    <w:p>
      <w:r/>
    </w:p>
    <w:p>
      <w:r>
        <w:t>发行价格</w:t>
      </w:r>
    </w:p>
    <w:p>
      <w:r/>
    </w:p>
    <w:p>
      <w:r>
        <w:t xml:space="preserve">(或利率) </w:t>
      </w:r>
    </w:p>
    <w:p>
      <w:r/>
    </w:p>
    <w:p>
      <w:r>
        <w:t xml:space="preserve">发行数量 </w:t>
      </w:r>
    </w:p>
    <w:p>
      <w:r/>
    </w:p>
    <w:p>
      <w:r>
        <w:t xml:space="preserve">上市日期 </w:t>
      </w:r>
    </w:p>
    <w:p>
      <w:r/>
    </w:p>
    <w:p>
      <w:r>
        <w:t>获准上市交</w:t>
      </w:r>
    </w:p>
    <w:p>
      <w:r/>
    </w:p>
    <w:p>
      <w:r>
        <w:t>交易终止</w:t>
      </w:r>
    </w:p>
    <w:p>
      <w:r/>
    </w:p>
    <w:p>
      <w:r>
        <w:t xml:space="preserve">易数量 </w:t>
      </w:r>
    </w:p>
    <w:p>
      <w:r/>
    </w:p>
    <w:p>
      <w:r>
        <w:t xml:space="preserve">日期 </w:t>
      </w:r>
    </w:p>
    <w:p>
      <w:r/>
    </w:p>
    <w:p>
      <w:r>
        <w:t xml:space="preserve">非公开发行股票 </w:t>
      </w:r>
    </w:p>
    <w:p>
      <w:r/>
    </w:p>
    <w:p>
      <w:r>
        <w:t xml:space="preserve">2011 年 7 月 20 日 </w:t>
      </w:r>
    </w:p>
    <w:p>
      <w:r/>
    </w:p>
    <w:p>
      <w:r>
        <w:t xml:space="preserve">17.75 </w:t>
      </w:r>
    </w:p>
    <w:p>
      <w:r/>
    </w:p>
    <w:p>
      <w:r>
        <w:t xml:space="preserve">1,638,336,654 </w:t>
      </w:r>
    </w:p>
    <w:p>
      <w:r/>
    </w:p>
    <w:p>
      <w:r>
        <w:t xml:space="preserve">2011 年 8 月 5 日 </w:t>
      </w:r>
    </w:p>
    <w:p>
      <w:r/>
    </w:p>
    <w:p>
      <w:r>
        <w:t xml:space="preserve">非公开发行股票 </w:t>
      </w:r>
    </w:p>
    <w:p>
      <w:r/>
    </w:p>
    <w:p>
      <w:r>
        <w:t xml:space="preserve">2013 年 12 月 31 日 </w:t>
      </w:r>
    </w:p>
    <w:p>
      <w:r/>
    </w:p>
    <w:p>
      <w:r>
        <w:t xml:space="preserve">11.17 </w:t>
      </w:r>
    </w:p>
    <w:p>
      <w:r/>
    </w:p>
    <w:p>
      <w:r>
        <w:t xml:space="preserve">1,323,384,991 </w:t>
      </w:r>
    </w:p>
    <w:p>
      <w:r/>
    </w:p>
    <w:p>
      <w:r>
        <w:t xml:space="preserve">2014 年 1 月 9 日 </w:t>
      </w:r>
    </w:p>
    <w:p>
      <w:r/>
    </w:p>
    <w:p>
      <w:r>
        <w:t xml:space="preserve">- </w:t>
      </w:r>
    </w:p>
    <w:p>
      <w:r/>
    </w:p>
    <w:p>
      <w:r>
        <w:t xml:space="preserve">- </w:t>
      </w:r>
    </w:p>
    <w:p>
      <w:r/>
    </w:p>
    <w:p>
      <w:r>
        <w:t xml:space="preserve">- </w:t>
      </w:r>
    </w:p>
    <w:p>
      <w:r/>
    </w:p>
    <w:p>
      <w:r>
        <w:t xml:space="preserve">- </w:t>
      </w:r>
    </w:p>
    <w:p>
      <w:r/>
    </w:p>
    <w:p>
      <w:r>
        <w:t>经本行第七届董事会第二十七次会议及 2010 年第一次临时股东大会审议通过，并经相关监管机</w:t>
      </w:r>
    </w:p>
    <w:p>
      <w:r/>
    </w:p>
    <w:p>
      <w:r>
        <w:t>构批准，本行于 2011 年向中国平安非公开发行 1,638,336,654 股股份购买其持有的原平安银行</w:t>
      </w:r>
    </w:p>
    <w:p>
      <w:r/>
    </w:p>
    <w:p>
      <w:r>
        <w:t>7,825,181,106 股股份并向其募集 269,005.23 万元人民币，发行价格为定价基准日前 20 个交易日本公</w:t>
      </w:r>
    </w:p>
    <w:p>
      <w:r/>
    </w:p>
    <w:p>
      <w:r>
        <w:t>司股票交易均价，即 17.75 元/股。本次新增股份于 2011 年 8 月 5 日上市。本次非公开发行中，中国</w:t>
      </w:r>
    </w:p>
    <w:p>
      <w:r/>
    </w:p>
    <w:p>
      <w:r>
        <w:t>平安认购的股票限售期为三十六个月，可上市流通时间为 2014 年 8 月 5 日。但是，在适用法律许可</w:t>
      </w:r>
    </w:p>
    <w:p>
      <w:r/>
    </w:p>
    <w:p>
      <w:r>
        <w:t>的前提下，在中国平安关联机构（即在任何直接或间接控制中国平安、直接或间接受中国平安控制、</w:t>
      </w:r>
    </w:p>
    <w:p>
      <w:r/>
    </w:p>
    <w:p>
      <w:r>
        <w:t xml:space="preserve">与中国平安共同受他人控制的人）之间进行转让不受此限。 </w:t>
      </w:r>
    </w:p>
    <w:p>
      <w:r/>
    </w:p>
    <w:p>
      <w:r>
        <w:t>经本行第八届董事会第二十九次会议及 2013 年第一次临时股东大会审议通过，并经相关监管机</w:t>
      </w:r>
    </w:p>
    <w:p>
      <w:r/>
    </w:p>
    <w:p>
      <w:r>
        <w:t>构批准，本行于报告期内向中国平安非公开发行 1,323,384,991 股股份，发行价格每股 11.17 元，共</w:t>
      </w:r>
    </w:p>
    <w:p>
      <w:r/>
    </w:p>
    <w:p>
      <w:r>
        <w:t>募集资金 14,782,210,349.47 元，在扣除相关发行费用后全部用于补充资本金。本次非公开发行股份</w:t>
      </w:r>
    </w:p>
    <w:p>
      <w:r/>
    </w:p>
    <w:p>
      <w:r>
        <w:t>于 2014 年 1 月 9 日上市，自新增股份上市之日起，三十六个月内不得转让。但是，在适用法律许可</w:t>
      </w:r>
    </w:p>
    <w:p>
      <w:r/>
    </w:p>
    <w:p>
      <w:r>
        <w:t>的前提下，在中国平安关联机构（即在任何直接或间接控制中国平安、直接或间接受中国平安控制、</w:t>
      </w:r>
    </w:p>
    <w:p>
      <w:r/>
    </w:p>
    <w:p>
      <w:r>
        <w:t>与中国平安共同受他人控制的人）之间进行转让不受此限。锁定期满之后，中国平安可以按中国证</w:t>
      </w:r>
    </w:p>
    <w:p>
      <w:r/>
    </w:p>
    <w:p>
      <w:r>
        <w:t xml:space="preserve">监会和深圳证券交易所的有关规定处置本次发行的股份。 </w:t>
      </w:r>
    </w:p>
    <w:p>
      <w:r/>
    </w:p>
    <w:p>
      <w:r>
        <w:t xml:space="preserve">2、股份总数及股东结构的变动、本行资产和负债结构的变动情况说明 </w:t>
      </w:r>
    </w:p>
    <w:p>
      <w:r/>
    </w:p>
    <w:p>
      <w:r>
        <w:t>报告期内，本行实施了《平安银行股份有限公司 2012 年度利润分配方案》，2012 年度利润分配</w:t>
      </w:r>
    </w:p>
    <w:p>
      <w:r/>
    </w:p>
    <w:p>
      <w:r>
        <w:t>以本行 2012 年 12 月 31 日的总股本 5,123,350 千股为基数，每 10 股派发现金股利人民币 1.70 元（含</w:t>
      </w:r>
    </w:p>
    <w:p>
      <w:r/>
    </w:p>
    <w:p>
      <w:r>
        <w:t>税），派送红股 6 股。本行于 2013 年 6 月 14 日发布了《平安银行股份有限公司 2012 年年度权益分</w:t>
      </w:r>
    </w:p>
    <w:p>
      <w:r/>
    </w:p>
    <w:p>
      <w:r>
        <w:t xml:space="preserve">- 64 - </w:t>
      </w:r>
    </w:p>
    <w:p>
      <w:r/>
    </w:p>
    <w:p>
      <w:r>
        <w:t xml:space="preserve"> </w:t>
      </w:r>
    </w:p>
    <w:p>
      <w:r>
        <w:t xml:space="preserve"> </w:t>
      </w:r>
    </w:p>
    <w:p>
      <w:r>
        <w:t xml:space="preserve"> </w:t>
      </w:r>
    </w:p>
    <w:p>
      <w:r>
        <w:t xml:space="preserve"> </w:t>
      </w:r>
    </w:p>
    <w:p>
      <w:r>
        <w:t xml:space="preserve"> </w:t>
      </w:r>
    </w:p>
    <w:p>
      <w:r>
        <w:t xml:space="preserve">- 65 - </w:t>
      </w:r>
    </w:p>
    <w:p>
      <w:r/>
    </w:p>
    <w:p>
      <w:r>
        <w:t>派实施公告》，本行 2012 年度利润分配方案在报告期内实施完毕。上述利润分配方案实施完毕后，</w:t>
      </w:r>
    </w:p>
    <w:p>
      <w:r/>
    </w:p>
    <w:p>
      <w:r>
        <w:t xml:space="preserve">本行股份总数由 5,123,350,416 股增加至 8,197,360,665 股。 </w:t>
      </w:r>
    </w:p>
    <w:p>
      <w:r/>
    </w:p>
    <w:p>
      <w:r>
        <w:t>报告期内，经本行第八届董事会第二十九次会议及 2013 年第一次临时股东大会审议通过，并经</w:t>
      </w:r>
    </w:p>
    <w:p>
      <w:r/>
    </w:p>
    <w:p>
      <w:r>
        <w:t>相关监管机构批准，本行完成向中国平安非公开发行 1,323,384,991 股股份，非公开发行后，本行股</w:t>
      </w:r>
    </w:p>
    <w:p>
      <w:r/>
    </w:p>
    <w:p>
      <w:r>
        <w:t xml:space="preserve">份总数由 8,197,360,665 股增加至 9,520,745,656 股。 </w:t>
      </w:r>
    </w:p>
    <w:p>
      <w:r/>
    </w:p>
    <w:p>
      <w:r>
        <w:t>截至报告期末，本行归属于母公司股东权益达 1,120.81 亿元，较年初增加 272.82 亿元，增幅</w:t>
      </w:r>
    </w:p>
    <w:p>
      <w:r/>
    </w:p>
    <w:p>
      <w:r>
        <w:t xml:space="preserve">32.17%。 </w:t>
      </w:r>
    </w:p>
    <w:p>
      <w:r/>
    </w:p>
    <w:p>
      <w:r>
        <w:t xml:space="preserve">3、本行无内部职工股 </w:t>
      </w:r>
    </w:p>
    <w:p>
      <w:r/>
    </w:p>
    <w:p>
      <w:r>
        <w:t xml:space="preserve">三、股东情况 </w:t>
      </w:r>
    </w:p>
    <w:p>
      <w:r/>
    </w:p>
    <w:p>
      <w:r>
        <w:t xml:space="preserve">1、股东数量和持股情况 </w:t>
      </w:r>
    </w:p>
    <w:p>
      <w:r/>
    </w:p>
    <w:p>
      <w:r>
        <w:t xml:space="preserve">（单位：股） </w:t>
      </w:r>
    </w:p>
    <w:p>
      <w:r/>
    </w:p>
    <w:p>
      <w:r>
        <w:t xml:space="preserve">报告期末股东总数 </w:t>
      </w:r>
    </w:p>
    <w:p>
      <w:r/>
    </w:p>
    <w:p>
      <w:r>
        <w:t xml:space="preserve">298,070 户 </w:t>
      </w:r>
    </w:p>
    <w:p>
      <w:r/>
    </w:p>
    <w:p>
      <w:r>
        <w:t xml:space="preserve">本年度报告披露日前 </w:t>
      </w:r>
    </w:p>
    <w:p>
      <w:r>
        <w:t xml:space="preserve">第五个交易日末的股东总数 </w:t>
      </w:r>
    </w:p>
    <w:p>
      <w:r>
        <w:t xml:space="preserve">前 10 名股东持股情况 </w:t>
      </w:r>
    </w:p>
    <w:p>
      <w:r/>
    </w:p>
    <w:p>
      <w:r>
        <w:t xml:space="preserve">310,335 户 </w:t>
      </w:r>
    </w:p>
    <w:p>
      <w:r/>
    </w:p>
    <w:p>
      <w:r>
        <w:t xml:space="preserve">股东名称 </w:t>
      </w:r>
    </w:p>
    <w:p>
      <w:r/>
    </w:p>
    <w:p>
      <w:r>
        <w:t xml:space="preserve">股东性质 </w:t>
      </w:r>
    </w:p>
    <w:p>
      <w:r/>
    </w:p>
    <w:p>
      <w:r>
        <w:t xml:space="preserve">持股 </w:t>
      </w:r>
    </w:p>
    <w:p>
      <w:r>
        <w:t xml:space="preserve">比例 </w:t>
      </w:r>
    </w:p>
    <w:p>
      <w:r/>
    </w:p>
    <w:p>
      <w:r>
        <w:t xml:space="preserve">（%） </w:t>
      </w:r>
    </w:p>
    <w:p>
      <w:r/>
    </w:p>
    <w:p>
      <w:r>
        <w:t xml:space="preserve">报告期末 </w:t>
      </w:r>
    </w:p>
    <w:p>
      <w:r>
        <w:t xml:space="preserve">持股数量 </w:t>
      </w:r>
    </w:p>
    <w:p>
      <w:r/>
    </w:p>
    <w:p>
      <w:r>
        <w:t xml:space="preserve">报告期内 </w:t>
      </w:r>
    </w:p>
    <w:p>
      <w:r>
        <w:t xml:space="preserve">增减变动 </w:t>
      </w:r>
    </w:p>
    <w:p>
      <w:r/>
    </w:p>
    <w:p>
      <w:r>
        <w:t>持有有限售</w:t>
      </w:r>
    </w:p>
    <w:p>
      <w:r>
        <w:t>条件股份数</w:t>
      </w:r>
    </w:p>
    <w:p>
      <w:r/>
    </w:p>
    <w:p>
      <w:r>
        <w:t xml:space="preserve">量 </w:t>
      </w:r>
    </w:p>
    <w:p>
      <w:r/>
    </w:p>
    <w:p>
      <w:r>
        <w:t>持有无限售</w:t>
      </w:r>
    </w:p>
    <w:p>
      <w:r>
        <w:t>条件股份数</w:t>
      </w:r>
    </w:p>
    <w:p>
      <w:r/>
    </w:p>
    <w:p>
      <w:r>
        <w:t xml:space="preserve">量 </w:t>
      </w:r>
    </w:p>
    <w:p>
      <w:r/>
    </w:p>
    <w:p>
      <w:r>
        <w:t>质押或</w:t>
      </w:r>
    </w:p>
    <w:p>
      <w:r>
        <w:t>冻结的</w:t>
      </w:r>
    </w:p>
    <w:p>
      <w:r>
        <w:t>股份数</w:t>
      </w:r>
    </w:p>
    <w:p>
      <w:r/>
    </w:p>
    <w:p>
      <w:r>
        <w:t xml:space="preserve">量 </w:t>
      </w:r>
    </w:p>
    <w:p>
      <w:r/>
    </w:p>
    <w:p>
      <w:r>
        <w:t>中国平安保险（集团）股份有</w:t>
      </w:r>
    </w:p>
    <w:p>
      <w:r>
        <w:t>限公司－集团本级－自有资</w:t>
      </w:r>
    </w:p>
    <w:p>
      <w:r/>
    </w:p>
    <w:p>
      <w:r>
        <w:t xml:space="preserve">金 </w:t>
      </w:r>
    </w:p>
    <w:p>
      <w:r/>
    </w:p>
    <w:p>
      <w:r>
        <w:t xml:space="preserve">境内法人 </w:t>
      </w:r>
    </w:p>
    <w:p>
      <w:r/>
    </w:p>
    <w:p>
      <w:r>
        <w:t xml:space="preserve">50.20 </w:t>
      </w:r>
    </w:p>
    <w:p>
      <w:r/>
    </w:p>
    <w:p>
      <w:r>
        <w:t xml:space="preserve">4,779,077,016 </w:t>
      </w:r>
    </w:p>
    <w:p>
      <w:r/>
    </w:p>
    <w:p>
      <w:r>
        <w:t xml:space="preserve">2,619,269,500 </w:t>
      </w:r>
    </w:p>
    <w:p>
      <w:r/>
    </w:p>
    <w:p>
      <w:r>
        <w:t xml:space="preserve">3,944,723,637 </w:t>
      </w:r>
    </w:p>
    <w:p>
      <w:r/>
    </w:p>
    <w:p>
      <w:r>
        <w:t xml:space="preserve">834,353,379 </w:t>
      </w:r>
    </w:p>
    <w:p>
      <w:r/>
    </w:p>
    <w:p>
      <w:r>
        <w:t xml:space="preserve">- </w:t>
      </w:r>
    </w:p>
    <w:p>
      <w:r/>
    </w:p>
    <w:p>
      <w:r>
        <w:t>中国平安人寿保险股份有限</w:t>
      </w:r>
    </w:p>
    <w:p>
      <w:r>
        <w:t xml:space="preserve">公司－自有资金 </w:t>
      </w:r>
    </w:p>
    <w:p>
      <w:r>
        <w:t>中国平安人寿保险股份有限</w:t>
      </w:r>
    </w:p>
    <w:p>
      <w:r>
        <w:t xml:space="preserve">公司－传统－普通保险产品 </w:t>
      </w:r>
    </w:p>
    <w:p>
      <w:r/>
    </w:p>
    <w:p>
      <w:r>
        <w:t xml:space="preserve">境内法人 </w:t>
      </w:r>
    </w:p>
    <w:p>
      <w:r/>
    </w:p>
    <w:p>
      <w:r>
        <w:t xml:space="preserve">6.38 </w:t>
      </w:r>
    </w:p>
    <w:p>
      <w:r/>
    </w:p>
    <w:p>
      <w:r>
        <w:t xml:space="preserve">607,328,000 </w:t>
      </w:r>
    </w:p>
    <w:p>
      <w:r/>
    </w:p>
    <w:p>
      <w:r>
        <w:t xml:space="preserve">227,748,000 </w:t>
      </w:r>
    </w:p>
    <w:p>
      <w:r/>
    </w:p>
    <w:p>
      <w:r>
        <w:t xml:space="preserve">- </w:t>
      </w:r>
    </w:p>
    <w:p>
      <w:r/>
    </w:p>
    <w:p>
      <w:r>
        <w:t xml:space="preserve">607,328,000 </w:t>
      </w:r>
    </w:p>
    <w:p>
      <w:r/>
    </w:p>
    <w:p>
      <w:r>
        <w:t xml:space="preserve">- </w:t>
      </w:r>
    </w:p>
    <w:p>
      <w:r/>
    </w:p>
    <w:p>
      <w:r>
        <w:t xml:space="preserve">境内法人 </w:t>
      </w:r>
    </w:p>
    <w:p>
      <w:r/>
    </w:p>
    <w:p>
      <w:r>
        <w:t xml:space="preserve">2.37 </w:t>
      </w:r>
    </w:p>
    <w:p>
      <w:r/>
    </w:p>
    <w:p>
      <w:r>
        <w:t xml:space="preserve">225,541,645 </w:t>
      </w:r>
    </w:p>
    <w:p>
      <w:r/>
    </w:p>
    <w:p>
      <w:r>
        <w:t xml:space="preserve">84,578,117 </w:t>
      </w:r>
    </w:p>
    <w:p>
      <w:r/>
    </w:p>
    <w:p>
      <w:r>
        <w:t xml:space="preserve">- </w:t>
      </w:r>
    </w:p>
    <w:p>
      <w:r/>
    </w:p>
    <w:p>
      <w:r>
        <w:t xml:space="preserve">225,541,645 </w:t>
      </w:r>
    </w:p>
    <w:p>
      <w:r/>
    </w:p>
    <w:p>
      <w:r>
        <w:t xml:space="preserve">- </w:t>
      </w:r>
    </w:p>
    <w:p>
      <w:r/>
    </w:p>
    <w:p>
      <w:r>
        <w:t xml:space="preserve">葛卫东 </w:t>
      </w:r>
    </w:p>
    <w:p>
      <w:r/>
    </w:p>
    <w:p>
      <w:r>
        <w:t xml:space="preserve">境内 </w:t>
      </w:r>
    </w:p>
    <w:p>
      <w:r>
        <w:t xml:space="preserve">自然人 </w:t>
      </w:r>
    </w:p>
    <w:p>
      <w:r>
        <w:t>境内国有</w:t>
      </w:r>
    </w:p>
    <w:p>
      <w:r>
        <w:t xml:space="preserve">法人 </w:t>
      </w:r>
    </w:p>
    <w:p>
      <w:r/>
    </w:p>
    <w:p>
      <w:r>
        <w:t xml:space="preserve">1.77 </w:t>
      </w:r>
    </w:p>
    <w:p>
      <w:r/>
    </w:p>
    <w:p>
      <w:r>
        <w:t xml:space="preserve">168,937,579 </w:t>
      </w:r>
    </w:p>
    <w:p>
      <w:r/>
    </w:p>
    <w:p>
      <w:r>
        <w:t xml:space="preserve">107,352,370 </w:t>
      </w:r>
    </w:p>
    <w:p>
      <w:r/>
    </w:p>
    <w:p>
      <w:r>
        <w:t xml:space="preserve">- </w:t>
      </w:r>
    </w:p>
    <w:p>
      <w:r/>
    </w:p>
    <w:p>
      <w:r>
        <w:t xml:space="preserve">168,937,579 </w:t>
      </w:r>
    </w:p>
    <w:p>
      <w:r/>
    </w:p>
    <w:p>
      <w:r>
        <w:t xml:space="preserve">- </w:t>
      </w:r>
    </w:p>
    <w:p>
      <w:r/>
    </w:p>
    <w:p>
      <w:r>
        <w:t xml:space="preserve">深圳中电投资股份有限公司 </w:t>
      </w:r>
    </w:p>
    <w:p>
      <w:r/>
    </w:p>
    <w:p>
      <w:r>
        <w:t xml:space="preserve">1.56 </w:t>
      </w:r>
    </w:p>
    <w:p>
      <w:r/>
    </w:p>
    <w:p>
      <w:r>
        <w:t xml:space="preserve">148,587,816 </w:t>
      </w:r>
    </w:p>
    <w:p>
      <w:r/>
    </w:p>
    <w:p>
      <w:r>
        <w:t xml:space="preserve">55,720,431 </w:t>
      </w:r>
    </w:p>
    <w:p>
      <w:r/>
    </w:p>
    <w:p>
      <w:r>
        <w:t xml:space="preserve">- </w:t>
      </w:r>
    </w:p>
    <w:p>
      <w:r/>
    </w:p>
    <w:p>
      <w:r>
        <w:t xml:space="preserve">148,587,816 </w:t>
      </w:r>
    </w:p>
    <w:p>
      <w:r/>
    </w:p>
    <w:p>
      <w:r>
        <w:t xml:space="preserve">- </w:t>
      </w:r>
    </w:p>
    <w:p>
      <w:r/>
    </w:p>
    <w:p>
      <w:r>
        <w:t>中国民生银行－银华深证</w:t>
      </w:r>
    </w:p>
    <w:p>
      <w:r>
        <w:t xml:space="preserve">100 指数分级证券投资基金 </w:t>
      </w:r>
    </w:p>
    <w:p>
      <w:r>
        <w:t>南方东英资产管理有限公司</w:t>
      </w:r>
    </w:p>
    <w:p>
      <w:r/>
    </w:p>
    <w:p>
      <w:r>
        <w:t xml:space="preserve">境内法人 </w:t>
      </w:r>
    </w:p>
    <w:p>
      <w:r/>
    </w:p>
    <w:p>
      <w:r>
        <w:t xml:space="preserve">0.52 </w:t>
      </w:r>
    </w:p>
    <w:p>
      <w:r/>
    </w:p>
    <w:p>
      <w:r>
        <w:t xml:space="preserve">49,958,081 </w:t>
      </w:r>
    </w:p>
    <w:p>
      <w:r/>
    </w:p>
    <w:p>
      <w:r>
        <w:t xml:space="preserve">22,372,537 </w:t>
      </w:r>
    </w:p>
    <w:p>
      <w:r/>
    </w:p>
    <w:p>
      <w:r>
        <w:t xml:space="preserve">- </w:t>
      </w:r>
    </w:p>
    <w:p>
      <w:r/>
    </w:p>
    <w:p>
      <w:r>
        <w:t xml:space="preserve">49,958,081 </w:t>
      </w:r>
    </w:p>
    <w:p>
      <w:r/>
    </w:p>
    <w:p>
      <w:r>
        <w:t xml:space="preserve">- </w:t>
      </w:r>
    </w:p>
    <w:p>
      <w:r/>
    </w:p>
    <w:p>
      <w:r>
        <w:t xml:space="preserve">－南方富时中国 A50ETF </w:t>
      </w:r>
    </w:p>
    <w:p>
      <w:r/>
    </w:p>
    <w:p>
      <w:r>
        <w:t xml:space="preserve">境外法人 </w:t>
      </w:r>
    </w:p>
    <w:p>
      <w:r/>
    </w:p>
    <w:p>
      <w:r>
        <w:t xml:space="preserve">0.42 </w:t>
      </w:r>
    </w:p>
    <w:p>
      <w:r/>
    </w:p>
    <w:p>
      <w:r>
        <w:t xml:space="preserve">39,864,405 </w:t>
      </w:r>
    </w:p>
    <w:p>
      <w:r/>
    </w:p>
    <w:p>
      <w:r>
        <w:t xml:space="preserve">22,925,692 </w:t>
      </w:r>
    </w:p>
    <w:p>
      <w:r/>
    </w:p>
    <w:p>
      <w:r>
        <w:t xml:space="preserve">- </w:t>
      </w:r>
    </w:p>
    <w:p>
      <w:r/>
    </w:p>
    <w:p>
      <w:r>
        <w:t xml:space="preserve">39,864,405 </w:t>
      </w:r>
    </w:p>
    <w:p>
      <w:r/>
    </w:p>
    <w:p>
      <w:r>
        <w:t xml:space="preserve">- </w:t>
      </w:r>
    </w:p>
    <w:p>
      <w:r/>
    </w:p>
    <w:p>
      <w:r>
        <w:t>中国工商银行－融通深证</w:t>
      </w:r>
    </w:p>
    <w:p>
      <w:r>
        <w:t xml:space="preserve">100 指数证券投资基金 </w:t>
      </w:r>
    </w:p>
    <w:p>
      <w:r>
        <w:t>中国银行－易方达深证 100</w:t>
      </w:r>
    </w:p>
    <w:p>
      <w:r>
        <w:t>交易型开放式指数证券投资</w:t>
      </w:r>
    </w:p>
    <w:p>
      <w:r>
        <w:t xml:space="preserve">基金 </w:t>
      </w:r>
    </w:p>
    <w:p>
      <w:r>
        <w:t xml:space="preserve">兴亚集团控股有限公司 </w:t>
      </w:r>
    </w:p>
    <w:p>
      <w:r>
        <w:t>战略投资者或一般法人因配</w:t>
      </w:r>
    </w:p>
    <w:p>
      <w:r>
        <w:t>售新股成为前 10 名股东的情</w:t>
      </w:r>
    </w:p>
    <w:p>
      <w:r>
        <w:t xml:space="preserve">况（如有） </w:t>
      </w:r>
    </w:p>
    <w:p>
      <w:r/>
    </w:p>
    <w:p>
      <w:r>
        <w:t xml:space="preserve">境内法人 </w:t>
      </w:r>
    </w:p>
    <w:p>
      <w:r/>
    </w:p>
    <w:p>
      <w:r>
        <w:t xml:space="preserve">0.38 </w:t>
      </w:r>
    </w:p>
    <w:p>
      <w:r/>
    </w:p>
    <w:p>
      <w:r>
        <w:t xml:space="preserve">36,157,628 </w:t>
      </w:r>
    </w:p>
    <w:p>
      <w:r/>
    </w:p>
    <w:p>
      <w:r>
        <w:t xml:space="preserve">7,030,439 </w:t>
      </w:r>
    </w:p>
    <w:p>
      <w:r/>
    </w:p>
    <w:p>
      <w:r>
        <w:t xml:space="preserve">- </w:t>
      </w:r>
    </w:p>
    <w:p>
      <w:r/>
    </w:p>
    <w:p>
      <w:r>
        <w:t xml:space="preserve">36,157,628 </w:t>
      </w:r>
    </w:p>
    <w:p>
      <w:r/>
    </w:p>
    <w:p>
      <w:r>
        <w:t xml:space="preserve">- </w:t>
      </w:r>
    </w:p>
    <w:p>
      <w:r/>
    </w:p>
    <w:p>
      <w:r>
        <w:t xml:space="preserve">境内法人 </w:t>
      </w:r>
    </w:p>
    <w:p>
      <w:r/>
    </w:p>
    <w:p>
      <w:r>
        <w:t xml:space="preserve">0.38 </w:t>
      </w:r>
    </w:p>
    <w:p>
      <w:r/>
    </w:p>
    <w:p>
      <w:r>
        <w:t xml:space="preserve">36,128,197 </w:t>
      </w:r>
    </w:p>
    <w:p>
      <w:r/>
    </w:p>
    <w:p>
      <w:r>
        <w:t xml:space="preserve">-5,006,312 </w:t>
      </w:r>
    </w:p>
    <w:p>
      <w:r/>
    </w:p>
    <w:p>
      <w:r>
        <w:t xml:space="preserve">- </w:t>
      </w:r>
    </w:p>
    <w:p>
      <w:r/>
    </w:p>
    <w:p>
      <w:r>
        <w:t xml:space="preserve">36,128,197 </w:t>
      </w:r>
    </w:p>
    <w:p>
      <w:r/>
    </w:p>
    <w:p>
      <w:r>
        <w:t xml:space="preserve">- </w:t>
      </w:r>
    </w:p>
    <w:p>
      <w:r/>
    </w:p>
    <w:p>
      <w:r>
        <w:t xml:space="preserve">境内法人 </w:t>
      </w:r>
    </w:p>
    <w:p>
      <w:r/>
    </w:p>
    <w:p>
      <w:r>
        <w:t xml:space="preserve">0.37 </w:t>
      </w:r>
    </w:p>
    <w:p>
      <w:r/>
    </w:p>
    <w:p>
      <w:r>
        <w:t xml:space="preserve">35,000,000 </w:t>
      </w:r>
    </w:p>
    <w:p>
      <w:r/>
    </w:p>
    <w:p>
      <w:r>
        <w:t xml:space="preserve">10,970,567 </w:t>
      </w:r>
    </w:p>
    <w:p>
      <w:r/>
    </w:p>
    <w:p>
      <w:r>
        <w:t xml:space="preserve">- </w:t>
      </w:r>
    </w:p>
    <w:p>
      <w:r/>
    </w:p>
    <w:p>
      <w:r>
        <w:t xml:space="preserve">35,000,000 </w:t>
      </w:r>
    </w:p>
    <w:p>
      <w:r/>
    </w:p>
    <w:p>
      <w:r>
        <w:t xml:space="preserve">- </w:t>
      </w:r>
    </w:p>
    <w:p>
      <w:r/>
    </w:p>
    <w:p>
      <w:r>
        <w:t xml:space="preserve">无 </w:t>
      </w:r>
    </w:p>
    <w:p>
      <w:r/>
    </w:p>
    <w:p>
      <w:r>
        <w:t>上述股东关联关系或一致行</w:t>
      </w:r>
    </w:p>
    <w:p>
      <w:r>
        <w:t xml:space="preserve">动的说明 </w:t>
      </w:r>
    </w:p>
    <w:p>
      <w:r/>
    </w:p>
    <w:p>
      <w:r>
        <w:t>1、中国平安人寿保险股份有限公司为中国平安保险（集团）股份有限公司控股子公司和一致</w:t>
      </w:r>
    </w:p>
    <w:p>
      <w:r>
        <w:t>行动人，“中国平安保险（集团）股份有限公司－集团本级－自有资金”、“中国平安人寿保险</w:t>
      </w:r>
    </w:p>
    <w:p>
      <w:r>
        <w:t>股份有限公司－自有资金”与“中国平安人寿保险股份有限公司－传统－普通保险产品”具有</w:t>
      </w:r>
    </w:p>
    <w:p>
      <w:r>
        <w:t xml:space="preserve">关联关系。 </w:t>
      </w:r>
    </w:p>
    <w:p>
      <w:r>
        <w:t xml:space="preserve">2、本行未知其他股东间的关联关系，也未知其是否属于一致行动人。 </w:t>
      </w:r>
    </w:p>
    <w:p>
      <w:r>
        <w:t xml:space="preserve">前 10 名无限售条件股东持股情况 </w:t>
      </w:r>
    </w:p>
    <w:p>
      <w:r/>
    </w:p>
    <w:p>
      <w:r>
        <w:t xml:space="preserve"> </w:t>
      </w:r>
    </w:p>
    <w:p>
      <w:r>
        <w:t xml:space="preserve"> </w:t>
      </w:r>
    </w:p>
    <w:p>
      <w:r>
        <w:t xml:space="preserve">股东名称 </w:t>
      </w:r>
    </w:p>
    <w:p>
      <w:r>
        <w:t>中国平安保险（集团）股份有限公司－集团本级－</w:t>
      </w:r>
    </w:p>
    <w:p>
      <w:r>
        <w:t xml:space="preserve">自有资金 </w:t>
      </w:r>
    </w:p>
    <w:p>
      <w:r>
        <w:t xml:space="preserve">中国平安人寿保险股份有限公司－自有资金 </w:t>
      </w:r>
    </w:p>
    <w:p>
      <w:r>
        <w:t>中国平安人寿保险股份有限公司－传统－普通保</w:t>
      </w:r>
    </w:p>
    <w:p>
      <w:r>
        <w:t xml:space="preserve">险产品 </w:t>
      </w:r>
    </w:p>
    <w:p>
      <w:r>
        <w:t xml:space="preserve">葛卫东 </w:t>
      </w:r>
    </w:p>
    <w:p>
      <w:r/>
    </w:p>
    <w:p>
      <w:r>
        <w:t xml:space="preserve">深圳中电投资股份有限公司 </w:t>
      </w:r>
    </w:p>
    <w:p>
      <w:r>
        <w:t>中国民生银行－银华深证 100 指数分级证券投资</w:t>
      </w:r>
    </w:p>
    <w:p>
      <w:r>
        <w:t xml:space="preserve">基金 </w:t>
      </w:r>
    </w:p>
    <w:p>
      <w:r>
        <w:t>南方东英资产管理有限公司－南方富时中国</w:t>
      </w:r>
    </w:p>
    <w:p>
      <w:r/>
    </w:p>
    <w:p>
      <w:r>
        <w:t xml:space="preserve">A50ETF </w:t>
      </w:r>
    </w:p>
    <w:p>
      <w:r/>
    </w:p>
    <w:p>
      <w:r>
        <w:t xml:space="preserve">中国工商银行－融通深证 100 指数证券投资基金 </w:t>
      </w:r>
    </w:p>
    <w:p>
      <w:r>
        <w:t>中国银行－易方达深证 100 交易型开放式指数证</w:t>
      </w:r>
    </w:p>
    <w:p>
      <w:r>
        <w:t xml:space="preserve">券投资基金 </w:t>
      </w:r>
    </w:p>
    <w:p>
      <w:r>
        <w:t xml:space="preserve">兴亚集团控股有限公司 </w:t>
      </w:r>
    </w:p>
    <w:p>
      <w:r>
        <w:t>前 10 名无限售流通股股</w:t>
      </w:r>
    </w:p>
    <w:p>
      <w:r>
        <w:t>东之间，以及前 10 名无限</w:t>
      </w:r>
    </w:p>
    <w:p>
      <w:r>
        <w:t>售流通股股东和前 10 名</w:t>
      </w:r>
    </w:p>
    <w:p>
      <w:r>
        <w:t>股东之间关联关系或一致</w:t>
      </w:r>
    </w:p>
    <w:p>
      <w:r>
        <w:t xml:space="preserve">行动的说明 </w:t>
      </w:r>
    </w:p>
    <w:p>
      <w:r/>
    </w:p>
    <w:p>
      <w:r>
        <w:t xml:space="preserve">报告期末持有无限售条件股份数量 </w:t>
      </w:r>
    </w:p>
    <w:p>
      <w:r/>
    </w:p>
    <w:p>
      <w:r>
        <w:t xml:space="preserve">股份种类 </w:t>
      </w:r>
    </w:p>
    <w:p>
      <w:r/>
    </w:p>
    <w:p>
      <w:r>
        <w:t xml:space="preserve">834,353,379 </w:t>
      </w:r>
    </w:p>
    <w:p>
      <w:r/>
    </w:p>
    <w:p>
      <w:r>
        <w:t xml:space="preserve">607,328,000 </w:t>
      </w:r>
    </w:p>
    <w:p>
      <w:r/>
    </w:p>
    <w:p>
      <w:r>
        <w:t xml:space="preserve">225,541,645 </w:t>
      </w:r>
    </w:p>
    <w:p>
      <w:r/>
    </w:p>
    <w:p>
      <w:r>
        <w:t xml:space="preserve">168,937,579 </w:t>
      </w:r>
    </w:p>
    <w:p>
      <w:r/>
    </w:p>
    <w:p>
      <w:r>
        <w:t xml:space="preserve">148,587,816 </w:t>
      </w:r>
    </w:p>
    <w:p>
      <w:r/>
    </w:p>
    <w:p>
      <w:r>
        <w:t xml:space="preserve">49,958,081 </w:t>
      </w:r>
    </w:p>
    <w:p>
      <w:r/>
    </w:p>
    <w:p>
      <w:r>
        <w:t xml:space="preserve">39,864,405 </w:t>
      </w:r>
    </w:p>
    <w:p>
      <w:r/>
    </w:p>
    <w:p>
      <w:r>
        <w:t xml:space="preserve">36,157,628 </w:t>
      </w:r>
    </w:p>
    <w:p>
      <w:r/>
    </w:p>
    <w:p>
      <w:r>
        <w:t xml:space="preserve">36,128,197 </w:t>
      </w:r>
    </w:p>
    <w:p>
      <w:r/>
    </w:p>
    <w:p>
      <w:r>
        <w:t xml:space="preserve">35,000,000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 xml:space="preserve">人民币普通股 </w:t>
      </w:r>
    </w:p>
    <w:p>
      <w:r/>
    </w:p>
    <w:p>
      <w:r>
        <w:t>1、中国平安人寿保险股份有限公司为中国平安保险（集团）股份有限公司控股子公司和一致行动</w:t>
      </w:r>
    </w:p>
    <w:p>
      <w:r>
        <w:t>人，“中国平安保险（集团）股份有限公司－集团本级－自有资金”、“中国平安人寿保险股份有限</w:t>
      </w:r>
    </w:p>
    <w:p>
      <w:r>
        <w:t xml:space="preserve">公司－自有资金”与“中国平安人寿保险股份有限公司－传统－普通保险产品”具有关联关系。 </w:t>
      </w:r>
    </w:p>
    <w:p>
      <w:r>
        <w:t xml:space="preserve">2、本行未知其他股东间的关联关系，也未知其是否属于一致行动人。 </w:t>
      </w:r>
    </w:p>
    <w:p>
      <w:r/>
    </w:p>
    <w:p>
      <w:r>
        <w:t>参与融资融券业务股东情</w:t>
      </w:r>
    </w:p>
    <w:p>
      <w:r>
        <w:t xml:space="preserve">况说明（如有） </w:t>
      </w:r>
    </w:p>
    <w:p>
      <w:r/>
    </w:p>
    <w:p>
      <w:r>
        <w:t>1、本行股东葛卫东除通过普通证券账户持有 80,580,817 股外，还通过东方证券公司客户信用交易</w:t>
      </w:r>
    </w:p>
    <w:p>
      <w:r/>
    </w:p>
    <w:p>
      <w:r>
        <w:t xml:space="preserve">担保证券账户持有 88,356,762 股，实际合计持有 168,937,579 股。 </w:t>
      </w:r>
    </w:p>
    <w:p>
      <w:r/>
    </w:p>
    <w:p>
      <w:r>
        <w:t>2、本行股东兴亚集团控股有限公司通过普通证券账户持有 0 股，通过中信证券公司客户信用交易</w:t>
      </w:r>
    </w:p>
    <w:p>
      <w:r/>
    </w:p>
    <w:p>
      <w:r>
        <w:t xml:space="preserve">担保证券账户持有 35,000,000 股，实际合计持有 35,000,000 股。 </w:t>
      </w:r>
    </w:p>
    <w:p>
      <w:r/>
    </w:p>
    <w:p>
      <w:r>
        <w:t xml:space="preserve">公司股东在报告期内是否进行约定购回交易 </w:t>
      </w:r>
    </w:p>
    <w:p>
      <w:r/>
    </w:p>
    <w:p>
      <w:r>
        <w:t xml:space="preserve">□ 是 √ 否  </w:t>
      </w:r>
    </w:p>
    <w:p>
      <w:r/>
    </w:p>
    <w:p>
      <w:r>
        <w:t xml:space="preserve">2、控股股东情况 </w:t>
      </w:r>
    </w:p>
    <w:p>
      <w:r/>
    </w:p>
    <w:p>
      <w:r>
        <w:t xml:space="preserve">控股股东名称 </w:t>
      </w:r>
    </w:p>
    <w:p>
      <w:r/>
    </w:p>
    <w:p>
      <w:r>
        <w:t xml:space="preserve">法定 </w:t>
      </w:r>
    </w:p>
    <w:p>
      <w:r>
        <w:t xml:space="preserve">代表人 </w:t>
      </w:r>
    </w:p>
    <w:p>
      <w:r/>
    </w:p>
    <w:p>
      <w:r>
        <w:t xml:space="preserve">成立日期 </w:t>
      </w:r>
    </w:p>
    <w:p>
      <w:r/>
    </w:p>
    <w:p>
      <w:r>
        <w:t xml:space="preserve">组织机构 </w:t>
      </w:r>
    </w:p>
    <w:p>
      <w:r>
        <w:t xml:space="preserve">代码 </w:t>
      </w:r>
    </w:p>
    <w:p>
      <w:r/>
    </w:p>
    <w:p>
      <w:r>
        <w:t xml:space="preserve">注册资本 </w:t>
      </w:r>
    </w:p>
    <w:p>
      <w:r/>
    </w:p>
    <w:p>
      <w:r>
        <w:t xml:space="preserve">主要经营业务 </w:t>
      </w:r>
    </w:p>
    <w:p>
      <w:r/>
    </w:p>
    <w:p>
      <w:r>
        <w:t xml:space="preserve">马明哲 1988 年 3 月 21 日 </w:t>
      </w:r>
    </w:p>
    <w:p>
      <w:r/>
    </w:p>
    <w:p>
      <w:r>
        <w:t>投资保险企业；监督管理控股投资</w:t>
      </w:r>
    </w:p>
    <w:p>
      <w:r>
        <w:t>企业的各种国内、国际业务；开展</w:t>
      </w:r>
    </w:p>
    <w:p>
      <w:r>
        <w:t>保险资金运用业务；经批准开展国</w:t>
      </w:r>
    </w:p>
    <w:p>
      <w:r>
        <w:t>内、国际保险业务；经中国保险监</w:t>
      </w:r>
    </w:p>
    <w:p>
      <w:r>
        <w:t>督管理委员会及国家有关部门批</w:t>
      </w:r>
    </w:p>
    <w:p>
      <w:r>
        <w:t xml:space="preserve">准的其他业务。 </w:t>
      </w:r>
    </w:p>
    <w:p>
      <w:r>
        <w:t>本行控股股东中国平安保险（集团）股份有限公司分别在香港联合交易所主板及上海证券交易所</w:t>
      </w:r>
    </w:p>
    <w:p>
      <w:r>
        <w:t>两地上市。截至报告日，中国平安尚未披露 2013 年年度报告。相关内容届时请详见《中国平安</w:t>
      </w:r>
    </w:p>
    <w:p>
      <w:r>
        <w:t xml:space="preserve">保险（集团）股份有限公司 2013 年年度报告》。 </w:t>
      </w:r>
    </w:p>
    <w:p>
      <w:r/>
    </w:p>
    <w:p>
      <w:r>
        <w:t xml:space="preserve">10001231-6 </w:t>
      </w:r>
    </w:p>
    <w:p>
      <w:r/>
    </w:p>
    <w:p>
      <w:r>
        <w:t>人民币</w:t>
      </w:r>
    </w:p>
    <w:p>
      <w:r/>
    </w:p>
    <w:p>
      <w:r>
        <w:t xml:space="preserve">7,916,142,092 元 </w:t>
      </w:r>
    </w:p>
    <w:p>
      <w:r/>
    </w:p>
    <w:p>
      <w:r>
        <w:t xml:space="preserve">同上。 </w:t>
      </w:r>
    </w:p>
    <w:p>
      <w:r/>
    </w:p>
    <w:p>
      <w:r>
        <w:t>中国平安保险（集</w:t>
      </w:r>
    </w:p>
    <w:p>
      <w:r>
        <w:t xml:space="preserve">团）股份有限公司 </w:t>
      </w:r>
    </w:p>
    <w:p>
      <w:r/>
    </w:p>
    <w:p>
      <w:r>
        <w:t>经营成果、财务状</w:t>
      </w:r>
    </w:p>
    <w:p>
      <w:r>
        <w:t>况、现金流和未来</w:t>
      </w:r>
    </w:p>
    <w:p>
      <w:r>
        <w:t xml:space="preserve">发展战略等 </w:t>
      </w:r>
    </w:p>
    <w:p>
      <w:r>
        <w:t>控股股东报告期内</w:t>
      </w:r>
    </w:p>
    <w:p>
      <w:r>
        <w:t>控股和参股的其他</w:t>
      </w:r>
    </w:p>
    <w:p>
      <w:r>
        <w:t>境内外上市公司的</w:t>
      </w:r>
    </w:p>
    <w:p>
      <w:r>
        <w:t xml:space="preserve">股权情况 </w:t>
      </w:r>
    </w:p>
    <w:p>
      <w:r/>
    </w:p>
    <w:p>
      <w:r>
        <w:t xml:space="preserve">3、报告期内本行控股股东变动情况 </w:t>
      </w:r>
    </w:p>
    <w:p>
      <w:r/>
    </w:p>
    <w:p>
      <w:r>
        <w:t xml:space="preserve">报告期内本行无控股股东变动。本行与控股股东之间的关系方框图如下： </w:t>
      </w:r>
    </w:p>
    <w:p>
      <w:r/>
    </w:p>
    <w:p>
      <w:r>
        <w:t xml:space="preserve">- 66 - </w:t>
      </w:r>
    </w:p>
    <w:p>
      <w:r/>
    </w:p>
    <w:p>
      <w:r>
        <w:t xml:space="preserve"> </w:t>
      </w:r>
    </w:p>
    <w:p>
      <w:r>
        <w:t xml:space="preserve"> </w:t>
      </w:r>
    </w:p>
    <w:p>
      <w:r>
        <w:t xml:space="preserve"> </w:t>
      </w:r>
    </w:p>
    <w:p>
      <w:r>
        <w:t xml:space="preserve"> </w:t>
      </w:r>
    </w:p>
    <w:p>
      <w:r>
        <w:t xml:space="preserve">4、实际控制人情况 </w:t>
      </w:r>
    </w:p>
    <w:p>
      <w:r/>
    </w:p>
    <w:p>
      <w:r>
        <w:t xml:space="preserve">本行无实际控制人。 </w:t>
      </w:r>
    </w:p>
    <w:p>
      <w:r/>
    </w:p>
    <w:p>
      <w:r>
        <w:t xml:space="preserve">5、其他持股在 10%以上的法人股东 </w:t>
      </w:r>
    </w:p>
    <w:p>
      <w:r/>
    </w:p>
    <w:p>
      <w:r>
        <w:t xml:space="preserve">无。 </w:t>
      </w:r>
    </w:p>
    <w:p>
      <w:r/>
    </w:p>
    <w:p>
      <w:r>
        <w:t xml:space="preserve">四、公司股东及其一致行动人在报告期提出或实施股份增持计划的情况 </w:t>
      </w:r>
    </w:p>
    <w:p>
      <w:r>
        <w:t xml:space="preserve">不适用。 </w:t>
      </w:r>
    </w:p>
    <w:p>
      <w:r/>
    </w:p>
    <w:p>
      <w:r>
        <w:t>公司股东及其一致行动人在报告期内未提出或实施股份增持计划。</w:t>
      </w:r>
    </w:p>
    <w:p>
      <w:r/>
    </w:p>
    <w:p>
      <w:r>
        <w:t xml:space="preserve">- 67 - </w:t>
      </w:r>
    </w:p>
    <w:p>
      <w:r/>
    </w:p>
    <w:p>
      <w:r>
        <w:t xml:space="preserve"> </w:t>
      </w:r>
    </w:p>
    <w:p>
      <w:r>
        <w:t xml:space="preserve">    第七节  董事、监事、高级管理人员和员工情况 </w:t>
      </w:r>
    </w:p>
    <w:p>
      <w:r/>
    </w:p>
    <w:p>
      <w:r>
        <w:t xml:space="preserve">一、董事、监事和高级管理人员基本情况 </w:t>
      </w:r>
    </w:p>
    <w:p>
      <w:r/>
    </w:p>
    <w:p>
      <w:r>
        <w:t xml:space="preserve">姓名 </w:t>
      </w:r>
    </w:p>
    <w:p>
      <w:r/>
    </w:p>
    <w:p>
      <w:r>
        <w:t xml:space="preserve">职务 </w:t>
      </w:r>
    </w:p>
    <w:p>
      <w:r/>
    </w:p>
    <w:p>
      <w:r>
        <w:t xml:space="preserve">任职 </w:t>
      </w:r>
    </w:p>
    <w:p>
      <w:r>
        <w:t xml:space="preserve">状态 </w:t>
      </w:r>
    </w:p>
    <w:p>
      <w:r/>
    </w:p>
    <w:p>
      <w:r>
        <w:t xml:space="preserve">性别 年龄 </w:t>
      </w:r>
    </w:p>
    <w:p>
      <w:r/>
    </w:p>
    <w:p>
      <w:r>
        <w:t xml:space="preserve">任期起止日期 </w:t>
      </w:r>
    </w:p>
    <w:p>
      <w:r/>
    </w:p>
    <w:p>
      <w:r>
        <w:t>年初持股</w:t>
      </w:r>
    </w:p>
    <w:p>
      <w:r>
        <w:t xml:space="preserve">数（股） </w:t>
      </w:r>
    </w:p>
    <w:p>
      <w:r/>
    </w:p>
    <w:p>
      <w:r>
        <w:t>本年增持股</w:t>
      </w:r>
    </w:p>
    <w:p>
      <w:r>
        <w:t xml:space="preserve">份数量（股） </w:t>
      </w:r>
    </w:p>
    <w:p>
      <w:r/>
    </w:p>
    <w:p>
      <w:r>
        <w:t>本年减持股份</w:t>
      </w:r>
    </w:p>
    <w:p>
      <w:r>
        <w:t xml:space="preserve">数量（股） </w:t>
      </w:r>
    </w:p>
    <w:p>
      <w:r/>
    </w:p>
    <w:p>
      <w:r>
        <w:t>年末持股</w:t>
      </w:r>
    </w:p>
    <w:p>
      <w:r>
        <w:t xml:space="preserve">数（股） </w:t>
      </w:r>
    </w:p>
    <w:p>
      <w:r/>
    </w:p>
    <w:p>
      <w:r>
        <w:t xml:space="preserve">孙建一 董事、董事长 现任 男 </w:t>
      </w:r>
    </w:p>
    <w:p>
      <w:r/>
    </w:p>
    <w:p>
      <w:r>
        <w:t xml:space="preserve">60 </w:t>
      </w:r>
    </w:p>
    <w:p>
      <w:r/>
    </w:p>
    <w:p>
      <w:r>
        <w:t xml:space="preserve">邵平 董事、行长 现任 男 </w:t>
      </w:r>
    </w:p>
    <w:p>
      <w:r/>
    </w:p>
    <w:p>
      <w:r>
        <w:t xml:space="preserve">56 </w:t>
      </w:r>
    </w:p>
    <w:p>
      <w:r/>
    </w:p>
    <w:p>
      <w:r>
        <w:t xml:space="preserve">董事任期： </w:t>
      </w:r>
    </w:p>
    <w:p>
      <w:r/>
    </w:p>
    <w:p>
      <w:r>
        <w:t xml:space="preserve">2012.10-换届 </w:t>
      </w:r>
    </w:p>
    <w:p>
      <w:r/>
    </w:p>
    <w:p>
      <w:r>
        <w:t xml:space="preserve">董事长任期： </w:t>
      </w:r>
    </w:p>
    <w:p>
      <w:r/>
    </w:p>
    <w:p>
      <w:r>
        <w:t xml:space="preserve">2012.11-换届 </w:t>
      </w:r>
    </w:p>
    <w:p>
      <w:r/>
    </w:p>
    <w:p>
      <w:r>
        <w:t xml:space="preserve">董事任期： </w:t>
      </w:r>
    </w:p>
    <w:p>
      <w:r/>
    </w:p>
    <w:p>
      <w:r>
        <w:t xml:space="preserve">2012.10-换届 </w:t>
      </w:r>
    </w:p>
    <w:p>
      <w:r/>
    </w:p>
    <w:p>
      <w:r>
        <w:t xml:space="preserve">行长任期： </w:t>
      </w:r>
    </w:p>
    <w:p>
      <w:r/>
    </w:p>
    <w:p>
      <w:r>
        <w:t xml:space="preserve">王利平 </w:t>
      </w:r>
    </w:p>
    <w:p>
      <w:r>
        <w:t xml:space="preserve">姚波 </w:t>
      </w:r>
    </w:p>
    <w:p>
      <w:r>
        <w:t xml:space="preserve">顾敏 </w:t>
      </w:r>
    </w:p>
    <w:p>
      <w:r>
        <w:t xml:space="preserve">叶素兰 </w:t>
      </w:r>
    </w:p>
    <w:p>
      <w:r>
        <w:t xml:space="preserve">李敬和 </w:t>
      </w:r>
    </w:p>
    <w:p>
      <w:r>
        <w:t xml:space="preserve">王开国 </w:t>
      </w:r>
    </w:p>
    <w:p>
      <w:r/>
    </w:p>
    <w:p>
      <w:r>
        <w:t xml:space="preserve">董事 </w:t>
      </w:r>
    </w:p>
    <w:p>
      <w:r>
        <w:t xml:space="preserve">董事 </w:t>
      </w:r>
    </w:p>
    <w:p>
      <w:r>
        <w:t xml:space="preserve">董事 </w:t>
      </w:r>
    </w:p>
    <w:p>
      <w:r>
        <w:t xml:space="preserve">董事 </w:t>
      </w:r>
    </w:p>
    <w:p>
      <w:r>
        <w:t xml:space="preserve">董事 </w:t>
      </w:r>
    </w:p>
    <w:p>
      <w:r>
        <w:t xml:space="preserve">董事 </w:t>
      </w:r>
    </w:p>
    <w:p>
      <w:r/>
    </w:p>
    <w:p>
      <w:r>
        <w:t xml:space="preserve">现任 女 </w:t>
      </w:r>
    </w:p>
    <w:p>
      <w:r>
        <w:t xml:space="preserve">现任 男 </w:t>
      </w:r>
    </w:p>
    <w:p>
      <w:r>
        <w:t xml:space="preserve">现任 男 </w:t>
      </w:r>
    </w:p>
    <w:p>
      <w:r>
        <w:t xml:space="preserve">现任 女 </w:t>
      </w:r>
    </w:p>
    <w:p>
      <w:r>
        <w:t xml:space="preserve">现任 男 </w:t>
      </w:r>
    </w:p>
    <w:p>
      <w:r>
        <w:t xml:space="preserve">现任 男 </w:t>
      </w:r>
    </w:p>
    <w:p>
      <w:r/>
    </w:p>
    <w:p>
      <w:r>
        <w:t xml:space="preserve">2012.11- </w:t>
      </w:r>
    </w:p>
    <w:p>
      <w:r>
        <w:t xml:space="preserve">57 2010.12-2014.1 </w:t>
      </w:r>
    </w:p>
    <w:p>
      <w:r>
        <w:t xml:space="preserve">42 2010.12-换届 </w:t>
      </w:r>
    </w:p>
    <w:p>
      <w:r>
        <w:t xml:space="preserve">39 2010.12-2014.1 </w:t>
      </w:r>
    </w:p>
    <w:p>
      <w:r>
        <w:t xml:space="preserve">57 2010.12-换届 </w:t>
      </w:r>
    </w:p>
    <w:p>
      <w:r>
        <w:t xml:space="preserve">58 2010.12-换届 </w:t>
      </w:r>
    </w:p>
    <w:p>
      <w:r>
        <w:t xml:space="preserve">55 2010.12-2014.1 </w:t>
      </w:r>
    </w:p>
    <w:p>
      <w:r/>
    </w:p>
    <w:p>
      <w:r>
        <w:t xml:space="preserve">董事任期：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胡跃飞 董事、副行长 现任 男 </w:t>
      </w:r>
    </w:p>
    <w:p>
      <w:r/>
    </w:p>
    <w:p>
      <w:r>
        <w:t xml:space="preserve">51 </w:t>
      </w:r>
    </w:p>
    <w:p>
      <w:r/>
    </w:p>
    <w:p>
      <w:r>
        <w:t xml:space="preserve">2010.12-换届 </w:t>
      </w:r>
    </w:p>
    <w:p>
      <w:r>
        <w:t xml:space="preserve">副行长任期：2006.5- </w:t>
      </w:r>
    </w:p>
    <w:p>
      <w:r/>
    </w:p>
    <w:p>
      <w:r>
        <w:t xml:space="preserve">董事任期： </w:t>
      </w:r>
    </w:p>
    <w:p>
      <w:r/>
    </w:p>
    <w:p>
      <w:r>
        <w:t xml:space="preserve">1,484 </w:t>
      </w:r>
    </w:p>
    <w:p>
      <w:r/>
    </w:p>
    <w:p>
      <w:r>
        <w:t xml:space="preserve">890 </w:t>
      </w:r>
    </w:p>
    <w:p>
      <w:r/>
    </w:p>
    <w:p>
      <w:r>
        <w:t xml:space="preserve">陈伟 董事、副行长 现任 女 </w:t>
      </w:r>
    </w:p>
    <w:p>
      <w:r/>
    </w:p>
    <w:p>
      <w:r>
        <w:t xml:space="preserve">邱伟 </w:t>
      </w:r>
    </w:p>
    <w:p>
      <w:r/>
    </w:p>
    <w:p>
      <w:r>
        <w:t xml:space="preserve">现任 男 </w:t>
      </w:r>
    </w:p>
    <w:p>
      <w:r/>
    </w:p>
    <w:p>
      <w:r>
        <w:t xml:space="preserve">卢迈 </w:t>
      </w:r>
    </w:p>
    <w:p>
      <w:r>
        <w:t xml:space="preserve">独立董事 现任 男 </w:t>
      </w:r>
    </w:p>
    <w:p>
      <w:r>
        <w:t xml:space="preserve">刘南园 独立董事 现任 男 </w:t>
      </w:r>
    </w:p>
    <w:p>
      <w:r>
        <w:t xml:space="preserve">段永宽 独立董事 现任 男 </w:t>
      </w:r>
    </w:p>
    <w:p>
      <w:r>
        <w:t xml:space="preserve">夏冬林 独立董事 现任 男 </w:t>
      </w:r>
    </w:p>
    <w:p>
      <w:r>
        <w:t xml:space="preserve">储一昀 独立董事 现任 男 </w:t>
      </w:r>
    </w:p>
    <w:p>
      <w:r>
        <w:t xml:space="preserve">马林 </w:t>
      </w:r>
    </w:p>
    <w:p>
      <w:r>
        <w:t xml:space="preserve">独立董事 现任 男 </w:t>
      </w:r>
    </w:p>
    <w:p>
      <w:r>
        <w:t xml:space="preserve">陈瑛明 独立董事 现任 男 </w:t>
      </w:r>
    </w:p>
    <w:p>
      <w:r>
        <w:t xml:space="preserve">刘雪樵 独立董事 现任 男 </w:t>
      </w:r>
    </w:p>
    <w:p>
      <w:r>
        <w:t xml:space="preserve">  股东监事、 </w:t>
      </w:r>
    </w:p>
    <w:p>
      <w:r>
        <w:t xml:space="preserve">监事长 </w:t>
      </w:r>
    </w:p>
    <w:p>
      <w:r>
        <w:t xml:space="preserve">罗康平 外部监事 现任 男 </w:t>
      </w:r>
    </w:p>
    <w:p>
      <w:r>
        <w:t xml:space="preserve">肖立荣 外部监事 现任 女 </w:t>
      </w:r>
    </w:p>
    <w:p>
      <w:r>
        <w:t xml:space="preserve">车国宝 股东监事 现任 男 </w:t>
      </w:r>
    </w:p>
    <w:p>
      <w:r>
        <w:t xml:space="preserve">王岚 </w:t>
      </w:r>
    </w:p>
    <w:p>
      <w:r>
        <w:t xml:space="preserve">职工监事 现任 女 </w:t>
      </w:r>
    </w:p>
    <w:p>
      <w:r>
        <w:t xml:space="preserve">王毅 </w:t>
      </w:r>
    </w:p>
    <w:p>
      <w:r>
        <w:t xml:space="preserve">职工监事 现任 男 </w:t>
      </w:r>
    </w:p>
    <w:p>
      <w:r>
        <w:t xml:space="preserve">曹立新 职工监事 现任 男 </w:t>
      </w:r>
    </w:p>
    <w:p>
      <w:r>
        <w:t xml:space="preserve">叶望春 </w:t>
      </w:r>
    </w:p>
    <w:p>
      <w:r>
        <w:t xml:space="preserve">副行长 现任 男 </w:t>
      </w:r>
    </w:p>
    <w:p>
      <w:r>
        <w:t xml:space="preserve">赵继臣 </w:t>
      </w:r>
    </w:p>
    <w:p>
      <w:r>
        <w:t xml:space="preserve">副行长 现任 男 </w:t>
      </w:r>
    </w:p>
    <w:p>
      <w:r>
        <w:t xml:space="preserve">孙先朗 </w:t>
      </w:r>
    </w:p>
    <w:p>
      <w:r>
        <w:t xml:space="preserve">副行长 现任 男 </w:t>
      </w:r>
    </w:p>
    <w:p>
      <w:r>
        <w:t xml:space="preserve">蔡丽凤 </w:t>
      </w:r>
    </w:p>
    <w:p>
      <w:r>
        <w:t xml:space="preserve">副行长 现任 女 </w:t>
      </w:r>
    </w:p>
    <w:p>
      <w:r>
        <w:t xml:space="preserve">谢永林 </w:t>
      </w:r>
    </w:p>
    <w:p>
      <w:r>
        <w:t xml:space="preserve">副行长 离任 男 </w:t>
      </w:r>
    </w:p>
    <w:p>
      <w:r>
        <w:t xml:space="preserve">冯杰 </w:t>
      </w:r>
    </w:p>
    <w:p>
      <w:r>
        <w:t xml:space="preserve">副行长 现任 男 </w:t>
      </w:r>
    </w:p>
    <w:p>
      <w:r>
        <w:t xml:space="preserve">吴鹏 </w:t>
      </w:r>
    </w:p>
    <w:p>
      <w:r>
        <w:t xml:space="preserve">副行长 现任 男 </w:t>
      </w:r>
    </w:p>
    <w:p>
      <w:r>
        <w:t xml:space="preserve">李南青 董事会秘书 现任 男 </w:t>
      </w:r>
    </w:p>
    <w:p>
      <w:r/>
    </w:p>
    <w:p>
      <w:r>
        <w:t xml:space="preserve">54 </w:t>
      </w:r>
    </w:p>
    <w:p>
      <w:r/>
    </w:p>
    <w:p>
      <w:r>
        <w:t xml:space="preserve">2010.12-换届 </w:t>
      </w:r>
    </w:p>
    <w:p>
      <w:r>
        <w:t xml:space="preserve">副行长任期：2010.6- </w:t>
      </w:r>
    </w:p>
    <w:p>
      <w:r>
        <w:t xml:space="preserve">66 2010.12-换届 </w:t>
      </w:r>
    </w:p>
    <w:p>
      <w:r>
        <w:t xml:space="preserve">64 2010.12-换届 </w:t>
      </w:r>
    </w:p>
    <w:p>
      <w:r>
        <w:t xml:space="preserve">64 2010.12-2014.1 </w:t>
      </w:r>
    </w:p>
    <w:p>
      <w:r>
        <w:t xml:space="preserve">52 2010.12-2014.1 </w:t>
      </w:r>
    </w:p>
    <w:p>
      <w:r>
        <w:t xml:space="preserve">49 2010.12-换届 </w:t>
      </w:r>
    </w:p>
    <w:p>
      <w:r>
        <w:t xml:space="preserve">60 2011.5-换届 </w:t>
      </w:r>
    </w:p>
    <w:p>
      <w:r>
        <w:t xml:space="preserve">49 2011.5-2014.1 </w:t>
      </w:r>
    </w:p>
    <w:p>
      <w:r>
        <w:t xml:space="preserve">62 2011.5-2014.1 </w:t>
      </w:r>
    </w:p>
    <w:p>
      <w:r/>
    </w:p>
    <w:p>
      <w:r>
        <w:t xml:space="preserve">51 2010.12-换届 </w:t>
      </w:r>
    </w:p>
    <w:p>
      <w:r/>
    </w:p>
    <w:p>
      <w:r>
        <w:t xml:space="preserve">59 2010.12-2014.1 </w:t>
      </w:r>
    </w:p>
    <w:p>
      <w:r>
        <w:t xml:space="preserve">51 2010.12-2014.1 </w:t>
      </w:r>
    </w:p>
    <w:p>
      <w:r>
        <w:t xml:space="preserve">64 2010.12-换届 </w:t>
      </w:r>
    </w:p>
    <w:p>
      <w:r>
        <w:t xml:space="preserve">43 2010.12-换届 </w:t>
      </w:r>
    </w:p>
    <w:p>
      <w:r>
        <w:t xml:space="preserve">38 2010.12-2014.1 </w:t>
      </w:r>
    </w:p>
    <w:p>
      <w:r>
        <w:t xml:space="preserve">45 2010.12-换届 </w:t>
      </w:r>
    </w:p>
    <w:p>
      <w:r>
        <w:t xml:space="preserve">58 2012.7- </w:t>
      </w:r>
    </w:p>
    <w:p>
      <w:r>
        <w:t xml:space="preserve">50 2013.1- </w:t>
      </w:r>
    </w:p>
    <w:p>
      <w:r>
        <w:t xml:space="preserve">52 2013.1- </w:t>
      </w:r>
    </w:p>
    <w:p>
      <w:r>
        <w:t xml:space="preserve">55 2013.3- </w:t>
      </w:r>
    </w:p>
    <w:p>
      <w:r>
        <w:t xml:space="preserve">45 2012.7-2013.10 </w:t>
      </w:r>
    </w:p>
    <w:p>
      <w:r>
        <w:t xml:space="preserve">56 2010.12- </w:t>
      </w:r>
    </w:p>
    <w:p>
      <w:r>
        <w:t xml:space="preserve">48 2011.8- </w:t>
      </w:r>
    </w:p>
    <w:p>
      <w:r>
        <w:t xml:space="preserve">57 2012.7- </w:t>
      </w:r>
    </w:p>
    <w:p>
      <w:r/>
    </w:p>
    <w:p>
      <w:r>
        <w:t xml:space="preserve">- 68 -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215 </w:t>
      </w:r>
    </w:p>
    <w:p>
      <w:r>
        <w:t xml:space="preserve">24,560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866 </w:t>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129 </w:t>
      </w:r>
    </w:p>
    <w:p>
      <w:r>
        <w:t xml:space="preserve">14,736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520 </w:t>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p>
    <w:p>
      <w:r>
        <w:t xml:space="preserve">2,374 </w:t>
      </w:r>
    </w:p>
    <w:p>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344 </w:t>
      </w:r>
    </w:p>
    <w:p>
      <w:r>
        <w:t xml:space="preserve">39,296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1,386 </w:t>
      </w:r>
    </w:p>
    <w:p>
      <w:r>
        <w:t xml:space="preserve">- </w:t>
      </w:r>
    </w:p>
    <w:p>
      <w:r/>
    </w:p>
    <w:p>
      <w:r>
        <w:t xml:space="preserve"> </w:t>
      </w:r>
    </w:p>
    <w:p>
      <w:r>
        <w:t xml:space="preserve">二、董事、监事在股东单位的任职情况 </w:t>
      </w:r>
    </w:p>
    <w:p>
      <w:r/>
    </w:p>
    <w:p>
      <w:r>
        <w:t xml:space="preserve">姓名 </w:t>
      </w:r>
    </w:p>
    <w:p>
      <w:r/>
    </w:p>
    <w:p>
      <w:r>
        <w:t xml:space="preserve">任职股东单位 </w:t>
      </w:r>
    </w:p>
    <w:p>
      <w:r/>
    </w:p>
    <w:p>
      <w:r>
        <w:t xml:space="preserve">孙建一 中国平安保险（集团）股份有限公司 </w:t>
      </w:r>
    </w:p>
    <w:p>
      <w:r/>
    </w:p>
    <w:p>
      <w:r>
        <w:t xml:space="preserve">中国平安保险（集团）股份有限公司 </w:t>
      </w:r>
    </w:p>
    <w:p>
      <w:r/>
    </w:p>
    <w:p>
      <w:r>
        <w:t xml:space="preserve">王利平 </w:t>
      </w:r>
    </w:p>
    <w:p>
      <w:r/>
    </w:p>
    <w:p>
      <w:r>
        <w:t xml:space="preserve">中国平安人寿保险股份有限公司 </w:t>
      </w:r>
    </w:p>
    <w:p>
      <w:r/>
    </w:p>
    <w:p>
      <w:r>
        <w:t xml:space="preserve">姚波 </w:t>
      </w:r>
    </w:p>
    <w:p>
      <w:r/>
    </w:p>
    <w:p>
      <w:r>
        <w:t xml:space="preserve">顾敏 </w:t>
      </w:r>
    </w:p>
    <w:p>
      <w:r/>
    </w:p>
    <w:p>
      <w:r>
        <w:t xml:space="preserve">中国平安保险（集团）股份有限公司 </w:t>
      </w:r>
    </w:p>
    <w:p>
      <w:r/>
    </w:p>
    <w:p>
      <w:r>
        <w:t xml:space="preserve">中国平安人寿保险股份有限公司 </w:t>
      </w:r>
    </w:p>
    <w:p>
      <w:r/>
    </w:p>
    <w:p>
      <w:r>
        <w:t xml:space="preserve">中国平安保险（集团）股份有限公司 </w:t>
      </w:r>
    </w:p>
    <w:p>
      <w:r/>
    </w:p>
    <w:p>
      <w:r>
        <w:t xml:space="preserve">中国平安人寿保险股份有限公司 </w:t>
      </w:r>
    </w:p>
    <w:p>
      <w:r/>
    </w:p>
    <w:p>
      <w:r>
        <w:t xml:space="preserve">中国平安保险（集团）股份有限公司 </w:t>
      </w:r>
    </w:p>
    <w:p>
      <w:r/>
    </w:p>
    <w:p>
      <w:r>
        <w:t xml:space="preserve">叶素兰 </w:t>
      </w:r>
    </w:p>
    <w:p>
      <w:r/>
    </w:p>
    <w:p>
      <w:r>
        <w:t xml:space="preserve">中国平安人寿保险股份有限公司 </w:t>
      </w:r>
    </w:p>
    <w:p>
      <w:r/>
    </w:p>
    <w:p>
      <w:r>
        <w:t xml:space="preserve">李敬和 深圳中电投资股份有限公司 </w:t>
      </w:r>
    </w:p>
    <w:p>
      <w:r/>
    </w:p>
    <w:p>
      <w:r>
        <w:t xml:space="preserve">职务 </w:t>
      </w:r>
    </w:p>
    <w:p>
      <w:r/>
    </w:p>
    <w:p>
      <w:r>
        <w:t xml:space="preserve">常务副总经理 </w:t>
      </w:r>
    </w:p>
    <w:p>
      <w:r/>
    </w:p>
    <w:p>
      <w:r>
        <w:t xml:space="preserve">执行董事 </w:t>
      </w:r>
    </w:p>
    <w:p>
      <w:r/>
    </w:p>
    <w:p>
      <w:r>
        <w:t xml:space="preserve">副董事长 </w:t>
      </w:r>
    </w:p>
    <w:p>
      <w:r/>
    </w:p>
    <w:p>
      <w:r>
        <w:t xml:space="preserve">执行董事 </w:t>
      </w:r>
    </w:p>
    <w:p>
      <w:r/>
    </w:p>
    <w:p>
      <w:r>
        <w:t xml:space="preserve">副总经理 </w:t>
      </w:r>
    </w:p>
    <w:p>
      <w:r/>
    </w:p>
    <w:p>
      <w:r>
        <w:t xml:space="preserve">非执行董事 </w:t>
      </w:r>
    </w:p>
    <w:p>
      <w:r/>
    </w:p>
    <w:p>
      <w:r>
        <w:t xml:space="preserve">执行董事 </w:t>
      </w:r>
    </w:p>
    <w:p>
      <w:r/>
    </w:p>
    <w:p>
      <w:r>
        <w:t xml:space="preserve">首席财务官 </w:t>
      </w:r>
    </w:p>
    <w:p>
      <w:r/>
    </w:p>
    <w:p>
      <w:r>
        <w:t xml:space="preserve">副总经理 </w:t>
      </w:r>
    </w:p>
    <w:p>
      <w:r/>
    </w:p>
    <w:p>
      <w:r>
        <w:t xml:space="preserve">总精算师 </w:t>
      </w:r>
    </w:p>
    <w:p>
      <w:r/>
    </w:p>
    <w:p>
      <w:r>
        <w:t xml:space="preserve">非执行董事 </w:t>
      </w:r>
    </w:p>
    <w:p>
      <w:r/>
    </w:p>
    <w:p>
      <w:r>
        <w:t xml:space="preserve">常务副总经理 </w:t>
      </w:r>
    </w:p>
    <w:p>
      <w:r/>
    </w:p>
    <w:p>
      <w:r>
        <w:t xml:space="preserve">执行董事 </w:t>
      </w:r>
    </w:p>
    <w:p>
      <w:r/>
    </w:p>
    <w:p>
      <w:r>
        <w:t xml:space="preserve">非执行董事 </w:t>
      </w:r>
    </w:p>
    <w:p>
      <w:r/>
    </w:p>
    <w:p>
      <w:r>
        <w:t xml:space="preserve">副总经理 </w:t>
      </w:r>
    </w:p>
    <w:p>
      <w:r/>
    </w:p>
    <w:p>
      <w:r>
        <w:t xml:space="preserve">首席稽核执行官 </w:t>
      </w:r>
    </w:p>
    <w:p>
      <w:r/>
    </w:p>
    <w:p>
      <w:r>
        <w:t xml:space="preserve">合规负责人 </w:t>
      </w:r>
    </w:p>
    <w:p>
      <w:r/>
    </w:p>
    <w:p>
      <w:r>
        <w:t xml:space="preserve">审计责任人 </w:t>
      </w:r>
    </w:p>
    <w:p>
      <w:r/>
    </w:p>
    <w:p>
      <w:r>
        <w:t xml:space="preserve">监事会主席 </w:t>
      </w:r>
    </w:p>
    <w:p>
      <w:r/>
    </w:p>
    <w:p>
      <w:r>
        <w:t xml:space="preserve">副董事长 </w:t>
      </w:r>
    </w:p>
    <w:p>
      <w:r/>
    </w:p>
    <w:p>
      <w:r>
        <w:t xml:space="preserve">党委书记 </w:t>
      </w:r>
    </w:p>
    <w:p>
      <w:r/>
    </w:p>
    <w:p>
      <w:r>
        <w:t xml:space="preserve">王开国 海通证券股份有限公司 </w:t>
      </w:r>
    </w:p>
    <w:p>
      <w:r/>
    </w:p>
    <w:p>
      <w:r>
        <w:t xml:space="preserve">董事长、党委书记 </w:t>
      </w:r>
    </w:p>
    <w:p>
      <w:r/>
    </w:p>
    <w:p>
      <w:r>
        <w:t xml:space="preserve">任期 </w:t>
      </w:r>
    </w:p>
    <w:p>
      <w:r/>
    </w:p>
    <w:p>
      <w:r>
        <w:t xml:space="preserve">1994 年 10 月至今 </w:t>
      </w:r>
    </w:p>
    <w:p>
      <w:r/>
    </w:p>
    <w:p>
      <w:r>
        <w:t xml:space="preserve">1995 年 3 月至今 </w:t>
      </w:r>
    </w:p>
    <w:p>
      <w:r/>
    </w:p>
    <w:p>
      <w:r>
        <w:t xml:space="preserve">2008 年 10 月至今 </w:t>
      </w:r>
    </w:p>
    <w:p>
      <w:r/>
    </w:p>
    <w:p>
      <w:r>
        <w:t xml:space="preserve">2009 年 6 月至 2012 年 6 月 </w:t>
      </w:r>
    </w:p>
    <w:p>
      <w:r/>
    </w:p>
    <w:p>
      <w:r>
        <w:t xml:space="preserve">2004 年 1 月至 2014 年 1 月 </w:t>
      </w:r>
    </w:p>
    <w:p>
      <w:r/>
    </w:p>
    <w:p>
      <w:r>
        <w:t xml:space="preserve">2007 年 10 月至今 </w:t>
      </w:r>
    </w:p>
    <w:p>
      <w:r/>
    </w:p>
    <w:p>
      <w:r>
        <w:t xml:space="preserve">2009 年 6 月至今 </w:t>
      </w:r>
    </w:p>
    <w:p>
      <w:r/>
    </w:p>
    <w:p>
      <w:r>
        <w:t xml:space="preserve">2010 年 4 月至今 </w:t>
      </w:r>
    </w:p>
    <w:p>
      <w:r/>
    </w:p>
    <w:p>
      <w:r>
        <w:t xml:space="preserve">2009 年 6 月至今 </w:t>
      </w:r>
    </w:p>
    <w:p>
      <w:r/>
    </w:p>
    <w:p>
      <w:r>
        <w:t xml:space="preserve">2012 年 10 月至今 </w:t>
      </w:r>
    </w:p>
    <w:p>
      <w:r/>
    </w:p>
    <w:p>
      <w:r>
        <w:t xml:space="preserve">2008 年 9 月至今 </w:t>
      </w:r>
    </w:p>
    <w:p>
      <w:r/>
    </w:p>
    <w:p>
      <w:r>
        <w:t xml:space="preserve">2012 年 6 月至今 </w:t>
      </w:r>
    </w:p>
    <w:p>
      <w:r/>
    </w:p>
    <w:p>
      <w:r>
        <w:t xml:space="preserve">2012 年 7 月至今 </w:t>
      </w:r>
    </w:p>
    <w:p>
      <w:r/>
    </w:p>
    <w:p>
      <w:r>
        <w:t xml:space="preserve">2010 年 3 月至今 </w:t>
      </w:r>
    </w:p>
    <w:p>
      <w:r/>
    </w:p>
    <w:p>
      <w:r>
        <w:t xml:space="preserve">2011 年 1 月至今 </w:t>
      </w:r>
    </w:p>
    <w:p>
      <w:r/>
    </w:p>
    <w:p>
      <w:r>
        <w:t xml:space="preserve">2006 年 3 月至今 </w:t>
      </w:r>
    </w:p>
    <w:p>
      <w:r/>
    </w:p>
    <w:p>
      <w:r>
        <w:t xml:space="preserve">2010 年 7 月至今 </w:t>
      </w:r>
    </w:p>
    <w:p>
      <w:r/>
    </w:p>
    <w:p>
      <w:r>
        <w:t xml:space="preserve">2008 年 3 月至今 </w:t>
      </w:r>
    </w:p>
    <w:p>
      <w:r/>
    </w:p>
    <w:p>
      <w:r>
        <w:t xml:space="preserve">2008 年 9 月至今 </w:t>
      </w:r>
    </w:p>
    <w:p>
      <w:r/>
    </w:p>
    <w:p>
      <w:r>
        <w:t xml:space="preserve">2008 年 1 月至今 </w:t>
      </w:r>
    </w:p>
    <w:p>
      <w:r/>
    </w:p>
    <w:p>
      <w:r>
        <w:t xml:space="preserve">2006 年 5 月至今 </w:t>
      </w:r>
    </w:p>
    <w:p>
      <w:r/>
    </w:p>
    <w:p>
      <w:r>
        <w:t xml:space="preserve">2001 年至今 </w:t>
      </w:r>
    </w:p>
    <w:p>
      <w:r/>
    </w:p>
    <w:p>
      <w:r>
        <w:t xml:space="preserve">三、董事、监事、高级管理人员在除股东单位外的其他单位的任职、兼职情况 </w:t>
      </w:r>
    </w:p>
    <w:p>
      <w:r/>
    </w:p>
    <w:p>
      <w:r>
        <w:t xml:space="preserve">姓名 </w:t>
      </w:r>
    </w:p>
    <w:p>
      <w:r/>
    </w:p>
    <w:p>
      <w:r>
        <w:t xml:space="preserve">孙建一 </w:t>
      </w:r>
    </w:p>
    <w:p>
      <w:r/>
    </w:p>
    <w:p>
      <w:r>
        <w:t xml:space="preserve">邵平 </w:t>
      </w:r>
    </w:p>
    <w:p>
      <w:r/>
    </w:p>
    <w:p>
      <w:r>
        <w:t xml:space="preserve">王利平 </w:t>
      </w:r>
    </w:p>
    <w:p>
      <w:r/>
    </w:p>
    <w:p>
      <w:r>
        <w:t xml:space="preserve">其他单位名称 </w:t>
      </w:r>
    </w:p>
    <w:p>
      <w:r>
        <w:t xml:space="preserve">深圳万科企业股份有限公司 </w:t>
      </w:r>
    </w:p>
    <w:p>
      <w:r>
        <w:t xml:space="preserve">中国保险保障基金有限责任公司 </w:t>
      </w:r>
    </w:p>
    <w:p>
      <w:r>
        <w:t xml:space="preserve">美国沃顿商学院董事会 </w:t>
      </w:r>
    </w:p>
    <w:p>
      <w:r>
        <w:t xml:space="preserve">安信信托投资股份有限公司 </w:t>
      </w:r>
    </w:p>
    <w:p>
      <w:r>
        <w:t xml:space="preserve">中国平安财产保险股份有限公司 </w:t>
      </w:r>
    </w:p>
    <w:p>
      <w:r>
        <w:t xml:space="preserve">平安健康保险股份有限公司 </w:t>
      </w:r>
    </w:p>
    <w:p>
      <w:r>
        <w:t xml:space="preserve">平安养老保险股份有限公司 </w:t>
      </w:r>
    </w:p>
    <w:p>
      <w:r>
        <w:t xml:space="preserve">平安资产管理有限责任公司 </w:t>
      </w:r>
    </w:p>
    <w:p>
      <w:r>
        <w:t xml:space="preserve">平安信托有限责任公司 </w:t>
      </w:r>
    </w:p>
    <w:p>
      <w:r>
        <w:t xml:space="preserve">平安证券有限责任公司 </w:t>
      </w:r>
    </w:p>
    <w:p>
      <w:r>
        <w:t xml:space="preserve">中国平安资产管理（香港）有限公司 </w:t>
      </w:r>
    </w:p>
    <w:p>
      <w:r>
        <w:t xml:space="preserve">深圳平安金融科技咨询有限公司 </w:t>
      </w:r>
    </w:p>
    <w:p>
      <w:r>
        <w:t xml:space="preserve">平安科技（深圳）有限公司 </w:t>
      </w:r>
    </w:p>
    <w:p>
      <w:r/>
    </w:p>
    <w:p>
      <w:r>
        <w:t xml:space="preserve">- 69 - </w:t>
      </w:r>
    </w:p>
    <w:p>
      <w:r/>
    </w:p>
    <w:p>
      <w:r>
        <w:t xml:space="preserve">职务 </w:t>
      </w:r>
    </w:p>
    <w:p>
      <w:r>
        <w:t xml:space="preserve">非执行董事 </w:t>
      </w:r>
    </w:p>
    <w:p>
      <w:r>
        <w:t xml:space="preserve">非执行董事 </w:t>
      </w:r>
    </w:p>
    <w:p>
      <w:r>
        <w:t xml:space="preserve">亚太地区执行董事 </w:t>
      </w:r>
    </w:p>
    <w:p>
      <w:r>
        <w:t xml:space="preserve">独立董事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非执行董事 </w:t>
      </w:r>
    </w:p>
    <w:p>
      <w:r/>
    </w:p>
    <w:p>
      <w:r>
        <w:t xml:space="preserve"> </w:t>
      </w:r>
    </w:p>
    <w:p>
      <w:r>
        <w:t xml:space="preserve">姓名 </w:t>
      </w:r>
    </w:p>
    <w:p>
      <w:r/>
    </w:p>
    <w:p>
      <w:r>
        <w:t xml:space="preserve">其他单位名称 </w:t>
      </w:r>
    </w:p>
    <w:p>
      <w:r>
        <w:t xml:space="preserve">平安数据科技（深圳）有限公司 </w:t>
      </w:r>
    </w:p>
    <w:p>
      <w:r>
        <w:t xml:space="preserve">深圳平安渠道发展咨询服务有限公司 </w:t>
      </w:r>
    </w:p>
    <w:p>
      <w:r/>
    </w:p>
    <w:p>
      <w:r>
        <w:t xml:space="preserve">上海陆家嘴国际金融资产交易市场股份有限公司 </w:t>
      </w:r>
    </w:p>
    <w:p>
      <w:r/>
    </w:p>
    <w:p>
      <w:r>
        <w:t xml:space="preserve">西双版纳金融资产商品交易所股份有限公司 </w:t>
      </w:r>
    </w:p>
    <w:p>
      <w:r/>
    </w:p>
    <w:p>
      <w:r>
        <w:t xml:space="preserve">中国平安财产保险股份有限公司 </w:t>
      </w:r>
    </w:p>
    <w:p>
      <w:r/>
    </w:p>
    <w:p>
      <w:r>
        <w:t xml:space="preserve">姚波 </w:t>
      </w:r>
    </w:p>
    <w:p>
      <w:r/>
    </w:p>
    <w:p>
      <w:r>
        <w:t xml:space="preserve">顾敏 </w:t>
      </w:r>
    </w:p>
    <w:p>
      <w:r/>
    </w:p>
    <w:p>
      <w:r>
        <w:t xml:space="preserve">叶素兰 </w:t>
      </w:r>
    </w:p>
    <w:p>
      <w:r/>
    </w:p>
    <w:p>
      <w:r>
        <w:t xml:space="preserve">平安健康保险股份有限公司 </w:t>
      </w:r>
    </w:p>
    <w:p>
      <w:r/>
    </w:p>
    <w:p>
      <w:r>
        <w:t xml:space="preserve">平安养老保险股份有限公司 </w:t>
      </w:r>
    </w:p>
    <w:p>
      <w:r/>
    </w:p>
    <w:p>
      <w:r>
        <w:t xml:space="preserve">平安资产管理有限责任公司 </w:t>
      </w:r>
    </w:p>
    <w:p>
      <w:r/>
    </w:p>
    <w:p>
      <w:r>
        <w:t xml:space="preserve">平安信托有限责任公司 </w:t>
      </w:r>
    </w:p>
    <w:p>
      <w:r/>
    </w:p>
    <w:p>
      <w:r>
        <w:t xml:space="preserve">平安证券有限责任公司 </w:t>
      </w:r>
    </w:p>
    <w:p>
      <w:r/>
    </w:p>
    <w:p>
      <w:r>
        <w:t xml:space="preserve">深圳平安金融科技咨询有限公司 </w:t>
      </w:r>
    </w:p>
    <w:p>
      <w:r/>
    </w:p>
    <w:p>
      <w:r>
        <w:t xml:space="preserve">中国平安保险海外（控股）有限公司 </w:t>
      </w:r>
    </w:p>
    <w:p>
      <w:r/>
    </w:p>
    <w:p>
      <w:r>
        <w:t xml:space="preserve">平安科技（深圳）有限公司 </w:t>
      </w:r>
    </w:p>
    <w:p>
      <w:r/>
    </w:p>
    <w:p>
      <w:r>
        <w:t xml:space="preserve">平安数据科技（深圳）有限公司 </w:t>
      </w:r>
    </w:p>
    <w:p>
      <w:r/>
    </w:p>
    <w:p>
      <w:r>
        <w:t xml:space="preserve">深圳平安渠道发展咨询服务有限公司 </w:t>
      </w:r>
    </w:p>
    <w:p>
      <w:r/>
    </w:p>
    <w:p>
      <w:r>
        <w:t xml:space="preserve">中国平安资产管理（香港）有限公司 </w:t>
      </w:r>
    </w:p>
    <w:p>
      <w:r/>
    </w:p>
    <w:p>
      <w:r>
        <w:t xml:space="preserve">平安大华基金管理有限公司 </w:t>
      </w:r>
    </w:p>
    <w:p>
      <w:r/>
    </w:p>
    <w:p>
      <w:r>
        <w:t xml:space="preserve">上海陆家嘴国际金融资产交易市场股份有限公司 </w:t>
      </w:r>
    </w:p>
    <w:p>
      <w:r/>
    </w:p>
    <w:p>
      <w:r>
        <w:t xml:space="preserve">西双版纳金融资产商品交易所股份有限公司 </w:t>
      </w:r>
    </w:p>
    <w:p>
      <w:r/>
    </w:p>
    <w:p>
      <w:r>
        <w:t xml:space="preserve">平安国际融资租赁有限公司 </w:t>
      </w:r>
    </w:p>
    <w:p>
      <w:r/>
    </w:p>
    <w:p>
      <w:r>
        <w:t xml:space="preserve">深圳平安渠道发展咨询服务有限公司 </w:t>
      </w:r>
    </w:p>
    <w:p>
      <w:r>
        <w:t xml:space="preserve">平安数据科技（深圳）有限公司 </w:t>
      </w:r>
    </w:p>
    <w:p>
      <w:r>
        <w:t xml:space="preserve">中国平安财产保险股份有限公司 </w:t>
      </w:r>
    </w:p>
    <w:p>
      <w:r>
        <w:t xml:space="preserve">平安养老保险股份有限公司 </w:t>
      </w:r>
    </w:p>
    <w:p>
      <w:r>
        <w:t xml:space="preserve">平安健康保险股份有限公司 </w:t>
      </w:r>
    </w:p>
    <w:p>
      <w:r>
        <w:t xml:space="preserve">深圳平安金融科技咨询有限公司 </w:t>
      </w:r>
    </w:p>
    <w:p>
      <w:r>
        <w:t xml:space="preserve">西双版纳金融资产商品交易所股份有限公司 </w:t>
      </w:r>
    </w:p>
    <w:p>
      <w:r>
        <w:t xml:space="preserve">上海陆家嘴国际金融资产交易市场股份有限公司 </w:t>
      </w:r>
    </w:p>
    <w:p>
      <w:r>
        <w:t xml:space="preserve">中国平安财产保险股份有限公司 </w:t>
      </w:r>
    </w:p>
    <w:p>
      <w:r>
        <w:t xml:space="preserve">平安资产管理有限责任公司 </w:t>
      </w:r>
    </w:p>
    <w:p>
      <w:r>
        <w:t xml:space="preserve">平安养老保险股份有限公司 </w:t>
      </w:r>
    </w:p>
    <w:p>
      <w:r>
        <w:t xml:space="preserve">平安健康保险股份有限公司 </w:t>
      </w:r>
    </w:p>
    <w:p>
      <w:r>
        <w:t xml:space="preserve">平安信托有限责任公司 </w:t>
      </w:r>
    </w:p>
    <w:p>
      <w:r>
        <w:t xml:space="preserve">平安证券有限责任公司 </w:t>
      </w:r>
    </w:p>
    <w:p>
      <w:r>
        <w:t xml:space="preserve">深圳平安金融科技咨询有限公司 </w:t>
      </w:r>
    </w:p>
    <w:p>
      <w:r>
        <w:t xml:space="preserve">深圳平安渠道发展咨询服务有限公司 </w:t>
      </w:r>
    </w:p>
    <w:p>
      <w:r>
        <w:t xml:space="preserve">平安科技（深圳）有限公司 </w:t>
      </w:r>
    </w:p>
    <w:p>
      <w:r>
        <w:t xml:space="preserve">平安数据科技（深圳）有限公司 </w:t>
      </w:r>
    </w:p>
    <w:p>
      <w:r/>
    </w:p>
    <w:p>
      <w:r>
        <w:t xml:space="preserve">平安大华基金管理有限公司 </w:t>
      </w:r>
    </w:p>
    <w:p>
      <w:r/>
    </w:p>
    <w:p>
      <w:r>
        <w:t xml:space="preserve">深圳平安不动产有限公司 </w:t>
      </w:r>
    </w:p>
    <w:p>
      <w:r/>
    </w:p>
    <w:p>
      <w:r>
        <w:t xml:space="preserve">- 70 - </w:t>
      </w:r>
    </w:p>
    <w:p>
      <w:r/>
    </w:p>
    <w:p>
      <w:r>
        <w:t xml:space="preserve">职务 </w:t>
      </w:r>
    </w:p>
    <w:p>
      <w:r>
        <w:t xml:space="preserve">非执行董事 </w:t>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非执行董事 </w:t>
      </w:r>
    </w:p>
    <w:p>
      <w:r/>
    </w:p>
    <w:p>
      <w:r>
        <w:t xml:space="preserve">董事 </w:t>
      </w:r>
    </w:p>
    <w:p>
      <w:r>
        <w:t xml:space="preserve">董事长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非执行董事 </w:t>
      </w:r>
    </w:p>
    <w:p>
      <w:r>
        <w:t xml:space="preserve">监事会主席 </w:t>
      </w:r>
    </w:p>
    <w:p>
      <w:r>
        <w:t xml:space="preserve">监事会主席 </w:t>
      </w:r>
    </w:p>
    <w:p>
      <w:r>
        <w:t xml:space="preserve">监事会主席 </w:t>
      </w:r>
    </w:p>
    <w:p>
      <w:r>
        <w:t xml:space="preserve">监事会主席 </w:t>
      </w:r>
    </w:p>
    <w:p>
      <w:r>
        <w:t xml:space="preserve">监事会主席 </w:t>
      </w:r>
    </w:p>
    <w:p>
      <w:r>
        <w:t xml:space="preserve">监事 </w:t>
      </w:r>
    </w:p>
    <w:p>
      <w:r>
        <w:t xml:space="preserve">监事 </w:t>
      </w:r>
    </w:p>
    <w:p>
      <w:r>
        <w:t xml:space="preserve">监事 </w:t>
      </w:r>
    </w:p>
    <w:p>
      <w:r>
        <w:t xml:space="preserve">监事 </w:t>
      </w:r>
    </w:p>
    <w:p>
      <w:r>
        <w:t xml:space="preserve">监事 </w:t>
      </w:r>
    </w:p>
    <w:p>
      <w:r/>
    </w:p>
    <w:p>
      <w:r>
        <w:t xml:space="preserve">监事会主席 </w:t>
      </w:r>
    </w:p>
    <w:p>
      <w:r/>
    </w:p>
    <w:p>
      <w:r>
        <w:t xml:space="preserve">监事会主席 </w:t>
      </w:r>
    </w:p>
    <w:p>
      <w:r/>
    </w:p>
    <w:p>
      <w:r>
        <w:t xml:space="preserve"> </w:t>
      </w:r>
    </w:p>
    <w:p>
      <w:r>
        <w:t xml:space="preserve">姓名 </w:t>
      </w:r>
    </w:p>
    <w:p>
      <w:r/>
    </w:p>
    <w:p>
      <w:r>
        <w:t xml:space="preserve">其他单位名称 </w:t>
      </w:r>
    </w:p>
    <w:p>
      <w:r/>
    </w:p>
    <w:p>
      <w:r>
        <w:t xml:space="preserve">上海陆家嘴国际金融资产交易市场股份有限公司 </w:t>
      </w:r>
    </w:p>
    <w:p>
      <w:r/>
    </w:p>
    <w:p>
      <w:r>
        <w:t xml:space="preserve">西双版纳金融资产商品交易所股份有限公司 </w:t>
      </w:r>
    </w:p>
    <w:p>
      <w:r/>
    </w:p>
    <w:p>
      <w:r>
        <w:t xml:space="preserve">李敬和 </w:t>
      </w:r>
    </w:p>
    <w:p>
      <w:r/>
    </w:p>
    <w:p>
      <w:r>
        <w:t xml:space="preserve">王开国 </w:t>
      </w:r>
    </w:p>
    <w:p>
      <w:r/>
    </w:p>
    <w:p>
      <w:r>
        <w:t xml:space="preserve">卢迈 </w:t>
      </w:r>
    </w:p>
    <w:p>
      <w:r/>
    </w:p>
    <w:p>
      <w:r>
        <w:t xml:space="preserve">段永宽 </w:t>
      </w:r>
    </w:p>
    <w:p>
      <w:r/>
    </w:p>
    <w:p>
      <w:r>
        <w:t xml:space="preserve">夏冬林 </w:t>
      </w:r>
    </w:p>
    <w:p>
      <w:r/>
    </w:p>
    <w:p>
      <w:r>
        <w:t xml:space="preserve">储一昀 </w:t>
      </w:r>
    </w:p>
    <w:p>
      <w:r/>
    </w:p>
    <w:p>
      <w:r>
        <w:t xml:space="preserve">马林 </w:t>
      </w:r>
    </w:p>
    <w:p>
      <w:r/>
    </w:p>
    <w:p>
      <w:r>
        <w:t xml:space="preserve">陈瑛明 </w:t>
      </w:r>
    </w:p>
    <w:p>
      <w:r/>
    </w:p>
    <w:p>
      <w:r>
        <w:t xml:space="preserve">刘雪樵 </w:t>
      </w:r>
    </w:p>
    <w:p>
      <w:r/>
    </w:p>
    <w:p>
      <w:r>
        <w:t xml:space="preserve">罗康平 </w:t>
      </w:r>
    </w:p>
    <w:p>
      <w:r>
        <w:t xml:space="preserve">肖立荣 </w:t>
      </w:r>
    </w:p>
    <w:p>
      <w:r>
        <w:t xml:space="preserve">车国宝 </w:t>
      </w:r>
    </w:p>
    <w:p>
      <w:r/>
    </w:p>
    <w:p>
      <w:r>
        <w:t xml:space="preserve">中国电子进出口珠海有限公司 </w:t>
      </w:r>
    </w:p>
    <w:p>
      <w:r/>
    </w:p>
    <w:p>
      <w:r>
        <w:t xml:space="preserve">珠海中电科技产业投资有限公司 </w:t>
      </w:r>
    </w:p>
    <w:p>
      <w:r/>
    </w:p>
    <w:p>
      <w:r>
        <w:t xml:space="preserve">深圳市京华电子股份有限公司 </w:t>
      </w:r>
    </w:p>
    <w:p>
      <w:r/>
    </w:p>
    <w:p>
      <w:r>
        <w:t xml:space="preserve">政协深圳市委员会科教卫体委员会 </w:t>
      </w:r>
    </w:p>
    <w:p>
      <w:r/>
    </w:p>
    <w:p>
      <w:r>
        <w:t xml:space="preserve">上海氯碱化工股份有限公司 </w:t>
      </w:r>
    </w:p>
    <w:p>
      <w:r>
        <w:t xml:space="preserve">中国证券业协会 </w:t>
      </w:r>
    </w:p>
    <w:p>
      <w:r>
        <w:t xml:space="preserve">上海证券交易所 </w:t>
      </w:r>
    </w:p>
    <w:p>
      <w:r>
        <w:t xml:space="preserve">中国发展研究基金会 </w:t>
      </w:r>
    </w:p>
    <w:p>
      <w:r>
        <w:t xml:space="preserve">华新水泥股份有限公司 </w:t>
      </w:r>
    </w:p>
    <w:p>
      <w:r>
        <w:t xml:space="preserve">深圳市证通电子股份有限公司 </w:t>
      </w:r>
    </w:p>
    <w:p>
      <w:r>
        <w:t xml:space="preserve">安邦人寿保险股份有限公司 </w:t>
      </w:r>
    </w:p>
    <w:p>
      <w:r>
        <w:t xml:space="preserve">中国中钢股份有限公司 </w:t>
      </w:r>
    </w:p>
    <w:p>
      <w:r>
        <w:t xml:space="preserve">清华大学经济管理学院 </w:t>
      </w:r>
    </w:p>
    <w:p>
      <w:r>
        <w:t xml:space="preserve">同方股份有限公司 </w:t>
      </w:r>
    </w:p>
    <w:p>
      <w:r>
        <w:t xml:space="preserve">用友软件股份有限公司 </w:t>
      </w:r>
    </w:p>
    <w:p>
      <w:r>
        <w:t xml:space="preserve">上海财经大学 </w:t>
      </w:r>
    </w:p>
    <w:p>
      <w:r>
        <w:t xml:space="preserve">上海金枫酒业股份有限公司 </w:t>
      </w:r>
    </w:p>
    <w:p>
      <w:r>
        <w:t xml:space="preserve">山东金城医药化工股份有限公司 </w:t>
      </w:r>
    </w:p>
    <w:p>
      <w:r>
        <w:t xml:space="preserve">中国玻纤股份有限公司 </w:t>
      </w:r>
    </w:p>
    <w:p>
      <w:r>
        <w:t xml:space="preserve">浙江青莲食品股份有限公司 </w:t>
      </w:r>
    </w:p>
    <w:p>
      <w:r>
        <w:t xml:space="preserve">河南双汇投资发展股份有限公司 </w:t>
      </w:r>
    </w:p>
    <w:p>
      <w:r>
        <w:t xml:space="preserve">香港昊天能源集团有限公司 </w:t>
      </w:r>
    </w:p>
    <w:p>
      <w:r>
        <w:t xml:space="preserve">英大国际信托有限责任公司 </w:t>
      </w:r>
    </w:p>
    <w:p>
      <w:r/>
    </w:p>
    <w:p>
      <w:r>
        <w:t xml:space="preserve">上海瑛明律师事务所 </w:t>
      </w:r>
    </w:p>
    <w:p>
      <w:r/>
    </w:p>
    <w:p>
      <w:r>
        <w:t xml:space="preserve">上海市律师协会证券业务委员会 </w:t>
      </w:r>
    </w:p>
    <w:p>
      <w:r/>
    </w:p>
    <w:p>
      <w:r>
        <w:t xml:space="preserve">上海市浦东新区第二、第三、第四届政协 </w:t>
      </w:r>
    </w:p>
    <w:p>
      <w:r/>
    </w:p>
    <w:p>
      <w:r>
        <w:t xml:space="preserve">华泰证券股份有限公司 </w:t>
      </w:r>
    </w:p>
    <w:p>
      <w:r/>
    </w:p>
    <w:p>
      <w:r>
        <w:t xml:space="preserve">红星美凯龙家居集团股份有限公司 </w:t>
      </w:r>
    </w:p>
    <w:p>
      <w:r/>
    </w:p>
    <w:p>
      <w:r>
        <w:t xml:space="preserve">都邦保险股份有限公司 </w:t>
      </w:r>
    </w:p>
    <w:p>
      <w:r/>
    </w:p>
    <w:p>
      <w:r>
        <w:t xml:space="preserve">上海证券交易所第三届上市委员会 </w:t>
      </w:r>
    </w:p>
    <w:p>
      <w:r/>
    </w:p>
    <w:p>
      <w:r>
        <w:t xml:space="preserve">上海棱光实业股份有限公司 </w:t>
      </w:r>
    </w:p>
    <w:p>
      <w:r>
        <w:t xml:space="preserve">鹏睿中国金融咨询有限公司 </w:t>
      </w:r>
    </w:p>
    <w:p>
      <w:r/>
    </w:p>
    <w:p>
      <w:r>
        <w:t xml:space="preserve">（Promontory Financial Group） </w:t>
      </w:r>
    </w:p>
    <w:p>
      <w:r>
        <w:t xml:space="preserve">Numsight Asia Limited </w:t>
      </w:r>
    </w:p>
    <w:p>
      <w:r/>
    </w:p>
    <w:p>
      <w:r>
        <w:t xml:space="preserve">华润集团 </w:t>
      </w:r>
    </w:p>
    <w:p>
      <w:r/>
    </w:p>
    <w:p>
      <w:r>
        <w:t xml:space="preserve">深圳市盈中泰投资有限公司 </w:t>
      </w:r>
    </w:p>
    <w:p>
      <w:r/>
    </w:p>
    <w:p>
      <w:r>
        <w:t xml:space="preserve">- 71 - </w:t>
      </w:r>
    </w:p>
    <w:p>
      <w:r/>
    </w:p>
    <w:p>
      <w:r>
        <w:t xml:space="preserve">职务 </w:t>
      </w:r>
    </w:p>
    <w:p>
      <w:r/>
    </w:p>
    <w:p>
      <w:r>
        <w:t xml:space="preserve">监事会主席 </w:t>
      </w:r>
    </w:p>
    <w:p>
      <w:r/>
    </w:p>
    <w:p>
      <w:r>
        <w:t xml:space="preserve">监事会主席 </w:t>
      </w:r>
    </w:p>
    <w:p>
      <w:r/>
    </w:p>
    <w:p>
      <w:r>
        <w:t xml:space="preserve">董事长 </w:t>
      </w:r>
    </w:p>
    <w:p>
      <w:r/>
    </w:p>
    <w:p>
      <w:r>
        <w:t xml:space="preserve">董事长 </w:t>
      </w:r>
    </w:p>
    <w:p>
      <w:r/>
    </w:p>
    <w:p>
      <w:r>
        <w:t xml:space="preserve">副董事长 </w:t>
      </w:r>
    </w:p>
    <w:p>
      <w:r/>
    </w:p>
    <w:p>
      <w:r>
        <w:t xml:space="preserve">副主任 </w:t>
      </w:r>
    </w:p>
    <w:p>
      <w:r/>
    </w:p>
    <w:p>
      <w:r>
        <w:t xml:space="preserve">独立董事 </w:t>
      </w:r>
    </w:p>
    <w:p>
      <w:r>
        <w:t xml:space="preserve">副会长 </w:t>
      </w:r>
    </w:p>
    <w:p>
      <w:r>
        <w:t xml:space="preserve">理事 </w:t>
      </w:r>
    </w:p>
    <w:p>
      <w:r>
        <w:t xml:space="preserve">秘书长 </w:t>
      </w:r>
    </w:p>
    <w:p>
      <w:r>
        <w:t xml:space="preserve">独立董事 </w:t>
      </w:r>
    </w:p>
    <w:p>
      <w:r>
        <w:t xml:space="preserve">董事 </w:t>
      </w:r>
    </w:p>
    <w:p>
      <w:r>
        <w:t xml:space="preserve">董事 </w:t>
      </w:r>
    </w:p>
    <w:p>
      <w:r>
        <w:t xml:space="preserve">外部董事 </w:t>
      </w:r>
    </w:p>
    <w:p>
      <w:r>
        <w:t xml:space="preserve">副院长 </w:t>
      </w:r>
    </w:p>
    <w:p>
      <w:r>
        <w:t xml:space="preserve">监事会主席 </w:t>
      </w:r>
    </w:p>
    <w:p>
      <w:r>
        <w:t xml:space="preserve">独立董事 </w:t>
      </w:r>
    </w:p>
    <w:p>
      <w:r>
        <w:t xml:space="preserve">教授 </w:t>
      </w:r>
    </w:p>
    <w:p>
      <w:r>
        <w:t xml:space="preserve">独立董事 </w:t>
      </w:r>
    </w:p>
    <w:p>
      <w:r>
        <w:t xml:space="preserve">独立董事 </w:t>
      </w:r>
    </w:p>
    <w:p>
      <w:r>
        <w:t xml:space="preserve">独立董事 </w:t>
      </w:r>
    </w:p>
    <w:p>
      <w:r>
        <w:t xml:space="preserve">独立董事 </w:t>
      </w:r>
    </w:p>
    <w:p>
      <w:r>
        <w:t xml:space="preserve">独立董事 </w:t>
      </w:r>
    </w:p>
    <w:p>
      <w:r>
        <w:t xml:space="preserve">独立董事 </w:t>
      </w:r>
    </w:p>
    <w:p>
      <w:r>
        <w:t xml:space="preserve">独立董事 </w:t>
      </w:r>
    </w:p>
    <w:p>
      <w:r/>
    </w:p>
    <w:p>
      <w:r>
        <w:t xml:space="preserve">首席合伙人 </w:t>
      </w:r>
    </w:p>
    <w:p>
      <w:r/>
    </w:p>
    <w:p>
      <w:r>
        <w:t xml:space="preserve">主任 </w:t>
      </w:r>
    </w:p>
    <w:p>
      <w:r>
        <w:t xml:space="preserve">委员 </w:t>
      </w:r>
    </w:p>
    <w:p>
      <w:r/>
    </w:p>
    <w:p>
      <w:r>
        <w:t xml:space="preserve">独立董事 </w:t>
      </w:r>
    </w:p>
    <w:p>
      <w:r/>
    </w:p>
    <w:p>
      <w:r>
        <w:t xml:space="preserve">独立董事 </w:t>
      </w:r>
    </w:p>
    <w:p>
      <w:r/>
    </w:p>
    <w:p>
      <w:r>
        <w:t xml:space="preserve">独立董事 </w:t>
      </w:r>
    </w:p>
    <w:p>
      <w:r/>
    </w:p>
    <w:p>
      <w:r>
        <w:t xml:space="preserve">委员 </w:t>
      </w:r>
    </w:p>
    <w:p>
      <w:r/>
    </w:p>
    <w:p>
      <w:r>
        <w:t xml:space="preserve">独立董事 </w:t>
      </w:r>
    </w:p>
    <w:p>
      <w:r/>
    </w:p>
    <w:p>
      <w:r>
        <w:t xml:space="preserve">董事总经理 </w:t>
      </w:r>
    </w:p>
    <w:p>
      <w:r/>
    </w:p>
    <w:p>
      <w:r>
        <w:t xml:space="preserve">总裁 </w:t>
      </w:r>
    </w:p>
    <w:p>
      <w:r/>
    </w:p>
    <w:p>
      <w:r>
        <w:t xml:space="preserve">财务部会计总监 </w:t>
      </w:r>
    </w:p>
    <w:p>
      <w:r/>
    </w:p>
    <w:p>
      <w:r>
        <w:t xml:space="preserve">董事长 </w:t>
      </w:r>
    </w:p>
    <w:p>
      <w:r/>
    </w:p>
    <w:p>
      <w:r>
        <w:t xml:space="preserve"> </w:t>
      </w:r>
    </w:p>
    <w:p>
      <w:r>
        <w:t xml:space="preserve"> </w:t>
      </w:r>
    </w:p>
    <w:p>
      <w:r>
        <w:t xml:space="preserve"> </w:t>
      </w:r>
    </w:p>
    <w:p>
      <w:r>
        <w:t xml:space="preserve">四、董事、监事、高级管理人员最近 5 年的主要工作经历 </w:t>
      </w:r>
    </w:p>
    <w:p>
      <w:r/>
    </w:p>
    <w:p>
      <w:r>
        <w:t>孙建一先生，董事长。1953 年出生，大专学历，高级经济师。2012 年 10 月至今，任平安银行</w:t>
      </w:r>
    </w:p>
    <w:p>
      <w:r/>
    </w:p>
    <w:p>
      <w:r>
        <w:t xml:space="preserve">董事；2012 年 11 月至今，任平安银行董事长。 </w:t>
      </w:r>
    </w:p>
    <w:p>
      <w:r/>
    </w:p>
    <w:p>
      <w:r>
        <w:t>孙建一先生于 1990 年 7 月加入中国平安，历任管理本部总经理、中国平安副总经理、常务副总</w:t>
      </w:r>
    </w:p>
    <w:p>
      <w:r/>
    </w:p>
    <w:p>
      <w:r>
        <w:t>经理、副首席执行官等职务；自 1994 年 10 月起，出任中国平安常务副总经理至今；自 1995 年 3 月</w:t>
      </w:r>
    </w:p>
    <w:p>
      <w:r/>
    </w:p>
    <w:p>
      <w:r>
        <w:t>起，被选举为中国平安执行董事；自 2008 年 10 月起，被选举为中国平安董事会副董事长。并于 1999</w:t>
      </w:r>
    </w:p>
    <w:p>
      <w:r/>
    </w:p>
    <w:p>
      <w:r>
        <w:t>年 10 月至 2004 年 9 月，兼任平安信托董事长；2008 年 1 月至 2012 年 6 月，兼任原平安银行董事</w:t>
      </w:r>
    </w:p>
    <w:p>
      <w:r/>
    </w:p>
    <w:p>
      <w:r>
        <w:t xml:space="preserve">长。 </w:t>
      </w:r>
    </w:p>
    <w:p>
      <w:r/>
    </w:p>
    <w:p>
      <w:r>
        <w:t>加入中国平安之前，孙建一先生 1971 年至 1984 年在中国人民银行武汉分行工作，历任信贷科</w:t>
      </w:r>
    </w:p>
    <w:p>
      <w:r/>
    </w:p>
    <w:p>
      <w:r>
        <w:t>副科长、办事处主任；1984 年至 1990 年担任中国人民保险公司武汉分公司副总经理、武汉证券公</w:t>
      </w:r>
    </w:p>
    <w:p>
      <w:r/>
    </w:p>
    <w:p>
      <w:r>
        <w:t xml:space="preserve">司总经理。 </w:t>
      </w:r>
    </w:p>
    <w:p>
      <w:r/>
    </w:p>
    <w:p>
      <w:r>
        <w:t xml:space="preserve">孙建一先生亦为深圳万科企业股份有限公司和中国保险保障基金有限责任公司非执行董事。 </w:t>
      </w:r>
    </w:p>
    <w:p>
      <w:r/>
    </w:p>
    <w:p>
      <w:r>
        <w:t xml:space="preserve">邵平先生，董事、行长。1957 年出生，复旦大学经济学博士，高级经济师。 </w:t>
      </w:r>
    </w:p>
    <w:p>
      <w:r/>
    </w:p>
    <w:p>
      <w:r>
        <w:t>1995 年参加中国民生银行筹建，1996 年至 2012 年，历任民生银行总行信贷部副主任、总行信</w:t>
      </w:r>
    </w:p>
    <w:p>
      <w:r/>
    </w:p>
    <w:p>
      <w:r>
        <w:t>贷业务部副总经理（主持工作）、总经理，上海分行党委书记、行长，总行党委委员、行长助理，</w:t>
      </w:r>
    </w:p>
    <w:p>
      <w:r/>
    </w:p>
    <w:p>
      <w:r>
        <w:t>总行党委委员、副行长，总行风险管理委员会主席。2012 年 10 月至今，任平安银行董事；2012 年</w:t>
      </w:r>
    </w:p>
    <w:p>
      <w:r/>
    </w:p>
    <w:p>
      <w:r>
        <w:t>11 月至今，任平安银行行长。此外，2006 年至今，受聘担任美国沃顿商学院董事会亚太地区执行董</w:t>
      </w:r>
    </w:p>
    <w:p>
      <w:r/>
    </w:p>
    <w:p>
      <w:r>
        <w:t xml:space="preserve">事。 </w:t>
      </w:r>
    </w:p>
    <w:p>
      <w:r/>
    </w:p>
    <w:p>
      <w:r>
        <w:t>加入民生银行之前，曾任山东省潍坊市潍城区城市信用社联社党委书记、总经理，潍坊市信用</w:t>
      </w:r>
    </w:p>
    <w:p>
      <w:r/>
    </w:p>
    <w:p>
      <w:r>
        <w:t xml:space="preserve">联社党委副书记、副总经理。 </w:t>
      </w:r>
    </w:p>
    <w:p>
      <w:r/>
    </w:p>
    <w:p>
      <w:r>
        <w:t>王利平女士，董事。1956 年出生，获得南开大学货币银行学硕士学位，高级经济师。自 2004</w:t>
      </w:r>
    </w:p>
    <w:p>
      <w:r/>
    </w:p>
    <w:p>
      <w:r>
        <w:t>年 1 月至 2014 年 1 月出任中国平安副总经理。2010 年 6 月至 2014 年 1 月，任平安银行（原深圳发</w:t>
      </w:r>
    </w:p>
    <w:p>
      <w:r/>
    </w:p>
    <w:p>
      <w:r>
        <w:t xml:space="preserve">展银行）董事。 </w:t>
      </w:r>
    </w:p>
    <w:p>
      <w:r/>
    </w:p>
    <w:p>
      <w:r>
        <w:t>王利平女士于 1989 年 6 月加入中国平安，2009 年 6 月至 2012 年 6 月出任中国平安执行董事，</w:t>
      </w:r>
    </w:p>
    <w:p>
      <w:r/>
    </w:p>
    <w:p>
      <w:r>
        <w:t>2006 年 7 月至 2007 年 1 月兼任中国平安副首席保险业务执行官。2005 年 8 月至 2006 年 7 月任平安</w:t>
      </w:r>
    </w:p>
    <w:p>
      <w:r/>
    </w:p>
    <w:p>
      <w:r>
        <w:t>养老保险股份有限公司董事长兼总经理。2002 年至 2004 年任中国平安人寿保险股份有限公司董事</w:t>
      </w:r>
    </w:p>
    <w:p>
      <w:r/>
    </w:p>
    <w:p>
      <w:r>
        <w:t>长兼首席执行官。1998 年至 2002 年，先后任中国平安总经理助理和副总经理。1995 年至 1997 年，</w:t>
      </w:r>
    </w:p>
    <w:p>
      <w:r/>
    </w:p>
    <w:p>
      <w:r>
        <w:t xml:space="preserve">先后任中国平安寿险管理本部总经理和寿险协理。1994 年至 1995 年，任中国平安证券部总经理。 </w:t>
      </w:r>
    </w:p>
    <w:p>
      <w:r/>
    </w:p>
    <w:p>
      <w:r>
        <w:t>姚波先生，董事。1971 年出生，北美精算师协会会员（FSA），并获得美国纽约大学工商管理</w:t>
      </w:r>
    </w:p>
    <w:p>
      <w:r/>
    </w:p>
    <w:p>
      <w:r>
        <w:t>硕士学位。自 2009 年 6 月起出任中国平安执行董事，自 2010 年 4 月和 2009 年 6 月起分别出任中国</w:t>
      </w:r>
    </w:p>
    <w:p>
      <w:r/>
    </w:p>
    <w:p>
      <w:r>
        <w:t>平安首席财务官和副总经理，亦于 2012 年 10 月起出任中国平安总精算师。2010 年 6 月至今，任平</w:t>
      </w:r>
    </w:p>
    <w:p>
      <w:r/>
    </w:p>
    <w:p>
      <w:r>
        <w:t xml:space="preserve">安银行（原深圳发展银行）董事。 </w:t>
      </w:r>
    </w:p>
    <w:p>
      <w:r/>
    </w:p>
    <w:p>
      <w:r>
        <w:t xml:space="preserve">- 72 - </w:t>
      </w:r>
    </w:p>
    <w:p>
      <w:r/>
    </w:p>
    <w:p>
      <w:r>
        <w:t xml:space="preserve"> </w:t>
      </w:r>
    </w:p>
    <w:p>
      <w:r>
        <w:t>姚波先生于 2001 年 5 月加入中国平安，2008 年 3 月至 2010 年 4 月任中国平安财务负责人，2007</w:t>
      </w:r>
    </w:p>
    <w:p>
      <w:r/>
    </w:p>
    <w:p>
      <w:r>
        <w:t>年 1 月至 2010 年 6 月任中国平安总精算师，2004 年 2 月至 2007 年 1 月任中国平安财务副总监，2004</w:t>
      </w:r>
    </w:p>
    <w:p>
      <w:r/>
    </w:p>
    <w:p>
      <w:r>
        <w:t>年 2 月至 2012 年 2 月期间兼任中国平安企划部总经理，2002 年 12 月至 2007 年 1 月任中国平安副</w:t>
      </w:r>
    </w:p>
    <w:p>
      <w:r/>
    </w:p>
    <w:p>
      <w:r>
        <w:t xml:space="preserve">总精算师，2001 年至 2002 年曾任中国平安产品中心副总经理。 </w:t>
      </w:r>
    </w:p>
    <w:p>
      <w:r/>
    </w:p>
    <w:p>
      <w:r>
        <w:t xml:space="preserve">此前，姚波先生任职德勤会计师事务所精算咨询高级经理。 </w:t>
      </w:r>
    </w:p>
    <w:p>
      <w:r/>
    </w:p>
    <w:p>
      <w:r>
        <w:t>顾敏先生，董事。1974 年出生，获得香港中文大学工商管理学士学位。顾敏先生自 2012 年 6</w:t>
      </w:r>
    </w:p>
    <w:p>
      <w:r/>
    </w:p>
    <w:p>
      <w:r>
        <w:t>月出任中国平安常务副总经理至今。2010 年 6 月至 2014 年 1 月，任平安银行（原深圳发展银行）</w:t>
      </w:r>
    </w:p>
    <w:p>
      <w:r/>
    </w:p>
    <w:p>
      <w:r>
        <w:t xml:space="preserve">董事。 </w:t>
      </w:r>
    </w:p>
    <w:p>
      <w:r/>
    </w:p>
    <w:p>
      <w:r>
        <w:t>顾敏先生于 2000 年加入中国平安，历任平安电子商务高级副总裁、客户资源中心总经理、E 服</w:t>
      </w:r>
    </w:p>
    <w:p>
      <w:r/>
    </w:p>
    <w:p>
      <w:r>
        <w:t>务行销中心总经理及寿险运营中心总经理、集团发展改革中心副主任。2004 年 2 月至 2008 年 3 月，</w:t>
      </w:r>
    </w:p>
    <w:p>
      <w:r/>
    </w:p>
    <w:p>
      <w:r>
        <w:t>先后在中国平安全国后援管理中心和集团运营管理中心担任总经理、集团副首席服务及运营执行官</w:t>
      </w:r>
    </w:p>
    <w:p>
      <w:r/>
    </w:p>
    <w:p>
      <w:r>
        <w:t>等职。2008 年 3 月至 2009 年 10 月与 2009 年 10 月至 2012 年 6 月，分别担任中国平安总经理助理</w:t>
      </w:r>
    </w:p>
    <w:p>
      <w:r/>
    </w:p>
    <w:p>
      <w:r>
        <w:t>和副总经理。2008 年 11 月至 2013 年 4 月，担任平安渠道发展董事长兼 CEO。2010 年 1 月至 2014</w:t>
      </w:r>
    </w:p>
    <w:p>
      <w:r/>
    </w:p>
    <w:p>
      <w:r>
        <w:t xml:space="preserve">年 1 月，担任平安数据科技董事长。 </w:t>
      </w:r>
    </w:p>
    <w:p>
      <w:r/>
    </w:p>
    <w:p>
      <w:r>
        <w:t xml:space="preserve">此前，顾敏先生就职于麦肯锡公司任咨询顾问。 </w:t>
      </w:r>
    </w:p>
    <w:p>
      <w:r/>
    </w:p>
    <w:p>
      <w:r>
        <w:t>叶素兰女士，董事。1956 年出生，获得英国伦敦中央工艺学院计算机学士学位。自 2011 年 1</w:t>
      </w:r>
    </w:p>
    <w:p>
      <w:r/>
    </w:p>
    <w:p>
      <w:r>
        <w:t>月起出任中国平安副总经理至今，并分别自 2006 年 3 月、2008 年 3 月及 2010 年 7 月起担任中国平</w:t>
      </w:r>
    </w:p>
    <w:p>
      <w:r/>
    </w:p>
    <w:p>
      <w:r>
        <w:t>安首席稽核执行官、审计责任人及合规负责人至今。2010 年 6 月至今，任平安银行（原深圳发展银</w:t>
      </w:r>
    </w:p>
    <w:p>
      <w:r/>
    </w:p>
    <w:p>
      <w:r>
        <w:t xml:space="preserve">行）董事。 </w:t>
      </w:r>
    </w:p>
    <w:p>
      <w:r/>
    </w:p>
    <w:p>
      <w:r>
        <w:t>叶素兰女士于 2004 年 2 月加入中国平安，2004 年 2 月至 2006 年 3 月任平安人寿总经理助理，</w:t>
      </w:r>
    </w:p>
    <w:p>
      <w:r/>
    </w:p>
    <w:p>
      <w:r>
        <w:t xml:space="preserve">2006 年 3 月至 2011 年 1 月任中国平安总经理助理。 </w:t>
      </w:r>
    </w:p>
    <w:p>
      <w:r/>
    </w:p>
    <w:p>
      <w:r>
        <w:t xml:space="preserve">此前，叶女士曾任职于澳大利亚 Westpac 银行、友邦保险、香港保诚保险公司等。 </w:t>
      </w:r>
    </w:p>
    <w:p>
      <w:r/>
    </w:p>
    <w:p>
      <w:r>
        <w:t>李敬和先生，董事。1955 年出生，成都电讯工程学院电子材料专业毕业，工学学士学位，中国</w:t>
      </w:r>
    </w:p>
    <w:p>
      <w:r/>
    </w:p>
    <w:p>
      <w:r>
        <w:t>社会科学院研究生院企业管理专业研究生学历。现任深圳中电投资股份有限公司副董事长、党委书</w:t>
      </w:r>
    </w:p>
    <w:p>
      <w:r/>
    </w:p>
    <w:p>
      <w:r>
        <w:t xml:space="preserve">记。2007 年 12 月至今，任平安银行（原深圳发展银行）董事。 </w:t>
      </w:r>
    </w:p>
    <w:p>
      <w:r/>
    </w:p>
    <w:p>
      <w:r>
        <w:t>1982 年 1 月至 2000 年 1 月，历任中国电子进出口华南公司业务员，中国电子进出口华南公司</w:t>
      </w:r>
    </w:p>
    <w:p>
      <w:r/>
    </w:p>
    <w:p>
      <w:r>
        <w:t>珠海办事处副主任，中国电子进出口珠海公司副总经理、总经理。2000 年 2 月至 2011 年 7 月，先</w:t>
      </w:r>
    </w:p>
    <w:p>
      <w:r/>
    </w:p>
    <w:p>
      <w:r>
        <w:t>后任深圳中电投资股份有限公司董事、副董事长、总经理、党委副书记、党委书记，2011 年 7 月至</w:t>
      </w:r>
    </w:p>
    <w:p>
      <w:r/>
    </w:p>
    <w:p>
      <w:r>
        <w:t>今，任深圳中电投资股份有限公司副董事长、党委书记。2006 年 6 月至 2012 年 7 月，任深圳华强</w:t>
      </w:r>
    </w:p>
    <w:p>
      <w:r/>
    </w:p>
    <w:p>
      <w:r>
        <w:t>实业股份有限公司独立董事。2010 年 10 月至 2013 年 7 月，任中国电子产业工程有限公司董事、副</w:t>
      </w:r>
    </w:p>
    <w:p>
      <w:r/>
    </w:p>
    <w:p>
      <w:r>
        <w:t xml:space="preserve">总经理。 </w:t>
      </w:r>
    </w:p>
    <w:p>
      <w:r/>
    </w:p>
    <w:p>
      <w:r>
        <w:t xml:space="preserve">- 73 - </w:t>
      </w:r>
    </w:p>
    <w:p>
      <w:r/>
    </w:p>
    <w:p>
      <w:r>
        <w:t xml:space="preserve"> </w:t>
      </w:r>
    </w:p>
    <w:p>
      <w:r>
        <w:t>李敬和先生兼任深圳市政协委员，政协深圳市科教卫体委员会副主任，深圳市进出口商会会长，</w:t>
      </w:r>
    </w:p>
    <w:p>
      <w:r/>
    </w:p>
    <w:p>
      <w:r>
        <w:t>广东省企业联合会、广东省企业家协会副会长，深圳市电子学会荣誉理事长，深圳市电子信息产业</w:t>
      </w:r>
    </w:p>
    <w:p>
      <w:r/>
    </w:p>
    <w:p>
      <w:r>
        <w:t xml:space="preserve">联合会名誉会长。 </w:t>
      </w:r>
    </w:p>
    <w:p>
      <w:r/>
    </w:p>
    <w:p>
      <w:r>
        <w:t>王开国先生，董事。1958 年出生，获得经济学博士学位。现任海通证券股份有限公司董事长、</w:t>
      </w:r>
    </w:p>
    <w:p>
      <w:r/>
    </w:p>
    <w:p>
      <w:r>
        <w:t xml:space="preserve">党委书记。2006 年 6 月至 2014 年 1 月，任平安银行（原深圳发展银行）董事。 </w:t>
      </w:r>
    </w:p>
    <w:p>
      <w:r/>
    </w:p>
    <w:p>
      <w:r>
        <w:t>1990 至 1995 年间先后担任国家国有资产管理局科研所应用室副主任、政策法规司政法处处长、</w:t>
      </w:r>
    </w:p>
    <w:p>
      <w:r/>
    </w:p>
    <w:p>
      <w:r>
        <w:t>科研所副所长等职。1995 年调入海通证券公司，先后担任副总经理、总经理、董事长，现为海通证</w:t>
      </w:r>
    </w:p>
    <w:p>
      <w:r/>
    </w:p>
    <w:p>
      <w:r>
        <w:t xml:space="preserve">券股份有限公司董事长兼党委书记。还担任上海证券交易所理事、中国证券业协会副会长等职。 </w:t>
      </w:r>
    </w:p>
    <w:p>
      <w:r/>
    </w:p>
    <w:p>
      <w:r>
        <w:t xml:space="preserve">胡跃飞先生，董事、副行长。1962 年出生，中南财经大学在职研究生毕业，货币银行学硕士。 </w:t>
      </w:r>
    </w:p>
    <w:p>
      <w:r/>
    </w:p>
    <w:p>
      <w:r>
        <w:t>1979 年 12 月至 1983 年 7 月在湖南省东安县人民银行从事会计、信贷工作，1983 年 8 月至 1986</w:t>
      </w:r>
    </w:p>
    <w:p>
      <w:r/>
    </w:p>
    <w:p>
      <w:r>
        <w:t>年 7 月在湖南金融干部管理学院学习，1986 年 8 月至 1989 年 12 月在湖南省工商银行工作，1988 年</w:t>
      </w:r>
    </w:p>
    <w:p>
      <w:r/>
    </w:p>
    <w:p>
      <w:r>
        <w:t>起任人事处副科长。1990 年 1 月进入深圳发展银行，1990 年 1 月至 1992 年 2 月任党办宣传室主任，</w:t>
      </w:r>
    </w:p>
    <w:p>
      <w:r/>
    </w:p>
    <w:p>
      <w:r>
        <w:t>1992 年 2 月至 1992 年 12 月任南头支行副行长，1993 年 1 月至 1999 年 2 月任南头支行行长（1998</w:t>
      </w:r>
    </w:p>
    <w:p>
      <w:r/>
    </w:p>
    <w:p>
      <w:r>
        <w:t>年 1 月至 1999 年 2 月兼蛇口支行行长），1993 年 9 月至 1996 年 7 月，在职就读中南财经大学货币</w:t>
      </w:r>
    </w:p>
    <w:p>
      <w:r/>
    </w:p>
    <w:p>
      <w:r>
        <w:t>银行学硕士研究生。1999 年 2 月至 2000 年 3 月任广州分行行长，2000 年 3 月至 2005 年 3 月任深圳</w:t>
      </w:r>
    </w:p>
    <w:p>
      <w:r/>
    </w:p>
    <w:p>
      <w:r>
        <w:t>发展银行行长助理兼广州分行行长，2005 年 3 月至 2006 年 5 月任深圳发展银行行长助理。2006 年</w:t>
      </w:r>
    </w:p>
    <w:p>
      <w:r/>
    </w:p>
    <w:p>
      <w:r>
        <w:t>5 月至今任平安银行（原深圳发展银行）副行长。2007 年 12 月至今，任平安银行（原深圳发展银行）</w:t>
      </w:r>
    </w:p>
    <w:p>
      <w:r/>
    </w:p>
    <w:p>
      <w:r>
        <w:t xml:space="preserve">董事。 </w:t>
      </w:r>
    </w:p>
    <w:p>
      <w:r/>
    </w:p>
    <w:p>
      <w:r>
        <w:t xml:space="preserve">陈伟女士，董事、副行长。1959 年出生，管理学博士学位，高级经济师。 </w:t>
      </w:r>
    </w:p>
    <w:p>
      <w:r/>
    </w:p>
    <w:p>
      <w:r>
        <w:t>1982 年至 1984 年任职于中国人民银行北京市分行；1984 年至 1993 年任中国人民银行深圳经济</w:t>
      </w:r>
    </w:p>
    <w:p>
      <w:r/>
    </w:p>
    <w:p>
      <w:r>
        <w:t>特区分行资金计划处干部、科长、副处长，金融管理处处长；1993 年 2 月加入招商银行，曾任执行</w:t>
      </w:r>
    </w:p>
    <w:p>
      <w:r/>
    </w:p>
    <w:p>
      <w:r>
        <w:t>董事、副行长兼财务负责人。陈女士 2007 年 4 月至 2010 年 5 月任原平安银行股份有限公司常务副</w:t>
      </w:r>
    </w:p>
    <w:p>
      <w:r/>
    </w:p>
    <w:p>
      <w:r>
        <w:t>行长，自 2007 年 9 月至 2010 年 5 月兼任原平安银行执行董事。2011 年 12 月至 2012 年 6 月兼任原</w:t>
      </w:r>
    </w:p>
    <w:p>
      <w:r/>
    </w:p>
    <w:p>
      <w:r>
        <w:t>平安银行非执行董事。2010 年 6 月至今，任平安银行（原深圳发展银行）董事、副行长（其间，2010</w:t>
      </w:r>
    </w:p>
    <w:p>
      <w:r/>
    </w:p>
    <w:p>
      <w:r>
        <w:t xml:space="preserve">年 6 月至 2013 年 4 月，兼任平安银行首席财务官）。 </w:t>
      </w:r>
    </w:p>
    <w:p>
      <w:r/>
    </w:p>
    <w:p>
      <w:r>
        <w:t>卢迈先生，独立董事。1947 年出生，经济学学士、公共管理硕士学位，现任中国发展研究基金</w:t>
      </w:r>
    </w:p>
    <w:p>
      <w:r/>
    </w:p>
    <w:p>
      <w:r>
        <w:t xml:space="preserve">会秘书长。2010 年 12 月至今，任平安银行（原深圳发展银行）独立董事。 </w:t>
      </w:r>
    </w:p>
    <w:p>
      <w:r/>
    </w:p>
    <w:p>
      <w:r>
        <w:t>1986 年至 1989 年，先后任国务院农村发展研究中心（农研中心）发展研究所市场研究室主任，</w:t>
      </w:r>
    </w:p>
    <w:p>
      <w:r/>
    </w:p>
    <w:p>
      <w:r>
        <w:t>农研中心联络室副主任，农研中心农村改革试验区办公室副主任、主任，国务院经济体制改革领导</w:t>
      </w:r>
    </w:p>
    <w:p>
      <w:r/>
    </w:p>
    <w:p>
      <w:r>
        <w:t>小组办公室成员，流通体制改革领导小组成员。1991 年至 1993 年，美国哈佛大学国际发展研究所</w:t>
      </w:r>
    </w:p>
    <w:p>
      <w:r/>
    </w:p>
    <w:p>
      <w:r>
        <w:t>副研究员兼政府系副研究员。1995 年起，任国务院发展研究中心研究员、国际合作局副局长等职。</w:t>
      </w:r>
    </w:p>
    <w:p>
      <w:r/>
    </w:p>
    <w:p>
      <w:r>
        <w:t>1998 年，因研究工作贡献获政府特殊津贴。同年起至今，担任中国发展研究基金会副秘书长、秘书</w:t>
      </w:r>
    </w:p>
    <w:p>
      <w:r/>
    </w:p>
    <w:p>
      <w:r>
        <w:t>长。1999 年，赴美国麻省理工大学担任访问学者。2010 年，赴哥伦比亚大学 Chazen 国际商学院担</w:t>
      </w:r>
    </w:p>
    <w:p>
      <w:r>
        <w:t xml:space="preserve">- 74 - </w:t>
      </w:r>
    </w:p>
    <w:p>
      <w:r/>
    </w:p>
    <w:p>
      <w:r>
        <w:t xml:space="preserve"> </w:t>
      </w:r>
    </w:p>
    <w:p>
      <w:r>
        <w:t>任“Lulu Chow Wang”高级访问学者。2002 年至 2003 年，任国际劳工局全球化社会影响问题世界</w:t>
      </w:r>
    </w:p>
    <w:p>
      <w:r/>
    </w:p>
    <w:p>
      <w:r>
        <w:t xml:space="preserve">委员会成员，是该组织唯一的中国委员。此外，他还是中国财政学会第八届常务理事。 </w:t>
      </w:r>
    </w:p>
    <w:p>
      <w:r/>
    </w:p>
    <w:p>
      <w:r>
        <w:t>2005 年，卢迈先生领导完成的《中国人类发展报告 2005》获联合国计划开发署“政策分析与影</w:t>
      </w:r>
    </w:p>
    <w:p>
      <w:r/>
    </w:p>
    <w:p>
      <w:r>
        <w:t xml:space="preserve">响奖”。2011 年，国务院扶贫开发领导小组授予卢迈“全国扶贫开发先进个人”称号。 </w:t>
      </w:r>
    </w:p>
    <w:p>
      <w:r/>
    </w:p>
    <w:p>
      <w:r>
        <w:t>刘南园先生，独立董事。1949 年出生，大学学历，高级经济师。2010 年 12 月至今，任平安银</w:t>
      </w:r>
    </w:p>
    <w:p>
      <w:r/>
    </w:p>
    <w:p>
      <w:r>
        <w:t xml:space="preserve">行（原深圳发展银行）独立董事。 </w:t>
      </w:r>
    </w:p>
    <w:p>
      <w:r/>
    </w:p>
    <w:p>
      <w:r>
        <w:t>1982 年 12 月至 1984 年 1 月，任江西银行学校干部；1984 年 1 月至 1998 年 11 月，历任中国人</w:t>
      </w:r>
    </w:p>
    <w:p>
      <w:r/>
    </w:p>
    <w:p>
      <w:r>
        <w:t>民银行江西省分行计划处干部、主任科员、副处长、处长，人事处处长，副行长；1998 年 11 月至</w:t>
      </w:r>
    </w:p>
    <w:p>
      <w:r/>
    </w:p>
    <w:p>
      <w:r>
        <w:t>2003 年 7 月，任中国人民银行上海分行党委委员、福州监管办特派员；2003 年 7 月至 2006 年 5 月，</w:t>
      </w:r>
    </w:p>
    <w:p>
      <w:r/>
    </w:p>
    <w:p>
      <w:r>
        <w:t>任福建银监局党委书记、局长。2006 年 5 月至 2007 年 8 月，任中国银行业监督管理委员会深圳监</w:t>
      </w:r>
    </w:p>
    <w:p>
      <w:r/>
    </w:p>
    <w:p>
      <w:r>
        <w:t>管局党委副书记、副局长；2007 年 8 月至 2009 年 5 月任深圳银监局巡视员。2009 年 5 月至 2010 年</w:t>
      </w:r>
    </w:p>
    <w:p>
      <w:r/>
    </w:p>
    <w:p>
      <w:r>
        <w:t>6 月任深圳市国内银行同业公会副会长。2009 年 12 月至 2010 年 5 月，任原平安银行独立非执行董</w:t>
      </w:r>
    </w:p>
    <w:p>
      <w:r/>
    </w:p>
    <w:p>
      <w:r>
        <w:t xml:space="preserve">事。 </w:t>
      </w:r>
    </w:p>
    <w:p>
      <w:r/>
    </w:p>
    <w:p>
      <w:r>
        <w:t>段永宽先生，独立董事。1949 年出生，安徽财经大学经济学学士、西南财经大学经济学博士，</w:t>
      </w:r>
    </w:p>
    <w:p>
      <w:r/>
    </w:p>
    <w:p>
      <w:r>
        <w:t xml:space="preserve">高级经济师。2010 年 12 月至 2014 年 1 月，任平安银行（原深圳发展银行）第八届董事会独立董事。 </w:t>
      </w:r>
    </w:p>
    <w:p>
      <w:r/>
    </w:p>
    <w:p>
      <w:r>
        <w:t>1982 年 1 月至 1983 年，在安徽省政府财贸办公室调研处从事财经政策调研；1983 年至 1984 年，</w:t>
      </w:r>
    </w:p>
    <w:p>
      <w:r/>
    </w:p>
    <w:p>
      <w:r>
        <w:t>任安徽省政府办公厅秘书。1984 年至 1985 年，任中国银行合肥分行（中国银行安徽省分行）国际</w:t>
      </w:r>
    </w:p>
    <w:p>
      <w:r/>
    </w:p>
    <w:p>
      <w:r>
        <w:t>结算处处长；1985 年至 1992 年 12 月，任中国银行安徽省分行副行长、党委副书记；1992 年 12 月</w:t>
      </w:r>
    </w:p>
    <w:p>
      <w:r/>
    </w:p>
    <w:p>
      <w:r>
        <w:t>至 1997 年 10 月，任香港中银集团南洋商业银行董事副总经理；1997 年 10 月至 2000 年 1 月，任中</w:t>
      </w:r>
    </w:p>
    <w:p>
      <w:r/>
    </w:p>
    <w:p>
      <w:r>
        <w:t>国银行安徽省分行行长、党委书记；2000 年 1 月至 2006 年 5 月，任中国银行浙江省分行行长、党</w:t>
      </w:r>
    </w:p>
    <w:p>
      <w:r/>
    </w:p>
    <w:p>
      <w:r>
        <w:t xml:space="preserve">委书记；2006 年 5 月至 2009 年 11 月，任中国银行深圳分行行长、党委书记。 </w:t>
      </w:r>
    </w:p>
    <w:p>
      <w:r/>
    </w:p>
    <w:p>
      <w:r>
        <w:t>夏冬林先生，独立董事。1961 年出生，经济学（会计学）博士学位，现任清华大学经济管理学</w:t>
      </w:r>
    </w:p>
    <w:p>
      <w:r/>
    </w:p>
    <w:p>
      <w:r>
        <w:t>院副院长、会计学教授、博士生导师。2010 年 12 月至 2014 年 1 月，任平安银行（原深圳发展银行）第八届</w:t>
      </w:r>
    </w:p>
    <w:p>
      <w:r/>
    </w:p>
    <w:p>
      <w:r>
        <w:t xml:space="preserve">董事会独立董事。 </w:t>
      </w:r>
    </w:p>
    <w:p>
      <w:r/>
    </w:p>
    <w:p>
      <w:r>
        <w:t>夏冬林先生 1984 年 7 月于江西财经大学会计系获经济学（会计学）学士学位，1990 年 7 月于</w:t>
      </w:r>
    </w:p>
    <w:p>
      <w:r/>
    </w:p>
    <w:p>
      <w:r>
        <w:t>财政部财政科学研究所获经济学（会计学）硕士学位，1994 年 7 月于财政部财政科学研究所获经济</w:t>
      </w:r>
    </w:p>
    <w:p>
      <w:r/>
    </w:p>
    <w:p>
      <w:r>
        <w:t>学（会计学）博士学位。2000 年 7 月于哈佛商学院 CPCL 项目结业。先后在宾夕法尼亚大学沃顿商</w:t>
      </w:r>
    </w:p>
    <w:p>
      <w:r/>
    </w:p>
    <w:p>
      <w:r>
        <w:t>学院（Wharton School）、香港理工大学会计系访问学者、新南威尔士大学、麻省理工学院斯隆管理</w:t>
      </w:r>
    </w:p>
    <w:p>
      <w:r/>
    </w:p>
    <w:p>
      <w:r>
        <w:t>学院作访问学者。1995 年 3 月起在清华大学经济管理学院任教，此前还曾先后任职于江西财经大学</w:t>
      </w:r>
    </w:p>
    <w:p>
      <w:r/>
    </w:p>
    <w:p>
      <w:r>
        <w:t xml:space="preserve">会计系和中华财务会计咨询公司。 </w:t>
      </w:r>
    </w:p>
    <w:p>
      <w:r/>
    </w:p>
    <w:p>
      <w:r>
        <w:t>储一昀先生，独立董事。1964 年出生，会计学博士，现任上海财经大学会计学教授、博士生导</w:t>
      </w:r>
    </w:p>
    <w:p>
      <w:r/>
    </w:p>
    <w:p>
      <w:r>
        <w:t xml:space="preserve">师。2010 年 12 月至今，任平安银行（原深圳发展银行）独立董事。 </w:t>
      </w:r>
    </w:p>
    <w:p>
      <w:r/>
    </w:p>
    <w:p>
      <w:r>
        <w:t xml:space="preserve">- 75 - </w:t>
      </w:r>
    </w:p>
    <w:p>
      <w:r/>
    </w:p>
    <w:p>
      <w:r>
        <w:t xml:space="preserve"> </w:t>
      </w:r>
    </w:p>
    <w:p>
      <w:r>
        <w:t>储一昀先生毕业于上海财经大学，现任上海财经大学会计学教授、博士生导师，财政部会计准</w:t>
      </w:r>
    </w:p>
    <w:p>
      <w:r/>
    </w:p>
    <w:p>
      <w:r>
        <w:t>则委员会会计准则咨询专家，公安部公安现役部队会（审）计系列高级专业技术资格评审委员会委</w:t>
      </w:r>
    </w:p>
    <w:p>
      <w:r/>
    </w:p>
    <w:p>
      <w:r>
        <w:t>员，中国会计学会会计教育分会执行秘书长，中国会计学会第八届理事会理事，教育部人文社会科</w:t>
      </w:r>
    </w:p>
    <w:p>
      <w:r/>
    </w:p>
    <w:p>
      <w:r>
        <w:t>学重点研究基地上海财经大学会计与财务研究院专职研究员。兼任中国玻纤股份有限公司、上海金</w:t>
      </w:r>
    </w:p>
    <w:p>
      <w:r/>
    </w:p>
    <w:p>
      <w:r>
        <w:t xml:space="preserve">枫酒业股份有限公司、山东金城医药化工股份有限公司和浙江青莲食品股份有限公司独立董事。 </w:t>
      </w:r>
    </w:p>
    <w:p>
      <w:r/>
    </w:p>
    <w:p>
      <w:r>
        <w:t>马林先生，独立董事。1953 年出生，经济学学士。2011 年 5 月至今，任平安银行（原深圳发展</w:t>
      </w:r>
    </w:p>
    <w:p>
      <w:r/>
    </w:p>
    <w:p>
      <w:r>
        <w:t xml:space="preserve">银行）独立董事。 </w:t>
      </w:r>
    </w:p>
    <w:p>
      <w:r/>
    </w:p>
    <w:p>
      <w:r>
        <w:t>马林先生于 1982 年毕业于北京财贸学院财政金融系财政学专业，并获得经济学学士学位。1982</w:t>
      </w:r>
    </w:p>
    <w:p>
      <w:r/>
    </w:p>
    <w:p>
      <w:r>
        <w:t>年 8 月至 1984 年 8 月，北京图书馆国际交换组干部；1984 年 8 月至 1988 年 7 月，国家体改委调查</w:t>
      </w:r>
    </w:p>
    <w:p>
      <w:r/>
    </w:p>
    <w:p>
      <w:r>
        <w:t>研究组副主任科员；1988 年 7 月至 2010 年 11 月，国家税务总局，先后任办公室综合处主任科员、</w:t>
      </w:r>
    </w:p>
    <w:p>
      <w:r/>
    </w:p>
    <w:p>
      <w:r>
        <w:t>税改司政策研究处副处长、税制改革与法规司税改处处长、政策法规司副司长、进出口税收管理司</w:t>
      </w:r>
    </w:p>
    <w:p>
      <w:r/>
    </w:p>
    <w:p>
      <w:r>
        <w:t>司长、所得税管理司司长。2010 年 11 月退休。2012 年至今，兼任昊天发展集团有限公司、河南双</w:t>
      </w:r>
    </w:p>
    <w:p>
      <w:r/>
    </w:p>
    <w:p>
      <w:r>
        <w:t xml:space="preserve">汇投资发展股份有限公司和英大国际信托有限责任公司独立董事。 </w:t>
      </w:r>
    </w:p>
    <w:p>
      <w:r/>
    </w:p>
    <w:p>
      <w:r>
        <w:t>陈瑛明先生，独立董事。1964 年出生，法学硕士，瑛明律师事务所合伙人。2011 年 5 月至 2014</w:t>
      </w:r>
    </w:p>
    <w:p>
      <w:r/>
    </w:p>
    <w:p>
      <w:r>
        <w:t xml:space="preserve">年 1 月，任平安银行（原深圳发展银行）第八届董事会独立董事。 </w:t>
      </w:r>
    </w:p>
    <w:p>
      <w:r/>
    </w:p>
    <w:p>
      <w:r>
        <w:t>陈瑛明先生自 1998 年起担任瑛明律师事务所合伙人，曾于 2005 年 1 月至 2007 年 4 月连续担任</w:t>
      </w:r>
    </w:p>
    <w:p>
      <w:r/>
    </w:p>
    <w:p>
      <w:r>
        <w:t>中国证券监督管理委员会第七届和第八届发行审核委员会专职委员，2010 年 9 月担任深圳证券交易</w:t>
      </w:r>
    </w:p>
    <w:p>
      <w:r/>
    </w:p>
    <w:p>
      <w:r>
        <w:t>所第六届上市委员会委员，自 2012 年开始任上海证券交易所第三届上市委员会委员。自 2005 年起</w:t>
      </w:r>
    </w:p>
    <w:p>
      <w:r/>
    </w:p>
    <w:p>
      <w:r>
        <w:t>连续三届担任上海市律师协会证券业务委员会主任。报告期内曾担任华泰证券股份有限公司、红星</w:t>
      </w:r>
    </w:p>
    <w:p>
      <w:r/>
    </w:p>
    <w:p>
      <w:r>
        <w:t>美凯龙家居集团股份有限公司和都邦保险股份有限公司独立董事职务，目前还担任上海棱光实业股</w:t>
      </w:r>
    </w:p>
    <w:p>
      <w:r/>
    </w:p>
    <w:p>
      <w:r>
        <w:t xml:space="preserve">份有限公司的独立董事职务。 </w:t>
      </w:r>
    </w:p>
    <w:p>
      <w:r/>
    </w:p>
    <w:p>
      <w:r>
        <w:t>刘雪樵先生，独立董事。1951 年出生，经济学博士，2011 年起任鹏睿中国金融咨询有限公司</w:t>
      </w:r>
    </w:p>
    <w:p>
      <w:r/>
    </w:p>
    <w:p>
      <w:r>
        <w:t>（Promontory Financial Group）董事总经理。2011 年 5 月至 2014 年 1 月，任平安银行（原深圳发展</w:t>
      </w:r>
    </w:p>
    <w:p>
      <w:r/>
    </w:p>
    <w:p>
      <w:r>
        <w:t xml:space="preserve">银行）第八届董事会独立董事。 </w:t>
      </w:r>
    </w:p>
    <w:p>
      <w:r/>
    </w:p>
    <w:p>
      <w:r>
        <w:t>刘雪樵先生 1979 年毕业于美国加州州立大学，获传理系学士学位；1986 年毕业于美国加州州</w:t>
      </w:r>
    </w:p>
    <w:p>
      <w:r/>
    </w:p>
    <w:p>
      <w:r>
        <w:t>立大学，获经济学硕士学位；2004 年毕业于澳大利亚南澳洲大学，获经济学博士学位。刘雪樵先生</w:t>
      </w:r>
    </w:p>
    <w:p>
      <w:r/>
    </w:p>
    <w:p>
      <w:r>
        <w:t>于 1985 年至 1994 年任美国财政部储蓄银行监理署主要银行监管部高级银行检察员，1994 年被美国</w:t>
      </w:r>
    </w:p>
    <w:p>
      <w:r/>
    </w:p>
    <w:p>
      <w:r>
        <w:t>财政部储蓄银行监理署评为资本市场专家。1994 年受邀回港担任金管局的高级经理，设立该局的衍</w:t>
      </w:r>
    </w:p>
    <w:p>
      <w:r/>
    </w:p>
    <w:p>
      <w:r>
        <w:t>生工具小组；于 1999 年提升为银行政策处处长；于 2000 年至 2002 年担任金管局驻纽约首席代表；</w:t>
      </w:r>
    </w:p>
    <w:p>
      <w:r/>
    </w:p>
    <w:p>
      <w:r>
        <w:t>2002 年回港担任银行监理部处长，监管本地银行、欧洲银行以及中资银行。2004 年加入大新银行，</w:t>
      </w:r>
    </w:p>
    <w:p>
      <w:r/>
    </w:p>
    <w:p>
      <w:r>
        <w:t>担任执行董事，主管银行的风险管理部，及后担任替换行政总裁；2007 年委任为大新银行集团董事，</w:t>
      </w:r>
    </w:p>
    <w:p>
      <w:r/>
    </w:p>
    <w:p>
      <w:r>
        <w:t>负责银行集团的各类风险管理。刘雪樵先生拥有特许财务分析师资格（CFA），曾任全球风险管理</w:t>
      </w:r>
    </w:p>
    <w:p>
      <w:r/>
    </w:p>
    <w:p>
      <w:r>
        <w:t xml:space="preserve">专业人士协会董事会成员、香港城市大学金融经济系顾问委员会成员及主席。 </w:t>
      </w:r>
    </w:p>
    <w:p>
      <w:r>
        <w:t xml:space="preserve">- 76 - </w:t>
      </w:r>
    </w:p>
    <w:p>
      <w:r/>
    </w:p>
    <w:p>
      <w:r>
        <w:t xml:space="preserve"> </w:t>
      </w:r>
    </w:p>
    <w:p>
      <w:r>
        <w:t>邱伟先生，股东监事、监事长。1962 年出生，经济金融学博士，高级经济师，现任平安银行监</w:t>
      </w:r>
    </w:p>
    <w:p>
      <w:r/>
    </w:p>
    <w:p>
      <w:r>
        <w:t xml:space="preserve">事长、党委副书记、纪委书记。 </w:t>
      </w:r>
    </w:p>
    <w:p>
      <w:r/>
    </w:p>
    <w:p>
      <w:r>
        <w:t>邱伟先生曾任中国人民银行四川省泸州分行副科长，科长；深圳发展银行总行办公室综合室主</w:t>
      </w:r>
    </w:p>
    <w:p>
      <w:r/>
    </w:p>
    <w:p>
      <w:r>
        <w:t>任，支行副行长，总行人力部总经理助理；广东发展银行深圳分行办公室主任，分行行长助理，副</w:t>
      </w:r>
    </w:p>
    <w:p>
      <w:r/>
    </w:p>
    <w:p>
      <w:r>
        <w:t>行长，行长、党委书记；深圳国际信托投资公司总裁、党委副书记；深圳市商业银行监事长、党委</w:t>
      </w:r>
    </w:p>
    <w:p>
      <w:r/>
    </w:p>
    <w:p>
      <w:r>
        <w:t>副书记、纪委书记；原平安银行监事长、党委副书记、纪委书记、工会主席；深圳发展银行监事长、</w:t>
      </w:r>
    </w:p>
    <w:p>
      <w:r/>
    </w:p>
    <w:p>
      <w:r>
        <w:t xml:space="preserve">纪委书记。 </w:t>
      </w:r>
    </w:p>
    <w:p>
      <w:r/>
    </w:p>
    <w:p>
      <w:r>
        <w:t>罗康平先生，外部监事。1954 年出生，理学（经济学）硕士，现任 Numsight Asia Limited 总裁。</w:t>
      </w:r>
    </w:p>
    <w:p>
      <w:r/>
    </w:p>
    <w:p>
      <w:r>
        <w:t xml:space="preserve">2010 年 12 月至 2014 年 1 月，任平安银行第七届监事会外部监事。 </w:t>
      </w:r>
    </w:p>
    <w:p>
      <w:r/>
    </w:p>
    <w:p>
      <w:r>
        <w:t>罗康平先生曾任中电集团经济师；香港上海汇丰银行总部战略规划执行官、管理会计、财务控</w:t>
      </w:r>
    </w:p>
    <w:p>
      <w:r/>
    </w:p>
    <w:p>
      <w:r>
        <w:t>制管理信息系统经理、财务控制部经理、零售银行区域经理、零售风险管理经理、区域经理、特别</w:t>
      </w:r>
    </w:p>
    <w:p>
      <w:r/>
    </w:p>
    <w:p>
      <w:r>
        <w:t>项目营销经理、区域高管、抵押业务主管、银行服务主管；中国银行（香港）零售银行总经理；香</w:t>
      </w:r>
    </w:p>
    <w:p>
      <w:r/>
    </w:p>
    <w:p>
      <w:r>
        <w:t xml:space="preserve">港信和集团租赁及特殊项目总经理、联席董事。 </w:t>
      </w:r>
    </w:p>
    <w:p>
      <w:r/>
    </w:p>
    <w:p>
      <w:r>
        <w:t>肖立荣女士，外部监事。1962 年出生，经济学硕士，现任华润集团财务部会计总监。2010 年</w:t>
      </w:r>
    </w:p>
    <w:p>
      <w:r/>
    </w:p>
    <w:p>
      <w:r>
        <w:t xml:space="preserve">12 月至 2014 年 1 月，任平安银行第七届监事会外部监事。 </w:t>
      </w:r>
    </w:p>
    <w:p>
      <w:r/>
    </w:p>
    <w:p>
      <w:r>
        <w:t>肖立荣女士曾任江西财经学院财会系教师；深圳国际信托投资公司资金财务部会计师、副科长、</w:t>
      </w:r>
    </w:p>
    <w:p>
      <w:r/>
    </w:p>
    <w:p>
      <w:r>
        <w:t xml:space="preserve">总经理助理、副总经理、总经理；华润深国投信托有限公司财务总监兼董事会秘书。 </w:t>
      </w:r>
    </w:p>
    <w:p>
      <w:r/>
    </w:p>
    <w:p>
      <w:r>
        <w:t>车国宝先生，股东监事。1949 年出生，建筑机械专业学士，现任深圳市盈中泰投资有限公司股</w:t>
      </w:r>
    </w:p>
    <w:p>
      <w:r/>
    </w:p>
    <w:p>
      <w:r>
        <w:t xml:space="preserve">东、法定代表人、董事长，平安银行监事会股东监事。 </w:t>
      </w:r>
    </w:p>
    <w:p>
      <w:r/>
    </w:p>
    <w:p>
      <w:r>
        <w:t>车国宝先生曾任北京建筑轻钢结构厂副厂长；招商局蛇口工业区第三期培训班学员班长；深圳</w:t>
      </w:r>
    </w:p>
    <w:p>
      <w:r/>
    </w:p>
    <w:p>
      <w:r>
        <w:t>市蛇口区管理局副局长、党委书记；深圳市人民政府体制改革办公室干部；招商局蛇口工业区有限</w:t>
      </w:r>
    </w:p>
    <w:p>
      <w:r/>
    </w:p>
    <w:p>
      <w:r>
        <w:t>公司董事副总经理；招商局蛇口工业企业室主任；招商局蛇口港务公司总经理；招商局进出口公司</w:t>
      </w:r>
    </w:p>
    <w:p>
      <w:r/>
    </w:p>
    <w:p>
      <w:r>
        <w:t>总经理；招商局蛇口工业区技术职称评定委员会主任；广东省人民政府第十一办公室干部；深圳市</w:t>
      </w:r>
    </w:p>
    <w:p>
      <w:r/>
    </w:p>
    <w:p>
      <w:r>
        <w:t xml:space="preserve">悦商实业有限公司董事长。 </w:t>
      </w:r>
    </w:p>
    <w:p>
      <w:r/>
    </w:p>
    <w:p>
      <w:r>
        <w:t>王岚女士，职工监事。1970 年出生，工商管理硕士，现任平安银行财务企划部副总经理，平安</w:t>
      </w:r>
    </w:p>
    <w:p>
      <w:r/>
    </w:p>
    <w:p>
      <w:r>
        <w:t xml:space="preserve">银行监事会职工监事。 </w:t>
      </w:r>
    </w:p>
    <w:p>
      <w:r/>
    </w:p>
    <w:p>
      <w:r>
        <w:t>王岚女士曾任深圳发展银行国际业务部会计室副主任，会计出纳部室副经理、综合室经理，计</w:t>
      </w:r>
    </w:p>
    <w:p>
      <w:r/>
    </w:p>
    <w:p>
      <w:r>
        <w:t>划财会部综合室经理，财务信息与资产负债管理部室经理、总经理助理、副总经理；平安银行财务</w:t>
      </w:r>
    </w:p>
    <w:p>
      <w:r/>
    </w:p>
    <w:p>
      <w:r>
        <w:t xml:space="preserve">会计部副总经理。 </w:t>
      </w:r>
    </w:p>
    <w:p>
      <w:r/>
    </w:p>
    <w:p>
      <w:r>
        <w:t>王毅先生，职工监事。1975 年出生，国际法学硕士，现任平安银行成都分行副行长兼信贷执行</w:t>
      </w:r>
    </w:p>
    <w:p>
      <w:r/>
    </w:p>
    <w:p>
      <w:r>
        <w:t xml:space="preserve">官。2010 年 12 月至 2014 年 1 月，任平安银行第七届监事会职工监事。 </w:t>
      </w:r>
    </w:p>
    <w:p>
      <w:r/>
    </w:p>
    <w:p>
      <w:r>
        <w:t>王毅先生曾任深圳发展银行风险管理部支行部门副经理、综合室副经理，信贷管理部信贷政策</w:t>
      </w:r>
    </w:p>
    <w:p>
      <w:r/>
    </w:p>
    <w:p>
      <w:r>
        <w:t>与组合管理室经理、信贷监测与预警室经理、总经理助理，信贷管理部副总经理；平安银行风险管</w:t>
      </w:r>
    </w:p>
    <w:p>
      <w:r/>
    </w:p>
    <w:p>
      <w:r>
        <w:t xml:space="preserve">- 77 - </w:t>
      </w:r>
    </w:p>
    <w:p>
      <w:r/>
    </w:p>
    <w:p>
      <w:r>
        <w:t xml:space="preserve"> </w:t>
      </w:r>
    </w:p>
    <w:p>
      <w:r>
        <w:t xml:space="preserve">理部副总经理。 </w:t>
      </w:r>
    </w:p>
    <w:p>
      <w:r/>
    </w:p>
    <w:p>
      <w:r>
        <w:t>曹立新先生，职工监事。1968 年出生，自动控制专业学士，现任平安银行深圳分行运营执行官，</w:t>
      </w:r>
    </w:p>
    <w:p>
      <w:r/>
    </w:p>
    <w:p>
      <w:r>
        <w:t xml:space="preserve">平安银行监事会职工监事。 </w:t>
      </w:r>
    </w:p>
    <w:p>
      <w:r/>
    </w:p>
    <w:p>
      <w:r>
        <w:t>曹立新先生曾任哈尔滨工行太平桥支行会计员、会计科副科长、会计结算部经理，深圳发展银</w:t>
      </w:r>
    </w:p>
    <w:p>
      <w:r/>
    </w:p>
    <w:p>
      <w:r>
        <w:t>行会计出纳部部室副经理，青岛分行财会部临时负责人、副总经理（主持工作）兼青岛经济技术开</w:t>
      </w:r>
    </w:p>
    <w:p>
      <w:r/>
    </w:p>
    <w:p>
      <w:r>
        <w:t xml:space="preserve">发区支行负责人、财会部总经理，总行会计结算部总经理助理、副总经理，深圳分行运营执行官。 </w:t>
      </w:r>
    </w:p>
    <w:p>
      <w:r/>
    </w:p>
    <w:p>
      <w:r>
        <w:t xml:space="preserve">叶望春先生，副行长。1955 年出生，获得华中科技大学管理科与工程专业博士学位。 </w:t>
      </w:r>
    </w:p>
    <w:p>
      <w:r/>
    </w:p>
    <w:p>
      <w:r>
        <w:t>1973 年 3 月至 1987 年 5 月，任湖北省洪湖县人民银行信贷员、办公室副主任、副行长。1984</w:t>
      </w:r>
    </w:p>
    <w:p>
      <w:r/>
    </w:p>
    <w:p>
      <w:r>
        <w:t>年 5 月至 1999 年 11 月就职于中国工商银行，历任湖北省荆州地区中心支行办公室主任、湖北省荆</w:t>
      </w:r>
    </w:p>
    <w:p>
      <w:r/>
    </w:p>
    <w:p>
      <w:r>
        <w:t>门市分行副行长、行长、党委书记，湖北省分行计划处处长，武汉市分行副行长、党委副书记。1999</w:t>
      </w:r>
    </w:p>
    <w:p>
      <w:r/>
    </w:p>
    <w:p>
      <w:r>
        <w:t>年 11 月至 2007 年 3 月就职于华夏银行，历任总行办公室主任、杭州分行行长、党委书记，总行人</w:t>
      </w:r>
    </w:p>
    <w:p>
      <w:r/>
    </w:p>
    <w:p>
      <w:r>
        <w:t>力教育部总经理、组织部部长，总行营业部总经理、党委书记等职。2007 年 3 月加入原平安银行，</w:t>
      </w:r>
    </w:p>
    <w:p>
      <w:r/>
    </w:p>
    <w:p>
      <w:r>
        <w:t>2007 年 7 月至 2010 年 5 月，任原平安银行副行长；2010 年 5 月至 2012 年 6 月，任原平安银行代理</w:t>
      </w:r>
    </w:p>
    <w:p>
      <w:r/>
    </w:p>
    <w:p>
      <w:r>
        <w:t>行长；并自 2008 年 7 月至 2012 年 6 月，任原平安银行执行董事。2012 年 7 月起，任平安银行（原</w:t>
      </w:r>
    </w:p>
    <w:p>
      <w:r/>
    </w:p>
    <w:p>
      <w:r>
        <w:t xml:space="preserve">深圳发展银行）副行长。 </w:t>
      </w:r>
    </w:p>
    <w:p>
      <w:r/>
    </w:p>
    <w:p>
      <w:r>
        <w:t xml:space="preserve">赵继臣先生，董事，副行长。1963 年出生，研究生学历，高级经济师。 </w:t>
      </w:r>
    </w:p>
    <w:p>
      <w:r/>
    </w:p>
    <w:p>
      <w:r>
        <w:t>1982 年 9 月至 1984 年 1 月，任中国人民银行枣庄分行科员；1984 年 2 月至 1998 年 7 月，任中</w:t>
      </w:r>
    </w:p>
    <w:p>
      <w:r/>
    </w:p>
    <w:p>
      <w:r>
        <w:t>国工商银行枣庄分行科员、支行行长（党委书记）、信贷处长、党委委员、常务副行长；1998 年 8</w:t>
      </w:r>
    </w:p>
    <w:p>
      <w:r/>
    </w:p>
    <w:p>
      <w:r>
        <w:t xml:space="preserve">月至 2002 年 2 月底，任中国工商银行莱芜分行党委委员、常务副行长。 </w:t>
      </w:r>
    </w:p>
    <w:p>
      <w:r/>
    </w:p>
    <w:p>
      <w:r>
        <w:t>2002 年 3 月至 2004 年 2 月，任中国民生银行上海分行风险管理部总经理；2004 年 3 月至 2007</w:t>
      </w:r>
    </w:p>
    <w:p>
      <w:r/>
    </w:p>
    <w:p>
      <w:r>
        <w:t>年 10 月，任杭州分行党委委员、常务副行长；2007 年 11 月至 2008 年 11 月，任民生银行中小企业</w:t>
      </w:r>
    </w:p>
    <w:p>
      <w:r/>
    </w:p>
    <w:p>
      <w:r>
        <w:t>金融事业部常务副总裁、风险总监；2008 年 11 月至 2012 年 10 月，任民生银行风险管理部总经理、</w:t>
      </w:r>
    </w:p>
    <w:p>
      <w:r/>
    </w:p>
    <w:p>
      <w:r>
        <w:t>风险管理委员会秘书长。2013 年 1 月起，任平安银行副行长。2014 年 1 月起，任平安银行第九届董</w:t>
      </w:r>
    </w:p>
    <w:p>
      <w:r/>
    </w:p>
    <w:p>
      <w:r>
        <w:t xml:space="preserve">事会执行董事。 </w:t>
      </w:r>
    </w:p>
    <w:p>
      <w:r/>
    </w:p>
    <w:p>
      <w:r>
        <w:t xml:space="preserve">孙先朗先生，副行长，首席财务官。1961 年 9 月出生，本科学历，高级经济师。 </w:t>
      </w:r>
    </w:p>
    <w:p>
      <w:r/>
    </w:p>
    <w:p>
      <w:r>
        <w:t>1981 年 9 月至 1986 年 6 月，任中国农业银行襄阳支行会计、教员、计划、办公室综合员；1986</w:t>
      </w:r>
    </w:p>
    <w:p>
      <w:r/>
    </w:p>
    <w:p>
      <w:r>
        <w:t>年 6 月至 1989 年 7 月，任中国人民银行襄阳支行办公室主任；1989 年 7 月至 1996 年 12 月，任中</w:t>
      </w:r>
    </w:p>
    <w:p>
      <w:r/>
    </w:p>
    <w:p>
      <w:r>
        <w:t>国人民银行襄阳支行副行长、党组副书记；1997 年 1 月至 1998 年 8 月，任上海浦东发展银行宁波</w:t>
      </w:r>
    </w:p>
    <w:p>
      <w:r/>
    </w:p>
    <w:p>
      <w:r>
        <w:t xml:space="preserve">分行办公室副主任兼镇海支行副行长（主持工作）。 </w:t>
      </w:r>
    </w:p>
    <w:p>
      <w:r/>
    </w:p>
    <w:p>
      <w:r>
        <w:t>1998 年 8 月至 2001 年 9 月，任中国民生银行武汉分行办公室主任、计财部总经理；2001 年月</w:t>
      </w:r>
    </w:p>
    <w:p>
      <w:r/>
    </w:p>
    <w:p>
      <w:r>
        <w:t>10 月至 2006 年 3 月，任中国民生银行计财部系统财务处长、总经理助理；2006 年 3 月至 2007 年 9</w:t>
      </w:r>
    </w:p>
    <w:p>
      <w:r/>
    </w:p>
    <w:p>
      <w:r>
        <w:t>月，任中国民生银行资产负债管理委员会办公室副主任（主持工作）；2007 年 9 月至 2008 年 12 月，</w:t>
      </w:r>
    </w:p>
    <w:p>
      <w:r/>
    </w:p>
    <w:p>
      <w:r>
        <w:t>任中国民生银行计划财务部总经理；2009 年 1 月至 2012 年 10 月，任中国民生银行运营管理部总经</w:t>
      </w:r>
    </w:p>
    <w:p>
      <w:r/>
    </w:p>
    <w:p>
      <w:r>
        <w:t xml:space="preserve">- 78 - </w:t>
      </w:r>
    </w:p>
    <w:p>
      <w:r/>
    </w:p>
    <w:p>
      <w:r>
        <w:t xml:space="preserve"> </w:t>
      </w:r>
    </w:p>
    <w:p>
      <w:r>
        <w:t xml:space="preserve">理。2013 年 1 月起，任平安银行副行长。 </w:t>
      </w:r>
    </w:p>
    <w:p>
      <w:r/>
    </w:p>
    <w:p>
      <w:r>
        <w:t>蔡丽凤女士，副行长。1958 年 4 月出生，于 1981 年在英国城市大学进修，取得硕士研究生学</w:t>
      </w:r>
    </w:p>
    <w:p>
      <w:r/>
    </w:p>
    <w:p>
      <w:r>
        <w:t xml:space="preserve">历。2004 年当选为英国电脑学会特许会员，2009 年被邀为香港银行学会名誉专业财富管理师。 </w:t>
      </w:r>
    </w:p>
    <w:p>
      <w:r/>
    </w:p>
    <w:p>
      <w:r>
        <w:t>1978 年 1 月至 1979 年 12 月，担任 Armitage Ltd（香港）程序编写员／系统分析师；1980 年 1</w:t>
      </w:r>
    </w:p>
    <w:p>
      <w:r/>
    </w:p>
    <w:p>
      <w:r>
        <w:t>月至 1980 年 9 月，担任 ICL（香港）系统工程师；1982 年 2 月至 1993 年 12 月期间，先后担任 IBM</w:t>
      </w:r>
    </w:p>
    <w:p>
      <w:r/>
    </w:p>
    <w:p>
      <w:r>
        <w:t>中国（香港）管培生、系统工程实习生、助理系统工程师、系统工程师、系统工程顾问、系统工程</w:t>
      </w:r>
    </w:p>
    <w:p>
      <w:r/>
    </w:p>
    <w:p>
      <w:r>
        <w:t>经理；1994 年 1 月至 2004 年 11 月期间，先后担任香港和澳门花旗消费银行科技部系统开发主管、</w:t>
      </w:r>
    </w:p>
    <w:p>
      <w:r/>
    </w:p>
    <w:p>
      <w:r>
        <w:t>汉口中心分行经理、信用卡商户关系团队经理、直营及国际个人银行主管、区域销售经理、消费银</w:t>
      </w:r>
    </w:p>
    <w:p>
      <w:r/>
    </w:p>
    <w:p>
      <w:r>
        <w:t>行直营银行部董事；2004 年 11 月至 2010 年 6 月，担任香港花旗银行分行销售及分销部董事；2010</w:t>
      </w:r>
    </w:p>
    <w:p>
      <w:r/>
    </w:p>
    <w:p>
      <w:r>
        <w:t>年 7 月以来，被花旗银行派驻到中国，担任广发银行副行长（零售银行）。2013 年 3 月起，任平安</w:t>
      </w:r>
    </w:p>
    <w:p>
      <w:r/>
    </w:p>
    <w:p>
      <w:r>
        <w:t xml:space="preserve">银行副行长。 </w:t>
      </w:r>
    </w:p>
    <w:p>
      <w:r/>
    </w:p>
    <w:p>
      <w:r>
        <w:t>冯杰先生，副行长。1957 年出生，研究生学历、硕士学位，高级经济师。1984 年毕业于西南财</w:t>
      </w:r>
    </w:p>
    <w:p>
      <w:r/>
    </w:p>
    <w:p>
      <w:r>
        <w:t xml:space="preserve">经大学金融专业，1998 年 EMBA 在职研究生毕业于中欧国际工商学院。 </w:t>
      </w:r>
    </w:p>
    <w:p>
      <w:r/>
    </w:p>
    <w:p>
      <w:r>
        <w:t>冯杰先生 1979 年进入银行业工作，先后在人民银行上海分行、工商银行上海分行、中信银行上</w:t>
      </w:r>
    </w:p>
    <w:p>
      <w:r/>
    </w:p>
    <w:p>
      <w:r>
        <w:t>海分行工作，并先后担任中信银行上海分行行长助理、副行长、副行长（主持工作）、行长等职务。</w:t>
      </w:r>
    </w:p>
    <w:p>
      <w:r/>
    </w:p>
    <w:p>
      <w:r>
        <w:t>2004 年 4 月加入原平安银行，任原平安银行常务副行长，2006 年 12 月调任深圳市商业银行常务副</w:t>
      </w:r>
    </w:p>
    <w:p>
      <w:r/>
    </w:p>
    <w:p>
      <w:r>
        <w:t>行长，2007 年 7 月至 2010 年 11 月，担任原平安银行执行董事、常务副行长，分管原平安银行东区</w:t>
      </w:r>
    </w:p>
    <w:p>
      <w:r/>
    </w:p>
    <w:p>
      <w:r>
        <w:t>事业部的经营管理。2011 年 12 月至 2012 年 6 月，兼任原平安银行非执行董事。2010 年 12 月起任</w:t>
      </w:r>
    </w:p>
    <w:p>
      <w:r/>
    </w:p>
    <w:p>
      <w:r>
        <w:t xml:space="preserve">平安银行（原深圳发展银行）副行长。 </w:t>
      </w:r>
    </w:p>
    <w:p>
      <w:r/>
    </w:p>
    <w:p>
      <w:r>
        <w:t>吴鹏先生，副行长。1965 年出生，博士。于 2003 年毕业于南京大学企业管理专业，获博士学</w:t>
      </w:r>
    </w:p>
    <w:p>
      <w:r/>
    </w:p>
    <w:p>
      <w:r>
        <w:t xml:space="preserve">位。 </w:t>
      </w:r>
    </w:p>
    <w:p>
      <w:r/>
    </w:p>
    <w:p>
      <w:r>
        <w:t>吴鹏先生 1989 年进入金融业工作，先后在中国平安各下属子公司工作，历任平安寿险深圳分公</w:t>
      </w:r>
    </w:p>
    <w:p>
      <w:r/>
    </w:p>
    <w:p>
      <w:r>
        <w:t>司副总、平安寿险南京分公司总经理、平安产险总公司协理、平安寿险总公司副总经理、平安产险</w:t>
      </w:r>
    </w:p>
    <w:p>
      <w:r/>
    </w:p>
    <w:p>
      <w:r>
        <w:t>总公司总经理、平安保险香港公司董事长、原平安银行东区事业部总经理等职务，2011 年 8 月起任</w:t>
      </w:r>
    </w:p>
    <w:p>
      <w:r/>
    </w:p>
    <w:p>
      <w:r>
        <w:t xml:space="preserve">平安银行（原深圳发展银行）副行长。 </w:t>
      </w:r>
    </w:p>
    <w:p>
      <w:r/>
    </w:p>
    <w:p>
      <w:r>
        <w:t xml:space="preserve">李南青先生，董事会秘书。1956 年出生，硕士研究生，副教授，高级经济师。 </w:t>
      </w:r>
    </w:p>
    <w:p>
      <w:r/>
    </w:p>
    <w:p>
      <w:r>
        <w:t>1985 年起，历任西安电子科技大学科研室负责人，四川省委研究室、省社科联处长、办公室主</w:t>
      </w:r>
    </w:p>
    <w:p>
      <w:r/>
    </w:p>
    <w:p>
      <w:r>
        <w:t>任、秘书长、党组成员，《四川社会科学研究》总编辑，《天府新论》主编。1994 年进入招商银行，</w:t>
      </w:r>
    </w:p>
    <w:p>
      <w:r/>
    </w:p>
    <w:p>
      <w:r>
        <w:t>历任发展研究部总经理助理、办公室主任兼党委宣传部部长、党委办公室主任、纪委委员，杭州分</w:t>
      </w:r>
    </w:p>
    <w:p>
      <w:r/>
    </w:p>
    <w:p>
      <w:r>
        <w:t>行副行长、党委委员、纪委书记。2005 年至 2007 年，任深圳市国内银行同业公会秘书长。2007 年</w:t>
      </w:r>
    </w:p>
    <w:p>
      <w:r/>
    </w:p>
    <w:p>
      <w:r>
        <w:t>加入原平安银行，历任零售业务总监、董事会秘书。2012 年 7 月起任平安银行（原深圳发展银行）</w:t>
      </w:r>
    </w:p>
    <w:p>
      <w:r/>
    </w:p>
    <w:p>
      <w:r>
        <w:t xml:space="preserve">董事会秘书。 </w:t>
      </w:r>
    </w:p>
    <w:p>
      <w:r/>
    </w:p>
    <w:p>
      <w:r>
        <w:t xml:space="preserve">- 79 - </w:t>
      </w:r>
    </w:p>
    <w:p>
      <w:r/>
    </w:p>
    <w:p>
      <w:r>
        <w:t xml:space="preserve"> </w:t>
      </w:r>
    </w:p>
    <w:p>
      <w:r>
        <w:t xml:space="preserve"> </w:t>
      </w:r>
    </w:p>
    <w:p>
      <w:r>
        <w:t xml:space="preserve">五、年度报酬情况 </w:t>
      </w:r>
    </w:p>
    <w:p>
      <w:r/>
    </w:p>
    <w:p>
      <w:r>
        <w:t>本行董事、监事和高级管理人员报酬的决策程序、报酬确定依据：本行高级管理人员的报酬方</w:t>
      </w:r>
    </w:p>
    <w:p>
      <w:r/>
    </w:p>
    <w:p>
      <w:r>
        <w:t>案由本行董事会会议审议通过。本行董事、监事的报酬方案由董事会审议通过后提交本行股东大会</w:t>
      </w:r>
    </w:p>
    <w:p>
      <w:r/>
    </w:p>
    <w:p>
      <w:r>
        <w:t xml:space="preserve">审议通过。 </w:t>
      </w:r>
    </w:p>
    <w:p>
      <w:r>
        <w:t xml:space="preserve">报告期内董事、监事和高级管理人员报酬情况： </w:t>
      </w:r>
    </w:p>
    <w:p>
      <w:r/>
    </w:p>
    <w:p>
      <w:r>
        <w:t xml:space="preserve">姓名 </w:t>
      </w:r>
    </w:p>
    <w:p>
      <w:r/>
    </w:p>
    <w:p>
      <w:r>
        <w:t xml:space="preserve">职务 </w:t>
      </w:r>
    </w:p>
    <w:p>
      <w:r/>
    </w:p>
    <w:p>
      <w:r>
        <w:t xml:space="preserve">孙建一 董事、董事长 </w:t>
      </w:r>
    </w:p>
    <w:p>
      <w:r>
        <w:t xml:space="preserve">邵平 </w:t>
      </w:r>
    </w:p>
    <w:p>
      <w:r>
        <w:t xml:space="preserve">董事、行长 </w:t>
      </w:r>
    </w:p>
    <w:p>
      <w:r>
        <w:t xml:space="preserve">王利平 </w:t>
      </w:r>
    </w:p>
    <w:p>
      <w:r>
        <w:t xml:space="preserve">董事 </w:t>
      </w:r>
    </w:p>
    <w:p>
      <w:r>
        <w:t xml:space="preserve">姚波 </w:t>
      </w:r>
    </w:p>
    <w:p>
      <w:r>
        <w:t xml:space="preserve">董事 </w:t>
      </w:r>
    </w:p>
    <w:p>
      <w:r>
        <w:t xml:space="preserve">顾敏 </w:t>
      </w:r>
    </w:p>
    <w:p>
      <w:r>
        <w:t xml:space="preserve">董事 </w:t>
      </w:r>
    </w:p>
    <w:p>
      <w:r>
        <w:t xml:space="preserve">叶素兰 </w:t>
      </w:r>
    </w:p>
    <w:p>
      <w:r>
        <w:t xml:space="preserve">董事 </w:t>
      </w:r>
    </w:p>
    <w:p>
      <w:r>
        <w:t xml:space="preserve">李敬和 </w:t>
      </w:r>
    </w:p>
    <w:p>
      <w:r>
        <w:t xml:space="preserve">董事 </w:t>
      </w:r>
    </w:p>
    <w:p>
      <w:r>
        <w:t xml:space="preserve">王开国 </w:t>
      </w:r>
    </w:p>
    <w:p>
      <w:r>
        <w:t xml:space="preserve">董事 </w:t>
      </w:r>
    </w:p>
    <w:p>
      <w:r>
        <w:t xml:space="preserve">胡跃飞 董事、副行长 </w:t>
      </w:r>
    </w:p>
    <w:p>
      <w:r>
        <w:t xml:space="preserve">陈伟 </w:t>
      </w:r>
    </w:p>
    <w:p>
      <w:r>
        <w:t xml:space="preserve">董事、副行长 </w:t>
      </w:r>
    </w:p>
    <w:p>
      <w:r>
        <w:t xml:space="preserve">卢迈 </w:t>
      </w:r>
    </w:p>
    <w:p>
      <w:r>
        <w:t xml:space="preserve">独立董事 </w:t>
      </w:r>
    </w:p>
    <w:p>
      <w:r>
        <w:t xml:space="preserve">刘南园 </w:t>
      </w:r>
    </w:p>
    <w:p>
      <w:r>
        <w:t xml:space="preserve">独立董事 </w:t>
      </w:r>
    </w:p>
    <w:p>
      <w:r>
        <w:t xml:space="preserve">段永宽 </w:t>
      </w:r>
    </w:p>
    <w:p>
      <w:r>
        <w:t xml:space="preserve">独立董事 </w:t>
      </w:r>
    </w:p>
    <w:p>
      <w:r>
        <w:t xml:space="preserve">夏冬林 </w:t>
      </w:r>
    </w:p>
    <w:p>
      <w:r>
        <w:t xml:space="preserve">独立董事 </w:t>
      </w:r>
    </w:p>
    <w:p>
      <w:r>
        <w:t xml:space="preserve">储一昀 </w:t>
      </w:r>
    </w:p>
    <w:p>
      <w:r>
        <w:t xml:space="preserve">独立董事 </w:t>
      </w:r>
    </w:p>
    <w:p>
      <w:r>
        <w:t xml:space="preserve">马林 </w:t>
      </w:r>
    </w:p>
    <w:p>
      <w:r>
        <w:t xml:space="preserve">独立董事 </w:t>
      </w:r>
    </w:p>
    <w:p>
      <w:r>
        <w:t xml:space="preserve">陈瑛明 </w:t>
      </w:r>
    </w:p>
    <w:p>
      <w:r>
        <w:t xml:space="preserve">独立董事 </w:t>
      </w:r>
    </w:p>
    <w:p>
      <w:r>
        <w:t xml:space="preserve">刘雪樵 </w:t>
      </w:r>
    </w:p>
    <w:p>
      <w:r>
        <w:t xml:space="preserve">独立董事 </w:t>
      </w:r>
    </w:p>
    <w:p>
      <w:r>
        <w:t xml:space="preserve">  股东监事、 </w:t>
      </w:r>
    </w:p>
    <w:p>
      <w:r>
        <w:t xml:space="preserve">监事长 </w:t>
      </w:r>
    </w:p>
    <w:p>
      <w:r>
        <w:t xml:space="preserve">外部监事 </w:t>
      </w:r>
    </w:p>
    <w:p>
      <w:r>
        <w:t xml:space="preserve">外部监事 </w:t>
      </w:r>
    </w:p>
    <w:p>
      <w:r>
        <w:t xml:space="preserve">股东监事 </w:t>
      </w:r>
    </w:p>
    <w:p>
      <w:r>
        <w:t xml:space="preserve">职工监事 </w:t>
      </w:r>
    </w:p>
    <w:p>
      <w:r>
        <w:t xml:space="preserve">职工监事 </w:t>
      </w:r>
    </w:p>
    <w:p>
      <w:r>
        <w:t xml:space="preserve">职工监事 </w:t>
      </w:r>
    </w:p>
    <w:p>
      <w:r>
        <w:t xml:space="preserve">副行长 </w:t>
      </w:r>
    </w:p>
    <w:p>
      <w:r>
        <w:t xml:space="preserve">副行长 </w:t>
      </w:r>
    </w:p>
    <w:p>
      <w:r>
        <w:t xml:space="preserve">副行长 </w:t>
      </w:r>
    </w:p>
    <w:p>
      <w:r>
        <w:t xml:space="preserve">副行长 </w:t>
      </w:r>
    </w:p>
    <w:p>
      <w:r>
        <w:t xml:space="preserve">副行长 </w:t>
      </w:r>
    </w:p>
    <w:p>
      <w:r>
        <w:t xml:space="preserve">副行长 </w:t>
      </w:r>
    </w:p>
    <w:p>
      <w:r>
        <w:t xml:space="preserve">副行长 </w:t>
      </w:r>
    </w:p>
    <w:p>
      <w:r>
        <w:t xml:space="preserve">董事会秘书 </w:t>
      </w:r>
    </w:p>
    <w:p>
      <w:r/>
    </w:p>
    <w:p>
      <w:r>
        <w:t xml:space="preserve">罗康平 </w:t>
      </w:r>
    </w:p>
    <w:p>
      <w:r>
        <w:t xml:space="preserve">肖立荣 </w:t>
      </w:r>
    </w:p>
    <w:p>
      <w:r>
        <w:t xml:space="preserve">车国宝 </w:t>
      </w:r>
    </w:p>
    <w:p>
      <w:r>
        <w:t xml:space="preserve">王岚 </w:t>
      </w:r>
    </w:p>
    <w:p>
      <w:r>
        <w:t xml:space="preserve">王毅 </w:t>
      </w:r>
    </w:p>
    <w:p>
      <w:r>
        <w:t xml:space="preserve">曹立新 </w:t>
      </w:r>
    </w:p>
    <w:p>
      <w:r>
        <w:t xml:space="preserve">叶望春 </w:t>
      </w:r>
    </w:p>
    <w:p>
      <w:r>
        <w:t xml:space="preserve">赵继臣 </w:t>
      </w:r>
    </w:p>
    <w:p>
      <w:r>
        <w:t xml:space="preserve">孙先朗 </w:t>
      </w:r>
    </w:p>
    <w:p>
      <w:r>
        <w:t xml:space="preserve">蔡丽凤 </w:t>
      </w:r>
    </w:p>
    <w:p>
      <w:r>
        <w:t xml:space="preserve">谢永林 </w:t>
      </w:r>
    </w:p>
    <w:p>
      <w:r>
        <w:t xml:space="preserve">冯杰 </w:t>
      </w:r>
    </w:p>
    <w:p>
      <w:r>
        <w:t xml:space="preserve">吴鹏 </w:t>
      </w:r>
    </w:p>
    <w:p>
      <w:r>
        <w:t xml:space="preserve">李南青 </w:t>
      </w:r>
    </w:p>
    <w:p>
      <w:r/>
    </w:p>
    <w:p>
      <w:r>
        <w:t xml:space="preserve">邱伟 </w:t>
      </w:r>
    </w:p>
    <w:p>
      <w:r/>
    </w:p>
    <w:p>
      <w:r>
        <w:t xml:space="preserve">任职 </w:t>
      </w:r>
    </w:p>
    <w:p>
      <w:r>
        <w:t xml:space="preserve">状态 </w:t>
      </w:r>
    </w:p>
    <w:p>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p>
    <w:p>
      <w:r>
        <w:t xml:space="preserve">现任 </w:t>
      </w:r>
    </w:p>
    <w:p>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离任 </w:t>
      </w:r>
    </w:p>
    <w:p>
      <w:r>
        <w:t xml:space="preserve">现任 </w:t>
      </w:r>
    </w:p>
    <w:p>
      <w:r>
        <w:t xml:space="preserve">现任 </w:t>
      </w:r>
    </w:p>
    <w:p>
      <w:r>
        <w:t xml:space="preserve">现任 </w:t>
      </w:r>
    </w:p>
    <w:p>
      <w:r/>
    </w:p>
    <w:p>
      <w:r>
        <w:t xml:space="preserve">性别 </w:t>
      </w:r>
    </w:p>
    <w:p>
      <w:r/>
    </w:p>
    <w:p>
      <w:r>
        <w:t xml:space="preserve">年龄 </w:t>
      </w:r>
    </w:p>
    <w:p>
      <w:r/>
    </w:p>
    <w:p>
      <w:r>
        <w:t>从本行获得的税</w:t>
      </w:r>
    </w:p>
    <w:p>
      <w:r>
        <w:t>前报酬总额（万</w:t>
      </w:r>
    </w:p>
    <w:p>
      <w:r>
        <w:t xml:space="preserve">元人民币） </w:t>
      </w:r>
    </w:p>
    <w:p>
      <w:r/>
    </w:p>
    <w:p>
      <w:r>
        <w:t>从股东单位获得</w:t>
      </w:r>
    </w:p>
    <w:p>
      <w:r>
        <w:t>的税前报酬总额</w:t>
      </w:r>
    </w:p>
    <w:p>
      <w:r>
        <w:t xml:space="preserve">（万元人民币） </w:t>
      </w:r>
    </w:p>
    <w:p>
      <w:r/>
    </w:p>
    <w:p>
      <w:r>
        <w:t>报告期末实</w:t>
      </w:r>
    </w:p>
    <w:p>
      <w:r>
        <w:t>际所得税前</w:t>
      </w:r>
    </w:p>
    <w:p>
      <w:r>
        <w:t xml:space="preserve">报酬 </w:t>
      </w:r>
    </w:p>
    <w:p>
      <w:r/>
    </w:p>
    <w:p>
      <w:r>
        <w:t xml:space="preserve">男 </w:t>
      </w:r>
    </w:p>
    <w:p>
      <w:r>
        <w:t xml:space="preserve">男 </w:t>
      </w:r>
    </w:p>
    <w:p>
      <w:r>
        <w:t xml:space="preserve">女 </w:t>
      </w:r>
    </w:p>
    <w:p>
      <w:r>
        <w:t xml:space="preserve">男 </w:t>
      </w:r>
    </w:p>
    <w:p>
      <w:r>
        <w:t xml:space="preserve">男 </w:t>
      </w:r>
    </w:p>
    <w:p>
      <w:r>
        <w:t xml:space="preserve">女 </w:t>
      </w:r>
    </w:p>
    <w:p>
      <w:r>
        <w:t xml:space="preserve">男 </w:t>
      </w:r>
    </w:p>
    <w:p>
      <w:r>
        <w:t xml:space="preserve">男 </w:t>
      </w:r>
    </w:p>
    <w:p>
      <w:r>
        <w:t xml:space="preserve">男 </w:t>
      </w:r>
    </w:p>
    <w:p>
      <w:r>
        <w:t xml:space="preserve">女 </w:t>
      </w:r>
    </w:p>
    <w:p>
      <w:r>
        <w:t xml:space="preserve">男 </w:t>
      </w:r>
    </w:p>
    <w:p>
      <w:r>
        <w:t xml:space="preserve">男 </w:t>
      </w:r>
    </w:p>
    <w:p>
      <w:r>
        <w:t xml:space="preserve">男 </w:t>
      </w:r>
    </w:p>
    <w:p>
      <w:r>
        <w:t xml:space="preserve">男 </w:t>
      </w:r>
    </w:p>
    <w:p>
      <w:r>
        <w:t xml:space="preserve">男 </w:t>
      </w:r>
    </w:p>
    <w:p>
      <w:r>
        <w:t xml:space="preserve">男 </w:t>
      </w:r>
    </w:p>
    <w:p>
      <w:r>
        <w:t xml:space="preserve">男 </w:t>
      </w:r>
    </w:p>
    <w:p>
      <w:r>
        <w:t xml:space="preserve">男 </w:t>
      </w:r>
    </w:p>
    <w:p>
      <w:r/>
    </w:p>
    <w:p>
      <w:r>
        <w:t xml:space="preserve">男 </w:t>
      </w:r>
    </w:p>
    <w:p>
      <w:r/>
    </w:p>
    <w:p>
      <w:r>
        <w:t xml:space="preserve">男 </w:t>
      </w:r>
    </w:p>
    <w:p>
      <w:r>
        <w:t xml:space="preserve">女 </w:t>
      </w:r>
    </w:p>
    <w:p>
      <w:r>
        <w:t xml:space="preserve">男 </w:t>
      </w:r>
    </w:p>
    <w:p>
      <w:r>
        <w:t xml:space="preserve">女 </w:t>
      </w:r>
    </w:p>
    <w:p>
      <w:r>
        <w:t xml:space="preserve">男 </w:t>
      </w:r>
    </w:p>
    <w:p>
      <w:r>
        <w:t xml:space="preserve">男 </w:t>
      </w:r>
    </w:p>
    <w:p>
      <w:r>
        <w:t xml:space="preserve">男 </w:t>
      </w:r>
    </w:p>
    <w:p>
      <w:r>
        <w:t xml:space="preserve">男 </w:t>
      </w:r>
    </w:p>
    <w:p>
      <w:r>
        <w:t xml:space="preserve">男 </w:t>
      </w:r>
    </w:p>
    <w:p>
      <w:r>
        <w:t xml:space="preserve">女 </w:t>
      </w:r>
    </w:p>
    <w:p>
      <w:r>
        <w:t xml:space="preserve">男 </w:t>
      </w:r>
    </w:p>
    <w:p>
      <w:r>
        <w:t xml:space="preserve">男 </w:t>
      </w:r>
    </w:p>
    <w:p>
      <w:r>
        <w:t xml:space="preserve">男 </w:t>
      </w:r>
    </w:p>
    <w:p>
      <w:r>
        <w:t xml:space="preserve">男 </w:t>
      </w:r>
    </w:p>
    <w:p>
      <w:r/>
    </w:p>
    <w:p>
      <w:r>
        <w:t xml:space="preserve">60 </w:t>
      </w:r>
    </w:p>
    <w:p>
      <w:r>
        <w:t xml:space="preserve">56 </w:t>
      </w:r>
    </w:p>
    <w:p>
      <w:r>
        <w:t xml:space="preserve">57 </w:t>
      </w:r>
    </w:p>
    <w:p>
      <w:r>
        <w:t xml:space="preserve">42 </w:t>
      </w:r>
    </w:p>
    <w:p>
      <w:r>
        <w:t xml:space="preserve">39 </w:t>
      </w:r>
    </w:p>
    <w:p>
      <w:r>
        <w:t xml:space="preserve">57 </w:t>
      </w:r>
    </w:p>
    <w:p>
      <w:r>
        <w:t xml:space="preserve">58 </w:t>
      </w:r>
    </w:p>
    <w:p>
      <w:r>
        <w:t xml:space="preserve">55 </w:t>
      </w:r>
    </w:p>
    <w:p>
      <w:r>
        <w:t xml:space="preserve">51 </w:t>
      </w:r>
    </w:p>
    <w:p>
      <w:r>
        <w:t xml:space="preserve">54 </w:t>
      </w:r>
    </w:p>
    <w:p>
      <w:r>
        <w:t xml:space="preserve">66 </w:t>
      </w:r>
    </w:p>
    <w:p>
      <w:r>
        <w:t xml:space="preserve">64 </w:t>
      </w:r>
    </w:p>
    <w:p>
      <w:r>
        <w:t xml:space="preserve">64 </w:t>
      </w:r>
    </w:p>
    <w:p>
      <w:r>
        <w:t xml:space="preserve">52 </w:t>
      </w:r>
    </w:p>
    <w:p>
      <w:r>
        <w:t xml:space="preserve">49 </w:t>
      </w:r>
    </w:p>
    <w:p>
      <w:r>
        <w:t xml:space="preserve">60 </w:t>
      </w:r>
    </w:p>
    <w:p>
      <w:r>
        <w:t xml:space="preserve">49 </w:t>
      </w:r>
    </w:p>
    <w:p>
      <w:r>
        <w:t xml:space="preserve">62 </w:t>
      </w:r>
    </w:p>
    <w:p>
      <w:r/>
    </w:p>
    <w:p>
      <w:r>
        <w:t xml:space="preserve">51 </w:t>
      </w:r>
    </w:p>
    <w:p>
      <w:r/>
    </w:p>
    <w:p>
      <w:r>
        <w:t xml:space="preserve">59 </w:t>
      </w:r>
    </w:p>
    <w:p>
      <w:r>
        <w:t xml:space="preserve">51 </w:t>
      </w:r>
    </w:p>
    <w:p>
      <w:r>
        <w:t xml:space="preserve">64 </w:t>
      </w:r>
    </w:p>
    <w:p>
      <w:r>
        <w:t xml:space="preserve">43 </w:t>
      </w:r>
    </w:p>
    <w:p>
      <w:r>
        <w:t xml:space="preserve">38 </w:t>
      </w:r>
    </w:p>
    <w:p>
      <w:r>
        <w:t xml:space="preserve">45 </w:t>
      </w:r>
    </w:p>
    <w:p>
      <w:r>
        <w:t xml:space="preserve">58 </w:t>
      </w:r>
    </w:p>
    <w:p>
      <w:r>
        <w:t xml:space="preserve">50 </w:t>
      </w:r>
    </w:p>
    <w:p>
      <w:r>
        <w:t xml:space="preserve">52 </w:t>
      </w:r>
    </w:p>
    <w:p>
      <w:r>
        <w:t xml:space="preserve">55 </w:t>
      </w:r>
    </w:p>
    <w:p>
      <w:r>
        <w:t xml:space="preserve">45 </w:t>
      </w:r>
    </w:p>
    <w:p>
      <w:r>
        <w:t xml:space="preserve">56 </w:t>
      </w:r>
    </w:p>
    <w:p>
      <w:r>
        <w:t xml:space="preserve">48 </w:t>
      </w:r>
    </w:p>
    <w:p>
      <w:r>
        <w:t xml:space="preserve">57 </w:t>
      </w:r>
    </w:p>
    <w:p>
      <w:r/>
    </w:p>
    <w:p>
      <w:r>
        <w:t xml:space="preserve">833.26 </w:t>
      </w:r>
    </w:p>
    <w:p>
      <w:r/>
    </w:p>
    <w:p>
      <w:r>
        <w:t xml:space="preserve">31.10 </w:t>
      </w:r>
    </w:p>
    <w:p>
      <w:r>
        <w:t xml:space="preserve">29.66 </w:t>
      </w:r>
    </w:p>
    <w:p>
      <w:r>
        <w:t xml:space="preserve">586.23 </w:t>
      </w:r>
    </w:p>
    <w:p>
      <w:r>
        <w:t xml:space="preserve">403.88 </w:t>
      </w:r>
    </w:p>
    <w:p>
      <w:r>
        <w:t xml:space="preserve">36.40 </w:t>
      </w:r>
    </w:p>
    <w:p>
      <w:r>
        <w:t xml:space="preserve">36.76 </w:t>
      </w:r>
    </w:p>
    <w:p>
      <w:r>
        <w:t xml:space="preserve">36.40 </w:t>
      </w:r>
    </w:p>
    <w:p>
      <w:r>
        <w:t xml:space="preserve">36.68 </w:t>
      </w:r>
    </w:p>
    <w:p>
      <w:r>
        <w:t xml:space="preserve">38.62 </w:t>
      </w:r>
    </w:p>
    <w:p>
      <w:r>
        <w:t xml:space="preserve">32.18 </w:t>
      </w:r>
    </w:p>
    <w:p>
      <w:r>
        <w:t xml:space="preserve">35.04 </w:t>
      </w:r>
    </w:p>
    <w:p>
      <w:r>
        <w:t xml:space="preserve">36.04 </w:t>
      </w:r>
    </w:p>
    <w:p>
      <w:r/>
    </w:p>
    <w:p>
      <w:r>
        <w:t xml:space="preserve">298.59 </w:t>
      </w:r>
    </w:p>
    <w:p>
      <w:r/>
    </w:p>
    <w:p>
      <w:r>
        <w:t xml:space="preserve">32.84 </w:t>
      </w:r>
    </w:p>
    <w:p>
      <w:r>
        <w:t xml:space="preserve">30.71 </w:t>
      </w:r>
    </w:p>
    <w:p>
      <w:r>
        <w:t xml:space="preserve">30.71 </w:t>
      </w:r>
    </w:p>
    <w:p>
      <w:r>
        <w:t xml:space="preserve">296.18 </w:t>
      </w:r>
    </w:p>
    <w:p>
      <w:r>
        <w:t xml:space="preserve">245.31 </w:t>
      </w:r>
    </w:p>
    <w:p>
      <w:r>
        <w:t xml:space="preserve">375.80 </w:t>
      </w:r>
    </w:p>
    <w:p>
      <w:r>
        <w:t xml:space="preserve">444.44 </w:t>
      </w:r>
    </w:p>
    <w:p>
      <w:r>
        <w:t xml:space="preserve">708.26 </w:t>
      </w:r>
    </w:p>
    <w:p>
      <w:r>
        <w:t xml:space="preserve">709.04 </w:t>
      </w:r>
    </w:p>
    <w:p>
      <w:r>
        <w:t xml:space="preserve">626.90 </w:t>
      </w:r>
    </w:p>
    <w:p>
      <w:r>
        <w:t xml:space="preserve">430.17 </w:t>
      </w:r>
    </w:p>
    <w:p>
      <w:r>
        <w:t xml:space="preserve">420.40 </w:t>
      </w:r>
    </w:p>
    <w:p>
      <w:r>
        <w:t xml:space="preserve">371.43 </w:t>
      </w:r>
    </w:p>
    <w:p>
      <w:r>
        <w:t xml:space="preserve">346.51 </w:t>
      </w:r>
    </w:p>
    <w:p>
      <w:r/>
    </w:p>
    <w:p>
      <w:r>
        <w:t xml:space="preserve">注 </w:t>
      </w:r>
    </w:p>
    <w:p>
      <w:r/>
    </w:p>
    <w:p>
      <w:r>
        <w:t xml:space="preserve">注 </w:t>
      </w:r>
    </w:p>
    <w:p>
      <w:r>
        <w:t xml:space="preserve">注 </w:t>
      </w:r>
    </w:p>
    <w:p>
      <w:r>
        <w:t xml:space="preserve">注 </w:t>
      </w:r>
    </w:p>
    <w:p>
      <w:r>
        <w:t xml:space="preserve">注 </w:t>
      </w:r>
    </w:p>
    <w:p>
      <w:r/>
    </w:p>
    <w:p>
      <w:r>
        <w:t xml:space="preserve">注 </w:t>
      </w:r>
    </w:p>
    <w:p>
      <w:r>
        <w:t xml:space="preserve">833.26 </w:t>
      </w:r>
    </w:p>
    <w:p>
      <w:r>
        <w:t xml:space="preserve">注 </w:t>
      </w:r>
    </w:p>
    <w:p>
      <w:r>
        <w:t xml:space="preserve">注 </w:t>
      </w:r>
    </w:p>
    <w:p>
      <w:r>
        <w:t xml:space="preserve">注 </w:t>
      </w:r>
    </w:p>
    <w:p>
      <w:r>
        <w:t xml:space="preserve">注 </w:t>
      </w:r>
    </w:p>
    <w:p>
      <w:r>
        <w:t xml:space="preserve">31.10 </w:t>
      </w:r>
    </w:p>
    <w:p>
      <w:r>
        <w:t xml:space="preserve">29.66 </w:t>
      </w:r>
    </w:p>
    <w:p>
      <w:r>
        <w:t xml:space="preserve">586.23 </w:t>
      </w:r>
    </w:p>
    <w:p>
      <w:r>
        <w:t xml:space="preserve">403.88 </w:t>
      </w:r>
    </w:p>
    <w:p>
      <w:r>
        <w:t xml:space="preserve">36.40 </w:t>
      </w:r>
    </w:p>
    <w:p>
      <w:r>
        <w:t xml:space="preserve">36.76 </w:t>
      </w:r>
    </w:p>
    <w:p>
      <w:r>
        <w:t xml:space="preserve">36.40 </w:t>
      </w:r>
    </w:p>
    <w:p>
      <w:r>
        <w:t xml:space="preserve">36.68 </w:t>
      </w:r>
    </w:p>
    <w:p>
      <w:r>
        <w:t xml:space="preserve">38.62 </w:t>
      </w:r>
    </w:p>
    <w:p>
      <w:r>
        <w:t xml:space="preserve">32.18 </w:t>
      </w:r>
    </w:p>
    <w:p>
      <w:r>
        <w:t xml:space="preserve">35.04 </w:t>
      </w:r>
    </w:p>
    <w:p>
      <w:r>
        <w:t xml:space="preserve">36.04 </w:t>
      </w:r>
    </w:p>
    <w:p>
      <w:r/>
    </w:p>
    <w:p>
      <w:r>
        <w:t xml:space="preserve">298.59 </w:t>
      </w:r>
    </w:p>
    <w:p>
      <w:r/>
    </w:p>
    <w:p>
      <w:r>
        <w:t xml:space="preserve">32.84 </w:t>
      </w:r>
    </w:p>
    <w:p>
      <w:r>
        <w:t xml:space="preserve">30.71 </w:t>
      </w:r>
    </w:p>
    <w:p>
      <w:r>
        <w:t xml:space="preserve">30.71 </w:t>
      </w:r>
    </w:p>
    <w:p>
      <w:r>
        <w:t xml:space="preserve">296.18 </w:t>
      </w:r>
    </w:p>
    <w:p>
      <w:r>
        <w:t xml:space="preserve">245.31 </w:t>
      </w:r>
    </w:p>
    <w:p>
      <w:r>
        <w:t xml:space="preserve">375.80 </w:t>
      </w:r>
    </w:p>
    <w:p>
      <w:r>
        <w:t xml:space="preserve">444.44 </w:t>
      </w:r>
    </w:p>
    <w:p>
      <w:r>
        <w:t xml:space="preserve">708.26 </w:t>
      </w:r>
    </w:p>
    <w:p>
      <w:r>
        <w:t xml:space="preserve">709.04 </w:t>
      </w:r>
    </w:p>
    <w:p>
      <w:r>
        <w:t xml:space="preserve">626.90 </w:t>
      </w:r>
    </w:p>
    <w:p>
      <w:r>
        <w:t xml:space="preserve">430.17 </w:t>
      </w:r>
    </w:p>
    <w:p>
      <w:r>
        <w:t xml:space="preserve">420.40 </w:t>
      </w:r>
    </w:p>
    <w:p>
      <w:r>
        <w:t xml:space="preserve">371.43 </w:t>
      </w:r>
    </w:p>
    <w:p>
      <w:r>
        <w:t xml:space="preserve">346.51 </w:t>
      </w:r>
    </w:p>
    <w:p>
      <w:r/>
    </w:p>
    <w:p>
      <w:r>
        <w:t xml:space="preserve">注：1、本表所述股东单位指本行控股股东中国平安保险（集团）股份有限公司。 </w:t>
      </w:r>
    </w:p>
    <w:p>
      <w:r/>
    </w:p>
    <w:p>
      <w:r>
        <w:t xml:space="preserve">- 80 -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2、董事长孙建一、董事王利平、姚波、顾敏、叶素兰在本行的控股股东中国平安任职并领取报酬，其报酬情况</w:t>
      </w:r>
    </w:p>
    <w:p>
      <w:r/>
    </w:p>
    <w:p>
      <w:r>
        <w:t xml:space="preserve">见《中国平安保险（集团）股份有限公司 2013 年年度报告》。上述人员未在本行领取报酬。 </w:t>
      </w:r>
    </w:p>
    <w:p>
      <w:r/>
    </w:p>
    <w:p>
      <w:r>
        <w:t>3、根据中国银监会《商业银行文件薪酬监管指引》和本行相关规定，本行高级管理人员的部分绩效薪酬将进行</w:t>
      </w:r>
    </w:p>
    <w:p>
      <w:r/>
    </w:p>
    <w:p>
      <w:r>
        <w:t>延期支付，延期支付期限为 3 年。本行高级管理人员从本行获得的税前报酬总额中包括了进行延期且尚未支付的绩</w:t>
      </w:r>
    </w:p>
    <w:p>
      <w:r/>
    </w:p>
    <w:p>
      <w:r>
        <w:t xml:space="preserve">效薪酬，该部分绩效薪酬将在未来 3 年分年延期支付。 </w:t>
      </w:r>
    </w:p>
    <w:p>
      <w:r/>
    </w:p>
    <w:p>
      <w:r>
        <w:t xml:space="preserve">    六、报告期内本行董事、监事、高级管理人员的新聘或解聘情况 </w:t>
      </w:r>
    </w:p>
    <w:p>
      <w:r/>
    </w:p>
    <w:p>
      <w:r>
        <w:t xml:space="preserve">姓名 </w:t>
      </w:r>
    </w:p>
    <w:p>
      <w:r>
        <w:t xml:space="preserve">赵继臣 </w:t>
      </w:r>
    </w:p>
    <w:p>
      <w:r>
        <w:t xml:space="preserve">孙先朗 </w:t>
      </w:r>
    </w:p>
    <w:p>
      <w:r>
        <w:t xml:space="preserve">蔡丽凤 </w:t>
      </w:r>
    </w:p>
    <w:p>
      <w:r/>
    </w:p>
    <w:p>
      <w:r>
        <w:t xml:space="preserve">谢永林 </w:t>
      </w:r>
    </w:p>
    <w:p>
      <w:r/>
    </w:p>
    <w:p>
      <w:r>
        <w:t xml:space="preserve">担任的职务 </w:t>
      </w:r>
    </w:p>
    <w:p>
      <w:r>
        <w:t xml:space="preserve">副行长 </w:t>
      </w:r>
    </w:p>
    <w:p>
      <w:r>
        <w:t xml:space="preserve">副行长 </w:t>
      </w:r>
    </w:p>
    <w:p>
      <w:r>
        <w:t xml:space="preserve">副行长 </w:t>
      </w:r>
    </w:p>
    <w:p>
      <w:r/>
    </w:p>
    <w:p>
      <w:r>
        <w:t xml:space="preserve">副行长 </w:t>
      </w:r>
    </w:p>
    <w:p>
      <w:r/>
    </w:p>
    <w:p>
      <w:r>
        <w:t xml:space="preserve">类型 </w:t>
      </w:r>
    </w:p>
    <w:p>
      <w:r>
        <w:t xml:space="preserve">聘任 </w:t>
      </w:r>
    </w:p>
    <w:p>
      <w:r>
        <w:t xml:space="preserve">聘任 </w:t>
      </w:r>
    </w:p>
    <w:p>
      <w:r>
        <w:t xml:space="preserve">聘任 </w:t>
      </w:r>
    </w:p>
    <w:p>
      <w:r/>
    </w:p>
    <w:p>
      <w:r>
        <w:t xml:space="preserve">辞职 </w:t>
      </w:r>
    </w:p>
    <w:p>
      <w:r/>
    </w:p>
    <w:p>
      <w:r>
        <w:t xml:space="preserve">日期 </w:t>
      </w:r>
    </w:p>
    <w:p>
      <w:r/>
    </w:p>
    <w:p>
      <w:r>
        <w:t xml:space="preserve">2013 年 1 月 21 日 </w:t>
      </w:r>
    </w:p>
    <w:p>
      <w:r>
        <w:t xml:space="preserve">2013 年 1 月 21 日 </w:t>
      </w:r>
    </w:p>
    <w:p>
      <w:r>
        <w:t xml:space="preserve">2013 年 3 月 8 日 </w:t>
      </w:r>
    </w:p>
    <w:p>
      <w:r/>
    </w:p>
    <w:p>
      <w:r>
        <w:t xml:space="preserve">2013 年 10 月 31 日 </w:t>
      </w:r>
    </w:p>
    <w:p>
      <w:r/>
    </w:p>
    <w:p>
      <w:r>
        <w:t xml:space="preserve">原因 </w:t>
      </w:r>
    </w:p>
    <w:p>
      <w:r>
        <w:t xml:space="preserve">本行新聘 </w:t>
      </w:r>
    </w:p>
    <w:p>
      <w:r>
        <w:t xml:space="preserve">本行新聘 </w:t>
      </w:r>
    </w:p>
    <w:p>
      <w:r>
        <w:t xml:space="preserve">本行新聘 </w:t>
      </w:r>
    </w:p>
    <w:p>
      <w:r>
        <w:t>因个人原因，谢永林先生辞去本行副行</w:t>
      </w:r>
    </w:p>
    <w:p>
      <w:r>
        <w:t xml:space="preserve">长职务 </w:t>
      </w:r>
    </w:p>
    <w:p>
      <w:r/>
    </w:p>
    <w:p>
      <w:r>
        <w:t xml:space="preserve">七、报告期核心技术团队或关键技术人员变动情况（非董事、监事、高级管理人员） </w:t>
      </w:r>
    </w:p>
    <w:p>
      <w:r/>
    </w:p>
    <w:p>
      <w:r>
        <w:t xml:space="preserve">□适用  √不适用 </w:t>
      </w:r>
    </w:p>
    <w:p>
      <w:r/>
    </w:p>
    <w:p>
      <w:r>
        <w:t xml:space="preserve">八、机构情况和员工情况 </w:t>
      </w:r>
    </w:p>
    <w:p>
      <w:r>
        <w:t xml:space="preserve">1、机构建设情况 </w:t>
      </w:r>
    </w:p>
    <w:p>
      <w:r>
        <w:t xml:space="preserve">报告期末，本行共有 38 家分行，各类网点 528 家。本行机构（不含总行机构）有关情况如下： </w:t>
      </w:r>
    </w:p>
    <w:p>
      <w:r/>
    </w:p>
    <w:p>
      <w:r>
        <w:t xml:space="preserve">机构名称 </w:t>
      </w:r>
    </w:p>
    <w:p>
      <w:r/>
    </w:p>
    <w:p>
      <w:r>
        <w:t xml:space="preserve">地址 </w:t>
      </w:r>
    </w:p>
    <w:p>
      <w:r/>
    </w:p>
    <w:p>
      <w:r>
        <w:t xml:space="preserve">网点数 </w:t>
      </w:r>
    </w:p>
    <w:p>
      <w:r/>
    </w:p>
    <w:p>
      <w:r>
        <w:t xml:space="preserve">资产规模 </w:t>
      </w:r>
    </w:p>
    <w:p>
      <w:r>
        <w:t xml:space="preserve">（百万元人民币） 员工人数 </w:t>
      </w:r>
    </w:p>
    <w:p>
      <w:r/>
    </w:p>
    <w:p>
      <w:r>
        <w:t xml:space="preserve">深圳分行 </w:t>
      </w:r>
    </w:p>
    <w:p>
      <w:r/>
    </w:p>
    <w:p>
      <w:r>
        <w:t xml:space="preserve">上海分行 </w:t>
      </w:r>
    </w:p>
    <w:p>
      <w:r/>
    </w:p>
    <w:p>
      <w:r>
        <w:t xml:space="preserve">北京分行 </w:t>
      </w:r>
    </w:p>
    <w:p>
      <w:r/>
    </w:p>
    <w:p>
      <w:r>
        <w:t xml:space="preserve">广州分行 </w:t>
      </w:r>
    </w:p>
    <w:p>
      <w:r/>
    </w:p>
    <w:p>
      <w:r>
        <w:t xml:space="preserve">杭州分行 </w:t>
      </w:r>
    </w:p>
    <w:p>
      <w:r/>
    </w:p>
    <w:p>
      <w:r>
        <w:t xml:space="preserve">天津分行 </w:t>
      </w:r>
    </w:p>
    <w:p>
      <w:r/>
    </w:p>
    <w:p>
      <w:r>
        <w:t xml:space="preserve">成都分行 </w:t>
      </w:r>
    </w:p>
    <w:p>
      <w:r/>
    </w:p>
    <w:p>
      <w:r>
        <w:t xml:space="preserve">南京分行 </w:t>
      </w:r>
    </w:p>
    <w:p>
      <w:r/>
    </w:p>
    <w:p>
      <w:r>
        <w:t xml:space="preserve">重庆分行 </w:t>
      </w:r>
    </w:p>
    <w:p>
      <w:r/>
    </w:p>
    <w:p>
      <w:r>
        <w:t xml:space="preserve">大连分行 </w:t>
      </w:r>
    </w:p>
    <w:p>
      <w:r/>
    </w:p>
    <w:p>
      <w:r>
        <w:t xml:space="preserve">济南分行 </w:t>
      </w:r>
    </w:p>
    <w:p>
      <w:r/>
    </w:p>
    <w:p>
      <w:r>
        <w:t xml:space="preserve">佛山分行 </w:t>
      </w:r>
    </w:p>
    <w:p>
      <w:r/>
    </w:p>
    <w:p>
      <w:r>
        <w:t xml:space="preserve">宁波分行 </w:t>
      </w:r>
    </w:p>
    <w:p>
      <w:r/>
    </w:p>
    <w:p>
      <w:r>
        <w:t xml:space="preserve">昆明分行 </w:t>
      </w:r>
    </w:p>
    <w:p>
      <w:r/>
    </w:p>
    <w:p>
      <w:r>
        <w:t xml:space="preserve">武汉分行 </w:t>
      </w:r>
    </w:p>
    <w:p>
      <w:r/>
    </w:p>
    <w:p>
      <w:r>
        <w:t xml:space="preserve">青岛分行 </w:t>
      </w:r>
    </w:p>
    <w:p>
      <w:r/>
    </w:p>
    <w:p>
      <w:r>
        <w:t xml:space="preserve">温州分行 </w:t>
      </w:r>
    </w:p>
    <w:p>
      <w:r/>
    </w:p>
    <w:p>
      <w:r>
        <w:t xml:space="preserve">福州分行 </w:t>
      </w:r>
    </w:p>
    <w:p>
      <w:r/>
    </w:p>
    <w:p>
      <w:r>
        <w:t xml:space="preserve">海口分行 </w:t>
      </w:r>
    </w:p>
    <w:p>
      <w:r/>
    </w:p>
    <w:p>
      <w:r>
        <w:t xml:space="preserve">西安分行 </w:t>
      </w:r>
    </w:p>
    <w:p>
      <w:r/>
    </w:p>
    <w:p>
      <w:r>
        <w:t xml:space="preserve">郑州分行 </w:t>
      </w:r>
    </w:p>
    <w:p>
      <w:r/>
    </w:p>
    <w:p>
      <w:r>
        <w:t xml:space="preserve">无锡分行 </w:t>
      </w:r>
    </w:p>
    <w:p>
      <w:r/>
    </w:p>
    <w:p>
      <w:r>
        <w:t xml:space="preserve">深圳市福田区深南中路 1099 号 </w:t>
      </w:r>
    </w:p>
    <w:p>
      <w:r>
        <w:t xml:space="preserve">上海市浦东新区陆家嘴环路 1333 号 </w:t>
      </w:r>
    </w:p>
    <w:p>
      <w:r>
        <w:t xml:space="preserve">北京市西城区复兴门内大街 158 号 </w:t>
      </w:r>
    </w:p>
    <w:p>
      <w:r>
        <w:t xml:space="preserve">广州市天河区珠江新城花城大道 66 号 </w:t>
      </w:r>
    </w:p>
    <w:p>
      <w:r>
        <w:t xml:space="preserve">杭州市下城区庆春路 36 号 </w:t>
      </w:r>
    </w:p>
    <w:p>
      <w:r>
        <w:t xml:space="preserve">天津市南开区南京路 349 号 </w:t>
      </w:r>
    </w:p>
    <w:p>
      <w:r>
        <w:t xml:space="preserve">成都市青羊区顺城大街 206 号 </w:t>
      </w:r>
    </w:p>
    <w:p>
      <w:r>
        <w:t xml:space="preserve">南京市鼓楼区山西路 128 号 </w:t>
      </w:r>
    </w:p>
    <w:p>
      <w:r>
        <w:t xml:space="preserve">重庆市渝中区学田湾正街 1 号 </w:t>
      </w:r>
    </w:p>
    <w:p>
      <w:r>
        <w:t xml:space="preserve">大连市中山区友好路 130 号 </w:t>
      </w:r>
    </w:p>
    <w:p>
      <w:r>
        <w:t xml:space="preserve">济南市历下区经十路 13777 号 </w:t>
      </w:r>
    </w:p>
    <w:p>
      <w:r>
        <w:t xml:space="preserve">佛山市东平新城区裕和路佛山新闻中心五区 </w:t>
      </w:r>
    </w:p>
    <w:p>
      <w:r>
        <w:t xml:space="preserve">宁波市江东区江东北路 138 号 </w:t>
      </w:r>
    </w:p>
    <w:p>
      <w:r>
        <w:t xml:space="preserve">昆明市盘龙区青年路 448 号 </w:t>
      </w:r>
    </w:p>
    <w:p>
      <w:r>
        <w:t xml:space="preserve">武汉市武昌区中北路 54 号 </w:t>
      </w:r>
    </w:p>
    <w:p>
      <w:r>
        <w:t xml:space="preserve">青岛市市南区香港中路 6 号 </w:t>
      </w:r>
    </w:p>
    <w:p>
      <w:r>
        <w:t xml:space="preserve">温州市瓯海区温州大道 1707 号 </w:t>
      </w:r>
    </w:p>
    <w:p>
      <w:r>
        <w:t xml:space="preserve">福州市鼓楼区五四路 109 号 </w:t>
      </w:r>
    </w:p>
    <w:p>
      <w:r>
        <w:t xml:space="preserve">海口市龙华区金龙路 22 号 </w:t>
      </w:r>
    </w:p>
    <w:p>
      <w:r>
        <w:t xml:space="preserve">西安市新城区东新街 240 号 </w:t>
      </w:r>
    </w:p>
    <w:p>
      <w:r>
        <w:t xml:space="preserve">郑州市郑东新区商务外环路 25 号 </w:t>
      </w:r>
    </w:p>
    <w:p>
      <w:r>
        <w:t xml:space="preserve">无锡市北塘区北大街 20 号 </w:t>
      </w:r>
    </w:p>
    <w:p>
      <w:r/>
    </w:p>
    <w:p>
      <w:r>
        <w:t xml:space="preserve">- 81 - </w:t>
      </w:r>
    </w:p>
    <w:p>
      <w:r/>
    </w:p>
    <w:p>
      <w:r>
        <w:t xml:space="preserve">125 </w:t>
      </w:r>
    </w:p>
    <w:p>
      <w:r>
        <w:t xml:space="preserve">46 </w:t>
      </w:r>
    </w:p>
    <w:p>
      <w:r>
        <w:t xml:space="preserve">30 </w:t>
      </w:r>
    </w:p>
    <w:p>
      <w:r>
        <w:t xml:space="preserve">30 </w:t>
      </w:r>
    </w:p>
    <w:p>
      <w:r>
        <w:t xml:space="preserve">23 </w:t>
      </w:r>
    </w:p>
    <w:p>
      <w:r>
        <w:t xml:space="preserve">21 </w:t>
      </w:r>
    </w:p>
    <w:p>
      <w:r>
        <w:t xml:space="preserve">16 </w:t>
      </w:r>
    </w:p>
    <w:p>
      <w:r>
        <w:t xml:space="preserve">18 </w:t>
      </w:r>
    </w:p>
    <w:p>
      <w:r>
        <w:t xml:space="preserve">17 </w:t>
      </w:r>
    </w:p>
    <w:p>
      <w:r>
        <w:t xml:space="preserve">14 </w:t>
      </w:r>
    </w:p>
    <w:p>
      <w:r>
        <w:t xml:space="preserve">13 </w:t>
      </w:r>
    </w:p>
    <w:p>
      <w:r>
        <w:t xml:space="preserve">16 </w:t>
      </w:r>
    </w:p>
    <w:p>
      <w:r>
        <w:t xml:space="preserve">13 </w:t>
      </w:r>
    </w:p>
    <w:p>
      <w:r>
        <w:t xml:space="preserve">15 </w:t>
      </w:r>
    </w:p>
    <w:p>
      <w:r>
        <w:t xml:space="preserve">14 </w:t>
      </w:r>
    </w:p>
    <w:p>
      <w:r>
        <w:t xml:space="preserve">14 </w:t>
      </w:r>
    </w:p>
    <w:p>
      <w:r>
        <w:t xml:space="preserve">11 </w:t>
      </w:r>
    </w:p>
    <w:p>
      <w:r>
        <w:t xml:space="preserve">16 </w:t>
      </w:r>
    </w:p>
    <w:p>
      <w:r>
        <w:t xml:space="preserve">9 </w:t>
      </w:r>
    </w:p>
    <w:p>
      <w:r>
        <w:t xml:space="preserve">1 </w:t>
      </w:r>
    </w:p>
    <w:p>
      <w:r>
        <w:t xml:space="preserve">2 </w:t>
      </w:r>
    </w:p>
    <w:p>
      <w:r>
        <w:t xml:space="preserve">4 </w:t>
      </w:r>
    </w:p>
    <w:p>
      <w:r/>
    </w:p>
    <w:p>
      <w:r>
        <w:t xml:space="preserve">358,669 </w:t>
      </w:r>
    </w:p>
    <w:p>
      <w:r>
        <w:t xml:space="preserve">194,107 </w:t>
      </w:r>
    </w:p>
    <w:p>
      <w:r>
        <w:t xml:space="preserve">182,066 </w:t>
      </w:r>
    </w:p>
    <w:p>
      <w:r>
        <w:t xml:space="preserve">139,272 </w:t>
      </w:r>
    </w:p>
    <w:p>
      <w:r>
        <w:t xml:space="preserve">70,330 </w:t>
      </w:r>
    </w:p>
    <w:p>
      <w:r>
        <w:t xml:space="preserve">62,101 </w:t>
      </w:r>
    </w:p>
    <w:p>
      <w:r>
        <w:t xml:space="preserve">60,244 </w:t>
      </w:r>
    </w:p>
    <w:p>
      <w:r>
        <w:t xml:space="preserve">59,775 </w:t>
      </w:r>
    </w:p>
    <w:p>
      <w:r>
        <w:t xml:space="preserve">51,188 </w:t>
      </w:r>
    </w:p>
    <w:p>
      <w:r>
        <w:t xml:space="preserve">42,194 </w:t>
      </w:r>
    </w:p>
    <w:p>
      <w:r>
        <w:t xml:space="preserve">40,534 </w:t>
      </w:r>
    </w:p>
    <w:p>
      <w:r>
        <w:t xml:space="preserve">40,275 </w:t>
      </w:r>
    </w:p>
    <w:p>
      <w:r>
        <w:t xml:space="preserve">38,411 </w:t>
      </w:r>
    </w:p>
    <w:p>
      <w:r>
        <w:t xml:space="preserve">35,845 </w:t>
      </w:r>
    </w:p>
    <w:p>
      <w:r>
        <w:t xml:space="preserve">35,758 </w:t>
      </w:r>
    </w:p>
    <w:p>
      <w:r>
        <w:t xml:space="preserve">29,560 </w:t>
      </w:r>
    </w:p>
    <w:p>
      <w:r>
        <w:t xml:space="preserve">28,022 </w:t>
      </w:r>
    </w:p>
    <w:p>
      <w:r>
        <w:t xml:space="preserve">24,559 </w:t>
      </w:r>
    </w:p>
    <w:p>
      <w:r>
        <w:t xml:space="preserve">20,891 </w:t>
      </w:r>
    </w:p>
    <w:p>
      <w:r>
        <w:t xml:space="preserve">18,833 </w:t>
      </w:r>
    </w:p>
    <w:p>
      <w:r>
        <w:t xml:space="preserve">17,744 </w:t>
      </w:r>
    </w:p>
    <w:p>
      <w:r>
        <w:t xml:space="preserve">14,284 </w:t>
      </w:r>
    </w:p>
    <w:p>
      <w:r/>
    </w:p>
    <w:p>
      <w:r>
        <w:t xml:space="preserve">4,709 </w:t>
      </w:r>
    </w:p>
    <w:p>
      <w:r>
        <w:t xml:space="preserve">2,146 </w:t>
      </w:r>
    </w:p>
    <w:p>
      <w:r>
        <w:t xml:space="preserve">1,420 </w:t>
      </w:r>
    </w:p>
    <w:p>
      <w:r>
        <w:t xml:space="preserve">1,796 </w:t>
      </w:r>
    </w:p>
    <w:p>
      <w:r>
        <w:t xml:space="preserve">1,369 </w:t>
      </w:r>
    </w:p>
    <w:p>
      <w:r>
        <w:t xml:space="preserve">859 </w:t>
      </w:r>
    </w:p>
    <w:p>
      <w:r>
        <w:t xml:space="preserve">728 </w:t>
      </w:r>
    </w:p>
    <w:p>
      <w:r>
        <w:t xml:space="preserve">977 </w:t>
      </w:r>
    </w:p>
    <w:p>
      <w:r>
        <w:t xml:space="preserve">679 </w:t>
      </w:r>
    </w:p>
    <w:p>
      <w:r>
        <w:t xml:space="preserve">712 </w:t>
      </w:r>
    </w:p>
    <w:p>
      <w:r>
        <w:t xml:space="preserve">611 </w:t>
      </w:r>
    </w:p>
    <w:p>
      <w:r>
        <w:t xml:space="preserve">757 </w:t>
      </w:r>
    </w:p>
    <w:p>
      <w:r>
        <w:t xml:space="preserve">729 </w:t>
      </w:r>
    </w:p>
    <w:p>
      <w:r>
        <w:t xml:space="preserve">584 </w:t>
      </w:r>
    </w:p>
    <w:p>
      <w:r>
        <w:t xml:space="preserve">569 </w:t>
      </w:r>
    </w:p>
    <w:p>
      <w:r>
        <w:t xml:space="preserve">667 </w:t>
      </w:r>
    </w:p>
    <w:p>
      <w:r>
        <w:t xml:space="preserve">580 </w:t>
      </w:r>
    </w:p>
    <w:p>
      <w:r>
        <w:t xml:space="preserve">533 </w:t>
      </w:r>
    </w:p>
    <w:p>
      <w:r>
        <w:t xml:space="preserve">354 </w:t>
      </w:r>
    </w:p>
    <w:p>
      <w:r>
        <w:t xml:space="preserve">297 </w:t>
      </w:r>
    </w:p>
    <w:p>
      <w:r>
        <w:t xml:space="preserve">342 </w:t>
      </w:r>
    </w:p>
    <w:p>
      <w:r>
        <w:t xml:space="preserve">168 </w:t>
      </w:r>
    </w:p>
    <w:p>
      <w:r/>
    </w:p>
    <w:p>
      <w:r>
        <w:t xml:space="preserve"> </w:t>
      </w:r>
    </w:p>
    <w:p>
      <w:r>
        <w:t xml:space="preserve"> </w:t>
      </w:r>
    </w:p>
    <w:p>
      <w:r>
        <w:t xml:space="preserve"> </w:t>
      </w:r>
    </w:p>
    <w:p>
      <w:r>
        <w:t xml:space="preserve"> </w:t>
      </w:r>
    </w:p>
    <w:p>
      <w:r>
        <w:t xml:space="preserve">厦门分行 </w:t>
      </w:r>
    </w:p>
    <w:p>
      <w:r/>
    </w:p>
    <w:p>
      <w:r>
        <w:t xml:space="preserve">珠海分行 </w:t>
      </w:r>
    </w:p>
    <w:p>
      <w:r/>
    </w:p>
    <w:p>
      <w:r>
        <w:t xml:space="preserve">中山分行 </w:t>
      </w:r>
    </w:p>
    <w:p>
      <w:r/>
    </w:p>
    <w:p>
      <w:r>
        <w:t xml:space="preserve">义乌分行 </w:t>
      </w:r>
    </w:p>
    <w:p>
      <w:r/>
    </w:p>
    <w:p>
      <w:r>
        <w:t xml:space="preserve">泉州分行 </w:t>
      </w:r>
    </w:p>
    <w:p>
      <w:r/>
    </w:p>
    <w:p>
      <w:r>
        <w:t xml:space="preserve">东莞分行 </w:t>
      </w:r>
    </w:p>
    <w:p>
      <w:r/>
    </w:p>
    <w:p>
      <w:r>
        <w:t xml:space="preserve">惠州分行 </w:t>
      </w:r>
    </w:p>
    <w:p>
      <w:r/>
    </w:p>
    <w:p>
      <w:r>
        <w:t xml:space="preserve">台州分行 </w:t>
      </w:r>
    </w:p>
    <w:p>
      <w:r/>
    </w:p>
    <w:p>
      <w:r>
        <w:t xml:space="preserve">常州分行 </w:t>
      </w:r>
    </w:p>
    <w:p>
      <w:r/>
    </w:p>
    <w:p>
      <w:r>
        <w:t xml:space="preserve">漳州分行 </w:t>
      </w:r>
    </w:p>
    <w:p>
      <w:r/>
    </w:p>
    <w:p>
      <w:r>
        <w:t xml:space="preserve">乐山分行 </w:t>
      </w:r>
    </w:p>
    <w:p>
      <w:r/>
    </w:p>
    <w:p>
      <w:r>
        <w:t xml:space="preserve">荆州分行 </w:t>
      </w:r>
    </w:p>
    <w:p>
      <w:r/>
    </w:p>
    <w:p>
      <w:r>
        <w:t xml:space="preserve">红河分行 </w:t>
      </w:r>
    </w:p>
    <w:p>
      <w:r/>
    </w:p>
    <w:p>
      <w:r>
        <w:t xml:space="preserve">襄阳分行 </w:t>
      </w:r>
    </w:p>
    <w:p>
      <w:r/>
    </w:p>
    <w:p>
      <w:r>
        <w:t xml:space="preserve">苏州分行 </w:t>
      </w:r>
    </w:p>
    <w:p>
      <w:r/>
    </w:p>
    <w:p>
      <w:r>
        <w:t xml:space="preserve">临沂分行 </w:t>
      </w:r>
    </w:p>
    <w:p>
      <w:r/>
    </w:p>
    <w:p>
      <w:r>
        <w:t xml:space="preserve">厦门市思明区湖滨北路 159 号 </w:t>
      </w:r>
    </w:p>
    <w:p>
      <w:r>
        <w:t xml:space="preserve">珠海市香洲区红山路 288 号 </w:t>
      </w:r>
    </w:p>
    <w:p>
      <w:r>
        <w:t xml:space="preserve">中山市东区兴政路 1 号 </w:t>
      </w:r>
    </w:p>
    <w:p>
      <w:r>
        <w:t xml:space="preserve">义乌市宾王路 223 号  </w:t>
      </w:r>
    </w:p>
    <w:p>
      <w:r>
        <w:t xml:space="preserve">泉州市丰泽区丰泽街 311 号 </w:t>
      </w:r>
    </w:p>
    <w:p>
      <w:r>
        <w:t>东莞市南城区鸿福路与元美路交汇处财富广</w:t>
      </w:r>
    </w:p>
    <w:p>
      <w:r>
        <w:t xml:space="preserve">场大厦 A 座 </w:t>
      </w:r>
    </w:p>
    <w:p>
      <w:r>
        <w:t xml:space="preserve">惠州市惠城区麦地东路 8 号 </w:t>
      </w:r>
    </w:p>
    <w:p>
      <w:r>
        <w:t xml:space="preserve">台州市经济开发区白云山南路 181 号 </w:t>
      </w:r>
    </w:p>
    <w:p>
      <w:r>
        <w:t xml:space="preserve">常州市飞龙东路 288 号 </w:t>
      </w:r>
    </w:p>
    <w:p>
      <w:r>
        <w:t xml:space="preserve">漳州市芗城区南昌路延伸东段丽园广场 </w:t>
      </w:r>
    </w:p>
    <w:p>
      <w:r>
        <w:t xml:space="preserve">乐山市市中区春华路南段 358 号 </w:t>
      </w:r>
    </w:p>
    <w:p>
      <w:r>
        <w:t xml:space="preserve">荆州市沙市区北京路凤台大厦 </w:t>
      </w:r>
    </w:p>
    <w:p>
      <w:r>
        <w:t xml:space="preserve">个旧市大桥街 6 号 </w:t>
      </w:r>
    </w:p>
    <w:p>
      <w:r>
        <w:t xml:space="preserve">襄阳市春园西路 10 号 </w:t>
      </w:r>
    </w:p>
    <w:p>
      <w:r>
        <w:t xml:space="preserve">苏州市工业园区苏绣路 89 号 </w:t>
      </w:r>
    </w:p>
    <w:p>
      <w:r>
        <w:t xml:space="preserve">临沂市兰山区金雀山路 10 号 </w:t>
      </w:r>
    </w:p>
    <w:p>
      <w:r/>
    </w:p>
    <w:p>
      <w:r>
        <w:t>其他直属机构（特殊</w:t>
      </w:r>
    </w:p>
    <w:p>
      <w:r>
        <w:t xml:space="preserve">资产管理中心） </w:t>
      </w:r>
    </w:p>
    <w:p>
      <w:r/>
    </w:p>
    <w:p>
      <w:r>
        <w:t xml:space="preserve">深圳市罗湖区深南东路 5047 号 </w:t>
      </w:r>
    </w:p>
    <w:p>
      <w:r/>
    </w:p>
    <w:p>
      <w:r>
        <w:t xml:space="preserve">中小企业金融事业部 深圳市罗湖区深南东路 5047 号 </w:t>
      </w:r>
    </w:p>
    <w:p>
      <w:r/>
    </w:p>
    <w:p>
      <w:r>
        <w:t xml:space="preserve">合   计 </w:t>
      </w:r>
    </w:p>
    <w:p>
      <w:r/>
    </w:p>
    <w:p>
      <w:r>
        <w:t xml:space="preserve">10 </w:t>
      </w:r>
    </w:p>
    <w:p>
      <w:r>
        <w:t xml:space="preserve">9 </w:t>
      </w:r>
    </w:p>
    <w:p>
      <w:r>
        <w:t xml:space="preserve">4 </w:t>
      </w:r>
    </w:p>
    <w:p>
      <w:r>
        <w:t xml:space="preserve">6 </w:t>
      </w:r>
    </w:p>
    <w:p>
      <w:r>
        <w:t xml:space="preserve">9 </w:t>
      </w:r>
    </w:p>
    <w:p>
      <w:r/>
    </w:p>
    <w:p>
      <w:r>
        <w:t xml:space="preserve">5 </w:t>
      </w:r>
    </w:p>
    <w:p>
      <w:r/>
    </w:p>
    <w:p>
      <w:r>
        <w:t xml:space="preserve">6 </w:t>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p>
    <w:p>
      <w:r>
        <w:t xml:space="preserve">1 </w:t>
      </w:r>
    </w:p>
    <w:p>
      <w:r/>
    </w:p>
    <w:p>
      <w:r>
        <w:t xml:space="preserve">14,034 </w:t>
      </w:r>
    </w:p>
    <w:p>
      <w:r>
        <w:t xml:space="preserve">13,738 </w:t>
      </w:r>
    </w:p>
    <w:p>
      <w:r>
        <w:t xml:space="preserve">11,675 </w:t>
      </w:r>
    </w:p>
    <w:p>
      <w:r>
        <w:t xml:space="preserve">10,670 </w:t>
      </w:r>
    </w:p>
    <w:p>
      <w:r>
        <w:t xml:space="preserve">9,770 </w:t>
      </w:r>
    </w:p>
    <w:p>
      <w:r/>
    </w:p>
    <w:p>
      <w:r>
        <w:t xml:space="preserve">8,255 </w:t>
      </w:r>
    </w:p>
    <w:p>
      <w:r/>
    </w:p>
    <w:p>
      <w:r>
        <w:t xml:space="preserve">6,946 </w:t>
      </w:r>
    </w:p>
    <w:p>
      <w:r>
        <w:t xml:space="preserve">4,160 </w:t>
      </w:r>
    </w:p>
    <w:p>
      <w:r>
        <w:t xml:space="preserve">3,857 </w:t>
      </w:r>
    </w:p>
    <w:p>
      <w:r>
        <w:t xml:space="preserve">1,335 </w:t>
      </w:r>
    </w:p>
    <w:p>
      <w:r>
        <w:t xml:space="preserve">867 </w:t>
      </w:r>
    </w:p>
    <w:p>
      <w:r>
        <w:t xml:space="preserve">745 </w:t>
      </w:r>
    </w:p>
    <w:p>
      <w:r>
        <w:t xml:space="preserve">136 </w:t>
      </w:r>
    </w:p>
    <w:p>
      <w:r>
        <w:t xml:space="preserve">- </w:t>
      </w:r>
    </w:p>
    <w:p>
      <w:r>
        <w:t xml:space="preserve">- </w:t>
      </w:r>
    </w:p>
    <w:p>
      <w:r>
        <w:t xml:space="preserve">- </w:t>
      </w:r>
    </w:p>
    <w:p>
      <w:r/>
    </w:p>
    <w:p>
      <w:r>
        <w:t xml:space="preserve">6,396 </w:t>
      </w:r>
    </w:p>
    <w:p>
      <w:r/>
    </w:p>
    <w:p>
      <w:r>
        <w:t xml:space="preserve">352 </w:t>
      </w:r>
    </w:p>
    <w:p>
      <w:r>
        <w:t xml:space="preserve">318 </w:t>
      </w:r>
    </w:p>
    <w:p>
      <w:r>
        <w:t xml:space="preserve">235 </w:t>
      </w:r>
    </w:p>
    <w:p>
      <w:r>
        <w:t xml:space="preserve">294 </w:t>
      </w:r>
    </w:p>
    <w:p>
      <w:r>
        <w:t xml:space="preserve">338 </w:t>
      </w:r>
    </w:p>
    <w:p>
      <w:r/>
    </w:p>
    <w:p>
      <w:r>
        <w:t xml:space="preserve">354 </w:t>
      </w:r>
    </w:p>
    <w:p>
      <w:r/>
    </w:p>
    <w:p>
      <w:r>
        <w:t xml:space="preserve">239 </w:t>
      </w:r>
    </w:p>
    <w:p>
      <w:r>
        <w:t xml:space="preserve">81 </w:t>
      </w:r>
    </w:p>
    <w:p>
      <w:r>
        <w:t xml:space="preserve">67 </w:t>
      </w:r>
    </w:p>
    <w:p>
      <w:r>
        <w:t xml:space="preserve">50 </w:t>
      </w:r>
    </w:p>
    <w:p>
      <w:r>
        <w:t xml:space="preserve">31 </w:t>
      </w:r>
    </w:p>
    <w:p>
      <w:r>
        <w:t xml:space="preserve">47 </w:t>
      </w:r>
    </w:p>
    <w:p>
      <w:r>
        <w:t xml:space="preserve">30 </w:t>
      </w:r>
    </w:p>
    <w:p>
      <w:r>
        <w:t xml:space="preserve">43 </w:t>
      </w:r>
    </w:p>
    <w:p>
      <w:r>
        <w:t xml:space="preserve">47 </w:t>
      </w:r>
    </w:p>
    <w:p>
      <w:r>
        <w:t xml:space="preserve">13 </w:t>
      </w:r>
    </w:p>
    <w:p>
      <w:r/>
    </w:p>
    <w:p>
      <w:r>
        <w:t xml:space="preserve">48 </w:t>
      </w:r>
    </w:p>
    <w:p>
      <w:r/>
    </w:p>
    <w:p>
      <w:r>
        <w:t xml:space="preserve">    1 </w:t>
      </w:r>
    </w:p>
    <w:p>
      <w:r>
        <w:t xml:space="preserve">528 </w:t>
      </w:r>
    </w:p>
    <w:p>
      <w:r/>
    </w:p>
    <w:p>
      <w:r>
        <w:t xml:space="preserve">体现在各分行 </w:t>
      </w:r>
    </w:p>
    <w:p>
      <w:r/>
    </w:p>
    <w:p>
      <w:r>
        <w:t xml:space="preserve">1,657,246 </w:t>
      </w:r>
    </w:p>
    <w:p>
      <w:r/>
    </w:p>
    <w:p>
      <w:r>
        <w:t xml:space="preserve">24,173 </w:t>
      </w:r>
    </w:p>
    <w:p>
      <w:r/>
    </w:p>
    <w:p>
      <w:r>
        <w:t xml:space="preserve">说明：深圳分行网点数含总行营业部及 12 家歇业网点；员工人数包含派遣人员。 </w:t>
      </w:r>
    </w:p>
    <w:p>
      <w:r/>
    </w:p>
    <w:p>
      <w:r>
        <w:t xml:space="preserve">2、员工情况 </w:t>
      </w:r>
    </w:p>
    <w:p>
      <w:r/>
    </w:p>
    <w:p>
      <w:r>
        <w:t>报告期末，本行共有在职员工 34,724 人（含派遣人员 6,355 人）。正式员工中，业务人员 18,430</w:t>
      </w:r>
    </w:p>
    <w:p>
      <w:r/>
    </w:p>
    <w:p>
      <w:r>
        <w:t>人，财务及运营 6,685 人，管理及操作人员 1,984 人，行政后勤及其他人员 1,270 人；75.65%具有本</w:t>
      </w:r>
    </w:p>
    <w:p>
      <w:r/>
    </w:p>
    <w:p>
      <w:r>
        <w:t xml:space="preserve">科及以上学历，97.53%具有大专及以上学历。 </w:t>
      </w:r>
    </w:p>
    <w:p>
      <w:r/>
    </w:p>
    <w:p>
      <w:r>
        <w:t xml:space="preserve">      正式员工构成 </w:t>
      </w:r>
    </w:p>
    <w:p>
      <w:r/>
    </w:p>
    <w:p>
      <w:r>
        <w:t xml:space="preserve">4.48% </w:t>
      </w:r>
    </w:p>
    <w:p>
      <w:r/>
    </w:p>
    <w:p>
      <w:r>
        <w:t xml:space="preserve">6.99% </w:t>
      </w:r>
    </w:p>
    <w:p>
      <w:r/>
    </w:p>
    <w:p>
      <w:r>
        <w:t xml:space="preserve">23.56% </w:t>
      </w:r>
    </w:p>
    <w:p>
      <w:r/>
    </w:p>
    <w:p>
      <w:r>
        <w:t xml:space="preserve">64.97% </w:t>
      </w:r>
    </w:p>
    <w:p>
      <w:r/>
    </w:p>
    <w:p>
      <w:r>
        <w:t xml:space="preserve">正式员工教育程度 </w:t>
      </w:r>
    </w:p>
    <w:p>
      <w:r/>
    </w:p>
    <w:p>
      <w:r>
        <w:t xml:space="preserve">2.47% </w:t>
      </w:r>
    </w:p>
    <w:p>
      <w:r/>
    </w:p>
    <w:p>
      <w:r>
        <w:t xml:space="preserve">银行业务 </w:t>
      </w:r>
    </w:p>
    <w:p>
      <w:r/>
    </w:p>
    <w:p>
      <w:r>
        <w:t xml:space="preserve">财务及运营 </w:t>
      </w:r>
    </w:p>
    <w:p>
      <w:r/>
    </w:p>
    <w:p>
      <w:r>
        <w:t xml:space="preserve">管理及操作 </w:t>
      </w:r>
    </w:p>
    <w:p>
      <w:r/>
    </w:p>
    <w:p>
      <w:r>
        <w:t xml:space="preserve">行政后勤及其他 </w:t>
      </w:r>
    </w:p>
    <w:p>
      <w:r/>
    </w:p>
    <w:p>
      <w:r>
        <w:t xml:space="preserve">21.88% </w:t>
      </w:r>
    </w:p>
    <w:p>
      <w:r/>
    </w:p>
    <w:p>
      <w:r>
        <w:t xml:space="preserve">本科及以上 </w:t>
      </w:r>
    </w:p>
    <w:p>
      <w:r/>
    </w:p>
    <w:p>
      <w:r>
        <w:t xml:space="preserve">大专 </w:t>
      </w:r>
    </w:p>
    <w:p>
      <w:r/>
    </w:p>
    <w:p>
      <w:r>
        <w:t xml:space="preserve">其他 </w:t>
      </w:r>
    </w:p>
    <w:p>
      <w:r/>
    </w:p>
    <w:p>
      <w:r>
        <w:t xml:space="preserve">75.65% </w:t>
      </w:r>
    </w:p>
    <w:p>
      <w:r/>
    </w:p>
    <w:p>
      <w:r>
        <w:t xml:space="preserve"> 此外，还有6,355名派遣制员工 </w:t>
      </w:r>
    </w:p>
    <w:p>
      <w:r/>
    </w:p>
    <w:p>
      <w:r>
        <w:t xml:space="preserve">- 82 -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第八节  公司治理 </w:t>
      </w:r>
    </w:p>
    <w:p>
      <w:r/>
    </w:p>
    <w:p>
      <w:r>
        <w:t xml:space="preserve">一、公司治理的基本状况 </w:t>
      </w:r>
    </w:p>
    <w:p>
      <w:r/>
    </w:p>
    <w:p>
      <w:r>
        <w:t>报告期内，本行按照《公司法》、《证券法》、《商业银行法》等有关法律法规的规定和中国</w:t>
      </w:r>
    </w:p>
    <w:p>
      <w:r/>
    </w:p>
    <w:p>
      <w:r>
        <w:t>证监会、中国银监会的监管要求，致力于进一步健全公司治理制度，完善公司治理结构。本行建立</w:t>
      </w:r>
    </w:p>
    <w:p>
      <w:r/>
    </w:p>
    <w:p>
      <w:r>
        <w:t>了包括公司章程、股东大会议事规则、董事会及其各专门委员会议事规则、监事会及其各专门委员</w:t>
      </w:r>
    </w:p>
    <w:p>
      <w:r/>
    </w:p>
    <w:p>
      <w:r>
        <w:t>会议事规则、信息披露事务管理制度、投资者关系工作制度、董事监事和高级管理人员所持本公司</w:t>
      </w:r>
    </w:p>
    <w:p>
      <w:r/>
    </w:p>
    <w:p>
      <w:r>
        <w:t>股份及其变动管理办法、内幕信息及知情人管理制度、年报信息披露重大差错责任追究制度、防范</w:t>
      </w:r>
    </w:p>
    <w:p>
      <w:r/>
    </w:p>
    <w:p>
      <w:r>
        <w:t xml:space="preserve">大股东及其关联方资金占用制度、董监事履职评价办法等多项公司治理制度。 </w:t>
      </w:r>
    </w:p>
    <w:p>
      <w:r/>
    </w:p>
    <w:p>
      <w:r>
        <w:t>报告期内本行股东大会严格按照《公司法》、《章程》等有关规定，有效发挥职能。董事会向</w:t>
      </w:r>
    </w:p>
    <w:p>
      <w:r/>
    </w:p>
    <w:p>
      <w:r>
        <w:t>股东大会负责，承担银行经营和管理的最终责任，按照法定程序召开会议，行使职权。监事会本着</w:t>
      </w:r>
    </w:p>
    <w:p>
      <w:r/>
    </w:p>
    <w:p>
      <w:r>
        <w:t>对全体股东负责的态度，与董事会、管理层保持密切的联系与沟通，开展董、监事履职评价工作，</w:t>
      </w:r>
    </w:p>
    <w:p>
      <w:r/>
    </w:p>
    <w:p>
      <w:r>
        <w:t>有效履行各项监督职权和义务。本行管理层遵守诚信原则，谨慎、勤勉地履行职责并按董事会决策</w:t>
      </w:r>
    </w:p>
    <w:p>
      <w:r/>
    </w:p>
    <w:p>
      <w:r>
        <w:t xml:space="preserve">开展经营管理。 </w:t>
      </w:r>
    </w:p>
    <w:p>
      <w:r>
        <w:t xml:space="preserve">公司治理与《公司法》和中国证监会相关规定的要求是否存在差异 </w:t>
      </w:r>
    </w:p>
    <w:p>
      <w:r/>
    </w:p>
    <w:p>
      <w:r>
        <w:t xml:space="preserve">□ 是 √ 否  </w:t>
      </w:r>
    </w:p>
    <w:p>
      <w:r/>
    </w:p>
    <w:p>
      <w:r>
        <w:t xml:space="preserve">公司治理与《公司法》和中国证监会相关规定的要求不存在差异。 </w:t>
      </w:r>
    </w:p>
    <w:p>
      <w:r>
        <w:t xml:space="preserve">公司治理专项活动开展情况以及内幕信息知情人登记管理制度的制定、实施情况 </w:t>
      </w:r>
    </w:p>
    <w:p>
      <w:r/>
    </w:p>
    <w:p>
      <w:r>
        <w:t>报告期内，本行按照中国证监会、中国银监会的要求，认真开展公司治理的各项专项活动。本</w:t>
      </w:r>
    </w:p>
    <w:p>
      <w:r/>
    </w:p>
    <w:p>
      <w:r>
        <w:t>行严格履行信息披露义务，真实、准确、完整、及时地披露信息。切实加强内幕信息及知情人的管</w:t>
      </w:r>
    </w:p>
    <w:p>
      <w:r/>
    </w:p>
    <w:p>
      <w:r>
        <w:t>理，防范内幕信息泄露和内幕交易。根据相关监管要求，董事会制订并严格执行《内幕信息及知情</w:t>
      </w:r>
    </w:p>
    <w:p>
      <w:r/>
    </w:p>
    <w:p>
      <w:r>
        <w:t>人管理制度》、《董事、监事和高级管理人员所持本公司股份及其变动管理办法》等规章制度，严</w:t>
      </w:r>
    </w:p>
    <w:p>
      <w:r/>
    </w:p>
    <w:p>
      <w:r>
        <w:t>格控制内幕信息知情人员范围，登记知悉本行内幕信息的人员名单，组织自查内部信息知情人买卖</w:t>
      </w:r>
    </w:p>
    <w:p>
      <w:r/>
    </w:p>
    <w:p>
      <w:r>
        <w:t>本行股票情况。本行未发现有内幕信息知情人违规利用内幕信息买卖本行股份的情况，也不存在因</w:t>
      </w:r>
    </w:p>
    <w:p>
      <w:r/>
    </w:p>
    <w:p>
      <w:r>
        <w:t xml:space="preserve">违反内幕信息及知情人管理制度涉嫌内幕交易被监管部门采取监管措施及行政处罚的情况。 </w:t>
      </w:r>
    </w:p>
    <w:p>
      <w:r/>
    </w:p>
    <w:p>
      <w:r>
        <w:t xml:space="preserve">二、报告期内召开的年度股东大会和临时股东大会的有关情况 </w:t>
      </w:r>
    </w:p>
    <w:p>
      <w:r>
        <w:t xml:space="preserve">1、本报告期年度股东大会情况 </w:t>
      </w:r>
    </w:p>
    <w:p>
      <w:r/>
    </w:p>
    <w:p>
      <w:r>
        <w:t xml:space="preserve">会议届次 召开日期 </w:t>
      </w:r>
    </w:p>
    <w:p>
      <w:r/>
    </w:p>
    <w:p>
      <w:r>
        <w:t xml:space="preserve">会议议案名称 </w:t>
      </w:r>
    </w:p>
    <w:p>
      <w:r/>
    </w:p>
    <w:p>
      <w:r>
        <w:t>决议</w:t>
      </w:r>
    </w:p>
    <w:p>
      <w:r>
        <w:t xml:space="preserve">情况 </w:t>
      </w:r>
    </w:p>
    <w:p>
      <w:r/>
    </w:p>
    <w:p>
      <w:r>
        <w:t xml:space="preserve">披露日期 披露索引 </w:t>
      </w:r>
    </w:p>
    <w:p>
      <w:r/>
    </w:p>
    <w:p>
      <w:r>
        <w:t xml:space="preserve">1、《平安银行股份有限公司 2012 年度董事会工作报告》； </w:t>
      </w:r>
    </w:p>
    <w:p>
      <w:r/>
    </w:p>
    <w:p>
      <w:r>
        <w:t xml:space="preserve">2、《平安银行股份有限公司 2012 年度监事会工作报告》； </w:t>
      </w:r>
    </w:p>
    <w:p>
      <w:r/>
    </w:p>
    <w:p>
      <w:r>
        <w:t>2012 年年度</w:t>
      </w:r>
    </w:p>
    <w:p>
      <w:r/>
    </w:p>
    <w:p>
      <w:r>
        <w:t xml:space="preserve">股东大会 </w:t>
      </w:r>
    </w:p>
    <w:p>
      <w:r/>
    </w:p>
    <w:p>
      <w:r>
        <w:t xml:space="preserve">2013 年 </w:t>
      </w:r>
    </w:p>
    <w:p>
      <w:r>
        <w:t xml:space="preserve">5 月 23 日 </w:t>
      </w:r>
    </w:p>
    <w:p>
      <w:r/>
    </w:p>
    <w:p>
      <w:r>
        <w:t>3、《平安银行股份有限公司 2012 年度独立董事述职报</w:t>
      </w:r>
    </w:p>
    <w:p>
      <w:r/>
    </w:p>
    <w:p>
      <w:r>
        <w:t xml:space="preserve">告》； </w:t>
      </w:r>
    </w:p>
    <w:p>
      <w:r/>
    </w:p>
    <w:p>
      <w:r>
        <w:t xml:space="preserve">通过 </w:t>
      </w:r>
    </w:p>
    <w:p>
      <w:r>
        <w:t xml:space="preserve">4、《平安银行股份有限公司 2012 年度财务决算报告》； </w:t>
      </w:r>
    </w:p>
    <w:p>
      <w:r/>
    </w:p>
    <w:p>
      <w:r>
        <w:t>2013年5</w:t>
      </w:r>
    </w:p>
    <w:p>
      <w:r>
        <w:t xml:space="preserve">月24日 </w:t>
      </w:r>
    </w:p>
    <w:p>
      <w:r/>
    </w:p>
    <w:p>
      <w:r>
        <w:t xml:space="preserve">5、《平安银行股份有限公司 2012 年度利润分配方案》； </w:t>
      </w:r>
    </w:p>
    <w:p>
      <w:r/>
    </w:p>
    <w:p>
      <w:r>
        <w:t>6、《平安银行股份有限公司 2012 年度关联交易情况和</w:t>
      </w:r>
    </w:p>
    <w:p>
      <w:r/>
    </w:p>
    <w:p>
      <w:r>
        <w:t xml:space="preserve">- 83 - </w:t>
      </w:r>
    </w:p>
    <w:p>
      <w:r/>
    </w:p>
    <w:p>
      <w:r>
        <w:t>《证券时报》、</w:t>
      </w:r>
    </w:p>
    <w:p>
      <w:r>
        <w:t xml:space="preserve">《中国证券报》、 </w:t>
      </w:r>
    </w:p>
    <w:p>
      <w:r>
        <w:t>《上海证券报》、</w:t>
      </w:r>
    </w:p>
    <w:p>
      <w:r>
        <w:t xml:space="preserve">《证券日报》、 </w:t>
      </w:r>
    </w:p>
    <w:p>
      <w:r>
        <w:t>巨潮资讯网</w:t>
      </w:r>
    </w:p>
    <w:p>
      <w:r/>
    </w:p>
    <w:p>
      <w:r>
        <w:t>（www.cninfo.co</w:t>
      </w:r>
    </w:p>
    <w:p>
      <w:r>
        <w:t xml:space="preserve">m.cn） </w:t>
      </w:r>
    </w:p>
    <w:p>
      <w:r/>
    </w:p>
    <w:p>
      <w:r>
        <w:t xml:space="preserve"> </w:t>
      </w:r>
    </w:p>
    <w:p>
      <w:r>
        <w:t xml:space="preserve"> </w:t>
      </w:r>
    </w:p>
    <w:p>
      <w:r>
        <w:t xml:space="preserve">  </w:t>
      </w:r>
    </w:p>
    <w:p>
      <w:r>
        <w:t xml:space="preserve"> </w:t>
      </w:r>
    </w:p>
    <w:p>
      <w:r>
        <w:t xml:space="preserve">关联交易管理制度执行情况报告》； </w:t>
      </w:r>
    </w:p>
    <w:p>
      <w:r/>
    </w:p>
    <w:p>
      <w:r>
        <w:t xml:space="preserve">7、《平安银行股份有限公司 2013 年度预算报告》； </w:t>
      </w:r>
    </w:p>
    <w:p>
      <w:r/>
    </w:p>
    <w:p>
      <w:r>
        <w:t xml:space="preserve">8、《关于聘请 2013 年度会计师事务所的议案》； </w:t>
      </w:r>
    </w:p>
    <w:p>
      <w:r/>
    </w:p>
    <w:p>
      <w:r>
        <w:t>9、《关于购买董事、监事和高级职员责任保险及相关</w:t>
      </w:r>
    </w:p>
    <w:p>
      <w:r/>
    </w:p>
    <w:p>
      <w:r>
        <w:t xml:space="preserve">授权的议案》； </w:t>
      </w:r>
    </w:p>
    <w:p>
      <w:r/>
    </w:p>
    <w:p>
      <w:r>
        <w:t xml:space="preserve">10、《关于前次募集资金使用情况的专项报告》； </w:t>
      </w:r>
    </w:p>
    <w:p>
      <w:r/>
    </w:p>
    <w:p>
      <w:r>
        <w:t>11、《关于未来三年新增发行不超过 500 亿元人民币等</w:t>
      </w:r>
    </w:p>
    <w:p>
      <w:r>
        <w:t xml:space="preserve">值减记型合格次级债券的议案》。 </w:t>
      </w:r>
    </w:p>
    <w:p>
      <w:r/>
    </w:p>
    <w:p>
      <w:r>
        <w:t xml:space="preserve">2、本报告期临时股东大会情况 </w:t>
      </w:r>
    </w:p>
    <w:p>
      <w:r/>
    </w:p>
    <w:p>
      <w:r>
        <w:t xml:space="preserve">会议届次 召开日期 </w:t>
      </w:r>
    </w:p>
    <w:p>
      <w:r/>
    </w:p>
    <w:p>
      <w:r>
        <w:t xml:space="preserve">会议议案名称 </w:t>
      </w:r>
    </w:p>
    <w:p>
      <w:r/>
    </w:p>
    <w:p>
      <w:r>
        <w:t xml:space="preserve">决议 </w:t>
      </w:r>
    </w:p>
    <w:p>
      <w:r>
        <w:t xml:space="preserve">情况 </w:t>
      </w:r>
    </w:p>
    <w:p>
      <w:r/>
    </w:p>
    <w:p>
      <w:r>
        <w:t xml:space="preserve">披露日期 </w:t>
      </w:r>
    </w:p>
    <w:p>
      <w:r/>
    </w:p>
    <w:p>
      <w:r>
        <w:t xml:space="preserve">披露索引 </w:t>
      </w:r>
    </w:p>
    <w:p>
      <w:r/>
    </w:p>
    <w:p>
      <w:r>
        <w:t>2013 年第一</w:t>
      </w:r>
    </w:p>
    <w:p>
      <w:r/>
    </w:p>
    <w:p>
      <w:r>
        <w:t>次 临 时 股 东</w:t>
      </w:r>
    </w:p>
    <w:p>
      <w:r>
        <w:t xml:space="preserve">大会 </w:t>
      </w:r>
    </w:p>
    <w:p>
      <w:r/>
    </w:p>
    <w:p>
      <w:r>
        <w:t xml:space="preserve">2013 年 </w:t>
      </w:r>
    </w:p>
    <w:p>
      <w:r>
        <w:t xml:space="preserve">9 月 24 日 </w:t>
      </w:r>
    </w:p>
    <w:p>
      <w:r/>
    </w:p>
    <w:p>
      <w:r>
        <w:t>1、逐项审议《平安银行股份有限公司关于非公开发行</w:t>
      </w:r>
    </w:p>
    <w:p>
      <w:r>
        <w:t xml:space="preserve">股票方案的议案》； </w:t>
      </w:r>
    </w:p>
    <w:p>
      <w:r>
        <w:t xml:space="preserve">1.1、本次发行股票的种类和面值 </w:t>
      </w:r>
    </w:p>
    <w:p>
      <w:r>
        <w:t xml:space="preserve">1.2、发行方式 </w:t>
      </w:r>
    </w:p>
    <w:p>
      <w:r>
        <w:t xml:space="preserve">1.3、发行数量 </w:t>
      </w:r>
    </w:p>
    <w:p>
      <w:r>
        <w:t xml:space="preserve">1.4、发行对象 </w:t>
      </w:r>
    </w:p>
    <w:p>
      <w:r>
        <w:t xml:space="preserve">1.5、发行价格及定价方式 </w:t>
      </w:r>
    </w:p>
    <w:p>
      <w:r>
        <w:t xml:space="preserve">1.6、发行数量及价格的调整 </w:t>
      </w:r>
    </w:p>
    <w:p>
      <w:r>
        <w:t xml:space="preserve">1.7、本次发行股票的锁定期 </w:t>
      </w:r>
    </w:p>
    <w:p>
      <w:r>
        <w:t xml:space="preserve">1.8、募集资金数额及用途 </w:t>
      </w:r>
    </w:p>
    <w:p>
      <w:r/>
    </w:p>
    <w:p>
      <w:r>
        <w:t xml:space="preserve">1.9、上市地 </w:t>
      </w:r>
    </w:p>
    <w:p>
      <w:r/>
    </w:p>
    <w:p>
      <w:r>
        <w:t xml:space="preserve">1.10、本次非公开发行完成前滚存未分配利润的安排 </w:t>
      </w:r>
    </w:p>
    <w:p>
      <w:r>
        <w:t xml:space="preserve">1.11、本次发行股东大会决议的有效期 </w:t>
      </w:r>
    </w:p>
    <w:p>
      <w:r>
        <w:t>上述议案须经中国银监会、中国证监会等监管机构核</w:t>
      </w:r>
    </w:p>
    <w:p>
      <w:r/>
    </w:p>
    <w:p>
      <w:r>
        <w:t xml:space="preserve">通过 </w:t>
      </w:r>
    </w:p>
    <w:p>
      <w:r/>
    </w:p>
    <w:p>
      <w:r>
        <w:t xml:space="preserve">2013 年 </w:t>
      </w:r>
    </w:p>
    <w:p>
      <w:r>
        <w:t xml:space="preserve">9 月 25 日 </w:t>
      </w:r>
    </w:p>
    <w:p>
      <w:r/>
    </w:p>
    <w:p>
      <w:r>
        <w:t>准后方可实施，并最终以前述监管机构核准的方案为</w:t>
      </w:r>
    </w:p>
    <w:p>
      <w:r>
        <w:t xml:space="preserve">准。 </w:t>
      </w:r>
    </w:p>
    <w:p>
      <w:r>
        <w:t>2、《平安银行股份有限公司关于符合非公开发行股票</w:t>
      </w:r>
    </w:p>
    <w:p>
      <w:r>
        <w:t xml:space="preserve">条件的议案》； </w:t>
      </w:r>
    </w:p>
    <w:p>
      <w:r>
        <w:t>3、《平安银行股份有限公司关于非公开发行股票募集</w:t>
      </w:r>
    </w:p>
    <w:p>
      <w:r>
        <w:t xml:space="preserve">资金使用可行性报告的议案》； </w:t>
      </w:r>
    </w:p>
    <w:p>
      <w:r>
        <w:t>4、《平安银行股份有限公司关于提请股东大会授权董</w:t>
      </w:r>
    </w:p>
    <w:p>
      <w:r>
        <w:t xml:space="preserve">事会全权办理本次非公开发行股票事宜的议案》； </w:t>
      </w:r>
    </w:p>
    <w:p>
      <w:r>
        <w:t>5、《关于平安银行股份有限公司资本管理规划（2013</w:t>
      </w:r>
    </w:p>
    <w:p>
      <w:r>
        <w:t xml:space="preserve">年-2016 年）的议案》； </w:t>
      </w:r>
    </w:p>
    <w:p>
      <w:r>
        <w:t xml:space="preserve">6、《关于修订&lt;平安银行股份有限公司章程&gt;的议案》； </w:t>
      </w:r>
    </w:p>
    <w:p>
      <w:r>
        <w:t xml:space="preserve">7、《关于变更注册资本的议案》。 </w:t>
      </w:r>
    </w:p>
    <w:p>
      <w:r/>
    </w:p>
    <w:p>
      <w:r>
        <w:t>《 证 券 时 报 》、</w:t>
      </w:r>
    </w:p>
    <w:p>
      <w:r/>
    </w:p>
    <w:p>
      <w:r>
        <w:t>《 中 国 证 券</w:t>
      </w:r>
    </w:p>
    <w:p>
      <w:r>
        <w:t xml:space="preserve">报》、 </w:t>
      </w:r>
    </w:p>
    <w:p>
      <w:r>
        <w:t>《 上 海 证 券</w:t>
      </w:r>
    </w:p>
    <w:p>
      <w:r/>
    </w:p>
    <w:p>
      <w:r>
        <w:t>报 》、《 证 券 日</w:t>
      </w:r>
    </w:p>
    <w:p>
      <w:r>
        <w:t xml:space="preserve">报》、 </w:t>
      </w:r>
    </w:p>
    <w:p>
      <w:r>
        <w:t>巨 潮 资 讯 网</w:t>
      </w:r>
    </w:p>
    <w:p>
      <w:r/>
    </w:p>
    <w:p>
      <w:r>
        <w:t>（ www.cninfo.c</w:t>
      </w:r>
    </w:p>
    <w:p>
      <w:r>
        <w:t xml:space="preserve">om.cn） </w:t>
      </w:r>
    </w:p>
    <w:p>
      <w:r/>
    </w:p>
    <w:p>
      <w:r>
        <w:t xml:space="preserve">三、报告期内独立董事履行职责的情况 </w:t>
      </w:r>
    </w:p>
    <w:p>
      <w:r/>
    </w:p>
    <w:p>
      <w:r>
        <w:t>2013 年，本行 8 位独立董事均按照相关法律、法规、规章及本行章程的要求，主动、有效、独</w:t>
      </w:r>
    </w:p>
    <w:p>
      <w:r/>
    </w:p>
    <w:p>
      <w:r>
        <w:t>立地履行职责，对重大事务进行独立判断和决策，发表客观、公正的独立意见，维护本行整体利益，</w:t>
      </w:r>
    </w:p>
    <w:p>
      <w:r/>
    </w:p>
    <w:p>
      <w:r>
        <w:t>尤其关注中小股东的合法权益不受损害。为本行公司治理优化、董事会建设和经营管理进步作出应</w:t>
      </w:r>
    </w:p>
    <w:p>
      <w:r/>
    </w:p>
    <w:p>
      <w:r>
        <w:t xml:space="preserve">有贡献。 </w:t>
      </w:r>
    </w:p>
    <w:p>
      <w:r/>
    </w:p>
    <w:p>
      <w:r>
        <w:t xml:space="preserve">1、独立董事出席董事会及股东大会的情况 </w:t>
      </w:r>
    </w:p>
    <w:p>
      <w:r/>
    </w:p>
    <w:p>
      <w:r>
        <w:t xml:space="preserve">- 84 - </w:t>
      </w:r>
    </w:p>
    <w:p>
      <w:r/>
    </w:p>
    <w:p>
      <w:r>
        <w:t xml:space="preserve"> </w:t>
      </w:r>
    </w:p>
    <w:p>
      <w:r>
        <w:t xml:space="preserve"> </w:t>
      </w:r>
    </w:p>
    <w:p>
      <w:r>
        <w:t xml:space="preserve"> </w:t>
      </w:r>
    </w:p>
    <w:p>
      <w:r>
        <w:t>本报告期应参</w:t>
      </w:r>
    </w:p>
    <w:p>
      <w:r>
        <w:t xml:space="preserve">加董事会次数 </w:t>
      </w:r>
    </w:p>
    <w:p>
      <w:r/>
    </w:p>
    <w:p>
      <w:r>
        <w:t xml:space="preserve">9 </w:t>
      </w:r>
    </w:p>
    <w:p>
      <w:r>
        <w:t xml:space="preserve">9 </w:t>
      </w:r>
    </w:p>
    <w:p>
      <w:r>
        <w:t xml:space="preserve">9 </w:t>
      </w:r>
    </w:p>
    <w:p>
      <w:r>
        <w:t xml:space="preserve">9 </w:t>
      </w:r>
    </w:p>
    <w:p>
      <w:r>
        <w:t xml:space="preserve">9 </w:t>
      </w:r>
    </w:p>
    <w:p>
      <w:r>
        <w:t xml:space="preserve">9 </w:t>
      </w:r>
    </w:p>
    <w:p>
      <w:r>
        <w:t xml:space="preserve">9 </w:t>
      </w:r>
    </w:p>
    <w:p>
      <w:r>
        <w:t xml:space="preserve">9 </w:t>
      </w:r>
    </w:p>
    <w:p>
      <w:r/>
    </w:p>
    <w:p>
      <w:r>
        <w:t xml:space="preserve">独立董事姓名 </w:t>
      </w:r>
    </w:p>
    <w:p>
      <w:r/>
    </w:p>
    <w:p>
      <w:r>
        <w:t xml:space="preserve">卢迈 </w:t>
      </w:r>
    </w:p>
    <w:p>
      <w:r>
        <w:t xml:space="preserve">刘南园 </w:t>
      </w:r>
    </w:p>
    <w:p>
      <w:r>
        <w:t xml:space="preserve">段永宽 </w:t>
      </w:r>
    </w:p>
    <w:p>
      <w:r>
        <w:t xml:space="preserve">夏冬林 </w:t>
      </w:r>
    </w:p>
    <w:p>
      <w:r>
        <w:t xml:space="preserve">储一昀 </w:t>
      </w:r>
    </w:p>
    <w:p>
      <w:r>
        <w:t xml:space="preserve">马林 </w:t>
      </w:r>
    </w:p>
    <w:p>
      <w:r>
        <w:t xml:space="preserve">陈瑛明 </w:t>
      </w:r>
    </w:p>
    <w:p>
      <w:r>
        <w:t xml:space="preserve">刘雪樵 </w:t>
      </w:r>
    </w:p>
    <w:p>
      <w:r>
        <w:t>独立董事列席股东</w:t>
      </w:r>
    </w:p>
    <w:p>
      <w:r>
        <w:t xml:space="preserve">大会次数 </w:t>
      </w:r>
    </w:p>
    <w:p>
      <w:r/>
    </w:p>
    <w:p>
      <w:r>
        <w:t xml:space="preserve">独立董事出席董事会情况 </w:t>
      </w:r>
    </w:p>
    <w:p>
      <w:r>
        <w:t>以通讯方式参</w:t>
      </w:r>
    </w:p>
    <w:p>
      <w:r>
        <w:t xml:space="preserve">加次数 </w:t>
      </w:r>
    </w:p>
    <w:p>
      <w:r/>
    </w:p>
    <w:p>
      <w:r>
        <w:t xml:space="preserve">现场出席次数 </w:t>
      </w:r>
    </w:p>
    <w:p>
      <w:r/>
    </w:p>
    <w:p>
      <w:r>
        <w:t xml:space="preserve">委托出席次数 缺席次数 </w:t>
      </w:r>
    </w:p>
    <w:p>
      <w:r/>
    </w:p>
    <w:p>
      <w:r>
        <w:t xml:space="preserve">7 </w:t>
      </w:r>
    </w:p>
    <w:p>
      <w:r>
        <w:t xml:space="preserve">8 </w:t>
      </w:r>
    </w:p>
    <w:p>
      <w:r>
        <w:t xml:space="preserve">7 </w:t>
      </w:r>
    </w:p>
    <w:p>
      <w:r>
        <w:t xml:space="preserve">5 </w:t>
      </w:r>
    </w:p>
    <w:p>
      <w:r>
        <w:t xml:space="preserve">8 </w:t>
      </w:r>
    </w:p>
    <w:p>
      <w:r>
        <w:t xml:space="preserve">8 </w:t>
      </w:r>
    </w:p>
    <w:p>
      <w:r>
        <w:t xml:space="preserve">7 </w:t>
      </w:r>
    </w:p>
    <w:p>
      <w:r>
        <w:t xml:space="preserve">8 </w:t>
      </w:r>
    </w:p>
    <w:p>
      <w:r/>
    </w:p>
    <w:p>
      <w:r>
        <w:t xml:space="preserve">1 </w:t>
      </w:r>
    </w:p>
    <w:p>
      <w:r>
        <w:t xml:space="preserve">1 </w:t>
      </w:r>
    </w:p>
    <w:p>
      <w:r>
        <w:t xml:space="preserve">1 </w:t>
      </w:r>
    </w:p>
    <w:p>
      <w:r>
        <w:t xml:space="preserve">1 </w:t>
      </w:r>
    </w:p>
    <w:p>
      <w:r>
        <w:t xml:space="preserve">1 </w:t>
      </w:r>
    </w:p>
    <w:p>
      <w:r>
        <w:t xml:space="preserve">1 </w:t>
      </w:r>
    </w:p>
    <w:p>
      <w:r>
        <w:t xml:space="preserve">1 </w:t>
      </w:r>
    </w:p>
    <w:p>
      <w:r>
        <w:t xml:space="preserve">1 </w:t>
      </w:r>
    </w:p>
    <w:p>
      <w:r/>
    </w:p>
    <w:p>
      <w:r>
        <w:t xml:space="preserve">2 次 </w:t>
      </w:r>
    </w:p>
    <w:p>
      <w:r/>
    </w:p>
    <w:p>
      <w:r>
        <w:t xml:space="preserve">1 </w:t>
      </w:r>
    </w:p>
    <w:p>
      <w:r>
        <w:t xml:space="preserve">0 </w:t>
      </w:r>
    </w:p>
    <w:p>
      <w:r>
        <w:t xml:space="preserve">1 </w:t>
      </w:r>
    </w:p>
    <w:p>
      <w:r>
        <w:t xml:space="preserve">3 </w:t>
      </w:r>
    </w:p>
    <w:p>
      <w:r>
        <w:t xml:space="preserve">0 </w:t>
      </w:r>
    </w:p>
    <w:p>
      <w:r>
        <w:t xml:space="preserve">0 </w:t>
      </w:r>
    </w:p>
    <w:p>
      <w:r>
        <w:t xml:space="preserve">1 </w:t>
      </w:r>
    </w:p>
    <w:p>
      <w:r>
        <w:t xml:space="preserve">0 </w:t>
      </w:r>
    </w:p>
    <w:p>
      <w:r/>
    </w:p>
    <w:p>
      <w:r>
        <w:t>是否连续两次未</w:t>
      </w:r>
    </w:p>
    <w:p>
      <w:r>
        <w:t xml:space="preserve">亲自参加会议 </w:t>
      </w:r>
    </w:p>
    <w:p>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独立董事没有连续两次未亲自出席董事会的情况。 </w:t>
      </w:r>
    </w:p>
    <w:p>
      <w:r/>
    </w:p>
    <w:p>
      <w:r>
        <w:t xml:space="preserve">2、报告期内独立董事对本行有关事项未提出异议。 </w:t>
      </w:r>
    </w:p>
    <w:p>
      <w:r/>
    </w:p>
    <w:p>
      <w:r>
        <w:t xml:space="preserve">3、独立董事履行职责的其他说明 </w:t>
      </w:r>
    </w:p>
    <w:p>
      <w:r/>
    </w:p>
    <w:p>
      <w:r>
        <w:t xml:space="preserve">独立董事对本行有关建议是否被采纳 </w:t>
      </w:r>
    </w:p>
    <w:p>
      <w:r/>
    </w:p>
    <w:p>
      <w:r>
        <w:t xml:space="preserve">√是  □否  </w:t>
      </w:r>
    </w:p>
    <w:p>
      <w:r/>
    </w:p>
    <w:p>
      <w:r>
        <w:t xml:space="preserve">独立董事对本行有关建议被采纳或未被采纳的说明 </w:t>
      </w:r>
    </w:p>
    <w:p>
      <w:r/>
    </w:p>
    <w:p>
      <w:r>
        <w:t>报告期内，本行 8 名独立董事在银行工作时间均不少于 15 个工作日，除参加股东大会、董事会</w:t>
      </w:r>
    </w:p>
    <w:p>
      <w:r/>
    </w:p>
    <w:p>
      <w:r>
        <w:t>及专门委员会，发表独立意见、提出建议之外，还积极参加监管机构及银行举办的各种培训，并参</w:t>
      </w:r>
    </w:p>
    <w:p>
      <w:r/>
    </w:p>
    <w:p>
      <w:r>
        <w:t>加了对分行的调研考察活动，了解经营单位的业务开展和风险管控情况。2013 年 8 名独立董事先后</w:t>
      </w:r>
    </w:p>
    <w:p>
      <w:r/>
    </w:p>
    <w:p>
      <w:r>
        <w:t>对董事会审议的 14 个相关议题发表了独立意见，在会议及闭会期间提出多项意见和建议，全部得到</w:t>
      </w:r>
    </w:p>
    <w:p>
      <w:r/>
    </w:p>
    <w:p>
      <w:r>
        <w:t xml:space="preserve">本行采纳或回应。 </w:t>
      </w:r>
    </w:p>
    <w:p>
      <w:r/>
    </w:p>
    <w:p>
      <w:r>
        <w:t xml:space="preserve">四、董事会下设专门委员会在报告期内履行职责情况 </w:t>
      </w:r>
    </w:p>
    <w:p>
      <w:r/>
    </w:p>
    <w:p>
      <w:r>
        <w:t>本行第八届董事会下设战略发展委员会、审计委员会、风险管理委员会、关联交易控制委员会、</w:t>
      </w:r>
    </w:p>
    <w:p>
      <w:r/>
    </w:p>
    <w:p>
      <w:r>
        <w:t>提名委员会和薪酬与考核委员会等 6 个专门委员会。2013 年各专门委员会共召开 18 次会议。其中，</w:t>
      </w:r>
    </w:p>
    <w:p>
      <w:r/>
    </w:p>
    <w:p>
      <w:r>
        <w:t>战略发展委员会 1 次，审计委员会 4 次，风险管理委员会 2 次，关联交易控制委员会 2 次，提名委</w:t>
      </w:r>
    </w:p>
    <w:p>
      <w:r/>
    </w:p>
    <w:p>
      <w:r>
        <w:t>员会 5 次，薪酬与考核委员会 4 次。董事会各专门委员会严格按照《章程》、《董事会议事规则》及</w:t>
      </w:r>
    </w:p>
    <w:p>
      <w:r/>
    </w:p>
    <w:p>
      <w:r>
        <w:t>各委员会工作细则召开会议履行职责，依法合规运作，分别对银行重大发展战略、财务报告及内审</w:t>
      </w:r>
    </w:p>
    <w:p>
      <w:r/>
    </w:p>
    <w:p>
      <w:r>
        <w:t>内控合规管理、全面风险管控、关联交易管理、董事和高管提名、薪酬与考核事项等工作提出意见</w:t>
      </w:r>
    </w:p>
    <w:p>
      <w:r/>
    </w:p>
    <w:p>
      <w:r>
        <w:t xml:space="preserve">与建议，为董事会科学决策发挥重要作用。 </w:t>
      </w:r>
    </w:p>
    <w:p>
      <w:r/>
    </w:p>
    <w:p>
      <w:r>
        <w:t xml:space="preserve">五、监事会工作情况 </w:t>
      </w:r>
    </w:p>
    <w:p>
      <w:r/>
    </w:p>
    <w:p>
      <w:r>
        <w:t xml:space="preserve">监事会在报告期内的监督活动中发现本行是否存在风险 </w:t>
      </w:r>
    </w:p>
    <w:p>
      <w:r/>
    </w:p>
    <w:p>
      <w:r>
        <w:t xml:space="preserve">□是  √否 </w:t>
      </w:r>
    </w:p>
    <w:p>
      <w:r/>
    </w:p>
    <w:p>
      <w:r>
        <w:t xml:space="preserve">- 85 - </w:t>
      </w:r>
    </w:p>
    <w:p>
      <w:r/>
    </w:p>
    <w:p>
      <w:r>
        <w:t xml:space="preserve"> </w:t>
      </w:r>
    </w:p>
    <w:p>
      <w:r>
        <w:t xml:space="preserve"> </w:t>
      </w:r>
    </w:p>
    <w:p>
      <w:r>
        <w:t xml:space="preserve"> </w:t>
      </w:r>
    </w:p>
    <w:p>
      <w:r>
        <w:t xml:space="preserve"> </w:t>
      </w:r>
    </w:p>
    <w:p>
      <w:r>
        <w:t xml:space="preserve">本行监事会对报告期内的监督事项无异议。 </w:t>
      </w:r>
    </w:p>
    <w:p>
      <w:r/>
    </w:p>
    <w:p>
      <w:r>
        <w:t xml:space="preserve">六、本行相对于控股股东在业务、人员、资产、机构、财务等方面的独立完整情况 </w:t>
      </w:r>
    </w:p>
    <w:p>
      <w:r/>
    </w:p>
    <w:p>
      <w:r>
        <w:t>本行与控股股东在业务、机构、人员、财务、资产等方面完全分开，具有独立完整的业务及自</w:t>
      </w:r>
    </w:p>
    <w:p>
      <w:r/>
    </w:p>
    <w:p>
      <w:r>
        <w:t>主的经营能力。业务方面，本行拥有自主的生产经营和销售体系；机构方面，本行具有完全独立于</w:t>
      </w:r>
    </w:p>
    <w:p>
      <w:r/>
    </w:p>
    <w:p>
      <w:r>
        <w:t>控股股东的组织结构；人员方面，本行与控股股东在劳动、人事及工资管理等方面相互独立，经营</w:t>
      </w:r>
    </w:p>
    <w:p>
      <w:r/>
    </w:p>
    <w:p>
      <w:r>
        <w:t>管理层成员均未在股东单位担任职务；财务方面，本行建立了独立的财务管理制度和会计核算体系，</w:t>
      </w:r>
    </w:p>
    <w:p>
      <w:r/>
    </w:p>
    <w:p>
      <w:r>
        <w:t>单独核算，独立纳税；资产方面，本行资产完整，产权关系明确。具有独立自主的经营活动场所和</w:t>
      </w:r>
    </w:p>
    <w:p>
      <w:r/>
    </w:p>
    <w:p>
      <w:r>
        <w:t xml:space="preserve">工业产权、商标注册权和非专利技术等无形资产。 </w:t>
      </w:r>
    </w:p>
    <w:p>
      <w:r/>
    </w:p>
    <w:p>
      <w:r>
        <w:t>报告期内不存在本行控股股东、实际控制人干预上市公司生产、经营、管理等公司治理非规范</w:t>
      </w:r>
    </w:p>
    <w:p>
      <w:r/>
    </w:p>
    <w:p>
      <w:r>
        <w:t xml:space="preserve">情况。 </w:t>
      </w:r>
    </w:p>
    <w:p>
      <w:r/>
    </w:p>
    <w:p>
      <w:r>
        <w:t xml:space="preserve">七、高级管理人员的考评与激励机制 </w:t>
      </w:r>
    </w:p>
    <w:p>
      <w:r/>
    </w:p>
    <w:p>
      <w:r>
        <w:t>报告期内本行董事会及薪酬与考核委员会根据全行年度工作目标和计划的完成情况对高级管理</w:t>
      </w:r>
    </w:p>
    <w:p>
      <w:r/>
    </w:p>
    <w:p>
      <w:r>
        <w:t>人员进行考核，并根据考核结果发放高级管理人员的奖金。本行将持续完善高级管理人员的绩效评</w:t>
      </w:r>
    </w:p>
    <w:p>
      <w:r/>
    </w:p>
    <w:p>
      <w:r>
        <w:t xml:space="preserve">价与激励约束机制。 </w:t>
      </w:r>
    </w:p>
    <w:p>
      <w:r/>
    </w:p>
    <w:p>
      <w:r>
        <w:t xml:space="preserve">- 86 - </w:t>
      </w:r>
    </w:p>
    <w:p>
      <w:r/>
    </w:p>
    <w:p>
      <w:r>
        <w:t xml:space="preserve"> </w:t>
      </w:r>
    </w:p>
    <w:p>
      <w:r>
        <w:t xml:space="preserve"> </w:t>
      </w:r>
    </w:p>
    <w:p>
      <w:r>
        <w:t xml:space="preserve"> </w:t>
      </w:r>
    </w:p>
    <w:p>
      <w:r>
        <w:t xml:space="preserve"> </w:t>
      </w:r>
    </w:p>
    <w:p>
      <w:r>
        <w:t xml:space="preserve"> </w:t>
      </w:r>
    </w:p>
    <w:p>
      <w:r>
        <w:t xml:space="preserve">第九节  内部控制 </w:t>
      </w:r>
    </w:p>
    <w:p>
      <w:r/>
    </w:p>
    <w:p>
      <w:r>
        <w:t xml:space="preserve">一、内部控制建设情况 </w:t>
      </w:r>
    </w:p>
    <w:p>
      <w:r/>
    </w:p>
    <w:p>
      <w:r>
        <w:t>根据《中华人民共和国商业银行法》、《企业内部控制基本规范》及相关指引、《商业银行内</w:t>
      </w:r>
    </w:p>
    <w:p>
      <w:r/>
    </w:p>
    <w:p>
      <w:r>
        <w:t>部控制指引》及《深圳证券交易所主板上市公司规范运作指引》的有关规范要求，本行以防范风险</w:t>
      </w:r>
    </w:p>
    <w:p>
      <w:r/>
    </w:p>
    <w:p>
      <w:r>
        <w:t>和审慎经营为出发点，在业务发展的同时始终匹配经营战略和结合业务流程变化不断完善内部控制</w:t>
      </w:r>
    </w:p>
    <w:p>
      <w:r/>
    </w:p>
    <w:p>
      <w:r>
        <w:t xml:space="preserve">体系。 </w:t>
      </w:r>
    </w:p>
    <w:p>
      <w:r/>
    </w:p>
    <w:p>
      <w:r>
        <w:t>紧随本行设立行业、产品和平台事业部的战略发展轨迹，单独设立“事业部稽核监察中心”专</w:t>
      </w:r>
    </w:p>
    <w:p>
      <w:r/>
    </w:p>
    <w:p>
      <w:r>
        <w:t>司对各事业部经营管理活动监督与评价的审计职责，精简、整合内设架构以进一步增强内审工作的</w:t>
      </w:r>
    </w:p>
    <w:p>
      <w:r/>
    </w:p>
    <w:p>
      <w:r>
        <w:t>针对性、专业性与有效性，并根据年度工作计划全面完成各项审计任务，在充分考虑组织风险与管</w:t>
      </w:r>
    </w:p>
    <w:p>
      <w:r/>
    </w:p>
    <w:p>
      <w:r>
        <w:t>理的需要，特别关注组织的战略与计划，关注管理战略、方向、目标等变动，审计重点转向本行新</w:t>
      </w:r>
    </w:p>
    <w:p>
      <w:r/>
    </w:p>
    <w:p>
      <w:r>
        <w:t>战略重点与创新业务等领域的同时，不断拓展审计对业务的覆盖面，通过行使监督权与建议权，不</w:t>
      </w:r>
    </w:p>
    <w:p>
      <w:r/>
    </w:p>
    <w:p>
      <w:r>
        <w:t xml:space="preserve">断提升全行内控制度的执行力。 </w:t>
      </w:r>
    </w:p>
    <w:p>
      <w:r/>
    </w:p>
    <w:p>
      <w:r>
        <w:t>综上，基于2013年开展的内控评价结果及2013年开展业务审计的检查发现，本行内部控制制度</w:t>
      </w:r>
    </w:p>
    <w:p>
      <w:r/>
    </w:p>
    <w:p>
      <w:r>
        <w:t>覆盖了各业务过程和操作环节，基本满足现有的管理部门和分支机构的控制和管理。尽管本行在一</w:t>
      </w:r>
    </w:p>
    <w:p>
      <w:r/>
    </w:p>
    <w:p>
      <w:r>
        <w:t>些方面还需要进一步完善和提高，但本行管理层对此有高度的关注，并且有明确的改进措施。整体</w:t>
      </w:r>
    </w:p>
    <w:p>
      <w:r/>
    </w:p>
    <w:p>
      <w:r>
        <w:t xml:space="preserve">而言，本行内部控制制度完整、合理、有效，内部控制体系健全，不存在重大的内部控制缺陷。 </w:t>
      </w:r>
    </w:p>
    <w:p>
      <w:r/>
    </w:p>
    <w:p>
      <w:r>
        <w:t xml:space="preserve">二、董事会关于内部控制责任的声明 </w:t>
      </w:r>
    </w:p>
    <w:p>
      <w:r/>
    </w:p>
    <w:p>
      <w:r>
        <w:t>本行董事会对建立健全和有效实施财务报告内部控制负责。财务报告内部控制的目标是合理保</w:t>
      </w:r>
    </w:p>
    <w:p>
      <w:r/>
    </w:p>
    <w:p>
      <w:r>
        <w:t>证财务报告及相关信息真实完整和可靠、防范重大错报风险。由于内部控制存在固有局限性，因此</w:t>
      </w:r>
    </w:p>
    <w:p>
      <w:r/>
    </w:p>
    <w:p>
      <w:r>
        <w:t xml:space="preserve">仅能对上述目标提供合理保证。 </w:t>
      </w:r>
    </w:p>
    <w:p>
      <w:r/>
    </w:p>
    <w:p>
      <w:r>
        <w:t xml:space="preserve">三、建立财务报告内部控制的依据 </w:t>
      </w:r>
    </w:p>
    <w:p>
      <w:r/>
    </w:p>
    <w:p>
      <w:r>
        <w:t>本行根据《中华人民共和国商业银行法》、《企业内部控制基本规范》、《商业银行内部控制</w:t>
      </w:r>
    </w:p>
    <w:p>
      <w:r/>
    </w:p>
    <w:p>
      <w:r>
        <w:t>指引》及《深圳证券交易所主板上市公司规范运作指引》的有关规范要求，建立了财务报告内部控</w:t>
      </w:r>
    </w:p>
    <w:p>
      <w:r/>
    </w:p>
    <w:p>
      <w:r>
        <w:t>制。制定了《平安银行股份有限公司信息披露事务管理制度》以及《平安银行股份有限公司年报信</w:t>
      </w:r>
    </w:p>
    <w:p>
      <w:r/>
    </w:p>
    <w:p>
      <w:r>
        <w:t xml:space="preserve">息披露重大差错责任追究制度》并严格执行。 </w:t>
      </w:r>
    </w:p>
    <w:p>
      <w:r/>
    </w:p>
    <w:p>
      <w:r>
        <w:t xml:space="preserve">四、内部控制自我评价报告 </w:t>
      </w:r>
    </w:p>
    <w:p>
      <w:r/>
    </w:p>
    <w:p>
      <w:r>
        <w:t xml:space="preserve">内部控制自我评价报告中报告期内发现的内部控制重大缺陷的具体情况 </w:t>
      </w:r>
    </w:p>
    <w:p>
      <w:r/>
    </w:p>
    <w:p>
      <w:r>
        <w:t>报告期内，本行对纳入评价范围的业务与事项均已建立了内部控制，并得以有效执行，达到了本行内部控制的目标，</w:t>
      </w:r>
    </w:p>
    <w:p>
      <w:r/>
    </w:p>
    <w:p>
      <w:r>
        <w:t xml:space="preserve">不存在重大缺陷。 </w:t>
      </w:r>
    </w:p>
    <w:p>
      <w:r/>
    </w:p>
    <w:p>
      <w:r>
        <w:t xml:space="preserve">内部控制自我评价报告全文披露日期 </w:t>
      </w:r>
    </w:p>
    <w:p>
      <w:r/>
    </w:p>
    <w:p>
      <w:r>
        <w:t xml:space="preserve">2014 年 3 月 7 日 </w:t>
      </w:r>
    </w:p>
    <w:p>
      <w:r/>
    </w:p>
    <w:p>
      <w:r>
        <w:t xml:space="preserve">- 87 - </w:t>
      </w:r>
    </w:p>
    <w:p>
      <w:r/>
    </w:p>
    <w:p>
      <w:r>
        <w:t xml:space="preserve"> </w:t>
      </w:r>
    </w:p>
    <w:p>
      <w:r>
        <w:t xml:space="preserve"> </w:t>
      </w:r>
    </w:p>
    <w:p>
      <w:r>
        <w:t xml:space="preserve"> </w:t>
      </w:r>
    </w:p>
    <w:p>
      <w:r>
        <w:t xml:space="preserve"> </w:t>
      </w:r>
    </w:p>
    <w:p>
      <w:r>
        <w:t xml:space="preserve"> </w:t>
      </w:r>
    </w:p>
    <w:p>
      <w:r>
        <w:t xml:space="preserve">内部控制自我评价报告全文披露索引 </w:t>
      </w:r>
    </w:p>
    <w:p>
      <w:r/>
    </w:p>
    <w:p>
      <w:r>
        <w:t xml:space="preserve">巨潮资讯网(www.cninfo.com.cn) </w:t>
      </w:r>
    </w:p>
    <w:p>
      <w:r/>
    </w:p>
    <w:p>
      <w:r>
        <w:t xml:space="preserve">五、内部控制审计报告 </w:t>
      </w:r>
    </w:p>
    <w:p>
      <w:r/>
    </w:p>
    <w:p>
      <w:r>
        <w:t xml:space="preserve">√适用  □不适用  </w:t>
      </w:r>
    </w:p>
    <w:p>
      <w:r/>
    </w:p>
    <w:p>
      <w:r>
        <w:t xml:space="preserve">内部控制审计报告中的审计意见段 </w:t>
      </w:r>
    </w:p>
    <w:p>
      <w:r>
        <w:t>我们认为，平安银行于 2013 年 12 月 31 日按照《企业内部控制基本规范》和相关规定在所有重大方面保持了有效的</w:t>
      </w:r>
    </w:p>
    <w:p>
      <w:r>
        <w:t xml:space="preserve">财务报告内部控制。 </w:t>
      </w:r>
    </w:p>
    <w:p>
      <w:r/>
    </w:p>
    <w:p>
      <w:r>
        <w:t xml:space="preserve">内部控制审计报告全文披露日期 </w:t>
      </w:r>
    </w:p>
    <w:p>
      <w:r/>
    </w:p>
    <w:p>
      <w:r>
        <w:t xml:space="preserve">2014 年 3 月 7 日 </w:t>
      </w:r>
    </w:p>
    <w:p>
      <w:r/>
    </w:p>
    <w:p>
      <w:r>
        <w:t xml:space="preserve">内部控制审计报告全文披露索引 </w:t>
      </w:r>
    </w:p>
    <w:p>
      <w:r/>
    </w:p>
    <w:p>
      <w:r>
        <w:t xml:space="preserve">巨潮资讯网(www.cninfo.com.cn) </w:t>
      </w:r>
    </w:p>
    <w:p>
      <w:r/>
    </w:p>
    <w:p>
      <w:r>
        <w:t xml:space="preserve">会计师事务所是否出具非标准意见的内部控制审计报告 </w:t>
      </w:r>
    </w:p>
    <w:p>
      <w:r/>
    </w:p>
    <w:p>
      <w:r>
        <w:t xml:space="preserve">□是  √否  </w:t>
      </w:r>
    </w:p>
    <w:p>
      <w:r/>
    </w:p>
    <w:p>
      <w:r>
        <w:t xml:space="preserve">会计师事务所出具的内部控制审计报告与董事会的自我评价报告意见是否一致 </w:t>
      </w:r>
    </w:p>
    <w:p>
      <w:r/>
    </w:p>
    <w:p>
      <w:r>
        <w:t xml:space="preserve">√是  □否  </w:t>
      </w:r>
    </w:p>
    <w:p>
      <w:r/>
    </w:p>
    <w:p>
      <w:r>
        <w:t xml:space="preserve">六、年度报告重大差错责任追究制度的建立与执行情况 </w:t>
      </w:r>
    </w:p>
    <w:p>
      <w:r/>
    </w:p>
    <w:p>
      <w:r>
        <w:t>报告期本行严格执行《平安银行股份有限公司信息披露事务管理制度》和《平安银行股份有限</w:t>
      </w:r>
    </w:p>
    <w:p>
      <w:r/>
    </w:p>
    <w:p>
      <w:r>
        <w:t>公司年报信息披露重大差错责任追究制度》，未发生重大会计差错更正、重大遗漏信息补充及业绩</w:t>
      </w:r>
    </w:p>
    <w:p>
      <w:r/>
    </w:p>
    <w:p>
      <w:r>
        <w:t xml:space="preserve">预告修正等情况。 </w:t>
      </w:r>
    </w:p>
    <w:p>
      <w:r/>
    </w:p>
    <w:p>
      <w:r>
        <w:t xml:space="preserve">七、监事会与独立董事关于内部控制责任的声明  </w:t>
      </w:r>
    </w:p>
    <w:p>
      <w:r>
        <w:t xml:space="preserve">1、监事会对本行内部控制自我评价的意见 </w:t>
      </w:r>
    </w:p>
    <w:p>
      <w:r/>
    </w:p>
    <w:p>
      <w:r>
        <w:t>报告期内，本行董事会根据中国银监会、中国证监会和深圳证券交易所的有关规定及内部控制</w:t>
      </w:r>
    </w:p>
    <w:p>
      <w:r/>
    </w:p>
    <w:p>
      <w:r>
        <w:t>的基本原则，按照本行实际情况，建立健全了较为完善、合理的内部控制制度，并出具了内部控制</w:t>
      </w:r>
    </w:p>
    <w:p>
      <w:r/>
    </w:p>
    <w:p>
      <w:r>
        <w:t>自我评价报告。内部控制制度在经营活动中得到了较好的执行，总体上符合有关监管机构的相关要</w:t>
      </w:r>
    </w:p>
    <w:p>
      <w:r/>
    </w:p>
    <w:p>
      <w:r>
        <w:t>求。本行2013年度内部控制的自我评价报告真实、完整地反映了本行内部控制的现状及有待完善的</w:t>
      </w:r>
    </w:p>
    <w:p>
      <w:r/>
    </w:p>
    <w:p>
      <w:r>
        <w:t xml:space="preserve">主要方面；改进计划切实可行，符合本行内部控制长期发展的需要，监事会对此报告没有异议。 </w:t>
      </w:r>
    </w:p>
    <w:p>
      <w:r>
        <w:t xml:space="preserve">2、独立董事对本行内部控制自我评价的意见 </w:t>
      </w:r>
    </w:p>
    <w:p>
      <w:r/>
    </w:p>
    <w:p>
      <w:r>
        <w:t>根据《中华人民共和国商业银行法》、《企业内部控制基本规范》、《商业银行内部控制指引》</w:t>
      </w:r>
    </w:p>
    <w:p>
      <w:r/>
    </w:p>
    <w:p>
      <w:r>
        <w:t>及《深圳证券交易所主板上市公司规范运作指引》的有关规范要求，本行以防范风险和审慎经营为</w:t>
      </w:r>
    </w:p>
    <w:p>
      <w:r/>
    </w:p>
    <w:p>
      <w:r>
        <w:t>出发点，在业务规模不断发展的同时始终注重内控制度建设，逐步建立和健全了一系列风险防范的</w:t>
      </w:r>
    </w:p>
    <w:p>
      <w:r/>
    </w:p>
    <w:p>
      <w:r>
        <w:t>制度、程序和方法，形成了与银行风险状况较为适应的风险管理体系和内部控制制度体系，对保持</w:t>
      </w:r>
    </w:p>
    <w:p>
      <w:r/>
    </w:p>
    <w:p>
      <w:r>
        <w:t>本行各项业务持续稳定发展，防范金融风险发挥了有效的作用。我们未发现本行存在重大的内部控</w:t>
      </w:r>
    </w:p>
    <w:p>
      <w:r/>
    </w:p>
    <w:p>
      <w:r>
        <w:t xml:space="preserve">制缺陷。《平安银行股份有限公司2013年度内部控制自我评价报告》符合本行内部控制的实际情况。 </w:t>
      </w:r>
    </w:p>
    <w:p>
      <w:r/>
    </w:p>
    <w:p>
      <w:r>
        <w:t xml:space="preserve">- 88 - </w:t>
      </w:r>
    </w:p>
    <w:p>
      <w:r/>
    </w:p>
    <w:p>
      <w:r>
        <w:t xml:space="preserve"> </w:t>
      </w:r>
    </w:p>
    <w:p>
      <w:r>
        <w:t xml:space="preserve"> </w:t>
      </w:r>
    </w:p>
    <w:p>
      <w:r>
        <w:t xml:space="preserve"> </w:t>
      </w:r>
    </w:p>
    <w:p>
      <w:r>
        <w:t xml:space="preserve"> </w:t>
      </w:r>
    </w:p>
    <w:p>
      <w:r>
        <w:t xml:space="preserve"> </w:t>
      </w:r>
    </w:p>
    <w:p>
      <w:r>
        <w:t xml:space="preserve">第十节  财务报告 </w:t>
      </w:r>
    </w:p>
    <w:p>
      <w:r/>
    </w:p>
    <w:p>
      <w:r>
        <w:t xml:space="preserve">审计报告 </w:t>
      </w:r>
    </w:p>
    <w:p>
      <w:r/>
    </w:p>
    <w:p>
      <w:r>
        <w:t xml:space="preserve">普华永道中天审字(2014)第 10035 号 </w:t>
      </w:r>
    </w:p>
    <w:p>
      <w:r/>
    </w:p>
    <w:p>
      <w:r>
        <w:t xml:space="preserve">(第一页，共二页) </w:t>
      </w:r>
    </w:p>
    <w:p>
      <w:r/>
    </w:p>
    <w:p>
      <w:r>
        <w:t xml:space="preserve">平安银行股份有限公司全体股东： </w:t>
      </w:r>
    </w:p>
    <w:p>
      <w:r/>
    </w:p>
    <w:p>
      <w:r>
        <w:t>我们审计了后附的平安银行股份有限公司(以下简称“贵公司”)的财务报表，包括 2013 年 12 月 31 日的资</w:t>
      </w:r>
    </w:p>
    <w:p>
      <w:r>
        <w:t xml:space="preserve">产负债表，2013 年度的利润表、股东权益变动表和现金流量表以及财务报表附注。 </w:t>
      </w:r>
    </w:p>
    <w:p>
      <w:r/>
    </w:p>
    <w:p>
      <w:r>
        <w:t xml:space="preserve">一、管理层对财务报表的责任 </w:t>
      </w:r>
    </w:p>
    <w:p>
      <w:r/>
    </w:p>
    <w:p>
      <w:r>
        <w:t xml:space="preserve">编制和公允列报财务报表是贵公司管理层的责任。这种责任包括： </w:t>
      </w:r>
    </w:p>
    <w:p>
      <w:r/>
    </w:p>
    <w:p>
      <w:r>
        <w:t xml:space="preserve">(1) </w:t>
      </w:r>
    </w:p>
    <w:p>
      <w:r>
        <w:t xml:space="preserve">(2) </w:t>
      </w:r>
    </w:p>
    <w:p>
      <w:r/>
    </w:p>
    <w:p>
      <w:r>
        <w:t xml:space="preserve">按照企业会计准则的规定编制财务报表，并使其实现公允反映； </w:t>
      </w:r>
    </w:p>
    <w:p>
      <w:r>
        <w:t xml:space="preserve">设计、执行和维护必要的内部控制，以使财务报表不存在由于舞弊或错误导致的重大错报。 </w:t>
      </w:r>
    </w:p>
    <w:p>
      <w:r/>
    </w:p>
    <w:p>
      <w:r>
        <w:t xml:space="preserve">二、注册会计师的责任 </w:t>
      </w:r>
    </w:p>
    <w:p>
      <w:r/>
    </w:p>
    <w:p>
      <w:r>
        <w:t>我们的责任是在执行审计工作的基础上对财务报表发表审计意见。我们按照中国注册会计师审计准则的</w:t>
      </w:r>
    </w:p>
    <w:p>
      <w:r>
        <w:t>规定执行了审计工作。中国注册会计师审计准则要求我们遵守中国注册会计师职业道德准则，计划和执</w:t>
      </w:r>
    </w:p>
    <w:p>
      <w:r>
        <w:t xml:space="preserve">行审计工作以对财务报表是否不存在重大错报获取合理保证。 </w:t>
      </w:r>
    </w:p>
    <w:p>
      <w:r/>
    </w:p>
    <w:p>
      <w:r>
        <w:t>审计工作涉及实施审计程序，以获取有关财务报表金额和披露的审计证据。选择的审计程序取决于注册</w:t>
      </w:r>
    </w:p>
    <w:p>
      <w:r>
        <w:t>会计师的判断，包括对由于舞弊或错误导致的财务报表重大错报风险的评估。在进行风险评估时，注册</w:t>
      </w:r>
    </w:p>
    <w:p>
      <w:r>
        <w:t>会计师考虑与财务报表编制和公允列报相关的内部控制，以设计恰当的审计程序。审计工作还包括评价</w:t>
      </w:r>
    </w:p>
    <w:p>
      <w:r>
        <w:t xml:space="preserve">管理层选用会计政策的恰当性和作出会计估计的合理性，以及评价财务报表的总体列报。 </w:t>
      </w:r>
    </w:p>
    <w:p>
      <w:r/>
    </w:p>
    <w:p>
      <w:r>
        <w:t xml:space="preserve">我们相信，我们获取的审计证据是充分、适当的，为发表审计意见提供了基础。 </w:t>
      </w:r>
    </w:p>
    <w:p>
      <w:r/>
    </w:p>
    <w:p>
      <w:r>
        <w:t xml:space="preserve">- 89 -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普华永道中天审字(2014)第 10035 号 </w:t>
      </w:r>
    </w:p>
    <w:p>
      <w:r/>
    </w:p>
    <w:p>
      <w:r>
        <w:t xml:space="preserve">(第二页，共二页) </w:t>
      </w:r>
    </w:p>
    <w:p>
      <w:r/>
    </w:p>
    <w:p>
      <w:r>
        <w:t xml:space="preserve">三、审计意见 </w:t>
      </w:r>
    </w:p>
    <w:p>
      <w:r/>
    </w:p>
    <w:p>
      <w:r>
        <w:t>我们认为，上述贵公司的财务报表在所有重大方面按照企业会计准则的规定编制，公允反映了贵公司 2013</w:t>
      </w:r>
    </w:p>
    <w:p>
      <w:r>
        <w:t xml:space="preserve">年 12 月 31 日的财务状况以及 2013 年度的经营成果和现金流量。 </w:t>
      </w:r>
    </w:p>
    <w:p>
      <w:r/>
    </w:p>
    <w:p>
      <w:r>
        <w:t xml:space="preserve">普华永道中天 </w:t>
      </w:r>
    </w:p>
    <w:p>
      <w:r>
        <w:t xml:space="preserve">会计师事务所(特殊普通合伙) </w:t>
      </w:r>
    </w:p>
    <w:p>
      <w:r/>
    </w:p>
    <w:p>
      <w:r>
        <w:t xml:space="preserve">注册会计师 </w:t>
      </w:r>
    </w:p>
    <w:p>
      <w:r/>
    </w:p>
    <w:p>
      <w:r>
        <w:t xml:space="preserve">              姚文平 </w:t>
      </w:r>
    </w:p>
    <w:p>
      <w:r/>
    </w:p>
    <w:p>
      <w:r>
        <w:t xml:space="preserve">中国•上海市 </w:t>
      </w:r>
    </w:p>
    <w:p>
      <w:r/>
    </w:p>
    <w:p>
      <w:r>
        <w:t xml:space="preserve">2014 年 3 月 6 日 </w:t>
      </w:r>
    </w:p>
    <w:p>
      <w:r/>
    </w:p>
    <w:p>
      <w:r>
        <w:t xml:space="preserve">注册会计师 </w:t>
      </w:r>
    </w:p>
    <w:p>
      <w:r/>
    </w:p>
    <w:p>
      <w:r>
        <w:t xml:space="preserve">朱丽平 </w:t>
      </w:r>
    </w:p>
    <w:p>
      <w:r/>
    </w:p>
    <w:p>
      <w:r>
        <w:t xml:space="preserve">- 90 -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资产负债表 </w:t>
      </w:r>
    </w:p>
    <w:p>
      <w:r/>
    </w:p>
    <w:p>
      <w:r>
        <w:t xml:space="preserve">2013年12月31日 </w:t>
      </w:r>
    </w:p>
    <w:p>
      <w:r/>
    </w:p>
    <w:p>
      <w:r>
        <w:t xml:space="preserve">(除特别注明外，金额单位均为人民币百万元) </w:t>
      </w:r>
    </w:p>
    <w:p>
      <w:r/>
    </w:p>
    <w:p>
      <w:r>
        <w:t xml:space="preserve">附注三 </w:t>
      </w:r>
    </w:p>
    <w:p>
      <w:r/>
    </w:p>
    <w:p>
      <w:r>
        <w:t xml:space="preserve">2013年12月31日 </w:t>
      </w:r>
    </w:p>
    <w:p>
      <w:r/>
    </w:p>
    <w:p>
      <w:r>
        <w:t xml:space="preserve">2012年12月31日 </w:t>
      </w:r>
    </w:p>
    <w:p>
      <w:r/>
    </w:p>
    <w:p>
      <w:r>
        <w:t xml:space="preserve">229,924 </w:t>
      </w:r>
    </w:p>
    <w:p>
      <w:r>
        <w:t xml:space="preserve">71,914 </w:t>
      </w:r>
    </w:p>
    <w:p>
      <w:r>
        <w:t xml:space="preserve">21,286 </w:t>
      </w:r>
    </w:p>
    <w:p>
      <w:r>
        <w:t xml:space="preserve">27,241 </w:t>
      </w:r>
    </w:p>
    <w:p>
      <w:r>
        <w:t xml:space="preserve">10,421 </w:t>
      </w:r>
    </w:p>
    <w:p>
      <w:r>
        <w:t xml:space="preserve">3,397 </w:t>
      </w:r>
    </w:p>
    <w:p>
      <w:r>
        <w:t xml:space="preserve">271,692 </w:t>
      </w:r>
    </w:p>
    <w:p>
      <w:r>
        <w:t xml:space="preserve">7,058 </w:t>
      </w:r>
    </w:p>
    <w:p>
      <w:r>
        <w:t xml:space="preserve">10,043 </w:t>
      </w:r>
    </w:p>
    <w:p>
      <w:r>
        <w:t xml:space="preserve">832,127 </w:t>
      </w:r>
    </w:p>
    <w:p>
      <w:r>
        <w:t xml:space="preserve">467 </w:t>
      </w:r>
    </w:p>
    <w:p>
      <w:r>
        <w:t xml:space="preserve">195,667 </w:t>
      </w:r>
    </w:p>
    <w:p>
      <w:r>
        <w:t xml:space="preserve">184,656 </w:t>
      </w:r>
    </w:p>
    <w:p>
      <w:r>
        <w:t xml:space="preserve">596 </w:t>
      </w:r>
    </w:p>
    <w:p>
      <w:r>
        <w:t xml:space="preserve">116 </w:t>
      </w:r>
    </w:p>
    <w:p>
      <w:r>
        <w:t xml:space="preserve">3,694 </w:t>
      </w:r>
    </w:p>
    <w:p>
      <w:r>
        <w:t xml:space="preserve">5,463 </w:t>
      </w:r>
    </w:p>
    <w:p>
      <w:r>
        <w:t xml:space="preserve">7,568 </w:t>
      </w:r>
    </w:p>
    <w:p>
      <w:r>
        <w:t xml:space="preserve">4,406 </w:t>
      </w:r>
    </w:p>
    <w:p>
      <w:r>
        <w:t xml:space="preserve">4,005 </w:t>
      </w:r>
    </w:p>
    <w:p>
      <w:r/>
    </w:p>
    <w:p>
      <w:r>
        <w:t xml:space="preserve">219,347 </w:t>
      </w:r>
    </w:p>
    <w:p>
      <w:r>
        <w:t xml:space="preserve">94,295 </w:t>
      </w:r>
    </w:p>
    <w:p>
      <w:r>
        <w:t xml:space="preserve">2,431 </w:t>
      </w:r>
    </w:p>
    <w:p>
      <w:r>
        <w:t xml:space="preserve">65,426 </w:t>
      </w:r>
    </w:p>
    <w:p>
      <w:r>
        <w:t xml:space="preserve">4,238 </w:t>
      </w:r>
    </w:p>
    <w:p>
      <w:r>
        <w:t xml:space="preserve">967 </w:t>
      </w:r>
    </w:p>
    <w:p>
      <w:r>
        <w:t xml:space="preserve">186,473 </w:t>
      </w:r>
    </w:p>
    <w:p>
      <w:r>
        <w:t xml:space="preserve">8,364 </w:t>
      </w:r>
    </w:p>
    <w:p>
      <w:r>
        <w:t xml:space="preserve">8,757 </w:t>
      </w:r>
    </w:p>
    <w:p>
      <w:r>
        <w:t xml:space="preserve">708,262 </w:t>
      </w:r>
    </w:p>
    <w:p>
      <w:r>
        <w:t xml:space="preserve">89,896 </w:t>
      </w:r>
    </w:p>
    <w:p>
      <w:r>
        <w:t xml:space="preserve">103,124 </w:t>
      </w:r>
    </w:p>
    <w:p>
      <w:r>
        <w:t xml:space="preserve">90,838 </w:t>
      </w:r>
    </w:p>
    <w:p>
      <w:r>
        <w:t xml:space="preserve">522 </w:t>
      </w:r>
    </w:p>
    <w:p>
      <w:r>
        <w:t xml:space="preserve">196 </w:t>
      </w:r>
    </w:p>
    <w:p>
      <w:r>
        <w:t xml:space="preserve">3,536 </w:t>
      </w:r>
    </w:p>
    <w:p>
      <w:r>
        <w:t xml:space="preserve">5,878 </w:t>
      </w:r>
    </w:p>
    <w:p>
      <w:r>
        <w:t xml:space="preserve">7,568 </w:t>
      </w:r>
    </w:p>
    <w:p>
      <w:r>
        <w:t xml:space="preserve">3,450 </w:t>
      </w:r>
    </w:p>
    <w:p>
      <w:r>
        <w:t xml:space="preserve">2,969 </w:t>
      </w:r>
    </w:p>
    <w:p>
      <w:r/>
    </w:p>
    <w:p>
      <w:r>
        <w:t xml:space="preserve">1,891,741 </w:t>
      </w:r>
    </w:p>
    <w:p>
      <w:r/>
    </w:p>
    <w:p>
      <w:r>
        <w:t xml:space="preserve">1,606,537 </w:t>
      </w:r>
    </w:p>
    <w:p>
      <w:r/>
    </w:p>
    <w:p>
      <w:r>
        <w:t xml:space="preserve">资产 </w:t>
      </w:r>
    </w:p>
    <w:p>
      <w:r>
        <w:t xml:space="preserve">现金及存放中央银行款项 </w:t>
      </w:r>
    </w:p>
    <w:p>
      <w:r>
        <w:t xml:space="preserve">存放同业款项 </w:t>
      </w:r>
    </w:p>
    <w:p>
      <w:r>
        <w:t xml:space="preserve">贵金属 </w:t>
      </w:r>
    </w:p>
    <w:p>
      <w:r>
        <w:t xml:space="preserve">拆出资金 </w:t>
      </w:r>
    </w:p>
    <w:p>
      <w:r>
        <w:t xml:space="preserve">交易性金融资产 </w:t>
      </w:r>
    </w:p>
    <w:p>
      <w:r>
        <w:t xml:space="preserve">衍生金融资产 </w:t>
      </w:r>
    </w:p>
    <w:p>
      <w:r>
        <w:t xml:space="preserve">买入返售金融资产 </w:t>
      </w:r>
    </w:p>
    <w:p>
      <w:r>
        <w:t xml:space="preserve">应收账款 </w:t>
      </w:r>
    </w:p>
    <w:p>
      <w:r>
        <w:t xml:space="preserve">应收利息 </w:t>
      </w:r>
    </w:p>
    <w:p>
      <w:r>
        <w:t xml:space="preserve">发放贷款和垫款 </w:t>
      </w:r>
    </w:p>
    <w:p>
      <w:r>
        <w:t xml:space="preserve">可供出售金融资产 </w:t>
      </w:r>
    </w:p>
    <w:p>
      <w:r>
        <w:t xml:space="preserve">持有至到期投资 </w:t>
      </w:r>
    </w:p>
    <w:p>
      <w:r>
        <w:t xml:space="preserve">应收款项类投资 </w:t>
      </w:r>
    </w:p>
    <w:p>
      <w:r>
        <w:t xml:space="preserve">长期股权投资 </w:t>
      </w:r>
    </w:p>
    <w:p>
      <w:r>
        <w:t xml:space="preserve">投资性房地产 </w:t>
      </w:r>
    </w:p>
    <w:p>
      <w:r>
        <w:t xml:space="preserve">固定资产 </w:t>
      </w:r>
    </w:p>
    <w:p>
      <w:r>
        <w:t xml:space="preserve">无形资产 </w:t>
      </w:r>
    </w:p>
    <w:p>
      <w:r>
        <w:t xml:space="preserve">商誉 </w:t>
      </w:r>
    </w:p>
    <w:p>
      <w:r>
        <w:t xml:space="preserve">递延所得税资产 </w:t>
      </w:r>
    </w:p>
    <w:p>
      <w:r>
        <w:t xml:space="preserve">其他资产 </w:t>
      </w:r>
    </w:p>
    <w:p>
      <w:r/>
    </w:p>
    <w:p>
      <w:r>
        <w:t xml:space="preserve">资产总计 </w:t>
      </w:r>
    </w:p>
    <w:p>
      <w:r/>
    </w:p>
    <w:p>
      <w:r>
        <w:t xml:space="preserve">后附财务报表附注为本财务报表的组成部分。 </w:t>
      </w:r>
    </w:p>
    <w:p>
      <w:r/>
    </w:p>
    <w:p>
      <w:r>
        <w:t xml:space="preserve">1 </w:t>
      </w:r>
    </w:p>
    <w:p>
      <w:r>
        <w:t xml:space="preserve">2 </w:t>
      </w:r>
    </w:p>
    <w:p>
      <w:r/>
    </w:p>
    <w:p>
      <w:r>
        <w:t xml:space="preserve">3 </w:t>
      </w:r>
    </w:p>
    <w:p>
      <w:r>
        <w:t xml:space="preserve">4 </w:t>
      </w:r>
    </w:p>
    <w:p>
      <w:r>
        <w:t xml:space="preserve">5 </w:t>
      </w:r>
    </w:p>
    <w:p>
      <w:r>
        <w:t xml:space="preserve">6 </w:t>
      </w:r>
    </w:p>
    <w:p>
      <w:r>
        <w:t xml:space="preserve">7 </w:t>
      </w:r>
    </w:p>
    <w:p>
      <w:r>
        <w:t xml:space="preserve">8 </w:t>
      </w:r>
    </w:p>
    <w:p>
      <w:r>
        <w:t xml:space="preserve">9 </w:t>
      </w:r>
    </w:p>
    <w:p>
      <w:r>
        <w:t xml:space="preserve">10 </w:t>
      </w:r>
    </w:p>
    <w:p>
      <w:r>
        <w:t xml:space="preserve">11 </w:t>
      </w:r>
    </w:p>
    <w:p>
      <w:r>
        <w:t xml:space="preserve">12 </w:t>
      </w:r>
    </w:p>
    <w:p>
      <w:r>
        <w:t xml:space="preserve">13 </w:t>
      </w:r>
    </w:p>
    <w:p>
      <w:r>
        <w:t xml:space="preserve">14 </w:t>
      </w:r>
    </w:p>
    <w:p>
      <w:r>
        <w:t xml:space="preserve">15 </w:t>
      </w:r>
    </w:p>
    <w:p>
      <w:r>
        <w:t xml:space="preserve">16 </w:t>
      </w:r>
    </w:p>
    <w:p>
      <w:r>
        <w:t xml:space="preserve">17 </w:t>
      </w:r>
    </w:p>
    <w:p>
      <w:r>
        <w:t xml:space="preserve">18 </w:t>
      </w:r>
    </w:p>
    <w:p>
      <w:r>
        <w:t xml:space="preserve">19 </w:t>
      </w:r>
    </w:p>
    <w:p>
      <w:r/>
    </w:p>
    <w:p>
      <w:r>
        <w:t xml:space="preserve">- 91 -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资产负债表(续) </w:t>
      </w:r>
    </w:p>
    <w:p>
      <w:r/>
    </w:p>
    <w:p>
      <w:r>
        <w:t xml:space="preserve">2013年12月31日 </w:t>
      </w:r>
    </w:p>
    <w:p>
      <w:r/>
    </w:p>
    <w:p>
      <w:r>
        <w:t xml:space="preserve">(除特别注明外，金额单位均为人民币百万元) </w:t>
      </w:r>
    </w:p>
    <w:p>
      <w:r/>
    </w:p>
    <w:p>
      <w:r>
        <w:t xml:space="preserve">负债 </w:t>
      </w:r>
    </w:p>
    <w:p>
      <w:r>
        <w:t xml:space="preserve">向中央银行借款 </w:t>
      </w:r>
    </w:p>
    <w:p>
      <w:r>
        <w:t xml:space="preserve">同业及其他金融机构存放款项 </w:t>
      </w:r>
    </w:p>
    <w:p>
      <w:r>
        <w:t xml:space="preserve">拆入资金 </w:t>
      </w:r>
    </w:p>
    <w:p>
      <w:r>
        <w:t xml:space="preserve">交易性金融负债 </w:t>
      </w:r>
    </w:p>
    <w:p>
      <w:r>
        <w:t xml:space="preserve">衍生金融负债 </w:t>
      </w:r>
    </w:p>
    <w:p>
      <w:r>
        <w:t xml:space="preserve">卖出回购金融资产款 </w:t>
      </w:r>
    </w:p>
    <w:p>
      <w:r>
        <w:t xml:space="preserve">吸收存款 </w:t>
      </w:r>
    </w:p>
    <w:p>
      <w:r>
        <w:t xml:space="preserve">应付职工薪酬 </w:t>
      </w:r>
    </w:p>
    <w:p>
      <w:r>
        <w:t xml:space="preserve">应交税费 </w:t>
      </w:r>
    </w:p>
    <w:p>
      <w:r>
        <w:t xml:space="preserve">应付账款 </w:t>
      </w:r>
    </w:p>
    <w:p>
      <w:r>
        <w:t xml:space="preserve">应付利息 </w:t>
      </w:r>
    </w:p>
    <w:p>
      <w:r>
        <w:t xml:space="preserve">应付债券 </w:t>
      </w:r>
    </w:p>
    <w:p>
      <w:r>
        <w:t xml:space="preserve">预计负债 </w:t>
      </w:r>
    </w:p>
    <w:p>
      <w:r>
        <w:t xml:space="preserve">递延所得税负债 </w:t>
      </w:r>
    </w:p>
    <w:p>
      <w:r>
        <w:t xml:space="preserve">其他负债 </w:t>
      </w:r>
    </w:p>
    <w:p>
      <w:r/>
    </w:p>
    <w:p>
      <w:r>
        <w:t xml:space="preserve">负债合计 </w:t>
      </w:r>
    </w:p>
    <w:p>
      <w:r/>
    </w:p>
    <w:p>
      <w:r>
        <w:t xml:space="preserve">股东权益 </w:t>
      </w:r>
    </w:p>
    <w:p>
      <w:r>
        <w:t xml:space="preserve">股本 </w:t>
      </w:r>
    </w:p>
    <w:p>
      <w:r>
        <w:t xml:space="preserve">资本公积 </w:t>
      </w:r>
    </w:p>
    <w:p>
      <w:r>
        <w:t xml:space="preserve">盈余公积 </w:t>
      </w:r>
    </w:p>
    <w:p>
      <w:r>
        <w:t xml:space="preserve">一般风险准备 </w:t>
      </w:r>
    </w:p>
    <w:p>
      <w:r>
        <w:t xml:space="preserve">未分配利润 </w:t>
      </w:r>
    </w:p>
    <w:p>
      <w:r/>
    </w:p>
    <w:p>
      <w:r>
        <w:t xml:space="preserve">股东权益合计 </w:t>
      </w:r>
    </w:p>
    <w:p>
      <w:r/>
    </w:p>
    <w:p>
      <w:r>
        <w:t xml:space="preserve">负债及股东权益总计 </w:t>
      </w:r>
    </w:p>
    <w:p>
      <w:r/>
    </w:p>
    <w:p>
      <w:r>
        <w:t xml:space="preserve">附注三 </w:t>
      </w:r>
    </w:p>
    <w:p>
      <w:r/>
    </w:p>
    <w:p>
      <w:r>
        <w:t xml:space="preserve">2013年12月31日 </w:t>
      </w:r>
    </w:p>
    <w:p>
      <w:r/>
    </w:p>
    <w:p>
      <w:r>
        <w:t xml:space="preserve">2012年12月31日 </w:t>
      </w:r>
    </w:p>
    <w:p>
      <w:r/>
    </w:p>
    <w:p>
      <w:r>
        <w:t xml:space="preserve">21 </w:t>
      </w:r>
    </w:p>
    <w:p>
      <w:r>
        <w:t xml:space="preserve">22 </w:t>
      </w:r>
    </w:p>
    <w:p>
      <w:r/>
    </w:p>
    <w:p>
      <w:r>
        <w:t xml:space="preserve">5 </w:t>
      </w:r>
    </w:p>
    <w:p>
      <w:r>
        <w:t xml:space="preserve">23 </w:t>
      </w:r>
    </w:p>
    <w:p>
      <w:r>
        <w:t xml:space="preserve">24 </w:t>
      </w:r>
    </w:p>
    <w:p>
      <w:r>
        <w:t xml:space="preserve">25 </w:t>
      </w:r>
    </w:p>
    <w:p>
      <w:r>
        <w:t xml:space="preserve">26 </w:t>
      </w:r>
    </w:p>
    <w:p>
      <w:r>
        <w:t xml:space="preserve">27 </w:t>
      </w:r>
    </w:p>
    <w:p>
      <w:r>
        <w:t xml:space="preserve">28 </w:t>
      </w:r>
    </w:p>
    <w:p>
      <w:r>
        <w:t xml:space="preserve">29 </w:t>
      </w:r>
    </w:p>
    <w:p>
      <w:r>
        <w:t xml:space="preserve">30 </w:t>
      </w:r>
    </w:p>
    <w:p>
      <w:r>
        <w:t xml:space="preserve">18 </w:t>
      </w:r>
    </w:p>
    <w:p>
      <w:r>
        <w:t xml:space="preserve">31 </w:t>
      </w:r>
    </w:p>
    <w:p>
      <w:r/>
    </w:p>
    <w:p>
      <w:r>
        <w:t xml:space="preserve">32 </w:t>
      </w:r>
    </w:p>
    <w:p>
      <w:r>
        <w:t xml:space="preserve">33 </w:t>
      </w:r>
    </w:p>
    <w:p>
      <w:r>
        <w:t xml:space="preserve">34 </w:t>
      </w:r>
    </w:p>
    <w:p>
      <w:r>
        <w:t xml:space="preserve">35 </w:t>
      </w:r>
    </w:p>
    <w:p>
      <w:r>
        <w:t xml:space="preserve">36 </w:t>
      </w:r>
    </w:p>
    <w:p>
      <w:r/>
    </w:p>
    <w:p>
      <w:r>
        <w:t xml:space="preserve">2,264 </w:t>
      </w:r>
    </w:p>
    <w:p>
      <w:r>
        <w:t xml:space="preserve">450,789 </w:t>
      </w:r>
    </w:p>
    <w:p>
      <w:r>
        <w:t xml:space="preserve">22,633 </w:t>
      </w:r>
    </w:p>
    <w:p>
      <w:r>
        <w:t xml:space="preserve">3,692 </w:t>
      </w:r>
    </w:p>
    <w:p>
      <w:r>
        <w:t xml:space="preserve">2,914 </w:t>
      </w:r>
    </w:p>
    <w:p>
      <w:r>
        <w:t xml:space="preserve">36,049 </w:t>
      </w:r>
    </w:p>
    <w:p>
      <w:r>
        <w:t xml:space="preserve">1,217,002 </w:t>
      </w:r>
    </w:p>
    <w:p>
      <w:r>
        <w:t xml:space="preserve">6,013 </w:t>
      </w:r>
    </w:p>
    <w:p>
      <w:r>
        <w:t xml:space="preserve">4,205 </w:t>
      </w:r>
    </w:p>
    <w:p>
      <w:r>
        <w:t xml:space="preserve">2,149 </w:t>
      </w:r>
    </w:p>
    <w:p>
      <w:r>
        <w:t xml:space="preserve">16,605 </w:t>
      </w:r>
    </w:p>
    <w:p>
      <w:r>
        <w:t xml:space="preserve">8,102 </w:t>
      </w:r>
    </w:p>
    <w:p>
      <w:r>
        <w:t xml:space="preserve">56 </w:t>
      </w:r>
    </w:p>
    <w:p>
      <w:r>
        <w:t xml:space="preserve">- </w:t>
      </w:r>
    </w:p>
    <w:p>
      <w:r>
        <w:t xml:space="preserve">7,187 </w:t>
      </w:r>
    </w:p>
    <w:p>
      <w:r/>
    </w:p>
    <w:p>
      <w:r>
        <w:t xml:space="preserve">1,779,660 </w:t>
      </w:r>
    </w:p>
    <w:p>
      <w:r/>
    </w:p>
    <w:p>
      <w:r>
        <w:t xml:space="preserve">9,521 </w:t>
      </w:r>
    </w:p>
    <w:p>
      <w:r>
        <w:t xml:space="preserve">51,734 </w:t>
      </w:r>
    </w:p>
    <w:p>
      <w:r>
        <w:t xml:space="preserve">4,354 </w:t>
      </w:r>
    </w:p>
    <w:p>
      <w:r>
        <w:t xml:space="preserve">16,509 </w:t>
      </w:r>
    </w:p>
    <w:p>
      <w:r>
        <w:t xml:space="preserve">29,963 </w:t>
      </w:r>
    </w:p>
    <w:p>
      <w:r/>
    </w:p>
    <w:p>
      <w:r>
        <w:t xml:space="preserve">112,081 </w:t>
      </w:r>
    </w:p>
    <w:p>
      <w:r/>
    </w:p>
    <w:p>
      <w:r>
        <w:t xml:space="preserve">1,891,741 </w:t>
      </w:r>
    </w:p>
    <w:p>
      <w:r/>
    </w:p>
    <w:p>
      <w:r>
        <w:t xml:space="preserve">16,168 </w:t>
      </w:r>
    </w:p>
    <w:p>
      <w:r>
        <w:t xml:space="preserve">354,223 </w:t>
      </w:r>
    </w:p>
    <w:p>
      <w:r>
        <w:t xml:space="preserve">39,068 </w:t>
      </w:r>
    </w:p>
    <w:p>
      <w:r>
        <w:t xml:space="preserve">1,722 </w:t>
      </w:r>
    </w:p>
    <w:p>
      <w:r>
        <w:t xml:space="preserve">952 </w:t>
      </w:r>
    </w:p>
    <w:p>
      <w:r>
        <w:t xml:space="preserve">46,148 </w:t>
      </w:r>
    </w:p>
    <w:p>
      <w:r>
        <w:t xml:space="preserve">1,021,108 </w:t>
      </w:r>
    </w:p>
    <w:p>
      <w:r>
        <w:t xml:space="preserve">4,863 </w:t>
      </w:r>
    </w:p>
    <w:p>
      <w:r>
        <w:t xml:space="preserve">2,299 </w:t>
      </w:r>
    </w:p>
    <w:p>
      <w:r>
        <w:t xml:space="preserve">3,052 </w:t>
      </w:r>
    </w:p>
    <w:p>
      <w:r>
        <w:t xml:space="preserve">11,526 </w:t>
      </w:r>
    </w:p>
    <w:p>
      <w:r>
        <w:t xml:space="preserve">16,079 </w:t>
      </w:r>
    </w:p>
    <w:p>
      <w:r>
        <w:t xml:space="preserve">128 </w:t>
      </w:r>
    </w:p>
    <w:p>
      <w:r>
        <w:t xml:space="preserve">1,272 </w:t>
      </w:r>
    </w:p>
    <w:p>
      <w:r>
        <w:t xml:space="preserve">3,130 </w:t>
      </w:r>
    </w:p>
    <w:p>
      <w:r/>
    </w:p>
    <w:p>
      <w:r>
        <w:t xml:space="preserve">1,521,738 </w:t>
      </w:r>
    </w:p>
    <w:p>
      <w:r/>
    </w:p>
    <w:p>
      <w:r>
        <w:t xml:space="preserve">5,123 </w:t>
      </w:r>
    </w:p>
    <w:p>
      <w:r>
        <w:t xml:space="preserve">40,135 </w:t>
      </w:r>
    </w:p>
    <w:p>
      <w:r>
        <w:t xml:space="preserve">2,831 </w:t>
      </w:r>
    </w:p>
    <w:p>
      <w:r>
        <w:t xml:space="preserve">13,633 </w:t>
      </w:r>
    </w:p>
    <w:p>
      <w:r>
        <w:t xml:space="preserve">23,077 </w:t>
      </w:r>
    </w:p>
    <w:p>
      <w:r/>
    </w:p>
    <w:p>
      <w:r>
        <w:t xml:space="preserve">84,799 </w:t>
      </w:r>
    </w:p>
    <w:p>
      <w:r/>
    </w:p>
    <w:p>
      <w:r>
        <w:t xml:space="preserve">1,606,537 </w:t>
      </w:r>
    </w:p>
    <w:p>
      <w:r/>
    </w:p>
    <w:p>
      <w:r>
        <w:t xml:space="preserve">后附财务报表附注为本财务报表的组成部分。 </w:t>
      </w:r>
    </w:p>
    <w:p>
      <w:r/>
    </w:p>
    <w:p>
      <w:r>
        <w:t xml:space="preserve">财务报表由以下人士签署： </w:t>
      </w:r>
    </w:p>
    <w:p>
      <w:r/>
    </w:p>
    <w:p>
      <w:r>
        <w:t xml:space="preserve">法定代表人 孙建一 行长 邵平 副行长兼首席财务官 孙先朗 会计机构负责人 朱旻皓 </w:t>
      </w:r>
    </w:p>
    <w:p>
      <w:r/>
    </w:p>
    <w:p>
      <w:r>
        <w:t xml:space="preserve">- 92 -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利润表 </w:t>
      </w:r>
    </w:p>
    <w:p>
      <w:r/>
    </w:p>
    <w:p>
      <w:r>
        <w:t xml:space="preserve">2013年度 </w:t>
      </w:r>
    </w:p>
    <w:p>
      <w:r/>
    </w:p>
    <w:p>
      <w:r>
        <w:t xml:space="preserve">(除特别注明外，金额单位均为人民币百万元) </w:t>
      </w:r>
    </w:p>
    <w:p>
      <w:r/>
    </w:p>
    <w:p>
      <w:r>
        <w:t xml:space="preserve">一、 营业收入 </w:t>
      </w:r>
    </w:p>
    <w:p>
      <w:r>
        <w:t xml:space="preserve">利息收入 </w:t>
      </w:r>
    </w:p>
    <w:p>
      <w:r>
        <w:t xml:space="preserve">利息支出 </w:t>
      </w:r>
    </w:p>
    <w:p>
      <w:r>
        <w:t xml:space="preserve">利息净收入 </w:t>
      </w:r>
    </w:p>
    <w:p>
      <w:r/>
    </w:p>
    <w:p>
      <w:r>
        <w:t xml:space="preserve">手续费及佣金收入 </w:t>
      </w:r>
    </w:p>
    <w:p>
      <w:r>
        <w:t xml:space="preserve">手续费及佣金支出 </w:t>
      </w:r>
    </w:p>
    <w:p>
      <w:r>
        <w:t xml:space="preserve">手续费及佣金净收入 </w:t>
      </w:r>
    </w:p>
    <w:p>
      <w:r/>
    </w:p>
    <w:p>
      <w:r>
        <w:t xml:space="preserve">投资收益 </w:t>
      </w:r>
    </w:p>
    <w:p>
      <w:r>
        <w:t xml:space="preserve">其中：对联营企业的投资收益 </w:t>
      </w:r>
    </w:p>
    <w:p>
      <w:r>
        <w:t xml:space="preserve">公允价值变动损益 </w:t>
      </w:r>
    </w:p>
    <w:p>
      <w:r>
        <w:t xml:space="preserve">汇兑损益 </w:t>
      </w:r>
    </w:p>
    <w:p>
      <w:r>
        <w:t xml:space="preserve">其他业务收入 </w:t>
      </w:r>
    </w:p>
    <w:p>
      <w:r/>
    </w:p>
    <w:p>
      <w:r>
        <w:t xml:space="preserve">营业收入合计 </w:t>
      </w:r>
    </w:p>
    <w:p>
      <w:r/>
    </w:p>
    <w:p>
      <w:r>
        <w:t xml:space="preserve">二、 营业支出 </w:t>
      </w:r>
    </w:p>
    <w:p>
      <w:r>
        <w:t xml:space="preserve">营业税金及附加 </w:t>
      </w:r>
    </w:p>
    <w:p>
      <w:r>
        <w:t xml:space="preserve">业务及管理费 </w:t>
      </w:r>
    </w:p>
    <w:p>
      <w:r/>
    </w:p>
    <w:p>
      <w:r>
        <w:t xml:space="preserve">营业支出合计 </w:t>
      </w:r>
    </w:p>
    <w:p>
      <w:r/>
    </w:p>
    <w:p>
      <w:r>
        <w:t xml:space="preserve">三、 资产减值损失前营业利润 </w:t>
      </w:r>
    </w:p>
    <w:p>
      <w:r/>
    </w:p>
    <w:p>
      <w:r>
        <w:t xml:space="preserve">        资产减值损失 </w:t>
      </w:r>
    </w:p>
    <w:p>
      <w:r/>
    </w:p>
    <w:p>
      <w:r>
        <w:t xml:space="preserve">四、 营业利润 </w:t>
      </w:r>
    </w:p>
    <w:p>
      <w:r>
        <w:t xml:space="preserve">加：营业外收入 </w:t>
      </w:r>
    </w:p>
    <w:p>
      <w:r>
        <w:t xml:space="preserve">减：营业外支出 </w:t>
      </w:r>
    </w:p>
    <w:p>
      <w:r/>
    </w:p>
    <w:p>
      <w:r>
        <w:t xml:space="preserve">五、 利润总额 </w:t>
      </w:r>
    </w:p>
    <w:p>
      <w:r>
        <w:t xml:space="preserve">减：所得税费用 </w:t>
      </w:r>
    </w:p>
    <w:p>
      <w:r/>
    </w:p>
    <w:p>
      <w:r>
        <w:t xml:space="preserve">六、 净利润 </w:t>
      </w:r>
    </w:p>
    <w:p>
      <w:r>
        <w:t xml:space="preserve">归属于母公司股东净利润 </w:t>
      </w:r>
    </w:p>
    <w:p>
      <w:r>
        <w:t xml:space="preserve">归属于少数股东净利润 </w:t>
      </w:r>
    </w:p>
    <w:p>
      <w:r/>
    </w:p>
    <w:p>
      <w:r>
        <w:t xml:space="preserve">七、 每股收益 </w:t>
      </w:r>
    </w:p>
    <w:p>
      <w:r>
        <w:t xml:space="preserve">基本每股收益(人民币元，已重述) </w:t>
      </w:r>
    </w:p>
    <w:p>
      <w:r>
        <w:t xml:space="preserve">稀释每股收益(人民币元，已重述) </w:t>
      </w:r>
    </w:p>
    <w:p>
      <w:r/>
    </w:p>
    <w:p>
      <w:r>
        <w:t xml:space="preserve">八、 其他综合收益 </w:t>
      </w:r>
    </w:p>
    <w:p>
      <w:r/>
    </w:p>
    <w:p>
      <w:r>
        <w:t xml:space="preserve">九、 综合收益总额 </w:t>
      </w:r>
    </w:p>
    <w:p>
      <w:r>
        <w:t xml:space="preserve">归属于母公司股东综合收益 </w:t>
      </w:r>
    </w:p>
    <w:p>
      <w:r>
        <w:t xml:space="preserve">归属于少数股东综合收益 </w:t>
      </w:r>
    </w:p>
    <w:p>
      <w:r/>
    </w:p>
    <w:p>
      <w:r>
        <w:t>后附财务报表附注为本财务报表的组成部分。</w:t>
      </w:r>
    </w:p>
    <w:p>
      <w:r/>
    </w:p>
    <w:p>
      <w:r>
        <w:t xml:space="preserve">附注三 </w:t>
      </w:r>
    </w:p>
    <w:p>
      <w:r/>
    </w:p>
    <w:p>
      <w:r>
        <w:t xml:space="preserve">2013年度 </w:t>
      </w:r>
    </w:p>
    <w:p>
      <w:r/>
    </w:p>
    <w:p>
      <w:r>
        <w:t xml:space="preserve">2012年度 </w:t>
      </w:r>
    </w:p>
    <w:p>
      <w:r/>
    </w:p>
    <w:p>
      <w:r>
        <w:t xml:space="preserve">93,102 </w:t>
      </w:r>
    </w:p>
    <w:p>
      <w:r>
        <w:t xml:space="preserve">(52,414) </w:t>
      </w:r>
    </w:p>
    <w:p>
      <w:r>
        <w:t xml:space="preserve">40,688 </w:t>
      </w:r>
    </w:p>
    <w:p>
      <w:r/>
    </w:p>
    <w:p>
      <w:r>
        <w:t xml:space="preserve">11,821 </w:t>
      </w:r>
    </w:p>
    <w:p>
      <w:r>
        <w:t xml:space="preserve">(1,365) </w:t>
      </w:r>
    </w:p>
    <w:p>
      <w:r>
        <w:t xml:space="preserve">10,456 </w:t>
      </w:r>
    </w:p>
    <w:p>
      <w:r/>
    </w:p>
    <w:p>
      <w:r>
        <w:t xml:space="preserve">347 </w:t>
      </w:r>
    </w:p>
    <w:p>
      <w:r>
        <w:t xml:space="preserve">102 </w:t>
      </w:r>
    </w:p>
    <w:p>
      <w:r>
        <w:t xml:space="preserve">711 </w:t>
      </w:r>
    </w:p>
    <w:p>
      <w:r>
        <w:t xml:space="preserve">(163) </w:t>
      </w:r>
    </w:p>
    <w:p>
      <w:r>
        <w:t xml:space="preserve">150 </w:t>
      </w:r>
    </w:p>
    <w:p>
      <w:r/>
    </w:p>
    <w:p>
      <w:r>
        <w:t xml:space="preserve">52,189 </w:t>
      </w:r>
    </w:p>
    <w:p>
      <w:r/>
    </w:p>
    <w:p>
      <w:r>
        <w:t xml:space="preserve">(4,065) </w:t>
      </w:r>
    </w:p>
    <w:p>
      <w:r>
        <w:t xml:space="preserve">(21,279) </w:t>
      </w:r>
    </w:p>
    <w:p>
      <w:r/>
    </w:p>
    <w:p>
      <w:r>
        <w:t xml:space="preserve">(25,344) </w:t>
      </w:r>
    </w:p>
    <w:p>
      <w:r/>
    </w:p>
    <w:p>
      <w:r>
        <w:t xml:space="preserve">26,845 </w:t>
      </w:r>
    </w:p>
    <w:p>
      <w:r>
        <w:t xml:space="preserve">(6,890) </w:t>
      </w:r>
    </w:p>
    <w:p>
      <w:r/>
    </w:p>
    <w:p>
      <w:r>
        <w:t xml:space="preserve">19,955 </w:t>
      </w:r>
    </w:p>
    <w:p>
      <w:r>
        <w:t xml:space="preserve">111 </w:t>
      </w:r>
    </w:p>
    <w:p>
      <w:r>
        <w:t xml:space="preserve">(26) </w:t>
      </w:r>
    </w:p>
    <w:p>
      <w:r/>
    </w:p>
    <w:p>
      <w:r>
        <w:t xml:space="preserve">20,040 </w:t>
      </w:r>
    </w:p>
    <w:p>
      <w:r>
        <w:t xml:space="preserve">(4,809) </w:t>
      </w:r>
    </w:p>
    <w:p>
      <w:r/>
    </w:p>
    <w:p>
      <w:r>
        <w:t xml:space="preserve">15,231 </w:t>
      </w:r>
    </w:p>
    <w:p>
      <w:r>
        <w:t xml:space="preserve">15,231 </w:t>
      </w:r>
    </w:p>
    <w:p>
      <w:r>
        <w:t xml:space="preserve">- </w:t>
      </w:r>
    </w:p>
    <w:p>
      <w:r/>
    </w:p>
    <w:p>
      <w:r>
        <w:t xml:space="preserve">1.86 </w:t>
      </w:r>
    </w:p>
    <w:p>
      <w:r>
        <w:t xml:space="preserve">1.86 </w:t>
      </w:r>
    </w:p>
    <w:p>
      <w:r/>
    </w:p>
    <w:p>
      <w:r>
        <w:t xml:space="preserve">(1,811) </w:t>
      </w:r>
    </w:p>
    <w:p>
      <w:r/>
    </w:p>
    <w:p>
      <w:r>
        <w:t xml:space="preserve">13,420 </w:t>
      </w:r>
    </w:p>
    <w:p>
      <w:r>
        <w:t xml:space="preserve">13,420 </w:t>
      </w:r>
    </w:p>
    <w:p>
      <w:r>
        <w:t xml:space="preserve">- </w:t>
      </w:r>
    </w:p>
    <w:p>
      <w:r/>
    </w:p>
    <w:p>
      <w:r>
        <w:t xml:space="preserve">74,614 </w:t>
      </w:r>
    </w:p>
    <w:p>
      <w:r>
        <w:t xml:space="preserve">(41,578) </w:t>
      </w:r>
    </w:p>
    <w:p>
      <w:r>
        <w:t xml:space="preserve">33,036 </w:t>
      </w:r>
    </w:p>
    <w:p>
      <w:r/>
    </w:p>
    <w:p>
      <w:r>
        <w:t xml:space="preserve">6,450 </w:t>
      </w:r>
    </w:p>
    <w:p>
      <w:r>
        <w:t xml:space="preserve">(728) </w:t>
      </w:r>
    </w:p>
    <w:p>
      <w:r>
        <w:t xml:space="preserve">5,722 </w:t>
      </w:r>
    </w:p>
    <w:p>
      <w:r/>
    </w:p>
    <w:p>
      <w:r>
        <w:t xml:space="preserve">623 </w:t>
      </w:r>
    </w:p>
    <w:p>
      <w:r>
        <w:t xml:space="preserve">43 </w:t>
      </w:r>
    </w:p>
    <w:p>
      <w:r>
        <w:t xml:space="preserve">(29) </w:t>
      </w:r>
    </w:p>
    <w:p>
      <w:r>
        <w:t xml:space="preserve">243 </w:t>
      </w:r>
    </w:p>
    <w:p>
      <w:r>
        <w:t xml:space="preserve">154 </w:t>
      </w:r>
    </w:p>
    <w:p>
      <w:r/>
    </w:p>
    <w:p>
      <w:r>
        <w:t xml:space="preserve">39,749 </w:t>
      </w:r>
    </w:p>
    <w:p>
      <w:r/>
    </w:p>
    <w:p>
      <w:r>
        <w:t xml:space="preserve">(3,412) </w:t>
      </w:r>
    </w:p>
    <w:p>
      <w:r>
        <w:t xml:space="preserve">(15,664) </w:t>
      </w:r>
    </w:p>
    <w:p>
      <w:r/>
    </w:p>
    <w:p>
      <w:r>
        <w:t xml:space="preserve">(19,076) </w:t>
      </w:r>
    </w:p>
    <w:p>
      <w:r/>
    </w:p>
    <w:p>
      <w:r>
        <w:t xml:space="preserve">20,673 </w:t>
      </w:r>
    </w:p>
    <w:p>
      <w:r>
        <w:t xml:space="preserve">(3,130) </w:t>
      </w:r>
    </w:p>
    <w:p>
      <w:r/>
    </w:p>
    <w:p>
      <w:r>
        <w:t xml:space="preserve">17,543 </w:t>
      </w:r>
    </w:p>
    <w:p>
      <w:r>
        <w:t xml:space="preserve">98 </w:t>
      </w:r>
    </w:p>
    <w:p>
      <w:r>
        <w:t xml:space="preserve">(89) </w:t>
      </w:r>
    </w:p>
    <w:p>
      <w:r/>
    </w:p>
    <w:p>
      <w:r>
        <w:t xml:space="preserve">17,552 </w:t>
      </w:r>
    </w:p>
    <w:p>
      <w:r>
        <w:t xml:space="preserve">(4,040) </w:t>
      </w:r>
    </w:p>
    <w:p>
      <w:r/>
    </w:p>
    <w:p>
      <w:r>
        <w:t xml:space="preserve">13,512 </w:t>
      </w:r>
    </w:p>
    <w:p>
      <w:r>
        <w:t xml:space="preserve">13,403 </w:t>
      </w:r>
    </w:p>
    <w:p>
      <w:r>
        <w:t xml:space="preserve">109 </w:t>
      </w:r>
    </w:p>
    <w:p>
      <w:r/>
    </w:p>
    <w:p>
      <w:r>
        <w:t xml:space="preserve">1.64 </w:t>
      </w:r>
    </w:p>
    <w:p>
      <w:r>
        <w:t xml:space="preserve">1.64 </w:t>
      </w:r>
    </w:p>
    <w:p>
      <w:r/>
    </w:p>
    <w:p>
      <w:r>
        <w:t xml:space="preserve">(890) </w:t>
      </w:r>
    </w:p>
    <w:p>
      <w:r/>
    </w:p>
    <w:p>
      <w:r>
        <w:t xml:space="preserve">12,622 </w:t>
      </w:r>
    </w:p>
    <w:p>
      <w:r>
        <w:t xml:space="preserve">12,495 </w:t>
      </w:r>
    </w:p>
    <w:p>
      <w:r>
        <w:t xml:space="preserve">127 </w:t>
      </w:r>
    </w:p>
    <w:p>
      <w:r/>
    </w:p>
    <w:p>
      <w:r>
        <w:t xml:space="preserve">37 </w:t>
      </w:r>
    </w:p>
    <w:p>
      <w:r>
        <w:t xml:space="preserve">37 </w:t>
      </w:r>
    </w:p>
    <w:p>
      <w:r>
        <w:t xml:space="preserve">37 </w:t>
      </w:r>
    </w:p>
    <w:p>
      <w:r/>
    </w:p>
    <w:p>
      <w:r>
        <w:t xml:space="preserve">38 </w:t>
      </w:r>
    </w:p>
    <w:p>
      <w:r>
        <w:t xml:space="preserve">38 </w:t>
      </w:r>
    </w:p>
    <w:p>
      <w:r>
        <w:t xml:space="preserve">38 </w:t>
      </w:r>
    </w:p>
    <w:p>
      <w:r/>
    </w:p>
    <w:p>
      <w:r>
        <w:t xml:space="preserve">39 </w:t>
      </w:r>
    </w:p>
    <w:p>
      <w:r/>
    </w:p>
    <w:p>
      <w:r>
        <w:t xml:space="preserve">40 </w:t>
      </w:r>
    </w:p>
    <w:p>
      <w:r>
        <w:t xml:space="preserve">41 </w:t>
      </w:r>
    </w:p>
    <w:p>
      <w:r>
        <w:t xml:space="preserve">42 </w:t>
      </w:r>
    </w:p>
    <w:p>
      <w:r/>
    </w:p>
    <w:p>
      <w:r>
        <w:t xml:space="preserve">43 </w:t>
      </w:r>
    </w:p>
    <w:p>
      <w:r>
        <w:t xml:space="preserve">44 </w:t>
      </w:r>
    </w:p>
    <w:p>
      <w:r/>
    </w:p>
    <w:p>
      <w:r>
        <w:t xml:space="preserve">45 </w:t>
      </w:r>
    </w:p>
    <w:p>
      <w:r/>
    </w:p>
    <w:p>
      <w:r>
        <w:t xml:space="preserve">46 </w:t>
      </w:r>
    </w:p>
    <w:p>
      <w:r/>
    </w:p>
    <w:p>
      <w:r>
        <w:t xml:space="preserve">47 </w:t>
      </w:r>
    </w:p>
    <w:p>
      <w:r>
        <w:t xml:space="preserve">47 </w:t>
      </w:r>
    </w:p>
    <w:p>
      <w:r/>
    </w:p>
    <w:p>
      <w:r>
        <w:t xml:space="preserve">48 </w:t>
      </w:r>
    </w:p>
    <w:p>
      <w:r/>
    </w:p>
    <w:p>
      <w:r>
        <w:t xml:space="preserve">- 93 -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股东权益变动表 </w:t>
      </w:r>
    </w:p>
    <w:p>
      <w:r/>
    </w:p>
    <w:p>
      <w:r>
        <w:t xml:space="preserve">2013年度 </w:t>
      </w:r>
    </w:p>
    <w:p>
      <w:r/>
    </w:p>
    <w:p>
      <w:r>
        <w:t xml:space="preserve">(除特别注明外，金额单位均为人民币百万元) </w:t>
      </w:r>
    </w:p>
    <w:p>
      <w:r/>
    </w:p>
    <w:p>
      <w:r>
        <w:t xml:space="preserve">2013年度 </w:t>
      </w:r>
    </w:p>
    <w:p>
      <w:r/>
    </w:p>
    <w:p>
      <w:r>
        <w:t xml:space="preserve">附注三 </w:t>
      </w:r>
    </w:p>
    <w:p>
      <w:r/>
    </w:p>
    <w:p>
      <w:r>
        <w:t xml:space="preserve">股本 </w:t>
      </w:r>
    </w:p>
    <w:p>
      <w:r/>
    </w:p>
    <w:p>
      <w:r>
        <w:t xml:space="preserve">资本公积 </w:t>
      </w:r>
    </w:p>
    <w:p>
      <w:r/>
    </w:p>
    <w:p>
      <w:r>
        <w:t xml:space="preserve"> 其中：可供出售 </w:t>
      </w:r>
    </w:p>
    <w:p>
      <w:r>
        <w:t xml:space="preserve">金融资产累计 </w:t>
      </w:r>
    </w:p>
    <w:p>
      <w:r>
        <w:t xml:space="preserve">公允价值变动 </w:t>
      </w:r>
    </w:p>
    <w:p>
      <w:r/>
    </w:p>
    <w:p>
      <w:r>
        <w:t xml:space="preserve">盈余公积 </w:t>
      </w:r>
    </w:p>
    <w:p>
      <w:r/>
    </w:p>
    <w:p>
      <w:r>
        <w:t xml:space="preserve">一般 </w:t>
      </w:r>
    </w:p>
    <w:p>
      <w:r>
        <w:t xml:space="preserve">风险准备 </w:t>
      </w:r>
    </w:p>
    <w:p>
      <w:r/>
    </w:p>
    <w:p>
      <w:r>
        <w:t xml:space="preserve">未分配利润 </w:t>
      </w:r>
    </w:p>
    <w:p>
      <w:r/>
    </w:p>
    <w:p>
      <w:r>
        <w:t xml:space="preserve">股东权益合计 </w:t>
      </w:r>
    </w:p>
    <w:p>
      <w:r/>
    </w:p>
    <w:p>
      <w:r>
        <w:t xml:space="preserve">一、 2013年1月1日余额 </w:t>
      </w:r>
    </w:p>
    <w:p>
      <w:r/>
    </w:p>
    <w:p>
      <w:r>
        <w:t xml:space="preserve">二、 本年增减变动金额 </w:t>
      </w:r>
    </w:p>
    <w:p>
      <w:r/>
    </w:p>
    <w:p>
      <w:r>
        <w:t xml:space="preserve">(一) 净利润 </w:t>
      </w:r>
    </w:p>
    <w:p>
      <w:r/>
    </w:p>
    <w:p>
      <w:r>
        <w:t xml:space="preserve">(三) </w:t>
      </w:r>
    </w:p>
    <w:p>
      <w:r/>
    </w:p>
    <w:p>
      <w:r>
        <w:t xml:space="preserve">(二) 其他综合收益 </w:t>
      </w:r>
    </w:p>
    <w:p>
      <w:r>
        <w:t xml:space="preserve">上述(一)和(二)小计 </w:t>
      </w:r>
    </w:p>
    <w:p>
      <w:r>
        <w:t xml:space="preserve">   股东投入资本 </w:t>
      </w:r>
    </w:p>
    <w:p>
      <w:r>
        <w:t xml:space="preserve">(四) 利润分配 </w:t>
      </w:r>
    </w:p>
    <w:p>
      <w:r>
        <w:t xml:space="preserve">1. 提取盈余公积 </w:t>
      </w:r>
    </w:p>
    <w:p>
      <w:r>
        <w:t xml:space="preserve">2. 提取一般风险准备 </w:t>
      </w:r>
    </w:p>
    <w:p>
      <w:r/>
    </w:p>
    <w:p>
      <w:r>
        <w:t xml:space="preserve">3. 现金分红 </w:t>
      </w:r>
    </w:p>
    <w:p>
      <w:r/>
    </w:p>
    <w:p>
      <w:r>
        <w:t xml:space="preserve">4. 分配股票股利 </w:t>
      </w:r>
    </w:p>
    <w:p>
      <w:r/>
    </w:p>
    <w:p>
      <w:r>
        <w:t xml:space="preserve">三、 2013年12月31日余额 </w:t>
      </w:r>
    </w:p>
    <w:p>
      <w:r/>
    </w:p>
    <w:p>
      <w:r>
        <w:t xml:space="preserve">5,123 </w:t>
      </w:r>
    </w:p>
    <w:p>
      <w:r/>
    </w:p>
    <w:p>
      <w:r>
        <w:t xml:space="preserve">40,135 </w:t>
      </w:r>
    </w:p>
    <w:p>
      <w:r/>
    </w:p>
    <w:p>
      <w:r>
        <w:t xml:space="preserve">(663) </w:t>
      </w:r>
    </w:p>
    <w:p>
      <w:r/>
    </w:p>
    <w:p>
      <w:r>
        <w:t xml:space="preserve">2,831 </w:t>
      </w:r>
    </w:p>
    <w:p>
      <w:r/>
    </w:p>
    <w:p>
      <w:r>
        <w:t xml:space="preserve">13,633 </w:t>
      </w:r>
    </w:p>
    <w:p>
      <w:r/>
    </w:p>
    <w:p>
      <w:r>
        <w:t xml:space="preserve">23,077 </w:t>
      </w:r>
    </w:p>
    <w:p>
      <w:r/>
    </w:p>
    <w:p>
      <w:r>
        <w:t xml:space="preserve">84,799 </w:t>
      </w:r>
    </w:p>
    <w:p>
      <w:r/>
    </w:p>
    <w:p>
      <w:r>
        <w:t xml:space="preserve">48 </w:t>
      </w:r>
    </w:p>
    <w:p>
      <w:r/>
    </w:p>
    <w:p>
      <w:r>
        <w:t xml:space="preserve">32 </w:t>
      </w:r>
    </w:p>
    <w:p>
      <w:r/>
    </w:p>
    <w:p>
      <w:r>
        <w:t xml:space="preserve">36 </w:t>
      </w:r>
    </w:p>
    <w:p>
      <w:r>
        <w:t xml:space="preserve">36 </w:t>
      </w:r>
    </w:p>
    <w:p>
      <w:r>
        <w:t xml:space="preserve">36 </w:t>
      </w:r>
    </w:p>
    <w:p>
      <w:r>
        <w:t xml:space="preserve">36 </w:t>
      </w:r>
    </w:p>
    <w:p>
      <w:r/>
    </w:p>
    <w:p>
      <w:r>
        <w:t xml:space="preserve">- </w:t>
      </w:r>
    </w:p>
    <w:p>
      <w:r>
        <w:t xml:space="preserve">- </w:t>
      </w:r>
    </w:p>
    <w:p>
      <w:r>
        <w:t xml:space="preserve">- </w:t>
      </w:r>
    </w:p>
    <w:p>
      <w:r>
        <w:t xml:space="preserve">1,324 </w:t>
      </w:r>
    </w:p>
    <w:p>
      <w:r/>
    </w:p>
    <w:p>
      <w:r>
        <w:t xml:space="preserve">- </w:t>
      </w:r>
    </w:p>
    <w:p>
      <w:r>
        <w:t xml:space="preserve">- </w:t>
      </w:r>
    </w:p>
    <w:p>
      <w:r>
        <w:t xml:space="preserve">- </w:t>
      </w:r>
    </w:p>
    <w:p>
      <w:r>
        <w:t xml:space="preserve">3,074 </w:t>
      </w:r>
    </w:p>
    <w:p>
      <w:r/>
    </w:p>
    <w:p>
      <w:r>
        <w:t xml:space="preserve">9,521 </w:t>
      </w:r>
    </w:p>
    <w:p>
      <w:r/>
    </w:p>
    <w:p>
      <w:r>
        <w:t xml:space="preserve">- </w:t>
      </w:r>
    </w:p>
    <w:p>
      <w:r>
        <w:t xml:space="preserve">(1,811) </w:t>
      </w:r>
    </w:p>
    <w:p>
      <w:r>
        <w:t xml:space="preserve">(1,811) </w:t>
      </w:r>
    </w:p>
    <w:p>
      <w:r>
        <w:t xml:space="preserve">13,410 </w:t>
      </w:r>
    </w:p>
    <w:p>
      <w:r/>
    </w:p>
    <w:p>
      <w:r>
        <w:t xml:space="preserve">- </w:t>
      </w:r>
    </w:p>
    <w:p>
      <w:r>
        <w:t xml:space="preserve">- </w:t>
      </w:r>
    </w:p>
    <w:p>
      <w:r>
        <w:t xml:space="preserve">- </w:t>
      </w:r>
    </w:p>
    <w:p>
      <w:r>
        <w:t xml:space="preserve">- </w:t>
      </w:r>
    </w:p>
    <w:p>
      <w:r/>
    </w:p>
    <w:p>
      <w:r>
        <w:t xml:space="preserve">- </w:t>
      </w:r>
    </w:p>
    <w:p>
      <w:r>
        <w:t xml:space="preserve">(1,800) </w:t>
      </w:r>
    </w:p>
    <w:p>
      <w:r>
        <w:t xml:space="preserve">(1,800) </w:t>
      </w:r>
    </w:p>
    <w:p>
      <w:r>
        <w:t xml:space="preserve">- </w:t>
      </w:r>
    </w:p>
    <w:p>
      <w:r/>
    </w:p>
    <w:p>
      <w:r>
        <w:t xml:space="preserve">- </w:t>
      </w:r>
    </w:p>
    <w:p>
      <w:r>
        <w:t xml:space="preserve">- </w:t>
      </w:r>
    </w:p>
    <w:p>
      <w:r>
        <w:t xml:space="preserve">- </w:t>
      </w:r>
    </w:p>
    <w:p>
      <w:r>
        <w:t xml:space="preserve">- </w:t>
      </w:r>
    </w:p>
    <w:p>
      <w:r/>
    </w:p>
    <w:p>
      <w:r>
        <w:t xml:space="preserve">51,734 </w:t>
      </w:r>
    </w:p>
    <w:p>
      <w:r/>
    </w:p>
    <w:p>
      <w:r>
        <w:t xml:space="preserve">(2,463) </w:t>
      </w:r>
    </w:p>
    <w:p>
      <w:r/>
    </w:p>
    <w:p>
      <w:r>
        <w:t xml:space="preserve">- </w:t>
      </w:r>
    </w:p>
    <w:p>
      <w:r>
        <w:t xml:space="preserve">- </w:t>
      </w:r>
    </w:p>
    <w:p>
      <w:r>
        <w:t xml:space="preserve">- </w:t>
      </w:r>
    </w:p>
    <w:p>
      <w:r>
        <w:t xml:space="preserve">- </w:t>
      </w:r>
    </w:p>
    <w:p>
      <w:r/>
    </w:p>
    <w:p>
      <w:r>
        <w:t xml:space="preserve">1,523 </w:t>
      </w:r>
    </w:p>
    <w:p>
      <w:r>
        <w:t xml:space="preserve">- </w:t>
      </w:r>
    </w:p>
    <w:p>
      <w:r>
        <w:t xml:space="preserve">- </w:t>
      </w:r>
    </w:p>
    <w:p>
      <w:r>
        <w:t xml:space="preserve">- </w:t>
      </w:r>
    </w:p>
    <w:p>
      <w:r/>
    </w:p>
    <w:p>
      <w:r>
        <w:t xml:space="preserve">4,354 </w:t>
      </w:r>
    </w:p>
    <w:p>
      <w:r/>
    </w:p>
    <w:p>
      <w:r>
        <w:t xml:space="preserve">- </w:t>
      </w:r>
    </w:p>
    <w:p>
      <w:r>
        <w:t xml:space="preserve">- </w:t>
      </w:r>
    </w:p>
    <w:p>
      <w:r>
        <w:t xml:space="preserve">- </w:t>
      </w:r>
    </w:p>
    <w:p>
      <w:r>
        <w:t xml:space="preserve">- </w:t>
      </w:r>
    </w:p>
    <w:p>
      <w:r/>
    </w:p>
    <w:p>
      <w:r>
        <w:t xml:space="preserve">- </w:t>
      </w:r>
    </w:p>
    <w:p>
      <w:r>
        <w:t xml:space="preserve">2,876 </w:t>
      </w:r>
    </w:p>
    <w:p>
      <w:r>
        <w:t xml:space="preserve">- </w:t>
      </w:r>
    </w:p>
    <w:p>
      <w:r>
        <w:t xml:space="preserve">- </w:t>
      </w:r>
    </w:p>
    <w:p>
      <w:r/>
    </w:p>
    <w:p>
      <w:r>
        <w:t xml:space="preserve">15,231 </w:t>
      </w:r>
    </w:p>
    <w:p>
      <w:r>
        <w:t xml:space="preserve">- </w:t>
      </w:r>
    </w:p>
    <w:p>
      <w:r>
        <w:t xml:space="preserve">15,231 </w:t>
      </w:r>
    </w:p>
    <w:p>
      <w:r>
        <w:t xml:space="preserve">- </w:t>
      </w:r>
    </w:p>
    <w:p>
      <w:r/>
    </w:p>
    <w:p>
      <w:r>
        <w:t xml:space="preserve">(1,523) </w:t>
      </w:r>
    </w:p>
    <w:p>
      <w:r>
        <w:t xml:space="preserve">(2,876) </w:t>
      </w:r>
    </w:p>
    <w:p>
      <w:r>
        <w:t xml:space="preserve">(872) </w:t>
      </w:r>
    </w:p>
    <w:p>
      <w:r>
        <w:t xml:space="preserve">(3,074) </w:t>
      </w:r>
    </w:p>
    <w:p>
      <w:r/>
    </w:p>
    <w:p>
      <w:r>
        <w:t xml:space="preserve">15,231 </w:t>
      </w:r>
    </w:p>
    <w:p>
      <w:r>
        <w:t xml:space="preserve">(1,811) </w:t>
      </w:r>
    </w:p>
    <w:p>
      <w:r>
        <w:t xml:space="preserve">13,420 </w:t>
      </w:r>
    </w:p>
    <w:p>
      <w:r>
        <w:t xml:space="preserve">14,734 </w:t>
      </w:r>
    </w:p>
    <w:p>
      <w:r/>
    </w:p>
    <w:p>
      <w:r>
        <w:t xml:space="preserve">- </w:t>
      </w:r>
    </w:p>
    <w:p>
      <w:r>
        <w:t xml:space="preserve">- </w:t>
      </w:r>
    </w:p>
    <w:p>
      <w:r>
        <w:t xml:space="preserve">(872) </w:t>
      </w:r>
    </w:p>
    <w:p>
      <w:r>
        <w:t xml:space="preserve">- </w:t>
      </w:r>
    </w:p>
    <w:p>
      <w:r/>
    </w:p>
    <w:p>
      <w:r>
        <w:t xml:space="preserve">16,509 </w:t>
      </w:r>
    </w:p>
    <w:p>
      <w:r/>
    </w:p>
    <w:p>
      <w:r>
        <w:t xml:space="preserve">29,963 </w:t>
      </w:r>
    </w:p>
    <w:p>
      <w:r/>
    </w:p>
    <w:p>
      <w:r>
        <w:t xml:space="preserve">112,081 </w:t>
      </w:r>
    </w:p>
    <w:p>
      <w:r/>
    </w:p>
    <w:p>
      <w:r>
        <w:t xml:space="preserve">后附财务报表附注为本财务报表的组成部分。 </w:t>
      </w:r>
    </w:p>
    <w:p>
      <w:r/>
    </w:p>
    <w:p>
      <w:r>
        <w:t xml:space="preserve">- 94 -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股东权益变动表(续) </w:t>
      </w:r>
    </w:p>
    <w:p>
      <w:r/>
    </w:p>
    <w:p>
      <w:r>
        <w:t xml:space="preserve">2013年度 </w:t>
      </w:r>
    </w:p>
    <w:p>
      <w:r/>
    </w:p>
    <w:p>
      <w:r>
        <w:t xml:space="preserve">(除特别注明外，金额单位均为人民币百万元) </w:t>
      </w:r>
    </w:p>
    <w:p>
      <w:r/>
    </w:p>
    <w:p>
      <w:r>
        <w:t xml:space="preserve">2012年度 </w:t>
      </w:r>
    </w:p>
    <w:p>
      <w:r/>
    </w:p>
    <w:p>
      <w:r>
        <w:t xml:space="preserve">股本 </w:t>
      </w:r>
    </w:p>
    <w:p>
      <w:r/>
    </w:p>
    <w:p>
      <w:r>
        <w:t xml:space="preserve">资本公积 </w:t>
      </w:r>
    </w:p>
    <w:p>
      <w:r/>
    </w:p>
    <w:p>
      <w:r>
        <w:t xml:space="preserve">归属于母公司股东的权益 </w:t>
      </w:r>
    </w:p>
    <w:p>
      <w:r>
        <w:t xml:space="preserve"> 其中：可供出售</w:t>
      </w:r>
    </w:p>
    <w:p>
      <w:r>
        <w:t xml:space="preserve">金融资产累计 </w:t>
      </w:r>
    </w:p>
    <w:p>
      <w:r>
        <w:t xml:space="preserve">公允价值变动 </w:t>
      </w:r>
    </w:p>
    <w:p>
      <w:r/>
    </w:p>
    <w:p>
      <w:r>
        <w:t xml:space="preserve">盈余公积 </w:t>
      </w:r>
    </w:p>
    <w:p>
      <w:r/>
    </w:p>
    <w:p>
      <w:r>
        <w:t xml:space="preserve">一般 </w:t>
      </w:r>
    </w:p>
    <w:p>
      <w:r>
        <w:t xml:space="preserve">风险准备 </w:t>
      </w:r>
    </w:p>
    <w:p>
      <w:r/>
    </w:p>
    <w:p>
      <w:r>
        <w:t xml:space="preserve">未分配利润 </w:t>
      </w:r>
    </w:p>
    <w:p>
      <w:r/>
    </w:p>
    <w:p>
      <w:r>
        <w:t xml:space="preserve">小计 </w:t>
      </w:r>
    </w:p>
    <w:p>
      <w:r/>
    </w:p>
    <w:p>
      <w:r>
        <w:t xml:space="preserve">少数股东 </w:t>
      </w:r>
    </w:p>
    <w:p>
      <w:r>
        <w:t xml:space="preserve">权益 </w:t>
      </w:r>
    </w:p>
    <w:p>
      <w:r/>
    </w:p>
    <w:p>
      <w:r>
        <w:t xml:space="preserve">股东权益合计 </w:t>
      </w:r>
    </w:p>
    <w:p>
      <w:r/>
    </w:p>
    <w:p>
      <w:r>
        <w:t xml:space="preserve">一、 2012年1月1日余额 </w:t>
      </w:r>
    </w:p>
    <w:p>
      <w:r/>
    </w:p>
    <w:p>
      <w:r>
        <w:t xml:space="preserve">5,123 </w:t>
      </w:r>
    </w:p>
    <w:p>
      <w:r/>
    </w:p>
    <w:p>
      <w:r>
        <w:t xml:space="preserve">41,537 </w:t>
      </w:r>
    </w:p>
    <w:p>
      <w:r/>
    </w:p>
    <w:p>
      <w:r>
        <w:t xml:space="preserve">204 </w:t>
      </w:r>
    </w:p>
    <w:p>
      <w:r/>
    </w:p>
    <w:p>
      <w:r>
        <w:t xml:space="preserve">2,831 </w:t>
      </w:r>
    </w:p>
    <w:p>
      <w:r/>
    </w:p>
    <w:p>
      <w:r>
        <w:t xml:space="preserve">7,955 </w:t>
      </w:r>
    </w:p>
    <w:p>
      <w:r/>
    </w:p>
    <w:p>
      <w:r>
        <w:t xml:space="preserve">15,865 </w:t>
      </w:r>
    </w:p>
    <w:p>
      <w:r/>
    </w:p>
    <w:p>
      <w:r>
        <w:t xml:space="preserve">73,311 </w:t>
      </w:r>
    </w:p>
    <w:p>
      <w:r/>
    </w:p>
    <w:p>
      <w:r>
        <w:t xml:space="preserve">2,070 </w:t>
      </w:r>
    </w:p>
    <w:p>
      <w:r/>
    </w:p>
    <w:p>
      <w:r>
        <w:t xml:space="preserve">75,381 </w:t>
      </w:r>
    </w:p>
    <w:p>
      <w:r/>
    </w:p>
    <w:p>
      <w:r>
        <w:t xml:space="preserve">二、 本年增减变动金额 </w:t>
      </w:r>
    </w:p>
    <w:p>
      <w:r/>
    </w:p>
    <w:p>
      <w:r>
        <w:t xml:space="preserve">(一) 净利润 </w:t>
      </w:r>
    </w:p>
    <w:p>
      <w:r/>
    </w:p>
    <w:p>
      <w:r>
        <w:t xml:space="preserve">(二) 其他综合收益 </w:t>
      </w:r>
    </w:p>
    <w:p>
      <w:r>
        <w:t xml:space="preserve">上述(一)和(二)小计 </w:t>
      </w:r>
    </w:p>
    <w:p>
      <w:r>
        <w:t xml:space="preserve">(三) 购买子公司少数股东股权 </w:t>
      </w:r>
    </w:p>
    <w:p>
      <w:r>
        <w:t xml:space="preserve">(四) 利润分配 </w:t>
      </w:r>
    </w:p>
    <w:p>
      <w:r>
        <w:t xml:space="preserve">1. 提取一般风险准备 </w:t>
      </w:r>
    </w:p>
    <w:p>
      <w:r>
        <w:t xml:space="preserve">2. 对股东的分配 </w:t>
      </w:r>
    </w:p>
    <w:p>
      <w:r/>
    </w:p>
    <w:p>
      <w:r>
        <w:t xml:space="preserve">- </w:t>
      </w:r>
    </w:p>
    <w:p>
      <w:r>
        <w:t xml:space="preserve">- </w:t>
      </w:r>
    </w:p>
    <w:p>
      <w:r>
        <w:t xml:space="preserve">- </w:t>
      </w:r>
    </w:p>
    <w:p>
      <w:r>
        <w:t xml:space="preserve">- </w:t>
      </w:r>
    </w:p>
    <w:p>
      <w:r/>
    </w:p>
    <w:p>
      <w:r>
        <w:t xml:space="preserve">- </w:t>
      </w:r>
    </w:p>
    <w:p>
      <w:r>
        <w:t xml:space="preserve">- </w:t>
      </w:r>
    </w:p>
    <w:p>
      <w:r/>
    </w:p>
    <w:p>
      <w:r>
        <w:t xml:space="preserve">- </w:t>
      </w:r>
    </w:p>
    <w:p>
      <w:r>
        <w:t xml:space="preserve">(908)  </w:t>
      </w:r>
    </w:p>
    <w:p>
      <w:r>
        <w:t xml:space="preserve">(908)  </w:t>
      </w:r>
    </w:p>
    <w:p>
      <w:r>
        <w:t xml:space="preserve">(494)  </w:t>
      </w:r>
    </w:p>
    <w:p>
      <w:r/>
    </w:p>
    <w:p>
      <w:r>
        <w:t xml:space="preserve">- </w:t>
      </w:r>
    </w:p>
    <w:p>
      <w:r>
        <w:t xml:space="preserve">- </w:t>
      </w:r>
    </w:p>
    <w:p>
      <w:r/>
    </w:p>
    <w:p>
      <w:r>
        <w:t xml:space="preserve">- </w:t>
      </w:r>
    </w:p>
    <w:p>
      <w:r>
        <w:t xml:space="preserve">(867) </w:t>
      </w:r>
    </w:p>
    <w:p>
      <w:r>
        <w:t xml:space="preserve">(867)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 </w:t>
      </w:r>
    </w:p>
    <w:p>
      <w:r>
        <w:t xml:space="preserve">- </w:t>
      </w:r>
    </w:p>
    <w:p>
      <w:r/>
    </w:p>
    <w:p>
      <w:r>
        <w:t xml:space="preserve">- </w:t>
      </w:r>
    </w:p>
    <w:p>
      <w:r>
        <w:t xml:space="preserve">- </w:t>
      </w:r>
    </w:p>
    <w:p>
      <w:r>
        <w:t xml:space="preserve">- </w:t>
      </w:r>
    </w:p>
    <w:p>
      <w:r>
        <w:t xml:space="preserve">- </w:t>
      </w:r>
    </w:p>
    <w:p>
      <w:r/>
    </w:p>
    <w:p>
      <w:r>
        <w:t xml:space="preserve">5,678 </w:t>
      </w:r>
    </w:p>
    <w:p>
      <w:r>
        <w:t xml:space="preserve">- </w:t>
      </w:r>
    </w:p>
    <w:p>
      <w:r/>
    </w:p>
    <w:p>
      <w:r>
        <w:t xml:space="preserve">13,403 </w:t>
      </w:r>
    </w:p>
    <w:p>
      <w:r>
        <w:t xml:space="preserve">- </w:t>
      </w:r>
    </w:p>
    <w:p>
      <w:r>
        <w:t xml:space="preserve">13,403 </w:t>
      </w:r>
    </w:p>
    <w:p>
      <w:r>
        <w:t xml:space="preserve">- </w:t>
      </w:r>
    </w:p>
    <w:p>
      <w:r/>
    </w:p>
    <w:p>
      <w:r>
        <w:t xml:space="preserve">(5,678) </w:t>
      </w:r>
    </w:p>
    <w:p>
      <w:r>
        <w:t xml:space="preserve">(513) </w:t>
      </w:r>
    </w:p>
    <w:p>
      <w:r/>
    </w:p>
    <w:p>
      <w:r>
        <w:t xml:space="preserve">13,403 </w:t>
      </w:r>
    </w:p>
    <w:p>
      <w:r>
        <w:t xml:space="preserve">(908) </w:t>
      </w:r>
    </w:p>
    <w:p>
      <w:r>
        <w:t xml:space="preserve">12,495 </w:t>
      </w:r>
    </w:p>
    <w:p>
      <w:r>
        <w:t xml:space="preserve">(494) </w:t>
      </w:r>
    </w:p>
    <w:p>
      <w:r/>
    </w:p>
    <w:p>
      <w:r>
        <w:t xml:space="preserve">- </w:t>
      </w:r>
    </w:p>
    <w:p>
      <w:r>
        <w:t xml:space="preserve">(513) </w:t>
      </w:r>
    </w:p>
    <w:p>
      <w:r/>
    </w:p>
    <w:p>
      <w:r>
        <w:t xml:space="preserve">三、 2012年12月31日余额 </w:t>
      </w:r>
    </w:p>
    <w:p>
      <w:r/>
    </w:p>
    <w:p>
      <w:r>
        <w:t xml:space="preserve">5,123 </w:t>
      </w:r>
    </w:p>
    <w:p>
      <w:r/>
    </w:p>
    <w:p>
      <w:r>
        <w:t xml:space="preserve">40,135 </w:t>
      </w:r>
    </w:p>
    <w:p>
      <w:r/>
    </w:p>
    <w:p>
      <w:r>
        <w:t xml:space="preserve">(663) </w:t>
      </w:r>
    </w:p>
    <w:p>
      <w:r/>
    </w:p>
    <w:p>
      <w:r>
        <w:t xml:space="preserve">2,831 </w:t>
      </w:r>
    </w:p>
    <w:p>
      <w:r/>
    </w:p>
    <w:p>
      <w:r>
        <w:t xml:space="preserve">13,633 </w:t>
      </w:r>
    </w:p>
    <w:p>
      <w:r/>
    </w:p>
    <w:p>
      <w:r>
        <w:t xml:space="preserve">23,077 </w:t>
      </w:r>
    </w:p>
    <w:p>
      <w:r/>
    </w:p>
    <w:p>
      <w:r>
        <w:t xml:space="preserve">84,799 </w:t>
      </w:r>
    </w:p>
    <w:p>
      <w:r/>
    </w:p>
    <w:p>
      <w:r>
        <w:t xml:space="preserve">109 </w:t>
      </w:r>
    </w:p>
    <w:p>
      <w:r>
        <w:t xml:space="preserve">18 </w:t>
      </w:r>
    </w:p>
    <w:p>
      <w:r>
        <w:t xml:space="preserve">127 </w:t>
      </w:r>
    </w:p>
    <w:p>
      <w:r>
        <w:t xml:space="preserve">(2,197) </w:t>
      </w:r>
    </w:p>
    <w:p>
      <w:r/>
    </w:p>
    <w:p>
      <w:r>
        <w:t xml:space="preserve">- </w:t>
      </w:r>
    </w:p>
    <w:p>
      <w:r>
        <w:t xml:space="preserve">- </w:t>
      </w:r>
    </w:p>
    <w:p>
      <w:r/>
    </w:p>
    <w:p>
      <w:r>
        <w:t xml:space="preserve">- </w:t>
      </w:r>
    </w:p>
    <w:p>
      <w:r/>
    </w:p>
    <w:p>
      <w:r>
        <w:t xml:space="preserve">13,512 </w:t>
      </w:r>
    </w:p>
    <w:p>
      <w:r>
        <w:t xml:space="preserve">(890) </w:t>
      </w:r>
    </w:p>
    <w:p>
      <w:r>
        <w:t xml:space="preserve">12,622 </w:t>
      </w:r>
    </w:p>
    <w:p>
      <w:r>
        <w:t xml:space="preserve">(2,691) </w:t>
      </w:r>
    </w:p>
    <w:p>
      <w:r/>
    </w:p>
    <w:p>
      <w:r>
        <w:t xml:space="preserve">- </w:t>
      </w:r>
    </w:p>
    <w:p>
      <w:r>
        <w:t xml:space="preserve">(513) </w:t>
      </w:r>
    </w:p>
    <w:p>
      <w:r/>
    </w:p>
    <w:p>
      <w:r>
        <w:t xml:space="preserve">84,799 </w:t>
      </w:r>
    </w:p>
    <w:p>
      <w:r/>
    </w:p>
    <w:p>
      <w:r>
        <w:t xml:space="preserve">后附财务报表附注为本财务报表的组成部分。 </w:t>
      </w:r>
    </w:p>
    <w:p>
      <w:r/>
    </w:p>
    <w:p>
      <w:r>
        <w:t xml:space="preserve">- 95 -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现金流量表 </w:t>
      </w:r>
    </w:p>
    <w:p>
      <w:r/>
    </w:p>
    <w:p>
      <w:r>
        <w:t xml:space="preserve">2013年度  </w:t>
      </w:r>
    </w:p>
    <w:p>
      <w:r/>
    </w:p>
    <w:p>
      <w:r>
        <w:t xml:space="preserve">(除特别注明外，金额单位均为人民币百万元) </w:t>
      </w:r>
    </w:p>
    <w:p>
      <w:r/>
    </w:p>
    <w:p>
      <w:r>
        <w:t xml:space="preserve">一、 经营活动产生的现金流量 </w:t>
      </w:r>
    </w:p>
    <w:p>
      <w:r>
        <w:t xml:space="preserve">向中央银行借款净增加额 </w:t>
      </w:r>
    </w:p>
    <w:p>
      <w:r>
        <w:t xml:space="preserve">吸收存款和同业存放款项净增加额 </w:t>
      </w:r>
    </w:p>
    <w:p>
      <w:r>
        <w:t xml:space="preserve">应收账款净减少额 </w:t>
      </w:r>
    </w:p>
    <w:p>
      <w:r>
        <w:t xml:space="preserve">拆出资金净减少额 </w:t>
      </w:r>
    </w:p>
    <w:p>
      <w:r>
        <w:t xml:space="preserve">卖出回购款项净增加额 </w:t>
      </w:r>
    </w:p>
    <w:p>
      <w:r>
        <w:t xml:space="preserve">收取利息、手续费及佣金的现金 </w:t>
      </w:r>
    </w:p>
    <w:p>
      <w:r>
        <w:t xml:space="preserve">收到其他与经营活动有关的现金 </w:t>
      </w:r>
    </w:p>
    <w:p>
      <w:r>
        <w:t xml:space="preserve">经营活动现金流入小计 </w:t>
      </w:r>
    </w:p>
    <w:p>
      <w:r/>
    </w:p>
    <w:p>
      <w:r>
        <w:t xml:space="preserve">存放中央银行和同业款项净增加额 </w:t>
      </w:r>
    </w:p>
    <w:p>
      <w:r>
        <w:t xml:space="preserve">拆出资金净增加额 </w:t>
      </w:r>
    </w:p>
    <w:p>
      <w:r>
        <w:t xml:space="preserve">买入返售金融资产净增加额 </w:t>
      </w:r>
    </w:p>
    <w:p>
      <w:r>
        <w:t xml:space="preserve">发放贷款和垫款净增加额 </w:t>
      </w:r>
    </w:p>
    <w:p>
      <w:r>
        <w:t xml:space="preserve">向中央银行借款净减少额 </w:t>
      </w:r>
    </w:p>
    <w:p>
      <w:r>
        <w:t xml:space="preserve">拆入资金净减少额 </w:t>
      </w:r>
    </w:p>
    <w:p>
      <w:r>
        <w:t xml:space="preserve">卖出回购款项净减少额 </w:t>
      </w:r>
    </w:p>
    <w:p>
      <w:r>
        <w:t xml:space="preserve">应付账款净减少额 </w:t>
      </w:r>
    </w:p>
    <w:p>
      <w:r>
        <w:t xml:space="preserve">支付利息、手续费及佣金的现金 </w:t>
      </w:r>
    </w:p>
    <w:p>
      <w:r>
        <w:t xml:space="preserve">支付给职工及为职工支付的现金 </w:t>
      </w:r>
    </w:p>
    <w:p>
      <w:r>
        <w:t xml:space="preserve">支付的各项税费 </w:t>
      </w:r>
    </w:p>
    <w:p>
      <w:r>
        <w:t xml:space="preserve">支付其他与经营活动有关的现金 </w:t>
      </w:r>
    </w:p>
    <w:p>
      <w:r>
        <w:t xml:space="preserve">经营活动现金流出小计 </w:t>
      </w:r>
    </w:p>
    <w:p>
      <w:r/>
    </w:p>
    <w:p>
      <w:r>
        <w:t xml:space="preserve">经营活动产生的现金流量净额 </w:t>
      </w:r>
    </w:p>
    <w:p>
      <w:r/>
    </w:p>
    <w:p>
      <w:r>
        <w:t xml:space="preserve">二、 投资活动产生的现金流量 </w:t>
      </w:r>
    </w:p>
    <w:p>
      <w:r>
        <w:t xml:space="preserve">收回投资收到的现金 </w:t>
      </w:r>
    </w:p>
    <w:p>
      <w:r>
        <w:t xml:space="preserve">取得投资收益收到的现金 </w:t>
      </w:r>
    </w:p>
    <w:p>
      <w:r>
        <w:t xml:space="preserve">处置固定资产、投资性房地产收回的现金 </w:t>
      </w:r>
    </w:p>
    <w:p>
      <w:r>
        <w:t xml:space="preserve">投资活动现金流入小计 </w:t>
      </w:r>
    </w:p>
    <w:p>
      <w:r/>
    </w:p>
    <w:p>
      <w:r>
        <w:t xml:space="preserve">投资支付的现金 </w:t>
      </w:r>
    </w:p>
    <w:p>
      <w:r>
        <w:t xml:space="preserve">购买子公司少数股东股权支付的现金 </w:t>
      </w:r>
    </w:p>
    <w:p>
      <w:r>
        <w:t>购建固定资产、无形资产及其他长期资产</w:t>
      </w:r>
    </w:p>
    <w:p>
      <w:r>
        <w:t xml:space="preserve">所支付的现金 </w:t>
      </w:r>
    </w:p>
    <w:p>
      <w:r>
        <w:t xml:space="preserve">投资活动现金流出小计 </w:t>
      </w:r>
    </w:p>
    <w:p>
      <w:r/>
    </w:p>
    <w:p>
      <w:r>
        <w:t xml:space="preserve">投资活动产生的现金流量净额 </w:t>
      </w:r>
    </w:p>
    <w:p>
      <w:r/>
    </w:p>
    <w:p>
      <w:r>
        <w:t xml:space="preserve">三、 筹资活动产生的现金流量 </w:t>
      </w:r>
    </w:p>
    <w:p>
      <w:r>
        <w:t xml:space="preserve">发行股本收到的现金 </w:t>
      </w:r>
    </w:p>
    <w:p>
      <w:r>
        <w:t xml:space="preserve">筹资活动现金流入小计 </w:t>
      </w:r>
    </w:p>
    <w:p>
      <w:r/>
    </w:p>
    <w:p>
      <w:r>
        <w:t xml:space="preserve">偿还债务支付的现金 </w:t>
      </w:r>
    </w:p>
    <w:p>
      <w:r>
        <w:t xml:space="preserve">偿付债券利息支付的现金 </w:t>
      </w:r>
    </w:p>
    <w:p>
      <w:r>
        <w:t xml:space="preserve">分配股利及利润支付的现金 </w:t>
      </w:r>
    </w:p>
    <w:p>
      <w:r>
        <w:t xml:space="preserve">筹资活动现金流出小计 </w:t>
      </w:r>
    </w:p>
    <w:p>
      <w:r/>
    </w:p>
    <w:p>
      <w:r>
        <w:t xml:space="preserve">筹资活动产生的现金流量净额 </w:t>
      </w:r>
    </w:p>
    <w:p>
      <w:r/>
    </w:p>
    <w:p>
      <w:r>
        <w:t xml:space="preserve">附注三 </w:t>
      </w:r>
    </w:p>
    <w:p>
      <w:r/>
    </w:p>
    <w:p>
      <w:r>
        <w:t xml:space="preserve">2013年度 </w:t>
      </w:r>
    </w:p>
    <w:p>
      <w:r/>
    </w:p>
    <w:p>
      <w:r>
        <w:t xml:space="preserve">2012年度 </w:t>
      </w:r>
    </w:p>
    <w:p>
      <w:r/>
    </w:p>
    <w:p>
      <w:r>
        <w:t xml:space="preserve">- </w:t>
      </w:r>
    </w:p>
    <w:p>
      <w:r>
        <w:t xml:space="preserve">292,403 </w:t>
      </w:r>
    </w:p>
    <w:p>
      <w:r>
        <w:t xml:space="preserve">1,306 </w:t>
      </w:r>
    </w:p>
    <w:p>
      <w:r>
        <w:t xml:space="preserve">36,695 </w:t>
      </w:r>
    </w:p>
    <w:p>
      <w:r>
        <w:t xml:space="preserve">- </w:t>
      </w:r>
    </w:p>
    <w:p>
      <w:r>
        <w:t xml:space="preserve">83,017 </w:t>
      </w:r>
    </w:p>
    <w:p>
      <w:r>
        <w:t xml:space="preserve">2,066 </w:t>
      </w:r>
    </w:p>
    <w:p>
      <w:r>
        <w:t xml:space="preserve">415,487 </w:t>
      </w:r>
    </w:p>
    <w:p>
      <w:r/>
    </w:p>
    <w:p>
      <w:r>
        <w:t xml:space="preserve">(18,272) </w:t>
      </w:r>
    </w:p>
    <w:p>
      <w:r>
        <w:t xml:space="preserve">- </w:t>
      </w:r>
    </w:p>
    <w:p>
      <w:r>
        <w:t xml:space="preserve">(42,367) </w:t>
      </w:r>
    </w:p>
    <w:p>
      <w:r>
        <w:t xml:space="preserve">(129,767) </w:t>
      </w:r>
    </w:p>
    <w:p>
      <w:r>
        <w:t xml:space="preserve">(13,936) </w:t>
      </w:r>
    </w:p>
    <w:p>
      <w:r>
        <w:t xml:space="preserve">(16,435) </w:t>
      </w:r>
    </w:p>
    <w:p>
      <w:r>
        <w:t xml:space="preserve">(11,046) </w:t>
      </w:r>
    </w:p>
    <w:p>
      <w:r>
        <w:t xml:space="preserve">(903) </w:t>
      </w:r>
    </w:p>
    <w:p>
      <w:r>
        <w:t xml:space="preserve">(46,687) </w:t>
      </w:r>
    </w:p>
    <w:p>
      <w:r>
        <w:t xml:space="preserve">(9,660) </w:t>
      </w:r>
    </w:p>
    <w:p>
      <w:r>
        <w:t xml:space="preserve">(8,652) </w:t>
      </w:r>
    </w:p>
    <w:p>
      <w:r>
        <w:t xml:space="preserve">(26,088) </w:t>
      </w:r>
    </w:p>
    <w:p>
      <w:r>
        <w:t xml:space="preserve">(323,813) </w:t>
      </w:r>
    </w:p>
    <w:p>
      <w:r/>
    </w:p>
    <w:p>
      <w:r>
        <w:t xml:space="preserve">91,674 </w:t>
      </w:r>
    </w:p>
    <w:p>
      <w:r/>
    </w:p>
    <w:p>
      <w:r>
        <w:t xml:space="preserve">443,713 </w:t>
      </w:r>
    </w:p>
    <w:p>
      <w:r>
        <w:t xml:space="preserve">17,345 </w:t>
      </w:r>
    </w:p>
    <w:p>
      <w:r>
        <w:t xml:space="preserve">28 </w:t>
      </w:r>
    </w:p>
    <w:p>
      <w:r>
        <w:t xml:space="preserve">461,086 </w:t>
      </w:r>
    </w:p>
    <w:p>
      <w:r/>
    </w:p>
    <w:p>
      <w:r>
        <w:t xml:space="preserve">(546,347) </w:t>
      </w:r>
    </w:p>
    <w:p>
      <w:r>
        <w:t xml:space="preserve">- </w:t>
      </w:r>
    </w:p>
    <w:p>
      <w:r/>
    </w:p>
    <w:p>
      <w:r>
        <w:t xml:space="preserve">(1,750) </w:t>
      </w:r>
    </w:p>
    <w:p>
      <w:r>
        <w:t xml:space="preserve">(548,097) </w:t>
      </w:r>
    </w:p>
    <w:p>
      <w:r/>
    </w:p>
    <w:p>
      <w:r>
        <w:t xml:space="preserve">(87,011) </w:t>
      </w:r>
    </w:p>
    <w:p>
      <w:r/>
    </w:p>
    <w:p>
      <w:r>
        <w:t xml:space="preserve">14,734 </w:t>
      </w:r>
    </w:p>
    <w:p>
      <w:r>
        <w:t xml:space="preserve">14,734 </w:t>
      </w:r>
    </w:p>
    <w:p>
      <w:r/>
    </w:p>
    <w:p>
      <w:r>
        <w:t xml:space="preserve">(8,000) </w:t>
      </w:r>
    </w:p>
    <w:p>
      <w:r>
        <w:t xml:space="preserve">(952) </w:t>
      </w:r>
    </w:p>
    <w:p>
      <w:r>
        <w:t xml:space="preserve">(872) </w:t>
      </w:r>
    </w:p>
    <w:p>
      <w:r>
        <w:t xml:space="preserve">(9,824) </w:t>
      </w:r>
    </w:p>
    <w:p>
      <w:r/>
    </w:p>
    <w:p>
      <w:r>
        <w:t xml:space="preserve">4,910 </w:t>
      </w:r>
    </w:p>
    <w:p>
      <w:r/>
    </w:p>
    <w:p>
      <w:r>
        <w:t xml:space="preserve">15,011 </w:t>
      </w:r>
    </w:p>
    <w:p>
      <w:r>
        <w:t xml:space="preserve">369,061 </w:t>
      </w:r>
    </w:p>
    <w:p>
      <w:r>
        <w:t xml:space="preserve">112,490 </w:t>
      </w:r>
    </w:p>
    <w:p>
      <w:r>
        <w:t xml:space="preserve">- </w:t>
      </w:r>
    </w:p>
    <w:p>
      <w:r>
        <w:t xml:space="preserve">6,860 </w:t>
      </w:r>
    </w:p>
    <w:p>
      <w:r>
        <w:t xml:space="preserve">65,518 </w:t>
      </w:r>
    </w:p>
    <w:p>
      <w:r>
        <w:t xml:space="preserve">2,347 </w:t>
      </w:r>
    </w:p>
    <w:p>
      <w:r>
        <w:t xml:space="preserve">571,287 </w:t>
      </w:r>
    </w:p>
    <w:p>
      <w:r/>
    </w:p>
    <w:p>
      <w:r>
        <w:t xml:space="preserve">(56,985) </w:t>
      </w:r>
    </w:p>
    <w:p>
      <w:r>
        <w:t xml:space="preserve">(11,052) </w:t>
      </w:r>
    </w:p>
    <w:p>
      <w:r>
        <w:t xml:space="preserve">(118,944) </w:t>
      </w:r>
    </w:p>
    <w:p>
      <w:r>
        <w:t xml:space="preserve">(78,186) </w:t>
      </w:r>
    </w:p>
    <w:p>
      <w:r>
        <w:t xml:space="preserve">- </w:t>
      </w:r>
    </w:p>
    <w:p>
      <w:r>
        <w:t xml:space="preserve">(6,160) </w:t>
      </w:r>
    </w:p>
    <w:p>
      <w:r>
        <w:t xml:space="preserve">- </w:t>
      </w:r>
    </w:p>
    <w:p>
      <w:r>
        <w:t xml:space="preserve">(47,560) </w:t>
      </w:r>
    </w:p>
    <w:p>
      <w:r>
        <w:t xml:space="preserve">(39,563) </w:t>
      </w:r>
    </w:p>
    <w:p>
      <w:r>
        <w:t xml:space="preserve">(7,176) </w:t>
      </w:r>
    </w:p>
    <w:p>
      <w:r>
        <w:t xml:space="preserve">(8,113) </w:t>
      </w:r>
    </w:p>
    <w:p>
      <w:r>
        <w:t xml:space="preserve">(11,710) </w:t>
      </w:r>
    </w:p>
    <w:p>
      <w:r>
        <w:t xml:space="preserve">(385,449) </w:t>
      </w:r>
    </w:p>
    <w:p>
      <w:r/>
    </w:p>
    <w:p>
      <w:r>
        <w:t xml:space="preserve">185,838 </w:t>
      </w:r>
    </w:p>
    <w:p>
      <w:r/>
    </w:p>
    <w:p>
      <w:r>
        <w:t xml:space="preserve">213,202 </w:t>
      </w:r>
    </w:p>
    <w:p>
      <w:r>
        <w:t xml:space="preserve">11,656 </w:t>
      </w:r>
    </w:p>
    <w:p>
      <w:r>
        <w:t xml:space="preserve">111 </w:t>
      </w:r>
    </w:p>
    <w:p>
      <w:r>
        <w:t xml:space="preserve">224,969 </w:t>
      </w:r>
    </w:p>
    <w:p>
      <w:r/>
    </w:p>
    <w:p>
      <w:r>
        <w:t xml:space="preserve">(300,992) </w:t>
      </w:r>
    </w:p>
    <w:p>
      <w:r>
        <w:t xml:space="preserve">(2,591) </w:t>
      </w:r>
    </w:p>
    <w:p>
      <w:r/>
    </w:p>
    <w:p>
      <w:r>
        <w:t xml:space="preserve">(1,422) </w:t>
      </w:r>
    </w:p>
    <w:p>
      <w:r>
        <w:t xml:space="preserve">(305,005) </w:t>
      </w:r>
    </w:p>
    <w:p>
      <w:r/>
    </w:p>
    <w:p>
      <w:r>
        <w:t xml:space="preserve">(80,036) </w:t>
      </w:r>
    </w:p>
    <w:p>
      <w:r/>
    </w:p>
    <w:p>
      <w:r>
        <w:t xml:space="preserve">- </w:t>
      </w:r>
    </w:p>
    <w:p>
      <w:r>
        <w:t xml:space="preserve">- </w:t>
      </w:r>
    </w:p>
    <w:p>
      <w:r/>
    </w:p>
    <w:p>
      <w:r>
        <w:t xml:space="preserve">- </w:t>
      </w:r>
    </w:p>
    <w:p>
      <w:r>
        <w:t xml:space="preserve">(975) </w:t>
      </w:r>
    </w:p>
    <w:p>
      <w:r>
        <w:t xml:space="preserve">(513) </w:t>
      </w:r>
    </w:p>
    <w:p>
      <w:r>
        <w:t xml:space="preserve">(1,488) </w:t>
      </w:r>
    </w:p>
    <w:p>
      <w:r/>
    </w:p>
    <w:p>
      <w:r>
        <w:t xml:space="preserve">(1,488) </w:t>
      </w:r>
    </w:p>
    <w:p>
      <w:r/>
    </w:p>
    <w:p>
      <w:r>
        <w:t xml:space="preserve">50 </w:t>
      </w:r>
    </w:p>
    <w:p>
      <w:r/>
    </w:p>
    <w:p>
      <w:r>
        <w:t xml:space="preserve">51 </w:t>
      </w:r>
    </w:p>
    <w:p>
      <w:r/>
    </w:p>
    <w:p>
      <w:r>
        <w:t xml:space="preserve">- 96 -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现金流量表(续) </w:t>
      </w:r>
    </w:p>
    <w:p>
      <w:r/>
    </w:p>
    <w:p>
      <w:r>
        <w:t xml:space="preserve">2013年度  </w:t>
      </w:r>
    </w:p>
    <w:p>
      <w:r/>
    </w:p>
    <w:p>
      <w:r>
        <w:t xml:space="preserve">(除特别注明外，金额单位均为人民币百万元) </w:t>
      </w:r>
    </w:p>
    <w:p>
      <w:r/>
    </w:p>
    <w:p>
      <w:r>
        <w:t xml:space="preserve">附注三 </w:t>
      </w:r>
    </w:p>
    <w:p>
      <w:r/>
    </w:p>
    <w:p>
      <w:r>
        <w:t xml:space="preserve">2013年度 </w:t>
      </w:r>
    </w:p>
    <w:p>
      <w:r/>
    </w:p>
    <w:p>
      <w:r>
        <w:t xml:space="preserve">2012年度 </w:t>
      </w:r>
    </w:p>
    <w:p>
      <w:r/>
    </w:p>
    <w:p>
      <w:r>
        <w:t xml:space="preserve">四、 汇率变动对现金及现金等价物的影响 </w:t>
      </w:r>
    </w:p>
    <w:p>
      <w:r/>
    </w:p>
    <w:p>
      <w:r>
        <w:t xml:space="preserve">五、 现金及现金等价物净增加额 </w:t>
      </w:r>
    </w:p>
    <w:p>
      <w:r>
        <w:t xml:space="preserve">加：年初现金及现金等价物余额 </w:t>
      </w:r>
    </w:p>
    <w:p>
      <w:r/>
    </w:p>
    <w:p>
      <w:r>
        <w:t xml:space="preserve">六、 年末现金及现金等价物余额 </w:t>
      </w:r>
    </w:p>
    <w:p>
      <w:r/>
    </w:p>
    <w:p>
      <w:r>
        <w:t xml:space="preserve">49 </w:t>
      </w:r>
    </w:p>
    <w:p>
      <w:r/>
    </w:p>
    <w:p>
      <w:r>
        <w:t xml:space="preserve">(536) </w:t>
      </w:r>
    </w:p>
    <w:p>
      <w:r/>
    </w:p>
    <w:p>
      <w:r>
        <w:t xml:space="preserve">9,037 </w:t>
      </w:r>
    </w:p>
    <w:p>
      <w:r>
        <w:t xml:space="preserve">172,067 </w:t>
      </w:r>
    </w:p>
    <w:p>
      <w:r/>
    </w:p>
    <w:p>
      <w:r>
        <w:t xml:space="preserve">181,104 </w:t>
      </w:r>
    </w:p>
    <w:p>
      <w:r/>
    </w:p>
    <w:p>
      <w:r>
        <w:t xml:space="preserve">(153) </w:t>
      </w:r>
    </w:p>
    <w:p>
      <w:r/>
    </w:p>
    <w:p>
      <w:r>
        <w:t xml:space="preserve">104,161 </w:t>
      </w:r>
    </w:p>
    <w:p>
      <w:r>
        <w:t xml:space="preserve">67,906 </w:t>
      </w:r>
    </w:p>
    <w:p>
      <w:r/>
    </w:p>
    <w:p>
      <w:r>
        <w:t xml:space="preserve">172,067 </w:t>
      </w:r>
    </w:p>
    <w:p>
      <w:r/>
    </w:p>
    <w:p>
      <w:r>
        <w:t xml:space="preserve">后附财务报表附注为本财务报表的组成部分。 </w:t>
      </w:r>
    </w:p>
    <w:p>
      <w:r/>
    </w:p>
    <w:p>
      <w:r>
        <w:t xml:space="preserve">- 97 -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现金流量表(续) </w:t>
      </w:r>
    </w:p>
    <w:p>
      <w:r/>
    </w:p>
    <w:p>
      <w:r>
        <w:t xml:space="preserve">2013年度 </w:t>
      </w:r>
    </w:p>
    <w:p>
      <w:r/>
    </w:p>
    <w:p>
      <w:r>
        <w:t xml:space="preserve">(除特别注明外，金额单位均为人民币百万元) </w:t>
      </w:r>
    </w:p>
    <w:p>
      <w:r/>
    </w:p>
    <w:p>
      <w:r>
        <w:t xml:space="preserve">补充资料 </w:t>
      </w:r>
    </w:p>
    <w:p>
      <w:r/>
    </w:p>
    <w:p>
      <w:r>
        <w:t xml:space="preserve">附注三 </w:t>
      </w:r>
    </w:p>
    <w:p>
      <w:r/>
    </w:p>
    <w:p>
      <w:r>
        <w:t xml:space="preserve">2013年度 </w:t>
      </w:r>
    </w:p>
    <w:p>
      <w:r/>
    </w:p>
    <w:p>
      <w:r>
        <w:t xml:space="preserve">2012年度 </w:t>
      </w:r>
    </w:p>
    <w:p>
      <w:r/>
    </w:p>
    <w:p>
      <w:r>
        <w:t xml:space="preserve">1、 将净利润调节为经营活动的现金流量 </w:t>
      </w:r>
    </w:p>
    <w:p>
      <w:r/>
    </w:p>
    <w:p>
      <w:r>
        <w:t xml:space="preserve">净利润 </w:t>
      </w:r>
    </w:p>
    <w:p>
      <w:r/>
    </w:p>
    <w:p>
      <w:r>
        <w:t xml:space="preserve">15,231 </w:t>
      </w:r>
    </w:p>
    <w:p>
      <w:r/>
    </w:p>
    <w:p>
      <w:r>
        <w:t xml:space="preserve">13,512 </w:t>
      </w:r>
    </w:p>
    <w:p>
      <w:r/>
    </w:p>
    <w:p>
      <w:r>
        <w:t xml:space="preserve">调整： </w:t>
      </w:r>
    </w:p>
    <w:p>
      <w:r>
        <w:t xml:space="preserve">资产减值损失 </w:t>
      </w:r>
    </w:p>
    <w:p>
      <w:r>
        <w:t xml:space="preserve">已发生减值的金融资产产生的利息收入 </w:t>
      </w:r>
    </w:p>
    <w:p>
      <w:r>
        <w:t xml:space="preserve">投资性房地产折旧 </w:t>
      </w:r>
    </w:p>
    <w:p>
      <w:r>
        <w:t xml:space="preserve">固定资产折旧 </w:t>
      </w:r>
    </w:p>
    <w:p>
      <w:r>
        <w:t xml:space="preserve">处置固定资产(收益)/损失 </w:t>
      </w:r>
    </w:p>
    <w:p>
      <w:r>
        <w:t xml:space="preserve">无形资产摊销 </w:t>
      </w:r>
    </w:p>
    <w:p>
      <w:r>
        <w:t xml:space="preserve">长期待摊费用摊销 </w:t>
      </w:r>
    </w:p>
    <w:p>
      <w:r>
        <w:t xml:space="preserve">公允价值变动损失 </w:t>
      </w:r>
    </w:p>
    <w:p>
      <w:r>
        <w:t xml:space="preserve">债券投资利息收入及投资收益 </w:t>
      </w:r>
    </w:p>
    <w:p>
      <w:r>
        <w:t xml:space="preserve">递延所得税资产的增加 </w:t>
      </w:r>
    </w:p>
    <w:p>
      <w:r>
        <w:t xml:space="preserve">递延所得税负债的减少 </w:t>
      </w:r>
    </w:p>
    <w:p>
      <w:r>
        <w:t xml:space="preserve">应付债券利息支出 </w:t>
      </w:r>
    </w:p>
    <w:p>
      <w:r>
        <w:t xml:space="preserve">经营性应收项目的增加 </w:t>
      </w:r>
    </w:p>
    <w:p>
      <w:r>
        <w:t xml:space="preserve">经营性应付项目的增加 </w:t>
      </w:r>
    </w:p>
    <w:p>
      <w:r>
        <w:t xml:space="preserve">预计负债的(冲回)/计提 </w:t>
      </w:r>
    </w:p>
    <w:p>
      <w:r>
        <w:t xml:space="preserve">经营活动产生的现金流量净额 </w:t>
      </w:r>
    </w:p>
    <w:p>
      <w:r/>
    </w:p>
    <w:p>
      <w:r>
        <w:t xml:space="preserve">2、 现金及现金等价物净增加情况 </w:t>
      </w:r>
    </w:p>
    <w:p>
      <w:r>
        <w:t xml:space="preserve">现金的年末余额 </w:t>
      </w:r>
    </w:p>
    <w:p>
      <w:r>
        <w:t xml:space="preserve">减：现金的年初余额 </w:t>
      </w:r>
    </w:p>
    <w:p>
      <w:r>
        <w:t xml:space="preserve">加：现金等价物的年末余额 </w:t>
      </w:r>
    </w:p>
    <w:p>
      <w:r>
        <w:t xml:space="preserve">减：现金等价物的年初余额 </w:t>
      </w:r>
    </w:p>
    <w:p>
      <w:r>
        <w:t xml:space="preserve">现金及现金等价物净增加额 </w:t>
      </w:r>
    </w:p>
    <w:p>
      <w:r/>
    </w:p>
    <w:p>
      <w:r>
        <w:t xml:space="preserve">49 </w:t>
      </w:r>
    </w:p>
    <w:p>
      <w:r/>
    </w:p>
    <w:p>
      <w:r>
        <w:t xml:space="preserve">49 </w:t>
      </w:r>
    </w:p>
    <w:p>
      <w:r/>
    </w:p>
    <w:p>
      <w:r>
        <w:t xml:space="preserve">后附财务报表附注为本财务报表的组成部分。 </w:t>
      </w:r>
    </w:p>
    <w:p>
      <w:r/>
    </w:p>
    <w:p>
      <w:r>
        <w:t xml:space="preserve">6,890 </w:t>
      </w:r>
    </w:p>
    <w:p>
      <w:r>
        <w:t xml:space="preserve">(403) </w:t>
      </w:r>
    </w:p>
    <w:p>
      <w:r>
        <w:t xml:space="preserve">11 </w:t>
      </w:r>
    </w:p>
    <w:p>
      <w:r>
        <w:t xml:space="preserve">590 </w:t>
      </w:r>
    </w:p>
    <w:p>
      <w:r>
        <w:t xml:space="preserve">(10) </w:t>
      </w:r>
    </w:p>
    <w:p>
      <w:r>
        <w:t xml:space="preserve">545 </w:t>
      </w:r>
    </w:p>
    <w:p>
      <w:r>
        <w:t xml:space="preserve">267 </w:t>
      </w:r>
    </w:p>
    <w:p>
      <w:r>
        <w:t xml:space="preserve">233 </w:t>
      </w:r>
    </w:p>
    <w:p>
      <w:r>
        <w:t xml:space="preserve">(16,430) </w:t>
      </w:r>
    </w:p>
    <w:p>
      <w:r>
        <w:t xml:space="preserve">(344) </w:t>
      </w:r>
    </w:p>
    <w:p>
      <w:r>
        <w:t xml:space="preserve">(1,272) </w:t>
      </w:r>
    </w:p>
    <w:p>
      <w:r>
        <w:t xml:space="preserve">672 </w:t>
      </w:r>
    </w:p>
    <w:p>
      <w:r>
        <w:t xml:space="preserve">(179,718) </w:t>
      </w:r>
    </w:p>
    <w:p>
      <w:r>
        <w:t xml:space="preserve">265,465 </w:t>
      </w:r>
    </w:p>
    <w:p>
      <w:r>
        <w:t xml:space="preserve">(53) </w:t>
      </w:r>
    </w:p>
    <w:p>
      <w:r>
        <w:t xml:space="preserve">91,674 </w:t>
      </w:r>
    </w:p>
    <w:p>
      <w:r/>
    </w:p>
    <w:p>
      <w:r>
        <w:t xml:space="preserve">3,731 </w:t>
      </w:r>
    </w:p>
    <w:p>
      <w:r>
        <w:t xml:space="preserve">(3,233) </w:t>
      </w:r>
    </w:p>
    <w:p>
      <w:r>
        <w:t xml:space="preserve">177,373 </w:t>
      </w:r>
    </w:p>
    <w:p>
      <w:r>
        <w:t xml:space="preserve">(168,834) </w:t>
      </w:r>
    </w:p>
    <w:p>
      <w:r>
        <w:t xml:space="preserve">9,037 </w:t>
      </w:r>
    </w:p>
    <w:p>
      <w:r/>
    </w:p>
    <w:p>
      <w:r>
        <w:t xml:space="preserve">3,130 </w:t>
      </w:r>
    </w:p>
    <w:p>
      <w:r>
        <w:t xml:space="preserve">(219) </w:t>
      </w:r>
    </w:p>
    <w:p>
      <w:r>
        <w:t xml:space="preserve">14 </w:t>
      </w:r>
    </w:p>
    <w:p>
      <w:r>
        <w:t xml:space="preserve">533 </w:t>
      </w:r>
    </w:p>
    <w:p>
      <w:r>
        <w:t xml:space="preserve">9 </w:t>
      </w:r>
    </w:p>
    <w:p>
      <w:r>
        <w:t xml:space="preserve">501 </w:t>
      </w:r>
    </w:p>
    <w:p>
      <w:r>
        <w:t xml:space="preserve">222 </w:t>
      </w:r>
    </w:p>
    <w:p>
      <w:r>
        <w:t xml:space="preserve">85 </w:t>
      </w:r>
    </w:p>
    <w:p>
      <w:r>
        <w:t xml:space="preserve">(9,987) </w:t>
      </w:r>
    </w:p>
    <w:p>
      <w:r>
        <w:t xml:space="preserve">(348) </w:t>
      </w:r>
    </w:p>
    <w:p>
      <w:r>
        <w:t xml:space="preserve">(15) </w:t>
      </w:r>
    </w:p>
    <w:p>
      <w:r>
        <w:t xml:space="preserve">1,001 </w:t>
      </w:r>
    </w:p>
    <w:p>
      <w:r>
        <w:t xml:space="preserve">(159,241) </w:t>
      </w:r>
    </w:p>
    <w:p>
      <w:r>
        <w:t xml:space="preserve">336,604 </w:t>
      </w:r>
    </w:p>
    <w:p>
      <w:r>
        <w:t xml:space="preserve">37 </w:t>
      </w:r>
    </w:p>
    <w:p>
      <w:r>
        <w:t xml:space="preserve">185,838 </w:t>
      </w:r>
    </w:p>
    <w:p>
      <w:r/>
    </w:p>
    <w:p>
      <w:r>
        <w:t xml:space="preserve">3,233 </w:t>
      </w:r>
    </w:p>
    <w:p>
      <w:r>
        <w:t xml:space="preserve">(2,235) </w:t>
      </w:r>
    </w:p>
    <w:p>
      <w:r>
        <w:t xml:space="preserve">168,834 </w:t>
      </w:r>
    </w:p>
    <w:p>
      <w:r>
        <w:t xml:space="preserve">(65,671) </w:t>
      </w:r>
    </w:p>
    <w:p>
      <w:r>
        <w:t xml:space="preserve">104,161 </w:t>
      </w:r>
    </w:p>
    <w:p>
      <w:r/>
    </w:p>
    <w:p>
      <w:r>
        <w:t xml:space="preserve">- 98 -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一、 公司的基本情况 </w:t>
      </w:r>
    </w:p>
    <w:p>
      <w:r/>
    </w:p>
    <w:p>
      <w:r>
        <w:t>平安银行股份有限公司(原名深圳发展银行股份有限公司)(以下简称“本公司”)系在对中华人民共和国深圳</w:t>
      </w:r>
    </w:p>
    <w:p>
      <w:r>
        <w:t>经济特区内原6家农村信用社进行股份制改造的基础上设立的股份制商业银行。1987年5月10日以自由认</w:t>
      </w:r>
    </w:p>
    <w:p>
      <w:r>
        <w:t>购的形式首次向社会公开发售人民币普通股，于1987年12月22日正式设立。1991年4月3日，本公司在深</w:t>
      </w:r>
    </w:p>
    <w:p>
      <w:r>
        <w:t xml:space="preserve">圳证券交易所上市，股票代码为000001。 </w:t>
      </w:r>
    </w:p>
    <w:p>
      <w:r/>
    </w:p>
    <w:p>
      <w:r>
        <w:t>本公司于2012年2月9日召开的2012年第一次临时股东大会审议并通过了《深圳发展银行股份有限公司关</w:t>
      </w:r>
    </w:p>
    <w:p>
      <w:r>
        <w:t>于吸收合并控股子公司平安银行股份有限公司方案的议案》以及《深圳发展银行股份有限公司关于与平</w:t>
      </w:r>
    </w:p>
    <w:p>
      <w:r>
        <w:t>安银行股份有限公司签署吸收合并协议的议案》。本次吸收合并原平安银行股份有限公司(以下简称“原平</w:t>
      </w:r>
    </w:p>
    <w:p>
      <w:r>
        <w:t>安银行”)事宜业经中国银行业监督管理委员会《中国银监会关于深圳发展银行吸收合并平安银行的批复》</w:t>
      </w:r>
    </w:p>
    <w:p>
      <w:r/>
    </w:p>
    <w:p>
      <w:r>
        <w:t xml:space="preserve">(银监复(2012)192号)批准。 </w:t>
      </w:r>
    </w:p>
    <w:p>
      <w:r/>
    </w:p>
    <w:p>
      <w:r>
        <w:t>于2012年6月12日，经深圳市市场监督管理局核准原平安银行办理注销登记。2012年7月，经中国银行业</w:t>
      </w:r>
    </w:p>
    <w:p>
      <w:r>
        <w:t>监督管理委员会《中国银监会关于深圳发展银行更名的批复》(银监复(2012)397号)同意本公司(原名深圳</w:t>
      </w:r>
    </w:p>
    <w:p>
      <w:r>
        <w:t xml:space="preserve">发展银行股份有限公司)更名为“平安银行股份有限公司”，英文名称变更为“Ping An Bank Co., Ltd.”。 </w:t>
      </w:r>
    </w:p>
    <w:p>
      <w:r/>
    </w:p>
    <w:p>
      <w:r>
        <w:t>本公司的注册办公所在地为中国广东省深圳市罗湖区深南东路5047号。总部设在深圳，本公司在中华人</w:t>
      </w:r>
    </w:p>
    <w:p>
      <w:r>
        <w:t>民共和国境内经营。经中国银行业监督管理委员会批准领有 00386413号金融许可证，机构编码为</w:t>
      </w:r>
    </w:p>
    <w:p>
      <w:r/>
    </w:p>
    <w:p>
      <w:r>
        <w:t>B0014H144030001，经深圳市工商行政管理局核准领有注册号为440301103098545号的企业法人营业</w:t>
      </w:r>
    </w:p>
    <w:p>
      <w:r/>
    </w:p>
    <w:p>
      <w:r>
        <w:t xml:space="preserve">执照。 </w:t>
      </w:r>
    </w:p>
    <w:p>
      <w:r/>
    </w:p>
    <w:p>
      <w:r>
        <w:t>本公司的经营范围为经批准的商业银行业务。本公司之最终控股公司为中国平安保险(集团)股份有限公</w:t>
      </w:r>
    </w:p>
    <w:p>
      <w:r>
        <w:t xml:space="preserve">司。 </w:t>
      </w:r>
    </w:p>
    <w:p>
      <w:r/>
    </w:p>
    <w:p>
      <w:r>
        <w:t xml:space="preserve">本财务报表业经本公司董事会于2014年3月6日决议批准。 </w:t>
      </w:r>
    </w:p>
    <w:p>
      <w:r/>
    </w:p>
    <w:p>
      <w:r>
        <w:t xml:space="preserve">二、 重要会计政策和会计估计 </w:t>
      </w:r>
    </w:p>
    <w:p>
      <w:r/>
    </w:p>
    <w:p>
      <w:r>
        <w:t xml:space="preserve">1. 编制基础 </w:t>
      </w:r>
    </w:p>
    <w:p>
      <w:r/>
    </w:p>
    <w:p>
      <w:r>
        <w:t>本财务报表按照财政部于2006年2月15日颁布的《企业会计准则——基本准则》和38项具体会计准则、</w:t>
      </w:r>
    </w:p>
    <w:p>
      <w:r>
        <w:t>其后颁布的企业会计准则应用指南、企业会计准则解释及其他相关规定(以下合称“企业会计准则”)、以及</w:t>
      </w:r>
    </w:p>
    <w:p>
      <w:r>
        <w:t>中国证券监督管理委员会《公开发行证券的公司信息披露编报规则第15号——财务报告的一般规定》</w:t>
      </w:r>
    </w:p>
    <w:p>
      <w:r>
        <w:t xml:space="preserve">(2010年修订)的披露规定编制。 </w:t>
      </w:r>
    </w:p>
    <w:p>
      <w:r/>
    </w:p>
    <w:p>
      <w:r>
        <w:t xml:space="preserve">本财务报表以持续经营为基础列报。 </w:t>
      </w:r>
    </w:p>
    <w:p>
      <w:r/>
    </w:p>
    <w:p>
      <w:r>
        <w:t xml:space="preserve">2. 遵循企业会计准则的声明 </w:t>
      </w:r>
    </w:p>
    <w:p>
      <w:r/>
    </w:p>
    <w:p>
      <w:r>
        <w:t>本财务报表符合企业会计准则的要求，真实、完整地反映了本公司于2013年12月31日的财务状况以及</w:t>
      </w:r>
    </w:p>
    <w:p>
      <w:r>
        <w:t xml:space="preserve">2013年度的经营成果和现金流量。 </w:t>
      </w:r>
    </w:p>
    <w:p>
      <w:r/>
    </w:p>
    <w:p>
      <w:r>
        <w:t xml:space="preserve">3. 会计年度 </w:t>
      </w:r>
    </w:p>
    <w:p>
      <w:r/>
    </w:p>
    <w:p>
      <w:r>
        <w:t xml:space="preserve">本公司的会计年度自公历1月1日起至12月31日止。 </w:t>
      </w:r>
    </w:p>
    <w:p>
      <w:r/>
    </w:p>
    <w:p>
      <w:r>
        <w:t xml:space="preserve">- 99 -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4. 记账本位币 </w:t>
      </w:r>
    </w:p>
    <w:p>
      <w:r/>
    </w:p>
    <w:p>
      <w:r>
        <w:t>本公司的记账本位币和编制本财务报表所采用的货币均为人民币。除有特别说明外，本财务报表均以人</w:t>
      </w:r>
    </w:p>
    <w:p>
      <w:r>
        <w:t xml:space="preserve">民币百万元为单位列示。 </w:t>
      </w:r>
    </w:p>
    <w:p>
      <w:r/>
    </w:p>
    <w:p>
      <w:r>
        <w:t xml:space="preserve">5. 记账基础和计价原则 </w:t>
      </w:r>
    </w:p>
    <w:p>
      <w:r/>
    </w:p>
    <w:p>
      <w:r>
        <w:t>本公司的会计核算以权责发生制为基础，除以公允价值计量且其变动计入当期损益的金融资产/负债、衍</w:t>
      </w:r>
    </w:p>
    <w:p>
      <w:r>
        <w:t>生金融工具、可供出售金融资产及以现金结算的股份支付等以公允价值计量外，其余均以历史成本为计</w:t>
      </w:r>
    </w:p>
    <w:p>
      <w:r>
        <w:t xml:space="preserve">价原则。资产如果发生减值，则按照相关规定计提相应的减值准备。 </w:t>
      </w:r>
    </w:p>
    <w:p>
      <w:r/>
    </w:p>
    <w:p>
      <w:r>
        <w:t xml:space="preserve">6. 企业合并和商誉 </w:t>
      </w:r>
    </w:p>
    <w:p>
      <w:r/>
    </w:p>
    <w:p>
      <w:r>
        <w:t>企业合并指将两个或两个以上单独的企业合并形成一个报告主体的交易或事项。企业合并分为同一控制</w:t>
      </w:r>
    </w:p>
    <w:p>
      <w:r>
        <w:t xml:space="preserve">下企业合并和非同一控制下企业合并。 </w:t>
      </w:r>
    </w:p>
    <w:p>
      <w:r/>
    </w:p>
    <w:p>
      <w:r>
        <w:t xml:space="preserve">同一控制下的企业合并 </w:t>
      </w:r>
    </w:p>
    <w:p>
      <w:r>
        <w:t>参与合并的企业在合并前后均受同一方或相同的多方最终控制，且该控制并非暂时性的，为同一控制下</w:t>
      </w:r>
    </w:p>
    <w:p>
      <w:r>
        <w:t>的企业合并。同一控制下的企业合并，在合并日取得对其他参与合并企业控制权的一方为合并方，参与</w:t>
      </w:r>
    </w:p>
    <w:p>
      <w:r>
        <w:t xml:space="preserve">合并的其他企业为被合并方。合并日指合并方实际取得对被合并方控制权的日期。 </w:t>
      </w:r>
    </w:p>
    <w:p>
      <w:r/>
    </w:p>
    <w:p>
      <w:r>
        <w:t>合并方通过同一控制下的企业合并取得的资产和负债，按合并日在被合并方的账面价值计量。合并方取</w:t>
      </w:r>
    </w:p>
    <w:p>
      <w:r>
        <w:t>得的净资产账面价值与支付的合并对价的账面价值(或发行股份面值总额)的差额，调整资本公积，不足冲</w:t>
      </w:r>
    </w:p>
    <w:p>
      <w:r>
        <w:t xml:space="preserve">减的，调整留存收益。 </w:t>
      </w:r>
    </w:p>
    <w:p>
      <w:r/>
    </w:p>
    <w:p>
      <w:r>
        <w:t xml:space="preserve">非同一控制下的企业合并 </w:t>
      </w:r>
    </w:p>
    <w:p>
      <w:r>
        <w:t>参与合并的企业在合并前后不受同一方或相同的多方最终控制的，为非同一控制下的企业合并。非同一</w:t>
      </w:r>
    </w:p>
    <w:p>
      <w:r>
        <w:t>控制下的企业合并，在购买日取得对其他参与合并企业控制权的一方为购买方，参与合并的其他企业为</w:t>
      </w:r>
    </w:p>
    <w:p>
      <w:r>
        <w:t xml:space="preserve">被购买方。购买日为购买方实际取得对被购买方控制权的日期。 </w:t>
      </w:r>
    </w:p>
    <w:p>
      <w:r/>
    </w:p>
    <w:p>
      <w:r>
        <w:t>非同一控制下企业合并中所取得的被购买方可辨认净资产按照可辨认资产、负债及或有负债在购买日的</w:t>
      </w:r>
    </w:p>
    <w:p>
      <w:r>
        <w:t xml:space="preserve">公允价值计量。 </w:t>
      </w:r>
    </w:p>
    <w:p>
      <w:r/>
    </w:p>
    <w:p>
      <w:r>
        <w:t>支付的合并对价的公允价值(或发行的权益性证券的公允价值)与购买日之前持有的被购买方的股权的公</w:t>
      </w:r>
    </w:p>
    <w:p>
      <w:r>
        <w:t>允价值之和大于合并中取得的被购买方可辨认净资产公允价值份额的差额，确认为商誉，并以成本减去</w:t>
      </w:r>
    </w:p>
    <w:p>
      <w:r>
        <w:t>累计减值损失进行后续计量。支付的合并对价的公允价值(或发行的权益性证券的公允价值)与购买日之前</w:t>
      </w:r>
    </w:p>
    <w:p>
      <w:r>
        <w:t>持有的被购买方的股权的公允价值之和小于合并中取得的被购买方可辨认净资产公允价值份额的，首先</w:t>
      </w:r>
    </w:p>
    <w:p>
      <w:r>
        <w:t>对取得的被购买方各项可辨认资产、负债及或有负债的公允价值以及支付的合并对价的公允价值(或发行</w:t>
      </w:r>
    </w:p>
    <w:p>
      <w:r>
        <w:t>的权益性证券的公允价值)及购买日之前持有的被购买方的股权的公允价值的计量进行复核，复核后支付</w:t>
      </w:r>
    </w:p>
    <w:p>
      <w:r>
        <w:t>的合并对价的公允价值(或发行的权益性证券的公允价值)与购买日之前持有的被购买方的股权的公允价</w:t>
      </w:r>
    </w:p>
    <w:p>
      <w:r>
        <w:t xml:space="preserve">值之和仍小于合并中取得的被购买方可辨认净资产公允价值份额的，其差额计入当期损益。 </w:t>
      </w:r>
    </w:p>
    <w:p>
      <w:r/>
    </w:p>
    <w:p>
      <w:r>
        <w:t xml:space="preserve">- 100 -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7. 外币折算 </w:t>
      </w:r>
    </w:p>
    <w:p>
      <w:r/>
    </w:p>
    <w:p>
      <w:r>
        <w:t xml:space="preserve">本公司对于发生的外币交易，将外币金额折算为记账本位币金额。  </w:t>
      </w:r>
    </w:p>
    <w:p>
      <w:r/>
    </w:p>
    <w:p>
      <w:r>
        <w:t>外币交易在初始确认时，采用交易发生日的即期汇率将外币金额折算为记账本位币金额。于资产负债表</w:t>
      </w:r>
    </w:p>
    <w:p>
      <w:r>
        <w:t>日，对于外币货币性项目采用资产负债表日即期汇率折算，由此产生的结算和货币性项目折算差额计入</w:t>
      </w:r>
    </w:p>
    <w:p>
      <w:r>
        <w:t>利润表的“汇兑损益”。以历史成本计量的外币非货币性项目按初始交易日的汇率折算；以公允价值计量</w:t>
      </w:r>
    </w:p>
    <w:p>
      <w:r>
        <w:t>的外币非货币性项目以公允价值确认日的即期汇率折算，由此产生的差额根据非货币性项目的性质计入</w:t>
      </w:r>
    </w:p>
    <w:p>
      <w:r>
        <w:t xml:space="preserve">利润表的“汇兑损益”或“其他综合收益”。  </w:t>
      </w:r>
    </w:p>
    <w:p>
      <w:r/>
    </w:p>
    <w:p>
      <w:r>
        <w:t xml:space="preserve">8. 贵金属 </w:t>
      </w:r>
    </w:p>
    <w:p>
      <w:r/>
    </w:p>
    <w:p>
      <w:r>
        <w:t>贵金属包括黄金和其他贵金属。本公司非交易性贵金属按照取得时的成本进行初始计量，以成本与可变</w:t>
      </w:r>
    </w:p>
    <w:p>
      <w:r>
        <w:t>现净值较低者进行后续计量。本公司为交易目的而获得的贵金属按照取得时的公允价值进行初始确认，</w:t>
      </w:r>
    </w:p>
    <w:p>
      <w:r>
        <w:t xml:space="preserve">并以公允价值于资产负债表日进行后续计量，相关变动计入当期损益。 </w:t>
      </w:r>
    </w:p>
    <w:p>
      <w:r/>
    </w:p>
    <w:p>
      <w:r>
        <w:t xml:space="preserve">9. 买入返售及卖出回购 </w:t>
      </w:r>
    </w:p>
    <w:p>
      <w:r/>
    </w:p>
    <w:p>
      <w:r>
        <w:t>根据协议承诺于未来某确定日期回购的已售出资产不在资产负债表内予以终止确认。出售该等资产所得</w:t>
      </w:r>
    </w:p>
    <w:p>
      <w:r>
        <w:t>款项，在资产负债表中列示为“卖出回购金融资产款”。售价与回购价之差额在协议期间内按实际利率法确</w:t>
      </w:r>
    </w:p>
    <w:p>
      <w:r>
        <w:t xml:space="preserve">认，计入利息支出项内。 </w:t>
      </w:r>
    </w:p>
    <w:p>
      <w:r/>
    </w:p>
    <w:p>
      <w:r>
        <w:t>相反，购买时按照协议约定于未来某确定日期返售的资产将不在资产负债表予以确认。买入该等资产之</w:t>
      </w:r>
    </w:p>
    <w:p>
      <w:r>
        <w:t>成本，在资产负债表中列示为“买入返售金融资产”。购入与返售价格之差额在协议期间内按实际利率法确</w:t>
      </w:r>
    </w:p>
    <w:p>
      <w:r>
        <w:t xml:space="preserve">认，计入利息收入项内。 </w:t>
      </w:r>
    </w:p>
    <w:p>
      <w:r/>
    </w:p>
    <w:p>
      <w:r>
        <w:t xml:space="preserve">10. 金融资产 </w:t>
      </w:r>
    </w:p>
    <w:p>
      <w:r/>
    </w:p>
    <w:p>
      <w:r>
        <w:t xml:space="preserve">本公司将持有的金融资产分成以下四类： </w:t>
      </w:r>
    </w:p>
    <w:p>
      <w:r>
        <w:t>(i) 以公允价值计量且其变动计入当期损益的金融资产，包括交易性金融资产和指定为以公允价值计量</w:t>
      </w:r>
    </w:p>
    <w:p>
      <w:r>
        <w:t xml:space="preserve">且其变动计入当期损益的金融资产； </w:t>
      </w:r>
    </w:p>
    <w:p>
      <w:r>
        <w:t xml:space="preserve">(ii) 持有至到期投资； </w:t>
      </w:r>
    </w:p>
    <w:p>
      <w:r>
        <w:t xml:space="preserve">(iii) 贷款及应收款类金融资产；及 </w:t>
      </w:r>
    </w:p>
    <w:p>
      <w:r>
        <w:t xml:space="preserve">(iv) 可供出售金融资产。 </w:t>
      </w:r>
    </w:p>
    <w:p>
      <w:r/>
    </w:p>
    <w:p>
      <w:r>
        <w:t>金融资产在初始确认时以公允价值计量。对于以公允价值计量且其变动计入当期损益的金融资产，相关</w:t>
      </w:r>
    </w:p>
    <w:p>
      <w:r>
        <w:t xml:space="preserve">交易费用直接计入当期损益，其他类别的金融资产相关交易费用计入其初始确认金额。 </w:t>
      </w:r>
    </w:p>
    <w:p>
      <w:r/>
    </w:p>
    <w:p>
      <w:r>
        <w:t xml:space="preserve">- 101 -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10. 金融资产(续) </w:t>
      </w:r>
    </w:p>
    <w:p>
      <w:r/>
    </w:p>
    <w:p>
      <w:r>
        <w:t xml:space="preserve">以公允价值计量且其变动计入当期损益的金融资产 </w:t>
      </w:r>
    </w:p>
    <w:p>
      <w:r>
        <w:t>以公允价值计量且其变动计入当期损益的金融资产包括为交易而持有的金融资产和初始确认时就被管理</w:t>
      </w:r>
    </w:p>
    <w:p>
      <w:r>
        <w:t>层指定为以公允价值计量且其变动计入当期损益的金融资产。为交易而持有的金融资产是指满足下列条</w:t>
      </w:r>
    </w:p>
    <w:p>
      <w:r>
        <w:t>件之一的金融资产：1) 取得该金融资产的目的是为了在短期内出售或回购；2) 属于进行集中管理的可辨</w:t>
      </w:r>
    </w:p>
    <w:p>
      <w:r>
        <w:t>认金融工具组合的一部分，且有客观证据表明本公司近期采用短期获利方式对该组合进行管理；或 3) 属</w:t>
      </w:r>
    </w:p>
    <w:p>
      <w:r>
        <w:t>于衍生金融工具，但是被指定为有效套期工具的衍生工具除外。这类金融资产在后续计量期间以公允价</w:t>
      </w:r>
    </w:p>
    <w:p>
      <w:r>
        <w:t>值计量。所有已实现和未实现的收益均计入当期损益。其中，公允价值变动均计入“公允价值变动损益”，</w:t>
      </w:r>
    </w:p>
    <w:p>
      <w:r>
        <w:t xml:space="preserve">根据合同条款赚取的利息计入利息收入。 </w:t>
      </w:r>
    </w:p>
    <w:p>
      <w:r/>
    </w:p>
    <w:p>
      <w:r>
        <w:t>只有符合以下条件之一，金融资产或金融负债才可在初始计量时指定为以公允价值计量且其变动计入损</w:t>
      </w:r>
    </w:p>
    <w:p>
      <w:r>
        <w:t xml:space="preserve">益的金融资产或金融负债： </w:t>
      </w:r>
    </w:p>
    <w:p>
      <w:r/>
    </w:p>
    <w:p>
      <w:r>
        <w:t>(i) 该项指定可以消除或明显减少由于金融资产或金融负债的计量基础不同所导致的相关利得或损失</w:t>
      </w:r>
    </w:p>
    <w:p>
      <w:r>
        <w:t xml:space="preserve">在确认或计量方面不一致的情况； </w:t>
      </w:r>
    </w:p>
    <w:p>
      <w:r/>
    </w:p>
    <w:p>
      <w:r>
        <w:t>(ii) 风险管理或投资策略的正式书面文件已载明，该金融资产组合、该金融负债组合、或该金融资产</w:t>
      </w:r>
    </w:p>
    <w:p>
      <w:r>
        <w:t xml:space="preserve">和金融负债组合，以公允价值为基础进行管理、评价并向关键管理人员报告； </w:t>
      </w:r>
    </w:p>
    <w:p>
      <w:r/>
    </w:p>
    <w:p>
      <w:r>
        <w:t>(iii) 包含一项或多项嵌入衍生工具的混合工具，除非嵌入衍生工具对混合工具的现金流量没有重大改</w:t>
      </w:r>
    </w:p>
    <w:p>
      <w:r>
        <w:t xml:space="preserve">变，或所嵌入的衍生工具明显不应当从相关混合工具中分拆； </w:t>
      </w:r>
    </w:p>
    <w:p>
      <w:r/>
    </w:p>
    <w:p>
      <w:r>
        <w:t>(iv) 包含需要分拆但无法在取得时或后续的资产负债表日对其进行单独计量的嵌入衍生工具的混合工</w:t>
      </w:r>
    </w:p>
    <w:p>
      <w:r>
        <w:t xml:space="preserve">具。 </w:t>
      </w:r>
    </w:p>
    <w:p>
      <w:r/>
    </w:p>
    <w:p>
      <w:r>
        <w:t xml:space="preserve">持有至到期投资 </w:t>
      </w:r>
    </w:p>
    <w:p>
      <w:r>
        <w:t>持有至到期投资是指到期日固定、回收金额固定或可确定，且本公司有明确意图和能力持有至到期的非</w:t>
      </w:r>
    </w:p>
    <w:p>
      <w:r>
        <w:t>衍生性金融资产。对于此类金融资产，采用实际利率法，按照摊余成本进行后续计量，其终止确认、发</w:t>
      </w:r>
    </w:p>
    <w:p>
      <w:r>
        <w:t>生减值或摊销产生的利得或损失，均计入当期损益。如果本公司将尚未到期的某项持有至到期投资在本</w:t>
      </w:r>
    </w:p>
    <w:p>
      <w:r>
        <w:t>会计年度内出售或重分类为可供出售金融资产的金额，相对于该类投资在出售或重分类前的总额较大时，</w:t>
      </w:r>
    </w:p>
    <w:p>
      <w:r>
        <w:t>该类投资的剩余部分将会重新分类为可供出售金融资产，且在本会计年度及以后两个完整的会计年度内</w:t>
      </w:r>
    </w:p>
    <w:p>
      <w:r>
        <w:t xml:space="preserve">不得再将该金融资产划分为持有至到期投资。但是，下列情况除外： </w:t>
      </w:r>
    </w:p>
    <w:p>
      <w:r/>
    </w:p>
    <w:p>
      <w:r>
        <w:t>(i) 出售日或重分类日距离该项投资的到期日或赎回日很近(如到期前三个月内)，以至于市场利率的变</w:t>
      </w:r>
    </w:p>
    <w:p>
      <w:r>
        <w:t xml:space="preserve">化对该项投资的公允价值没有显著影响； </w:t>
      </w:r>
    </w:p>
    <w:p>
      <w:r/>
    </w:p>
    <w:p>
      <w:r>
        <w:t>(ii) 根据合同约定的定期偿付或提前还款方式收回该项投资几乎所有初始本金后，将剩余部分出售或重</w:t>
      </w:r>
    </w:p>
    <w:p>
      <w:r>
        <w:t xml:space="preserve">分类；或 </w:t>
      </w:r>
    </w:p>
    <w:p>
      <w:r/>
    </w:p>
    <w:p>
      <w:r>
        <w:t xml:space="preserve">(iii) 出售或重分类是由于本公司无法控制、预期不会重复发生且难以合理预计的独立事项所引起。 </w:t>
      </w:r>
    </w:p>
    <w:p>
      <w:r/>
    </w:p>
    <w:p>
      <w:r>
        <w:t xml:space="preserve">- 102 -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10. 金融资产(续) </w:t>
      </w:r>
    </w:p>
    <w:p>
      <w:r/>
    </w:p>
    <w:p>
      <w:r>
        <w:t xml:space="preserve">贷款及应收款项 </w:t>
      </w:r>
    </w:p>
    <w:p>
      <w:r>
        <w:t>贷款及应收款项，是指在活跃市场中没有报价、回收金额固定或可确定的非衍生金融资产。对于此类金</w:t>
      </w:r>
    </w:p>
    <w:p>
      <w:r>
        <w:t>融资产，采用实际利率法，按照摊余成本进行后续计量，其终止确认、发生减值或摊销产生的利得或损</w:t>
      </w:r>
    </w:p>
    <w:p>
      <w:r>
        <w:t>失，均计入当期损益。贷款及应收款项主要包括客户贷款及垫款、应收款项类投资、应收款项和票据贴</w:t>
      </w:r>
    </w:p>
    <w:p>
      <w:r>
        <w:t xml:space="preserve">现。 </w:t>
      </w:r>
    </w:p>
    <w:p>
      <w:r/>
    </w:p>
    <w:p>
      <w:r>
        <w:t>贴现为本公司对持有尚未到期的承兑汇票的客户发放的贴现款项。贴现以票面价值扣除未实现贴现利息</w:t>
      </w:r>
    </w:p>
    <w:p>
      <w:r>
        <w:t xml:space="preserve">收入计量，贴现利息收入按实际利率法确认。 </w:t>
      </w:r>
    </w:p>
    <w:p>
      <w:r/>
    </w:p>
    <w:p>
      <w:r>
        <w:t xml:space="preserve">可供出售金融资产 </w:t>
      </w:r>
    </w:p>
    <w:p>
      <w:r>
        <w:t>可供出售金融资产，是指初始确认时即指定为可供出售的非衍生金融资产，以及除其他金融资产类别以外</w:t>
      </w:r>
    </w:p>
    <w:p>
      <w:r>
        <w:t>的金融资产。在后续计量期间，该类金融资产以公允价值计量。可供出售金融资产持有期间获得的利息收</w:t>
      </w:r>
    </w:p>
    <w:p>
      <w:r>
        <w:t>入采用实际利率法确认在损益中。可供出售金融资产的公允价值变动形成的利得或损失，除减值损失和外</w:t>
      </w:r>
    </w:p>
    <w:p>
      <w:r>
        <w:t>币货币性金融资产形成的汇兑差额外，直接计入“其他综合收益”，在该金融资产终止确认时，累计利得或</w:t>
      </w:r>
    </w:p>
    <w:p>
      <w:r>
        <w:t xml:space="preserve">损失转入当期利润表的“投资收益”。 </w:t>
      </w:r>
    </w:p>
    <w:p>
      <w:r/>
    </w:p>
    <w:p>
      <w:r>
        <w:t>当本公司对于特定金融资产有能力和意图持有至到期时，可以被允许将金融资产从可供出售金融资产重</w:t>
      </w:r>
    </w:p>
    <w:p>
      <w:r>
        <w:t xml:space="preserve">分类至持有至到期投资。 </w:t>
      </w:r>
    </w:p>
    <w:p>
      <w:r/>
    </w:p>
    <w:p>
      <w:r>
        <w:t>重分类金融资产的成本或摊余成本为重分类日该部分金融资产的公允价值。重分类到持有至到期投资的</w:t>
      </w:r>
    </w:p>
    <w:p>
      <w:r>
        <w:t>金融资产的实际利率在重分类日予以确定。与该金融资产相关、原直接计入所有者权益的未实现盈亏，</w:t>
      </w:r>
    </w:p>
    <w:p>
      <w:r>
        <w:t>应当其剩余期限内，采用实际利率法摊销，计入当期损益。该金融资产的摊余成本与到期日金额之间的</w:t>
      </w:r>
    </w:p>
    <w:p>
      <w:r>
        <w:t>差额，也应当在该金融资产的剩余期限内，采用实际利率法摊销，计入当期损益。该金融资产在随后的</w:t>
      </w:r>
    </w:p>
    <w:p>
      <w:r>
        <w:t xml:space="preserve">会计期间发生减值的，原直接计入所有者权益的未实现盈亏，应当转出计入当期损益。 </w:t>
      </w:r>
    </w:p>
    <w:p>
      <w:r/>
    </w:p>
    <w:p>
      <w:r>
        <w:t xml:space="preserve">11. 金融资产的减值 </w:t>
      </w:r>
    </w:p>
    <w:p>
      <w:r/>
    </w:p>
    <w:p>
      <w:r>
        <w:t>本公司在每个资产负债表日对以公允价值计量且其变动计入当期损益的金融资产以外的金融资产的账面</w:t>
      </w:r>
    </w:p>
    <w:p>
      <w:r>
        <w:t>价值进行检查，以判断是否有证据表明金融资产已由于一项或多项事件的发生而出现减值(即减值事项)。</w:t>
      </w:r>
    </w:p>
    <w:p>
      <w:r>
        <w:t>减值事项是指在该等资产初始确认后发生的、对预期未来现金流量有影响的，且本公司能对该影响做出</w:t>
      </w:r>
    </w:p>
    <w:p>
      <w:r>
        <w:t>可靠计量的事项。资产减值的客观证据主要包括下列各项：借款人或借款公司发生严重财务困难；偿付</w:t>
      </w:r>
    </w:p>
    <w:p>
      <w:r>
        <w:t>利息或本金发生违约或逾期；债务人很可能倒闭或进行其他财务重组；以及公开的数据表明债务人预计</w:t>
      </w:r>
    </w:p>
    <w:p>
      <w:r>
        <w:t>未来现金流量减少且可计量，如拖欠款情况的恶化或经济条件的骤变等可以导致债务人不履行责任的因</w:t>
      </w:r>
    </w:p>
    <w:p>
      <w:r>
        <w:t xml:space="preserve">素的变化。 </w:t>
      </w:r>
    </w:p>
    <w:p>
      <w:r/>
    </w:p>
    <w:p>
      <w:r>
        <w:t xml:space="preserve">以摊余成本计量的金融资产 </w:t>
      </w:r>
    </w:p>
    <w:p>
      <w:r>
        <w:t>如果有客观证据表明该金融资产发生减值，则将该金融资产的账面价值减记至预计未来现金流量(不包括</w:t>
      </w:r>
    </w:p>
    <w:p>
      <w:r>
        <w:t>尚未发生的未来信用损失)现值，减记金额计入当期损益。预计未来现金流量现值，按照该金融资产原实</w:t>
      </w:r>
    </w:p>
    <w:p>
      <w:r>
        <w:t xml:space="preserve">际利率折现确定，并考虑相关担保物的价值。 </w:t>
      </w:r>
    </w:p>
    <w:p>
      <w:r/>
    </w:p>
    <w:p>
      <w:r>
        <w:t xml:space="preserve">- 103 -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11. 金融资产的减值(续)  </w:t>
      </w:r>
    </w:p>
    <w:p>
      <w:r/>
    </w:p>
    <w:p>
      <w:r>
        <w:t>本公司对单项金额重大的金融资产进行单项评价，以确定其是否存在减值的客观证据，并对其他单项金</w:t>
      </w:r>
    </w:p>
    <w:p>
      <w:r>
        <w:t>额不重大的资产，以单项或组合评价的方式进行检查，以确定是否存在减值的客观证据。已进行单独评</w:t>
      </w:r>
    </w:p>
    <w:p>
      <w:r>
        <w:t>价，但没有客观证据表明已出现减值的单项金融资产，无论重大与否，该资产仍会与其他具有类似信用</w:t>
      </w:r>
    </w:p>
    <w:p>
      <w:r>
        <w:t>风险特征的金融资产构成一个组合再进行组合减值评价。已经进行单独评价并确认或继续确认减值损失</w:t>
      </w:r>
    </w:p>
    <w:p>
      <w:r>
        <w:t xml:space="preserve">的金融资产将不被列入组合评价的范围内。 </w:t>
      </w:r>
    </w:p>
    <w:p>
      <w:r/>
    </w:p>
    <w:p>
      <w:r>
        <w:t>对于以组合评价方式来检查减值情况的金融资产组合而言，未来现金流量之估算乃参考与该资产组合信用</w:t>
      </w:r>
    </w:p>
    <w:p>
      <w:r>
        <w:t>风险特征类似的金融资产的历史损失经验确定。本公司会对作为参考的历史损失经验根据当前情况进行修</w:t>
      </w:r>
    </w:p>
    <w:p>
      <w:r>
        <w:t>正，包括加入那些仅存在于当前时期而不对历史损失经验参考期产生影响的因素，以及去除那些仅影响历</w:t>
      </w:r>
    </w:p>
    <w:p>
      <w:r>
        <w:t>史损失经验参考期的情况但在当前已不适用的因素。本公司会定期审阅用于估计预期未来现金流的方法及</w:t>
      </w:r>
    </w:p>
    <w:p>
      <w:r>
        <w:t xml:space="preserve">假设。 </w:t>
      </w:r>
    </w:p>
    <w:p>
      <w:r/>
    </w:p>
    <w:p>
      <w:r>
        <w:t>本公司对以摊余成本计量的金融资产确认减值损失后，如有客观证据表明该金融资产价值已恢复，且客</w:t>
      </w:r>
    </w:p>
    <w:p>
      <w:r>
        <w:t>观上与确认该损失后发生的事项有关，原确认的减值损失予以转回，计入当期损益。但是，该转回后的</w:t>
      </w:r>
    </w:p>
    <w:p>
      <w:r>
        <w:t xml:space="preserve">账面价值不超过假定不计提减值准备情况下该金融资产在转回日的摊余成本。 </w:t>
      </w:r>
    </w:p>
    <w:p>
      <w:r/>
    </w:p>
    <w:p>
      <w:r>
        <w:t xml:space="preserve">以成本计量的金融资产 </w:t>
      </w:r>
    </w:p>
    <w:p>
      <w:r>
        <w:t>如果有客观证据表明该金融资产发生减值，将该金融资产的账面价值，与按照类似金融资产当时市场收</w:t>
      </w:r>
    </w:p>
    <w:p>
      <w:r>
        <w:t>益率对未来现金流量折现确定的现值之间的差额，确认为减值损失，计入当期损益。发生的减值损失一</w:t>
      </w:r>
    </w:p>
    <w:p>
      <w:r>
        <w:t xml:space="preserve">经确认，不再转回。 </w:t>
      </w:r>
    </w:p>
    <w:p>
      <w:r/>
    </w:p>
    <w:p>
      <w:r>
        <w:t>按照《企业会计准则第2号——长期股权投资》规定的成本法核算的、在活跃市场中没有报价、公允价值</w:t>
      </w:r>
    </w:p>
    <w:p>
      <w:r>
        <w:t xml:space="preserve">不能可靠计量的长期股权投资，其减值也按照上述原则处理。 </w:t>
      </w:r>
    </w:p>
    <w:p>
      <w:r/>
    </w:p>
    <w:p>
      <w:r>
        <w:t xml:space="preserve">- 104 -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11. 金融资产的减值(续) </w:t>
      </w:r>
    </w:p>
    <w:p>
      <w:r/>
    </w:p>
    <w:p>
      <w:r>
        <w:t xml:space="preserve">可供出售金融资产 </w:t>
      </w:r>
    </w:p>
    <w:p>
      <w:r>
        <w:t>如果可供出售金融资产发生减值，原直接计入资本公积的因公允价值下降形成的累计损失，当予以转出，</w:t>
      </w:r>
    </w:p>
    <w:p>
      <w:r>
        <w:t>计入利润表的“资产减值损失”项目中。该转出的累计损失，为该资产的初始取得成本(扣除已收回本金和</w:t>
      </w:r>
    </w:p>
    <w:p>
      <w:r>
        <w:t>已摊销金额)与当前公允价值之间的差额，减去所有原已计入损益的减值损失。当可供出售的权益工具</w:t>
      </w:r>
    </w:p>
    <w:p>
      <w:r>
        <w:t>投资的公允价值出现重大地或持续地下跌至低于成本的情况，或存在客观减值迹象，应计提减值损失。</w:t>
      </w:r>
    </w:p>
    <w:p>
      <w:r>
        <w:t>在进行减值分析时,本公司考虑定量和定性证据。具体而言,本公司综合考虑公允价值相对于成本的下跌</w:t>
      </w:r>
    </w:p>
    <w:p>
      <w:r>
        <w:t>幅度、波动率和下跌的持续时间,以确定公允价值下跌是否属于重大。本公司考虑下跌的期间和幅度的</w:t>
      </w:r>
    </w:p>
    <w:p>
      <w:r>
        <w:t>一贯性,以确定公允价值下跌是否属于非暂时。本公司于资产负债表日对各项可供出售权益工具投资单</w:t>
      </w:r>
    </w:p>
    <w:p>
      <w:r>
        <w:t>独进行检查，若该权益工具投资于资产负债表日的公允价值低于其初始投资成本超过50%(含50%)或低</w:t>
      </w:r>
    </w:p>
    <w:p>
      <w:r>
        <w:t>于其初始投资成本持续时间超过一年(含一年)的，则表明其发生减值；若该权益工具投资于资产负债表</w:t>
      </w:r>
    </w:p>
    <w:p>
      <w:r>
        <w:t>日的公允价值低于其初始投资成本超过20%(含20%)但尚未达到50%的，本公司会综合考虑其他相关因</w:t>
      </w:r>
    </w:p>
    <w:p>
      <w:r>
        <w:t xml:space="preserve">素诸如价格波动率等，判断该权益工具投资是否发生减值。 </w:t>
      </w:r>
    </w:p>
    <w:p>
      <w:r/>
    </w:p>
    <w:p>
      <w:r>
        <w:t>对于已确认减值损失的可供出售债务工具，在随后的会计期间公允价值已上升且客观上与确认原减值损失</w:t>
      </w:r>
    </w:p>
    <w:p>
      <w:r>
        <w:t>确认后发生的事项有关的，原确认的减值损失予以转回，计入当期损益。可供出售权益工具投资发生的减</w:t>
      </w:r>
    </w:p>
    <w:p>
      <w:r>
        <w:t xml:space="preserve">值损失，不通过损益转回。 </w:t>
      </w:r>
    </w:p>
    <w:p>
      <w:r/>
    </w:p>
    <w:p>
      <w:r>
        <w:t xml:space="preserve">12. 金融负债 </w:t>
      </w:r>
    </w:p>
    <w:p>
      <w:r/>
    </w:p>
    <w:p>
      <w:r>
        <w:t xml:space="preserve">本公司持有的金融负债分成以公允价值计量且其变动计入当期损益的金融负债及其他金融负债。 </w:t>
      </w:r>
    </w:p>
    <w:p>
      <w:r/>
    </w:p>
    <w:p>
      <w:r>
        <w:t xml:space="preserve">以公允价值计量且其变动计入当期损益的金融负债 </w:t>
      </w:r>
    </w:p>
    <w:p>
      <w:r>
        <w:t>本公司以公允价值计量且其变动计入当期损益的金融负债分成为交易而持有的金融负债和初始确认时管</w:t>
      </w:r>
    </w:p>
    <w:p>
      <w:r>
        <w:t>理层就指定为以公允价值计量且其变动计入当期损益的金融负债。所有公允价值的变动均计入“公允价值</w:t>
      </w:r>
    </w:p>
    <w:p>
      <w:r>
        <w:t xml:space="preserve">变动损益”。根据合同条款发生的利息计入利息支出。 </w:t>
      </w:r>
    </w:p>
    <w:p>
      <w:r/>
    </w:p>
    <w:p>
      <w:r>
        <w:t xml:space="preserve">其他金融负债 </w:t>
      </w:r>
    </w:p>
    <w:p>
      <w:r>
        <w:t>除以公允价值计量且其变动计入当期损益的金融负债、财务担保合同外的存款以及其他金融负债均采用实</w:t>
      </w:r>
    </w:p>
    <w:p>
      <w:r>
        <w:t xml:space="preserve">际利率法，以摊余成本进行后续计量。 </w:t>
      </w:r>
    </w:p>
    <w:p>
      <w:r/>
    </w:p>
    <w:p>
      <w:r>
        <w:t xml:space="preserve">- 105 -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13. 金融工具的确认和终止确认 </w:t>
      </w:r>
    </w:p>
    <w:p>
      <w:r/>
    </w:p>
    <w:p>
      <w:r>
        <w:t xml:space="preserve">本公司于成为金融工具合同的一方时确认一项金融资产或金融负债。 </w:t>
      </w:r>
    </w:p>
    <w:p>
      <w:r/>
    </w:p>
    <w:p>
      <w:r>
        <w:t xml:space="preserve">金融资产满足下列条件之一的，将被终止确认： </w:t>
      </w:r>
    </w:p>
    <w:p>
      <w:r/>
    </w:p>
    <w:p>
      <w:r>
        <w:t xml:space="preserve">(i) 收取该金融资产现金流量的合同权利终止；或 </w:t>
      </w:r>
    </w:p>
    <w:p>
      <w:r/>
    </w:p>
    <w:p>
      <w:r>
        <w:t xml:space="preserve">(ii) 该金融资产已转移，且符合下述金融资产转移的终止确认条件。 </w:t>
      </w:r>
    </w:p>
    <w:p>
      <w:r/>
    </w:p>
    <w:p>
      <w:r>
        <w:t xml:space="preserve">金融资产转移 </w:t>
      </w:r>
    </w:p>
    <w:p>
      <w:r>
        <w:t xml:space="preserve">本公司的金融资产转移，包括下列两种情形： </w:t>
      </w:r>
    </w:p>
    <w:p>
      <w:r/>
    </w:p>
    <w:p>
      <w:r>
        <w:t xml:space="preserve">(i) 将收取金融资产现金流量的权利转移给另一方；或 </w:t>
      </w:r>
    </w:p>
    <w:p>
      <w:r/>
    </w:p>
    <w:p>
      <w:r>
        <w:t>(ii) 将金融资产转移给另一方，但保留收取金融资产现金流量的权利，并承担将收取的现金流量支付给</w:t>
      </w:r>
    </w:p>
    <w:p>
      <w:r>
        <w:t xml:space="preserve">最终收款方的义务，同时满足下列条件： </w:t>
      </w:r>
    </w:p>
    <w:p>
      <w:r/>
    </w:p>
    <w:p>
      <w:r>
        <w:t xml:space="preserve">• </w:t>
      </w:r>
    </w:p>
    <w:p>
      <w:r/>
    </w:p>
    <w:p>
      <w:r>
        <w:t xml:space="preserve">• </w:t>
      </w:r>
    </w:p>
    <w:p>
      <w:r/>
    </w:p>
    <w:p>
      <w:r>
        <w:t xml:space="preserve">• </w:t>
      </w:r>
    </w:p>
    <w:p>
      <w:r/>
    </w:p>
    <w:p>
      <w:r>
        <w:t>从该金融资产收到对等的现金流量时，才有义务将其支付给最终收款方。本公司发生短期垫</w:t>
      </w:r>
    </w:p>
    <w:p>
      <w:r>
        <w:t>付款，但有权全额收回该垫付款并按照市场上同期银行贷款利率计收利息的，视同满足本条</w:t>
      </w:r>
    </w:p>
    <w:p>
      <w:r>
        <w:t xml:space="preserve">件。 </w:t>
      </w:r>
    </w:p>
    <w:p>
      <w:r/>
    </w:p>
    <w:p>
      <w:r>
        <w:t>根据合同约定，不能出售该金融资产或作为担保物，但可以将其作为对最终收款方支付现金</w:t>
      </w:r>
    </w:p>
    <w:p>
      <w:r>
        <w:t xml:space="preserve">流量的保证。 </w:t>
      </w:r>
    </w:p>
    <w:p>
      <w:r/>
    </w:p>
    <w:p>
      <w:r>
        <w:t>有义务将收取的现金流量及时支付给最终收款方。本公司无权将该现金流量进行再投资，但</w:t>
      </w:r>
    </w:p>
    <w:p>
      <w:r>
        <w:t>按照合同约定在相邻两次支付间隔期内将所收到的现金流量进行现金或现金等价物投资的</w:t>
      </w:r>
    </w:p>
    <w:p>
      <w:r>
        <w:t xml:space="preserve">除外。本公司按照合同约定进行再投资的，应当将投资收益按照合同约定支付给最终收款方。 </w:t>
      </w:r>
    </w:p>
    <w:p>
      <w:r/>
    </w:p>
    <w:p>
      <w:r>
        <w:t>本公司已将金融资产所有权上几乎所有的风险和报酬转移给转入方的，终止确认该金融资产；保留了金</w:t>
      </w:r>
    </w:p>
    <w:p>
      <w:r>
        <w:t xml:space="preserve">融资产所有权上几乎所有的风险和报酬的，不终止确认该金融资产。 </w:t>
      </w:r>
    </w:p>
    <w:p>
      <w:r/>
    </w:p>
    <w:p>
      <w:r>
        <w:t>本公司既没有转移也没有保留金融资产所有权上几乎所有的风险和报酬的，分别下列情况处理：放弃了</w:t>
      </w:r>
    </w:p>
    <w:p>
      <w:r>
        <w:t>对该金融资产控制的，终止确认该金融资产；未放弃对该金融资产控制的，按照其继续涉入所转移金融</w:t>
      </w:r>
    </w:p>
    <w:p>
      <w:r>
        <w:t xml:space="preserve">资产的程度确认有关金融资产，并相应确认有关负债。 </w:t>
      </w:r>
    </w:p>
    <w:p>
      <w:r/>
    </w:p>
    <w:p>
      <w:r>
        <w:t xml:space="preserve">金融负债 </w:t>
      </w:r>
    </w:p>
    <w:p>
      <w:r>
        <w:t>如果金融负债的责任已履行、撤销或届满，则对金融负债进行终止确认。如果现有金融负债被同一债权</w:t>
      </w:r>
    </w:p>
    <w:p>
      <w:r>
        <w:t>人以实质上几乎完全不同条款的另一金融负债所取代，或者现有负债的条款几乎全部被实质性修改，则</w:t>
      </w:r>
    </w:p>
    <w:p>
      <w:r>
        <w:t xml:space="preserve">此类替换或修改作为终止确认原负债和确认新负债处理，差额计入当期损益。 </w:t>
      </w:r>
    </w:p>
    <w:p>
      <w:r/>
    </w:p>
    <w:p>
      <w:r>
        <w:t xml:space="preserve">- 106 -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14. 衍生金融工具 </w:t>
      </w:r>
    </w:p>
    <w:p>
      <w:r/>
    </w:p>
    <w:p>
      <w:r>
        <w:t>衍生金融工具初始以衍生交易合同签订当日的公允价值进行确认，并以其公允价值进行后续计量。公允</w:t>
      </w:r>
    </w:p>
    <w:p>
      <w:r>
        <w:t xml:space="preserve">价值为正数的衍生金融工具确认为一项资产，公允价值为负数的确认为一项负债。 </w:t>
      </w:r>
    </w:p>
    <w:p>
      <w:r/>
    </w:p>
    <w:p>
      <w:r>
        <w:t>当某些嵌入式衍生金融工具与其主合同的经济特征及风险不存在紧密关系，并且该混合工具并非以公允</w:t>
      </w:r>
    </w:p>
    <w:p>
      <w:r>
        <w:t>价值计量且其变动计入当期损益时，则该嵌入式衍生金融工具从主合同中予以分拆，作为独立的衍生金</w:t>
      </w:r>
    </w:p>
    <w:p>
      <w:r>
        <w:t xml:space="preserve">融工具处理。这些嵌入式衍生产品以公允价值计量，公允价值的变动计入当期损益。 </w:t>
      </w:r>
    </w:p>
    <w:p>
      <w:r/>
    </w:p>
    <w:p>
      <w:r>
        <w:t>某些衍生金融工具交易在本公司风险管理的状况下虽对风险提供有效的经济套期，但因不符合运用套期</w:t>
      </w:r>
    </w:p>
    <w:p>
      <w:r>
        <w:t xml:space="preserve">会计的条件而作为为交易而持有的衍生金融工具处理，其公允价值变动计入损益。 </w:t>
      </w:r>
    </w:p>
    <w:p>
      <w:r/>
    </w:p>
    <w:p>
      <w:r>
        <w:t xml:space="preserve">15. 长期股权投资 </w:t>
      </w:r>
    </w:p>
    <w:p>
      <w:r/>
    </w:p>
    <w:p>
      <w:r>
        <w:t>长期股权投资包括对子公司和联营企业的权益性投资，以及对被投资单位不具有控制、共同控制或重大</w:t>
      </w:r>
    </w:p>
    <w:p>
      <w:r>
        <w:t xml:space="preserve">影响，且在活跃市场中没有报价、公允价值不能可靠计量的权益性投资。 </w:t>
      </w:r>
    </w:p>
    <w:p>
      <w:r/>
    </w:p>
    <w:p>
      <w:r>
        <w:t>长期股权投资在取得时以初始投资成本进行初始计量。对于企业合并形成的长期股权投资，通过同一控</w:t>
      </w:r>
    </w:p>
    <w:p>
      <w:r>
        <w:t>制下的企业合并取得的，以取得被合并方所有者权益账面价值的份额作为初始投资成本；通过非同一控</w:t>
      </w:r>
    </w:p>
    <w:p>
      <w:r>
        <w:t>制下的企业合并取得的，以合并成本作为初始投资成本，合并成本包括购买方付出的资产、发生或承担</w:t>
      </w:r>
    </w:p>
    <w:p>
      <w:r>
        <w:t>的负债、发行的权益性证券的公允价值之和。除企业合并形成的长期股权投资以外方式取得的长期股权</w:t>
      </w:r>
    </w:p>
    <w:p>
      <w:r>
        <w:t>投资，按照下列方法确定初始投资成本：支付现金取得的，以实际支付的购买价款及与取得长期股权投</w:t>
      </w:r>
    </w:p>
    <w:p>
      <w:r>
        <w:t>资直接相关的费用、税金及其他必要支出作为初始投资成本；发行权益性证券取得的，以发行权益性证</w:t>
      </w:r>
    </w:p>
    <w:p>
      <w:r>
        <w:t>券的公允价值作为初始投资成本；投资者投入的，以投资合同或协议约定的价值作为初始投资成本，但</w:t>
      </w:r>
    </w:p>
    <w:p>
      <w:r>
        <w:t xml:space="preserve">合同或协议约定价值不公允的除外。 </w:t>
      </w:r>
    </w:p>
    <w:p>
      <w:r/>
    </w:p>
    <w:p>
      <w:r>
        <w:t>本公司对被投资单位不具有共同控制或重大影响，且在活跃市场中没有报价、公允价值不能可靠计量的</w:t>
      </w:r>
    </w:p>
    <w:p>
      <w:r>
        <w:t>长期股权投资，采用成本法核算。本公司能够对被投资单位实施控制的长期股权投资，在本公司个别财</w:t>
      </w:r>
    </w:p>
    <w:p>
      <w:r>
        <w:t>务报表中采用成本法核算。控制，是指有权决定一个企业的财务和经营政策，并能据以从该企业的经营</w:t>
      </w:r>
    </w:p>
    <w:p>
      <w:r>
        <w:t xml:space="preserve">活动中获取利益。 </w:t>
      </w:r>
    </w:p>
    <w:p>
      <w:r/>
    </w:p>
    <w:p>
      <w:r>
        <w:t>采用成本法时，长期股权投资按初始投资成本计价，除取得投资时实际支付的价款或对价中包含的已宣</w:t>
      </w:r>
    </w:p>
    <w:p>
      <w:r>
        <w:t>告但尚未发放的现金股利或利润外，按享有被投资单位宣告分派的现金股利或利润，确认为当期投资收</w:t>
      </w:r>
    </w:p>
    <w:p>
      <w:r>
        <w:t xml:space="preserve">益，并同时根据有关资产减值政策考虑长期投资是否减值。 </w:t>
      </w:r>
    </w:p>
    <w:p>
      <w:r/>
    </w:p>
    <w:p>
      <w:r>
        <w:t>本公司对被投资单位具有共同控制或重大影响的，长期股权投资采用权益法核算。共同控制，是指按照</w:t>
      </w:r>
    </w:p>
    <w:p>
      <w:r>
        <w:t>合同约定对某项经济活动所共有的控制，仅在与该项经济活动相关的重要财务和经营决策需要分享控制</w:t>
      </w:r>
    </w:p>
    <w:p>
      <w:r>
        <w:t>权的投资方一致同意时存在。重大影响，是指对一个企业的财务和经营政策有参与决策的权力，但并不</w:t>
      </w:r>
    </w:p>
    <w:p>
      <w:r>
        <w:t xml:space="preserve">能够控制或者与其他方一起共同控制这些政策的制定。 </w:t>
      </w:r>
    </w:p>
    <w:p>
      <w:r/>
    </w:p>
    <w:p>
      <w:r>
        <w:t>采用权益法时，长期股权投资的初始投资成本大于投资时应享有被投资单位可辨认净资产公允价值份额</w:t>
      </w:r>
    </w:p>
    <w:p>
      <w:r>
        <w:t>的，归入长期股权投资的初始投资成本；长期股权投资的初始投资成本小于投资时应享有被投资单位可</w:t>
      </w:r>
    </w:p>
    <w:p>
      <w:r>
        <w:t xml:space="preserve">辨认净资产公允价值份额的，其差额计入当期损益，同时调整长期股权投资的成本。 </w:t>
      </w:r>
    </w:p>
    <w:p>
      <w:r/>
    </w:p>
    <w:p>
      <w:r>
        <w:t xml:space="preserve">- 107 -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15. 长期股权投资(续) </w:t>
      </w:r>
    </w:p>
    <w:p>
      <w:r/>
    </w:p>
    <w:p>
      <w:r>
        <w:t>采用权益法时，取得长期股权投资后，按照应享有或应分担的被投资单位实现的净损益的份额，确认投</w:t>
      </w:r>
    </w:p>
    <w:p>
      <w:r>
        <w:t>资损益并调整长期股权投资的账面价值。在确认应享有被投资单位净损益的份额时，以取得投资时被投</w:t>
      </w:r>
    </w:p>
    <w:p>
      <w:r>
        <w:t>资单位各项可辨认资产等的公允价值为基础，按照本公司的会计政策及会计期间，并抵销与联营企业之</w:t>
      </w:r>
    </w:p>
    <w:p>
      <w:r>
        <w:t>间发生的内部交易损益按照持股比例计算归属于投资企业的部分(但内部交易损失属于资产减值损失的，</w:t>
      </w:r>
    </w:p>
    <w:p>
      <w:r>
        <w:t>应全额确认)，对被投资单位的净利润进行调整后确认。按照被投资单位宣告分派的利润或现金股利计算</w:t>
      </w:r>
    </w:p>
    <w:p>
      <w:r>
        <w:t>应分得的部分，相应减少长期股权投资的账面价值。对于被投资单位除净损益以外股东权益的其他变动，</w:t>
      </w:r>
    </w:p>
    <w:p>
      <w:r>
        <w:t xml:space="preserve">调整长期股权投资的账面价值并计入股东权益。 </w:t>
      </w:r>
    </w:p>
    <w:p>
      <w:r/>
    </w:p>
    <w:p>
      <w:r>
        <w:t>处置长期股权投资，其账面价值与实际取得价款的差额，计入当期损益。采用权益法核算的长期股权投</w:t>
      </w:r>
    </w:p>
    <w:p>
      <w:r>
        <w:t xml:space="preserve">资，在处置时将原计入股东权益的部分按相应的比例转入当期损益。 </w:t>
      </w:r>
    </w:p>
    <w:p>
      <w:r/>
    </w:p>
    <w:p>
      <w:r>
        <w:t>对子公司、联营企业的长期股权投资减值测试方法及减值准备计提方法，详见附注二、21。在活跃市场</w:t>
      </w:r>
    </w:p>
    <w:p>
      <w:r>
        <w:t>没有报价且公允价值不能可靠计量的其他长期股权投资减值测试方法及减值准备计提方法，详见附注二、</w:t>
      </w:r>
    </w:p>
    <w:p>
      <w:r/>
    </w:p>
    <w:p>
      <w:r>
        <w:t xml:space="preserve">11。 </w:t>
      </w:r>
    </w:p>
    <w:p>
      <w:r/>
    </w:p>
    <w:p>
      <w:r>
        <w:t xml:space="preserve">16. 投资性房地产 </w:t>
      </w:r>
    </w:p>
    <w:p>
      <w:r/>
    </w:p>
    <w:p>
      <w:r>
        <w:t>投资性房地产是指为赚取租金或资本增值，或者两者兼有而持有的房地产。本公司的投资性房地产主要</w:t>
      </w:r>
    </w:p>
    <w:p>
      <w:r>
        <w:t>是已出租的建筑物及相应的土地使用权。投资性房地产仅在与其有关的经济利益很可能流入本公司，且</w:t>
      </w:r>
    </w:p>
    <w:p>
      <w:r>
        <w:t xml:space="preserve">其成本能够可靠地计量时予以确认。 </w:t>
      </w:r>
    </w:p>
    <w:p>
      <w:r/>
    </w:p>
    <w:p>
      <w:r>
        <w:t>投资性房地产按成本进行初始计量，并采用成本模式进行后续计量。投资性房地产的折旧采用年限平均</w:t>
      </w:r>
    </w:p>
    <w:p>
      <w:r>
        <w:t xml:space="preserve">法计提。 </w:t>
      </w:r>
    </w:p>
    <w:p>
      <w:r/>
    </w:p>
    <w:p>
      <w:r>
        <w:t xml:space="preserve">房屋及建筑物 </w:t>
      </w:r>
    </w:p>
    <w:p>
      <w:r/>
    </w:p>
    <w:p>
      <w:r>
        <w:t xml:space="preserve">15-35年 </w:t>
      </w:r>
    </w:p>
    <w:p>
      <w:r/>
    </w:p>
    <w:p>
      <w:r>
        <w:t xml:space="preserve">1%-5% </w:t>
      </w:r>
    </w:p>
    <w:p>
      <w:r/>
    </w:p>
    <w:p>
      <w:r>
        <w:t xml:space="preserve">2.7%-6.6% </w:t>
      </w:r>
    </w:p>
    <w:p>
      <w:r/>
    </w:p>
    <w:p>
      <w:r>
        <w:t xml:space="preserve">使用寿命 </w:t>
      </w:r>
    </w:p>
    <w:p>
      <w:r/>
    </w:p>
    <w:p>
      <w:r>
        <w:t xml:space="preserve">预计净残值率 </w:t>
      </w:r>
    </w:p>
    <w:p>
      <w:r/>
    </w:p>
    <w:p>
      <w:r>
        <w:t xml:space="preserve">年折旧率 </w:t>
      </w:r>
    </w:p>
    <w:p>
      <w:r/>
    </w:p>
    <w:p>
      <w:r>
        <w:t xml:space="preserve">17. 固定资产及累计折旧 </w:t>
      </w:r>
    </w:p>
    <w:p>
      <w:r/>
    </w:p>
    <w:p>
      <w:r>
        <w:t xml:space="preserve">(i) 固定资产确认 </w:t>
      </w:r>
    </w:p>
    <w:p>
      <w:r/>
    </w:p>
    <w:p>
      <w:r>
        <w:t>固定资产仅在与其有关的经济利益很可能流入本公司，并且该固定资产的成本能够可靠地计量时才</w:t>
      </w:r>
    </w:p>
    <w:p>
      <w:r>
        <w:t xml:space="preserve">能予以确认。 </w:t>
      </w:r>
    </w:p>
    <w:p>
      <w:r/>
    </w:p>
    <w:p>
      <w:r>
        <w:t>与固定资产有关的后续支出，符合以上确认条件的，计入固定资产成本，并终止确认被替换部分的</w:t>
      </w:r>
    </w:p>
    <w:p>
      <w:r>
        <w:t xml:space="preserve">账面价值；否则，在发生时计入当期损益。 </w:t>
      </w:r>
    </w:p>
    <w:p>
      <w:r/>
    </w:p>
    <w:p>
      <w:r>
        <w:t xml:space="preserve">- 108 -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17. 固定资产及累计折旧(续) </w:t>
      </w:r>
    </w:p>
    <w:p>
      <w:r/>
    </w:p>
    <w:p>
      <w:r>
        <w:t xml:space="preserve">(ii) 固定资产计价及折旧 </w:t>
      </w:r>
    </w:p>
    <w:p>
      <w:r/>
    </w:p>
    <w:p>
      <w:r>
        <w:t>本公司固定资产按照取得时的实际成本进行初始计量。固定资产按历史成本减累计折旧及减值准备</w:t>
      </w:r>
    </w:p>
    <w:p>
      <w:r>
        <w:t>列示。历史成本包括购买价款、相关税费、使该项资产达到预定可使用状态前所发生的可归属于该</w:t>
      </w:r>
    </w:p>
    <w:p>
      <w:r>
        <w:t xml:space="preserve">项资产的运输费、装卸费、安装费和专业人员服务费等。 </w:t>
      </w:r>
    </w:p>
    <w:p>
      <w:r/>
    </w:p>
    <w:p>
      <w:r>
        <w:t>固定资产折旧采用年限平均法计算，本公司根据固定资产的性质和使用情况，合理确定固定资产的</w:t>
      </w:r>
    </w:p>
    <w:p>
      <w:r>
        <w:t xml:space="preserve">使用寿命和预计净残值。 </w:t>
      </w:r>
    </w:p>
    <w:p>
      <w:r/>
    </w:p>
    <w:p>
      <w:r>
        <w:t xml:space="preserve">房屋及建筑物 </w:t>
      </w:r>
    </w:p>
    <w:p>
      <w:r>
        <w:t xml:space="preserve">其中：房产 </w:t>
      </w:r>
    </w:p>
    <w:p>
      <w:r>
        <w:t xml:space="preserve">其中：自有房产改良工程支出 </w:t>
      </w:r>
    </w:p>
    <w:p>
      <w:r>
        <w:t xml:space="preserve">运输工具 </w:t>
      </w:r>
    </w:p>
    <w:p>
      <w:r>
        <w:t xml:space="preserve">办公设备及计算机 </w:t>
      </w:r>
    </w:p>
    <w:p>
      <w:r/>
    </w:p>
    <w:p>
      <w:r>
        <w:t xml:space="preserve">使用寿命 </w:t>
      </w:r>
    </w:p>
    <w:p>
      <w:r/>
    </w:p>
    <w:p>
      <w:r>
        <w:t xml:space="preserve">预计净残值率 </w:t>
      </w:r>
    </w:p>
    <w:p>
      <w:r/>
    </w:p>
    <w:p>
      <w:r>
        <w:t xml:space="preserve">年折旧率 </w:t>
      </w:r>
    </w:p>
    <w:p>
      <w:r/>
    </w:p>
    <w:p>
      <w:r>
        <w:t xml:space="preserve">15-35年 </w:t>
      </w:r>
    </w:p>
    <w:p>
      <w:r>
        <w:t xml:space="preserve">5或10年 </w:t>
      </w:r>
    </w:p>
    <w:p>
      <w:r>
        <w:t xml:space="preserve">5-8年 </w:t>
      </w:r>
    </w:p>
    <w:p>
      <w:r>
        <w:t xml:space="preserve">3-10年 </w:t>
      </w:r>
    </w:p>
    <w:p>
      <w:r/>
    </w:p>
    <w:p>
      <w:r>
        <w:t xml:space="preserve">1%-5% </w:t>
      </w:r>
    </w:p>
    <w:p>
      <w:r>
        <w:t xml:space="preserve">- </w:t>
      </w:r>
    </w:p>
    <w:p>
      <w:r>
        <w:t xml:space="preserve">3%-5% </w:t>
      </w:r>
    </w:p>
    <w:p>
      <w:r>
        <w:t xml:space="preserve">1%-5% </w:t>
      </w:r>
    </w:p>
    <w:p>
      <w:r/>
    </w:p>
    <w:p>
      <w:r>
        <w:t xml:space="preserve">2.7%-6.6% </w:t>
      </w:r>
    </w:p>
    <w:p>
      <w:r>
        <w:t xml:space="preserve">20.0%或10.0% </w:t>
      </w:r>
    </w:p>
    <w:p>
      <w:r>
        <w:t xml:space="preserve">11.8%-19.4% </w:t>
      </w:r>
    </w:p>
    <w:p>
      <w:r>
        <w:t xml:space="preserve">9.5%-33.0% </w:t>
      </w:r>
    </w:p>
    <w:p>
      <w:r/>
    </w:p>
    <w:p>
      <w:r>
        <w:t>本公司在每个资产负债表日均对固定资产的使用寿命、预计净残值和折旧方法进行复核，必要时进</w:t>
      </w:r>
    </w:p>
    <w:p>
      <w:r>
        <w:t xml:space="preserve">行调整。 </w:t>
      </w:r>
    </w:p>
    <w:p>
      <w:r/>
    </w:p>
    <w:p>
      <w:r>
        <w:t xml:space="preserve">18. 在建工程 </w:t>
      </w:r>
    </w:p>
    <w:p>
      <w:r/>
    </w:p>
    <w:p>
      <w:r>
        <w:t>在建工程成本按实际工程支出确定，包括在建期间发生的各项必要工程支出以及其他相关费用。在建工</w:t>
      </w:r>
    </w:p>
    <w:p>
      <w:r>
        <w:t xml:space="preserve">程不计提折旧。 </w:t>
      </w:r>
    </w:p>
    <w:p>
      <w:r/>
    </w:p>
    <w:p>
      <w:r>
        <w:t xml:space="preserve">在建工程达到预定可使用状态时转列为相关类别的固定资产、无形资产或长期待摊费用。 </w:t>
      </w:r>
    </w:p>
    <w:p>
      <w:r/>
    </w:p>
    <w:p>
      <w:r>
        <w:t xml:space="preserve">19. 无形资产 </w:t>
      </w:r>
    </w:p>
    <w:p>
      <w:r/>
    </w:p>
    <w:p>
      <w:r>
        <w:t xml:space="preserve">无形资产是指本公司拥有或者控制的没有实物形态的可辨认非货币性资产。 </w:t>
      </w:r>
    </w:p>
    <w:p>
      <w:r/>
    </w:p>
    <w:p>
      <w:r>
        <w:t>无形资产仅在与其有关的经济利益很可能流入本公司，且其成本能够可靠地计量时才予以确认，并以成</w:t>
      </w:r>
    </w:p>
    <w:p>
      <w:r>
        <w:t>本进行初始计量。但企业合并中取得的无形资产，其公允价值能够可靠地计量的，即单独确认为无形资</w:t>
      </w:r>
    </w:p>
    <w:p>
      <w:r>
        <w:t>产并按照公允价值计量。无形资产按照其能为本公司带来经济利益的期限确定使用寿命，无法预见其为</w:t>
      </w:r>
    </w:p>
    <w:p>
      <w:r>
        <w:t xml:space="preserve">本公司带来经济利益期限的作为使用寿命不确定的无形资产。 </w:t>
      </w:r>
    </w:p>
    <w:p>
      <w:r/>
    </w:p>
    <w:p>
      <w:r>
        <w:t xml:space="preserve">使用寿命有限的无形资产，在其使用寿命内采用直线法摊销。 </w:t>
      </w:r>
    </w:p>
    <w:p>
      <w:r/>
    </w:p>
    <w:p>
      <w:r>
        <w:t xml:space="preserve">软件及其他 </w:t>
      </w:r>
    </w:p>
    <w:p>
      <w:r>
        <w:t xml:space="preserve">核心存款 </w:t>
      </w:r>
    </w:p>
    <w:p>
      <w:r/>
    </w:p>
    <w:p>
      <w:r>
        <w:t xml:space="preserve">使用寿命 </w:t>
      </w:r>
    </w:p>
    <w:p>
      <w:r/>
    </w:p>
    <w:p>
      <w:r>
        <w:t xml:space="preserve">3-5年 </w:t>
      </w:r>
    </w:p>
    <w:p>
      <w:r>
        <w:t xml:space="preserve">20年 </w:t>
      </w:r>
    </w:p>
    <w:p>
      <w:r/>
    </w:p>
    <w:p>
      <w:r>
        <w:t xml:space="preserve">年折旧率 </w:t>
      </w:r>
    </w:p>
    <w:p>
      <w:r/>
    </w:p>
    <w:p>
      <w:r>
        <w:t xml:space="preserve">20%-33% </w:t>
      </w:r>
    </w:p>
    <w:p>
      <w:r>
        <w:t xml:space="preserve">5% </w:t>
      </w:r>
    </w:p>
    <w:p>
      <w:r/>
    </w:p>
    <w:p>
      <w:r>
        <w:t xml:space="preserve">- 109 -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19. 无形资产(续) </w:t>
      </w:r>
    </w:p>
    <w:p>
      <w:r/>
    </w:p>
    <w:p>
      <w:r>
        <w:t>本公司在每个资产负债表日均对使用寿命有限的无形资产的使用寿命及摊销方法进行复核，与以前估计</w:t>
      </w:r>
    </w:p>
    <w:p>
      <w:r>
        <w:t xml:space="preserve">不同的，调整原先估计数，并按会计估计变更处理。 </w:t>
      </w:r>
    </w:p>
    <w:p>
      <w:r/>
    </w:p>
    <w:p>
      <w:r>
        <w:t>本公司在每个资产负债表日均对使用寿命不确定的无形资产的使用寿命进行复核。如果有证据表明使用</w:t>
      </w:r>
    </w:p>
    <w:p>
      <w:r>
        <w:t xml:space="preserve">寿命是有限的，则按上述使用寿命有限的无形资产的政策进行会计处理。 </w:t>
      </w:r>
    </w:p>
    <w:p>
      <w:r/>
    </w:p>
    <w:p>
      <w:r>
        <w:t>本公司将内部研究开发项目的支出，区分为研究阶段支出和开发阶段支出。研究阶段的支出，于发生时</w:t>
      </w:r>
    </w:p>
    <w:p>
      <w:r>
        <w:t xml:space="preserve">计入当期损益。开发阶段的支出，只有在同时满足下列条件时，才能予以资本化： </w:t>
      </w:r>
    </w:p>
    <w:p>
      <w:r/>
    </w:p>
    <w:p>
      <w:r>
        <w:t xml:space="preserve">(i) 完成该无形资产以使其能够使用或出售在技术上具有可行性； </w:t>
      </w:r>
    </w:p>
    <w:p>
      <w:r/>
    </w:p>
    <w:p>
      <w:r>
        <w:t xml:space="preserve">(ii) 具有完成该无形资产并使用或出售的意图； </w:t>
      </w:r>
    </w:p>
    <w:p>
      <w:r/>
    </w:p>
    <w:p>
      <w:r>
        <w:t>(iii) 无形资产产生经济利益的方式，包括能够证明运用该无形资产生产的产品存在市场或无形资产自身</w:t>
      </w:r>
    </w:p>
    <w:p>
      <w:r>
        <w:t xml:space="preserve">存在市场，无形资产将在内部使用的，能够证明其有用性； </w:t>
      </w:r>
    </w:p>
    <w:p>
      <w:r/>
    </w:p>
    <w:p>
      <w:r>
        <w:t>(iv) 有足够的技术、财务资源和其他资源支持，以完成该无形资产的开发，并有能力使用或出售该无形</w:t>
      </w:r>
    </w:p>
    <w:p>
      <w:r>
        <w:t xml:space="preserve">资产； </w:t>
      </w:r>
    </w:p>
    <w:p>
      <w:r/>
    </w:p>
    <w:p>
      <w:r>
        <w:t xml:space="preserve">(v) 归属于该无形资产开发阶段的支出能够可靠地计量。 </w:t>
      </w:r>
    </w:p>
    <w:p>
      <w:r/>
    </w:p>
    <w:p>
      <w:r>
        <w:t xml:space="preserve">不满足上述条件的开发支出，于发生时计入当期损益。 </w:t>
      </w:r>
    </w:p>
    <w:p>
      <w:r/>
    </w:p>
    <w:p>
      <w:r>
        <w:t xml:space="preserve">20. 长期待摊费用 </w:t>
      </w:r>
    </w:p>
    <w:p>
      <w:r/>
    </w:p>
    <w:p>
      <w:r>
        <w:t>长期待摊费用是指已经发生，但摊销期限在一年以上(不含一年)的各项费用，主要包括租赁费和租入固定</w:t>
      </w:r>
    </w:p>
    <w:p>
      <w:r>
        <w:t xml:space="preserve">资产改良支出等。 </w:t>
      </w:r>
    </w:p>
    <w:p>
      <w:r/>
    </w:p>
    <w:p>
      <w:r>
        <w:t>租赁费是指以经营性租赁方式租入固定资产发生的租赁费用，根据合同期限平均摊销。其他长期待摊费</w:t>
      </w:r>
    </w:p>
    <w:p>
      <w:r>
        <w:t xml:space="preserve">用根据合同或协议期限与受益期限孰短原则确定摊销期限，并平均摊销。 </w:t>
      </w:r>
    </w:p>
    <w:p>
      <w:r/>
    </w:p>
    <w:p>
      <w:r>
        <w:t xml:space="preserve">如果长期待摊的费用项目不能使以后会计期间受益的，将尚未摊销的项目的摊余价值全部转入当期损益。 </w:t>
      </w:r>
    </w:p>
    <w:p>
      <w:r/>
    </w:p>
    <w:p>
      <w:r>
        <w:t xml:space="preserve">21. 资产减值 </w:t>
      </w:r>
    </w:p>
    <w:p>
      <w:r/>
    </w:p>
    <w:p>
      <w:r>
        <w:t>本公司对除金融资产、按成本法核算的在活跃市场中没有报价且其公允价值不能可靠计量的长期股权投</w:t>
      </w:r>
    </w:p>
    <w:p>
      <w:r>
        <w:t xml:space="preserve">资、抵债资产外的资产减值，按以下方法确定： </w:t>
      </w:r>
    </w:p>
    <w:p>
      <w:r/>
    </w:p>
    <w:p>
      <w:r>
        <w:t>本公司于资产负债表日判断资产是否存在可能发生减值的迹象，存在减值迹象的，本公司将估计其可收</w:t>
      </w:r>
    </w:p>
    <w:p>
      <w:r>
        <w:t>回金额，进行减值测试。对因企业合并所形成的商誉和使用寿命不确定的无形资产，无论是否存在减值</w:t>
      </w:r>
    </w:p>
    <w:p>
      <w:r>
        <w:t xml:space="preserve">迹象，至少于每年末进行减值测试。对于尚未达到可使用状态的无形资产，也每年进行减值测试。 </w:t>
      </w:r>
    </w:p>
    <w:p>
      <w:r/>
    </w:p>
    <w:p>
      <w:r>
        <w:t xml:space="preserve">- 110 -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21. 资产减值(续) </w:t>
      </w:r>
    </w:p>
    <w:p>
      <w:r/>
    </w:p>
    <w:p>
      <w:r>
        <w:t>可收回金额根据资产的公允价值减去处置费用后的净额与资产预计未来现金流量的现值两者之间较高者</w:t>
      </w:r>
    </w:p>
    <w:p>
      <w:r>
        <w:t xml:space="preserve">确定。本公司以单项资产为基础估计其可收回金额。 </w:t>
      </w:r>
    </w:p>
    <w:p>
      <w:r/>
    </w:p>
    <w:p>
      <w:r>
        <w:t>当资产的可收回金额低于其账面价值时，本公司将其账面价值减记至可收回金额，减记的金额计入当期</w:t>
      </w:r>
    </w:p>
    <w:p>
      <w:r>
        <w:t xml:space="preserve">损益，同时计提相应的资产减值准备。 </w:t>
      </w:r>
    </w:p>
    <w:p>
      <w:r/>
    </w:p>
    <w:p>
      <w:r>
        <w:t>就商誉的减值测试而言，对于因企业合并形成的商誉的账面价值，自购买日起按照合理的方法分摊至相</w:t>
      </w:r>
    </w:p>
    <w:p>
      <w:r>
        <w:t>关的资产组；难以分摊至相关的资产组的，将其分摊至相关的资产组组合。相关的资产组或者资产组组</w:t>
      </w:r>
    </w:p>
    <w:p>
      <w:r>
        <w:t xml:space="preserve">合，是能够从企业合并的协同效应中受益的资产组或者资产组组合，且不大于本公司确定的报告分部。 </w:t>
      </w:r>
    </w:p>
    <w:p>
      <w:r/>
    </w:p>
    <w:p>
      <w:r>
        <w:t>对包含商誉的相关资产组或者资产组组合进行减值测试时，如与商誉相关的资产组或者资产组组合存在</w:t>
      </w:r>
    </w:p>
    <w:p>
      <w:r>
        <w:t>减值迹象的，首先对不包含商誉的资产组或者资产组组合进行减值测试，计算可收回金额，确认相应的</w:t>
      </w:r>
    </w:p>
    <w:p>
      <w:r>
        <w:t>减值损失。然后对包含商誉的资产组或者资产组组合进行减值测试，比较其账面价值与可收回金额，如</w:t>
      </w:r>
    </w:p>
    <w:p>
      <w:r>
        <w:t>可收回金额低于账面价值的，减值损失金额首先抵减分摊至资产组或者资产组组合中商誉的账面价值，</w:t>
      </w:r>
    </w:p>
    <w:p>
      <w:r>
        <w:t>再根据资产组或者资产组组合中除商誉之外的其他各项资产的账面价值所占比重，按比例抵减其他各项</w:t>
      </w:r>
    </w:p>
    <w:p>
      <w:r>
        <w:t xml:space="preserve">资产的账面价值。 </w:t>
      </w:r>
    </w:p>
    <w:p>
      <w:r/>
    </w:p>
    <w:p>
      <w:r>
        <w:t xml:space="preserve">上述资产减值损失一经确认，在以后会计期间不再转回。 </w:t>
      </w:r>
    </w:p>
    <w:p>
      <w:r/>
    </w:p>
    <w:p>
      <w:r>
        <w:t xml:space="preserve">22. 抵债资产 </w:t>
      </w:r>
    </w:p>
    <w:p>
      <w:r/>
    </w:p>
    <w:p>
      <w:r>
        <w:t>抵债资产按其公允价值进行初始确认，初始公允价值与相关贷款本金和已确认的利息及减值准备的差额</w:t>
      </w:r>
    </w:p>
    <w:p>
      <w:r>
        <w:t>计入当期损益。于资产负债表日，抵债资产按账面价值与可变现净值孰低计量。账面价值高于可变现净</w:t>
      </w:r>
    </w:p>
    <w:p>
      <w:r>
        <w:t xml:space="preserve">值的，计提抵债资产跌价准备，计入利润表的“资产减值损失”。 </w:t>
      </w:r>
    </w:p>
    <w:p>
      <w:r/>
    </w:p>
    <w:p>
      <w:r>
        <w:t xml:space="preserve">23. 收入及支出的确认 </w:t>
      </w:r>
    </w:p>
    <w:p>
      <w:r/>
    </w:p>
    <w:p>
      <w:r>
        <w:t>收入是在与交易相关的经济利益很可能流入本公司，且有关收入的金额能够可靠地计量时，按以下基准</w:t>
      </w:r>
    </w:p>
    <w:p>
      <w:r>
        <w:t xml:space="preserve">确认： </w:t>
      </w:r>
    </w:p>
    <w:p>
      <w:r/>
    </w:p>
    <w:p>
      <w:r>
        <w:t xml:space="preserve">利息收入和利息支出 </w:t>
      </w:r>
    </w:p>
    <w:p>
      <w:r>
        <w:t>对于以摊余成本计量的及计息的可供出售类投资及为交易目的而持有的金融工具，利息收入或利息支出</w:t>
      </w:r>
    </w:p>
    <w:p>
      <w:r>
        <w:t>以实际利率计量。实际利率是指按金融工具的预计存续期间或更短期间将其预计未来现金流入或流出折</w:t>
      </w:r>
    </w:p>
    <w:p>
      <w:r>
        <w:t>现至其金融工具账面净值的利率。利息收入的计算需要考虑金融工具的合同条款并且包括所有归属于实</w:t>
      </w:r>
    </w:p>
    <w:p>
      <w:r>
        <w:t xml:space="preserve">际利率组成部分的费用和所有交易成本，但不包括未来信用损失。 </w:t>
      </w:r>
    </w:p>
    <w:p>
      <w:r/>
    </w:p>
    <w:p>
      <w:r>
        <w:t>当单项金融资产或一组类似的金融资产发生减值，按照计量减值损失时对未来现金流量进行折现采用的</w:t>
      </w:r>
    </w:p>
    <w:p>
      <w:r>
        <w:t xml:space="preserve">折现率继续确认利息收入。 </w:t>
      </w:r>
    </w:p>
    <w:p>
      <w:r/>
    </w:p>
    <w:p>
      <w:r>
        <w:t xml:space="preserve">- 111 -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23. 收入及支出的确认(续) </w:t>
      </w:r>
    </w:p>
    <w:p>
      <w:r/>
    </w:p>
    <w:p>
      <w:r>
        <w:t xml:space="preserve">手续费及佣金收入 </w:t>
      </w:r>
    </w:p>
    <w:p>
      <w:r>
        <w:t xml:space="preserve">本公司通过特定向客户提供各类服务收取手续费及佣金收入。手续费收入主要分为两类： </w:t>
      </w:r>
    </w:p>
    <w:p>
      <w:r/>
    </w:p>
    <w:p>
      <w:r>
        <w:t xml:space="preserve">(i) 通过在特定时点或一定期间内提供服务收取的手续费及佣金 </w:t>
      </w:r>
    </w:p>
    <w:p>
      <w:r>
        <w:t>此类手续费在服务期间按权责发生制确认，主要包括佣金、资产管理费、托管费以及其他管理咨询</w:t>
      </w:r>
    </w:p>
    <w:p>
      <w:r>
        <w:t xml:space="preserve">费。 </w:t>
      </w:r>
    </w:p>
    <w:p>
      <w:r/>
    </w:p>
    <w:p>
      <w:r>
        <w:t xml:space="preserve">(ii) 通过特定交易服务收取的手续费 </w:t>
      </w:r>
    </w:p>
    <w:p>
      <w:r>
        <w:t>因协商、参与协商第三方交易，例如收购股份或其他债券、买卖业务而获得的手续费和佣金于相关</w:t>
      </w:r>
    </w:p>
    <w:p>
      <w:r>
        <w:t xml:space="preserve">交易完成时确认收入。与交易的效益相关的手续费和佣金在完成实际约定的条款后才确认收入。 </w:t>
      </w:r>
    </w:p>
    <w:p>
      <w:r/>
    </w:p>
    <w:p>
      <w:r>
        <w:t>本公司授予银行卡用户的奖励积分，按其公允价值确认为递延收益，在客户兑换奖励积分或积分失效时，</w:t>
      </w:r>
    </w:p>
    <w:p>
      <w:r>
        <w:t xml:space="preserve">将原计入递延收益的与所兑换积分或失效积分相关的部分确认为手续费及佣金收入。 </w:t>
      </w:r>
    </w:p>
    <w:p>
      <w:r/>
    </w:p>
    <w:p>
      <w:r>
        <w:t xml:space="preserve">股利收入 </w:t>
      </w:r>
    </w:p>
    <w:p>
      <w:r>
        <w:t xml:space="preserve">股利收入于本公司获得收取股利的权利被确立时确认。 </w:t>
      </w:r>
    </w:p>
    <w:p>
      <w:r/>
    </w:p>
    <w:p>
      <w:r>
        <w:t xml:space="preserve">24. 所得税 </w:t>
      </w:r>
    </w:p>
    <w:p>
      <w:r/>
    </w:p>
    <w:p>
      <w:r>
        <w:t>所得税包括当期所得税和递延所得税。除由于企业合并产生的调整商誉，或与直接计入其他综合收益的</w:t>
      </w:r>
    </w:p>
    <w:p>
      <w:r>
        <w:t xml:space="preserve">交易或者事项相关的所得税计入其他综合收益外，其他所得税均作为所得税费用或收益计入当期损益。 </w:t>
      </w:r>
    </w:p>
    <w:p>
      <w:r/>
    </w:p>
    <w:p>
      <w:r>
        <w:t xml:space="preserve">当期所得税 </w:t>
      </w:r>
    </w:p>
    <w:p>
      <w:r>
        <w:t>当期所得税是按照当期应纳税所得额计算的当期应交所得税金额。应纳税所得额系根据有关税法规定对</w:t>
      </w:r>
    </w:p>
    <w:p>
      <w:r>
        <w:t xml:space="preserve">当期税前会计利润作相应调整后得出。 </w:t>
      </w:r>
    </w:p>
    <w:p>
      <w:r/>
    </w:p>
    <w:p>
      <w:r>
        <w:t>本公司对于当期和以前期间形成的当期所得税负债或资产，按照税法规定计算的预期应交纳或返还的所</w:t>
      </w:r>
    </w:p>
    <w:p>
      <w:r>
        <w:t xml:space="preserve">得税金额计量。 </w:t>
      </w:r>
    </w:p>
    <w:p>
      <w:r/>
    </w:p>
    <w:p>
      <w:r>
        <w:t xml:space="preserve">递延所得税 </w:t>
      </w:r>
    </w:p>
    <w:p>
      <w:r>
        <w:t>本公司根据资产与负债于资产负债表日的账面价值与计税基础之间的暂时性差异，以及未作为资产和负</w:t>
      </w:r>
    </w:p>
    <w:p>
      <w:r>
        <w:t>债确认但按照税法规定可以确定其计税基础的项目的账面价值与计税基础之间的差额产生的暂时性差</w:t>
      </w:r>
    </w:p>
    <w:p>
      <w:r>
        <w:t xml:space="preserve">异，采用资产负债表债务法计提递延所得税。 </w:t>
      </w:r>
    </w:p>
    <w:p>
      <w:r/>
    </w:p>
    <w:p>
      <w:r>
        <w:t xml:space="preserve">各种应纳税暂时性差异均据以确认递延所得税负债，除非： </w:t>
      </w:r>
    </w:p>
    <w:p>
      <w:r/>
    </w:p>
    <w:p>
      <w:r>
        <w:t>(i) 应纳税暂时性差异是在以下交易中产生的：商誉的初始确认，或者具有以下特征的交易中产生的资</w:t>
      </w:r>
    </w:p>
    <w:p>
      <w:r>
        <w:t>产或负债的初始确认：该交易不是企业合并，并且交易发生时既不影响会计利润也不影响应纳税所</w:t>
      </w:r>
    </w:p>
    <w:p>
      <w:r>
        <w:t xml:space="preserve">得额或可抵扣亏损。 </w:t>
      </w:r>
    </w:p>
    <w:p>
      <w:r>
        <w:t>(ii) 对于与子公司、联营企业投资相关的应纳税暂时性差异，该暂时性差异转回的时间能够控制并且该</w:t>
      </w:r>
    </w:p>
    <w:p>
      <w:r>
        <w:t xml:space="preserve">暂时性差异在可预见的未来很可能不会转回。 </w:t>
      </w:r>
    </w:p>
    <w:p>
      <w:r/>
    </w:p>
    <w:p>
      <w:r>
        <w:t xml:space="preserve">- 112 -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24. 所得税(续) </w:t>
      </w:r>
    </w:p>
    <w:p>
      <w:r/>
    </w:p>
    <w:p>
      <w:r>
        <w:t xml:space="preserve">递延所得税(续) </w:t>
      </w:r>
    </w:p>
    <w:p>
      <w:r>
        <w:t>对于可抵扣暂时性差异、能够结转以后年度的可抵扣亏损和税款抵减，本公司以很可能取得用来抵扣可</w:t>
      </w:r>
    </w:p>
    <w:p>
      <w:r>
        <w:t>抵扣暂时性差异、可抵扣亏损和税款抵减的未来应纳税所得额为限，确认由此产生的递延所得税资产。</w:t>
      </w:r>
    </w:p>
    <w:p>
      <w:r>
        <w:t>但是，同时具有下列特征的交易中因资产或负债的初始确认所产生的递延所得税资产不予确认：1)该交</w:t>
      </w:r>
    </w:p>
    <w:p>
      <w:r>
        <w:t xml:space="preserve">易不是企业合并；2)交易发生时既不影响会计利润也不影响应纳税所得额或可抵扣亏损。 </w:t>
      </w:r>
    </w:p>
    <w:p>
      <w:r/>
    </w:p>
    <w:p>
      <w:r>
        <w:t>对于与联营企业投资相关的可抵扣暂时性差异，同时满足下列条件的，确认相应的递延所得税资产：暂</w:t>
      </w:r>
    </w:p>
    <w:p>
      <w:r>
        <w:t xml:space="preserve">时性差异在可预见的未来很可能转回，且未来很可能获得用来抵扣可抵扣暂时性差异的应纳税所得额。 </w:t>
      </w:r>
    </w:p>
    <w:p>
      <w:r/>
    </w:p>
    <w:p>
      <w:r>
        <w:t>本公司于资产负债表日，对于递延所得税资产和递延所得税负债，依据税法规定，按照预期收回该资产</w:t>
      </w:r>
    </w:p>
    <w:p>
      <w:r>
        <w:t xml:space="preserve">或清偿该负债期间的适用税率计量，并反映资产负债日预期收回资产或清偿负债方式的所得税影响。 </w:t>
      </w:r>
    </w:p>
    <w:p>
      <w:r/>
    </w:p>
    <w:p>
      <w:r>
        <w:t>于资产负债表日，本公司对递延所得税资产的账面价值进行复核，如果未来期间很可能无法获得足够的</w:t>
      </w:r>
    </w:p>
    <w:p>
      <w:r>
        <w:t>应纳税所得额用以抵扣递延所得税资产的利益，减记递延所得税资产的账面价值。于资产负债日，本公</w:t>
      </w:r>
    </w:p>
    <w:p>
      <w:r>
        <w:t>司重新评估未确认的递延所得税资产。在很可能获得足够的应纳税所得额时，可供所有或部分递延所得</w:t>
      </w:r>
    </w:p>
    <w:p>
      <w:r>
        <w:t xml:space="preserve">税资产转回的限度内，确认递延所得税资产。 </w:t>
      </w:r>
    </w:p>
    <w:p>
      <w:r/>
    </w:p>
    <w:p>
      <w:r>
        <w:t>如果拥有以净额结算当期所得税资产及当期所得税负债的法定权利，且递延所得税与同一应纳税主体和</w:t>
      </w:r>
    </w:p>
    <w:p>
      <w:r>
        <w:t xml:space="preserve">同一税收征管部门相关，则将递延所得税资产和递延所得税负债以抵销后的净额列示。 </w:t>
      </w:r>
    </w:p>
    <w:p>
      <w:r/>
    </w:p>
    <w:p>
      <w:r>
        <w:t xml:space="preserve">25. 职工薪酬 </w:t>
      </w:r>
    </w:p>
    <w:p>
      <w:r/>
    </w:p>
    <w:p>
      <w:r>
        <w:t xml:space="preserve">短期员工福利 </w:t>
      </w:r>
    </w:p>
    <w:p>
      <w:r>
        <w:t xml:space="preserve">工资与奖金、社会保障福利及其它短期员工福利会于本公司员工提供服务的期间计提。 </w:t>
      </w:r>
    </w:p>
    <w:p>
      <w:r/>
    </w:p>
    <w:p>
      <w:r>
        <w:t xml:space="preserve">定额缴费计划 </w:t>
      </w:r>
    </w:p>
    <w:p>
      <w:r>
        <w:t>根据中国法律的规定，本公司必须向各地方政府管理的养老保险、医疗保险、失业保险、工伤保险、生</w:t>
      </w:r>
    </w:p>
    <w:p>
      <w:r>
        <w:t>育保险和住房公积金缴费，于费用发生时计入当期损益。此外，本公司亦参加保险公司管理的定额缴费</w:t>
      </w:r>
    </w:p>
    <w:p>
      <w:r>
        <w:t xml:space="preserve">退休保险计划，退休保险费用由本公司承担，在发生时计入当期损益。 </w:t>
      </w:r>
    </w:p>
    <w:p>
      <w:r/>
    </w:p>
    <w:p>
      <w:r>
        <w:t xml:space="preserve">退休福利计划 </w:t>
      </w:r>
    </w:p>
    <w:p>
      <w:r>
        <w:t>本公司的境内特定员工，退休后可享有退休福利计划。这些福利为不注入资金的福利，其提供成本采用</w:t>
      </w:r>
    </w:p>
    <w:p>
      <w:r>
        <w:t xml:space="preserve">预期累积福利单位法进行精算评估确定。 </w:t>
      </w:r>
    </w:p>
    <w:p>
      <w:r/>
    </w:p>
    <w:p>
      <w:r>
        <w:t xml:space="preserve">股份支付 </w:t>
      </w:r>
    </w:p>
    <w:p>
      <w:r>
        <w:t xml:space="preserve">指本公司为获取职工和其他方提供服务而授予权益工具或者承担以权益工具为基础确定的负债的交易。 </w:t>
      </w:r>
    </w:p>
    <w:p>
      <w:r>
        <w:t>以现金结算的股份支付交易于授予日以恰当的定价模型计算公允价值进行初始计量，计价时考虑所授予</w:t>
      </w:r>
    </w:p>
    <w:p>
      <w:r>
        <w:t>的条款和条件，公允价值在直至可行权日前期间记入费用并确认相应的负债。于相关负债结算前的每个</w:t>
      </w:r>
    </w:p>
    <w:p>
      <w:r>
        <w:t xml:space="preserve">资产负债表日以及结算日，本公司对负债的公允价值重新计量，其变动计入当期损益。 </w:t>
      </w:r>
    </w:p>
    <w:p>
      <w:r/>
    </w:p>
    <w:p>
      <w:r>
        <w:t xml:space="preserve">- 113 -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26. 现金等价物 </w:t>
      </w:r>
    </w:p>
    <w:p>
      <w:r/>
    </w:p>
    <w:p>
      <w:r>
        <w:t>现金等价物是指本公司持有的期限短、流动性强、易于转换为已知金额现金、价值变动风险很小的货币</w:t>
      </w:r>
    </w:p>
    <w:p>
      <w:r>
        <w:t>性资产，现金流量表所指的现金等价物包括期限短(一般从购买日起三个月内到期)的投资，存放中央银行</w:t>
      </w:r>
    </w:p>
    <w:p>
      <w:r>
        <w:t>的非限定性款项，原到期日不超过三个月的存放同业及其他金融机构款项、拆出资金及买入返售金融资</w:t>
      </w:r>
    </w:p>
    <w:p>
      <w:r>
        <w:t xml:space="preserve">产。 </w:t>
      </w:r>
    </w:p>
    <w:p>
      <w:r/>
    </w:p>
    <w:p>
      <w:r>
        <w:t xml:space="preserve">27. 关联方 </w:t>
      </w:r>
    </w:p>
    <w:p>
      <w:r/>
    </w:p>
    <w:p>
      <w:r>
        <w:t>一方控制、共同控制另一方或对另一方施加重大影响，以及两方或两方以上同受一方控制、共同控制，</w:t>
      </w:r>
    </w:p>
    <w:p>
      <w:r>
        <w:t xml:space="preserve">构成关联方。 </w:t>
      </w:r>
    </w:p>
    <w:p>
      <w:r/>
    </w:p>
    <w:p>
      <w:r>
        <w:t xml:space="preserve">28. 受托业务 </w:t>
      </w:r>
    </w:p>
    <w:p>
      <w:r/>
    </w:p>
    <w:p>
      <w:r>
        <w:t>本公司以被任命者、受托人或代理人等受托身份进行活动时，该委托活动所产生的资产与该资产偿还客</w:t>
      </w:r>
    </w:p>
    <w:p>
      <w:r>
        <w:t xml:space="preserve">户的保证未包括在本报表。 </w:t>
      </w:r>
    </w:p>
    <w:p>
      <w:r/>
    </w:p>
    <w:p>
      <w:r>
        <w:t>本公司代表第三方贷款人发放委托贷款，记录在表外。本公司以代理人身份按照提供资金的委托人的指</w:t>
      </w:r>
    </w:p>
    <w:p>
      <w:r>
        <w:t>令发放委托贷款给借款人。本公司与这些第三方贷款人签订合同，代表他们管理和回收贷款。委托贷款</w:t>
      </w:r>
    </w:p>
    <w:p>
      <w:r>
        <w:t>发放的标准以及所有条件包括贷款目的、金额、利率和还款安排等，均由第三方贷款人决定。本公司对</w:t>
      </w:r>
    </w:p>
    <w:p>
      <w:r>
        <w:t>与这些委托贷款有关的管理活动收取手续费，并在提供服务的期间内平均确认收入。委托贷款的损失风</w:t>
      </w:r>
    </w:p>
    <w:p>
      <w:r>
        <w:t xml:space="preserve">险由第三方贷款人承担。 </w:t>
      </w:r>
    </w:p>
    <w:p>
      <w:r/>
    </w:p>
    <w:p>
      <w:r>
        <w:t xml:space="preserve">29. 租赁 </w:t>
      </w:r>
    </w:p>
    <w:p>
      <w:r/>
    </w:p>
    <w:p>
      <w:r>
        <w:t xml:space="preserve">实质上转移了与资产所有权有关的全部风险和报酬的租赁为融资租赁，除此之外的均为经营租赁。 </w:t>
      </w:r>
    </w:p>
    <w:p>
      <w:r/>
    </w:p>
    <w:p>
      <w:r>
        <w:t xml:space="preserve">作为经营租赁承租人 </w:t>
      </w:r>
    </w:p>
    <w:p>
      <w:r>
        <w:t xml:space="preserve">经营租赁的租金支出在租赁期内各个期间按照直线法计入相关的资产成本或当期损益。 </w:t>
      </w:r>
    </w:p>
    <w:p>
      <w:r/>
    </w:p>
    <w:p>
      <w:r>
        <w:t xml:space="preserve">作为经营租赁出租人 </w:t>
      </w:r>
    </w:p>
    <w:p>
      <w:r>
        <w:t xml:space="preserve">经营租赁的租金收入在租赁期内各个期间按直线法确认为当期损益。 </w:t>
      </w:r>
    </w:p>
    <w:p>
      <w:r/>
    </w:p>
    <w:p>
      <w:r>
        <w:t xml:space="preserve">30. 财务担保合同 </w:t>
      </w:r>
    </w:p>
    <w:p>
      <w:r/>
    </w:p>
    <w:p>
      <w:r>
        <w:t>本公司主要提供信用证、保函和承兑等财务担保合同。财务担保合同提供日按收取的担保费作为公允价值</w:t>
      </w:r>
    </w:p>
    <w:p>
      <w:r>
        <w:t>进行初始确认，列入“其他负债”。收取担保费在合约期内分摊入账，计入手续费及佣金收入。在资产负债</w:t>
      </w:r>
    </w:p>
    <w:p>
      <w:r>
        <w:t>表日按照合同的初始公允价值减累计摊销金额和本公司预计由于履行担保责任所需计提的准备金孰高进</w:t>
      </w:r>
    </w:p>
    <w:p>
      <w:r>
        <w:t xml:space="preserve">行后续计量。增加的财务担保负债计入当期损益。 </w:t>
      </w:r>
    </w:p>
    <w:p>
      <w:r/>
    </w:p>
    <w:p>
      <w:r>
        <w:t xml:space="preserve">- 114 -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31. 或有负债 </w:t>
      </w:r>
    </w:p>
    <w:p>
      <w:r/>
    </w:p>
    <w:p>
      <w:r>
        <w:t>或有负债指过去的交易或者事项形成的潜在义务，其存在须通过未来不确定事项的发生或不发生予以证</w:t>
      </w:r>
    </w:p>
    <w:p>
      <w:r>
        <w:t>实；或过去的交易或者事项形成的现时义务，履行该义务不是很可能导致经济利益流出或该义务的金额</w:t>
      </w:r>
    </w:p>
    <w:p>
      <w:r>
        <w:t xml:space="preserve">不能可靠计量。 </w:t>
      </w:r>
    </w:p>
    <w:p>
      <w:r/>
    </w:p>
    <w:p>
      <w:r>
        <w:t xml:space="preserve">32. 预计负债 </w:t>
      </w:r>
    </w:p>
    <w:p>
      <w:r/>
    </w:p>
    <w:p>
      <w:r>
        <w:t>如果与或有事项相关的义务同时符合以下条件，本公司将其确认为预计负债。企业合并中的或有对价及</w:t>
      </w:r>
    </w:p>
    <w:p>
      <w:r>
        <w:t xml:space="preserve">承担的或有负债除外： </w:t>
      </w:r>
    </w:p>
    <w:p>
      <w:r/>
    </w:p>
    <w:p>
      <w:r>
        <w:t xml:space="preserve">(i) 该义务是本公司承担的现时义务； </w:t>
      </w:r>
    </w:p>
    <w:p>
      <w:r/>
    </w:p>
    <w:p>
      <w:r>
        <w:t xml:space="preserve">(ii) 该义务的履行很可能导致经济利益流出本公司； </w:t>
      </w:r>
    </w:p>
    <w:p>
      <w:r/>
    </w:p>
    <w:p>
      <w:r>
        <w:t xml:space="preserve">(iii) 该义务的金额能够可靠地计量。 </w:t>
      </w:r>
    </w:p>
    <w:p>
      <w:r/>
    </w:p>
    <w:p>
      <w:r>
        <w:t>预计负债按照履行相关现时义务所需支出的最佳估计数进行初始计量，并综合考虑与或有事项有关的风</w:t>
      </w:r>
    </w:p>
    <w:p>
      <w:r>
        <w:t>险、不确定性和货币时间价值等因素。每个资产负债表日对预计负债的账面价值进行复核。有确凿证据</w:t>
      </w:r>
    </w:p>
    <w:p>
      <w:r>
        <w:t xml:space="preserve">表明该账面价值不能反映当前最佳估计数的，按照当前最佳估计数对该账面价值进行调整。 </w:t>
      </w:r>
    </w:p>
    <w:p>
      <w:r/>
    </w:p>
    <w:p>
      <w:r>
        <w:t xml:space="preserve">33. 交易日会计 </w:t>
      </w:r>
    </w:p>
    <w:p>
      <w:r/>
    </w:p>
    <w:p>
      <w:r>
        <w:t>所有按照常规方式进行的金融资产的买卖均在交易日确认，即本公司有义务购买或出售资产的日期确认</w:t>
      </w:r>
    </w:p>
    <w:p>
      <w:r>
        <w:t xml:space="preserve">交易。按常规方式买卖金融资产指买卖的金融资产的交付需在按照市场规则或惯例确定的时限内进行。 </w:t>
      </w:r>
    </w:p>
    <w:p>
      <w:r/>
    </w:p>
    <w:p>
      <w:r>
        <w:t xml:space="preserve">34. 抵销 </w:t>
      </w:r>
    </w:p>
    <w:p>
      <w:r/>
    </w:p>
    <w:p>
      <w:r>
        <w:t>在本公司拥有合法权利与同一交易对手抵销相对应的金额，且交易双方准备以净额的方式结算时，金融</w:t>
      </w:r>
    </w:p>
    <w:p>
      <w:r>
        <w:t xml:space="preserve">资产及金融负债才会被相互抵销。 </w:t>
      </w:r>
    </w:p>
    <w:p>
      <w:r/>
    </w:p>
    <w:p>
      <w:r>
        <w:t xml:space="preserve">35. 股利 </w:t>
      </w:r>
    </w:p>
    <w:p>
      <w:r/>
    </w:p>
    <w:p>
      <w:r>
        <w:t>股利在本公司股东批准后确认为负债，并且从权益中扣除。中期股利自宣告发放并且本公司不能随意更</w:t>
      </w:r>
    </w:p>
    <w:p>
      <w:r>
        <w:t>改时从权益中扣除。年末股利的分配方案在资产负债日以后决议通过的，作为资产负债表日后事项予以</w:t>
      </w:r>
    </w:p>
    <w:p>
      <w:r>
        <w:t xml:space="preserve">披露。 </w:t>
      </w:r>
    </w:p>
    <w:p>
      <w:r/>
    </w:p>
    <w:p>
      <w:r>
        <w:t xml:space="preserve">- 115 -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36. 债务重组 </w:t>
      </w:r>
    </w:p>
    <w:p>
      <w:r/>
    </w:p>
    <w:p>
      <w:r>
        <w:t>债务重组，是指在债务人发生财务困难的情况下，债权人按照其与债务人达成的协议或者法院的裁定作</w:t>
      </w:r>
    </w:p>
    <w:p>
      <w:r>
        <w:t xml:space="preserve">出让步的事项。 </w:t>
      </w:r>
    </w:p>
    <w:p>
      <w:r/>
    </w:p>
    <w:p>
      <w:r>
        <w:t>作为债权人,以现金清偿债务的，将重组债权的账面余额与收到的现金之间的差额计入当期损益。以非</w:t>
      </w:r>
    </w:p>
    <w:p>
      <w:r>
        <w:t>现金资产清偿债务的，将重组债权的账面余额与受让的非现金资产的公允价值之间的差额，计入当期损</w:t>
      </w:r>
    </w:p>
    <w:p>
      <w:r>
        <w:t>益。将债务转为资本的，将重组债权的账面余额与享有债务人股份的公允价值之间的差额，计入当期损</w:t>
      </w:r>
    </w:p>
    <w:p>
      <w:r>
        <w:t>益。修改其他债务条件的，将重组债权的账面余额与修改其他债务条件后债权的公允价值之间的差额，</w:t>
      </w:r>
    </w:p>
    <w:p>
      <w:r>
        <w:t>计入当期损益。采用上述方式的组合的，依次以收到的现金、接受的非现金资产公允价值、债权人享有</w:t>
      </w:r>
    </w:p>
    <w:p>
      <w:r>
        <w:t xml:space="preserve">股份的公允价值冲减重组债权的账面余额，再按照修改其他债务条件的方式进行处理。 </w:t>
      </w:r>
    </w:p>
    <w:p>
      <w:r/>
    </w:p>
    <w:p>
      <w:r>
        <w:t xml:space="preserve">重组债权已计提减值准备的，将上述差额冲减减值准备，不足以冲减的部分计入当期损益。 </w:t>
      </w:r>
    </w:p>
    <w:p>
      <w:r/>
    </w:p>
    <w:p>
      <w:r>
        <w:t xml:space="preserve">37. 重大会计判断和会计估计 </w:t>
      </w:r>
    </w:p>
    <w:p>
      <w:r/>
    </w:p>
    <w:p>
      <w:r>
        <w:t>编制财务报表要求管理层作出判断和估计，这些判断和估计会影响收入、费用、资产和负债的报告金额</w:t>
      </w:r>
    </w:p>
    <w:p>
      <w:r>
        <w:t>以及资产负债表日或有负债的披露。然而，这些估计的不确定性所导致的结果可能造成对未来受影响的</w:t>
      </w:r>
    </w:p>
    <w:p>
      <w:r>
        <w:t xml:space="preserve">资产或负债的账面金额进行重大调整。 </w:t>
      </w:r>
    </w:p>
    <w:p>
      <w:r/>
    </w:p>
    <w:p>
      <w:r>
        <w:t xml:space="preserve">(i) 持有至到期的投资的分类认定 </w:t>
      </w:r>
    </w:p>
    <w:p>
      <w:r/>
    </w:p>
    <w:p>
      <w:r>
        <w:t>持有至到期的投资指本公司有明确意图且有能力持有至到期的、具有固定或可确定回收金额及固定</w:t>
      </w:r>
    </w:p>
    <w:p>
      <w:r>
        <w:t>到期日的非衍生金融资产。管理层需要运用重大判断来确认投资应否分类为持有至到期的投资。如</w:t>
      </w:r>
    </w:p>
    <w:p>
      <w:r>
        <w:t>本公司错误判断持有至到期的意向及能力或本公司于到期前将持有至到期的投资的相当金额出售</w:t>
      </w:r>
    </w:p>
    <w:p>
      <w:r>
        <w:t xml:space="preserve">或重新分类，则所有剩余的持有至到期的投资将会被重新分类为可供出售金融资产。 </w:t>
      </w:r>
    </w:p>
    <w:p>
      <w:r/>
    </w:p>
    <w:p>
      <w:r>
        <w:t xml:space="preserve">(ii) 贷款和垫款的减值损失 </w:t>
      </w:r>
    </w:p>
    <w:p>
      <w:r/>
    </w:p>
    <w:p>
      <w:r>
        <w:t>本公司定期判断是否有任何客观证据表明贷款和垫款发生了减值损失。如有，本公司将估算减值损</w:t>
      </w:r>
    </w:p>
    <w:p>
      <w:r>
        <w:t>失的金额。减值损失金额为贷款和垫款账面金额与预计未来现金流量的现值之间的差额。对具有相</w:t>
      </w:r>
    </w:p>
    <w:p>
      <w:r>
        <w:t>近似的信用风险特征和客观减值证据的贷款组合资产，管理层采用此类似资产的历史损失经验作为</w:t>
      </w:r>
    </w:p>
    <w:p>
      <w:r>
        <w:t>测算该贷款组合未来现金流的基础。估算减值损失金额时，需要对是否存在客观证据表明贷款和垫</w:t>
      </w:r>
    </w:p>
    <w:p>
      <w:r>
        <w:t xml:space="preserve">款已发生减值损失作出重大判断，并需要对预期未来现金流量的现值作出重大估计。 </w:t>
      </w:r>
    </w:p>
    <w:p>
      <w:r/>
    </w:p>
    <w:p>
      <w:r>
        <w:t xml:space="preserve">(iii) 所得税 </w:t>
      </w:r>
    </w:p>
    <w:p>
      <w:r/>
    </w:p>
    <w:p>
      <w:r>
        <w:t>本公司需要对某些交易未来的税务处理作出判断以确认所得税准备。本公司根据中国税收法规，谨</w:t>
      </w:r>
    </w:p>
    <w:p>
      <w:r>
        <w:t>慎判断所得税对交易的影响并相应地计提所得税准备。递延所得税资产只会在未来应课税利润有可</w:t>
      </w:r>
    </w:p>
    <w:p>
      <w:r>
        <w:t>能用作抵销有关暂时性差异时才可确认。对此需要就某些交易的税务处理作出重大判断，并需要就</w:t>
      </w:r>
    </w:p>
    <w:p>
      <w:r>
        <w:t xml:space="preserve">是否有足够的未来应课税利润以抵销递延所得税资产的可能性作出重大的估计。 </w:t>
      </w:r>
    </w:p>
    <w:p>
      <w:r/>
    </w:p>
    <w:p>
      <w:r>
        <w:t xml:space="preserve">- 116 -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二、 重要会计政策和会计估计(续) </w:t>
      </w:r>
    </w:p>
    <w:p>
      <w:r/>
    </w:p>
    <w:p>
      <w:r>
        <w:t xml:space="preserve">37. 重大会计判断和会计估计(续) </w:t>
      </w:r>
    </w:p>
    <w:p>
      <w:r/>
    </w:p>
    <w:p>
      <w:r>
        <w:t xml:space="preserve">(iv) 金融工具的公允价值 </w:t>
      </w:r>
    </w:p>
    <w:p>
      <w:r/>
    </w:p>
    <w:p>
      <w:r>
        <w:t>对于不存在活跃市场的金融工具，本公司采用估值技术确定其公允价值。估值技术包括：使用熟悉</w:t>
      </w:r>
    </w:p>
    <w:p>
      <w:r>
        <w:t>情况的交易各方自愿进行的近期公平市场交易(若可获得)，参照本质相同的其他金融工具的现行公</w:t>
      </w:r>
    </w:p>
    <w:p>
      <w:r>
        <w:t>允价值，折现现金流量分析和期权定价模型。在可行的情况下，估值技术尽可能使用市场参数。然</w:t>
      </w:r>
    </w:p>
    <w:p>
      <w:r>
        <w:t>而，当缺乏市场参数时，管理层需就自身和交易对手的信贷风险、市场波动率、相关性等方面作出</w:t>
      </w:r>
    </w:p>
    <w:p>
      <w:r>
        <w:t xml:space="preserve">估计。这些相关假设的变化会对金融工具的公允价值产生影响。 </w:t>
      </w:r>
    </w:p>
    <w:p>
      <w:r/>
    </w:p>
    <w:p>
      <w:r>
        <w:t xml:space="preserve">(v) 可供出售金融资产及持有至到期投资减值 </w:t>
      </w:r>
    </w:p>
    <w:p>
      <w:r/>
    </w:p>
    <w:p>
      <w:r>
        <w:t>在判断是否存在客观证据表明可供出售金融资产及持有至到期投资发生减值时，本公司会定期评估</w:t>
      </w:r>
    </w:p>
    <w:p>
      <w:r>
        <w:t>其公允价值相对于成本或账面价值是否存在大幅度的且非暂时性的下降，或分析被投资对象的财务</w:t>
      </w:r>
    </w:p>
    <w:p>
      <w:r>
        <w:t>状况和业务前景，包括行业状况、技术变革、经营和融资现金流等。这些在很大程度上依赖于管理</w:t>
      </w:r>
    </w:p>
    <w:p>
      <w:r>
        <w:t xml:space="preserve">层的判断，并且影响减值损失的金额。 </w:t>
      </w:r>
    </w:p>
    <w:p>
      <w:r/>
    </w:p>
    <w:p>
      <w:r>
        <w:t xml:space="preserve">(vi) 商誉减值 </w:t>
      </w:r>
    </w:p>
    <w:p>
      <w:r/>
    </w:p>
    <w:p>
      <w:r>
        <w:t>本公司至少每年测试商誉是否发生减值，并且当商誉存在可能发生减值的迹象时，亦需进行减值测</w:t>
      </w:r>
    </w:p>
    <w:p>
      <w:r>
        <w:t>试。在进行减值测试时，需要将商誉分配到相应的资产组或资产组组合，并预计资产组或者资产组</w:t>
      </w:r>
    </w:p>
    <w:p>
      <w:r>
        <w:t xml:space="preserve">组合未来产生的现金流量，同时选择恰当的折现率确定未来现金流量的现值。 </w:t>
      </w:r>
    </w:p>
    <w:p>
      <w:r/>
    </w:p>
    <w:p>
      <w:r>
        <w:t xml:space="preserve">(vii) 核心存款 </w:t>
      </w:r>
    </w:p>
    <w:p>
      <w:r/>
    </w:p>
    <w:p>
      <w:r>
        <w:t>本公司在每个资产负债表日对核心存款的剩余使用寿命进行复核，包括对相关参数及假设等指标根</w:t>
      </w:r>
    </w:p>
    <w:p>
      <w:r>
        <w:t xml:space="preserve">据实际情况进行复核并作出适当调整，使核心存款在恰当的剩余使用寿命内摊销。 </w:t>
      </w:r>
    </w:p>
    <w:p>
      <w:r/>
    </w:p>
    <w:p>
      <w:r>
        <w:t xml:space="preserve">38. 税项 </w:t>
      </w:r>
    </w:p>
    <w:p>
      <w:r/>
    </w:p>
    <w:p>
      <w:r>
        <w:t xml:space="preserve">本公司适用的主要税项及有关税率列示如下： </w:t>
      </w:r>
    </w:p>
    <w:p>
      <w:r/>
    </w:p>
    <w:p>
      <w:r>
        <w:t xml:space="preserve">税种 </w:t>
      </w:r>
    </w:p>
    <w:p>
      <w:r/>
    </w:p>
    <w:p>
      <w:r>
        <w:t xml:space="preserve">计税依据 </w:t>
      </w:r>
    </w:p>
    <w:p>
      <w:r/>
    </w:p>
    <w:p>
      <w:r>
        <w:t xml:space="preserve">营业税 </w:t>
      </w:r>
    </w:p>
    <w:p>
      <w:r>
        <w:t xml:space="preserve">城市建设维护税 </w:t>
      </w:r>
    </w:p>
    <w:p>
      <w:r>
        <w:t xml:space="preserve">企业所得税 </w:t>
      </w:r>
    </w:p>
    <w:p>
      <w:r/>
    </w:p>
    <w:p>
      <w:r>
        <w:t xml:space="preserve">营业收入(不含金融企业往来利息收入) </w:t>
      </w:r>
    </w:p>
    <w:p>
      <w:r>
        <w:t xml:space="preserve">应纳营业税额 </w:t>
      </w:r>
    </w:p>
    <w:p>
      <w:r>
        <w:t xml:space="preserve">应纳税所得额 </w:t>
      </w:r>
    </w:p>
    <w:p>
      <w:r/>
    </w:p>
    <w:p>
      <w:r>
        <w:t xml:space="preserve">税率 </w:t>
      </w:r>
    </w:p>
    <w:p>
      <w:r/>
    </w:p>
    <w:p>
      <w:r>
        <w:t xml:space="preserve">5% </w:t>
      </w:r>
    </w:p>
    <w:p>
      <w:r>
        <w:t xml:space="preserve">5%-7% </w:t>
      </w:r>
    </w:p>
    <w:p>
      <w:r>
        <w:t xml:space="preserve">25% </w:t>
      </w:r>
    </w:p>
    <w:p>
      <w:r/>
    </w:p>
    <w:p>
      <w:r>
        <w:t xml:space="preserve">- 117 -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 </w:t>
      </w:r>
    </w:p>
    <w:p>
      <w:r/>
    </w:p>
    <w:p>
      <w:r>
        <w:t xml:space="preserve">1. 现金及存放中央银行款项 </w:t>
      </w:r>
    </w:p>
    <w:p>
      <w:r/>
    </w:p>
    <w:p>
      <w:r>
        <w:t xml:space="preserve">库存现金 </w:t>
      </w:r>
    </w:p>
    <w:p>
      <w:r>
        <w:t xml:space="preserve">存放中央银行法定准备金-人民币 </w:t>
      </w:r>
    </w:p>
    <w:p>
      <w:r>
        <w:t xml:space="preserve">存放中央银行法定准备金-外币 </w:t>
      </w:r>
    </w:p>
    <w:p>
      <w:r>
        <w:t xml:space="preserve">存放中央银行超额存款准备金 </w:t>
      </w:r>
    </w:p>
    <w:p>
      <w:r>
        <w:t xml:space="preserve">存放中央银行的其他款项-财政性存款 </w:t>
      </w:r>
    </w:p>
    <w:p>
      <w:r/>
    </w:p>
    <w:p>
      <w:r>
        <w:t xml:space="preserve">合计 </w:t>
      </w:r>
    </w:p>
    <w:p>
      <w:r/>
    </w:p>
    <w:p>
      <w:r>
        <w:t xml:space="preserve">2013年12月31日 </w:t>
      </w:r>
    </w:p>
    <w:p>
      <w:r/>
    </w:p>
    <w:p>
      <w:r>
        <w:t xml:space="preserve">2012年12月31日 </w:t>
      </w:r>
    </w:p>
    <w:p>
      <w:r/>
    </w:p>
    <w:p>
      <w:r>
        <w:t xml:space="preserve">3,731 </w:t>
      </w:r>
    </w:p>
    <w:p>
      <w:r>
        <w:t xml:space="preserve">194,291 </w:t>
      </w:r>
    </w:p>
    <w:p>
      <w:r>
        <w:t xml:space="preserve">3,332 </w:t>
      </w:r>
    </w:p>
    <w:p>
      <w:r>
        <w:t xml:space="preserve">26,652 </w:t>
      </w:r>
    </w:p>
    <w:p>
      <w:r>
        <w:t xml:space="preserve">1,918 </w:t>
      </w:r>
    </w:p>
    <w:p>
      <w:r/>
    </w:p>
    <w:p>
      <w:r>
        <w:t xml:space="preserve">229,924 </w:t>
      </w:r>
    </w:p>
    <w:p>
      <w:r/>
    </w:p>
    <w:p>
      <w:r>
        <w:t xml:space="preserve">3,233 </w:t>
      </w:r>
    </w:p>
    <w:p>
      <w:r>
        <w:t xml:space="preserve">158,421 </w:t>
      </w:r>
    </w:p>
    <w:p>
      <w:r>
        <w:t xml:space="preserve">1,954 </w:t>
      </w:r>
    </w:p>
    <w:p>
      <w:r>
        <w:t xml:space="preserve">55,152 </w:t>
      </w:r>
    </w:p>
    <w:p>
      <w:r>
        <w:t xml:space="preserve">587 </w:t>
      </w:r>
    </w:p>
    <w:p>
      <w:r/>
    </w:p>
    <w:p>
      <w:r>
        <w:t xml:space="preserve">219,347 </w:t>
      </w:r>
    </w:p>
    <w:p>
      <w:r/>
    </w:p>
    <w:p>
      <w:r>
        <w:t>本公司按中国人民银行规定的存款范围，向中国人民银行缴存一般性存款的法定准备金，此款项不能用</w:t>
      </w:r>
    </w:p>
    <w:p>
      <w:r>
        <w:t>于日常业务。于2013年12月31日，本公司的人民币存款准备金缴存比率为18%(2012年12月31日：18%)，</w:t>
      </w:r>
    </w:p>
    <w:p>
      <w:r>
        <w:t xml:space="preserve">外币存款准备金缴存比例为5%(2012年12月31日：5%)。 </w:t>
      </w:r>
    </w:p>
    <w:p>
      <w:r/>
    </w:p>
    <w:p>
      <w:r>
        <w:t xml:space="preserve">财政性存款是指来源于财政性机构并按规定存放于中央银行的款项。 </w:t>
      </w:r>
    </w:p>
    <w:p>
      <w:r/>
    </w:p>
    <w:p>
      <w:r>
        <w:t xml:space="preserve">2. 存放同业款项 </w:t>
      </w:r>
    </w:p>
    <w:p>
      <w:r/>
    </w:p>
    <w:p>
      <w:r>
        <w:t xml:space="preserve">按同业所在地区和类型分析 </w:t>
      </w:r>
    </w:p>
    <w:p>
      <w:r/>
    </w:p>
    <w:p>
      <w:r>
        <w:t xml:space="preserve">境内同业 </w:t>
      </w:r>
    </w:p>
    <w:p>
      <w:r>
        <w:t xml:space="preserve">境内其他金融机构 </w:t>
      </w:r>
    </w:p>
    <w:p>
      <w:r>
        <w:t xml:space="preserve">境外同业 </w:t>
      </w:r>
    </w:p>
    <w:p>
      <w:r>
        <w:t xml:space="preserve">小计 </w:t>
      </w:r>
    </w:p>
    <w:p>
      <w:r>
        <w:t xml:space="preserve">减：减值准备(见附注三、20) </w:t>
      </w:r>
    </w:p>
    <w:p>
      <w:r/>
    </w:p>
    <w:p>
      <w:r>
        <w:t xml:space="preserve">合计 </w:t>
      </w:r>
    </w:p>
    <w:p>
      <w:r/>
    </w:p>
    <w:p>
      <w:r>
        <w:t xml:space="preserve">2013年12月31日 </w:t>
      </w:r>
    </w:p>
    <w:p>
      <w:r/>
    </w:p>
    <w:p>
      <w:r>
        <w:t xml:space="preserve">2012年12月31日 </w:t>
      </w:r>
    </w:p>
    <w:p>
      <w:r/>
    </w:p>
    <w:p>
      <w:r>
        <w:t xml:space="preserve">57,420 </w:t>
      </w:r>
    </w:p>
    <w:p>
      <w:r>
        <w:t xml:space="preserve">9,554 </w:t>
      </w:r>
    </w:p>
    <w:p>
      <w:r>
        <w:t xml:space="preserve">4,991 </w:t>
      </w:r>
    </w:p>
    <w:p>
      <w:r>
        <w:t xml:space="preserve">71,965 </w:t>
      </w:r>
    </w:p>
    <w:p>
      <w:r>
        <w:t xml:space="preserve">(51) </w:t>
      </w:r>
    </w:p>
    <w:p>
      <w:r/>
    </w:p>
    <w:p>
      <w:r>
        <w:t xml:space="preserve">71,914 </w:t>
      </w:r>
    </w:p>
    <w:p>
      <w:r/>
    </w:p>
    <w:p>
      <w:r>
        <w:t xml:space="preserve">87,254 </w:t>
      </w:r>
    </w:p>
    <w:p>
      <w:r>
        <w:t xml:space="preserve">688 </w:t>
      </w:r>
    </w:p>
    <w:p>
      <w:r>
        <w:t xml:space="preserve">6,394 </w:t>
      </w:r>
    </w:p>
    <w:p>
      <w:r>
        <w:t xml:space="preserve">94,336 </w:t>
      </w:r>
    </w:p>
    <w:p>
      <w:r>
        <w:t xml:space="preserve">(41) </w:t>
      </w:r>
    </w:p>
    <w:p>
      <w:r/>
    </w:p>
    <w:p>
      <w:r>
        <w:t xml:space="preserve">94,295 </w:t>
      </w:r>
    </w:p>
    <w:p>
      <w:r/>
    </w:p>
    <w:p>
      <w:r>
        <w:t>于2013年12月31日，上述存放同业款项中金额人民币32百万元(2012年12月31日：人民币32百万元)为发</w:t>
      </w:r>
    </w:p>
    <w:p>
      <w:r>
        <w:t xml:space="preserve">生减值的资产。 </w:t>
      </w:r>
    </w:p>
    <w:p>
      <w:r/>
    </w:p>
    <w:p>
      <w:r>
        <w:t xml:space="preserve">- 118 -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3. 拆出资金 </w:t>
      </w:r>
    </w:p>
    <w:p>
      <w:r/>
    </w:p>
    <w:p>
      <w:r>
        <w:t xml:space="preserve">按同业所在地区和类型分析 </w:t>
      </w:r>
    </w:p>
    <w:p>
      <w:r/>
    </w:p>
    <w:p>
      <w:r>
        <w:t xml:space="preserve">境内同业 </w:t>
      </w:r>
    </w:p>
    <w:p>
      <w:r>
        <w:t xml:space="preserve">境内其他金融机构 </w:t>
      </w:r>
    </w:p>
    <w:p>
      <w:r>
        <w:t xml:space="preserve">境外同业 </w:t>
      </w:r>
    </w:p>
    <w:p>
      <w:r>
        <w:t xml:space="preserve">小计 </w:t>
      </w:r>
    </w:p>
    <w:p>
      <w:r>
        <w:t xml:space="preserve">减：减值准备(见附注三、20) </w:t>
      </w:r>
    </w:p>
    <w:p>
      <w:r/>
    </w:p>
    <w:p>
      <w:r>
        <w:t xml:space="preserve">合计 </w:t>
      </w:r>
    </w:p>
    <w:p>
      <w:r/>
    </w:p>
    <w:p>
      <w:r>
        <w:t xml:space="preserve">2013年12月31日 </w:t>
      </w:r>
    </w:p>
    <w:p>
      <w:r/>
    </w:p>
    <w:p>
      <w:r>
        <w:t xml:space="preserve">2012年12月31日 </w:t>
      </w:r>
    </w:p>
    <w:p>
      <w:r/>
    </w:p>
    <w:p>
      <w:r>
        <w:t xml:space="preserve">23,683 </w:t>
      </w:r>
    </w:p>
    <w:p>
      <w:r>
        <w:t xml:space="preserve">434 </w:t>
      </w:r>
    </w:p>
    <w:p>
      <w:r>
        <w:t xml:space="preserve">3,147 </w:t>
      </w:r>
    </w:p>
    <w:p>
      <w:r>
        <w:t xml:space="preserve">27,264 </w:t>
      </w:r>
    </w:p>
    <w:p>
      <w:r>
        <w:t xml:space="preserve">(23) </w:t>
      </w:r>
    </w:p>
    <w:p>
      <w:r/>
    </w:p>
    <w:p>
      <w:r>
        <w:t xml:space="preserve">27,241 </w:t>
      </w:r>
    </w:p>
    <w:p>
      <w:r/>
    </w:p>
    <w:p>
      <w:r>
        <w:t xml:space="preserve">52,197 </w:t>
      </w:r>
    </w:p>
    <w:p>
      <w:r>
        <w:t xml:space="preserve">2,854 </w:t>
      </w:r>
    </w:p>
    <w:p>
      <w:r>
        <w:t xml:space="preserve">10,399 </w:t>
      </w:r>
    </w:p>
    <w:p>
      <w:r>
        <w:t xml:space="preserve">65,450 </w:t>
      </w:r>
    </w:p>
    <w:p>
      <w:r>
        <w:t xml:space="preserve">(24) </w:t>
      </w:r>
    </w:p>
    <w:p>
      <w:r/>
    </w:p>
    <w:p>
      <w:r>
        <w:t xml:space="preserve">65,426 </w:t>
      </w:r>
    </w:p>
    <w:p>
      <w:r/>
    </w:p>
    <w:p>
      <w:r>
        <w:t>于2013年12月31日，上述拆出资金中金额人民币26百万元(2012年12月31日：人民币27百万元)为发生减</w:t>
      </w:r>
    </w:p>
    <w:p>
      <w:r>
        <w:t xml:space="preserve">值的资产。 </w:t>
      </w:r>
    </w:p>
    <w:p>
      <w:r/>
    </w:p>
    <w:p>
      <w:r>
        <w:t xml:space="preserve">4. 交易性金融资产 </w:t>
      </w:r>
    </w:p>
    <w:p>
      <w:r/>
    </w:p>
    <w:p>
      <w:r>
        <w:t xml:space="preserve">持有的债券按发行人类别分析 </w:t>
      </w:r>
    </w:p>
    <w:p>
      <w:r>
        <w:t xml:space="preserve">央行 </w:t>
      </w:r>
    </w:p>
    <w:p>
      <w:r>
        <w:t xml:space="preserve">政策性银行 </w:t>
      </w:r>
    </w:p>
    <w:p>
      <w:r>
        <w:t xml:space="preserve">同业和其他金融机构 </w:t>
      </w:r>
    </w:p>
    <w:p>
      <w:r>
        <w:t xml:space="preserve">企业 </w:t>
      </w:r>
    </w:p>
    <w:p>
      <w:r>
        <w:t xml:space="preserve">债券投资合计 </w:t>
      </w:r>
    </w:p>
    <w:p>
      <w:r/>
    </w:p>
    <w:p>
      <w:r>
        <w:t xml:space="preserve">2013年12月31日 </w:t>
      </w:r>
    </w:p>
    <w:p>
      <w:r/>
    </w:p>
    <w:p>
      <w:r>
        <w:t xml:space="preserve">2012年12月31日 </w:t>
      </w:r>
    </w:p>
    <w:p>
      <w:r/>
    </w:p>
    <w:p>
      <w:r>
        <w:t xml:space="preserve">- </w:t>
      </w:r>
    </w:p>
    <w:p>
      <w:r>
        <w:t xml:space="preserve">1,963 </w:t>
      </w:r>
    </w:p>
    <w:p>
      <w:r>
        <w:t xml:space="preserve">2,590 </w:t>
      </w:r>
    </w:p>
    <w:p>
      <w:r>
        <w:t xml:space="preserve">5,868 </w:t>
      </w:r>
    </w:p>
    <w:p>
      <w:r>
        <w:t xml:space="preserve">10,421 </w:t>
      </w:r>
    </w:p>
    <w:p>
      <w:r/>
    </w:p>
    <w:p>
      <w:r>
        <w:t xml:space="preserve">50 </w:t>
      </w:r>
    </w:p>
    <w:p>
      <w:r>
        <w:t xml:space="preserve">2,297 </w:t>
      </w:r>
    </w:p>
    <w:p>
      <w:r>
        <w:t xml:space="preserve">60 </w:t>
      </w:r>
    </w:p>
    <w:p>
      <w:r>
        <w:t xml:space="preserve">1,831 </w:t>
      </w:r>
    </w:p>
    <w:p>
      <w:r>
        <w:t xml:space="preserve">4,238 </w:t>
      </w:r>
    </w:p>
    <w:p>
      <w:r/>
    </w:p>
    <w:p>
      <w:r>
        <w:t xml:space="preserve">- 119 -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5. 衍生金融工具 </w:t>
      </w:r>
    </w:p>
    <w:p>
      <w:r/>
    </w:p>
    <w:p>
      <w:r>
        <w:t>衍生金融工具指一种金融产品，其价值取决于其所依附的另一种“基础性”金融产品指数或其他变量的价</w:t>
      </w:r>
    </w:p>
    <w:p>
      <w:r>
        <w:t>值。通常这些“基础性”产品包括股票、大宗商品、债券市价、指数市价或汇率及利率等。本公司运用的衍</w:t>
      </w:r>
    </w:p>
    <w:p>
      <w:r>
        <w:t xml:space="preserve">生金融工具包括远期合约及掉期。 </w:t>
      </w:r>
    </w:p>
    <w:p>
      <w:r/>
    </w:p>
    <w:p>
      <w:r>
        <w:t>衍生金融工具的名义金额是指其所依附的“基础性”资产的合同价值。该合同价值体现了本公司的交易量，</w:t>
      </w:r>
    </w:p>
    <w:p>
      <w:r>
        <w:t xml:space="preserve">但并不反映其风险。 </w:t>
      </w:r>
    </w:p>
    <w:p>
      <w:r/>
    </w:p>
    <w:p>
      <w:r>
        <w:t>公允价值是指在知情和自愿的交易者之间经公平交易达成的交换一项资产的价值或偿还一项负债的金</w:t>
      </w:r>
    </w:p>
    <w:p>
      <w:r>
        <w:t xml:space="preserve">额。 </w:t>
      </w:r>
    </w:p>
    <w:p>
      <w:r/>
    </w:p>
    <w:p>
      <w:r>
        <w:t xml:space="preserve">本公司于各资产负债表日所持有的衍生金融工具如下： </w:t>
      </w:r>
    </w:p>
    <w:p>
      <w:r/>
    </w:p>
    <w:p>
      <w:r>
        <w:t xml:space="preserve">2013年12月31日 </w:t>
      </w:r>
    </w:p>
    <w:p>
      <w:r/>
    </w:p>
    <w:p>
      <w:r>
        <w:t xml:space="preserve">外汇衍生工具： </w:t>
      </w:r>
    </w:p>
    <w:p>
      <w:r>
        <w:t xml:space="preserve">外币远期合约 </w:t>
      </w:r>
    </w:p>
    <w:p>
      <w:r/>
    </w:p>
    <w:p>
      <w:r>
        <w:t xml:space="preserve">利率衍生工具： </w:t>
      </w:r>
    </w:p>
    <w:p>
      <w:r>
        <w:t xml:space="preserve">利率掉期合约 </w:t>
      </w:r>
    </w:p>
    <w:p>
      <w:r/>
    </w:p>
    <w:p>
      <w:r>
        <w:t xml:space="preserve">其他 </w:t>
      </w:r>
    </w:p>
    <w:p>
      <w:r>
        <w:t xml:space="preserve">黄金衍生工具 </w:t>
      </w:r>
    </w:p>
    <w:p>
      <w:r/>
    </w:p>
    <w:p>
      <w:r>
        <w:t xml:space="preserve">按剩余到期日分析的名义金额 </w:t>
      </w:r>
    </w:p>
    <w:p>
      <w:r/>
    </w:p>
    <w:p>
      <w:r>
        <w:t xml:space="preserve">3个月内  </w:t>
      </w:r>
    </w:p>
    <w:p>
      <w:r/>
    </w:p>
    <w:p>
      <w:r>
        <w:t xml:space="preserve">3个月到1年  </w:t>
      </w:r>
    </w:p>
    <w:p>
      <w:r/>
    </w:p>
    <w:p>
      <w:r>
        <w:t xml:space="preserve">1年到5年  </w:t>
      </w:r>
    </w:p>
    <w:p>
      <w:r/>
    </w:p>
    <w:p>
      <w:r>
        <w:t xml:space="preserve">合计  </w:t>
      </w:r>
    </w:p>
    <w:p>
      <w:r/>
    </w:p>
    <w:p>
      <w:r>
        <w:t xml:space="preserve">公允价值 </w:t>
      </w:r>
    </w:p>
    <w:p>
      <w:r/>
    </w:p>
    <w:p>
      <w:r>
        <w:t xml:space="preserve">资产  </w:t>
      </w:r>
    </w:p>
    <w:p>
      <w:r/>
    </w:p>
    <w:p>
      <w:r>
        <w:t xml:space="preserve">负债 </w:t>
      </w:r>
    </w:p>
    <w:p>
      <w:r/>
    </w:p>
    <w:p>
      <w:r>
        <w:t xml:space="preserve">233,350 </w:t>
      </w:r>
    </w:p>
    <w:p>
      <w:r/>
    </w:p>
    <w:p>
      <w:r>
        <w:t xml:space="preserve">149,663 </w:t>
      </w:r>
    </w:p>
    <w:p>
      <w:r/>
    </w:p>
    <w:p>
      <w:r>
        <w:t xml:space="preserve">2,393 </w:t>
      </w:r>
    </w:p>
    <w:p>
      <w:r/>
    </w:p>
    <w:p>
      <w:r>
        <w:t xml:space="preserve">385,406 </w:t>
      </w:r>
    </w:p>
    <w:p>
      <w:r/>
    </w:p>
    <w:p>
      <w:r>
        <w:t xml:space="preserve">2,114 </w:t>
      </w:r>
    </w:p>
    <w:p>
      <w:r/>
    </w:p>
    <w:p>
      <w:r>
        <w:t xml:space="preserve">(2,374) </w:t>
      </w:r>
    </w:p>
    <w:p>
      <w:r/>
    </w:p>
    <w:p>
      <w:r>
        <w:t xml:space="preserve">15,377 </w:t>
      </w:r>
    </w:p>
    <w:p>
      <w:r/>
    </w:p>
    <w:p>
      <w:r>
        <w:t xml:space="preserve">20,997 </w:t>
      </w:r>
    </w:p>
    <w:p>
      <w:r/>
    </w:p>
    <w:p>
      <w:r>
        <w:t xml:space="preserve">17,385 </w:t>
      </w:r>
    </w:p>
    <w:p>
      <w:r/>
    </w:p>
    <w:p>
      <w:r>
        <w:t xml:space="preserve">53,759 </w:t>
      </w:r>
    </w:p>
    <w:p>
      <w:r/>
    </w:p>
    <w:p>
      <w:r>
        <w:t xml:space="preserve">419 </w:t>
      </w:r>
    </w:p>
    <w:p>
      <w:r/>
    </w:p>
    <w:p>
      <w:r>
        <w:t xml:space="preserve">(470) </w:t>
      </w:r>
    </w:p>
    <w:p>
      <w:r/>
    </w:p>
    <w:p>
      <w:r>
        <w:t xml:space="preserve">477 </w:t>
      </w:r>
    </w:p>
    <w:p>
      <w:r/>
    </w:p>
    <w:p>
      <w:r>
        <w:t xml:space="preserve">15,347 </w:t>
      </w:r>
    </w:p>
    <w:p>
      <w:r/>
    </w:p>
    <w:p>
      <w:r>
        <w:t xml:space="preserve">536 </w:t>
      </w:r>
    </w:p>
    <w:p>
      <w:r/>
    </w:p>
    <w:p>
      <w:r>
        <w:t xml:space="preserve">16,360 </w:t>
      </w:r>
    </w:p>
    <w:p>
      <w:r/>
    </w:p>
    <w:p>
      <w:r>
        <w:t xml:space="preserve">864 </w:t>
      </w:r>
    </w:p>
    <w:p>
      <w:r/>
    </w:p>
    <w:p>
      <w:r>
        <w:t xml:space="preserve">(70) </w:t>
      </w:r>
    </w:p>
    <w:p>
      <w:r/>
    </w:p>
    <w:p>
      <w:r>
        <w:t xml:space="preserve">合计 </w:t>
      </w:r>
    </w:p>
    <w:p>
      <w:r/>
    </w:p>
    <w:p>
      <w:r>
        <w:t xml:space="preserve">249,204 </w:t>
      </w:r>
    </w:p>
    <w:p>
      <w:r/>
    </w:p>
    <w:p>
      <w:r>
        <w:t xml:space="preserve">186,007 </w:t>
      </w:r>
    </w:p>
    <w:p>
      <w:r/>
    </w:p>
    <w:p>
      <w:r>
        <w:t xml:space="preserve">20,314 </w:t>
      </w:r>
    </w:p>
    <w:p>
      <w:r/>
    </w:p>
    <w:p>
      <w:r>
        <w:t xml:space="preserve">455,525 </w:t>
      </w:r>
    </w:p>
    <w:p>
      <w:r/>
    </w:p>
    <w:p>
      <w:r>
        <w:t xml:space="preserve">3,397 </w:t>
      </w:r>
    </w:p>
    <w:p>
      <w:r/>
    </w:p>
    <w:p>
      <w:r>
        <w:t xml:space="preserve">(2,914) </w:t>
      </w:r>
    </w:p>
    <w:p>
      <w:r/>
    </w:p>
    <w:p>
      <w:r>
        <w:t xml:space="preserve">2012年12月31日 </w:t>
      </w:r>
    </w:p>
    <w:p>
      <w:r/>
    </w:p>
    <w:p>
      <w:r>
        <w:t xml:space="preserve">外汇衍生工具： </w:t>
      </w:r>
    </w:p>
    <w:p>
      <w:r>
        <w:t xml:space="preserve">外币远期合约 </w:t>
      </w:r>
    </w:p>
    <w:p>
      <w:r/>
    </w:p>
    <w:p>
      <w:r>
        <w:t xml:space="preserve">利率衍生工具： </w:t>
      </w:r>
    </w:p>
    <w:p>
      <w:r>
        <w:t xml:space="preserve">利率掉期合约 </w:t>
      </w:r>
    </w:p>
    <w:p>
      <w:r/>
    </w:p>
    <w:p>
      <w:r>
        <w:t xml:space="preserve">其他 </w:t>
      </w:r>
    </w:p>
    <w:p>
      <w:r/>
    </w:p>
    <w:p>
      <w:r>
        <w:t xml:space="preserve">合计 </w:t>
      </w:r>
    </w:p>
    <w:p>
      <w:r/>
    </w:p>
    <w:p>
      <w:r>
        <w:t xml:space="preserve">按剩余到期日分析的名义金额 </w:t>
      </w:r>
    </w:p>
    <w:p>
      <w:r/>
    </w:p>
    <w:p>
      <w:r>
        <w:t xml:space="preserve">3个月内  </w:t>
      </w:r>
    </w:p>
    <w:p>
      <w:r/>
    </w:p>
    <w:p>
      <w:r>
        <w:t xml:space="preserve">3个月到1年  </w:t>
      </w:r>
    </w:p>
    <w:p>
      <w:r/>
    </w:p>
    <w:p>
      <w:r>
        <w:t xml:space="preserve">1年到5年  </w:t>
      </w:r>
    </w:p>
    <w:p>
      <w:r/>
    </w:p>
    <w:p>
      <w:r>
        <w:t xml:space="preserve">合计  </w:t>
      </w:r>
    </w:p>
    <w:p>
      <w:r/>
    </w:p>
    <w:p>
      <w:r>
        <w:t xml:space="preserve">公允价值 </w:t>
      </w:r>
    </w:p>
    <w:p>
      <w:r/>
    </w:p>
    <w:p>
      <w:r>
        <w:t xml:space="preserve">资产  </w:t>
      </w:r>
    </w:p>
    <w:p>
      <w:r/>
    </w:p>
    <w:p>
      <w:r>
        <w:t xml:space="preserve">负债 </w:t>
      </w:r>
    </w:p>
    <w:p>
      <w:r/>
    </w:p>
    <w:p>
      <w:r>
        <w:t xml:space="preserve">83,714 </w:t>
      </w:r>
    </w:p>
    <w:p>
      <w:r/>
    </w:p>
    <w:p>
      <w:r>
        <w:t xml:space="preserve">66,833 </w:t>
      </w:r>
    </w:p>
    <w:p>
      <w:r/>
    </w:p>
    <w:p>
      <w:r>
        <w:t xml:space="preserve">2,646 </w:t>
      </w:r>
    </w:p>
    <w:p>
      <w:r/>
    </w:p>
    <w:p>
      <w:r>
        <w:t xml:space="preserve">153,193 </w:t>
      </w:r>
    </w:p>
    <w:p>
      <w:r/>
    </w:p>
    <w:p>
      <w:r>
        <w:t xml:space="preserve">872 </w:t>
      </w:r>
    </w:p>
    <w:p>
      <w:r/>
    </w:p>
    <w:p>
      <w:r>
        <w:t xml:space="preserve">(849) </w:t>
      </w:r>
    </w:p>
    <w:p>
      <w:r/>
    </w:p>
    <w:p>
      <w:r>
        <w:t xml:space="preserve">2,470 </w:t>
      </w:r>
    </w:p>
    <w:p>
      <w:r/>
    </w:p>
    <w:p>
      <w:r>
        <w:t xml:space="preserve">9,581 </w:t>
      </w:r>
    </w:p>
    <w:p>
      <w:r/>
    </w:p>
    <w:p>
      <w:r>
        <w:t xml:space="preserve">13,781 </w:t>
      </w:r>
    </w:p>
    <w:p>
      <w:r/>
    </w:p>
    <w:p>
      <w:r>
        <w:t xml:space="preserve">25,832 </w:t>
      </w:r>
    </w:p>
    <w:p>
      <w:r/>
    </w:p>
    <w:p>
      <w:r>
        <w:t xml:space="preserve">2 </w:t>
      </w:r>
    </w:p>
    <w:p>
      <w:r/>
    </w:p>
    <w:p>
      <w:r>
        <w:t xml:space="preserve">- </w:t>
      </w:r>
    </w:p>
    <w:p>
      <w:r/>
    </w:p>
    <w:p>
      <w:r>
        <w:t xml:space="preserve">- </w:t>
      </w:r>
    </w:p>
    <w:p>
      <w:r/>
    </w:p>
    <w:p>
      <w:r>
        <w:t xml:space="preserve">2 </w:t>
      </w:r>
    </w:p>
    <w:p>
      <w:r/>
    </w:p>
    <w:p>
      <w:r>
        <w:t xml:space="preserve">86,186 </w:t>
      </w:r>
    </w:p>
    <w:p>
      <w:r/>
    </w:p>
    <w:p>
      <w:r>
        <w:t xml:space="preserve">76,414 </w:t>
      </w:r>
    </w:p>
    <w:p>
      <w:r/>
    </w:p>
    <w:p>
      <w:r>
        <w:t xml:space="preserve">16,427 </w:t>
      </w:r>
    </w:p>
    <w:p>
      <w:r/>
    </w:p>
    <w:p>
      <w:r>
        <w:t xml:space="preserve">179,027 </w:t>
      </w:r>
    </w:p>
    <w:p>
      <w:r/>
    </w:p>
    <w:p>
      <w:r>
        <w:t xml:space="preserve">95 </w:t>
      </w:r>
    </w:p>
    <w:p>
      <w:r/>
    </w:p>
    <w:p>
      <w:r>
        <w:t xml:space="preserve">- </w:t>
      </w:r>
    </w:p>
    <w:p>
      <w:r/>
    </w:p>
    <w:p>
      <w:r>
        <w:t xml:space="preserve">967 </w:t>
      </w:r>
    </w:p>
    <w:p>
      <w:r/>
    </w:p>
    <w:p>
      <w:r>
        <w:t xml:space="preserve">(103) </w:t>
      </w:r>
    </w:p>
    <w:p>
      <w:r/>
    </w:p>
    <w:p>
      <w:r>
        <w:t xml:space="preserve">- </w:t>
      </w:r>
    </w:p>
    <w:p>
      <w:r/>
    </w:p>
    <w:p>
      <w:r>
        <w:t xml:space="preserve">(952) </w:t>
      </w:r>
    </w:p>
    <w:p>
      <w:r/>
    </w:p>
    <w:p>
      <w:r>
        <w:t xml:space="preserve">于2013年12月31日及2012年12月31日，无任何衍生产品按套期会计处理。 </w:t>
      </w:r>
    </w:p>
    <w:p>
      <w:r/>
    </w:p>
    <w:p>
      <w:r>
        <w:t xml:space="preserve">- 120 -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6. 买入返售金融资产 </w:t>
      </w:r>
    </w:p>
    <w:p>
      <w:r/>
    </w:p>
    <w:p>
      <w:r>
        <w:t xml:space="preserve">(a) 按交易方类别分析 </w:t>
      </w:r>
    </w:p>
    <w:p>
      <w:r/>
    </w:p>
    <w:p>
      <w:r>
        <w:t xml:space="preserve">银行同业 </w:t>
      </w:r>
    </w:p>
    <w:p>
      <w:r>
        <w:t xml:space="preserve">其他金融机构 </w:t>
      </w:r>
    </w:p>
    <w:p>
      <w:r>
        <w:t xml:space="preserve">小计 </w:t>
      </w:r>
    </w:p>
    <w:p>
      <w:r>
        <w:t xml:space="preserve">减：减值准备(见附注三、20) </w:t>
      </w:r>
    </w:p>
    <w:p>
      <w:r/>
    </w:p>
    <w:p>
      <w:r>
        <w:t xml:space="preserve">合计 </w:t>
      </w:r>
    </w:p>
    <w:p>
      <w:r/>
    </w:p>
    <w:p>
      <w:r>
        <w:t xml:space="preserve">2013年12月31日 </w:t>
      </w:r>
    </w:p>
    <w:p>
      <w:r/>
    </w:p>
    <w:p>
      <w:r>
        <w:t xml:space="preserve">2012年12月31日 </w:t>
      </w:r>
    </w:p>
    <w:p>
      <w:r/>
    </w:p>
    <w:p>
      <w:r>
        <w:t xml:space="preserve">263,299 </w:t>
      </w:r>
    </w:p>
    <w:p>
      <w:r>
        <w:t xml:space="preserve">8,428 </w:t>
      </w:r>
    </w:p>
    <w:p>
      <w:r>
        <w:t xml:space="preserve">271,727 </w:t>
      </w:r>
    </w:p>
    <w:p>
      <w:r>
        <w:t xml:space="preserve">(35) </w:t>
      </w:r>
    </w:p>
    <w:p>
      <w:r/>
    </w:p>
    <w:p>
      <w:r>
        <w:t xml:space="preserve">271,692 </w:t>
      </w:r>
    </w:p>
    <w:p>
      <w:r/>
    </w:p>
    <w:p>
      <w:r>
        <w:t xml:space="preserve">182,125 </w:t>
      </w:r>
    </w:p>
    <w:p>
      <w:r>
        <w:t xml:space="preserve">4,383 </w:t>
      </w:r>
    </w:p>
    <w:p>
      <w:r>
        <w:t xml:space="preserve">186,508 </w:t>
      </w:r>
    </w:p>
    <w:p>
      <w:r>
        <w:t xml:space="preserve">(35) </w:t>
      </w:r>
    </w:p>
    <w:p>
      <w:r/>
    </w:p>
    <w:p>
      <w:r>
        <w:t xml:space="preserve">186,473 </w:t>
      </w:r>
    </w:p>
    <w:p>
      <w:r/>
    </w:p>
    <w:p>
      <w:r>
        <w:t>于2013年12月31日，上述买入返售金融资产中金额人民币43百万元(2012年12月31日：人民币47百万元)</w:t>
      </w:r>
    </w:p>
    <w:p>
      <w:r>
        <w:t xml:space="preserve">为发生减值的资产。 </w:t>
      </w:r>
    </w:p>
    <w:p>
      <w:r/>
    </w:p>
    <w:p>
      <w:r>
        <w:t xml:space="preserve">(b) 按担保物类别分析 </w:t>
      </w:r>
    </w:p>
    <w:p>
      <w:r/>
    </w:p>
    <w:p>
      <w:r>
        <w:t xml:space="preserve">证券 </w:t>
      </w:r>
    </w:p>
    <w:p>
      <w:r>
        <w:t xml:space="preserve">票据 </w:t>
      </w:r>
    </w:p>
    <w:p>
      <w:r>
        <w:t xml:space="preserve">信托受益权 </w:t>
      </w:r>
    </w:p>
    <w:p>
      <w:r>
        <w:t xml:space="preserve">应收融资租赁款 </w:t>
      </w:r>
    </w:p>
    <w:p>
      <w:r>
        <w:t xml:space="preserve">小计 </w:t>
      </w:r>
    </w:p>
    <w:p>
      <w:r>
        <w:t xml:space="preserve">减：减值准备(见附注三、20) </w:t>
      </w:r>
    </w:p>
    <w:p>
      <w:r/>
    </w:p>
    <w:p>
      <w:r>
        <w:t xml:space="preserve">合计 </w:t>
      </w:r>
    </w:p>
    <w:p>
      <w:r/>
    </w:p>
    <w:p>
      <w:r>
        <w:t xml:space="preserve">(c) 担保物公允价值 </w:t>
      </w:r>
    </w:p>
    <w:p>
      <w:r/>
    </w:p>
    <w:p>
      <w:r>
        <w:t xml:space="preserve">2013年12月31日 </w:t>
      </w:r>
    </w:p>
    <w:p>
      <w:r/>
    </w:p>
    <w:p>
      <w:r>
        <w:t xml:space="preserve">2012年12月31日 </w:t>
      </w:r>
    </w:p>
    <w:p>
      <w:r/>
    </w:p>
    <w:p>
      <w:r>
        <w:t xml:space="preserve">34,885 </w:t>
      </w:r>
    </w:p>
    <w:p>
      <w:r>
        <w:t xml:space="preserve">55,938 </w:t>
      </w:r>
    </w:p>
    <w:p>
      <w:r>
        <w:t xml:space="preserve">180,338 </w:t>
      </w:r>
    </w:p>
    <w:p>
      <w:r>
        <w:t xml:space="preserve">566 </w:t>
      </w:r>
    </w:p>
    <w:p>
      <w:r>
        <w:t xml:space="preserve">271,727 </w:t>
      </w:r>
    </w:p>
    <w:p>
      <w:r>
        <w:t xml:space="preserve">(35) </w:t>
      </w:r>
    </w:p>
    <w:p>
      <w:r/>
    </w:p>
    <w:p>
      <w:r>
        <w:t xml:space="preserve">271,692 </w:t>
      </w:r>
    </w:p>
    <w:p>
      <w:r/>
    </w:p>
    <w:p>
      <w:r>
        <w:t xml:space="preserve">23,952 </w:t>
      </w:r>
    </w:p>
    <w:p>
      <w:r>
        <w:t xml:space="preserve">64,649 </w:t>
      </w:r>
    </w:p>
    <w:p>
      <w:r>
        <w:t xml:space="preserve">96,968 </w:t>
      </w:r>
    </w:p>
    <w:p>
      <w:r>
        <w:t xml:space="preserve">939 </w:t>
      </w:r>
    </w:p>
    <w:p>
      <w:r>
        <w:t xml:space="preserve">186,508 </w:t>
      </w:r>
    </w:p>
    <w:p>
      <w:r>
        <w:t xml:space="preserve">(35) </w:t>
      </w:r>
    </w:p>
    <w:p>
      <w:r/>
    </w:p>
    <w:p>
      <w:r>
        <w:t xml:space="preserve">186,473 </w:t>
      </w:r>
    </w:p>
    <w:p>
      <w:r/>
    </w:p>
    <w:p>
      <w:r>
        <w:t>本公司在部分买入返售交易中所收到的担保物在担保物所有人没有违约时就可以出售或再作为担保物。</w:t>
      </w:r>
    </w:p>
    <w:p>
      <w:r>
        <w:t>本公司承担将该担保物退回的义务。此类担保物在资产负债表日的公允价值及其相应的买入返售金额如</w:t>
      </w:r>
    </w:p>
    <w:p>
      <w:r>
        <w:t xml:space="preserve">下： </w:t>
      </w:r>
    </w:p>
    <w:p>
      <w:r/>
    </w:p>
    <w:p>
      <w:r>
        <w:t xml:space="preserve">2013年12月31日 </w:t>
      </w:r>
    </w:p>
    <w:p>
      <w:r/>
    </w:p>
    <w:p>
      <w:r>
        <w:t xml:space="preserve">2012年12月31日 </w:t>
      </w:r>
    </w:p>
    <w:p>
      <w:r/>
    </w:p>
    <w:p>
      <w:r>
        <w:t xml:space="preserve">买入返售金额 </w:t>
      </w:r>
    </w:p>
    <w:p>
      <w:r/>
    </w:p>
    <w:p>
      <w:r>
        <w:t xml:space="preserve"> 担保物公允价值 </w:t>
      </w:r>
    </w:p>
    <w:p>
      <w:r/>
    </w:p>
    <w:p>
      <w:r>
        <w:t xml:space="preserve">买入返售金额 </w:t>
      </w:r>
    </w:p>
    <w:p>
      <w:r/>
    </w:p>
    <w:p>
      <w:r>
        <w:t xml:space="preserve"> 担保物公允价值 </w:t>
      </w:r>
    </w:p>
    <w:p>
      <w:r/>
    </w:p>
    <w:p>
      <w:r>
        <w:t xml:space="preserve">票据 </w:t>
      </w:r>
    </w:p>
    <w:p>
      <w:r/>
    </w:p>
    <w:p>
      <w:r>
        <w:t xml:space="preserve">13,925 </w:t>
      </w:r>
    </w:p>
    <w:p>
      <w:r/>
    </w:p>
    <w:p>
      <w:r>
        <w:t xml:space="preserve">13,925 </w:t>
      </w:r>
    </w:p>
    <w:p>
      <w:r/>
    </w:p>
    <w:p>
      <w:r>
        <w:t xml:space="preserve">48,699 </w:t>
      </w:r>
    </w:p>
    <w:p>
      <w:r/>
    </w:p>
    <w:p>
      <w:r>
        <w:t xml:space="preserve">48,699 </w:t>
      </w:r>
    </w:p>
    <w:p>
      <w:r/>
    </w:p>
    <w:p>
      <w:r>
        <w:t>于2013年12月31日再作为担保物的票据的公允价值为人民币3,296百万元(2012年12月31日：人民币</w:t>
      </w:r>
    </w:p>
    <w:p>
      <w:r/>
    </w:p>
    <w:p>
      <w:r>
        <w:t xml:space="preserve">3,855百万元)。 </w:t>
      </w:r>
    </w:p>
    <w:p>
      <w:r/>
    </w:p>
    <w:p>
      <w:r>
        <w:t xml:space="preserve">- 121 -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7. 应收账款 </w:t>
      </w:r>
    </w:p>
    <w:p>
      <w:r/>
    </w:p>
    <w:p>
      <w:r>
        <w:t xml:space="preserve">应收保理款项 </w:t>
      </w:r>
    </w:p>
    <w:p>
      <w:r>
        <w:t xml:space="preserve">其他 </w:t>
      </w:r>
    </w:p>
    <w:p>
      <w:r/>
    </w:p>
    <w:p>
      <w:r>
        <w:t xml:space="preserve">合计 </w:t>
      </w:r>
    </w:p>
    <w:p>
      <w:r/>
    </w:p>
    <w:p>
      <w:r>
        <w:t xml:space="preserve">8. 应收利息 </w:t>
      </w:r>
    </w:p>
    <w:p>
      <w:r/>
    </w:p>
    <w:p>
      <w:r>
        <w:t xml:space="preserve">2013年度 </w:t>
      </w:r>
    </w:p>
    <w:p>
      <w:r/>
    </w:p>
    <w:p>
      <w:r>
        <w:t xml:space="preserve">债券及理财产品应收利息 </w:t>
      </w:r>
    </w:p>
    <w:p>
      <w:r>
        <w:t xml:space="preserve">贷款及同业应收利息 </w:t>
      </w:r>
    </w:p>
    <w:p>
      <w:r/>
    </w:p>
    <w:p>
      <w:r>
        <w:t xml:space="preserve">合计 </w:t>
      </w:r>
    </w:p>
    <w:p>
      <w:r/>
    </w:p>
    <w:p>
      <w:r>
        <w:t xml:space="preserve">2012年度 </w:t>
      </w:r>
    </w:p>
    <w:p>
      <w:r/>
    </w:p>
    <w:p>
      <w:r>
        <w:t xml:space="preserve">债券及理财产品应收利息 </w:t>
      </w:r>
    </w:p>
    <w:p>
      <w:r>
        <w:t xml:space="preserve">贷款及同业应收利息 </w:t>
      </w:r>
    </w:p>
    <w:p>
      <w:r/>
    </w:p>
    <w:p>
      <w:r>
        <w:t xml:space="preserve">合计 </w:t>
      </w:r>
    </w:p>
    <w:p>
      <w:r/>
    </w:p>
    <w:p>
      <w:r>
        <w:t xml:space="preserve">2013年12月31日 </w:t>
      </w:r>
    </w:p>
    <w:p>
      <w:r/>
    </w:p>
    <w:p>
      <w:r>
        <w:t xml:space="preserve">2012年12月31日 </w:t>
      </w:r>
    </w:p>
    <w:p>
      <w:r/>
    </w:p>
    <w:p>
      <w:r>
        <w:t xml:space="preserve">6,933 </w:t>
      </w:r>
    </w:p>
    <w:p>
      <w:r>
        <w:t xml:space="preserve">125 </w:t>
      </w:r>
    </w:p>
    <w:p>
      <w:r/>
    </w:p>
    <w:p>
      <w:r>
        <w:t xml:space="preserve">7,058 </w:t>
      </w:r>
    </w:p>
    <w:p>
      <w:r/>
    </w:p>
    <w:p>
      <w:r>
        <w:t xml:space="preserve">7,381 </w:t>
      </w:r>
    </w:p>
    <w:p>
      <w:r>
        <w:t xml:space="preserve">983 </w:t>
      </w:r>
    </w:p>
    <w:p>
      <w:r/>
    </w:p>
    <w:p>
      <w:r>
        <w:t xml:space="preserve">8,364 </w:t>
      </w:r>
    </w:p>
    <w:p>
      <w:r/>
    </w:p>
    <w:p>
      <w:r>
        <w:t xml:space="preserve">年初余额  </w:t>
      </w:r>
    </w:p>
    <w:p>
      <w:r/>
    </w:p>
    <w:p>
      <w:r>
        <w:t xml:space="preserve">本年增加  </w:t>
      </w:r>
    </w:p>
    <w:p>
      <w:r/>
    </w:p>
    <w:p>
      <w:r>
        <w:t xml:space="preserve">本年收回  </w:t>
      </w:r>
    </w:p>
    <w:p>
      <w:r/>
    </w:p>
    <w:p>
      <w:r>
        <w:t xml:space="preserve">年末余额 </w:t>
      </w:r>
    </w:p>
    <w:p>
      <w:r/>
    </w:p>
    <w:p>
      <w:r>
        <w:t xml:space="preserve">3,633 </w:t>
      </w:r>
    </w:p>
    <w:p>
      <w:r>
        <w:t xml:space="preserve">5,124 </w:t>
      </w:r>
    </w:p>
    <w:p>
      <w:r/>
    </w:p>
    <w:p>
      <w:r>
        <w:t xml:space="preserve">8,757 </w:t>
      </w:r>
    </w:p>
    <w:p>
      <w:r/>
    </w:p>
    <w:p>
      <w:r>
        <w:t xml:space="preserve">20,361 </w:t>
      </w:r>
    </w:p>
    <w:p>
      <w:r>
        <w:t xml:space="preserve">69,691 </w:t>
      </w:r>
    </w:p>
    <w:p>
      <w:r/>
    </w:p>
    <w:p>
      <w:r>
        <w:t xml:space="preserve">90,052 </w:t>
      </w:r>
    </w:p>
    <w:p>
      <w:r/>
    </w:p>
    <w:p>
      <w:r>
        <w:t xml:space="preserve">(17,960) </w:t>
      </w:r>
    </w:p>
    <w:p>
      <w:r>
        <w:t xml:space="preserve">(70,806) </w:t>
      </w:r>
    </w:p>
    <w:p>
      <w:r/>
    </w:p>
    <w:p>
      <w:r>
        <w:t xml:space="preserve">6,034 </w:t>
      </w:r>
    </w:p>
    <w:p>
      <w:r>
        <w:t xml:space="preserve">4,009 </w:t>
      </w:r>
    </w:p>
    <w:p>
      <w:r/>
    </w:p>
    <w:p>
      <w:r>
        <w:t xml:space="preserve">(88,766) </w:t>
      </w:r>
    </w:p>
    <w:p>
      <w:r/>
    </w:p>
    <w:p>
      <w:r>
        <w:t xml:space="preserve">10,043 </w:t>
      </w:r>
    </w:p>
    <w:p>
      <w:r/>
    </w:p>
    <w:p>
      <w:r>
        <w:t xml:space="preserve">年初余额  </w:t>
      </w:r>
    </w:p>
    <w:p>
      <w:r/>
    </w:p>
    <w:p>
      <w:r>
        <w:t xml:space="preserve">本年增加  </w:t>
      </w:r>
    </w:p>
    <w:p>
      <w:r/>
    </w:p>
    <w:p>
      <w:r>
        <w:t xml:space="preserve">本年收回  </w:t>
      </w:r>
    </w:p>
    <w:p>
      <w:r/>
    </w:p>
    <w:p>
      <w:r>
        <w:t xml:space="preserve">年末余额 </w:t>
      </w:r>
    </w:p>
    <w:p>
      <w:r/>
    </w:p>
    <w:p>
      <w:r>
        <w:t xml:space="preserve">2,695 </w:t>
      </w:r>
    </w:p>
    <w:p>
      <w:r>
        <w:t xml:space="preserve">4,579 </w:t>
      </w:r>
    </w:p>
    <w:p>
      <w:r/>
    </w:p>
    <w:p>
      <w:r>
        <w:t xml:space="preserve">7,274 </w:t>
      </w:r>
    </w:p>
    <w:p>
      <w:r/>
    </w:p>
    <w:p>
      <w:r>
        <w:t xml:space="preserve">13,325 </w:t>
      </w:r>
    </w:p>
    <w:p>
      <w:r>
        <w:t xml:space="preserve">59,397 </w:t>
      </w:r>
    </w:p>
    <w:p>
      <w:r/>
    </w:p>
    <w:p>
      <w:r>
        <w:t xml:space="preserve">72,722 </w:t>
      </w:r>
    </w:p>
    <w:p>
      <w:r/>
    </w:p>
    <w:p>
      <w:r>
        <w:t xml:space="preserve">(12,387) </w:t>
      </w:r>
    </w:p>
    <w:p>
      <w:r>
        <w:t xml:space="preserve">(58,852) </w:t>
      </w:r>
    </w:p>
    <w:p>
      <w:r/>
    </w:p>
    <w:p>
      <w:r>
        <w:t xml:space="preserve">(71,239) </w:t>
      </w:r>
    </w:p>
    <w:p>
      <w:r/>
    </w:p>
    <w:p>
      <w:r>
        <w:t xml:space="preserve">3,633 </w:t>
      </w:r>
    </w:p>
    <w:p>
      <w:r>
        <w:t xml:space="preserve">5,124 </w:t>
      </w:r>
    </w:p>
    <w:p>
      <w:r/>
    </w:p>
    <w:p>
      <w:r>
        <w:t xml:space="preserve">8,757 </w:t>
      </w:r>
    </w:p>
    <w:p>
      <w:r/>
    </w:p>
    <w:p>
      <w:r>
        <w:t>于2013年12月31日，上述应收利息中金额为人民币100百万元(2012年12月31日：人民币84百万元)利息</w:t>
      </w:r>
    </w:p>
    <w:p>
      <w:r>
        <w:t xml:space="preserve">已逾期，均为逾期时间在90天以内的贷款应收利息。 </w:t>
      </w:r>
    </w:p>
    <w:p>
      <w:r/>
    </w:p>
    <w:p>
      <w:r>
        <w:t xml:space="preserve">- 122 -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9. 发放贷款和垫款 </w:t>
      </w:r>
    </w:p>
    <w:p>
      <w:r/>
    </w:p>
    <w:p>
      <w:r>
        <w:t xml:space="preserve">9.1 按企业和个人分布情况分析 </w:t>
      </w:r>
    </w:p>
    <w:p>
      <w:r/>
    </w:p>
    <w:p>
      <w:r>
        <w:t xml:space="preserve">企业贷款和垫款： </w:t>
      </w:r>
    </w:p>
    <w:p>
      <w:r>
        <w:t xml:space="preserve">贷款 </w:t>
      </w:r>
    </w:p>
    <w:p>
      <w:r>
        <w:t xml:space="preserve">贴现 </w:t>
      </w:r>
    </w:p>
    <w:p>
      <w:r>
        <w:t xml:space="preserve">小计 </w:t>
      </w:r>
    </w:p>
    <w:p>
      <w:r/>
    </w:p>
    <w:p>
      <w:r>
        <w:t xml:space="preserve">个人贷款和垫款： </w:t>
      </w:r>
    </w:p>
    <w:p>
      <w:r>
        <w:t xml:space="preserve">经营性贷款 </w:t>
      </w:r>
    </w:p>
    <w:p>
      <w:r>
        <w:t xml:space="preserve">信用卡 </w:t>
      </w:r>
    </w:p>
    <w:p>
      <w:r>
        <w:t xml:space="preserve">住房按揭贷款 </w:t>
      </w:r>
    </w:p>
    <w:p>
      <w:r>
        <w:t xml:space="preserve">汽车贷款 </w:t>
      </w:r>
    </w:p>
    <w:p>
      <w:r>
        <w:t xml:space="preserve">其他 </w:t>
      </w:r>
    </w:p>
    <w:p>
      <w:r>
        <w:t xml:space="preserve">小计 </w:t>
      </w:r>
    </w:p>
    <w:p>
      <w:r/>
    </w:p>
    <w:p>
      <w:r>
        <w:t xml:space="preserve">贷款和垫款总额 </w:t>
      </w:r>
    </w:p>
    <w:p>
      <w:r>
        <w:t xml:space="preserve">减：贷款减值准备(见附注三、9.6) </w:t>
      </w:r>
    </w:p>
    <w:p>
      <w:r/>
    </w:p>
    <w:p>
      <w:r>
        <w:t xml:space="preserve">贷款和垫款净额 </w:t>
      </w:r>
    </w:p>
    <w:p>
      <w:r/>
    </w:p>
    <w:p>
      <w:r>
        <w:t xml:space="preserve">2013年12月31日 </w:t>
      </w:r>
    </w:p>
    <w:p>
      <w:r/>
    </w:p>
    <w:p>
      <w:r>
        <w:t xml:space="preserve">2012年12月31日 </w:t>
      </w:r>
    </w:p>
    <w:p>
      <w:r/>
    </w:p>
    <w:p>
      <w:r>
        <w:t xml:space="preserve">509,301 </w:t>
      </w:r>
    </w:p>
    <w:p>
      <w:r>
        <w:t xml:space="preserve">12,338 </w:t>
      </w:r>
    </w:p>
    <w:p>
      <w:r>
        <w:t xml:space="preserve">521,639 </w:t>
      </w:r>
    </w:p>
    <w:p>
      <w:r/>
    </w:p>
    <w:p>
      <w:r>
        <w:t xml:space="preserve">89,432 </w:t>
      </w:r>
    </w:p>
    <w:p>
      <w:r>
        <w:t xml:space="preserve">86,834 </w:t>
      </w:r>
    </w:p>
    <w:p>
      <w:r>
        <w:t xml:space="preserve">64,956 </w:t>
      </w:r>
    </w:p>
    <w:p>
      <w:r>
        <w:t xml:space="preserve">48,747 </w:t>
      </w:r>
    </w:p>
    <w:p>
      <w:r>
        <w:t xml:space="preserve">35,681 </w:t>
      </w:r>
    </w:p>
    <w:p>
      <w:r>
        <w:t xml:space="preserve">325,650 </w:t>
      </w:r>
    </w:p>
    <w:p>
      <w:r/>
    </w:p>
    <w:p>
      <w:r>
        <w:t xml:space="preserve">847,289 </w:t>
      </w:r>
    </w:p>
    <w:p>
      <w:r>
        <w:t xml:space="preserve">(15,162) </w:t>
      </w:r>
    </w:p>
    <w:p>
      <w:r/>
    </w:p>
    <w:p>
      <w:r>
        <w:t xml:space="preserve">832,127 </w:t>
      </w:r>
    </w:p>
    <w:p>
      <w:r/>
    </w:p>
    <w:p>
      <w:r>
        <w:t xml:space="preserve">484,535 </w:t>
      </w:r>
    </w:p>
    <w:p>
      <w:r>
        <w:t xml:space="preserve">10,410 </w:t>
      </w:r>
    </w:p>
    <w:p>
      <w:r>
        <w:t xml:space="preserve">494,945 </w:t>
      </w:r>
    </w:p>
    <w:p>
      <w:r/>
    </w:p>
    <w:p>
      <w:r>
        <w:t xml:space="preserve">55,187 </w:t>
      </w:r>
    </w:p>
    <w:p>
      <w:r>
        <w:t xml:space="preserve">49,725 </w:t>
      </w:r>
    </w:p>
    <w:p>
      <w:r>
        <w:t xml:space="preserve">70,406 </w:t>
      </w:r>
    </w:p>
    <w:p>
      <w:r>
        <w:t xml:space="preserve">21,125 </w:t>
      </w:r>
    </w:p>
    <w:p>
      <w:r>
        <w:t xml:space="preserve">29,392 </w:t>
      </w:r>
    </w:p>
    <w:p>
      <w:r>
        <w:t xml:space="preserve">225,835 </w:t>
      </w:r>
    </w:p>
    <w:p>
      <w:r/>
    </w:p>
    <w:p>
      <w:r>
        <w:t xml:space="preserve">720,780 </w:t>
      </w:r>
    </w:p>
    <w:p>
      <w:r>
        <w:t xml:space="preserve">(12,518) </w:t>
      </w:r>
    </w:p>
    <w:p>
      <w:r/>
    </w:p>
    <w:p>
      <w:r>
        <w:t xml:space="preserve">708,262 </w:t>
      </w:r>
    </w:p>
    <w:p>
      <w:r/>
    </w:p>
    <w:p>
      <w:r>
        <w:t>于2013年12月31日，本公司无质押于卖出回购票据协议的票据贴现(2012年12月31日：人民币513百万</w:t>
      </w:r>
    </w:p>
    <w:p>
      <w:r/>
    </w:p>
    <w:p>
      <w:r>
        <w:t xml:space="preserve">元)。 </w:t>
      </w:r>
    </w:p>
    <w:p>
      <w:r/>
    </w:p>
    <w:p>
      <w:r>
        <w:t>于2013年12月31日，本公司票据贴现中有人民币290百万元质押于向中央银行借款协议(2012年12月31</w:t>
      </w:r>
    </w:p>
    <w:p>
      <w:r>
        <w:t xml:space="preserve">日：人民币987百万元)。 </w:t>
      </w:r>
    </w:p>
    <w:p>
      <w:r/>
    </w:p>
    <w:p>
      <w:r>
        <w:t xml:space="preserve">- 123 -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9. 发放贷款和垫款(续) </w:t>
      </w:r>
    </w:p>
    <w:p>
      <w:r/>
    </w:p>
    <w:p>
      <w:r>
        <w:t xml:space="preserve">9.2 按行业分析 </w:t>
      </w:r>
    </w:p>
    <w:p>
      <w:r/>
    </w:p>
    <w:p>
      <w:r>
        <w:t xml:space="preserve">农牧业、渔业 </w:t>
      </w:r>
    </w:p>
    <w:p>
      <w:r>
        <w:t xml:space="preserve">采掘业(重工业) </w:t>
      </w:r>
    </w:p>
    <w:p>
      <w:r>
        <w:t xml:space="preserve">制造业(轻工业) </w:t>
      </w:r>
    </w:p>
    <w:p>
      <w:r>
        <w:t xml:space="preserve">能源业 </w:t>
      </w:r>
    </w:p>
    <w:p>
      <w:r>
        <w:t xml:space="preserve">交通运输、邮电 </w:t>
      </w:r>
    </w:p>
    <w:p>
      <w:r>
        <w:t xml:space="preserve">商业 </w:t>
      </w:r>
    </w:p>
    <w:p>
      <w:r>
        <w:t xml:space="preserve">房地产业 </w:t>
      </w:r>
    </w:p>
    <w:p>
      <w:r>
        <w:t xml:space="preserve">社会服务、科技、文化、卫生业 </w:t>
      </w:r>
    </w:p>
    <w:p>
      <w:r>
        <w:t xml:space="preserve">建筑业 </w:t>
      </w:r>
    </w:p>
    <w:p>
      <w:r>
        <w:t xml:space="preserve">贴现 </w:t>
      </w:r>
    </w:p>
    <w:p>
      <w:r>
        <w:t xml:space="preserve">个人贷款和垫款 </w:t>
      </w:r>
    </w:p>
    <w:p>
      <w:r>
        <w:t xml:space="preserve">其他 </w:t>
      </w:r>
    </w:p>
    <w:p>
      <w:r>
        <w:t xml:space="preserve">贷款和垫款总额 </w:t>
      </w:r>
    </w:p>
    <w:p>
      <w:r>
        <w:t xml:space="preserve">减：贷款减值准备(见附注三、9.6) </w:t>
      </w:r>
    </w:p>
    <w:p>
      <w:r>
        <w:t xml:space="preserve">贷款和垫款净额 </w:t>
      </w:r>
    </w:p>
    <w:p>
      <w:r/>
    </w:p>
    <w:p>
      <w:r>
        <w:t xml:space="preserve">9.3 按担保方式分布情况分析 </w:t>
      </w:r>
    </w:p>
    <w:p>
      <w:r/>
    </w:p>
    <w:p>
      <w:r>
        <w:t xml:space="preserve">信用贷款 </w:t>
      </w:r>
    </w:p>
    <w:p>
      <w:r>
        <w:t xml:space="preserve">保证贷款 </w:t>
      </w:r>
    </w:p>
    <w:p>
      <w:r>
        <w:t xml:space="preserve">附担保物贷款 </w:t>
      </w:r>
    </w:p>
    <w:p>
      <w:r>
        <w:t xml:space="preserve">其中： 抵押贷款 </w:t>
      </w:r>
    </w:p>
    <w:p>
      <w:r>
        <w:t xml:space="preserve">质押贷款 </w:t>
      </w:r>
    </w:p>
    <w:p>
      <w:r/>
    </w:p>
    <w:p>
      <w:r>
        <w:t xml:space="preserve">小计 </w:t>
      </w:r>
    </w:p>
    <w:p>
      <w:r>
        <w:t xml:space="preserve">贴现 </w:t>
      </w:r>
    </w:p>
    <w:p>
      <w:r>
        <w:t xml:space="preserve">贷款和垫款总额 </w:t>
      </w:r>
    </w:p>
    <w:p>
      <w:r>
        <w:t xml:space="preserve">减：贷款减值准备(见附注三、9.6) </w:t>
      </w:r>
    </w:p>
    <w:p>
      <w:r/>
    </w:p>
    <w:p>
      <w:r>
        <w:t xml:space="preserve">贷款和垫款净额 </w:t>
      </w:r>
    </w:p>
    <w:p>
      <w:r/>
    </w:p>
    <w:p>
      <w:r>
        <w:t xml:space="preserve">2013年12月31日 </w:t>
      </w:r>
    </w:p>
    <w:p>
      <w:r/>
    </w:p>
    <w:p>
      <w:r>
        <w:t xml:space="preserve">2012年12月31日 </w:t>
      </w:r>
    </w:p>
    <w:p>
      <w:r/>
    </w:p>
    <w:p>
      <w:r>
        <w:t xml:space="preserve">2,563 </w:t>
      </w:r>
    </w:p>
    <w:p>
      <w:r>
        <w:t xml:space="preserve">29,808 </w:t>
      </w:r>
    </w:p>
    <w:p>
      <w:r>
        <w:t xml:space="preserve">131,696 </w:t>
      </w:r>
    </w:p>
    <w:p>
      <w:r>
        <w:t xml:space="preserve">9,371 </w:t>
      </w:r>
    </w:p>
    <w:p>
      <w:r>
        <w:t xml:space="preserve">25,292 </w:t>
      </w:r>
    </w:p>
    <w:p>
      <w:r>
        <w:t xml:space="preserve">125,549 </w:t>
      </w:r>
    </w:p>
    <w:p>
      <w:r>
        <w:t xml:space="preserve">80,894 </w:t>
      </w:r>
    </w:p>
    <w:p>
      <w:r>
        <w:t xml:space="preserve">47,007 </w:t>
      </w:r>
    </w:p>
    <w:p>
      <w:r>
        <w:t xml:space="preserve">33,432 </w:t>
      </w:r>
    </w:p>
    <w:p>
      <w:r>
        <w:t xml:space="preserve">12,338 </w:t>
      </w:r>
    </w:p>
    <w:p>
      <w:r>
        <w:t xml:space="preserve">325,650 </w:t>
      </w:r>
    </w:p>
    <w:p>
      <w:r>
        <w:t xml:space="preserve">23,689 </w:t>
      </w:r>
    </w:p>
    <w:p>
      <w:r>
        <w:t xml:space="preserve">847,289 </w:t>
      </w:r>
    </w:p>
    <w:p>
      <w:r>
        <w:t xml:space="preserve">(15,162) </w:t>
      </w:r>
    </w:p>
    <w:p>
      <w:r>
        <w:t xml:space="preserve">832,127 </w:t>
      </w:r>
    </w:p>
    <w:p>
      <w:r/>
    </w:p>
    <w:p>
      <w:r>
        <w:t xml:space="preserve">1,792 </w:t>
      </w:r>
    </w:p>
    <w:p>
      <w:r>
        <w:t xml:space="preserve">11,620 </w:t>
      </w:r>
    </w:p>
    <w:p>
      <w:r>
        <w:t xml:space="preserve">159,620 </w:t>
      </w:r>
    </w:p>
    <w:p>
      <w:r>
        <w:t xml:space="preserve">13,472 </w:t>
      </w:r>
    </w:p>
    <w:p>
      <w:r>
        <w:t xml:space="preserve">30,308 </w:t>
      </w:r>
    </w:p>
    <w:p>
      <w:r>
        <w:t xml:space="preserve">138,810 </w:t>
      </w:r>
    </w:p>
    <w:p>
      <w:r>
        <w:t xml:space="preserve">42,273 </w:t>
      </w:r>
    </w:p>
    <w:p>
      <w:r>
        <w:t xml:space="preserve">46,247 </w:t>
      </w:r>
    </w:p>
    <w:p>
      <w:r>
        <w:t xml:space="preserve">34,452 </w:t>
      </w:r>
    </w:p>
    <w:p>
      <w:r>
        <w:t xml:space="preserve">10,410 </w:t>
      </w:r>
    </w:p>
    <w:p>
      <w:r>
        <w:t xml:space="preserve">225,835 </w:t>
      </w:r>
    </w:p>
    <w:p>
      <w:r>
        <w:t xml:space="preserve">5,941 </w:t>
      </w:r>
    </w:p>
    <w:p>
      <w:r>
        <w:t xml:space="preserve">720,780 </w:t>
      </w:r>
    </w:p>
    <w:p>
      <w:r>
        <w:t xml:space="preserve">(12,518) </w:t>
      </w:r>
    </w:p>
    <w:p>
      <w:r>
        <w:t xml:space="preserve">708,262 </w:t>
      </w:r>
    </w:p>
    <w:p>
      <w:r/>
    </w:p>
    <w:p>
      <w:r>
        <w:t xml:space="preserve">2013年12月31日 </w:t>
      </w:r>
    </w:p>
    <w:p>
      <w:r/>
    </w:p>
    <w:p>
      <w:r>
        <w:t xml:space="preserve">2012年12月31日 </w:t>
      </w:r>
    </w:p>
    <w:p>
      <w:r/>
    </w:p>
    <w:p>
      <w:r>
        <w:t xml:space="preserve">181,533 </w:t>
      </w:r>
    </w:p>
    <w:p>
      <w:r>
        <w:t xml:space="preserve">171,902 </w:t>
      </w:r>
    </w:p>
    <w:p>
      <w:r>
        <w:t xml:space="preserve">481,516 </w:t>
      </w:r>
    </w:p>
    <w:p>
      <w:r>
        <w:t xml:space="preserve">342,548 </w:t>
      </w:r>
    </w:p>
    <w:p>
      <w:r>
        <w:t xml:space="preserve">138,968 </w:t>
      </w:r>
    </w:p>
    <w:p>
      <w:r>
        <w:t xml:space="preserve">834,951 </w:t>
      </w:r>
    </w:p>
    <w:p>
      <w:r>
        <w:t xml:space="preserve">12,338 </w:t>
      </w:r>
    </w:p>
    <w:p>
      <w:r>
        <w:t xml:space="preserve">847,289 </w:t>
      </w:r>
    </w:p>
    <w:p>
      <w:r>
        <w:t xml:space="preserve">(15,162) </w:t>
      </w:r>
    </w:p>
    <w:p>
      <w:r/>
    </w:p>
    <w:p>
      <w:r>
        <w:t xml:space="preserve">832,127 </w:t>
      </w:r>
    </w:p>
    <w:p>
      <w:r/>
    </w:p>
    <w:p>
      <w:r>
        <w:t xml:space="preserve">147,604 </w:t>
      </w:r>
    </w:p>
    <w:p>
      <w:r>
        <w:t xml:space="preserve">165,086 </w:t>
      </w:r>
    </w:p>
    <w:p>
      <w:r>
        <w:t xml:space="preserve">397,680 </w:t>
      </w:r>
    </w:p>
    <w:p>
      <w:r>
        <w:t xml:space="preserve">293,841 </w:t>
      </w:r>
    </w:p>
    <w:p>
      <w:r>
        <w:t xml:space="preserve">103,839 </w:t>
      </w:r>
    </w:p>
    <w:p>
      <w:r>
        <w:t xml:space="preserve">710,370 </w:t>
      </w:r>
    </w:p>
    <w:p>
      <w:r>
        <w:t xml:space="preserve">10,410 </w:t>
      </w:r>
    </w:p>
    <w:p>
      <w:r>
        <w:t xml:space="preserve">720,780 </w:t>
      </w:r>
    </w:p>
    <w:p>
      <w:r>
        <w:t xml:space="preserve">(12,518) </w:t>
      </w:r>
    </w:p>
    <w:p>
      <w:r/>
    </w:p>
    <w:p>
      <w:r>
        <w:t xml:space="preserve">708,262 </w:t>
      </w:r>
    </w:p>
    <w:p>
      <w:r/>
    </w:p>
    <w:p>
      <w:r>
        <w:t xml:space="preserve">- 124 -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9. 发放贷款和垫款(续) </w:t>
      </w:r>
    </w:p>
    <w:p>
      <w:r/>
    </w:p>
    <w:p>
      <w:r>
        <w:t xml:space="preserve">9.4 按担保方式分类的逾期贷款分析 </w:t>
      </w:r>
    </w:p>
    <w:p>
      <w:r/>
    </w:p>
    <w:p>
      <w:r>
        <w:t xml:space="preserve">逾期1天至90天 </w:t>
      </w:r>
    </w:p>
    <w:p>
      <w:r/>
    </w:p>
    <w:p>
      <w:r>
        <w:t xml:space="preserve">(含90天) </w:t>
      </w:r>
    </w:p>
    <w:p>
      <w:r/>
    </w:p>
    <w:p>
      <w:r>
        <w:t xml:space="preserve">逾期90天至 </w:t>
      </w:r>
    </w:p>
    <w:p>
      <w:r/>
    </w:p>
    <w:p>
      <w:r>
        <w:t xml:space="preserve">1年(含1年) </w:t>
      </w:r>
    </w:p>
    <w:p>
      <w:r/>
    </w:p>
    <w:p>
      <w:r>
        <w:t xml:space="preserve">逾期1年至 </w:t>
      </w:r>
    </w:p>
    <w:p>
      <w:r/>
    </w:p>
    <w:p>
      <w:r>
        <w:t xml:space="preserve">3年(含3年) </w:t>
      </w:r>
    </w:p>
    <w:p>
      <w:r/>
    </w:p>
    <w:p>
      <w:r>
        <w:t xml:space="preserve">逾期3年 </w:t>
      </w:r>
    </w:p>
    <w:p>
      <w:r>
        <w:t xml:space="preserve">以上 </w:t>
      </w:r>
    </w:p>
    <w:p>
      <w:r/>
    </w:p>
    <w:p>
      <w:r>
        <w:t xml:space="preserve">2013年12月31日 </w:t>
      </w:r>
    </w:p>
    <w:p>
      <w:r/>
    </w:p>
    <w:p>
      <w:r>
        <w:t xml:space="preserve">信用贷款 </w:t>
      </w:r>
    </w:p>
    <w:p>
      <w:r>
        <w:t xml:space="preserve">保证贷款 </w:t>
      </w:r>
    </w:p>
    <w:p>
      <w:r>
        <w:t xml:space="preserve">附担保物贷款 </w:t>
      </w:r>
    </w:p>
    <w:p>
      <w:r>
        <w:t xml:space="preserve">其中： 抵押贷款 </w:t>
      </w:r>
    </w:p>
    <w:p>
      <w:r>
        <w:t xml:space="preserve">质押贷款 </w:t>
      </w:r>
    </w:p>
    <w:p>
      <w:r/>
    </w:p>
    <w:p>
      <w:r>
        <w:t xml:space="preserve">2,693 </w:t>
      </w:r>
    </w:p>
    <w:p>
      <w:r>
        <w:t xml:space="preserve">1,793 </w:t>
      </w:r>
    </w:p>
    <w:p>
      <w:r>
        <w:t xml:space="preserve">5,312 </w:t>
      </w:r>
    </w:p>
    <w:p>
      <w:r>
        <w:t xml:space="preserve">4,207 </w:t>
      </w:r>
    </w:p>
    <w:p>
      <w:r>
        <w:t xml:space="preserve">1,105 </w:t>
      </w:r>
    </w:p>
    <w:p>
      <w:r/>
    </w:p>
    <w:p>
      <w:r>
        <w:t xml:space="preserve">2,099 </w:t>
      </w:r>
    </w:p>
    <w:p>
      <w:r>
        <w:t xml:space="preserve">2,525 </w:t>
      </w:r>
    </w:p>
    <w:p>
      <w:r>
        <w:t xml:space="preserve">6,584 </w:t>
      </w:r>
    </w:p>
    <w:p>
      <w:r>
        <w:t xml:space="preserve">4,927 </w:t>
      </w:r>
    </w:p>
    <w:p>
      <w:r>
        <w:t xml:space="preserve">1,657 </w:t>
      </w:r>
    </w:p>
    <w:p>
      <w:r/>
    </w:p>
    <w:p>
      <w:r>
        <w:t xml:space="preserve">合计 </w:t>
      </w:r>
    </w:p>
    <w:p>
      <w:r/>
    </w:p>
    <w:p>
      <w:r>
        <w:t xml:space="preserve">9,798 </w:t>
      </w:r>
    </w:p>
    <w:p>
      <w:r/>
    </w:p>
    <w:p>
      <w:r>
        <w:t xml:space="preserve">11,208 </w:t>
      </w:r>
    </w:p>
    <w:p>
      <w:r/>
    </w:p>
    <w:p>
      <w:r>
        <w:t xml:space="preserve">297 </w:t>
      </w:r>
    </w:p>
    <w:p>
      <w:r>
        <w:t xml:space="preserve">965 </w:t>
      </w:r>
    </w:p>
    <w:p>
      <w:r>
        <w:t xml:space="preserve">4,181 </w:t>
      </w:r>
    </w:p>
    <w:p>
      <w:r>
        <w:t xml:space="preserve">3,745 </w:t>
      </w:r>
    </w:p>
    <w:p>
      <w:r>
        <w:t xml:space="preserve">436 </w:t>
      </w:r>
    </w:p>
    <w:p>
      <w:r/>
    </w:p>
    <w:p>
      <w:r>
        <w:t xml:space="preserve">5,443 </w:t>
      </w:r>
    </w:p>
    <w:p>
      <w:r/>
    </w:p>
    <w:p>
      <w:r>
        <w:t xml:space="preserve">- </w:t>
      </w:r>
    </w:p>
    <w:p>
      <w:r>
        <w:t xml:space="preserve">12 </w:t>
      </w:r>
    </w:p>
    <w:p>
      <w:r>
        <w:t xml:space="preserve">49 </w:t>
      </w:r>
    </w:p>
    <w:p>
      <w:r>
        <w:t xml:space="preserve">49 </w:t>
      </w:r>
    </w:p>
    <w:p>
      <w:r>
        <w:t xml:space="preserve">- </w:t>
      </w:r>
    </w:p>
    <w:p>
      <w:r/>
    </w:p>
    <w:p>
      <w:r>
        <w:t xml:space="preserve">61 </w:t>
      </w:r>
    </w:p>
    <w:p>
      <w:r/>
    </w:p>
    <w:p>
      <w:r>
        <w:t xml:space="preserve">逾期1天至90天 </w:t>
      </w:r>
    </w:p>
    <w:p>
      <w:r/>
    </w:p>
    <w:p>
      <w:r>
        <w:t xml:space="preserve">(含90天) </w:t>
      </w:r>
    </w:p>
    <w:p>
      <w:r/>
    </w:p>
    <w:p>
      <w:r>
        <w:t xml:space="preserve">逾期90天至 </w:t>
      </w:r>
    </w:p>
    <w:p>
      <w:r/>
    </w:p>
    <w:p>
      <w:r>
        <w:t xml:space="preserve">1年(含1年) </w:t>
      </w:r>
    </w:p>
    <w:p>
      <w:r/>
    </w:p>
    <w:p>
      <w:r>
        <w:t xml:space="preserve">逾期1年至 </w:t>
      </w:r>
    </w:p>
    <w:p>
      <w:r/>
    </w:p>
    <w:p>
      <w:r>
        <w:t xml:space="preserve">3年(含3年) </w:t>
      </w:r>
    </w:p>
    <w:p>
      <w:r/>
    </w:p>
    <w:p>
      <w:r>
        <w:t xml:space="preserve">逾期3年 </w:t>
      </w:r>
    </w:p>
    <w:p>
      <w:r>
        <w:t xml:space="preserve">以上 </w:t>
      </w:r>
    </w:p>
    <w:p>
      <w:r/>
    </w:p>
    <w:p>
      <w:r>
        <w:t xml:space="preserve">2012年12月31日 </w:t>
      </w:r>
    </w:p>
    <w:p>
      <w:r/>
    </w:p>
    <w:p>
      <w:r>
        <w:t xml:space="preserve">1,418 </w:t>
      </w:r>
    </w:p>
    <w:p>
      <w:r>
        <w:t xml:space="preserve">1,092 </w:t>
      </w:r>
    </w:p>
    <w:p>
      <w:r>
        <w:t xml:space="preserve">5,162 </w:t>
      </w:r>
    </w:p>
    <w:p>
      <w:r>
        <w:t xml:space="preserve">4,297 </w:t>
      </w:r>
    </w:p>
    <w:p>
      <w:r>
        <w:t xml:space="preserve">865 </w:t>
      </w:r>
    </w:p>
    <w:p>
      <w:r/>
    </w:p>
    <w:p>
      <w:r>
        <w:t xml:space="preserve">7,672 </w:t>
      </w:r>
    </w:p>
    <w:p>
      <w:r/>
    </w:p>
    <w:p>
      <w:r>
        <w:t xml:space="preserve">856 </w:t>
      </w:r>
    </w:p>
    <w:p>
      <w:r>
        <w:t xml:space="preserve">1,377 </w:t>
      </w:r>
    </w:p>
    <w:p>
      <w:r>
        <w:t xml:space="preserve">5,113 </w:t>
      </w:r>
    </w:p>
    <w:p>
      <w:r>
        <w:t xml:space="preserve">4,505 </w:t>
      </w:r>
    </w:p>
    <w:p>
      <w:r>
        <w:t xml:space="preserve">608 </w:t>
      </w:r>
    </w:p>
    <w:p>
      <w:r/>
    </w:p>
    <w:p>
      <w:r>
        <w:t xml:space="preserve">7,346 </w:t>
      </w:r>
    </w:p>
    <w:p>
      <w:r/>
    </w:p>
    <w:p>
      <w:r>
        <w:t xml:space="preserve">169 </w:t>
      </w:r>
    </w:p>
    <w:p>
      <w:r>
        <w:t xml:space="preserve">205 </w:t>
      </w:r>
    </w:p>
    <w:p>
      <w:r>
        <w:t xml:space="preserve">1,674 </w:t>
      </w:r>
    </w:p>
    <w:p>
      <w:r>
        <w:t xml:space="preserve">1,489 </w:t>
      </w:r>
    </w:p>
    <w:p>
      <w:r>
        <w:t xml:space="preserve">185 </w:t>
      </w:r>
    </w:p>
    <w:p>
      <w:r/>
    </w:p>
    <w:p>
      <w:r>
        <w:t xml:space="preserve">2,048 </w:t>
      </w:r>
    </w:p>
    <w:p>
      <w:r/>
    </w:p>
    <w:p>
      <w:r>
        <w:t xml:space="preserve">40 </w:t>
      </w:r>
    </w:p>
    <w:p>
      <w:r>
        <w:t xml:space="preserve">55 </w:t>
      </w:r>
    </w:p>
    <w:p>
      <w:r>
        <w:t xml:space="preserve">233 </w:t>
      </w:r>
    </w:p>
    <w:p>
      <w:r>
        <w:t xml:space="preserve">96 </w:t>
      </w:r>
    </w:p>
    <w:p>
      <w:r>
        <w:t xml:space="preserve">137 </w:t>
      </w:r>
    </w:p>
    <w:p>
      <w:r/>
    </w:p>
    <w:p>
      <w:r>
        <w:t xml:space="preserve">328 </w:t>
      </w:r>
    </w:p>
    <w:p>
      <w:r/>
    </w:p>
    <w:p>
      <w:r>
        <w:t xml:space="preserve">信用贷款 </w:t>
      </w:r>
    </w:p>
    <w:p>
      <w:r>
        <w:t xml:space="preserve">保证贷款 </w:t>
      </w:r>
    </w:p>
    <w:p>
      <w:r>
        <w:t xml:space="preserve">附担保物贷款 </w:t>
      </w:r>
    </w:p>
    <w:p>
      <w:r>
        <w:t xml:space="preserve">其中： 抵押贷款 </w:t>
      </w:r>
    </w:p>
    <w:p>
      <w:r>
        <w:t xml:space="preserve">质押贷款 </w:t>
      </w:r>
    </w:p>
    <w:p>
      <w:r/>
    </w:p>
    <w:p>
      <w:r>
        <w:t xml:space="preserve">合计 </w:t>
      </w:r>
    </w:p>
    <w:p>
      <w:r/>
    </w:p>
    <w:p>
      <w:r>
        <w:t xml:space="preserve">合计 </w:t>
      </w:r>
    </w:p>
    <w:p>
      <w:r/>
    </w:p>
    <w:p>
      <w:r>
        <w:t xml:space="preserve">5,089 </w:t>
      </w:r>
    </w:p>
    <w:p>
      <w:r>
        <w:t xml:space="preserve">5,295 </w:t>
      </w:r>
    </w:p>
    <w:p>
      <w:r>
        <w:t xml:space="preserve">16,126 </w:t>
      </w:r>
    </w:p>
    <w:p>
      <w:r>
        <w:t xml:space="preserve">12,928 </w:t>
      </w:r>
    </w:p>
    <w:p>
      <w:r>
        <w:t xml:space="preserve">3,198 </w:t>
      </w:r>
    </w:p>
    <w:p>
      <w:r/>
    </w:p>
    <w:p>
      <w:r>
        <w:t xml:space="preserve">26,510 </w:t>
      </w:r>
    </w:p>
    <w:p>
      <w:r/>
    </w:p>
    <w:p>
      <w:r>
        <w:t xml:space="preserve">合计 </w:t>
      </w:r>
    </w:p>
    <w:p>
      <w:r/>
    </w:p>
    <w:p>
      <w:r>
        <w:t xml:space="preserve">2,483 </w:t>
      </w:r>
    </w:p>
    <w:p>
      <w:r>
        <w:t xml:space="preserve">2,729 </w:t>
      </w:r>
    </w:p>
    <w:p>
      <w:r>
        <w:t xml:space="preserve">12,182 </w:t>
      </w:r>
    </w:p>
    <w:p>
      <w:r>
        <w:t xml:space="preserve">10,387 </w:t>
      </w:r>
    </w:p>
    <w:p>
      <w:r>
        <w:t xml:space="preserve">1,795 </w:t>
      </w:r>
    </w:p>
    <w:p>
      <w:r/>
    </w:p>
    <w:p>
      <w:r>
        <w:t xml:space="preserve">17,394 </w:t>
      </w:r>
    </w:p>
    <w:p>
      <w:r/>
    </w:p>
    <w:p>
      <w:r>
        <w:t>逾期贷款是指本金或利息逾期1天或以上的贷款。上述按担保方式分类的逾期贷款，对于可以分期付款偿</w:t>
      </w:r>
    </w:p>
    <w:p>
      <w:r>
        <w:t xml:space="preserve">还的客户贷款及垫款，如果部分分期付款已逾期，该等贷款的全部金额均被分类为逾期。 </w:t>
      </w:r>
    </w:p>
    <w:p>
      <w:r/>
    </w:p>
    <w:p>
      <w:r>
        <w:t>若上述逾期贷款中剔除分期还款账户中尚未到期的分期贷款，则逾期贷款金额于2013年12月31日为人民</w:t>
      </w:r>
    </w:p>
    <w:p>
      <w:r/>
    </w:p>
    <w:p>
      <w:r>
        <w:t xml:space="preserve">币24,461百万元(2012年12月31日：人民币14,573百万元)。 </w:t>
      </w:r>
    </w:p>
    <w:p>
      <w:r/>
    </w:p>
    <w:p>
      <w:r>
        <w:t xml:space="preserve">- 125 -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9. 发放贷款和垫款(续) </w:t>
      </w:r>
    </w:p>
    <w:p>
      <w:r/>
    </w:p>
    <w:p>
      <w:r>
        <w:t xml:space="preserve">9.5 按地区分布情况分析 </w:t>
      </w:r>
    </w:p>
    <w:p>
      <w:r/>
    </w:p>
    <w:p>
      <w:r>
        <w:t xml:space="preserve">东区 </w:t>
      </w:r>
    </w:p>
    <w:p>
      <w:r>
        <w:t xml:space="preserve">南区 </w:t>
      </w:r>
    </w:p>
    <w:p>
      <w:r>
        <w:t xml:space="preserve">西区 </w:t>
      </w:r>
    </w:p>
    <w:p>
      <w:r>
        <w:t xml:space="preserve">北区 </w:t>
      </w:r>
    </w:p>
    <w:p>
      <w:r>
        <w:t xml:space="preserve">总行 </w:t>
      </w:r>
    </w:p>
    <w:p>
      <w:r>
        <w:t xml:space="preserve">贷款和垫款总额 </w:t>
      </w:r>
    </w:p>
    <w:p>
      <w:r>
        <w:t xml:space="preserve">减：贷款减值准备(见附注三、9.6) </w:t>
      </w:r>
    </w:p>
    <w:p>
      <w:r/>
    </w:p>
    <w:p>
      <w:r>
        <w:t xml:space="preserve">贷款和垫款净额 </w:t>
      </w:r>
    </w:p>
    <w:p>
      <w:r/>
    </w:p>
    <w:p>
      <w:r>
        <w:t xml:space="preserve">2013年12月31日 </w:t>
      </w:r>
    </w:p>
    <w:p>
      <w:r/>
    </w:p>
    <w:p>
      <w:r>
        <w:t xml:space="preserve">2012年12月31日 </w:t>
      </w:r>
    </w:p>
    <w:p>
      <w:r/>
    </w:p>
    <w:p>
      <w:r>
        <w:t xml:space="preserve">266,690 </w:t>
      </w:r>
    </w:p>
    <w:p>
      <w:r>
        <w:t xml:space="preserve">219,911 </w:t>
      </w:r>
    </w:p>
    <w:p>
      <w:r>
        <w:t xml:space="preserve">85,720 </w:t>
      </w:r>
    </w:p>
    <w:p>
      <w:r>
        <w:t xml:space="preserve">158,228 </w:t>
      </w:r>
    </w:p>
    <w:p>
      <w:r>
        <w:t xml:space="preserve">116,740 </w:t>
      </w:r>
    </w:p>
    <w:p>
      <w:r>
        <w:t xml:space="preserve">847,289 </w:t>
      </w:r>
    </w:p>
    <w:p>
      <w:r>
        <w:t xml:space="preserve">(15,162) </w:t>
      </w:r>
    </w:p>
    <w:p>
      <w:r/>
    </w:p>
    <w:p>
      <w:r>
        <w:t xml:space="preserve">832,127 </w:t>
      </w:r>
    </w:p>
    <w:p>
      <w:r/>
    </w:p>
    <w:p>
      <w:r>
        <w:t xml:space="preserve">248,688 </w:t>
      </w:r>
    </w:p>
    <w:p>
      <w:r>
        <w:t xml:space="preserve">216,672 </w:t>
      </w:r>
    </w:p>
    <w:p>
      <w:r>
        <w:t xml:space="preserve">60,122 </w:t>
      </w:r>
    </w:p>
    <w:p>
      <w:r>
        <w:t xml:space="preserve">137,167 </w:t>
      </w:r>
    </w:p>
    <w:p>
      <w:r>
        <w:t xml:space="preserve">58,131 </w:t>
      </w:r>
    </w:p>
    <w:p>
      <w:r>
        <w:t xml:space="preserve">720,780 </w:t>
      </w:r>
    </w:p>
    <w:p>
      <w:r>
        <w:t xml:space="preserve">(12,518) </w:t>
      </w:r>
    </w:p>
    <w:p>
      <w:r/>
    </w:p>
    <w:p>
      <w:r>
        <w:t xml:space="preserve">708,262 </w:t>
      </w:r>
    </w:p>
    <w:p>
      <w:r/>
    </w:p>
    <w:p>
      <w:r>
        <w:t xml:space="preserve">表中区域和总行对应的机构为： </w:t>
      </w:r>
    </w:p>
    <w:p>
      <w:r>
        <w:t xml:space="preserve">“东区”：上海、温州、杭州、宁波、南京、无锡、福州、泉州、厦门、义乌、常州、台州、漳州； </w:t>
      </w:r>
    </w:p>
    <w:p>
      <w:r>
        <w:t xml:space="preserve">“南区”：深圳、广州、佛山、珠海、东莞、惠州、中山； </w:t>
      </w:r>
    </w:p>
    <w:p>
      <w:r>
        <w:t xml:space="preserve">“西区”：武汉、重庆、成都、海口、昆明、荆州、红河； </w:t>
      </w:r>
    </w:p>
    <w:p>
      <w:r>
        <w:t xml:space="preserve">“北区”：北京、大连、天津、青岛、济南、郑州、西安； </w:t>
      </w:r>
    </w:p>
    <w:p>
      <w:r>
        <w:t xml:space="preserve">“总行”：总行部门(含信用卡和离岸部等)。 </w:t>
      </w:r>
    </w:p>
    <w:p>
      <w:r/>
    </w:p>
    <w:p>
      <w:r>
        <w:t xml:space="preserve">9.6 贷款减值准备变动 </w:t>
      </w:r>
    </w:p>
    <w:p>
      <w:r/>
    </w:p>
    <w:p>
      <w:r>
        <w:t xml:space="preserve">年初余额 </w:t>
      </w:r>
    </w:p>
    <w:p>
      <w:r>
        <w:t xml:space="preserve">本年计提 </w:t>
      </w:r>
    </w:p>
    <w:p>
      <w:r>
        <w:t xml:space="preserve">本年核销及出售 </w:t>
      </w:r>
    </w:p>
    <w:p>
      <w:r>
        <w:t>本年收回原核销贷款和垫款</w:t>
      </w:r>
    </w:p>
    <w:p>
      <w:r>
        <w:t xml:space="preserve">导致的转回 </w:t>
      </w:r>
    </w:p>
    <w:p>
      <w:r>
        <w:t>贷款和垫款因折现价值上升</w:t>
      </w:r>
    </w:p>
    <w:p>
      <w:r>
        <w:t xml:space="preserve">导致减少 </w:t>
      </w:r>
    </w:p>
    <w:p>
      <w:r>
        <w:t xml:space="preserve">本年其他变动 </w:t>
      </w:r>
    </w:p>
    <w:p>
      <w:r/>
    </w:p>
    <w:p>
      <w:r>
        <w:t xml:space="preserve">单项 </w:t>
      </w:r>
    </w:p>
    <w:p>
      <w:r/>
    </w:p>
    <w:p>
      <w:r>
        <w:t xml:space="preserve">1,844 </w:t>
      </w:r>
    </w:p>
    <w:p>
      <w:r>
        <w:t xml:space="preserve">3,127  </w:t>
      </w:r>
    </w:p>
    <w:p>
      <w:r>
        <w:t xml:space="preserve">(2,837) </w:t>
      </w:r>
    </w:p>
    <w:p>
      <w:r/>
    </w:p>
    <w:p>
      <w:r>
        <w:t xml:space="preserve">204  </w:t>
      </w:r>
    </w:p>
    <w:p>
      <w:r/>
    </w:p>
    <w:p>
      <w:r>
        <w:t xml:space="preserve">(403) </w:t>
      </w:r>
    </w:p>
    <w:p>
      <w:r>
        <w:t xml:space="preserve">(2) </w:t>
      </w:r>
    </w:p>
    <w:p>
      <w:r/>
    </w:p>
    <w:p>
      <w:r>
        <w:t xml:space="preserve">2013年度 </w:t>
      </w:r>
    </w:p>
    <w:p>
      <w:r/>
    </w:p>
    <w:p>
      <w:r>
        <w:t xml:space="preserve">组合 </w:t>
      </w:r>
    </w:p>
    <w:p>
      <w:r/>
    </w:p>
    <w:p>
      <w:r>
        <w:t xml:space="preserve">合计 </w:t>
      </w:r>
    </w:p>
    <w:p>
      <w:r/>
    </w:p>
    <w:p>
      <w:r>
        <w:t xml:space="preserve">单项 </w:t>
      </w:r>
    </w:p>
    <w:p>
      <w:r/>
    </w:p>
    <w:p>
      <w:r>
        <w:t xml:space="preserve">2012年度 </w:t>
      </w:r>
    </w:p>
    <w:p>
      <w:r/>
    </w:p>
    <w:p>
      <w:r>
        <w:t xml:space="preserve">组合 </w:t>
      </w:r>
    </w:p>
    <w:p>
      <w:r/>
    </w:p>
    <w:p>
      <w:r>
        <w:t xml:space="preserve">10,674 </w:t>
      </w:r>
    </w:p>
    <w:p>
      <w:r>
        <w:t xml:space="preserve">3,548  </w:t>
      </w:r>
    </w:p>
    <w:p>
      <w:r>
        <w:t xml:space="preserve">(1,165) </w:t>
      </w:r>
    </w:p>
    <w:p>
      <w:r/>
    </w:p>
    <w:p>
      <w:r>
        <w:t xml:space="preserve">187  </w:t>
      </w:r>
    </w:p>
    <w:p>
      <w:r/>
    </w:p>
    <w:p>
      <w:r>
        <w:t xml:space="preserve">-  </w:t>
      </w:r>
    </w:p>
    <w:p>
      <w:r>
        <w:t xml:space="preserve">(15) </w:t>
      </w:r>
    </w:p>
    <w:p>
      <w:r/>
    </w:p>
    <w:p>
      <w:r>
        <w:t xml:space="preserve">12,518 </w:t>
      </w:r>
    </w:p>
    <w:p>
      <w:r>
        <w:t xml:space="preserve">6,675  </w:t>
      </w:r>
    </w:p>
    <w:p>
      <w:r>
        <w:t xml:space="preserve">(4,002) </w:t>
      </w:r>
    </w:p>
    <w:p>
      <w:r/>
    </w:p>
    <w:p>
      <w:r>
        <w:t xml:space="preserve">391  </w:t>
      </w:r>
    </w:p>
    <w:p>
      <w:r/>
    </w:p>
    <w:p>
      <w:r>
        <w:t xml:space="preserve">(403) </w:t>
      </w:r>
    </w:p>
    <w:p>
      <w:r>
        <w:t xml:space="preserve">(17) </w:t>
      </w:r>
    </w:p>
    <w:p>
      <w:r/>
    </w:p>
    <w:p>
      <w:r>
        <w:t xml:space="preserve">1,414 </w:t>
      </w:r>
    </w:p>
    <w:p>
      <w:r>
        <w:t xml:space="preserve">1,168 </w:t>
      </w:r>
    </w:p>
    <w:p>
      <w:r>
        <w:t xml:space="preserve">(863) </w:t>
      </w:r>
    </w:p>
    <w:p>
      <w:r/>
    </w:p>
    <w:p>
      <w:r>
        <w:t xml:space="preserve">344 </w:t>
      </w:r>
    </w:p>
    <w:p>
      <w:r/>
    </w:p>
    <w:p>
      <w:r>
        <w:t xml:space="preserve">(219) </w:t>
      </w:r>
    </w:p>
    <w:p>
      <w:r>
        <w:t xml:space="preserve">-  </w:t>
      </w:r>
    </w:p>
    <w:p>
      <w:r/>
    </w:p>
    <w:p>
      <w:r>
        <w:t xml:space="preserve">9,153 </w:t>
      </w:r>
    </w:p>
    <w:p>
      <w:r>
        <w:t xml:space="preserve">1,869 </w:t>
      </w:r>
    </w:p>
    <w:p>
      <w:r>
        <w:t xml:space="preserve">(381) </w:t>
      </w:r>
    </w:p>
    <w:p>
      <w:r/>
    </w:p>
    <w:p>
      <w:r>
        <w:t xml:space="preserve">78 </w:t>
      </w:r>
    </w:p>
    <w:p>
      <w:r/>
    </w:p>
    <w:p>
      <w:r>
        <w:t xml:space="preserve">- </w:t>
      </w:r>
    </w:p>
    <w:p>
      <w:r>
        <w:t xml:space="preserve">(45) </w:t>
      </w:r>
    </w:p>
    <w:p>
      <w:r/>
    </w:p>
    <w:p>
      <w:r>
        <w:t xml:space="preserve">合计 </w:t>
      </w:r>
    </w:p>
    <w:p>
      <w:r/>
    </w:p>
    <w:p>
      <w:r>
        <w:t xml:space="preserve">10,567 </w:t>
      </w:r>
    </w:p>
    <w:p>
      <w:r>
        <w:t xml:space="preserve">3,037 </w:t>
      </w:r>
    </w:p>
    <w:p>
      <w:r>
        <w:t xml:space="preserve">(1,244) </w:t>
      </w:r>
    </w:p>
    <w:p>
      <w:r/>
    </w:p>
    <w:p>
      <w:r>
        <w:t xml:space="preserve">422 </w:t>
      </w:r>
    </w:p>
    <w:p>
      <w:r/>
    </w:p>
    <w:p>
      <w:r>
        <w:t xml:space="preserve">(219) </w:t>
      </w:r>
    </w:p>
    <w:p>
      <w:r>
        <w:t xml:space="preserve">(45) </w:t>
      </w:r>
    </w:p>
    <w:p>
      <w:r/>
    </w:p>
    <w:p>
      <w:r>
        <w:t xml:space="preserve">年末余额(见附注三、20) </w:t>
      </w:r>
    </w:p>
    <w:p>
      <w:r/>
    </w:p>
    <w:p>
      <w:r>
        <w:t xml:space="preserve">1,933  </w:t>
      </w:r>
    </w:p>
    <w:p>
      <w:r/>
    </w:p>
    <w:p>
      <w:r>
        <w:t xml:space="preserve">13,229  </w:t>
      </w:r>
    </w:p>
    <w:p>
      <w:r/>
    </w:p>
    <w:p>
      <w:r>
        <w:t xml:space="preserve">15,162  </w:t>
      </w:r>
    </w:p>
    <w:p>
      <w:r/>
    </w:p>
    <w:p>
      <w:r>
        <w:t xml:space="preserve">1,844 </w:t>
      </w:r>
    </w:p>
    <w:p>
      <w:r/>
    </w:p>
    <w:p>
      <w:r>
        <w:t xml:space="preserve">10,674 </w:t>
      </w:r>
    </w:p>
    <w:p>
      <w:r/>
    </w:p>
    <w:p>
      <w:r>
        <w:t xml:space="preserve">12,518 </w:t>
      </w:r>
    </w:p>
    <w:p>
      <w:r/>
    </w:p>
    <w:p>
      <w:r>
        <w:t xml:space="preserve">- 126 -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10. 可供出售金融资产 </w:t>
      </w:r>
    </w:p>
    <w:p>
      <w:r/>
    </w:p>
    <w:p>
      <w:r>
        <w:t xml:space="preserve">10.1 可供出售金融资产按照类别分析如下： </w:t>
      </w:r>
    </w:p>
    <w:p>
      <w:r/>
    </w:p>
    <w:p>
      <w:r>
        <w:t xml:space="preserve">债券投资 </w:t>
      </w:r>
    </w:p>
    <w:p>
      <w:r>
        <w:t xml:space="preserve">按发行人类别分析： </w:t>
      </w:r>
    </w:p>
    <w:p>
      <w:r>
        <w:t xml:space="preserve">政府 </w:t>
      </w:r>
    </w:p>
    <w:p>
      <w:r>
        <w:t xml:space="preserve">央行 </w:t>
      </w:r>
    </w:p>
    <w:p>
      <w:r>
        <w:t xml:space="preserve">政策性银行 </w:t>
      </w:r>
    </w:p>
    <w:p>
      <w:r>
        <w:t xml:space="preserve">同业和其他金融机构 </w:t>
      </w:r>
    </w:p>
    <w:p>
      <w:r>
        <w:t xml:space="preserve">企业 </w:t>
      </w:r>
    </w:p>
    <w:p>
      <w:r>
        <w:t xml:space="preserve">小计 </w:t>
      </w:r>
    </w:p>
    <w:p>
      <w:r/>
    </w:p>
    <w:p>
      <w:r>
        <w:t xml:space="preserve">减：减值准备(见附注三、20) </w:t>
      </w:r>
    </w:p>
    <w:p>
      <w:r>
        <w:t xml:space="preserve">债券投资合计 </w:t>
      </w:r>
    </w:p>
    <w:p>
      <w:r/>
    </w:p>
    <w:p>
      <w:r>
        <w:t xml:space="preserve">股权投资 </w:t>
      </w:r>
    </w:p>
    <w:p>
      <w:r/>
    </w:p>
    <w:p>
      <w:r>
        <w:t xml:space="preserve">合计 </w:t>
      </w:r>
    </w:p>
    <w:p>
      <w:r/>
    </w:p>
    <w:p>
      <w:r>
        <w:t xml:space="preserve">2013年12月31日 </w:t>
      </w:r>
    </w:p>
    <w:p>
      <w:r/>
    </w:p>
    <w:p>
      <w:r>
        <w:t xml:space="preserve">2012年12月31日 </w:t>
      </w:r>
    </w:p>
    <w:p>
      <w:r/>
    </w:p>
    <w:p>
      <w:r>
        <w:t xml:space="preserve">              312   </w:t>
      </w:r>
    </w:p>
    <w:p>
      <w:r>
        <w:t xml:space="preserve">                -     </w:t>
      </w:r>
    </w:p>
    <w:p>
      <w:r>
        <w:t xml:space="preserve">              37   </w:t>
      </w:r>
    </w:p>
    <w:p>
      <w:r>
        <w:t xml:space="preserve">              83   </w:t>
      </w:r>
    </w:p>
    <w:p>
      <w:r>
        <w:t xml:space="preserve">                -     </w:t>
      </w:r>
    </w:p>
    <w:p>
      <w:r>
        <w:t xml:space="preserve">              432   </w:t>
      </w:r>
    </w:p>
    <w:p>
      <w:r/>
    </w:p>
    <w:p>
      <w:r>
        <w:t xml:space="preserve">(36)   </w:t>
      </w:r>
    </w:p>
    <w:p>
      <w:r>
        <w:t xml:space="preserve">              396   </w:t>
      </w:r>
    </w:p>
    <w:p>
      <w:r/>
    </w:p>
    <w:p>
      <w:r>
        <w:t xml:space="preserve">71   </w:t>
      </w:r>
    </w:p>
    <w:p>
      <w:r/>
    </w:p>
    <w:p>
      <w:r>
        <w:t xml:space="preserve">              467   </w:t>
      </w:r>
    </w:p>
    <w:p>
      <w:r/>
    </w:p>
    <w:p>
      <w:r>
        <w:t xml:space="preserve">5,922 </w:t>
      </w:r>
    </w:p>
    <w:p>
      <w:r>
        <w:t xml:space="preserve">363 </w:t>
      </w:r>
    </w:p>
    <w:p>
      <w:r>
        <w:t xml:space="preserve">64,769 </w:t>
      </w:r>
    </w:p>
    <w:p>
      <w:r>
        <w:t xml:space="preserve">2,395 </w:t>
      </w:r>
    </w:p>
    <w:p>
      <w:r>
        <w:t xml:space="preserve">16,447 </w:t>
      </w:r>
    </w:p>
    <w:p>
      <w:r>
        <w:t xml:space="preserve">89,896 </w:t>
      </w:r>
    </w:p>
    <w:p>
      <w:r/>
    </w:p>
    <w:p>
      <w:r>
        <w:t xml:space="preserve">(37) </w:t>
      </w:r>
    </w:p>
    <w:p>
      <w:r>
        <w:t xml:space="preserve">89,859 </w:t>
      </w:r>
    </w:p>
    <w:p>
      <w:r/>
    </w:p>
    <w:p>
      <w:r>
        <w:t xml:space="preserve">37 </w:t>
      </w:r>
    </w:p>
    <w:p>
      <w:r/>
    </w:p>
    <w:p>
      <w:r>
        <w:t xml:space="preserve">89,896 </w:t>
      </w:r>
    </w:p>
    <w:p>
      <w:r/>
    </w:p>
    <w:p>
      <w:r>
        <w:t>于2013年度，公允价值为人民币91,675百万元的债券从可供出售金融资产重分类至持有至到期投资，具</w:t>
      </w:r>
    </w:p>
    <w:p>
      <w:r>
        <w:t xml:space="preserve">体请看附注三、11。 </w:t>
      </w:r>
    </w:p>
    <w:p>
      <w:r/>
    </w:p>
    <w:p>
      <w:r>
        <w:t xml:space="preserve">10.2 可供出售金融资产相关信息分析如下： </w:t>
      </w:r>
    </w:p>
    <w:p>
      <w:r/>
    </w:p>
    <w:p>
      <w:r>
        <w:t xml:space="preserve">可供出售债券 </w:t>
      </w:r>
    </w:p>
    <w:p>
      <w:r>
        <w:t xml:space="preserve">—公允价值 </w:t>
      </w:r>
    </w:p>
    <w:p>
      <w:r>
        <w:t xml:space="preserve">—摊余成本 </w:t>
      </w:r>
    </w:p>
    <w:p>
      <w:r>
        <w:t xml:space="preserve">—累计计入其他综合收益 </w:t>
      </w:r>
    </w:p>
    <w:p>
      <w:r>
        <w:t xml:space="preserve">—累计计提减值 </w:t>
      </w:r>
    </w:p>
    <w:p>
      <w:r/>
    </w:p>
    <w:p>
      <w:r>
        <w:t xml:space="preserve">可供出售权益工具 </w:t>
      </w:r>
    </w:p>
    <w:p>
      <w:r>
        <w:t xml:space="preserve">—公允价值 </w:t>
      </w:r>
    </w:p>
    <w:p>
      <w:r>
        <w:t xml:space="preserve">—成本 </w:t>
      </w:r>
    </w:p>
    <w:p>
      <w:r>
        <w:t xml:space="preserve">—累计计入其他综合收益 </w:t>
      </w:r>
    </w:p>
    <w:p>
      <w:r>
        <w:t xml:space="preserve">—累计计提减值 </w:t>
      </w:r>
    </w:p>
    <w:p>
      <w:r/>
    </w:p>
    <w:p>
      <w:r>
        <w:t xml:space="preserve">合计 </w:t>
      </w:r>
    </w:p>
    <w:p>
      <w:r>
        <w:t xml:space="preserve">—公允价值 </w:t>
      </w:r>
    </w:p>
    <w:p>
      <w:r>
        <w:t xml:space="preserve">—成本 </w:t>
      </w:r>
    </w:p>
    <w:p>
      <w:r>
        <w:t xml:space="preserve">—累计计入其他综合收益 </w:t>
      </w:r>
    </w:p>
    <w:p>
      <w:r>
        <w:t xml:space="preserve">—累计计提减值 </w:t>
      </w:r>
    </w:p>
    <w:p>
      <w:r/>
    </w:p>
    <w:p>
      <w:r>
        <w:t xml:space="preserve">2013年12月31日 </w:t>
      </w:r>
    </w:p>
    <w:p>
      <w:r/>
    </w:p>
    <w:p>
      <w:r>
        <w:t xml:space="preserve">2012年12月31日 </w:t>
      </w:r>
    </w:p>
    <w:p>
      <w:r/>
    </w:p>
    <w:p>
      <w:r>
        <w:t xml:space="preserve">              396   </w:t>
      </w:r>
    </w:p>
    <w:p>
      <w:r>
        <w:t xml:space="preserve">         89,859  </w:t>
      </w:r>
    </w:p>
    <w:p>
      <w:r>
        <w:t xml:space="preserve">              430   </w:t>
      </w:r>
    </w:p>
    <w:p>
      <w:r>
        <w:t xml:space="preserve">         90,701  </w:t>
      </w:r>
    </w:p>
    <w:p>
      <w:r>
        <w:t xml:space="preserve">              2               (805)  </w:t>
      </w:r>
    </w:p>
    <w:p>
      <w:r>
        <w:t xml:space="preserve">              (36)   </w:t>
      </w:r>
    </w:p>
    <w:p>
      <w:r>
        <w:t xml:space="preserve">            (37)  </w:t>
      </w:r>
    </w:p>
    <w:p>
      <w:r/>
    </w:p>
    <w:p>
      <w:r>
        <w:t xml:space="preserve">               71                  37  </w:t>
      </w:r>
    </w:p>
    <w:p>
      <w:r>
        <w:t xml:space="preserve">               54                  19  </w:t>
      </w:r>
    </w:p>
    <w:p>
      <w:r>
        <w:t xml:space="preserve">               17                  18  </w:t>
      </w:r>
    </w:p>
    <w:p>
      <w:r>
        <w:t xml:space="preserve">                -                     -    </w:t>
      </w:r>
    </w:p>
    <w:p>
      <w:r/>
    </w:p>
    <w:p>
      <w:r>
        <w:t xml:space="preserve">              467   </w:t>
      </w:r>
    </w:p>
    <w:p>
      <w:r>
        <w:t xml:space="preserve">         89,896  </w:t>
      </w:r>
    </w:p>
    <w:p>
      <w:r>
        <w:t xml:space="preserve">              484   </w:t>
      </w:r>
    </w:p>
    <w:p>
      <w:r>
        <w:t xml:space="preserve">         90,720  </w:t>
      </w:r>
    </w:p>
    <w:p>
      <w:r>
        <w:t xml:space="preserve">              19               (787)  </w:t>
      </w:r>
    </w:p>
    <w:p>
      <w:r>
        <w:t xml:space="preserve">              (36)                 (37)  </w:t>
      </w:r>
    </w:p>
    <w:p>
      <w:r/>
    </w:p>
    <w:p>
      <w:r>
        <w:t xml:space="preserve">- 127 -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10. 可供出售金融资产(续) </w:t>
      </w:r>
    </w:p>
    <w:p>
      <w:r/>
    </w:p>
    <w:p>
      <w:r>
        <w:t xml:space="preserve">10.3 </w:t>
      </w:r>
    </w:p>
    <w:p>
      <w:r/>
    </w:p>
    <w:p>
      <w:r>
        <w:t xml:space="preserve"> 可供出售金融资产减值准备相关信息分析如下： </w:t>
      </w:r>
    </w:p>
    <w:p>
      <w:r/>
    </w:p>
    <w:p>
      <w:r>
        <w:t xml:space="preserve">2013年度 </w:t>
      </w:r>
    </w:p>
    <w:p>
      <w:r/>
    </w:p>
    <w:p>
      <w:r>
        <w:t xml:space="preserve">年初余额 </w:t>
      </w:r>
    </w:p>
    <w:p>
      <w:r>
        <w:t xml:space="preserve">本年计提 </w:t>
      </w:r>
    </w:p>
    <w:p>
      <w:r>
        <w:t xml:space="preserve">其中：其他综合收益转入 </w:t>
      </w:r>
    </w:p>
    <w:p>
      <w:r>
        <w:t xml:space="preserve">本年减少 </w:t>
      </w:r>
    </w:p>
    <w:p>
      <w:r>
        <w:t xml:space="preserve">其中：期后公允价值回升转回 </w:t>
      </w:r>
    </w:p>
    <w:p>
      <w:r/>
    </w:p>
    <w:p>
      <w:r>
        <w:t xml:space="preserve">年末余额 </w:t>
      </w:r>
    </w:p>
    <w:p>
      <w:r/>
    </w:p>
    <w:p>
      <w:r>
        <w:t xml:space="preserve">可供出售债券 </w:t>
      </w:r>
    </w:p>
    <w:p>
      <w:r/>
    </w:p>
    <w:p>
      <w:r>
        <w:t xml:space="preserve"> 可供出售权益</w:t>
      </w:r>
    </w:p>
    <w:p>
      <w:r>
        <w:t xml:space="preserve">工具 </w:t>
      </w:r>
    </w:p>
    <w:p>
      <w:r/>
    </w:p>
    <w:p>
      <w:r>
        <w:t xml:space="preserve">37 </w:t>
      </w:r>
    </w:p>
    <w:p>
      <w:r>
        <w:t xml:space="preserve">- </w:t>
      </w:r>
    </w:p>
    <w:p>
      <w:r>
        <w:t xml:space="preserve">- </w:t>
      </w:r>
    </w:p>
    <w:p>
      <w:r>
        <w:t xml:space="preserve">(1)  </w:t>
      </w:r>
    </w:p>
    <w:p>
      <w:r>
        <w:t xml:space="preserve">- </w:t>
      </w:r>
    </w:p>
    <w:p>
      <w:r/>
    </w:p>
    <w:p>
      <w:r>
        <w:t xml:space="preserve">36 </w:t>
      </w:r>
    </w:p>
    <w:p>
      <w:r/>
    </w:p>
    <w:p>
      <w:r>
        <w:t xml:space="preserve">- </w:t>
      </w:r>
    </w:p>
    <w:p>
      <w:r>
        <w:t xml:space="preserve">- </w:t>
      </w:r>
    </w:p>
    <w:p>
      <w:r>
        <w:t xml:space="preserve">- </w:t>
      </w:r>
    </w:p>
    <w:p>
      <w:r>
        <w:t xml:space="preserve">- </w:t>
      </w:r>
    </w:p>
    <w:p>
      <w:r>
        <w:t xml:space="preserve">- </w:t>
      </w:r>
    </w:p>
    <w:p>
      <w:r/>
    </w:p>
    <w:p>
      <w:r>
        <w:t xml:space="preserve">- </w:t>
      </w:r>
    </w:p>
    <w:p>
      <w:r/>
    </w:p>
    <w:p>
      <w:r>
        <w:t xml:space="preserve">合计 </w:t>
      </w:r>
    </w:p>
    <w:p>
      <w:r/>
    </w:p>
    <w:p>
      <w:r>
        <w:t xml:space="preserve">37 </w:t>
      </w:r>
    </w:p>
    <w:p>
      <w:r>
        <w:t xml:space="preserve">- </w:t>
      </w:r>
    </w:p>
    <w:p>
      <w:r>
        <w:t xml:space="preserve">- </w:t>
      </w:r>
    </w:p>
    <w:p>
      <w:r>
        <w:t xml:space="preserve">(1) </w:t>
      </w:r>
    </w:p>
    <w:p>
      <w:r>
        <w:t xml:space="preserve">- </w:t>
      </w:r>
    </w:p>
    <w:p>
      <w:r/>
    </w:p>
    <w:p>
      <w:r>
        <w:t xml:space="preserve">36 </w:t>
      </w:r>
    </w:p>
    <w:p>
      <w:r/>
    </w:p>
    <w:p>
      <w:r>
        <w:t>于2013年12月31日，本公司投资的债券无质押于卖出回购协议(2012年12月31日：人民币7,336百万元)；</w:t>
      </w:r>
    </w:p>
    <w:p>
      <w:r>
        <w:t>无质押于国库定期存款协议(2012年12月31日：人民币539百万元)；无质押于向中央银行借款协议(2012</w:t>
      </w:r>
    </w:p>
    <w:p>
      <w:r/>
    </w:p>
    <w:p>
      <w:r>
        <w:t xml:space="preserve">年12月31日：人民币2,959百万元)。 </w:t>
      </w:r>
    </w:p>
    <w:p>
      <w:r/>
    </w:p>
    <w:p>
      <w:r>
        <w:t>于2013年12月31日，上述可供出售金融资产中金额人民币36百万元(2012年12月31日：人民币37百万元)</w:t>
      </w:r>
    </w:p>
    <w:p>
      <w:r>
        <w:t xml:space="preserve">为发生减值的资产。 </w:t>
      </w:r>
    </w:p>
    <w:p>
      <w:r/>
    </w:p>
    <w:p>
      <w:r>
        <w:t xml:space="preserve">- 128 -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11. 持有至到期投资 </w:t>
      </w:r>
    </w:p>
    <w:p>
      <w:r/>
    </w:p>
    <w:p>
      <w:r>
        <w:t xml:space="preserve">债券投资按发行人类别分析： </w:t>
      </w:r>
    </w:p>
    <w:p>
      <w:r>
        <w:t xml:space="preserve">政府 </w:t>
      </w:r>
    </w:p>
    <w:p>
      <w:r>
        <w:t xml:space="preserve">央行 </w:t>
      </w:r>
    </w:p>
    <w:p>
      <w:r>
        <w:t xml:space="preserve">政策性银行 </w:t>
      </w:r>
    </w:p>
    <w:p>
      <w:r>
        <w:t xml:space="preserve">同业和其他金融机构 </w:t>
      </w:r>
    </w:p>
    <w:p>
      <w:r>
        <w:t xml:space="preserve">企业 </w:t>
      </w:r>
    </w:p>
    <w:p>
      <w:r>
        <w:t xml:space="preserve">小计 </w:t>
      </w:r>
    </w:p>
    <w:p>
      <w:r>
        <w:t xml:space="preserve">减：减值准备(见附注三、20) </w:t>
      </w:r>
    </w:p>
    <w:p>
      <w:r/>
    </w:p>
    <w:p>
      <w:r>
        <w:t xml:space="preserve">合计 </w:t>
      </w:r>
    </w:p>
    <w:p>
      <w:r/>
    </w:p>
    <w:p>
      <w:r>
        <w:t xml:space="preserve">2013年12月31日 </w:t>
      </w:r>
    </w:p>
    <w:p>
      <w:r/>
    </w:p>
    <w:p>
      <w:r>
        <w:t xml:space="preserve">2012年12月31日 </w:t>
      </w:r>
    </w:p>
    <w:p>
      <w:r/>
    </w:p>
    <w:p>
      <w:r>
        <w:t xml:space="preserve">51,276 </w:t>
      </w:r>
    </w:p>
    <w:p>
      <w:r>
        <w:t xml:space="preserve">770 </w:t>
      </w:r>
    </w:p>
    <w:p>
      <w:r>
        <w:t xml:space="preserve">106,951 </w:t>
      </w:r>
    </w:p>
    <w:p>
      <w:r>
        <w:t xml:space="preserve">2,833 </w:t>
      </w:r>
    </w:p>
    <w:p>
      <w:r>
        <w:t xml:space="preserve">33,838 </w:t>
      </w:r>
    </w:p>
    <w:p>
      <w:r>
        <w:t xml:space="preserve">195,668 </w:t>
      </w:r>
    </w:p>
    <w:p>
      <w:r>
        <w:t xml:space="preserve">(1) </w:t>
      </w:r>
    </w:p>
    <w:p>
      <w:r/>
    </w:p>
    <w:p>
      <w:r>
        <w:t xml:space="preserve">195,667 </w:t>
      </w:r>
    </w:p>
    <w:p>
      <w:r/>
    </w:p>
    <w:p>
      <w:r>
        <w:t xml:space="preserve">20,203 </w:t>
      </w:r>
    </w:p>
    <w:p>
      <w:r>
        <w:t xml:space="preserve">8,154 </w:t>
      </w:r>
    </w:p>
    <w:p>
      <w:r>
        <w:t xml:space="preserve">60,491 </w:t>
      </w:r>
    </w:p>
    <w:p>
      <w:r>
        <w:t xml:space="preserve">1,837 </w:t>
      </w:r>
    </w:p>
    <w:p>
      <w:r>
        <w:t xml:space="preserve">12,444 </w:t>
      </w:r>
    </w:p>
    <w:p>
      <w:r>
        <w:t xml:space="preserve">103,129 </w:t>
      </w:r>
    </w:p>
    <w:p>
      <w:r>
        <w:t xml:space="preserve">(5) </w:t>
      </w:r>
    </w:p>
    <w:p>
      <w:r/>
    </w:p>
    <w:p>
      <w:r>
        <w:t xml:space="preserve">103,124 </w:t>
      </w:r>
    </w:p>
    <w:p>
      <w:r/>
    </w:p>
    <w:p>
      <w:r>
        <w:t>本年度本公司复核了在整体流动性管理中的债券组合管理方法，考虑到该组合的长期性，本公司决定将</w:t>
      </w:r>
    </w:p>
    <w:p>
      <w:r>
        <w:t>部分债券持有至到期。于2013年度，公允价值为人民币91,675百万元的债券从可供出售金融资产重分类</w:t>
      </w:r>
    </w:p>
    <w:p>
      <w:r>
        <w:t>至持有至到期投资以反映本公司将其持有至到期的意图和能力。于2013年12月31日，该部分金融资产的</w:t>
      </w:r>
    </w:p>
    <w:p>
      <w:r>
        <w:t>账面价值为人民币94,795百万元，公允价值为人民币89,922百万元。该部分金融资产重分类时，实际加</w:t>
      </w:r>
    </w:p>
    <w:p>
      <w:r>
        <w:t>权平均利率为5.21%，本公司预期能够收回的未折现现金流量为人民币122,381百万元。该部分金融资产</w:t>
      </w:r>
    </w:p>
    <w:p>
      <w:r>
        <w:t>在本年度截至重分类日已实际确认为其他综合收益的公允价值变动形成的损失金额为人民币2,573 百万</w:t>
      </w:r>
    </w:p>
    <w:p>
      <w:r>
        <w:t>元，以前年度确认为其他综合收益的该金融资产公允价值变动形成的损失为人民币760百万元。假定该部</w:t>
      </w:r>
    </w:p>
    <w:p>
      <w:r>
        <w:t>分金融资产未予重分类，则在本年度还应确认为其他综合收益的公允价值形成的损失为人民币1,630百万</w:t>
      </w:r>
    </w:p>
    <w:p>
      <w:r>
        <w:t xml:space="preserve">元。本年度实际已转回重分类日前形成的其他综合收益为人民币90百万元。 </w:t>
      </w:r>
    </w:p>
    <w:p>
      <w:r/>
    </w:p>
    <w:p>
      <w:r>
        <w:t>于2013年12月31日，本公司投资的债券中有人民币35,918百万元质押于卖出回购协议(2012年12月31日：</w:t>
      </w:r>
    </w:p>
    <w:p>
      <w:r>
        <w:t>人民币35,572百万元)；无债券质押于国库定期存款中(2012年12月31日：人民币15,136百万元)；无债券</w:t>
      </w:r>
    </w:p>
    <w:p>
      <w:r>
        <w:t xml:space="preserve">质押于向中央银行借款协议(2012年12月31日：人民币12,055百万元)。 </w:t>
      </w:r>
    </w:p>
    <w:p>
      <w:r/>
    </w:p>
    <w:p>
      <w:r>
        <w:t xml:space="preserve">12. 应收款项类投资 </w:t>
      </w:r>
    </w:p>
    <w:p>
      <w:r/>
    </w:p>
    <w:p>
      <w:r>
        <w:t xml:space="preserve">金融机构次级债 </w:t>
      </w:r>
    </w:p>
    <w:p>
      <w:r>
        <w:t xml:space="preserve">购买他行理财产品 </w:t>
      </w:r>
    </w:p>
    <w:p>
      <w:r>
        <w:t xml:space="preserve">资产管理计划 </w:t>
      </w:r>
    </w:p>
    <w:p>
      <w:r>
        <w:t xml:space="preserve">信托受益权 </w:t>
      </w:r>
    </w:p>
    <w:p>
      <w:r/>
    </w:p>
    <w:p>
      <w:r>
        <w:t xml:space="preserve">合计 </w:t>
      </w:r>
    </w:p>
    <w:p>
      <w:r/>
    </w:p>
    <w:p>
      <w:r>
        <w:t xml:space="preserve">2013年12月31日 </w:t>
      </w:r>
    </w:p>
    <w:p>
      <w:r/>
    </w:p>
    <w:p>
      <w:r>
        <w:t xml:space="preserve">2012年12月31日 </w:t>
      </w:r>
    </w:p>
    <w:p>
      <w:r/>
    </w:p>
    <w:p>
      <w:r>
        <w:t xml:space="preserve">200 </w:t>
      </w:r>
    </w:p>
    <w:p>
      <w:r>
        <w:t xml:space="preserve">52,657 </w:t>
      </w:r>
    </w:p>
    <w:p>
      <w:r>
        <w:t xml:space="preserve">115,530 </w:t>
      </w:r>
    </w:p>
    <w:p>
      <w:r>
        <w:t xml:space="preserve">16,269 </w:t>
      </w:r>
    </w:p>
    <w:p>
      <w:r/>
    </w:p>
    <w:p>
      <w:r>
        <w:t xml:space="preserve">184,656 </w:t>
      </w:r>
    </w:p>
    <w:p>
      <w:r/>
    </w:p>
    <w:p>
      <w:r>
        <w:t xml:space="preserve">500 </w:t>
      </w:r>
    </w:p>
    <w:p>
      <w:r>
        <w:t xml:space="preserve">90,338 </w:t>
      </w:r>
    </w:p>
    <w:p>
      <w:r>
        <w:t xml:space="preserve">- </w:t>
      </w:r>
    </w:p>
    <w:p>
      <w:r>
        <w:t xml:space="preserve">- </w:t>
      </w:r>
    </w:p>
    <w:p>
      <w:r/>
    </w:p>
    <w:p>
      <w:r>
        <w:t xml:space="preserve">90,838 </w:t>
      </w:r>
    </w:p>
    <w:p>
      <w:r/>
    </w:p>
    <w:p>
      <w:r>
        <w:t xml:space="preserve">- 129 -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13. 长期股权投资 </w:t>
      </w:r>
    </w:p>
    <w:p>
      <w:r/>
    </w:p>
    <w:p>
      <w:r>
        <w:t xml:space="preserve">被投资单位名称 </w:t>
      </w:r>
    </w:p>
    <w:p>
      <w:r/>
    </w:p>
    <w:p>
      <w:r>
        <w:t xml:space="preserve">投资成本 </w:t>
      </w:r>
    </w:p>
    <w:p>
      <w:r/>
    </w:p>
    <w:p>
      <w:r>
        <w:t xml:space="preserve">年初余额 </w:t>
      </w:r>
    </w:p>
    <w:p>
      <w:r/>
    </w:p>
    <w:p>
      <w:r>
        <w:t xml:space="preserve">增减变动 </w:t>
      </w:r>
    </w:p>
    <w:p>
      <w:r/>
    </w:p>
    <w:p>
      <w:r>
        <w:t xml:space="preserve">年末余额 </w:t>
      </w:r>
    </w:p>
    <w:p>
      <w:r/>
    </w:p>
    <w:p>
      <w:r>
        <w:t xml:space="preserve">2013年度 </w:t>
      </w:r>
    </w:p>
    <w:p>
      <w:r/>
    </w:p>
    <w:p>
      <w:r>
        <w:t xml:space="preserve"> 在被投资单位</w:t>
      </w:r>
    </w:p>
    <w:p>
      <w:r/>
    </w:p>
    <w:p>
      <w:r>
        <w:t xml:space="preserve">持股比例(%) </w:t>
      </w:r>
    </w:p>
    <w:p>
      <w:r/>
    </w:p>
    <w:p>
      <w:r>
        <w:t xml:space="preserve"> 在被投资单位</w:t>
      </w:r>
    </w:p>
    <w:p>
      <w:r>
        <w:t xml:space="preserve">表决权比例(%) </w:t>
      </w:r>
    </w:p>
    <w:p>
      <w:r/>
    </w:p>
    <w:p>
      <w:r>
        <w:t xml:space="preserve">本年转出 </w:t>
      </w:r>
    </w:p>
    <w:p>
      <w:r>
        <w:t xml:space="preserve">减值准备 </w:t>
      </w:r>
    </w:p>
    <w:p>
      <w:r/>
    </w:p>
    <w:p>
      <w:r>
        <w:t xml:space="preserve"> 年末减值准备 </w:t>
      </w:r>
    </w:p>
    <w:p>
      <w:r/>
    </w:p>
    <w:p>
      <w:r>
        <w:t xml:space="preserve">(附注三、20) </w:t>
      </w:r>
    </w:p>
    <w:p>
      <w:r/>
    </w:p>
    <w:p>
      <w:r>
        <w:t xml:space="preserve">年末净值 </w:t>
      </w:r>
    </w:p>
    <w:p>
      <w:r/>
    </w:p>
    <w:p>
      <w:r>
        <w:t xml:space="preserve">成本法： </w:t>
      </w:r>
    </w:p>
    <w:p>
      <w:r>
        <w:t xml:space="preserve">中国银联股份有限公司 </w:t>
      </w:r>
    </w:p>
    <w:p>
      <w:r>
        <w:t xml:space="preserve">金田实业集团股份有限公司 </w:t>
      </w:r>
    </w:p>
    <w:p>
      <w:r>
        <w:t xml:space="preserve">海南珠江实业股份有限公司 </w:t>
      </w:r>
    </w:p>
    <w:p>
      <w:r>
        <w:t xml:space="preserve">海南五洲旅游股份有限公司 </w:t>
      </w:r>
    </w:p>
    <w:p>
      <w:r>
        <w:t xml:space="preserve">梅州涤纶集团公司 </w:t>
      </w:r>
    </w:p>
    <w:p>
      <w:r>
        <w:t xml:space="preserve">深圳市兆通投资股份有限公司 </w:t>
      </w:r>
    </w:p>
    <w:p>
      <w:r>
        <w:t xml:space="preserve">广东三星企业集团股份有限公司 </w:t>
      </w:r>
    </w:p>
    <w:p>
      <w:r>
        <w:t xml:space="preserve">海南白云山股份有限公司 </w:t>
      </w:r>
    </w:p>
    <w:p>
      <w:r>
        <w:t xml:space="preserve">海南赛格股份有限公司 </w:t>
      </w:r>
    </w:p>
    <w:p>
      <w:r>
        <w:t xml:space="preserve">海南中海联置业股份有限公司 </w:t>
      </w:r>
    </w:p>
    <w:p>
      <w:r>
        <w:t xml:space="preserve">深圳嘉丰纺织公司 </w:t>
      </w:r>
    </w:p>
    <w:p>
      <w:r/>
    </w:p>
    <w:p>
      <w:r>
        <w:t xml:space="preserve">SWIFT会员股份 </w:t>
      </w:r>
    </w:p>
    <w:p>
      <w:r/>
    </w:p>
    <w:p>
      <w:r>
        <w:t xml:space="preserve">永安财产保险股份有限公司 </w:t>
      </w:r>
    </w:p>
    <w:p>
      <w:r>
        <w:t xml:space="preserve">武汉钢电股份有限公司 </w:t>
      </w:r>
    </w:p>
    <w:p>
      <w:r>
        <w:t xml:space="preserve">城市商业银行资金清算中心 </w:t>
      </w:r>
    </w:p>
    <w:p>
      <w:r>
        <w:t xml:space="preserve">小计 </w:t>
      </w:r>
    </w:p>
    <w:p>
      <w:r/>
    </w:p>
    <w:p>
      <w:r>
        <w:t xml:space="preserve">权益法： </w:t>
      </w:r>
    </w:p>
    <w:p>
      <w:r>
        <w:t xml:space="preserve">联营企业 </w:t>
      </w:r>
    </w:p>
    <w:p>
      <w:r>
        <w:t xml:space="preserve">成都工投资产经营有限公司 </w:t>
      </w:r>
    </w:p>
    <w:p>
      <w:r/>
    </w:p>
    <w:p>
      <w:r>
        <w:t xml:space="preserve">合计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260 </w:t>
      </w:r>
    </w:p>
    <w:p>
      <w:r/>
    </w:p>
    <w:p>
      <w:r>
        <w:t xml:space="preserve">484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431 </w:t>
      </w:r>
    </w:p>
    <w:p>
      <w:r/>
    </w:p>
    <w:p>
      <w:r>
        <w:t xml:space="preserve">655 </w:t>
      </w:r>
    </w:p>
    <w:p>
      <w:r/>
    </w:p>
    <w:p>
      <w:r>
        <w:t xml:space="preserve">2.20%  </w:t>
      </w:r>
    </w:p>
    <w:p>
      <w:r>
        <w:t xml:space="preserve">2.03%  </w:t>
      </w:r>
    </w:p>
    <w:p>
      <w:r>
        <w:t xml:space="preserve">0.27%  </w:t>
      </w:r>
    </w:p>
    <w:p>
      <w:r>
        <w:t xml:space="preserve">3.70%  </w:t>
      </w:r>
    </w:p>
    <w:p>
      <w:r>
        <w:t xml:space="preserve">0.41%  </w:t>
      </w:r>
    </w:p>
    <w:p>
      <w:r>
        <w:t xml:space="preserve">4.10%  </w:t>
      </w:r>
    </w:p>
    <w:p>
      <w:r>
        <w:t xml:space="preserve">0.05%  </w:t>
      </w:r>
    </w:p>
    <w:p>
      <w:r>
        <w:t xml:space="preserve">0.91%  </w:t>
      </w:r>
    </w:p>
    <w:p>
      <w:r>
        <w:t xml:space="preserve">0.56%  </w:t>
      </w:r>
    </w:p>
    <w:p>
      <w:r>
        <w:t xml:space="preserve">0.74%  </w:t>
      </w:r>
    </w:p>
    <w:p>
      <w:r>
        <w:t xml:space="preserve">13.82%  </w:t>
      </w:r>
    </w:p>
    <w:p>
      <w:r>
        <w:t xml:space="preserve">0.03%  </w:t>
      </w:r>
    </w:p>
    <w:p>
      <w:r>
        <w:t xml:space="preserve">4.03%  </w:t>
      </w:r>
    </w:p>
    <w:p>
      <w:r>
        <w:t xml:space="preserve">3.37%  </w:t>
      </w:r>
    </w:p>
    <w:p>
      <w:r>
        <w:t xml:space="preserve">1.99%  </w:t>
      </w:r>
    </w:p>
    <w:p>
      <w:r/>
    </w:p>
    <w:p>
      <w:r>
        <w:t xml:space="preserve">2.20% </w:t>
      </w:r>
    </w:p>
    <w:p>
      <w:r>
        <w:t xml:space="preserve">2.03% </w:t>
      </w:r>
    </w:p>
    <w:p>
      <w:r>
        <w:t xml:space="preserve">0.27% </w:t>
      </w:r>
    </w:p>
    <w:p>
      <w:r>
        <w:t xml:space="preserve">3.70% </w:t>
      </w:r>
    </w:p>
    <w:p>
      <w:r>
        <w:t xml:space="preserve">0.41% </w:t>
      </w:r>
    </w:p>
    <w:p>
      <w:r>
        <w:t xml:space="preserve">4.10% </w:t>
      </w:r>
    </w:p>
    <w:p>
      <w:r>
        <w:t xml:space="preserve">0.05% </w:t>
      </w:r>
    </w:p>
    <w:p>
      <w:r>
        <w:t xml:space="preserve">0.91% </w:t>
      </w:r>
    </w:p>
    <w:p>
      <w:r>
        <w:t xml:space="preserve">0.56% </w:t>
      </w:r>
    </w:p>
    <w:p>
      <w:r>
        <w:t xml:space="preserve">0.74% </w:t>
      </w:r>
    </w:p>
    <w:p>
      <w:r>
        <w:t xml:space="preserve">13.82% </w:t>
      </w:r>
    </w:p>
    <w:p>
      <w:r>
        <w:t xml:space="preserve">- </w:t>
      </w:r>
    </w:p>
    <w:p>
      <w:r>
        <w:t xml:space="preserve">4.03% </w:t>
      </w:r>
    </w:p>
    <w:p>
      <w:r>
        <w:t xml:space="preserve">3.37% </w:t>
      </w:r>
    </w:p>
    <w:p>
      <w:r>
        <w:t xml:space="preserve">1.99% </w:t>
      </w:r>
    </w:p>
    <w:p>
      <w:r/>
    </w:p>
    <w:p>
      <w:r>
        <w:t xml:space="preserve">33.20% </w:t>
      </w:r>
    </w:p>
    <w:p>
      <w:r/>
    </w:p>
    <w:p>
      <w:r>
        <w:t xml:space="preserve">33.20%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74 </w:t>
      </w:r>
    </w:p>
    <w:p>
      <w:r/>
    </w:p>
    <w:p>
      <w:r>
        <w:t xml:space="preserve">74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505 </w:t>
      </w:r>
    </w:p>
    <w:p>
      <w:r/>
    </w:p>
    <w:p>
      <w:r>
        <w:t xml:space="preserve">729 </w:t>
      </w:r>
    </w:p>
    <w:p>
      <w:r/>
    </w:p>
    <w:p>
      <w:r>
        <w:t xml:space="preserve">- 130 -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p>
    <w:p>
      <w:r>
        <w:t xml:space="preserve">- </w:t>
      </w:r>
    </w:p>
    <w:p>
      <w:r>
        <w:t xml:space="preserve">(9) </w:t>
      </w:r>
    </w:p>
    <w:p>
      <w:r>
        <w:t xml:space="preserve">(10) </w:t>
      </w:r>
    </w:p>
    <w:p>
      <w:r>
        <w:t xml:space="preserve">(5) </w:t>
      </w:r>
    </w:p>
    <w:p>
      <w:r>
        <w:t xml:space="preserve">(1) </w:t>
      </w:r>
    </w:p>
    <w:p>
      <w:r>
        <w:t xml:space="preserve">- </w:t>
      </w:r>
    </w:p>
    <w:p>
      <w:r>
        <w:t xml:space="preserve">(1) </w:t>
      </w:r>
    </w:p>
    <w:p>
      <w:r>
        <w:t xml:space="preserve">(1) </w:t>
      </w:r>
    </w:p>
    <w:p>
      <w:r>
        <w:t xml:space="preserve">(1) </w:t>
      </w:r>
    </w:p>
    <w:p>
      <w:r>
        <w:t xml:space="preserve">(1) </w:t>
      </w:r>
    </w:p>
    <w:p>
      <w:r>
        <w:t xml:space="preserve">(17) </w:t>
      </w:r>
    </w:p>
    <w:p>
      <w:r>
        <w:t xml:space="preserve">- </w:t>
      </w:r>
    </w:p>
    <w:p>
      <w:r>
        <w:t xml:space="preserve">(67) </w:t>
      </w:r>
    </w:p>
    <w:p>
      <w:r>
        <w:t xml:space="preserve">- </w:t>
      </w:r>
    </w:p>
    <w:p>
      <w:r>
        <w:t xml:space="preserve">- </w:t>
      </w:r>
    </w:p>
    <w:p>
      <w:r>
        <w:t xml:space="preserve">(113) </w:t>
      </w:r>
    </w:p>
    <w:p>
      <w:r/>
    </w:p>
    <w:p>
      <w:r>
        <w:t xml:space="preserve">(20) </w:t>
      </w:r>
    </w:p>
    <w:p>
      <w:r/>
    </w:p>
    <w:p>
      <w:r>
        <w:t xml:space="preserve">(133) </w:t>
      </w:r>
    </w:p>
    <w:p>
      <w:r/>
    </w:p>
    <w:p>
      <w:r>
        <w:t xml:space="preserve">74 </w:t>
      </w:r>
    </w:p>
    <w:p>
      <w:r>
        <w:t xml:space="preserve">- </w:t>
      </w:r>
    </w:p>
    <w:p>
      <w:r>
        <w:t xml:space="preserve">- </w:t>
      </w:r>
    </w:p>
    <w:p>
      <w:r>
        <w:t xml:space="preserve">- </w:t>
      </w:r>
    </w:p>
    <w:p>
      <w:r>
        <w:t xml:space="preserve">- </w:t>
      </w:r>
    </w:p>
    <w:p>
      <w:r>
        <w:t xml:space="preserve">3 </w:t>
      </w:r>
    </w:p>
    <w:p>
      <w:r>
        <w:t xml:space="preserve">- </w:t>
      </w:r>
    </w:p>
    <w:p>
      <w:r>
        <w:t xml:space="preserve">- </w:t>
      </w:r>
    </w:p>
    <w:p>
      <w:r>
        <w:t xml:space="preserve">- </w:t>
      </w:r>
    </w:p>
    <w:p>
      <w:r>
        <w:t xml:space="preserve">- </w:t>
      </w:r>
    </w:p>
    <w:p>
      <w:r>
        <w:t xml:space="preserve">- </w:t>
      </w:r>
    </w:p>
    <w:p>
      <w:r>
        <w:t xml:space="preserve">1 </w:t>
      </w:r>
    </w:p>
    <w:p>
      <w:r>
        <w:t xml:space="preserve">- </w:t>
      </w:r>
    </w:p>
    <w:p>
      <w:r>
        <w:t xml:space="preserve">32 </w:t>
      </w:r>
    </w:p>
    <w:p>
      <w:r>
        <w:t xml:space="preserve">1 </w:t>
      </w:r>
    </w:p>
    <w:p>
      <w:r>
        <w:t xml:space="preserve">111 </w:t>
      </w:r>
    </w:p>
    <w:p>
      <w:r/>
    </w:p>
    <w:p>
      <w:r>
        <w:t xml:space="preserve">485 </w:t>
      </w:r>
    </w:p>
    <w:p>
      <w:r/>
    </w:p>
    <w:p>
      <w:r>
        <w:t xml:space="preserve">596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13. 长期股权投资(续) </w:t>
      </w:r>
    </w:p>
    <w:p>
      <w:r/>
    </w:p>
    <w:p>
      <w:r>
        <w:t xml:space="preserve">被投资单位名称 </w:t>
      </w:r>
    </w:p>
    <w:p>
      <w:r/>
    </w:p>
    <w:p>
      <w:r>
        <w:t xml:space="preserve">投资成本 </w:t>
      </w:r>
    </w:p>
    <w:p>
      <w:r/>
    </w:p>
    <w:p>
      <w:r>
        <w:t xml:space="preserve">年初余额 </w:t>
      </w:r>
    </w:p>
    <w:p>
      <w:r/>
    </w:p>
    <w:p>
      <w:r>
        <w:t xml:space="preserve">增减变动 </w:t>
      </w:r>
    </w:p>
    <w:p>
      <w:r/>
    </w:p>
    <w:p>
      <w:r>
        <w:t xml:space="preserve">年末余额 </w:t>
      </w:r>
    </w:p>
    <w:p>
      <w:r/>
    </w:p>
    <w:p>
      <w:r>
        <w:t xml:space="preserve">持股比例(%) </w:t>
      </w:r>
    </w:p>
    <w:p>
      <w:r/>
    </w:p>
    <w:p>
      <w:r>
        <w:t xml:space="preserve">2012年度 </w:t>
      </w:r>
    </w:p>
    <w:p>
      <w:r/>
    </w:p>
    <w:p>
      <w:r>
        <w:t xml:space="preserve"> 在被投资单位</w:t>
      </w:r>
    </w:p>
    <w:p>
      <w:r/>
    </w:p>
    <w:p>
      <w:r>
        <w:t xml:space="preserve"> 在被投资单位</w:t>
      </w:r>
    </w:p>
    <w:p>
      <w:r>
        <w:t xml:space="preserve">表决权比例(%) </w:t>
      </w:r>
    </w:p>
    <w:p>
      <w:r/>
    </w:p>
    <w:p>
      <w:r>
        <w:t xml:space="preserve">本年转出 </w:t>
      </w:r>
    </w:p>
    <w:p>
      <w:r>
        <w:t xml:space="preserve">减值准备 </w:t>
      </w:r>
    </w:p>
    <w:p>
      <w:r/>
    </w:p>
    <w:p>
      <w:r>
        <w:t xml:space="preserve"> 年末减值准备 </w:t>
      </w:r>
    </w:p>
    <w:p>
      <w:r/>
    </w:p>
    <w:p>
      <w:r>
        <w:t xml:space="preserve">(附注三、20) </w:t>
      </w:r>
    </w:p>
    <w:p>
      <w:r/>
    </w:p>
    <w:p>
      <w:r>
        <w:t xml:space="preserve">年末净值 </w:t>
      </w:r>
    </w:p>
    <w:p>
      <w:r/>
    </w:p>
    <w:p>
      <w:r>
        <w:t xml:space="preserve">成本法： </w:t>
      </w:r>
    </w:p>
    <w:p>
      <w:r>
        <w:t xml:space="preserve">中国银联股份有限公司 </w:t>
      </w:r>
    </w:p>
    <w:p>
      <w:r>
        <w:t xml:space="preserve">金田实业集团股份有限公司 </w:t>
      </w:r>
    </w:p>
    <w:p>
      <w:r>
        <w:t xml:space="preserve">海南珠江实业股份有限公司 </w:t>
      </w:r>
    </w:p>
    <w:p>
      <w:r>
        <w:t xml:space="preserve">海南五洲旅游股份有限公司 </w:t>
      </w:r>
    </w:p>
    <w:p>
      <w:r>
        <w:t xml:space="preserve">梅州涤纶集团公司 </w:t>
      </w:r>
    </w:p>
    <w:p>
      <w:r>
        <w:t xml:space="preserve">深圳市兆通投资股份有限公司 </w:t>
      </w:r>
    </w:p>
    <w:p>
      <w:r>
        <w:t xml:space="preserve">广东三星企业集团股份有限公司 </w:t>
      </w:r>
    </w:p>
    <w:p>
      <w:r>
        <w:t xml:space="preserve">海南白云山股份有限公司 </w:t>
      </w:r>
    </w:p>
    <w:p>
      <w:r>
        <w:t xml:space="preserve">海南赛格股份有限公司 </w:t>
      </w:r>
    </w:p>
    <w:p>
      <w:r>
        <w:t xml:space="preserve">海南中海联置业股份有限公司 </w:t>
      </w:r>
    </w:p>
    <w:p>
      <w:r>
        <w:t xml:space="preserve">深圳嘉丰纺织公司 </w:t>
      </w:r>
    </w:p>
    <w:p>
      <w:r/>
    </w:p>
    <w:p>
      <w:r>
        <w:t xml:space="preserve">SWIFT会员股份 </w:t>
      </w:r>
    </w:p>
    <w:p>
      <w:r/>
    </w:p>
    <w:p>
      <w:r>
        <w:t xml:space="preserve">永安财产保险股份有限公司 </w:t>
      </w:r>
    </w:p>
    <w:p>
      <w:r>
        <w:t xml:space="preserve">武汉钢电股份有限公司 </w:t>
      </w:r>
    </w:p>
    <w:p>
      <w:r>
        <w:t xml:space="preserve">城市商业银行资金清算中心 </w:t>
      </w:r>
    </w:p>
    <w:p>
      <w:r>
        <w:t xml:space="preserve">小计 </w:t>
      </w:r>
    </w:p>
    <w:p>
      <w:r/>
    </w:p>
    <w:p>
      <w:r>
        <w:t xml:space="preserve">权益法： </w:t>
      </w:r>
    </w:p>
    <w:p>
      <w:r>
        <w:t xml:space="preserve">联营企业 </w:t>
      </w:r>
    </w:p>
    <w:p>
      <w:r>
        <w:t xml:space="preserve">成都工投资产经营有限公司 </w:t>
      </w:r>
    </w:p>
    <w:p>
      <w:r/>
    </w:p>
    <w:p>
      <w:r>
        <w:t xml:space="preserve">合计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260 </w:t>
      </w:r>
    </w:p>
    <w:p>
      <w:r/>
    </w:p>
    <w:p>
      <w:r>
        <w:t xml:space="preserve">484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449 </w:t>
      </w:r>
    </w:p>
    <w:p>
      <w:r/>
    </w:p>
    <w:p>
      <w:r>
        <w:t xml:space="preserve">673 </w:t>
      </w:r>
    </w:p>
    <w:p>
      <w:r/>
    </w:p>
    <w:p>
      <w:r>
        <w:t xml:space="preserve">2.20%  </w:t>
      </w:r>
    </w:p>
    <w:p>
      <w:r>
        <w:t xml:space="preserve">2.03%  </w:t>
      </w:r>
    </w:p>
    <w:p>
      <w:r>
        <w:t xml:space="preserve">0.27%  </w:t>
      </w:r>
    </w:p>
    <w:p>
      <w:r>
        <w:t xml:space="preserve">3.70%  </w:t>
      </w:r>
    </w:p>
    <w:p>
      <w:r>
        <w:t xml:space="preserve">0.41%  </w:t>
      </w:r>
    </w:p>
    <w:p>
      <w:r>
        <w:t xml:space="preserve">4.10%  </w:t>
      </w:r>
    </w:p>
    <w:p>
      <w:r>
        <w:t xml:space="preserve">0.05%  </w:t>
      </w:r>
    </w:p>
    <w:p>
      <w:r>
        <w:t xml:space="preserve">0.91%  </w:t>
      </w:r>
    </w:p>
    <w:p>
      <w:r>
        <w:t xml:space="preserve">0.56%  </w:t>
      </w:r>
    </w:p>
    <w:p>
      <w:r>
        <w:t xml:space="preserve">0.74%  </w:t>
      </w:r>
    </w:p>
    <w:p>
      <w:r>
        <w:t xml:space="preserve">13.82%  </w:t>
      </w:r>
    </w:p>
    <w:p>
      <w:r>
        <w:t xml:space="preserve">0.03%  </w:t>
      </w:r>
    </w:p>
    <w:p>
      <w:r>
        <w:t xml:space="preserve">4.03%  </w:t>
      </w:r>
    </w:p>
    <w:p>
      <w:r>
        <w:t xml:space="preserve">3.37%  </w:t>
      </w:r>
    </w:p>
    <w:p>
      <w:r>
        <w:t xml:space="preserve">1.99%  </w:t>
      </w:r>
    </w:p>
    <w:p>
      <w:r/>
    </w:p>
    <w:p>
      <w:r>
        <w:t xml:space="preserve">2.20% </w:t>
      </w:r>
    </w:p>
    <w:p>
      <w:r>
        <w:t xml:space="preserve">2.03% </w:t>
      </w:r>
    </w:p>
    <w:p>
      <w:r>
        <w:t xml:space="preserve">0.27% </w:t>
      </w:r>
    </w:p>
    <w:p>
      <w:r>
        <w:t xml:space="preserve">3.70% </w:t>
      </w:r>
    </w:p>
    <w:p>
      <w:r>
        <w:t xml:space="preserve">0.41% </w:t>
      </w:r>
    </w:p>
    <w:p>
      <w:r>
        <w:t xml:space="preserve">4.10% </w:t>
      </w:r>
    </w:p>
    <w:p>
      <w:r>
        <w:t xml:space="preserve">0.05% </w:t>
      </w:r>
    </w:p>
    <w:p>
      <w:r>
        <w:t xml:space="preserve">0.91% </w:t>
      </w:r>
    </w:p>
    <w:p>
      <w:r>
        <w:t xml:space="preserve">0.56% </w:t>
      </w:r>
    </w:p>
    <w:p>
      <w:r>
        <w:t xml:space="preserve">0.74% </w:t>
      </w:r>
    </w:p>
    <w:p>
      <w:r>
        <w:t xml:space="preserve">13.82% </w:t>
      </w:r>
    </w:p>
    <w:p>
      <w:r>
        <w:t xml:space="preserve">- </w:t>
      </w:r>
    </w:p>
    <w:p>
      <w:r>
        <w:t xml:space="preserve">4.03% </w:t>
      </w:r>
    </w:p>
    <w:p>
      <w:r>
        <w:t xml:space="preserve">3.37% </w:t>
      </w:r>
    </w:p>
    <w:p>
      <w:r>
        <w:t xml:space="preserve">1.99% </w:t>
      </w:r>
    </w:p>
    <w:p>
      <w:r/>
    </w:p>
    <w:p>
      <w:r>
        <w:t xml:space="preserve">33.20%  </w:t>
      </w:r>
    </w:p>
    <w:p>
      <w:r/>
    </w:p>
    <w:p>
      <w:r>
        <w:t xml:space="preserve">33.20%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(18) </w:t>
      </w:r>
    </w:p>
    <w:p>
      <w:r/>
    </w:p>
    <w:p>
      <w:r>
        <w:t xml:space="preserve">(18) </w:t>
      </w:r>
    </w:p>
    <w:p>
      <w:r/>
    </w:p>
    <w:p>
      <w:r>
        <w:t xml:space="preserve">74 </w:t>
      </w:r>
    </w:p>
    <w:p>
      <w:r>
        <w:t xml:space="preserve">9 </w:t>
      </w:r>
    </w:p>
    <w:p>
      <w:r>
        <w:t xml:space="preserve">10 </w:t>
      </w:r>
    </w:p>
    <w:p>
      <w:r>
        <w:t xml:space="preserve">5 </w:t>
      </w:r>
    </w:p>
    <w:p>
      <w:r>
        <w:t xml:space="preserve">1 </w:t>
      </w:r>
    </w:p>
    <w:p>
      <w:r>
        <w:t xml:space="preserve">3 </w:t>
      </w:r>
    </w:p>
    <w:p>
      <w:r>
        <w:t xml:space="preserve">1 </w:t>
      </w:r>
    </w:p>
    <w:p>
      <w:r>
        <w:t xml:space="preserve">1 </w:t>
      </w:r>
    </w:p>
    <w:p>
      <w:r>
        <w:t xml:space="preserve">1 </w:t>
      </w:r>
    </w:p>
    <w:p>
      <w:r>
        <w:t xml:space="preserve">1 </w:t>
      </w:r>
    </w:p>
    <w:p>
      <w:r>
        <w:t xml:space="preserve">17 </w:t>
      </w:r>
    </w:p>
    <w:p>
      <w:r>
        <w:t xml:space="preserve">1 </w:t>
      </w:r>
    </w:p>
    <w:p>
      <w:r>
        <w:t xml:space="preserve">67 </w:t>
      </w:r>
    </w:p>
    <w:p>
      <w:r>
        <w:t xml:space="preserve">32 </w:t>
      </w:r>
    </w:p>
    <w:p>
      <w:r>
        <w:t xml:space="preserve">1 </w:t>
      </w:r>
    </w:p>
    <w:p>
      <w:r>
        <w:t xml:space="preserve">224 </w:t>
      </w:r>
    </w:p>
    <w:p>
      <w:r/>
    </w:p>
    <w:p>
      <w:r>
        <w:t xml:space="preserve">431 </w:t>
      </w:r>
    </w:p>
    <w:p>
      <w:r/>
    </w:p>
    <w:p>
      <w:r>
        <w:t xml:space="preserve">655 </w:t>
      </w:r>
    </w:p>
    <w:p>
      <w:r/>
    </w:p>
    <w:p>
      <w:r>
        <w:t xml:space="preserve">- 131 -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p>
    <w:p>
      <w:r>
        <w:t xml:space="preserve">- </w:t>
      </w:r>
    </w:p>
    <w:p>
      <w:r>
        <w:t xml:space="preserve">(9) </w:t>
      </w:r>
    </w:p>
    <w:p>
      <w:r>
        <w:t xml:space="preserve">(10) </w:t>
      </w:r>
    </w:p>
    <w:p>
      <w:r>
        <w:t xml:space="preserve">(5) </w:t>
      </w:r>
    </w:p>
    <w:p>
      <w:r>
        <w:t xml:space="preserve">(1) </w:t>
      </w:r>
    </w:p>
    <w:p>
      <w:r>
        <w:t xml:space="preserve">- </w:t>
      </w:r>
    </w:p>
    <w:p>
      <w:r>
        <w:t xml:space="preserve">(1) </w:t>
      </w:r>
    </w:p>
    <w:p>
      <w:r>
        <w:t xml:space="preserve">(1) </w:t>
      </w:r>
    </w:p>
    <w:p>
      <w:r>
        <w:t xml:space="preserve">(1) </w:t>
      </w:r>
    </w:p>
    <w:p>
      <w:r>
        <w:t xml:space="preserve">(1) </w:t>
      </w:r>
    </w:p>
    <w:p>
      <w:r>
        <w:t xml:space="preserve">(17) </w:t>
      </w:r>
    </w:p>
    <w:p>
      <w:r>
        <w:t xml:space="preserve">- </w:t>
      </w:r>
    </w:p>
    <w:p>
      <w:r>
        <w:t xml:space="preserve">(67) </w:t>
      </w:r>
    </w:p>
    <w:p>
      <w:r>
        <w:t xml:space="preserve">- </w:t>
      </w:r>
    </w:p>
    <w:p>
      <w:r>
        <w:t xml:space="preserve">- </w:t>
      </w:r>
    </w:p>
    <w:p>
      <w:r>
        <w:t xml:space="preserve">(113) </w:t>
      </w:r>
    </w:p>
    <w:p>
      <w:r/>
    </w:p>
    <w:p>
      <w:r>
        <w:t xml:space="preserve">(20) </w:t>
      </w:r>
    </w:p>
    <w:p>
      <w:r/>
    </w:p>
    <w:p>
      <w:r>
        <w:t xml:space="preserve">(133) </w:t>
      </w:r>
    </w:p>
    <w:p>
      <w:r/>
    </w:p>
    <w:p>
      <w:r>
        <w:t xml:space="preserve">74 </w:t>
      </w:r>
    </w:p>
    <w:p>
      <w:r>
        <w:t xml:space="preserve">- </w:t>
      </w:r>
    </w:p>
    <w:p>
      <w:r>
        <w:t xml:space="preserve">- </w:t>
      </w:r>
    </w:p>
    <w:p>
      <w:r>
        <w:t xml:space="preserve">- </w:t>
      </w:r>
    </w:p>
    <w:p>
      <w:r>
        <w:t xml:space="preserve">- </w:t>
      </w:r>
    </w:p>
    <w:p>
      <w:r>
        <w:t xml:space="preserve">3 </w:t>
      </w:r>
    </w:p>
    <w:p>
      <w:r>
        <w:t xml:space="preserve">- </w:t>
      </w:r>
    </w:p>
    <w:p>
      <w:r>
        <w:t xml:space="preserve">- </w:t>
      </w:r>
    </w:p>
    <w:p>
      <w:r>
        <w:t xml:space="preserve">- </w:t>
      </w:r>
    </w:p>
    <w:p>
      <w:r>
        <w:t xml:space="preserve">- </w:t>
      </w:r>
    </w:p>
    <w:p>
      <w:r>
        <w:t xml:space="preserve">- </w:t>
      </w:r>
    </w:p>
    <w:p>
      <w:r>
        <w:t xml:space="preserve">1 </w:t>
      </w:r>
    </w:p>
    <w:p>
      <w:r>
        <w:t xml:space="preserve">- </w:t>
      </w:r>
    </w:p>
    <w:p>
      <w:r>
        <w:t xml:space="preserve">32 </w:t>
      </w:r>
    </w:p>
    <w:p>
      <w:r>
        <w:t xml:space="preserve">1 </w:t>
      </w:r>
    </w:p>
    <w:p>
      <w:r>
        <w:t xml:space="preserve">111 </w:t>
      </w:r>
    </w:p>
    <w:p>
      <w:r/>
    </w:p>
    <w:p>
      <w:r>
        <w:t xml:space="preserve">411 </w:t>
      </w:r>
    </w:p>
    <w:p>
      <w:r/>
    </w:p>
    <w:p>
      <w:r>
        <w:t xml:space="preserve">522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13. 长期股权投资(续) </w:t>
      </w:r>
    </w:p>
    <w:p>
      <w:r/>
    </w:p>
    <w:p>
      <w:r>
        <w:t xml:space="preserve">长期股权投资减值准备情况如下： </w:t>
      </w:r>
    </w:p>
    <w:p>
      <w:r/>
    </w:p>
    <w:p>
      <w:r>
        <w:t xml:space="preserve">2013年度 </w:t>
      </w:r>
    </w:p>
    <w:p>
      <w:r/>
    </w:p>
    <w:p>
      <w:r>
        <w:t xml:space="preserve">成都工投资产经营有限公司 </w:t>
      </w:r>
    </w:p>
    <w:p>
      <w:r>
        <w:t xml:space="preserve">永安财产保险服务有限公司 </w:t>
      </w:r>
    </w:p>
    <w:p>
      <w:r>
        <w:t xml:space="preserve">其他 </w:t>
      </w:r>
    </w:p>
    <w:p>
      <w:r/>
    </w:p>
    <w:p>
      <w:r>
        <w:t xml:space="preserve">合计 </w:t>
      </w:r>
    </w:p>
    <w:p>
      <w:r/>
    </w:p>
    <w:p>
      <w:r>
        <w:t xml:space="preserve">2012年度 </w:t>
      </w:r>
    </w:p>
    <w:p>
      <w:r/>
    </w:p>
    <w:p>
      <w:r>
        <w:t xml:space="preserve">成都工投资产经营有限公司 </w:t>
      </w:r>
    </w:p>
    <w:p>
      <w:r>
        <w:t xml:space="preserve">永安财产保险服务有限公司 </w:t>
      </w:r>
    </w:p>
    <w:p>
      <w:r>
        <w:t xml:space="preserve">其他 </w:t>
      </w:r>
    </w:p>
    <w:p>
      <w:r/>
    </w:p>
    <w:p>
      <w:r>
        <w:t xml:space="preserve">合计 </w:t>
      </w:r>
    </w:p>
    <w:p>
      <w:r/>
    </w:p>
    <w:p>
      <w:r>
        <w:t xml:space="preserve">年初余额 </w:t>
      </w:r>
    </w:p>
    <w:p>
      <w:r/>
    </w:p>
    <w:p>
      <w:r>
        <w:t xml:space="preserve">本年计提 </w:t>
      </w:r>
    </w:p>
    <w:p>
      <w:r/>
    </w:p>
    <w:p>
      <w:r>
        <w:t xml:space="preserve">本年转出 </w:t>
      </w:r>
    </w:p>
    <w:p>
      <w:r/>
    </w:p>
    <w:p>
      <w:r>
        <w:t xml:space="preserve">年末余额 </w:t>
      </w:r>
    </w:p>
    <w:p>
      <w:r/>
    </w:p>
    <w:p>
      <w:r>
        <w:t xml:space="preserve">20 </w:t>
      </w:r>
    </w:p>
    <w:p>
      <w:r>
        <w:t xml:space="preserve">67 </w:t>
      </w:r>
    </w:p>
    <w:p>
      <w:r>
        <w:t xml:space="preserve">46 </w:t>
      </w:r>
    </w:p>
    <w:p>
      <w:r/>
    </w:p>
    <w:p>
      <w:r>
        <w:t xml:space="preserve">133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p>
    <w:p>
      <w:r>
        <w:t xml:space="preserve">20 </w:t>
      </w:r>
    </w:p>
    <w:p>
      <w:r>
        <w:t xml:space="preserve">67 </w:t>
      </w:r>
    </w:p>
    <w:p>
      <w:r>
        <w:t xml:space="preserve">46 </w:t>
      </w:r>
    </w:p>
    <w:p>
      <w:r/>
    </w:p>
    <w:p>
      <w:r>
        <w:t xml:space="preserve"> 133 </w:t>
      </w:r>
    </w:p>
    <w:p>
      <w:r/>
    </w:p>
    <w:p>
      <w:r>
        <w:t xml:space="preserve">年初余额 </w:t>
      </w:r>
    </w:p>
    <w:p>
      <w:r/>
    </w:p>
    <w:p>
      <w:r>
        <w:t xml:space="preserve">本年计提 </w:t>
      </w:r>
    </w:p>
    <w:p>
      <w:r/>
    </w:p>
    <w:p>
      <w:r>
        <w:t xml:space="preserve">本年转出 </w:t>
      </w:r>
    </w:p>
    <w:p>
      <w:r/>
    </w:p>
    <w:p>
      <w:r>
        <w:t xml:space="preserve">年末余额 </w:t>
      </w:r>
    </w:p>
    <w:p>
      <w:r/>
    </w:p>
    <w:p>
      <w:r>
        <w:t xml:space="preserve">20 </w:t>
      </w:r>
    </w:p>
    <w:p>
      <w:r>
        <w:t xml:space="preserve">67 </w:t>
      </w:r>
    </w:p>
    <w:p>
      <w:r>
        <w:t xml:space="preserve">46 </w:t>
      </w:r>
    </w:p>
    <w:p>
      <w:r/>
    </w:p>
    <w:p>
      <w:r>
        <w:t xml:space="preserve">133 </w:t>
      </w:r>
    </w:p>
    <w:p>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 </w:t>
      </w:r>
    </w:p>
    <w:p>
      <w:r/>
    </w:p>
    <w:p>
      <w:r>
        <w:t xml:space="preserve">20 </w:t>
      </w:r>
    </w:p>
    <w:p>
      <w:r>
        <w:t xml:space="preserve">67 </w:t>
      </w:r>
    </w:p>
    <w:p>
      <w:r>
        <w:t xml:space="preserve">46 </w:t>
      </w:r>
    </w:p>
    <w:p>
      <w:r/>
    </w:p>
    <w:p>
      <w:r>
        <w:t xml:space="preserve"> 133 </w:t>
      </w:r>
    </w:p>
    <w:p>
      <w:r/>
    </w:p>
    <w:p>
      <w:r>
        <w:t xml:space="preserve">联营企业本年的具体增减变动情况如下： </w:t>
      </w:r>
    </w:p>
    <w:p>
      <w:r/>
    </w:p>
    <w:p>
      <w:r>
        <w:t xml:space="preserve">2013年度 </w:t>
      </w:r>
    </w:p>
    <w:p>
      <w:r/>
    </w:p>
    <w:p>
      <w:r>
        <w:t xml:space="preserve">投资成本 </w:t>
      </w:r>
    </w:p>
    <w:p>
      <w:r/>
    </w:p>
    <w:p>
      <w:r>
        <w:t xml:space="preserve">年初净值 </w:t>
      </w:r>
    </w:p>
    <w:p>
      <w:r/>
    </w:p>
    <w:p>
      <w:r>
        <w:t xml:space="preserve">变动额 </w:t>
      </w:r>
    </w:p>
    <w:p>
      <w:r/>
    </w:p>
    <w:p>
      <w:r>
        <w:t xml:space="preserve">收益变动 </w:t>
      </w:r>
    </w:p>
    <w:p>
      <w:r/>
    </w:p>
    <w:p>
      <w:r>
        <w:t xml:space="preserve">现金红利 </w:t>
      </w:r>
    </w:p>
    <w:p>
      <w:r/>
    </w:p>
    <w:p>
      <w:r>
        <w:t xml:space="preserve">本年转出 </w:t>
      </w:r>
    </w:p>
    <w:p>
      <w:r/>
    </w:p>
    <w:p>
      <w:r>
        <w:t xml:space="preserve">本年转出额 </w:t>
      </w:r>
    </w:p>
    <w:p>
      <w:r/>
    </w:p>
    <w:p>
      <w:r>
        <w:t xml:space="preserve">累计余额 </w:t>
      </w:r>
    </w:p>
    <w:p>
      <w:r/>
    </w:p>
    <w:p>
      <w:r>
        <w:t xml:space="preserve">年末净值 </w:t>
      </w:r>
    </w:p>
    <w:p>
      <w:r/>
    </w:p>
    <w:p>
      <w:r>
        <w:t xml:space="preserve">本年变动 </w:t>
      </w:r>
    </w:p>
    <w:p>
      <w:r/>
    </w:p>
    <w:p>
      <w:r>
        <w:t xml:space="preserve"> 减值准备 </w:t>
      </w:r>
    </w:p>
    <w:p>
      <w:r/>
    </w:p>
    <w:p>
      <w:r>
        <w:t xml:space="preserve"> 本年损益 </w:t>
      </w:r>
    </w:p>
    <w:p>
      <w:r/>
    </w:p>
    <w:p>
      <w:r>
        <w:t xml:space="preserve"> 其他综合 </w:t>
      </w:r>
    </w:p>
    <w:p>
      <w:r/>
    </w:p>
    <w:p>
      <w:r>
        <w:t xml:space="preserve">本年 </w:t>
      </w:r>
    </w:p>
    <w:p>
      <w:r/>
    </w:p>
    <w:p>
      <w:r>
        <w:t xml:space="preserve">成都工投资 </w:t>
      </w:r>
    </w:p>
    <w:p>
      <w:r/>
    </w:p>
    <w:p>
      <w:r>
        <w:t xml:space="preserve">  产经营有 </w:t>
      </w:r>
    </w:p>
    <w:p>
      <w:r/>
    </w:p>
    <w:p>
      <w:r>
        <w:t xml:space="preserve">    限公司 </w:t>
      </w:r>
    </w:p>
    <w:p>
      <w:r/>
    </w:p>
    <w:p>
      <w:r>
        <w:t xml:space="preserve">    (注1) </w:t>
      </w:r>
    </w:p>
    <w:p>
      <w:r/>
    </w:p>
    <w:p>
      <w:r>
        <w:t xml:space="preserve">260 </w:t>
      </w:r>
    </w:p>
    <w:p>
      <w:r/>
    </w:p>
    <w:p>
      <w:r>
        <w:t xml:space="preserve">411 </w:t>
      </w:r>
    </w:p>
    <w:p>
      <w:r/>
    </w:p>
    <w:p>
      <w:r>
        <w:t xml:space="preserve">102 </w:t>
      </w:r>
    </w:p>
    <w:p>
      <w:r/>
    </w:p>
    <w:p>
      <w:r>
        <w:t xml:space="preserve">(11) </w:t>
      </w:r>
    </w:p>
    <w:p>
      <w:r/>
    </w:p>
    <w:p>
      <w:r>
        <w:t xml:space="preserve">(17) </w:t>
      </w:r>
    </w:p>
    <w:p>
      <w:r/>
    </w:p>
    <w:p>
      <w:r>
        <w:t xml:space="preserve">- </w:t>
      </w:r>
    </w:p>
    <w:p>
      <w:r/>
    </w:p>
    <w:p>
      <w:r>
        <w:t xml:space="preserve">- </w:t>
      </w:r>
    </w:p>
    <w:p>
      <w:r/>
    </w:p>
    <w:p>
      <w:r>
        <w:t xml:space="preserve">(20) </w:t>
      </w:r>
    </w:p>
    <w:p>
      <w:r/>
    </w:p>
    <w:p>
      <w:r>
        <w:t xml:space="preserve">485 </w:t>
      </w:r>
    </w:p>
    <w:p>
      <w:r/>
    </w:p>
    <w:p>
      <w:r>
        <w:t xml:space="preserve">2012年度 </w:t>
      </w:r>
    </w:p>
    <w:p>
      <w:r/>
    </w:p>
    <w:p>
      <w:r>
        <w:t xml:space="preserve">投资成本 </w:t>
      </w:r>
    </w:p>
    <w:p>
      <w:r/>
    </w:p>
    <w:p>
      <w:r>
        <w:t xml:space="preserve">年初净值 </w:t>
      </w:r>
    </w:p>
    <w:p>
      <w:r/>
    </w:p>
    <w:p>
      <w:r>
        <w:t xml:space="preserve">变动额 </w:t>
      </w:r>
    </w:p>
    <w:p>
      <w:r/>
    </w:p>
    <w:p>
      <w:r>
        <w:t xml:space="preserve">收益变动 </w:t>
      </w:r>
    </w:p>
    <w:p>
      <w:r/>
    </w:p>
    <w:p>
      <w:r>
        <w:t xml:space="preserve">现金红利 </w:t>
      </w:r>
    </w:p>
    <w:p>
      <w:r/>
    </w:p>
    <w:p>
      <w:r>
        <w:t xml:space="preserve">本年转出 </w:t>
      </w:r>
    </w:p>
    <w:p>
      <w:r/>
    </w:p>
    <w:p>
      <w:r>
        <w:t xml:space="preserve">本年转出额 </w:t>
      </w:r>
    </w:p>
    <w:p>
      <w:r/>
    </w:p>
    <w:p>
      <w:r>
        <w:t xml:space="preserve">累计余额 </w:t>
      </w:r>
    </w:p>
    <w:p>
      <w:r/>
    </w:p>
    <w:p>
      <w:r>
        <w:t xml:space="preserve">年末净值 </w:t>
      </w:r>
    </w:p>
    <w:p>
      <w:r/>
    </w:p>
    <w:p>
      <w:r>
        <w:t xml:space="preserve">本年变动 </w:t>
      </w:r>
    </w:p>
    <w:p>
      <w:r/>
    </w:p>
    <w:p>
      <w:r>
        <w:t xml:space="preserve">减值准备 </w:t>
      </w:r>
    </w:p>
    <w:p>
      <w:r/>
    </w:p>
    <w:p>
      <w:r>
        <w:t xml:space="preserve"> 本年损益 </w:t>
      </w:r>
    </w:p>
    <w:p>
      <w:r/>
    </w:p>
    <w:p>
      <w:r>
        <w:t xml:space="preserve"> 其他综合 </w:t>
      </w:r>
    </w:p>
    <w:p>
      <w:r/>
    </w:p>
    <w:p>
      <w:r>
        <w:t xml:space="preserve">本年 </w:t>
      </w:r>
    </w:p>
    <w:p>
      <w:r/>
    </w:p>
    <w:p>
      <w:r>
        <w:t xml:space="preserve">成都工投资 </w:t>
      </w:r>
    </w:p>
    <w:p>
      <w:r/>
    </w:p>
    <w:p>
      <w:r>
        <w:t xml:space="preserve">  产经营有 </w:t>
      </w:r>
    </w:p>
    <w:p>
      <w:r/>
    </w:p>
    <w:p>
      <w:r>
        <w:t xml:space="preserve">    限公司 </w:t>
      </w:r>
    </w:p>
    <w:p>
      <w:r/>
    </w:p>
    <w:p>
      <w:r>
        <w:t xml:space="preserve">260 </w:t>
      </w:r>
    </w:p>
    <w:p>
      <w:r/>
    </w:p>
    <w:p>
      <w:r>
        <w:t xml:space="preserve">429 </w:t>
      </w:r>
    </w:p>
    <w:p>
      <w:r/>
    </w:p>
    <w:p>
      <w:r>
        <w:t xml:space="preserve">43 </w:t>
      </w:r>
    </w:p>
    <w:p>
      <w:r/>
    </w:p>
    <w:p>
      <w:r>
        <w:t xml:space="preserve">(42)  </w:t>
      </w:r>
    </w:p>
    <w:p>
      <w:r/>
    </w:p>
    <w:p>
      <w:r>
        <w:t xml:space="preserve">(19)  </w:t>
      </w:r>
    </w:p>
    <w:p>
      <w:r/>
    </w:p>
    <w:p>
      <w:r>
        <w:t xml:space="preserve">- </w:t>
      </w:r>
    </w:p>
    <w:p>
      <w:r/>
    </w:p>
    <w:p>
      <w:r>
        <w:t xml:space="preserve">- </w:t>
      </w:r>
    </w:p>
    <w:p>
      <w:r/>
    </w:p>
    <w:p>
      <w:r>
        <w:t xml:space="preserve">(20)  </w:t>
      </w:r>
    </w:p>
    <w:p>
      <w:r/>
    </w:p>
    <w:p>
      <w:r>
        <w:t xml:space="preserve">411 </w:t>
      </w:r>
    </w:p>
    <w:p>
      <w:r/>
    </w:p>
    <w:p>
      <w:r>
        <w:t xml:space="preserve">注1： 本公司于2008年1月30日通过以物抵债取得该公司33.2%的股权。 </w:t>
      </w:r>
    </w:p>
    <w:p>
      <w:r/>
    </w:p>
    <w:p>
      <w:r>
        <w:t xml:space="preserve">- 132 -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13. 长期股权投资(续) </w:t>
      </w:r>
    </w:p>
    <w:p>
      <w:r/>
    </w:p>
    <w:p>
      <w:r>
        <w:t xml:space="preserve">联营企业的主要财务信息： </w:t>
      </w:r>
    </w:p>
    <w:p>
      <w:r/>
    </w:p>
    <w:p>
      <w:r>
        <w:t xml:space="preserve">成都工投资产经营有限公司 </w:t>
      </w:r>
    </w:p>
    <w:p>
      <w:r/>
    </w:p>
    <w:p>
      <w:r>
        <w:t xml:space="preserve">成都市 </w:t>
      </w:r>
    </w:p>
    <w:p>
      <w:r/>
    </w:p>
    <w:p>
      <w:r>
        <w:t xml:space="preserve"> 资产经营管理 </w:t>
      </w:r>
    </w:p>
    <w:p>
      <w:r/>
    </w:p>
    <w:p>
      <w:r>
        <w:t xml:space="preserve">519 </w:t>
      </w:r>
    </w:p>
    <w:p>
      <w:r/>
    </w:p>
    <w:p>
      <w:r>
        <w:t xml:space="preserve">注册地 </w:t>
      </w:r>
    </w:p>
    <w:p>
      <w:r/>
    </w:p>
    <w:p>
      <w:r>
        <w:t xml:space="preserve">业务性质 </w:t>
      </w:r>
    </w:p>
    <w:p>
      <w:r/>
    </w:p>
    <w:p>
      <w:r>
        <w:t xml:space="preserve">注册资本 </w:t>
      </w:r>
    </w:p>
    <w:p>
      <w:r/>
    </w:p>
    <w:p>
      <w:r>
        <w:t xml:space="preserve">2013年12月31日 </w:t>
      </w:r>
    </w:p>
    <w:p>
      <w:r/>
    </w:p>
    <w:p>
      <w:r>
        <w:t xml:space="preserve">资产总额 </w:t>
      </w:r>
    </w:p>
    <w:p>
      <w:r/>
    </w:p>
    <w:p>
      <w:r>
        <w:t xml:space="preserve">负债总额 </w:t>
      </w:r>
    </w:p>
    <w:p>
      <w:r/>
    </w:p>
    <w:p>
      <w:r>
        <w:t xml:space="preserve">2013年度 </w:t>
      </w:r>
    </w:p>
    <w:p>
      <w:r>
        <w:t xml:space="preserve"> 净利润(注) </w:t>
      </w:r>
    </w:p>
    <w:p>
      <w:r/>
    </w:p>
    <w:p>
      <w:r>
        <w:t xml:space="preserve">营业收入 </w:t>
      </w:r>
    </w:p>
    <w:p>
      <w:r/>
    </w:p>
    <w:p>
      <w:r>
        <w:t xml:space="preserve">成都工投资产经营有限公司 </w:t>
      </w:r>
    </w:p>
    <w:p>
      <w:r/>
    </w:p>
    <w:p>
      <w:r>
        <w:t xml:space="preserve">2,631 </w:t>
      </w:r>
    </w:p>
    <w:p>
      <w:r/>
    </w:p>
    <w:p>
      <w:r>
        <w:t xml:space="preserve"> 1,216 </w:t>
      </w:r>
    </w:p>
    <w:p>
      <w:r/>
    </w:p>
    <w:p>
      <w:r>
        <w:t xml:space="preserve"> 211 </w:t>
      </w:r>
    </w:p>
    <w:p>
      <w:r/>
    </w:p>
    <w:p>
      <w:r>
        <w:t xml:space="preserve"> 175 </w:t>
      </w:r>
    </w:p>
    <w:p>
      <w:r/>
    </w:p>
    <w:p>
      <w:r>
        <w:t xml:space="preserve">2012年12月31日 </w:t>
      </w:r>
    </w:p>
    <w:p>
      <w:r/>
    </w:p>
    <w:p>
      <w:r>
        <w:t xml:space="preserve">资产总额 </w:t>
      </w:r>
    </w:p>
    <w:p>
      <w:r/>
    </w:p>
    <w:p>
      <w:r>
        <w:t xml:space="preserve">负债总额 </w:t>
      </w:r>
    </w:p>
    <w:p>
      <w:r/>
    </w:p>
    <w:p>
      <w:r>
        <w:t xml:space="preserve">2012年度 </w:t>
      </w:r>
    </w:p>
    <w:p>
      <w:r>
        <w:t xml:space="preserve"> 净利润(注) </w:t>
      </w:r>
    </w:p>
    <w:p>
      <w:r/>
    </w:p>
    <w:p>
      <w:r>
        <w:t xml:space="preserve">营业收入 </w:t>
      </w:r>
    </w:p>
    <w:p>
      <w:r/>
    </w:p>
    <w:p>
      <w:r>
        <w:t xml:space="preserve">成都工投资产经营有限公司 </w:t>
      </w:r>
    </w:p>
    <w:p>
      <w:r/>
    </w:p>
    <w:p>
      <w:r>
        <w:t xml:space="preserve">2,423 </w:t>
      </w:r>
    </w:p>
    <w:p>
      <w:r/>
    </w:p>
    <w:p>
      <w:r>
        <w:t xml:space="preserve">1,046 </w:t>
      </w:r>
    </w:p>
    <w:p>
      <w:r/>
    </w:p>
    <w:p>
      <w:r>
        <w:t xml:space="preserve">209 1 </w:t>
      </w:r>
    </w:p>
    <w:p>
      <w:r/>
    </w:p>
    <w:p>
      <w:r>
        <w:t xml:space="preserve">111 </w:t>
      </w:r>
    </w:p>
    <w:p>
      <w:r/>
    </w:p>
    <w:p>
      <w:r>
        <w:t xml:space="preserve">注： 系联营企业合并利润表所列报的归属其母公司股东的净利润。 </w:t>
      </w:r>
    </w:p>
    <w:p>
      <w:r/>
    </w:p>
    <w:p>
      <w:r>
        <w:t xml:space="preserve">14. 投资性房地产 </w:t>
      </w:r>
    </w:p>
    <w:p>
      <w:r/>
    </w:p>
    <w:p>
      <w:r>
        <w:t xml:space="preserve">原值： </w:t>
      </w:r>
    </w:p>
    <w:p>
      <w:r>
        <w:t xml:space="preserve">年初数 </w:t>
      </w:r>
    </w:p>
    <w:p>
      <w:r>
        <w:t xml:space="preserve">本年转至固定资产 </w:t>
      </w:r>
    </w:p>
    <w:p>
      <w:r>
        <w:t xml:space="preserve">本年减少数 </w:t>
      </w:r>
    </w:p>
    <w:p>
      <w:r>
        <w:t xml:space="preserve">年末数 </w:t>
      </w:r>
    </w:p>
    <w:p>
      <w:r/>
    </w:p>
    <w:p>
      <w:r>
        <w:t xml:space="preserve">累计折旧： </w:t>
      </w:r>
    </w:p>
    <w:p>
      <w:r>
        <w:t xml:space="preserve">年初数 </w:t>
      </w:r>
    </w:p>
    <w:p>
      <w:r>
        <w:t xml:space="preserve">本年计提 </w:t>
      </w:r>
    </w:p>
    <w:p>
      <w:r>
        <w:t xml:space="preserve">本年转至固定资产 </w:t>
      </w:r>
    </w:p>
    <w:p>
      <w:r>
        <w:t xml:space="preserve">本年减少数 </w:t>
      </w:r>
    </w:p>
    <w:p>
      <w:r>
        <w:t xml:space="preserve">年末数 </w:t>
      </w:r>
    </w:p>
    <w:p>
      <w:r/>
    </w:p>
    <w:p>
      <w:r>
        <w:t xml:space="preserve">账面价值： </w:t>
      </w:r>
    </w:p>
    <w:p>
      <w:r>
        <w:t xml:space="preserve">年末数 </w:t>
      </w:r>
    </w:p>
    <w:p>
      <w:r>
        <w:t xml:space="preserve">年初数 </w:t>
      </w:r>
    </w:p>
    <w:p>
      <w:r/>
    </w:p>
    <w:p>
      <w:r>
        <w:t xml:space="preserve">2013年12月31日 </w:t>
      </w:r>
    </w:p>
    <w:p>
      <w:r/>
    </w:p>
    <w:p>
      <w:r>
        <w:t xml:space="preserve">2012年12月31日 </w:t>
      </w:r>
    </w:p>
    <w:p>
      <w:r/>
    </w:p>
    <w:p>
      <w:r>
        <w:t xml:space="preserve">              344   </w:t>
      </w:r>
    </w:p>
    <w:p>
      <w:r>
        <w:t xml:space="preserve">              (68) </w:t>
      </w:r>
    </w:p>
    <w:p>
      <w:r>
        <w:t xml:space="preserve">               (2) </w:t>
      </w:r>
    </w:p>
    <w:p>
      <w:r>
        <w:t xml:space="preserve">             274   </w:t>
      </w:r>
    </w:p>
    <w:p>
      <w:r/>
    </w:p>
    <w:p>
      <w:r>
        <w:t xml:space="preserve">             148   </w:t>
      </w:r>
    </w:p>
    <w:p>
      <w:r>
        <w:t xml:space="preserve">               11   </w:t>
      </w:r>
    </w:p>
    <w:p>
      <w:r>
        <w:t xml:space="preserve">                -   </w:t>
      </w:r>
    </w:p>
    <w:p>
      <w:r>
        <w:t xml:space="preserve">               (1) </w:t>
      </w:r>
    </w:p>
    <w:p>
      <w:r>
        <w:t xml:space="preserve">            158   </w:t>
      </w:r>
    </w:p>
    <w:p>
      <w:r/>
    </w:p>
    <w:p>
      <w:r>
        <w:t xml:space="preserve">            116   </w:t>
      </w:r>
    </w:p>
    <w:p>
      <w:r>
        <w:t xml:space="preserve">             196   </w:t>
      </w:r>
    </w:p>
    <w:p>
      <w:r/>
    </w:p>
    <w:p>
      <w:r>
        <w:t xml:space="preserve">403 </w:t>
      </w:r>
    </w:p>
    <w:p>
      <w:r>
        <w:t xml:space="preserve">(59) </w:t>
      </w:r>
    </w:p>
    <w:p>
      <w:r>
        <w:t xml:space="preserve">- </w:t>
      </w:r>
    </w:p>
    <w:p>
      <w:r>
        <w:t xml:space="preserve">344 </w:t>
      </w:r>
    </w:p>
    <w:p>
      <w:r/>
    </w:p>
    <w:p>
      <w:r>
        <w:t xml:space="preserve">140 </w:t>
      </w:r>
    </w:p>
    <w:p>
      <w:r>
        <w:t xml:space="preserve">14 </w:t>
      </w:r>
    </w:p>
    <w:p>
      <w:r>
        <w:t xml:space="preserve">(6) </w:t>
      </w:r>
    </w:p>
    <w:p>
      <w:r>
        <w:t xml:space="preserve">- </w:t>
      </w:r>
    </w:p>
    <w:p>
      <w:r>
        <w:t xml:space="preserve">148 </w:t>
      </w:r>
    </w:p>
    <w:p>
      <w:r/>
    </w:p>
    <w:p>
      <w:r>
        <w:t xml:space="preserve">196 </w:t>
      </w:r>
    </w:p>
    <w:p>
      <w:r>
        <w:t xml:space="preserve">263 </w:t>
      </w:r>
    </w:p>
    <w:p>
      <w:r/>
    </w:p>
    <w:p>
      <w:r>
        <w:t xml:space="preserve">- 133 -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14. 投资性房地产(续) </w:t>
      </w:r>
    </w:p>
    <w:p>
      <w:r/>
    </w:p>
    <w:p>
      <w:r>
        <w:t>截至2013年12月31日，本公司有账面价值为人民币12百万元(2012年12月31日：人民币14百万元)的投资</w:t>
      </w:r>
    </w:p>
    <w:p>
      <w:r>
        <w:t xml:space="preserve">性房地产未取得产权登记证明。 </w:t>
      </w:r>
    </w:p>
    <w:p>
      <w:r/>
    </w:p>
    <w:p>
      <w:r>
        <w:t>本年度来自投资性房地产的租金总收益为人民币46百万元(2012年度：人民币45百万元)，本年度产生及</w:t>
      </w:r>
    </w:p>
    <w:p>
      <w:r>
        <w:t>不产生租金收益的投资性房地产发生的直接经营费用包括修理和维护费用为人民币2百万元(2012年度：</w:t>
      </w:r>
    </w:p>
    <w:p>
      <w:r>
        <w:t xml:space="preserve">人民币2百万元)。 </w:t>
      </w:r>
    </w:p>
    <w:p>
      <w:r/>
    </w:p>
    <w:p>
      <w:r>
        <w:t xml:space="preserve">房屋及建筑物 </w:t>
      </w:r>
    </w:p>
    <w:p>
      <w:r/>
    </w:p>
    <w:p>
      <w:r>
        <w:t xml:space="preserve">运输工具 </w:t>
      </w:r>
    </w:p>
    <w:p>
      <w:r/>
    </w:p>
    <w:p>
      <w:r>
        <w:t xml:space="preserve">办公设备及 </w:t>
      </w:r>
    </w:p>
    <w:p>
      <w:r>
        <w:t xml:space="preserve">计算机 </w:t>
      </w:r>
    </w:p>
    <w:p>
      <w:r/>
    </w:p>
    <w:p>
      <w:r>
        <w:t xml:space="preserve">合计 </w:t>
      </w:r>
    </w:p>
    <w:p>
      <w:r/>
    </w:p>
    <w:p>
      <w:r>
        <w:t xml:space="preserve">6,672 </w:t>
      </w:r>
    </w:p>
    <w:p>
      <w:r>
        <w:t xml:space="preserve">670 </w:t>
      </w:r>
    </w:p>
    <w:p>
      <w:r>
        <w:t xml:space="preserve">68 </w:t>
      </w:r>
    </w:p>
    <w:p>
      <w:r>
        <w:t xml:space="preserve">21 </w:t>
      </w:r>
    </w:p>
    <w:p>
      <w:r>
        <w:t xml:space="preserve">(119) </w:t>
      </w:r>
    </w:p>
    <w:p>
      <w:r>
        <w:t xml:space="preserve">7,312 </w:t>
      </w:r>
    </w:p>
    <w:p>
      <w:r/>
    </w:p>
    <w:p>
      <w:r>
        <w:t xml:space="preserve">3,130 </w:t>
      </w:r>
    </w:p>
    <w:p>
      <w:r>
        <w:t xml:space="preserve">590 </w:t>
      </w:r>
    </w:p>
    <w:p>
      <w:r>
        <w:t xml:space="preserve">- </w:t>
      </w:r>
    </w:p>
    <w:p>
      <w:r>
        <w:t xml:space="preserve">(102) </w:t>
      </w:r>
    </w:p>
    <w:p>
      <w:r>
        <w:t xml:space="preserve">3,618 </w:t>
      </w:r>
    </w:p>
    <w:p>
      <w:r/>
    </w:p>
    <w:p>
      <w:r>
        <w:t xml:space="preserve">6 </w:t>
      </w:r>
    </w:p>
    <w:p>
      <w:r>
        <w:t xml:space="preserve">(6) </w:t>
      </w:r>
    </w:p>
    <w:p>
      <w:r>
        <w:t xml:space="preserve">- </w:t>
      </w:r>
    </w:p>
    <w:p>
      <w:r/>
    </w:p>
    <w:p>
      <w:r>
        <w:t xml:space="preserve">2,933 </w:t>
      </w:r>
    </w:p>
    <w:p>
      <w:r>
        <w:t xml:space="preserve">609 </w:t>
      </w:r>
    </w:p>
    <w:p>
      <w:r>
        <w:t xml:space="preserve">- </w:t>
      </w:r>
    </w:p>
    <w:p>
      <w:r>
        <w:t xml:space="preserve">19 </w:t>
      </w:r>
    </w:p>
    <w:p>
      <w:r>
        <w:t xml:space="preserve">(104)  </w:t>
      </w:r>
    </w:p>
    <w:p>
      <w:r>
        <w:t xml:space="preserve">3,457 </w:t>
      </w:r>
    </w:p>
    <w:p>
      <w:r/>
    </w:p>
    <w:p>
      <w:r>
        <w:t xml:space="preserve">1,739 </w:t>
      </w:r>
    </w:p>
    <w:p>
      <w:r>
        <w:t xml:space="preserve">423 </w:t>
      </w:r>
    </w:p>
    <w:p>
      <w:r>
        <w:t xml:space="preserve">- </w:t>
      </w:r>
    </w:p>
    <w:p>
      <w:r>
        <w:t xml:space="preserve">(93)  </w:t>
      </w:r>
    </w:p>
    <w:p>
      <w:r>
        <w:t xml:space="preserve">2,069 </w:t>
      </w:r>
    </w:p>
    <w:p>
      <w:r/>
    </w:p>
    <w:p>
      <w:r>
        <w:t xml:space="preserve">- </w:t>
      </w:r>
    </w:p>
    <w:p>
      <w:r>
        <w:t xml:space="preserve">- </w:t>
      </w:r>
    </w:p>
    <w:p>
      <w:r>
        <w:t xml:space="preserve">- </w:t>
      </w:r>
    </w:p>
    <w:p>
      <w:r/>
    </w:p>
    <w:p>
      <w:r>
        <w:t xml:space="preserve">1,388 </w:t>
      </w:r>
    </w:p>
    <w:p>
      <w:r>
        <w:t xml:space="preserve">1,194 </w:t>
      </w:r>
    </w:p>
    <w:p>
      <w:r/>
    </w:p>
    <w:p>
      <w:r>
        <w:t xml:space="preserve">3,694 </w:t>
      </w:r>
    </w:p>
    <w:p>
      <w:r>
        <w:t xml:space="preserve">3,536 </w:t>
      </w:r>
    </w:p>
    <w:p>
      <w:r/>
    </w:p>
    <w:p>
      <w:r>
        <w:t xml:space="preserve">15. 固定资产 </w:t>
      </w:r>
    </w:p>
    <w:p>
      <w:r/>
    </w:p>
    <w:p>
      <w:r>
        <w:t xml:space="preserve">2013年度 </w:t>
      </w:r>
    </w:p>
    <w:p>
      <w:r/>
    </w:p>
    <w:p>
      <w:r>
        <w:t xml:space="preserve">原值： </w:t>
      </w:r>
    </w:p>
    <w:p>
      <w:r/>
    </w:p>
    <w:p>
      <w:r>
        <w:t xml:space="preserve">年初余额 </w:t>
      </w:r>
    </w:p>
    <w:p>
      <w:r>
        <w:t xml:space="preserve">增加 </w:t>
      </w:r>
    </w:p>
    <w:p>
      <w:r>
        <w:t xml:space="preserve">投资性房地产净转入 </w:t>
      </w:r>
    </w:p>
    <w:p>
      <w:r>
        <w:t xml:space="preserve">在建工程转入 </w:t>
      </w:r>
    </w:p>
    <w:p>
      <w:r>
        <w:t xml:space="preserve">减少 </w:t>
      </w:r>
    </w:p>
    <w:p>
      <w:r>
        <w:t xml:space="preserve">年末余额 </w:t>
      </w:r>
    </w:p>
    <w:p>
      <w:r/>
    </w:p>
    <w:p>
      <w:r>
        <w:t xml:space="preserve">累计折旧： </w:t>
      </w:r>
    </w:p>
    <w:p>
      <w:r>
        <w:t xml:space="preserve">年初余额 </w:t>
      </w:r>
    </w:p>
    <w:p>
      <w:r>
        <w:t xml:space="preserve">增加 </w:t>
      </w:r>
    </w:p>
    <w:p>
      <w:r>
        <w:t xml:space="preserve">投资性房地产净转入 </w:t>
      </w:r>
    </w:p>
    <w:p>
      <w:r>
        <w:t xml:space="preserve">减少 </w:t>
      </w:r>
    </w:p>
    <w:p>
      <w:r>
        <w:t xml:space="preserve">年末余额 </w:t>
      </w:r>
    </w:p>
    <w:p>
      <w:r/>
    </w:p>
    <w:p>
      <w:r>
        <w:t xml:space="preserve">减值准备(见附注三、20)： </w:t>
      </w:r>
    </w:p>
    <w:p>
      <w:r>
        <w:t xml:space="preserve">年初余额 </w:t>
      </w:r>
    </w:p>
    <w:p>
      <w:r>
        <w:t xml:space="preserve">本年变动 </w:t>
      </w:r>
    </w:p>
    <w:p>
      <w:r>
        <w:t xml:space="preserve">年末余额 </w:t>
      </w:r>
    </w:p>
    <w:p>
      <w:r/>
    </w:p>
    <w:p>
      <w:r>
        <w:t xml:space="preserve">净值 </w:t>
      </w:r>
    </w:p>
    <w:p>
      <w:r/>
    </w:p>
    <w:p>
      <w:r>
        <w:t xml:space="preserve">2013年12月31日 </w:t>
      </w:r>
    </w:p>
    <w:p>
      <w:r>
        <w:t xml:space="preserve">2012年12月31日 </w:t>
      </w:r>
    </w:p>
    <w:p>
      <w:r/>
    </w:p>
    <w:p>
      <w:r>
        <w:t xml:space="preserve">103 </w:t>
      </w:r>
    </w:p>
    <w:p>
      <w:r>
        <w:t xml:space="preserve">25 </w:t>
      </w:r>
    </w:p>
    <w:p>
      <w:r>
        <w:t xml:space="preserve">- </w:t>
      </w:r>
    </w:p>
    <w:p>
      <w:r>
        <w:t xml:space="preserve">- </w:t>
      </w:r>
    </w:p>
    <w:p>
      <w:r>
        <w:t xml:space="preserve">(4)  </w:t>
      </w:r>
    </w:p>
    <w:p>
      <w:r>
        <w:t xml:space="preserve">124 </w:t>
      </w:r>
    </w:p>
    <w:p>
      <w:r/>
    </w:p>
    <w:p>
      <w:r>
        <w:t xml:space="preserve">64 </w:t>
      </w:r>
    </w:p>
    <w:p>
      <w:r>
        <w:t xml:space="preserve">11 </w:t>
      </w:r>
    </w:p>
    <w:p>
      <w:r>
        <w:t xml:space="preserve">- </w:t>
      </w:r>
    </w:p>
    <w:p>
      <w:r>
        <w:t xml:space="preserve">(4)  </w:t>
      </w:r>
    </w:p>
    <w:p>
      <w:r>
        <w:t xml:space="preserve">71 </w:t>
      </w:r>
    </w:p>
    <w:p>
      <w:r/>
    </w:p>
    <w:p>
      <w:r>
        <w:t xml:space="preserve">- </w:t>
      </w:r>
    </w:p>
    <w:p>
      <w:r>
        <w:t xml:space="preserve">- </w:t>
      </w:r>
    </w:p>
    <w:p>
      <w:r>
        <w:t xml:space="preserve">- </w:t>
      </w:r>
    </w:p>
    <w:p>
      <w:r/>
    </w:p>
    <w:p>
      <w:r>
        <w:t xml:space="preserve">53 </w:t>
      </w:r>
    </w:p>
    <w:p>
      <w:r>
        <w:t xml:space="preserve">39 </w:t>
      </w:r>
    </w:p>
    <w:p>
      <w:r/>
    </w:p>
    <w:p>
      <w:r>
        <w:t xml:space="preserve">3,636 </w:t>
      </w:r>
    </w:p>
    <w:p>
      <w:r>
        <w:t xml:space="preserve">36 </w:t>
      </w:r>
    </w:p>
    <w:p>
      <w:r>
        <w:t xml:space="preserve">68 </w:t>
      </w:r>
    </w:p>
    <w:p>
      <w:r>
        <w:t xml:space="preserve">2 </w:t>
      </w:r>
    </w:p>
    <w:p>
      <w:r>
        <w:t xml:space="preserve">(11)  </w:t>
      </w:r>
    </w:p>
    <w:p>
      <w:r>
        <w:t xml:space="preserve">3,731 </w:t>
      </w:r>
    </w:p>
    <w:p>
      <w:r/>
    </w:p>
    <w:p>
      <w:r>
        <w:t xml:space="preserve">1,327 </w:t>
      </w:r>
    </w:p>
    <w:p>
      <w:r>
        <w:t xml:space="preserve">156 </w:t>
      </w:r>
    </w:p>
    <w:p>
      <w:r>
        <w:t xml:space="preserve">- </w:t>
      </w:r>
    </w:p>
    <w:p>
      <w:r>
        <w:t xml:space="preserve">(5)  </w:t>
      </w:r>
    </w:p>
    <w:p>
      <w:r>
        <w:t xml:space="preserve">1,478 </w:t>
      </w:r>
    </w:p>
    <w:p>
      <w:r/>
    </w:p>
    <w:p>
      <w:r>
        <w:t xml:space="preserve">6 </w:t>
      </w:r>
    </w:p>
    <w:p>
      <w:r>
        <w:t xml:space="preserve">(6)  </w:t>
      </w:r>
    </w:p>
    <w:p>
      <w:r>
        <w:t xml:space="preserve">- </w:t>
      </w:r>
    </w:p>
    <w:p>
      <w:r/>
    </w:p>
    <w:p>
      <w:r>
        <w:t xml:space="preserve">2,253 </w:t>
      </w:r>
    </w:p>
    <w:p>
      <w:r>
        <w:t xml:space="preserve">2,303 </w:t>
      </w:r>
    </w:p>
    <w:p>
      <w:r/>
    </w:p>
    <w:p>
      <w:r>
        <w:t xml:space="preserve">- 134 -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2012年度 </w:t>
      </w:r>
    </w:p>
    <w:p>
      <w:r/>
    </w:p>
    <w:p>
      <w:r>
        <w:t xml:space="preserve">原值 </w:t>
      </w:r>
    </w:p>
    <w:p>
      <w:r/>
    </w:p>
    <w:p>
      <w:r>
        <w:t xml:space="preserve">年初余额 </w:t>
      </w:r>
    </w:p>
    <w:p>
      <w:r>
        <w:t xml:space="preserve">增加 </w:t>
      </w:r>
    </w:p>
    <w:p>
      <w:r>
        <w:t xml:space="preserve">投资性房地产净转入 </w:t>
      </w:r>
    </w:p>
    <w:p>
      <w:r>
        <w:t xml:space="preserve">在建工程转入 </w:t>
      </w:r>
    </w:p>
    <w:p>
      <w:r>
        <w:t xml:space="preserve">减少 </w:t>
      </w:r>
    </w:p>
    <w:p>
      <w:r>
        <w:t xml:space="preserve">年末余额 </w:t>
      </w:r>
    </w:p>
    <w:p>
      <w:r/>
    </w:p>
    <w:p>
      <w:r>
        <w:t xml:space="preserve">累计折旧 </w:t>
      </w:r>
    </w:p>
    <w:p>
      <w:r>
        <w:t xml:space="preserve">年初余额 </w:t>
      </w:r>
    </w:p>
    <w:p>
      <w:r>
        <w:t xml:space="preserve">增加 </w:t>
      </w:r>
    </w:p>
    <w:p>
      <w:r>
        <w:t xml:space="preserve">投资性房地产净转入 </w:t>
      </w:r>
    </w:p>
    <w:p>
      <w:r>
        <w:t xml:space="preserve">减少 </w:t>
      </w:r>
    </w:p>
    <w:p>
      <w:r>
        <w:t xml:space="preserve">年末余额 </w:t>
      </w:r>
    </w:p>
    <w:p>
      <w:r/>
    </w:p>
    <w:p>
      <w:r>
        <w:t xml:space="preserve">减值准备： </w:t>
      </w:r>
    </w:p>
    <w:p>
      <w:r>
        <w:t xml:space="preserve">年初余额 </w:t>
      </w:r>
    </w:p>
    <w:p>
      <w:r>
        <w:t xml:space="preserve">本年变动 </w:t>
      </w:r>
    </w:p>
    <w:p>
      <w:r>
        <w:t xml:space="preserve">年末余额 </w:t>
      </w:r>
    </w:p>
    <w:p>
      <w:r/>
    </w:p>
    <w:p>
      <w:r>
        <w:t xml:space="preserve">净值 </w:t>
      </w:r>
    </w:p>
    <w:p>
      <w:r/>
    </w:p>
    <w:p>
      <w:r>
        <w:t xml:space="preserve">2012年12月31日 </w:t>
      </w:r>
    </w:p>
    <w:p>
      <w:r>
        <w:t xml:space="preserve">2011年12月31日 </w:t>
      </w:r>
    </w:p>
    <w:p>
      <w:r/>
    </w:p>
    <w:p>
      <w:r>
        <w:t xml:space="preserve">合计 </w:t>
      </w:r>
    </w:p>
    <w:p>
      <w:r/>
    </w:p>
    <w:p>
      <w:r>
        <w:t xml:space="preserve">6,267 </w:t>
      </w:r>
    </w:p>
    <w:p>
      <w:r>
        <w:t xml:space="preserve">622 </w:t>
      </w:r>
    </w:p>
    <w:p>
      <w:r>
        <w:t xml:space="preserve">59 </w:t>
      </w:r>
    </w:p>
    <w:p>
      <w:r>
        <w:t xml:space="preserve">28 </w:t>
      </w:r>
    </w:p>
    <w:p>
      <w:r>
        <w:t xml:space="preserve">(304) </w:t>
      </w:r>
    </w:p>
    <w:p>
      <w:r>
        <w:t xml:space="preserve">6,672 </w:t>
      </w:r>
    </w:p>
    <w:p>
      <w:r/>
    </w:p>
    <w:p>
      <w:r>
        <w:t xml:space="preserve">2,737 </w:t>
      </w:r>
    </w:p>
    <w:p>
      <w:r>
        <w:t xml:space="preserve">533 </w:t>
      </w:r>
    </w:p>
    <w:p>
      <w:r>
        <w:t xml:space="preserve">6 </w:t>
      </w:r>
    </w:p>
    <w:p>
      <w:r>
        <w:t xml:space="preserve">(146) </w:t>
      </w:r>
    </w:p>
    <w:p>
      <w:r>
        <w:t xml:space="preserve">3,130 </w:t>
      </w:r>
    </w:p>
    <w:p>
      <w:r/>
    </w:p>
    <w:p>
      <w:r>
        <w:t xml:space="preserve">6 </w:t>
      </w:r>
    </w:p>
    <w:p>
      <w:r>
        <w:t xml:space="preserve">- </w:t>
      </w:r>
    </w:p>
    <w:p>
      <w:r>
        <w:t xml:space="preserve">6 </w:t>
      </w:r>
    </w:p>
    <w:p>
      <w:r/>
    </w:p>
    <w:p>
      <w:r>
        <w:t xml:space="preserve">2,614 </w:t>
      </w:r>
    </w:p>
    <w:p>
      <w:r>
        <w:t xml:space="preserve">584 </w:t>
      </w:r>
    </w:p>
    <w:p>
      <w:r>
        <w:t xml:space="preserve">- </w:t>
      </w:r>
    </w:p>
    <w:p>
      <w:r>
        <w:t xml:space="preserve">13 </w:t>
      </w:r>
    </w:p>
    <w:p>
      <w:r>
        <w:t xml:space="preserve">(278)  </w:t>
      </w:r>
    </w:p>
    <w:p>
      <w:r>
        <w:t xml:space="preserve">2,933 </w:t>
      </w:r>
    </w:p>
    <w:p>
      <w:r/>
    </w:p>
    <w:p>
      <w:r>
        <w:t xml:space="preserve">1,517 </w:t>
      </w:r>
    </w:p>
    <w:p>
      <w:r>
        <w:t xml:space="preserve">362 </w:t>
      </w:r>
    </w:p>
    <w:p>
      <w:r>
        <w:t xml:space="preserve">- </w:t>
      </w:r>
    </w:p>
    <w:p>
      <w:r>
        <w:t xml:space="preserve">(140)  </w:t>
      </w:r>
    </w:p>
    <w:p>
      <w:r>
        <w:t xml:space="preserve">1,739 </w:t>
      </w:r>
    </w:p>
    <w:p>
      <w:r/>
    </w:p>
    <w:p>
      <w:r>
        <w:t xml:space="preserve">- </w:t>
      </w:r>
    </w:p>
    <w:p>
      <w:r>
        <w:t xml:space="preserve">- </w:t>
      </w:r>
    </w:p>
    <w:p>
      <w:r>
        <w:t xml:space="preserve">- </w:t>
      </w:r>
    </w:p>
    <w:p>
      <w:r/>
    </w:p>
    <w:p>
      <w:r>
        <w:t xml:space="preserve">3,554 </w:t>
      </w:r>
    </w:p>
    <w:p>
      <w:r>
        <w:t xml:space="preserve">30 </w:t>
      </w:r>
    </w:p>
    <w:p>
      <w:r>
        <w:t xml:space="preserve">59 </w:t>
      </w:r>
    </w:p>
    <w:p>
      <w:r>
        <w:t xml:space="preserve">15 </w:t>
      </w:r>
    </w:p>
    <w:p>
      <w:r>
        <w:t xml:space="preserve">(22)  </w:t>
      </w:r>
    </w:p>
    <w:p>
      <w:r>
        <w:t xml:space="preserve">3,636 </w:t>
      </w:r>
    </w:p>
    <w:p>
      <w:r/>
    </w:p>
    <w:p>
      <w:r>
        <w:t xml:space="preserve">1,164 </w:t>
      </w:r>
    </w:p>
    <w:p>
      <w:r>
        <w:t xml:space="preserve">160 </w:t>
      </w:r>
    </w:p>
    <w:p>
      <w:r>
        <w:t xml:space="preserve">6 </w:t>
      </w:r>
    </w:p>
    <w:p>
      <w:r>
        <w:t xml:space="preserve">(3)  </w:t>
      </w:r>
    </w:p>
    <w:p>
      <w:r>
        <w:t xml:space="preserve">1,327 </w:t>
      </w:r>
    </w:p>
    <w:p>
      <w:r/>
    </w:p>
    <w:p>
      <w:r>
        <w:t xml:space="preserve">6 </w:t>
      </w:r>
    </w:p>
    <w:p>
      <w:r>
        <w:t xml:space="preserve">- </w:t>
      </w:r>
    </w:p>
    <w:p>
      <w:r>
        <w:t xml:space="preserve">6 </w:t>
      </w:r>
    </w:p>
    <w:p>
      <w:r/>
    </w:p>
    <w:p>
      <w:r>
        <w:t xml:space="preserve">2,303 </w:t>
      </w:r>
    </w:p>
    <w:p>
      <w:r>
        <w:t xml:space="preserve">2,384 </w:t>
      </w:r>
    </w:p>
    <w:p>
      <w:r/>
    </w:p>
    <w:p>
      <w:r>
        <w:t xml:space="preserve">99 </w:t>
      </w:r>
    </w:p>
    <w:p>
      <w:r>
        <w:t xml:space="preserve">8 </w:t>
      </w:r>
    </w:p>
    <w:p>
      <w:r>
        <w:t xml:space="preserve">- </w:t>
      </w:r>
    </w:p>
    <w:p>
      <w:r>
        <w:t xml:space="preserve">- </w:t>
      </w:r>
    </w:p>
    <w:p>
      <w:r>
        <w:t xml:space="preserve">(4)  </w:t>
      </w:r>
    </w:p>
    <w:p>
      <w:r>
        <w:t xml:space="preserve">103 </w:t>
      </w:r>
    </w:p>
    <w:p>
      <w:r/>
    </w:p>
    <w:p>
      <w:r>
        <w:t xml:space="preserve">56 </w:t>
      </w:r>
    </w:p>
    <w:p>
      <w:r>
        <w:t xml:space="preserve">11 </w:t>
      </w:r>
    </w:p>
    <w:p>
      <w:r>
        <w:t xml:space="preserve">- </w:t>
      </w:r>
    </w:p>
    <w:p>
      <w:r>
        <w:t xml:space="preserve">(3)  </w:t>
      </w:r>
    </w:p>
    <w:p>
      <w:r>
        <w:t xml:space="preserve">64 </w:t>
      </w:r>
    </w:p>
    <w:p>
      <w:r/>
    </w:p>
    <w:p>
      <w:r>
        <w:t xml:space="preserve">- </w:t>
      </w:r>
    </w:p>
    <w:p>
      <w:r>
        <w:t xml:space="preserve">- </w:t>
      </w:r>
    </w:p>
    <w:p>
      <w:r>
        <w:t xml:space="preserve">- </w:t>
      </w:r>
    </w:p>
    <w:p>
      <w:r/>
    </w:p>
    <w:p>
      <w:r>
        <w:t xml:space="preserve">39 </w:t>
      </w:r>
    </w:p>
    <w:p>
      <w:r>
        <w:t xml:space="preserve">43 </w:t>
      </w:r>
    </w:p>
    <w:p>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15. 固定资产(续) </w:t>
      </w:r>
    </w:p>
    <w:p>
      <w:r/>
    </w:p>
    <w:p>
      <w:r>
        <w:t xml:space="preserve">房屋及建筑物  </w:t>
      </w:r>
    </w:p>
    <w:p>
      <w:r/>
    </w:p>
    <w:p>
      <w:r>
        <w:t xml:space="preserve">运输工具  </w:t>
      </w:r>
    </w:p>
    <w:p>
      <w:r/>
    </w:p>
    <w:p>
      <w:r>
        <w:t xml:space="preserve">办公设备及 </w:t>
      </w:r>
    </w:p>
    <w:p>
      <w:r>
        <w:t xml:space="preserve">计算机  </w:t>
      </w:r>
    </w:p>
    <w:p>
      <w:r/>
    </w:p>
    <w:p>
      <w:r>
        <w:t xml:space="preserve">1,194 </w:t>
      </w:r>
    </w:p>
    <w:p>
      <w:r>
        <w:t xml:space="preserve">1,097 </w:t>
      </w:r>
    </w:p>
    <w:p>
      <w:r/>
    </w:p>
    <w:p>
      <w:r>
        <w:t xml:space="preserve">3,536 </w:t>
      </w:r>
    </w:p>
    <w:p>
      <w:r>
        <w:t xml:space="preserve">3,524 </w:t>
      </w:r>
    </w:p>
    <w:p>
      <w:r/>
    </w:p>
    <w:p>
      <w:r>
        <w:t>于2013年12月31日，原值为人民币180百万元，净值为人民币95百万元(2012年12月31日：原值为人民</w:t>
      </w:r>
    </w:p>
    <w:p>
      <w:r>
        <w:t xml:space="preserve">币176百万元，净值为人民币100百万元)的房屋及建筑物已在使用但仍未取得产权登记证明。 </w:t>
      </w:r>
    </w:p>
    <w:p>
      <w:r/>
    </w:p>
    <w:p>
      <w:r>
        <w:t xml:space="preserve">- 135 -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16. 无形资产 </w:t>
      </w:r>
    </w:p>
    <w:p>
      <w:r/>
    </w:p>
    <w:p>
      <w:r>
        <w:t xml:space="preserve">2013年度 </w:t>
      </w:r>
    </w:p>
    <w:p>
      <w:r/>
    </w:p>
    <w:p>
      <w:r>
        <w:t xml:space="preserve">核心存款(注) </w:t>
      </w:r>
    </w:p>
    <w:p>
      <w:r/>
    </w:p>
    <w:p>
      <w:r>
        <w:t xml:space="preserve">软件 </w:t>
      </w:r>
    </w:p>
    <w:p>
      <w:r/>
    </w:p>
    <w:p>
      <w:r>
        <w:t xml:space="preserve">其他 </w:t>
      </w:r>
    </w:p>
    <w:p>
      <w:r/>
    </w:p>
    <w:p>
      <w:r>
        <w:t xml:space="preserve">合计 </w:t>
      </w:r>
    </w:p>
    <w:p>
      <w:r/>
    </w:p>
    <w:p>
      <w:r>
        <w:t xml:space="preserve">成本/评估值 </w:t>
      </w:r>
    </w:p>
    <w:p>
      <w:r/>
    </w:p>
    <w:p>
      <w:r>
        <w:t xml:space="preserve">2012 年 12 月 31 日 </w:t>
      </w:r>
    </w:p>
    <w:p>
      <w:r/>
    </w:p>
    <w:p>
      <w:r>
        <w:t xml:space="preserve">本年购入 </w:t>
      </w:r>
    </w:p>
    <w:p>
      <w:r>
        <w:t xml:space="preserve">在建工程转入 </w:t>
      </w:r>
    </w:p>
    <w:p>
      <w:r>
        <w:t xml:space="preserve">本年减少 </w:t>
      </w:r>
    </w:p>
    <w:p>
      <w:r/>
    </w:p>
    <w:p>
      <w:r>
        <w:t xml:space="preserve">2013 年 12 月 31 日 </w:t>
      </w:r>
    </w:p>
    <w:p>
      <w:r/>
    </w:p>
    <w:p>
      <w:r>
        <w:t xml:space="preserve">2012 年 12 月 31 日 </w:t>
      </w:r>
    </w:p>
    <w:p>
      <w:r/>
    </w:p>
    <w:p>
      <w:r>
        <w:t xml:space="preserve">摊销 </w:t>
      </w:r>
    </w:p>
    <w:p>
      <w:r/>
    </w:p>
    <w:p>
      <w:r>
        <w:t xml:space="preserve">本年摊销 </w:t>
      </w:r>
    </w:p>
    <w:p>
      <w:r>
        <w:t xml:space="preserve">本年减少 </w:t>
      </w:r>
    </w:p>
    <w:p>
      <w:r/>
    </w:p>
    <w:p>
      <w:r>
        <w:t xml:space="preserve">2013 年 12 月 31 日 </w:t>
      </w:r>
    </w:p>
    <w:p>
      <w:r/>
    </w:p>
    <w:p>
      <w:r>
        <w:t xml:space="preserve">账面价值 </w:t>
      </w:r>
    </w:p>
    <w:p>
      <w:r/>
    </w:p>
    <w:p>
      <w:r>
        <w:t xml:space="preserve">2013 年 12 月 31 日 </w:t>
      </w:r>
    </w:p>
    <w:p>
      <w:r>
        <w:t xml:space="preserve">2012 年 12 月 31 日 </w:t>
      </w:r>
    </w:p>
    <w:p>
      <w:r/>
    </w:p>
    <w:p>
      <w:r>
        <w:t xml:space="preserve">2012年度 </w:t>
      </w:r>
    </w:p>
    <w:p>
      <w:r/>
    </w:p>
    <w:p>
      <w:r>
        <w:t xml:space="preserve">成本/评估值 </w:t>
      </w:r>
    </w:p>
    <w:p>
      <w:r/>
    </w:p>
    <w:p>
      <w:r>
        <w:t xml:space="preserve">2011 年 12 月 31 日 </w:t>
      </w:r>
    </w:p>
    <w:p>
      <w:r/>
    </w:p>
    <w:p>
      <w:r>
        <w:t xml:space="preserve">本年购入 </w:t>
      </w:r>
    </w:p>
    <w:p>
      <w:r>
        <w:t xml:space="preserve">在建工程转入 </w:t>
      </w:r>
    </w:p>
    <w:p>
      <w:r>
        <w:t xml:space="preserve">本年减少 </w:t>
      </w:r>
    </w:p>
    <w:p>
      <w:r/>
    </w:p>
    <w:p>
      <w:r>
        <w:t xml:space="preserve">2012 年 12 月 31 日 </w:t>
      </w:r>
    </w:p>
    <w:p>
      <w:r/>
    </w:p>
    <w:p>
      <w:r>
        <w:t xml:space="preserve">2011 年 12 月 31 日 </w:t>
      </w:r>
    </w:p>
    <w:p>
      <w:r/>
    </w:p>
    <w:p>
      <w:r>
        <w:t xml:space="preserve">摊销 </w:t>
      </w:r>
    </w:p>
    <w:p>
      <w:r/>
    </w:p>
    <w:p>
      <w:r>
        <w:t xml:space="preserve">本年摊销 </w:t>
      </w:r>
    </w:p>
    <w:p>
      <w:r>
        <w:t xml:space="preserve">本年减少 </w:t>
      </w:r>
    </w:p>
    <w:p>
      <w:r/>
    </w:p>
    <w:p>
      <w:r>
        <w:t xml:space="preserve">2012 年 12 月 31 日 </w:t>
      </w:r>
    </w:p>
    <w:p>
      <w:r/>
    </w:p>
    <w:p>
      <w:r>
        <w:t xml:space="preserve">账面价值 </w:t>
      </w:r>
    </w:p>
    <w:p>
      <w:r/>
    </w:p>
    <w:p>
      <w:r>
        <w:t xml:space="preserve">2012 年 12 月 31 日 </w:t>
      </w:r>
    </w:p>
    <w:p>
      <w:r>
        <w:t xml:space="preserve">2011 年 12 月 31 日 </w:t>
      </w:r>
    </w:p>
    <w:p>
      <w:r/>
    </w:p>
    <w:p>
      <w:r>
        <w:t xml:space="preserve">5,757 </w:t>
      </w:r>
    </w:p>
    <w:p>
      <w:r>
        <w:t xml:space="preserve">- </w:t>
      </w:r>
    </w:p>
    <w:p>
      <w:r>
        <w:t xml:space="preserve">- </w:t>
      </w:r>
    </w:p>
    <w:p>
      <w:r>
        <w:t xml:space="preserve">- </w:t>
      </w:r>
    </w:p>
    <w:p>
      <w:r>
        <w:t xml:space="preserve">5,757 </w:t>
      </w:r>
    </w:p>
    <w:p>
      <w:r/>
    </w:p>
    <w:p>
      <w:r>
        <w:t xml:space="preserve">432 </w:t>
      </w:r>
    </w:p>
    <w:p>
      <w:r>
        <w:t xml:space="preserve">288 </w:t>
      </w:r>
    </w:p>
    <w:p>
      <w:r>
        <w:t xml:space="preserve">- </w:t>
      </w:r>
    </w:p>
    <w:p>
      <w:r>
        <w:t xml:space="preserve">720 </w:t>
      </w:r>
    </w:p>
    <w:p>
      <w:r/>
    </w:p>
    <w:p>
      <w:r>
        <w:t xml:space="preserve">5,037 </w:t>
      </w:r>
    </w:p>
    <w:p>
      <w:r>
        <w:t xml:space="preserve">5,325 </w:t>
      </w:r>
    </w:p>
    <w:p>
      <w:r/>
    </w:p>
    <w:p>
      <w:r>
        <w:t xml:space="preserve">核心存款 </w:t>
      </w:r>
    </w:p>
    <w:p>
      <w:r/>
    </w:p>
    <w:p>
      <w:r>
        <w:t xml:space="preserve">5,757 </w:t>
      </w:r>
    </w:p>
    <w:p>
      <w:r>
        <w:t xml:space="preserve">- </w:t>
      </w:r>
    </w:p>
    <w:p>
      <w:r>
        <w:t xml:space="preserve">- </w:t>
      </w:r>
    </w:p>
    <w:p>
      <w:r>
        <w:t xml:space="preserve">- </w:t>
      </w:r>
    </w:p>
    <w:p>
      <w:r>
        <w:t xml:space="preserve">5,757 </w:t>
      </w:r>
    </w:p>
    <w:p>
      <w:r/>
    </w:p>
    <w:p>
      <w:r>
        <w:t xml:space="preserve">144 </w:t>
      </w:r>
    </w:p>
    <w:p>
      <w:r>
        <w:t xml:space="preserve">288 </w:t>
      </w:r>
    </w:p>
    <w:p>
      <w:r>
        <w:t xml:space="preserve">- </w:t>
      </w:r>
    </w:p>
    <w:p>
      <w:r>
        <w:t xml:space="preserve">432 </w:t>
      </w:r>
    </w:p>
    <w:p>
      <w:r/>
    </w:p>
    <w:p>
      <w:r>
        <w:t xml:space="preserve">5,325 </w:t>
      </w:r>
    </w:p>
    <w:p>
      <w:r>
        <w:t xml:space="preserve">5,613 </w:t>
      </w:r>
    </w:p>
    <w:p>
      <w:r/>
    </w:p>
    <w:p>
      <w:r>
        <w:t xml:space="preserve">1,256 </w:t>
      </w:r>
    </w:p>
    <w:p>
      <w:r>
        <w:t xml:space="preserve">115 </w:t>
      </w:r>
    </w:p>
    <w:p>
      <w:r>
        <w:t xml:space="preserve">13 </w:t>
      </w:r>
    </w:p>
    <w:p>
      <w:r>
        <w:t xml:space="preserve">(1)  </w:t>
      </w:r>
    </w:p>
    <w:p>
      <w:r>
        <w:t xml:space="preserve">1,383 </w:t>
      </w:r>
    </w:p>
    <w:p>
      <w:r/>
    </w:p>
    <w:p>
      <w:r>
        <w:t xml:space="preserve">704 </w:t>
      </w:r>
    </w:p>
    <w:p>
      <w:r>
        <w:t xml:space="preserve">256 </w:t>
      </w:r>
    </w:p>
    <w:p>
      <w:r>
        <w:t xml:space="preserve">- </w:t>
      </w:r>
    </w:p>
    <w:p>
      <w:r>
        <w:t xml:space="preserve">960 </w:t>
      </w:r>
    </w:p>
    <w:p>
      <w:r/>
    </w:p>
    <w:p>
      <w:r>
        <w:t xml:space="preserve">423 </w:t>
      </w:r>
    </w:p>
    <w:p>
      <w:r>
        <w:t xml:space="preserve">552 </w:t>
      </w:r>
    </w:p>
    <w:p>
      <w:r/>
    </w:p>
    <w:p>
      <w:r>
        <w:t xml:space="preserve">软件 </w:t>
      </w:r>
    </w:p>
    <w:p>
      <w:r/>
    </w:p>
    <w:p>
      <w:r>
        <w:t xml:space="preserve">912 </w:t>
      </w:r>
    </w:p>
    <w:p>
      <w:r>
        <w:t xml:space="preserve">272 </w:t>
      </w:r>
    </w:p>
    <w:p>
      <w:r>
        <w:t xml:space="preserve">152 </w:t>
      </w:r>
    </w:p>
    <w:p>
      <w:r>
        <w:t xml:space="preserve">(80)  </w:t>
      </w:r>
    </w:p>
    <w:p>
      <w:r>
        <w:t xml:space="preserve">1,256 </w:t>
      </w:r>
    </w:p>
    <w:p>
      <w:r/>
    </w:p>
    <w:p>
      <w:r>
        <w:t xml:space="preserve">537 </w:t>
      </w:r>
    </w:p>
    <w:p>
      <w:r>
        <w:t xml:space="preserve">213 </w:t>
      </w:r>
    </w:p>
    <w:p>
      <w:r>
        <w:t xml:space="preserve">(46)  </w:t>
      </w:r>
    </w:p>
    <w:p>
      <w:r>
        <w:t xml:space="preserve">704 </w:t>
      </w:r>
    </w:p>
    <w:p>
      <w:r/>
    </w:p>
    <w:p>
      <w:r>
        <w:t xml:space="preserve">552 </w:t>
      </w:r>
    </w:p>
    <w:p>
      <w:r>
        <w:t xml:space="preserve">375 </w:t>
      </w:r>
    </w:p>
    <w:p>
      <w:r/>
    </w:p>
    <w:p>
      <w:r>
        <w:t xml:space="preserve">1 </w:t>
      </w:r>
    </w:p>
    <w:p>
      <w:r>
        <w:t xml:space="preserve">3 </w:t>
      </w:r>
    </w:p>
    <w:p>
      <w:r>
        <w:t xml:space="preserve">- </w:t>
      </w:r>
    </w:p>
    <w:p>
      <w:r>
        <w:t xml:space="preserve">- </w:t>
      </w:r>
    </w:p>
    <w:p>
      <w:r>
        <w:t xml:space="preserve">4 </w:t>
      </w:r>
    </w:p>
    <w:p>
      <w:r/>
    </w:p>
    <w:p>
      <w:r>
        <w:t xml:space="preserve">- </w:t>
      </w:r>
    </w:p>
    <w:p>
      <w:r>
        <w:t xml:space="preserve">1 </w:t>
      </w:r>
    </w:p>
    <w:p>
      <w:r>
        <w:t xml:space="preserve">- </w:t>
      </w:r>
    </w:p>
    <w:p>
      <w:r>
        <w:t xml:space="preserve">1 </w:t>
      </w:r>
    </w:p>
    <w:p>
      <w:r/>
    </w:p>
    <w:p>
      <w:r>
        <w:t xml:space="preserve">3 </w:t>
      </w:r>
    </w:p>
    <w:p>
      <w:r>
        <w:t xml:space="preserve">1 </w:t>
      </w:r>
    </w:p>
    <w:p>
      <w:r/>
    </w:p>
    <w:p>
      <w:r>
        <w:t xml:space="preserve">其他 </w:t>
      </w:r>
    </w:p>
    <w:p>
      <w:r/>
    </w:p>
    <w:p>
      <w:r>
        <w:t xml:space="preserve">1 </w:t>
      </w:r>
    </w:p>
    <w:p>
      <w:r>
        <w:t xml:space="preserve">- </w:t>
      </w:r>
    </w:p>
    <w:p>
      <w:r>
        <w:t xml:space="preserve">- </w:t>
      </w:r>
    </w:p>
    <w:p>
      <w:r>
        <w:t xml:space="preserve">- </w:t>
      </w:r>
    </w:p>
    <w:p>
      <w:r>
        <w:t xml:space="preserve">1 </w:t>
      </w:r>
    </w:p>
    <w:p>
      <w:r/>
    </w:p>
    <w:p>
      <w:r>
        <w:t xml:space="preserve">- </w:t>
      </w:r>
    </w:p>
    <w:p>
      <w:r>
        <w:t xml:space="preserve">- </w:t>
      </w:r>
    </w:p>
    <w:p>
      <w:r>
        <w:t xml:space="preserve">- </w:t>
      </w:r>
    </w:p>
    <w:p>
      <w:r>
        <w:t xml:space="preserve">- </w:t>
      </w:r>
    </w:p>
    <w:p>
      <w:r/>
    </w:p>
    <w:p>
      <w:r>
        <w:t xml:space="preserve">1 </w:t>
      </w:r>
    </w:p>
    <w:p>
      <w:r>
        <w:t xml:space="preserve">1 </w:t>
      </w:r>
    </w:p>
    <w:p>
      <w:r/>
    </w:p>
    <w:p>
      <w:r>
        <w:t xml:space="preserve">7,014 </w:t>
      </w:r>
    </w:p>
    <w:p>
      <w:r>
        <w:t xml:space="preserve">118 </w:t>
      </w:r>
    </w:p>
    <w:p>
      <w:r>
        <w:t xml:space="preserve">13 </w:t>
      </w:r>
    </w:p>
    <w:p>
      <w:r>
        <w:t xml:space="preserve">(1) </w:t>
      </w:r>
    </w:p>
    <w:p>
      <w:r>
        <w:t xml:space="preserve">7,144 </w:t>
      </w:r>
    </w:p>
    <w:p>
      <w:r/>
    </w:p>
    <w:p>
      <w:r>
        <w:t xml:space="preserve">1,136 </w:t>
      </w:r>
    </w:p>
    <w:p>
      <w:r>
        <w:t xml:space="preserve">545 </w:t>
      </w:r>
    </w:p>
    <w:p>
      <w:r>
        <w:t xml:space="preserve">- </w:t>
      </w:r>
    </w:p>
    <w:p>
      <w:r>
        <w:t xml:space="preserve">1,681 </w:t>
      </w:r>
    </w:p>
    <w:p>
      <w:r/>
    </w:p>
    <w:p>
      <w:r>
        <w:t xml:space="preserve">5,463 </w:t>
      </w:r>
    </w:p>
    <w:p>
      <w:r>
        <w:t xml:space="preserve">5,878 </w:t>
      </w:r>
    </w:p>
    <w:p>
      <w:r/>
    </w:p>
    <w:p>
      <w:r>
        <w:t xml:space="preserve">合计 </w:t>
      </w:r>
    </w:p>
    <w:p>
      <w:r/>
    </w:p>
    <w:p>
      <w:r>
        <w:t xml:space="preserve">6,670 </w:t>
      </w:r>
    </w:p>
    <w:p>
      <w:r>
        <w:t xml:space="preserve">272 </w:t>
      </w:r>
    </w:p>
    <w:p>
      <w:r>
        <w:t xml:space="preserve">152 </w:t>
      </w:r>
    </w:p>
    <w:p>
      <w:r>
        <w:t xml:space="preserve">(80) </w:t>
      </w:r>
    </w:p>
    <w:p>
      <w:r>
        <w:t xml:space="preserve">7,014 </w:t>
      </w:r>
    </w:p>
    <w:p>
      <w:r/>
    </w:p>
    <w:p>
      <w:r>
        <w:t xml:space="preserve">681 </w:t>
      </w:r>
    </w:p>
    <w:p>
      <w:r>
        <w:t xml:space="preserve">501 </w:t>
      </w:r>
    </w:p>
    <w:p>
      <w:r>
        <w:t xml:space="preserve">(46) </w:t>
      </w:r>
    </w:p>
    <w:p>
      <w:r>
        <w:t xml:space="preserve">1,136 </w:t>
      </w:r>
    </w:p>
    <w:p>
      <w:r/>
    </w:p>
    <w:p>
      <w:r>
        <w:t xml:space="preserve">5,878 </w:t>
      </w:r>
    </w:p>
    <w:p>
      <w:r>
        <w:t xml:space="preserve">5,989 </w:t>
      </w:r>
    </w:p>
    <w:p>
      <w:r/>
    </w:p>
    <w:p>
      <w:r>
        <w:t>注： 核心存款是指由于银行与客户间稳定的业务关系,在未来一段期间内预期继续留存在该银行的账</w:t>
      </w:r>
    </w:p>
    <w:p>
      <w:r>
        <w:t>户。核心存款的无形资产价值反映未来期间以较低的替代融资成本使用该账户存款带来的额外现金</w:t>
      </w:r>
    </w:p>
    <w:p>
      <w:r>
        <w:t xml:space="preserve">流量的现值。 </w:t>
      </w:r>
    </w:p>
    <w:p>
      <w:r/>
    </w:p>
    <w:p>
      <w:r>
        <w:t xml:space="preserve">- 136 -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17. 商誉 </w:t>
      </w:r>
    </w:p>
    <w:p>
      <w:r/>
    </w:p>
    <w:p>
      <w:r>
        <w:t xml:space="preserve">2013年度 </w:t>
      </w:r>
    </w:p>
    <w:p>
      <w:r/>
    </w:p>
    <w:p>
      <w:r>
        <w:t xml:space="preserve">原平安银行 </w:t>
      </w:r>
    </w:p>
    <w:p>
      <w:r/>
    </w:p>
    <w:p>
      <w:r>
        <w:t xml:space="preserve">2012年度 </w:t>
      </w:r>
    </w:p>
    <w:p>
      <w:r/>
    </w:p>
    <w:p>
      <w:r>
        <w:t xml:space="preserve">年初数 </w:t>
      </w:r>
    </w:p>
    <w:p>
      <w:r/>
    </w:p>
    <w:p>
      <w:r>
        <w:t xml:space="preserve"> 本年增加 </w:t>
      </w:r>
    </w:p>
    <w:p>
      <w:r/>
    </w:p>
    <w:p>
      <w:r>
        <w:t xml:space="preserve"> 本年减少 </w:t>
      </w:r>
    </w:p>
    <w:p>
      <w:r/>
    </w:p>
    <w:p>
      <w:r>
        <w:t xml:space="preserve">年末数 </w:t>
      </w:r>
    </w:p>
    <w:p>
      <w:r/>
    </w:p>
    <w:p>
      <w:r>
        <w:t xml:space="preserve"> 减值准备 </w:t>
      </w:r>
    </w:p>
    <w:p>
      <w:r/>
    </w:p>
    <w:p>
      <w:r>
        <w:t xml:space="preserve">7,568 </w:t>
      </w:r>
    </w:p>
    <w:p>
      <w:r/>
    </w:p>
    <w:p>
      <w:r>
        <w:t xml:space="preserve">- </w:t>
      </w:r>
    </w:p>
    <w:p>
      <w:r/>
    </w:p>
    <w:p>
      <w:r>
        <w:t xml:space="preserve">- </w:t>
      </w:r>
    </w:p>
    <w:p>
      <w:r/>
    </w:p>
    <w:p>
      <w:r>
        <w:t xml:space="preserve">7,568 </w:t>
      </w:r>
    </w:p>
    <w:p>
      <w:r/>
    </w:p>
    <w:p>
      <w:r>
        <w:t xml:space="preserve">- </w:t>
      </w:r>
    </w:p>
    <w:p>
      <w:r/>
    </w:p>
    <w:p>
      <w:r>
        <w:t xml:space="preserve">年初数 </w:t>
      </w:r>
    </w:p>
    <w:p>
      <w:r/>
    </w:p>
    <w:p>
      <w:r>
        <w:t xml:space="preserve"> 本年增加 </w:t>
      </w:r>
    </w:p>
    <w:p>
      <w:r/>
    </w:p>
    <w:p>
      <w:r>
        <w:t xml:space="preserve"> 本年减少 </w:t>
      </w:r>
    </w:p>
    <w:p>
      <w:r/>
    </w:p>
    <w:p>
      <w:r>
        <w:t xml:space="preserve">年末数 </w:t>
      </w:r>
    </w:p>
    <w:p>
      <w:r/>
    </w:p>
    <w:p>
      <w:r>
        <w:t xml:space="preserve"> 减值准备 </w:t>
      </w:r>
    </w:p>
    <w:p>
      <w:r/>
    </w:p>
    <w:p>
      <w:r>
        <w:t xml:space="preserve">原平安银行 </w:t>
      </w:r>
    </w:p>
    <w:p>
      <w:r/>
    </w:p>
    <w:p>
      <w:r>
        <w:t xml:space="preserve">7,568 </w:t>
      </w:r>
    </w:p>
    <w:p>
      <w:r/>
    </w:p>
    <w:p>
      <w:r>
        <w:t xml:space="preserve">- </w:t>
      </w:r>
    </w:p>
    <w:p>
      <w:r/>
    </w:p>
    <w:p>
      <w:r>
        <w:t xml:space="preserve">- </w:t>
      </w:r>
    </w:p>
    <w:p>
      <w:r/>
    </w:p>
    <w:p>
      <w:r>
        <w:t xml:space="preserve">7,568 </w:t>
      </w:r>
    </w:p>
    <w:p>
      <w:r/>
    </w:p>
    <w:p>
      <w:r>
        <w:t xml:space="preserve">- </w:t>
      </w:r>
    </w:p>
    <w:p>
      <w:r/>
    </w:p>
    <w:p>
      <w:r>
        <w:t>本公司于2011年7月收购原平安银行，形成商誉人民币7,568百万元。企业合并取得的商誉分摊至东区、</w:t>
      </w:r>
    </w:p>
    <w:p>
      <w:r>
        <w:t xml:space="preserve">南区、西区、北区、信用卡资产组以进行减值测试。 </w:t>
      </w:r>
    </w:p>
    <w:p>
      <w:r/>
    </w:p>
    <w:p>
      <w:r>
        <w:t>资产组的可收回金额按照资产组的预计未来现金流量的现值确定，其预计未来现金流量根据管理层批准</w:t>
      </w:r>
    </w:p>
    <w:p>
      <w:r>
        <w:t>的5年期的财务预算为基础的现金流量预测来确定。5年以后的现金流量根据不大于各资产组经营地区所</w:t>
      </w:r>
    </w:p>
    <w:p>
      <w:r>
        <w:t>在行业的长期平均增长率的相似的增长率推断得出。现金流折现所采用的是反映相关资产组特定风险的</w:t>
      </w:r>
    </w:p>
    <w:p>
      <w:r>
        <w:t xml:space="preserve">税前折现率。采用未来现金流量折现的折现率为14.42%。 </w:t>
      </w:r>
    </w:p>
    <w:p>
      <w:r/>
    </w:p>
    <w:p>
      <w:r>
        <w:t xml:space="preserve">- 137 -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18. 递延所得税资产/负债 </w:t>
      </w:r>
    </w:p>
    <w:p>
      <w:r/>
    </w:p>
    <w:p>
      <w:r>
        <w:t xml:space="preserve">本公司互抵前的递延所得税资产和负债及对应的暂时性差异列示如下： </w:t>
      </w:r>
    </w:p>
    <w:p>
      <w:r/>
    </w:p>
    <w:p>
      <w:r>
        <w:t xml:space="preserve">2013年12月31日 </w:t>
      </w:r>
    </w:p>
    <w:p>
      <w:r/>
    </w:p>
    <w:p>
      <w:r>
        <w:t xml:space="preserve">2012年12月31日 </w:t>
      </w:r>
    </w:p>
    <w:p>
      <w:r/>
    </w:p>
    <w:p>
      <w:r>
        <w:t xml:space="preserve">可抵扣/ </w:t>
      </w:r>
    </w:p>
    <w:p>
      <w:r/>
    </w:p>
    <w:p>
      <w:r>
        <w:t xml:space="preserve">(应纳税) </w:t>
      </w:r>
    </w:p>
    <w:p>
      <w:r/>
    </w:p>
    <w:p>
      <w:r>
        <w:t xml:space="preserve">递延 </w:t>
      </w:r>
    </w:p>
    <w:p>
      <w:r>
        <w:t xml:space="preserve">所得税 </w:t>
      </w:r>
    </w:p>
    <w:p>
      <w:r/>
    </w:p>
    <w:p>
      <w:r>
        <w:t xml:space="preserve">可抵扣/ </w:t>
      </w:r>
    </w:p>
    <w:p>
      <w:r/>
    </w:p>
    <w:p>
      <w:r>
        <w:t xml:space="preserve">(应纳税) </w:t>
      </w:r>
    </w:p>
    <w:p>
      <w:r/>
    </w:p>
    <w:p>
      <w:r>
        <w:t xml:space="preserve">递延 </w:t>
      </w:r>
    </w:p>
    <w:p>
      <w:r>
        <w:t xml:space="preserve">所得税 </w:t>
      </w:r>
    </w:p>
    <w:p>
      <w:r/>
    </w:p>
    <w:p>
      <w:r>
        <w:t xml:space="preserve">暂时性差异 </w:t>
      </w:r>
    </w:p>
    <w:p>
      <w:r/>
    </w:p>
    <w:p>
      <w:r>
        <w:t xml:space="preserve">资产/(负债) </w:t>
      </w:r>
    </w:p>
    <w:p>
      <w:r/>
    </w:p>
    <w:p>
      <w:r>
        <w:t xml:space="preserve">暂时性差异 </w:t>
      </w:r>
    </w:p>
    <w:p>
      <w:r/>
    </w:p>
    <w:p>
      <w:r>
        <w:t xml:space="preserve">资产/(负债) </w:t>
      </w:r>
    </w:p>
    <w:p>
      <w:r/>
    </w:p>
    <w:p>
      <w:r>
        <w:t xml:space="preserve">递延所得税资产 </w:t>
      </w:r>
    </w:p>
    <w:p>
      <w:r>
        <w:t xml:space="preserve">资产减值准备 </w:t>
      </w:r>
    </w:p>
    <w:p>
      <w:r>
        <w:t xml:space="preserve">工资薪金 </w:t>
      </w:r>
    </w:p>
    <w:p>
      <w:r>
        <w:t xml:space="preserve">交易性金融工具及金融衍生工具 </w:t>
      </w:r>
    </w:p>
    <w:p>
      <w:r>
        <w:t xml:space="preserve">公允价值变动 </w:t>
      </w:r>
    </w:p>
    <w:p>
      <w:r>
        <w:t xml:space="preserve">可供出售金融资产公允价值变动 </w:t>
      </w:r>
    </w:p>
    <w:p>
      <w:r>
        <w:t xml:space="preserve">其他 </w:t>
      </w:r>
    </w:p>
    <w:p>
      <w:r/>
    </w:p>
    <w:p>
      <w:r>
        <w:t xml:space="preserve">12,389  </w:t>
      </w:r>
    </w:p>
    <w:p>
      <w:r>
        <w:t xml:space="preserve">5,403  </w:t>
      </w:r>
    </w:p>
    <w:p>
      <w:r/>
    </w:p>
    <w:p>
      <w:r>
        <w:t xml:space="preserve">223  </w:t>
      </w:r>
    </w:p>
    <w:p>
      <w:r>
        <w:t xml:space="preserve">3,295  </w:t>
      </w:r>
    </w:p>
    <w:p>
      <w:r>
        <w:t xml:space="preserve">1,271  </w:t>
      </w:r>
    </w:p>
    <w:p>
      <w:r/>
    </w:p>
    <w:p>
      <w:r>
        <w:t xml:space="preserve">3,097  </w:t>
      </w:r>
    </w:p>
    <w:p>
      <w:r>
        <w:t xml:space="preserve">1,351  </w:t>
      </w:r>
    </w:p>
    <w:p>
      <w:r/>
    </w:p>
    <w:p>
      <w:r>
        <w:t xml:space="preserve">56  </w:t>
      </w:r>
    </w:p>
    <w:p>
      <w:r>
        <w:t xml:space="preserve">824  </w:t>
      </w:r>
    </w:p>
    <w:p>
      <w:r>
        <w:t xml:space="preserve">317  </w:t>
      </w:r>
    </w:p>
    <w:p>
      <w:r/>
    </w:p>
    <w:p>
      <w:r>
        <w:t xml:space="preserve">7,936 </w:t>
      </w:r>
    </w:p>
    <w:p>
      <w:r>
        <w:t xml:space="preserve">4,072 </w:t>
      </w:r>
    </w:p>
    <w:p>
      <w:r/>
    </w:p>
    <w:p>
      <w:r>
        <w:t xml:space="preserve">- </w:t>
      </w:r>
    </w:p>
    <w:p>
      <w:r>
        <w:t xml:space="preserve">849 </w:t>
      </w:r>
    </w:p>
    <w:p>
      <w:r>
        <w:t xml:space="preserve">944 </w:t>
      </w:r>
    </w:p>
    <w:p>
      <w:r/>
    </w:p>
    <w:p>
      <w:r>
        <w:t xml:space="preserve">1,984 </w:t>
      </w:r>
    </w:p>
    <w:p>
      <w:r>
        <w:t xml:space="preserve">1,018 </w:t>
      </w:r>
    </w:p>
    <w:p>
      <w:r/>
    </w:p>
    <w:p>
      <w:r>
        <w:t xml:space="preserve">- </w:t>
      </w:r>
    </w:p>
    <w:p>
      <w:r>
        <w:t xml:space="preserve">212 </w:t>
      </w:r>
    </w:p>
    <w:p>
      <w:r>
        <w:t xml:space="preserve">236 </w:t>
      </w:r>
    </w:p>
    <w:p>
      <w:r/>
    </w:p>
    <w:p>
      <w:r>
        <w:t xml:space="preserve">小计 </w:t>
      </w:r>
    </w:p>
    <w:p>
      <w:r/>
    </w:p>
    <w:p>
      <w:r>
        <w:t xml:space="preserve">22,581  </w:t>
      </w:r>
    </w:p>
    <w:p>
      <w:r/>
    </w:p>
    <w:p>
      <w:r>
        <w:t xml:space="preserve">5,645  </w:t>
      </w:r>
    </w:p>
    <w:p>
      <w:r/>
    </w:p>
    <w:p>
      <w:r>
        <w:t xml:space="preserve">13,801 </w:t>
      </w:r>
    </w:p>
    <w:p>
      <w:r/>
    </w:p>
    <w:p>
      <w:r>
        <w:t xml:space="preserve">3,450 </w:t>
      </w:r>
    </w:p>
    <w:p>
      <w:r/>
    </w:p>
    <w:p>
      <w:r>
        <w:t xml:space="preserve">递延所得税负债 </w:t>
      </w:r>
    </w:p>
    <w:p>
      <w:r>
        <w:t xml:space="preserve">交易性金融工具及金融衍生工具 </w:t>
      </w:r>
    </w:p>
    <w:p>
      <w:r>
        <w:t xml:space="preserve">公允价值变动 </w:t>
      </w:r>
    </w:p>
    <w:p>
      <w:r>
        <w:t xml:space="preserve">其他 </w:t>
      </w:r>
    </w:p>
    <w:p>
      <w:r/>
    </w:p>
    <w:p>
      <w:r>
        <w:t xml:space="preserve">小计 </w:t>
      </w:r>
    </w:p>
    <w:p>
      <w:r/>
    </w:p>
    <w:p>
      <w:r>
        <w:t xml:space="preserve">净值 </w:t>
      </w:r>
    </w:p>
    <w:p>
      <w:r/>
    </w:p>
    <w:p>
      <w:r>
        <w:t xml:space="preserve">-  </w:t>
      </w:r>
    </w:p>
    <w:p>
      <w:r>
        <w:t xml:space="preserve">(4,957)  </w:t>
      </w:r>
    </w:p>
    <w:p>
      <w:r/>
    </w:p>
    <w:p>
      <w:r>
        <w:t xml:space="preserve">-  </w:t>
      </w:r>
    </w:p>
    <w:p>
      <w:r>
        <w:t xml:space="preserve">(1,239)  </w:t>
      </w:r>
    </w:p>
    <w:p>
      <w:r/>
    </w:p>
    <w:p>
      <w:r>
        <w:t xml:space="preserve">(5)  </w:t>
      </w:r>
    </w:p>
    <w:p>
      <w:r>
        <w:t xml:space="preserve">(5,080)  </w:t>
      </w:r>
    </w:p>
    <w:p>
      <w:r/>
    </w:p>
    <w:p>
      <w:r>
        <w:t xml:space="preserve">(1) </w:t>
      </w:r>
    </w:p>
    <w:p>
      <w:r>
        <w:t xml:space="preserve">(1,271) </w:t>
      </w:r>
    </w:p>
    <w:p>
      <w:r/>
    </w:p>
    <w:p>
      <w:r>
        <w:t xml:space="preserve">(4,957)  </w:t>
      </w:r>
    </w:p>
    <w:p>
      <w:r/>
    </w:p>
    <w:p>
      <w:r>
        <w:t xml:space="preserve">(1,239)  </w:t>
      </w:r>
    </w:p>
    <w:p>
      <w:r/>
    </w:p>
    <w:p>
      <w:r>
        <w:t xml:space="preserve">(5,085)  </w:t>
      </w:r>
    </w:p>
    <w:p>
      <w:r/>
    </w:p>
    <w:p>
      <w:r>
        <w:t xml:space="preserve">(1,272) </w:t>
      </w:r>
    </w:p>
    <w:p>
      <w:r/>
    </w:p>
    <w:p>
      <w:r>
        <w:t xml:space="preserve">17,624  </w:t>
      </w:r>
    </w:p>
    <w:p>
      <w:r/>
    </w:p>
    <w:p>
      <w:r>
        <w:t xml:space="preserve">4,406  </w:t>
      </w:r>
    </w:p>
    <w:p>
      <w:r/>
    </w:p>
    <w:p>
      <w:r>
        <w:t xml:space="preserve">8,716 </w:t>
      </w:r>
    </w:p>
    <w:p>
      <w:r/>
    </w:p>
    <w:p>
      <w:r>
        <w:t xml:space="preserve">2,178 </w:t>
      </w:r>
    </w:p>
    <w:p>
      <w:r/>
    </w:p>
    <w:p>
      <w:r>
        <w:t xml:space="preserve">- 138 -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18.  递延所得税资产/负债(续) </w:t>
      </w:r>
    </w:p>
    <w:p>
      <w:r/>
    </w:p>
    <w:p>
      <w:r>
        <w:t xml:space="preserve">2013年度 </w:t>
      </w:r>
    </w:p>
    <w:p>
      <w:r/>
    </w:p>
    <w:p>
      <w:r>
        <w:t xml:space="preserve">递延税资产 </w:t>
      </w:r>
    </w:p>
    <w:p>
      <w:r>
        <w:t xml:space="preserve">资产减值准备 </w:t>
      </w:r>
    </w:p>
    <w:p>
      <w:r>
        <w:t xml:space="preserve">工资薪金 </w:t>
      </w:r>
    </w:p>
    <w:p>
      <w:r>
        <w:t xml:space="preserve">交易性金融工具及金融衍生工具 </w:t>
      </w:r>
    </w:p>
    <w:p>
      <w:r>
        <w:t xml:space="preserve">公允价值变动 </w:t>
      </w:r>
    </w:p>
    <w:p>
      <w:r>
        <w:t xml:space="preserve">可供出售金融资产公允价值变动 </w:t>
      </w:r>
    </w:p>
    <w:p>
      <w:r>
        <w:t xml:space="preserve">其他 </w:t>
      </w:r>
    </w:p>
    <w:p>
      <w:r/>
    </w:p>
    <w:p>
      <w:r>
        <w:t xml:space="preserve">小计 </w:t>
      </w:r>
    </w:p>
    <w:p>
      <w:r/>
    </w:p>
    <w:p>
      <w:r>
        <w:t xml:space="preserve">递延税负债 </w:t>
      </w:r>
    </w:p>
    <w:p>
      <w:r>
        <w:t xml:space="preserve">交易性金融工具及金融衍生工具 </w:t>
      </w:r>
    </w:p>
    <w:p>
      <w:r>
        <w:t xml:space="preserve">公允价值变动 </w:t>
      </w:r>
    </w:p>
    <w:p>
      <w:r>
        <w:t xml:space="preserve">子公司公允价值评估增值 </w:t>
      </w:r>
    </w:p>
    <w:p>
      <w:r/>
    </w:p>
    <w:p>
      <w:r>
        <w:t xml:space="preserve">小计 </w:t>
      </w:r>
    </w:p>
    <w:p>
      <w:r/>
    </w:p>
    <w:p>
      <w:r>
        <w:t xml:space="preserve">净值 </w:t>
      </w:r>
    </w:p>
    <w:p>
      <w:r/>
    </w:p>
    <w:p>
      <w:r>
        <w:t xml:space="preserve">2012年度 </w:t>
      </w:r>
    </w:p>
    <w:p>
      <w:r/>
    </w:p>
    <w:p>
      <w:r>
        <w:t xml:space="preserve">递延税资产 </w:t>
      </w:r>
    </w:p>
    <w:p>
      <w:r>
        <w:t xml:space="preserve">资产减值准备 </w:t>
      </w:r>
    </w:p>
    <w:p>
      <w:r>
        <w:t xml:space="preserve">工资薪金 </w:t>
      </w:r>
    </w:p>
    <w:p>
      <w:r>
        <w:t xml:space="preserve">可供出售金融资产公允价值变动 </w:t>
      </w:r>
    </w:p>
    <w:p>
      <w:r>
        <w:t xml:space="preserve">其他 </w:t>
      </w:r>
    </w:p>
    <w:p>
      <w:r/>
    </w:p>
    <w:p>
      <w:r>
        <w:t xml:space="preserve">小计 </w:t>
      </w:r>
    </w:p>
    <w:p>
      <w:r/>
    </w:p>
    <w:p>
      <w:r>
        <w:t xml:space="preserve">递延税负债 </w:t>
      </w:r>
    </w:p>
    <w:p>
      <w:r>
        <w:t xml:space="preserve">交易性金融工具及金融衍生工具 </w:t>
      </w:r>
    </w:p>
    <w:p>
      <w:r>
        <w:t xml:space="preserve">公允价值变动 </w:t>
      </w:r>
    </w:p>
    <w:p>
      <w:r>
        <w:t xml:space="preserve">可供出售金融资产公允价值变动 </w:t>
      </w:r>
    </w:p>
    <w:p>
      <w:r>
        <w:t xml:space="preserve">子公司公允价值评估增值 </w:t>
      </w:r>
    </w:p>
    <w:p>
      <w:r/>
    </w:p>
    <w:p>
      <w:r>
        <w:t xml:space="preserve">小计 </w:t>
      </w:r>
    </w:p>
    <w:p>
      <w:r/>
    </w:p>
    <w:p>
      <w:r>
        <w:t xml:space="preserve">净值 </w:t>
      </w:r>
    </w:p>
    <w:p>
      <w:r/>
    </w:p>
    <w:p>
      <w:r>
        <w:t xml:space="preserve">年初余额 </w:t>
      </w:r>
    </w:p>
    <w:p>
      <w:r/>
    </w:p>
    <w:p>
      <w:r>
        <w:t xml:space="preserve"> 在损益确认 </w:t>
      </w:r>
    </w:p>
    <w:p>
      <w:r/>
    </w:p>
    <w:p>
      <w:r>
        <w:t xml:space="preserve">(附注三、46)  </w:t>
      </w:r>
    </w:p>
    <w:p>
      <w:r/>
    </w:p>
    <w:p>
      <w:r>
        <w:t xml:space="preserve">在其他综合 </w:t>
      </w:r>
    </w:p>
    <w:p>
      <w:r>
        <w:t xml:space="preserve">收益确认 </w:t>
      </w:r>
    </w:p>
    <w:p>
      <w:r/>
    </w:p>
    <w:p>
      <w:r>
        <w:t xml:space="preserve">(附注三、48)  </w:t>
      </w:r>
    </w:p>
    <w:p>
      <w:r/>
    </w:p>
    <w:p>
      <w:r>
        <w:t xml:space="preserve">年末余额 </w:t>
      </w:r>
    </w:p>
    <w:p>
      <w:r/>
    </w:p>
    <w:p>
      <w:r>
        <w:t xml:space="preserve">1,984 </w:t>
      </w:r>
    </w:p>
    <w:p>
      <w:r>
        <w:t xml:space="preserve">1,018 </w:t>
      </w:r>
    </w:p>
    <w:p>
      <w:r/>
    </w:p>
    <w:p>
      <w:r>
        <w:t xml:space="preserve">       1,113   </w:t>
      </w:r>
    </w:p>
    <w:p>
      <w:r>
        <w:t xml:space="preserve">           333   </w:t>
      </w:r>
    </w:p>
    <w:p>
      <w:r/>
    </w:p>
    <w:p>
      <w:r>
        <w:t xml:space="preserve">- </w:t>
      </w:r>
    </w:p>
    <w:p>
      <w:r>
        <w:t xml:space="preserve">212 </w:t>
      </w:r>
    </w:p>
    <w:p>
      <w:r>
        <w:t xml:space="preserve">236 </w:t>
      </w:r>
    </w:p>
    <w:p>
      <w:r/>
    </w:p>
    <w:p>
      <w:r>
        <w:t xml:space="preserve">56   </w:t>
      </w:r>
    </w:p>
    <w:p>
      <w:r>
        <w:t xml:space="preserve">             -     </w:t>
      </w:r>
    </w:p>
    <w:p>
      <w:r>
        <w:t xml:space="preserve">            81   </w:t>
      </w:r>
    </w:p>
    <w:p>
      <w:r/>
    </w:p>
    <w:p>
      <w:r>
        <w:t xml:space="preserve">3,450 </w:t>
      </w:r>
    </w:p>
    <w:p>
      <w:r/>
    </w:p>
    <w:p>
      <w:r>
        <w:t xml:space="preserve">       1,583   </w:t>
      </w:r>
    </w:p>
    <w:p>
      <w:r/>
    </w:p>
    <w:p>
      <w:r>
        <w:t xml:space="preserve">(1)  </w:t>
      </w:r>
    </w:p>
    <w:p>
      <w:r>
        <w:t xml:space="preserve">(1,271)  </w:t>
      </w:r>
    </w:p>
    <w:p>
      <w:r/>
    </w:p>
    <w:p>
      <w:r>
        <w:t xml:space="preserve">(1,272)  </w:t>
      </w:r>
    </w:p>
    <w:p>
      <w:r/>
    </w:p>
    <w:p>
      <w:r>
        <w:t xml:space="preserve">1 </w:t>
      </w:r>
    </w:p>
    <w:p>
      <w:r>
        <w:t xml:space="preserve">32 </w:t>
      </w:r>
    </w:p>
    <w:p>
      <w:r/>
    </w:p>
    <w:p>
      <w:r>
        <w:t xml:space="preserve">33 </w:t>
      </w:r>
    </w:p>
    <w:p>
      <w:r/>
    </w:p>
    <w:p>
      <w:r>
        <w:t xml:space="preserve">- </w:t>
      </w:r>
    </w:p>
    <w:p>
      <w:r>
        <w:t xml:space="preserve">- </w:t>
      </w:r>
    </w:p>
    <w:p>
      <w:r/>
    </w:p>
    <w:p>
      <w:r>
        <w:t xml:space="preserve">- </w:t>
      </w:r>
    </w:p>
    <w:p>
      <w:r>
        <w:t xml:space="preserve">612 </w:t>
      </w:r>
    </w:p>
    <w:p>
      <w:r>
        <w:t xml:space="preserve">- </w:t>
      </w:r>
    </w:p>
    <w:p>
      <w:r/>
    </w:p>
    <w:p>
      <w:r>
        <w:t xml:space="preserve">612 </w:t>
      </w:r>
    </w:p>
    <w:p>
      <w:r/>
    </w:p>
    <w:p>
      <w:r>
        <w:t xml:space="preserve">- </w:t>
      </w:r>
    </w:p>
    <w:p>
      <w:r>
        <w:t xml:space="preserve">- </w:t>
      </w:r>
    </w:p>
    <w:p>
      <w:r/>
    </w:p>
    <w:p>
      <w:r>
        <w:t xml:space="preserve">- </w:t>
      </w:r>
    </w:p>
    <w:p>
      <w:r/>
    </w:p>
    <w:p>
      <w:r>
        <w:t xml:space="preserve">2,178 </w:t>
      </w:r>
    </w:p>
    <w:p>
      <w:r/>
    </w:p>
    <w:p>
      <w:r>
        <w:t xml:space="preserve">1,616 </w:t>
      </w:r>
    </w:p>
    <w:p>
      <w:r/>
    </w:p>
    <w:p>
      <w:r>
        <w:t xml:space="preserve">612 </w:t>
      </w:r>
    </w:p>
    <w:p>
      <w:r/>
    </w:p>
    <w:p>
      <w:r>
        <w:t xml:space="preserve">3,097 </w:t>
      </w:r>
    </w:p>
    <w:p>
      <w:r>
        <w:t xml:space="preserve">1,351 </w:t>
      </w:r>
    </w:p>
    <w:p>
      <w:r/>
    </w:p>
    <w:p>
      <w:r>
        <w:t xml:space="preserve">56 </w:t>
      </w:r>
    </w:p>
    <w:p>
      <w:r>
        <w:t xml:space="preserve">824 </w:t>
      </w:r>
    </w:p>
    <w:p>
      <w:r>
        <w:t xml:space="preserve">317 </w:t>
      </w:r>
    </w:p>
    <w:p>
      <w:r/>
    </w:p>
    <w:p>
      <w:r>
        <w:t xml:space="preserve">5,645 </w:t>
      </w:r>
    </w:p>
    <w:p>
      <w:r/>
    </w:p>
    <w:p>
      <w:r>
        <w:t xml:space="preserve">- </w:t>
      </w:r>
    </w:p>
    <w:p>
      <w:r>
        <w:t xml:space="preserve">(1,239) </w:t>
      </w:r>
    </w:p>
    <w:p>
      <w:r/>
    </w:p>
    <w:p>
      <w:r>
        <w:t xml:space="preserve">(1,239) </w:t>
      </w:r>
    </w:p>
    <w:p>
      <w:r/>
    </w:p>
    <w:p>
      <w:r>
        <w:t xml:space="preserve">4,406 </w:t>
      </w:r>
    </w:p>
    <w:p>
      <w:r/>
    </w:p>
    <w:p>
      <w:r>
        <w:t xml:space="preserve">年初余额 </w:t>
      </w:r>
    </w:p>
    <w:p>
      <w:r/>
    </w:p>
    <w:p>
      <w:r>
        <w:t xml:space="preserve">在损益确认 </w:t>
      </w:r>
    </w:p>
    <w:p>
      <w:r/>
    </w:p>
    <w:p>
      <w:r>
        <w:t xml:space="preserve"> 在其他综合 </w:t>
      </w:r>
    </w:p>
    <w:p>
      <w:r>
        <w:t xml:space="preserve">收益确认 </w:t>
      </w:r>
    </w:p>
    <w:p>
      <w:r/>
    </w:p>
    <w:p>
      <w:r>
        <w:t xml:space="preserve">年末余额 </w:t>
      </w:r>
    </w:p>
    <w:p>
      <w:r/>
    </w:p>
    <w:p>
      <w:r>
        <w:t xml:space="preserve">- </w:t>
      </w:r>
    </w:p>
    <w:p>
      <w:r>
        <w:t xml:space="preserve">289 </w:t>
      </w:r>
    </w:p>
    <w:p>
      <w:r>
        <w:t xml:space="preserve">- </w:t>
      </w:r>
    </w:p>
    <w:p>
      <w:r>
        <w:t xml:space="preserve">59 </w:t>
      </w:r>
    </w:p>
    <w:p>
      <w:r/>
    </w:p>
    <w:p>
      <w:r>
        <w:t xml:space="preserve">348 </w:t>
      </w:r>
    </w:p>
    <w:p>
      <w:r/>
    </w:p>
    <w:p>
      <w:r>
        <w:t xml:space="preserve">22 </w:t>
      </w:r>
    </w:p>
    <w:p>
      <w:r>
        <w:t xml:space="preserve">- </w:t>
      </w:r>
    </w:p>
    <w:p>
      <w:r>
        <w:t xml:space="preserve">(7)  </w:t>
      </w:r>
    </w:p>
    <w:p>
      <w:r/>
    </w:p>
    <w:p>
      <w:r>
        <w:t xml:space="preserve">15 </w:t>
      </w:r>
    </w:p>
    <w:p>
      <w:r/>
    </w:p>
    <w:p>
      <w:r>
        <w:t xml:space="preserve">363 </w:t>
      </w:r>
    </w:p>
    <w:p>
      <w:r/>
    </w:p>
    <w:p>
      <w:r>
        <w:t xml:space="preserve">- </w:t>
      </w:r>
    </w:p>
    <w:p>
      <w:r>
        <w:t xml:space="preserve">- </w:t>
      </w:r>
    </w:p>
    <w:p>
      <w:r>
        <w:t xml:space="preserve">212 </w:t>
      </w:r>
    </w:p>
    <w:p>
      <w:r>
        <w:t xml:space="preserve">- </w:t>
      </w:r>
    </w:p>
    <w:p>
      <w:r/>
    </w:p>
    <w:p>
      <w:r>
        <w:t xml:space="preserve">212 </w:t>
      </w:r>
    </w:p>
    <w:p>
      <w:r/>
    </w:p>
    <w:p>
      <w:r>
        <w:t xml:space="preserve">- </w:t>
      </w:r>
    </w:p>
    <w:p>
      <w:r>
        <w:t xml:space="preserve">64 </w:t>
      </w:r>
    </w:p>
    <w:p>
      <w:r>
        <w:t xml:space="preserve">- </w:t>
      </w:r>
    </w:p>
    <w:p>
      <w:r/>
    </w:p>
    <w:p>
      <w:r>
        <w:t xml:space="preserve">64 </w:t>
      </w:r>
    </w:p>
    <w:p>
      <w:r/>
    </w:p>
    <w:p>
      <w:r>
        <w:t xml:space="preserve">276 </w:t>
      </w:r>
    </w:p>
    <w:p>
      <w:r/>
    </w:p>
    <w:p>
      <w:r>
        <w:t xml:space="preserve">1,984 </w:t>
      </w:r>
    </w:p>
    <w:p>
      <w:r>
        <w:t xml:space="preserve">1,018 </w:t>
      </w:r>
    </w:p>
    <w:p>
      <w:r>
        <w:t xml:space="preserve">212 </w:t>
      </w:r>
    </w:p>
    <w:p>
      <w:r>
        <w:t xml:space="preserve">236 </w:t>
      </w:r>
    </w:p>
    <w:p>
      <w:r/>
    </w:p>
    <w:p>
      <w:r>
        <w:t xml:space="preserve">3,450 </w:t>
      </w:r>
    </w:p>
    <w:p>
      <w:r/>
    </w:p>
    <w:p>
      <w:r>
        <w:t xml:space="preserve">(1) </w:t>
      </w:r>
    </w:p>
    <w:p>
      <w:r>
        <w:t xml:space="preserve">- </w:t>
      </w:r>
    </w:p>
    <w:p>
      <w:r>
        <w:t xml:space="preserve">(1,271) </w:t>
      </w:r>
    </w:p>
    <w:p>
      <w:r/>
    </w:p>
    <w:p>
      <w:r>
        <w:t xml:space="preserve">(1,272) </w:t>
      </w:r>
    </w:p>
    <w:p>
      <w:r/>
    </w:p>
    <w:p>
      <w:r>
        <w:t xml:space="preserve">2,178 </w:t>
      </w:r>
    </w:p>
    <w:p>
      <w:r/>
    </w:p>
    <w:p>
      <w:r>
        <w:t xml:space="preserve">1,984 </w:t>
      </w:r>
    </w:p>
    <w:p>
      <w:r>
        <w:t xml:space="preserve">729 </w:t>
      </w:r>
    </w:p>
    <w:p>
      <w:r>
        <w:t xml:space="preserve">- </w:t>
      </w:r>
    </w:p>
    <w:p>
      <w:r>
        <w:t xml:space="preserve">177 </w:t>
      </w:r>
    </w:p>
    <w:p>
      <w:r/>
    </w:p>
    <w:p>
      <w:r>
        <w:t xml:space="preserve">2,890 </w:t>
      </w:r>
    </w:p>
    <w:p>
      <w:r/>
    </w:p>
    <w:p>
      <w:r>
        <w:t xml:space="preserve">(23) </w:t>
      </w:r>
    </w:p>
    <w:p>
      <w:r>
        <w:t xml:space="preserve">(64)  </w:t>
      </w:r>
    </w:p>
    <w:p>
      <w:r>
        <w:t xml:space="preserve">(1,264)  </w:t>
      </w:r>
    </w:p>
    <w:p>
      <w:r/>
    </w:p>
    <w:p>
      <w:r>
        <w:t xml:space="preserve">(1,351)  </w:t>
      </w:r>
    </w:p>
    <w:p>
      <w:r/>
    </w:p>
    <w:p>
      <w:r>
        <w:t xml:space="preserve">1,539 </w:t>
      </w:r>
    </w:p>
    <w:p>
      <w:r/>
    </w:p>
    <w:p>
      <w:r>
        <w:t xml:space="preserve">- 139 -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19. 其他资产 </w:t>
      </w:r>
    </w:p>
    <w:p>
      <w:r/>
    </w:p>
    <w:p>
      <w:r>
        <w:t xml:space="preserve">(a) 按性质分析 </w:t>
      </w:r>
    </w:p>
    <w:p>
      <w:r/>
    </w:p>
    <w:p>
      <w:r>
        <w:t xml:space="preserve">预付账款及押金(见附注三、19b) </w:t>
      </w:r>
    </w:p>
    <w:p>
      <w:r>
        <w:t xml:space="preserve">暂付诉讼费(见附注三、19c) </w:t>
      </w:r>
    </w:p>
    <w:p>
      <w:r>
        <w:t xml:space="preserve">抵债资产(见附注三、19d) </w:t>
      </w:r>
    </w:p>
    <w:p>
      <w:r>
        <w:t xml:space="preserve">在建工程(见附注三、19e) </w:t>
      </w:r>
    </w:p>
    <w:p>
      <w:r>
        <w:t xml:space="preserve">消费延付应收款 </w:t>
      </w:r>
    </w:p>
    <w:p>
      <w:r>
        <w:t xml:space="preserve">应收清算款项 </w:t>
      </w:r>
    </w:p>
    <w:p>
      <w:r>
        <w:t xml:space="preserve">长期待摊费用(见附注三、19f) </w:t>
      </w:r>
    </w:p>
    <w:p>
      <w:r>
        <w:t xml:space="preserve">其他(见附注三、19g) </w:t>
      </w:r>
    </w:p>
    <w:p>
      <w:r>
        <w:t xml:space="preserve">其他资产合计 </w:t>
      </w:r>
    </w:p>
    <w:p>
      <w:r/>
    </w:p>
    <w:p>
      <w:r>
        <w:t xml:space="preserve">减：减值准备： </w:t>
      </w:r>
    </w:p>
    <w:p>
      <w:r>
        <w:t xml:space="preserve">  暂付诉讼费(见附注三、19c) </w:t>
      </w:r>
    </w:p>
    <w:p>
      <w:r>
        <w:t xml:space="preserve">  抵债资产(见附注三、19d) </w:t>
      </w:r>
    </w:p>
    <w:p>
      <w:r>
        <w:t xml:space="preserve">  其他(见附注三、19g) </w:t>
      </w:r>
    </w:p>
    <w:p>
      <w:r>
        <w:t xml:space="preserve">减值准备合计 </w:t>
      </w:r>
    </w:p>
    <w:p>
      <w:r/>
    </w:p>
    <w:p>
      <w:r>
        <w:t xml:space="preserve">其他资产净值 </w:t>
      </w:r>
    </w:p>
    <w:p>
      <w:r/>
    </w:p>
    <w:p>
      <w:r>
        <w:t xml:space="preserve">(b) 预付账款按账龄分析 </w:t>
      </w:r>
    </w:p>
    <w:p>
      <w:r/>
    </w:p>
    <w:p>
      <w:r>
        <w:t xml:space="preserve">2013年12月31日 </w:t>
      </w:r>
    </w:p>
    <w:p>
      <w:r/>
    </w:p>
    <w:p>
      <w:r>
        <w:t xml:space="preserve">2012年12月31日 </w:t>
      </w:r>
    </w:p>
    <w:p>
      <w:r/>
    </w:p>
    <w:p>
      <w:r>
        <w:t xml:space="preserve">754 </w:t>
      </w:r>
    </w:p>
    <w:p>
      <w:r>
        <w:t xml:space="preserve">131 </w:t>
      </w:r>
    </w:p>
    <w:p>
      <w:r>
        <w:t xml:space="preserve">807 </w:t>
      </w:r>
    </w:p>
    <w:p>
      <w:r>
        <w:t xml:space="preserve">707 </w:t>
      </w:r>
    </w:p>
    <w:p>
      <w:r>
        <w:t xml:space="preserve">137 </w:t>
      </w:r>
    </w:p>
    <w:p>
      <w:r>
        <w:t xml:space="preserve">- </w:t>
      </w:r>
    </w:p>
    <w:p>
      <w:r>
        <w:t xml:space="preserve">988 </w:t>
      </w:r>
    </w:p>
    <w:p>
      <w:r>
        <w:t xml:space="preserve">1,141 </w:t>
      </w:r>
    </w:p>
    <w:p>
      <w:r>
        <w:t xml:space="preserve">4,665 </w:t>
      </w:r>
    </w:p>
    <w:p>
      <w:r/>
    </w:p>
    <w:p>
      <w:r>
        <w:t xml:space="preserve">(81) </w:t>
      </w:r>
    </w:p>
    <w:p>
      <w:r>
        <w:t xml:space="preserve">(204) </w:t>
      </w:r>
    </w:p>
    <w:p>
      <w:r>
        <w:t xml:space="preserve">(375) </w:t>
      </w:r>
    </w:p>
    <w:p>
      <w:r>
        <w:t xml:space="preserve">(660) </w:t>
      </w:r>
    </w:p>
    <w:p>
      <w:r/>
    </w:p>
    <w:p>
      <w:r>
        <w:t xml:space="preserve">4,005 </w:t>
      </w:r>
    </w:p>
    <w:p>
      <w:r/>
    </w:p>
    <w:p>
      <w:r>
        <w:t xml:space="preserve">456 </w:t>
      </w:r>
    </w:p>
    <w:p>
      <w:r>
        <w:t xml:space="preserve">95 </w:t>
      </w:r>
    </w:p>
    <w:p>
      <w:r>
        <w:t xml:space="preserve">651 </w:t>
      </w:r>
    </w:p>
    <w:p>
      <w:r>
        <w:t xml:space="preserve">262 </w:t>
      </w:r>
    </w:p>
    <w:p>
      <w:r>
        <w:t xml:space="preserve">176 </w:t>
      </w:r>
    </w:p>
    <w:p>
      <w:r>
        <w:t xml:space="preserve">298 </w:t>
      </w:r>
    </w:p>
    <w:p>
      <w:r>
        <w:t xml:space="preserve">777 </w:t>
      </w:r>
    </w:p>
    <w:p>
      <w:r>
        <w:t xml:space="preserve">733 </w:t>
      </w:r>
    </w:p>
    <w:p>
      <w:r>
        <w:t xml:space="preserve">3,448 </w:t>
      </w:r>
    </w:p>
    <w:p>
      <w:r/>
    </w:p>
    <w:p>
      <w:r>
        <w:t xml:space="preserve">(65) </w:t>
      </w:r>
    </w:p>
    <w:p>
      <w:r>
        <w:t xml:space="preserve">(204) </w:t>
      </w:r>
    </w:p>
    <w:p>
      <w:r>
        <w:t xml:space="preserve">(210) </w:t>
      </w:r>
    </w:p>
    <w:p>
      <w:r>
        <w:t xml:space="preserve">(479) </w:t>
      </w:r>
    </w:p>
    <w:p>
      <w:r/>
    </w:p>
    <w:p>
      <w:r>
        <w:t xml:space="preserve">2,969 </w:t>
      </w:r>
    </w:p>
    <w:p>
      <w:r/>
    </w:p>
    <w:p>
      <w:r>
        <w:t xml:space="preserve">账龄1年以内 </w:t>
      </w:r>
    </w:p>
    <w:p>
      <w:r>
        <w:t xml:space="preserve">账龄1至2年 </w:t>
      </w:r>
    </w:p>
    <w:p>
      <w:r>
        <w:t xml:space="preserve">账龄2至3年 </w:t>
      </w:r>
    </w:p>
    <w:p>
      <w:r>
        <w:t xml:space="preserve">账龄3年以上 </w:t>
      </w:r>
    </w:p>
    <w:p>
      <w:r/>
    </w:p>
    <w:p>
      <w:r>
        <w:t xml:space="preserve">合计 </w:t>
      </w:r>
    </w:p>
    <w:p>
      <w:r/>
    </w:p>
    <w:p>
      <w:r>
        <w:t xml:space="preserve">2013年12月31日 </w:t>
      </w:r>
    </w:p>
    <w:p>
      <w:r/>
    </w:p>
    <w:p>
      <w:r>
        <w:t xml:space="preserve">2012年12月31日 </w:t>
      </w:r>
    </w:p>
    <w:p>
      <w:r/>
    </w:p>
    <w:p>
      <w:r>
        <w:t xml:space="preserve">金额 </w:t>
      </w:r>
    </w:p>
    <w:p>
      <w:r/>
    </w:p>
    <w:p>
      <w:r>
        <w:t xml:space="preserve">624 </w:t>
      </w:r>
    </w:p>
    <w:p>
      <w:r>
        <w:t xml:space="preserve">45 </w:t>
      </w:r>
    </w:p>
    <w:p>
      <w:r>
        <w:t xml:space="preserve">12 </w:t>
      </w:r>
    </w:p>
    <w:p>
      <w:r>
        <w:t xml:space="preserve">73 </w:t>
      </w:r>
    </w:p>
    <w:p>
      <w:r/>
    </w:p>
    <w:p>
      <w:r>
        <w:t xml:space="preserve">754 </w:t>
      </w:r>
    </w:p>
    <w:p>
      <w:r/>
    </w:p>
    <w:p>
      <w:r>
        <w:t xml:space="preserve">比例 </w:t>
      </w:r>
    </w:p>
    <w:p>
      <w:r/>
    </w:p>
    <w:p>
      <w:r>
        <w:t xml:space="preserve">82.76%  </w:t>
      </w:r>
    </w:p>
    <w:p>
      <w:r>
        <w:t xml:space="preserve">5.97%  </w:t>
      </w:r>
    </w:p>
    <w:p>
      <w:r>
        <w:t xml:space="preserve">1.59%  </w:t>
      </w:r>
    </w:p>
    <w:p>
      <w:r>
        <w:t xml:space="preserve">9.68%  </w:t>
      </w:r>
    </w:p>
    <w:p>
      <w:r/>
    </w:p>
    <w:p>
      <w:r>
        <w:t xml:space="preserve">100.00%  </w:t>
      </w:r>
    </w:p>
    <w:p>
      <w:r/>
    </w:p>
    <w:p>
      <w:r>
        <w:t xml:space="preserve">金额 </w:t>
      </w:r>
    </w:p>
    <w:p>
      <w:r/>
    </w:p>
    <w:p>
      <w:r>
        <w:t xml:space="preserve">379 </w:t>
      </w:r>
    </w:p>
    <w:p>
      <w:r>
        <w:t xml:space="preserve">25 </w:t>
      </w:r>
    </w:p>
    <w:p>
      <w:r>
        <w:t xml:space="preserve">6 </w:t>
      </w:r>
    </w:p>
    <w:p>
      <w:r>
        <w:t xml:space="preserve">46 </w:t>
      </w:r>
    </w:p>
    <w:p>
      <w:r/>
    </w:p>
    <w:p>
      <w:r>
        <w:t xml:space="preserve">456 </w:t>
      </w:r>
    </w:p>
    <w:p>
      <w:r/>
    </w:p>
    <w:p>
      <w:r>
        <w:t xml:space="preserve">比例 </w:t>
      </w:r>
    </w:p>
    <w:p>
      <w:r/>
    </w:p>
    <w:p>
      <w:r>
        <w:t xml:space="preserve">83.11% </w:t>
      </w:r>
    </w:p>
    <w:p>
      <w:r>
        <w:t xml:space="preserve">5.48% </w:t>
      </w:r>
    </w:p>
    <w:p>
      <w:r>
        <w:t xml:space="preserve">1.32% </w:t>
      </w:r>
    </w:p>
    <w:p>
      <w:r>
        <w:t xml:space="preserve">10.09% </w:t>
      </w:r>
    </w:p>
    <w:p>
      <w:r/>
    </w:p>
    <w:p>
      <w:r>
        <w:t xml:space="preserve">100.00% </w:t>
      </w:r>
    </w:p>
    <w:p>
      <w:r/>
    </w:p>
    <w:p>
      <w:r>
        <w:t xml:space="preserve">于2013年12月31日及2012年12月31日，本公司未对预付账款计提坏账准备。 </w:t>
      </w:r>
    </w:p>
    <w:p>
      <w:r/>
    </w:p>
    <w:p>
      <w:r>
        <w:t xml:space="preserve">- 140 -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19.   其他资产(续) </w:t>
      </w:r>
    </w:p>
    <w:p>
      <w:r/>
    </w:p>
    <w:p>
      <w:r>
        <w:t xml:space="preserve">(c) 暂付诉讼费 </w:t>
      </w:r>
    </w:p>
    <w:p>
      <w:r/>
    </w:p>
    <w:p>
      <w:r>
        <w:t xml:space="preserve">单项计提 </w:t>
      </w:r>
    </w:p>
    <w:p>
      <w:r>
        <w:t xml:space="preserve">组合计提： </w:t>
      </w:r>
    </w:p>
    <w:p>
      <w:r>
        <w:t xml:space="preserve"> 账龄1年以内 </w:t>
      </w:r>
    </w:p>
    <w:p>
      <w:r>
        <w:t xml:space="preserve"> 账龄1至2年 </w:t>
      </w:r>
    </w:p>
    <w:p>
      <w:r>
        <w:t xml:space="preserve"> 账龄2至3年 </w:t>
      </w:r>
    </w:p>
    <w:p>
      <w:r>
        <w:t xml:space="preserve"> 账龄3年以上 </w:t>
      </w:r>
    </w:p>
    <w:p>
      <w:r>
        <w:t xml:space="preserve"> 小计 </w:t>
      </w:r>
    </w:p>
    <w:p>
      <w:r/>
    </w:p>
    <w:p>
      <w:r>
        <w:t xml:space="preserve">2013年12月31日 </w:t>
      </w:r>
    </w:p>
    <w:p>
      <w:r/>
    </w:p>
    <w:p>
      <w:r>
        <w:t xml:space="preserve">2012年12月31日 </w:t>
      </w:r>
    </w:p>
    <w:p>
      <w:r/>
    </w:p>
    <w:p>
      <w:r>
        <w:t xml:space="preserve">账面余额 </w:t>
      </w:r>
    </w:p>
    <w:p>
      <w:r>
        <w:t xml:space="preserve">金额 </w:t>
      </w:r>
    </w:p>
    <w:p>
      <w:r/>
    </w:p>
    <w:p>
      <w:r>
        <w:t xml:space="preserve"> 比例 </w:t>
      </w:r>
    </w:p>
    <w:p>
      <w:r/>
    </w:p>
    <w:p>
      <w:r>
        <w:t xml:space="preserve">坏账准备 </w:t>
      </w:r>
    </w:p>
    <w:p>
      <w:r>
        <w:t xml:space="preserve">金额 </w:t>
      </w:r>
    </w:p>
    <w:p>
      <w:r>
        <w:t xml:space="preserve"> 覆盖率 </w:t>
      </w:r>
    </w:p>
    <w:p>
      <w:r/>
    </w:p>
    <w:p>
      <w:r>
        <w:t xml:space="preserve">账面余额 </w:t>
      </w:r>
    </w:p>
    <w:p>
      <w:r>
        <w:t xml:space="preserve">金额 </w:t>
      </w:r>
    </w:p>
    <w:p>
      <w:r/>
    </w:p>
    <w:p>
      <w:r>
        <w:t xml:space="preserve"> 比例 </w:t>
      </w:r>
    </w:p>
    <w:p>
      <w:r/>
    </w:p>
    <w:p>
      <w:r>
        <w:t xml:space="preserve">坏账准备 </w:t>
      </w:r>
    </w:p>
    <w:p>
      <w:r>
        <w:t xml:space="preserve">金额 </w:t>
      </w:r>
    </w:p>
    <w:p>
      <w:r>
        <w:t xml:space="preserve"> 覆盖率 </w:t>
      </w:r>
    </w:p>
    <w:p>
      <w:r/>
    </w:p>
    <w:p>
      <w:r>
        <w:t xml:space="preserve">87  </w:t>
      </w:r>
    </w:p>
    <w:p>
      <w:r/>
    </w:p>
    <w:p>
      <w:r>
        <w:t xml:space="preserve">66.41% </w:t>
      </w:r>
    </w:p>
    <w:p>
      <w:r/>
    </w:p>
    <w:p>
      <w:r>
        <w:t xml:space="preserve">(51)  </w:t>
      </w:r>
    </w:p>
    <w:p>
      <w:r/>
    </w:p>
    <w:p>
      <w:r>
        <w:t xml:space="preserve">58.62% </w:t>
      </w:r>
    </w:p>
    <w:p>
      <w:r/>
    </w:p>
    <w:p>
      <w:r>
        <w:t xml:space="preserve">81  </w:t>
      </w:r>
    </w:p>
    <w:p>
      <w:r/>
    </w:p>
    <w:p>
      <w:r>
        <w:t xml:space="preserve">85.26% </w:t>
      </w:r>
    </w:p>
    <w:p>
      <w:r/>
    </w:p>
    <w:p>
      <w:r>
        <w:t xml:space="preserve">(55)  67.90% </w:t>
      </w:r>
    </w:p>
    <w:p>
      <w:r/>
    </w:p>
    <w:p>
      <w:r>
        <w:t xml:space="preserve">28 </w:t>
      </w:r>
    </w:p>
    <w:p>
      <w:r>
        <w:t xml:space="preserve">9 </w:t>
      </w:r>
    </w:p>
    <w:p>
      <w:r>
        <w:t xml:space="preserve">2 </w:t>
      </w:r>
    </w:p>
    <w:p>
      <w:r>
        <w:t xml:space="preserve">5 </w:t>
      </w:r>
    </w:p>
    <w:p>
      <w:r>
        <w:t xml:space="preserve">44 </w:t>
      </w:r>
    </w:p>
    <w:p>
      <w:r/>
    </w:p>
    <w:p>
      <w:r>
        <w:t xml:space="preserve"> 21.37% </w:t>
      </w:r>
    </w:p>
    <w:p>
      <w:r>
        <w:t xml:space="preserve">6.87% </w:t>
      </w:r>
    </w:p>
    <w:p>
      <w:r>
        <w:t xml:space="preserve">1.53% </w:t>
      </w:r>
    </w:p>
    <w:p>
      <w:r>
        <w:t xml:space="preserve">3.82% </w:t>
      </w:r>
    </w:p>
    <w:p>
      <w:r>
        <w:t xml:space="preserve"> 33.59% </w:t>
      </w:r>
    </w:p>
    <w:p>
      <w:r/>
    </w:p>
    <w:p>
      <w:r>
        <w:t xml:space="preserve">(14) </w:t>
      </w:r>
    </w:p>
    <w:p>
      <w:r>
        <w:t xml:space="preserve">(9) </w:t>
      </w:r>
    </w:p>
    <w:p>
      <w:r>
        <w:t xml:space="preserve">(2) </w:t>
      </w:r>
    </w:p>
    <w:p>
      <w:r>
        <w:t xml:space="preserve">(5) </w:t>
      </w:r>
    </w:p>
    <w:p>
      <w:r>
        <w:t xml:space="preserve">(30) </w:t>
      </w:r>
    </w:p>
    <w:p>
      <w:r/>
    </w:p>
    <w:p>
      <w:r>
        <w:t xml:space="preserve"> 50.00% </w:t>
      </w:r>
    </w:p>
    <w:p>
      <w:r>
        <w:t xml:space="preserve"> 100.00% </w:t>
      </w:r>
    </w:p>
    <w:p>
      <w:r>
        <w:t xml:space="preserve"> 100.00% </w:t>
      </w:r>
    </w:p>
    <w:p>
      <w:r>
        <w:t xml:space="preserve"> 100.00% </w:t>
      </w:r>
    </w:p>
    <w:p>
      <w:r>
        <w:t xml:space="preserve"> 68.18% </w:t>
      </w:r>
    </w:p>
    <w:p>
      <w:r/>
    </w:p>
    <w:p>
      <w:r>
        <w:t xml:space="preserve">10 </w:t>
      </w:r>
    </w:p>
    <w:p>
      <w:r>
        <w:t xml:space="preserve">2 </w:t>
      </w:r>
    </w:p>
    <w:p>
      <w:r>
        <w:t xml:space="preserve">1 </w:t>
      </w:r>
    </w:p>
    <w:p>
      <w:r>
        <w:t xml:space="preserve">1 </w:t>
      </w:r>
    </w:p>
    <w:p>
      <w:r>
        <w:t xml:space="preserve">14 </w:t>
      </w:r>
    </w:p>
    <w:p>
      <w:r/>
    </w:p>
    <w:p>
      <w:r>
        <w:t xml:space="preserve"> 10.53% </w:t>
      </w:r>
    </w:p>
    <w:p>
      <w:r>
        <w:t xml:space="preserve">2.11% </w:t>
      </w:r>
    </w:p>
    <w:p>
      <w:r>
        <w:t xml:space="preserve">1.05% </w:t>
      </w:r>
    </w:p>
    <w:p>
      <w:r>
        <w:t xml:space="preserve">1.05% </w:t>
      </w:r>
    </w:p>
    <w:p>
      <w:r>
        <w:t xml:space="preserve"> 14.74% </w:t>
      </w:r>
    </w:p>
    <w:p>
      <w:r/>
    </w:p>
    <w:p>
      <w:r>
        <w:t xml:space="preserve">(6) </w:t>
      </w:r>
    </w:p>
    <w:p>
      <w:r>
        <w:t xml:space="preserve">(2) </w:t>
      </w:r>
    </w:p>
    <w:p>
      <w:r>
        <w:t xml:space="preserve">(1) </w:t>
      </w:r>
    </w:p>
    <w:p>
      <w:r>
        <w:t xml:space="preserve">(1) </w:t>
      </w:r>
    </w:p>
    <w:p>
      <w:r>
        <w:t xml:space="preserve">(10) </w:t>
      </w:r>
    </w:p>
    <w:p>
      <w:r/>
    </w:p>
    <w:p>
      <w:r>
        <w:t xml:space="preserve"> 60.00% </w:t>
      </w:r>
    </w:p>
    <w:p>
      <w:r>
        <w:t xml:space="preserve"> 100.00% </w:t>
      </w:r>
    </w:p>
    <w:p>
      <w:r>
        <w:t xml:space="preserve"> 100.00% </w:t>
      </w:r>
    </w:p>
    <w:p>
      <w:r>
        <w:t xml:space="preserve"> 100.00% </w:t>
      </w:r>
    </w:p>
    <w:p>
      <w:r>
        <w:t xml:space="preserve"> 71.43% </w:t>
      </w:r>
    </w:p>
    <w:p>
      <w:r/>
    </w:p>
    <w:p>
      <w:r>
        <w:t xml:space="preserve">合计 </w:t>
      </w:r>
    </w:p>
    <w:p>
      <w:r/>
    </w:p>
    <w:p>
      <w:r>
        <w:t xml:space="preserve">131 </w:t>
      </w:r>
    </w:p>
    <w:p>
      <w:r/>
    </w:p>
    <w:p>
      <w:r>
        <w:t xml:space="preserve"> 100.00% </w:t>
      </w:r>
    </w:p>
    <w:p>
      <w:r/>
    </w:p>
    <w:p>
      <w:r>
        <w:t xml:space="preserve">(81) </w:t>
      </w:r>
    </w:p>
    <w:p>
      <w:r/>
    </w:p>
    <w:p>
      <w:r>
        <w:t xml:space="preserve"> 61.83% </w:t>
      </w:r>
    </w:p>
    <w:p>
      <w:r/>
    </w:p>
    <w:p>
      <w:r>
        <w:t xml:space="preserve">95 </w:t>
      </w:r>
    </w:p>
    <w:p>
      <w:r/>
    </w:p>
    <w:p>
      <w:r>
        <w:t xml:space="preserve"> 100.00% </w:t>
      </w:r>
    </w:p>
    <w:p>
      <w:r/>
    </w:p>
    <w:p>
      <w:r>
        <w:t xml:space="preserve">(65) </w:t>
      </w:r>
    </w:p>
    <w:p>
      <w:r/>
    </w:p>
    <w:p>
      <w:r>
        <w:t xml:space="preserve"> 68.42% </w:t>
      </w:r>
    </w:p>
    <w:p>
      <w:r/>
    </w:p>
    <w:p>
      <w:r>
        <w:t xml:space="preserve">(d) 抵债资产 </w:t>
      </w:r>
    </w:p>
    <w:p>
      <w:r/>
    </w:p>
    <w:p>
      <w:r>
        <w:t xml:space="preserve">土地、房屋及建筑物 </w:t>
      </w:r>
    </w:p>
    <w:p>
      <w:r>
        <w:t xml:space="preserve">其他 </w:t>
      </w:r>
    </w:p>
    <w:p>
      <w:r>
        <w:t xml:space="preserve">合计 </w:t>
      </w:r>
    </w:p>
    <w:p>
      <w:r>
        <w:t xml:space="preserve">减：抵债资产跌价准备(见附注三、20) </w:t>
      </w:r>
    </w:p>
    <w:p>
      <w:r/>
    </w:p>
    <w:p>
      <w:r>
        <w:t xml:space="preserve">抵债资产净值 </w:t>
      </w:r>
    </w:p>
    <w:p>
      <w:r/>
    </w:p>
    <w:p>
      <w:r>
        <w:t xml:space="preserve">2013年12月31日 </w:t>
      </w:r>
    </w:p>
    <w:p>
      <w:r/>
    </w:p>
    <w:p>
      <w:r>
        <w:t xml:space="preserve">2012年12月31日 </w:t>
      </w:r>
    </w:p>
    <w:p>
      <w:r/>
    </w:p>
    <w:p>
      <w:r>
        <w:t xml:space="preserve">757 </w:t>
      </w:r>
    </w:p>
    <w:p>
      <w:r>
        <w:t xml:space="preserve">50 </w:t>
      </w:r>
    </w:p>
    <w:p>
      <w:r>
        <w:t xml:space="preserve">807 </w:t>
      </w:r>
    </w:p>
    <w:p>
      <w:r>
        <w:t xml:space="preserve">(204) </w:t>
      </w:r>
    </w:p>
    <w:p>
      <w:r/>
    </w:p>
    <w:p>
      <w:r>
        <w:t xml:space="preserve">603 </w:t>
      </w:r>
    </w:p>
    <w:p>
      <w:r/>
    </w:p>
    <w:p>
      <w:r>
        <w:t xml:space="preserve">651 </w:t>
      </w:r>
    </w:p>
    <w:p>
      <w:r>
        <w:t xml:space="preserve">- </w:t>
      </w:r>
    </w:p>
    <w:p>
      <w:r>
        <w:t xml:space="preserve">651 </w:t>
      </w:r>
    </w:p>
    <w:p>
      <w:r>
        <w:t xml:space="preserve">(204) </w:t>
      </w:r>
    </w:p>
    <w:p>
      <w:r/>
    </w:p>
    <w:p>
      <w:r>
        <w:t xml:space="preserve">447 </w:t>
      </w:r>
    </w:p>
    <w:p>
      <w:r/>
    </w:p>
    <w:p>
      <w:r>
        <w:t>本年度，本公司取得以物抵债的担保物账面价值共计人民币234百万元(2012年度：人民币151百万元)，</w:t>
      </w:r>
    </w:p>
    <w:p>
      <w:r>
        <w:t>主要为房产。本年度，本公司处置抵债资产78百万元(2012年度：人民币102百万元)。本公司计划在未来</w:t>
      </w:r>
    </w:p>
    <w:p>
      <w:r>
        <w:t xml:space="preserve">期间通过拍卖、竞价和转让等方式对抵债资产进行处置。 </w:t>
      </w:r>
    </w:p>
    <w:p>
      <w:r/>
    </w:p>
    <w:p>
      <w:r>
        <w:t xml:space="preserve">(e) 在建工程 </w:t>
      </w:r>
    </w:p>
    <w:p>
      <w:r/>
    </w:p>
    <w:p>
      <w:r>
        <w:t xml:space="preserve">年初余额 </w:t>
      </w:r>
    </w:p>
    <w:p>
      <w:r>
        <w:t xml:space="preserve">本年增加 </w:t>
      </w:r>
    </w:p>
    <w:p>
      <w:r>
        <w:t xml:space="preserve">转入固定资产 </w:t>
      </w:r>
    </w:p>
    <w:p>
      <w:r>
        <w:t xml:space="preserve">转入无形资产 </w:t>
      </w:r>
    </w:p>
    <w:p>
      <w:r>
        <w:t xml:space="preserve">转入长期待摊费用 </w:t>
      </w:r>
    </w:p>
    <w:p>
      <w:r/>
    </w:p>
    <w:p>
      <w:r>
        <w:t xml:space="preserve">年末余额 </w:t>
      </w:r>
    </w:p>
    <w:p>
      <w:r/>
    </w:p>
    <w:p>
      <w:r>
        <w:t xml:space="preserve">2013年12月31日 </w:t>
      </w:r>
    </w:p>
    <w:p>
      <w:r/>
    </w:p>
    <w:p>
      <w:r>
        <w:t xml:space="preserve">2012年12月31日 </w:t>
      </w:r>
    </w:p>
    <w:p>
      <w:r/>
    </w:p>
    <w:p>
      <w:r>
        <w:t xml:space="preserve">262 </w:t>
      </w:r>
    </w:p>
    <w:p>
      <w:r>
        <w:t xml:space="preserve">650 </w:t>
      </w:r>
    </w:p>
    <w:p>
      <w:r>
        <w:t xml:space="preserve">(21) </w:t>
      </w:r>
    </w:p>
    <w:p>
      <w:r>
        <w:t xml:space="preserve">(13) </w:t>
      </w:r>
    </w:p>
    <w:p>
      <w:r>
        <w:t xml:space="preserve">(171) </w:t>
      </w:r>
    </w:p>
    <w:p>
      <w:r/>
    </w:p>
    <w:p>
      <w:r>
        <w:t xml:space="preserve">707 </w:t>
      </w:r>
    </w:p>
    <w:p>
      <w:r/>
    </w:p>
    <w:p>
      <w:r>
        <w:t xml:space="preserve">161 </w:t>
      </w:r>
    </w:p>
    <w:p>
      <w:r>
        <w:t xml:space="preserve">445 </w:t>
      </w:r>
    </w:p>
    <w:p>
      <w:r>
        <w:t xml:space="preserve">(28) </w:t>
      </w:r>
    </w:p>
    <w:p>
      <w:r>
        <w:t xml:space="preserve">(152) </w:t>
      </w:r>
    </w:p>
    <w:p>
      <w:r>
        <w:t xml:space="preserve">(164) </w:t>
      </w:r>
    </w:p>
    <w:p>
      <w:r/>
    </w:p>
    <w:p>
      <w:r>
        <w:t xml:space="preserve">262 </w:t>
      </w:r>
    </w:p>
    <w:p>
      <w:r/>
    </w:p>
    <w:p>
      <w:r>
        <w:t xml:space="preserve">- 141 -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19. 其他资产(续) </w:t>
      </w:r>
    </w:p>
    <w:p>
      <w:r/>
    </w:p>
    <w:p>
      <w:r>
        <w:t xml:space="preserve">(f) 长期待摊费用 </w:t>
      </w:r>
    </w:p>
    <w:p>
      <w:r/>
    </w:p>
    <w:p>
      <w:r>
        <w:t xml:space="preserve">年初余额 </w:t>
      </w:r>
    </w:p>
    <w:p>
      <w:r>
        <w:t xml:space="preserve">本年增加 </w:t>
      </w:r>
    </w:p>
    <w:p>
      <w:r>
        <w:t xml:space="preserve">在建工程转入 </w:t>
      </w:r>
    </w:p>
    <w:p>
      <w:r>
        <w:t xml:space="preserve">本年摊销 </w:t>
      </w:r>
    </w:p>
    <w:p>
      <w:r>
        <w:t xml:space="preserve">本年其他减少 </w:t>
      </w:r>
    </w:p>
    <w:p>
      <w:r/>
    </w:p>
    <w:p>
      <w:r>
        <w:t xml:space="preserve">年末余额 </w:t>
      </w:r>
    </w:p>
    <w:p>
      <w:r/>
    </w:p>
    <w:p>
      <w:r>
        <w:t xml:space="preserve">(g) 其他 </w:t>
      </w:r>
    </w:p>
    <w:p>
      <w:r/>
    </w:p>
    <w:p>
      <w:r>
        <w:t xml:space="preserve">单项计提 </w:t>
      </w:r>
    </w:p>
    <w:p>
      <w:r/>
    </w:p>
    <w:p>
      <w:r>
        <w:t xml:space="preserve">组合计提： </w:t>
      </w:r>
    </w:p>
    <w:p>
      <w:r/>
    </w:p>
    <w:p>
      <w:r>
        <w:t xml:space="preserve"> 账龄1年以内 </w:t>
      </w:r>
    </w:p>
    <w:p>
      <w:r/>
    </w:p>
    <w:p>
      <w:r>
        <w:t xml:space="preserve"> 账龄1至2年 </w:t>
      </w:r>
    </w:p>
    <w:p>
      <w:r/>
    </w:p>
    <w:p>
      <w:r>
        <w:t xml:space="preserve"> 账龄2至3年 </w:t>
      </w:r>
    </w:p>
    <w:p>
      <w:r/>
    </w:p>
    <w:p>
      <w:r>
        <w:t xml:space="preserve"> 账龄3年以上 </w:t>
      </w:r>
    </w:p>
    <w:p>
      <w:r/>
    </w:p>
    <w:p>
      <w:r>
        <w:t xml:space="preserve"> 小计 </w:t>
      </w:r>
    </w:p>
    <w:p>
      <w:r/>
    </w:p>
    <w:p>
      <w:r>
        <w:t xml:space="preserve">2013年12月31日 </w:t>
      </w:r>
    </w:p>
    <w:p>
      <w:r/>
    </w:p>
    <w:p>
      <w:r>
        <w:t xml:space="preserve">2012年12月31日 </w:t>
      </w:r>
    </w:p>
    <w:p>
      <w:r/>
    </w:p>
    <w:p>
      <w:r>
        <w:t xml:space="preserve">777 </w:t>
      </w:r>
    </w:p>
    <w:p>
      <w:r>
        <w:t xml:space="preserve">312 </w:t>
      </w:r>
    </w:p>
    <w:p>
      <w:r>
        <w:t xml:space="preserve">171 </w:t>
      </w:r>
    </w:p>
    <w:p>
      <w:r>
        <w:t xml:space="preserve">(267) </w:t>
      </w:r>
    </w:p>
    <w:p>
      <w:r>
        <w:t xml:space="preserve">(5) </w:t>
      </w:r>
    </w:p>
    <w:p>
      <w:r/>
    </w:p>
    <w:p>
      <w:r>
        <w:t xml:space="preserve">988 </w:t>
      </w:r>
    </w:p>
    <w:p>
      <w:r/>
    </w:p>
    <w:p>
      <w:r>
        <w:t xml:space="preserve">647 </w:t>
      </w:r>
    </w:p>
    <w:p>
      <w:r>
        <w:t xml:space="preserve">198 </w:t>
      </w:r>
    </w:p>
    <w:p>
      <w:r>
        <w:t xml:space="preserve">164 </w:t>
      </w:r>
    </w:p>
    <w:p>
      <w:r>
        <w:t xml:space="preserve">(222) </w:t>
      </w:r>
    </w:p>
    <w:p>
      <w:r>
        <w:t xml:space="preserve">(10) </w:t>
      </w:r>
    </w:p>
    <w:p>
      <w:r/>
    </w:p>
    <w:p>
      <w:r>
        <w:t xml:space="preserve">777 </w:t>
      </w:r>
    </w:p>
    <w:p>
      <w:r/>
    </w:p>
    <w:p>
      <w:r>
        <w:t xml:space="preserve">2013年12月31日 </w:t>
      </w:r>
    </w:p>
    <w:p>
      <w:r/>
    </w:p>
    <w:p>
      <w:r>
        <w:t xml:space="preserve">2012年12月31日 </w:t>
      </w:r>
    </w:p>
    <w:p>
      <w:r/>
    </w:p>
    <w:p>
      <w:r>
        <w:t xml:space="preserve">账面余额 </w:t>
      </w:r>
    </w:p>
    <w:p>
      <w:r/>
    </w:p>
    <w:p>
      <w:r>
        <w:t xml:space="preserve">坏账准备 </w:t>
      </w:r>
    </w:p>
    <w:p>
      <w:r/>
    </w:p>
    <w:p>
      <w:r>
        <w:t xml:space="preserve">账面余额 </w:t>
      </w:r>
    </w:p>
    <w:p>
      <w:r/>
    </w:p>
    <w:p>
      <w:r>
        <w:t xml:space="preserve">坏账准备 </w:t>
      </w:r>
    </w:p>
    <w:p>
      <w:r/>
    </w:p>
    <w:p>
      <w:r>
        <w:t xml:space="preserve">金额 </w:t>
      </w:r>
    </w:p>
    <w:p>
      <w:r/>
    </w:p>
    <w:p>
      <w:r>
        <w:t xml:space="preserve"> 比例 </w:t>
      </w:r>
    </w:p>
    <w:p>
      <w:r/>
    </w:p>
    <w:p>
      <w:r>
        <w:t xml:space="preserve">金额 </w:t>
      </w:r>
    </w:p>
    <w:p>
      <w:r/>
    </w:p>
    <w:p>
      <w:r>
        <w:t xml:space="preserve"> 覆盖率 </w:t>
      </w:r>
    </w:p>
    <w:p>
      <w:r/>
    </w:p>
    <w:p>
      <w:r>
        <w:t xml:space="preserve">金额 </w:t>
      </w:r>
    </w:p>
    <w:p>
      <w:r/>
    </w:p>
    <w:p>
      <w:r>
        <w:t xml:space="preserve"> 比例 </w:t>
      </w:r>
    </w:p>
    <w:p>
      <w:r/>
    </w:p>
    <w:p>
      <w:r>
        <w:t xml:space="preserve">金额 </w:t>
      </w:r>
    </w:p>
    <w:p>
      <w:r/>
    </w:p>
    <w:p>
      <w:r>
        <w:t xml:space="preserve"> 覆盖率 </w:t>
      </w:r>
    </w:p>
    <w:p>
      <w:r/>
    </w:p>
    <w:p>
      <w:r>
        <w:t xml:space="preserve">794 </w:t>
      </w:r>
    </w:p>
    <w:p>
      <w:r/>
    </w:p>
    <w:p>
      <w:r>
        <w:t xml:space="preserve"> 69.59% </w:t>
      </w:r>
    </w:p>
    <w:p>
      <w:r/>
    </w:p>
    <w:p>
      <w:r>
        <w:t xml:space="preserve">(297) </w:t>
      </w:r>
    </w:p>
    <w:p>
      <w:r/>
    </w:p>
    <w:p>
      <w:r>
        <w:t xml:space="preserve"> 37.41% </w:t>
      </w:r>
    </w:p>
    <w:p>
      <w:r/>
    </w:p>
    <w:p>
      <w:r>
        <w:t xml:space="preserve">486 </w:t>
      </w:r>
    </w:p>
    <w:p>
      <w:r/>
    </w:p>
    <w:p>
      <w:r>
        <w:t xml:space="preserve"> 66.30% </w:t>
      </w:r>
    </w:p>
    <w:p>
      <w:r/>
    </w:p>
    <w:p>
      <w:r>
        <w:t xml:space="preserve">(126) </w:t>
      </w:r>
    </w:p>
    <w:p>
      <w:r/>
    </w:p>
    <w:p>
      <w:r>
        <w:t xml:space="preserve"> 25.93% </w:t>
      </w:r>
    </w:p>
    <w:p>
      <w:r/>
    </w:p>
    <w:p>
      <w:r>
        <w:t xml:space="preserve">294 </w:t>
      </w:r>
    </w:p>
    <w:p>
      <w:r/>
    </w:p>
    <w:p>
      <w:r>
        <w:t xml:space="preserve"> 25.76% </w:t>
      </w:r>
    </w:p>
    <w:p>
      <w:r/>
    </w:p>
    <w:p>
      <w:r>
        <w:t xml:space="preserve">31 </w:t>
      </w:r>
    </w:p>
    <w:p>
      <w:r/>
    </w:p>
    <w:p>
      <w:r>
        <w:t xml:space="preserve">18 </w:t>
      </w:r>
    </w:p>
    <w:p>
      <w:r/>
    </w:p>
    <w:p>
      <w:r>
        <w:t xml:space="preserve">4 </w:t>
      </w:r>
    </w:p>
    <w:p>
      <w:r/>
    </w:p>
    <w:p>
      <w:r>
        <w:t xml:space="preserve">2.72% </w:t>
      </w:r>
    </w:p>
    <w:p>
      <w:r/>
    </w:p>
    <w:p>
      <w:r>
        <w:t xml:space="preserve">1.58% </w:t>
      </w:r>
    </w:p>
    <w:p>
      <w:r/>
    </w:p>
    <w:p>
      <w:r>
        <w:t xml:space="preserve">0.35% </w:t>
      </w:r>
    </w:p>
    <w:p>
      <w:r/>
    </w:p>
    <w:p>
      <w:r>
        <w:t xml:space="preserve">347 </w:t>
      </w:r>
    </w:p>
    <w:p>
      <w:r/>
    </w:p>
    <w:p>
      <w:r>
        <w:t xml:space="preserve"> 30.41% </w:t>
      </w:r>
    </w:p>
    <w:p>
      <w:r/>
    </w:p>
    <w:p>
      <w:r>
        <w:t xml:space="preserve">(29) </w:t>
      </w:r>
    </w:p>
    <w:p>
      <w:r/>
    </w:p>
    <w:p>
      <w:r>
        <w:t xml:space="preserve">(27) </w:t>
      </w:r>
    </w:p>
    <w:p>
      <w:r/>
    </w:p>
    <w:p>
      <w:r>
        <w:t xml:space="preserve"> 9.86% </w:t>
      </w:r>
    </w:p>
    <w:p>
      <w:r/>
    </w:p>
    <w:p>
      <w:r>
        <w:t xml:space="preserve"> 87.10% </w:t>
      </w:r>
    </w:p>
    <w:p>
      <w:r/>
    </w:p>
    <w:p>
      <w:r>
        <w:t xml:space="preserve">(18) </w:t>
      </w:r>
    </w:p>
    <w:p>
      <w:r/>
    </w:p>
    <w:p>
      <w:r>
        <w:t xml:space="preserve"> 100.00% </w:t>
      </w:r>
    </w:p>
    <w:p>
      <w:r/>
    </w:p>
    <w:p>
      <w:r>
        <w:t xml:space="preserve">(4) </w:t>
      </w:r>
    </w:p>
    <w:p>
      <w:r/>
    </w:p>
    <w:p>
      <w:r>
        <w:t xml:space="preserve"> 100.00% </w:t>
      </w:r>
    </w:p>
    <w:p>
      <w:r/>
    </w:p>
    <w:p>
      <w:r>
        <w:t xml:space="preserve">(78) </w:t>
      </w:r>
    </w:p>
    <w:p>
      <w:r/>
    </w:p>
    <w:p>
      <w:r>
        <w:t xml:space="preserve"> 22.48% </w:t>
      </w:r>
    </w:p>
    <w:p>
      <w:r/>
    </w:p>
    <w:p>
      <w:r>
        <w:t xml:space="preserve">221 </w:t>
      </w:r>
    </w:p>
    <w:p>
      <w:r/>
    </w:p>
    <w:p>
      <w:r>
        <w:t xml:space="preserve"> 30.15% </w:t>
      </w:r>
    </w:p>
    <w:p>
      <w:r/>
    </w:p>
    <w:p>
      <w:r>
        <w:t xml:space="preserve">20 </w:t>
      </w:r>
    </w:p>
    <w:p>
      <w:r/>
    </w:p>
    <w:p>
      <w:r>
        <w:t xml:space="preserve">3 </w:t>
      </w:r>
    </w:p>
    <w:p>
      <w:r/>
    </w:p>
    <w:p>
      <w:r>
        <w:t xml:space="preserve">3 </w:t>
      </w:r>
    </w:p>
    <w:p>
      <w:r/>
    </w:p>
    <w:p>
      <w:r>
        <w:t xml:space="preserve">2.73% </w:t>
      </w:r>
    </w:p>
    <w:p>
      <w:r/>
    </w:p>
    <w:p>
      <w:r>
        <w:t xml:space="preserve">0.41% </w:t>
      </w:r>
    </w:p>
    <w:p>
      <w:r/>
    </w:p>
    <w:p>
      <w:r>
        <w:t xml:space="preserve">0.41% </w:t>
      </w:r>
    </w:p>
    <w:p>
      <w:r/>
    </w:p>
    <w:p>
      <w:r>
        <w:t xml:space="preserve">247 </w:t>
      </w:r>
    </w:p>
    <w:p>
      <w:r/>
    </w:p>
    <w:p>
      <w:r>
        <w:t xml:space="preserve"> 33.70% </w:t>
      </w:r>
    </w:p>
    <w:p>
      <w:r/>
    </w:p>
    <w:p>
      <w:r>
        <w:t xml:space="preserve">(58) </w:t>
      </w:r>
    </w:p>
    <w:p>
      <w:r/>
    </w:p>
    <w:p>
      <w:r>
        <w:t xml:space="preserve">(20) </w:t>
      </w:r>
    </w:p>
    <w:p>
      <w:r/>
    </w:p>
    <w:p>
      <w:r>
        <w:t xml:space="preserve">(3) </w:t>
      </w:r>
    </w:p>
    <w:p>
      <w:r/>
    </w:p>
    <w:p>
      <w:r>
        <w:t xml:space="preserve">(3) </w:t>
      </w:r>
    </w:p>
    <w:p>
      <w:r/>
    </w:p>
    <w:p>
      <w:r>
        <w:t xml:space="preserve"> 26.24% </w:t>
      </w:r>
    </w:p>
    <w:p>
      <w:r/>
    </w:p>
    <w:p>
      <w:r>
        <w:t xml:space="preserve"> 100.00% </w:t>
      </w:r>
    </w:p>
    <w:p>
      <w:r/>
    </w:p>
    <w:p>
      <w:r>
        <w:t xml:space="preserve"> 100.00% </w:t>
      </w:r>
    </w:p>
    <w:p>
      <w:r/>
    </w:p>
    <w:p>
      <w:r>
        <w:t xml:space="preserve"> 100.00% </w:t>
      </w:r>
    </w:p>
    <w:p>
      <w:r/>
    </w:p>
    <w:p>
      <w:r>
        <w:t xml:space="preserve">(84) </w:t>
      </w:r>
    </w:p>
    <w:p>
      <w:r/>
    </w:p>
    <w:p>
      <w:r>
        <w:t xml:space="preserve"> 34.01% </w:t>
      </w:r>
    </w:p>
    <w:p>
      <w:r/>
    </w:p>
    <w:p>
      <w:r>
        <w:t xml:space="preserve">合计 </w:t>
      </w:r>
    </w:p>
    <w:p>
      <w:r/>
    </w:p>
    <w:p>
      <w:r>
        <w:t xml:space="preserve">1,141  100.00% </w:t>
      </w:r>
    </w:p>
    <w:p>
      <w:r/>
    </w:p>
    <w:p>
      <w:r>
        <w:t xml:space="preserve">(375)  </w:t>
      </w:r>
    </w:p>
    <w:p>
      <w:r/>
    </w:p>
    <w:p>
      <w:r>
        <w:t xml:space="preserve">32.87%  </w:t>
      </w:r>
    </w:p>
    <w:p>
      <w:r/>
    </w:p>
    <w:p>
      <w:r>
        <w:t xml:space="preserve">733  100.00% </w:t>
      </w:r>
    </w:p>
    <w:p>
      <w:r/>
    </w:p>
    <w:p>
      <w:r>
        <w:t xml:space="preserve">(210)  </w:t>
      </w:r>
    </w:p>
    <w:p>
      <w:r/>
    </w:p>
    <w:p>
      <w:r>
        <w:t xml:space="preserve">28.65% </w:t>
      </w:r>
    </w:p>
    <w:p>
      <w:r/>
    </w:p>
    <w:p>
      <w:r>
        <w:t xml:space="preserve">- 142 -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- 143 - </w:t>
      </w:r>
    </w:p>
    <w:p>
      <w:r/>
    </w:p>
    <w:p>
      <w:r>
        <w:t xml:space="preserve">三、 财务报表主要项目附注(续) </w:t>
      </w:r>
    </w:p>
    <w:p>
      <w:r/>
    </w:p>
    <w:p>
      <w:r>
        <w:t xml:space="preserve">20. 资产减值准备 </w:t>
      </w:r>
    </w:p>
    <w:p>
      <w:r/>
    </w:p>
    <w:p>
      <w:r>
        <w:t xml:space="preserve">2013年度 </w:t>
      </w:r>
    </w:p>
    <w:p>
      <w:r/>
    </w:p>
    <w:p>
      <w:r>
        <w:t xml:space="preserve">附注三 年初余额 </w:t>
      </w:r>
    </w:p>
    <w:p>
      <w:r/>
    </w:p>
    <w:p>
      <w:r>
        <w:t>本年计提</w:t>
      </w:r>
    </w:p>
    <w:p>
      <w:r/>
    </w:p>
    <w:p>
      <w:r>
        <w:t xml:space="preserve">/(转回) </w:t>
      </w:r>
    </w:p>
    <w:p>
      <w:r/>
    </w:p>
    <w:p>
      <w:r>
        <w:t xml:space="preserve">本年核销 </w:t>
      </w:r>
    </w:p>
    <w:p>
      <w:r/>
    </w:p>
    <w:p>
      <w:r>
        <w:t xml:space="preserve">本年收回已 </w:t>
      </w:r>
    </w:p>
    <w:p>
      <w:r/>
    </w:p>
    <w:p>
      <w:r>
        <w:t xml:space="preserve">核销资产 </w:t>
      </w:r>
    </w:p>
    <w:p>
      <w:r/>
    </w:p>
    <w:p>
      <w:r>
        <w:t xml:space="preserve">本年处置 </w:t>
      </w:r>
    </w:p>
    <w:p>
      <w:r/>
    </w:p>
    <w:p>
      <w:r>
        <w:t xml:space="preserve">资产时转出 </w:t>
      </w:r>
    </w:p>
    <w:p>
      <w:r/>
    </w:p>
    <w:p>
      <w:r>
        <w:t xml:space="preserve"> 贷款因折现 </w:t>
      </w:r>
    </w:p>
    <w:p>
      <w:r/>
    </w:p>
    <w:p>
      <w:r>
        <w:t xml:space="preserve">价值上升 </w:t>
      </w:r>
    </w:p>
    <w:p>
      <w:r/>
    </w:p>
    <w:p>
      <w:r>
        <w:t xml:space="preserve">导致减少 </w:t>
      </w:r>
    </w:p>
    <w:p>
      <w:r/>
    </w:p>
    <w:p>
      <w:r>
        <w:t xml:space="preserve">其他变动 </w:t>
      </w:r>
    </w:p>
    <w:p>
      <w:r/>
    </w:p>
    <w:p>
      <w:r>
        <w:t xml:space="preserve">年末余额 </w:t>
      </w:r>
    </w:p>
    <w:p>
      <w:r/>
    </w:p>
    <w:p>
      <w:r>
        <w:t xml:space="preserve"> (见附注三、45) </w:t>
      </w:r>
    </w:p>
    <w:p>
      <w:r/>
    </w:p>
    <w:p>
      <w:r>
        <w:t xml:space="preserve">存放同业款项减值准备 </w:t>
      </w:r>
    </w:p>
    <w:p>
      <w:r/>
    </w:p>
    <w:p>
      <w:r>
        <w:t xml:space="preserve">2 </w:t>
      </w:r>
    </w:p>
    <w:p>
      <w:r/>
    </w:p>
    <w:p>
      <w:r>
        <w:t xml:space="preserve">41  </w:t>
      </w:r>
    </w:p>
    <w:p>
      <w:r>
        <w:t xml:space="preserve">24  </w:t>
      </w:r>
    </w:p>
    <w:p>
      <w:r>
        <w:t xml:space="preserve">35  </w:t>
      </w:r>
    </w:p>
    <w:p>
      <w:r>
        <w:t xml:space="preserve">12,518  </w:t>
      </w:r>
    </w:p>
    <w:p>
      <w:r>
        <w:t xml:space="preserve">37  </w:t>
      </w:r>
    </w:p>
    <w:p>
      <w:r>
        <w:t xml:space="preserve">5  </w:t>
      </w:r>
    </w:p>
    <w:p>
      <w:r>
        <w:t xml:space="preserve">133  </w:t>
      </w:r>
    </w:p>
    <w:p>
      <w:r>
        <w:t xml:space="preserve">204  </w:t>
      </w:r>
    </w:p>
    <w:p>
      <w:r>
        <w:t xml:space="preserve">6  </w:t>
      </w:r>
    </w:p>
    <w:p>
      <w:r>
        <w:t xml:space="preserve">275  </w:t>
      </w:r>
    </w:p>
    <w:p>
      <w:r/>
    </w:p>
    <w:p>
      <w:r>
        <w:t xml:space="preserve">10  </w:t>
      </w:r>
    </w:p>
    <w:p>
      <w:r>
        <w:t xml:space="preserve">-  </w:t>
      </w:r>
    </w:p>
    <w:p>
      <w:r>
        <w:t xml:space="preserve">-  </w:t>
      </w:r>
    </w:p>
    <w:p>
      <w:r>
        <w:t xml:space="preserve">6,675  </w:t>
      </w:r>
    </w:p>
    <w:p>
      <w:r>
        <w:t xml:space="preserve">-  </w:t>
      </w:r>
    </w:p>
    <w:p>
      <w:r>
        <w:t xml:space="preserve">(4)  </w:t>
      </w:r>
    </w:p>
    <w:p>
      <w:r>
        <w:t xml:space="preserve">-  </w:t>
      </w:r>
    </w:p>
    <w:p>
      <w:r>
        <w:t xml:space="preserve">7  </w:t>
      </w:r>
    </w:p>
    <w:p>
      <w:r>
        <w:t xml:space="preserve">-  </w:t>
      </w:r>
    </w:p>
    <w:p>
      <w:r>
        <w:t xml:space="preserve">202  </w:t>
      </w:r>
    </w:p>
    <w:p>
      <w:r/>
    </w:p>
    <w:p>
      <w:r>
        <w:t xml:space="preserve">-  </w:t>
      </w:r>
    </w:p>
    <w:p>
      <w:r>
        <w:t xml:space="preserve">-  </w:t>
      </w:r>
    </w:p>
    <w:p>
      <w:r>
        <w:t xml:space="preserve">-  </w:t>
      </w:r>
    </w:p>
    <w:p>
      <w:r>
        <w:t xml:space="preserve">(3,194)  </w:t>
      </w:r>
    </w:p>
    <w:p>
      <w:r>
        <w:t xml:space="preserve">-  </w:t>
      </w:r>
    </w:p>
    <w:p>
      <w:r>
        <w:t xml:space="preserve">-  </w:t>
      </w:r>
    </w:p>
    <w:p>
      <w:r>
        <w:t xml:space="preserve">-  </w:t>
      </w:r>
    </w:p>
    <w:p>
      <w:r>
        <w:t xml:space="preserve">-  </w:t>
      </w:r>
    </w:p>
    <w:p>
      <w:r>
        <w:t xml:space="preserve">-  </w:t>
      </w:r>
    </w:p>
    <w:p>
      <w:r>
        <w:t xml:space="preserve">(21)  </w:t>
      </w:r>
    </w:p>
    <w:p>
      <w:r/>
    </w:p>
    <w:p>
      <w:r>
        <w:t xml:space="preserve">-  </w:t>
      </w:r>
    </w:p>
    <w:p>
      <w:r>
        <w:t xml:space="preserve">-  </w:t>
      </w:r>
    </w:p>
    <w:p>
      <w:r>
        <w:t xml:space="preserve">-  </w:t>
      </w:r>
    </w:p>
    <w:p>
      <w:r>
        <w:t xml:space="preserve">391  </w:t>
      </w:r>
    </w:p>
    <w:p>
      <w:r>
        <w:t xml:space="preserve">-  </w:t>
      </w:r>
    </w:p>
    <w:p>
      <w:r>
        <w:t xml:space="preserve">-  </w:t>
      </w:r>
    </w:p>
    <w:p>
      <w:r>
        <w:t xml:space="preserve">-  </w:t>
      </w:r>
    </w:p>
    <w:p>
      <w:r>
        <w:t xml:space="preserve">-  </w:t>
      </w:r>
    </w:p>
    <w:p>
      <w:r>
        <w:t xml:space="preserve">-  </w:t>
      </w:r>
    </w:p>
    <w:p>
      <w:r>
        <w:t xml:space="preserve">1  </w:t>
      </w:r>
    </w:p>
    <w:p>
      <w:r/>
    </w:p>
    <w:p>
      <w:r>
        <w:t xml:space="preserve">-  </w:t>
      </w:r>
    </w:p>
    <w:p>
      <w:r>
        <w:t xml:space="preserve">-  </w:t>
      </w:r>
    </w:p>
    <w:p>
      <w:r>
        <w:t xml:space="preserve">-  </w:t>
      </w:r>
    </w:p>
    <w:p>
      <w:r>
        <w:t xml:space="preserve">(808)  </w:t>
      </w:r>
    </w:p>
    <w:p>
      <w:r>
        <w:t xml:space="preserve">-  </w:t>
      </w:r>
    </w:p>
    <w:p>
      <w:r>
        <w:t xml:space="preserve">-  </w:t>
      </w:r>
    </w:p>
    <w:p>
      <w:r>
        <w:t xml:space="preserve">-  </w:t>
      </w:r>
    </w:p>
    <w:p>
      <w:r>
        <w:t xml:space="preserve">(7)  </w:t>
      </w:r>
    </w:p>
    <w:p>
      <w:r>
        <w:t xml:space="preserve">(6)  </w:t>
      </w:r>
    </w:p>
    <w:p>
      <w:r>
        <w:t xml:space="preserve">-  </w:t>
      </w:r>
    </w:p>
    <w:p>
      <w:r/>
    </w:p>
    <w:p>
      <w:r>
        <w:t xml:space="preserve">-  </w:t>
      </w:r>
    </w:p>
    <w:p>
      <w:r>
        <w:t xml:space="preserve">-  </w:t>
      </w:r>
    </w:p>
    <w:p>
      <w:r>
        <w:t xml:space="preserve">-  </w:t>
      </w:r>
    </w:p>
    <w:p>
      <w:r>
        <w:t xml:space="preserve">(403)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(1)  </w:t>
      </w:r>
    </w:p>
    <w:p>
      <w:r>
        <w:t xml:space="preserve">-  </w:t>
      </w:r>
    </w:p>
    <w:p>
      <w:r>
        <w:t xml:space="preserve">(17)  </w:t>
      </w:r>
    </w:p>
    <w:p>
      <w:r>
        <w:t xml:space="preserve">(1)  </w:t>
      </w:r>
    </w:p>
    <w:p>
      <w:r>
        <w:t xml:space="preserve">-  </w:t>
      </w:r>
    </w:p>
    <w:p>
      <w:r>
        <w:t xml:space="preserve">-  </w:t>
      </w:r>
    </w:p>
    <w:p>
      <w:r>
        <w:t xml:space="preserve">-  </w:t>
      </w:r>
    </w:p>
    <w:p>
      <w:r>
        <w:t xml:space="preserve">-  </w:t>
      </w:r>
    </w:p>
    <w:p>
      <w:r>
        <w:t xml:space="preserve">(1)  </w:t>
      </w:r>
    </w:p>
    <w:p>
      <w:r/>
    </w:p>
    <w:p>
      <w:r>
        <w:t xml:space="preserve">51 </w:t>
      </w:r>
    </w:p>
    <w:p>
      <w:r/>
    </w:p>
    <w:p>
      <w:r>
        <w:t xml:space="preserve">拆出资金减值准备 </w:t>
      </w:r>
    </w:p>
    <w:p>
      <w:r/>
    </w:p>
    <w:p>
      <w:r>
        <w:t xml:space="preserve">3 </w:t>
      </w:r>
    </w:p>
    <w:p>
      <w:r/>
    </w:p>
    <w:p>
      <w:r>
        <w:t xml:space="preserve">23 </w:t>
      </w:r>
    </w:p>
    <w:p>
      <w:r/>
    </w:p>
    <w:p>
      <w:r>
        <w:t xml:space="preserve">买入返售金融资产减值准备 </w:t>
      </w:r>
    </w:p>
    <w:p>
      <w:r/>
    </w:p>
    <w:p>
      <w:r>
        <w:t xml:space="preserve">6 </w:t>
      </w:r>
    </w:p>
    <w:p>
      <w:r/>
    </w:p>
    <w:p>
      <w:r>
        <w:t xml:space="preserve">35 </w:t>
      </w:r>
    </w:p>
    <w:p>
      <w:r/>
    </w:p>
    <w:p>
      <w:r>
        <w:t xml:space="preserve">贷款减值准备 </w:t>
      </w:r>
    </w:p>
    <w:p>
      <w:r/>
    </w:p>
    <w:p>
      <w:r>
        <w:t xml:space="preserve">9.6 </w:t>
      </w:r>
    </w:p>
    <w:p>
      <w:r/>
    </w:p>
    <w:p>
      <w:r>
        <w:t xml:space="preserve">15,162 </w:t>
      </w:r>
    </w:p>
    <w:p>
      <w:r/>
    </w:p>
    <w:p>
      <w:r>
        <w:t xml:space="preserve">可供出售金融资产减值准备 </w:t>
      </w:r>
    </w:p>
    <w:p>
      <w:r/>
    </w:p>
    <w:p>
      <w:r>
        <w:t xml:space="preserve">10 </w:t>
      </w:r>
    </w:p>
    <w:p>
      <w:r/>
    </w:p>
    <w:p>
      <w:r>
        <w:t xml:space="preserve">36 </w:t>
      </w:r>
    </w:p>
    <w:p>
      <w:r/>
    </w:p>
    <w:p>
      <w:r>
        <w:t xml:space="preserve">持有至到期投资减值准备 </w:t>
      </w:r>
    </w:p>
    <w:p>
      <w:r/>
    </w:p>
    <w:p>
      <w:r>
        <w:t xml:space="preserve">11 </w:t>
      </w:r>
    </w:p>
    <w:p>
      <w:r/>
    </w:p>
    <w:p>
      <w:r>
        <w:t xml:space="preserve">1 </w:t>
      </w:r>
    </w:p>
    <w:p>
      <w:r/>
    </w:p>
    <w:p>
      <w:r>
        <w:t xml:space="preserve">长期股权投资减值准备 </w:t>
      </w:r>
    </w:p>
    <w:p>
      <w:r/>
    </w:p>
    <w:p>
      <w:r>
        <w:t xml:space="preserve">13 </w:t>
      </w:r>
    </w:p>
    <w:p>
      <w:r/>
    </w:p>
    <w:p>
      <w:r>
        <w:t xml:space="preserve">133 </w:t>
      </w:r>
    </w:p>
    <w:p>
      <w:r/>
    </w:p>
    <w:p>
      <w:r>
        <w:t xml:space="preserve">抵债资产跌价准备 </w:t>
      </w:r>
    </w:p>
    <w:p>
      <w:r/>
    </w:p>
    <w:p>
      <w:r>
        <w:t xml:space="preserve">19d </w:t>
      </w:r>
    </w:p>
    <w:p>
      <w:r/>
    </w:p>
    <w:p>
      <w:r>
        <w:t xml:space="preserve">204 </w:t>
      </w:r>
    </w:p>
    <w:p>
      <w:r/>
    </w:p>
    <w:p>
      <w:r>
        <w:t xml:space="preserve">固定资产减值准备 </w:t>
      </w:r>
    </w:p>
    <w:p>
      <w:r/>
    </w:p>
    <w:p>
      <w:r>
        <w:t xml:space="preserve">15 </w:t>
      </w:r>
    </w:p>
    <w:p>
      <w:r/>
    </w:p>
    <w:p>
      <w:r>
        <w:t xml:space="preserve">- </w:t>
      </w:r>
    </w:p>
    <w:p>
      <w:r/>
    </w:p>
    <w:p>
      <w:r>
        <w:t xml:space="preserve">其他资产减值准备 </w:t>
      </w:r>
    </w:p>
    <w:p>
      <w:r/>
    </w:p>
    <w:p>
      <w:r>
        <w:t xml:space="preserve">19c、19g </w:t>
      </w:r>
    </w:p>
    <w:p>
      <w:r/>
    </w:p>
    <w:p>
      <w:r>
        <w:t xml:space="preserve">456 </w:t>
      </w:r>
    </w:p>
    <w:p>
      <w:r/>
    </w:p>
    <w:p>
      <w:r>
        <w:t xml:space="preserve">合计 </w:t>
      </w:r>
    </w:p>
    <w:p>
      <w:r/>
    </w:p>
    <w:p>
      <w:r>
        <w:t xml:space="preserve">13,278  </w:t>
      </w:r>
    </w:p>
    <w:p>
      <w:r/>
    </w:p>
    <w:p>
      <w:r>
        <w:t xml:space="preserve">6,890  </w:t>
      </w:r>
    </w:p>
    <w:p>
      <w:r/>
    </w:p>
    <w:p>
      <w:r>
        <w:t xml:space="preserve">(3,215)  </w:t>
      </w:r>
    </w:p>
    <w:p>
      <w:r/>
    </w:p>
    <w:p>
      <w:r>
        <w:t xml:space="preserve">392  </w:t>
      </w:r>
    </w:p>
    <w:p>
      <w:r/>
    </w:p>
    <w:p>
      <w:r>
        <w:t xml:space="preserve">(821)  </w:t>
      </w:r>
    </w:p>
    <w:p>
      <w:r/>
    </w:p>
    <w:p>
      <w:r>
        <w:t xml:space="preserve">(403)  </w:t>
      </w:r>
    </w:p>
    <w:p>
      <w:r/>
    </w:p>
    <w:p>
      <w:r>
        <w:t xml:space="preserve">(20)  </w:t>
      </w:r>
    </w:p>
    <w:p>
      <w:r/>
    </w:p>
    <w:p>
      <w:r>
        <w:t xml:space="preserve">16,101 </w:t>
      </w:r>
    </w:p>
    <w:p>
      <w:r/>
    </w:p>
    <w:p>
      <w:r>
        <w:t xml:space="preserve">2012年度 </w:t>
      </w:r>
    </w:p>
    <w:p>
      <w:r/>
    </w:p>
    <w:p>
      <w:r>
        <w:t xml:space="preserve">年初余额 </w:t>
      </w:r>
    </w:p>
    <w:p>
      <w:r/>
    </w:p>
    <w:p>
      <w:r>
        <w:t xml:space="preserve">本年计提 </w:t>
      </w:r>
    </w:p>
    <w:p>
      <w:r/>
    </w:p>
    <w:p>
      <w:r>
        <w:t xml:space="preserve">本年核销 </w:t>
      </w:r>
    </w:p>
    <w:p>
      <w:r/>
    </w:p>
    <w:p>
      <w:r>
        <w:t xml:space="preserve">本年收回已 </w:t>
      </w:r>
    </w:p>
    <w:p>
      <w:r/>
    </w:p>
    <w:p>
      <w:r>
        <w:t xml:space="preserve">核销资产 </w:t>
      </w:r>
    </w:p>
    <w:p>
      <w:r/>
    </w:p>
    <w:p>
      <w:r>
        <w:t xml:space="preserve">本年处置 </w:t>
      </w:r>
    </w:p>
    <w:p>
      <w:r/>
    </w:p>
    <w:p>
      <w:r>
        <w:t xml:space="preserve">资产时转出 </w:t>
      </w:r>
    </w:p>
    <w:p>
      <w:r/>
    </w:p>
    <w:p>
      <w:r>
        <w:t xml:space="preserve"> 贷款因折现 </w:t>
      </w:r>
    </w:p>
    <w:p>
      <w:r/>
    </w:p>
    <w:p>
      <w:r>
        <w:t xml:space="preserve">价值上升 </w:t>
      </w:r>
    </w:p>
    <w:p>
      <w:r/>
    </w:p>
    <w:p>
      <w:r>
        <w:t xml:space="preserve">导致减少 </w:t>
      </w:r>
    </w:p>
    <w:p>
      <w:r/>
    </w:p>
    <w:p>
      <w:r>
        <w:t xml:space="preserve">其他变动 </w:t>
      </w:r>
    </w:p>
    <w:p>
      <w:r/>
    </w:p>
    <w:p>
      <w:r>
        <w:t xml:space="preserve">年末余额 </w:t>
      </w:r>
    </w:p>
    <w:p>
      <w:r/>
    </w:p>
    <w:p>
      <w:r>
        <w:t xml:space="preserve">存放同业款项减值准备 </w:t>
      </w:r>
    </w:p>
    <w:p>
      <w:r/>
    </w:p>
    <w:p>
      <w:r>
        <w:t xml:space="preserve">41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41 </w:t>
      </w:r>
    </w:p>
    <w:p>
      <w:r/>
    </w:p>
    <w:p>
      <w:r>
        <w:t xml:space="preserve">拆出资金减值准备 </w:t>
      </w:r>
    </w:p>
    <w:p>
      <w:r/>
    </w:p>
    <w:p>
      <w:r>
        <w:t xml:space="preserve">24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24 </w:t>
      </w:r>
    </w:p>
    <w:p>
      <w:r/>
    </w:p>
    <w:p>
      <w:r>
        <w:t xml:space="preserve">买入返售金融资产减值准备 </w:t>
      </w:r>
    </w:p>
    <w:p>
      <w:r/>
    </w:p>
    <w:p>
      <w:r>
        <w:t xml:space="preserve">35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35 </w:t>
      </w:r>
    </w:p>
    <w:p>
      <w:r/>
    </w:p>
    <w:p>
      <w:r>
        <w:t xml:space="preserve">贷款减值准备 </w:t>
      </w:r>
    </w:p>
    <w:p>
      <w:r/>
    </w:p>
    <w:p>
      <w:r>
        <w:t xml:space="preserve">10,567 </w:t>
      </w:r>
    </w:p>
    <w:p>
      <w:r/>
    </w:p>
    <w:p>
      <w:r>
        <w:t xml:space="preserve">3,037 </w:t>
      </w:r>
    </w:p>
    <w:p>
      <w:r/>
    </w:p>
    <w:p>
      <w:r>
        <w:t xml:space="preserve">(1,244)  </w:t>
      </w:r>
    </w:p>
    <w:p>
      <w:r/>
    </w:p>
    <w:p>
      <w:r>
        <w:t xml:space="preserve">422 </w:t>
      </w:r>
    </w:p>
    <w:p>
      <w:r/>
    </w:p>
    <w:p>
      <w:r>
        <w:t xml:space="preserve">- </w:t>
      </w:r>
    </w:p>
    <w:p>
      <w:r/>
    </w:p>
    <w:p>
      <w:r>
        <w:t xml:space="preserve">(219)  </w:t>
      </w:r>
    </w:p>
    <w:p>
      <w:r/>
    </w:p>
    <w:p>
      <w:r>
        <w:t xml:space="preserve">(45)  </w:t>
      </w:r>
    </w:p>
    <w:p>
      <w:r/>
    </w:p>
    <w:p>
      <w:r>
        <w:t xml:space="preserve">12,518 </w:t>
      </w:r>
    </w:p>
    <w:p>
      <w:r/>
    </w:p>
    <w:p>
      <w:r>
        <w:t xml:space="preserve">可供出售金融资产减值准备 </w:t>
      </w:r>
    </w:p>
    <w:p>
      <w:r/>
    </w:p>
    <w:p>
      <w:r>
        <w:t xml:space="preserve">37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37 </w:t>
      </w:r>
    </w:p>
    <w:p>
      <w:r/>
    </w:p>
    <w:p>
      <w:r>
        <w:t xml:space="preserve">持有至到期投资减值准备 </w:t>
      </w:r>
    </w:p>
    <w:p>
      <w:r/>
    </w:p>
    <w:p>
      <w:r>
        <w:t xml:space="preserve">5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5 </w:t>
      </w:r>
    </w:p>
    <w:p>
      <w:r/>
    </w:p>
    <w:p>
      <w:r>
        <w:t xml:space="preserve">长期股权投资减值准备 </w:t>
      </w:r>
    </w:p>
    <w:p>
      <w:r/>
    </w:p>
    <w:p>
      <w:r>
        <w:t xml:space="preserve">133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133 </w:t>
      </w:r>
    </w:p>
    <w:p>
      <w:r/>
    </w:p>
    <w:p>
      <w:r>
        <w:t xml:space="preserve">抵债资产跌价准备 </w:t>
      </w:r>
    </w:p>
    <w:p>
      <w:r/>
    </w:p>
    <w:p>
      <w:r>
        <w:t xml:space="preserve">248 </w:t>
      </w:r>
    </w:p>
    <w:p>
      <w:r/>
    </w:p>
    <w:p>
      <w:r>
        <w:t xml:space="preserve">4 </w:t>
      </w:r>
    </w:p>
    <w:p>
      <w:r/>
    </w:p>
    <w:p>
      <w:r>
        <w:t xml:space="preserve">- </w:t>
      </w:r>
    </w:p>
    <w:p>
      <w:r/>
    </w:p>
    <w:p>
      <w:r>
        <w:t xml:space="preserve">- </w:t>
      </w:r>
    </w:p>
    <w:p>
      <w:r/>
    </w:p>
    <w:p>
      <w:r>
        <w:t xml:space="preserve">(48)  </w:t>
      </w:r>
    </w:p>
    <w:p>
      <w:r/>
    </w:p>
    <w:p>
      <w:r>
        <w:t xml:space="preserve">- </w:t>
      </w:r>
    </w:p>
    <w:p>
      <w:r/>
    </w:p>
    <w:p>
      <w:r>
        <w:t xml:space="preserve">- </w:t>
      </w:r>
    </w:p>
    <w:p>
      <w:r/>
    </w:p>
    <w:p>
      <w:r>
        <w:t xml:space="preserve">204 </w:t>
      </w:r>
    </w:p>
    <w:p>
      <w:r/>
    </w:p>
    <w:p>
      <w:r>
        <w:t xml:space="preserve">固定资产减值准备 </w:t>
      </w:r>
    </w:p>
    <w:p>
      <w:r/>
    </w:p>
    <w:p>
      <w:r>
        <w:t xml:space="preserve">6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6 </w:t>
      </w:r>
    </w:p>
    <w:p>
      <w:r/>
    </w:p>
    <w:p>
      <w:r>
        <w:t xml:space="preserve">其他资产减值准备 </w:t>
      </w:r>
    </w:p>
    <w:p>
      <w:r/>
    </w:p>
    <w:p>
      <w:r>
        <w:t xml:space="preserve">163 </w:t>
      </w:r>
    </w:p>
    <w:p>
      <w:r/>
    </w:p>
    <w:p>
      <w:r>
        <w:t xml:space="preserve">89 </w:t>
      </w:r>
    </w:p>
    <w:p>
      <w:r/>
    </w:p>
    <w:p>
      <w:r>
        <w:t xml:space="preserve">- </w:t>
      </w:r>
    </w:p>
    <w:p>
      <w:r/>
    </w:p>
    <w:p>
      <w:r>
        <w:t xml:space="preserve">9 </w:t>
      </w:r>
    </w:p>
    <w:p>
      <w:r/>
    </w:p>
    <w:p>
      <w:r>
        <w:t xml:space="preserve">- </w:t>
      </w:r>
    </w:p>
    <w:p>
      <w:r/>
    </w:p>
    <w:p>
      <w:r>
        <w:t xml:space="preserve">- </w:t>
      </w:r>
    </w:p>
    <w:p>
      <w:r/>
    </w:p>
    <w:p>
      <w:r>
        <w:t xml:space="preserve">14 </w:t>
      </w:r>
    </w:p>
    <w:p>
      <w:r/>
    </w:p>
    <w:p>
      <w:r>
        <w:t xml:space="preserve">275 </w:t>
      </w:r>
    </w:p>
    <w:p>
      <w:r/>
    </w:p>
    <w:p>
      <w:r>
        <w:t xml:space="preserve">合计 </w:t>
      </w:r>
    </w:p>
    <w:p>
      <w:r/>
    </w:p>
    <w:p>
      <w:r>
        <w:t xml:space="preserve">11,259 </w:t>
      </w:r>
    </w:p>
    <w:p>
      <w:r/>
    </w:p>
    <w:p>
      <w:r>
        <w:t xml:space="preserve">3,130 </w:t>
      </w:r>
    </w:p>
    <w:p>
      <w:r/>
    </w:p>
    <w:p>
      <w:r>
        <w:t xml:space="preserve">(1,244)  </w:t>
      </w:r>
    </w:p>
    <w:p>
      <w:r/>
    </w:p>
    <w:p>
      <w:r>
        <w:t xml:space="preserve">431 </w:t>
      </w:r>
    </w:p>
    <w:p>
      <w:r/>
    </w:p>
    <w:p>
      <w:r>
        <w:t xml:space="preserve">(48)  </w:t>
      </w:r>
    </w:p>
    <w:p>
      <w:r/>
    </w:p>
    <w:p>
      <w:r>
        <w:t xml:space="preserve">(219)  </w:t>
      </w:r>
    </w:p>
    <w:p>
      <w:r/>
    </w:p>
    <w:p>
      <w:r>
        <w:t xml:space="preserve">(31)  </w:t>
      </w:r>
    </w:p>
    <w:p>
      <w:r/>
    </w:p>
    <w:p>
      <w:r>
        <w:t xml:space="preserve">13,278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21. 同业及其他金融机构存放款项 </w:t>
      </w:r>
    </w:p>
    <w:p>
      <w:r/>
    </w:p>
    <w:p>
      <w:r>
        <w:t xml:space="preserve">境内同业 </w:t>
      </w:r>
    </w:p>
    <w:p>
      <w:r>
        <w:t xml:space="preserve">境内其他金融机构 </w:t>
      </w:r>
    </w:p>
    <w:p>
      <w:r>
        <w:t xml:space="preserve">境外同业 </w:t>
      </w:r>
    </w:p>
    <w:p>
      <w:r/>
    </w:p>
    <w:p>
      <w:r>
        <w:t xml:space="preserve">合计 </w:t>
      </w:r>
    </w:p>
    <w:p>
      <w:r/>
    </w:p>
    <w:p>
      <w:r>
        <w:t xml:space="preserve">22. 拆入资金 </w:t>
      </w:r>
    </w:p>
    <w:p>
      <w:r/>
    </w:p>
    <w:p>
      <w:r>
        <w:t xml:space="preserve">境内同业 </w:t>
      </w:r>
    </w:p>
    <w:p>
      <w:r>
        <w:t xml:space="preserve">境外同业 </w:t>
      </w:r>
    </w:p>
    <w:p>
      <w:r/>
    </w:p>
    <w:p>
      <w:r>
        <w:t xml:space="preserve">合计 </w:t>
      </w:r>
    </w:p>
    <w:p>
      <w:r/>
    </w:p>
    <w:p>
      <w:r>
        <w:t xml:space="preserve">23. 卖出回购金融资产款 </w:t>
      </w:r>
    </w:p>
    <w:p>
      <w:r/>
    </w:p>
    <w:p>
      <w:r>
        <w:t xml:space="preserve">(a) 按抵押品分析 </w:t>
      </w:r>
    </w:p>
    <w:p>
      <w:r>
        <w:t xml:space="preserve">证券 </w:t>
      </w:r>
    </w:p>
    <w:p>
      <w:r>
        <w:t xml:space="preserve">票据 </w:t>
      </w:r>
    </w:p>
    <w:p>
      <w:r/>
    </w:p>
    <w:p>
      <w:r>
        <w:t xml:space="preserve">合计 </w:t>
      </w:r>
    </w:p>
    <w:p>
      <w:r/>
    </w:p>
    <w:p>
      <w:r>
        <w:t xml:space="preserve">(b) 按交易方分析 </w:t>
      </w:r>
    </w:p>
    <w:p>
      <w:r>
        <w:t xml:space="preserve">银行同业 </w:t>
      </w:r>
    </w:p>
    <w:p>
      <w:r>
        <w:t xml:space="preserve">其他金融机构 </w:t>
      </w:r>
    </w:p>
    <w:p>
      <w:r/>
    </w:p>
    <w:p>
      <w:r>
        <w:t xml:space="preserve">合计 </w:t>
      </w:r>
    </w:p>
    <w:p>
      <w:r/>
    </w:p>
    <w:p>
      <w:r>
        <w:t xml:space="preserve">2013年12月31日 </w:t>
      </w:r>
    </w:p>
    <w:p>
      <w:r/>
    </w:p>
    <w:p>
      <w:r>
        <w:t xml:space="preserve">2012年12月31日 </w:t>
      </w:r>
    </w:p>
    <w:p>
      <w:r/>
    </w:p>
    <w:p>
      <w:r>
        <w:t xml:space="preserve">277,102 </w:t>
      </w:r>
    </w:p>
    <w:p>
      <w:r>
        <w:t xml:space="preserve">172,885 </w:t>
      </w:r>
    </w:p>
    <w:p>
      <w:r>
        <w:t xml:space="preserve">802 </w:t>
      </w:r>
    </w:p>
    <w:p>
      <w:r/>
    </w:p>
    <w:p>
      <w:r>
        <w:t xml:space="preserve">450,789 </w:t>
      </w:r>
    </w:p>
    <w:p>
      <w:r/>
    </w:p>
    <w:p>
      <w:r>
        <w:t xml:space="preserve">217,877 </w:t>
      </w:r>
    </w:p>
    <w:p>
      <w:r>
        <w:t xml:space="preserve">135,686 </w:t>
      </w:r>
    </w:p>
    <w:p>
      <w:r>
        <w:t xml:space="preserve">660 </w:t>
      </w:r>
    </w:p>
    <w:p>
      <w:r/>
    </w:p>
    <w:p>
      <w:r>
        <w:t xml:space="preserve">354,223 </w:t>
      </w:r>
    </w:p>
    <w:p>
      <w:r/>
    </w:p>
    <w:p>
      <w:r>
        <w:t xml:space="preserve">2013年12月31日 </w:t>
      </w:r>
    </w:p>
    <w:p>
      <w:r/>
    </w:p>
    <w:p>
      <w:r>
        <w:t xml:space="preserve">2012年12月31日 </w:t>
      </w:r>
    </w:p>
    <w:p>
      <w:r/>
    </w:p>
    <w:p>
      <w:r>
        <w:t xml:space="preserve">13,686 </w:t>
      </w:r>
    </w:p>
    <w:p>
      <w:r>
        <w:t xml:space="preserve">8,947 </w:t>
      </w:r>
    </w:p>
    <w:p>
      <w:r/>
    </w:p>
    <w:p>
      <w:r>
        <w:t xml:space="preserve">22,633 </w:t>
      </w:r>
    </w:p>
    <w:p>
      <w:r/>
    </w:p>
    <w:p>
      <w:r>
        <w:t xml:space="preserve">36,519 </w:t>
      </w:r>
    </w:p>
    <w:p>
      <w:r>
        <w:t xml:space="preserve">2,549 </w:t>
      </w:r>
    </w:p>
    <w:p>
      <w:r/>
    </w:p>
    <w:p>
      <w:r>
        <w:t xml:space="preserve">39,068 </w:t>
      </w:r>
    </w:p>
    <w:p>
      <w:r/>
    </w:p>
    <w:p>
      <w:r>
        <w:t xml:space="preserve">2013年12月31日 </w:t>
      </w:r>
    </w:p>
    <w:p>
      <w:r/>
    </w:p>
    <w:p>
      <w:r>
        <w:t xml:space="preserve">2012年12月31日 </w:t>
      </w:r>
    </w:p>
    <w:p>
      <w:r/>
    </w:p>
    <w:p>
      <w:r>
        <w:t xml:space="preserve">34,691 </w:t>
      </w:r>
    </w:p>
    <w:p>
      <w:r>
        <w:t xml:space="preserve">1,358 </w:t>
      </w:r>
    </w:p>
    <w:p>
      <w:r/>
    </w:p>
    <w:p>
      <w:r>
        <w:t xml:space="preserve">36,049 </w:t>
      </w:r>
    </w:p>
    <w:p>
      <w:r/>
    </w:p>
    <w:p>
      <w:r>
        <w:t xml:space="preserve">32,852 </w:t>
      </w:r>
    </w:p>
    <w:p>
      <w:r>
        <w:t xml:space="preserve">3,197 </w:t>
      </w:r>
    </w:p>
    <w:p>
      <w:r/>
    </w:p>
    <w:p>
      <w:r>
        <w:t xml:space="preserve">36,049 </w:t>
      </w:r>
    </w:p>
    <w:p>
      <w:r/>
    </w:p>
    <w:p>
      <w:r>
        <w:t xml:space="preserve">41,933 </w:t>
      </w:r>
    </w:p>
    <w:p>
      <w:r>
        <w:t xml:space="preserve">4,215 </w:t>
      </w:r>
    </w:p>
    <w:p>
      <w:r/>
    </w:p>
    <w:p>
      <w:r>
        <w:t xml:space="preserve">46,148 </w:t>
      </w:r>
    </w:p>
    <w:p>
      <w:r/>
    </w:p>
    <w:p>
      <w:r>
        <w:t xml:space="preserve">46,148 </w:t>
      </w:r>
    </w:p>
    <w:p>
      <w:r>
        <w:t xml:space="preserve">- </w:t>
      </w:r>
    </w:p>
    <w:p>
      <w:r/>
    </w:p>
    <w:p>
      <w:r>
        <w:t xml:space="preserve">46,148 </w:t>
      </w:r>
    </w:p>
    <w:p>
      <w:r/>
    </w:p>
    <w:p>
      <w:r>
        <w:t xml:space="preserve">- 144 -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24. 吸收存款 </w:t>
      </w:r>
    </w:p>
    <w:p>
      <w:r/>
    </w:p>
    <w:p>
      <w:r>
        <w:t xml:space="preserve">活期存款 </w:t>
      </w:r>
    </w:p>
    <w:p>
      <w:r>
        <w:t xml:space="preserve"> 公司客户 </w:t>
      </w:r>
    </w:p>
    <w:p>
      <w:r>
        <w:t xml:space="preserve"> 个人客户 </w:t>
      </w:r>
    </w:p>
    <w:p>
      <w:r>
        <w:t xml:space="preserve"> 小计 </w:t>
      </w:r>
    </w:p>
    <w:p>
      <w:r/>
    </w:p>
    <w:p>
      <w:r>
        <w:t xml:space="preserve">定期存款 </w:t>
      </w:r>
    </w:p>
    <w:p>
      <w:r>
        <w:t xml:space="preserve"> 公司客户 </w:t>
      </w:r>
    </w:p>
    <w:p>
      <w:r>
        <w:t xml:space="preserve"> 个人客户 </w:t>
      </w:r>
    </w:p>
    <w:p>
      <w:r>
        <w:t xml:space="preserve"> 小计 </w:t>
      </w:r>
    </w:p>
    <w:p>
      <w:r/>
    </w:p>
    <w:p>
      <w:r>
        <w:t xml:space="preserve">保证金存款 </w:t>
      </w:r>
    </w:p>
    <w:p>
      <w:r>
        <w:t xml:space="preserve">财政性存款 </w:t>
      </w:r>
    </w:p>
    <w:p>
      <w:r>
        <w:t xml:space="preserve">国库定期存款 </w:t>
      </w:r>
    </w:p>
    <w:p>
      <w:r>
        <w:t xml:space="preserve">应解及汇出汇款 </w:t>
      </w:r>
    </w:p>
    <w:p>
      <w:r/>
    </w:p>
    <w:p>
      <w:r>
        <w:t xml:space="preserve">合计 </w:t>
      </w:r>
    </w:p>
    <w:p>
      <w:r/>
    </w:p>
    <w:p>
      <w:r>
        <w:t xml:space="preserve">25. 应付职工薪酬 </w:t>
      </w:r>
    </w:p>
    <w:p>
      <w:r/>
    </w:p>
    <w:p>
      <w:r>
        <w:t xml:space="preserve">2013年12月31日 </w:t>
      </w:r>
    </w:p>
    <w:p>
      <w:r/>
    </w:p>
    <w:p>
      <w:r>
        <w:t xml:space="preserve">2012年12月31日 </w:t>
      </w:r>
    </w:p>
    <w:p>
      <w:r/>
    </w:p>
    <w:p>
      <w:r>
        <w:t xml:space="preserve">275,775 </w:t>
      </w:r>
    </w:p>
    <w:p>
      <w:r>
        <w:t xml:space="preserve">104,500 </w:t>
      </w:r>
    </w:p>
    <w:p>
      <w:r>
        <w:t xml:space="preserve">380,275 </w:t>
      </w:r>
    </w:p>
    <w:p>
      <w:r/>
    </w:p>
    <w:p>
      <w:r>
        <w:t xml:space="preserve">456,656 </w:t>
      </w:r>
    </w:p>
    <w:p>
      <w:r>
        <w:t xml:space="preserve">98,965 </w:t>
      </w:r>
    </w:p>
    <w:p>
      <w:r>
        <w:t xml:space="preserve">555,621 </w:t>
      </w:r>
    </w:p>
    <w:p>
      <w:r/>
    </w:p>
    <w:p>
      <w:r>
        <w:t xml:space="preserve">242,338 </w:t>
      </w:r>
    </w:p>
    <w:p>
      <w:r>
        <w:t xml:space="preserve">36,212 </w:t>
      </w:r>
    </w:p>
    <w:p>
      <w:r>
        <w:t xml:space="preserve">- </w:t>
      </w:r>
    </w:p>
    <w:p>
      <w:r>
        <w:t xml:space="preserve">2,556 </w:t>
      </w:r>
    </w:p>
    <w:p>
      <w:r/>
    </w:p>
    <w:p>
      <w:r>
        <w:t xml:space="preserve">257,351 </w:t>
      </w:r>
    </w:p>
    <w:p>
      <w:r>
        <w:t xml:space="preserve">85,212 </w:t>
      </w:r>
    </w:p>
    <w:p>
      <w:r>
        <w:t xml:space="preserve">342,563 </w:t>
      </w:r>
    </w:p>
    <w:p>
      <w:r/>
    </w:p>
    <w:p>
      <w:r>
        <w:t xml:space="preserve">349,045 </w:t>
      </w:r>
    </w:p>
    <w:p>
      <w:r>
        <w:t xml:space="preserve">88,348 </w:t>
      </w:r>
    </w:p>
    <w:p>
      <w:r>
        <w:t xml:space="preserve">437,393 </w:t>
      </w:r>
    </w:p>
    <w:p>
      <w:r/>
    </w:p>
    <w:p>
      <w:r>
        <w:t xml:space="preserve">205,573 </w:t>
      </w:r>
    </w:p>
    <w:p>
      <w:r>
        <w:t xml:space="preserve">19,017 </w:t>
      </w:r>
    </w:p>
    <w:p>
      <w:r>
        <w:t xml:space="preserve">13,170 </w:t>
      </w:r>
    </w:p>
    <w:p>
      <w:r>
        <w:t xml:space="preserve">3,392 </w:t>
      </w:r>
    </w:p>
    <w:p>
      <w:r/>
    </w:p>
    <w:p>
      <w:r>
        <w:t xml:space="preserve">1,217,002 </w:t>
      </w:r>
    </w:p>
    <w:p>
      <w:r/>
    </w:p>
    <w:p>
      <w:r>
        <w:t xml:space="preserve">1,021,108 </w:t>
      </w:r>
    </w:p>
    <w:p>
      <w:r/>
    </w:p>
    <w:p>
      <w:r>
        <w:t xml:space="preserve">2013年度 </w:t>
      </w:r>
    </w:p>
    <w:p>
      <w:r/>
    </w:p>
    <w:p>
      <w:r>
        <w:t xml:space="preserve">年初余额 </w:t>
      </w:r>
    </w:p>
    <w:p>
      <w:r/>
    </w:p>
    <w:p>
      <w:r>
        <w:t xml:space="preserve"> 本年增加额 </w:t>
      </w:r>
    </w:p>
    <w:p>
      <w:r/>
    </w:p>
    <w:p>
      <w:r>
        <w:t xml:space="preserve"> 本年支付额 </w:t>
      </w:r>
    </w:p>
    <w:p>
      <w:r/>
    </w:p>
    <w:p>
      <w:r>
        <w:t xml:space="preserve">年末余额 </w:t>
      </w:r>
    </w:p>
    <w:p>
      <w:r/>
    </w:p>
    <w:p>
      <w:r>
        <w:t xml:space="preserve">工资、奖金、津贴和补贴 </w:t>
      </w:r>
    </w:p>
    <w:p>
      <w:r>
        <w:t xml:space="preserve">其中：应付递延奖金(注) </w:t>
      </w:r>
    </w:p>
    <w:p>
      <w:r>
        <w:t xml:space="preserve">社会保险、补充养老保险及 </w:t>
      </w:r>
    </w:p>
    <w:p>
      <w:r>
        <w:t xml:space="preserve">职工福利 </w:t>
      </w:r>
    </w:p>
    <w:p>
      <w:r>
        <w:t xml:space="preserve">住房公积金 </w:t>
      </w:r>
    </w:p>
    <w:p>
      <w:r>
        <w:t xml:space="preserve">工会经费及培训费 </w:t>
      </w:r>
    </w:p>
    <w:p>
      <w:r>
        <w:t xml:space="preserve">其他 </w:t>
      </w:r>
    </w:p>
    <w:p>
      <w:r/>
    </w:p>
    <w:p>
      <w:r>
        <w:t xml:space="preserve">4,175 </w:t>
      </w:r>
    </w:p>
    <w:p>
      <w:r>
        <w:t xml:space="preserve">145 </w:t>
      </w:r>
    </w:p>
    <w:p>
      <w:r/>
    </w:p>
    <w:p>
      <w:r>
        <w:t xml:space="preserve">626 </w:t>
      </w:r>
    </w:p>
    <w:p>
      <w:r>
        <w:t xml:space="preserve">- </w:t>
      </w:r>
    </w:p>
    <w:p>
      <w:r>
        <w:t xml:space="preserve">62 </w:t>
      </w:r>
    </w:p>
    <w:p>
      <w:r>
        <w:t xml:space="preserve">- </w:t>
      </w:r>
    </w:p>
    <w:p>
      <w:r/>
    </w:p>
    <w:p>
      <w:r>
        <w:t xml:space="preserve">8,588  </w:t>
      </w:r>
    </w:p>
    <w:p>
      <w:r>
        <w:t xml:space="preserve">147  </w:t>
      </w:r>
    </w:p>
    <w:p>
      <w:r/>
    </w:p>
    <w:p>
      <w:r>
        <w:t xml:space="preserve">1,451  </w:t>
      </w:r>
    </w:p>
    <w:p>
      <w:r>
        <w:t xml:space="preserve">413  </w:t>
      </w:r>
    </w:p>
    <w:p>
      <w:r>
        <w:t xml:space="preserve">223  </w:t>
      </w:r>
    </w:p>
    <w:p>
      <w:r>
        <w:t xml:space="preserve">135  </w:t>
      </w:r>
    </w:p>
    <w:p>
      <w:r/>
    </w:p>
    <w:p>
      <w:r>
        <w:t xml:space="preserve">(7,360)  </w:t>
      </w:r>
    </w:p>
    <w:p>
      <w:r>
        <w:t xml:space="preserve">(90)  </w:t>
      </w:r>
    </w:p>
    <w:p>
      <w:r/>
    </w:p>
    <w:p>
      <w:r>
        <w:t xml:space="preserve">(1,523)  </w:t>
      </w:r>
    </w:p>
    <w:p>
      <w:r>
        <w:t xml:space="preserve">(413)  </w:t>
      </w:r>
    </w:p>
    <w:p>
      <w:r>
        <w:t xml:space="preserve">(229)  </w:t>
      </w:r>
    </w:p>
    <w:p>
      <w:r>
        <w:t xml:space="preserve">(135)  </w:t>
      </w:r>
    </w:p>
    <w:p>
      <w:r/>
    </w:p>
    <w:p>
      <w:r>
        <w:t xml:space="preserve">5,403 </w:t>
      </w:r>
    </w:p>
    <w:p>
      <w:r>
        <w:t xml:space="preserve">202 </w:t>
      </w:r>
    </w:p>
    <w:p>
      <w:r/>
    </w:p>
    <w:p>
      <w:r>
        <w:t xml:space="preserve">554 </w:t>
      </w:r>
    </w:p>
    <w:p>
      <w:r>
        <w:t xml:space="preserve">- </w:t>
      </w:r>
    </w:p>
    <w:p>
      <w:r>
        <w:t xml:space="preserve">56 </w:t>
      </w:r>
    </w:p>
    <w:p>
      <w:r>
        <w:t xml:space="preserve">- </w:t>
      </w:r>
    </w:p>
    <w:p>
      <w:r/>
    </w:p>
    <w:p>
      <w:r>
        <w:t xml:space="preserve">合计 </w:t>
      </w:r>
    </w:p>
    <w:p>
      <w:r/>
    </w:p>
    <w:p>
      <w:r>
        <w:t xml:space="preserve">4,863 </w:t>
      </w:r>
    </w:p>
    <w:p>
      <w:r/>
    </w:p>
    <w:p>
      <w:r>
        <w:t xml:space="preserve">10,810  </w:t>
      </w:r>
    </w:p>
    <w:p>
      <w:r/>
    </w:p>
    <w:p>
      <w:r>
        <w:t xml:space="preserve">(9,660)  </w:t>
      </w:r>
    </w:p>
    <w:p>
      <w:r/>
    </w:p>
    <w:p>
      <w:r>
        <w:t xml:space="preserve">6,013 </w:t>
      </w:r>
    </w:p>
    <w:p>
      <w:r/>
    </w:p>
    <w:p>
      <w:r>
        <w:t xml:space="preserve">- 145 -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25. 应付职工薪酬(续) </w:t>
      </w:r>
    </w:p>
    <w:p>
      <w:r/>
    </w:p>
    <w:p>
      <w:r>
        <w:t xml:space="preserve">2012年度 </w:t>
      </w:r>
    </w:p>
    <w:p>
      <w:r/>
    </w:p>
    <w:p>
      <w:r>
        <w:t xml:space="preserve">年初余额 </w:t>
      </w:r>
    </w:p>
    <w:p>
      <w:r/>
    </w:p>
    <w:p>
      <w:r>
        <w:t xml:space="preserve"> 本年增加额 </w:t>
      </w:r>
    </w:p>
    <w:p>
      <w:r/>
    </w:p>
    <w:p>
      <w:r>
        <w:t xml:space="preserve"> 本年支付额 </w:t>
      </w:r>
    </w:p>
    <w:p>
      <w:r/>
    </w:p>
    <w:p>
      <w:r>
        <w:t xml:space="preserve">年末余额 </w:t>
      </w:r>
    </w:p>
    <w:p>
      <w:r/>
    </w:p>
    <w:p>
      <w:r>
        <w:t xml:space="preserve">工资、奖金、津贴和补贴 </w:t>
      </w:r>
    </w:p>
    <w:p>
      <w:r>
        <w:t xml:space="preserve">其中：应付递延奖金 </w:t>
      </w:r>
    </w:p>
    <w:p>
      <w:r>
        <w:t xml:space="preserve">社会保险、补充养老保险及 </w:t>
      </w:r>
    </w:p>
    <w:p>
      <w:r>
        <w:t xml:space="preserve">职工福利 </w:t>
      </w:r>
    </w:p>
    <w:p>
      <w:r>
        <w:t xml:space="preserve">住房公积金 </w:t>
      </w:r>
    </w:p>
    <w:p>
      <w:r>
        <w:t xml:space="preserve">工会经费及培训费 </w:t>
      </w:r>
    </w:p>
    <w:p>
      <w:r>
        <w:t xml:space="preserve">其他 </w:t>
      </w:r>
    </w:p>
    <w:p>
      <w:r/>
    </w:p>
    <w:p>
      <w:r>
        <w:t xml:space="preserve">合计 </w:t>
      </w:r>
    </w:p>
    <w:p>
      <w:r/>
    </w:p>
    <w:p>
      <w:r>
        <w:t xml:space="preserve">3,034 </w:t>
      </w:r>
    </w:p>
    <w:p>
      <w:r>
        <w:t xml:space="preserve">112 </w:t>
      </w:r>
    </w:p>
    <w:p>
      <w:r/>
    </w:p>
    <w:p>
      <w:r>
        <w:t xml:space="preserve">526 </w:t>
      </w:r>
    </w:p>
    <w:p>
      <w:r>
        <w:t xml:space="preserve">- </w:t>
      </w:r>
    </w:p>
    <w:p>
      <w:r>
        <w:t xml:space="preserve">40 </w:t>
      </w:r>
    </w:p>
    <w:p>
      <w:r>
        <w:t xml:space="preserve">- </w:t>
      </w:r>
    </w:p>
    <w:p>
      <w:r/>
    </w:p>
    <w:p>
      <w:r>
        <w:t xml:space="preserve">3,600 </w:t>
      </w:r>
    </w:p>
    <w:p>
      <w:r/>
    </w:p>
    <w:p>
      <w:r>
        <w:t xml:space="preserve">6,694 </w:t>
      </w:r>
    </w:p>
    <w:p>
      <w:r>
        <w:t xml:space="preserve">70 </w:t>
      </w:r>
    </w:p>
    <w:p>
      <w:r/>
    </w:p>
    <w:p>
      <w:r>
        <w:t xml:space="preserve">1,181 </w:t>
      </w:r>
    </w:p>
    <w:p>
      <w:r>
        <w:t xml:space="preserve">342 </w:t>
      </w:r>
    </w:p>
    <w:p>
      <w:r>
        <w:t xml:space="preserve">197 </w:t>
      </w:r>
    </w:p>
    <w:p>
      <w:r>
        <w:t xml:space="preserve">25 </w:t>
      </w:r>
    </w:p>
    <w:p>
      <w:r/>
    </w:p>
    <w:p>
      <w:r>
        <w:t xml:space="preserve">8,439 </w:t>
      </w:r>
    </w:p>
    <w:p>
      <w:r/>
    </w:p>
    <w:p>
      <w:r>
        <w:t xml:space="preserve">(5,553)  </w:t>
      </w:r>
    </w:p>
    <w:p>
      <w:r>
        <w:t xml:space="preserve">(37)  </w:t>
      </w:r>
    </w:p>
    <w:p>
      <w:r/>
    </w:p>
    <w:p>
      <w:r>
        <w:t xml:space="preserve">(1,081) </w:t>
      </w:r>
    </w:p>
    <w:p>
      <w:r>
        <w:t xml:space="preserve">(342)  </w:t>
      </w:r>
    </w:p>
    <w:p>
      <w:r>
        <w:t xml:space="preserve">(175)  </w:t>
      </w:r>
    </w:p>
    <w:p>
      <w:r>
        <w:t xml:space="preserve">(25)  </w:t>
      </w:r>
    </w:p>
    <w:p>
      <w:r/>
    </w:p>
    <w:p>
      <w:r>
        <w:t xml:space="preserve">4,175 </w:t>
      </w:r>
    </w:p>
    <w:p>
      <w:r>
        <w:t xml:space="preserve">145 </w:t>
      </w:r>
    </w:p>
    <w:p>
      <w:r/>
    </w:p>
    <w:p>
      <w:r>
        <w:t xml:space="preserve">626 </w:t>
      </w:r>
    </w:p>
    <w:p>
      <w:r>
        <w:t xml:space="preserve">- </w:t>
      </w:r>
    </w:p>
    <w:p>
      <w:r>
        <w:t xml:space="preserve">62 </w:t>
      </w:r>
    </w:p>
    <w:p>
      <w:r>
        <w:t xml:space="preserve">- </w:t>
      </w:r>
    </w:p>
    <w:p>
      <w:r/>
    </w:p>
    <w:p>
      <w:r>
        <w:t xml:space="preserve">(7,176)  </w:t>
      </w:r>
    </w:p>
    <w:p>
      <w:r/>
    </w:p>
    <w:p>
      <w:r>
        <w:t xml:space="preserve">4,863 </w:t>
      </w:r>
    </w:p>
    <w:p>
      <w:r/>
    </w:p>
    <w:p>
      <w:r>
        <w:t>注： 递延奖金的计算基础包含本公司的盈利、股价、资本充足率以及若干其他国内上市银行的股价等指</w:t>
      </w:r>
    </w:p>
    <w:p>
      <w:r>
        <w:t xml:space="preserve">标，根据有关条款将以现金结算。 </w:t>
      </w:r>
    </w:p>
    <w:p>
      <w:r/>
    </w:p>
    <w:p>
      <w:r>
        <w:t xml:space="preserve">26. 应交税费 </w:t>
      </w:r>
    </w:p>
    <w:p>
      <w:r/>
    </w:p>
    <w:p>
      <w:r>
        <w:t xml:space="preserve">企业所得税 </w:t>
      </w:r>
    </w:p>
    <w:p>
      <w:r>
        <w:t xml:space="preserve">营业税及附加 </w:t>
      </w:r>
    </w:p>
    <w:p>
      <w:r>
        <w:t xml:space="preserve">其他 </w:t>
      </w:r>
    </w:p>
    <w:p>
      <w:r/>
    </w:p>
    <w:p>
      <w:r>
        <w:t xml:space="preserve">合计 </w:t>
      </w:r>
    </w:p>
    <w:p>
      <w:r/>
    </w:p>
    <w:p>
      <w:r>
        <w:t xml:space="preserve">27. 应付账款 </w:t>
      </w:r>
    </w:p>
    <w:p>
      <w:r/>
    </w:p>
    <w:p>
      <w:r>
        <w:t xml:space="preserve">应付保理款项 </w:t>
      </w:r>
    </w:p>
    <w:p>
      <w:r>
        <w:t xml:space="preserve">其他 </w:t>
      </w:r>
    </w:p>
    <w:p>
      <w:r/>
    </w:p>
    <w:p>
      <w:r>
        <w:t xml:space="preserve">合计 </w:t>
      </w:r>
    </w:p>
    <w:p>
      <w:r/>
    </w:p>
    <w:p>
      <w:r>
        <w:t xml:space="preserve">2013年12月31日 </w:t>
      </w:r>
    </w:p>
    <w:p>
      <w:r/>
    </w:p>
    <w:p>
      <w:r>
        <w:t xml:space="preserve">2012年12月31日 </w:t>
      </w:r>
    </w:p>
    <w:p>
      <w:r/>
    </w:p>
    <w:p>
      <w:r>
        <w:t xml:space="preserve">2,826 </w:t>
      </w:r>
    </w:p>
    <w:p>
      <w:r>
        <w:t xml:space="preserve">1,252 </w:t>
      </w:r>
    </w:p>
    <w:p>
      <w:r>
        <w:t xml:space="preserve">127 </w:t>
      </w:r>
    </w:p>
    <w:p>
      <w:r/>
    </w:p>
    <w:p>
      <w:r>
        <w:t xml:space="preserve">4,205 </w:t>
      </w:r>
    </w:p>
    <w:p>
      <w:r/>
    </w:p>
    <w:p>
      <w:r>
        <w:t xml:space="preserve">1,203 </w:t>
      </w:r>
    </w:p>
    <w:p>
      <w:r>
        <w:t xml:space="preserve">965 </w:t>
      </w:r>
    </w:p>
    <w:p>
      <w:r>
        <w:t xml:space="preserve">131 </w:t>
      </w:r>
    </w:p>
    <w:p>
      <w:r/>
    </w:p>
    <w:p>
      <w:r>
        <w:t xml:space="preserve">2,299 </w:t>
      </w:r>
    </w:p>
    <w:p>
      <w:r/>
    </w:p>
    <w:p>
      <w:r>
        <w:t xml:space="preserve">2013年12月31日 </w:t>
      </w:r>
    </w:p>
    <w:p>
      <w:r/>
    </w:p>
    <w:p>
      <w:r>
        <w:t xml:space="preserve">2012年12月31日 </w:t>
      </w:r>
    </w:p>
    <w:p>
      <w:r/>
    </w:p>
    <w:p>
      <w:r>
        <w:t xml:space="preserve">2,024 </w:t>
      </w:r>
    </w:p>
    <w:p>
      <w:r>
        <w:t xml:space="preserve">125 </w:t>
      </w:r>
    </w:p>
    <w:p>
      <w:r/>
    </w:p>
    <w:p>
      <w:r>
        <w:t xml:space="preserve">2,149 </w:t>
      </w:r>
    </w:p>
    <w:p>
      <w:r/>
    </w:p>
    <w:p>
      <w:r>
        <w:t xml:space="preserve">2,068 </w:t>
      </w:r>
    </w:p>
    <w:p>
      <w:r>
        <w:t xml:space="preserve">984 </w:t>
      </w:r>
    </w:p>
    <w:p>
      <w:r/>
    </w:p>
    <w:p>
      <w:r>
        <w:t xml:space="preserve">3,052 </w:t>
      </w:r>
    </w:p>
    <w:p>
      <w:r/>
    </w:p>
    <w:p>
      <w:r>
        <w:t xml:space="preserve">- 146 -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28. 应付利息 </w:t>
      </w:r>
    </w:p>
    <w:p>
      <w:r/>
    </w:p>
    <w:p>
      <w:r>
        <w:t xml:space="preserve">2013年度 </w:t>
      </w:r>
    </w:p>
    <w:p>
      <w:r/>
    </w:p>
    <w:p>
      <w:r>
        <w:t xml:space="preserve">吸收存款及同业款项应付利息 </w:t>
      </w:r>
    </w:p>
    <w:p>
      <w:r>
        <w:t xml:space="preserve">债券应付利息 </w:t>
      </w:r>
    </w:p>
    <w:p>
      <w:r/>
    </w:p>
    <w:p>
      <w:r>
        <w:t xml:space="preserve">合计 </w:t>
      </w:r>
    </w:p>
    <w:p>
      <w:r/>
    </w:p>
    <w:p>
      <w:r>
        <w:t xml:space="preserve">2012年度 </w:t>
      </w:r>
    </w:p>
    <w:p>
      <w:r/>
    </w:p>
    <w:p>
      <w:r>
        <w:t xml:space="preserve">吸收存款及同业款项应付利息 </w:t>
      </w:r>
    </w:p>
    <w:p>
      <w:r>
        <w:t xml:space="preserve">债券应付利息 </w:t>
      </w:r>
    </w:p>
    <w:p>
      <w:r/>
    </w:p>
    <w:p>
      <w:r>
        <w:t xml:space="preserve">合计 </w:t>
      </w:r>
    </w:p>
    <w:p>
      <w:r/>
    </w:p>
    <w:p>
      <w:r>
        <w:t xml:space="preserve">29. 应付债券 </w:t>
      </w:r>
    </w:p>
    <w:p>
      <w:r/>
    </w:p>
    <w:p>
      <w:r>
        <w:t xml:space="preserve">次级债券(注1) </w:t>
      </w:r>
    </w:p>
    <w:p>
      <w:r>
        <w:t xml:space="preserve">混合资本债券(注2) </w:t>
      </w:r>
    </w:p>
    <w:p>
      <w:r/>
    </w:p>
    <w:p>
      <w:r>
        <w:t xml:space="preserve">合计 </w:t>
      </w:r>
    </w:p>
    <w:p>
      <w:r/>
    </w:p>
    <w:p>
      <w:r>
        <w:t xml:space="preserve">年初余额 </w:t>
      </w:r>
    </w:p>
    <w:p>
      <w:r/>
    </w:p>
    <w:p>
      <w:r>
        <w:t xml:space="preserve"> 本年增加额 </w:t>
      </w:r>
    </w:p>
    <w:p>
      <w:r/>
    </w:p>
    <w:p>
      <w:r>
        <w:t xml:space="preserve"> 本年减少额 </w:t>
      </w:r>
    </w:p>
    <w:p>
      <w:r/>
    </w:p>
    <w:p>
      <w:r>
        <w:t xml:space="preserve">年末余额 </w:t>
      </w:r>
    </w:p>
    <w:p>
      <w:r/>
    </w:p>
    <w:p>
      <w:r>
        <w:t xml:space="preserve">10,915 </w:t>
      </w:r>
    </w:p>
    <w:p>
      <w:r>
        <w:t xml:space="preserve">611 </w:t>
      </w:r>
    </w:p>
    <w:p>
      <w:r/>
    </w:p>
    <w:p>
      <w:r>
        <w:t xml:space="preserve">11,526 </w:t>
      </w:r>
    </w:p>
    <w:p>
      <w:r/>
    </w:p>
    <w:p>
      <w:r>
        <w:t xml:space="preserve">50,705  </w:t>
      </w:r>
    </w:p>
    <w:p>
      <w:r>
        <w:t xml:space="preserve">648  </w:t>
      </w:r>
    </w:p>
    <w:p>
      <w:r/>
    </w:p>
    <w:p>
      <w:r>
        <w:t xml:space="preserve">(45,321)  </w:t>
      </w:r>
    </w:p>
    <w:p>
      <w:r>
        <w:t xml:space="preserve">(953)  </w:t>
      </w:r>
    </w:p>
    <w:p>
      <w:r/>
    </w:p>
    <w:p>
      <w:r>
        <w:t xml:space="preserve">16,299  </w:t>
      </w:r>
    </w:p>
    <w:p>
      <w:r>
        <w:t xml:space="preserve">306  </w:t>
      </w:r>
    </w:p>
    <w:p>
      <w:r/>
    </w:p>
    <w:p>
      <w:r>
        <w:t xml:space="preserve">51,353  </w:t>
      </w:r>
    </w:p>
    <w:p>
      <w:r/>
    </w:p>
    <w:p>
      <w:r>
        <w:t xml:space="preserve">(46,274)  </w:t>
      </w:r>
    </w:p>
    <w:p>
      <w:r/>
    </w:p>
    <w:p>
      <w:r>
        <w:t xml:space="preserve">16,605  </w:t>
      </w:r>
    </w:p>
    <w:p>
      <w:r/>
    </w:p>
    <w:p>
      <w:r>
        <w:t xml:space="preserve">年初余额 </w:t>
      </w:r>
    </w:p>
    <w:p>
      <w:r/>
    </w:p>
    <w:p>
      <w:r>
        <w:t xml:space="preserve"> 本年增加额 </w:t>
      </w:r>
    </w:p>
    <w:p>
      <w:r/>
    </w:p>
    <w:p>
      <w:r>
        <w:t xml:space="preserve"> 本年减少额 </w:t>
      </w:r>
    </w:p>
    <w:p>
      <w:r/>
    </w:p>
    <w:p>
      <w:r>
        <w:t xml:space="preserve">年末余额 </w:t>
      </w:r>
    </w:p>
    <w:p>
      <w:r/>
    </w:p>
    <w:p>
      <w:r>
        <w:t xml:space="preserve">9,305 </w:t>
      </w:r>
    </w:p>
    <w:p>
      <w:r>
        <w:t xml:space="preserve">609 </w:t>
      </w:r>
    </w:p>
    <w:p>
      <w:r/>
    </w:p>
    <w:p>
      <w:r>
        <w:t xml:space="preserve">9,914 </w:t>
      </w:r>
    </w:p>
    <w:p>
      <w:r/>
    </w:p>
    <w:p>
      <w:r>
        <w:t xml:space="preserve">40,446 </w:t>
      </w:r>
    </w:p>
    <w:p>
      <w:r>
        <w:t xml:space="preserve">977 </w:t>
      </w:r>
    </w:p>
    <w:p>
      <w:r/>
    </w:p>
    <w:p>
      <w:r>
        <w:t xml:space="preserve">41,423 </w:t>
      </w:r>
    </w:p>
    <w:p>
      <w:r/>
    </w:p>
    <w:p>
      <w:r>
        <w:t xml:space="preserve">(38,836)  </w:t>
      </w:r>
    </w:p>
    <w:p>
      <w:r>
        <w:t xml:space="preserve">(975)  </w:t>
      </w:r>
    </w:p>
    <w:p>
      <w:r/>
    </w:p>
    <w:p>
      <w:r>
        <w:t xml:space="preserve">10,915 </w:t>
      </w:r>
    </w:p>
    <w:p>
      <w:r>
        <w:t xml:space="preserve">611 </w:t>
      </w:r>
    </w:p>
    <w:p>
      <w:r/>
    </w:p>
    <w:p>
      <w:r>
        <w:t xml:space="preserve">(39,811)  </w:t>
      </w:r>
    </w:p>
    <w:p>
      <w:r/>
    </w:p>
    <w:p>
      <w:r>
        <w:t xml:space="preserve">11,526 </w:t>
      </w:r>
    </w:p>
    <w:p>
      <w:r/>
    </w:p>
    <w:p>
      <w:r>
        <w:t xml:space="preserve">2013年12月31日 </w:t>
      </w:r>
    </w:p>
    <w:p>
      <w:r/>
    </w:p>
    <w:p>
      <w:r>
        <w:t xml:space="preserve">2012年12月31日 </w:t>
      </w:r>
    </w:p>
    <w:p>
      <w:r/>
    </w:p>
    <w:p>
      <w:r>
        <w:t xml:space="preserve">2,989 </w:t>
      </w:r>
    </w:p>
    <w:p>
      <w:r>
        <w:t xml:space="preserve">5,113 </w:t>
      </w:r>
    </w:p>
    <w:p>
      <w:r/>
    </w:p>
    <w:p>
      <w:r>
        <w:t xml:space="preserve">8,102 </w:t>
      </w:r>
    </w:p>
    <w:p>
      <w:r/>
    </w:p>
    <w:p>
      <w:r>
        <w:t xml:space="preserve">10,966 </w:t>
      </w:r>
    </w:p>
    <w:p>
      <w:r>
        <w:t xml:space="preserve">5,113 </w:t>
      </w:r>
    </w:p>
    <w:p>
      <w:r/>
    </w:p>
    <w:p>
      <w:r>
        <w:t xml:space="preserve">16,079 </w:t>
      </w:r>
    </w:p>
    <w:p>
      <w:r/>
    </w:p>
    <w:p>
      <w:r>
        <w:t xml:space="preserve">于2013年12月31日及2012年12月31日，本公司无拖欠本金、利息及其他与发行债券有关的违约情况。 </w:t>
      </w:r>
    </w:p>
    <w:p>
      <w:r/>
    </w:p>
    <w:p>
      <w:r>
        <w:t>注1： 经中国人民银行和中国银行业监督管理委员会的批准，本公司分别于2008年3月21日和2008年10</w:t>
      </w:r>
    </w:p>
    <w:p>
      <w:r>
        <w:t>月28日在银行间债券市场发行了三只总额为80亿元人民币的次级债券。该等次级债券分为固定利</w:t>
      </w:r>
    </w:p>
    <w:p>
      <w:r>
        <w:t>率品种和浮动利率品种，其中固定利率品种发行两只，发行额分别为人民币60亿元和人民币15亿</w:t>
      </w:r>
    </w:p>
    <w:p>
      <w:r>
        <w:t>元，浮动利率品种发行额为人民币5亿元，债券期限均为10年期，本公司在第5年末具有按面值赎</w:t>
      </w:r>
    </w:p>
    <w:p>
      <w:r>
        <w:t>回权。前5个计息年度，固定利率品种票面利率分别为6.10%和5.30%；浮动利率品种票面利率为3</w:t>
      </w:r>
    </w:p>
    <w:p>
      <w:r>
        <w:t>个月SHIBOR+1.40%。如第5年末本公司未行使赎回选择权，则固定利率及浮动利率债券票面年利</w:t>
      </w:r>
    </w:p>
    <w:p>
      <w:r>
        <w:t xml:space="preserve">率均将上调3%。 </w:t>
      </w:r>
    </w:p>
    <w:p>
      <w:r/>
    </w:p>
    <w:p>
      <w:r>
        <w:t>经中国人民银行和中国银行业监督管理委员会的批准，原平安银行于2009年6月26日至2009年6月</w:t>
      </w:r>
    </w:p>
    <w:p>
      <w:r>
        <w:t>29日在银行间债券市场发行了总额为30亿元人民币的次级债券。该等次级债券分为固定利率品种</w:t>
      </w:r>
    </w:p>
    <w:p>
      <w:r>
        <w:t>和浮动利率品种，其中固息品种发行规模11.5亿元，浮息品种发行规模18.5亿元，债券为无抵押，</w:t>
      </w:r>
    </w:p>
    <w:p>
      <w:r>
        <w:t>10年期债券，原平安银行在第5年末具有按面值赎回权。前5个计息年度，固定利率品种票面利率</w:t>
      </w:r>
    </w:p>
    <w:p>
      <w:r>
        <w:t>为4.4%；浮动利率品种票面利率为基准利率+1.65%，基准利率为一年期定期存款利率。如第5年</w:t>
      </w:r>
    </w:p>
    <w:p>
      <w:r>
        <w:t xml:space="preserve">末原平安银行未行使赎回选择权，则固定利率及浮动利率债券票面年利率均将上调3%。 </w:t>
      </w:r>
    </w:p>
    <w:p>
      <w:r/>
    </w:p>
    <w:p>
      <w:r>
        <w:t>本公司于2013年3月21日及2013年10月28日行使赎回权，按照面值赎回本年80亿元人民币次级债</w:t>
      </w:r>
    </w:p>
    <w:p>
      <w:r>
        <w:t xml:space="preserve">券。 </w:t>
      </w:r>
    </w:p>
    <w:p>
      <w:r/>
    </w:p>
    <w:p>
      <w:r>
        <w:t xml:space="preserve">- 147 -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29. 应付债券(续) </w:t>
      </w:r>
    </w:p>
    <w:p>
      <w:r/>
    </w:p>
    <w:p>
      <w:r>
        <w:t>注2： 经中国人民银行和中国银行业监督管理委员会的批准，本公司于2009年5月26日在银行间债券市场</w:t>
      </w:r>
    </w:p>
    <w:p>
      <w:r>
        <w:t>发行了金额为人民币15亿元的固定利率混合资本债券。该混合资本债券期限为15年期，本公司有</w:t>
      </w:r>
    </w:p>
    <w:p>
      <w:r>
        <w:t>权于2019年5月26日按面值赎回全部债券。该债券第一个计息年度至第十个计息年度的年利率为</w:t>
      </w:r>
    </w:p>
    <w:p>
      <w:r>
        <w:t>5.70%；如果本公司不行使提前赎回权，从第十一个计息年度开始，债券利率在初始发行利率的基</w:t>
      </w:r>
    </w:p>
    <w:p>
      <w:r>
        <w:t xml:space="preserve">础上提高3%。 </w:t>
      </w:r>
    </w:p>
    <w:p>
      <w:r/>
    </w:p>
    <w:p>
      <w:r>
        <w:t>经中国人民银行和中国银行业监督管理委员会的批准，本公司于2011年4月29日在银行间债券市场</w:t>
      </w:r>
    </w:p>
    <w:p>
      <w:r>
        <w:t>发行了金额为人民币36.5亿元的固定利率混合资本债券。该混合资本债券期限为15年期，年利率</w:t>
      </w:r>
    </w:p>
    <w:p>
      <w:r>
        <w:t xml:space="preserve">7.50%，本公司有权于2021年4月29日按面值赎回全部债券。 </w:t>
      </w:r>
    </w:p>
    <w:p>
      <w:r/>
    </w:p>
    <w:p>
      <w:r>
        <w:t xml:space="preserve">30. 预计负债 </w:t>
      </w:r>
    </w:p>
    <w:p>
      <w:r/>
    </w:p>
    <w:p>
      <w:r>
        <w:t xml:space="preserve">年初余额 </w:t>
      </w:r>
    </w:p>
    <w:p>
      <w:r>
        <w:t xml:space="preserve">本年(冲回)/计提 </w:t>
      </w:r>
    </w:p>
    <w:p>
      <w:r>
        <w:t xml:space="preserve">本年支付或转出 </w:t>
      </w:r>
    </w:p>
    <w:p>
      <w:r>
        <w:t xml:space="preserve">年末余额 </w:t>
      </w:r>
    </w:p>
    <w:p>
      <w:r/>
    </w:p>
    <w:p>
      <w:r>
        <w:t xml:space="preserve">本公司的预计负债均为确认的预计诉讼损失。 </w:t>
      </w:r>
    </w:p>
    <w:p>
      <w:r/>
    </w:p>
    <w:p>
      <w:r>
        <w:t xml:space="preserve">31. 其他负债 </w:t>
      </w:r>
    </w:p>
    <w:p>
      <w:r/>
    </w:p>
    <w:p>
      <w:r>
        <w:t xml:space="preserve">清算过渡款项 </w:t>
      </w:r>
    </w:p>
    <w:p>
      <w:r>
        <w:t xml:space="preserve">应付代理证券款项 </w:t>
      </w:r>
    </w:p>
    <w:p>
      <w:r>
        <w:t xml:space="preserve">预提费用 </w:t>
      </w:r>
    </w:p>
    <w:p>
      <w:r>
        <w:t xml:space="preserve">应付购买债券款项 </w:t>
      </w:r>
    </w:p>
    <w:p>
      <w:r>
        <w:t xml:space="preserve">久悬户挂账 </w:t>
      </w:r>
    </w:p>
    <w:p>
      <w:r>
        <w:t xml:space="preserve">应付股利(注) </w:t>
      </w:r>
    </w:p>
    <w:p>
      <w:r>
        <w:t xml:space="preserve">抵债资产处置及出租预收款项 </w:t>
      </w:r>
    </w:p>
    <w:p>
      <w:r>
        <w:t xml:space="preserve">应付代保管款项 </w:t>
      </w:r>
    </w:p>
    <w:p>
      <w:r>
        <w:t xml:space="preserve">递延收益 </w:t>
      </w:r>
    </w:p>
    <w:p>
      <w:r>
        <w:t xml:space="preserve">其他 </w:t>
      </w:r>
    </w:p>
    <w:p>
      <w:r/>
    </w:p>
    <w:p>
      <w:r>
        <w:t xml:space="preserve">合计 </w:t>
      </w:r>
    </w:p>
    <w:p>
      <w:r/>
    </w:p>
    <w:p>
      <w:r>
        <w:t xml:space="preserve">2013年12月31日 </w:t>
      </w:r>
    </w:p>
    <w:p>
      <w:r/>
    </w:p>
    <w:p>
      <w:r>
        <w:t xml:space="preserve">2012年12月31日 </w:t>
      </w:r>
    </w:p>
    <w:p>
      <w:r/>
    </w:p>
    <w:p>
      <w:r>
        <w:t xml:space="preserve">128   </w:t>
      </w:r>
    </w:p>
    <w:p>
      <w:r>
        <w:t xml:space="preserve">(53) </w:t>
      </w:r>
    </w:p>
    <w:p>
      <w:r>
        <w:t xml:space="preserve">(19) </w:t>
      </w:r>
    </w:p>
    <w:p>
      <w:r>
        <w:t xml:space="preserve">56   </w:t>
      </w:r>
    </w:p>
    <w:p>
      <w:r/>
    </w:p>
    <w:p>
      <w:r>
        <w:t xml:space="preserve">112 </w:t>
      </w:r>
    </w:p>
    <w:p>
      <w:r>
        <w:t xml:space="preserve">37 </w:t>
      </w:r>
    </w:p>
    <w:p>
      <w:r>
        <w:t xml:space="preserve">(21) </w:t>
      </w:r>
    </w:p>
    <w:p>
      <w:r>
        <w:t xml:space="preserve">128 </w:t>
      </w:r>
    </w:p>
    <w:p>
      <w:r/>
    </w:p>
    <w:p>
      <w:r>
        <w:t xml:space="preserve">2013年12月31日 </w:t>
      </w:r>
    </w:p>
    <w:p>
      <w:r/>
    </w:p>
    <w:p>
      <w:r>
        <w:t xml:space="preserve">2012年12月31日 </w:t>
      </w:r>
    </w:p>
    <w:p>
      <w:r/>
    </w:p>
    <w:p>
      <w:r>
        <w:t xml:space="preserve">2,123 </w:t>
      </w:r>
    </w:p>
    <w:p>
      <w:r>
        <w:t xml:space="preserve">5 </w:t>
      </w:r>
    </w:p>
    <w:p>
      <w:r>
        <w:t xml:space="preserve">1,215 </w:t>
      </w:r>
    </w:p>
    <w:p>
      <w:r>
        <w:t xml:space="preserve">- </w:t>
      </w:r>
    </w:p>
    <w:p>
      <w:r>
        <w:t xml:space="preserve">103 </w:t>
      </w:r>
    </w:p>
    <w:p>
      <w:r>
        <w:t xml:space="preserve">12 </w:t>
      </w:r>
    </w:p>
    <w:p>
      <w:r>
        <w:t xml:space="preserve">28 </w:t>
      </w:r>
    </w:p>
    <w:p>
      <w:r>
        <w:t xml:space="preserve">1,764 </w:t>
      </w:r>
    </w:p>
    <w:p>
      <w:r>
        <w:t xml:space="preserve">742 </w:t>
      </w:r>
    </w:p>
    <w:p>
      <w:r>
        <w:t xml:space="preserve">1,195 </w:t>
      </w:r>
    </w:p>
    <w:p>
      <w:r/>
    </w:p>
    <w:p>
      <w:r>
        <w:t xml:space="preserve">7,187 </w:t>
      </w:r>
    </w:p>
    <w:p>
      <w:r/>
    </w:p>
    <w:p>
      <w:r>
        <w:t xml:space="preserve">439 </w:t>
      </w:r>
    </w:p>
    <w:p>
      <w:r>
        <w:t xml:space="preserve">27 </w:t>
      </w:r>
    </w:p>
    <w:p>
      <w:r>
        <w:t xml:space="preserve">604 </w:t>
      </w:r>
    </w:p>
    <w:p>
      <w:r>
        <w:t xml:space="preserve">307 </w:t>
      </w:r>
    </w:p>
    <w:p>
      <w:r>
        <w:t xml:space="preserve">99 </w:t>
      </w:r>
    </w:p>
    <w:p>
      <w:r>
        <w:t xml:space="preserve">12 </w:t>
      </w:r>
    </w:p>
    <w:p>
      <w:r>
        <w:t xml:space="preserve">15 </w:t>
      </w:r>
    </w:p>
    <w:p>
      <w:r>
        <w:t xml:space="preserve">204 </w:t>
      </w:r>
    </w:p>
    <w:p>
      <w:r>
        <w:t xml:space="preserve">408 </w:t>
      </w:r>
    </w:p>
    <w:p>
      <w:r>
        <w:t xml:space="preserve">1,015 </w:t>
      </w:r>
    </w:p>
    <w:p>
      <w:r/>
    </w:p>
    <w:p>
      <w:r>
        <w:t xml:space="preserve">3,130 </w:t>
      </w:r>
    </w:p>
    <w:p>
      <w:r/>
    </w:p>
    <w:p>
      <w:r>
        <w:t xml:space="preserve">注：于2013年12月31日及2012年12月31日，上述应付股利由于股东未领取已逾期超过1年。 </w:t>
      </w:r>
    </w:p>
    <w:p>
      <w:r/>
    </w:p>
    <w:p>
      <w:r>
        <w:t xml:space="preserve">- 148 -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32. 股本 </w:t>
      </w:r>
    </w:p>
    <w:p>
      <w:r/>
    </w:p>
    <w:p>
      <w:r>
        <w:t>截至2013年12月31日止，本公司注册及实收股本为9,521百万股，每股面值人民币1元，股份种类及其结</w:t>
      </w:r>
    </w:p>
    <w:p>
      <w:r>
        <w:t xml:space="preserve">构如下： </w:t>
      </w:r>
    </w:p>
    <w:p>
      <w:r/>
    </w:p>
    <w:p>
      <w:r>
        <w:t xml:space="preserve">2012年 </w:t>
      </w:r>
    </w:p>
    <w:p>
      <w:r>
        <w:t xml:space="preserve">12月31日 </w:t>
      </w:r>
    </w:p>
    <w:p>
      <w:r/>
    </w:p>
    <w:p>
      <w:r>
        <w:t xml:space="preserve">比例 </w:t>
      </w:r>
    </w:p>
    <w:p>
      <w:r/>
    </w:p>
    <w:p>
      <w:r>
        <w:t xml:space="preserve">本年变动 </w:t>
      </w:r>
    </w:p>
    <w:p>
      <w:r/>
    </w:p>
    <w:p>
      <w:r>
        <w:t xml:space="preserve">2013年 </w:t>
      </w:r>
    </w:p>
    <w:p>
      <w:r>
        <w:t xml:space="preserve">12月31日 </w:t>
      </w:r>
    </w:p>
    <w:p>
      <w:r/>
    </w:p>
    <w:p>
      <w:r>
        <w:t xml:space="preserve">比例 </w:t>
      </w:r>
    </w:p>
    <w:p>
      <w:r/>
    </w:p>
    <w:p>
      <w:r>
        <w:t xml:space="preserve">一、 有限售条件股份 </w:t>
      </w:r>
    </w:p>
    <w:p>
      <w:r>
        <w:t xml:space="preserve">境内非国有法人持股 </w:t>
      </w:r>
    </w:p>
    <w:p>
      <w:r/>
    </w:p>
    <w:p>
      <w:r>
        <w:t xml:space="preserve">二、 无限售条件股份 </w:t>
      </w:r>
    </w:p>
    <w:p>
      <w:r>
        <w:t xml:space="preserve">人民币普通股 </w:t>
      </w:r>
    </w:p>
    <w:p>
      <w:r/>
    </w:p>
    <w:p>
      <w:r>
        <w:t xml:space="preserve">2,018 </w:t>
      </w:r>
    </w:p>
    <w:p>
      <w:r/>
    </w:p>
    <w:p>
      <w:r>
        <w:t xml:space="preserve">39.39%  </w:t>
      </w:r>
    </w:p>
    <w:p>
      <w:r/>
    </w:p>
    <w:p>
      <w:r>
        <w:t xml:space="preserve">1,927 </w:t>
      </w:r>
    </w:p>
    <w:p>
      <w:r/>
    </w:p>
    <w:p>
      <w:r>
        <w:t xml:space="preserve">3,945 </w:t>
      </w:r>
    </w:p>
    <w:p>
      <w:r/>
    </w:p>
    <w:p>
      <w:r>
        <w:t xml:space="preserve">41.43% </w:t>
      </w:r>
    </w:p>
    <w:p>
      <w:r/>
    </w:p>
    <w:p>
      <w:r>
        <w:t xml:space="preserve">3,105 </w:t>
      </w:r>
    </w:p>
    <w:p>
      <w:r/>
    </w:p>
    <w:p>
      <w:r>
        <w:t xml:space="preserve">60.61%  </w:t>
      </w:r>
    </w:p>
    <w:p>
      <w:r/>
    </w:p>
    <w:p>
      <w:r>
        <w:t xml:space="preserve">2,471 </w:t>
      </w:r>
    </w:p>
    <w:p>
      <w:r/>
    </w:p>
    <w:p>
      <w:r>
        <w:t xml:space="preserve">5,576 </w:t>
      </w:r>
    </w:p>
    <w:p>
      <w:r/>
    </w:p>
    <w:p>
      <w:r>
        <w:t xml:space="preserve">58.57% </w:t>
      </w:r>
    </w:p>
    <w:p>
      <w:r/>
    </w:p>
    <w:p>
      <w:r>
        <w:t xml:space="preserve">三、 股份总数 </w:t>
      </w:r>
    </w:p>
    <w:p>
      <w:r/>
    </w:p>
    <w:p>
      <w:r>
        <w:t xml:space="preserve">5,123 </w:t>
      </w:r>
    </w:p>
    <w:p>
      <w:r/>
    </w:p>
    <w:p>
      <w:r>
        <w:t xml:space="preserve">100.00%  </w:t>
      </w:r>
    </w:p>
    <w:p>
      <w:r/>
    </w:p>
    <w:p>
      <w:r>
        <w:t xml:space="preserve">4,398 </w:t>
      </w:r>
    </w:p>
    <w:p>
      <w:r/>
    </w:p>
    <w:p>
      <w:r>
        <w:t xml:space="preserve">9,521 </w:t>
      </w:r>
    </w:p>
    <w:p>
      <w:r/>
    </w:p>
    <w:p>
      <w:r>
        <w:t xml:space="preserve">100.00% </w:t>
      </w:r>
    </w:p>
    <w:p>
      <w:r/>
    </w:p>
    <w:p>
      <w:r>
        <w:t>有限售条件股份为股份持有人按照法律、法规规定或者按承诺有转让限制的股份。本公司限售股份主要</w:t>
      </w:r>
    </w:p>
    <w:p>
      <w:r>
        <w:t xml:space="preserve">为向中国平安保险(集团)股份有限公司非公开发行的股份。 </w:t>
      </w:r>
    </w:p>
    <w:p>
      <w:r/>
    </w:p>
    <w:p>
      <w:r>
        <w:t>本公司于2013年5月23日召开的2012年度股东大会审议通过了2012年年度权益分派方案，以截止2012年</w:t>
      </w:r>
    </w:p>
    <w:p>
      <w:r>
        <w:t>12月31日总股本5,123百万股为基数，每10股送红股6股，派1.70元人民币现金分红(含税)。分红前本公</w:t>
      </w:r>
    </w:p>
    <w:p>
      <w:r>
        <w:t>司总股本为5,123百万股，分红后总股本增至8,197百万股。本次权益分派股权登记日为2013年6月19日，</w:t>
      </w:r>
    </w:p>
    <w:p>
      <w:r>
        <w:t xml:space="preserve">所送无限售条件流通股的起始交易日为2013年6月20日，现金股利发放日为2013年6月20日。 </w:t>
      </w:r>
    </w:p>
    <w:p>
      <w:r/>
    </w:p>
    <w:p>
      <w:r>
        <w:t>经中国证券监督管理委员会《关于核准平安银行股份有限公司非公开发行股票的批复》( 证监许可</w:t>
      </w:r>
    </w:p>
    <w:p>
      <w:r>
        <w:t>[2013]1642号)批准，本公司于2013年12月31日向中国平安保险(集团)股份有限公司非公开发行1,324百</w:t>
      </w:r>
    </w:p>
    <w:p>
      <w:r>
        <w:t>万股人民币普通股，每股面值人民币1.00元，发行价格为每股11.17元，非公开发行股票自发行结束之日</w:t>
      </w:r>
    </w:p>
    <w:p>
      <w:r>
        <w:t>起36个月内不得转让，限售期满后，将在深圳证券交易所上市交易。上述资金于2013年12月30日到位，</w:t>
      </w:r>
    </w:p>
    <w:p>
      <w:r>
        <w:t xml:space="preserve">业经境内会计师事务所予以验证并出具验资报告。 </w:t>
      </w:r>
    </w:p>
    <w:p>
      <w:r/>
    </w:p>
    <w:p>
      <w:r>
        <w:t xml:space="preserve">33. 资本公积 </w:t>
      </w:r>
    </w:p>
    <w:p>
      <w:r/>
    </w:p>
    <w:p>
      <w:r>
        <w:t xml:space="preserve">股本溢价(注) </w:t>
      </w:r>
    </w:p>
    <w:p>
      <w:r>
        <w:t xml:space="preserve">可供出售金融资产累计公允价值变动 </w:t>
      </w:r>
    </w:p>
    <w:p>
      <w:r>
        <w:t xml:space="preserve">权益法下被投资单位其他所有者权益变动的影响 </w:t>
      </w:r>
    </w:p>
    <w:p>
      <w:r/>
    </w:p>
    <w:p>
      <w:r>
        <w:t xml:space="preserve">合计 </w:t>
      </w:r>
    </w:p>
    <w:p>
      <w:r/>
    </w:p>
    <w:p>
      <w:r>
        <w:t xml:space="preserve">2013年12月31日 </w:t>
      </w:r>
    </w:p>
    <w:p>
      <w:r/>
    </w:p>
    <w:p>
      <w:r>
        <w:t xml:space="preserve">2012年12月31日 </w:t>
      </w:r>
    </w:p>
    <w:p>
      <w:r/>
    </w:p>
    <w:p>
      <w:r>
        <w:t xml:space="preserve">54,171   </w:t>
      </w:r>
    </w:p>
    <w:p>
      <w:r>
        <w:t xml:space="preserve">(2,463) </w:t>
      </w:r>
    </w:p>
    <w:p>
      <w:r>
        <w:t xml:space="preserve">26   </w:t>
      </w:r>
    </w:p>
    <w:p>
      <w:r/>
    </w:p>
    <w:p>
      <w:r>
        <w:t xml:space="preserve">51,734   </w:t>
      </w:r>
    </w:p>
    <w:p>
      <w:r/>
    </w:p>
    <w:p>
      <w:r>
        <w:t xml:space="preserve">40,761 </w:t>
      </w:r>
    </w:p>
    <w:p>
      <w:r>
        <w:t xml:space="preserve">(663) </w:t>
      </w:r>
    </w:p>
    <w:p>
      <w:r>
        <w:t xml:space="preserve">37 </w:t>
      </w:r>
    </w:p>
    <w:p>
      <w:r/>
    </w:p>
    <w:p>
      <w:r>
        <w:t xml:space="preserve">40,135 </w:t>
      </w:r>
    </w:p>
    <w:p>
      <w:r/>
    </w:p>
    <w:p>
      <w:r>
        <w:t xml:space="preserve">注：本公司于本年度非公开发行人民币普通股1,324百万股，获得股本溢价人民币13,410百万元。 </w:t>
      </w:r>
    </w:p>
    <w:p>
      <w:r/>
    </w:p>
    <w:p>
      <w:r>
        <w:t xml:space="preserve">- 149 -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34. 盈余公积 </w:t>
      </w:r>
    </w:p>
    <w:p>
      <w:r/>
    </w:p>
    <w:p>
      <w:r>
        <w:t>根据公司法，本公司需要按税后利润的10%提取法定盈余公积。当本公司法定盈余公积累计额为本公司</w:t>
      </w:r>
    </w:p>
    <w:p>
      <w:r>
        <w:t>注册资本的50%以上时，可以不再提取法定盈余公积。经股东大会批准，本公司提取的法定盈余公积可</w:t>
      </w:r>
    </w:p>
    <w:p>
      <w:r>
        <w:t>用于弥补本公司的亏损或者转增本公司的资本。在运用法定盈余公积转增资本时，可按股东原有股份比</w:t>
      </w:r>
    </w:p>
    <w:p>
      <w:r>
        <w:t xml:space="preserve">例派送新股，但所留存的法定盈余公积不得少于注册资本的25%。提取任意盈余公积由股东大会决定。 </w:t>
      </w:r>
    </w:p>
    <w:p>
      <w:r/>
    </w:p>
    <w:p>
      <w:r>
        <w:t xml:space="preserve">于2013年12月31日及2012年12月31日，本公司盈余公积全部为法定盈余公积。 </w:t>
      </w:r>
    </w:p>
    <w:p>
      <w:r/>
    </w:p>
    <w:p>
      <w:r>
        <w:t xml:space="preserve">35. 一般风险准备 </w:t>
      </w:r>
    </w:p>
    <w:p>
      <w:r/>
    </w:p>
    <w:p>
      <w:r>
        <w:t>根据财政部的有关规定，本公司从净利润提取一般风险准备作为利润分配处理。本公司按风险资产年末</w:t>
      </w:r>
    </w:p>
    <w:p>
      <w:r>
        <w:t xml:space="preserve">余额的1.2%计提一般风险准备，并拟于2016年达到风险资产年末余额的1.5%。 </w:t>
      </w:r>
    </w:p>
    <w:p>
      <w:r/>
    </w:p>
    <w:p>
      <w:r>
        <w:t xml:space="preserve">36. 未分配利润 </w:t>
      </w:r>
    </w:p>
    <w:p>
      <w:r/>
    </w:p>
    <w:p>
      <w:r>
        <w:t>本公司董事会于2014年3月6日决议通过，以经境内注册会计师审计后的2013年度净利润为基准，提取</w:t>
      </w:r>
    </w:p>
    <w:p>
      <w:r>
        <w:t>法定盈余公积金1,523百万元，提取一般风险准备金为人民币2,876百万元。上述分配方案尚待股东大会</w:t>
      </w:r>
    </w:p>
    <w:p>
      <w:r>
        <w:t xml:space="preserve">审议通过。 </w:t>
      </w:r>
    </w:p>
    <w:p>
      <w:r/>
    </w:p>
    <w:p>
      <w:r>
        <w:t>本公司董事会于2013年3月7日决议通过，以经境内注册会计师审计后的2012年度净利润为基准，提取</w:t>
      </w:r>
    </w:p>
    <w:p>
      <w:r>
        <w:t xml:space="preserve">一般风险准备金为人民币5,678百万元。上述分配方案已于2013年5月23日经股东大会审议通过。 </w:t>
      </w:r>
    </w:p>
    <w:p>
      <w:r/>
    </w:p>
    <w:p>
      <w:r>
        <w:t>本公司于2013年5月23日召开的2012年度股东大会审议通过了2012年年度权益分派方案。根据该权益</w:t>
      </w:r>
    </w:p>
    <w:p>
      <w:r>
        <w:t xml:space="preserve">分配方案，本公司已派发2012年度现金股利人民币872百万元，股票股利人民币3,074百万元。 </w:t>
      </w:r>
    </w:p>
    <w:p>
      <w:r/>
    </w:p>
    <w:p>
      <w:r>
        <w:t xml:space="preserve">- 150 -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37. 利息净收入 </w:t>
      </w:r>
    </w:p>
    <w:p>
      <w:r/>
    </w:p>
    <w:p>
      <w:r>
        <w:t xml:space="preserve">利息收入： </w:t>
      </w:r>
    </w:p>
    <w:p>
      <w:r>
        <w:t xml:space="preserve"> 存放中央银行款项 </w:t>
      </w:r>
    </w:p>
    <w:p>
      <w:r>
        <w:t xml:space="preserve"> 金融企业往来 </w:t>
      </w:r>
    </w:p>
    <w:p>
      <w:r>
        <w:t xml:space="preserve">  其中：同业转贴现及买入返售票据 </w:t>
      </w:r>
    </w:p>
    <w:p>
      <w:r>
        <w:t xml:space="preserve"> 发放贷款和垫款 </w:t>
      </w:r>
    </w:p>
    <w:p>
      <w:r>
        <w:t xml:space="preserve">  企业贷款和垫款 </w:t>
      </w:r>
    </w:p>
    <w:p>
      <w:r>
        <w:t xml:space="preserve">  个人贷款和垫款 </w:t>
      </w:r>
    </w:p>
    <w:p>
      <w:r>
        <w:t xml:space="preserve">  贴现 </w:t>
      </w:r>
    </w:p>
    <w:p>
      <w:r>
        <w:t xml:space="preserve"> 债券投资的利息收入(不包括交易性金融资产的利息收入) </w:t>
      </w:r>
    </w:p>
    <w:p>
      <w:r>
        <w:t xml:space="preserve"> 其他 </w:t>
      </w:r>
    </w:p>
    <w:p>
      <w:r>
        <w:t xml:space="preserve"> 小计 </w:t>
      </w:r>
    </w:p>
    <w:p>
      <w:r/>
    </w:p>
    <w:p>
      <w:r>
        <w:t xml:space="preserve"> 交易性金融资产的利息收入 </w:t>
      </w:r>
    </w:p>
    <w:p>
      <w:r/>
    </w:p>
    <w:p>
      <w:r>
        <w:t xml:space="preserve"> 合计 </w:t>
      </w:r>
    </w:p>
    <w:p>
      <w:r/>
    </w:p>
    <w:p>
      <w:r>
        <w:t xml:space="preserve">  其中：已发生减值的金融资产产生的利息收入 </w:t>
      </w:r>
    </w:p>
    <w:p>
      <w:r/>
    </w:p>
    <w:p>
      <w:r>
        <w:t xml:space="preserve">利息支出： </w:t>
      </w:r>
    </w:p>
    <w:p>
      <w:r>
        <w:t xml:space="preserve"> 向中央银行借款 </w:t>
      </w:r>
    </w:p>
    <w:p>
      <w:r>
        <w:t xml:space="preserve"> 金融企业往来 </w:t>
      </w:r>
    </w:p>
    <w:p>
      <w:r>
        <w:t xml:space="preserve">  其中：同业转贴现及卖出回购票据 </w:t>
      </w:r>
    </w:p>
    <w:p>
      <w:r>
        <w:t xml:space="preserve"> 吸收存款 </w:t>
      </w:r>
    </w:p>
    <w:p>
      <w:r>
        <w:t xml:space="preserve"> 应付债券 </w:t>
      </w:r>
    </w:p>
    <w:p>
      <w:r>
        <w:t xml:space="preserve"> 其他 </w:t>
      </w:r>
    </w:p>
    <w:p>
      <w:r/>
    </w:p>
    <w:p>
      <w:r>
        <w:t xml:space="preserve"> 合计 </w:t>
      </w:r>
    </w:p>
    <w:p>
      <w:r/>
    </w:p>
    <w:p>
      <w:r>
        <w:t xml:space="preserve">利息净收入 </w:t>
      </w:r>
    </w:p>
    <w:p>
      <w:r/>
    </w:p>
    <w:p>
      <w:r>
        <w:t xml:space="preserve">2013年度 </w:t>
      </w:r>
    </w:p>
    <w:p>
      <w:r/>
    </w:p>
    <w:p>
      <w:r>
        <w:t xml:space="preserve">2012年度 </w:t>
      </w:r>
    </w:p>
    <w:p>
      <w:r/>
    </w:p>
    <w:p>
      <w:r>
        <w:t xml:space="preserve">3,315 </w:t>
      </w:r>
    </w:p>
    <w:p>
      <w:r>
        <w:t xml:space="preserve">19,188 </w:t>
      </w:r>
    </w:p>
    <w:p>
      <w:r>
        <w:t xml:space="preserve">5,557 </w:t>
      </w:r>
    </w:p>
    <w:p>
      <w:r/>
    </w:p>
    <w:p>
      <w:r>
        <w:t xml:space="preserve">30,697 </w:t>
      </w:r>
    </w:p>
    <w:p>
      <w:r>
        <w:t xml:space="preserve">22,537 </w:t>
      </w:r>
    </w:p>
    <w:p>
      <w:r>
        <w:t xml:space="preserve">294 </w:t>
      </w:r>
    </w:p>
    <w:p>
      <w:r>
        <w:t xml:space="preserve">16,276 </w:t>
      </w:r>
    </w:p>
    <w:p>
      <w:r>
        <w:t xml:space="preserve">229 </w:t>
      </w:r>
    </w:p>
    <w:p>
      <w:r>
        <w:t xml:space="preserve">92,536 </w:t>
      </w:r>
    </w:p>
    <w:p>
      <w:r/>
    </w:p>
    <w:p>
      <w:r>
        <w:t xml:space="preserve">566 </w:t>
      </w:r>
    </w:p>
    <w:p>
      <w:r/>
    </w:p>
    <w:p>
      <w:r>
        <w:t xml:space="preserve">93,102 </w:t>
      </w:r>
    </w:p>
    <w:p>
      <w:r/>
    </w:p>
    <w:p>
      <w:r>
        <w:t xml:space="preserve">403 </w:t>
      </w:r>
    </w:p>
    <w:p>
      <w:r/>
    </w:p>
    <w:p>
      <w:r>
        <w:t xml:space="preserve">32 </w:t>
      </w:r>
    </w:p>
    <w:p>
      <w:r>
        <w:t xml:space="preserve">24,457 </w:t>
      </w:r>
    </w:p>
    <w:p>
      <w:r>
        <w:t xml:space="preserve">947 </w:t>
      </w:r>
    </w:p>
    <w:p>
      <w:r>
        <w:t xml:space="preserve">27,253 </w:t>
      </w:r>
    </w:p>
    <w:p>
      <w:r>
        <w:t xml:space="preserve">672 </w:t>
      </w:r>
    </w:p>
    <w:p>
      <w:r>
        <w:t xml:space="preserve">- </w:t>
      </w:r>
    </w:p>
    <w:p>
      <w:r/>
    </w:p>
    <w:p>
      <w:r>
        <w:t xml:space="preserve">52,414 </w:t>
      </w:r>
    </w:p>
    <w:p>
      <w:r/>
    </w:p>
    <w:p>
      <w:r>
        <w:t xml:space="preserve">40,688 </w:t>
      </w:r>
    </w:p>
    <w:p>
      <w:r/>
    </w:p>
    <w:p>
      <w:r>
        <w:t xml:space="preserve">2,691 </w:t>
      </w:r>
    </w:p>
    <w:p>
      <w:r>
        <w:t xml:space="preserve">9,703 </w:t>
      </w:r>
    </w:p>
    <w:p>
      <w:r>
        <w:t xml:space="preserve">4,002 </w:t>
      </w:r>
    </w:p>
    <w:p>
      <w:r/>
    </w:p>
    <w:p>
      <w:r>
        <w:t xml:space="preserve">29,803 </w:t>
      </w:r>
    </w:p>
    <w:p>
      <w:r>
        <w:t xml:space="preserve">14,483 </w:t>
      </w:r>
    </w:p>
    <w:p>
      <w:r>
        <w:t xml:space="preserve">594 </w:t>
      </w:r>
    </w:p>
    <w:p>
      <w:r>
        <w:t xml:space="preserve">9,782 </w:t>
      </w:r>
    </w:p>
    <w:p>
      <w:r>
        <w:t xml:space="preserve">7,352 </w:t>
      </w:r>
    </w:p>
    <w:p>
      <w:r>
        <w:t xml:space="preserve">74,408 </w:t>
      </w:r>
    </w:p>
    <w:p>
      <w:r/>
    </w:p>
    <w:p>
      <w:r>
        <w:t xml:space="preserve">206 </w:t>
      </w:r>
    </w:p>
    <w:p>
      <w:r/>
    </w:p>
    <w:p>
      <w:r>
        <w:t xml:space="preserve">74,614 </w:t>
      </w:r>
    </w:p>
    <w:p>
      <w:r/>
    </w:p>
    <w:p>
      <w:r>
        <w:t xml:space="preserve">219 </w:t>
      </w:r>
    </w:p>
    <w:p>
      <w:r/>
    </w:p>
    <w:p>
      <w:r>
        <w:t xml:space="preserve">27  </w:t>
      </w:r>
    </w:p>
    <w:p>
      <w:r>
        <w:t xml:space="preserve">15,135  </w:t>
      </w:r>
    </w:p>
    <w:p>
      <w:r>
        <w:t xml:space="preserve">91  </w:t>
      </w:r>
    </w:p>
    <w:p>
      <w:r>
        <w:t xml:space="preserve">23,121  </w:t>
      </w:r>
    </w:p>
    <w:p>
      <w:r>
        <w:t xml:space="preserve">1,001  </w:t>
      </w:r>
    </w:p>
    <w:p>
      <w:r>
        <w:t xml:space="preserve">2,294  </w:t>
      </w:r>
    </w:p>
    <w:p>
      <w:r/>
    </w:p>
    <w:p>
      <w:r>
        <w:t xml:space="preserve">41,578 </w:t>
      </w:r>
    </w:p>
    <w:p>
      <w:r/>
    </w:p>
    <w:p>
      <w:r>
        <w:t xml:space="preserve">33,036 </w:t>
      </w:r>
    </w:p>
    <w:p>
      <w:r/>
    </w:p>
    <w:p>
      <w:r>
        <w:t xml:space="preserve">- 151 -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38. 手续费及佣金净收入 </w:t>
      </w:r>
    </w:p>
    <w:p>
      <w:r/>
    </w:p>
    <w:p>
      <w:r>
        <w:t xml:space="preserve">手续费及佣金收入： </w:t>
      </w:r>
    </w:p>
    <w:p>
      <w:r>
        <w:t xml:space="preserve"> 银行卡手续费收入 </w:t>
      </w:r>
    </w:p>
    <w:p>
      <w:r>
        <w:t xml:space="preserve"> 咨询顾问费收入 </w:t>
      </w:r>
    </w:p>
    <w:p>
      <w:r>
        <w:t xml:space="preserve"> 理财手续费收入 </w:t>
      </w:r>
    </w:p>
    <w:p>
      <w:r>
        <w:t xml:space="preserve"> 结算手续费收入 </w:t>
      </w:r>
    </w:p>
    <w:p>
      <w:r>
        <w:t xml:space="preserve"> 代理及委托手续费收入 </w:t>
      </w:r>
    </w:p>
    <w:p>
      <w:r>
        <w:t xml:space="preserve"> 账户管理费收入 </w:t>
      </w:r>
    </w:p>
    <w:p>
      <w:r>
        <w:t xml:space="preserve"> 其他 </w:t>
      </w:r>
    </w:p>
    <w:p>
      <w:r>
        <w:t xml:space="preserve"> 小计 </w:t>
      </w:r>
    </w:p>
    <w:p>
      <w:r/>
    </w:p>
    <w:p>
      <w:r>
        <w:t xml:space="preserve">手续费及佣金支出： </w:t>
      </w:r>
    </w:p>
    <w:p>
      <w:r>
        <w:t xml:space="preserve"> 银行卡手续费支出 </w:t>
      </w:r>
    </w:p>
    <w:p>
      <w:r>
        <w:t xml:space="preserve"> 代理业务手续费支出 </w:t>
      </w:r>
    </w:p>
    <w:p>
      <w:r>
        <w:t xml:space="preserve"> 其他 </w:t>
      </w:r>
    </w:p>
    <w:p>
      <w:r>
        <w:t xml:space="preserve"> 小计 </w:t>
      </w:r>
    </w:p>
    <w:p>
      <w:r/>
    </w:p>
    <w:p>
      <w:r>
        <w:t xml:space="preserve">手续费及佣金净收入 </w:t>
      </w:r>
    </w:p>
    <w:p>
      <w:r/>
    </w:p>
    <w:p>
      <w:r>
        <w:t xml:space="preserve">39. 投资收益 </w:t>
      </w:r>
    </w:p>
    <w:p>
      <w:r/>
    </w:p>
    <w:p>
      <w:r>
        <w:t xml:space="preserve">2013年度 </w:t>
      </w:r>
    </w:p>
    <w:p>
      <w:r/>
    </w:p>
    <w:p>
      <w:r>
        <w:t xml:space="preserve">2012年度 </w:t>
      </w:r>
    </w:p>
    <w:p>
      <w:r/>
    </w:p>
    <w:p>
      <w:r>
        <w:t xml:space="preserve">4,996 </w:t>
      </w:r>
    </w:p>
    <w:p>
      <w:r>
        <w:t xml:space="preserve">1,895 </w:t>
      </w:r>
    </w:p>
    <w:p>
      <w:r>
        <w:t xml:space="preserve">1,467 </w:t>
      </w:r>
    </w:p>
    <w:p>
      <w:r>
        <w:t xml:space="preserve">1,220 </w:t>
      </w:r>
    </w:p>
    <w:p>
      <w:r>
        <w:t xml:space="preserve">728 </w:t>
      </w:r>
    </w:p>
    <w:p>
      <w:r>
        <w:t xml:space="preserve">282 </w:t>
      </w:r>
    </w:p>
    <w:p>
      <w:r>
        <w:t xml:space="preserve">1,233 </w:t>
      </w:r>
    </w:p>
    <w:p>
      <w:r>
        <w:t xml:space="preserve">11,821 </w:t>
      </w:r>
    </w:p>
    <w:p>
      <w:r/>
    </w:p>
    <w:p>
      <w:r>
        <w:t xml:space="preserve">1,044 </w:t>
      </w:r>
    </w:p>
    <w:p>
      <w:r>
        <w:t xml:space="preserve">223 </w:t>
      </w:r>
    </w:p>
    <w:p>
      <w:r>
        <w:t xml:space="preserve">98 </w:t>
      </w:r>
    </w:p>
    <w:p>
      <w:r>
        <w:t xml:space="preserve">1,365 </w:t>
      </w:r>
    </w:p>
    <w:p>
      <w:r/>
    </w:p>
    <w:p>
      <w:r>
        <w:t xml:space="preserve">10,456 </w:t>
      </w:r>
    </w:p>
    <w:p>
      <w:r/>
    </w:p>
    <w:p>
      <w:r>
        <w:t xml:space="preserve">2,484 </w:t>
      </w:r>
    </w:p>
    <w:p>
      <w:r>
        <w:t xml:space="preserve">452 </w:t>
      </w:r>
    </w:p>
    <w:p>
      <w:r>
        <w:t xml:space="preserve">654 </w:t>
      </w:r>
    </w:p>
    <w:p>
      <w:r>
        <w:t xml:space="preserve">894 </w:t>
      </w:r>
    </w:p>
    <w:p>
      <w:r>
        <w:t xml:space="preserve">771 </w:t>
      </w:r>
    </w:p>
    <w:p>
      <w:r>
        <w:t xml:space="preserve">410 </w:t>
      </w:r>
    </w:p>
    <w:p>
      <w:r>
        <w:t xml:space="preserve">785 </w:t>
      </w:r>
    </w:p>
    <w:p>
      <w:r>
        <w:t xml:space="preserve">6,450 </w:t>
      </w:r>
    </w:p>
    <w:p>
      <w:r/>
    </w:p>
    <w:p>
      <w:r>
        <w:t xml:space="preserve">511 </w:t>
      </w:r>
    </w:p>
    <w:p>
      <w:r>
        <w:t xml:space="preserve">110 </w:t>
      </w:r>
    </w:p>
    <w:p>
      <w:r>
        <w:t xml:space="preserve">107 </w:t>
      </w:r>
    </w:p>
    <w:p>
      <w:r>
        <w:t xml:space="preserve">728 </w:t>
      </w:r>
    </w:p>
    <w:p>
      <w:r/>
    </w:p>
    <w:p>
      <w:r>
        <w:t xml:space="preserve">5,722 </w:t>
      </w:r>
    </w:p>
    <w:p>
      <w:r/>
    </w:p>
    <w:p>
      <w:r>
        <w:t xml:space="preserve">2013年度 </w:t>
      </w:r>
    </w:p>
    <w:p>
      <w:r/>
    </w:p>
    <w:p>
      <w:r>
        <w:t xml:space="preserve">2012年度 </w:t>
      </w:r>
    </w:p>
    <w:p>
      <w:r/>
    </w:p>
    <w:p>
      <w:r>
        <w:t xml:space="preserve">票据转让价差损益 </w:t>
      </w:r>
    </w:p>
    <w:p>
      <w:r>
        <w:t xml:space="preserve">按权益法核算的长期股权投资收益 </w:t>
      </w:r>
    </w:p>
    <w:p>
      <w:r>
        <w:t xml:space="preserve">可供出售债券投资出售净收益 </w:t>
      </w:r>
    </w:p>
    <w:p>
      <w:r>
        <w:t xml:space="preserve">股权投资分红收入 </w:t>
      </w:r>
    </w:p>
    <w:p>
      <w:r>
        <w:t xml:space="preserve">交易性金融资产净(损失)/收益 </w:t>
      </w:r>
    </w:p>
    <w:p>
      <w:r>
        <w:t xml:space="preserve">衍生金融工具(不含外汇衍生金融工具)已实现净(损失)/收益 </w:t>
      </w:r>
    </w:p>
    <w:p>
      <w:r>
        <w:t xml:space="preserve">贵金属买卖损益 </w:t>
      </w:r>
    </w:p>
    <w:p>
      <w:r>
        <w:t xml:space="preserve">其他 </w:t>
      </w:r>
    </w:p>
    <w:p>
      <w:r/>
    </w:p>
    <w:p>
      <w:r>
        <w:t xml:space="preserve">             848   </w:t>
      </w:r>
    </w:p>
    <w:p>
      <w:r>
        <w:t xml:space="preserve">             102   </w:t>
      </w:r>
    </w:p>
    <w:p>
      <w:r>
        <w:t xml:space="preserve">               47   </w:t>
      </w:r>
    </w:p>
    <w:p>
      <w:r>
        <w:t xml:space="preserve">                5   </w:t>
      </w:r>
    </w:p>
    <w:p>
      <w:r>
        <w:t xml:space="preserve">             (36) </w:t>
      </w:r>
    </w:p>
    <w:p>
      <w:r>
        <w:t xml:space="preserve">             (46) </w:t>
      </w:r>
    </w:p>
    <w:p>
      <w:r>
        <w:t xml:space="preserve">           (529) </w:t>
      </w:r>
    </w:p>
    <w:p>
      <w:r>
        <w:t xml:space="preserve">              (44) </w:t>
      </w:r>
    </w:p>
    <w:p>
      <w:r/>
    </w:p>
    <w:p>
      <w:r>
        <w:t xml:space="preserve">合计 </w:t>
      </w:r>
    </w:p>
    <w:p>
      <w:r/>
    </w:p>
    <w:p>
      <w:r>
        <w:t xml:space="preserve">             347   </w:t>
      </w:r>
    </w:p>
    <w:p>
      <w:r/>
    </w:p>
    <w:p>
      <w:r>
        <w:t xml:space="preserve">396 </w:t>
      </w:r>
    </w:p>
    <w:p>
      <w:r>
        <w:t xml:space="preserve">43 </w:t>
      </w:r>
    </w:p>
    <w:p>
      <w:r>
        <w:t xml:space="preserve">143 </w:t>
      </w:r>
    </w:p>
    <w:p>
      <w:r>
        <w:t xml:space="preserve">5 </w:t>
      </w:r>
    </w:p>
    <w:p>
      <w:r>
        <w:t xml:space="preserve">10 </w:t>
      </w:r>
    </w:p>
    <w:p>
      <w:r>
        <w:t xml:space="preserve">11 </w:t>
      </w:r>
    </w:p>
    <w:p>
      <w:r>
        <w:t xml:space="preserve">- </w:t>
      </w:r>
    </w:p>
    <w:p>
      <w:r>
        <w:t xml:space="preserve">15 </w:t>
      </w:r>
    </w:p>
    <w:p>
      <w:r/>
    </w:p>
    <w:p>
      <w:r>
        <w:t xml:space="preserve">623 </w:t>
      </w:r>
    </w:p>
    <w:p>
      <w:r/>
    </w:p>
    <w:p>
      <w:r>
        <w:t xml:space="preserve">- 152 -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40. 公允价值变动损益 </w:t>
      </w:r>
    </w:p>
    <w:p>
      <w:r/>
    </w:p>
    <w:p>
      <w:r>
        <w:t xml:space="preserve">衍生金融工具(不含外汇衍生金融工具) </w:t>
      </w:r>
    </w:p>
    <w:p>
      <w:r>
        <w:t xml:space="preserve">为交易目的而持有的金融工具 </w:t>
      </w:r>
    </w:p>
    <w:p>
      <w:r>
        <w:t xml:space="preserve">其他 </w:t>
      </w:r>
    </w:p>
    <w:p>
      <w:r/>
    </w:p>
    <w:p>
      <w:r>
        <w:t xml:space="preserve">合计 </w:t>
      </w:r>
    </w:p>
    <w:p>
      <w:r/>
    </w:p>
    <w:p>
      <w:r>
        <w:t xml:space="preserve">41. 汇兑损益 </w:t>
      </w:r>
    </w:p>
    <w:p>
      <w:r/>
    </w:p>
    <w:p>
      <w:r>
        <w:t xml:space="preserve">外汇衍生金融工具公允价值变动损益 </w:t>
      </w:r>
    </w:p>
    <w:p>
      <w:r>
        <w:t xml:space="preserve">其他汇兑损益 </w:t>
      </w:r>
    </w:p>
    <w:p>
      <w:r/>
    </w:p>
    <w:p>
      <w:r>
        <w:t xml:space="preserve">合计 </w:t>
      </w:r>
    </w:p>
    <w:p>
      <w:r/>
    </w:p>
    <w:p>
      <w:r>
        <w:t xml:space="preserve">42. 其他业务收入 </w:t>
      </w:r>
    </w:p>
    <w:p>
      <w:r/>
    </w:p>
    <w:p>
      <w:r>
        <w:t xml:space="preserve">租赁收益 </w:t>
      </w:r>
    </w:p>
    <w:p>
      <w:r>
        <w:t xml:space="preserve">其他 </w:t>
      </w:r>
    </w:p>
    <w:p>
      <w:r/>
    </w:p>
    <w:p>
      <w:r>
        <w:t xml:space="preserve">合计 </w:t>
      </w:r>
    </w:p>
    <w:p>
      <w:r/>
    </w:p>
    <w:p>
      <w:r>
        <w:t xml:space="preserve">43. 营业税金及附加 </w:t>
      </w:r>
    </w:p>
    <w:p>
      <w:r/>
    </w:p>
    <w:p>
      <w:r>
        <w:t xml:space="preserve">营业税 </w:t>
      </w:r>
    </w:p>
    <w:p>
      <w:r>
        <w:t xml:space="preserve">城建税 </w:t>
      </w:r>
    </w:p>
    <w:p>
      <w:r>
        <w:t xml:space="preserve">教育费附加 </w:t>
      </w:r>
    </w:p>
    <w:p>
      <w:r>
        <w:t xml:space="preserve">其他 </w:t>
      </w:r>
    </w:p>
    <w:p>
      <w:r/>
    </w:p>
    <w:p>
      <w:r>
        <w:t xml:space="preserve">合计 </w:t>
      </w:r>
    </w:p>
    <w:p>
      <w:r/>
    </w:p>
    <w:p>
      <w:r>
        <w:t xml:space="preserve">- 153 - </w:t>
      </w:r>
    </w:p>
    <w:p>
      <w:r/>
    </w:p>
    <w:p>
      <w:r>
        <w:t xml:space="preserve">2013年度 </w:t>
      </w:r>
    </w:p>
    <w:p>
      <w:r/>
    </w:p>
    <w:p>
      <w:r>
        <w:t xml:space="preserve">2012年度 </w:t>
      </w:r>
    </w:p>
    <w:p>
      <w:r/>
    </w:p>
    <w:p>
      <w:r>
        <w:t xml:space="preserve">751   </w:t>
      </w:r>
    </w:p>
    <w:p>
      <w:r>
        <w:t xml:space="preserve">(40) </w:t>
      </w:r>
    </w:p>
    <w:p>
      <w:r>
        <w:t xml:space="preserve">-   </w:t>
      </w:r>
    </w:p>
    <w:p>
      <w:r/>
    </w:p>
    <w:p>
      <w:r>
        <w:t xml:space="preserve">711   </w:t>
      </w:r>
    </w:p>
    <w:p>
      <w:r/>
    </w:p>
    <w:p>
      <w:r>
        <w:t xml:space="preserve">(8) </w:t>
      </w:r>
    </w:p>
    <w:p>
      <w:r>
        <w:t xml:space="preserve">(23) </w:t>
      </w:r>
    </w:p>
    <w:p>
      <w:r>
        <w:t xml:space="preserve">2 </w:t>
      </w:r>
    </w:p>
    <w:p>
      <w:r/>
    </w:p>
    <w:p>
      <w:r>
        <w:t xml:space="preserve">(29) </w:t>
      </w:r>
    </w:p>
    <w:p>
      <w:r/>
    </w:p>
    <w:p>
      <w:r>
        <w:t xml:space="preserve">2013年度 </w:t>
      </w:r>
    </w:p>
    <w:p>
      <w:r/>
    </w:p>
    <w:p>
      <w:r>
        <w:t xml:space="preserve">2012年度 </w:t>
      </w:r>
    </w:p>
    <w:p>
      <w:r/>
    </w:p>
    <w:p>
      <w:r>
        <w:t xml:space="preserve">(283) </w:t>
      </w:r>
    </w:p>
    <w:p>
      <w:r>
        <w:t xml:space="preserve">120 </w:t>
      </w:r>
    </w:p>
    <w:p>
      <w:r/>
    </w:p>
    <w:p>
      <w:r>
        <w:t xml:space="preserve">(163) </w:t>
      </w:r>
    </w:p>
    <w:p>
      <w:r/>
    </w:p>
    <w:p>
      <w:r>
        <w:t xml:space="preserve">(56) </w:t>
      </w:r>
    </w:p>
    <w:p>
      <w:r>
        <w:t xml:space="preserve">299 </w:t>
      </w:r>
    </w:p>
    <w:p>
      <w:r/>
    </w:p>
    <w:p>
      <w:r>
        <w:t xml:space="preserve">243 </w:t>
      </w:r>
    </w:p>
    <w:p>
      <w:r/>
    </w:p>
    <w:p>
      <w:r>
        <w:t xml:space="preserve">2013年度 </w:t>
      </w:r>
    </w:p>
    <w:p>
      <w:r/>
    </w:p>
    <w:p>
      <w:r>
        <w:t xml:space="preserve">2012年度 </w:t>
      </w:r>
    </w:p>
    <w:p>
      <w:r/>
    </w:p>
    <w:p>
      <w:r>
        <w:t xml:space="preserve">71 </w:t>
      </w:r>
    </w:p>
    <w:p>
      <w:r>
        <w:t xml:space="preserve">79 </w:t>
      </w:r>
    </w:p>
    <w:p>
      <w:r/>
    </w:p>
    <w:p>
      <w:r>
        <w:t xml:space="preserve">150 </w:t>
      </w:r>
    </w:p>
    <w:p>
      <w:r/>
    </w:p>
    <w:p>
      <w:r>
        <w:t xml:space="preserve">77 </w:t>
      </w:r>
    </w:p>
    <w:p>
      <w:r>
        <w:t xml:space="preserve">77 </w:t>
      </w:r>
    </w:p>
    <w:p>
      <w:r/>
    </w:p>
    <w:p>
      <w:r>
        <w:t xml:space="preserve">154 </w:t>
      </w:r>
    </w:p>
    <w:p>
      <w:r/>
    </w:p>
    <w:p>
      <w:r>
        <w:t xml:space="preserve">2013年度 </w:t>
      </w:r>
    </w:p>
    <w:p>
      <w:r/>
    </w:p>
    <w:p>
      <w:r>
        <w:t xml:space="preserve">2012年度 </w:t>
      </w:r>
    </w:p>
    <w:p>
      <w:r/>
    </w:p>
    <w:p>
      <w:r>
        <w:t xml:space="preserve">3,604 </w:t>
      </w:r>
    </w:p>
    <w:p>
      <w:r>
        <w:t xml:space="preserve">252 </w:t>
      </w:r>
    </w:p>
    <w:p>
      <w:r>
        <w:t xml:space="preserve">180 </w:t>
      </w:r>
    </w:p>
    <w:p>
      <w:r>
        <w:t xml:space="preserve">29 </w:t>
      </w:r>
    </w:p>
    <w:p>
      <w:r/>
    </w:p>
    <w:p>
      <w:r>
        <w:t xml:space="preserve">4,065 </w:t>
      </w:r>
    </w:p>
    <w:p>
      <w:r/>
    </w:p>
    <w:p>
      <w:r>
        <w:t xml:space="preserve">3,027 </w:t>
      </w:r>
    </w:p>
    <w:p>
      <w:r>
        <w:t xml:space="preserve">211 </w:t>
      </w:r>
    </w:p>
    <w:p>
      <w:r>
        <w:t xml:space="preserve">150 </w:t>
      </w:r>
    </w:p>
    <w:p>
      <w:r>
        <w:t xml:space="preserve">24 </w:t>
      </w:r>
    </w:p>
    <w:p>
      <w:r/>
    </w:p>
    <w:p>
      <w:r>
        <w:t xml:space="preserve">3,412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44. 业务及管理费 </w:t>
      </w:r>
    </w:p>
    <w:p>
      <w:r/>
    </w:p>
    <w:p>
      <w:r>
        <w:t xml:space="preserve">员工费用 </w:t>
      </w:r>
    </w:p>
    <w:p>
      <w:r>
        <w:t xml:space="preserve"> 工资、奖金、津贴和补贴 </w:t>
      </w:r>
    </w:p>
    <w:p>
      <w:r>
        <w:t xml:space="preserve"> 社会保险、补充养老保险及职工福利 </w:t>
      </w:r>
    </w:p>
    <w:p>
      <w:r>
        <w:t xml:space="preserve"> 住房公积金 </w:t>
      </w:r>
    </w:p>
    <w:p>
      <w:r>
        <w:t xml:space="preserve"> 工会经费及培训费 </w:t>
      </w:r>
    </w:p>
    <w:p>
      <w:r>
        <w:t xml:space="preserve"> 其他 </w:t>
      </w:r>
    </w:p>
    <w:p>
      <w:r>
        <w:t xml:space="preserve">小计 </w:t>
      </w:r>
    </w:p>
    <w:p>
      <w:r/>
    </w:p>
    <w:p>
      <w:r>
        <w:t xml:space="preserve">折旧、摊销和租赁费 </w:t>
      </w:r>
    </w:p>
    <w:p>
      <w:r>
        <w:t xml:space="preserve"> 固定资产折旧 </w:t>
      </w:r>
    </w:p>
    <w:p>
      <w:r>
        <w:t xml:space="preserve"> 经营租入固定资产改良支出摊销 </w:t>
      </w:r>
    </w:p>
    <w:p>
      <w:r>
        <w:t xml:space="preserve"> 无形资产摊销 </w:t>
      </w:r>
    </w:p>
    <w:p>
      <w:r>
        <w:t xml:space="preserve"> 租赁费 </w:t>
      </w:r>
    </w:p>
    <w:p>
      <w:r>
        <w:t xml:space="preserve">小计 </w:t>
      </w:r>
    </w:p>
    <w:p>
      <w:r/>
    </w:p>
    <w:p>
      <w:r>
        <w:t xml:space="preserve">一般业务管理费用 </w:t>
      </w:r>
    </w:p>
    <w:p>
      <w:r/>
    </w:p>
    <w:p>
      <w:r>
        <w:t xml:space="preserve">合计 </w:t>
      </w:r>
    </w:p>
    <w:p>
      <w:r/>
    </w:p>
    <w:p>
      <w:r>
        <w:t xml:space="preserve">45. 资产减值损失 </w:t>
      </w:r>
    </w:p>
    <w:p>
      <w:r/>
    </w:p>
    <w:p>
      <w:r>
        <w:t xml:space="preserve">本年计提/(转回)减值损失： </w:t>
      </w:r>
    </w:p>
    <w:p>
      <w:r>
        <w:t xml:space="preserve"> 发放贷款和垫款 </w:t>
      </w:r>
    </w:p>
    <w:p>
      <w:r>
        <w:t xml:space="preserve"> 存放同业款项 </w:t>
      </w:r>
    </w:p>
    <w:p>
      <w:r>
        <w:t xml:space="preserve"> 抵债资产 </w:t>
      </w:r>
    </w:p>
    <w:p>
      <w:r>
        <w:t xml:space="preserve"> 持有至到期投资 </w:t>
      </w:r>
    </w:p>
    <w:p>
      <w:r>
        <w:t xml:space="preserve"> 其他资产 </w:t>
      </w:r>
    </w:p>
    <w:p>
      <w:r/>
    </w:p>
    <w:p>
      <w:r>
        <w:t xml:space="preserve">合计 </w:t>
      </w:r>
    </w:p>
    <w:p>
      <w:r/>
    </w:p>
    <w:p>
      <w:r>
        <w:t xml:space="preserve">- 154 - </w:t>
      </w:r>
    </w:p>
    <w:p>
      <w:r/>
    </w:p>
    <w:p>
      <w:r>
        <w:t xml:space="preserve">2013年度 </w:t>
      </w:r>
    </w:p>
    <w:p>
      <w:r/>
    </w:p>
    <w:p>
      <w:r>
        <w:t xml:space="preserve">2012年度 </w:t>
      </w:r>
    </w:p>
    <w:p>
      <w:r/>
    </w:p>
    <w:p>
      <w:r>
        <w:t xml:space="preserve">8,588 </w:t>
      </w:r>
    </w:p>
    <w:p>
      <w:r>
        <w:t xml:space="preserve">1,451 </w:t>
      </w:r>
    </w:p>
    <w:p>
      <w:r>
        <w:t xml:space="preserve">413 </w:t>
      </w:r>
    </w:p>
    <w:p>
      <w:r>
        <w:t xml:space="preserve">223 </w:t>
      </w:r>
    </w:p>
    <w:p>
      <w:r>
        <w:t xml:space="preserve">135 </w:t>
      </w:r>
    </w:p>
    <w:p>
      <w:r>
        <w:t xml:space="preserve">10,810 </w:t>
      </w:r>
    </w:p>
    <w:p>
      <w:r/>
    </w:p>
    <w:p>
      <w:r>
        <w:t xml:space="preserve">590 </w:t>
      </w:r>
    </w:p>
    <w:p>
      <w:r>
        <w:t xml:space="preserve">259 </w:t>
      </w:r>
    </w:p>
    <w:p>
      <w:r>
        <w:t xml:space="preserve">545 </w:t>
      </w:r>
    </w:p>
    <w:p>
      <w:r>
        <w:t xml:space="preserve">1,465 </w:t>
      </w:r>
    </w:p>
    <w:p>
      <w:r>
        <w:t xml:space="preserve">2,859 </w:t>
      </w:r>
    </w:p>
    <w:p>
      <w:r/>
    </w:p>
    <w:p>
      <w:r>
        <w:t xml:space="preserve">7,610 </w:t>
      </w:r>
    </w:p>
    <w:p>
      <w:r/>
    </w:p>
    <w:p>
      <w:r>
        <w:t xml:space="preserve">6,694 </w:t>
      </w:r>
    </w:p>
    <w:p>
      <w:r>
        <w:t xml:space="preserve">1,181 </w:t>
      </w:r>
    </w:p>
    <w:p>
      <w:r>
        <w:t xml:space="preserve">342 </w:t>
      </w:r>
    </w:p>
    <w:p>
      <w:r>
        <w:t xml:space="preserve">197 </w:t>
      </w:r>
    </w:p>
    <w:p>
      <w:r>
        <w:t xml:space="preserve">25 </w:t>
      </w:r>
    </w:p>
    <w:p>
      <w:r>
        <w:t xml:space="preserve">8,439 </w:t>
      </w:r>
    </w:p>
    <w:p>
      <w:r/>
    </w:p>
    <w:p>
      <w:r>
        <w:t xml:space="preserve">532 </w:t>
      </w:r>
    </w:p>
    <w:p>
      <w:r>
        <w:t xml:space="preserve">202 </w:t>
      </w:r>
    </w:p>
    <w:p>
      <w:r>
        <w:t xml:space="preserve">502 </w:t>
      </w:r>
    </w:p>
    <w:p>
      <w:r>
        <w:t xml:space="preserve">1,185 </w:t>
      </w:r>
    </w:p>
    <w:p>
      <w:r>
        <w:t xml:space="preserve">2,421 </w:t>
      </w:r>
    </w:p>
    <w:p>
      <w:r/>
    </w:p>
    <w:p>
      <w:r>
        <w:t xml:space="preserve">4,804 </w:t>
      </w:r>
    </w:p>
    <w:p>
      <w:r/>
    </w:p>
    <w:p>
      <w:r>
        <w:t xml:space="preserve">21,279 </w:t>
      </w:r>
    </w:p>
    <w:p>
      <w:r/>
    </w:p>
    <w:p>
      <w:r>
        <w:t xml:space="preserve">15,664 </w:t>
      </w:r>
    </w:p>
    <w:p>
      <w:r/>
    </w:p>
    <w:p>
      <w:r>
        <w:t xml:space="preserve">2013年度 </w:t>
      </w:r>
    </w:p>
    <w:p>
      <w:r/>
    </w:p>
    <w:p>
      <w:r>
        <w:t xml:space="preserve">2012年度 </w:t>
      </w:r>
    </w:p>
    <w:p>
      <w:r/>
    </w:p>
    <w:p>
      <w:r>
        <w:t xml:space="preserve">6,675   </w:t>
      </w:r>
    </w:p>
    <w:p>
      <w:r>
        <w:t xml:space="preserve">10   </w:t>
      </w:r>
    </w:p>
    <w:p>
      <w:r>
        <w:t xml:space="preserve">7   </w:t>
      </w:r>
    </w:p>
    <w:p>
      <w:r>
        <w:t xml:space="preserve">(4) </w:t>
      </w:r>
    </w:p>
    <w:p>
      <w:r>
        <w:t xml:space="preserve">202   </w:t>
      </w:r>
    </w:p>
    <w:p>
      <w:r/>
    </w:p>
    <w:p>
      <w:r>
        <w:t xml:space="preserve">6,890   </w:t>
      </w:r>
    </w:p>
    <w:p>
      <w:r/>
    </w:p>
    <w:p>
      <w:r>
        <w:t xml:space="preserve">3,037 </w:t>
      </w:r>
    </w:p>
    <w:p>
      <w:r>
        <w:t xml:space="preserve">- </w:t>
      </w:r>
    </w:p>
    <w:p>
      <w:r>
        <w:t xml:space="preserve">4 </w:t>
      </w:r>
    </w:p>
    <w:p>
      <w:r>
        <w:t xml:space="preserve">- </w:t>
      </w:r>
    </w:p>
    <w:p>
      <w:r>
        <w:t xml:space="preserve">89 </w:t>
      </w:r>
    </w:p>
    <w:p>
      <w:r/>
    </w:p>
    <w:p>
      <w:r>
        <w:t xml:space="preserve">3,130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46. 所得税费用 </w:t>
      </w:r>
    </w:p>
    <w:p>
      <w:r/>
    </w:p>
    <w:p>
      <w:r>
        <w:t xml:space="preserve">当期所得税 </w:t>
      </w:r>
    </w:p>
    <w:p>
      <w:r>
        <w:t xml:space="preserve"> 本年计提 </w:t>
      </w:r>
    </w:p>
    <w:p>
      <w:r>
        <w:t xml:space="preserve"> 以前年度所得税调整 </w:t>
      </w:r>
    </w:p>
    <w:p>
      <w:r/>
    </w:p>
    <w:p>
      <w:r>
        <w:t xml:space="preserve">小计 </w:t>
      </w:r>
    </w:p>
    <w:p>
      <w:r/>
    </w:p>
    <w:p>
      <w:r>
        <w:t xml:space="preserve">递延所得税 </w:t>
      </w:r>
    </w:p>
    <w:p>
      <w:r/>
    </w:p>
    <w:p>
      <w:r>
        <w:t xml:space="preserve">合计 </w:t>
      </w:r>
    </w:p>
    <w:p>
      <w:r/>
    </w:p>
    <w:p>
      <w:r>
        <w:t xml:space="preserve">2013年度 </w:t>
      </w:r>
    </w:p>
    <w:p>
      <w:r/>
    </w:p>
    <w:p>
      <w:r>
        <w:t xml:space="preserve">2012年度 </w:t>
      </w:r>
    </w:p>
    <w:p>
      <w:r/>
    </w:p>
    <w:p>
      <w:r>
        <w:t xml:space="preserve">           6,475   </w:t>
      </w:r>
    </w:p>
    <w:p>
      <w:r>
        <w:t xml:space="preserve">              (50) </w:t>
      </w:r>
    </w:p>
    <w:p>
      <w:r/>
    </w:p>
    <w:p>
      <w:r>
        <w:t xml:space="preserve">6,425   </w:t>
      </w:r>
    </w:p>
    <w:p>
      <w:r/>
    </w:p>
    <w:p>
      <w:r>
        <w:t xml:space="preserve">          (1,616) </w:t>
      </w:r>
    </w:p>
    <w:p>
      <w:r/>
    </w:p>
    <w:p>
      <w:r>
        <w:t xml:space="preserve">            4,809   </w:t>
      </w:r>
    </w:p>
    <w:p>
      <w:r/>
    </w:p>
    <w:p>
      <w:r>
        <w:t xml:space="preserve">4,402 </w:t>
      </w:r>
    </w:p>
    <w:p>
      <w:r>
        <w:t xml:space="preserve">1 </w:t>
      </w:r>
    </w:p>
    <w:p>
      <w:r/>
    </w:p>
    <w:p>
      <w:r>
        <w:t xml:space="preserve">4,403 </w:t>
      </w:r>
    </w:p>
    <w:p>
      <w:r/>
    </w:p>
    <w:p>
      <w:r>
        <w:t xml:space="preserve">(363) </w:t>
      </w:r>
    </w:p>
    <w:p>
      <w:r/>
    </w:p>
    <w:p>
      <w:r>
        <w:t xml:space="preserve">4,040 </w:t>
      </w:r>
    </w:p>
    <w:p>
      <w:r/>
    </w:p>
    <w:p>
      <w:r>
        <w:t xml:space="preserve">根据税前利润及中国法定税率计算得出的所得税费用与本公司实际税率下所得税费用的调节如下： </w:t>
      </w:r>
    </w:p>
    <w:p>
      <w:r/>
    </w:p>
    <w:p>
      <w:r>
        <w:t xml:space="preserve">2013年度 </w:t>
      </w:r>
    </w:p>
    <w:p>
      <w:r/>
    </w:p>
    <w:p>
      <w:r>
        <w:t xml:space="preserve">2012年度 </w:t>
      </w:r>
    </w:p>
    <w:p>
      <w:r/>
    </w:p>
    <w:p>
      <w:r>
        <w:t xml:space="preserve">20,040   </w:t>
      </w:r>
    </w:p>
    <w:p>
      <w:r/>
    </w:p>
    <w:p>
      <w:r>
        <w:t xml:space="preserve">17,552 </w:t>
      </w:r>
    </w:p>
    <w:p>
      <w:r/>
    </w:p>
    <w:p>
      <w:r>
        <w:t xml:space="preserve">           5,010   </w:t>
      </w:r>
    </w:p>
    <w:p>
      <w:r>
        <w:t xml:space="preserve">              (50) </w:t>
      </w:r>
    </w:p>
    <w:p>
      <w:r>
        <w:t xml:space="preserve">            (316) </w:t>
      </w:r>
    </w:p>
    <w:p>
      <w:r>
        <w:t xml:space="preserve">             165   </w:t>
      </w:r>
    </w:p>
    <w:p>
      <w:r/>
    </w:p>
    <w:p>
      <w:r>
        <w:t xml:space="preserve">           4,809   </w:t>
      </w:r>
    </w:p>
    <w:p>
      <w:r/>
    </w:p>
    <w:p>
      <w:r>
        <w:t xml:space="preserve">4,388 </w:t>
      </w:r>
    </w:p>
    <w:p>
      <w:r>
        <w:t xml:space="preserve">(6) </w:t>
      </w:r>
    </w:p>
    <w:p>
      <w:r>
        <w:t xml:space="preserve">(204) </w:t>
      </w:r>
    </w:p>
    <w:p>
      <w:r>
        <w:t xml:space="preserve">(138) </w:t>
      </w:r>
    </w:p>
    <w:p>
      <w:r/>
    </w:p>
    <w:p>
      <w:r>
        <w:t xml:space="preserve">4,040 </w:t>
      </w:r>
    </w:p>
    <w:p>
      <w:r/>
    </w:p>
    <w:p>
      <w:r>
        <w:t xml:space="preserve">2013年度 </w:t>
      </w:r>
    </w:p>
    <w:p>
      <w:r/>
    </w:p>
    <w:p>
      <w:r>
        <w:t xml:space="preserve">15,231 </w:t>
      </w:r>
    </w:p>
    <w:p>
      <w:r>
        <w:t xml:space="preserve">8,197 </w:t>
      </w:r>
    </w:p>
    <w:p>
      <w:r>
        <w:t xml:space="preserve">             1.86   </w:t>
      </w:r>
    </w:p>
    <w:p>
      <w:r/>
    </w:p>
    <w:p>
      <w:r>
        <w:t xml:space="preserve">2012年度 </w:t>
      </w:r>
    </w:p>
    <w:p>
      <w:r>
        <w:t xml:space="preserve">(已重述) </w:t>
      </w:r>
    </w:p>
    <w:p>
      <w:r/>
    </w:p>
    <w:p>
      <w:r>
        <w:t xml:space="preserve">13,403 </w:t>
      </w:r>
    </w:p>
    <w:p>
      <w:r>
        <w:t xml:space="preserve">8,197 </w:t>
      </w:r>
    </w:p>
    <w:p>
      <w:r>
        <w:t xml:space="preserve">1.64 </w:t>
      </w:r>
    </w:p>
    <w:p>
      <w:r/>
    </w:p>
    <w:p>
      <w:r>
        <w:t xml:space="preserve">税前利润 </w:t>
      </w:r>
    </w:p>
    <w:p>
      <w:r/>
    </w:p>
    <w:p>
      <w:r>
        <w:t xml:space="preserve">按法定税率25%的所得税 </w:t>
      </w:r>
    </w:p>
    <w:p>
      <w:r>
        <w:t xml:space="preserve">以前年度所得税调整 </w:t>
      </w:r>
    </w:p>
    <w:p>
      <w:r>
        <w:t xml:space="preserve">免税收入 </w:t>
      </w:r>
    </w:p>
    <w:p>
      <w:r>
        <w:t xml:space="preserve">不可抵扣的费用及其他调整 </w:t>
      </w:r>
    </w:p>
    <w:p>
      <w:r/>
    </w:p>
    <w:p>
      <w:r>
        <w:t xml:space="preserve">所得税费用 </w:t>
      </w:r>
    </w:p>
    <w:p>
      <w:r/>
    </w:p>
    <w:p>
      <w:r>
        <w:t xml:space="preserve">47. 每股收益 </w:t>
      </w:r>
    </w:p>
    <w:p>
      <w:r/>
    </w:p>
    <w:p>
      <w:r>
        <w:t xml:space="preserve">基本每股收益具体计算如下： </w:t>
      </w:r>
    </w:p>
    <w:p>
      <w:r/>
    </w:p>
    <w:p>
      <w:r>
        <w:t xml:space="preserve">归属于母公司普通股股东的本年净利润 </w:t>
      </w:r>
    </w:p>
    <w:p>
      <w:r>
        <w:t xml:space="preserve">已发行在外普通股的加权平均数(百万股) </w:t>
      </w:r>
    </w:p>
    <w:p>
      <w:r>
        <w:t xml:space="preserve">基本每股收益(人民币元) </w:t>
      </w:r>
    </w:p>
    <w:p>
      <w:r/>
    </w:p>
    <w:p>
      <w:r>
        <w:t xml:space="preserve">本年度，本公司无稀释性潜在普通股。 </w:t>
      </w:r>
    </w:p>
    <w:p>
      <w:r/>
    </w:p>
    <w:p>
      <w:r>
        <w:t xml:space="preserve">- 155 -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(ii)按照权益法核算的在被投资单位其他综合收益中所享有的           </w:t>
      </w:r>
    </w:p>
    <w:p>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48. 其他综合收益 </w:t>
      </w:r>
    </w:p>
    <w:p>
      <w:r/>
    </w:p>
    <w:p>
      <w:r>
        <w:t xml:space="preserve">(i)可供出售金融资产公允价值变动净损失 </w:t>
      </w:r>
    </w:p>
    <w:p>
      <w:r>
        <w:t xml:space="preserve">减：所得税影响 </w:t>
      </w:r>
    </w:p>
    <w:p>
      <w:r>
        <w:t xml:space="preserve">前期计入其他综合收益当期转入损益的净额 </w:t>
      </w:r>
    </w:p>
    <w:p>
      <w:r>
        <w:t xml:space="preserve">减：所得税影响 </w:t>
      </w:r>
    </w:p>
    <w:p>
      <w:r>
        <w:t xml:space="preserve">小计 </w:t>
      </w:r>
    </w:p>
    <w:p>
      <w:r/>
    </w:p>
    <w:p>
      <w:r>
        <w:t xml:space="preserve">    份额 </w:t>
      </w:r>
    </w:p>
    <w:p>
      <w:r/>
    </w:p>
    <w:p>
      <w:r>
        <w:t xml:space="preserve">减：所得税影响 </w:t>
      </w:r>
    </w:p>
    <w:p>
      <w:r>
        <w:t xml:space="preserve">小计 </w:t>
      </w:r>
    </w:p>
    <w:p>
      <w:r/>
    </w:p>
    <w:p>
      <w:r>
        <w:t xml:space="preserve">合计 </w:t>
      </w:r>
    </w:p>
    <w:p>
      <w:r/>
    </w:p>
    <w:p>
      <w:r>
        <w:t xml:space="preserve">49. 现金及现金等价物 </w:t>
      </w:r>
    </w:p>
    <w:p>
      <w:r/>
    </w:p>
    <w:p>
      <w:r>
        <w:t xml:space="preserve">现金 </w:t>
      </w:r>
    </w:p>
    <w:p>
      <w:r>
        <w:t xml:space="preserve">现金等价物： </w:t>
      </w:r>
    </w:p>
    <w:p>
      <w:r>
        <w:t xml:space="preserve">原到期日不超过三个月的 </w:t>
      </w:r>
    </w:p>
    <w:p>
      <w:r>
        <w:t xml:space="preserve">-存放同业款项 </w:t>
      </w:r>
    </w:p>
    <w:p>
      <w:r>
        <w:t xml:space="preserve">-拆出资金 </w:t>
      </w:r>
    </w:p>
    <w:p>
      <w:r>
        <w:t xml:space="preserve">-买入返售金融资产 </w:t>
      </w:r>
    </w:p>
    <w:p>
      <w:r>
        <w:t xml:space="preserve">存放中央银行超额存款准备金 </w:t>
      </w:r>
    </w:p>
    <w:p>
      <w:r>
        <w:t xml:space="preserve">债券投资(从购买日起三个月内到期) </w:t>
      </w:r>
    </w:p>
    <w:p>
      <w:r>
        <w:t xml:space="preserve">小计 </w:t>
      </w:r>
    </w:p>
    <w:p>
      <w:r/>
    </w:p>
    <w:p>
      <w:r>
        <w:t xml:space="preserve">合计 </w:t>
      </w:r>
    </w:p>
    <w:p>
      <w:r/>
    </w:p>
    <w:p>
      <w:r>
        <w:t xml:space="preserve">50. 收到其他与经营活动有关的现金 </w:t>
      </w:r>
    </w:p>
    <w:p>
      <w:r/>
    </w:p>
    <w:p>
      <w:r>
        <w:t xml:space="preserve">收到已核销款项 </w:t>
      </w:r>
    </w:p>
    <w:p>
      <w:r>
        <w:t xml:space="preserve">处置抵债资产 </w:t>
      </w:r>
    </w:p>
    <w:p>
      <w:r>
        <w:t xml:space="preserve">其他 </w:t>
      </w:r>
    </w:p>
    <w:p>
      <w:r/>
    </w:p>
    <w:p>
      <w:r>
        <w:t xml:space="preserve">合计 </w:t>
      </w:r>
    </w:p>
    <w:p>
      <w:r/>
    </w:p>
    <w:p>
      <w:r>
        <w:t xml:space="preserve">2013年度 </w:t>
      </w:r>
    </w:p>
    <w:p>
      <w:r/>
    </w:p>
    <w:p>
      <w:r>
        <w:t xml:space="preserve">2012年度 </w:t>
      </w:r>
    </w:p>
    <w:p>
      <w:r/>
    </w:p>
    <w:p>
      <w:r>
        <w:t xml:space="preserve">(2,479) </w:t>
      </w:r>
    </w:p>
    <w:p>
      <w:r>
        <w:t xml:space="preserve">629 </w:t>
      </w:r>
    </w:p>
    <w:p>
      <w:r>
        <w:t xml:space="preserve">67 </w:t>
      </w:r>
    </w:p>
    <w:p>
      <w:r>
        <w:t xml:space="preserve">(17) </w:t>
      </w:r>
    </w:p>
    <w:p>
      <w:r>
        <w:t xml:space="preserve">(1,800) </w:t>
      </w:r>
    </w:p>
    <w:p>
      <w:r/>
    </w:p>
    <w:p>
      <w:r>
        <w:t xml:space="preserve">(11) </w:t>
      </w:r>
    </w:p>
    <w:p>
      <w:r>
        <w:t xml:space="preserve">- </w:t>
      </w:r>
    </w:p>
    <w:p>
      <w:r>
        <w:t xml:space="preserve">(11) </w:t>
      </w:r>
    </w:p>
    <w:p>
      <w:r/>
    </w:p>
    <w:p>
      <w:r>
        <w:t xml:space="preserve">(1,811) </w:t>
      </w:r>
    </w:p>
    <w:p>
      <w:r/>
    </w:p>
    <w:p>
      <w:r>
        <w:t xml:space="preserve">(996) </w:t>
      </w:r>
    </w:p>
    <w:p>
      <w:r>
        <w:t xml:space="preserve">244 </w:t>
      </w:r>
    </w:p>
    <w:p>
      <w:r>
        <w:t xml:space="preserve">(128) </w:t>
      </w:r>
    </w:p>
    <w:p>
      <w:r>
        <w:t xml:space="preserve">32 </w:t>
      </w:r>
    </w:p>
    <w:p>
      <w:r>
        <w:t xml:space="preserve">(848) </w:t>
      </w:r>
    </w:p>
    <w:p>
      <w:r/>
    </w:p>
    <w:p>
      <w:r>
        <w:t xml:space="preserve">(42) </w:t>
      </w:r>
    </w:p>
    <w:p>
      <w:r>
        <w:t xml:space="preserve">- </w:t>
      </w:r>
    </w:p>
    <w:p>
      <w:r>
        <w:t xml:space="preserve">(42) </w:t>
      </w:r>
    </w:p>
    <w:p>
      <w:r/>
    </w:p>
    <w:p>
      <w:r>
        <w:t xml:space="preserve">(890) </w:t>
      </w:r>
    </w:p>
    <w:p>
      <w:r/>
    </w:p>
    <w:p>
      <w:r>
        <w:t xml:space="preserve">2013年12月31日 </w:t>
      </w:r>
    </w:p>
    <w:p>
      <w:r/>
    </w:p>
    <w:p>
      <w:r>
        <w:t xml:space="preserve">2012年12月31日 </w:t>
      </w:r>
    </w:p>
    <w:p>
      <w:r/>
    </w:p>
    <w:p>
      <w:r>
        <w:t xml:space="preserve">3,731 </w:t>
      </w:r>
    </w:p>
    <w:p>
      <w:r/>
    </w:p>
    <w:p>
      <w:r>
        <w:t xml:space="preserve">3,233 </w:t>
      </w:r>
    </w:p>
    <w:p>
      <w:r/>
    </w:p>
    <w:p>
      <w:r>
        <w:t xml:space="preserve">48,826 </w:t>
      </w:r>
    </w:p>
    <w:p>
      <w:r>
        <w:t xml:space="preserve">22,287 </w:t>
      </w:r>
    </w:p>
    <w:p>
      <w:r>
        <w:t xml:space="preserve">76,575 </w:t>
      </w:r>
    </w:p>
    <w:p>
      <w:r>
        <w:t xml:space="preserve">26,652 </w:t>
      </w:r>
    </w:p>
    <w:p>
      <w:r>
        <w:t xml:space="preserve">3,033 </w:t>
      </w:r>
    </w:p>
    <w:p>
      <w:r>
        <w:t xml:space="preserve">177,373 </w:t>
      </w:r>
    </w:p>
    <w:p>
      <w:r/>
    </w:p>
    <w:p>
      <w:r>
        <w:t xml:space="preserve">181,104 </w:t>
      </w:r>
    </w:p>
    <w:p>
      <w:r/>
    </w:p>
    <w:p>
      <w:r>
        <w:t xml:space="preserve">50,890 </w:t>
      </w:r>
    </w:p>
    <w:p>
      <w:r>
        <w:t xml:space="preserve">23,777 </w:t>
      </w:r>
    </w:p>
    <w:p>
      <w:r>
        <w:t xml:space="preserve">38,711 </w:t>
      </w:r>
    </w:p>
    <w:p>
      <w:r>
        <w:t xml:space="preserve">55,152 </w:t>
      </w:r>
    </w:p>
    <w:p>
      <w:r>
        <w:t xml:space="preserve">304 </w:t>
      </w:r>
    </w:p>
    <w:p>
      <w:r>
        <w:t xml:space="preserve">168,834 </w:t>
      </w:r>
    </w:p>
    <w:p>
      <w:r/>
    </w:p>
    <w:p>
      <w:r>
        <w:t xml:space="preserve">172,067 </w:t>
      </w:r>
    </w:p>
    <w:p>
      <w:r/>
    </w:p>
    <w:p>
      <w:r>
        <w:t xml:space="preserve">2013年度 </w:t>
      </w:r>
    </w:p>
    <w:p>
      <w:r/>
    </w:p>
    <w:p>
      <w:r>
        <w:t xml:space="preserve">2012年度 </w:t>
      </w:r>
    </w:p>
    <w:p>
      <w:r/>
    </w:p>
    <w:p>
      <w:r>
        <w:t xml:space="preserve">340 </w:t>
      </w:r>
    </w:p>
    <w:p>
      <w:r>
        <w:t xml:space="preserve">67 </w:t>
      </w:r>
    </w:p>
    <w:p>
      <w:r>
        <w:t xml:space="preserve">1,659 </w:t>
      </w:r>
    </w:p>
    <w:p>
      <w:r/>
    </w:p>
    <w:p>
      <w:r>
        <w:t xml:space="preserve">2,066 </w:t>
      </w:r>
    </w:p>
    <w:p>
      <w:r/>
    </w:p>
    <w:p>
      <w:r>
        <w:t xml:space="preserve">385 </w:t>
      </w:r>
    </w:p>
    <w:p>
      <w:r>
        <w:t xml:space="preserve">78 </w:t>
      </w:r>
    </w:p>
    <w:p>
      <w:r>
        <w:t xml:space="preserve">1,884 </w:t>
      </w:r>
    </w:p>
    <w:p>
      <w:r/>
    </w:p>
    <w:p>
      <w:r>
        <w:t xml:space="preserve">2,347 </w:t>
      </w:r>
    </w:p>
    <w:p>
      <w:r/>
    </w:p>
    <w:p>
      <w:r>
        <w:t xml:space="preserve">- 156 -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三、 财务报表主要项目附注(续) </w:t>
      </w:r>
    </w:p>
    <w:p>
      <w:r/>
    </w:p>
    <w:p>
      <w:r>
        <w:t xml:space="preserve">51. 支付其他与经营活动有关的现金 </w:t>
      </w:r>
    </w:p>
    <w:p>
      <w:r/>
    </w:p>
    <w:p>
      <w:r>
        <w:t xml:space="preserve">贵金属业务 </w:t>
      </w:r>
    </w:p>
    <w:p>
      <w:r>
        <w:t xml:space="preserve">为交易目的而持有的金融工具 </w:t>
      </w:r>
    </w:p>
    <w:p>
      <w:r>
        <w:t xml:space="preserve">清算过渡款项 </w:t>
      </w:r>
    </w:p>
    <w:p>
      <w:r>
        <w:t xml:space="preserve">业务宣传活动费、租赁费等管理费用及其他 </w:t>
      </w:r>
    </w:p>
    <w:p>
      <w:r/>
    </w:p>
    <w:p>
      <w:r>
        <w:t xml:space="preserve">合计 </w:t>
      </w:r>
    </w:p>
    <w:p>
      <w:r/>
    </w:p>
    <w:p>
      <w:r>
        <w:t xml:space="preserve">四、 经营分部信息 </w:t>
      </w:r>
    </w:p>
    <w:p>
      <w:r/>
    </w:p>
    <w:p>
      <w:r>
        <w:t xml:space="preserve">2013年度 </w:t>
      </w:r>
    </w:p>
    <w:p>
      <w:r/>
    </w:p>
    <w:p>
      <w:r>
        <w:t xml:space="preserve">2012年度 </w:t>
      </w:r>
    </w:p>
    <w:p>
      <w:r/>
    </w:p>
    <w:p>
      <w:r>
        <w:t xml:space="preserve">19,514 </w:t>
      </w:r>
    </w:p>
    <w:p>
      <w:r>
        <w:t xml:space="preserve">3,137 </w:t>
      </w:r>
    </w:p>
    <w:p>
      <w:r>
        <w:t xml:space="preserve">- </w:t>
      </w:r>
    </w:p>
    <w:p>
      <w:r>
        <w:t xml:space="preserve">3,437 </w:t>
      </w:r>
    </w:p>
    <w:p>
      <w:r/>
    </w:p>
    <w:p>
      <w:r>
        <w:t xml:space="preserve">26,088 </w:t>
      </w:r>
    </w:p>
    <w:p>
      <w:r/>
    </w:p>
    <w:p>
      <w:r>
        <w:t xml:space="preserve">2,471 </w:t>
      </w:r>
    </w:p>
    <w:p>
      <w:r>
        <w:t xml:space="preserve">1,339 </w:t>
      </w:r>
    </w:p>
    <w:p>
      <w:r>
        <w:t xml:space="preserve">3,755 </w:t>
      </w:r>
    </w:p>
    <w:p>
      <w:r>
        <w:t xml:space="preserve">4,145 </w:t>
      </w:r>
    </w:p>
    <w:p>
      <w:r/>
    </w:p>
    <w:p>
      <w:r>
        <w:t xml:space="preserve">11,710 </w:t>
      </w:r>
    </w:p>
    <w:p>
      <w:r/>
    </w:p>
    <w:p>
      <w:r>
        <w:t>本公司以内部组织结构、管理要求、内部报告制度为依据确定经营分部，并以此进行管理。本公司从业</w:t>
      </w:r>
    </w:p>
    <w:p>
      <w:r>
        <w:t>务和地区两方面对业务进行管理。从业务角度，本公司主要通过四大分部提供金融服务，包括公司银行</w:t>
      </w:r>
    </w:p>
    <w:p>
      <w:r>
        <w:t>业务、零售银行业务、同业业务及其他业务。从地区角度，本公司主要在五大地区开展业务活动，包括</w:t>
      </w:r>
    </w:p>
    <w:p>
      <w:r>
        <w:t xml:space="preserve">东区、南区、西区、北区及总行。具体经营分部如下： </w:t>
      </w:r>
    </w:p>
    <w:p>
      <w:r/>
    </w:p>
    <w:p>
      <w:r>
        <w:t xml:space="preserve">业务分部 </w:t>
      </w:r>
    </w:p>
    <w:p>
      <w:r/>
    </w:p>
    <w:p>
      <w:r>
        <w:t xml:space="preserve">公司银行业务 </w:t>
      </w:r>
    </w:p>
    <w:p>
      <w:r>
        <w:t>公司银行业务分部涵盖向公司类客户，以及政府机构提供金融产品和服务。这些产品和服务包括：公司</w:t>
      </w:r>
    </w:p>
    <w:p>
      <w:r>
        <w:t xml:space="preserve">类贷款、存款业务、贸易融资、对公理财业务及各类公司中间业务。 </w:t>
      </w:r>
    </w:p>
    <w:p>
      <w:r/>
    </w:p>
    <w:p>
      <w:r>
        <w:t xml:space="preserve">零售银行业务 </w:t>
      </w:r>
    </w:p>
    <w:p>
      <w:r>
        <w:t>零售银行业务分部涵盖向个人客户提供金融产品和服务。这些产品和服务包括个人贷款、存款业务、银</w:t>
      </w:r>
    </w:p>
    <w:p>
      <w:r>
        <w:t xml:space="preserve">行卡业务、个人理财服务及各类个人中间业务。 </w:t>
      </w:r>
    </w:p>
    <w:p>
      <w:r/>
    </w:p>
    <w:p>
      <w:r>
        <w:t xml:space="preserve">同业业务 </w:t>
      </w:r>
    </w:p>
    <w:p>
      <w:r>
        <w:t>同业业务分部涵盖本公司各分行及资金交易中心进行的同业和货币市场业务，该分部主要是通过适当的</w:t>
      </w:r>
    </w:p>
    <w:p>
      <w:r>
        <w:t xml:space="preserve">资金运用为本公司获取同业市场收益。 </w:t>
      </w:r>
    </w:p>
    <w:p>
      <w:r/>
    </w:p>
    <w:p>
      <w:r>
        <w:t xml:space="preserve">其他 </w:t>
      </w:r>
    </w:p>
    <w:p>
      <w:r>
        <w:t>此分部是指本公司总行出于流动性管理的需要进行的债券投资和部分货币市场业务；以及本公司集中管</w:t>
      </w:r>
    </w:p>
    <w:p>
      <w:r>
        <w:t xml:space="preserve">理的不良资产、权益投资以及不能直接归属某个分部的资产、负债、收入及支出。 </w:t>
      </w:r>
    </w:p>
    <w:p>
      <w:r/>
    </w:p>
    <w:p>
      <w:r>
        <w:t>管理层对上述业务分部的经营成果进行监控，并据此作出向分部分配资源的决策和评价分部的业绩。分</w:t>
      </w:r>
    </w:p>
    <w:p>
      <w:r>
        <w:t>部资产及负债和分部收入及利润，按照本公司的会计政策计量。所得税在公司层面进行管理，不在经营</w:t>
      </w:r>
    </w:p>
    <w:p>
      <w:r>
        <w:t>分部之间进行分配。由于分部收入主要来自于利息收入，利息收入以净额列示。管理层主要依赖净利息</w:t>
      </w:r>
    </w:p>
    <w:p>
      <w:r>
        <w:t xml:space="preserve">收入，而非利息收入总额和利息支出总额的数据。 </w:t>
      </w:r>
    </w:p>
    <w:p>
      <w:r/>
    </w:p>
    <w:p>
      <w:r>
        <w:t xml:space="preserve">- 157 -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四、 经营分部信息(续) </w:t>
      </w:r>
    </w:p>
    <w:p>
      <w:r/>
    </w:p>
    <w:p>
      <w:r>
        <w:t xml:space="preserve">业务分部(续) </w:t>
      </w:r>
    </w:p>
    <w:p>
      <w:r/>
    </w:p>
    <w:p>
      <w:r>
        <w:t>分部间交易主要为分部间的资金转让。这些交易的条款是参照市场资金成本分期限确定的，并且已于每</w:t>
      </w:r>
    </w:p>
    <w:p>
      <w:r>
        <w:t>个分部的业绩中反映。“内部利息净收入/支出”指经营分部间通过资金转移定价所产生的利息收入和支出</w:t>
      </w:r>
    </w:p>
    <w:p>
      <w:r>
        <w:t>净额，该内部利息收入及支出于合并经营业绩时抵销。另外，“外部利息净收入/支出”指从第三方取得的</w:t>
      </w:r>
    </w:p>
    <w:p>
      <w:r>
        <w:t>利息收入或支付给第三方的利息支出，各经营分部确认的外部利息净收入/支出合计数与利润表中的利息</w:t>
      </w:r>
    </w:p>
    <w:p>
      <w:r>
        <w:t xml:space="preserve">净收入金额一致。 </w:t>
      </w:r>
    </w:p>
    <w:p>
      <w:r/>
    </w:p>
    <w:p>
      <w:r>
        <w:t xml:space="preserve">分部收入、利润、资产及负债包含直接归属某一分部的项目，以及可按合理的基准分配至该分部的项目。 </w:t>
      </w:r>
    </w:p>
    <w:p>
      <w:r/>
    </w:p>
    <w:p>
      <w:r>
        <w:t>本公司全面实施内部资金转移定价，按期限匹配原则单账户(合同)逐笔计算分部间转移定价收支，以促进</w:t>
      </w:r>
    </w:p>
    <w:p>
      <w:r>
        <w:t xml:space="preserve">本公司优化资产负债结构、合理产品定价和综合评价绩效水平。 </w:t>
      </w:r>
    </w:p>
    <w:p>
      <w:r/>
    </w:p>
    <w:p>
      <w:r>
        <w:t xml:space="preserve">2013年度 </w:t>
      </w:r>
    </w:p>
    <w:p>
      <w:r/>
    </w:p>
    <w:p>
      <w:r>
        <w:t xml:space="preserve">公司业务 </w:t>
      </w:r>
    </w:p>
    <w:p>
      <w:r/>
    </w:p>
    <w:p>
      <w:r>
        <w:t xml:space="preserve">零售业务 </w:t>
      </w:r>
    </w:p>
    <w:p>
      <w:r/>
    </w:p>
    <w:p>
      <w:r>
        <w:t xml:space="preserve">同业业务 </w:t>
      </w:r>
    </w:p>
    <w:p>
      <w:r/>
    </w:p>
    <w:p>
      <w:r>
        <w:t xml:space="preserve">利息净收入/(支出) </w:t>
      </w:r>
    </w:p>
    <w:p>
      <w:r/>
    </w:p>
    <w:p>
      <w:r>
        <w:t xml:space="preserve">24,086 </w:t>
      </w:r>
    </w:p>
    <w:p>
      <w:r/>
    </w:p>
    <w:p>
      <w:r>
        <w:t xml:space="preserve">11,486 </w:t>
      </w:r>
    </w:p>
    <w:p>
      <w:r/>
    </w:p>
    <w:p>
      <w:r>
        <w:t xml:space="preserve">非利息净收入/(支出) (1) </w:t>
      </w:r>
    </w:p>
    <w:p>
      <w:r/>
    </w:p>
    <w:p>
      <w:r>
        <w:t xml:space="preserve">其中：对联营企业的投资收益 </w:t>
      </w:r>
    </w:p>
    <w:p>
      <w:r/>
    </w:p>
    <w:p>
      <w:r>
        <w:t xml:space="preserve">4,604 </w:t>
      </w:r>
    </w:p>
    <w:p>
      <w:r>
        <w:t xml:space="preserve">- </w:t>
      </w:r>
    </w:p>
    <w:p>
      <w:r/>
    </w:p>
    <w:p>
      <w:r>
        <w:t xml:space="preserve">4,552 </w:t>
      </w:r>
    </w:p>
    <w:p>
      <w:r>
        <w:t xml:space="preserve">- </w:t>
      </w:r>
    </w:p>
    <w:p>
      <w:r/>
    </w:p>
    <w:p>
      <w:r>
        <w:t xml:space="preserve">其他 </w:t>
      </w:r>
    </w:p>
    <w:p>
      <w:r/>
    </w:p>
    <w:p>
      <w:r>
        <w:t xml:space="preserve">(977) </w:t>
      </w:r>
    </w:p>
    <w:p>
      <w:r/>
    </w:p>
    <w:p>
      <w:r>
        <w:t xml:space="preserve">(363) </w:t>
      </w:r>
    </w:p>
    <w:p>
      <w:r>
        <w:t xml:space="preserve">102 </w:t>
      </w:r>
    </w:p>
    <w:p>
      <w:r/>
    </w:p>
    <w:p>
      <w:r>
        <w:t xml:space="preserve">(1,340) </w:t>
      </w:r>
    </w:p>
    <w:p>
      <w:r/>
    </w:p>
    <w:p>
      <w:r>
        <w:t xml:space="preserve">(257) </w:t>
      </w:r>
    </w:p>
    <w:p>
      <w:r>
        <w:t xml:space="preserve">(5) </w:t>
      </w:r>
    </w:p>
    <w:p>
      <w:r/>
    </w:p>
    <w:p>
      <w:r>
        <w:t xml:space="preserve">(317) </w:t>
      </w:r>
    </w:p>
    <w:p>
      <w:r/>
    </w:p>
    <w:p>
      <w:r>
        <w:t xml:space="preserve">84 </w:t>
      </w:r>
    </w:p>
    <w:p>
      <w:r/>
    </w:p>
    <w:p>
      <w:r>
        <w:t xml:space="preserve">合计 </w:t>
      </w:r>
    </w:p>
    <w:p>
      <w:r/>
    </w:p>
    <w:p>
      <w:r>
        <w:t xml:space="preserve">40,688 </w:t>
      </w:r>
    </w:p>
    <w:p>
      <w:r/>
    </w:p>
    <w:p>
      <w:r>
        <w:t xml:space="preserve">11,501 </w:t>
      </w:r>
    </w:p>
    <w:p>
      <w:r>
        <w:t xml:space="preserve">102 </w:t>
      </w:r>
    </w:p>
    <w:p>
      <w:r/>
    </w:p>
    <w:p>
      <w:r>
        <w:t xml:space="preserve">52,189 </w:t>
      </w:r>
    </w:p>
    <w:p>
      <w:r/>
    </w:p>
    <w:p>
      <w:r>
        <w:t xml:space="preserve">(25,344) </w:t>
      </w:r>
    </w:p>
    <w:p>
      <w:r>
        <w:t xml:space="preserve">(2,859) </w:t>
      </w:r>
    </w:p>
    <w:p>
      <w:r/>
    </w:p>
    <w:p>
      <w:r>
        <w:t xml:space="preserve">(6,890) </w:t>
      </w:r>
    </w:p>
    <w:p>
      <w:r/>
    </w:p>
    <w:p>
      <w:r>
        <w:t xml:space="preserve">85 </w:t>
      </w:r>
    </w:p>
    <w:p>
      <w:r/>
    </w:p>
    <w:p>
      <w:r>
        <w:t xml:space="preserve">6,093 </w:t>
      </w:r>
    </w:p>
    <w:p>
      <w:r/>
    </w:p>
    <w:p>
      <w:r>
        <w:t xml:space="preserve">2,708 </w:t>
      </w:r>
    </w:p>
    <w:p>
      <w:r>
        <w:t xml:space="preserve">- </w:t>
      </w:r>
    </w:p>
    <w:p>
      <w:r/>
    </w:p>
    <w:p>
      <w:r>
        <w:t xml:space="preserve">8,801 </w:t>
      </w:r>
    </w:p>
    <w:p>
      <w:r/>
    </w:p>
    <w:p>
      <w:r>
        <w:t xml:space="preserve">(1,096) </w:t>
      </w:r>
    </w:p>
    <w:p>
      <w:r>
        <w:t xml:space="preserve">(134) </w:t>
      </w:r>
    </w:p>
    <w:p>
      <w:r/>
    </w:p>
    <w:p>
      <w:r>
        <w:t xml:space="preserve">(10) </w:t>
      </w:r>
    </w:p>
    <w:p>
      <w:r/>
    </w:p>
    <w:p>
      <w:r>
        <w:t xml:space="preserve">- </w:t>
      </w:r>
    </w:p>
    <w:p>
      <w:r/>
    </w:p>
    <w:p>
      <w:r>
        <w:t xml:space="preserve">28,690 </w:t>
      </w:r>
    </w:p>
    <w:p>
      <w:r/>
    </w:p>
    <w:p>
      <w:r>
        <w:t xml:space="preserve">16,038 </w:t>
      </w:r>
    </w:p>
    <w:p>
      <w:r/>
    </w:p>
    <w:p>
      <w:r>
        <w:t xml:space="preserve">(12,099) </w:t>
      </w:r>
    </w:p>
    <w:p>
      <w:r>
        <w:t xml:space="preserve">(1,304) </w:t>
      </w:r>
    </w:p>
    <w:p>
      <w:r/>
    </w:p>
    <w:p>
      <w:r>
        <w:t xml:space="preserve">(11,892) </w:t>
      </w:r>
    </w:p>
    <w:p>
      <w:r>
        <w:t xml:space="preserve">(1,416) </w:t>
      </w:r>
    </w:p>
    <w:p>
      <w:r/>
    </w:p>
    <w:p>
      <w:r>
        <w:t xml:space="preserve">(4,439) </w:t>
      </w:r>
    </w:p>
    <w:p>
      <w:r/>
    </w:p>
    <w:p>
      <w:r>
        <w:t xml:space="preserve">(2,124) </w:t>
      </w:r>
    </w:p>
    <w:p>
      <w:r/>
    </w:p>
    <w:p>
      <w:r>
        <w:t xml:space="preserve">- </w:t>
      </w:r>
    </w:p>
    <w:p>
      <w:r/>
    </w:p>
    <w:p>
      <w:r>
        <w:t xml:space="preserve">12,152 </w:t>
      </w:r>
    </w:p>
    <w:p>
      <w:r/>
    </w:p>
    <w:p>
      <w:r>
        <w:t xml:space="preserve">1 </w:t>
      </w:r>
    </w:p>
    <w:p>
      <w:r/>
    </w:p>
    <w:p>
      <w:r>
        <w:t xml:space="preserve">2,023 </w:t>
      </w:r>
    </w:p>
    <w:p>
      <w:r/>
    </w:p>
    <w:p>
      <w:r>
        <w:t xml:space="preserve">营业收入 </w:t>
      </w:r>
    </w:p>
    <w:p>
      <w:r/>
    </w:p>
    <w:p>
      <w:r>
        <w:t xml:space="preserve">营业支出(2) </w:t>
      </w:r>
    </w:p>
    <w:p>
      <w:r/>
    </w:p>
    <w:p>
      <w:r>
        <w:t xml:space="preserve">其中：折旧、摊销与租赁费 </w:t>
      </w:r>
    </w:p>
    <w:p>
      <w:r/>
    </w:p>
    <w:p>
      <w:r>
        <w:t xml:space="preserve">资产减值损失 </w:t>
      </w:r>
    </w:p>
    <w:p>
      <w:r/>
    </w:p>
    <w:p>
      <w:r>
        <w:t xml:space="preserve">营业外净收入 </w:t>
      </w:r>
    </w:p>
    <w:p>
      <w:r/>
    </w:p>
    <w:p>
      <w:r>
        <w:t xml:space="preserve">分部利润/(亏损) </w:t>
      </w:r>
    </w:p>
    <w:p>
      <w:r/>
    </w:p>
    <w:p>
      <w:r>
        <w:t xml:space="preserve">所得税费用 </w:t>
      </w:r>
    </w:p>
    <w:p>
      <w:r/>
    </w:p>
    <w:p>
      <w:r>
        <w:t xml:space="preserve">净利润 </w:t>
      </w:r>
    </w:p>
    <w:p>
      <w:r/>
    </w:p>
    <w:p>
      <w:r>
        <w:t xml:space="preserve">2013年12月31日 </w:t>
      </w:r>
    </w:p>
    <w:p>
      <w:r/>
    </w:p>
    <w:p>
      <w:r>
        <w:t xml:space="preserve">总资产 </w:t>
      </w:r>
    </w:p>
    <w:p>
      <w:r/>
    </w:p>
    <w:p>
      <w:r>
        <w:t xml:space="preserve">总负债 </w:t>
      </w:r>
    </w:p>
    <w:p>
      <w:r/>
    </w:p>
    <w:p>
      <w:r>
        <w:t xml:space="preserve">7,695 </w:t>
      </w:r>
    </w:p>
    <w:p>
      <w:r/>
    </w:p>
    <w:p>
      <w:r>
        <w:t xml:space="preserve">(1,830) </w:t>
      </w:r>
    </w:p>
    <w:p>
      <w:r/>
    </w:p>
    <w:p>
      <w:r>
        <w:t xml:space="preserve">20,040 </w:t>
      </w:r>
    </w:p>
    <w:p>
      <w:r/>
    </w:p>
    <w:p>
      <w:r>
        <w:t xml:space="preserve">(4,809) </w:t>
      </w:r>
    </w:p>
    <w:p>
      <w:r/>
    </w:p>
    <w:p>
      <w:r>
        <w:t xml:space="preserve">15,231 </w:t>
      </w:r>
    </w:p>
    <w:p>
      <w:r/>
    </w:p>
    <w:p>
      <w:r>
        <w:t xml:space="preserve">497,681 </w:t>
      </w:r>
    </w:p>
    <w:p>
      <w:r/>
    </w:p>
    <w:p>
      <w:r>
        <w:t xml:space="preserve">331,291 </w:t>
      </w:r>
    </w:p>
    <w:p>
      <w:r/>
    </w:p>
    <w:p>
      <w:r>
        <w:t xml:space="preserve">577,472 </w:t>
      </w:r>
    </w:p>
    <w:p>
      <w:r/>
    </w:p>
    <w:p>
      <w:r>
        <w:t xml:space="preserve">485,297 </w:t>
      </w:r>
    </w:p>
    <w:p>
      <w:r/>
    </w:p>
    <w:p>
      <w:r>
        <w:t xml:space="preserve">1,891,741 </w:t>
      </w:r>
    </w:p>
    <w:p>
      <w:r/>
    </w:p>
    <w:p>
      <w:r>
        <w:t xml:space="preserve">950,491 </w:t>
      </w:r>
    </w:p>
    <w:p>
      <w:r/>
    </w:p>
    <w:p>
      <w:r>
        <w:t xml:space="preserve">217,734 </w:t>
      </w:r>
    </w:p>
    <w:p>
      <w:r/>
    </w:p>
    <w:p>
      <w:r>
        <w:t xml:space="preserve">462,528 </w:t>
      </w:r>
    </w:p>
    <w:p>
      <w:r/>
    </w:p>
    <w:p>
      <w:r>
        <w:t xml:space="preserve">148,907 </w:t>
      </w:r>
    </w:p>
    <w:p>
      <w:r/>
    </w:p>
    <w:p>
      <w:r>
        <w:t xml:space="preserve">1,779,660 </w:t>
      </w:r>
    </w:p>
    <w:p>
      <w:r/>
    </w:p>
    <w:p>
      <w:r>
        <w:t xml:space="preserve">(1) 包含手续费及佣金净收入、投资收益、公允价值变动损益、汇兑损益和其他业务收入。 </w:t>
      </w:r>
    </w:p>
    <w:p>
      <w:r/>
    </w:p>
    <w:p>
      <w:r>
        <w:t xml:space="preserve">(2) 包括营业税金及附加，以及业务及管理费。 </w:t>
      </w:r>
    </w:p>
    <w:p>
      <w:r/>
    </w:p>
    <w:p>
      <w:r>
        <w:t xml:space="preserve">- 158 -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四、 经营分部信息(续) </w:t>
      </w:r>
    </w:p>
    <w:p>
      <w:r/>
    </w:p>
    <w:p>
      <w:r>
        <w:t xml:space="preserve">业务分部(续) </w:t>
      </w:r>
    </w:p>
    <w:p>
      <w:r/>
    </w:p>
    <w:p>
      <w:r>
        <w:t xml:space="preserve">2012年度 </w:t>
      </w:r>
    </w:p>
    <w:p>
      <w:r/>
    </w:p>
    <w:p>
      <w:r>
        <w:t xml:space="preserve">公司业务 </w:t>
      </w:r>
    </w:p>
    <w:p>
      <w:r/>
    </w:p>
    <w:p>
      <w:r>
        <w:t xml:space="preserve">零售业务 </w:t>
      </w:r>
    </w:p>
    <w:p>
      <w:r/>
    </w:p>
    <w:p>
      <w:r>
        <w:t xml:space="preserve">同业业务 </w:t>
      </w:r>
    </w:p>
    <w:p>
      <w:r/>
    </w:p>
    <w:p>
      <w:r>
        <w:t xml:space="preserve">其他 </w:t>
      </w:r>
    </w:p>
    <w:p>
      <w:r/>
    </w:p>
    <w:p>
      <w:r>
        <w:t xml:space="preserve">合计 </w:t>
      </w:r>
    </w:p>
    <w:p>
      <w:r/>
    </w:p>
    <w:p>
      <w:r>
        <w:t xml:space="preserve">利息净收入/(支出) </w:t>
      </w:r>
    </w:p>
    <w:p>
      <w:r/>
    </w:p>
    <w:p>
      <w:r>
        <w:t xml:space="preserve">非利息净收入(1) </w:t>
      </w:r>
    </w:p>
    <w:p>
      <w:r>
        <w:t xml:space="preserve">其中：对联营企业的投资收益 </w:t>
      </w:r>
    </w:p>
    <w:p>
      <w:r/>
    </w:p>
    <w:p>
      <w:r>
        <w:t xml:space="preserve">营业收入 </w:t>
      </w:r>
    </w:p>
    <w:p>
      <w:r/>
    </w:p>
    <w:p>
      <w:r>
        <w:t xml:space="preserve">营业支出(2) </w:t>
      </w:r>
    </w:p>
    <w:p>
      <w:r/>
    </w:p>
    <w:p>
      <w:r>
        <w:t xml:space="preserve">其中：折旧、摊销与租赁费 </w:t>
      </w:r>
    </w:p>
    <w:p>
      <w:r/>
    </w:p>
    <w:p>
      <w:r>
        <w:t xml:space="preserve">22,332 </w:t>
      </w:r>
    </w:p>
    <w:p>
      <w:r/>
    </w:p>
    <w:p>
      <w:r>
        <w:t xml:space="preserve">2,658 </w:t>
      </w:r>
    </w:p>
    <w:p>
      <w:r>
        <w:t xml:space="preserve">- </w:t>
      </w:r>
    </w:p>
    <w:p>
      <w:r/>
    </w:p>
    <w:p>
      <w:r>
        <w:t xml:space="preserve">8,404 </w:t>
      </w:r>
    </w:p>
    <w:p>
      <w:r/>
    </w:p>
    <w:p>
      <w:r>
        <w:t xml:space="preserve">2,616 </w:t>
      </w:r>
    </w:p>
    <w:p>
      <w:r>
        <w:t xml:space="preserve">- </w:t>
      </w:r>
    </w:p>
    <w:p>
      <w:r/>
    </w:p>
    <w:p>
      <w:r>
        <w:t xml:space="preserve">24,990 </w:t>
      </w:r>
    </w:p>
    <w:p>
      <w:r/>
    </w:p>
    <w:p>
      <w:r>
        <w:t xml:space="preserve">11,020 </w:t>
      </w:r>
    </w:p>
    <w:p>
      <w:r/>
    </w:p>
    <w:p>
      <w:r>
        <w:t xml:space="preserve">(10,130) </w:t>
      </w:r>
    </w:p>
    <w:p>
      <w:r>
        <w:t xml:space="preserve">(1,155) </w:t>
      </w:r>
    </w:p>
    <w:p>
      <w:r/>
    </w:p>
    <w:p>
      <w:r>
        <w:t xml:space="preserve">(8,267) </w:t>
      </w:r>
    </w:p>
    <w:p>
      <w:r>
        <w:t xml:space="preserve">(1,199) </w:t>
      </w:r>
    </w:p>
    <w:p>
      <w:r/>
    </w:p>
    <w:p>
      <w:r>
        <w:t xml:space="preserve">资产减值损失 </w:t>
      </w:r>
    </w:p>
    <w:p>
      <w:r/>
    </w:p>
    <w:p>
      <w:r>
        <w:t xml:space="preserve">(1,774) </w:t>
      </w:r>
    </w:p>
    <w:p>
      <w:r/>
    </w:p>
    <w:p>
      <w:r>
        <w:t xml:space="preserve">(1,384) </w:t>
      </w:r>
    </w:p>
    <w:p>
      <w:r/>
    </w:p>
    <w:p>
      <w:r>
        <w:t xml:space="preserve">营业外净收入/(支出) </w:t>
      </w:r>
    </w:p>
    <w:p>
      <w:r/>
    </w:p>
    <w:p>
      <w:r>
        <w:t xml:space="preserve">13 </w:t>
      </w:r>
    </w:p>
    <w:p>
      <w:r/>
    </w:p>
    <w:p>
      <w:r>
        <w:t xml:space="preserve">1 </w:t>
      </w:r>
    </w:p>
    <w:p>
      <w:r/>
    </w:p>
    <w:p>
      <w:r>
        <w:t xml:space="preserve">3,972 </w:t>
      </w:r>
    </w:p>
    <w:p>
      <w:r/>
    </w:p>
    <w:p>
      <w:r>
        <w:t xml:space="preserve">1,337 </w:t>
      </w:r>
    </w:p>
    <w:p>
      <w:r>
        <w:t xml:space="preserve">- </w:t>
      </w:r>
    </w:p>
    <w:p>
      <w:r/>
    </w:p>
    <w:p>
      <w:r>
        <w:t xml:space="preserve">5,309 </w:t>
      </w:r>
    </w:p>
    <w:p>
      <w:r/>
    </w:p>
    <w:p>
      <w:r>
        <w:t xml:space="preserve">(567) </w:t>
      </w:r>
    </w:p>
    <w:p>
      <w:r>
        <w:t xml:space="preserve">(59) </w:t>
      </w:r>
    </w:p>
    <w:p>
      <w:r/>
    </w:p>
    <w:p>
      <w:r>
        <w:t xml:space="preserve">- </w:t>
      </w:r>
    </w:p>
    <w:p>
      <w:r/>
    </w:p>
    <w:p>
      <w:r>
        <w:t xml:space="preserve">- </w:t>
      </w:r>
    </w:p>
    <w:p>
      <w:r/>
    </w:p>
    <w:p>
      <w:r>
        <w:t xml:space="preserve">(1,672) </w:t>
      </w:r>
    </w:p>
    <w:p>
      <w:r/>
    </w:p>
    <w:p>
      <w:r>
        <w:t xml:space="preserve">33,036 </w:t>
      </w:r>
    </w:p>
    <w:p>
      <w:r/>
    </w:p>
    <w:p>
      <w:r>
        <w:t xml:space="preserve">102 </w:t>
      </w:r>
    </w:p>
    <w:p>
      <w:r>
        <w:t xml:space="preserve">43 </w:t>
      </w:r>
    </w:p>
    <w:p>
      <w:r/>
    </w:p>
    <w:p>
      <w:r>
        <w:t xml:space="preserve">6,713 </w:t>
      </w:r>
    </w:p>
    <w:p>
      <w:r>
        <w:t xml:space="preserve">43 </w:t>
      </w:r>
    </w:p>
    <w:p>
      <w:r/>
    </w:p>
    <w:p>
      <w:r>
        <w:t xml:space="preserve">(1,570) </w:t>
      </w:r>
    </w:p>
    <w:p>
      <w:r/>
    </w:p>
    <w:p>
      <w:r>
        <w:t xml:space="preserve">39,749 </w:t>
      </w:r>
    </w:p>
    <w:p>
      <w:r/>
    </w:p>
    <w:p>
      <w:r>
        <w:t xml:space="preserve">(112) </w:t>
      </w:r>
    </w:p>
    <w:p>
      <w:r>
        <w:t xml:space="preserve">(8) </w:t>
      </w:r>
    </w:p>
    <w:p>
      <w:r/>
    </w:p>
    <w:p>
      <w:r>
        <w:t xml:space="preserve">28 </w:t>
      </w:r>
    </w:p>
    <w:p>
      <w:r/>
    </w:p>
    <w:p>
      <w:r>
        <w:t xml:space="preserve">(5) </w:t>
      </w:r>
    </w:p>
    <w:p>
      <w:r/>
    </w:p>
    <w:p>
      <w:r>
        <w:t xml:space="preserve">(19,076) </w:t>
      </w:r>
    </w:p>
    <w:p>
      <w:r>
        <w:t xml:space="preserve">(2,421) </w:t>
      </w:r>
    </w:p>
    <w:p>
      <w:r/>
    </w:p>
    <w:p>
      <w:r>
        <w:t xml:space="preserve">(3,130) </w:t>
      </w:r>
    </w:p>
    <w:p>
      <w:r/>
    </w:p>
    <w:p>
      <w:r>
        <w:t xml:space="preserve">9 </w:t>
      </w:r>
    </w:p>
    <w:p>
      <w:r/>
    </w:p>
    <w:p>
      <w:r>
        <w:t xml:space="preserve">分部利润/(亏损) </w:t>
      </w:r>
    </w:p>
    <w:p>
      <w:r/>
    </w:p>
    <w:p>
      <w:r>
        <w:t xml:space="preserve">13,099 </w:t>
      </w:r>
    </w:p>
    <w:p>
      <w:r/>
    </w:p>
    <w:p>
      <w:r>
        <w:t xml:space="preserve">1,370 </w:t>
      </w:r>
    </w:p>
    <w:p>
      <w:r/>
    </w:p>
    <w:p>
      <w:r>
        <w:t xml:space="preserve">4,742 </w:t>
      </w:r>
    </w:p>
    <w:p>
      <w:r/>
    </w:p>
    <w:p>
      <w:r>
        <w:t xml:space="preserve">(1,659) </w:t>
      </w:r>
    </w:p>
    <w:p>
      <w:r/>
    </w:p>
    <w:p>
      <w:r>
        <w:t xml:space="preserve">17,552 </w:t>
      </w:r>
    </w:p>
    <w:p>
      <w:r/>
    </w:p>
    <w:p>
      <w:r>
        <w:t xml:space="preserve">所得税费用 </w:t>
      </w:r>
    </w:p>
    <w:p>
      <w:r/>
    </w:p>
    <w:p>
      <w:r>
        <w:t xml:space="preserve">净利润 </w:t>
      </w:r>
    </w:p>
    <w:p>
      <w:r/>
    </w:p>
    <w:p>
      <w:r>
        <w:t xml:space="preserve">2012年12月31日 </w:t>
      </w:r>
    </w:p>
    <w:p>
      <w:r/>
    </w:p>
    <w:p>
      <w:r>
        <w:t xml:space="preserve">总资产 </w:t>
      </w:r>
    </w:p>
    <w:p>
      <w:r/>
    </w:p>
    <w:p>
      <w:r>
        <w:t xml:space="preserve">总负债 </w:t>
      </w:r>
    </w:p>
    <w:p>
      <w:r/>
    </w:p>
    <w:p>
      <w:r>
        <w:t xml:space="preserve">(4,040) </w:t>
      </w:r>
    </w:p>
    <w:p>
      <w:r/>
    </w:p>
    <w:p>
      <w:r>
        <w:t xml:space="preserve">13,512 </w:t>
      </w:r>
    </w:p>
    <w:p>
      <w:r/>
    </w:p>
    <w:p>
      <w:r>
        <w:t xml:space="preserve">487,466 </w:t>
      </w:r>
    </w:p>
    <w:p>
      <w:r/>
    </w:p>
    <w:p>
      <w:r>
        <w:t xml:space="preserve">230,194 </w:t>
      </w:r>
    </w:p>
    <w:p>
      <w:r/>
    </w:p>
    <w:p>
      <w:r>
        <w:t xml:space="preserve">433,110 </w:t>
      </w:r>
    </w:p>
    <w:p>
      <w:r/>
    </w:p>
    <w:p>
      <w:r>
        <w:t xml:space="preserve">455,767 </w:t>
      </w:r>
    </w:p>
    <w:p>
      <w:r/>
    </w:p>
    <w:p>
      <w:r>
        <w:t xml:space="preserve">1,606,537 </w:t>
      </w:r>
    </w:p>
    <w:p>
      <w:r/>
    </w:p>
    <w:p>
      <w:r>
        <w:t xml:space="preserve">788,910 </w:t>
      </w:r>
    </w:p>
    <w:p>
      <w:r/>
    </w:p>
    <w:p>
      <w:r>
        <w:t xml:space="preserve">183,779 </w:t>
      </w:r>
    </w:p>
    <w:p>
      <w:r/>
    </w:p>
    <w:p>
      <w:r>
        <w:t xml:space="preserve">369,644 </w:t>
      </w:r>
    </w:p>
    <w:p>
      <w:r/>
    </w:p>
    <w:p>
      <w:r>
        <w:t xml:space="preserve">179,405 </w:t>
      </w:r>
    </w:p>
    <w:p>
      <w:r/>
    </w:p>
    <w:p>
      <w:r>
        <w:t xml:space="preserve">1,521,738 </w:t>
      </w:r>
    </w:p>
    <w:p>
      <w:r/>
    </w:p>
    <w:p>
      <w:r>
        <w:t xml:space="preserve">(1) 包含手续费及佣金净收入、投资收益、公允价值变动损益、汇兑损益和其他业务收入。 </w:t>
      </w:r>
    </w:p>
    <w:p>
      <w:r/>
    </w:p>
    <w:p>
      <w:r>
        <w:t xml:space="preserve">(2) 包括营业税金及附加，以及业务及管理费。 </w:t>
      </w:r>
    </w:p>
    <w:p>
      <w:r/>
    </w:p>
    <w:p>
      <w:r>
        <w:t xml:space="preserve">- 159 -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四、 经营分部信息(续) </w:t>
      </w:r>
    </w:p>
    <w:p>
      <w:r/>
    </w:p>
    <w:p>
      <w:r>
        <w:t xml:space="preserve">地区分部 </w:t>
      </w:r>
    </w:p>
    <w:p>
      <w:r/>
    </w:p>
    <w:p>
      <w:r>
        <w:t xml:space="preserve">各分部对应的机构为： </w:t>
      </w:r>
    </w:p>
    <w:p>
      <w:r>
        <w:t>“东区”：上海、温州、杭州、宁波、南京、无锡、福州、泉州、厦门、义乌、常州、台州、漳州，苏</w:t>
      </w:r>
    </w:p>
    <w:p>
      <w:r>
        <w:t xml:space="preserve">州； </w:t>
      </w:r>
    </w:p>
    <w:p>
      <w:r>
        <w:t xml:space="preserve">“南区”：深圳、广州、佛山、珠海、东莞、惠州、中山； </w:t>
      </w:r>
    </w:p>
    <w:p>
      <w:r>
        <w:t xml:space="preserve">“西区”：武汉、重庆、成都、海口、昆明、荆州、红河、乐山、襄阳； </w:t>
      </w:r>
    </w:p>
    <w:p>
      <w:r>
        <w:t xml:space="preserve">“北区”：北京、大连、天津、青岛、济南、郑州、西安、临沂； </w:t>
      </w:r>
    </w:p>
    <w:p>
      <w:r>
        <w:t xml:space="preserve">“总行”：总行部门(含信用卡和离岸部等) 。 </w:t>
      </w:r>
    </w:p>
    <w:p>
      <w:r/>
    </w:p>
    <w:p>
      <w:r>
        <w:t>管理层对上述地区分部的经营成果进行监控，并据此作出向分部分配资源的决策和评价分部的业绩。在</w:t>
      </w:r>
    </w:p>
    <w:p>
      <w:r>
        <w:t xml:space="preserve">对地区分部的经营成果进行监控时，管理层主要主要依赖营业收入、营业支出、营业利润的数据。 </w:t>
      </w:r>
    </w:p>
    <w:p>
      <w:r/>
    </w:p>
    <w:p>
      <w:r>
        <w:t xml:space="preserve">2013年度 </w:t>
      </w:r>
    </w:p>
    <w:p>
      <w:r/>
    </w:p>
    <w:p>
      <w:r>
        <w:t xml:space="preserve">利息净收入 </w:t>
      </w:r>
    </w:p>
    <w:p>
      <w:r/>
    </w:p>
    <w:p>
      <w:r>
        <w:t xml:space="preserve">非利息净收入 </w:t>
      </w:r>
    </w:p>
    <w:p>
      <w:r>
        <w:t xml:space="preserve">其中：对联营企业的 </w:t>
      </w:r>
    </w:p>
    <w:p>
      <w:r/>
    </w:p>
    <w:p>
      <w:r>
        <w:t xml:space="preserve">    投资收益 </w:t>
      </w:r>
    </w:p>
    <w:p>
      <w:r/>
    </w:p>
    <w:p>
      <w:r>
        <w:t xml:space="preserve">东区  </w:t>
      </w:r>
    </w:p>
    <w:p>
      <w:r/>
    </w:p>
    <w:p>
      <w:r>
        <w:t xml:space="preserve">南区  </w:t>
      </w:r>
    </w:p>
    <w:p>
      <w:r/>
    </w:p>
    <w:p>
      <w:r>
        <w:t xml:space="preserve">西区  </w:t>
      </w:r>
    </w:p>
    <w:p>
      <w:r/>
    </w:p>
    <w:p>
      <w:r>
        <w:t xml:space="preserve">北区  </w:t>
      </w:r>
    </w:p>
    <w:p>
      <w:r/>
    </w:p>
    <w:p>
      <w:r>
        <w:t xml:space="preserve">总行  </w:t>
      </w:r>
    </w:p>
    <w:p>
      <w:r/>
    </w:p>
    <w:p>
      <w:r>
        <w:t xml:space="preserve">合计 </w:t>
      </w:r>
    </w:p>
    <w:p>
      <w:r/>
    </w:p>
    <w:p>
      <w:r>
        <w:t xml:space="preserve">12,627 </w:t>
      </w:r>
    </w:p>
    <w:p>
      <w:r/>
    </w:p>
    <w:p>
      <w:r>
        <w:t xml:space="preserve">13,036 </w:t>
      </w:r>
    </w:p>
    <w:p>
      <w:r/>
    </w:p>
    <w:p>
      <w:r>
        <w:t xml:space="preserve">4,899 </w:t>
      </w:r>
    </w:p>
    <w:p>
      <w:r/>
    </w:p>
    <w:p>
      <w:r>
        <w:t xml:space="preserve">1,223 </w:t>
      </w:r>
    </w:p>
    <w:p>
      <w:r>
        <w:t xml:space="preserve">- </w:t>
      </w:r>
    </w:p>
    <w:p>
      <w:r/>
    </w:p>
    <w:p>
      <w:r>
        <w:t xml:space="preserve">1,912 </w:t>
      </w:r>
    </w:p>
    <w:p>
      <w:r>
        <w:t xml:space="preserve">- </w:t>
      </w:r>
    </w:p>
    <w:p>
      <w:r/>
    </w:p>
    <w:p>
      <w:r>
        <w:t xml:space="preserve">726 </w:t>
      </w:r>
    </w:p>
    <w:p>
      <w:r>
        <w:t xml:space="preserve">- </w:t>
      </w:r>
    </w:p>
    <w:p>
      <w:r/>
    </w:p>
    <w:p>
      <w:r>
        <w:t xml:space="preserve">7,784 </w:t>
      </w:r>
    </w:p>
    <w:p>
      <w:r/>
    </w:p>
    <w:p>
      <w:r>
        <w:t xml:space="preserve">1,256 </w:t>
      </w:r>
    </w:p>
    <w:p>
      <w:r>
        <w:t xml:space="preserve">- </w:t>
      </w:r>
    </w:p>
    <w:p>
      <w:r/>
    </w:p>
    <w:p>
      <w:r>
        <w:t xml:space="preserve">2,342 </w:t>
      </w:r>
    </w:p>
    <w:p>
      <w:r/>
    </w:p>
    <w:p>
      <w:r>
        <w:t xml:space="preserve">6,384 </w:t>
      </w:r>
    </w:p>
    <w:p>
      <w:r>
        <w:t xml:space="preserve">102 </w:t>
      </w:r>
    </w:p>
    <w:p>
      <w:r/>
    </w:p>
    <w:p>
      <w:r>
        <w:t xml:space="preserve">40,688 </w:t>
      </w:r>
    </w:p>
    <w:p>
      <w:r/>
    </w:p>
    <w:p>
      <w:r>
        <w:t xml:space="preserve">11,501 </w:t>
      </w:r>
    </w:p>
    <w:p>
      <w:r>
        <w:t xml:space="preserve">102 </w:t>
      </w:r>
    </w:p>
    <w:p>
      <w:r/>
    </w:p>
    <w:p>
      <w:r>
        <w:t xml:space="preserve">营业收入 </w:t>
      </w:r>
    </w:p>
    <w:p>
      <w:r/>
    </w:p>
    <w:p>
      <w:r>
        <w:t xml:space="preserve">13,850 </w:t>
      </w:r>
    </w:p>
    <w:p>
      <w:r/>
    </w:p>
    <w:p>
      <w:r>
        <w:t xml:space="preserve">14,948 </w:t>
      </w:r>
    </w:p>
    <w:p>
      <w:r/>
    </w:p>
    <w:p>
      <w:r>
        <w:t xml:space="preserve">5,625 </w:t>
      </w:r>
    </w:p>
    <w:p>
      <w:r/>
    </w:p>
    <w:p>
      <w:r>
        <w:t xml:space="preserve">9,040 </w:t>
      </w:r>
    </w:p>
    <w:p>
      <w:r/>
    </w:p>
    <w:p>
      <w:r>
        <w:t xml:space="preserve">8,726 </w:t>
      </w:r>
    </w:p>
    <w:p>
      <w:r/>
    </w:p>
    <w:p>
      <w:r>
        <w:t xml:space="preserve">52,189 </w:t>
      </w:r>
    </w:p>
    <w:p>
      <w:r/>
    </w:p>
    <w:p>
      <w:r>
        <w:t xml:space="preserve">营业支出 </w:t>
      </w:r>
    </w:p>
    <w:p>
      <w:r>
        <w:t xml:space="preserve">其中：折旧、摊销 </w:t>
      </w:r>
    </w:p>
    <w:p>
      <w:r/>
    </w:p>
    <w:p>
      <w:r>
        <w:t xml:space="preserve">    与租赁费 </w:t>
      </w:r>
    </w:p>
    <w:p>
      <w:r/>
    </w:p>
    <w:p>
      <w:r>
        <w:t xml:space="preserve">资产减值损失 </w:t>
      </w:r>
    </w:p>
    <w:p>
      <w:r/>
    </w:p>
    <w:p>
      <w:r>
        <w:t xml:space="preserve">营业外净(支出)/收入 </w:t>
      </w:r>
    </w:p>
    <w:p>
      <w:r/>
    </w:p>
    <w:p>
      <w:r>
        <w:t xml:space="preserve">(5,809) </w:t>
      </w:r>
    </w:p>
    <w:p>
      <w:r>
        <w:t xml:space="preserve">(694) </w:t>
      </w:r>
    </w:p>
    <w:p>
      <w:r/>
    </w:p>
    <w:p>
      <w:r>
        <w:t xml:space="preserve">(2,891) </w:t>
      </w:r>
    </w:p>
    <w:p>
      <w:r/>
    </w:p>
    <w:p>
      <w:r>
        <w:t xml:space="preserve">(7) </w:t>
      </w:r>
    </w:p>
    <w:p>
      <w:r/>
    </w:p>
    <w:p>
      <w:r>
        <w:t xml:space="preserve">(5,930) </w:t>
      </w:r>
    </w:p>
    <w:p>
      <w:r>
        <w:t xml:space="preserve">(673) </w:t>
      </w:r>
    </w:p>
    <w:p>
      <w:r/>
    </w:p>
    <w:p>
      <w:r>
        <w:t xml:space="preserve">(2,176) </w:t>
      </w:r>
    </w:p>
    <w:p>
      <w:r>
        <w:t xml:space="preserve">(227) </w:t>
      </w:r>
    </w:p>
    <w:p>
      <w:r/>
    </w:p>
    <w:p>
      <w:r>
        <w:t xml:space="preserve">(3,436) </w:t>
      </w:r>
    </w:p>
    <w:p>
      <w:r>
        <w:t xml:space="preserve">(379) </w:t>
      </w:r>
    </w:p>
    <w:p>
      <w:r/>
    </w:p>
    <w:p>
      <w:r>
        <w:t xml:space="preserve">(7,993) </w:t>
      </w:r>
    </w:p>
    <w:p>
      <w:r>
        <w:t xml:space="preserve">(886) </w:t>
      </w:r>
    </w:p>
    <w:p>
      <w:r/>
    </w:p>
    <w:p>
      <w:r>
        <w:t xml:space="preserve">(25,344) </w:t>
      </w:r>
    </w:p>
    <w:p>
      <w:r>
        <w:t xml:space="preserve">(2,859) </w:t>
      </w:r>
    </w:p>
    <w:p>
      <w:r/>
    </w:p>
    <w:p>
      <w:r>
        <w:t xml:space="preserve">(249) </w:t>
      </w:r>
    </w:p>
    <w:p>
      <w:r/>
    </w:p>
    <w:p>
      <w:r>
        <w:t xml:space="preserve">47 </w:t>
      </w:r>
    </w:p>
    <w:p>
      <w:r/>
    </w:p>
    <w:p>
      <w:r>
        <w:t xml:space="preserve">(67) </w:t>
      </w:r>
    </w:p>
    <w:p>
      <w:r/>
    </w:p>
    <w:p>
      <w:r>
        <w:t xml:space="preserve">11 </w:t>
      </w:r>
    </w:p>
    <w:p>
      <w:r/>
    </w:p>
    <w:p>
      <w:r>
        <w:t xml:space="preserve">(252) </w:t>
      </w:r>
    </w:p>
    <w:p>
      <w:r/>
    </w:p>
    <w:p>
      <w:r>
        <w:t xml:space="preserve">(3,431) </w:t>
      </w:r>
    </w:p>
    <w:p>
      <w:r/>
    </w:p>
    <w:p>
      <w:r>
        <w:t xml:space="preserve">(6,890) </w:t>
      </w:r>
    </w:p>
    <w:p>
      <w:r/>
    </w:p>
    <w:p>
      <w:r>
        <w:t xml:space="preserve">33 </w:t>
      </w:r>
    </w:p>
    <w:p>
      <w:r/>
    </w:p>
    <w:p>
      <w:r>
        <w:t xml:space="preserve">1 </w:t>
      </w:r>
    </w:p>
    <w:p>
      <w:r/>
    </w:p>
    <w:p>
      <w:r>
        <w:t xml:space="preserve">85 </w:t>
      </w:r>
    </w:p>
    <w:p>
      <w:r/>
    </w:p>
    <w:p>
      <w:r>
        <w:t xml:space="preserve">分部利润/(亏损) </w:t>
      </w:r>
    </w:p>
    <w:p>
      <w:r/>
    </w:p>
    <w:p>
      <w:r>
        <w:t xml:space="preserve">5,143 </w:t>
      </w:r>
    </w:p>
    <w:p>
      <w:r/>
    </w:p>
    <w:p>
      <w:r>
        <w:t xml:space="preserve">8,816 </w:t>
      </w:r>
    </w:p>
    <w:p>
      <w:r/>
    </w:p>
    <w:p>
      <w:r>
        <w:t xml:space="preserve">3,393 </w:t>
      </w:r>
    </w:p>
    <w:p>
      <w:r/>
    </w:p>
    <w:p>
      <w:r>
        <w:t xml:space="preserve">5,385 </w:t>
      </w:r>
    </w:p>
    <w:p>
      <w:r/>
    </w:p>
    <w:p>
      <w:r>
        <w:t xml:space="preserve">(2,697) </w:t>
      </w:r>
    </w:p>
    <w:p>
      <w:r/>
    </w:p>
    <w:p>
      <w:r>
        <w:t xml:space="preserve">20,040 </w:t>
      </w:r>
    </w:p>
    <w:p>
      <w:r/>
    </w:p>
    <w:p>
      <w:r>
        <w:t xml:space="preserve">所得税费用 </w:t>
      </w:r>
    </w:p>
    <w:p>
      <w:r/>
    </w:p>
    <w:p>
      <w:r>
        <w:t xml:space="preserve">净利润 </w:t>
      </w:r>
    </w:p>
    <w:p>
      <w:r/>
    </w:p>
    <w:p>
      <w:r>
        <w:t xml:space="preserve">(4,809) </w:t>
      </w:r>
    </w:p>
    <w:p>
      <w:r/>
    </w:p>
    <w:p>
      <w:r>
        <w:t xml:space="preserve">15,231 </w:t>
      </w:r>
    </w:p>
    <w:p>
      <w:r/>
    </w:p>
    <w:p>
      <w:r>
        <w:t xml:space="preserve">2013年12月31日 </w:t>
      </w:r>
    </w:p>
    <w:p>
      <w:r/>
    </w:p>
    <w:p>
      <w:r>
        <w:t xml:space="preserve">东区  </w:t>
      </w:r>
    </w:p>
    <w:p>
      <w:r/>
    </w:p>
    <w:p>
      <w:r>
        <w:t xml:space="preserve">南区  </w:t>
      </w:r>
    </w:p>
    <w:p>
      <w:r/>
    </w:p>
    <w:p>
      <w:r>
        <w:t xml:space="preserve">西区  </w:t>
      </w:r>
    </w:p>
    <w:p>
      <w:r/>
    </w:p>
    <w:p>
      <w:r>
        <w:t xml:space="preserve"> 北区  </w:t>
      </w:r>
    </w:p>
    <w:p>
      <w:r/>
    </w:p>
    <w:p>
      <w:r>
        <w:t xml:space="preserve">总行  </w:t>
      </w:r>
    </w:p>
    <w:p>
      <w:r/>
    </w:p>
    <w:p>
      <w:r>
        <w:t xml:space="preserve">抵销  </w:t>
      </w:r>
    </w:p>
    <w:p>
      <w:r/>
    </w:p>
    <w:p>
      <w:r>
        <w:t xml:space="preserve">合计 </w:t>
      </w:r>
    </w:p>
    <w:p>
      <w:r/>
    </w:p>
    <w:p>
      <w:r>
        <w:t xml:space="preserve">总资产 </w:t>
      </w:r>
    </w:p>
    <w:p>
      <w:r/>
    </w:p>
    <w:p>
      <w:r>
        <w:t xml:space="preserve">总负债 </w:t>
      </w:r>
    </w:p>
    <w:p>
      <w:r/>
    </w:p>
    <w:p>
      <w:r>
        <w:t xml:space="preserve">473,315 </w:t>
      </w:r>
    </w:p>
    <w:p>
      <w:r/>
    </w:p>
    <w:p>
      <w:r>
        <w:t xml:space="preserve">578,832 </w:t>
      </w:r>
    </w:p>
    <w:p>
      <w:r/>
    </w:p>
    <w:p>
      <w:r>
        <w:t xml:space="preserve">205,676 </w:t>
      </w:r>
    </w:p>
    <w:p>
      <w:r/>
    </w:p>
    <w:p>
      <w:r>
        <w:t xml:space="preserve">393,031 </w:t>
      </w:r>
    </w:p>
    <w:p>
      <w:r/>
    </w:p>
    <w:p>
      <w:r>
        <w:t xml:space="preserve">747,704 </w:t>
      </w:r>
    </w:p>
    <w:p>
      <w:r/>
    </w:p>
    <w:p>
      <w:r>
        <w:t xml:space="preserve">(506,817) </w:t>
      </w:r>
    </w:p>
    <w:p>
      <w:r/>
    </w:p>
    <w:p>
      <w:r>
        <w:t xml:space="preserve"> 1,891,741 </w:t>
      </w:r>
    </w:p>
    <w:p>
      <w:r/>
    </w:p>
    <w:p>
      <w:r>
        <w:t xml:space="preserve">468,173 </w:t>
      </w:r>
    </w:p>
    <w:p>
      <w:r/>
    </w:p>
    <w:p>
      <w:r>
        <w:t xml:space="preserve">569,997 </w:t>
      </w:r>
    </w:p>
    <w:p>
      <w:r/>
    </w:p>
    <w:p>
      <w:r>
        <w:t xml:space="preserve">202,283 </w:t>
      </w:r>
    </w:p>
    <w:p>
      <w:r/>
    </w:p>
    <w:p>
      <w:r>
        <w:t xml:space="preserve">387,647 </w:t>
      </w:r>
    </w:p>
    <w:p>
      <w:r/>
    </w:p>
    <w:p>
      <w:r>
        <w:t xml:space="preserve">658,377 </w:t>
      </w:r>
    </w:p>
    <w:p>
      <w:r/>
    </w:p>
    <w:p>
      <w:r>
        <w:t xml:space="preserve">(506,817) </w:t>
      </w:r>
    </w:p>
    <w:p>
      <w:r/>
    </w:p>
    <w:p>
      <w:r>
        <w:t xml:space="preserve"> 1,779,660 </w:t>
      </w:r>
    </w:p>
    <w:p>
      <w:r/>
    </w:p>
    <w:p>
      <w:r>
        <w:t xml:space="preserve">- 160 -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四、 经营分部信息(续) </w:t>
      </w:r>
    </w:p>
    <w:p>
      <w:r/>
    </w:p>
    <w:p>
      <w:r>
        <w:t xml:space="preserve">地区分部(续) </w:t>
      </w:r>
    </w:p>
    <w:p>
      <w:r/>
    </w:p>
    <w:p>
      <w:r>
        <w:t xml:space="preserve">2012年度 </w:t>
      </w:r>
    </w:p>
    <w:p>
      <w:r/>
    </w:p>
    <w:p>
      <w:r>
        <w:t xml:space="preserve">东区  </w:t>
      </w:r>
    </w:p>
    <w:p>
      <w:r/>
    </w:p>
    <w:p>
      <w:r>
        <w:t xml:space="preserve">南区  </w:t>
      </w:r>
    </w:p>
    <w:p>
      <w:r/>
    </w:p>
    <w:p>
      <w:r>
        <w:t xml:space="preserve">西区  </w:t>
      </w:r>
    </w:p>
    <w:p>
      <w:r/>
    </w:p>
    <w:p>
      <w:r>
        <w:t xml:space="preserve">北区  </w:t>
      </w:r>
    </w:p>
    <w:p>
      <w:r/>
    </w:p>
    <w:p>
      <w:r>
        <w:t xml:space="preserve">总行  </w:t>
      </w:r>
    </w:p>
    <w:p>
      <w:r/>
    </w:p>
    <w:p>
      <w:r>
        <w:t xml:space="preserve">合计 </w:t>
      </w:r>
    </w:p>
    <w:p>
      <w:r/>
    </w:p>
    <w:p>
      <w:r>
        <w:t xml:space="preserve">利息净收入 </w:t>
      </w:r>
    </w:p>
    <w:p>
      <w:r/>
    </w:p>
    <w:p>
      <w:r>
        <w:t xml:space="preserve">10,687  </w:t>
      </w:r>
    </w:p>
    <w:p>
      <w:r/>
    </w:p>
    <w:p>
      <w:r>
        <w:t xml:space="preserve">6,272  </w:t>
      </w:r>
    </w:p>
    <w:p>
      <w:r/>
    </w:p>
    <w:p>
      <w:r>
        <w:t xml:space="preserve">2,724  </w:t>
      </w:r>
    </w:p>
    <w:p>
      <w:r/>
    </w:p>
    <w:p>
      <w:r>
        <w:t xml:space="preserve">4,097  </w:t>
      </w:r>
    </w:p>
    <w:p>
      <w:r/>
    </w:p>
    <w:p>
      <w:r>
        <w:t xml:space="preserve">9,256  </w:t>
      </w:r>
    </w:p>
    <w:p>
      <w:r/>
    </w:p>
    <w:p>
      <w:r>
        <w:t xml:space="preserve">33,036 </w:t>
      </w:r>
    </w:p>
    <w:p>
      <w:r/>
    </w:p>
    <w:p>
      <w:r>
        <w:t xml:space="preserve">非利息净收入 </w:t>
      </w:r>
    </w:p>
    <w:p>
      <w:r>
        <w:t xml:space="preserve">其中：对联营企业的 </w:t>
      </w:r>
    </w:p>
    <w:p>
      <w:r/>
    </w:p>
    <w:p>
      <w:r>
        <w:t xml:space="preserve">    投资收益 </w:t>
      </w:r>
    </w:p>
    <w:p>
      <w:r/>
    </w:p>
    <w:p>
      <w:r>
        <w:t xml:space="preserve">1,044  </w:t>
      </w:r>
    </w:p>
    <w:p>
      <w:r>
        <w:t xml:space="preserve">- </w:t>
      </w:r>
    </w:p>
    <w:p>
      <w:r/>
    </w:p>
    <w:p>
      <w:r>
        <w:t xml:space="preserve">1,498  </w:t>
      </w:r>
    </w:p>
    <w:p>
      <w:r>
        <w:t xml:space="preserve">- </w:t>
      </w:r>
    </w:p>
    <w:p>
      <w:r/>
    </w:p>
    <w:p>
      <w:r>
        <w:t xml:space="preserve">274  </w:t>
      </w:r>
    </w:p>
    <w:p>
      <w:r>
        <w:t xml:space="preserve">- </w:t>
      </w:r>
    </w:p>
    <w:p>
      <w:r/>
    </w:p>
    <w:p>
      <w:r>
        <w:t xml:space="preserve">705  </w:t>
      </w:r>
    </w:p>
    <w:p>
      <w:r>
        <w:t xml:space="preserve">- </w:t>
      </w:r>
    </w:p>
    <w:p>
      <w:r/>
    </w:p>
    <w:p>
      <w:r>
        <w:t xml:space="preserve">3,192  </w:t>
      </w:r>
    </w:p>
    <w:p>
      <w:r>
        <w:t xml:space="preserve">43  </w:t>
      </w:r>
    </w:p>
    <w:p>
      <w:r/>
    </w:p>
    <w:p>
      <w:r>
        <w:t xml:space="preserve">6,713 </w:t>
      </w:r>
    </w:p>
    <w:p>
      <w:r>
        <w:t xml:space="preserve">43 </w:t>
      </w:r>
    </w:p>
    <w:p>
      <w:r/>
    </w:p>
    <w:p>
      <w:r>
        <w:t xml:space="preserve">营业收入 </w:t>
      </w:r>
    </w:p>
    <w:p>
      <w:r/>
    </w:p>
    <w:p>
      <w:r>
        <w:t xml:space="preserve">11,731  </w:t>
      </w:r>
    </w:p>
    <w:p>
      <w:r/>
    </w:p>
    <w:p>
      <w:r>
        <w:t xml:space="preserve">7,770  </w:t>
      </w:r>
    </w:p>
    <w:p>
      <w:r/>
    </w:p>
    <w:p>
      <w:r>
        <w:t xml:space="preserve">2,998  </w:t>
      </w:r>
    </w:p>
    <w:p>
      <w:r/>
    </w:p>
    <w:p>
      <w:r>
        <w:t xml:space="preserve">4,802  </w:t>
      </w:r>
    </w:p>
    <w:p>
      <w:r/>
    </w:p>
    <w:p>
      <w:r>
        <w:t xml:space="preserve">12,448  </w:t>
      </w:r>
    </w:p>
    <w:p>
      <w:r/>
    </w:p>
    <w:p>
      <w:r>
        <w:t xml:space="preserve">39,749 </w:t>
      </w:r>
    </w:p>
    <w:p>
      <w:r/>
    </w:p>
    <w:p>
      <w:r>
        <w:t xml:space="preserve">营业支出 </w:t>
      </w:r>
    </w:p>
    <w:p>
      <w:r>
        <w:t xml:space="preserve">其中：折旧、摊销 </w:t>
      </w:r>
    </w:p>
    <w:p>
      <w:r/>
    </w:p>
    <w:p>
      <w:r>
        <w:t xml:space="preserve">    与租赁费 </w:t>
      </w:r>
    </w:p>
    <w:p>
      <w:r/>
    </w:p>
    <w:p>
      <w:r>
        <w:t xml:space="preserve">(4,516) </w:t>
      </w:r>
    </w:p>
    <w:p>
      <w:r>
        <w:t xml:space="preserve">(561) </w:t>
      </w:r>
    </w:p>
    <w:p>
      <w:r/>
    </w:p>
    <w:p>
      <w:r>
        <w:t xml:space="preserve">(4,780) </w:t>
      </w:r>
    </w:p>
    <w:p>
      <w:r>
        <w:t xml:space="preserve">(607) </w:t>
      </w:r>
    </w:p>
    <w:p>
      <w:r/>
    </w:p>
    <w:p>
      <w:r>
        <w:t xml:space="preserve">(1,179) </w:t>
      </w:r>
    </w:p>
    <w:p>
      <w:r>
        <w:t xml:space="preserve">(153) </w:t>
      </w:r>
    </w:p>
    <w:p>
      <w:r/>
    </w:p>
    <w:p>
      <w:r>
        <w:t xml:space="preserve">(2,430) </w:t>
      </w:r>
    </w:p>
    <w:p>
      <w:r>
        <w:t xml:space="preserve">(279) </w:t>
      </w:r>
    </w:p>
    <w:p>
      <w:r/>
    </w:p>
    <w:p>
      <w:r>
        <w:t xml:space="preserve">(6,171) </w:t>
      </w:r>
    </w:p>
    <w:p>
      <w:r>
        <w:t xml:space="preserve">(821) </w:t>
      </w:r>
    </w:p>
    <w:p>
      <w:r/>
    </w:p>
    <w:p>
      <w:r>
        <w:t xml:space="preserve">(19,076) </w:t>
      </w:r>
    </w:p>
    <w:p>
      <w:r>
        <w:t xml:space="preserve">(2,421) </w:t>
      </w:r>
    </w:p>
    <w:p>
      <w:r/>
    </w:p>
    <w:p>
      <w:r>
        <w:t xml:space="preserve">资产减值损失 </w:t>
      </w:r>
    </w:p>
    <w:p>
      <w:r/>
    </w:p>
    <w:p>
      <w:r>
        <w:t xml:space="preserve">(1,743) </w:t>
      </w:r>
    </w:p>
    <w:p>
      <w:r/>
    </w:p>
    <w:p>
      <w:r>
        <w:t xml:space="preserve">(778) </w:t>
      </w:r>
    </w:p>
    <w:p>
      <w:r/>
    </w:p>
    <w:p>
      <w:r>
        <w:t xml:space="preserve">(145) </w:t>
      </w:r>
    </w:p>
    <w:p>
      <w:r/>
    </w:p>
    <w:p>
      <w:r>
        <w:t xml:space="preserve">营业外净收入/(支出) </w:t>
      </w:r>
    </w:p>
    <w:p>
      <w:r/>
    </w:p>
    <w:p>
      <w:r>
        <w:t xml:space="preserve">5  </w:t>
      </w:r>
    </w:p>
    <w:p>
      <w:r/>
    </w:p>
    <w:p>
      <w:r>
        <w:t xml:space="preserve">12  </w:t>
      </w:r>
    </w:p>
    <w:p>
      <w:r/>
    </w:p>
    <w:p>
      <w:r>
        <w:t xml:space="preserve">3  </w:t>
      </w:r>
    </w:p>
    <w:p>
      <w:r/>
    </w:p>
    <w:p>
      <w:r>
        <w:t xml:space="preserve">(372) </w:t>
      </w:r>
    </w:p>
    <w:p>
      <w:r/>
    </w:p>
    <w:p>
      <w:r>
        <w:t xml:space="preserve">(24) </w:t>
      </w:r>
    </w:p>
    <w:p>
      <w:r/>
    </w:p>
    <w:p>
      <w:r>
        <w:t xml:space="preserve">(92) </w:t>
      </w:r>
    </w:p>
    <w:p>
      <w:r/>
    </w:p>
    <w:p>
      <w:r>
        <w:t xml:space="preserve">13  </w:t>
      </w:r>
    </w:p>
    <w:p>
      <w:r/>
    </w:p>
    <w:p>
      <w:r>
        <w:t xml:space="preserve">(3,130) </w:t>
      </w:r>
    </w:p>
    <w:p>
      <w:r/>
    </w:p>
    <w:p>
      <w:r>
        <w:t xml:space="preserve">9 </w:t>
      </w:r>
    </w:p>
    <w:p>
      <w:r/>
    </w:p>
    <w:p>
      <w:r>
        <w:t xml:space="preserve">分部利润 </w:t>
      </w:r>
    </w:p>
    <w:p>
      <w:r/>
    </w:p>
    <w:p>
      <w:r>
        <w:t xml:space="preserve">所得税费用 </w:t>
      </w:r>
    </w:p>
    <w:p>
      <w:r/>
    </w:p>
    <w:p>
      <w:r>
        <w:t xml:space="preserve">净利润 </w:t>
      </w:r>
    </w:p>
    <w:p>
      <w:r/>
    </w:p>
    <w:p>
      <w:r>
        <w:t xml:space="preserve">5,477  </w:t>
      </w:r>
    </w:p>
    <w:p>
      <w:r/>
    </w:p>
    <w:p>
      <w:r>
        <w:t xml:space="preserve">2,224  </w:t>
      </w:r>
    </w:p>
    <w:p>
      <w:r/>
    </w:p>
    <w:p>
      <w:r>
        <w:t xml:space="preserve">1,677  </w:t>
      </w:r>
    </w:p>
    <w:p>
      <w:r/>
    </w:p>
    <w:p>
      <w:r>
        <w:t xml:space="preserve">1,976  </w:t>
      </w:r>
    </w:p>
    <w:p>
      <w:r/>
    </w:p>
    <w:p>
      <w:r>
        <w:t xml:space="preserve">6,198  </w:t>
      </w:r>
    </w:p>
    <w:p>
      <w:r/>
    </w:p>
    <w:p>
      <w:r>
        <w:t xml:space="preserve">17,552 </w:t>
      </w:r>
    </w:p>
    <w:p>
      <w:r/>
    </w:p>
    <w:p>
      <w:r>
        <w:t xml:space="preserve">(4,040) </w:t>
      </w:r>
    </w:p>
    <w:p>
      <w:r/>
    </w:p>
    <w:p>
      <w:r>
        <w:t xml:space="preserve">13,512 </w:t>
      </w:r>
    </w:p>
    <w:p>
      <w:r/>
    </w:p>
    <w:p>
      <w:r>
        <w:t xml:space="preserve">2012年12月31日 </w:t>
      </w:r>
    </w:p>
    <w:p>
      <w:r/>
    </w:p>
    <w:p>
      <w:r>
        <w:t xml:space="preserve">东区  </w:t>
      </w:r>
    </w:p>
    <w:p>
      <w:r/>
    </w:p>
    <w:p>
      <w:r>
        <w:t xml:space="preserve">南区  </w:t>
      </w:r>
    </w:p>
    <w:p>
      <w:r/>
    </w:p>
    <w:p>
      <w:r>
        <w:t xml:space="preserve">西区  </w:t>
      </w:r>
    </w:p>
    <w:p>
      <w:r/>
    </w:p>
    <w:p>
      <w:r>
        <w:t xml:space="preserve"> 北区  </w:t>
      </w:r>
    </w:p>
    <w:p>
      <w:r/>
    </w:p>
    <w:p>
      <w:r>
        <w:t xml:space="preserve">总行  </w:t>
      </w:r>
    </w:p>
    <w:p>
      <w:r/>
    </w:p>
    <w:p>
      <w:r>
        <w:t xml:space="preserve">抵销  </w:t>
      </w:r>
    </w:p>
    <w:p>
      <w:r/>
    </w:p>
    <w:p>
      <w:r>
        <w:t xml:space="preserve">合计 </w:t>
      </w:r>
    </w:p>
    <w:p>
      <w:r/>
    </w:p>
    <w:p>
      <w:r>
        <w:t xml:space="preserve">总资产 </w:t>
      </w:r>
    </w:p>
    <w:p>
      <w:r/>
    </w:p>
    <w:p>
      <w:r>
        <w:t xml:space="preserve">总负债 </w:t>
      </w:r>
    </w:p>
    <w:p>
      <w:r/>
    </w:p>
    <w:p>
      <w:r>
        <w:t xml:space="preserve">主要客户信息 </w:t>
      </w:r>
    </w:p>
    <w:p>
      <w:r/>
    </w:p>
    <w:p>
      <w:r>
        <w:t xml:space="preserve">410,995 </w:t>
      </w:r>
    </w:p>
    <w:p>
      <w:r/>
    </w:p>
    <w:p>
      <w:r>
        <w:t xml:space="preserve">534,267 </w:t>
      </w:r>
    </w:p>
    <w:p>
      <w:r/>
    </w:p>
    <w:p>
      <w:r>
        <w:t xml:space="preserve">129,220 </w:t>
      </w:r>
    </w:p>
    <w:p>
      <w:r/>
    </w:p>
    <w:p>
      <w:r>
        <w:t xml:space="preserve">291,270 </w:t>
      </w:r>
    </w:p>
    <w:p>
      <w:r/>
    </w:p>
    <w:p>
      <w:r>
        <w:t xml:space="preserve">620,777 </w:t>
      </w:r>
    </w:p>
    <w:p>
      <w:r/>
    </w:p>
    <w:p>
      <w:r>
        <w:t xml:space="preserve">(379,992) </w:t>
      </w:r>
    </w:p>
    <w:p>
      <w:r/>
    </w:p>
    <w:p>
      <w:r>
        <w:t xml:space="preserve"> 1,606,537 </w:t>
      </w:r>
    </w:p>
    <w:p>
      <w:r/>
    </w:p>
    <w:p>
      <w:r>
        <w:t xml:space="preserve">405,519 </w:t>
      </w:r>
    </w:p>
    <w:p>
      <w:r/>
    </w:p>
    <w:p>
      <w:r>
        <w:t xml:space="preserve">532,027 </w:t>
      </w:r>
    </w:p>
    <w:p>
      <w:r/>
    </w:p>
    <w:p>
      <w:r>
        <w:t xml:space="preserve">127,543 </w:t>
      </w:r>
    </w:p>
    <w:p>
      <w:r/>
    </w:p>
    <w:p>
      <w:r>
        <w:t xml:space="preserve">289,294 </w:t>
      </w:r>
    </w:p>
    <w:p>
      <w:r/>
    </w:p>
    <w:p>
      <w:r>
        <w:t xml:space="preserve">547,347 </w:t>
      </w:r>
    </w:p>
    <w:p>
      <w:r/>
    </w:p>
    <w:p>
      <w:r>
        <w:t xml:space="preserve">(379,992) </w:t>
      </w:r>
    </w:p>
    <w:p>
      <w:r/>
    </w:p>
    <w:p>
      <w:r>
        <w:t xml:space="preserve"> 1,521,738 </w:t>
      </w:r>
    </w:p>
    <w:p>
      <w:r/>
    </w:p>
    <w:p>
      <w:r>
        <w:t>于2013年度及2012年度，不存在来源于单个外部客户或交易对手的收入达到或超过本公司收入总额10%</w:t>
      </w:r>
    </w:p>
    <w:p>
      <w:r>
        <w:t xml:space="preserve">的情况。 </w:t>
      </w:r>
    </w:p>
    <w:p>
      <w:r/>
    </w:p>
    <w:p>
      <w:r>
        <w:t xml:space="preserve">- 161 -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五、 承诺及或有负债 </w:t>
      </w:r>
    </w:p>
    <w:p>
      <w:r/>
    </w:p>
    <w:p>
      <w:r>
        <w:t xml:space="preserve">1. 资本性支出承诺 </w:t>
      </w:r>
    </w:p>
    <w:p>
      <w:r/>
    </w:p>
    <w:p>
      <w:r>
        <w:t xml:space="preserve">已签约但未拨付 </w:t>
      </w:r>
    </w:p>
    <w:p>
      <w:r>
        <w:t xml:space="preserve">已批准但未签约 </w:t>
      </w:r>
    </w:p>
    <w:p>
      <w:r/>
    </w:p>
    <w:p>
      <w:r>
        <w:t xml:space="preserve">合计 </w:t>
      </w:r>
    </w:p>
    <w:p>
      <w:r/>
    </w:p>
    <w:p>
      <w:r>
        <w:t xml:space="preserve">2. 经营性租赁承诺 </w:t>
      </w:r>
    </w:p>
    <w:p>
      <w:r/>
    </w:p>
    <w:p>
      <w:r>
        <w:t xml:space="preserve">2013年12月31日 </w:t>
      </w:r>
    </w:p>
    <w:p>
      <w:r/>
    </w:p>
    <w:p>
      <w:r>
        <w:t xml:space="preserve">2012年12月31日 </w:t>
      </w:r>
    </w:p>
    <w:p>
      <w:r/>
    </w:p>
    <w:p>
      <w:r>
        <w:t xml:space="preserve">708 </w:t>
      </w:r>
    </w:p>
    <w:p>
      <w:r>
        <w:t xml:space="preserve">71 </w:t>
      </w:r>
    </w:p>
    <w:p>
      <w:r/>
    </w:p>
    <w:p>
      <w:r>
        <w:t xml:space="preserve">779 </w:t>
      </w:r>
    </w:p>
    <w:p>
      <w:r/>
    </w:p>
    <w:p>
      <w:r>
        <w:t xml:space="preserve">32 </w:t>
      </w:r>
    </w:p>
    <w:p>
      <w:r>
        <w:t xml:space="preserve">74 </w:t>
      </w:r>
    </w:p>
    <w:p>
      <w:r/>
    </w:p>
    <w:p>
      <w:r>
        <w:t xml:space="preserve">106 </w:t>
      </w:r>
    </w:p>
    <w:p>
      <w:r/>
    </w:p>
    <w:p>
      <w:r>
        <w:t>本公司作为承租方与出租方签订了房屋和设备的不可撤销经营性租赁合同。于各资产负债表日，本公司</w:t>
      </w:r>
    </w:p>
    <w:p>
      <w:r>
        <w:t xml:space="preserve">须就以下期间需缴付的最低租金为： </w:t>
      </w:r>
    </w:p>
    <w:p>
      <w:r/>
    </w:p>
    <w:p>
      <w:r>
        <w:t xml:space="preserve">一年以内(含一年) </w:t>
      </w:r>
    </w:p>
    <w:p>
      <w:r>
        <w:t xml:space="preserve">一至二年(含二年) </w:t>
      </w:r>
    </w:p>
    <w:p>
      <w:r>
        <w:t xml:space="preserve">二至三年(含三年) </w:t>
      </w:r>
    </w:p>
    <w:p>
      <w:r>
        <w:t xml:space="preserve">三年以上 </w:t>
      </w:r>
    </w:p>
    <w:p>
      <w:r/>
    </w:p>
    <w:p>
      <w:r>
        <w:t xml:space="preserve">合计 </w:t>
      </w:r>
    </w:p>
    <w:p>
      <w:r/>
    </w:p>
    <w:p>
      <w:r>
        <w:t xml:space="preserve">3. 信贷承诺 </w:t>
      </w:r>
    </w:p>
    <w:p>
      <w:r/>
    </w:p>
    <w:p>
      <w:r>
        <w:t xml:space="preserve">银行承兑汇票 </w:t>
      </w:r>
    </w:p>
    <w:p>
      <w:r>
        <w:t xml:space="preserve">开出信用证 </w:t>
      </w:r>
    </w:p>
    <w:p>
      <w:r>
        <w:t xml:space="preserve">开出保函 </w:t>
      </w:r>
    </w:p>
    <w:p>
      <w:r>
        <w:t xml:space="preserve">小计 </w:t>
      </w:r>
    </w:p>
    <w:p>
      <w:r/>
    </w:p>
    <w:p>
      <w:r>
        <w:t xml:space="preserve">未使用的信用卡信贷额度及不可撤销的贷款承诺 </w:t>
      </w:r>
    </w:p>
    <w:p>
      <w:r/>
    </w:p>
    <w:p>
      <w:r>
        <w:t xml:space="preserve">合计 </w:t>
      </w:r>
    </w:p>
    <w:p>
      <w:r/>
    </w:p>
    <w:p>
      <w:r>
        <w:t xml:space="preserve">信贷承诺的信贷风险加权金额 </w:t>
      </w:r>
    </w:p>
    <w:p>
      <w:r/>
    </w:p>
    <w:p>
      <w:r>
        <w:t xml:space="preserve">2013年12月31日 </w:t>
      </w:r>
    </w:p>
    <w:p>
      <w:r/>
    </w:p>
    <w:p>
      <w:r>
        <w:t xml:space="preserve">2012年12月31日 </w:t>
      </w:r>
    </w:p>
    <w:p>
      <w:r/>
    </w:p>
    <w:p>
      <w:r>
        <w:t xml:space="preserve">1,516 </w:t>
      </w:r>
    </w:p>
    <w:p>
      <w:r>
        <w:t xml:space="preserve">1,362 </w:t>
      </w:r>
    </w:p>
    <w:p>
      <w:r>
        <w:t xml:space="preserve">1,238 </w:t>
      </w:r>
    </w:p>
    <w:p>
      <w:r>
        <w:t xml:space="preserve">3,453 </w:t>
      </w:r>
    </w:p>
    <w:p>
      <w:r/>
    </w:p>
    <w:p>
      <w:r>
        <w:t xml:space="preserve">7,569 </w:t>
      </w:r>
    </w:p>
    <w:p>
      <w:r/>
    </w:p>
    <w:p>
      <w:r>
        <w:t xml:space="preserve">979 </w:t>
      </w:r>
    </w:p>
    <w:p>
      <w:r>
        <w:t xml:space="preserve">832 </w:t>
      </w:r>
    </w:p>
    <w:p>
      <w:r>
        <w:t xml:space="preserve">720 </w:t>
      </w:r>
    </w:p>
    <w:p>
      <w:r>
        <w:t xml:space="preserve">2,194 </w:t>
      </w:r>
    </w:p>
    <w:p>
      <w:r/>
    </w:p>
    <w:p>
      <w:r>
        <w:t xml:space="preserve">4,725 </w:t>
      </w:r>
    </w:p>
    <w:p>
      <w:r/>
    </w:p>
    <w:p>
      <w:r>
        <w:t xml:space="preserve">2013年12月31日 </w:t>
      </w:r>
    </w:p>
    <w:p>
      <w:r/>
    </w:p>
    <w:p>
      <w:r>
        <w:t xml:space="preserve">2012年12月31日 </w:t>
      </w:r>
    </w:p>
    <w:p>
      <w:r/>
    </w:p>
    <w:p>
      <w:r>
        <w:t xml:space="preserve">359,583 </w:t>
      </w:r>
    </w:p>
    <w:p>
      <w:r>
        <w:t xml:space="preserve">49,288 </w:t>
      </w:r>
    </w:p>
    <w:p>
      <w:r>
        <w:t xml:space="preserve">39,472 </w:t>
      </w:r>
    </w:p>
    <w:p>
      <w:r>
        <w:t xml:space="preserve">448,343 </w:t>
      </w:r>
    </w:p>
    <w:p>
      <w:r/>
    </w:p>
    <w:p>
      <w:r>
        <w:t xml:space="preserve">52,839 </w:t>
      </w:r>
    </w:p>
    <w:p>
      <w:r/>
    </w:p>
    <w:p>
      <w:r>
        <w:t xml:space="preserve">501,182 </w:t>
      </w:r>
    </w:p>
    <w:p>
      <w:r/>
    </w:p>
    <w:p>
      <w:r>
        <w:t xml:space="preserve">181,995 </w:t>
      </w:r>
    </w:p>
    <w:p>
      <w:r/>
    </w:p>
    <w:p>
      <w:r>
        <w:t xml:space="preserve">315,436 </w:t>
      </w:r>
    </w:p>
    <w:p>
      <w:r>
        <w:t xml:space="preserve">19,071 </w:t>
      </w:r>
    </w:p>
    <w:p>
      <w:r>
        <w:t xml:space="preserve">25,958 </w:t>
      </w:r>
    </w:p>
    <w:p>
      <w:r>
        <w:t xml:space="preserve">360,465 </w:t>
      </w:r>
    </w:p>
    <w:p>
      <w:r/>
    </w:p>
    <w:p>
      <w:r>
        <w:t xml:space="preserve">50,506 </w:t>
      </w:r>
    </w:p>
    <w:p>
      <w:r/>
    </w:p>
    <w:p>
      <w:r>
        <w:t xml:space="preserve">410,971 </w:t>
      </w:r>
    </w:p>
    <w:p>
      <w:r/>
    </w:p>
    <w:p>
      <w:r>
        <w:t xml:space="preserve">171,952 </w:t>
      </w:r>
    </w:p>
    <w:p>
      <w:r/>
    </w:p>
    <w:p>
      <w:r>
        <w:t>财务担保合同具有担保性质，一旦客户未按其与受益人签订的合同偿还债务或履行约定义务时，本公司</w:t>
      </w:r>
    </w:p>
    <w:p>
      <w:r>
        <w:t xml:space="preserve">需履行担保责任。 </w:t>
      </w:r>
    </w:p>
    <w:p>
      <w:r/>
    </w:p>
    <w:p>
      <w:r>
        <w:t>除上述不可撤销的贷款承诺外，本公司于2013年12月31日有金额为人民币18,554亿元的可撤销贷款承诺</w:t>
      </w:r>
    </w:p>
    <w:p>
      <w:r>
        <w:t>(2012年12月31日：人民币13,830亿元)。这些贷款承诺是本公司可于一定条件下取消的，或按相关的贷</w:t>
      </w:r>
    </w:p>
    <w:p>
      <w:r>
        <w:t>款合同约定因借款人的信贷能力变坏而自动取消的，合同约定的贷款承诺总金额并不一定代表未来的现</w:t>
      </w:r>
    </w:p>
    <w:p>
      <w:r>
        <w:t xml:space="preserve">金流出。 </w:t>
      </w:r>
    </w:p>
    <w:p>
      <w:r/>
    </w:p>
    <w:p>
      <w:r>
        <w:t xml:space="preserve">- 162 -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五、 承诺及或有负债(续) </w:t>
      </w:r>
    </w:p>
    <w:p>
      <w:r/>
    </w:p>
    <w:p>
      <w:r>
        <w:t xml:space="preserve">4. 受托业务 </w:t>
      </w:r>
    </w:p>
    <w:p>
      <w:r/>
    </w:p>
    <w:p>
      <w:r>
        <w:t xml:space="preserve">委托存款 </w:t>
      </w:r>
    </w:p>
    <w:p>
      <w:r>
        <w:t xml:space="preserve">委托贷款 </w:t>
      </w:r>
    </w:p>
    <w:p>
      <w:r/>
    </w:p>
    <w:p>
      <w:r>
        <w:t xml:space="preserve">委托理财资金 </w:t>
      </w:r>
    </w:p>
    <w:p>
      <w:r>
        <w:t xml:space="preserve">委托理财资产 </w:t>
      </w:r>
    </w:p>
    <w:p>
      <w:r/>
    </w:p>
    <w:p>
      <w:r>
        <w:t xml:space="preserve">2013年12月31日 </w:t>
      </w:r>
    </w:p>
    <w:p>
      <w:r/>
    </w:p>
    <w:p>
      <w:r>
        <w:t xml:space="preserve">2012年12月31日 </w:t>
      </w:r>
    </w:p>
    <w:p>
      <w:r/>
    </w:p>
    <w:p>
      <w:r>
        <w:t xml:space="preserve">95,246 </w:t>
      </w:r>
    </w:p>
    <w:p>
      <w:r>
        <w:t xml:space="preserve">95,246 </w:t>
      </w:r>
    </w:p>
    <w:p>
      <w:r/>
    </w:p>
    <w:p>
      <w:r>
        <w:t xml:space="preserve">123,140 </w:t>
      </w:r>
    </w:p>
    <w:p>
      <w:r>
        <w:t xml:space="preserve">123,140 </w:t>
      </w:r>
    </w:p>
    <w:p>
      <w:r/>
    </w:p>
    <w:p>
      <w:r>
        <w:t xml:space="preserve">27,538 </w:t>
      </w:r>
    </w:p>
    <w:p>
      <w:r>
        <w:t xml:space="preserve">27,538 </w:t>
      </w:r>
    </w:p>
    <w:p>
      <w:r/>
    </w:p>
    <w:p>
      <w:r>
        <w:t xml:space="preserve">83,196 </w:t>
      </w:r>
    </w:p>
    <w:p>
      <w:r>
        <w:t xml:space="preserve">83,196 </w:t>
      </w:r>
    </w:p>
    <w:p>
      <w:r/>
    </w:p>
    <w:p>
      <w:r>
        <w:t>委托存款是指存款者存于本公司的款项，仅用于向存款者指定的第三方发放贷款之用。贷款相关的信贷</w:t>
      </w:r>
    </w:p>
    <w:p>
      <w:r>
        <w:t xml:space="preserve">风险由存款人承担。 </w:t>
      </w:r>
    </w:p>
    <w:p>
      <w:r/>
    </w:p>
    <w:p>
      <w:r>
        <w:t>委托理财业务是指本公司按照与客户事先约定的投资计划和方式，以客户支付的本金进行投资和资产管</w:t>
      </w:r>
    </w:p>
    <w:p>
      <w:r>
        <w:t xml:space="preserve">理，根据约定条件和实际投资收益向客户支付收益的业务。 </w:t>
      </w:r>
    </w:p>
    <w:p>
      <w:r/>
    </w:p>
    <w:p>
      <w:r>
        <w:t xml:space="preserve">5. 或有事项 </w:t>
      </w:r>
    </w:p>
    <w:p>
      <w:r/>
    </w:p>
    <w:p>
      <w:r>
        <w:t xml:space="preserve">5.1 未决诉讼和纠纷 </w:t>
      </w:r>
    </w:p>
    <w:p>
      <w:r/>
    </w:p>
    <w:p>
      <w:r>
        <w:t>于2013年12月31日，本公司有作为被告的未决诉讼案件标的金额共计人民币388百万元(2012年12月31</w:t>
      </w:r>
    </w:p>
    <w:p>
      <w:r>
        <w:t>日：人民币463百万元)。有关案件均处于审理阶段。管理层认为，本公司已经对有关未决诉讼案件可能</w:t>
      </w:r>
    </w:p>
    <w:p>
      <w:r>
        <w:t xml:space="preserve">遭受的损失进行了预计并计提足够准备。 </w:t>
      </w:r>
    </w:p>
    <w:p>
      <w:r/>
    </w:p>
    <w:p>
      <w:r>
        <w:t xml:space="preserve">5.2 凭证式国债和储蓄国债(电子式)兑付及承销承诺 </w:t>
      </w:r>
    </w:p>
    <w:p>
      <w:r/>
    </w:p>
    <w:p>
      <w:r>
        <w:t>本公司受财政部委托作为其代理人发行凭证式国债和储蓄国债(电子式)。国债持有人可以随时要求提前兑</w:t>
      </w:r>
    </w:p>
    <w:p>
      <w:r>
        <w:t>付持有的国债，而本公司亦有义务履行兑付责任，兑付金额为国债本金及至兑付日的应付利息。于2013</w:t>
      </w:r>
    </w:p>
    <w:p>
      <w:r>
        <w:t>年12月31日，本公司具有提前兑付义务的凭证式国债和储蓄国债(电子式)的本金余额分别为人民币1,926</w:t>
      </w:r>
    </w:p>
    <w:p>
      <w:r/>
    </w:p>
    <w:p>
      <w:r>
        <w:t>百万元(2012年12月31日：人民币2,203百万元)和人民币2,326百万元(2012年12月31日：人民币1,335百</w:t>
      </w:r>
    </w:p>
    <w:p>
      <w:r/>
    </w:p>
    <w:p>
      <w:r>
        <w:t xml:space="preserve">万元)。 </w:t>
      </w:r>
    </w:p>
    <w:p>
      <w:r/>
    </w:p>
    <w:p>
      <w:r>
        <w:t xml:space="preserve">财政部对提前兑付的国债不会即时兑付，但会在到期时兑付本息。 </w:t>
      </w:r>
    </w:p>
    <w:p>
      <w:r/>
    </w:p>
    <w:p>
      <w:r>
        <w:t xml:space="preserve">于2013年12月31日及2012年12月31日，本公司无未履行的国债承销承诺。 </w:t>
      </w:r>
    </w:p>
    <w:p>
      <w:r/>
    </w:p>
    <w:p>
      <w:r>
        <w:t xml:space="preserve">- 163 -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六、 资本管理 </w:t>
      </w:r>
    </w:p>
    <w:p>
      <w:r/>
    </w:p>
    <w:p>
      <w:r>
        <w:t>本公司资本管理以保障持续稳健经营，满足监管要求以及最大化资本回报为目标。本公司定期审查全行</w:t>
      </w:r>
    </w:p>
    <w:p>
      <w:r>
        <w:t>资本状况以及相关资本管理策略的执行情况，并通过积极的资本管理保障全行中长期经营目标的实现并</w:t>
      </w:r>
    </w:p>
    <w:p>
      <w:r>
        <w:t>且不断提升资本的使用效率。本公司于每季度给中国银行业监督管理委员会提交有关资本充足率的所需</w:t>
      </w:r>
    </w:p>
    <w:p>
      <w:r>
        <w:t xml:space="preserve">信息。  </w:t>
      </w:r>
    </w:p>
    <w:p>
      <w:r/>
    </w:p>
    <w:p>
      <w:r>
        <w:t>从本报告期起，本公司依据中国银行业监督管理委员会2012年6月下发的《商业银行资本管理办法(试行)》</w:t>
      </w:r>
    </w:p>
    <w:p>
      <w:r>
        <w:t>计量资本充足率。按照要求，本报告期信用风险加权资产计量采用权重法，市场风险加权资产计量采用</w:t>
      </w:r>
    </w:p>
    <w:p>
      <w:r>
        <w:t xml:space="preserve">标准法，操作风险加权资产计量采用基本指标法。 </w:t>
      </w:r>
    </w:p>
    <w:p>
      <w:r/>
    </w:p>
    <w:p>
      <w:r>
        <w:t>由于本公司自本年开始按照上述最新规则计量资本充足率，将操作风险纳入了资本充足率计量范围，资</w:t>
      </w:r>
    </w:p>
    <w:p>
      <w:r>
        <w:t>本定义、表内外资产风险权重、表外资产信用风险转换系数等规则亦有调整，规则的变化对本公司资本</w:t>
      </w:r>
    </w:p>
    <w:p>
      <w:r>
        <w:t xml:space="preserve">充足率有一定影响。  </w:t>
      </w:r>
    </w:p>
    <w:p>
      <w:r/>
    </w:p>
    <w:p>
      <w:r>
        <w:t xml:space="preserve">于2013年12月31日，本公司的核心一级资本充足率、一级资本充足率和资本充足率如下： </w:t>
      </w:r>
    </w:p>
    <w:p>
      <w:r/>
    </w:p>
    <w:p>
      <w:r>
        <w:t xml:space="preserve">核心一级资本充足率 </w:t>
      </w:r>
    </w:p>
    <w:p>
      <w:r>
        <w:t xml:space="preserve">一级资本充足率 </w:t>
      </w:r>
    </w:p>
    <w:p>
      <w:r>
        <w:t xml:space="preserve">资本充足率 </w:t>
      </w:r>
    </w:p>
    <w:p>
      <w:r/>
    </w:p>
    <w:p>
      <w:r>
        <w:t xml:space="preserve">2013年12月31日 </w:t>
      </w:r>
    </w:p>
    <w:p>
      <w:r/>
    </w:p>
    <w:p>
      <w:r>
        <w:t xml:space="preserve">8.56% </w:t>
      </w:r>
    </w:p>
    <w:p>
      <w:r>
        <w:t xml:space="preserve">8.56% </w:t>
      </w:r>
    </w:p>
    <w:p>
      <w:r>
        <w:t xml:space="preserve">9.90% </w:t>
      </w:r>
    </w:p>
    <w:p>
      <w:r/>
    </w:p>
    <w:p>
      <w:r>
        <w:t>于2013年12月31日，本公司依据中国银行业监督管理委员会2007年7月公布的修改后的《商业银行资本</w:t>
      </w:r>
    </w:p>
    <w:p>
      <w:r>
        <w:t>充足率管理办法》以及其他相关规定计算的核心资本充足率为9.41%(2012年12月31日：8.59%)，资本</w:t>
      </w:r>
    </w:p>
    <w:p>
      <w:r/>
    </w:p>
    <w:p>
      <w:r>
        <w:t xml:space="preserve">充足率为11.04%(2012年12月31日：11.37%)。 </w:t>
      </w:r>
    </w:p>
    <w:p>
      <w:r/>
    </w:p>
    <w:p>
      <w:r>
        <w:t xml:space="preserve">- 164 -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 </w:t>
      </w:r>
    </w:p>
    <w:p>
      <w:r/>
    </w:p>
    <w:p>
      <w:r>
        <w:t xml:space="preserve">1. 信用风险 </w:t>
      </w:r>
    </w:p>
    <w:p>
      <w:r/>
    </w:p>
    <w:p>
      <w:r>
        <w:t>信用风险主要指银行的借款人或交易对手不能按事先达成的协议履行其义务的风险。本公司的信用风险</w:t>
      </w:r>
    </w:p>
    <w:p>
      <w:r>
        <w:t xml:space="preserve">主要来自于发放贷款和垫款、财务担保以及贷款承诺。 </w:t>
      </w:r>
    </w:p>
    <w:p>
      <w:r/>
    </w:p>
    <w:p>
      <w:r>
        <w:t>本公司设立统一管理的信贷政策委员会、成立信贷审批后督团队、扩大区域信贷管理部门职能等，全面</w:t>
      </w:r>
    </w:p>
    <w:p>
      <w:r>
        <w:t>履行资产质量管理和督导职能；建立信贷月度检视例会制度，定期检视全行信贷运营、组合管理、不良</w:t>
      </w:r>
    </w:p>
    <w:p>
      <w:r>
        <w:t xml:space="preserve">控制等方面的管理情况及问题，督导各项风险管控措施的有效落实。 </w:t>
      </w:r>
    </w:p>
    <w:p>
      <w:r/>
    </w:p>
    <w:p>
      <w:r>
        <w:t>本公司制定了一整套规范的信贷管理流程和内部控制机制，对信贷业务实行全流程管理。公司贷款和零</w:t>
      </w:r>
    </w:p>
    <w:p>
      <w:r>
        <w:t>售贷款的信贷管理程序可分为：信贷调查、信贷审查、信贷审批、信贷放款、贷后监控和清收管理。另</w:t>
      </w:r>
    </w:p>
    <w:p>
      <w:r>
        <w:t>外，本公司制订了《授信工作尽职规定》，明确授信业务各环节的工作职责，有效控制信贷风险，并加</w:t>
      </w:r>
    </w:p>
    <w:p>
      <w:r>
        <w:t xml:space="preserve">强信贷合规监管。 </w:t>
      </w:r>
    </w:p>
    <w:p>
      <w:r/>
    </w:p>
    <w:p>
      <w:r>
        <w:t>本公司进一步完善授信风险监测预警管理体系，加强授信风险监测。积极应对信贷环境变化，定期分析</w:t>
      </w:r>
    </w:p>
    <w:p>
      <w:r>
        <w:t>信贷风险形势和动态，有前瞻性地采取风险控制措施。建立问题授信优化管理机制，加快问题授信优化</w:t>
      </w:r>
    </w:p>
    <w:p>
      <w:r>
        <w:t xml:space="preserve">进度，防范形成不良贷款。 </w:t>
      </w:r>
    </w:p>
    <w:p>
      <w:r/>
    </w:p>
    <w:p>
      <w:r>
        <w:t>本公司在中国银行业监督管理委员会五级分类制度的基础上，将本公司信贷资产风险分为十级，分别是</w:t>
      </w:r>
    </w:p>
    <w:p>
      <w:r>
        <w:t>正常一级、正常二级、正常三级、正常四级、正常五级、关注一级、关注二级、次级、可疑级、损失级，</w:t>
      </w:r>
    </w:p>
    <w:p>
      <w:r>
        <w:t xml:space="preserve">在此之外还设有一级“核销级”。本公司根据贷款的不同级别，采取不同的管理政策。 </w:t>
      </w:r>
    </w:p>
    <w:p>
      <w:r/>
    </w:p>
    <w:p>
      <w:r>
        <w:t>财务担保及贷款承诺产生的风险在实质上与贷款和垫款的风险相似。因此，该类交易的申请、贷后管理</w:t>
      </w:r>
    </w:p>
    <w:p>
      <w:r>
        <w:t xml:space="preserve">以及抵质押担保要求等与贷款和垫款业务相同。 </w:t>
      </w:r>
    </w:p>
    <w:p>
      <w:r/>
    </w:p>
    <w:p>
      <w:r>
        <w:t xml:space="preserve">- 165 -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1. 信用风险(续) </w:t>
      </w:r>
    </w:p>
    <w:p>
      <w:r/>
    </w:p>
    <w:p>
      <w:r>
        <w:t xml:space="preserve">不考虑任何抵押及其他信用增级措施的最大信用风险敞口 </w:t>
      </w:r>
    </w:p>
    <w:p>
      <w:r/>
    </w:p>
    <w:p>
      <w:r>
        <w:t xml:space="preserve">存放中央银行款项 </w:t>
      </w:r>
    </w:p>
    <w:p>
      <w:r>
        <w:t xml:space="preserve">存放同业款项 </w:t>
      </w:r>
    </w:p>
    <w:p>
      <w:r>
        <w:t xml:space="preserve">拆出资金 </w:t>
      </w:r>
    </w:p>
    <w:p>
      <w:r>
        <w:t xml:space="preserve">交易性金融资产 </w:t>
      </w:r>
    </w:p>
    <w:p>
      <w:r>
        <w:t xml:space="preserve">衍生金融资产 </w:t>
      </w:r>
    </w:p>
    <w:p>
      <w:r>
        <w:t xml:space="preserve">买入返售金融资产 </w:t>
      </w:r>
    </w:p>
    <w:p>
      <w:r>
        <w:t xml:space="preserve">发放贷款和垫款 </w:t>
      </w:r>
    </w:p>
    <w:p>
      <w:r>
        <w:t xml:space="preserve">可供出售金融资产(不含股权投资) </w:t>
      </w:r>
    </w:p>
    <w:p>
      <w:r>
        <w:t xml:space="preserve">持有至到期投资 </w:t>
      </w:r>
    </w:p>
    <w:p>
      <w:r>
        <w:t xml:space="preserve">应收款项类投资 </w:t>
      </w:r>
    </w:p>
    <w:p>
      <w:r>
        <w:t xml:space="preserve">其他金融资产 </w:t>
      </w:r>
    </w:p>
    <w:p>
      <w:r/>
    </w:p>
    <w:p>
      <w:r>
        <w:t xml:space="preserve">合计 </w:t>
      </w:r>
    </w:p>
    <w:p>
      <w:r/>
    </w:p>
    <w:p>
      <w:r>
        <w:t xml:space="preserve">信贷承诺 </w:t>
      </w:r>
    </w:p>
    <w:p>
      <w:r/>
    </w:p>
    <w:p>
      <w:r>
        <w:t xml:space="preserve">最大信用风险敞口 </w:t>
      </w:r>
    </w:p>
    <w:p>
      <w:r/>
    </w:p>
    <w:p>
      <w:r>
        <w:t xml:space="preserve">最大信用风险敞口风险集中度 </w:t>
      </w:r>
    </w:p>
    <w:p>
      <w:r/>
    </w:p>
    <w:p>
      <w:r>
        <w:t xml:space="preserve">2013年12月31日 </w:t>
      </w:r>
    </w:p>
    <w:p>
      <w:r/>
    </w:p>
    <w:p>
      <w:r>
        <w:t xml:space="preserve">2012年12月31日 </w:t>
      </w:r>
    </w:p>
    <w:p>
      <w:r/>
    </w:p>
    <w:p>
      <w:r>
        <w:t xml:space="preserve">226,193 </w:t>
      </w:r>
    </w:p>
    <w:p>
      <w:r>
        <w:t xml:space="preserve">71,914 </w:t>
      </w:r>
    </w:p>
    <w:p>
      <w:r>
        <w:t xml:space="preserve">27,241 </w:t>
      </w:r>
    </w:p>
    <w:p>
      <w:r>
        <w:t xml:space="preserve">10,421 </w:t>
      </w:r>
    </w:p>
    <w:p>
      <w:r>
        <w:t xml:space="preserve">3,397 </w:t>
      </w:r>
    </w:p>
    <w:p>
      <w:r>
        <w:t xml:space="preserve">271,692 </w:t>
      </w:r>
    </w:p>
    <w:p>
      <w:r>
        <w:t xml:space="preserve">832,127 </w:t>
      </w:r>
    </w:p>
    <w:p>
      <w:r>
        <w:t xml:space="preserve">396 </w:t>
      </w:r>
    </w:p>
    <w:p>
      <w:r>
        <w:t xml:space="preserve">195,667 </w:t>
      </w:r>
    </w:p>
    <w:p>
      <w:r>
        <w:t xml:space="preserve">184,656 </w:t>
      </w:r>
    </w:p>
    <w:p>
      <w:r>
        <w:t xml:space="preserve">18,173 </w:t>
      </w:r>
    </w:p>
    <w:p>
      <w:r/>
    </w:p>
    <w:p>
      <w:r>
        <w:t xml:space="preserve">216,114 </w:t>
      </w:r>
    </w:p>
    <w:p>
      <w:r>
        <w:t xml:space="preserve">94,295 </w:t>
      </w:r>
    </w:p>
    <w:p>
      <w:r>
        <w:t xml:space="preserve">65,426 </w:t>
      </w:r>
    </w:p>
    <w:p>
      <w:r>
        <w:t xml:space="preserve">4,238 </w:t>
      </w:r>
    </w:p>
    <w:p>
      <w:r>
        <w:t xml:space="preserve">967 </w:t>
      </w:r>
    </w:p>
    <w:p>
      <w:r>
        <w:t xml:space="preserve">186,473 </w:t>
      </w:r>
    </w:p>
    <w:p>
      <w:r>
        <w:t xml:space="preserve">708,262 </w:t>
      </w:r>
    </w:p>
    <w:p>
      <w:r>
        <w:t xml:space="preserve">89,859 </w:t>
      </w:r>
    </w:p>
    <w:p>
      <w:r>
        <w:t xml:space="preserve">103,124 </w:t>
      </w:r>
    </w:p>
    <w:p>
      <w:r>
        <w:t xml:space="preserve">90,838 </w:t>
      </w:r>
    </w:p>
    <w:p>
      <w:r>
        <w:t xml:space="preserve">19,319 </w:t>
      </w:r>
    </w:p>
    <w:p>
      <w:r/>
    </w:p>
    <w:p>
      <w:r>
        <w:t xml:space="preserve">1,841,877 </w:t>
      </w:r>
    </w:p>
    <w:p>
      <w:r/>
    </w:p>
    <w:p>
      <w:r>
        <w:t xml:space="preserve">1,578,915 </w:t>
      </w:r>
    </w:p>
    <w:p>
      <w:r/>
    </w:p>
    <w:p>
      <w:r>
        <w:t xml:space="preserve">501,182 </w:t>
      </w:r>
    </w:p>
    <w:p>
      <w:r/>
    </w:p>
    <w:p>
      <w:r>
        <w:t xml:space="preserve">410,971 </w:t>
      </w:r>
    </w:p>
    <w:p>
      <w:r/>
    </w:p>
    <w:p>
      <w:r>
        <w:t xml:space="preserve">2,343,059 </w:t>
      </w:r>
    </w:p>
    <w:p>
      <w:r/>
    </w:p>
    <w:p>
      <w:r>
        <w:t xml:space="preserve">1,989,886 </w:t>
      </w:r>
    </w:p>
    <w:p>
      <w:r/>
    </w:p>
    <w:p>
      <w:r>
        <w:t xml:space="preserve">如交易对手集中于某一行业或地区，或共同具备某些经济特性，其信用风险通常会相应提高。 </w:t>
      </w:r>
    </w:p>
    <w:p>
      <w:r/>
    </w:p>
    <w:p>
      <w:r>
        <w:t>本公司主要为境内客户提供贷款及财务担保合同。然而，中国各地区的经济发展均有其独特的特点，因</w:t>
      </w:r>
    </w:p>
    <w:p>
      <w:r>
        <w:t xml:space="preserve">此不同地区的信用风险亦不相同。 </w:t>
      </w:r>
    </w:p>
    <w:p>
      <w:r/>
    </w:p>
    <w:p>
      <w:r>
        <w:t xml:space="preserve">本公司发放贷款和垫款的行业集中度和地区集中度详情，请参看附注三、9。 </w:t>
      </w:r>
    </w:p>
    <w:p>
      <w:r/>
    </w:p>
    <w:p>
      <w:r>
        <w:t xml:space="preserve">担保物及其他信用增级措施 </w:t>
      </w:r>
    </w:p>
    <w:p>
      <w:r/>
    </w:p>
    <w:p>
      <w:r>
        <w:t>本公司根据交易对手的信用风险评估决定所需的担保物金额及类型。对于担保物类型和评估参数，本公</w:t>
      </w:r>
    </w:p>
    <w:p>
      <w:r>
        <w:t xml:space="preserve">司实施了相关指南。 </w:t>
      </w:r>
    </w:p>
    <w:p>
      <w:r/>
    </w:p>
    <w:p>
      <w:r>
        <w:t xml:space="preserve">担保物主要有以下几种类型： </w:t>
      </w:r>
    </w:p>
    <w:p>
      <w:r/>
    </w:p>
    <w:p>
      <w:r>
        <w:t xml:space="preserve"> </w:t>
      </w:r>
    </w:p>
    <w:p>
      <w:r>
        <w:t xml:space="preserve"> </w:t>
      </w:r>
    </w:p>
    <w:p>
      <w:r>
        <w:t xml:space="preserve"> </w:t>
      </w:r>
    </w:p>
    <w:p>
      <w:r/>
    </w:p>
    <w:p>
      <w:r>
        <w:t xml:space="preserve">对于买入返售交易，担保物主要为票据、信托受益权或有价证券； </w:t>
      </w:r>
    </w:p>
    <w:p>
      <w:r>
        <w:t xml:space="preserve">对于商业贷款，担保物主要为房地产、存货、股权或应收账款； </w:t>
      </w:r>
    </w:p>
    <w:p>
      <w:r>
        <w:t xml:space="preserve">对于个人贷款，担保物主要为居民住宅。 </w:t>
      </w:r>
    </w:p>
    <w:p>
      <w:r/>
    </w:p>
    <w:p>
      <w:r>
        <w:t>管理层会监视担保物的市场价值，根据相关协议要求追加担保物，并在进行损失准备的充足性审查时监</w:t>
      </w:r>
    </w:p>
    <w:p>
      <w:r>
        <w:t xml:space="preserve">视担保物的市价变化。 </w:t>
      </w:r>
    </w:p>
    <w:p>
      <w:r/>
    </w:p>
    <w:p>
      <w:r>
        <w:t xml:space="preserve">- 166 -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1. 信用风险(续) </w:t>
      </w:r>
    </w:p>
    <w:p>
      <w:r/>
    </w:p>
    <w:p>
      <w:r>
        <w:t xml:space="preserve">信用质量 </w:t>
      </w:r>
    </w:p>
    <w:p>
      <w:r/>
    </w:p>
    <w:p>
      <w:r>
        <w:t xml:space="preserve">本公司各项金融资产(未扣除减值准备)的信用质量分析如下： </w:t>
      </w:r>
    </w:p>
    <w:p>
      <w:r/>
    </w:p>
    <w:p>
      <w:r>
        <w:t xml:space="preserve">2013年12月31日 </w:t>
      </w:r>
    </w:p>
    <w:p>
      <w:r/>
    </w:p>
    <w:p>
      <w:r>
        <w:t xml:space="preserve">存放同业款项 </w:t>
      </w:r>
    </w:p>
    <w:p>
      <w:r>
        <w:t xml:space="preserve">拆出资金 </w:t>
      </w:r>
    </w:p>
    <w:p>
      <w:r>
        <w:t xml:space="preserve">交易性金融资产 </w:t>
      </w:r>
    </w:p>
    <w:p>
      <w:r>
        <w:t xml:space="preserve">买入返售金融资产 </w:t>
      </w:r>
    </w:p>
    <w:p>
      <w:r>
        <w:t xml:space="preserve">应收账款 </w:t>
      </w:r>
    </w:p>
    <w:p>
      <w:r>
        <w:t xml:space="preserve">发放贷款和垫款 </w:t>
      </w:r>
    </w:p>
    <w:p>
      <w:r>
        <w:t xml:space="preserve">可供出售金融资产(不含股权投资) </w:t>
      </w:r>
    </w:p>
    <w:p>
      <w:r>
        <w:t xml:space="preserve">持有至到期投资 </w:t>
      </w:r>
    </w:p>
    <w:p>
      <w:r>
        <w:t xml:space="preserve">应收款项类投资 </w:t>
      </w:r>
    </w:p>
    <w:p>
      <w:r/>
    </w:p>
    <w:p>
      <w:r>
        <w:t xml:space="preserve">合计 </w:t>
      </w:r>
    </w:p>
    <w:p>
      <w:r/>
    </w:p>
    <w:p>
      <w:r>
        <w:t xml:space="preserve">2012年12月31日 </w:t>
      </w:r>
    </w:p>
    <w:p>
      <w:r/>
    </w:p>
    <w:p>
      <w:r>
        <w:t xml:space="preserve">存放同业款项 </w:t>
      </w:r>
    </w:p>
    <w:p>
      <w:r>
        <w:t xml:space="preserve">拆出资金 </w:t>
      </w:r>
    </w:p>
    <w:p>
      <w:r>
        <w:t xml:space="preserve">交易性金融资产 </w:t>
      </w:r>
    </w:p>
    <w:p>
      <w:r>
        <w:t xml:space="preserve">买入返售金融资产 </w:t>
      </w:r>
    </w:p>
    <w:p>
      <w:r>
        <w:t xml:space="preserve">应收账款 </w:t>
      </w:r>
    </w:p>
    <w:p>
      <w:r>
        <w:t xml:space="preserve">发放贷款和垫款 </w:t>
      </w:r>
    </w:p>
    <w:p>
      <w:r>
        <w:t xml:space="preserve">可供出售金融资产(不含股权投资) </w:t>
      </w:r>
    </w:p>
    <w:p>
      <w:r>
        <w:t xml:space="preserve">持有至到期投资 </w:t>
      </w:r>
    </w:p>
    <w:p>
      <w:r>
        <w:t xml:space="preserve">应收款项类投资 </w:t>
      </w:r>
    </w:p>
    <w:p>
      <w:r/>
    </w:p>
    <w:p>
      <w:r>
        <w:t xml:space="preserve">合计 </w:t>
      </w:r>
    </w:p>
    <w:p>
      <w:r/>
    </w:p>
    <w:p>
      <w:r>
        <w:t xml:space="preserve">既未逾期 </w:t>
      </w:r>
    </w:p>
    <w:p>
      <w:r>
        <w:t xml:space="preserve">也未减值 </w:t>
      </w:r>
    </w:p>
    <w:p>
      <w:r/>
    </w:p>
    <w:p>
      <w:r>
        <w:t xml:space="preserve">已逾期但 </w:t>
      </w:r>
    </w:p>
    <w:p>
      <w:r>
        <w:t xml:space="preserve">未减值 </w:t>
      </w:r>
    </w:p>
    <w:p>
      <w:r/>
    </w:p>
    <w:p>
      <w:r>
        <w:t xml:space="preserve">71,933 </w:t>
      </w:r>
    </w:p>
    <w:p>
      <w:r>
        <w:t xml:space="preserve">27,238 </w:t>
      </w:r>
    </w:p>
    <w:p>
      <w:r>
        <w:t xml:space="preserve">10,421 </w:t>
      </w:r>
    </w:p>
    <w:p>
      <w:r>
        <w:t xml:space="preserve">271,684 </w:t>
      </w:r>
    </w:p>
    <w:p>
      <w:r>
        <w:t xml:space="preserve">7,058 </w:t>
      </w:r>
    </w:p>
    <w:p>
      <w:r>
        <w:t xml:space="preserve">820,710 </w:t>
      </w:r>
    </w:p>
    <w:p>
      <w:r>
        <w:t xml:space="preserve">396 </w:t>
      </w:r>
    </w:p>
    <w:p>
      <w:r>
        <w:t xml:space="preserve">195,668 </w:t>
      </w:r>
    </w:p>
    <w:p>
      <w:r>
        <w:t xml:space="preserve">184,656 </w:t>
      </w:r>
    </w:p>
    <w:p>
      <w:r/>
    </w:p>
    <w:p>
      <w:r>
        <w:t xml:space="preserve">1,589,764 </w:t>
      </w:r>
    </w:p>
    <w:p>
      <w:r/>
    </w:p>
    <w:p>
      <w:r>
        <w:t xml:space="preserve">既未逾期 </w:t>
      </w:r>
    </w:p>
    <w:p>
      <w:r>
        <w:t xml:space="preserve">也未减值 </w:t>
      </w:r>
    </w:p>
    <w:p>
      <w:r/>
    </w:p>
    <w:p>
      <w:r>
        <w:t xml:space="preserve">94,304 </w:t>
      </w:r>
    </w:p>
    <w:p>
      <w:r>
        <w:t xml:space="preserve">65,423 </w:t>
      </w:r>
    </w:p>
    <w:p>
      <w:r>
        <w:t xml:space="preserve">4,238 </w:t>
      </w:r>
    </w:p>
    <w:p>
      <w:r>
        <w:t xml:space="preserve">186,461 </w:t>
      </w:r>
    </w:p>
    <w:p>
      <w:r>
        <w:t xml:space="preserve">8,364 </w:t>
      </w:r>
    </w:p>
    <w:p>
      <w:r>
        <w:t xml:space="preserve">703,272 </w:t>
      </w:r>
    </w:p>
    <w:p>
      <w:r>
        <w:t xml:space="preserve">89,859 </w:t>
      </w:r>
    </w:p>
    <w:p>
      <w:r>
        <w:t xml:space="preserve">103,129 </w:t>
      </w:r>
    </w:p>
    <w:p>
      <w:r>
        <w:t xml:space="preserve">90,838 </w:t>
      </w:r>
    </w:p>
    <w:p>
      <w:r/>
    </w:p>
    <w:p>
      <w:r>
        <w:t xml:space="preserve">1,345,888 </w:t>
      </w:r>
    </w:p>
    <w:p>
      <w:r/>
    </w:p>
    <w:p>
      <w:r>
        <w:t xml:space="preserve">- </w:t>
      </w:r>
    </w:p>
    <w:p>
      <w:r>
        <w:t xml:space="preserve">- </w:t>
      </w:r>
    </w:p>
    <w:p>
      <w:r>
        <w:t xml:space="preserve">- </w:t>
      </w:r>
    </w:p>
    <w:p>
      <w:r>
        <w:t xml:space="preserve">- </w:t>
      </w:r>
    </w:p>
    <w:p>
      <w:r>
        <w:t xml:space="preserve">- </w:t>
      </w:r>
    </w:p>
    <w:p>
      <w:r>
        <w:t xml:space="preserve">19,038 </w:t>
      </w:r>
    </w:p>
    <w:p>
      <w:r>
        <w:t xml:space="preserve">- </w:t>
      </w:r>
    </w:p>
    <w:p>
      <w:r>
        <w:t xml:space="preserve">- </w:t>
      </w:r>
    </w:p>
    <w:p>
      <w:r>
        <w:t xml:space="preserve">- </w:t>
      </w:r>
    </w:p>
    <w:p>
      <w:r/>
    </w:p>
    <w:p>
      <w:r>
        <w:t xml:space="preserve">19,038 </w:t>
      </w:r>
    </w:p>
    <w:p>
      <w:r/>
    </w:p>
    <w:p>
      <w:r>
        <w:t xml:space="preserve">已逾期但 </w:t>
      </w:r>
    </w:p>
    <w:p>
      <w:r>
        <w:t xml:space="preserve">未减值 </w:t>
      </w:r>
    </w:p>
    <w:p>
      <w:r/>
    </w:p>
    <w:p>
      <w:r>
        <w:t xml:space="preserve">- </w:t>
      </w:r>
    </w:p>
    <w:p>
      <w:r>
        <w:t xml:space="preserve">- </w:t>
      </w:r>
    </w:p>
    <w:p>
      <w:r>
        <w:t xml:space="preserve">- </w:t>
      </w:r>
    </w:p>
    <w:p>
      <w:r>
        <w:t xml:space="preserve">- </w:t>
      </w:r>
    </w:p>
    <w:p>
      <w:r>
        <w:t xml:space="preserve">- </w:t>
      </w:r>
    </w:p>
    <w:p>
      <w:r>
        <w:t xml:space="preserve">10,311 </w:t>
      </w:r>
    </w:p>
    <w:p>
      <w:r>
        <w:t xml:space="preserve">- </w:t>
      </w:r>
    </w:p>
    <w:p>
      <w:r>
        <w:t xml:space="preserve">- </w:t>
      </w:r>
    </w:p>
    <w:p>
      <w:r>
        <w:t xml:space="preserve">- </w:t>
      </w:r>
    </w:p>
    <w:p>
      <w:r/>
    </w:p>
    <w:p>
      <w:r>
        <w:t xml:space="preserve">10,311 </w:t>
      </w:r>
    </w:p>
    <w:p>
      <w:r/>
    </w:p>
    <w:p>
      <w:r>
        <w:t xml:space="preserve">已减值 </w:t>
      </w:r>
    </w:p>
    <w:p>
      <w:r/>
    </w:p>
    <w:p>
      <w:r>
        <w:t xml:space="preserve">(注) </w:t>
      </w:r>
    </w:p>
    <w:p>
      <w:r/>
    </w:p>
    <w:p>
      <w:r>
        <w:t xml:space="preserve">32 </w:t>
      </w:r>
    </w:p>
    <w:p>
      <w:r>
        <w:t xml:space="preserve">26 </w:t>
      </w:r>
    </w:p>
    <w:p>
      <w:r>
        <w:t xml:space="preserve">- </w:t>
      </w:r>
    </w:p>
    <w:p>
      <w:r>
        <w:t xml:space="preserve">43 </w:t>
      </w:r>
    </w:p>
    <w:p>
      <w:r>
        <w:t xml:space="preserve">- </w:t>
      </w:r>
    </w:p>
    <w:p>
      <w:r>
        <w:t xml:space="preserve">7,541 </w:t>
      </w:r>
    </w:p>
    <w:p>
      <w:r>
        <w:t xml:space="preserve">36 </w:t>
      </w:r>
    </w:p>
    <w:p>
      <w:r>
        <w:t xml:space="preserve">- </w:t>
      </w:r>
    </w:p>
    <w:p>
      <w:r>
        <w:t xml:space="preserve">- </w:t>
      </w:r>
    </w:p>
    <w:p>
      <w:r/>
    </w:p>
    <w:p>
      <w:r>
        <w:t xml:space="preserve">合计 </w:t>
      </w:r>
    </w:p>
    <w:p>
      <w:r/>
    </w:p>
    <w:p>
      <w:r>
        <w:t xml:space="preserve">71,965 </w:t>
      </w:r>
    </w:p>
    <w:p>
      <w:r>
        <w:t xml:space="preserve">27,264 </w:t>
      </w:r>
    </w:p>
    <w:p>
      <w:r>
        <w:t xml:space="preserve">10,421 </w:t>
      </w:r>
    </w:p>
    <w:p>
      <w:r>
        <w:t xml:space="preserve">271,727 </w:t>
      </w:r>
    </w:p>
    <w:p>
      <w:r>
        <w:t xml:space="preserve">7,058 </w:t>
      </w:r>
    </w:p>
    <w:p>
      <w:r>
        <w:t xml:space="preserve">847,289 </w:t>
      </w:r>
    </w:p>
    <w:p>
      <w:r>
        <w:t xml:space="preserve">432 </w:t>
      </w:r>
    </w:p>
    <w:p>
      <w:r>
        <w:t xml:space="preserve">195,668 </w:t>
      </w:r>
    </w:p>
    <w:p>
      <w:r>
        <w:t xml:space="preserve">184,656 </w:t>
      </w:r>
    </w:p>
    <w:p>
      <w:r/>
    </w:p>
    <w:p>
      <w:r>
        <w:t xml:space="preserve">7,678 </w:t>
      </w:r>
    </w:p>
    <w:p>
      <w:r/>
    </w:p>
    <w:p>
      <w:r>
        <w:t xml:space="preserve">1,616,480 </w:t>
      </w:r>
    </w:p>
    <w:p>
      <w:r/>
    </w:p>
    <w:p>
      <w:r>
        <w:t xml:space="preserve">已减值 </w:t>
      </w:r>
    </w:p>
    <w:p>
      <w:r/>
    </w:p>
    <w:p>
      <w:r>
        <w:t xml:space="preserve">32 </w:t>
      </w:r>
    </w:p>
    <w:p>
      <w:r>
        <w:t xml:space="preserve">27 </w:t>
      </w:r>
    </w:p>
    <w:p>
      <w:r>
        <w:t xml:space="preserve">- </w:t>
      </w:r>
    </w:p>
    <w:p>
      <w:r>
        <w:t xml:space="preserve">47 </w:t>
      </w:r>
    </w:p>
    <w:p>
      <w:r>
        <w:t xml:space="preserve">- </w:t>
      </w:r>
    </w:p>
    <w:p>
      <w:r>
        <w:t xml:space="preserve">7,197 </w:t>
      </w:r>
    </w:p>
    <w:p>
      <w:r>
        <w:t xml:space="preserve">37 </w:t>
      </w:r>
    </w:p>
    <w:p>
      <w:r>
        <w:t xml:space="preserve">- </w:t>
      </w:r>
    </w:p>
    <w:p>
      <w:r>
        <w:t xml:space="preserve">- </w:t>
      </w:r>
    </w:p>
    <w:p>
      <w:r/>
    </w:p>
    <w:p>
      <w:r>
        <w:t xml:space="preserve">合计 </w:t>
      </w:r>
    </w:p>
    <w:p>
      <w:r/>
    </w:p>
    <w:p>
      <w:r>
        <w:t xml:space="preserve">94,336 </w:t>
      </w:r>
    </w:p>
    <w:p>
      <w:r>
        <w:t xml:space="preserve">65,450 </w:t>
      </w:r>
    </w:p>
    <w:p>
      <w:r>
        <w:t xml:space="preserve">4,238 </w:t>
      </w:r>
    </w:p>
    <w:p>
      <w:r>
        <w:t xml:space="preserve">186,508 </w:t>
      </w:r>
    </w:p>
    <w:p>
      <w:r>
        <w:t xml:space="preserve">8,364 </w:t>
      </w:r>
    </w:p>
    <w:p>
      <w:r>
        <w:t xml:space="preserve">720,780 </w:t>
      </w:r>
    </w:p>
    <w:p>
      <w:r>
        <w:t xml:space="preserve">89,896 </w:t>
      </w:r>
    </w:p>
    <w:p>
      <w:r>
        <w:t xml:space="preserve">103,129 </w:t>
      </w:r>
    </w:p>
    <w:p>
      <w:r>
        <w:t xml:space="preserve">90,838 </w:t>
      </w:r>
    </w:p>
    <w:p>
      <w:r/>
    </w:p>
    <w:p>
      <w:r>
        <w:t xml:space="preserve">7,340 </w:t>
      </w:r>
    </w:p>
    <w:p>
      <w:r/>
    </w:p>
    <w:p>
      <w:r>
        <w:t xml:space="preserve">1,363,539 </w:t>
      </w:r>
    </w:p>
    <w:p>
      <w:r/>
    </w:p>
    <w:p>
      <w:r>
        <w:t>注： 已减值贷款是指五级分类为后三类(即次级、可疑或损失)的贷款。于2013年12月31日，已减值贷</w:t>
      </w:r>
    </w:p>
    <w:p>
      <w:r>
        <w:t>款和垫款包括已逾期贷款人民币7,472百万元(2012年12月31日：人民币7,083百万元)及未逾期贷</w:t>
      </w:r>
    </w:p>
    <w:p>
      <w:r>
        <w:t xml:space="preserve">款人民币69百万元(2012年12月31日：人民币114百万元)。 </w:t>
      </w:r>
    </w:p>
    <w:p>
      <w:r/>
    </w:p>
    <w:p>
      <w:r>
        <w:t xml:space="preserve">- 167 -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1. 信用风险(续) </w:t>
      </w:r>
    </w:p>
    <w:p>
      <w:r/>
    </w:p>
    <w:p>
      <w:r>
        <w:t xml:space="preserve">信用质量(续) </w:t>
      </w:r>
    </w:p>
    <w:p>
      <w:r/>
    </w:p>
    <w:p>
      <w:r>
        <w:t xml:space="preserve">既未逾期也未减值的发放贷款及垫款 </w:t>
      </w:r>
    </w:p>
    <w:p>
      <w:r>
        <w:t xml:space="preserve">于资产负债表日，既未逾期也未减值的发放贷款及垫款为根据五级分类评定为正常及关注类的贷款。 </w:t>
      </w:r>
    </w:p>
    <w:p>
      <w:r/>
    </w:p>
    <w:p>
      <w:r>
        <w:t xml:space="preserve">正常 </w:t>
      </w:r>
    </w:p>
    <w:p>
      <w:r>
        <w:t xml:space="preserve">关注 </w:t>
      </w:r>
    </w:p>
    <w:p>
      <w:r/>
    </w:p>
    <w:p>
      <w:r>
        <w:t xml:space="preserve">合计 </w:t>
      </w:r>
    </w:p>
    <w:p>
      <w:r/>
    </w:p>
    <w:p>
      <w:r>
        <w:t xml:space="preserve">2013年12月31日 </w:t>
      </w:r>
    </w:p>
    <w:p>
      <w:r/>
    </w:p>
    <w:p>
      <w:r>
        <w:t xml:space="preserve">2012年12月31日 </w:t>
      </w:r>
    </w:p>
    <w:p>
      <w:r/>
    </w:p>
    <w:p>
      <w:r>
        <w:t xml:space="preserve">818,119 </w:t>
      </w:r>
    </w:p>
    <w:p>
      <w:r>
        <w:t xml:space="preserve">2,591 </w:t>
      </w:r>
    </w:p>
    <w:p>
      <w:r/>
    </w:p>
    <w:p>
      <w:r>
        <w:t xml:space="preserve">820,710 </w:t>
      </w:r>
    </w:p>
    <w:p>
      <w:r/>
    </w:p>
    <w:p>
      <w:r>
        <w:t xml:space="preserve">701,392 </w:t>
      </w:r>
    </w:p>
    <w:p>
      <w:r>
        <w:t xml:space="preserve">1,880 </w:t>
      </w:r>
    </w:p>
    <w:p>
      <w:r/>
    </w:p>
    <w:p>
      <w:r>
        <w:t xml:space="preserve">703,272 </w:t>
      </w:r>
    </w:p>
    <w:p>
      <w:r/>
    </w:p>
    <w:p>
      <w:r>
        <w:t xml:space="preserve">已逾期但未减值的发放贷款及垫款 </w:t>
      </w:r>
    </w:p>
    <w:p>
      <w:r>
        <w:t xml:space="preserve">于资产负债表日，已逾期但未减值的发放贷款及垫款账龄分析如下： </w:t>
      </w:r>
    </w:p>
    <w:p>
      <w:r/>
    </w:p>
    <w:p>
      <w:r>
        <w:t xml:space="preserve">1个月以内 </w:t>
      </w:r>
    </w:p>
    <w:p>
      <w:r/>
    </w:p>
    <w:p>
      <w:r>
        <w:t xml:space="preserve">1个月到2个月 </w:t>
      </w:r>
    </w:p>
    <w:p>
      <w:r/>
    </w:p>
    <w:p>
      <w:r>
        <w:t xml:space="preserve">2个月到3个月 </w:t>
      </w:r>
    </w:p>
    <w:p>
      <w:r/>
    </w:p>
    <w:p>
      <w:r>
        <w:t xml:space="preserve">3个月以上 </w:t>
      </w:r>
    </w:p>
    <w:p>
      <w:r/>
    </w:p>
    <w:p>
      <w:r>
        <w:t xml:space="preserve"> 所持有担保物 </w:t>
      </w:r>
    </w:p>
    <w:p>
      <w:r>
        <w:t xml:space="preserve">公允价值 </w:t>
      </w:r>
    </w:p>
    <w:p>
      <w:r/>
    </w:p>
    <w:p>
      <w:r>
        <w:t xml:space="preserve">合计 </w:t>
      </w:r>
    </w:p>
    <w:p>
      <w:r/>
    </w:p>
    <w:p>
      <w:r>
        <w:t xml:space="preserve">2013年12月31日 </w:t>
      </w:r>
    </w:p>
    <w:p>
      <w:r/>
    </w:p>
    <w:p>
      <w:r>
        <w:t xml:space="preserve">企业贷款和垫款 </w:t>
      </w:r>
    </w:p>
    <w:p>
      <w:r>
        <w:t xml:space="preserve">个人贷款 </w:t>
      </w:r>
    </w:p>
    <w:p>
      <w:r/>
    </w:p>
    <w:p>
      <w:r>
        <w:t xml:space="preserve">合计 </w:t>
      </w:r>
    </w:p>
    <w:p>
      <w:r/>
    </w:p>
    <w:p>
      <w:r>
        <w:t xml:space="preserve">2,790 </w:t>
      </w:r>
    </w:p>
    <w:p>
      <w:r>
        <w:t xml:space="preserve">2,799 </w:t>
      </w:r>
    </w:p>
    <w:p>
      <w:r/>
    </w:p>
    <w:p>
      <w:r>
        <w:t xml:space="preserve">5,589 </w:t>
      </w:r>
    </w:p>
    <w:p>
      <w:r/>
    </w:p>
    <w:p>
      <w:r>
        <w:t xml:space="preserve">1,571 </w:t>
      </w:r>
    </w:p>
    <w:p>
      <w:r>
        <w:t xml:space="preserve">841 </w:t>
      </w:r>
    </w:p>
    <w:p>
      <w:r/>
    </w:p>
    <w:p>
      <w:r>
        <w:t xml:space="preserve">2,412 </w:t>
      </w:r>
    </w:p>
    <w:p>
      <w:r/>
    </w:p>
    <w:p>
      <w:r>
        <w:t xml:space="preserve">980 </w:t>
      </w:r>
    </w:p>
    <w:p>
      <w:r>
        <w:t xml:space="preserve">531 </w:t>
      </w:r>
    </w:p>
    <w:p>
      <w:r/>
    </w:p>
    <w:p>
      <w:r>
        <w:t xml:space="preserve">9,315 </w:t>
      </w:r>
    </w:p>
    <w:p>
      <w:r>
        <w:t xml:space="preserve">211 </w:t>
      </w:r>
    </w:p>
    <w:p>
      <w:r/>
    </w:p>
    <w:p>
      <w:r>
        <w:t xml:space="preserve">14,656 </w:t>
      </w:r>
    </w:p>
    <w:p>
      <w:r>
        <w:t xml:space="preserve">4,382 </w:t>
      </w:r>
    </w:p>
    <w:p>
      <w:r/>
    </w:p>
    <w:p>
      <w:r>
        <w:t xml:space="preserve">9,928 </w:t>
      </w:r>
    </w:p>
    <w:p>
      <w:r>
        <w:t xml:space="preserve">4,716 </w:t>
      </w:r>
    </w:p>
    <w:p>
      <w:r/>
    </w:p>
    <w:p>
      <w:r>
        <w:t xml:space="preserve">1,511 </w:t>
      </w:r>
    </w:p>
    <w:p>
      <w:r/>
    </w:p>
    <w:p>
      <w:r>
        <w:t xml:space="preserve">9,526 </w:t>
      </w:r>
    </w:p>
    <w:p>
      <w:r/>
    </w:p>
    <w:p>
      <w:r>
        <w:t xml:space="preserve">19,038 </w:t>
      </w:r>
    </w:p>
    <w:p>
      <w:r/>
    </w:p>
    <w:p>
      <w:r>
        <w:t xml:space="preserve">14,644 </w:t>
      </w:r>
    </w:p>
    <w:p>
      <w:r/>
    </w:p>
    <w:p>
      <w:r>
        <w:t xml:space="preserve">1个月以内 </w:t>
      </w:r>
    </w:p>
    <w:p>
      <w:r/>
    </w:p>
    <w:p>
      <w:r>
        <w:t xml:space="preserve">1个月到2个月 </w:t>
      </w:r>
    </w:p>
    <w:p>
      <w:r/>
    </w:p>
    <w:p>
      <w:r>
        <w:t xml:space="preserve">2个月到3个月 </w:t>
      </w:r>
    </w:p>
    <w:p>
      <w:r/>
    </w:p>
    <w:p>
      <w:r>
        <w:t xml:space="preserve">3个月以上 </w:t>
      </w:r>
    </w:p>
    <w:p>
      <w:r/>
    </w:p>
    <w:p>
      <w:r>
        <w:t xml:space="preserve"> 所持有担保物 </w:t>
      </w:r>
    </w:p>
    <w:p>
      <w:r>
        <w:t xml:space="preserve">公允价值 </w:t>
      </w:r>
    </w:p>
    <w:p>
      <w:r/>
    </w:p>
    <w:p>
      <w:r>
        <w:t xml:space="preserve">合计 </w:t>
      </w:r>
    </w:p>
    <w:p>
      <w:r/>
    </w:p>
    <w:p>
      <w:r>
        <w:t xml:space="preserve">2012年12月31日 </w:t>
      </w:r>
    </w:p>
    <w:p>
      <w:r/>
    </w:p>
    <w:p>
      <w:r>
        <w:t xml:space="preserve">企业贷款和垫款 </w:t>
      </w:r>
    </w:p>
    <w:p>
      <w:r>
        <w:t xml:space="preserve">个人贷款 </w:t>
      </w:r>
    </w:p>
    <w:p>
      <w:r/>
    </w:p>
    <w:p>
      <w:r>
        <w:t xml:space="preserve">合计 </w:t>
      </w:r>
    </w:p>
    <w:p>
      <w:r/>
    </w:p>
    <w:p>
      <w:r>
        <w:t xml:space="preserve">2,199 </w:t>
      </w:r>
    </w:p>
    <w:p>
      <w:r>
        <w:t xml:space="preserve">3,208 </w:t>
      </w:r>
    </w:p>
    <w:p>
      <w:r/>
    </w:p>
    <w:p>
      <w:r>
        <w:t xml:space="preserve">5,407 </w:t>
      </w:r>
    </w:p>
    <w:p>
      <w:r/>
    </w:p>
    <w:p>
      <w:r>
        <w:t xml:space="preserve">787 </w:t>
      </w:r>
    </w:p>
    <w:p>
      <w:r>
        <w:t xml:space="preserve">471 </w:t>
      </w:r>
    </w:p>
    <w:p>
      <w:r/>
    </w:p>
    <w:p>
      <w:r>
        <w:t xml:space="preserve">1,258 </w:t>
      </w:r>
    </w:p>
    <w:p>
      <w:r/>
    </w:p>
    <w:p>
      <w:r>
        <w:t xml:space="preserve">628 </w:t>
      </w:r>
    </w:p>
    <w:p>
      <w:r>
        <w:t xml:space="preserve">241 </w:t>
      </w:r>
    </w:p>
    <w:p>
      <w:r/>
    </w:p>
    <w:p>
      <w:r>
        <w:t xml:space="preserve">869 </w:t>
      </w:r>
    </w:p>
    <w:p>
      <w:r/>
    </w:p>
    <w:p>
      <w:r>
        <w:t xml:space="preserve">2,777 </w:t>
      </w:r>
    </w:p>
    <w:p>
      <w:r>
        <w:t xml:space="preserve">- </w:t>
      </w:r>
    </w:p>
    <w:p>
      <w:r/>
    </w:p>
    <w:p>
      <w:r>
        <w:t xml:space="preserve">6,391 </w:t>
      </w:r>
    </w:p>
    <w:p>
      <w:r>
        <w:t xml:space="preserve">3,920 </w:t>
      </w:r>
    </w:p>
    <w:p>
      <w:r/>
    </w:p>
    <w:p>
      <w:r>
        <w:t xml:space="preserve">4,124 </w:t>
      </w:r>
    </w:p>
    <w:p>
      <w:r>
        <w:t xml:space="preserve">7,329 </w:t>
      </w:r>
    </w:p>
    <w:p>
      <w:r/>
    </w:p>
    <w:p>
      <w:r>
        <w:t xml:space="preserve">2,777 </w:t>
      </w:r>
    </w:p>
    <w:p>
      <w:r/>
    </w:p>
    <w:p>
      <w:r>
        <w:t xml:space="preserve">10,311 </w:t>
      </w:r>
    </w:p>
    <w:p>
      <w:r/>
    </w:p>
    <w:p>
      <w:r>
        <w:t xml:space="preserve">11,453 </w:t>
      </w:r>
    </w:p>
    <w:p>
      <w:r/>
    </w:p>
    <w:p>
      <w:r>
        <w:t xml:space="preserve">- 168 -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1. 信用风险(续) </w:t>
      </w:r>
    </w:p>
    <w:p>
      <w:r/>
    </w:p>
    <w:p>
      <w:r>
        <w:t xml:space="preserve">信用质量(续) </w:t>
      </w:r>
    </w:p>
    <w:p>
      <w:r/>
    </w:p>
    <w:p>
      <w:r>
        <w:t xml:space="preserve">已减值的发放贷款及垫款 </w:t>
      </w:r>
    </w:p>
    <w:p>
      <w:r>
        <w:t>如果有客观证据表明发放贷款及垫款在初始确认后有一项或多项情况发生，且该情况对贷款预计未来现</w:t>
      </w:r>
    </w:p>
    <w:p>
      <w:r>
        <w:t>金流量有影响且该影响能可靠估计，则该发放贷款及垫款被认为是已减值贷款。贷款减值的客观证据包</w:t>
      </w:r>
    </w:p>
    <w:p>
      <w:r>
        <w:t>括下列各项：借款人或借款公司发生严重财务困难；偿付利息或本金发生违约或逾期；债务人很可能倒</w:t>
      </w:r>
    </w:p>
    <w:p>
      <w:r>
        <w:t>闭或进行其他财务重组；以及公开的数据表明债务人预计未来现金流量减少且可计量，如拖欠款情况的</w:t>
      </w:r>
    </w:p>
    <w:p>
      <w:r>
        <w:t xml:space="preserve">恶化或经济条件的骤变等可以导致债务人不履行责任的因素的变化。 </w:t>
      </w:r>
    </w:p>
    <w:p>
      <w:r/>
    </w:p>
    <w:p>
      <w:r>
        <w:t>本公司持有的与单项认定为减值的企业贷款和垫款相关的担保物于2013年12月31日公允价值为人民币</w:t>
      </w:r>
    </w:p>
    <w:p>
      <w:r/>
    </w:p>
    <w:p>
      <w:r>
        <w:t xml:space="preserve">3,807百万元(2012年12月31日：人民币2,249百万元)。 </w:t>
      </w:r>
    </w:p>
    <w:p>
      <w:r/>
    </w:p>
    <w:p>
      <w:r>
        <w:t>于2013年12月31日，原已逾期或发生减值但相关合同条款已重新商定过的发放贷款及垫款的账面金额为人</w:t>
      </w:r>
    </w:p>
    <w:p>
      <w:r/>
    </w:p>
    <w:p>
      <w:r>
        <w:t xml:space="preserve">民币1,984百万元(2012年12月31日：人民币676百万元)。 </w:t>
      </w:r>
    </w:p>
    <w:p>
      <w:r/>
    </w:p>
    <w:p>
      <w:r>
        <w:t xml:space="preserve">已减值的同业款项 </w:t>
      </w:r>
    </w:p>
    <w:p>
      <w:r>
        <w:t>所有减值同业款项的确定都基于单独测试的结果。在确定一笔同业款项是否减值时，本公司考虑存在发</w:t>
      </w:r>
    </w:p>
    <w:p>
      <w:r>
        <w:t>生减值的客观证据，及其导致预计未来现金流减少的情况。对于已减值同业款项，本公司未取得任何担</w:t>
      </w:r>
    </w:p>
    <w:p>
      <w:r>
        <w:t xml:space="preserve">保物。 </w:t>
      </w:r>
    </w:p>
    <w:p>
      <w:r/>
    </w:p>
    <w:p>
      <w:r>
        <w:t xml:space="preserve">2. 流动性风险 </w:t>
      </w:r>
    </w:p>
    <w:p>
      <w:r/>
    </w:p>
    <w:p>
      <w:r>
        <w:t>流动性风险是指商业银行无法以合理成本或者无法及时获得充足资金,满足业务发展需要或偿付到期债务</w:t>
      </w:r>
    </w:p>
    <w:p>
      <w:r>
        <w:t>以及其他支付义务的风险。本公司综合运用多种监管手段，建立健全流动性风险管理体系，有效识别、</w:t>
      </w:r>
    </w:p>
    <w:p>
      <w:r>
        <w:t>计量、监测和控制流动性风险，维持充足的流动性水平以满足各种资金需求和应对不利的市场状况。为</w:t>
      </w:r>
    </w:p>
    <w:p>
      <w:r>
        <w:t>有效监控管理流动性风险，本公司重视资金来源和运用的多样化，始终保持着较高比例的流动性资产。</w:t>
      </w:r>
    </w:p>
    <w:p>
      <w:r>
        <w:t>本公司按日监控资金来源与资金运用情况、存贷款规模、以及快速资金比例。同时，在运用多种流动性</w:t>
      </w:r>
    </w:p>
    <w:p>
      <w:r>
        <w:t>风险管理标准指标时，采用将预测结果与压力测试相结合的方式，对未来流动性风险水平进行预估，并</w:t>
      </w:r>
    </w:p>
    <w:p>
      <w:r>
        <w:t xml:space="preserve">针对特定情况提出相应解决方案。 </w:t>
      </w:r>
    </w:p>
    <w:p>
      <w:r/>
    </w:p>
    <w:p>
      <w:r>
        <w:t xml:space="preserve">- 169 -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2. 流动性风险(续) </w:t>
      </w:r>
    </w:p>
    <w:p>
      <w:r/>
    </w:p>
    <w:p>
      <w:r>
        <w:t xml:space="preserve">于2013年12月31日，本公司的金融资产及金融负债的相关剩余合同到期日(未经折现的合同现金流量)分析如下： </w:t>
      </w:r>
    </w:p>
    <w:p>
      <w:r/>
    </w:p>
    <w:p>
      <w:r>
        <w:t xml:space="preserve">非衍生工具类现金流量： </w:t>
      </w:r>
    </w:p>
    <w:p>
      <w:r>
        <w:t xml:space="preserve"> 金融资产： </w:t>
      </w:r>
    </w:p>
    <w:p>
      <w:r>
        <w:t xml:space="preserve"> 现金及存放中央银行款项 </w:t>
      </w:r>
    </w:p>
    <w:p>
      <w:r>
        <w:t xml:space="preserve"> 同业款项(1) </w:t>
      </w:r>
    </w:p>
    <w:p>
      <w:r>
        <w:t xml:space="preserve"> 交易性金融资产 </w:t>
      </w:r>
    </w:p>
    <w:p>
      <w:r>
        <w:t xml:space="preserve"> 应收账款 </w:t>
      </w:r>
    </w:p>
    <w:p>
      <w:r>
        <w:t xml:space="preserve"> 发放贷款和垫款 </w:t>
      </w:r>
    </w:p>
    <w:p>
      <w:r>
        <w:t xml:space="preserve"> 可供出售金融资产 </w:t>
      </w:r>
    </w:p>
    <w:p>
      <w:r>
        <w:t xml:space="preserve"> 持有至到期投资 </w:t>
      </w:r>
    </w:p>
    <w:p>
      <w:r>
        <w:t xml:space="preserve"> 应收款项类投资 </w:t>
      </w:r>
    </w:p>
    <w:p>
      <w:r>
        <w:t xml:space="preserve"> 长期股权投资 </w:t>
      </w:r>
    </w:p>
    <w:p>
      <w:r>
        <w:t xml:space="preserve"> 其他金融资产 </w:t>
      </w:r>
    </w:p>
    <w:p>
      <w:r>
        <w:t xml:space="preserve"> 金融资产合计 </w:t>
      </w:r>
    </w:p>
    <w:p>
      <w:r/>
    </w:p>
    <w:p>
      <w:r>
        <w:t xml:space="preserve"> 金融负债： </w:t>
      </w:r>
    </w:p>
    <w:p>
      <w:r>
        <w:t xml:space="preserve"> 向中央银行借款 </w:t>
      </w:r>
    </w:p>
    <w:p>
      <w:r>
        <w:t xml:space="preserve"> 同业及其他金融机构存放及拆入资金(2) </w:t>
      </w:r>
    </w:p>
    <w:p>
      <w:r>
        <w:t xml:space="preserve"> 交易性金融负债 </w:t>
      </w:r>
    </w:p>
    <w:p>
      <w:r>
        <w:t xml:space="preserve"> 应付账款 </w:t>
      </w:r>
    </w:p>
    <w:p>
      <w:r>
        <w:t xml:space="preserve"> 吸收存款 </w:t>
      </w:r>
    </w:p>
    <w:p>
      <w:r>
        <w:t xml:space="preserve"> 应付债券 </w:t>
      </w:r>
    </w:p>
    <w:p>
      <w:r>
        <w:t xml:space="preserve"> 其他金融负债 </w:t>
      </w:r>
    </w:p>
    <w:p>
      <w:r>
        <w:t xml:space="preserve"> 金融负债合计 </w:t>
      </w:r>
    </w:p>
    <w:p>
      <w:r/>
    </w:p>
    <w:p>
      <w:r>
        <w:t xml:space="preserve">衍生工具现金流量： </w:t>
      </w:r>
    </w:p>
    <w:p>
      <w:r>
        <w:t xml:space="preserve"> 以净值交割的衍生金融工具 </w:t>
      </w:r>
    </w:p>
    <w:p>
      <w:r>
        <w:t xml:space="preserve"> 以总额交割的衍生金融工具 </w:t>
      </w:r>
    </w:p>
    <w:p>
      <w:r>
        <w:t xml:space="preserve"> 其中：现金流入 </w:t>
      </w:r>
    </w:p>
    <w:p>
      <w:r>
        <w:t xml:space="preserve">    现金流出 </w:t>
      </w:r>
    </w:p>
    <w:p>
      <w:r/>
    </w:p>
    <w:p>
      <w:r>
        <w:t xml:space="preserve">逾期/即时偿还  </w:t>
      </w:r>
    </w:p>
    <w:p>
      <w:r/>
    </w:p>
    <w:p>
      <w:r>
        <w:t xml:space="preserve">1 个月内  </w:t>
      </w:r>
    </w:p>
    <w:p>
      <w:r/>
    </w:p>
    <w:p>
      <w:r>
        <w:t xml:space="preserve">1 至 3 个月  </w:t>
      </w:r>
    </w:p>
    <w:p>
      <w:r/>
    </w:p>
    <w:p>
      <w:r>
        <w:t xml:space="preserve">2013 年 12 月 31 日 </w:t>
      </w:r>
    </w:p>
    <w:p>
      <w:r>
        <w:t xml:space="preserve">3 个月至 1 年  </w:t>
      </w:r>
    </w:p>
    <w:p>
      <w:r/>
    </w:p>
    <w:p>
      <w:r>
        <w:t xml:space="preserve">1 至 5 年  </w:t>
      </w:r>
    </w:p>
    <w:p>
      <w:r/>
    </w:p>
    <w:p>
      <w:r>
        <w:t xml:space="preserve">5 年以上  </w:t>
      </w:r>
    </w:p>
    <w:p>
      <w:r/>
    </w:p>
    <w:p>
      <w:r>
        <w:t xml:space="preserve">无期限  </w:t>
      </w:r>
    </w:p>
    <w:p>
      <w:r/>
    </w:p>
    <w:p>
      <w:r>
        <w:t xml:space="preserve">合计 </w:t>
      </w:r>
    </w:p>
    <w:p>
      <w:r/>
    </w:p>
    <w:p>
      <w:r>
        <w:t xml:space="preserve">23,216 </w:t>
      </w:r>
    </w:p>
    <w:p>
      <w:r>
        <w:t xml:space="preserve">27,775 </w:t>
      </w:r>
    </w:p>
    <w:p>
      <w:r>
        <w:t xml:space="preserve">- </w:t>
      </w:r>
    </w:p>
    <w:p>
      <w:r>
        <w:t xml:space="preserve">74 </w:t>
      </w:r>
    </w:p>
    <w:p>
      <w:r>
        <w:t xml:space="preserve">           9,755   </w:t>
      </w:r>
    </w:p>
    <w:p>
      <w:r>
        <w:t xml:space="preserve">- </w:t>
      </w:r>
    </w:p>
    <w:p>
      <w:r>
        <w:t xml:space="preserve">- </w:t>
      </w:r>
    </w:p>
    <w:p>
      <w:r>
        <w:t xml:space="preserve">1,551 </w:t>
      </w:r>
    </w:p>
    <w:p>
      <w:r>
        <w:t xml:space="preserve">- </w:t>
      </w:r>
    </w:p>
    <w:p>
      <w:r>
        <w:t xml:space="preserve">760 </w:t>
      </w:r>
    </w:p>
    <w:p>
      <w:r>
        <w:t xml:space="preserve">63,131 </w:t>
      </w:r>
    </w:p>
    <w:p>
      <w:r/>
    </w:p>
    <w:p>
      <w:r>
        <w:t xml:space="preserve">- </w:t>
      </w:r>
    </w:p>
    <w:p>
      <w:r>
        <w:t xml:space="preserve">102,636 </w:t>
      </w:r>
    </w:p>
    <w:p>
      <w:r>
        <w:t xml:space="preserve">360 </w:t>
      </w:r>
    </w:p>
    <w:p>
      <w:r>
        <w:t xml:space="preserve">110 </w:t>
      </w:r>
    </w:p>
    <w:p>
      <w:r>
        <w:t xml:space="preserve">         89,212   </w:t>
      </w:r>
    </w:p>
    <w:p>
      <w:r>
        <w:t xml:space="preserve">- </w:t>
      </w:r>
    </w:p>
    <w:p>
      <w:r>
        <w:t xml:space="preserve">1,444 </w:t>
      </w:r>
    </w:p>
    <w:p>
      <w:r>
        <w:t xml:space="preserve">28,111 </w:t>
      </w:r>
    </w:p>
    <w:p>
      <w:r>
        <w:t xml:space="preserve">- </w:t>
      </w:r>
    </w:p>
    <w:p>
      <w:r>
        <w:t xml:space="preserve">124 </w:t>
      </w:r>
    </w:p>
    <w:p>
      <w:r>
        <w:t xml:space="preserve">221,997 </w:t>
      </w:r>
    </w:p>
    <w:p>
      <w:r/>
    </w:p>
    <w:p>
      <w:r>
        <w:t xml:space="preserve">- </w:t>
      </w:r>
    </w:p>
    <w:p>
      <w:r>
        <w:t xml:space="preserve">77,723 </w:t>
      </w:r>
    </w:p>
    <w:p>
      <w:r>
        <w:t xml:space="preserve">4,337 </w:t>
      </w:r>
    </w:p>
    <w:p>
      <w:r>
        <w:t xml:space="preserve">2,182 </w:t>
      </w:r>
    </w:p>
    <w:p>
      <w:r>
        <w:t xml:space="preserve">       138,888   </w:t>
      </w:r>
    </w:p>
    <w:p>
      <w:r>
        <w:t xml:space="preserve">48 </w:t>
      </w:r>
    </w:p>
    <w:p>
      <w:r>
        <w:t xml:space="preserve">4,553 </w:t>
      </w:r>
    </w:p>
    <w:p>
      <w:r>
        <w:t xml:space="preserve">52,683 </w:t>
      </w:r>
    </w:p>
    <w:p>
      <w:r>
        <w:t xml:space="preserve">- </w:t>
      </w:r>
    </w:p>
    <w:p>
      <w:r>
        <w:t xml:space="preserve">160 </w:t>
      </w:r>
    </w:p>
    <w:p>
      <w:r>
        <w:t xml:space="preserve">280,574 </w:t>
      </w:r>
    </w:p>
    <w:p>
      <w:r/>
    </w:p>
    <w:p>
      <w:r>
        <w:t xml:space="preserve">- </w:t>
      </w:r>
    </w:p>
    <w:p>
      <w:r>
        <w:t xml:space="preserve">81,242 </w:t>
      </w:r>
    </w:p>
    <w:p>
      <w:r>
        <w:t xml:space="preserve">5,361 </w:t>
      </w:r>
    </w:p>
    <w:p>
      <w:r>
        <w:t xml:space="preserve">2,161 </w:t>
      </w:r>
    </w:p>
    <w:p>
      <w:r>
        <w:t xml:space="preserve">       331,846   </w:t>
      </w:r>
    </w:p>
    <w:p>
      <w:r>
        <w:t xml:space="preserve">181 </w:t>
      </w:r>
    </w:p>
    <w:p>
      <w:r>
        <w:t xml:space="preserve">19,082 </w:t>
      </w:r>
    </w:p>
    <w:p>
      <w:r>
        <w:t xml:space="preserve">80,067 </w:t>
      </w:r>
    </w:p>
    <w:p>
      <w:r>
        <w:t xml:space="preserve">- </w:t>
      </w:r>
    </w:p>
    <w:p>
      <w:r>
        <w:t xml:space="preserve">- </w:t>
      </w:r>
    </w:p>
    <w:p>
      <w:r>
        <w:t xml:space="preserve">519,940 </w:t>
      </w:r>
    </w:p>
    <w:p>
      <w:r/>
    </w:p>
    <w:p>
      <w:r>
        <w:t xml:space="preserve">- </w:t>
      </w:r>
    </w:p>
    <w:p>
      <w:r>
        <w:t xml:space="preserve">98,910 </w:t>
      </w:r>
    </w:p>
    <w:p>
      <w:r>
        <w:t xml:space="preserve">660 </w:t>
      </w:r>
    </w:p>
    <w:p>
      <w:r>
        <w:t xml:space="preserve">3,170 </w:t>
      </w:r>
    </w:p>
    <w:p>
      <w:r>
        <w:t xml:space="preserve">       249,473   </w:t>
      </w:r>
    </w:p>
    <w:p>
      <w:r>
        <w:t xml:space="preserve">157 </w:t>
      </w:r>
    </w:p>
    <w:p>
      <w:r>
        <w:t xml:space="preserve">137,968 </w:t>
      </w:r>
    </w:p>
    <w:p>
      <w:r>
        <w:t xml:space="preserve">30,454 </w:t>
      </w:r>
    </w:p>
    <w:p>
      <w:r>
        <w:t xml:space="preserve">- </w:t>
      </w:r>
    </w:p>
    <w:p>
      <w:r>
        <w:t xml:space="preserve">- </w:t>
      </w:r>
    </w:p>
    <w:p>
      <w:r>
        <w:t xml:space="preserve">520,792 </w:t>
      </w:r>
    </w:p>
    <w:p>
      <w:r/>
    </w:p>
    <w:p>
      <w:r>
        <w:t xml:space="preserve">- </w:t>
      </w:r>
    </w:p>
    <w:p>
      <w:r>
        <w:t xml:space="preserve">30,426 </w:t>
      </w:r>
    </w:p>
    <w:p>
      <w:r>
        <w:t xml:space="preserve">- </w:t>
      </w:r>
    </w:p>
    <w:p>
      <w:r>
        <w:t xml:space="preserve">13 </w:t>
      </w:r>
    </w:p>
    <w:p>
      <w:r>
        <w:t xml:space="preserve">       519,676   </w:t>
      </w:r>
    </w:p>
    <w:p>
      <w:r>
        <w:t xml:space="preserve">- </w:t>
      </w:r>
    </w:p>
    <w:p>
      <w:r>
        <w:t xml:space="preserve">5,130 </w:t>
      </w:r>
    </w:p>
    <w:p>
      <w:r>
        <w:t xml:space="preserve">555,245 </w:t>
      </w:r>
    </w:p>
    <w:p>
      <w:r/>
    </w:p>
    <w:p>
      <w:r>
        <w:t xml:space="preserve">586 </w:t>
      </w:r>
    </w:p>
    <w:p>
      <w:r>
        <w:t xml:space="preserve">155,783 </w:t>
      </w:r>
    </w:p>
    <w:p>
      <w:r>
        <w:t xml:space="preserve">1,864 </w:t>
      </w:r>
    </w:p>
    <w:p>
      <w:r>
        <w:t xml:space="preserve">55 </w:t>
      </w:r>
    </w:p>
    <w:p>
      <w:r>
        <w:t xml:space="preserve">       124,604  </w:t>
      </w:r>
    </w:p>
    <w:p>
      <w:r>
        <w:t xml:space="preserve">- </w:t>
      </w:r>
    </w:p>
    <w:p>
      <w:r>
        <w:t xml:space="preserve">100 </w:t>
      </w:r>
    </w:p>
    <w:p>
      <w:r>
        <w:t xml:space="preserve">282,992 </w:t>
      </w:r>
    </w:p>
    <w:p>
      <w:r/>
    </w:p>
    <w:p>
      <w:r>
        <w:t xml:space="preserve">785 </w:t>
      </w:r>
    </w:p>
    <w:p>
      <w:r>
        <w:t xml:space="preserve">128,192 </w:t>
      </w:r>
    </w:p>
    <w:p>
      <w:r>
        <w:t xml:space="preserve">1,828 </w:t>
      </w:r>
    </w:p>
    <w:p>
      <w:r>
        <w:t xml:space="preserve">296 </w:t>
      </w:r>
    </w:p>
    <w:p>
      <w:r>
        <w:t xml:space="preserve">       149,017   </w:t>
      </w:r>
    </w:p>
    <w:p>
      <w:r>
        <w:t xml:space="preserve">- </w:t>
      </w:r>
    </w:p>
    <w:p>
      <w:r>
        <w:t xml:space="preserve">- </w:t>
      </w:r>
    </w:p>
    <w:p>
      <w:r>
        <w:t xml:space="preserve">280,118 </w:t>
      </w:r>
    </w:p>
    <w:p>
      <w:r/>
    </w:p>
    <w:p>
      <w:r>
        <w:t xml:space="preserve">903 </w:t>
      </w:r>
    </w:p>
    <w:p>
      <w:r>
        <w:t xml:space="preserve">192,065 </w:t>
      </w:r>
    </w:p>
    <w:p>
      <w:r>
        <w:t xml:space="preserve">- </w:t>
      </w:r>
    </w:p>
    <w:p>
      <w:r>
        <w:t xml:space="preserve">180 </w:t>
      </w:r>
    </w:p>
    <w:p>
      <w:r>
        <w:t xml:space="preserve">       282,499   </w:t>
      </w:r>
    </w:p>
    <w:p>
      <w:r>
        <w:t xml:space="preserve">3,410 </w:t>
      </w:r>
    </w:p>
    <w:p>
      <w:r>
        <w:t xml:space="preserve">1,215 </w:t>
      </w:r>
    </w:p>
    <w:p>
      <w:r>
        <w:t xml:space="preserve">480,272 </w:t>
      </w:r>
    </w:p>
    <w:p>
      <w:r/>
    </w:p>
    <w:p>
      <w:r>
        <w:t xml:space="preserve">- </w:t>
      </w:r>
    </w:p>
    <w:p>
      <w:r>
        <w:t xml:space="preserve">18,072 </w:t>
      </w:r>
    </w:p>
    <w:p>
      <w:r>
        <w:t xml:space="preserve">- </w:t>
      </w:r>
    </w:p>
    <w:p>
      <w:r>
        <w:t xml:space="preserve">1,913 </w:t>
      </w:r>
    </w:p>
    <w:p>
      <w:r>
        <w:t xml:space="preserve">       186,201   </w:t>
      </w:r>
    </w:p>
    <w:p>
      <w:r>
        <w:t xml:space="preserve">1,437 </w:t>
      </w:r>
    </w:p>
    <w:p>
      <w:r>
        <w:t xml:space="preserve">- </w:t>
      </w:r>
    </w:p>
    <w:p>
      <w:r>
        <w:t xml:space="preserve">207,623 </w:t>
      </w:r>
    </w:p>
    <w:p>
      <w:r/>
    </w:p>
    <w:p>
      <w:r>
        <w:t xml:space="preserve">- </w:t>
      </w:r>
    </w:p>
    <w:p>
      <w:r/>
    </w:p>
    <w:p>
      <w:r>
        <w:t xml:space="preserve">- </w:t>
      </w:r>
    </w:p>
    <w:p>
      <w:r>
        <w:t xml:space="preserve">- </w:t>
      </w:r>
    </w:p>
    <w:p>
      <w:r>
        <w:t xml:space="preserve">- </w:t>
      </w:r>
    </w:p>
    <w:p>
      <w:r/>
    </w:p>
    <w:p>
      <w:r>
        <w:t xml:space="preserve">27 </w:t>
      </w:r>
    </w:p>
    <w:p>
      <w:r/>
    </w:p>
    <w:p>
      <w:r>
        <w:t xml:space="preserve">73,701 </w:t>
      </w:r>
    </w:p>
    <w:p>
      <w:r>
        <w:t xml:space="preserve">(73,771) </w:t>
      </w:r>
    </w:p>
    <w:p>
      <w:r>
        <w:t xml:space="preserve">(70) </w:t>
      </w:r>
    </w:p>
    <w:p>
      <w:r/>
    </w:p>
    <w:p>
      <w:r>
        <w:t xml:space="preserve">60 </w:t>
      </w:r>
    </w:p>
    <w:p>
      <w:r/>
    </w:p>
    <w:p>
      <w:r>
        <w:t xml:space="preserve">113,919 </w:t>
      </w:r>
    </w:p>
    <w:p>
      <w:r>
        <w:t xml:space="preserve">(113,632) </w:t>
      </w:r>
    </w:p>
    <w:p>
      <w:r>
        <w:t xml:space="preserve">287 </w:t>
      </w:r>
    </w:p>
    <w:p>
      <w:r/>
    </w:p>
    <w:p>
      <w:r>
        <w:t xml:space="preserve">231 </w:t>
      </w:r>
    </w:p>
    <w:p>
      <w:r/>
    </w:p>
    <w:p>
      <w:r>
        <w:t xml:space="preserve">278,358 </w:t>
      </w:r>
    </w:p>
    <w:p>
      <w:r>
        <w:t xml:space="preserve">(267,511) </w:t>
      </w:r>
    </w:p>
    <w:p>
      <w:r>
        <w:t xml:space="preserve">10,847 </w:t>
      </w:r>
    </w:p>
    <w:p>
      <w:r/>
    </w:p>
    <w:p>
      <w:r>
        <w:t xml:space="preserve">483 </w:t>
      </w:r>
    </w:p>
    <w:p>
      <w:r/>
    </w:p>
    <w:p>
      <w:r>
        <w:t xml:space="preserve">2,800 </w:t>
      </w:r>
    </w:p>
    <w:p>
      <w:r>
        <w:t xml:space="preserve">(2,287) </w:t>
      </w:r>
    </w:p>
    <w:p>
      <w:r>
        <w:t xml:space="preserve">513 </w:t>
      </w:r>
    </w:p>
    <w:p>
      <w:r/>
    </w:p>
    <w:p>
      <w:r>
        <w:t xml:space="preserve">- </w:t>
      </w:r>
    </w:p>
    <w:p>
      <w:r>
        <w:t xml:space="preserve">- </w:t>
      </w:r>
    </w:p>
    <w:p>
      <w:r>
        <w:t xml:space="preserve">- </w:t>
      </w:r>
    </w:p>
    <w:p>
      <w:r>
        <w:t xml:space="preserve">- </w:t>
      </w:r>
    </w:p>
    <w:p>
      <w:r>
        <w:t xml:space="preserve">140,780 </w:t>
      </w:r>
    </w:p>
    <w:p>
      <w:r>
        <w:t xml:space="preserve">68 </w:t>
      </w:r>
    </w:p>
    <w:p>
      <w:r>
        <w:t xml:space="preserve">63,031 </w:t>
      </w:r>
    </w:p>
    <w:p>
      <w:r>
        <w:t xml:space="preserve">- </w:t>
      </w:r>
    </w:p>
    <w:p>
      <w:r>
        <w:t xml:space="preserve">- </w:t>
      </w:r>
    </w:p>
    <w:p>
      <w:r>
        <w:t xml:space="preserve">28 </w:t>
      </w:r>
    </w:p>
    <w:p>
      <w:r>
        <w:t xml:space="preserve">203,907 </w:t>
      </w:r>
    </w:p>
    <w:p>
      <w:r/>
    </w:p>
    <w:p>
      <w:r>
        <w:t xml:space="preserve">- </w:t>
      </w:r>
    </w:p>
    <w:p>
      <w:r>
        <w:t xml:space="preserve">- </w:t>
      </w:r>
    </w:p>
    <w:p>
      <w:r>
        <w:t xml:space="preserve">- </w:t>
      </w:r>
    </w:p>
    <w:p>
      <w:r>
        <w:t xml:space="preserve">- </w:t>
      </w:r>
    </w:p>
    <w:p>
      <w:r>
        <w:t xml:space="preserve">75 </w:t>
      </w:r>
    </w:p>
    <w:p>
      <w:r>
        <w:t xml:space="preserve">6,028 </w:t>
      </w:r>
    </w:p>
    <w:p>
      <w:r>
        <w:t xml:space="preserve">- </w:t>
      </w:r>
    </w:p>
    <w:p>
      <w:r>
        <w:t xml:space="preserve">6,103 </w:t>
      </w:r>
    </w:p>
    <w:p>
      <w:r/>
    </w:p>
    <w:p>
      <w:r>
        <w:t xml:space="preserve">- </w:t>
      </w:r>
    </w:p>
    <w:p>
      <w:r/>
    </w:p>
    <w:p>
      <w:r>
        <w:t xml:space="preserve">- </w:t>
      </w:r>
    </w:p>
    <w:p>
      <w:r>
        <w:t xml:space="preserve">- </w:t>
      </w:r>
    </w:p>
    <w:p>
      <w:r>
        <w:t xml:space="preserve">- </w:t>
      </w:r>
    </w:p>
    <w:p>
      <w:r/>
    </w:p>
    <w:p>
      <w:r>
        <w:t xml:space="preserve">206,713 </w:t>
      </w:r>
    </w:p>
    <w:p>
      <w:r>
        <w:t xml:space="preserve">- </w:t>
      </w:r>
    </w:p>
    <w:p>
      <w:r>
        <w:t xml:space="preserve">- </w:t>
      </w:r>
    </w:p>
    <w:p>
      <w:r>
        <w:t xml:space="preserve">- </w:t>
      </w:r>
    </w:p>
    <w:p>
      <w:r>
        <w:t xml:space="preserve">- </w:t>
      </w:r>
    </w:p>
    <w:p>
      <w:r>
        <w:t xml:space="preserve">81 </w:t>
      </w:r>
    </w:p>
    <w:p>
      <w:r>
        <w:t xml:space="preserve">- </w:t>
      </w:r>
    </w:p>
    <w:p>
      <w:r>
        <w:t xml:space="preserve">- </w:t>
      </w:r>
    </w:p>
    <w:p>
      <w:r>
        <w:t xml:space="preserve">596 </w:t>
      </w:r>
    </w:p>
    <w:p>
      <w:r>
        <w:t xml:space="preserve">- </w:t>
      </w:r>
    </w:p>
    <w:p>
      <w:r>
        <w:t xml:space="preserve">207,390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229,929 </w:t>
      </w:r>
    </w:p>
    <w:p>
      <w:r>
        <w:t xml:space="preserve">388,286 </w:t>
      </w:r>
    </w:p>
    <w:p>
      <w:r>
        <w:t xml:space="preserve">10,718 </w:t>
      </w:r>
    </w:p>
    <w:p>
      <w:r>
        <w:t xml:space="preserve">7,697 </w:t>
      </w:r>
    </w:p>
    <w:p>
      <w:r>
        <w:t xml:space="preserve">959,954 </w:t>
      </w:r>
    </w:p>
    <w:p>
      <w:r>
        <w:t xml:space="preserve">535 </w:t>
      </w:r>
    </w:p>
    <w:p>
      <w:r>
        <w:t xml:space="preserve">226,078 </w:t>
      </w:r>
    </w:p>
    <w:p>
      <w:r>
        <w:t xml:space="preserve">192,866 </w:t>
      </w:r>
    </w:p>
    <w:p>
      <w:r>
        <w:t xml:space="preserve">596 </w:t>
      </w:r>
    </w:p>
    <w:p>
      <w:r>
        <w:t xml:space="preserve">1,072 </w:t>
      </w:r>
    </w:p>
    <w:p>
      <w:r>
        <w:t xml:space="preserve">2,017,731 </w:t>
      </w:r>
    </w:p>
    <w:p>
      <w:r/>
    </w:p>
    <w:p>
      <w:r>
        <w:t xml:space="preserve">2,274 </w:t>
      </w:r>
    </w:p>
    <w:p>
      <w:r>
        <w:t xml:space="preserve">524,538 </w:t>
      </w:r>
    </w:p>
    <w:p>
      <w:r>
        <w:t xml:space="preserve">3,692 </w:t>
      </w:r>
    </w:p>
    <w:p>
      <w:r>
        <w:t xml:space="preserve">2,457 </w:t>
      </w:r>
    </w:p>
    <w:p>
      <w:r>
        <w:t xml:space="preserve">1,262,072 </w:t>
      </w:r>
    </w:p>
    <w:p>
      <w:r>
        <w:t xml:space="preserve">10,875 </w:t>
      </w:r>
    </w:p>
    <w:p>
      <w:r>
        <w:t xml:space="preserve">6,445 </w:t>
      </w:r>
    </w:p>
    <w:p>
      <w:r>
        <w:t xml:space="preserve">1,812,353 </w:t>
      </w:r>
    </w:p>
    <w:p>
      <w:r/>
    </w:p>
    <w:p>
      <w:r>
        <w:t xml:space="preserve">801 </w:t>
      </w:r>
    </w:p>
    <w:p>
      <w:r/>
    </w:p>
    <w:p>
      <w:r>
        <w:t xml:space="preserve">468,778 </w:t>
      </w:r>
    </w:p>
    <w:p>
      <w:r>
        <w:t xml:space="preserve">(457,201) </w:t>
      </w:r>
    </w:p>
    <w:p>
      <w:r>
        <w:t xml:space="preserve">11,577 </w:t>
      </w:r>
    </w:p>
    <w:p>
      <w:r/>
    </w:p>
    <w:p>
      <w:r>
        <w:t xml:space="preserve">(1) 同业款项包括存放同业款项、拆出资金及买入返售金融资产。 </w:t>
      </w:r>
    </w:p>
    <w:p>
      <w:r>
        <w:t xml:space="preserve">(2) 同业及其他金融机构存放及拆入资金含卖出回购金融资产款项。 </w:t>
      </w:r>
    </w:p>
    <w:p>
      <w:r/>
    </w:p>
    <w:p>
      <w:r>
        <w:t xml:space="preserve">- 170 -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2. 流动性风险(续) </w:t>
      </w:r>
    </w:p>
    <w:p>
      <w:r/>
    </w:p>
    <w:p>
      <w:r>
        <w:t xml:space="preserve">于2012年12月31日，本公司的金融资产及金融负债的相关剩余合同到期日(未经折现的合同现金流量)分析如下： </w:t>
      </w:r>
    </w:p>
    <w:p>
      <w:r/>
    </w:p>
    <w:p>
      <w:r>
        <w:t xml:space="preserve">逾期/即时偿还  </w:t>
      </w:r>
    </w:p>
    <w:p>
      <w:r/>
    </w:p>
    <w:p>
      <w:r>
        <w:t xml:space="preserve">1 个月内  </w:t>
      </w:r>
    </w:p>
    <w:p>
      <w:r/>
    </w:p>
    <w:p>
      <w:r>
        <w:t xml:space="preserve">1 至 3 个月  </w:t>
      </w:r>
    </w:p>
    <w:p>
      <w:r/>
    </w:p>
    <w:p>
      <w:r>
        <w:t xml:space="preserve">2012 年 12 月 31 日 </w:t>
      </w:r>
    </w:p>
    <w:p>
      <w:r>
        <w:t xml:space="preserve">3 个月至 1 年  </w:t>
      </w:r>
    </w:p>
    <w:p>
      <w:r/>
    </w:p>
    <w:p>
      <w:r>
        <w:t xml:space="preserve">1 至 5 年  </w:t>
      </w:r>
    </w:p>
    <w:p>
      <w:r/>
    </w:p>
    <w:p>
      <w:r>
        <w:t xml:space="preserve">5 年以上  </w:t>
      </w:r>
    </w:p>
    <w:p>
      <w:r/>
    </w:p>
    <w:p>
      <w:r>
        <w:t xml:space="preserve">无期限  </w:t>
      </w:r>
    </w:p>
    <w:p>
      <w:r/>
    </w:p>
    <w:p>
      <w:r>
        <w:t xml:space="preserve">合计 </w:t>
      </w:r>
    </w:p>
    <w:p>
      <w:r/>
    </w:p>
    <w:p>
      <w:r>
        <w:t xml:space="preserve">(1) 同业款项包括存放同业款项、拆出资金及买入返售金融资产。 </w:t>
      </w:r>
    </w:p>
    <w:p>
      <w:r>
        <w:t xml:space="preserve">(2) 同业及其他金融机构存放及拆入资金含卖出回购金融资产款项。 </w:t>
      </w:r>
    </w:p>
    <w:p>
      <w:r/>
    </w:p>
    <w:p>
      <w:r>
        <w:t xml:space="preserve">非衍生工具类现金流量： </w:t>
      </w:r>
    </w:p>
    <w:p>
      <w:r>
        <w:t xml:space="preserve"> 金融资产： </w:t>
      </w:r>
    </w:p>
    <w:p>
      <w:r>
        <w:t xml:space="preserve"> 现金及存放中央银行款项 </w:t>
      </w:r>
    </w:p>
    <w:p>
      <w:r>
        <w:t xml:space="preserve"> 同业款项(1) </w:t>
      </w:r>
    </w:p>
    <w:p>
      <w:r>
        <w:t xml:space="preserve"> 交易性金融资产 </w:t>
      </w:r>
    </w:p>
    <w:p>
      <w:r>
        <w:t xml:space="preserve"> 应收账款 </w:t>
      </w:r>
    </w:p>
    <w:p>
      <w:r>
        <w:t xml:space="preserve"> 发放贷款和垫款 </w:t>
      </w:r>
    </w:p>
    <w:p>
      <w:r>
        <w:t xml:space="preserve"> 可供出售金融资产 </w:t>
      </w:r>
    </w:p>
    <w:p>
      <w:r>
        <w:t xml:space="preserve"> 持有至到期投资 </w:t>
      </w:r>
    </w:p>
    <w:p>
      <w:r>
        <w:t xml:space="preserve"> 应收款项类投资 </w:t>
      </w:r>
    </w:p>
    <w:p>
      <w:r>
        <w:t xml:space="preserve"> 长期股权投资 </w:t>
      </w:r>
    </w:p>
    <w:p>
      <w:r>
        <w:t xml:space="preserve"> 其他金融资产 </w:t>
      </w:r>
    </w:p>
    <w:p>
      <w:r>
        <w:t xml:space="preserve"> 金融资产合计 </w:t>
      </w:r>
    </w:p>
    <w:p>
      <w:r/>
    </w:p>
    <w:p>
      <w:r>
        <w:t xml:space="preserve"> 金融负债： </w:t>
      </w:r>
    </w:p>
    <w:p>
      <w:r>
        <w:t xml:space="preserve"> 向中央银行借款 </w:t>
      </w:r>
    </w:p>
    <w:p>
      <w:r>
        <w:t xml:space="preserve"> 同业及其他金融机构存放及拆入资金(2) </w:t>
      </w:r>
    </w:p>
    <w:p>
      <w:r>
        <w:t xml:space="preserve"> 交易性金融负债 </w:t>
      </w:r>
    </w:p>
    <w:p>
      <w:r>
        <w:t xml:space="preserve"> 应付账款 </w:t>
      </w:r>
    </w:p>
    <w:p>
      <w:r>
        <w:t xml:space="preserve"> 吸收存款 </w:t>
      </w:r>
    </w:p>
    <w:p>
      <w:r>
        <w:t xml:space="preserve"> 应付债券 </w:t>
      </w:r>
    </w:p>
    <w:p>
      <w:r>
        <w:t xml:space="preserve"> 其他金融负债 </w:t>
      </w:r>
    </w:p>
    <w:p>
      <w:r>
        <w:t xml:space="preserve"> 金融负债合计 </w:t>
      </w:r>
    </w:p>
    <w:p>
      <w:r/>
    </w:p>
    <w:p>
      <w:r>
        <w:t xml:space="preserve">衍生工具现金流量： </w:t>
      </w:r>
    </w:p>
    <w:p>
      <w:r>
        <w:t xml:space="preserve"> 以净值交割的衍生金融工具 </w:t>
      </w:r>
    </w:p>
    <w:p>
      <w:r>
        <w:t xml:space="preserve"> 以总额交割的衍生金融工具 </w:t>
      </w:r>
    </w:p>
    <w:p>
      <w:r>
        <w:t xml:space="preserve"> 其中：现金流入 </w:t>
      </w:r>
    </w:p>
    <w:p>
      <w:r>
        <w:t xml:space="preserve">    现金流出 </w:t>
      </w:r>
    </w:p>
    <w:p>
      <w:r/>
    </w:p>
    <w:p>
      <w:r>
        <w:t xml:space="preserve">58,470 </w:t>
      </w:r>
    </w:p>
    <w:p>
      <w:r>
        <w:t xml:space="preserve">17,108 </w:t>
      </w:r>
    </w:p>
    <w:p>
      <w:r>
        <w:t xml:space="preserve">- </w:t>
      </w:r>
    </w:p>
    <w:p>
      <w:r>
        <w:t xml:space="preserve">2,013 </w:t>
      </w:r>
    </w:p>
    <w:p>
      <w:r>
        <w:t xml:space="preserve">7,920 </w:t>
      </w:r>
    </w:p>
    <w:p>
      <w:r>
        <w:t xml:space="preserve">- </w:t>
      </w:r>
    </w:p>
    <w:p>
      <w:r>
        <w:t xml:space="preserve">- </w:t>
      </w:r>
    </w:p>
    <w:p>
      <w:r>
        <w:t xml:space="preserve">- </w:t>
      </w:r>
    </w:p>
    <w:p>
      <w:r>
        <w:t xml:space="preserve">- </w:t>
      </w:r>
    </w:p>
    <w:p>
      <w:r>
        <w:t xml:space="preserve">40 </w:t>
      </w:r>
    </w:p>
    <w:p>
      <w:r>
        <w:t xml:space="preserve">85,551 </w:t>
      </w:r>
    </w:p>
    <w:p>
      <w:r/>
    </w:p>
    <w:p>
      <w:r>
        <w:t xml:space="preserve">- </w:t>
      </w:r>
    </w:p>
    <w:p>
      <w:r>
        <w:t xml:space="preserve">24,262 </w:t>
      </w:r>
    </w:p>
    <w:p>
      <w:r>
        <w:t xml:space="preserve">- </w:t>
      </w:r>
    </w:p>
    <w:p>
      <w:r>
        <w:t xml:space="preserve">5 </w:t>
      </w:r>
    </w:p>
    <w:p>
      <w:r>
        <w:t xml:space="preserve">455,371 </w:t>
      </w:r>
    </w:p>
    <w:p>
      <w:r>
        <w:t xml:space="preserve">- </w:t>
      </w:r>
    </w:p>
    <w:p>
      <w:r>
        <w:t xml:space="preserve">1,826 </w:t>
      </w:r>
    </w:p>
    <w:p>
      <w:r>
        <w:t xml:space="preserve">481,464 </w:t>
      </w:r>
    </w:p>
    <w:p>
      <w:r/>
    </w:p>
    <w:p>
      <w:r>
        <w:t xml:space="preserve">- </w:t>
      </w:r>
    </w:p>
    <w:p>
      <w:r/>
    </w:p>
    <w:p>
      <w:r>
        <w:t xml:space="preserve">- </w:t>
      </w:r>
    </w:p>
    <w:p>
      <w:r>
        <w:t xml:space="preserve">- </w:t>
      </w:r>
    </w:p>
    <w:p>
      <w:r>
        <w:t xml:space="preserve">- </w:t>
      </w:r>
    </w:p>
    <w:p>
      <w:r/>
    </w:p>
    <w:p>
      <w:r>
        <w:t xml:space="preserve">- </w:t>
      </w:r>
    </w:p>
    <w:p>
      <w:r>
        <w:t xml:space="preserve">96,700 </w:t>
      </w:r>
    </w:p>
    <w:p>
      <w:r>
        <w:t xml:space="preserve">265 </w:t>
      </w:r>
    </w:p>
    <w:p>
      <w:r>
        <w:t xml:space="preserve">871 </w:t>
      </w:r>
    </w:p>
    <w:p>
      <w:r>
        <w:t xml:space="preserve">59,937 </w:t>
      </w:r>
    </w:p>
    <w:p>
      <w:r>
        <w:t xml:space="preserve">407 </w:t>
      </w:r>
    </w:p>
    <w:p>
      <w:r>
        <w:t xml:space="preserve">204 </w:t>
      </w:r>
    </w:p>
    <w:p>
      <w:r>
        <w:t xml:space="preserve">5,025 </w:t>
      </w:r>
    </w:p>
    <w:p>
      <w:r>
        <w:t xml:space="preserve">- </w:t>
      </w:r>
    </w:p>
    <w:p>
      <w:r>
        <w:t xml:space="preserve">472 </w:t>
      </w:r>
    </w:p>
    <w:p>
      <w:r>
        <w:t xml:space="preserve">163,881 </w:t>
      </w:r>
    </w:p>
    <w:p>
      <w:r/>
    </w:p>
    <w:p>
      <w:r>
        <w:t xml:space="preserve">15,544 </w:t>
      </w:r>
    </w:p>
    <w:p>
      <w:r>
        <w:t xml:space="preserve">124,066 </w:t>
      </w:r>
    </w:p>
    <w:p>
      <w:r>
        <w:t xml:space="preserve">134 </w:t>
      </w:r>
    </w:p>
    <w:p>
      <w:r>
        <w:t xml:space="preserve">2,226 </w:t>
      </w:r>
    </w:p>
    <w:p>
      <w:r>
        <w:t xml:space="preserve">122,549 </w:t>
      </w:r>
    </w:p>
    <w:p>
      <w:r>
        <w:t xml:space="preserve">- </w:t>
      </w:r>
    </w:p>
    <w:p>
      <w:r>
        <w:t xml:space="preserve">307 </w:t>
      </w:r>
    </w:p>
    <w:p>
      <w:r>
        <w:t xml:space="preserve">264,826 </w:t>
      </w:r>
    </w:p>
    <w:p>
      <w:r/>
    </w:p>
    <w:p>
      <w:r>
        <w:t xml:space="preserve">(5) </w:t>
      </w:r>
    </w:p>
    <w:p>
      <w:r/>
    </w:p>
    <w:p>
      <w:r>
        <w:t xml:space="preserve">31,916 </w:t>
      </w:r>
    </w:p>
    <w:p>
      <w:r>
        <w:t xml:space="preserve">(31,894) </w:t>
      </w:r>
    </w:p>
    <w:p>
      <w:r>
        <w:t xml:space="preserve">22 </w:t>
      </w:r>
    </w:p>
    <w:p>
      <w:r/>
    </w:p>
    <w:p>
      <w:r>
        <w:t xml:space="preserve">- </w:t>
      </w:r>
    </w:p>
    <w:p>
      <w:r>
        <w:t xml:space="preserve">145,299 </w:t>
      </w:r>
    </w:p>
    <w:p>
      <w:r>
        <w:t xml:space="preserve">1,896 </w:t>
      </w:r>
    </w:p>
    <w:p>
      <w:r>
        <w:t xml:space="preserve">3,747 </w:t>
      </w:r>
    </w:p>
    <w:p>
      <w:r>
        <w:t xml:space="preserve">319,558 </w:t>
      </w:r>
    </w:p>
    <w:p>
      <w:r>
        <w:t xml:space="preserve">12,354 </w:t>
      </w:r>
    </w:p>
    <w:p>
      <w:r>
        <w:t xml:space="preserve">22,118 </w:t>
      </w:r>
    </w:p>
    <w:p>
      <w:r>
        <w:t xml:space="preserve">62,121 </w:t>
      </w:r>
    </w:p>
    <w:p>
      <w:r>
        <w:t xml:space="preserve">- </w:t>
      </w:r>
    </w:p>
    <w:p>
      <w:r>
        <w:t xml:space="preserve">- </w:t>
      </w:r>
    </w:p>
    <w:p>
      <w:r>
        <w:t xml:space="preserve">567,093 </w:t>
      </w:r>
    </w:p>
    <w:p>
      <w:r/>
    </w:p>
    <w:p>
      <w:r>
        <w:t xml:space="preserve">333 </w:t>
      </w:r>
    </w:p>
    <w:p>
      <w:r>
        <w:t xml:space="preserve">162,259 </w:t>
      </w:r>
    </w:p>
    <w:p>
      <w:r>
        <w:t xml:space="preserve">- </w:t>
      </w:r>
    </w:p>
    <w:p>
      <w:r>
        <w:t xml:space="preserve">245 </w:t>
      </w:r>
    </w:p>
    <w:p>
      <w:r>
        <w:t xml:space="preserve">209,302 </w:t>
      </w:r>
    </w:p>
    <w:p>
      <w:r>
        <w:t xml:space="preserve">2,078 </w:t>
      </w:r>
    </w:p>
    <w:p>
      <w:r>
        <w:t xml:space="preserve">604 </w:t>
      </w:r>
    </w:p>
    <w:p>
      <w:r>
        <w:t xml:space="preserve">374,821 </w:t>
      </w:r>
    </w:p>
    <w:p>
      <w:r/>
    </w:p>
    <w:p>
      <w:r>
        <w:t xml:space="preserve">(4) </w:t>
      </w:r>
    </w:p>
    <w:p>
      <w:r/>
    </w:p>
    <w:p>
      <w:r>
        <w:t xml:space="preserve">66,546 </w:t>
      </w:r>
    </w:p>
    <w:p>
      <w:r>
        <w:t xml:space="preserve">(66,571) </w:t>
      </w:r>
    </w:p>
    <w:p>
      <w:r>
        <w:t xml:space="preserve">(25) </w:t>
      </w:r>
    </w:p>
    <w:p>
      <w:r/>
    </w:p>
    <w:p>
      <w:r>
        <w:t xml:space="preserve">- </w:t>
      </w:r>
    </w:p>
    <w:p>
      <w:r>
        <w:t xml:space="preserve">50,667 </w:t>
      </w:r>
    </w:p>
    <w:p>
      <w:r>
        <w:t xml:space="preserve">1,840 </w:t>
      </w:r>
    </w:p>
    <w:p>
      <w:r>
        <w:t xml:space="preserve">864 </w:t>
      </w:r>
    </w:p>
    <w:p>
      <w:r>
        <w:t xml:space="preserve">162,399 </w:t>
      </w:r>
    </w:p>
    <w:p>
      <w:r>
        <w:t xml:space="preserve">59,477 </w:t>
      </w:r>
    </w:p>
    <w:p>
      <w:r>
        <w:t xml:space="preserve">66,196 </w:t>
      </w:r>
    </w:p>
    <w:p>
      <w:r>
        <w:t xml:space="preserve">21,034 </w:t>
      </w:r>
    </w:p>
    <w:p>
      <w:r>
        <w:t xml:space="preserve">- </w:t>
      </w:r>
    </w:p>
    <w:p>
      <w:r>
        <w:t xml:space="preserve">- </w:t>
      </w:r>
    </w:p>
    <w:p>
      <w:r>
        <w:t xml:space="preserve">362,477 </w:t>
      </w:r>
    </w:p>
    <w:p>
      <w:r/>
    </w:p>
    <w:p>
      <w:r>
        <w:t xml:space="preserve">- </w:t>
      </w:r>
    </w:p>
    <w:p>
      <w:r>
        <w:t xml:space="preserve">2,402 </w:t>
      </w:r>
    </w:p>
    <w:p>
      <w:r>
        <w:t xml:space="preserve">- </w:t>
      </w:r>
    </w:p>
    <w:p>
      <w:r>
        <w:t xml:space="preserve">42 </w:t>
      </w:r>
    </w:p>
    <w:p>
      <w:r>
        <w:t xml:space="preserve">121,004 </w:t>
      </w:r>
    </w:p>
    <w:p>
      <w:r>
        <w:t xml:space="preserve">4,571 </w:t>
      </w:r>
    </w:p>
    <w:p>
      <w:r>
        <w:t xml:space="preserve">- </w:t>
      </w:r>
    </w:p>
    <w:p>
      <w:r>
        <w:t xml:space="preserve">128,019 </w:t>
      </w:r>
    </w:p>
    <w:p>
      <w:r/>
    </w:p>
    <w:p>
      <w:r>
        <w:t xml:space="preserve">(33) </w:t>
      </w:r>
    </w:p>
    <w:p>
      <w:r/>
    </w:p>
    <w:p>
      <w:r>
        <w:t xml:space="preserve">2,573 </w:t>
      </w:r>
    </w:p>
    <w:p>
      <w:r>
        <w:t xml:space="preserve">(2,569) </w:t>
      </w:r>
    </w:p>
    <w:p>
      <w:r>
        <w:t xml:space="preserve">4 </w:t>
      </w:r>
    </w:p>
    <w:p>
      <w:r/>
    </w:p>
    <w:p>
      <w:r>
        <w:t xml:space="preserve">- </w:t>
      </w:r>
    </w:p>
    <w:p>
      <w:r>
        <w:t xml:space="preserve">- </w:t>
      </w:r>
    </w:p>
    <w:p>
      <w:r>
        <w:t xml:space="preserve">95 </w:t>
      </w:r>
    </w:p>
    <w:p>
      <w:r>
        <w:t xml:space="preserve">- </w:t>
      </w:r>
    </w:p>
    <w:p>
      <w:r>
        <w:t xml:space="preserve">129,877 </w:t>
      </w:r>
    </w:p>
    <w:p>
      <w:r>
        <w:t xml:space="preserve">33,570 </w:t>
      </w:r>
    </w:p>
    <w:p>
      <w:r>
        <w:t xml:space="preserve">28,359 </w:t>
      </w:r>
    </w:p>
    <w:p>
      <w:r>
        <w:t xml:space="preserve">- </w:t>
      </w:r>
    </w:p>
    <w:p>
      <w:r>
        <w:t xml:space="preserve">- </w:t>
      </w:r>
    </w:p>
    <w:p>
      <w:r>
        <w:t xml:space="preserve">12 </w:t>
      </w:r>
    </w:p>
    <w:p>
      <w:r>
        <w:t xml:space="preserve">191,913 </w:t>
      </w:r>
    </w:p>
    <w:p>
      <w:r/>
    </w:p>
    <w:p>
      <w:r>
        <w:t xml:space="preserve">- </w:t>
      </w:r>
    </w:p>
    <w:p>
      <w:r>
        <w:t xml:space="preserve">- </w:t>
      </w:r>
    </w:p>
    <w:p>
      <w:r>
        <w:t xml:space="preserve">- </w:t>
      </w:r>
    </w:p>
    <w:p>
      <w:r>
        <w:t xml:space="preserve">- </w:t>
      </w:r>
    </w:p>
    <w:p>
      <w:r>
        <w:t xml:space="preserve">13,596 </w:t>
      </w:r>
    </w:p>
    <w:p>
      <w:r>
        <w:t xml:space="preserve">6,383 </w:t>
      </w:r>
    </w:p>
    <w:p>
      <w:r>
        <w:t xml:space="preserve">- </w:t>
      </w:r>
    </w:p>
    <w:p>
      <w:r>
        <w:t xml:space="preserve">19,979 </w:t>
      </w:r>
    </w:p>
    <w:p>
      <w:r/>
    </w:p>
    <w:p>
      <w:r>
        <w:t xml:space="preserve">- </w:t>
      </w:r>
    </w:p>
    <w:p>
      <w:r/>
    </w:p>
    <w:p>
      <w:r>
        <w:t xml:space="preserve">- </w:t>
      </w:r>
    </w:p>
    <w:p>
      <w:r>
        <w:t xml:space="preserve">- </w:t>
      </w:r>
    </w:p>
    <w:p>
      <w:r>
        <w:t xml:space="preserve">- </w:t>
      </w:r>
    </w:p>
    <w:p>
      <w:r/>
    </w:p>
    <w:p>
      <w:r>
        <w:t xml:space="preserve">160,962 </w:t>
      </w:r>
    </w:p>
    <w:p>
      <w:r>
        <w:t xml:space="preserve">- </w:t>
      </w:r>
    </w:p>
    <w:p>
      <w:r>
        <w:t xml:space="preserve">- </w:t>
      </w:r>
    </w:p>
    <w:p>
      <w:r>
        <w:t xml:space="preserve">- </w:t>
      </w:r>
    </w:p>
    <w:p>
      <w:r>
        <w:t xml:space="preserve">- </w:t>
      </w:r>
    </w:p>
    <w:p>
      <w:r>
        <w:t xml:space="preserve">37 </w:t>
      </w:r>
    </w:p>
    <w:p>
      <w:r>
        <w:t xml:space="preserve">- </w:t>
      </w:r>
    </w:p>
    <w:p>
      <w:r>
        <w:t xml:space="preserve">- </w:t>
      </w:r>
    </w:p>
    <w:p>
      <w:r>
        <w:t xml:space="preserve">522 </w:t>
      </w:r>
    </w:p>
    <w:p>
      <w:r>
        <w:t xml:space="preserve">- </w:t>
      </w:r>
    </w:p>
    <w:p>
      <w:r>
        <w:t xml:space="preserve">161,521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p>
    <w:p>
      <w:r>
        <w:t xml:space="preserve">219,432 </w:t>
      </w:r>
    </w:p>
    <w:p>
      <w:r>
        <w:t xml:space="preserve">359,305 </w:t>
      </w:r>
    </w:p>
    <w:p>
      <w:r>
        <w:t xml:space="preserve">4,571 </w:t>
      </w:r>
    </w:p>
    <w:p>
      <w:r>
        <w:t xml:space="preserve">8,585 </w:t>
      </w:r>
    </w:p>
    <w:p>
      <w:r>
        <w:t xml:space="preserve">805,251 </w:t>
      </w:r>
    </w:p>
    <w:p>
      <w:r>
        <w:t xml:space="preserve">107,763 </w:t>
      </w:r>
    </w:p>
    <w:p>
      <w:r>
        <w:t xml:space="preserve">118,448 </w:t>
      </w:r>
    </w:p>
    <w:p>
      <w:r>
        <w:t xml:space="preserve">95,891 </w:t>
      </w:r>
    </w:p>
    <w:p>
      <w:r>
        <w:t xml:space="preserve">522 </w:t>
      </w:r>
    </w:p>
    <w:p>
      <w:r>
        <w:t xml:space="preserve">1,022 </w:t>
      </w:r>
    </w:p>
    <w:p>
      <w:r>
        <w:t xml:space="preserve">1,720,790 </w:t>
      </w:r>
    </w:p>
    <w:p>
      <w:r/>
    </w:p>
    <w:p>
      <w:r>
        <w:t xml:space="preserve">16,207 </w:t>
      </w:r>
    </w:p>
    <w:p>
      <w:r>
        <w:t xml:space="preserve">446,390 </w:t>
      </w:r>
    </w:p>
    <w:p>
      <w:r>
        <w:t xml:space="preserve">1,722 </w:t>
      </w:r>
    </w:p>
    <w:p>
      <w:r>
        <w:t xml:space="preserve">3,066 </w:t>
      </w:r>
    </w:p>
    <w:p>
      <w:r>
        <w:t xml:space="preserve">1,053,017 </w:t>
      </w:r>
    </w:p>
    <w:p>
      <w:r>
        <w:t xml:space="preserve">19,905 </w:t>
      </w:r>
    </w:p>
    <w:p>
      <w:r>
        <w:t xml:space="preserve">2,737 </w:t>
      </w:r>
    </w:p>
    <w:p>
      <w:r>
        <w:t xml:space="preserve">1,543,044 </w:t>
      </w:r>
    </w:p>
    <w:p>
      <w:r/>
    </w:p>
    <w:p>
      <w:r>
        <w:t xml:space="preserve">(40) </w:t>
      </w:r>
    </w:p>
    <w:p>
      <w:r/>
    </w:p>
    <w:p>
      <w:r>
        <w:t xml:space="preserve">153,104 </w:t>
      </w:r>
    </w:p>
    <w:p>
      <w:r>
        <w:t xml:space="preserve">(153,081) </w:t>
      </w:r>
    </w:p>
    <w:p>
      <w:r>
        <w:t xml:space="preserve">23 </w:t>
      </w:r>
    </w:p>
    <w:p>
      <w:r/>
    </w:p>
    <w:p>
      <w:r>
        <w:t xml:space="preserve">- </w:t>
      </w:r>
    </w:p>
    <w:p>
      <w:r>
        <w:t xml:space="preserve">49,531 </w:t>
      </w:r>
    </w:p>
    <w:p>
      <w:r>
        <w:t xml:space="preserve">475 </w:t>
      </w:r>
    </w:p>
    <w:p>
      <w:r>
        <w:t xml:space="preserve">1,090 </w:t>
      </w:r>
    </w:p>
    <w:p>
      <w:r>
        <w:t xml:space="preserve">125,560 </w:t>
      </w:r>
    </w:p>
    <w:p>
      <w:r>
        <w:t xml:space="preserve">1,918 </w:t>
      </w:r>
    </w:p>
    <w:p>
      <w:r>
        <w:t xml:space="preserve">1,571 </w:t>
      </w:r>
    </w:p>
    <w:p>
      <w:r>
        <w:t xml:space="preserve">7,711 </w:t>
      </w:r>
    </w:p>
    <w:p>
      <w:r>
        <w:t xml:space="preserve">- </w:t>
      </w:r>
    </w:p>
    <w:p>
      <w:r>
        <w:t xml:space="preserve">498 </w:t>
      </w:r>
    </w:p>
    <w:p>
      <w:r>
        <w:t xml:space="preserve">188,354 </w:t>
      </w:r>
    </w:p>
    <w:p>
      <w:r/>
    </w:p>
    <w:p>
      <w:r>
        <w:t xml:space="preserve">330 </w:t>
      </w:r>
    </w:p>
    <w:p>
      <w:r>
        <w:t xml:space="preserve">133,401 </w:t>
      </w:r>
    </w:p>
    <w:p>
      <w:r>
        <w:t xml:space="preserve">1,588 </w:t>
      </w:r>
    </w:p>
    <w:p>
      <w:r>
        <w:t xml:space="preserve">548 </w:t>
      </w:r>
    </w:p>
    <w:p>
      <w:r>
        <w:t xml:space="preserve">131,195 </w:t>
      </w:r>
    </w:p>
    <w:p>
      <w:r>
        <w:t xml:space="preserve">6,873 </w:t>
      </w:r>
    </w:p>
    <w:p>
      <w:r>
        <w:t xml:space="preserve">- </w:t>
      </w:r>
    </w:p>
    <w:p>
      <w:r>
        <w:t xml:space="preserve">273,935 </w:t>
      </w:r>
    </w:p>
    <w:p>
      <w:r/>
    </w:p>
    <w:p>
      <w:r>
        <w:t xml:space="preserve">2 </w:t>
      </w:r>
    </w:p>
    <w:p>
      <w:r/>
    </w:p>
    <w:p>
      <w:r>
        <w:t xml:space="preserve">52,069 </w:t>
      </w:r>
    </w:p>
    <w:p>
      <w:r>
        <w:t xml:space="preserve">(52,047) </w:t>
      </w:r>
    </w:p>
    <w:p>
      <w:r>
        <w:t xml:space="preserve">22 </w:t>
      </w:r>
    </w:p>
    <w:p>
      <w:r/>
    </w:p>
    <w:p>
      <w:r>
        <w:t xml:space="preserve">- 171 -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2. 流动性风险(续) </w:t>
      </w:r>
    </w:p>
    <w:p>
      <w:r/>
    </w:p>
    <w:p>
      <w:r>
        <w:t xml:space="preserve">本公司信贷承诺按合同到期日分析如下： </w:t>
      </w:r>
    </w:p>
    <w:p>
      <w:r/>
    </w:p>
    <w:p>
      <w:r>
        <w:t xml:space="preserve">2013年12月31日 </w:t>
      </w:r>
    </w:p>
    <w:p>
      <w:r/>
    </w:p>
    <w:p>
      <w:r>
        <w:t xml:space="preserve">信贷承诺 </w:t>
      </w:r>
    </w:p>
    <w:p>
      <w:r/>
    </w:p>
    <w:p>
      <w:r>
        <w:t xml:space="preserve">2012年12月31日 </w:t>
      </w:r>
    </w:p>
    <w:p>
      <w:r/>
    </w:p>
    <w:p>
      <w:r>
        <w:t xml:space="preserve">信贷承诺 </w:t>
      </w:r>
    </w:p>
    <w:p>
      <w:r/>
    </w:p>
    <w:p>
      <w:r>
        <w:t xml:space="preserve">即时偿还 </w:t>
      </w:r>
    </w:p>
    <w:p>
      <w:r/>
    </w:p>
    <w:p>
      <w:r>
        <w:t xml:space="preserve">1个月内  </w:t>
      </w:r>
    </w:p>
    <w:p>
      <w:r/>
    </w:p>
    <w:p>
      <w:r>
        <w:t xml:space="preserve">1至3个月  3个月至1年  </w:t>
      </w:r>
    </w:p>
    <w:p>
      <w:r/>
    </w:p>
    <w:p>
      <w:r>
        <w:t xml:space="preserve">1至5年  </w:t>
      </w:r>
    </w:p>
    <w:p>
      <w:r/>
    </w:p>
    <w:p>
      <w:r>
        <w:t xml:space="preserve">5年以上  </w:t>
      </w:r>
    </w:p>
    <w:p>
      <w:r/>
    </w:p>
    <w:p>
      <w:r>
        <w:t xml:space="preserve">无期限 </w:t>
      </w:r>
    </w:p>
    <w:p>
      <w:r/>
    </w:p>
    <w:p>
      <w:r>
        <w:t xml:space="preserve">合计 </w:t>
      </w:r>
    </w:p>
    <w:p>
      <w:r/>
    </w:p>
    <w:p>
      <w:r>
        <w:t xml:space="preserve">32,441 </w:t>
      </w:r>
    </w:p>
    <w:p>
      <w:r/>
    </w:p>
    <w:p>
      <w:r>
        <w:t xml:space="preserve">86,447 </w:t>
      </w:r>
    </w:p>
    <w:p>
      <w:r/>
    </w:p>
    <w:p>
      <w:r>
        <w:t xml:space="preserve">143,933 </w:t>
      </w:r>
    </w:p>
    <w:p>
      <w:r/>
    </w:p>
    <w:p>
      <w:r>
        <w:t xml:space="preserve">179,616 </w:t>
      </w:r>
    </w:p>
    <w:p>
      <w:r/>
    </w:p>
    <w:p>
      <w:r>
        <w:t xml:space="preserve">54,901 </w:t>
      </w:r>
    </w:p>
    <w:p>
      <w:r/>
    </w:p>
    <w:p>
      <w:r>
        <w:t xml:space="preserve">3,844 </w:t>
      </w:r>
    </w:p>
    <w:p>
      <w:r/>
    </w:p>
    <w:p>
      <w:r>
        <w:t xml:space="preserve">63,996 </w:t>
      </w:r>
    </w:p>
    <w:p>
      <w:r/>
    </w:p>
    <w:p>
      <w:r>
        <w:t xml:space="preserve">61,551 </w:t>
      </w:r>
    </w:p>
    <w:p>
      <w:r/>
    </w:p>
    <w:p>
      <w:r>
        <w:t xml:space="preserve">115,083 </w:t>
      </w:r>
    </w:p>
    <w:p>
      <w:r/>
    </w:p>
    <w:p>
      <w:r>
        <w:t xml:space="preserve">161,166 </w:t>
      </w:r>
    </w:p>
    <w:p>
      <w:r/>
    </w:p>
    <w:p>
      <w:r>
        <w:t xml:space="preserve">9,175 </w:t>
      </w:r>
    </w:p>
    <w:p>
      <w:r/>
    </w:p>
    <w:p>
      <w:r>
        <w:t xml:space="preserve">- </w:t>
      </w:r>
    </w:p>
    <w:p>
      <w:r/>
    </w:p>
    <w:p>
      <w:r>
        <w:t xml:space="preserve">- </w:t>
      </w:r>
    </w:p>
    <w:p>
      <w:r/>
    </w:p>
    <w:p>
      <w:r>
        <w:t xml:space="preserve">- </w:t>
      </w:r>
    </w:p>
    <w:p>
      <w:r/>
    </w:p>
    <w:p>
      <w:r>
        <w:t xml:space="preserve">501,182 </w:t>
      </w:r>
    </w:p>
    <w:p>
      <w:r/>
    </w:p>
    <w:p>
      <w:r>
        <w:t xml:space="preserve">410,971 </w:t>
      </w:r>
    </w:p>
    <w:p>
      <w:r/>
    </w:p>
    <w:p>
      <w:r>
        <w:t xml:space="preserve">管理层预计在信贷承诺到期时有关承诺并不会被借款人全部使用。 </w:t>
      </w:r>
    </w:p>
    <w:p>
      <w:r/>
    </w:p>
    <w:p>
      <w:r>
        <w:t xml:space="preserve">- 172 -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 </w:t>
      </w:r>
    </w:p>
    <w:p>
      <w:r/>
    </w:p>
    <w:p>
      <w:r>
        <w:t>本公司面临的市场风险主要来自利率和汇率产品的头寸。本公司市场风险管理的目标是避免收入和权益</w:t>
      </w:r>
    </w:p>
    <w:p>
      <w:r>
        <w:t>由于市场风险产生不可控制的损失，同时降低金融工具内在波动性对本公司的影响。本公司董事会负责</w:t>
      </w:r>
    </w:p>
    <w:p>
      <w:r>
        <w:t>审批市场风险管理政策，并授权风险管理委员会具体审批资金投资业务市场风险额度并对市场风险情况</w:t>
      </w:r>
    </w:p>
    <w:p>
      <w:r>
        <w:t>进行定期监督。风险管理委员会下有专门的部门负责市场风险监控的日常职能，包括制定合理的市场风</w:t>
      </w:r>
    </w:p>
    <w:p>
      <w:r>
        <w:t xml:space="preserve">险敞口水平，对日常资金业务操作进行监控，对资产负债的期限结构和利率结构提出调整建议等。 </w:t>
      </w:r>
    </w:p>
    <w:p>
      <w:r/>
    </w:p>
    <w:p>
      <w:r>
        <w:t>交易账户利率风险源于市场利率变化导致交易账户利率产品价格变动，进而造成对银行当期损益的影响。</w:t>
      </w:r>
    </w:p>
    <w:p>
      <w:r>
        <w:t>本公司管理交易账户利率风险的主要方法是采用利率敏感性限额、每日和月度止损限额等确保利率产品</w:t>
      </w:r>
    </w:p>
    <w:p>
      <w:r>
        <w:t xml:space="preserve">市值波动风险在银行可承担的范围内。 </w:t>
      </w:r>
    </w:p>
    <w:p>
      <w:r/>
    </w:p>
    <w:p>
      <w:r>
        <w:t>银行账户利率风险源于生息资产和付息负债的到期日或合同重定价日的不匹配。本公司的生息资产和付</w:t>
      </w:r>
    </w:p>
    <w:p>
      <w:r>
        <w:t>息负债主要以人民币计价。本公司定期监测利率敏感性缺口，分析资产和负债重新定价特征等指标，并</w:t>
      </w:r>
    </w:p>
    <w:p>
      <w:r>
        <w:t>且借助资产负债管理系统对利率风险进行情景分析，本公司主要通过调整资产和负债定价结构管理利率</w:t>
      </w:r>
    </w:p>
    <w:p>
      <w:r>
        <w:t>风险。本公司定期召开资产负债管理委员会会议，根据对未来宏观经济状况和人民银行基准利率政策的</w:t>
      </w:r>
    </w:p>
    <w:p>
      <w:r>
        <w:t xml:space="preserve">分析，适时适当调整资产和负债的结构，管理利率风险。 </w:t>
      </w:r>
    </w:p>
    <w:p>
      <w:r/>
    </w:p>
    <w:p>
      <w:r>
        <w:t>管理层认为，因本公司交易性业务面对的市场风险并不重大，本公司没有单独对该业务的市场风险作出</w:t>
      </w:r>
    </w:p>
    <w:p>
      <w:r>
        <w:t xml:space="preserve">量化的披露。 </w:t>
      </w:r>
    </w:p>
    <w:p>
      <w:r/>
    </w:p>
    <w:p>
      <w:r>
        <w:t xml:space="preserve">3.1 汇率风险 </w:t>
      </w:r>
    </w:p>
    <w:p>
      <w:r/>
    </w:p>
    <w:p>
      <w:r>
        <w:t>本公司的汇率风险主要包括外币资产和外币负债之间币种结构不平衡产生的外汇敞口和由外汇衍生交易</w:t>
      </w:r>
    </w:p>
    <w:p>
      <w:r>
        <w:t>所产生的外汇敞口因汇率的不利变动而蒙受损失的风险。本公司面临的汇率风险主要源自本公司持有的</w:t>
      </w:r>
    </w:p>
    <w:p>
      <w:r>
        <w:t>非人民币计价的贷款和垫款、投资以及存款等。本公司对各种货币头寸设定限额，每日监测货币头寸规</w:t>
      </w:r>
    </w:p>
    <w:p>
      <w:r>
        <w:t xml:space="preserve">模，并且使用对冲策略将其头寸控制在设定的限额内。 </w:t>
      </w:r>
    </w:p>
    <w:p>
      <w:r/>
    </w:p>
    <w:p>
      <w:r>
        <w:t xml:space="preserve">- 173 -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3.1 汇率风险(续) </w:t>
      </w:r>
    </w:p>
    <w:p>
      <w:r/>
    </w:p>
    <w:p>
      <w:r>
        <w:t xml:space="preserve">于2013年12月31日，本公司的外币资产及负债按币种列示如下： </w:t>
      </w:r>
    </w:p>
    <w:p>
      <w:r/>
    </w:p>
    <w:p>
      <w:r>
        <w:t xml:space="preserve">2013年12月31日 </w:t>
      </w:r>
    </w:p>
    <w:p>
      <w:r/>
    </w:p>
    <w:p>
      <w:r>
        <w:t xml:space="preserve">美元 </w:t>
      </w:r>
    </w:p>
    <w:p>
      <w:r>
        <w:t xml:space="preserve">(折人民币) </w:t>
      </w:r>
    </w:p>
    <w:p>
      <w:r/>
    </w:p>
    <w:p>
      <w:r>
        <w:t xml:space="preserve">港币 </w:t>
      </w:r>
    </w:p>
    <w:p>
      <w:r>
        <w:t xml:space="preserve">(折人民币) </w:t>
      </w:r>
    </w:p>
    <w:p>
      <w:r/>
    </w:p>
    <w:p>
      <w:r>
        <w:t xml:space="preserve">其他 </w:t>
      </w:r>
    </w:p>
    <w:p>
      <w:r>
        <w:t xml:space="preserve">(折人民币) </w:t>
      </w:r>
    </w:p>
    <w:p>
      <w:r/>
    </w:p>
    <w:p>
      <w:r>
        <w:t xml:space="preserve">合计 </w:t>
      </w:r>
    </w:p>
    <w:p>
      <w:r/>
    </w:p>
    <w:p>
      <w:r>
        <w:t xml:space="preserve">4,005 </w:t>
      </w:r>
    </w:p>
    <w:p>
      <w:r>
        <w:t xml:space="preserve">284 </w:t>
      </w:r>
    </w:p>
    <w:p>
      <w:r>
        <w:t xml:space="preserve">48 </w:t>
      </w:r>
    </w:p>
    <w:p>
      <w:r>
        <w:t xml:space="preserve">9,527 </w:t>
      </w:r>
    </w:p>
    <w:p>
      <w:r>
        <w:t xml:space="preserve">1,608 </w:t>
      </w:r>
    </w:p>
    <w:p>
      <w:r>
        <w:t xml:space="preserve">1,983 </w:t>
      </w:r>
    </w:p>
    <w:p>
      <w:r>
        <w:t xml:space="preserve">14 </w:t>
      </w:r>
    </w:p>
    <w:p>
      <w:r>
        <w:t xml:space="preserve">- </w:t>
      </w:r>
    </w:p>
    <w:p>
      <w:r>
        <w:t xml:space="preserve">- </w:t>
      </w:r>
    </w:p>
    <w:p>
      <w:r>
        <w:t xml:space="preserve">66,919 </w:t>
      </w:r>
    </w:p>
    <w:p>
      <w:r>
        <w:t xml:space="preserve">3,452 </w:t>
      </w:r>
    </w:p>
    <w:p>
      <w:r>
        <w:t xml:space="preserve">229 </w:t>
      </w:r>
    </w:p>
    <w:p>
      <w:r>
        <w:t xml:space="preserve">37 </w:t>
      </w:r>
    </w:p>
    <w:p>
      <w:r>
        <w:t xml:space="preserve">- </w:t>
      </w:r>
    </w:p>
    <w:p>
      <w:r>
        <w:t xml:space="preserve">- </w:t>
      </w:r>
    </w:p>
    <w:p>
      <w:r>
        <w:t xml:space="preserve">473 </w:t>
      </w:r>
    </w:p>
    <w:p>
      <w:r>
        <w:t xml:space="preserve">- </w:t>
      </w:r>
    </w:p>
    <w:p>
      <w:r>
        <w:t xml:space="preserve">- </w:t>
      </w:r>
    </w:p>
    <w:p>
      <w:r>
        <w:t xml:space="preserve">456 </w:t>
      </w:r>
    </w:p>
    <w:p>
      <w:r>
        <w:t xml:space="preserve">11 </w:t>
      </w:r>
    </w:p>
    <w:p>
      <w:r>
        <w:t xml:space="preserve">- </w:t>
      </w:r>
    </w:p>
    <w:p>
      <w:r>
        <w:t xml:space="preserve">       81,431              5,355              2,260    </w:t>
      </w:r>
    </w:p>
    <w:p>
      <w:r/>
    </w:p>
    <w:p>
      <w:r>
        <w:t xml:space="preserve">4,337 </w:t>
      </w:r>
    </w:p>
    <w:p>
      <w:r>
        <w:t xml:space="preserve">13,118 </w:t>
      </w:r>
    </w:p>
    <w:p>
      <w:r>
        <w:t xml:space="preserve">14 </w:t>
      </w:r>
    </w:p>
    <w:p>
      <w:r>
        <w:t xml:space="preserve">70,600 </w:t>
      </w:r>
    </w:p>
    <w:p>
      <w:r>
        <w:t xml:space="preserve">37 </w:t>
      </w:r>
    </w:p>
    <w:p>
      <w:r>
        <w:t xml:space="preserve">473 </w:t>
      </w:r>
    </w:p>
    <w:p>
      <w:r>
        <w:t xml:space="preserve">467 </w:t>
      </w:r>
    </w:p>
    <w:p>
      <w:r>
        <w:t xml:space="preserve">       89,046  </w:t>
      </w:r>
    </w:p>
    <w:p>
      <w:r/>
    </w:p>
    <w:p>
      <w:r>
        <w:t xml:space="preserve">23,996 </w:t>
      </w:r>
    </w:p>
    <w:p>
      <w:r>
        <w:t xml:space="preserve">3,705 </w:t>
      </w:r>
    </w:p>
    <w:p>
      <w:r>
        <w:t xml:space="preserve">90,775 </w:t>
      </w:r>
    </w:p>
    <w:p>
      <w:r>
        <w:t xml:space="preserve">771 </w:t>
      </w:r>
    </w:p>
    <w:p>
      <w:r>
        <w:t xml:space="preserve">119,247 </w:t>
      </w:r>
    </w:p>
    <w:p>
      <w:r/>
    </w:p>
    <w:p>
      <w:r>
        <w:t xml:space="preserve">(37,816) </w:t>
      </w:r>
    </w:p>
    <w:p>
      <w:r>
        <w:t xml:space="preserve">35,076 </w:t>
      </w:r>
    </w:p>
    <w:p>
      <w:r>
        <w:t xml:space="preserve">(2,740) </w:t>
      </w:r>
    </w:p>
    <w:p>
      <w:r/>
    </w:p>
    <w:p>
      <w:r>
        <w:t xml:space="preserve">20,165 </w:t>
      </w:r>
    </w:p>
    <w:p>
      <w:r/>
    </w:p>
    <w:p>
      <w:r>
        <w:t xml:space="preserve">49 </w:t>
      </w:r>
    </w:p>
    <w:p>
      <w:r>
        <w:t xml:space="preserve">- </w:t>
      </w:r>
    </w:p>
    <w:p>
      <w:r>
        <w:t xml:space="preserve">5,699 </w:t>
      </w:r>
    </w:p>
    <w:p>
      <w:r>
        <w:t xml:space="preserve">34 </w:t>
      </w:r>
    </w:p>
    <w:p>
      <w:r>
        <w:t xml:space="preserve">5,782 </w:t>
      </w:r>
    </w:p>
    <w:p>
      <w:r/>
    </w:p>
    <w:p>
      <w:r>
        <w:t xml:space="preserve">(427) </w:t>
      </w:r>
    </w:p>
    <w:p>
      <w:r>
        <w:t xml:space="preserve">396 </w:t>
      </w:r>
    </w:p>
    <w:p>
      <w:r>
        <w:t xml:space="preserve">(31) </w:t>
      </w:r>
    </w:p>
    <w:p>
      <w:r/>
    </w:p>
    <w:p>
      <w:r>
        <w:t xml:space="preserve">410 </w:t>
      </w:r>
    </w:p>
    <w:p>
      <w:r/>
    </w:p>
    <w:p>
      <w:r>
        <w:t xml:space="preserve">13,749 </w:t>
      </w:r>
    </w:p>
    <w:p>
      <w:r>
        <w:t xml:space="preserve">- </w:t>
      </w:r>
    </w:p>
    <w:p>
      <w:r>
        <w:t xml:space="preserve">2,374 </w:t>
      </w:r>
    </w:p>
    <w:p>
      <w:r>
        <w:t xml:space="preserve">69 </w:t>
      </w:r>
    </w:p>
    <w:p>
      <w:r>
        <w:t xml:space="preserve">16,192 </w:t>
      </w:r>
    </w:p>
    <w:p>
      <w:r/>
    </w:p>
    <w:p>
      <w:r>
        <w:t xml:space="preserve">(13,932) </w:t>
      </w:r>
    </w:p>
    <w:p>
      <w:r>
        <w:t xml:space="preserve">13,868 </w:t>
      </w:r>
    </w:p>
    <w:p>
      <w:r>
        <w:t xml:space="preserve">(64) </w:t>
      </w:r>
    </w:p>
    <w:p>
      <w:r/>
    </w:p>
    <w:p>
      <w:r>
        <w:t xml:space="preserve">37,794 </w:t>
      </w:r>
    </w:p>
    <w:p>
      <w:r>
        <w:t xml:space="preserve">3,705 </w:t>
      </w:r>
    </w:p>
    <w:p>
      <w:r>
        <w:t xml:space="preserve">98,848 </w:t>
      </w:r>
    </w:p>
    <w:p>
      <w:r>
        <w:t xml:space="preserve">874 </w:t>
      </w:r>
    </w:p>
    <w:p>
      <w:r>
        <w:t xml:space="preserve">141,221 </w:t>
      </w:r>
    </w:p>
    <w:p>
      <w:r/>
    </w:p>
    <w:p>
      <w:r>
        <w:t xml:space="preserve">(52,175) </w:t>
      </w:r>
    </w:p>
    <w:p>
      <w:r>
        <w:t xml:space="preserve">49,340 </w:t>
      </w:r>
    </w:p>
    <w:p>
      <w:r>
        <w:t xml:space="preserve">(2,835) </w:t>
      </w:r>
    </w:p>
    <w:p>
      <w:r/>
    </w:p>
    <w:p>
      <w:r>
        <w:t xml:space="preserve">680 </w:t>
      </w:r>
    </w:p>
    <w:p>
      <w:r/>
    </w:p>
    <w:p>
      <w:r>
        <w:t xml:space="preserve">21,255 </w:t>
      </w:r>
    </w:p>
    <w:p>
      <w:r/>
    </w:p>
    <w:p>
      <w:r>
        <w:t xml:space="preserve">资产： </w:t>
      </w:r>
    </w:p>
    <w:p>
      <w:r>
        <w:t xml:space="preserve">现金及存放中央银行款项 </w:t>
      </w:r>
    </w:p>
    <w:p>
      <w:r/>
    </w:p>
    <w:p>
      <w:r>
        <w:t xml:space="preserve">同业款项(1) </w:t>
      </w:r>
    </w:p>
    <w:p>
      <w:r/>
    </w:p>
    <w:p>
      <w:r>
        <w:t xml:space="preserve">交易性金融资产及衍生金融资产 </w:t>
      </w:r>
    </w:p>
    <w:p>
      <w:r>
        <w:t xml:space="preserve">发放贷款和垫款 </w:t>
      </w:r>
    </w:p>
    <w:p>
      <w:r>
        <w:t xml:space="preserve">可供出售金融资产 </w:t>
      </w:r>
    </w:p>
    <w:p>
      <w:r>
        <w:t xml:space="preserve">持有至到期投资 </w:t>
      </w:r>
    </w:p>
    <w:p>
      <w:r>
        <w:t xml:space="preserve">其他资产 </w:t>
      </w:r>
    </w:p>
    <w:p>
      <w:r>
        <w:t xml:space="preserve">资产合计 </w:t>
      </w:r>
    </w:p>
    <w:p>
      <w:r/>
    </w:p>
    <w:p>
      <w:r>
        <w:t xml:space="preserve">负债： </w:t>
      </w:r>
    </w:p>
    <w:p>
      <w:r>
        <w:t xml:space="preserve">同业及其他金融机构存放及拆入资金(2) </w:t>
      </w:r>
    </w:p>
    <w:p>
      <w:r>
        <w:t xml:space="preserve">交易性金融负债及衍生金融负债 </w:t>
      </w:r>
    </w:p>
    <w:p>
      <w:r>
        <w:t xml:space="preserve">吸收存款 </w:t>
      </w:r>
    </w:p>
    <w:p>
      <w:r>
        <w:t xml:space="preserve">其他负债 </w:t>
      </w:r>
    </w:p>
    <w:p>
      <w:r>
        <w:t xml:space="preserve">负债合计 </w:t>
      </w:r>
    </w:p>
    <w:p>
      <w:r/>
    </w:p>
    <w:p>
      <w:r>
        <w:t xml:space="preserve">外币净头寸(3) </w:t>
      </w:r>
    </w:p>
    <w:p>
      <w:r>
        <w:t xml:space="preserve">外汇衍生金融工具名义金额 </w:t>
      </w:r>
    </w:p>
    <w:p>
      <w:r>
        <w:t xml:space="preserve">合计 </w:t>
      </w:r>
    </w:p>
    <w:p>
      <w:r/>
    </w:p>
    <w:p>
      <w:r>
        <w:t xml:space="preserve">资产负债表外信贷承诺 </w:t>
      </w:r>
    </w:p>
    <w:p>
      <w:r/>
    </w:p>
    <w:p>
      <w:r>
        <w:t xml:space="preserve">(1) 同业款项包括存放同业款项、拆出资金及买入返售金融资产。 </w:t>
      </w:r>
    </w:p>
    <w:p>
      <w:r>
        <w:t xml:space="preserve">(2) 同业及其他金融机构存放及拆入资金含卖出回购金融资产款项。 </w:t>
      </w:r>
    </w:p>
    <w:p>
      <w:r>
        <w:t xml:space="preserve">(3) 外币净头寸为相关外币货币性资产及负债净额。 </w:t>
      </w:r>
    </w:p>
    <w:p>
      <w:r/>
    </w:p>
    <w:p>
      <w:r>
        <w:t xml:space="preserve">- 174 -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3.1 汇率风险(续) </w:t>
      </w:r>
    </w:p>
    <w:p>
      <w:r/>
    </w:p>
    <w:p>
      <w:r>
        <w:t xml:space="preserve">于2012年12月31日，本公司的外币资产及负债按币种列示如下： </w:t>
      </w:r>
    </w:p>
    <w:p>
      <w:r/>
    </w:p>
    <w:p>
      <w:r>
        <w:t xml:space="preserve">2012年12月31日 </w:t>
      </w:r>
    </w:p>
    <w:p>
      <w:r/>
    </w:p>
    <w:p>
      <w:r>
        <w:t xml:space="preserve">美元 </w:t>
      </w:r>
    </w:p>
    <w:p>
      <w:r>
        <w:t xml:space="preserve">(折人民币) </w:t>
      </w:r>
    </w:p>
    <w:p>
      <w:r/>
    </w:p>
    <w:p>
      <w:r>
        <w:t xml:space="preserve">港币 </w:t>
      </w:r>
    </w:p>
    <w:p>
      <w:r>
        <w:t xml:space="preserve">(折人民币) </w:t>
      </w:r>
    </w:p>
    <w:p>
      <w:r/>
    </w:p>
    <w:p>
      <w:r>
        <w:t xml:space="preserve">其他 </w:t>
      </w:r>
    </w:p>
    <w:p>
      <w:r>
        <w:t xml:space="preserve">(折人民币) </w:t>
      </w:r>
    </w:p>
    <w:p>
      <w:r/>
    </w:p>
    <w:p>
      <w:r>
        <w:t xml:space="preserve">资产： </w:t>
      </w:r>
    </w:p>
    <w:p>
      <w:r>
        <w:t xml:space="preserve">现金及存放中央银行款项 </w:t>
      </w:r>
    </w:p>
    <w:p>
      <w:r/>
    </w:p>
    <w:p>
      <w:r>
        <w:t xml:space="preserve">同业款项(1) </w:t>
      </w:r>
    </w:p>
    <w:p>
      <w:r/>
    </w:p>
    <w:p>
      <w:r>
        <w:t xml:space="preserve">交易性金融资产及衍生金融资产 </w:t>
      </w:r>
    </w:p>
    <w:p>
      <w:r>
        <w:t xml:space="preserve">应收账款 </w:t>
      </w:r>
    </w:p>
    <w:p>
      <w:r>
        <w:t xml:space="preserve">发放贷款和垫款 </w:t>
      </w:r>
    </w:p>
    <w:p>
      <w:r>
        <w:t xml:space="preserve">可供出售金融资产 </w:t>
      </w:r>
    </w:p>
    <w:p>
      <w:r>
        <w:t xml:space="preserve">持有至到期投资 </w:t>
      </w:r>
    </w:p>
    <w:p>
      <w:r>
        <w:t xml:space="preserve">其他资产 </w:t>
      </w:r>
    </w:p>
    <w:p>
      <w:r>
        <w:t xml:space="preserve">资产合计 </w:t>
      </w:r>
    </w:p>
    <w:p>
      <w:r/>
    </w:p>
    <w:p>
      <w:r>
        <w:t xml:space="preserve">负债： </w:t>
      </w:r>
    </w:p>
    <w:p>
      <w:r>
        <w:t xml:space="preserve">同业及其他金融机构存放及拆入资金(2) </w:t>
      </w:r>
    </w:p>
    <w:p>
      <w:r>
        <w:t xml:space="preserve">交易性金融负债及衍生金融负债 </w:t>
      </w:r>
    </w:p>
    <w:p>
      <w:r>
        <w:t xml:space="preserve">吸收存款 </w:t>
      </w:r>
    </w:p>
    <w:p>
      <w:r>
        <w:t xml:space="preserve">应付账款 </w:t>
      </w:r>
    </w:p>
    <w:p>
      <w:r>
        <w:t xml:space="preserve">其他负债 </w:t>
      </w:r>
    </w:p>
    <w:p>
      <w:r>
        <w:t xml:space="preserve">负债合计 </w:t>
      </w:r>
    </w:p>
    <w:p>
      <w:r/>
    </w:p>
    <w:p>
      <w:r>
        <w:t xml:space="preserve">外币净头寸(3) </w:t>
      </w:r>
    </w:p>
    <w:p>
      <w:r>
        <w:t xml:space="preserve">外汇衍生金融工具名义金额 </w:t>
      </w:r>
    </w:p>
    <w:p>
      <w:r>
        <w:t xml:space="preserve">合计 </w:t>
      </w:r>
    </w:p>
    <w:p>
      <w:r/>
    </w:p>
    <w:p>
      <w:r>
        <w:t xml:space="preserve">资产负债表外信贷承诺 </w:t>
      </w:r>
    </w:p>
    <w:p>
      <w:r/>
    </w:p>
    <w:p>
      <w:r>
        <w:t xml:space="preserve">2,926 </w:t>
      </w:r>
    </w:p>
    <w:p>
      <w:r>
        <w:t xml:space="preserve">26,195 </w:t>
      </w:r>
    </w:p>
    <w:p>
      <w:r>
        <w:t xml:space="preserve">78 </w:t>
      </w:r>
    </w:p>
    <w:p>
      <w:r>
        <w:t xml:space="preserve">15 </w:t>
      </w:r>
    </w:p>
    <w:p>
      <w:r>
        <w:t xml:space="preserve">40,708 </w:t>
      </w:r>
    </w:p>
    <w:p>
      <w:r>
        <w:t xml:space="preserve">38 </w:t>
      </w:r>
    </w:p>
    <w:p>
      <w:r>
        <w:t xml:space="preserve">569 </w:t>
      </w:r>
    </w:p>
    <w:p>
      <w:r>
        <w:t xml:space="preserve">848 </w:t>
      </w:r>
    </w:p>
    <w:p>
      <w:r>
        <w:t xml:space="preserve">71,377 </w:t>
      </w:r>
    </w:p>
    <w:p>
      <w:r/>
    </w:p>
    <w:p>
      <w:r>
        <w:t xml:space="preserve">16,319 </w:t>
      </w:r>
    </w:p>
    <w:p>
      <w:r>
        <w:t xml:space="preserve">18 </w:t>
      </w:r>
    </w:p>
    <w:p>
      <w:r>
        <w:t xml:space="preserve">52,799 </w:t>
      </w:r>
    </w:p>
    <w:p>
      <w:r>
        <w:t xml:space="preserve">7 </w:t>
      </w:r>
    </w:p>
    <w:p>
      <w:r>
        <w:t xml:space="preserve">783 </w:t>
      </w:r>
    </w:p>
    <w:p>
      <w:r>
        <w:t xml:space="preserve">69,926 </w:t>
      </w:r>
    </w:p>
    <w:p>
      <w:r/>
    </w:p>
    <w:p>
      <w:r>
        <w:t xml:space="preserve">1,451 </w:t>
      </w:r>
    </w:p>
    <w:p>
      <w:r>
        <w:t xml:space="preserve">547 </w:t>
      </w:r>
    </w:p>
    <w:p>
      <w:r>
        <w:t xml:space="preserve">1,998 </w:t>
      </w:r>
    </w:p>
    <w:p>
      <w:r/>
    </w:p>
    <w:p>
      <w:r>
        <w:t xml:space="preserve">12,745 </w:t>
      </w:r>
    </w:p>
    <w:p>
      <w:r/>
    </w:p>
    <w:p>
      <w:r>
        <w:t xml:space="preserve">517 </w:t>
      </w:r>
    </w:p>
    <w:p>
      <w:r>
        <w:t xml:space="preserve">2,173 </w:t>
      </w:r>
    </w:p>
    <w:p>
      <w:r>
        <w:t xml:space="preserve">- </w:t>
      </w:r>
    </w:p>
    <w:p>
      <w:r>
        <w:t xml:space="preserve">- </w:t>
      </w:r>
    </w:p>
    <w:p>
      <w:r>
        <w:t xml:space="preserve">1,611 </w:t>
      </w:r>
    </w:p>
    <w:p>
      <w:r>
        <w:t xml:space="preserve">- </w:t>
      </w:r>
    </w:p>
    <w:p>
      <w:r>
        <w:t xml:space="preserve">- </w:t>
      </w:r>
    </w:p>
    <w:p>
      <w:r>
        <w:t xml:space="preserve">2 </w:t>
      </w:r>
    </w:p>
    <w:p>
      <w:r>
        <w:t xml:space="preserve">4,303 </w:t>
      </w:r>
    </w:p>
    <w:p>
      <w:r/>
    </w:p>
    <w:p>
      <w:r>
        <w:t xml:space="preserve">118 </w:t>
      </w:r>
    </w:p>
    <w:p>
      <w:r>
        <w:t xml:space="preserve">- </w:t>
      </w:r>
    </w:p>
    <w:p>
      <w:r>
        <w:t xml:space="preserve">5,602 </w:t>
      </w:r>
    </w:p>
    <w:p>
      <w:r>
        <w:t xml:space="preserve">- </w:t>
      </w:r>
    </w:p>
    <w:p>
      <w:r>
        <w:t xml:space="preserve">34 </w:t>
      </w:r>
    </w:p>
    <w:p>
      <w:r>
        <w:t xml:space="preserve">5,754 </w:t>
      </w:r>
    </w:p>
    <w:p>
      <w:r/>
    </w:p>
    <w:p>
      <w:r>
        <w:t xml:space="preserve">(1,451) </w:t>
      </w:r>
    </w:p>
    <w:p>
      <w:r>
        <w:t xml:space="preserve">1,382 </w:t>
      </w:r>
    </w:p>
    <w:p>
      <w:r>
        <w:t xml:space="preserve">(69) </w:t>
      </w:r>
    </w:p>
    <w:p>
      <w:r/>
    </w:p>
    <w:p>
      <w:r>
        <w:t xml:space="preserve">143 </w:t>
      </w:r>
    </w:p>
    <w:p>
      <w:r/>
    </w:p>
    <w:p>
      <w:r>
        <w:t xml:space="preserve">18 </w:t>
      </w:r>
    </w:p>
    <w:p>
      <w:r>
        <w:t xml:space="preserve">3,430 </w:t>
      </w:r>
    </w:p>
    <w:p>
      <w:r>
        <w:t xml:space="preserve">- </w:t>
      </w:r>
    </w:p>
    <w:p>
      <w:r>
        <w:t xml:space="preserve">- </w:t>
      </w:r>
    </w:p>
    <w:p>
      <w:r>
        <w:t xml:space="preserve">141 </w:t>
      </w:r>
    </w:p>
    <w:p>
      <w:r>
        <w:t xml:space="preserve">- </w:t>
      </w:r>
    </w:p>
    <w:p>
      <w:r>
        <w:t xml:space="preserve">- </w:t>
      </w:r>
    </w:p>
    <w:p>
      <w:r>
        <w:t xml:space="preserve">1,758 </w:t>
      </w:r>
    </w:p>
    <w:p>
      <w:r>
        <w:t xml:space="preserve">5,347 </w:t>
      </w:r>
    </w:p>
    <w:p>
      <w:r/>
    </w:p>
    <w:p>
      <w:r>
        <w:t xml:space="preserve">- </w:t>
      </w:r>
    </w:p>
    <w:p>
      <w:r>
        <w:t xml:space="preserve">1,722 </w:t>
      </w:r>
    </w:p>
    <w:p>
      <w:r>
        <w:t xml:space="preserve">4,173 </w:t>
      </w:r>
    </w:p>
    <w:p>
      <w:r>
        <w:t xml:space="preserve">- </w:t>
      </w:r>
    </w:p>
    <w:p>
      <w:r>
        <w:t xml:space="preserve">74 </w:t>
      </w:r>
    </w:p>
    <w:p>
      <w:r>
        <w:t xml:space="preserve">5,969 </w:t>
      </w:r>
    </w:p>
    <w:p>
      <w:r/>
    </w:p>
    <w:p>
      <w:r>
        <w:t xml:space="preserve">(622) </w:t>
      </w:r>
    </w:p>
    <w:p>
      <w:r>
        <w:t xml:space="preserve">560 </w:t>
      </w:r>
    </w:p>
    <w:p>
      <w:r>
        <w:t xml:space="preserve">(62) </w:t>
      </w:r>
    </w:p>
    <w:p>
      <w:r/>
    </w:p>
    <w:p>
      <w:r>
        <w:t xml:space="preserve">705 </w:t>
      </w:r>
    </w:p>
    <w:p>
      <w:r/>
    </w:p>
    <w:p>
      <w:r>
        <w:t xml:space="preserve">(1) 同业款项包括存放同业款项、拆出资金及买入返售金融资产。 </w:t>
      </w:r>
    </w:p>
    <w:p>
      <w:r>
        <w:t xml:space="preserve">(2) 同业及其他金融机构存放及拆入资金含卖出回购金融资产款项。 </w:t>
      </w:r>
    </w:p>
    <w:p>
      <w:r>
        <w:t xml:space="preserve">(3) 外币净头寸为相关外币货币性资产及负债净额。 </w:t>
      </w:r>
    </w:p>
    <w:p>
      <w:r/>
    </w:p>
    <w:p>
      <w:r>
        <w:t xml:space="preserve">合计 </w:t>
      </w:r>
    </w:p>
    <w:p>
      <w:r/>
    </w:p>
    <w:p>
      <w:r>
        <w:t xml:space="preserve">3,461 </w:t>
      </w:r>
    </w:p>
    <w:p>
      <w:r>
        <w:t xml:space="preserve">31,798 </w:t>
      </w:r>
    </w:p>
    <w:p>
      <w:r>
        <w:t xml:space="preserve">78 </w:t>
      </w:r>
    </w:p>
    <w:p>
      <w:r>
        <w:t xml:space="preserve">15 </w:t>
      </w:r>
    </w:p>
    <w:p>
      <w:r>
        <w:t xml:space="preserve">42,460 </w:t>
      </w:r>
    </w:p>
    <w:p>
      <w:r>
        <w:t xml:space="preserve">38 </w:t>
      </w:r>
    </w:p>
    <w:p>
      <w:r>
        <w:t xml:space="preserve">569 </w:t>
      </w:r>
    </w:p>
    <w:p>
      <w:r>
        <w:t xml:space="preserve">2,608 </w:t>
      </w:r>
    </w:p>
    <w:p>
      <w:r>
        <w:t xml:space="preserve">81,027 </w:t>
      </w:r>
    </w:p>
    <w:p>
      <w:r/>
    </w:p>
    <w:p>
      <w:r>
        <w:t xml:space="preserve">16,437 </w:t>
      </w:r>
    </w:p>
    <w:p>
      <w:r>
        <w:t xml:space="preserve">1,740 </w:t>
      </w:r>
    </w:p>
    <w:p>
      <w:r>
        <w:t xml:space="preserve">62,574 </w:t>
      </w:r>
    </w:p>
    <w:p>
      <w:r>
        <w:t xml:space="preserve">7 </w:t>
      </w:r>
    </w:p>
    <w:p>
      <w:r>
        <w:t xml:space="preserve">891 </w:t>
      </w:r>
    </w:p>
    <w:p>
      <w:r>
        <w:t xml:space="preserve">81,649 </w:t>
      </w:r>
    </w:p>
    <w:p>
      <w:r/>
    </w:p>
    <w:p>
      <w:r>
        <w:t xml:space="preserve">(622) </w:t>
      </w:r>
    </w:p>
    <w:p>
      <w:r>
        <w:t xml:space="preserve">2,489 </w:t>
      </w:r>
    </w:p>
    <w:p>
      <w:r>
        <w:t xml:space="preserve">1,867 </w:t>
      </w:r>
    </w:p>
    <w:p>
      <w:r/>
    </w:p>
    <w:p>
      <w:r>
        <w:t xml:space="preserve">13,593 </w:t>
      </w:r>
    </w:p>
    <w:p>
      <w:r/>
    </w:p>
    <w:p>
      <w:r>
        <w:t xml:space="preserve">- 175 -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3.1 汇率风险(续) </w:t>
      </w:r>
    </w:p>
    <w:p>
      <w:r/>
    </w:p>
    <w:p>
      <w:r>
        <w:t>下表针对本公司存在重大外汇风险敞口的外币币种，列示了货币性资产及货币性负债及预计未来现金流</w:t>
      </w:r>
    </w:p>
    <w:p>
      <w:r>
        <w:t>对汇率变动的敏感性分析。其计算了当其他项目不变时，外币对人民币汇率的合理可能变动对税前利润</w:t>
      </w:r>
    </w:p>
    <w:p>
      <w:r>
        <w:t>的影响。负数表示可能减少税前利润，正数表示可能增加税前利润。由于本公司无现金流量套期并仅有</w:t>
      </w:r>
    </w:p>
    <w:p>
      <w:r>
        <w:t xml:space="preserve">极少量外币可供出售权益工具，因此汇率变动对权益并无重大影响。 </w:t>
      </w:r>
    </w:p>
    <w:p>
      <w:r/>
    </w:p>
    <w:p>
      <w:r>
        <w:t xml:space="preserve">2013年12月31日 </w:t>
      </w:r>
    </w:p>
    <w:p>
      <w:r/>
    </w:p>
    <w:p>
      <w:r>
        <w:t xml:space="preserve">币种 </w:t>
      </w:r>
    </w:p>
    <w:p>
      <w:r/>
    </w:p>
    <w:p>
      <w:r>
        <w:t xml:space="preserve">美元 </w:t>
      </w:r>
    </w:p>
    <w:p>
      <w:r>
        <w:t xml:space="preserve">港币 </w:t>
      </w:r>
    </w:p>
    <w:p>
      <w:r/>
    </w:p>
    <w:p>
      <w:r>
        <w:t xml:space="preserve">2012年12月31日 </w:t>
      </w:r>
    </w:p>
    <w:p>
      <w:r/>
    </w:p>
    <w:p>
      <w:r>
        <w:t xml:space="preserve">币种 </w:t>
      </w:r>
    </w:p>
    <w:p>
      <w:r/>
    </w:p>
    <w:p>
      <w:r>
        <w:t xml:space="preserve">美元 </w:t>
      </w:r>
    </w:p>
    <w:p>
      <w:r>
        <w:t xml:space="preserve">港币 </w:t>
      </w:r>
    </w:p>
    <w:p>
      <w:r/>
    </w:p>
    <w:p>
      <w:r>
        <w:t xml:space="preserve">3.2 利率风险 </w:t>
      </w:r>
    </w:p>
    <w:p>
      <w:r/>
    </w:p>
    <w:p>
      <w:r>
        <w:t xml:space="preserve">外币汇率变动% </w:t>
      </w:r>
    </w:p>
    <w:p>
      <w:r/>
    </w:p>
    <w:p>
      <w:r>
        <w:t xml:space="preserve">+/-5% </w:t>
      </w:r>
    </w:p>
    <w:p>
      <w:r>
        <w:t xml:space="preserve">+/-5% </w:t>
      </w:r>
    </w:p>
    <w:p>
      <w:r/>
    </w:p>
    <w:p>
      <w:r>
        <w:t xml:space="preserve">外币汇率变动% </w:t>
      </w:r>
    </w:p>
    <w:p>
      <w:r/>
    </w:p>
    <w:p>
      <w:r>
        <w:t xml:space="preserve">+/-5% </w:t>
      </w:r>
    </w:p>
    <w:p>
      <w:r>
        <w:t xml:space="preserve">+/-5% </w:t>
      </w:r>
    </w:p>
    <w:p>
      <w:r/>
    </w:p>
    <w:p>
      <w:r>
        <w:t xml:space="preserve">对税前利润的影响 </w:t>
      </w:r>
    </w:p>
    <w:p>
      <w:r>
        <w:t xml:space="preserve">(折人民币) </w:t>
      </w:r>
    </w:p>
    <w:p>
      <w:r/>
    </w:p>
    <w:p>
      <w:r>
        <w:t xml:space="preserve">-/+137 </w:t>
      </w:r>
    </w:p>
    <w:p>
      <w:r>
        <w:t xml:space="preserve">-/+2 </w:t>
      </w:r>
    </w:p>
    <w:p>
      <w:r/>
    </w:p>
    <w:p>
      <w:r>
        <w:t xml:space="preserve">对税前利润的影响 </w:t>
      </w:r>
    </w:p>
    <w:p>
      <w:r>
        <w:t xml:space="preserve">(折人民币) </w:t>
      </w:r>
    </w:p>
    <w:p>
      <w:r/>
    </w:p>
    <w:p>
      <w:r>
        <w:t xml:space="preserve">+/-100 </w:t>
      </w:r>
    </w:p>
    <w:p>
      <w:r>
        <w:t xml:space="preserve">-/+3 </w:t>
      </w:r>
    </w:p>
    <w:p>
      <w:r/>
    </w:p>
    <w:p>
      <w:r>
        <w:t>本公司的利率风险源于生息资产和付息负债的到期日或合同重定价日的不匹配。本公司的生息资产和付</w:t>
      </w:r>
    </w:p>
    <w:p>
      <w:r>
        <w:t xml:space="preserve">息负债主要以人民币计价。人民银行对人民币贷款利率的下限和人民币存款利率的上限作出规定。 </w:t>
      </w:r>
    </w:p>
    <w:p>
      <w:r/>
    </w:p>
    <w:p>
      <w:r>
        <w:t>本公司主要通过调整资产和负债结构管理利率风险，定期监测利率敏感性缺口等指标，并采用风险敞口</w:t>
      </w:r>
    </w:p>
    <w:p>
      <w:r>
        <w:t>分析，对资产和负债重新定价特征进行静态测量。本公司定期召开资产负债管理委员会会议，根据市场</w:t>
      </w:r>
    </w:p>
    <w:p>
      <w:r>
        <w:t xml:space="preserve">利率走势，调整资产和负债的结构，管理利率风险敞口。 </w:t>
      </w:r>
    </w:p>
    <w:p>
      <w:r/>
    </w:p>
    <w:p>
      <w:r>
        <w:t xml:space="preserve">- 176 -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3.2 利率风险(续) </w:t>
      </w:r>
    </w:p>
    <w:p>
      <w:r/>
    </w:p>
    <w:p>
      <w:r>
        <w:t xml:space="preserve">于2013年12月31日，本公司的资产负债表按合同重定价日或到期日两者较早者分析如下： </w:t>
      </w:r>
    </w:p>
    <w:p>
      <w:r/>
    </w:p>
    <w:p>
      <w:r>
        <w:t xml:space="preserve">3个月内  </w:t>
      </w:r>
    </w:p>
    <w:p>
      <w:r/>
    </w:p>
    <w:p>
      <w:r>
        <w:t xml:space="preserve">3个月至1年  </w:t>
      </w:r>
    </w:p>
    <w:p>
      <w:r/>
    </w:p>
    <w:p>
      <w:r>
        <w:t xml:space="preserve">2013年12月31日 </w:t>
      </w:r>
    </w:p>
    <w:p>
      <w:r>
        <w:t xml:space="preserve">1至5年  </w:t>
      </w:r>
    </w:p>
    <w:p>
      <w:r>
        <w:t xml:space="preserve">5年以上  </w:t>
      </w:r>
    </w:p>
    <w:p>
      <w:r/>
    </w:p>
    <w:p>
      <w:r>
        <w:t xml:space="preserve">不计息  </w:t>
      </w:r>
    </w:p>
    <w:p>
      <w:r/>
    </w:p>
    <w:p>
      <w:r>
        <w:t xml:space="preserve">合计 </w:t>
      </w:r>
    </w:p>
    <w:p>
      <w:r/>
    </w:p>
    <w:p>
      <w:r>
        <w:t xml:space="preserve">资产： </w:t>
      </w:r>
    </w:p>
    <w:p>
      <w:r>
        <w:t xml:space="preserve">现金及存放中央银行款项 </w:t>
      </w:r>
    </w:p>
    <w:p>
      <w:r>
        <w:t xml:space="preserve">贵金属 </w:t>
      </w:r>
    </w:p>
    <w:p>
      <w:r/>
    </w:p>
    <w:p>
      <w:r>
        <w:t xml:space="preserve">同业款项(1) </w:t>
      </w:r>
    </w:p>
    <w:p>
      <w:r/>
    </w:p>
    <w:p>
      <w:r>
        <w:t>交易性金融资产及衍生金融</w:t>
      </w:r>
    </w:p>
    <w:p>
      <w:r/>
    </w:p>
    <w:p>
      <w:r>
        <w:t xml:space="preserve">资产 </w:t>
      </w:r>
    </w:p>
    <w:p>
      <w:r>
        <w:t xml:space="preserve">应收账款 </w:t>
      </w:r>
    </w:p>
    <w:p>
      <w:r>
        <w:t xml:space="preserve">发放贷款和垫款 </w:t>
      </w:r>
    </w:p>
    <w:p>
      <w:r>
        <w:t xml:space="preserve">可供出售金融资产 </w:t>
      </w:r>
    </w:p>
    <w:p>
      <w:r>
        <w:t xml:space="preserve">持有至到期投资 </w:t>
      </w:r>
    </w:p>
    <w:p>
      <w:r>
        <w:t xml:space="preserve">应收款项类投资 </w:t>
      </w:r>
    </w:p>
    <w:p>
      <w:r>
        <w:t xml:space="preserve">长期股权投资 </w:t>
      </w:r>
    </w:p>
    <w:p>
      <w:r>
        <w:t xml:space="preserve">固定资产 </w:t>
      </w:r>
    </w:p>
    <w:p>
      <w:r>
        <w:t xml:space="preserve">其他资产 </w:t>
      </w:r>
    </w:p>
    <w:p>
      <w:r>
        <w:t xml:space="preserve">商誉 </w:t>
      </w:r>
    </w:p>
    <w:p>
      <w:r>
        <w:t xml:space="preserve">资产合计 </w:t>
      </w:r>
    </w:p>
    <w:p>
      <w:r>
        <w:t xml:space="preserve">负债： </w:t>
      </w:r>
    </w:p>
    <w:p>
      <w:r>
        <w:t xml:space="preserve">向中央银行借款 </w:t>
      </w:r>
    </w:p>
    <w:p>
      <w:r>
        <w:t>同业及其他金融机构存放及</w:t>
      </w:r>
    </w:p>
    <w:p>
      <w:r/>
    </w:p>
    <w:p>
      <w:r>
        <w:t xml:space="preserve">224,173 </w:t>
      </w:r>
    </w:p>
    <w:p>
      <w:r>
        <w:t xml:space="preserve">- </w:t>
      </w:r>
    </w:p>
    <w:p>
      <w:r>
        <w:t xml:space="preserve">204,988 </w:t>
      </w:r>
    </w:p>
    <w:p>
      <w:r/>
    </w:p>
    <w:p>
      <w:r>
        <w:t xml:space="preserve">- </w:t>
      </w:r>
    </w:p>
    <w:p>
      <w:r>
        <w:t xml:space="preserve">- </w:t>
      </w:r>
    </w:p>
    <w:p>
      <w:r>
        <w:t xml:space="preserve">74,053 </w:t>
      </w:r>
    </w:p>
    <w:p>
      <w:r/>
    </w:p>
    <w:p>
      <w:r>
        <w:t xml:space="preserve">- </w:t>
      </w:r>
    </w:p>
    <w:p>
      <w:r>
        <w:t xml:space="preserve">- </w:t>
      </w:r>
    </w:p>
    <w:p>
      <w:r>
        <w:t xml:space="preserve">91,806 </w:t>
      </w:r>
    </w:p>
    <w:p>
      <w:r/>
    </w:p>
    <w:p>
      <w:r>
        <w:t xml:space="preserve">- </w:t>
      </w:r>
    </w:p>
    <w:p>
      <w:r>
        <w:t xml:space="preserve">- </w:t>
      </w:r>
    </w:p>
    <w:p>
      <w:r>
        <w:t xml:space="preserve">- </w:t>
      </w:r>
    </w:p>
    <w:p>
      <w:r/>
    </w:p>
    <w:p>
      <w:r>
        <w:t xml:space="preserve">5,751 </w:t>
      </w:r>
    </w:p>
    <w:p>
      <w:r>
        <w:t xml:space="preserve">21,286 </w:t>
      </w:r>
    </w:p>
    <w:p>
      <w:r>
        <w:t xml:space="preserve">- </w:t>
      </w:r>
    </w:p>
    <w:p>
      <w:r/>
    </w:p>
    <w:p>
      <w:r>
        <w:t xml:space="preserve">5,287 </w:t>
      </w:r>
    </w:p>
    <w:p>
      <w:r>
        <w:t xml:space="preserve">5,905 </w:t>
      </w:r>
    </w:p>
    <w:p>
      <w:r>
        <w:t xml:space="preserve">458,272 </w:t>
      </w:r>
    </w:p>
    <w:p>
      <w:r>
        <w:t xml:space="preserve">47 </w:t>
      </w:r>
    </w:p>
    <w:p>
      <w:r>
        <w:t xml:space="preserve">34,325 </w:t>
      </w:r>
    </w:p>
    <w:p>
      <w:r>
        <w:t xml:space="preserve">79,928 </w:t>
      </w:r>
    </w:p>
    <w:p>
      <w:r>
        <w:t xml:space="preserve">- </w:t>
      </w:r>
    </w:p>
    <w:p>
      <w:r>
        <w:t xml:space="preserve">- </w:t>
      </w:r>
    </w:p>
    <w:p>
      <w:r>
        <w:t xml:space="preserve">- </w:t>
      </w:r>
    </w:p>
    <w:p>
      <w:r>
        <w:t xml:space="preserve">- </w:t>
      </w:r>
    </w:p>
    <w:p>
      <w:r>
        <w:t xml:space="preserve">  1,012,925    </w:t>
      </w:r>
    </w:p>
    <w:p>
      <w:r/>
    </w:p>
    <w:p>
      <w:r>
        <w:t xml:space="preserve">4,760 </w:t>
      </w:r>
    </w:p>
    <w:p>
      <w:r>
        <w:t xml:space="preserve">438 </w:t>
      </w:r>
    </w:p>
    <w:p>
      <w:r>
        <w:t xml:space="preserve">296,353 </w:t>
      </w:r>
    </w:p>
    <w:p>
      <w:r>
        <w:t xml:space="preserve">176 </w:t>
      </w:r>
    </w:p>
    <w:p>
      <w:r>
        <w:t xml:space="preserve">51,416 </w:t>
      </w:r>
    </w:p>
    <w:p>
      <w:r>
        <w:t xml:space="preserve">76,855 </w:t>
      </w:r>
    </w:p>
    <w:p>
      <w:r>
        <w:t xml:space="preserve">- </w:t>
      </w:r>
    </w:p>
    <w:p>
      <w:r>
        <w:t xml:space="preserve">- </w:t>
      </w:r>
    </w:p>
    <w:p>
      <w:r>
        <w:t xml:space="preserve">- </w:t>
      </w:r>
    </w:p>
    <w:p>
      <w:r>
        <w:t xml:space="preserve">- </w:t>
      </w:r>
    </w:p>
    <w:p>
      <w:r>
        <w:t xml:space="preserve">    504,051    </w:t>
      </w:r>
    </w:p>
    <w:p>
      <w:r/>
    </w:p>
    <w:p>
      <w:r>
        <w:t xml:space="preserve">374 </w:t>
      </w:r>
    </w:p>
    <w:p>
      <w:r>
        <w:t xml:space="preserve">715 </w:t>
      </w:r>
    </w:p>
    <w:p>
      <w:r>
        <w:t xml:space="preserve">67,047 </w:t>
      </w:r>
    </w:p>
    <w:p>
      <w:r>
        <w:t xml:space="preserve">136 </w:t>
      </w:r>
    </w:p>
    <w:p>
      <w:r>
        <w:t xml:space="preserve">74,745 </w:t>
      </w:r>
    </w:p>
    <w:p>
      <w:r>
        <w:t xml:space="preserve">27,873 </w:t>
      </w:r>
    </w:p>
    <w:p>
      <w:r>
        <w:t xml:space="preserve">- </w:t>
      </w:r>
    </w:p>
    <w:p>
      <w:r>
        <w:t xml:space="preserve">- </w:t>
      </w:r>
    </w:p>
    <w:p>
      <w:r>
        <w:t xml:space="preserve">- </w:t>
      </w:r>
    </w:p>
    <w:p>
      <w:r>
        <w:t xml:space="preserve">- </w:t>
      </w:r>
    </w:p>
    <w:p>
      <w:r>
        <w:t xml:space="preserve">    262,696    </w:t>
      </w:r>
    </w:p>
    <w:p>
      <w:r/>
    </w:p>
    <w:p>
      <w:r>
        <w:t xml:space="preserve">- </w:t>
      </w:r>
    </w:p>
    <w:p>
      <w:r>
        <w:t xml:space="preserve">- </w:t>
      </w:r>
    </w:p>
    <w:p>
      <w:r>
        <w:t xml:space="preserve">10,455 </w:t>
      </w:r>
    </w:p>
    <w:p>
      <w:r>
        <w:t xml:space="preserve">27 </w:t>
      </w:r>
    </w:p>
    <w:p>
      <w:r>
        <w:t xml:space="preserve">35,181 </w:t>
      </w:r>
    </w:p>
    <w:p>
      <w:r>
        <w:t xml:space="preserve">- </w:t>
      </w:r>
    </w:p>
    <w:p>
      <w:r>
        <w:t xml:space="preserve">- </w:t>
      </w:r>
    </w:p>
    <w:p>
      <w:r>
        <w:t xml:space="preserve">- </w:t>
      </w:r>
    </w:p>
    <w:p>
      <w:r>
        <w:t xml:space="preserve">- </w:t>
      </w:r>
    </w:p>
    <w:p>
      <w:r>
        <w:t xml:space="preserve">- </w:t>
      </w:r>
    </w:p>
    <w:p>
      <w:r>
        <w:t xml:space="preserve">      45,663    </w:t>
      </w:r>
    </w:p>
    <w:p>
      <w:r/>
    </w:p>
    <w:p>
      <w:r>
        <w:t xml:space="preserve">3,397 </w:t>
      </w:r>
    </w:p>
    <w:p>
      <w:r>
        <w:t xml:space="preserve">- </w:t>
      </w:r>
    </w:p>
    <w:p>
      <w:r>
        <w:t xml:space="preserve">- </w:t>
      </w:r>
    </w:p>
    <w:p>
      <w:r>
        <w:t xml:space="preserve">81 </w:t>
      </w:r>
    </w:p>
    <w:p>
      <w:r>
        <w:t xml:space="preserve">- </w:t>
      </w:r>
    </w:p>
    <w:p>
      <w:r>
        <w:t xml:space="preserve">- </w:t>
      </w:r>
    </w:p>
    <w:p>
      <w:r>
        <w:t xml:space="preserve">596 </w:t>
      </w:r>
    </w:p>
    <w:p>
      <w:r>
        <w:t xml:space="preserve">3,694 </w:t>
      </w:r>
    </w:p>
    <w:p>
      <w:r>
        <w:t xml:space="preserve">24,033 </w:t>
      </w:r>
    </w:p>
    <w:p>
      <w:r>
        <w:t xml:space="preserve">7,568 </w:t>
      </w:r>
    </w:p>
    <w:p>
      <w:r>
        <w:t xml:space="preserve">      66,406   </w:t>
      </w:r>
    </w:p>
    <w:p>
      <w:r/>
    </w:p>
    <w:p>
      <w:r>
        <w:t xml:space="preserve">1,368 </w:t>
      </w:r>
    </w:p>
    <w:p>
      <w:r/>
    </w:p>
    <w:p>
      <w:r>
        <w:t xml:space="preserve">896 </w:t>
      </w:r>
    </w:p>
    <w:p>
      <w:r/>
    </w:p>
    <w:p>
      <w:r>
        <w:t xml:space="preserve">- </w:t>
      </w:r>
    </w:p>
    <w:p>
      <w:r/>
    </w:p>
    <w:p>
      <w:r>
        <w:t xml:space="preserve">拆入资金(2) </w:t>
      </w:r>
    </w:p>
    <w:p>
      <w:r/>
    </w:p>
    <w:p>
      <w:r>
        <w:t xml:space="preserve">309,428 </w:t>
      </w:r>
    </w:p>
    <w:p>
      <w:r/>
    </w:p>
    <w:p>
      <w:r>
        <w:t xml:space="preserve">184,206 </w:t>
      </w:r>
    </w:p>
    <w:p>
      <w:r/>
    </w:p>
    <w:p>
      <w:r>
        <w:t xml:space="preserve">15,837 </w:t>
      </w:r>
    </w:p>
    <w:p>
      <w:r/>
    </w:p>
    <w:p>
      <w:r>
        <w:t>交易性金融负债及衍生金融</w:t>
      </w:r>
    </w:p>
    <w:p>
      <w:r/>
    </w:p>
    <w:p>
      <w:r>
        <w:t xml:space="preserve">负债 </w:t>
      </w:r>
    </w:p>
    <w:p>
      <w:r>
        <w:t xml:space="preserve">应付账款 </w:t>
      </w:r>
    </w:p>
    <w:p>
      <w:r>
        <w:t xml:space="preserve">吸收存款 </w:t>
      </w:r>
    </w:p>
    <w:p>
      <w:r>
        <w:t xml:space="preserve">应付债券 </w:t>
      </w:r>
    </w:p>
    <w:p>
      <w:r>
        <w:t xml:space="preserve">其他负债 </w:t>
      </w:r>
    </w:p>
    <w:p>
      <w:r>
        <w:t xml:space="preserve">负债合计 </w:t>
      </w:r>
    </w:p>
    <w:p>
      <w:r/>
    </w:p>
    <w:p>
      <w:r>
        <w:t xml:space="preserve">- </w:t>
      </w:r>
    </w:p>
    <w:p>
      <w:r>
        <w:t xml:space="preserve">1,931 </w:t>
      </w:r>
    </w:p>
    <w:p>
      <w:r>
        <w:t xml:space="preserve">     782,998    </w:t>
      </w:r>
    </w:p>
    <w:p>
      <w:r>
        <w:t xml:space="preserve">- </w:t>
      </w:r>
    </w:p>
    <w:p>
      <w:r>
        <w:t xml:space="preserve">- </w:t>
      </w:r>
    </w:p>
    <w:p>
      <w:r>
        <w:t xml:space="preserve">  1,095,725    </w:t>
      </w:r>
    </w:p>
    <w:p>
      <w:r/>
    </w:p>
    <w:p>
      <w:r>
        <w:t xml:space="preserve">- </w:t>
      </w:r>
    </w:p>
    <w:p>
      <w:r>
        <w:t xml:space="preserve">3 </w:t>
      </w:r>
    </w:p>
    <w:p>
      <w:r>
        <w:t xml:space="preserve">    272,875    </w:t>
      </w:r>
    </w:p>
    <w:p>
      <w:r>
        <w:t xml:space="preserve">2,989 </w:t>
      </w:r>
    </w:p>
    <w:p>
      <w:r>
        <w:t xml:space="preserve">- </w:t>
      </w:r>
    </w:p>
    <w:p>
      <w:r>
        <w:t xml:space="preserve">    460,969    </w:t>
      </w:r>
    </w:p>
    <w:p>
      <w:r/>
    </w:p>
    <w:p>
      <w:r>
        <w:t xml:space="preserve">- </w:t>
      </w:r>
    </w:p>
    <w:p>
      <w:r>
        <w:t xml:space="preserve">215 </w:t>
      </w:r>
    </w:p>
    <w:p>
      <w:r>
        <w:t xml:space="preserve">    158,030   </w:t>
      </w:r>
    </w:p>
    <w:p>
      <w:r>
        <w:t xml:space="preserve">- </w:t>
      </w:r>
    </w:p>
    <w:p>
      <w:r>
        <w:t xml:space="preserve">- </w:t>
      </w:r>
    </w:p>
    <w:p>
      <w:r>
        <w:t xml:space="preserve">    174,082   </w:t>
      </w:r>
    </w:p>
    <w:p>
      <w:r/>
    </w:p>
    <w:p>
      <w:r>
        <w:t xml:space="preserve">- </w:t>
      </w:r>
    </w:p>
    <w:p>
      <w:r/>
    </w:p>
    <w:p>
      <w:r>
        <w:t xml:space="preserve">- </w:t>
      </w:r>
    </w:p>
    <w:p>
      <w:r/>
    </w:p>
    <w:p>
      <w:r>
        <w:t xml:space="preserve">- </w:t>
      </w:r>
    </w:p>
    <w:p>
      <w:r>
        <w:t xml:space="preserve">- </w:t>
      </w:r>
    </w:p>
    <w:p>
      <w:r>
        <w:t xml:space="preserve">75 </w:t>
      </w:r>
    </w:p>
    <w:p>
      <w:r>
        <w:t xml:space="preserve">5,113 </w:t>
      </w:r>
    </w:p>
    <w:p>
      <w:r>
        <w:t xml:space="preserve">- </w:t>
      </w:r>
    </w:p>
    <w:p>
      <w:r>
        <w:t xml:space="preserve">5,188 </w:t>
      </w:r>
    </w:p>
    <w:p>
      <w:r/>
    </w:p>
    <w:p>
      <w:r>
        <w:t xml:space="preserve">- </w:t>
      </w:r>
    </w:p>
    <w:p>
      <w:r/>
    </w:p>
    <w:p>
      <w:r>
        <w:t xml:space="preserve">- </w:t>
      </w:r>
    </w:p>
    <w:p>
      <w:r/>
    </w:p>
    <w:p>
      <w:r>
        <w:t xml:space="preserve">3,692 </w:t>
      </w:r>
    </w:p>
    <w:p>
      <w:r>
        <w:t xml:space="preserve">- </w:t>
      </w:r>
    </w:p>
    <w:p>
      <w:r>
        <w:t xml:space="preserve">3,024 </w:t>
      </w:r>
    </w:p>
    <w:p>
      <w:r>
        <w:t xml:space="preserve">- </w:t>
      </w:r>
    </w:p>
    <w:p>
      <w:r>
        <w:t xml:space="preserve">36,980 </w:t>
      </w:r>
    </w:p>
    <w:p>
      <w:r>
        <w:t xml:space="preserve">43,696 </w:t>
      </w:r>
    </w:p>
    <w:p>
      <w:r/>
    </w:p>
    <w:p>
      <w:r>
        <w:t xml:space="preserve">229,924 </w:t>
      </w:r>
    </w:p>
    <w:p>
      <w:r>
        <w:t xml:space="preserve">21,286 </w:t>
      </w:r>
    </w:p>
    <w:p>
      <w:r>
        <w:t xml:space="preserve">370,847 </w:t>
      </w:r>
    </w:p>
    <w:p>
      <w:r/>
    </w:p>
    <w:p>
      <w:r>
        <w:t xml:space="preserve">13,818 </w:t>
      </w:r>
    </w:p>
    <w:p>
      <w:r>
        <w:t xml:space="preserve">7,058 </w:t>
      </w:r>
    </w:p>
    <w:p>
      <w:r>
        <w:t xml:space="preserve">832,127 </w:t>
      </w:r>
    </w:p>
    <w:p>
      <w:r>
        <w:t xml:space="preserve">467 </w:t>
      </w:r>
    </w:p>
    <w:p>
      <w:r>
        <w:t xml:space="preserve">195,667 </w:t>
      </w:r>
    </w:p>
    <w:p>
      <w:r>
        <w:t xml:space="preserve">184,656 </w:t>
      </w:r>
    </w:p>
    <w:p>
      <w:r>
        <w:t xml:space="preserve">596 </w:t>
      </w:r>
    </w:p>
    <w:p>
      <w:r>
        <w:t xml:space="preserve">3,694 </w:t>
      </w:r>
    </w:p>
    <w:p>
      <w:r>
        <w:t xml:space="preserve">24,033 </w:t>
      </w:r>
    </w:p>
    <w:p>
      <w:r>
        <w:t xml:space="preserve">7,568 </w:t>
      </w:r>
    </w:p>
    <w:p>
      <w:r>
        <w:t xml:space="preserve">1,891,741 </w:t>
      </w:r>
    </w:p>
    <w:p>
      <w:r/>
    </w:p>
    <w:p>
      <w:r>
        <w:t xml:space="preserve">2,264 </w:t>
      </w:r>
    </w:p>
    <w:p>
      <w:r/>
    </w:p>
    <w:p>
      <w:r>
        <w:t xml:space="preserve">509,471 </w:t>
      </w:r>
    </w:p>
    <w:p>
      <w:r/>
    </w:p>
    <w:p>
      <w:r>
        <w:t xml:space="preserve">3,692 </w:t>
      </w:r>
    </w:p>
    <w:p>
      <w:r>
        <w:t xml:space="preserve">2,149 </w:t>
      </w:r>
    </w:p>
    <w:p>
      <w:r>
        <w:t xml:space="preserve">1,217,002 </w:t>
      </w:r>
    </w:p>
    <w:p>
      <w:r>
        <w:t xml:space="preserve">8,102 </w:t>
      </w:r>
    </w:p>
    <w:p>
      <w:r>
        <w:t xml:space="preserve">36,980 </w:t>
      </w:r>
    </w:p>
    <w:p>
      <w:r>
        <w:t xml:space="preserve">1,779,660 </w:t>
      </w:r>
    </w:p>
    <w:p>
      <w:r/>
    </w:p>
    <w:p>
      <w:r>
        <w:t xml:space="preserve">利率风险缺口 </w:t>
      </w:r>
    </w:p>
    <w:p>
      <w:r/>
    </w:p>
    <w:p>
      <w:r>
        <w:t xml:space="preserve">      (82,800)   </w:t>
      </w:r>
    </w:p>
    <w:p>
      <w:r/>
    </w:p>
    <w:p>
      <w:r>
        <w:t xml:space="preserve">      43,082    </w:t>
      </w:r>
    </w:p>
    <w:p>
      <w:r/>
    </w:p>
    <w:p>
      <w:r>
        <w:t xml:space="preserve">      88,614    </w:t>
      </w:r>
    </w:p>
    <w:p>
      <w:r/>
    </w:p>
    <w:p>
      <w:r>
        <w:t xml:space="preserve">      40,475   </w:t>
      </w:r>
    </w:p>
    <w:p>
      <w:r/>
    </w:p>
    <w:p>
      <w:r>
        <w:t xml:space="preserve">不适用 </w:t>
      </w:r>
    </w:p>
    <w:p>
      <w:r/>
    </w:p>
    <w:p>
      <w:r>
        <w:t xml:space="preserve">不适用 </w:t>
      </w:r>
    </w:p>
    <w:p>
      <w:r/>
    </w:p>
    <w:p>
      <w:r>
        <w:t xml:space="preserve">(1) 同业款项包括存放同业款项、拆出资金及买入返售金融资产。 </w:t>
      </w:r>
    </w:p>
    <w:p>
      <w:r>
        <w:t xml:space="preserve">(2) 同业及其他金融机构存放及拆入资金含卖出回购金融资产款项。 </w:t>
      </w:r>
    </w:p>
    <w:p>
      <w:r/>
    </w:p>
    <w:p>
      <w:r>
        <w:t xml:space="preserve">- 177 -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3.2 利率风险(续) </w:t>
      </w:r>
    </w:p>
    <w:p>
      <w:r/>
    </w:p>
    <w:p>
      <w:r>
        <w:t xml:space="preserve">于2012年12月31日，本公司的资产负债表按合同重定价日或到期日两者较早者分析如下： </w:t>
      </w:r>
    </w:p>
    <w:p>
      <w:r/>
    </w:p>
    <w:p>
      <w:r>
        <w:t xml:space="preserve">3个月内  </w:t>
      </w:r>
    </w:p>
    <w:p>
      <w:r/>
    </w:p>
    <w:p>
      <w:r>
        <w:t xml:space="preserve">3个月至1年  </w:t>
      </w:r>
    </w:p>
    <w:p>
      <w:r/>
    </w:p>
    <w:p>
      <w:r>
        <w:t xml:space="preserve">2012年12月31日 </w:t>
      </w:r>
    </w:p>
    <w:p>
      <w:r>
        <w:t xml:space="preserve">1至5年  </w:t>
      </w:r>
    </w:p>
    <w:p>
      <w:r/>
    </w:p>
    <w:p>
      <w:r>
        <w:t xml:space="preserve">5年以上  </w:t>
      </w:r>
    </w:p>
    <w:p>
      <w:r/>
    </w:p>
    <w:p>
      <w:r>
        <w:t xml:space="preserve">不计息 </w:t>
      </w:r>
    </w:p>
    <w:p>
      <w:r/>
    </w:p>
    <w:p>
      <w:r>
        <w:t xml:space="preserve">合计 </w:t>
      </w:r>
    </w:p>
    <w:p>
      <w:r/>
    </w:p>
    <w:p>
      <w:r>
        <w:t xml:space="preserve">资产： </w:t>
      </w:r>
    </w:p>
    <w:p>
      <w:r>
        <w:t xml:space="preserve">现金及存放中央银行款项 </w:t>
      </w:r>
    </w:p>
    <w:p>
      <w:r>
        <w:t xml:space="preserve">贵金属 </w:t>
      </w:r>
    </w:p>
    <w:p>
      <w:r/>
    </w:p>
    <w:p>
      <w:r>
        <w:t xml:space="preserve">同业款项(1) </w:t>
      </w:r>
    </w:p>
    <w:p>
      <w:r/>
    </w:p>
    <w:p>
      <w:r>
        <w:t>交易性金融资产及衍生金融</w:t>
      </w:r>
    </w:p>
    <w:p>
      <w:r/>
    </w:p>
    <w:p>
      <w:r>
        <w:t xml:space="preserve">资产 </w:t>
      </w:r>
    </w:p>
    <w:p>
      <w:r>
        <w:t xml:space="preserve">应收账款 </w:t>
      </w:r>
    </w:p>
    <w:p>
      <w:r>
        <w:t xml:space="preserve">发放贷款和垫款 </w:t>
      </w:r>
    </w:p>
    <w:p>
      <w:r>
        <w:t xml:space="preserve">可供出售金融资产 </w:t>
      </w:r>
    </w:p>
    <w:p>
      <w:r>
        <w:t xml:space="preserve">持有至到期投资 </w:t>
      </w:r>
    </w:p>
    <w:p>
      <w:r>
        <w:t xml:space="preserve">应收款项类投资 </w:t>
      </w:r>
    </w:p>
    <w:p>
      <w:r>
        <w:t xml:space="preserve">长期股权投资 </w:t>
      </w:r>
    </w:p>
    <w:p>
      <w:r>
        <w:t xml:space="preserve">固定资产 </w:t>
      </w:r>
    </w:p>
    <w:p>
      <w:r>
        <w:t xml:space="preserve">其他资产 </w:t>
      </w:r>
    </w:p>
    <w:p>
      <w:r>
        <w:t xml:space="preserve">商誉 </w:t>
      </w:r>
    </w:p>
    <w:p>
      <w:r>
        <w:t xml:space="preserve">资产合计 </w:t>
      </w:r>
    </w:p>
    <w:p>
      <w:r/>
    </w:p>
    <w:p>
      <w:r>
        <w:t xml:space="preserve">负债： </w:t>
      </w:r>
    </w:p>
    <w:p>
      <w:r>
        <w:t xml:space="preserve">向中央银行借款 </w:t>
      </w:r>
    </w:p>
    <w:p>
      <w:r/>
    </w:p>
    <w:p>
      <w:r>
        <w:t>同业及其他金融机构存放及</w:t>
      </w:r>
    </w:p>
    <w:p>
      <w:r/>
    </w:p>
    <w:p>
      <w:r>
        <w:t xml:space="preserve">212,615 </w:t>
      </w:r>
    </w:p>
    <w:p>
      <w:r>
        <w:t xml:space="preserve">- </w:t>
      </w:r>
    </w:p>
    <w:p>
      <w:r>
        <w:t xml:space="preserve">161,360 </w:t>
      </w:r>
    </w:p>
    <w:p>
      <w:r/>
    </w:p>
    <w:p>
      <w:r>
        <w:t xml:space="preserve">841 </w:t>
      </w:r>
    </w:p>
    <w:p>
      <w:r>
        <w:t xml:space="preserve">7,753 </w:t>
      </w:r>
    </w:p>
    <w:p>
      <w:r>
        <w:t xml:space="preserve">452,166 </w:t>
      </w:r>
    </w:p>
    <w:p>
      <w:r>
        <w:t xml:space="preserve">27,898 </w:t>
      </w:r>
    </w:p>
    <w:p>
      <w:r>
        <w:t xml:space="preserve">19,558 </w:t>
      </w:r>
    </w:p>
    <w:p>
      <w:r>
        <w:t xml:space="preserve">12,061 </w:t>
      </w:r>
    </w:p>
    <w:p>
      <w:r>
        <w:t xml:space="preserve">- </w:t>
      </w:r>
    </w:p>
    <w:p>
      <w:r>
        <w:t xml:space="preserve">- </w:t>
      </w:r>
    </w:p>
    <w:p>
      <w:r>
        <w:t xml:space="preserve">- </w:t>
      </w:r>
    </w:p>
    <w:p>
      <w:r>
        <w:t xml:space="preserve">- </w:t>
      </w:r>
    </w:p>
    <w:p>
      <w:r>
        <w:t xml:space="preserve">894,252 </w:t>
      </w:r>
    </w:p>
    <w:p>
      <w:r/>
    </w:p>
    <w:p>
      <w:r>
        <w:t xml:space="preserve">- </w:t>
      </w:r>
    </w:p>
    <w:p>
      <w:r>
        <w:t xml:space="preserve">- </w:t>
      </w:r>
    </w:p>
    <w:p>
      <w:r>
        <w:t xml:space="preserve">138,062 </w:t>
      </w:r>
    </w:p>
    <w:p>
      <w:r/>
    </w:p>
    <w:p>
      <w:r>
        <w:t xml:space="preserve">1,778 </w:t>
      </w:r>
    </w:p>
    <w:p>
      <w:r>
        <w:t xml:space="preserve">609 </w:t>
      </w:r>
    </w:p>
    <w:p>
      <w:r>
        <w:t xml:space="preserve">235,828 </w:t>
      </w:r>
    </w:p>
    <w:p>
      <w:r>
        <w:t xml:space="preserve">27,498 </w:t>
      </w:r>
    </w:p>
    <w:p>
      <w:r>
        <w:t xml:space="preserve">30,406 </w:t>
      </w:r>
    </w:p>
    <w:p>
      <w:r>
        <w:t xml:space="preserve">58,889 </w:t>
      </w:r>
    </w:p>
    <w:p>
      <w:r>
        <w:t xml:space="preserve">- </w:t>
      </w:r>
    </w:p>
    <w:p>
      <w:r>
        <w:t xml:space="preserve">- </w:t>
      </w:r>
    </w:p>
    <w:p>
      <w:r>
        <w:t xml:space="preserve">- </w:t>
      </w:r>
    </w:p>
    <w:p>
      <w:r>
        <w:t xml:space="preserve">- </w:t>
      </w:r>
    </w:p>
    <w:p>
      <w:r>
        <w:t xml:space="preserve">493,070 </w:t>
      </w:r>
    </w:p>
    <w:p>
      <w:r/>
    </w:p>
    <w:p>
      <w:r>
        <w:t xml:space="preserve">- </w:t>
      </w:r>
    </w:p>
    <w:p>
      <w:r>
        <w:t xml:space="preserve">- </w:t>
      </w:r>
    </w:p>
    <w:p>
      <w:r>
        <w:t xml:space="preserve">46,772 </w:t>
      </w:r>
    </w:p>
    <w:p>
      <w:r/>
    </w:p>
    <w:p>
      <w:r>
        <w:t xml:space="preserve">1,494 </w:t>
      </w:r>
    </w:p>
    <w:p>
      <w:r>
        <w:t xml:space="preserve">2 </w:t>
      </w:r>
    </w:p>
    <w:p>
      <w:r>
        <w:t xml:space="preserve">16,229 </w:t>
      </w:r>
    </w:p>
    <w:p>
      <w:r>
        <w:t xml:space="preserve">17,417 </w:t>
      </w:r>
    </w:p>
    <w:p>
      <w:r>
        <w:t xml:space="preserve">40,108 </w:t>
      </w:r>
    </w:p>
    <w:p>
      <w:r>
        <w:t xml:space="preserve">19,888 </w:t>
      </w:r>
    </w:p>
    <w:p>
      <w:r>
        <w:t xml:space="preserve">- </w:t>
      </w:r>
    </w:p>
    <w:p>
      <w:r>
        <w:t xml:space="preserve">- </w:t>
      </w:r>
    </w:p>
    <w:p>
      <w:r>
        <w:t xml:space="preserve">- </w:t>
      </w:r>
    </w:p>
    <w:p>
      <w:r>
        <w:t xml:space="preserve">- </w:t>
      </w:r>
    </w:p>
    <w:p>
      <w:r>
        <w:t xml:space="preserve">141,910 </w:t>
      </w:r>
    </w:p>
    <w:p>
      <w:r/>
    </w:p>
    <w:p>
      <w:r>
        <w:t xml:space="preserve">15,837 </w:t>
      </w:r>
    </w:p>
    <w:p>
      <w:r/>
    </w:p>
    <w:p>
      <w:r>
        <w:t xml:space="preserve">331 </w:t>
      </w:r>
    </w:p>
    <w:p>
      <w:r/>
    </w:p>
    <w:p>
      <w:r>
        <w:t xml:space="preserve">- </w:t>
      </w:r>
    </w:p>
    <w:p>
      <w:r/>
    </w:p>
    <w:p>
      <w:r>
        <w:t xml:space="preserve">拆入资金(2) </w:t>
      </w:r>
    </w:p>
    <w:p>
      <w:r/>
    </w:p>
    <w:p>
      <w:r>
        <w:t xml:space="preserve">278,980 </w:t>
      </w:r>
    </w:p>
    <w:p>
      <w:r/>
    </w:p>
    <w:p>
      <w:r>
        <w:t xml:space="preserve">158,159 </w:t>
      </w:r>
    </w:p>
    <w:p>
      <w:r/>
    </w:p>
    <w:p>
      <w:r>
        <w:t xml:space="preserve">2,300 </w:t>
      </w:r>
    </w:p>
    <w:p>
      <w:r/>
    </w:p>
    <w:p>
      <w:r>
        <w:t>交易性金融负债及衍生金融</w:t>
      </w:r>
    </w:p>
    <w:p>
      <w:r/>
    </w:p>
    <w:p>
      <w:r>
        <w:t xml:space="preserve">负债 </w:t>
      </w:r>
    </w:p>
    <w:p>
      <w:r>
        <w:t xml:space="preserve">应付账款 </w:t>
      </w:r>
    </w:p>
    <w:p>
      <w:r>
        <w:t xml:space="preserve">吸收存款 </w:t>
      </w:r>
    </w:p>
    <w:p>
      <w:r>
        <w:t xml:space="preserve">应付债券 </w:t>
      </w:r>
    </w:p>
    <w:p>
      <w:r>
        <w:t xml:space="preserve">其他负债 </w:t>
      </w:r>
    </w:p>
    <w:p>
      <w:r>
        <w:t xml:space="preserve">负债合计 </w:t>
      </w:r>
    </w:p>
    <w:p>
      <w:r/>
    </w:p>
    <w:p>
      <w:r>
        <w:t xml:space="preserve">- </w:t>
      </w:r>
    </w:p>
    <w:p>
      <w:r>
        <w:t xml:space="preserve">2,821 </w:t>
      </w:r>
    </w:p>
    <w:p>
      <w:r>
        <w:t xml:space="preserve">718,051 </w:t>
      </w:r>
    </w:p>
    <w:p>
      <w:r>
        <w:t xml:space="preserve">6,497 </w:t>
      </w:r>
    </w:p>
    <w:p>
      <w:r>
        <w:t xml:space="preserve">- </w:t>
      </w:r>
    </w:p>
    <w:p>
      <w:r>
        <w:t xml:space="preserve">1,022,186 </w:t>
      </w:r>
    </w:p>
    <w:p>
      <w:r/>
    </w:p>
    <w:p>
      <w:r>
        <w:t xml:space="preserve">- </w:t>
      </w:r>
    </w:p>
    <w:p>
      <w:r>
        <w:t xml:space="preserve">231 </w:t>
      </w:r>
    </w:p>
    <w:p>
      <w:r>
        <w:t xml:space="preserve">187,590 </w:t>
      </w:r>
    </w:p>
    <w:p>
      <w:r>
        <w:t xml:space="preserve">3,336 </w:t>
      </w:r>
    </w:p>
    <w:p>
      <w:r>
        <w:t xml:space="preserve">- </w:t>
      </w:r>
    </w:p>
    <w:p>
      <w:r>
        <w:t xml:space="preserve">349,647 </w:t>
      </w:r>
    </w:p>
    <w:p>
      <w:r/>
    </w:p>
    <w:p>
      <w:r>
        <w:t xml:space="preserve">- </w:t>
      </w:r>
    </w:p>
    <w:p>
      <w:r>
        <w:t xml:space="preserve">- </w:t>
      </w:r>
    </w:p>
    <w:p>
      <w:r>
        <w:t xml:space="preserve">100,971 </w:t>
      </w:r>
    </w:p>
    <w:p>
      <w:r>
        <w:t xml:space="preserve">1,133 </w:t>
      </w:r>
    </w:p>
    <w:p>
      <w:r>
        <w:t xml:space="preserve">- </w:t>
      </w:r>
    </w:p>
    <w:p>
      <w:r>
        <w:t xml:space="preserve">104,404 </w:t>
      </w:r>
    </w:p>
    <w:p>
      <w:r/>
    </w:p>
    <w:p>
      <w:r>
        <w:t xml:space="preserve">- </w:t>
      </w:r>
    </w:p>
    <w:p>
      <w:r>
        <w:t xml:space="preserve">- </w:t>
      </w:r>
    </w:p>
    <w:p>
      <w:r>
        <w:t xml:space="preserve">- </w:t>
      </w:r>
    </w:p>
    <w:p>
      <w:r/>
    </w:p>
    <w:p>
      <w:r>
        <w:t xml:space="preserve">80 </w:t>
      </w:r>
    </w:p>
    <w:p>
      <w:r>
        <w:t xml:space="preserve">- </w:t>
      </w:r>
    </w:p>
    <w:p>
      <w:r>
        <w:t xml:space="preserve">4,039 </w:t>
      </w:r>
    </w:p>
    <w:p>
      <w:r>
        <w:t xml:space="preserve">16,966 </w:t>
      </w:r>
    </w:p>
    <w:p>
      <w:r>
        <w:t xml:space="preserve">13,052 </w:t>
      </w:r>
    </w:p>
    <w:p>
      <w:r>
        <w:t xml:space="preserve">- </w:t>
      </w:r>
    </w:p>
    <w:p>
      <w:r>
        <w:t xml:space="preserve">- </w:t>
      </w:r>
    </w:p>
    <w:p>
      <w:r>
        <w:t xml:space="preserve">- </w:t>
      </w:r>
    </w:p>
    <w:p>
      <w:r>
        <w:t xml:space="preserve">- </w:t>
      </w:r>
    </w:p>
    <w:p>
      <w:r>
        <w:t xml:space="preserve">- </w:t>
      </w:r>
    </w:p>
    <w:p>
      <w:r>
        <w:t xml:space="preserve">34,137 </w:t>
      </w:r>
    </w:p>
    <w:p>
      <w:r/>
    </w:p>
    <w:p>
      <w:r>
        <w:t xml:space="preserve">- </w:t>
      </w:r>
    </w:p>
    <w:p>
      <w:r/>
    </w:p>
    <w:p>
      <w:r>
        <w:t xml:space="preserve">- </w:t>
      </w:r>
    </w:p>
    <w:p>
      <w:r/>
    </w:p>
    <w:p>
      <w:r>
        <w:t xml:space="preserve">- </w:t>
      </w:r>
    </w:p>
    <w:p>
      <w:r>
        <w:t xml:space="preserve">- </w:t>
      </w:r>
    </w:p>
    <w:p>
      <w:r>
        <w:t xml:space="preserve">10,810 </w:t>
      </w:r>
    </w:p>
    <w:p>
      <w:r>
        <w:t xml:space="preserve">5,113 </w:t>
      </w:r>
    </w:p>
    <w:p>
      <w:r>
        <w:t xml:space="preserve">- </w:t>
      </w:r>
    </w:p>
    <w:p>
      <w:r>
        <w:t xml:space="preserve">15,923 </w:t>
      </w:r>
    </w:p>
    <w:p>
      <w:r/>
    </w:p>
    <w:p>
      <w:r>
        <w:t xml:space="preserve">6,732 </w:t>
      </w:r>
    </w:p>
    <w:p>
      <w:r>
        <w:t xml:space="preserve">2,431 </w:t>
      </w:r>
    </w:p>
    <w:p>
      <w:r>
        <w:t xml:space="preserve">- </w:t>
      </w:r>
    </w:p>
    <w:p>
      <w:r/>
    </w:p>
    <w:p>
      <w:r>
        <w:t xml:space="preserve">1,012 </w:t>
      </w:r>
    </w:p>
    <w:p>
      <w:r>
        <w:t xml:space="preserve">- </w:t>
      </w:r>
    </w:p>
    <w:p>
      <w:r>
        <w:t xml:space="preserve">- </w:t>
      </w:r>
    </w:p>
    <w:p>
      <w:r>
        <w:t xml:space="preserve">117 </w:t>
      </w:r>
    </w:p>
    <w:p>
      <w:r>
        <w:t xml:space="preserve">- </w:t>
      </w:r>
    </w:p>
    <w:p>
      <w:r>
        <w:t xml:space="preserve">- </w:t>
      </w:r>
    </w:p>
    <w:p>
      <w:r>
        <w:t xml:space="preserve">522 </w:t>
      </w:r>
    </w:p>
    <w:p>
      <w:r>
        <w:t xml:space="preserve">3,536 </w:t>
      </w:r>
    </w:p>
    <w:p>
      <w:r>
        <w:t xml:space="preserve">21,250 </w:t>
      </w:r>
    </w:p>
    <w:p>
      <w:r>
        <w:t xml:space="preserve">7,568 </w:t>
      </w:r>
    </w:p>
    <w:p>
      <w:r>
        <w:t xml:space="preserve">43,168 </w:t>
      </w:r>
    </w:p>
    <w:p>
      <w:r/>
    </w:p>
    <w:p>
      <w:r>
        <w:t xml:space="preserve">- </w:t>
      </w:r>
    </w:p>
    <w:p>
      <w:r/>
    </w:p>
    <w:p>
      <w:r>
        <w:t xml:space="preserve">- </w:t>
      </w:r>
    </w:p>
    <w:p>
      <w:r/>
    </w:p>
    <w:p>
      <w:r>
        <w:t xml:space="preserve">2,674 </w:t>
      </w:r>
    </w:p>
    <w:p>
      <w:r>
        <w:t xml:space="preserve">- </w:t>
      </w:r>
    </w:p>
    <w:p>
      <w:r>
        <w:t xml:space="preserve">3,686 </w:t>
      </w:r>
    </w:p>
    <w:p>
      <w:r>
        <w:t xml:space="preserve">- </w:t>
      </w:r>
    </w:p>
    <w:p>
      <w:r>
        <w:t xml:space="preserve">23,218 </w:t>
      </w:r>
    </w:p>
    <w:p>
      <w:r>
        <w:t xml:space="preserve">29,578 </w:t>
      </w:r>
    </w:p>
    <w:p>
      <w:r/>
    </w:p>
    <w:p>
      <w:r>
        <w:t xml:space="preserve">219,347 </w:t>
      </w:r>
    </w:p>
    <w:p>
      <w:r>
        <w:t xml:space="preserve">2,431 </w:t>
      </w:r>
    </w:p>
    <w:p>
      <w:r>
        <w:t xml:space="preserve">346,194 </w:t>
      </w:r>
    </w:p>
    <w:p>
      <w:r/>
    </w:p>
    <w:p>
      <w:r>
        <w:t xml:space="preserve">5,205 </w:t>
      </w:r>
    </w:p>
    <w:p>
      <w:r>
        <w:t xml:space="preserve">8,364 </w:t>
      </w:r>
    </w:p>
    <w:p>
      <w:r>
        <w:t xml:space="preserve">708,262 </w:t>
      </w:r>
    </w:p>
    <w:p>
      <w:r>
        <w:t xml:space="preserve">89,896 </w:t>
      </w:r>
    </w:p>
    <w:p>
      <w:r>
        <w:t xml:space="preserve">103,124 </w:t>
      </w:r>
    </w:p>
    <w:p>
      <w:r>
        <w:t xml:space="preserve">90,838 </w:t>
      </w:r>
    </w:p>
    <w:p>
      <w:r>
        <w:t xml:space="preserve">522 </w:t>
      </w:r>
    </w:p>
    <w:p>
      <w:r>
        <w:t xml:space="preserve">3,536 </w:t>
      </w:r>
    </w:p>
    <w:p>
      <w:r>
        <w:t xml:space="preserve">21,250 </w:t>
      </w:r>
    </w:p>
    <w:p>
      <w:r>
        <w:t xml:space="preserve">7,568 </w:t>
      </w:r>
    </w:p>
    <w:p>
      <w:r>
        <w:t xml:space="preserve">1,606,537 </w:t>
      </w:r>
    </w:p>
    <w:p>
      <w:r/>
    </w:p>
    <w:p>
      <w:r>
        <w:t xml:space="preserve">16,168 </w:t>
      </w:r>
    </w:p>
    <w:p>
      <w:r/>
    </w:p>
    <w:p>
      <w:r>
        <w:t xml:space="preserve">439,439 </w:t>
      </w:r>
    </w:p>
    <w:p>
      <w:r/>
    </w:p>
    <w:p>
      <w:r>
        <w:t xml:space="preserve">2,674 </w:t>
      </w:r>
    </w:p>
    <w:p>
      <w:r>
        <w:t xml:space="preserve">3,052 </w:t>
      </w:r>
    </w:p>
    <w:p>
      <w:r>
        <w:t xml:space="preserve">1,021,108 </w:t>
      </w:r>
    </w:p>
    <w:p>
      <w:r>
        <w:t xml:space="preserve">16,079 </w:t>
      </w:r>
    </w:p>
    <w:p>
      <w:r>
        <w:t xml:space="preserve">23,218 </w:t>
      </w:r>
    </w:p>
    <w:p>
      <w:r>
        <w:t xml:space="preserve">1,521,738 </w:t>
      </w:r>
    </w:p>
    <w:p>
      <w:r/>
    </w:p>
    <w:p>
      <w:r>
        <w:t xml:space="preserve">利率风险缺口 </w:t>
      </w:r>
    </w:p>
    <w:p>
      <w:r/>
    </w:p>
    <w:p>
      <w:r>
        <w:t xml:space="preserve">(127,934)  </w:t>
      </w:r>
    </w:p>
    <w:p>
      <w:r/>
    </w:p>
    <w:p>
      <w:r>
        <w:t xml:space="preserve">143,423 </w:t>
      </w:r>
    </w:p>
    <w:p>
      <w:r/>
    </w:p>
    <w:p>
      <w:r>
        <w:t xml:space="preserve">37,506 </w:t>
      </w:r>
    </w:p>
    <w:p>
      <w:r/>
    </w:p>
    <w:p>
      <w:r>
        <w:t xml:space="preserve">18,214 </w:t>
      </w:r>
    </w:p>
    <w:p>
      <w:r/>
    </w:p>
    <w:p>
      <w:r>
        <w:t xml:space="preserve">不适用 </w:t>
      </w:r>
    </w:p>
    <w:p>
      <w:r/>
    </w:p>
    <w:p>
      <w:r>
        <w:t xml:space="preserve">不适用 </w:t>
      </w:r>
    </w:p>
    <w:p>
      <w:r/>
    </w:p>
    <w:p>
      <w:r>
        <w:t xml:space="preserve">(1) 同业款项包括存放同业款项、拆出资金及买入返售金融资产。 </w:t>
      </w:r>
    </w:p>
    <w:p>
      <w:r>
        <w:t xml:space="preserve">(2) 同业及其他金融机构存放及拆入资金含卖出回购金融资产款项。 </w:t>
      </w:r>
    </w:p>
    <w:p>
      <w:r/>
    </w:p>
    <w:p>
      <w:r>
        <w:t xml:space="preserve">- 178 -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3. 市场风险(续) </w:t>
      </w:r>
    </w:p>
    <w:p>
      <w:r/>
    </w:p>
    <w:p>
      <w:r>
        <w:t xml:space="preserve">3.2 利率风险(续) </w:t>
      </w:r>
    </w:p>
    <w:p>
      <w:r/>
    </w:p>
    <w:p>
      <w:r>
        <w:t>本公司对利率风险的衡量与控制主要采用敏感性分析。对于以公允价值计量且其变动计入损益的金融资</w:t>
      </w:r>
    </w:p>
    <w:p>
      <w:r>
        <w:t>产和负债，管理层认为，本公司面对的利率风险并不重大；对于其他金融资产和负债，本公司主要采用</w:t>
      </w:r>
    </w:p>
    <w:p>
      <w:r>
        <w:t xml:space="preserve">缺口分析来衡量与控制该类金融工具的利率风险。 </w:t>
      </w:r>
    </w:p>
    <w:p>
      <w:r/>
    </w:p>
    <w:p>
      <w:r>
        <w:t>下表列示截至2013年12月31日与2012年12月31日按当时金融资产和负债(除以公允价值计量且其变动计</w:t>
      </w:r>
    </w:p>
    <w:p>
      <w:r>
        <w:t xml:space="preserve">入损益的金融资产和负债外)进行缺口分析所得结果： </w:t>
      </w:r>
    </w:p>
    <w:p>
      <w:r/>
    </w:p>
    <w:p>
      <w:r>
        <w:t xml:space="preserve">利率变动导致净利息收入增加/(减少) </w:t>
      </w:r>
    </w:p>
    <w:p>
      <w:r>
        <w:t xml:space="preserve">利率变动导致权益增加/(减少) </w:t>
      </w:r>
    </w:p>
    <w:p>
      <w:r/>
    </w:p>
    <w:p>
      <w:r>
        <w:t xml:space="preserve">2013年12月31日 </w:t>
      </w:r>
    </w:p>
    <w:p>
      <w:r/>
    </w:p>
    <w:p>
      <w:r>
        <w:t xml:space="preserve">利率变更(基点) </w:t>
      </w:r>
    </w:p>
    <w:p>
      <w:r/>
    </w:p>
    <w:p>
      <w:r>
        <w:t xml:space="preserve">2012年12月31日 </w:t>
      </w:r>
    </w:p>
    <w:p>
      <w:r/>
    </w:p>
    <w:p>
      <w:r>
        <w:t xml:space="preserve">利率变更(基点) </w:t>
      </w:r>
    </w:p>
    <w:p>
      <w:r/>
    </w:p>
    <w:p>
      <w:r>
        <w:t xml:space="preserve">-50 </w:t>
      </w:r>
    </w:p>
    <w:p>
      <w:r/>
    </w:p>
    <w:p>
      <w:r>
        <w:t xml:space="preserve">314 </w:t>
      </w:r>
    </w:p>
    <w:p>
      <w:r>
        <w:t xml:space="preserve">3 </w:t>
      </w:r>
    </w:p>
    <w:p>
      <w:r/>
    </w:p>
    <w:p>
      <w:r>
        <w:t xml:space="preserve">+50 </w:t>
      </w:r>
    </w:p>
    <w:p>
      <w:r/>
    </w:p>
    <w:p>
      <w:r>
        <w:t xml:space="preserve">(314) </w:t>
      </w:r>
    </w:p>
    <w:p>
      <w:r>
        <w:t xml:space="preserve">(3) </w:t>
      </w:r>
    </w:p>
    <w:p>
      <w:r/>
    </w:p>
    <w:p>
      <w:r>
        <w:t xml:space="preserve">-50 </w:t>
      </w:r>
    </w:p>
    <w:p>
      <w:r/>
    </w:p>
    <w:p>
      <w:r>
        <w:t xml:space="preserve">298 </w:t>
      </w:r>
    </w:p>
    <w:p>
      <w:r>
        <w:t xml:space="preserve">838 </w:t>
      </w:r>
    </w:p>
    <w:p>
      <w:r/>
    </w:p>
    <w:p>
      <w:r>
        <w:t xml:space="preserve">+50 </w:t>
      </w:r>
    </w:p>
    <w:p>
      <w:r/>
    </w:p>
    <w:p>
      <w:r>
        <w:t xml:space="preserve">(298) </w:t>
      </w:r>
    </w:p>
    <w:p>
      <w:r>
        <w:t xml:space="preserve">(838) </w:t>
      </w:r>
    </w:p>
    <w:p>
      <w:r/>
    </w:p>
    <w:p>
      <w:r>
        <w:t>以上缺口分析基于金融资产和负债(除以公允价值计量且其变动计入损益的金融资产和负债外)具有静态</w:t>
      </w:r>
    </w:p>
    <w:p>
      <w:r>
        <w:t xml:space="preserve">的利率风险结构的假设。 </w:t>
      </w:r>
    </w:p>
    <w:p>
      <w:r/>
    </w:p>
    <w:p>
      <w:r>
        <w:t>净利息收入的敏感性分析是基于年末本公司持有的金融资产和负债(除以公允价值计量且其变动计入损益</w:t>
      </w:r>
    </w:p>
    <w:p>
      <w:r>
        <w:t>的金融资产和负债外)，预计一年内利率变动对净利息收入的影响。权益的敏感性分析是通过针对年末持</w:t>
      </w:r>
    </w:p>
    <w:p>
      <w:r>
        <w:t>有的固定利率可供出售金融资产进行重估，预计利率变动对于其相应权益的变动影响。以上对净利息收</w:t>
      </w:r>
    </w:p>
    <w:p>
      <w:r>
        <w:t xml:space="preserve">入及权益的影响均未考虑相关变动对所得税的影响。 </w:t>
      </w:r>
    </w:p>
    <w:p>
      <w:r/>
    </w:p>
    <w:p>
      <w:r>
        <w:t>上述分析基于以下假设：所有在三个月内及三个月后但一年内重新定价或到期的资产和负债均假设在有</w:t>
      </w:r>
    </w:p>
    <w:p>
      <w:r>
        <w:t xml:space="preserve">关期间中间重新定价或到期；以及收益率曲线随利率变化而平行移动。 </w:t>
      </w:r>
    </w:p>
    <w:p>
      <w:r/>
    </w:p>
    <w:p>
      <w:r>
        <w:t>由于基于上述假设，利率增减导致本公司净利息收入及权益的实际变化可能与此敏感性分析的结果存在</w:t>
      </w:r>
    </w:p>
    <w:p>
      <w:r>
        <w:t xml:space="preserve">一定差异。 </w:t>
      </w:r>
    </w:p>
    <w:p>
      <w:r/>
    </w:p>
    <w:p>
      <w:r>
        <w:t xml:space="preserve">- 179 -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4. 金融工具的公允价值 </w:t>
      </w:r>
    </w:p>
    <w:p>
      <w:r/>
    </w:p>
    <w:p>
      <w:r>
        <w:t>对未以公允价值反映或披露的应收款项类投资、持有至到期投资和应付债券，下表列明了其账面价值及</w:t>
      </w:r>
    </w:p>
    <w:p>
      <w:r>
        <w:t xml:space="preserve">公允价值： </w:t>
      </w:r>
    </w:p>
    <w:p>
      <w:r/>
    </w:p>
    <w:p>
      <w:r>
        <w:t xml:space="preserve">2013年12月31日 </w:t>
      </w:r>
    </w:p>
    <w:p>
      <w:r/>
    </w:p>
    <w:p>
      <w:r>
        <w:t xml:space="preserve">持有至到期投资 </w:t>
      </w:r>
    </w:p>
    <w:p>
      <w:r>
        <w:t xml:space="preserve">应收款项类投资 </w:t>
      </w:r>
    </w:p>
    <w:p>
      <w:r>
        <w:t xml:space="preserve">应付债券 </w:t>
      </w:r>
    </w:p>
    <w:p>
      <w:r/>
    </w:p>
    <w:p>
      <w:r>
        <w:t xml:space="preserve">2012年12月31日 </w:t>
      </w:r>
    </w:p>
    <w:p>
      <w:r/>
    </w:p>
    <w:p>
      <w:r>
        <w:t xml:space="preserve">持有至到期投资 </w:t>
      </w:r>
    </w:p>
    <w:p>
      <w:r>
        <w:t xml:space="preserve">应收款项类投资 </w:t>
      </w:r>
    </w:p>
    <w:p>
      <w:r>
        <w:t xml:space="preserve">应付债券 </w:t>
      </w:r>
    </w:p>
    <w:p>
      <w:r/>
    </w:p>
    <w:p>
      <w:r>
        <w:t xml:space="preserve">账面价值 </w:t>
      </w:r>
    </w:p>
    <w:p>
      <w:r/>
    </w:p>
    <w:p>
      <w:r>
        <w:t xml:space="preserve">公允价值 </w:t>
      </w:r>
    </w:p>
    <w:p>
      <w:r/>
    </w:p>
    <w:p>
      <w:r>
        <w:t xml:space="preserve">195,667 </w:t>
      </w:r>
    </w:p>
    <w:p>
      <w:r>
        <w:t xml:space="preserve">184,656 </w:t>
      </w:r>
    </w:p>
    <w:p>
      <w:r>
        <w:t xml:space="preserve">8,102 </w:t>
      </w:r>
    </w:p>
    <w:p>
      <w:r/>
    </w:p>
    <w:p>
      <w:r>
        <w:t xml:space="preserve">103,124 </w:t>
      </w:r>
    </w:p>
    <w:p>
      <w:r>
        <w:t xml:space="preserve">90,838 </w:t>
      </w:r>
    </w:p>
    <w:p>
      <w:r>
        <w:t xml:space="preserve">16,079 </w:t>
      </w:r>
    </w:p>
    <w:p>
      <w:r/>
    </w:p>
    <w:p>
      <w:r>
        <w:t xml:space="preserve">188,993 </w:t>
      </w:r>
    </w:p>
    <w:p>
      <w:r>
        <w:t xml:space="preserve">184,656 </w:t>
      </w:r>
    </w:p>
    <w:p>
      <w:r>
        <w:t xml:space="preserve">8,029 </w:t>
      </w:r>
    </w:p>
    <w:p>
      <w:r/>
    </w:p>
    <w:p>
      <w:r>
        <w:t xml:space="preserve">102,422 </w:t>
      </w:r>
    </w:p>
    <w:p>
      <w:r>
        <w:t xml:space="preserve">90,838 </w:t>
      </w:r>
    </w:p>
    <w:p>
      <w:r>
        <w:t xml:space="preserve">16,136 </w:t>
      </w:r>
    </w:p>
    <w:p>
      <w:r/>
    </w:p>
    <w:p>
      <w:r>
        <w:t>公允价值，是指在公平交易中，熟悉情况的交易双方自愿进行资产交换或者债务清偿的金额。以下方法</w:t>
      </w:r>
    </w:p>
    <w:p>
      <w:r>
        <w:t xml:space="preserve">和假设用于估计公允价值。 </w:t>
      </w:r>
    </w:p>
    <w:p>
      <w:r/>
    </w:p>
    <w:p>
      <w:r>
        <w:t>如果存在交易活跃的市场，如经授权的证券交易所，市价为金融工具公允价值之最佳体现。由于本公司</w:t>
      </w:r>
    </w:p>
    <w:p>
      <w:r>
        <w:t>所持有及发行的部分金融资产及负债并无可取得的市价，因此，对于该部分无市价可依的金融资产或负</w:t>
      </w:r>
    </w:p>
    <w:p>
      <w:r>
        <w:t xml:space="preserve">债，以下述之现金流量折现或其他估计方法来决定其公允价值： </w:t>
      </w:r>
    </w:p>
    <w:p>
      <w:r/>
    </w:p>
    <w:p>
      <w:r>
        <w:t xml:space="preserve">(1) 应收款项类投资是不可转让的。应收款项类投资的公允价值根据现金流折现法进行估算。 </w:t>
      </w:r>
    </w:p>
    <w:p>
      <w:r/>
    </w:p>
    <w:p>
      <w:r>
        <w:t>(2) 持有至到期投资及应付债券参考可获得的市价计算其公允价值。如果无法获得其市价，则按定价模</w:t>
      </w:r>
    </w:p>
    <w:p>
      <w:r>
        <w:t xml:space="preserve">型或现金流折现法估算公允价值。 </w:t>
      </w:r>
    </w:p>
    <w:p>
      <w:r/>
    </w:p>
    <w:p>
      <w:r>
        <w:t>以上各种假设及方法为本公司资产及负债公允价值的计算提供了统一的基础。然而，由于其他机构可能</w:t>
      </w:r>
    </w:p>
    <w:p>
      <w:r>
        <w:t xml:space="preserve">会使用不同的方法及假设，因此，各金融机构所披露公允价值未必完全具有可比性。 </w:t>
      </w:r>
    </w:p>
    <w:p>
      <w:r/>
    </w:p>
    <w:p>
      <w:r>
        <w:t xml:space="preserve">由于下列金融工具期限较短或定期按市价重新定价等原因，它们的账面价值与其公允价值相若： </w:t>
      </w:r>
    </w:p>
    <w:p>
      <w:r/>
    </w:p>
    <w:p>
      <w:r>
        <w:t xml:space="preserve">资产 </w:t>
      </w:r>
    </w:p>
    <w:p>
      <w:r>
        <w:t xml:space="preserve">现金及存放中央银行款项 </w:t>
      </w:r>
    </w:p>
    <w:p>
      <w:r>
        <w:t xml:space="preserve">存放同业款项 </w:t>
      </w:r>
    </w:p>
    <w:p>
      <w:r>
        <w:t xml:space="preserve">拆出资金 </w:t>
      </w:r>
    </w:p>
    <w:p>
      <w:r>
        <w:t xml:space="preserve">买入返售金融资产 </w:t>
      </w:r>
    </w:p>
    <w:p>
      <w:r>
        <w:t xml:space="preserve">发放贷款和垫款 </w:t>
      </w:r>
    </w:p>
    <w:p>
      <w:r>
        <w:t xml:space="preserve">其他金融资产 </w:t>
      </w:r>
    </w:p>
    <w:p>
      <w:r/>
    </w:p>
    <w:p>
      <w:r>
        <w:t xml:space="preserve">负债 </w:t>
      </w:r>
    </w:p>
    <w:p>
      <w:r>
        <w:t xml:space="preserve">向中央银行借款 </w:t>
      </w:r>
    </w:p>
    <w:p>
      <w:r>
        <w:t xml:space="preserve">同业及其他金融机构存放款项 </w:t>
      </w:r>
    </w:p>
    <w:p>
      <w:r>
        <w:t xml:space="preserve">拆入资金 </w:t>
      </w:r>
    </w:p>
    <w:p>
      <w:r>
        <w:t xml:space="preserve">卖出回购金融资产款项 </w:t>
      </w:r>
    </w:p>
    <w:p>
      <w:r>
        <w:t xml:space="preserve">吸收存款 </w:t>
      </w:r>
    </w:p>
    <w:p>
      <w:r>
        <w:t xml:space="preserve">其他金融负债 </w:t>
      </w:r>
    </w:p>
    <w:p>
      <w:r/>
    </w:p>
    <w:p>
      <w:r>
        <w:t xml:space="preserve">- 180 -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4. 金融工具的公允价值(续) </w:t>
      </w:r>
    </w:p>
    <w:p>
      <w:r/>
    </w:p>
    <w:p>
      <w:r>
        <w:t xml:space="preserve">下表列示了以公允价值计量的金融工具的公允价值分析： </w:t>
      </w:r>
    </w:p>
    <w:p>
      <w:r/>
    </w:p>
    <w:p>
      <w:r>
        <w:t xml:space="preserve">2013年12月31日 </w:t>
      </w:r>
    </w:p>
    <w:p>
      <w:r/>
    </w:p>
    <w:p>
      <w:r>
        <w:t xml:space="preserve">金融资产： </w:t>
      </w:r>
    </w:p>
    <w:p>
      <w:r>
        <w:t xml:space="preserve">交易性金融资产 </w:t>
      </w:r>
    </w:p>
    <w:p>
      <w:r>
        <w:t xml:space="preserve">衍生金融资产 </w:t>
      </w:r>
    </w:p>
    <w:p>
      <w:r>
        <w:t xml:space="preserve">可供出售金融资产 </w:t>
      </w:r>
    </w:p>
    <w:p>
      <w:r>
        <w:t xml:space="preserve">合计 </w:t>
      </w:r>
    </w:p>
    <w:p>
      <w:r/>
    </w:p>
    <w:p>
      <w:r>
        <w:t xml:space="preserve">金融负债： </w:t>
      </w:r>
    </w:p>
    <w:p>
      <w:r>
        <w:t xml:space="preserve">交易性金融负债 </w:t>
      </w:r>
    </w:p>
    <w:p>
      <w:r>
        <w:t xml:space="preserve">衍生金融负债 </w:t>
      </w:r>
    </w:p>
    <w:p>
      <w:r>
        <w:t xml:space="preserve">合计 </w:t>
      </w:r>
    </w:p>
    <w:p>
      <w:r/>
    </w:p>
    <w:p>
      <w:r>
        <w:t xml:space="preserve">2012年12月31日 </w:t>
      </w:r>
    </w:p>
    <w:p>
      <w:r/>
    </w:p>
    <w:p>
      <w:r>
        <w:t xml:space="preserve">金融资产： </w:t>
      </w:r>
    </w:p>
    <w:p>
      <w:r>
        <w:t xml:space="preserve">交易性金融资产 </w:t>
      </w:r>
    </w:p>
    <w:p>
      <w:r>
        <w:t xml:space="preserve">衍生金融资产 </w:t>
      </w:r>
    </w:p>
    <w:p>
      <w:r>
        <w:t xml:space="preserve">可供出售金融资产 </w:t>
      </w:r>
    </w:p>
    <w:p>
      <w:r>
        <w:t xml:space="preserve">合计 </w:t>
      </w:r>
    </w:p>
    <w:p>
      <w:r/>
    </w:p>
    <w:p>
      <w:r>
        <w:t xml:space="preserve">金融负债： </w:t>
      </w:r>
    </w:p>
    <w:p>
      <w:r>
        <w:t xml:space="preserve">交易性金融负债 </w:t>
      </w:r>
    </w:p>
    <w:p>
      <w:r>
        <w:t xml:space="preserve">衍生金融负债 </w:t>
      </w:r>
    </w:p>
    <w:p>
      <w:r>
        <w:t xml:space="preserve">合计 </w:t>
      </w:r>
    </w:p>
    <w:p>
      <w:r/>
    </w:p>
    <w:p>
      <w:r>
        <w:t xml:space="preserve">公开市场价格 </w:t>
      </w:r>
    </w:p>
    <w:p>
      <w:r/>
    </w:p>
    <w:p>
      <w:r>
        <w:t xml:space="preserve">(“第一层”) </w:t>
      </w:r>
    </w:p>
    <w:p>
      <w:r/>
    </w:p>
    <w:p>
      <w:r>
        <w:t xml:space="preserve">估值技术– </w:t>
      </w:r>
    </w:p>
    <w:p>
      <w:r>
        <w:t xml:space="preserve">可观察到的 </w:t>
      </w:r>
    </w:p>
    <w:p>
      <w:r>
        <w:t xml:space="preserve">市场变量 </w:t>
      </w:r>
    </w:p>
    <w:p>
      <w:r/>
    </w:p>
    <w:p>
      <w:r>
        <w:t xml:space="preserve">(“第二层”) </w:t>
      </w:r>
    </w:p>
    <w:p>
      <w:r/>
    </w:p>
    <w:p>
      <w:r>
        <w:t xml:space="preserve">估值技术– </w:t>
      </w:r>
    </w:p>
    <w:p>
      <w:r>
        <w:t xml:space="preserve">不可观察到 </w:t>
      </w:r>
    </w:p>
    <w:p>
      <w:r>
        <w:t xml:space="preserve">的市场变量 </w:t>
      </w:r>
    </w:p>
    <w:p>
      <w:r/>
    </w:p>
    <w:p>
      <w:r>
        <w:t xml:space="preserve">(“第三层”) </w:t>
      </w:r>
    </w:p>
    <w:p>
      <w:r/>
    </w:p>
    <w:p>
      <w:r>
        <w:t xml:space="preserve">- </w:t>
      </w:r>
    </w:p>
    <w:p>
      <w:r>
        <w:t xml:space="preserve">- </w:t>
      </w:r>
    </w:p>
    <w:p>
      <w:r>
        <w:t xml:space="preserve">107 </w:t>
      </w:r>
    </w:p>
    <w:p>
      <w:r>
        <w:t xml:space="preserve">107 </w:t>
      </w:r>
    </w:p>
    <w:p>
      <w:r/>
    </w:p>
    <w:p>
      <w:r>
        <w:t xml:space="preserve">3,692 </w:t>
      </w:r>
    </w:p>
    <w:p>
      <w:r>
        <w:t xml:space="preserve">- </w:t>
      </w:r>
    </w:p>
    <w:p>
      <w:r>
        <w:t xml:space="preserve">3,692 </w:t>
      </w:r>
    </w:p>
    <w:p>
      <w:r/>
    </w:p>
    <w:p>
      <w:r>
        <w:t xml:space="preserve">10,421 </w:t>
      </w:r>
    </w:p>
    <w:p>
      <w:r>
        <w:t xml:space="preserve">3,397 </w:t>
      </w:r>
    </w:p>
    <w:p>
      <w:r>
        <w:t xml:space="preserve">349 </w:t>
      </w:r>
    </w:p>
    <w:p>
      <w:r>
        <w:t xml:space="preserve">14,167 </w:t>
      </w:r>
    </w:p>
    <w:p>
      <w:r/>
    </w:p>
    <w:p>
      <w:r>
        <w:t xml:space="preserve">- </w:t>
      </w:r>
    </w:p>
    <w:p>
      <w:r>
        <w:t xml:space="preserve">2,914 </w:t>
      </w:r>
    </w:p>
    <w:p>
      <w:r>
        <w:t xml:space="preserve">2,914 </w:t>
      </w:r>
    </w:p>
    <w:p>
      <w:r/>
    </w:p>
    <w:p>
      <w:r>
        <w:t xml:space="preserve">- </w:t>
      </w:r>
    </w:p>
    <w:p>
      <w:r>
        <w:t xml:space="preserve">- </w:t>
      </w:r>
    </w:p>
    <w:p>
      <w:r>
        <w:t xml:space="preserve">11 </w:t>
      </w:r>
    </w:p>
    <w:p>
      <w:r>
        <w:t xml:space="preserve">11 </w:t>
      </w:r>
    </w:p>
    <w:p>
      <w:r/>
    </w:p>
    <w:p>
      <w:r>
        <w:t xml:space="preserve">- </w:t>
      </w:r>
    </w:p>
    <w:p>
      <w:r>
        <w:t xml:space="preserve">- </w:t>
      </w:r>
    </w:p>
    <w:p>
      <w:r>
        <w:t xml:space="preserve">- </w:t>
      </w:r>
    </w:p>
    <w:p>
      <w:r/>
    </w:p>
    <w:p>
      <w:r>
        <w:t xml:space="preserve">公开市场价格 </w:t>
      </w:r>
    </w:p>
    <w:p>
      <w:r/>
    </w:p>
    <w:p>
      <w:r>
        <w:t xml:space="preserve">(“第一层”) </w:t>
      </w:r>
    </w:p>
    <w:p>
      <w:r/>
    </w:p>
    <w:p>
      <w:r>
        <w:t xml:space="preserve">估值技术– </w:t>
      </w:r>
    </w:p>
    <w:p>
      <w:r>
        <w:t xml:space="preserve">可观察到的 </w:t>
      </w:r>
    </w:p>
    <w:p>
      <w:r>
        <w:t xml:space="preserve">市场变量 </w:t>
      </w:r>
    </w:p>
    <w:p>
      <w:r/>
    </w:p>
    <w:p>
      <w:r>
        <w:t xml:space="preserve">(“第二层”) </w:t>
      </w:r>
    </w:p>
    <w:p>
      <w:r/>
    </w:p>
    <w:p>
      <w:r>
        <w:t xml:space="preserve">估值技术– </w:t>
      </w:r>
    </w:p>
    <w:p>
      <w:r>
        <w:t xml:space="preserve">不可观察到 </w:t>
      </w:r>
    </w:p>
    <w:p>
      <w:r>
        <w:t xml:space="preserve">的市场变量 </w:t>
      </w:r>
    </w:p>
    <w:p>
      <w:r/>
    </w:p>
    <w:p>
      <w:r>
        <w:t xml:space="preserve">(“第三层”) </w:t>
      </w:r>
    </w:p>
    <w:p>
      <w:r/>
    </w:p>
    <w:p>
      <w:r>
        <w:t xml:space="preserve">- </w:t>
      </w:r>
    </w:p>
    <w:p>
      <w:r>
        <w:t xml:space="preserve">- </w:t>
      </w:r>
    </w:p>
    <w:p>
      <w:r>
        <w:t xml:space="preserve">75 </w:t>
      </w:r>
    </w:p>
    <w:p>
      <w:r>
        <w:t xml:space="preserve">75 </w:t>
      </w:r>
    </w:p>
    <w:p>
      <w:r/>
    </w:p>
    <w:p>
      <w:r>
        <w:t xml:space="preserve">1,722 </w:t>
      </w:r>
    </w:p>
    <w:p>
      <w:r>
        <w:t xml:space="preserve">- </w:t>
      </w:r>
    </w:p>
    <w:p>
      <w:r>
        <w:t xml:space="preserve">1,722 </w:t>
      </w:r>
    </w:p>
    <w:p>
      <w:r/>
    </w:p>
    <w:p>
      <w:r>
        <w:t xml:space="preserve">4,178 </w:t>
      </w:r>
    </w:p>
    <w:p>
      <w:r>
        <w:t xml:space="preserve">967 </w:t>
      </w:r>
    </w:p>
    <w:p>
      <w:r>
        <w:t xml:space="preserve">89,821 </w:t>
      </w:r>
    </w:p>
    <w:p>
      <w:r>
        <w:t xml:space="preserve">94,966 </w:t>
      </w:r>
    </w:p>
    <w:p>
      <w:r/>
    </w:p>
    <w:p>
      <w:r>
        <w:t xml:space="preserve">- </w:t>
      </w:r>
    </w:p>
    <w:p>
      <w:r>
        <w:t xml:space="preserve">952 </w:t>
      </w:r>
    </w:p>
    <w:p>
      <w:r>
        <w:t xml:space="preserve">952 </w:t>
      </w:r>
    </w:p>
    <w:p>
      <w:r/>
    </w:p>
    <w:p>
      <w:r>
        <w:t xml:space="preserve">60 </w:t>
      </w:r>
    </w:p>
    <w:p>
      <w:r>
        <w:t xml:space="preserve">- </w:t>
      </w:r>
    </w:p>
    <w:p>
      <w:r>
        <w:t xml:space="preserve">- </w:t>
      </w:r>
    </w:p>
    <w:p>
      <w:r>
        <w:t xml:space="preserve">60 </w:t>
      </w:r>
    </w:p>
    <w:p>
      <w:r/>
    </w:p>
    <w:p>
      <w:r>
        <w:t xml:space="preserve">- </w:t>
      </w:r>
    </w:p>
    <w:p>
      <w:r>
        <w:t xml:space="preserve">- </w:t>
      </w:r>
    </w:p>
    <w:p>
      <w:r>
        <w:t xml:space="preserve">- </w:t>
      </w:r>
    </w:p>
    <w:p>
      <w:r/>
    </w:p>
    <w:p>
      <w:r>
        <w:t xml:space="preserve">合计 </w:t>
      </w:r>
    </w:p>
    <w:p>
      <w:r/>
    </w:p>
    <w:p>
      <w:r>
        <w:t xml:space="preserve">10,421 </w:t>
      </w:r>
    </w:p>
    <w:p>
      <w:r>
        <w:t xml:space="preserve">3,397 </w:t>
      </w:r>
    </w:p>
    <w:p>
      <w:r>
        <w:t xml:space="preserve">467 </w:t>
      </w:r>
    </w:p>
    <w:p>
      <w:r>
        <w:t xml:space="preserve">14,285 </w:t>
      </w:r>
    </w:p>
    <w:p>
      <w:r/>
    </w:p>
    <w:p>
      <w:r>
        <w:t xml:space="preserve">3,692 </w:t>
      </w:r>
    </w:p>
    <w:p>
      <w:r>
        <w:t xml:space="preserve">2,914 </w:t>
      </w:r>
    </w:p>
    <w:p>
      <w:r>
        <w:t xml:space="preserve">6,606 </w:t>
      </w:r>
    </w:p>
    <w:p>
      <w:r/>
    </w:p>
    <w:p>
      <w:r>
        <w:t xml:space="preserve">合计 </w:t>
      </w:r>
    </w:p>
    <w:p>
      <w:r/>
    </w:p>
    <w:p>
      <w:r>
        <w:t xml:space="preserve">4,238 </w:t>
      </w:r>
    </w:p>
    <w:p>
      <w:r>
        <w:t xml:space="preserve">967 </w:t>
      </w:r>
    </w:p>
    <w:p>
      <w:r>
        <w:t xml:space="preserve">89,896 </w:t>
      </w:r>
    </w:p>
    <w:p>
      <w:r>
        <w:t xml:space="preserve">95,101 </w:t>
      </w:r>
    </w:p>
    <w:p>
      <w:r/>
    </w:p>
    <w:p>
      <w:r>
        <w:t xml:space="preserve">1,722 </w:t>
      </w:r>
    </w:p>
    <w:p>
      <w:r>
        <w:t xml:space="preserve">952 </w:t>
      </w:r>
    </w:p>
    <w:p>
      <w:r>
        <w:t xml:space="preserve">2,674 </w:t>
      </w:r>
    </w:p>
    <w:p>
      <w:r/>
    </w:p>
    <w:p>
      <w:r>
        <w:t xml:space="preserve">- 181 -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七、 风险披露(续) </w:t>
      </w:r>
    </w:p>
    <w:p>
      <w:r/>
    </w:p>
    <w:p>
      <w:r>
        <w:t xml:space="preserve">4. 金融工具的公允价值(续) </w:t>
      </w:r>
    </w:p>
    <w:p>
      <w:r/>
    </w:p>
    <w:p>
      <w:r>
        <w:t xml:space="preserve">下表列示了以公允价值计量的第三层级金融工具的年初、年末余额以及本年的变动情况： </w:t>
      </w:r>
    </w:p>
    <w:p>
      <w:r/>
    </w:p>
    <w:p>
      <w:r>
        <w:t xml:space="preserve">2013年度 </w:t>
      </w:r>
    </w:p>
    <w:p>
      <w:r/>
    </w:p>
    <w:p>
      <w:r>
        <w:t xml:space="preserve">年初余额  </w:t>
      </w:r>
    </w:p>
    <w:p>
      <w:r/>
    </w:p>
    <w:p>
      <w:r>
        <w:t xml:space="preserve">本年新增 </w:t>
      </w:r>
    </w:p>
    <w:p>
      <w:r/>
    </w:p>
    <w:p>
      <w:r>
        <w:t xml:space="preserve"> 本年出售  </w:t>
      </w:r>
    </w:p>
    <w:p>
      <w:r/>
    </w:p>
    <w:p>
      <w:r>
        <w:t>本年公允价值</w:t>
      </w:r>
    </w:p>
    <w:p>
      <w:r>
        <w:t xml:space="preserve">变动损益  年末余额 </w:t>
      </w:r>
    </w:p>
    <w:p>
      <w:r/>
    </w:p>
    <w:p>
      <w:r>
        <w:t xml:space="preserve">交易性金融资产 </w:t>
      </w:r>
    </w:p>
    <w:p>
      <w:r>
        <w:t xml:space="preserve">可供出售金融资产 </w:t>
      </w:r>
    </w:p>
    <w:p>
      <w:r>
        <w:t xml:space="preserve">合计 </w:t>
      </w:r>
    </w:p>
    <w:p>
      <w:r/>
    </w:p>
    <w:p>
      <w:r>
        <w:t xml:space="preserve">60  </w:t>
      </w:r>
    </w:p>
    <w:p>
      <w:r>
        <w:t xml:space="preserve">-  </w:t>
      </w:r>
    </w:p>
    <w:p>
      <w:r>
        <w:t xml:space="preserve">60  </w:t>
      </w:r>
    </w:p>
    <w:p>
      <w:r/>
    </w:p>
    <w:p>
      <w:r>
        <w:t xml:space="preserve">- </w:t>
      </w:r>
    </w:p>
    <w:p>
      <w:r>
        <w:t xml:space="preserve">11 </w:t>
      </w:r>
    </w:p>
    <w:p>
      <w:r>
        <w:t xml:space="preserve">11 </w:t>
      </w:r>
    </w:p>
    <w:p>
      <w:r/>
    </w:p>
    <w:p>
      <w:r>
        <w:t xml:space="preserve">(60)  </w:t>
      </w:r>
    </w:p>
    <w:p>
      <w:r>
        <w:t xml:space="preserve">-  </w:t>
      </w:r>
    </w:p>
    <w:p>
      <w:r>
        <w:t xml:space="preserve">(60)  </w:t>
      </w:r>
    </w:p>
    <w:p>
      <w:r/>
    </w:p>
    <w:p>
      <w:r>
        <w:t xml:space="preserve">-  </w:t>
      </w:r>
    </w:p>
    <w:p>
      <w:r>
        <w:t xml:space="preserve">-  </w:t>
      </w:r>
    </w:p>
    <w:p>
      <w:r>
        <w:t xml:space="preserve">-  </w:t>
      </w:r>
    </w:p>
    <w:p>
      <w:r/>
    </w:p>
    <w:p>
      <w:r>
        <w:t xml:space="preserve">- </w:t>
      </w:r>
    </w:p>
    <w:p>
      <w:r>
        <w:t xml:space="preserve">11 </w:t>
      </w:r>
    </w:p>
    <w:p>
      <w:r>
        <w:t xml:space="preserve">11 </w:t>
      </w:r>
    </w:p>
    <w:p>
      <w:r/>
    </w:p>
    <w:p>
      <w:r>
        <w:t xml:space="preserve">2012年度 </w:t>
      </w:r>
    </w:p>
    <w:p>
      <w:r/>
    </w:p>
    <w:p>
      <w:r>
        <w:t xml:space="preserve">年初余额  </w:t>
      </w:r>
    </w:p>
    <w:p>
      <w:r/>
    </w:p>
    <w:p>
      <w:r>
        <w:t xml:space="preserve">本年新增 </w:t>
      </w:r>
    </w:p>
    <w:p>
      <w:r/>
    </w:p>
    <w:p>
      <w:r>
        <w:t xml:space="preserve"> 本年出售  </w:t>
      </w:r>
    </w:p>
    <w:p>
      <w:r/>
    </w:p>
    <w:p>
      <w:r>
        <w:t>本年公允价值</w:t>
      </w:r>
    </w:p>
    <w:p>
      <w:r>
        <w:t xml:space="preserve">变动损益  年末余额 </w:t>
      </w:r>
    </w:p>
    <w:p>
      <w:r/>
    </w:p>
    <w:p>
      <w:r>
        <w:t xml:space="preserve">交易性金融资产 </w:t>
      </w:r>
    </w:p>
    <w:p>
      <w:r/>
    </w:p>
    <w:p>
      <w:r>
        <w:t xml:space="preserve">58  </w:t>
      </w:r>
    </w:p>
    <w:p>
      <w:r/>
    </w:p>
    <w:p>
      <w:r>
        <w:t xml:space="preserve">- </w:t>
      </w:r>
    </w:p>
    <w:p>
      <w:r/>
    </w:p>
    <w:p>
      <w:r>
        <w:t xml:space="preserve">-  </w:t>
      </w:r>
    </w:p>
    <w:p>
      <w:r/>
    </w:p>
    <w:p>
      <w:r>
        <w:t xml:space="preserve">2  </w:t>
      </w:r>
    </w:p>
    <w:p>
      <w:r/>
    </w:p>
    <w:p>
      <w:r>
        <w:t xml:space="preserve">60 </w:t>
      </w:r>
    </w:p>
    <w:p>
      <w:r/>
    </w:p>
    <w:p>
      <w:r>
        <w:t xml:space="preserve">八、 关联方关系及交易 </w:t>
      </w:r>
    </w:p>
    <w:p>
      <w:r/>
    </w:p>
    <w:p>
      <w:r>
        <w:t xml:space="preserve">1. 母公司： </w:t>
      </w:r>
    </w:p>
    <w:p>
      <w:r/>
    </w:p>
    <w:p>
      <w:r>
        <w:t xml:space="preserve">名称 </w:t>
      </w:r>
    </w:p>
    <w:p>
      <w:r/>
    </w:p>
    <w:p>
      <w:r>
        <w:t xml:space="preserve">注册地 </w:t>
      </w:r>
    </w:p>
    <w:p>
      <w:r/>
    </w:p>
    <w:p>
      <w:r>
        <w:t xml:space="preserve">拥有权益比例 </w:t>
      </w:r>
    </w:p>
    <w:p>
      <w:r/>
    </w:p>
    <w:p>
      <w:r>
        <w:t xml:space="preserve">2013年12月31日 </w:t>
      </w:r>
    </w:p>
    <w:p>
      <w:r/>
    </w:p>
    <w:p>
      <w:r>
        <w:t xml:space="preserve"> 2012年12月31日 </w:t>
      </w:r>
    </w:p>
    <w:p>
      <w:r/>
    </w:p>
    <w:p>
      <w:r>
        <w:t xml:space="preserve">中国平安保险(集团)股份有限公司 </w:t>
      </w:r>
    </w:p>
    <w:p>
      <w:r/>
    </w:p>
    <w:p>
      <w:r>
        <w:t xml:space="preserve">中国深圳 </w:t>
      </w:r>
    </w:p>
    <w:p>
      <w:r/>
    </w:p>
    <w:p>
      <w:r>
        <w:t xml:space="preserve">59.00% </w:t>
      </w:r>
    </w:p>
    <w:p>
      <w:r/>
    </w:p>
    <w:p>
      <w:r>
        <w:t xml:space="preserve">52.38% </w:t>
      </w:r>
    </w:p>
    <w:p>
      <w:r/>
    </w:p>
    <w:p>
      <w:r>
        <w:t>中国平安保险(集团)股份有限公司(以下简称“中国平安”)于1988年3月21日在中华人民共和国深圳市注册</w:t>
      </w:r>
    </w:p>
    <w:p>
      <w:r>
        <w:t>成立。中国平安的经营范围包括投资金融、保险企业；监督管理控股投资企业的各种国内、国际业务；</w:t>
      </w:r>
    </w:p>
    <w:p>
      <w:r>
        <w:t xml:space="preserve">开展资金运用业务。 </w:t>
      </w:r>
    </w:p>
    <w:p>
      <w:r/>
    </w:p>
    <w:p>
      <w:r>
        <w:t>于2013年12月31日，中国平安拥有的本公司权益中8.80%为通过其下属子公司中国平安人寿保险股份有</w:t>
      </w:r>
    </w:p>
    <w:p>
      <w:r/>
    </w:p>
    <w:p>
      <w:r>
        <w:t xml:space="preserve">限公司间接持有(2012年12月31日：10.22%)。 </w:t>
      </w:r>
    </w:p>
    <w:p>
      <w:r/>
    </w:p>
    <w:p>
      <w:r>
        <w:t xml:space="preserve">- 182 -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八、 关联方关系及交易(续) </w:t>
      </w:r>
    </w:p>
    <w:p>
      <w:r/>
    </w:p>
    <w:p>
      <w:r>
        <w:t xml:space="preserve">2. 本公司与中国平安及其子公司在本年的主要交易情况如下： </w:t>
      </w:r>
    </w:p>
    <w:p>
      <w:r/>
    </w:p>
    <w:p>
      <w:r>
        <w:t xml:space="preserve">年末余额 </w:t>
      </w:r>
    </w:p>
    <w:p>
      <w:r/>
    </w:p>
    <w:p>
      <w:r>
        <w:t xml:space="preserve">2013年12月31日 </w:t>
      </w:r>
    </w:p>
    <w:p>
      <w:r/>
    </w:p>
    <w:p>
      <w:r>
        <w:t xml:space="preserve">2012年12月31日 </w:t>
      </w:r>
    </w:p>
    <w:p>
      <w:r/>
    </w:p>
    <w:p>
      <w:r>
        <w:t xml:space="preserve">应收利息 </w:t>
      </w:r>
    </w:p>
    <w:p>
      <w:r>
        <w:t xml:space="preserve">应收款项类投资 </w:t>
      </w:r>
    </w:p>
    <w:p>
      <w:r>
        <w:t xml:space="preserve">其他资产 </w:t>
      </w:r>
    </w:p>
    <w:p>
      <w:r>
        <w:t xml:space="preserve">同业及其他金融机构存放款项 </w:t>
      </w:r>
    </w:p>
    <w:p>
      <w:r>
        <w:t xml:space="preserve">吸收存款 </w:t>
      </w:r>
    </w:p>
    <w:p>
      <w:r>
        <w:t xml:space="preserve">应付利息 </w:t>
      </w:r>
    </w:p>
    <w:p>
      <w:r>
        <w:t xml:space="preserve">应付债券 </w:t>
      </w:r>
    </w:p>
    <w:p>
      <w:r>
        <w:t xml:space="preserve">其他负债 </w:t>
      </w:r>
    </w:p>
    <w:p>
      <w:r>
        <w:t xml:space="preserve">开出保函 </w:t>
      </w:r>
    </w:p>
    <w:p>
      <w:r>
        <w:t xml:space="preserve">授信额度 </w:t>
      </w:r>
    </w:p>
    <w:p>
      <w:r/>
    </w:p>
    <w:p>
      <w:r>
        <w:t xml:space="preserve">本年交易 </w:t>
      </w:r>
    </w:p>
    <w:p>
      <w:r/>
    </w:p>
    <w:p>
      <w:r>
        <w:t xml:space="preserve">应收款项类债券利息收入 </w:t>
      </w:r>
    </w:p>
    <w:p>
      <w:r>
        <w:t xml:space="preserve">托管手续费收入 </w:t>
      </w:r>
    </w:p>
    <w:p>
      <w:r>
        <w:t xml:space="preserve">代理手续费收入 </w:t>
      </w:r>
    </w:p>
    <w:p>
      <w:r>
        <w:t xml:space="preserve">同业及其他金融机构存放款项利息支出 </w:t>
      </w:r>
    </w:p>
    <w:p>
      <w:r>
        <w:t xml:space="preserve">吸收存款利息支出 </w:t>
      </w:r>
    </w:p>
    <w:p>
      <w:r>
        <w:t xml:space="preserve">应付债券利息支出 </w:t>
      </w:r>
    </w:p>
    <w:p>
      <w:r>
        <w:t xml:space="preserve">服务费支出 </w:t>
      </w:r>
    </w:p>
    <w:p>
      <w:r>
        <w:t xml:space="preserve">保费支出 </w:t>
      </w:r>
    </w:p>
    <w:p>
      <w:r>
        <w:t xml:space="preserve">经营租赁支出 </w:t>
      </w:r>
    </w:p>
    <w:p>
      <w:r/>
    </w:p>
    <w:p>
      <w:r>
        <w:t xml:space="preserve">上述交易均按照一般商业条款及正常业务程序进行。 </w:t>
      </w:r>
    </w:p>
    <w:p>
      <w:r/>
    </w:p>
    <w:p>
      <w:r>
        <w:t xml:space="preserve">3 </w:t>
      </w:r>
    </w:p>
    <w:p>
      <w:r>
        <w:t xml:space="preserve">100 </w:t>
      </w:r>
    </w:p>
    <w:p>
      <w:r>
        <w:t xml:space="preserve">122 </w:t>
      </w:r>
    </w:p>
    <w:p>
      <w:r>
        <w:t xml:space="preserve">9,523 </w:t>
      </w:r>
    </w:p>
    <w:p>
      <w:r>
        <w:t xml:space="preserve">38,075 </w:t>
      </w:r>
    </w:p>
    <w:p>
      <w:r>
        <w:t xml:space="preserve">817 </w:t>
      </w:r>
    </w:p>
    <w:p>
      <w:r>
        <w:t xml:space="preserve">- </w:t>
      </w:r>
    </w:p>
    <w:p>
      <w:r>
        <w:t xml:space="preserve">57 </w:t>
      </w:r>
    </w:p>
    <w:p>
      <w:r>
        <w:t xml:space="preserve">6 </w:t>
      </w:r>
    </w:p>
    <w:p>
      <w:r>
        <w:t xml:space="preserve">9,000 </w:t>
      </w:r>
    </w:p>
    <w:p>
      <w:r/>
    </w:p>
    <w:p>
      <w:r>
        <w:t xml:space="preserve">3 </w:t>
      </w:r>
    </w:p>
    <w:p>
      <w:r>
        <w:t xml:space="preserve">100 </w:t>
      </w:r>
    </w:p>
    <w:p>
      <w:r>
        <w:t xml:space="preserve">134 </w:t>
      </w:r>
    </w:p>
    <w:p>
      <w:r>
        <w:t xml:space="preserve">13,696 </w:t>
      </w:r>
    </w:p>
    <w:p>
      <w:r>
        <w:t xml:space="preserve">42,805 </w:t>
      </w:r>
    </w:p>
    <w:p>
      <w:r>
        <w:t xml:space="preserve">966 </w:t>
      </w:r>
    </w:p>
    <w:p>
      <w:r>
        <w:t xml:space="preserve">398 </w:t>
      </w:r>
    </w:p>
    <w:p>
      <w:r>
        <w:t xml:space="preserve">154 </w:t>
      </w:r>
    </w:p>
    <w:p>
      <w:r>
        <w:t xml:space="preserve">- </w:t>
      </w:r>
    </w:p>
    <w:p>
      <w:r>
        <w:t xml:space="preserve">7,000 </w:t>
      </w:r>
    </w:p>
    <w:p>
      <w:r/>
    </w:p>
    <w:p>
      <w:r>
        <w:t xml:space="preserve">2013年度 </w:t>
      </w:r>
    </w:p>
    <w:p>
      <w:r/>
    </w:p>
    <w:p>
      <w:r>
        <w:t xml:space="preserve">2012年度 </w:t>
      </w:r>
    </w:p>
    <w:p>
      <w:r/>
    </w:p>
    <w:p>
      <w:r>
        <w:t xml:space="preserve">4  </w:t>
      </w:r>
    </w:p>
    <w:p>
      <w:r>
        <w:t xml:space="preserve">             202  </w:t>
      </w:r>
    </w:p>
    <w:p>
      <w:r>
        <w:t xml:space="preserve">       153  </w:t>
      </w:r>
    </w:p>
    <w:p>
      <w:r>
        <w:t xml:space="preserve">             151  </w:t>
      </w:r>
    </w:p>
    <w:p>
      <w:r>
        <w:t xml:space="preserve">          1,667  </w:t>
      </w:r>
    </w:p>
    <w:p>
      <w:r>
        <w:t xml:space="preserve">           10  </w:t>
      </w:r>
    </w:p>
    <w:p>
      <w:r>
        <w:t xml:space="preserve">     1,098  </w:t>
      </w:r>
    </w:p>
    <w:p>
      <w:r>
        <w:t xml:space="preserve">           85  </w:t>
      </w:r>
    </w:p>
    <w:p>
      <w:r>
        <w:t xml:space="preserve">              76  </w:t>
      </w:r>
    </w:p>
    <w:p>
      <w:r/>
    </w:p>
    <w:p>
      <w:r>
        <w:t xml:space="preserve">              4  </w:t>
      </w:r>
    </w:p>
    <w:p>
      <w:r>
        <w:t xml:space="preserve">85  </w:t>
      </w:r>
    </w:p>
    <w:p>
      <w:r>
        <w:t xml:space="preserve">               56  </w:t>
      </w:r>
    </w:p>
    <w:p>
      <w:r>
        <w:t xml:space="preserve">        85  </w:t>
      </w:r>
    </w:p>
    <w:p>
      <w:r>
        <w:t xml:space="preserve">     1,519  </w:t>
      </w:r>
    </w:p>
    <w:p>
      <w:r>
        <w:t xml:space="preserve">             21  </w:t>
      </w:r>
    </w:p>
    <w:p>
      <w:r>
        <w:t xml:space="preserve">            673  </w:t>
      </w:r>
    </w:p>
    <w:p>
      <w:r>
        <w:t xml:space="preserve">             51  </w:t>
      </w:r>
    </w:p>
    <w:p>
      <w:r>
        <w:t xml:space="preserve">           37  </w:t>
      </w:r>
    </w:p>
    <w:p>
      <w:r/>
    </w:p>
    <w:p>
      <w:r>
        <w:t xml:space="preserve">- 183 -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八、 关联方关系及交易(续) </w:t>
      </w:r>
    </w:p>
    <w:p>
      <w:r/>
    </w:p>
    <w:p>
      <w:r>
        <w:t xml:space="preserve">3. 本公司与关键管理人员在本年的主要交易情况如下： </w:t>
      </w:r>
    </w:p>
    <w:p>
      <w:r/>
    </w:p>
    <w:p>
      <w:r>
        <w:t xml:space="preserve">贷款 </w:t>
      </w:r>
    </w:p>
    <w:p>
      <w:r/>
    </w:p>
    <w:p>
      <w:r>
        <w:t xml:space="preserve">年初余额 </w:t>
      </w:r>
    </w:p>
    <w:p>
      <w:r>
        <w:t xml:space="preserve">本年增加 </w:t>
      </w:r>
    </w:p>
    <w:p>
      <w:r>
        <w:t xml:space="preserve">本年减少 </w:t>
      </w:r>
    </w:p>
    <w:p>
      <w:r>
        <w:t xml:space="preserve">年末余额 </w:t>
      </w:r>
    </w:p>
    <w:p>
      <w:r/>
    </w:p>
    <w:p>
      <w:r>
        <w:t xml:space="preserve">贷款的利息收入 </w:t>
      </w:r>
    </w:p>
    <w:p>
      <w:r/>
    </w:p>
    <w:p>
      <w:r>
        <w:t xml:space="preserve">2013年度 </w:t>
      </w:r>
    </w:p>
    <w:p>
      <w:r/>
    </w:p>
    <w:p>
      <w:r>
        <w:t xml:space="preserve">2012年度 </w:t>
      </w:r>
    </w:p>
    <w:p>
      <w:r/>
    </w:p>
    <w:p>
      <w:r>
        <w:t xml:space="preserve">1 </w:t>
      </w:r>
    </w:p>
    <w:p>
      <w:r>
        <w:t xml:space="preserve">8 </w:t>
      </w:r>
    </w:p>
    <w:p>
      <w:r>
        <w:t xml:space="preserve">- </w:t>
      </w:r>
    </w:p>
    <w:p>
      <w:r>
        <w:t xml:space="preserve">9 </w:t>
      </w:r>
    </w:p>
    <w:p>
      <w:r/>
    </w:p>
    <w:p>
      <w:r>
        <w:t xml:space="preserve">1 </w:t>
      </w:r>
    </w:p>
    <w:p>
      <w:r/>
    </w:p>
    <w:p>
      <w:r>
        <w:t xml:space="preserve">5 </w:t>
      </w:r>
    </w:p>
    <w:p>
      <w:r>
        <w:t xml:space="preserve">3 </w:t>
      </w:r>
    </w:p>
    <w:p>
      <w:r>
        <w:t xml:space="preserve">(7) </w:t>
      </w:r>
    </w:p>
    <w:p>
      <w:r>
        <w:t xml:space="preserve">1 </w:t>
      </w:r>
    </w:p>
    <w:p>
      <w:r/>
    </w:p>
    <w:p>
      <w:r>
        <w:t xml:space="preserve">1 </w:t>
      </w:r>
    </w:p>
    <w:p>
      <w:r/>
    </w:p>
    <w:p>
      <w:r>
        <w:t xml:space="preserve">于2013年12月31日和2012年12月31日，上述贷款的年利率分别为1.51%-6.6%和1.57%-6.8%。 </w:t>
      </w:r>
    </w:p>
    <w:p>
      <w:r/>
    </w:p>
    <w:p>
      <w:r>
        <w:t xml:space="preserve">存款 </w:t>
      </w:r>
    </w:p>
    <w:p>
      <w:r/>
    </w:p>
    <w:p>
      <w:r>
        <w:t xml:space="preserve">年初余额 </w:t>
      </w:r>
    </w:p>
    <w:p>
      <w:r>
        <w:t xml:space="preserve">本年增加 </w:t>
      </w:r>
    </w:p>
    <w:p>
      <w:r>
        <w:t xml:space="preserve">本年减少 </w:t>
      </w:r>
    </w:p>
    <w:p>
      <w:r>
        <w:t xml:space="preserve">年末余额 </w:t>
      </w:r>
    </w:p>
    <w:p>
      <w:r/>
    </w:p>
    <w:p>
      <w:r>
        <w:t xml:space="preserve">存款的利息支出 </w:t>
      </w:r>
    </w:p>
    <w:p>
      <w:r/>
    </w:p>
    <w:p>
      <w:r>
        <w:t xml:space="preserve">上述存款交易均按照一般商业条款及正常业务程序进行。 </w:t>
      </w:r>
    </w:p>
    <w:p>
      <w:r/>
    </w:p>
    <w:p>
      <w:r>
        <w:t xml:space="preserve">4. 关键管理人员薪金福利如下： </w:t>
      </w:r>
    </w:p>
    <w:p>
      <w:r/>
    </w:p>
    <w:p>
      <w:r>
        <w:t xml:space="preserve">薪金及其他短期雇员福利 </w:t>
      </w:r>
    </w:p>
    <w:p>
      <w:r>
        <w:t xml:space="preserve">离职后福利 </w:t>
      </w:r>
    </w:p>
    <w:p>
      <w:r>
        <w:t xml:space="preserve">递延奖金计提(注) </w:t>
      </w:r>
    </w:p>
    <w:p>
      <w:r/>
    </w:p>
    <w:p>
      <w:r>
        <w:t xml:space="preserve">合计 </w:t>
      </w:r>
    </w:p>
    <w:p>
      <w:r/>
    </w:p>
    <w:p>
      <w:r>
        <w:t xml:space="preserve">2013年度 </w:t>
      </w:r>
    </w:p>
    <w:p>
      <w:r/>
    </w:p>
    <w:p>
      <w:r>
        <w:t xml:space="preserve">2012年度 </w:t>
      </w:r>
    </w:p>
    <w:p>
      <w:r/>
    </w:p>
    <w:p>
      <w:r>
        <w:t xml:space="preserve">219 </w:t>
      </w:r>
    </w:p>
    <w:p>
      <w:r>
        <w:t xml:space="preserve">1,497 </w:t>
      </w:r>
    </w:p>
    <w:p>
      <w:r>
        <w:t xml:space="preserve">(1,503) </w:t>
      </w:r>
    </w:p>
    <w:p>
      <w:r>
        <w:t xml:space="preserve">213 </w:t>
      </w:r>
    </w:p>
    <w:p>
      <w:r/>
    </w:p>
    <w:p>
      <w:r>
        <w:t xml:space="preserve">8 </w:t>
      </w:r>
    </w:p>
    <w:p>
      <w:r/>
    </w:p>
    <w:p>
      <w:r>
        <w:t xml:space="preserve">25 </w:t>
      </w:r>
    </w:p>
    <w:p>
      <w:r>
        <w:t xml:space="preserve">2,805 </w:t>
      </w:r>
    </w:p>
    <w:p>
      <w:r>
        <w:t xml:space="preserve">(2,611) </w:t>
      </w:r>
    </w:p>
    <w:p>
      <w:r>
        <w:t xml:space="preserve">219 </w:t>
      </w:r>
    </w:p>
    <w:p>
      <w:r/>
    </w:p>
    <w:p>
      <w:r>
        <w:t xml:space="preserve">2 </w:t>
      </w:r>
    </w:p>
    <w:p>
      <w:r/>
    </w:p>
    <w:p>
      <w:r>
        <w:t xml:space="preserve">2013年度 </w:t>
      </w:r>
    </w:p>
    <w:p>
      <w:r/>
    </w:p>
    <w:p>
      <w:r>
        <w:t xml:space="preserve">2012年度 </w:t>
      </w:r>
    </w:p>
    <w:p>
      <w:r/>
    </w:p>
    <w:p>
      <w:r>
        <w:t xml:space="preserve">74 </w:t>
      </w:r>
    </w:p>
    <w:p>
      <w:r>
        <w:t xml:space="preserve">1 </w:t>
      </w:r>
    </w:p>
    <w:p>
      <w:r>
        <w:t xml:space="preserve">13 </w:t>
      </w:r>
    </w:p>
    <w:p>
      <w:r/>
    </w:p>
    <w:p>
      <w:r>
        <w:t xml:space="preserve">88 </w:t>
      </w:r>
    </w:p>
    <w:p>
      <w:r/>
    </w:p>
    <w:p>
      <w:r>
        <w:t xml:space="preserve">66 </w:t>
      </w:r>
    </w:p>
    <w:p>
      <w:r>
        <w:t xml:space="preserve">1 </w:t>
      </w:r>
    </w:p>
    <w:p>
      <w:r>
        <w:t xml:space="preserve">12 </w:t>
      </w:r>
    </w:p>
    <w:p>
      <w:r/>
    </w:p>
    <w:p>
      <w:r>
        <w:t xml:space="preserve">79 </w:t>
      </w:r>
    </w:p>
    <w:p>
      <w:r/>
    </w:p>
    <w:p>
      <w:r>
        <w:t>注： 递延奖金的计算基础包含本公司的盈利、股价、资本充足率以及若干其他国内上市银行的股价等指</w:t>
      </w:r>
    </w:p>
    <w:p>
      <w:r>
        <w:t xml:space="preserve">标，根据有关条款将以现金结算。 </w:t>
      </w:r>
    </w:p>
    <w:p>
      <w:r/>
    </w:p>
    <w:p>
      <w:r>
        <w:t>于2013年12月31日，本公司批准予本公司关键管理人员任职单位的关联法人及联营公司授信额度共人民</w:t>
      </w:r>
    </w:p>
    <w:p>
      <w:r/>
    </w:p>
    <w:p>
      <w:r>
        <w:t>币28.42亿元(2012年12月31日：人民币24亿元)，实际贷款余额人民币23.01亿元(2012年12月31日：人</w:t>
      </w:r>
    </w:p>
    <w:p>
      <w:r/>
    </w:p>
    <w:p>
      <w:r>
        <w:t>民币6.34亿元)，表外授信余额人民币0.05亿元(2012年12月31日：人民币0.51亿元)，本公司吸收以上关</w:t>
      </w:r>
    </w:p>
    <w:p>
      <w:r>
        <w:t xml:space="preserve">联法人及联营公司存款人民币12.59亿元(2012年12月31日：人民币6.04亿元)。 </w:t>
      </w:r>
    </w:p>
    <w:p>
      <w:r/>
    </w:p>
    <w:p>
      <w:r>
        <w:t xml:space="preserve">- 184 -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九、 资产负债表日后事项 </w:t>
      </w:r>
    </w:p>
    <w:p>
      <w:r/>
    </w:p>
    <w:p>
      <w:r>
        <w:t>经2014年3月6日本公司第九届董事会第二次会议批准，本公司拟在盈余公积和提取一般风险准备后，以</w:t>
      </w:r>
    </w:p>
    <w:p>
      <w:r>
        <w:t>2013年12月31日的总股本9,521百万股为基数，每10股派发现金股利人民币1.60元(含税)，并以资本公积</w:t>
      </w:r>
    </w:p>
    <w:p>
      <w:r>
        <w:t>金转增股本每10股转增2股。本次拟用于派发现金股利人民币1,523百万元，转增股本人民币1,904百万元，</w:t>
      </w:r>
    </w:p>
    <w:p>
      <w:r>
        <w:t xml:space="preserve">共计人民币3,427百万元。该股利分配方案尚待股东大会审议批准。  </w:t>
      </w:r>
    </w:p>
    <w:p>
      <w:r/>
    </w:p>
    <w:p>
      <w:r>
        <w:t xml:space="preserve">十、 比较数字 </w:t>
      </w:r>
    </w:p>
    <w:p>
      <w:r/>
    </w:p>
    <w:p>
      <w:r>
        <w:t xml:space="preserve">若干比较数字已经过重述，以符合本年度之列报要求。 </w:t>
      </w:r>
    </w:p>
    <w:p>
      <w:r/>
    </w:p>
    <w:p>
      <w:r>
        <w:t xml:space="preserve">十一、 其他重要事项 </w:t>
      </w:r>
    </w:p>
    <w:p>
      <w:r/>
    </w:p>
    <w:p>
      <w:r>
        <w:t xml:space="preserve">1. 以公允价值计量的资产和负债 </w:t>
      </w:r>
    </w:p>
    <w:p>
      <w:r/>
    </w:p>
    <w:p>
      <w:r>
        <w:t xml:space="preserve">2013年度 </w:t>
      </w:r>
    </w:p>
    <w:p>
      <w:r/>
    </w:p>
    <w:p>
      <w:r>
        <w:t xml:space="preserve">资产： </w:t>
      </w:r>
    </w:p>
    <w:p>
      <w:r>
        <w:t xml:space="preserve">贵金属 </w:t>
      </w:r>
    </w:p>
    <w:p>
      <w:r>
        <w:t xml:space="preserve">交易性金融资产 </w:t>
      </w:r>
    </w:p>
    <w:p>
      <w:r>
        <w:t xml:space="preserve">衍生金融资产 </w:t>
      </w:r>
    </w:p>
    <w:p>
      <w:r>
        <w:t xml:space="preserve">可供出售金融资产 </w:t>
      </w:r>
    </w:p>
    <w:p>
      <w:r>
        <w:t xml:space="preserve">合计 </w:t>
      </w:r>
    </w:p>
    <w:p>
      <w:r/>
    </w:p>
    <w:p>
      <w:r>
        <w:t xml:space="preserve">负债： </w:t>
      </w:r>
    </w:p>
    <w:p>
      <w:r>
        <w:t xml:space="preserve">交易性金融负债 </w:t>
      </w:r>
    </w:p>
    <w:p>
      <w:r>
        <w:t xml:space="preserve">衍生金融负债 </w:t>
      </w:r>
    </w:p>
    <w:p>
      <w:r>
        <w:t xml:space="preserve">合计 </w:t>
      </w:r>
    </w:p>
    <w:p>
      <w:r/>
    </w:p>
    <w:p>
      <w:r>
        <w:t xml:space="preserve">年初金额 </w:t>
      </w:r>
    </w:p>
    <w:p>
      <w:r/>
    </w:p>
    <w:p>
      <w:r>
        <w:t xml:space="preserve">本年公允价值 </w:t>
      </w:r>
    </w:p>
    <w:p>
      <w:r>
        <w:t xml:space="preserve">变动损益 </w:t>
      </w:r>
    </w:p>
    <w:p>
      <w:r/>
    </w:p>
    <w:p>
      <w:r>
        <w:t xml:space="preserve">计入其他综合 </w:t>
      </w:r>
    </w:p>
    <w:p>
      <w:r>
        <w:t xml:space="preserve">收益的累计 </w:t>
      </w:r>
    </w:p>
    <w:p>
      <w:r>
        <w:t xml:space="preserve">公允价值变动 </w:t>
      </w:r>
    </w:p>
    <w:p>
      <w:r/>
    </w:p>
    <w:p>
      <w:r>
        <w:t xml:space="preserve">年末金额 </w:t>
      </w:r>
    </w:p>
    <w:p>
      <w:r/>
    </w:p>
    <w:p>
      <w:r>
        <w:t xml:space="preserve">2,431 </w:t>
      </w:r>
    </w:p>
    <w:p>
      <w:r>
        <w:t xml:space="preserve">4,238 </w:t>
      </w:r>
    </w:p>
    <w:p>
      <w:r>
        <w:t xml:space="preserve">967 </w:t>
      </w:r>
    </w:p>
    <w:p>
      <w:r>
        <w:t xml:space="preserve">89,896 </w:t>
      </w:r>
    </w:p>
    <w:p>
      <w:r>
        <w:t xml:space="preserve">97,532 </w:t>
      </w:r>
    </w:p>
    <w:p>
      <w:r/>
    </w:p>
    <w:p>
      <w:r>
        <w:t xml:space="preserve">(1,722)  </w:t>
      </w:r>
    </w:p>
    <w:p>
      <w:r>
        <w:t xml:space="preserve">(952)  </w:t>
      </w:r>
    </w:p>
    <w:p>
      <w:r>
        <w:t xml:space="preserve">(2,674)  </w:t>
      </w:r>
    </w:p>
    <w:p>
      <w:r/>
    </w:p>
    <w:p>
      <w:r>
        <w:t xml:space="preserve">(1,065)  </w:t>
      </w:r>
    </w:p>
    <w:p>
      <w:r>
        <w:t xml:space="preserve">(40)  </w:t>
      </w:r>
    </w:p>
    <w:p>
      <w:r>
        <w:t xml:space="preserve">2,430 </w:t>
      </w:r>
    </w:p>
    <w:p>
      <w:r>
        <w:t xml:space="preserve">- </w:t>
      </w:r>
    </w:p>
    <w:p>
      <w:r>
        <w:t xml:space="preserve">1,325 </w:t>
      </w:r>
    </w:p>
    <w:p>
      <w:r/>
    </w:p>
    <w:p>
      <w:r>
        <w:t xml:space="preserve">416 </w:t>
      </w:r>
    </w:p>
    <w:p>
      <w:r>
        <w:t xml:space="preserve">(1,962)  </w:t>
      </w:r>
    </w:p>
    <w:p>
      <w:r>
        <w:t xml:space="preserve">(1,546)  </w:t>
      </w:r>
    </w:p>
    <w:p>
      <w:r/>
    </w:p>
    <w:p>
      <w:r>
        <w:t xml:space="preserve">- </w:t>
      </w:r>
    </w:p>
    <w:p>
      <w:r>
        <w:t xml:space="preserve">- </w:t>
      </w:r>
    </w:p>
    <w:p>
      <w:r>
        <w:t xml:space="preserve">- </w:t>
      </w:r>
    </w:p>
    <w:p>
      <w:r>
        <w:t xml:space="preserve">(1,800)  </w:t>
      </w:r>
    </w:p>
    <w:p>
      <w:r>
        <w:t xml:space="preserve">(1,800)  </w:t>
      </w:r>
    </w:p>
    <w:p>
      <w:r/>
    </w:p>
    <w:p>
      <w:r>
        <w:t xml:space="preserve">- </w:t>
      </w:r>
    </w:p>
    <w:p>
      <w:r>
        <w:t xml:space="preserve">- </w:t>
      </w:r>
    </w:p>
    <w:p>
      <w:r>
        <w:t xml:space="preserve">- </w:t>
      </w:r>
    </w:p>
    <w:p>
      <w:r/>
    </w:p>
    <w:p>
      <w:r>
        <w:t xml:space="preserve">21,286 </w:t>
      </w:r>
    </w:p>
    <w:p>
      <w:r>
        <w:t xml:space="preserve">10,421 </w:t>
      </w:r>
    </w:p>
    <w:p>
      <w:r>
        <w:t xml:space="preserve">3,397 </w:t>
      </w:r>
    </w:p>
    <w:p>
      <w:r>
        <w:t xml:space="preserve">467 </w:t>
      </w:r>
    </w:p>
    <w:p>
      <w:r>
        <w:t xml:space="preserve">35,571 </w:t>
      </w:r>
    </w:p>
    <w:p>
      <w:r/>
    </w:p>
    <w:p>
      <w:r>
        <w:t xml:space="preserve">(3,692) </w:t>
      </w:r>
    </w:p>
    <w:p>
      <w:r>
        <w:t xml:space="preserve">(2,914) </w:t>
      </w:r>
    </w:p>
    <w:p>
      <w:r>
        <w:t xml:space="preserve">(6,606) </w:t>
      </w:r>
    </w:p>
    <w:p>
      <w:r/>
    </w:p>
    <w:p>
      <w:r>
        <w:t xml:space="preserve">- 185 -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十一、 其他重要事项(续) </w:t>
      </w:r>
    </w:p>
    <w:p>
      <w:r/>
    </w:p>
    <w:p>
      <w:r>
        <w:t xml:space="preserve">2. 外币金融资产和外币金融负债 </w:t>
      </w:r>
    </w:p>
    <w:p>
      <w:r/>
    </w:p>
    <w:p>
      <w:r>
        <w:t xml:space="preserve">2013年度 </w:t>
      </w:r>
    </w:p>
    <w:p>
      <w:r/>
    </w:p>
    <w:p>
      <w:r>
        <w:t xml:space="preserve">(折人民币) </w:t>
      </w:r>
    </w:p>
    <w:p>
      <w:r/>
    </w:p>
    <w:p>
      <w:r>
        <w:t xml:space="preserve">外币金融资产： </w:t>
      </w:r>
    </w:p>
    <w:p>
      <w:r>
        <w:t xml:space="preserve">现金及存放中央银行款项 </w:t>
      </w:r>
    </w:p>
    <w:p>
      <w:r/>
    </w:p>
    <w:p>
      <w:r>
        <w:t xml:space="preserve">同业款项(1) </w:t>
      </w:r>
    </w:p>
    <w:p>
      <w:r/>
    </w:p>
    <w:p>
      <w:r>
        <w:t xml:space="preserve">交易性金融资产及衍生金融资产 </w:t>
      </w:r>
    </w:p>
    <w:p>
      <w:r>
        <w:t xml:space="preserve">应收账款 </w:t>
      </w:r>
    </w:p>
    <w:p>
      <w:r>
        <w:t xml:space="preserve">发放贷款和垫款 </w:t>
      </w:r>
    </w:p>
    <w:p>
      <w:r>
        <w:t xml:space="preserve">可供出售金融资产 </w:t>
      </w:r>
    </w:p>
    <w:p>
      <w:r>
        <w:t xml:space="preserve">持有至到期投资 </w:t>
      </w:r>
    </w:p>
    <w:p>
      <w:r>
        <w:t xml:space="preserve">其他资产 </w:t>
      </w:r>
    </w:p>
    <w:p>
      <w:r>
        <w:t xml:space="preserve">合计 </w:t>
      </w:r>
    </w:p>
    <w:p>
      <w:r/>
    </w:p>
    <w:p>
      <w:r>
        <w:t xml:space="preserve">外币金融负债： </w:t>
      </w:r>
    </w:p>
    <w:p>
      <w:r>
        <w:t xml:space="preserve">同业及其他金融机构存放及拆入资金(2) </w:t>
      </w:r>
    </w:p>
    <w:p>
      <w:r>
        <w:t xml:space="preserve">交易性金融负债及衍生金融负债 </w:t>
      </w:r>
    </w:p>
    <w:p>
      <w:r>
        <w:t xml:space="preserve">吸收存款 </w:t>
      </w:r>
    </w:p>
    <w:p>
      <w:r>
        <w:t xml:space="preserve">应付账款 </w:t>
      </w:r>
    </w:p>
    <w:p>
      <w:r>
        <w:t xml:space="preserve">其他负债 </w:t>
      </w:r>
    </w:p>
    <w:p>
      <w:r>
        <w:t xml:space="preserve">合计 </w:t>
      </w:r>
    </w:p>
    <w:p>
      <w:r/>
    </w:p>
    <w:p>
      <w:r>
        <w:t xml:space="preserve">年初金额 </w:t>
      </w:r>
    </w:p>
    <w:p>
      <w:r/>
    </w:p>
    <w:p>
      <w:r>
        <w:t>本年公允价值</w:t>
      </w:r>
    </w:p>
    <w:p>
      <w:r>
        <w:t xml:space="preserve">变动损益 </w:t>
      </w:r>
    </w:p>
    <w:p>
      <w:r/>
    </w:p>
    <w:p>
      <w:r>
        <w:t xml:space="preserve">计入其他 </w:t>
      </w:r>
    </w:p>
    <w:p>
      <w:r>
        <w:t xml:space="preserve">综合收益的 </w:t>
      </w:r>
    </w:p>
    <w:p>
      <w:r>
        <w:t>累计公允价值</w:t>
      </w:r>
    </w:p>
    <w:p>
      <w:r>
        <w:t xml:space="preserve">变动 </w:t>
      </w:r>
    </w:p>
    <w:p>
      <w:r/>
    </w:p>
    <w:p>
      <w:r>
        <w:t xml:space="preserve">本年计提 </w:t>
      </w:r>
    </w:p>
    <w:p>
      <w:r/>
    </w:p>
    <w:p>
      <w:r>
        <w:t xml:space="preserve">/(转回)的 </w:t>
      </w:r>
    </w:p>
    <w:p>
      <w:r/>
    </w:p>
    <w:p>
      <w:r>
        <w:t xml:space="preserve">减值准备 </w:t>
      </w:r>
    </w:p>
    <w:p>
      <w:r/>
    </w:p>
    <w:p>
      <w:r>
        <w:t xml:space="preserve">3,461 </w:t>
      </w:r>
    </w:p>
    <w:p>
      <w:r>
        <w:t xml:space="preserve">31,798 </w:t>
      </w:r>
    </w:p>
    <w:p>
      <w:r>
        <w:t xml:space="preserve">78 </w:t>
      </w:r>
    </w:p>
    <w:p>
      <w:r>
        <w:t xml:space="preserve">15 </w:t>
      </w:r>
    </w:p>
    <w:p>
      <w:r>
        <w:t xml:space="preserve">42,460 </w:t>
      </w:r>
    </w:p>
    <w:p>
      <w:r>
        <w:t xml:space="preserve">40 </w:t>
      </w:r>
    </w:p>
    <w:p>
      <w:r>
        <w:t xml:space="preserve">569 </w:t>
      </w:r>
    </w:p>
    <w:p>
      <w:r>
        <w:t xml:space="preserve">886 </w:t>
      </w:r>
    </w:p>
    <w:p>
      <w:r>
        <w:t xml:space="preserve">79,307 </w:t>
      </w:r>
    </w:p>
    <w:p>
      <w:r/>
    </w:p>
    <w:p>
      <w:r>
        <w:t xml:space="preserve">(16,437) </w:t>
      </w:r>
    </w:p>
    <w:p>
      <w:r>
        <w:t xml:space="preserve">(1,740) </w:t>
      </w:r>
    </w:p>
    <w:p>
      <w:r>
        <w:t xml:space="preserve">(62,574) </w:t>
      </w:r>
    </w:p>
    <w:p>
      <w:r>
        <w:t xml:space="preserve">(7) </w:t>
      </w:r>
    </w:p>
    <w:p>
      <w:r>
        <w:t xml:space="preserve">(890) </w:t>
      </w:r>
    </w:p>
    <w:p>
      <w:r>
        <w:t xml:space="preserve">(81,648) </w:t>
      </w:r>
    </w:p>
    <w:p>
      <w:r/>
    </w:p>
    <w:p>
      <w:r>
        <w:t xml:space="preserve">- </w:t>
      </w:r>
    </w:p>
    <w:p>
      <w:r>
        <w:t xml:space="preserve">- </w:t>
      </w:r>
    </w:p>
    <w:p>
      <w:r>
        <w:t xml:space="preserve">(65) </w:t>
      </w:r>
    </w:p>
    <w:p>
      <w:r>
        <w:t xml:space="preserve">- </w:t>
      </w:r>
    </w:p>
    <w:p>
      <w:r>
        <w:t xml:space="preserve">- </w:t>
      </w:r>
    </w:p>
    <w:p>
      <w:r>
        <w:t xml:space="preserve">- </w:t>
      </w:r>
    </w:p>
    <w:p>
      <w:r>
        <w:t xml:space="preserve">- </w:t>
      </w:r>
    </w:p>
    <w:p>
      <w:r>
        <w:t xml:space="preserve">- </w:t>
      </w:r>
    </w:p>
    <w:p>
      <w:r>
        <w:t xml:space="preserve">(65) </w:t>
      </w:r>
    </w:p>
    <w:p>
      <w:r/>
    </w:p>
    <w:p>
      <w:r>
        <w:t xml:space="preserve">- </w:t>
      </w:r>
    </w:p>
    <w:p>
      <w:r>
        <w:t xml:space="preserve">419 </w:t>
      </w:r>
    </w:p>
    <w:p>
      <w:r>
        <w:t xml:space="preserve">- </w:t>
      </w:r>
    </w:p>
    <w:p>
      <w:r>
        <w:t xml:space="preserve">- </w:t>
      </w:r>
    </w:p>
    <w:p>
      <w:r>
        <w:t xml:space="preserve">- </w:t>
      </w:r>
    </w:p>
    <w:p>
      <w:r>
        <w:t xml:space="preserve">419 </w:t>
      </w:r>
    </w:p>
    <w:p>
      <w:r/>
    </w:p>
    <w:p>
      <w:r>
        <w:t xml:space="preserve">- </w:t>
      </w:r>
    </w:p>
    <w:p>
      <w:r>
        <w:t xml:space="preserve">- </w:t>
      </w:r>
    </w:p>
    <w:p>
      <w:r>
        <w:t xml:space="preserve">- </w:t>
      </w:r>
    </w:p>
    <w:p>
      <w:r>
        <w:t xml:space="preserve">- </w:t>
      </w:r>
    </w:p>
    <w:p>
      <w:r>
        <w:t xml:space="preserve">- </w:t>
      </w:r>
    </w:p>
    <w:p>
      <w:r>
        <w:t xml:space="preserve">(1) </w:t>
      </w:r>
    </w:p>
    <w:p>
      <w:r>
        <w:t xml:space="preserve">- </w:t>
      </w:r>
    </w:p>
    <w:p>
      <w:r>
        <w:t xml:space="preserve">- </w:t>
      </w:r>
    </w:p>
    <w:p>
      <w:r>
        <w:t xml:space="preserve">(1) </w:t>
      </w:r>
    </w:p>
    <w:p>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10 </w:t>
      </w:r>
    </w:p>
    <w:p>
      <w:r>
        <w:t xml:space="preserve">- </w:t>
      </w:r>
    </w:p>
    <w:p>
      <w:r>
        <w:t xml:space="preserve">- </w:t>
      </w:r>
    </w:p>
    <w:p>
      <w:r>
        <w:t xml:space="preserve">149 </w:t>
      </w:r>
    </w:p>
    <w:p>
      <w:r>
        <w:t xml:space="preserve">- </w:t>
      </w:r>
    </w:p>
    <w:p>
      <w:r>
        <w:t xml:space="preserve">(4) </w:t>
      </w:r>
    </w:p>
    <w:p>
      <w:r>
        <w:t xml:space="preserve">1 </w:t>
      </w:r>
    </w:p>
    <w:p>
      <w:r>
        <w:t xml:space="preserve">156 </w:t>
      </w:r>
    </w:p>
    <w:p>
      <w:r/>
    </w:p>
    <w:p>
      <w:r>
        <w:t xml:space="preserve">- </w:t>
      </w:r>
    </w:p>
    <w:p>
      <w:r>
        <w:t xml:space="preserve">- </w:t>
      </w:r>
    </w:p>
    <w:p>
      <w:r>
        <w:t xml:space="preserve">- </w:t>
      </w:r>
    </w:p>
    <w:p>
      <w:r>
        <w:t xml:space="preserve">- </w:t>
      </w:r>
    </w:p>
    <w:p>
      <w:r>
        <w:t xml:space="preserve">- </w:t>
      </w:r>
    </w:p>
    <w:p>
      <w:r>
        <w:t xml:space="preserve">- </w:t>
      </w:r>
    </w:p>
    <w:p>
      <w:r/>
    </w:p>
    <w:p>
      <w:r>
        <w:t xml:space="preserve">年末金额 </w:t>
      </w:r>
    </w:p>
    <w:p>
      <w:r/>
    </w:p>
    <w:p>
      <w:r>
        <w:t xml:space="preserve">4,337 </w:t>
      </w:r>
    </w:p>
    <w:p>
      <w:r>
        <w:t xml:space="preserve">13,118 </w:t>
      </w:r>
    </w:p>
    <w:p>
      <w:r>
        <w:t xml:space="preserve">14 </w:t>
      </w:r>
    </w:p>
    <w:p>
      <w:r>
        <w:t xml:space="preserve">- </w:t>
      </w:r>
    </w:p>
    <w:p>
      <w:r>
        <w:t xml:space="preserve">70,600 </w:t>
      </w:r>
    </w:p>
    <w:p>
      <w:r>
        <w:t xml:space="preserve">37 </w:t>
      </w:r>
    </w:p>
    <w:p>
      <w:r>
        <w:t xml:space="preserve">473 </w:t>
      </w:r>
    </w:p>
    <w:p>
      <w:r>
        <w:t xml:space="preserve">467 </w:t>
      </w:r>
    </w:p>
    <w:p>
      <w:r>
        <w:t xml:space="preserve">89,046 </w:t>
      </w:r>
    </w:p>
    <w:p>
      <w:r/>
    </w:p>
    <w:p>
      <w:r>
        <w:t xml:space="preserve">(37,794) </w:t>
      </w:r>
    </w:p>
    <w:p>
      <w:r>
        <w:t xml:space="preserve">(3,705) </w:t>
      </w:r>
    </w:p>
    <w:p>
      <w:r>
        <w:t xml:space="preserve">(98,848) </w:t>
      </w:r>
    </w:p>
    <w:p>
      <w:r>
        <w:t xml:space="preserve">- </w:t>
      </w:r>
    </w:p>
    <w:p>
      <w:r>
        <w:t xml:space="preserve">(874) </w:t>
      </w:r>
    </w:p>
    <w:p>
      <w:r>
        <w:t xml:space="preserve">(141,221) </w:t>
      </w:r>
    </w:p>
    <w:p>
      <w:r/>
    </w:p>
    <w:p>
      <w:r>
        <w:t xml:space="preserve">(1) 同业款项包括存放同业款项、拆出资金及买入返售金融资产。 </w:t>
      </w:r>
    </w:p>
    <w:p>
      <w:r>
        <w:t xml:space="preserve">(2) 同业及其他金融机构存放及拆入资金含卖出回购金融资产款项。 </w:t>
      </w:r>
    </w:p>
    <w:p>
      <w:r/>
    </w:p>
    <w:p>
      <w:r>
        <w:t xml:space="preserve">- 186 -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平安银行股份有限公司 </w:t>
      </w:r>
    </w:p>
    <w:p>
      <w:r/>
    </w:p>
    <w:p>
      <w:r>
        <w:t xml:space="preserve">财务报表附注 </w:t>
      </w:r>
    </w:p>
    <w:p>
      <w:r/>
    </w:p>
    <w:p>
      <w:r>
        <w:t xml:space="preserve">2013年度 </w:t>
      </w:r>
    </w:p>
    <w:p>
      <w:r/>
    </w:p>
    <w:p>
      <w:r>
        <w:t xml:space="preserve">(除特别注明外，金额单位均为人民币百万元) </w:t>
      </w:r>
    </w:p>
    <w:p>
      <w:r/>
    </w:p>
    <w:p>
      <w:r>
        <w:t xml:space="preserve">净资产收益率和每股收益 </w:t>
      </w:r>
    </w:p>
    <w:p>
      <w:r/>
    </w:p>
    <w:p>
      <w:r>
        <w:t xml:space="preserve">2013年度 </w:t>
      </w:r>
    </w:p>
    <w:p>
      <w:r/>
    </w:p>
    <w:p>
      <w:r>
        <w:t xml:space="preserve">报告期利润  </w:t>
      </w:r>
    </w:p>
    <w:p>
      <w:r/>
    </w:p>
    <w:p>
      <w:r>
        <w:t xml:space="preserve">净资产收益率 </w:t>
      </w:r>
    </w:p>
    <w:p>
      <w:r>
        <w:t xml:space="preserve"> 全面摊薄 </w:t>
      </w:r>
    </w:p>
    <w:p>
      <w:r>
        <w:t xml:space="preserve"> 加权平均 </w:t>
      </w:r>
    </w:p>
    <w:p>
      <w:r/>
    </w:p>
    <w:p>
      <w:r>
        <w:t xml:space="preserve">每股收益人民币元 </w:t>
      </w:r>
    </w:p>
    <w:p>
      <w:r>
        <w:t xml:space="preserve">基本 </w:t>
      </w:r>
    </w:p>
    <w:p>
      <w:r>
        <w:t xml:space="preserve">稀释 </w:t>
      </w:r>
    </w:p>
    <w:p>
      <w:r/>
    </w:p>
    <w:p>
      <w:r>
        <w:t xml:space="preserve">归属于本公司股东普通股股东的净利润 </w:t>
      </w:r>
    </w:p>
    <w:p>
      <w:r>
        <w:t>扣除非经常性损益后归属于本公司股东普通股股</w:t>
      </w:r>
    </w:p>
    <w:p>
      <w:r>
        <w:t xml:space="preserve">东的净利润 </w:t>
      </w:r>
    </w:p>
    <w:p>
      <w:r/>
    </w:p>
    <w:p>
      <w:r>
        <w:t xml:space="preserve">15,231 </w:t>
      </w:r>
    </w:p>
    <w:p>
      <w:r/>
    </w:p>
    <w:p>
      <w:r>
        <w:t xml:space="preserve">13.59% </w:t>
      </w:r>
    </w:p>
    <w:p>
      <w:r/>
    </w:p>
    <w:p>
      <w:r>
        <w:t xml:space="preserve">16.57% </w:t>
      </w:r>
    </w:p>
    <w:p>
      <w:r/>
    </w:p>
    <w:p>
      <w:r>
        <w:t xml:space="preserve">15,166 </w:t>
      </w:r>
    </w:p>
    <w:p>
      <w:r/>
    </w:p>
    <w:p>
      <w:r>
        <w:t xml:space="preserve">13.53% </w:t>
      </w:r>
    </w:p>
    <w:p>
      <w:r/>
    </w:p>
    <w:p>
      <w:r>
        <w:t xml:space="preserve">16.50% </w:t>
      </w:r>
    </w:p>
    <w:p>
      <w:r/>
    </w:p>
    <w:p>
      <w:r>
        <w:t xml:space="preserve">2012年度 </w:t>
      </w:r>
    </w:p>
    <w:p>
      <w:r/>
    </w:p>
    <w:p>
      <w:r>
        <w:t xml:space="preserve">报告期利润  </w:t>
      </w:r>
    </w:p>
    <w:p>
      <w:r/>
    </w:p>
    <w:p>
      <w:r>
        <w:t xml:space="preserve">净资产收益率 </w:t>
      </w:r>
    </w:p>
    <w:p>
      <w:r>
        <w:t xml:space="preserve"> 全面摊薄 </w:t>
      </w:r>
    </w:p>
    <w:p>
      <w:r>
        <w:t xml:space="preserve"> 加权平均 </w:t>
      </w:r>
    </w:p>
    <w:p>
      <w:r/>
    </w:p>
    <w:p>
      <w:r>
        <w:t xml:space="preserve">归属于母公司普通股股东的净利润 </w:t>
      </w:r>
    </w:p>
    <w:p>
      <w:r>
        <w:t>扣除非经常性损益后归属于母公司普通股股东的</w:t>
      </w:r>
    </w:p>
    <w:p>
      <w:r>
        <w:t xml:space="preserve">净利润 </w:t>
      </w:r>
    </w:p>
    <w:p>
      <w:r/>
    </w:p>
    <w:p>
      <w:r>
        <w:t xml:space="preserve">13,403 </w:t>
      </w:r>
    </w:p>
    <w:p>
      <w:r/>
    </w:p>
    <w:p>
      <w:r>
        <w:t xml:space="preserve">15,81% </w:t>
      </w:r>
    </w:p>
    <w:p>
      <w:r/>
    </w:p>
    <w:p>
      <w:r>
        <w:t xml:space="preserve">16.78% </w:t>
      </w:r>
    </w:p>
    <w:p>
      <w:r/>
    </w:p>
    <w:p>
      <w:r>
        <w:t xml:space="preserve">13,385 </w:t>
      </w:r>
    </w:p>
    <w:p>
      <w:r/>
    </w:p>
    <w:p>
      <w:r>
        <w:t xml:space="preserve">15.78% </w:t>
      </w:r>
    </w:p>
    <w:p>
      <w:r/>
    </w:p>
    <w:p>
      <w:r>
        <w:t xml:space="preserve">16.76% </w:t>
      </w:r>
    </w:p>
    <w:p>
      <w:r/>
    </w:p>
    <w:p>
      <w:r>
        <w:t xml:space="preserve">其中，扣除非经常性损益后归属于母公司普通股股东的净利润： </w:t>
      </w:r>
    </w:p>
    <w:p>
      <w:r/>
    </w:p>
    <w:p>
      <w:r>
        <w:t xml:space="preserve">1.86 </w:t>
      </w:r>
    </w:p>
    <w:p>
      <w:r/>
    </w:p>
    <w:p>
      <w:r>
        <w:t xml:space="preserve">1.85 </w:t>
      </w:r>
    </w:p>
    <w:p>
      <w:r/>
    </w:p>
    <w:p>
      <w:r>
        <w:t xml:space="preserve">1.86 </w:t>
      </w:r>
    </w:p>
    <w:p>
      <w:r/>
    </w:p>
    <w:p>
      <w:r>
        <w:t xml:space="preserve">1.85 </w:t>
      </w:r>
    </w:p>
    <w:p>
      <w:r/>
    </w:p>
    <w:p>
      <w:r>
        <w:t xml:space="preserve">每股收益人民币元 </w:t>
      </w:r>
    </w:p>
    <w:p>
      <w:r/>
    </w:p>
    <w:p>
      <w:r>
        <w:t xml:space="preserve">(经重述) </w:t>
      </w:r>
    </w:p>
    <w:p>
      <w:r/>
    </w:p>
    <w:p>
      <w:r>
        <w:t xml:space="preserve">基本 </w:t>
      </w:r>
    </w:p>
    <w:p>
      <w:r/>
    </w:p>
    <w:p>
      <w:r>
        <w:t xml:space="preserve">1.64 </w:t>
      </w:r>
    </w:p>
    <w:p>
      <w:r/>
    </w:p>
    <w:p>
      <w:r>
        <w:t xml:space="preserve">1.63 </w:t>
      </w:r>
    </w:p>
    <w:p>
      <w:r/>
    </w:p>
    <w:p>
      <w:r>
        <w:t xml:space="preserve">稀释 </w:t>
      </w:r>
    </w:p>
    <w:p>
      <w:r/>
    </w:p>
    <w:p>
      <w:r>
        <w:t xml:space="preserve">1.64 </w:t>
      </w:r>
    </w:p>
    <w:p>
      <w:r/>
    </w:p>
    <w:p>
      <w:r>
        <w:t xml:space="preserve">1.63 </w:t>
      </w:r>
    </w:p>
    <w:p>
      <w:r/>
    </w:p>
    <w:p>
      <w:r>
        <w:t xml:space="preserve">归属于本公司/母公司普通股股东的净利润 </w:t>
      </w:r>
    </w:p>
    <w:p>
      <w:r>
        <w:t xml:space="preserve">加/(减)： 非经常性损益项目 </w:t>
      </w:r>
    </w:p>
    <w:p>
      <w:r>
        <w:t xml:space="preserve">固定资产、无形资产及抵债资产处置损益 </w:t>
      </w:r>
    </w:p>
    <w:p>
      <w:r>
        <w:t xml:space="preserve">预计负债(冲回)/计提 </w:t>
      </w:r>
    </w:p>
    <w:p>
      <w:r>
        <w:t xml:space="preserve">其他投资损益 </w:t>
      </w:r>
    </w:p>
    <w:p>
      <w:r>
        <w:t xml:space="preserve">其他营业外收入和支出净额 </w:t>
      </w:r>
    </w:p>
    <w:p>
      <w:r>
        <w:t xml:space="preserve">相关所得税影响数 </w:t>
      </w:r>
    </w:p>
    <w:p>
      <w:r/>
    </w:p>
    <w:p>
      <w:r>
        <w:t xml:space="preserve">2013年度 </w:t>
      </w:r>
    </w:p>
    <w:p>
      <w:r/>
    </w:p>
    <w:p>
      <w:r>
        <w:t xml:space="preserve">2012年度 </w:t>
      </w:r>
    </w:p>
    <w:p>
      <w:r/>
    </w:p>
    <w:p>
      <w:r>
        <w:t xml:space="preserve">15,231 </w:t>
      </w:r>
    </w:p>
    <w:p>
      <w:r/>
    </w:p>
    <w:p>
      <w:r>
        <w:t xml:space="preserve">13,403 </w:t>
      </w:r>
    </w:p>
    <w:p>
      <w:r/>
    </w:p>
    <w:p>
      <w:r>
        <w:t xml:space="preserve">(11) </w:t>
      </w:r>
    </w:p>
    <w:p>
      <w:r>
        <w:t xml:space="preserve">(53) </w:t>
      </w:r>
    </w:p>
    <w:p>
      <w:r>
        <w:t xml:space="preserve">- </w:t>
      </w:r>
    </w:p>
    <w:p>
      <w:r>
        <w:t xml:space="preserve">(21) </w:t>
      </w:r>
    </w:p>
    <w:p>
      <w:r>
        <w:t xml:space="preserve">20 </w:t>
      </w:r>
    </w:p>
    <w:p>
      <w:r/>
    </w:p>
    <w:p>
      <w:r>
        <w:t xml:space="preserve">(18) </w:t>
      </w:r>
    </w:p>
    <w:p>
      <w:r>
        <w:t xml:space="preserve">37 </w:t>
      </w:r>
    </w:p>
    <w:p>
      <w:r>
        <w:t xml:space="preserve">(14) </w:t>
      </w:r>
    </w:p>
    <w:p>
      <w:r>
        <w:t xml:space="preserve">(28) </w:t>
      </w:r>
    </w:p>
    <w:p>
      <w:r>
        <w:t xml:space="preserve">5 </w:t>
      </w:r>
    </w:p>
    <w:p>
      <w:r/>
    </w:p>
    <w:p>
      <w:r>
        <w:t xml:space="preserve">扣除非经常性损益后归属于母公司普通股股东的净利润 </w:t>
      </w:r>
    </w:p>
    <w:p>
      <w:r/>
    </w:p>
    <w:p>
      <w:r>
        <w:t xml:space="preserve">15,166 </w:t>
      </w:r>
    </w:p>
    <w:p>
      <w:r/>
    </w:p>
    <w:p>
      <w:r>
        <w:t xml:space="preserve">13,385 </w:t>
      </w:r>
    </w:p>
    <w:p>
      <w:r/>
    </w:p>
    <w:p>
      <w:r>
        <w:t>以上净资产收益率和每股收益按中国证监会于2010年1月11日修订之《公开发行证券公司信息披露编报</w:t>
      </w:r>
    </w:p>
    <w:p>
      <w:r>
        <w:t>规则第9号》所载之计算公式计算。非经常性损益项目是依照自2008 年12月1日起生效的证监会公告</w:t>
      </w:r>
    </w:p>
    <w:p>
      <w:r>
        <w:t xml:space="preserve">[2008]43号《公开发行证券的公司信息披露解释性公告第1号–非经常性损益》的规定确定。 </w:t>
      </w:r>
    </w:p>
    <w:p>
      <w:r/>
    </w:p>
    <w:p>
      <w:r>
        <w:t>本公司因正常经营产生的持有交易性金融资产、交易性金融负债公允价值变动收益，以及处置交易性金</w:t>
      </w:r>
    </w:p>
    <w:p>
      <w:r>
        <w:t xml:space="preserve">融资产、交易性金融负债和可供出售金融资产取得的投资收益，未作为非经常性损益披露。 </w:t>
      </w:r>
    </w:p>
    <w:p>
      <w:r/>
    </w:p>
    <w:p>
      <w:r>
        <w:t xml:space="preserve">187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第十一节  董事、高级管理人员关于 2013 年年度</w:t>
      </w:r>
    </w:p>
    <w:p>
      <w:r>
        <w:t xml:space="preserve">报告的书面确认意见 </w:t>
      </w:r>
    </w:p>
    <w:p>
      <w:r/>
    </w:p>
    <w:p>
      <w:r>
        <w:t>根据《证券法》、《公开发行证券的公司信息披露内容与格式准则第 2 号〈年度报告的内容与</w:t>
      </w:r>
    </w:p>
    <w:p>
      <w:r/>
    </w:p>
    <w:p>
      <w:r>
        <w:t>格式〉》等相关规定和要求，作为平安银行股份有限公司的董事、高级管理人员，我们在全面了解</w:t>
      </w:r>
    </w:p>
    <w:p>
      <w:r/>
    </w:p>
    <w:p>
      <w:r>
        <w:t xml:space="preserve">和审核本行 2013 年年度报告及其摘要后，出具意见如下： </w:t>
      </w:r>
    </w:p>
    <w:p>
      <w:r/>
    </w:p>
    <w:p>
      <w:r>
        <w:t>１、本行严格按照企业会计准则、企业会计制度及金融企业会计制度规范运作，本行 2013 年年</w:t>
      </w:r>
    </w:p>
    <w:p>
      <w:r/>
    </w:p>
    <w:p>
      <w:r>
        <w:t xml:space="preserve">度报告及其摘要公允地反映了本行 2013 年的财务状况和经营成果。 </w:t>
      </w:r>
    </w:p>
    <w:p>
      <w:r/>
    </w:p>
    <w:p>
      <w:r>
        <w:t>2、普华永道中天会计师事务所（特殊普通合伙）对本行 2013 年年度财务会计报告进行了审计，</w:t>
      </w:r>
    </w:p>
    <w:p>
      <w:r/>
    </w:p>
    <w:p>
      <w:r>
        <w:t xml:space="preserve">并出具了标准无保留意见的审计报告。 </w:t>
      </w:r>
    </w:p>
    <w:p>
      <w:r/>
    </w:p>
    <w:p>
      <w:r>
        <w:t>3、我们保证本行 2013 年年度报告及其摘要所披露的信息真实、准确、完整，承诺其中不存在</w:t>
      </w:r>
    </w:p>
    <w:p>
      <w:r/>
    </w:p>
    <w:p>
      <w:r>
        <w:t>任何虚假记载、误导性陈述和重大遗漏，并对其内容的真实性、准确性和完整性承担个别及连带责</w:t>
      </w:r>
    </w:p>
    <w:p>
      <w:r/>
    </w:p>
    <w:p>
      <w:r>
        <w:t xml:space="preserve">任。 </w:t>
      </w:r>
    </w:p>
    <w:p>
      <w:r/>
    </w:p>
    <w:p>
      <w:r>
        <w:t xml:space="preserve">董事、高管人员签名：  </w:t>
      </w:r>
    </w:p>
    <w:p>
      <w:r/>
    </w:p>
    <w:p>
      <w:r>
        <w:t xml:space="preserve">姓名 </w:t>
      </w:r>
    </w:p>
    <w:p>
      <w:r/>
    </w:p>
    <w:p>
      <w:r>
        <w:t xml:space="preserve">马林 </w:t>
      </w:r>
    </w:p>
    <w:p>
      <w:r/>
    </w:p>
    <w:p>
      <w:r>
        <w:t xml:space="preserve">储一昀 </w:t>
      </w:r>
    </w:p>
    <w:p>
      <w:r>
        <w:t xml:space="preserve">王春汉 </w:t>
      </w:r>
    </w:p>
    <w:p>
      <w:r>
        <w:t xml:space="preserve">王松奇 </w:t>
      </w:r>
    </w:p>
    <w:p>
      <w:r>
        <w:t xml:space="preserve">韩小京 </w:t>
      </w:r>
    </w:p>
    <w:p>
      <w:r>
        <w:t xml:space="preserve">叶望春 </w:t>
      </w:r>
    </w:p>
    <w:p>
      <w:r>
        <w:t xml:space="preserve">孙先朗 </w:t>
      </w:r>
    </w:p>
    <w:p>
      <w:r>
        <w:t xml:space="preserve">蔡丽凤 </w:t>
      </w:r>
    </w:p>
    <w:p>
      <w:r>
        <w:t xml:space="preserve">冯杰 </w:t>
      </w:r>
    </w:p>
    <w:p>
      <w:r>
        <w:t xml:space="preserve">吴鹏 </w:t>
      </w:r>
    </w:p>
    <w:p>
      <w:r>
        <w:t xml:space="preserve">李南青 </w:t>
      </w:r>
    </w:p>
    <w:p>
      <w:r/>
    </w:p>
    <w:p>
      <w:r>
        <w:t xml:space="preserve">姓名 </w:t>
      </w:r>
    </w:p>
    <w:p>
      <w:r/>
    </w:p>
    <w:p>
      <w:r>
        <w:t xml:space="preserve">孙建一 </w:t>
      </w:r>
    </w:p>
    <w:p>
      <w:r/>
    </w:p>
    <w:p>
      <w:r>
        <w:t xml:space="preserve">邵平 </w:t>
      </w:r>
    </w:p>
    <w:p>
      <w:r>
        <w:t xml:space="preserve">姚波 </w:t>
      </w:r>
    </w:p>
    <w:p>
      <w:r>
        <w:t xml:space="preserve">叶素兰 </w:t>
      </w:r>
    </w:p>
    <w:p>
      <w:r>
        <w:t xml:space="preserve">蔡方方 </w:t>
      </w:r>
    </w:p>
    <w:p>
      <w:r>
        <w:t xml:space="preserve">李敬和 </w:t>
      </w:r>
    </w:p>
    <w:p>
      <w:r>
        <w:t xml:space="preserve">胡跃飞 </w:t>
      </w:r>
    </w:p>
    <w:p>
      <w:r>
        <w:t xml:space="preserve">陈伟 </w:t>
      </w:r>
    </w:p>
    <w:p>
      <w:r>
        <w:t xml:space="preserve">赵继臣 </w:t>
      </w:r>
    </w:p>
    <w:p>
      <w:r>
        <w:t xml:space="preserve">卢迈 </w:t>
      </w:r>
    </w:p>
    <w:p>
      <w:r>
        <w:t xml:space="preserve">刘南园 </w:t>
      </w:r>
    </w:p>
    <w:p>
      <w:r/>
    </w:p>
    <w:p>
      <w:r>
        <w:t xml:space="preserve">188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第十二节  备查文件 </w:t>
      </w:r>
    </w:p>
    <w:p>
      <w:r/>
    </w:p>
    <w:p>
      <w:r>
        <w:t xml:space="preserve">1、载有董事长、行长、副行长兼首席财务官、会计机构负责人签名并盖章的会计报表。 </w:t>
      </w:r>
    </w:p>
    <w:p>
      <w:r/>
    </w:p>
    <w:p>
      <w:r>
        <w:t xml:space="preserve">2、载有会计师事务所盖章、注册会计师签名并盖章的审计报告原件。 </w:t>
      </w:r>
    </w:p>
    <w:p>
      <w:r/>
    </w:p>
    <w:p>
      <w:r>
        <w:t>3、报告期内在《中国证券报》、《证券时报》、《上海证券报》、《证券日报》上公开披露过</w:t>
      </w:r>
    </w:p>
    <w:p>
      <w:r/>
    </w:p>
    <w:p>
      <w:r>
        <w:t xml:space="preserve">的所有本行文件的正本及公告的原稿。 </w:t>
      </w:r>
    </w:p>
    <w:p>
      <w:r/>
    </w:p>
    <w:p>
      <w:r>
        <w:t xml:space="preserve">平安银行股份有限公司董事会 </w:t>
      </w:r>
    </w:p>
    <w:p>
      <w:r/>
    </w:p>
    <w:p>
      <w:r>
        <w:t xml:space="preserve">2014 年 3 月 7 日 </w:t>
      </w:r>
    </w:p>
    <w:p>
      <w:r/>
    </w:p>
    <w:p>
      <w:r>
        <w:t xml:space="preserve">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