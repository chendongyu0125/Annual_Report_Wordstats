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2018 年年度报告 </w:t>
      </w:r>
    </w:p>
    <w:p>
      <w:r/>
    </w:p>
    <w:p>
      <w:r>
        <w:t xml:space="preserve">公司代码：603686                                           公司简称：龙马环卫 </w:t>
      </w:r>
    </w:p>
    <w:p>
      <w:r/>
    </w:p>
    <w:p>
      <w:r>
        <w:t xml:space="preserve">福建龙马环卫装备股份有限公司 </w:t>
      </w:r>
    </w:p>
    <w:p>
      <w:r>
        <w:t xml:space="preserve">2018 年年度报告 </w:t>
      </w:r>
    </w:p>
    <w:p>
      <w:r/>
    </w:p>
    <w:p>
      <w:r>
        <w:t xml:space="preserve">重要提示 </w:t>
      </w:r>
    </w:p>
    <w:p>
      <w:r/>
    </w:p>
    <w:p>
      <w:r>
        <w:t>一、 本公司董事会、监事会及董事、监事、高级管理人员保证年度报告内容的真实、准确、完整，</w:t>
      </w:r>
    </w:p>
    <w:p>
      <w:r/>
    </w:p>
    <w:p>
      <w:r>
        <w:t xml:space="preserve">不存在虚假记载、误导性陈述或重大遗漏，并承担个别和连带的法律责任。 </w:t>
      </w:r>
    </w:p>
    <w:p>
      <w:r/>
    </w:p>
    <w:p>
      <w:r>
        <w:t xml:space="preserve">二、 公司全体董事出席董事会会议。 </w:t>
      </w:r>
    </w:p>
    <w:p>
      <w:r/>
    </w:p>
    <w:p>
      <w:r>
        <w:t xml:space="preserve">三、 天健会计师事务所（特殊普通合伙）为本公司出具了标准无保留意见的审计报告。 </w:t>
      </w:r>
    </w:p>
    <w:p>
      <w:r/>
    </w:p>
    <w:p>
      <w:r>
        <w:t>四、 公司负责人张桂丰、主管会计工作负责人杨育忠及会计机构负责人（会计主管人员）廖建和</w:t>
      </w:r>
    </w:p>
    <w:p>
      <w:r/>
    </w:p>
    <w:p>
      <w:r>
        <w:t xml:space="preserve">声明：保证年度报告中财务报告的真实、准确、完整。 </w:t>
      </w:r>
    </w:p>
    <w:p>
      <w:r/>
    </w:p>
    <w:p>
      <w:r>
        <w:t xml:space="preserve">五、 经董事会审议的报告期利润分配预案或公积金转增股本预案 </w:t>
      </w:r>
    </w:p>
    <w:p>
      <w:r/>
    </w:p>
    <w:p>
      <w:r>
        <w:t>公司拟以股权登记日的总股本为基数，向股权登记日登记在册的全体股东每10股派发现金红</w:t>
      </w:r>
    </w:p>
    <w:p>
      <w:r/>
    </w:p>
    <w:p>
      <w:r>
        <w:t>利2.65元（含税），预计分配现金红利不超过79,236,313.08元(含税)，剩余可供分配利润结转至</w:t>
      </w:r>
    </w:p>
    <w:p>
      <w:r/>
    </w:p>
    <w:p>
      <w:r>
        <w:t xml:space="preserve">下一年度。本年度不送红股，不进行公积金转增股本。本预案尚需股东大会审议通过。 </w:t>
      </w:r>
    </w:p>
    <w:p>
      <w:r>
        <w:t xml:space="preserve">六、 前瞻性陈述的风险声明 </w:t>
      </w:r>
    </w:p>
    <w:p>
      <w:r/>
    </w:p>
    <w:p>
      <w:r>
        <w:t xml:space="preserve">√适用 □不适用  </w:t>
      </w:r>
    </w:p>
    <w:p>
      <w:r/>
    </w:p>
    <w:p>
      <w:r>
        <w:t>本报告中所涉及的未来计划、发展战略等前瞻性描述不构成公司对投资者的实质性承诺，敬</w:t>
      </w:r>
    </w:p>
    <w:p>
      <w:r/>
    </w:p>
    <w:p>
      <w:r>
        <w:t xml:space="preserve">请投资者注意投资风险。 </w:t>
      </w:r>
    </w:p>
    <w:p>
      <w:r>
        <w:t xml:space="preserve">七、 是否存在被控股股东及其关联方非经营性占用资金情况 </w:t>
      </w:r>
    </w:p>
    <w:p>
      <w:r/>
    </w:p>
    <w:p>
      <w:r>
        <w:t xml:space="preserve">否 </w:t>
      </w:r>
    </w:p>
    <w:p>
      <w:r>
        <w:t xml:space="preserve">八、 是否存在违反规定决策程序对外提供担保的情况 </w:t>
      </w:r>
    </w:p>
    <w:p>
      <w:r/>
    </w:p>
    <w:p>
      <w:r>
        <w:t xml:space="preserve">否 </w:t>
      </w:r>
    </w:p>
    <w:p>
      <w:r>
        <w:t xml:space="preserve">九、 重大风险提示 </w:t>
      </w:r>
    </w:p>
    <w:p>
      <w:r/>
    </w:p>
    <w:p>
      <w:r>
        <w:t>公司已在本报告中详细描述可能存在的相关风险，敬请查阅第四节管理层讨论与分析第三条</w:t>
      </w:r>
    </w:p>
    <w:p>
      <w:r>
        <w:t xml:space="preserve">关于公司未来发展的讨论与分析中有关风险因素的内容。 </w:t>
      </w:r>
    </w:p>
    <w:p>
      <w:r/>
    </w:p>
    <w:p>
      <w:r>
        <w:t xml:space="preserve">十、 其他 </w:t>
      </w:r>
    </w:p>
    <w:p>
      <w:r/>
    </w:p>
    <w:p>
      <w:r>
        <w:t xml:space="preserve">√适用 □不适用  </w:t>
      </w:r>
    </w:p>
    <w:p>
      <w:r>
        <w:t xml:space="preserve">无 </w:t>
      </w:r>
    </w:p>
    <w:p>
      <w:r/>
    </w:p>
    <w:p>
      <w:r>
        <w:t xml:space="preserve">1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目录 </w:t>
      </w:r>
    </w:p>
    <w:p>
      <w:r/>
    </w:p>
    <w:p>
      <w:r>
        <w:t xml:space="preserve">第一节 </w:t>
      </w:r>
    </w:p>
    <w:p>
      <w:r/>
    </w:p>
    <w:p>
      <w:r>
        <w:t xml:space="preserve">第二节 </w:t>
      </w:r>
    </w:p>
    <w:p>
      <w:r/>
    </w:p>
    <w:p>
      <w:r>
        <w:t xml:space="preserve">第三节 </w:t>
      </w:r>
    </w:p>
    <w:p>
      <w:r/>
    </w:p>
    <w:p>
      <w:r>
        <w:t xml:space="preserve">第四节 </w:t>
      </w:r>
    </w:p>
    <w:p>
      <w:r/>
    </w:p>
    <w:p>
      <w:r>
        <w:t xml:space="preserve">第五节 </w:t>
      </w:r>
    </w:p>
    <w:p>
      <w:r/>
    </w:p>
    <w:p>
      <w:r>
        <w:t xml:space="preserve">第六节 </w:t>
      </w:r>
    </w:p>
    <w:p>
      <w:r/>
    </w:p>
    <w:p>
      <w:r>
        <w:t xml:space="preserve">第七节 </w:t>
      </w:r>
    </w:p>
    <w:p>
      <w:r/>
    </w:p>
    <w:p>
      <w:r>
        <w:t xml:space="preserve">第八节 </w:t>
      </w:r>
    </w:p>
    <w:p>
      <w:r/>
    </w:p>
    <w:p>
      <w:r>
        <w:t xml:space="preserve">第九节 </w:t>
      </w:r>
    </w:p>
    <w:p>
      <w:r/>
    </w:p>
    <w:p>
      <w:r>
        <w:t xml:space="preserve">第十节 </w:t>
      </w:r>
    </w:p>
    <w:p>
      <w:r/>
    </w:p>
    <w:p>
      <w:r>
        <w:t xml:space="preserve">释义 ..................................................................................................................................... 3 </w:t>
      </w:r>
    </w:p>
    <w:p>
      <w:r/>
    </w:p>
    <w:p>
      <w:r>
        <w:t xml:space="preserve">公司简介和主要财务指标 ................................................................................................. 4 </w:t>
      </w:r>
    </w:p>
    <w:p>
      <w:r/>
    </w:p>
    <w:p>
      <w:r>
        <w:t xml:space="preserve">公司业务概要 ..................................................................................................................... 7 </w:t>
      </w:r>
    </w:p>
    <w:p>
      <w:r/>
    </w:p>
    <w:p>
      <w:r>
        <w:t xml:space="preserve">经营情况讨论与分析 ....................................................................................................... 16 </w:t>
      </w:r>
    </w:p>
    <w:p>
      <w:r/>
    </w:p>
    <w:p>
      <w:r>
        <w:t xml:space="preserve">重要事项 ........................................................................................................................... 35 </w:t>
      </w:r>
    </w:p>
    <w:p>
      <w:r/>
    </w:p>
    <w:p>
      <w:r>
        <w:t xml:space="preserve">普通股股份变动及股东情况 ........................................................................................... 59 </w:t>
      </w:r>
    </w:p>
    <w:p>
      <w:r/>
    </w:p>
    <w:p>
      <w:r>
        <w:t xml:space="preserve">优先股相关情况 ............................................................................................................... 65 </w:t>
      </w:r>
    </w:p>
    <w:p>
      <w:r/>
    </w:p>
    <w:p>
      <w:r>
        <w:t xml:space="preserve">董事、监事、高级管理人员和员工情况 ....................................................................... 66 </w:t>
      </w:r>
    </w:p>
    <w:p>
      <w:r/>
    </w:p>
    <w:p>
      <w:r>
        <w:t xml:space="preserve">公司治理 ........................................................................................................................... 72 </w:t>
      </w:r>
    </w:p>
    <w:p>
      <w:r/>
    </w:p>
    <w:p>
      <w:r>
        <w:t xml:space="preserve">公司债券相关情况 ........................................................................................................... 74 </w:t>
      </w:r>
    </w:p>
    <w:p>
      <w:r/>
    </w:p>
    <w:p>
      <w:r>
        <w:t xml:space="preserve">第十一节 财务报告 ........................................................................................................................... 75 </w:t>
      </w:r>
    </w:p>
    <w:p>
      <w:r/>
    </w:p>
    <w:p>
      <w:r>
        <w:t xml:space="preserve">第十二节 备查文件目录 ................................................................................................................. 179 </w:t>
      </w:r>
    </w:p>
    <w:p>
      <w:r/>
    </w:p>
    <w:p>
      <w:r>
        <w:t xml:space="preserve">2 / 179 </w:t>
      </w:r>
    </w:p>
    <w:p>
      <w:r/>
    </w:p>
    <w:p>
      <w:r>
        <w:t xml:space="preserve"> </w:t>
      </w:r>
    </w:p>
    <w:p>
      <w:r>
        <w:t xml:space="preserve">2018 年年度报告 </w:t>
      </w:r>
    </w:p>
    <w:p>
      <w:r/>
    </w:p>
    <w:p>
      <w:r>
        <w:t xml:space="preserve">第一节 释义 </w:t>
      </w:r>
    </w:p>
    <w:p>
      <w:r/>
    </w:p>
    <w:p>
      <w:r>
        <w:t xml:space="preserve">一、 释义 </w:t>
      </w:r>
    </w:p>
    <w:p>
      <w:r/>
    </w:p>
    <w:p>
      <w:r>
        <w:t xml:space="preserve">在本报告书中，除非文义另有所指，下列词语具有如下含义： </w:t>
      </w:r>
    </w:p>
    <w:p>
      <w:r/>
    </w:p>
    <w:p>
      <w:r>
        <w:t xml:space="preserve">常用词语释义 </w:t>
      </w:r>
    </w:p>
    <w:p>
      <w:r/>
    </w:p>
    <w:p>
      <w:r>
        <w:t xml:space="preserve">龙马环卫、本公司、公司 </w:t>
      </w:r>
    </w:p>
    <w:p>
      <w:r/>
    </w:p>
    <w:p>
      <w:r>
        <w:t xml:space="preserve">指 福建龙马环卫装备股份有限公司 </w:t>
      </w:r>
    </w:p>
    <w:p>
      <w:r/>
    </w:p>
    <w:p>
      <w:r>
        <w:t xml:space="preserve">环境产业公司 </w:t>
      </w:r>
    </w:p>
    <w:p>
      <w:r/>
    </w:p>
    <w:p>
      <w:r>
        <w:t xml:space="preserve">指 福建龙马环境产业有限公司 </w:t>
      </w:r>
    </w:p>
    <w:p>
      <w:r/>
    </w:p>
    <w:p>
      <w:r>
        <w:t xml:space="preserve">龙环环境 </w:t>
      </w:r>
    </w:p>
    <w:p>
      <w:r/>
    </w:p>
    <w:p>
      <w:r>
        <w:t xml:space="preserve">上杭龙马 </w:t>
      </w:r>
    </w:p>
    <w:p>
      <w:r/>
    </w:p>
    <w:p>
      <w:r>
        <w:t xml:space="preserve">宜春龙马 </w:t>
      </w:r>
    </w:p>
    <w:p>
      <w:r/>
    </w:p>
    <w:p>
      <w:r>
        <w:t xml:space="preserve">三亚龙马 </w:t>
      </w:r>
    </w:p>
    <w:p>
      <w:r/>
    </w:p>
    <w:p>
      <w:r>
        <w:t xml:space="preserve">海口龙马 </w:t>
      </w:r>
    </w:p>
    <w:p>
      <w:r/>
    </w:p>
    <w:p>
      <w:r>
        <w:t xml:space="preserve">沈阳龙马 </w:t>
      </w:r>
    </w:p>
    <w:p>
      <w:r/>
    </w:p>
    <w:p>
      <w:r>
        <w:t xml:space="preserve">福州龙马 </w:t>
      </w:r>
    </w:p>
    <w:p>
      <w:r/>
    </w:p>
    <w:p>
      <w:r>
        <w:t xml:space="preserve">天津福龙马 </w:t>
      </w:r>
    </w:p>
    <w:p>
      <w:r/>
    </w:p>
    <w:p>
      <w:r>
        <w:t xml:space="preserve">吉水龙马 </w:t>
      </w:r>
    </w:p>
    <w:p>
      <w:r/>
    </w:p>
    <w:p>
      <w:r>
        <w:t xml:space="preserve">海门龙马 </w:t>
      </w:r>
    </w:p>
    <w:p>
      <w:r/>
    </w:p>
    <w:p>
      <w:r>
        <w:t xml:space="preserve">六枝特区龙马 </w:t>
      </w:r>
    </w:p>
    <w:p>
      <w:r/>
    </w:p>
    <w:p>
      <w:r>
        <w:t xml:space="preserve">武汉龙马 </w:t>
      </w:r>
    </w:p>
    <w:p>
      <w:r/>
    </w:p>
    <w:p>
      <w:r>
        <w:t xml:space="preserve">乐安龙马 </w:t>
      </w:r>
    </w:p>
    <w:p>
      <w:r/>
    </w:p>
    <w:p>
      <w:r>
        <w:t xml:space="preserve">无为龙马 </w:t>
      </w:r>
    </w:p>
    <w:p>
      <w:r/>
    </w:p>
    <w:p>
      <w:r>
        <w:t xml:space="preserve">公安龙马 </w:t>
      </w:r>
    </w:p>
    <w:p>
      <w:r/>
    </w:p>
    <w:p>
      <w:r>
        <w:t xml:space="preserve">莆田龙马 </w:t>
      </w:r>
    </w:p>
    <w:p>
      <w:r/>
    </w:p>
    <w:p>
      <w:r>
        <w:t xml:space="preserve">南宁龙马 </w:t>
      </w:r>
    </w:p>
    <w:p>
      <w:r/>
    </w:p>
    <w:p>
      <w:r>
        <w:t xml:space="preserve">指 福建省龙环环境工程有限公司 </w:t>
      </w:r>
    </w:p>
    <w:p>
      <w:r/>
    </w:p>
    <w:p>
      <w:r>
        <w:t xml:space="preserve">指 上杭龙马环境产业有限公司 </w:t>
      </w:r>
    </w:p>
    <w:p>
      <w:r/>
    </w:p>
    <w:p>
      <w:r>
        <w:t xml:space="preserve">指 宜春市龙马环卫工程有限公司 </w:t>
      </w:r>
    </w:p>
    <w:p>
      <w:r/>
    </w:p>
    <w:p>
      <w:r>
        <w:t xml:space="preserve">指 三亚龙马环卫工程有限公司 </w:t>
      </w:r>
    </w:p>
    <w:p>
      <w:r/>
    </w:p>
    <w:p>
      <w:r>
        <w:t xml:space="preserve">指 海口龙马环卫环境工程有限公司 </w:t>
      </w:r>
    </w:p>
    <w:p>
      <w:r/>
    </w:p>
    <w:p>
      <w:r>
        <w:t xml:space="preserve">指 沈阳龙马华清环境工程有限公司 </w:t>
      </w:r>
    </w:p>
    <w:p>
      <w:r/>
    </w:p>
    <w:p>
      <w:r>
        <w:t xml:space="preserve">指 福州市龙马环卫工程有限公司 </w:t>
      </w:r>
    </w:p>
    <w:p>
      <w:r/>
    </w:p>
    <w:p>
      <w:r>
        <w:t xml:space="preserve">指 天津福龙马环境工程有限公司 </w:t>
      </w:r>
    </w:p>
    <w:p>
      <w:r/>
    </w:p>
    <w:p>
      <w:r>
        <w:t xml:space="preserve">指 吉水龙马环卫环境工程有限公司 </w:t>
      </w:r>
    </w:p>
    <w:p>
      <w:r/>
    </w:p>
    <w:p>
      <w:r>
        <w:t xml:space="preserve">指 海门市龙马环境卫生管理有限公司 </w:t>
      </w:r>
    </w:p>
    <w:p>
      <w:r/>
    </w:p>
    <w:p>
      <w:r>
        <w:t xml:space="preserve">指 六枝特区龙马环境工程有限公司 </w:t>
      </w:r>
    </w:p>
    <w:p>
      <w:r/>
    </w:p>
    <w:p>
      <w:r>
        <w:t xml:space="preserve">指 武汉龙马环卫环境工程有限公司 </w:t>
      </w:r>
    </w:p>
    <w:p>
      <w:r/>
    </w:p>
    <w:p>
      <w:r>
        <w:t xml:space="preserve">指 乐安县龙马环卫工程有限公司 </w:t>
      </w:r>
    </w:p>
    <w:p>
      <w:r/>
    </w:p>
    <w:p>
      <w:r>
        <w:t xml:space="preserve">指 无为县龙马环卫环境工程有限公司 </w:t>
      </w:r>
    </w:p>
    <w:p>
      <w:r/>
    </w:p>
    <w:p>
      <w:r>
        <w:t xml:space="preserve">指 公安县龙马环卫环境工程有限公司 </w:t>
      </w:r>
    </w:p>
    <w:p>
      <w:r/>
    </w:p>
    <w:p>
      <w:r>
        <w:t xml:space="preserve">指 莆田龙马环卫工程有限公司 </w:t>
      </w:r>
    </w:p>
    <w:p>
      <w:r/>
    </w:p>
    <w:p>
      <w:r>
        <w:t xml:space="preserve">指 南宁龙马环卫服务有限公司 </w:t>
      </w:r>
    </w:p>
    <w:p>
      <w:r/>
    </w:p>
    <w:p>
      <w:r>
        <w:t xml:space="preserve">装备销售公司 </w:t>
      </w:r>
    </w:p>
    <w:p>
      <w:r/>
    </w:p>
    <w:p>
      <w:r>
        <w:t xml:space="preserve">指 福建龙马环卫装备销售有限公司 </w:t>
      </w:r>
    </w:p>
    <w:p>
      <w:r/>
    </w:p>
    <w:p>
      <w:r>
        <w:t xml:space="preserve">嘉兴龙马 </w:t>
      </w:r>
    </w:p>
    <w:p>
      <w:r/>
    </w:p>
    <w:p>
      <w:r>
        <w:t xml:space="preserve">南通龙马 </w:t>
      </w:r>
    </w:p>
    <w:p>
      <w:r/>
    </w:p>
    <w:p>
      <w:r>
        <w:t xml:space="preserve">河南龙马 </w:t>
      </w:r>
    </w:p>
    <w:p>
      <w:r/>
    </w:p>
    <w:p>
      <w:r>
        <w:t xml:space="preserve">芜湖龙环 </w:t>
      </w:r>
    </w:p>
    <w:p>
      <w:r/>
    </w:p>
    <w:p>
      <w:r>
        <w:t xml:space="preserve">海南易登 </w:t>
      </w:r>
    </w:p>
    <w:p>
      <w:r/>
    </w:p>
    <w:p>
      <w:r>
        <w:t xml:space="preserve">指 嘉兴市龙马环卫工程有限公司 </w:t>
      </w:r>
    </w:p>
    <w:p>
      <w:r/>
    </w:p>
    <w:p>
      <w:r>
        <w:t xml:space="preserve">指 南通龙马环卫工程有限公司 </w:t>
      </w:r>
    </w:p>
    <w:p>
      <w:r/>
    </w:p>
    <w:p>
      <w:r>
        <w:t xml:space="preserve">指 河南龙马环境产业有限公司 </w:t>
      </w:r>
    </w:p>
    <w:p>
      <w:r/>
    </w:p>
    <w:p>
      <w:r>
        <w:t xml:space="preserve">指 芜湖市龙环环卫环境工程有限公司 </w:t>
      </w:r>
    </w:p>
    <w:p>
      <w:r/>
    </w:p>
    <w:p>
      <w:r>
        <w:t xml:space="preserve">指 海南易登科技有限公司 </w:t>
      </w:r>
    </w:p>
    <w:p>
      <w:r/>
    </w:p>
    <w:p>
      <w:r>
        <w:t xml:space="preserve">韶关福龙马 </w:t>
      </w:r>
    </w:p>
    <w:p>
      <w:r/>
    </w:p>
    <w:p>
      <w:r>
        <w:t xml:space="preserve">指 韶关市福龙马环境清洁有限公司 </w:t>
      </w:r>
    </w:p>
    <w:p>
      <w:r/>
    </w:p>
    <w:p>
      <w:r>
        <w:t xml:space="preserve">东证龙马 </w:t>
      </w:r>
    </w:p>
    <w:p>
      <w:r/>
    </w:p>
    <w:p>
      <w:r>
        <w:t xml:space="preserve">北汽福田 </w:t>
      </w:r>
    </w:p>
    <w:p>
      <w:r/>
    </w:p>
    <w:p>
      <w:r>
        <w:t xml:space="preserve">徐工机械 </w:t>
      </w:r>
    </w:p>
    <w:p>
      <w:r/>
    </w:p>
    <w:p>
      <w:r>
        <w:t xml:space="preserve">宇通客车 </w:t>
      </w:r>
    </w:p>
    <w:p>
      <w:r/>
    </w:p>
    <w:p>
      <w:r>
        <w:t xml:space="preserve">龙马有限 </w:t>
      </w:r>
    </w:p>
    <w:p>
      <w:r/>
    </w:p>
    <w:p>
      <w:r>
        <w:t xml:space="preserve">PPP </w:t>
      </w:r>
    </w:p>
    <w:p>
      <w:r/>
    </w:p>
    <w:p>
      <w:r>
        <w:t xml:space="preserve">指 东证龙马（嘉兴）投资合伙企业（有限合伙） </w:t>
      </w:r>
    </w:p>
    <w:p>
      <w:r/>
    </w:p>
    <w:p>
      <w:r>
        <w:t xml:space="preserve">指 北汽福田汽车股份有限公司 </w:t>
      </w:r>
    </w:p>
    <w:p>
      <w:r/>
    </w:p>
    <w:p>
      <w:r>
        <w:t xml:space="preserve">指 徐工集团工程机械股份有限公司 </w:t>
      </w:r>
    </w:p>
    <w:p>
      <w:r/>
    </w:p>
    <w:p>
      <w:r>
        <w:t xml:space="preserve">指 郑州宇通客车股份有限公司 </w:t>
      </w:r>
    </w:p>
    <w:p>
      <w:r/>
    </w:p>
    <w:p>
      <w:r>
        <w:t xml:space="preserve">指 </w:t>
      </w:r>
    </w:p>
    <w:p>
      <w:r/>
    </w:p>
    <w:p>
      <w:r>
        <w:t>福建省龙岩市龙马专用车辆制造有限公司（2005 年 3 月</w:t>
      </w:r>
    </w:p>
    <w:p>
      <w:r>
        <w:t xml:space="preserve">更名为“福建龙马专用车辆制造有限公司”） </w:t>
      </w:r>
    </w:p>
    <w:p>
      <w:r/>
    </w:p>
    <w:p>
      <w:r>
        <w:t>指 （Public-Private Partnership 政府和社会资本合作</w:t>
      </w:r>
    </w:p>
    <w:p>
      <w:r>
        <w:t>社），是指在公共服务领域，政府采取竞争性方式选择</w:t>
      </w:r>
    </w:p>
    <w:p>
      <w:r>
        <w:t>具有投资、运营管理能力的社会资本，双方按照平等协</w:t>
      </w:r>
    </w:p>
    <w:p>
      <w:r>
        <w:t>商原则订立合同，由社会资本提供公共服务，政府依据</w:t>
      </w:r>
    </w:p>
    <w:p>
      <w:r/>
    </w:p>
    <w:p>
      <w:r>
        <w:t xml:space="preserve">3 / 179 </w:t>
      </w:r>
    </w:p>
    <w:p>
      <w:r/>
    </w:p>
    <w:p>
      <w:r>
        <w:t xml:space="preserve"> </w:t>
      </w:r>
    </w:p>
    <w:p>
      <w:r>
        <w:t xml:space="preserve"> </w:t>
      </w:r>
    </w:p>
    <w:p>
      <w:r>
        <w:t xml:space="preserve">2018 年年度报告 </w:t>
      </w:r>
    </w:p>
    <w:p>
      <w:r/>
    </w:p>
    <w:p>
      <w:r>
        <w:t xml:space="preserve">《公司章程》 </w:t>
      </w:r>
    </w:p>
    <w:p>
      <w:r/>
    </w:p>
    <w:p>
      <w:r>
        <w:t xml:space="preserve">股东大会 </w:t>
      </w:r>
    </w:p>
    <w:p>
      <w:r/>
    </w:p>
    <w:p>
      <w:r>
        <w:t xml:space="preserve">董事会 </w:t>
      </w:r>
    </w:p>
    <w:p>
      <w:r/>
    </w:p>
    <w:p>
      <w:r>
        <w:t xml:space="preserve">公共服务绩效评价结果向社会资本支付对价。 </w:t>
      </w:r>
    </w:p>
    <w:p>
      <w:r/>
    </w:p>
    <w:p>
      <w:r>
        <w:t xml:space="preserve">指 《福建龙马环卫装备股份有限公司章程》 </w:t>
      </w:r>
    </w:p>
    <w:p>
      <w:r/>
    </w:p>
    <w:p>
      <w:r>
        <w:t xml:space="preserve">指 福建龙马环卫装备股份有限公司股东大会 </w:t>
      </w:r>
    </w:p>
    <w:p>
      <w:r/>
    </w:p>
    <w:p>
      <w:r>
        <w:t xml:space="preserve">指 福建龙马环卫装备股份有限公司董事会 </w:t>
      </w:r>
    </w:p>
    <w:p>
      <w:r/>
    </w:p>
    <w:p>
      <w:r>
        <w:t xml:space="preserve">证监会、中国证监会 </w:t>
      </w:r>
    </w:p>
    <w:p>
      <w:r/>
    </w:p>
    <w:p>
      <w:r>
        <w:t xml:space="preserve">指 中国证券监督管理委员会 </w:t>
      </w:r>
    </w:p>
    <w:p>
      <w:r/>
    </w:p>
    <w:p>
      <w:r>
        <w:t xml:space="preserve">上交所 </w:t>
      </w:r>
    </w:p>
    <w:p>
      <w:r/>
    </w:p>
    <w:p>
      <w:r>
        <w:t xml:space="preserve">《公司法》 </w:t>
      </w:r>
    </w:p>
    <w:p>
      <w:r/>
    </w:p>
    <w:p>
      <w:r>
        <w:t xml:space="preserve">《证券法》 </w:t>
      </w:r>
    </w:p>
    <w:p>
      <w:r>
        <w:t xml:space="preserve">A 股 </w:t>
      </w:r>
    </w:p>
    <w:p>
      <w:r>
        <w:t xml:space="preserve">上市 </w:t>
      </w:r>
    </w:p>
    <w:p>
      <w:r/>
    </w:p>
    <w:p>
      <w:r>
        <w:t xml:space="preserve">元 </w:t>
      </w:r>
    </w:p>
    <w:p>
      <w:r/>
    </w:p>
    <w:p>
      <w:r>
        <w:t xml:space="preserve">报告期 </w:t>
      </w:r>
    </w:p>
    <w:p>
      <w:r/>
    </w:p>
    <w:p>
      <w:r>
        <w:t xml:space="preserve">指 上海证券交易所 </w:t>
      </w:r>
    </w:p>
    <w:p>
      <w:r/>
    </w:p>
    <w:p>
      <w:r>
        <w:t xml:space="preserve">指 《中华人民共和国公司法》 </w:t>
      </w:r>
    </w:p>
    <w:p>
      <w:r/>
    </w:p>
    <w:p>
      <w:r>
        <w:t xml:space="preserve">指 《中华人民共和国证券法》 </w:t>
      </w:r>
    </w:p>
    <w:p>
      <w:r/>
    </w:p>
    <w:p>
      <w:r>
        <w:t xml:space="preserve">指 每股面值 1.00 元人民币之普通股 </w:t>
      </w:r>
    </w:p>
    <w:p>
      <w:r/>
    </w:p>
    <w:p>
      <w:r>
        <w:t xml:space="preserve">指 本公司股票获准在上海证券交易所挂牌交易 </w:t>
      </w:r>
    </w:p>
    <w:p>
      <w:r/>
    </w:p>
    <w:p>
      <w:r>
        <w:t xml:space="preserve">指 人民币元 </w:t>
      </w:r>
    </w:p>
    <w:p>
      <w:r/>
    </w:p>
    <w:p>
      <w:r>
        <w:t xml:space="preserve">指 </w:t>
      </w:r>
    </w:p>
    <w:p>
      <w:r/>
    </w:p>
    <w:p>
      <w:r>
        <w:t xml:space="preserve">2018 年 1 月 1 日至 12 月 31 日 </w:t>
      </w:r>
    </w:p>
    <w:p>
      <w:r/>
    </w:p>
    <w:p>
      <w:r>
        <w:t xml:space="preserve">第二节 公司简介和主要财务指标 </w:t>
      </w:r>
    </w:p>
    <w:p>
      <w:r/>
    </w:p>
    <w:p>
      <w:r>
        <w:t xml:space="preserve">一、 公司信息 </w:t>
      </w:r>
    </w:p>
    <w:p>
      <w:r/>
    </w:p>
    <w:p>
      <w:r>
        <w:t xml:space="preserve">公司的中文名称 </w:t>
      </w:r>
    </w:p>
    <w:p>
      <w:r>
        <w:t xml:space="preserve">公司的中文简称 </w:t>
      </w:r>
    </w:p>
    <w:p>
      <w:r>
        <w:t xml:space="preserve">公司的外文名称 </w:t>
      </w:r>
    </w:p>
    <w:p>
      <w:r>
        <w:t xml:space="preserve">公司的法定代表人 </w:t>
      </w:r>
    </w:p>
    <w:p>
      <w:r/>
    </w:p>
    <w:p>
      <w:r>
        <w:t xml:space="preserve">二、 联系人和联系方式 </w:t>
      </w:r>
    </w:p>
    <w:p>
      <w:r/>
    </w:p>
    <w:p>
      <w:r>
        <w:t xml:space="preserve">福建龙马环卫装备股份有限公司 </w:t>
      </w:r>
    </w:p>
    <w:p>
      <w:r>
        <w:t xml:space="preserve">龙马环卫 </w:t>
      </w:r>
    </w:p>
    <w:p>
      <w:r>
        <w:t xml:space="preserve">Fujian Longma Environmental Sanitation Equipment Co., Ltd. </w:t>
      </w:r>
    </w:p>
    <w:p>
      <w:r>
        <w:t xml:space="preserve">张桂丰 </w:t>
      </w:r>
    </w:p>
    <w:p>
      <w:r/>
    </w:p>
    <w:p>
      <w:r>
        <w:t xml:space="preserve">董事会秘书 </w:t>
      </w:r>
    </w:p>
    <w:p>
      <w:r/>
    </w:p>
    <w:p>
      <w:r>
        <w:t xml:space="preserve">证券事务代表 </w:t>
      </w:r>
    </w:p>
    <w:p>
      <w:r/>
    </w:p>
    <w:p>
      <w:r>
        <w:t xml:space="preserve">姓名 </w:t>
      </w:r>
    </w:p>
    <w:p>
      <w:r>
        <w:t xml:space="preserve">章林磊 </w:t>
      </w:r>
    </w:p>
    <w:p>
      <w:r>
        <w:t>联系地址 福建省龙岩市新罗区商务营运中心商会</w:t>
      </w:r>
    </w:p>
    <w:p>
      <w:r>
        <w:t>大厦B幢17楼福建龙马环卫装备股份有</w:t>
      </w:r>
    </w:p>
    <w:p>
      <w:r>
        <w:t xml:space="preserve">限公司董事会秘书办公室 </w:t>
      </w:r>
    </w:p>
    <w:p>
      <w:r>
        <w:t xml:space="preserve">0597-2796968 </w:t>
      </w:r>
    </w:p>
    <w:p>
      <w:r>
        <w:t xml:space="preserve">0597-2962796 </w:t>
      </w:r>
    </w:p>
    <w:p>
      <w:r>
        <w:t xml:space="preserve">fjlm@fjlm.com.cn </w:t>
      </w:r>
    </w:p>
    <w:p>
      <w:r/>
    </w:p>
    <w:p>
      <w:r>
        <w:t xml:space="preserve">电话 </w:t>
      </w:r>
    </w:p>
    <w:p>
      <w:r>
        <w:t xml:space="preserve">传真 </w:t>
      </w:r>
    </w:p>
    <w:p>
      <w:r>
        <w:t xml:space="preserve">电子信箱 </w:t>
      </w:r>
    </w:p>
    <w:p>
      <w:r/>
    </w:p>
    <w:p>
      <w:r>
        <w:t xml:space="preserve">章林磊 </w:t>
      </w:r>
    </w:p>
    <w:p>
      <w:r>
        <w:t>福建省龙岩市新罗区商务营运中心商会大</w:t>
      </w:r>
    </w:p>
    <w:p>
      <w:r>
        <w:t>厦B幢17楼福建龙马环卫装备股份有限公</w:t>
      </w:r>
    </w:p>
    <w:p>
      <w:r>
        <w:t xml:space="preserve">司董事会秘书办公室 </w:t>
      </w:r>
    </w:p>
    <w:p>
      <w:r>
        <w:t xml:space="preserve">0597-2796968 </w:t>
      </w:r>
    </w:p>
    <w:p>
      <w:r>
        <w:t xml:space="preserve">0597-2962796 </w:t>
      </w:r>
    </w:p>
    <w:p>
      <w:r>
        <w:t xml:space="preserve">fjlm@fjlm.com.cn </w:t>
      </w:r>
    </w:p>
    <w:p>
      <w:r/>
    </w:p>
    <w:p>
      <w:r>
        <w:t xml:space="preserve">三、 基本情况简介 </w:t>
      </w:r>
    </w:p>
    <w:p>
      <w:r/>
    </w:p>
    <w:p>
      <w:r>
        <w:t xml:space="preserve">公司注册地址 </w:t>
      </w:r>
    </w:p>
    <w:p>
      <w:r>
        <w:t xml:space="preserve">公司注册地址的邮政编码 </w:t>
      </w:r>
    </w:p>
    <w:p>
      <w:r>
        <w:t xml:space="preserve">公司办公地址 </w:t>
      </w:r>
    </w:p>
    <w:p>
      <w:r>
        <w:t xml:space="preserve">公司办公地址的邮政编码 </w:t>
      </w:r>
    </w:p>
    <w:p>
      <w:r>
        <w:t xml:space="preserve">公司网址 </w:t>
      </w:r>
    </w:p>
    <w:p>
      <w:r>
        <w:t xml:space="preserve">电子信箱 </w:t>
      </w:r>
    </w:p>
    <w:p>
      <w:r/>
    </w:p>
    <w:p>
      <w:r>
        <w:t xml:space="preserve">四、 信息披露及备置地点 </w:t>
      </w:r>
    </w:p>
    <w:p>
      <w:r/>
    </w:p>
    <w:p>
      <w:r>
        <w:t xml:space="preserve">福建省龙岩经济开发区 </w:t>
      </w:r>
    </w:p>
    <w:p>
      <w:r>
        <w:t xml:space="preserve">364028 </w:t>
      </w:r>
    </w:p>
    <w:p>
      <w:r>
        <w:t xml:space="preserve">福建省龙岩经济开发区 </w:t>
      </w:r>
    </w:p>
    <w:p>
      <w:r>
        <w:t xml:space="preserve">364028 </w:t>
      </w:r>
    </w:p>
    <w:p>
      <w:r>
        <w:t xml:space="preserve">http://www.fjlm.com.cn </w:t>
      </w:r>
    </w:p>
    <w:p>
      <w:r>
        <w:t xml:space="preserve">fjlm@fjlm.com.cn </w:t>
      </w:r>
    </w:p>
    <w:p>
      <w:r/>
    </w:p>
    <w:p>
      <w:r>
        <w:t xml:space="preserve">公司选定的信息披露媒体名称 </w:t>
      </w:r>
    </w:p>
    <w:p>
      <w:r>
        <w:t xml:space="preserve">《上海证券报》 </w:t>
      </w:r>
    </w:p>
    <w:p>
      <w:r>
        <w:t xml:space="preserve">登载年度报告的中国证监会指定网站的网址 http://www.sse.com.cn </w:t>
      </w:r>
    </w:p>
    <w:p>
      <w:r>
        <w:t xml:space="preserve">公司年度报告备置地点 </w:t>
      </w:r>
    </w:p>
    <w:p>
      <w:r>
        <w:t>福建省龙岩市新罗区商务营运中心商会大厦B幢17</w:t>
      </w:r>
    </w:p>
    <w:p>
      <w:r/>
    </w:p>
    <w:p>
      <w:r>
        <w:t xml:space="preserve">4 / 179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楼福建龙马环卫装备股份有限公司证券事务部 </w:t>
      </w:r>
    </w:p>
    <w:p>
      <w:r/>
    </w:p>
    <w:p>
      <w:r>
        <w:t xml:space="preserve">五、 公司股票简况 </w:t>
      </w:r>
    </w:p>
    <w:p>
      <w:r/>
    </w:p>
    <w:p>
      <w:r>
        <w:t xml:space="preserve">公司股票简况 </w:t>
      </w:r>
    </w:p>
    <w:p>
      <w:r>
        <w:t xml:space="preserve">股票种类 </w:t>
      </w:r>
    </w:p>
    <w:p>
      <w:r>
        <w:t xml:space="preserve">股票上市交易所 </w:t>
      </w:r>
    </w:p>
    <w:p>
      <w:r>
        <w:t xml:space="preserve">股票简称 </w:t>
      </w:r>
    </w:p>
    <w:p>
      <w:r>
        <w:t xml:space="preserve">人民币普通股（A股） 上海证券交易所 </w:t>
      </w:r>
    </w:p>
    <w:p>
      <w:r>
        <w:t xml:space="preserve">龙马环卫 </w:t>
      </w:r>
    </w:p>
    <w:p>
      <w:r/>
    </w:p>
    <w:p>
      <w:r>
        <w:t xml:space="preserve">股票代码 变更前股票简称 </w:t>
      </w:r>
    </w:p>
    <w:p>
      <w:r>
        <w:t xml:space="preserve">603686 </w:t>
      </w:r>
    </w:p>
    <w:p>
      <w:r>
        <w:t xml:space="preserve">- </w:t>
      </w:r>
    </w:p>
    <w:p>
      <w:r/>
    </w:p>
    <w:p>
      <w:r>
        <w:t xml:space="preserve">六、 其他相关资料 </w:t>
      </w:r>
    </w:p>
    <w:p>
      <w:r/>
    </w:p>
    <w:p>
      <w:r>
        <w:t>公司聘请的会计师事务所（境</w:t>
      </w:r>
    </w:p>
    <w:p>
      <w:r>
        <w:t xml:space="preserve">内） </w:t>
      </w:r>
    </w:p>
    <w:p>
      <w:r/>
    </w:p>
    <w:p>
      <w:r>
        <w:t xml:space="preserve">办公地址 </w:t>
      </w:r>
    </w:p>
    <w:p>
      <w:r/>
    </w:p>
    <w:p>
      <w:r>
        <w:t>浙江省杭州市江干区钱江路 1366 号华润</w:t>
      </w:r>
    </w:p>
    <w:p>
      <w:r>
        <w:t xml:space="preserve">大厦 B 座 15 楼 </w:t>
      </w:r>
    </w:p>
    <w:p>
      <w:r/>
    </w:p>
    <w:p>
      <w:r>
        <w:t xml:space="preserve">名称 </w:t>
      </w:r>
    </w:p>
    <w:p>
      <w:r/>
    </w:p>
    <w:p>
      <w:r>
        <w:t xml:space="preserve">天健会计师事务所（特殊普通合伙） </w:t>
      </w:r>
    </w:p>
    <w:p>
      <w:r/>
    </w:p>
    <w:p>
      <w:r>
        <w:t>报告期内履行持续督导职责的</w:t>
      </w:r>
    </w:p>
    <w:p>
      <w:r>
        <w:t xml:space="preserve">保荐机构 </w:t>
      </w:r>
    </w:p>
    <w:p>
      <w:r/>
    </w:p>
    <w:p>
      <w:r>
        <w:t xml:space="preserve">签字会计师姓名 </w:t>
      </w:r>
    </w:p>
    <w:p>
      <w:r/>
    </w:p>
    <w:p>
      <w:r>
        <w:t xml:space="preserve">蒋晓东、虞婷婷 </w:t>
      </w:r>
    </w:p>
    <w:p>
      <w:r/>
    </w:p>
    <w:p>
      <w:r>
        <w:t xml:space="preserve">名称 </w:t>
      </w:r>
    </w:p>
    <w:p>
      <w:r/>
    </w:p>
    <w:p>
      <w:r>
        <w:t xml:space="preserve">办公地址 </w:t>
      </w:r>
    </w:p>
    <w:p>
      <w:r/>
    </w:p>
    <w:p>
      <w:r>
        <w:t xml:space="preserve">兴业证券股份有限公司 </w:t>
      </w:r>
    </w:p>
    <w:p>
      <w:r/>
    </w:p>
    <w:p>
      <w:r>
        <w:t xml:space="preserve">福建省福州市湖东路 268 号 </w:t>
      </w:r>
    </w:p>
    <w:p>
      <w:r/>
    </w:p>
    <w:p>
      <w:r>
        <w:t>签 字 的 保 荐 代 表 人</w:t>
      </w:r>
    </w:p>
    <w:p>
      <w:r>
        <w:t xml:space="preserve">姓名 </w:t>
      </w:r>
    </w:p>
    <w:p>
      <w:r/>
    </w:p>
    <w:p>
      <w:r>
        <w:t xml:space="preserve">雷亦、林闻杰 </w:t>
      </w:r>
    </w:p>
    <w:p>
      <w:r/>
    </w:p>
    <w:p>
      <w:r>
        <w:t xml:space="preserve">持续督导的期间 </w:t>
      </w:r>
    </w:p>
    <w:p>
      <w:r/>
    </w:p>
    <w:p>
      <w:r>
        <w:t>首次公开发行股票持续督导期：2015 年 1</w:t>
      </w:r>
    </w:p>
    <w:p>
      <w:r>
        <w:t xml:space="preserve">月 26 日-2017 年 12 月 31 日； </w:t>
      </w:r>
    </w:p>
    <w:p>
      <w:r>
        <w:t>非公开发行股票持续督导期：2017 年 12</w:t>
      </w:r>
    </w:p>
    <w:p>
      <w:r>
        <w:t xml:space="preserve">月 7 日-2018 年 12 月 31 日。 </w:t>
      </w:r>
    </w:p>
    <w:p>
      <w:r/>
    </w:p>
    <w:p>
      <w:r>
        <w:t xml:space="preserve">七、 近三年主要会计数据和财务指标 </w:t>
      </w:r>
    </w:p>
    <w:p>
      <w:r/>
    </w:p>
    <w:p>
      <w:r>
        <w:t xml:space="preserve">(一) 主要会计数据 </w:t>
      </w:r>
    </w:p>
    <w:p>
      <w:r/>
    </w:p>
    <w:p>
      <w:r>
        <w:t xml:space="preserve">主要会计数据 </w:t>
      </w:r>
    </w:p>
    <w:p>
      <w:r/>
    </w:p>
    <w:p>
      <w:r>
        <w:t xml:space="preserve">2018年 </w:t>
      </w:r>
    </w:p>
    <w:p>
      <w:r/>
    </w:p>
    <w:p>
      <w:r>
        <w:t xml:space="preserve">2017年 </w:t>
      </w:r>
    </w:p>
    <w:p>
      <w:r/>
    </w:p>
    <w:p>
      <w:r>
        <w:t xml:space="preserve">单位：元  币种：人民币 </w:t>
      </w:r>
    </w:p>
    <w:p>
      <w:r/>
    </w:p>
    <w:p>
      <w:r>
        <w:t>本期比上</w:t>
      </w:r>
    </w:p>
    <w:p>
      <w:r>
        <w:t>年同期增</w:t>
      </w:r>
    </w:p>
    <w:p>
      <w:r>
        <w:t xml:space="preserve">减(%) </w:t>
      </w:r>
    </w:p>
    <w:p>
      <w:r>
        <w:t xml:space="preserve">11.63 2,218,273,286.64 </w:t>
      </w:r>
    </w:p>
    <w:p>
      <w:r/>
    </w:p>
    <w:p>
      <w:r>
        <w:t xml:space="preserve">2016年 </w:t>
      </w:r>
    </w:p>
    <w:p>
      <w:r/>
    </w:p>
    <w:p>
      <w:r>
        <w:t xml:space="preserve">营业收入 </w:t>
      </w:r>
    </w:p>
    <w:p>
      <w:r>
        <w:t>归属于上市公司股</w:t>
      </w:r>
    </w:p>
    <w:p>
      <w:r>
        <w:t xml:space="preserve">东的净利润 </w:t>
      </w:r>
    </w:p>
    <w:p>
      <w:r>
        <w:t>归属于上市公司股</w:t>
      </w:r>
    </w:p>
    <w:p>
      <w:r>
        <w:t>东的扣除非经常性</w:t>
      </w:r>
    </w:p>
    <w:p>
      <w:r>
        <w:t xml:space="preserve">损益的净利润 </w:t>
      </w:r>
    </w:p>
    <w:p>
      <w:r>
        <w:t>经营活动产生的现</w:t>
      </w:r>
    </w:p>
    <w:p>
      <w:r>
        <w:t xml:space="preserve">金流量净额 </w:t>
      </w:r>
    </w:p>
    <w:p>
      <w:r/>
    </w:p>
    <w:p>
      <w:r>
        <w:t xml:space="preserve">3,443,580,174.07 3,084,834,419.92 </w:t>
      </w:r>
    </w:p>
    <w:p>
      <w:r/>
    </w:p>
    <w:p>
      <w:r>
        <w:t xml:space="preserve">236,331,754.26 </w:t>
      </w:r>
    </w:p>
    <w:p>
      <w:r/>
    </w:p>
    <w:p>
      <w:r>
        <w:t xml:space="preserve">260,049,701.99 </w:t>
      </w:r>
    </w:p>
    <w:p>
      <w:r/>
    </w:p>
    <w:p>
      <w:r>
        <w:t xml:space="preserve">-9.12 </w:t>
      </w:r>
    </w:p>
    <w:p>
      <w:r/>
    </w:p>
    <w:p>
      <w:r>
        <w:t xml:space="preserve">211,321,180.83 </w:t>
      </w:r>
    </w:p>
    <w:p>
      <w:r/>
    </w:p>
    <w:p>
      <w:r>
        <w:t xml:space="preserve">224,879,696.96 </w:t>
      </w:r>
    </w:p>
    <w:p>
      <w:r/>
    </w:p>
    <w:p>
      <w:r>
        <w:t xml:space="preserve">250,005,598.98 </w:t>
      </w:r>
    </w:p>
    <w:p>
      <w:r/>
    </w:p>
    <w:p>
      <w:r>
        <w:t xml:space="preserve">-10.05 </w:t>
      </w:r>
    </w:p>
    <w:p>
      <w:r/>
    </w:p>
    <w:p>
      <w:r>
        <w:t xml:space="preserve">197,188,401.94 </w:t>
      </w:r>
    </w:p>
    <w:p>
      <w:r/>
    </w:p>
    <w:p>
      <w:r>
        <w:t xml:space="preserve">-355,532,622.59 </w:t>
      </w:r>
    </w:p>
    <w:p>
      <w:r/>
    </w:p>
    <w:p>
      <w:r>
        <w:t xml:space="preserve">289,358,270.38 </w:t>
      </w:r>
    </w:p>
    <w:p>
      <w:r/>
    </w:p>
    <w:p>
      <w:r>
        <w:t xml:space="preserve">不适用 </w:t>
      </w:r>
    </w:p>
    <w:p>
      <w:r/>
    </w:p>
    <w:p>
      <w:r>
        <w:t xml:space="preserve">295,929,139.76 </w:t>
      </w:r>
    </w:p>
    <w:p>
      <w:r/>
    </w:p>
    <w:p>
      <w:r>
        <w:t xml:space="preserve">2018年末 </w:t>
      </w:r>
    </w:p>
    <w:p>
      <w:r/>
    </w:p>
    <w:p>
      <w:r>
        <w:t xml:space="preserve">2017年末 </w:t>
      </w:r>
    </w:p>
    <w:p>
      <w:r/>
    </w:p>
    <w:p>
      <w:r>
        <w:t>本期末比上</w:t>
      </w:r>
    </w:p>
    <w:p>
      <w:r>
        <w:t>年同期末增</w:t>
      </w:r>
    </w:p>
    <w:p>
      <w:r>
        <w:t xml:space="preserve">减（%） </w:t>
      </w:r>
    </w:p>
    <w:p>
      <w:r/>
    </w:p>
    <w:p>
      <w:r>
        <w:t xml:space="preserve">2016年末 </w:t>
      </w:r>
    </w:p>
    <w:p>
      <w:r/>
    </w:p>
    <w:p>
      <w:r>
        <w:t>归属于上市公司股</w:t>
      </w:r>
    </w:p>
    <w:p>
      <w:r>
        <w:t xml:space="preserve">东的净资产 </w:t>
      </w:r>
    </w:p>
    <w:p>
      <w:r>
        <w:t xml:space="preserve">总资产 </w:t>
      </w:r>
    </w:p>
    <w:p>
      <w:r/>
    </w:p>
    <w:p>
      <w:r>
        <w:t xml:space="preserve">2,311,039,799.62 2,139,846,278.69 </w:t>
      </w:r>
    </w:p>
    <w:p>
      <w:r/>
    </w:p>
    <w:p>
      <w:r>
        <w:t xml:space="preserve">8.00 1,196,331,781.32 </w:t>
      </w:r>
    </w:p>
    <w:p>
      <w:r/>
    </w:p>
    <w:p>
      <w:r>
        <w:t xml:space="preserve">4,132,501,133.80 3,860,581,685.96 </w:t>
      </w:r>
    </w:p>
    <w:p>
      <w:r/>
    </w:p>
    <w:p>
      <w:r>
        <w:t xml:space="preserve">7.04 2,645,773,082.75 </w:t>
      </w:r>
    </w:p>
    <w:p>
      <w:r/>
    </w:p>
    <w:p>
      <w:r>
        <w:t xml:space="preserve">5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 主要财务指标 </w:t>
      </w:r>
    </w:p>
    <w:p>
      <w:r/>
    </w:p>
    <w:p>
      <w:r>
        <w:t xml:space="preserve">主要财务指标 </w:t>
      </w:r>
    </w:p>
    <w:p>
      <w:r/>
    </w:p>
    <w:p>
      <w:r>
        <w:t xml:space="preserve">2018年 </w:t>
      </w:r>
    </w:p>
    <w:p>
      <w:r/>
    </w:p>
    <w:p>
      <w:r>
        <w:t xml:space="preserve">2017年 </w:t>
      </w:r>
    </w:p>
    <w:p>
      <w:r/>
    </w:p>
    <w:p>
      <w:r>
        <w:t xml:space="preserve">基本每股收益（元／股） </w:t>
      </w:r>
    </w:p>
    <w:p>
      <w:r>
        <w:t xml:space="preserve">稀释每股收益（元／股） </w:t>
      </w:r>
    </w:p>
    <w:p>
      <w:r>
        <w:t>扣除非经常性损益后的基本</w:t>
      </w:r>
    </w:p>
    <w:p>
      <w:r>
        <w:t xml:space="preserve">每股收益（元／股） </w:t>
      </w:r>
    </w:p>
    <w:p>
      <w:r>
        <w:t>加权平均净资产收益率（ %</w:t>
      </w:r>
    </w:p>
    <w:p>
      <w:r>
        <w:t xml:space="preserve">） </w:t>
      </w:r>
    </w:p>
    <w:p>
      <w:r>
        <w:t>扣除非经常性损益后的加权</w:t>
      </w:r>
    </w:p>
    <w:p>
      <w:r>
        <w:t xml:space="preserve">平均净资产收益率（%） </w:t>
      </w:r>
    </w:p>
    <w:p>
      <w:r/>
    </w:p>
    <w:p>
      <w:r>
        <w:t xml:space="preserve">0.80 </w:t>
      </w:r>
    </w:p>
    <w:p>
      <w:r>
        <w:t xml:space="preserve">0.80 </w:t>
      </w:r>
    </w:p>
    <w:p>
      <w:r/>
    </w:p>
    <w:p>
      <w:r>
        <w:t xml:space="preserve">0.76 </w:t>
      </w:r>
    </w:p>
    <w:p>
      <w:r/>
    </w:p>
    <w:p>
      <w:r>
        <w:t xml:space="preserve">0.97 </w:t>
      </w:r>
    </w:p>
    <w:p>
      <w:r>
        <w:t xml:space="preserve">0.95 </w:t>
      </w:r>
    </w:p>
    <w:p>
      <w:r/>
    </w:p>
    <w:p>
      <w:r>
        <w:t xml:space="preserve">0.93 </w:t>
      </w:r>
    </w:p>
    <w:p>
      <w:r/>
    </w:p>
    <w:p>
      <w:r>
        <w:t>本期比上年同期增</w:t>
      </w:r>
    </w:p>
    <w:p>
      <w:r>
        <w:t xml:space="preserve">减(%) </w:t>
      </w:r>
    </w:p>
    <w:p>
      <w:r>
        <w:t xml:space="preserve">-17.53 </w:t>
      </w:r>
    </w:p>
    <w:p>
      <w:r>
        <w:t xml:space="preserve">-15.79 </w:t>
      </w:r>
    </w:p>
    <w:p>
      <w:r/>
    </w:p>
    <w:p>
      <w:r>
        <w:t xml:space="preserve">-18.28 </w:t>
      </w:r>
    </w:p>
    <w:p>
      <w:r/>
    </w:p>
    <w:p>
      <w:r>
        <w:t xml:space="preserve">2016年 </w:t>
      </w:r>
    </w:p>
    <w:p>
      <w:r/>
    </w:p>
    <w:p>
      <w:r>
        <w:t xml:space="preserve">0.79 </w:t>
      </w:r>
    </w:p>
    <w:p>
      <w:r>
        <w:t xml:space="preserve">0.78 </w:t>
      </w:r>
    </w:p>
    <w:p>
      <w:r/>
    </w:p>
    <w:p>
      <w:r>
        <w:t xml:space="preserve">0.74 </w:t>
      </w:r>
    </w:p>
    <w:p>
      <w:r/>
    </w:p>
    <w:p>
      <w:r>
        <w:t xml:space="preserve">10.60 </w:t>
      </w:r>
    </w:p>
    <w:p>
      <w:r/>
    </w:p>
    <w:p>
      <w:r>
        <w:t xml:space="preserve">19.91 减少9.31个百分点 </w:t>
      </w:r>
    </w:p>
    <w:p>
      <w:r/>
    </w:p>
    <w:p>
      <w:r>
        <w:t xml:space="preserve">18.87 </w:t>
      </w:r>
    </w:p>
    <w:p>
      <w:r/>
    </w:p>
    <w:p>
      <w:r>
        <w:t xml:space="preserve">10.09 </w:t>
      </w:r>
    </w:p>
    <w:p>
      <w:r/>
    </w:p>
    <w:p>
      <w:r>
        <w:t xml:space="preserve">19.14 减少9.05个百分点 </w:t>
      </w:r>
    </w:p>
    <w:p>
      <w:r/>
    </w:p>
    <w:p>
      <w:r>
        <w:t xml:space="preserve">17.61 </w:t>
      </w:r>
    </w:p>
    <w:p>
      <w:r/>
    </w:p>
    <w:p>
      <w:r>
        <w:t xml:space="preserve">报告期末公司前三年主要会计数据和财务指标的说明 </w:t>
      </w:r>
    </w:p>
    <w:p>
      <w:r>
        <w:t xml:space="preserve">√适用 □不适用  </w:t>
      </w:r>
    </w:p>
    <w:p>
      <w:r>
        <w:t>1.报告期内，公司营业收入比上年同期增长 11.63%，主要系新增莆田龙马、无为龙马等服务收入</w:t>
      </w:r>
    </w:p>
    <w:p>
      <w:r>
        <w:t xml:space="preserve">及六枝特区龙马等服务收入增加所致。 </w:t>
      </w:r>
    </w:p>
    <w:p>
      <w:r>
        <w:t>2.报告期内，归属于上市公司股东的净利润比上年同期下降 9.12%，主要系装备毛利率下降 1.33</w:t>
      </w:r>
    </w:p>
    <w:p>
      <w:r>
        <w:t xml:space="preserve">个百分点及资产减值损失增加所致。 </w:t>
      </w:r>
    </w:p>
    <w:p>
      <w:r>
        <w:t>3.报告期内，经营活动产生的现金流量净额变动较大，主要系受环卫部门、环卫服务运营企业等</w:t>
      </w:r>
    </w:p>
    <w:p>
      <w:r>
        <w:t xml:space="preserve">客户拨款进度安排因素所致。 </w:t>
      </w:r>
    </w:p>
    <w:p>
      <w:r>
        <w:t>4. 报告期内，基本每股收益比上年同期下降 17.53%，扣除非经常性损益后的基本每股收益比上</w:t>
      </w:r>
    </w:p>
    <w:p>
      <w:r>
        <w:t xml:space="preserve">年同期下降 18.28%，主要系净利润减少及加权平均股数增加所致。 </w:t>
      </w:r>
    </w:p>
    <w:p>
      <w:r/>
    </w:p>
    <w:p>
      <w:r>
        <w:t xml:space="preserve">八、 境内外会计准则下会计数据差异 </w:t>
      </w:r>
    </w:p>
    <w:p>
      <w:r/>
    </w:p>
    <w:p>
      <w:r>
        <w:t>(一) 同时按照国际会计准则与按中国会计准则披露的财务报告中净利润和归属于上市公司股东</w:t>
      </w:r>
    </w:p>
    <w:p>
      <w:r>
        <w:t xml:space="preserve">的净资产差异情况 </w:t>
      </w:r>
    </w:p>
    <w:p>
      <w:r/>
    </w:p>
    <w:p>
      <w:r>
        <w:t xml:space="preserve">□适用 √不适用  </w:t>
      </w:r>
    </w:p>
    <w:p>
      <w:r/>
    </w:p>
    <w:p>
      <w:r>
        <w:t>(二) 同时按照境外会计准则与按中国会计准则披露的财务报告中净利润和归属于上市公司股东的</w:t>
      </w:r>
    </w:p>
    <w:p>
      <w:r>
        <w:t xml:space="preserve">净资产差异情况 </w:t>
      </w:r>
    </w:p>
    <w:p>
      <w:r/>
    </w:p>
    <w:p>
      <w:r>
        <w:t xml:space="preserve">□适用 √不适用  </w:t>
      </w:r>
    </w:p>
    <w:p>
      <w:r/>
    </w:p>
    <w:p>
      <w:r>
        <w:t xml:space="preserve">(三) 境内外会计准则差异的说明： </w:t>
      </w:r>
    </w:p>
    <w:p>
      <w:r/>
    </w:p>
    <w:p>
      <w:r>
        <w:t xml:space="preserve">□适用 √不适用  </w:t>
      </w:r>
    </w:p>
    <w:p>
      <w:r/>
    </w:p>
    <w:p>
      <w:r>
        <w:t xml:space="preserve">九、 2018 年分季度主要财务数据 </w:t>
      </w:r>
    </w:p>
    <w:p>
      <w:r/>
    </w:p>
    <w:p>
      <w:r>
        <w:t xml:space="preserve">第一季度 </w:t>
      </w:r>
    </w:p>
    <w:p>
      <w:r>
        <w:t xml:space="preserve">（1-3 月份） </w:t>
      </w:r>
    </w:p>
    <w:p>
      <w:r/>
    </w:p>
    <w:p>
      <w:r>
        <w:t xml:space="preserve">第二季度 </w:t>
      </w:r>
    </w:p>
    <w:p>
      <w:r>
        <w:t xml:space="preserve">（4-6 月份） </w:t>
      </w:r>
    </w:p>
    <w:p>
      <w:r/>
    </w:p>
    <w:p>
      <w:r>
        <w:t xml:space="preserve">第三季度 </w:t>
      </w:r>
    </w:p>
    <w:p>
      <w:r>
        <w:t xml:space="preserve">（7-9 月份） </w:t>
      </w:r>
    </w:p>
    <w:p>
      <w:r/>
    </w:p>
    <w:p>
      <w:r>
        <w:t xml:space="preserve">第四季度 </w:t>
      </w:r>
    </w:p>
    <w:p>
      <w:r>
        <w:t xml:space="preserve">（10-12 月份） </w:t>
      </w:r>
    </w:p>
    <w:p>
      <w:r/>
    </w:p>
    <w:p>
      <w:r>
        <w:t xml:space="preserve">单位：元  币种：人民币 </w:t>
      </w:r>
    </w:p>
    <w:p>
      <w:r/>
    </w:p>
    <w:p>
      <w:r>
        <w:t xml:space="preserve">营业收入 </w:t>
      </w:r>
    </w:p>
    <w:p>
      <w:r/>
    </w:p>
    <w:p>
      <w:r>
        <w:t xml:space="preserve">768,053,368.64 </w:t>
      </w:r>
    </w:p>
    <w:p>
      <w:r/>
    </w:p>
    <w:p>
      <w:r>
        <w:t xml:space="preserve">840,053,472.29 </w:t>
      </w:r>
    </w:p>
    <w:p>
      <w:r/>
    </w:p>
    <w:p>
      <w:r>
        <w:t xml:space="preserve">875,651,329.57 </w:t>
      </w:r>
    </w:p>
    <w:p>
      <w:r/>
    </w:p>
    <w:p>
      <w:r>
        <w:t xml:space="preserve">959,822,003.57 </w:t>
      </w:r>
    </w:p>
    <w:p>
      <w:r/>
    </w:p>
    <w:p>
      <w:r>
        <w:t>归属于上市公司股</w:t>
      </w:r>
    </w:p>
    <w:p>
      <w:r>
        <w:t xml:space="preserve">东的净利润 </w:t>
      </w:r>
    </w:p>
    <w:p>
      <w:r/>
    </w:p>
    <w:p>
      <w:r>
        <w:t>归属于上市公司股</w:t>
      </w:r>
    </w:p>
    <w:p>
      <w:r>
        <w:t>东的扣除非经常性</w:t>
      </w:r>
    </w:p>
    <w:p>
      <w:r>
        <w:t xml:space="preserve">损益后的净利润 </w:t>
      </w:r>
    </w:p>
    <w:p>
      <w:r/>
    </w:p>
    <w:p>
      <w:r>
        <w:t xml:space="preserve">77,222,388.62 </w:t>
      </w:r>
    </w:p>
    <w:p>
      <w:r/>
    </w:p>
    <w:p>
      <w:r>
        <w:t xml:space="preserve">58,246,190.88 </w:t>
      </w:r>
    </w:p>
    <w:p>
      <w:r/>
    </w:p>
    <w:p>
      <w:r>
        <w:t xml:space="preserve">63,565,925.84 </w:t>
      </w:r>
    </w:p>
    <w:p>
      <w:r/>
    </w:p>
    <w:p>
      <w:r>
        <w:t xml:space="preserve">37,297,248.92 </w:t>
      </w:r>
    </w:p>
    <w:p>
      <w:r/>
    </w:p>
    <w:p>
      <w:r>
        <w:t xml:space="preserve">73,944,841.54 </w:t>
      </w:r>
    </w:p>
    <w:p>
      <w:r/>
    </w:p>
    <w:p>
      <w:r>
        <w:t xml:space="preserve">55,829,703.62 </w:t>
      </w:r>
    </w:p>
    <w:p>
      <w:r/>
    </w:p>
    <w:p>
      <w:r>
        <w:t xml:space="preserve">62,382,285.78 </w:t>
      </w:r>
    </w:p>
    <w:p>
      <w:r/>
    </w:p>
    <w:p>
      <w:r>
        <w:t xml:space="preserve">32,722,866.02 </w:t>
      </w:r>
    </w:p>
    <w:p>
      <w:r/>
    </w:p>
    <w:p>
      <w:r>
        <w:t xml:space="preserve">6 / 179 </w:t>
      </w:r>
    </w:p>
    <w:p>
      <w:r/>
    </w:p>
    <w:p>
      <w:r>
        <w:t xml:space="preserve"> </w:t>
      </w:r>
    </w:p>
    <w:p>
      <w:r>
        <w:t xml:space="preserve"> </w:t>
      </w:r>
    </w:p>
    <w:p>
      <w:r>
        <w:t xml:space="preserve"> </w:t>
      </w:r>
    </w:p>
    <w:p>
      <w:r>
        <w:t xml:space="preserve"> </w:t>
      </w:r>
    </w:p>
    <w:p>
      <w:r>
        <w:t xml:space="preserve"> </w:t>
      </w:r>
    </w:p>
    <w:p>
      <w:r>
        <w:t xml:space="preserve">2018 年年度报告 </w:t>
      </w:r>
    </w:p>
    <w:p>
      <w:r/>
    </w:p>
    <w:p>
      <w:r>
        <w:t>经营活动产生的现</w:t>
      </w:r>
    </w:p>
    <w:p>
      <w:r>
        <w:t xml:space="preserve">金流量净额 </w:t>
      </w:r>
    </w:p>
    <w:p>
      <w:r/>
    </w:p>
    <w:p>
      <w:r>
        <w:t xml:space="preserve">-356,157,240.96 -154,440,877.23 -110,261,566.86 </w:t>
      </w:r>
    </w:p>
    <w:p>
      <w:r/>
    </w:p>
    <w:p>
      <w:r>
        <w:t xml:space="preserve">265,327,062.46 </w:t>
      </w:r>
    </w:p>
    <w:p>
      <w:r/>
    </w:p>
    <w:p>
      <w:r>
        <w:t xml:space="preserve">季度数据与已披露定期报告数据差异说明 </w:t>
      </w:r>
    </w:p>
    <w:p>
      <w:r>
        <w:t xml:space="preserve">□适用  √不适用  </w:t>
      </w:r>
    </w:p>
    <w:p>
      <w:r/>
    </w:p>
    <w:p>
      <w:r>
        <w:t xml:space="preserve">十、 非经常性损益项目和金额 </w:t>
      </w:r>
    </w:p>
    <w:p>
      <w:r/>
    </w:p>
    <w:p>
      <w:r>
        <w:t xml:space="preserve">√适用 □不适用  </w:t>
      </w:r>
    </w:p>
    <w:p>
      <w:r/>
    </w:p>
    <w:p>
      <w:r>
        <w:t xml:space="preserve">非经常性损益项目 </w:t>
      </w:r>
    </w:p>
    <w:p>
      <w:r/>
    </w:p>
    <w:p>
      <w:r>
        <w:t xml:space="preserve">2018 年金额 </w:t>
      </w:r>
    </w:p>
    <w:p>
      <w:r/>
    </w:p>
    <w:p>
      <w:r>
        <w:t xml:space="preserve">单位:元  币种:人民币 </w:t>
      </w:r>
    </w:p>
    <w:p>
      <w:r/>
    </w:p>
    <w:p>
      <w:r>
        <w:t xml:space="preserve">2017 年金额 </w:t>
      </w:r>
    </w:p>
    <w:p>
      <w:r/>
    </w:p>
    <w:p>
      <w:r>
        <w:t xml:space="preserve">2016 年金额 </w:t>
      </w:r>
    </w:p>
    <w:p>
      <w:r/>
    </w:p>
    <w:p>
      <w:r>
        <w:t>附注（如</w:t>
      </w:r>
    </w:p>
    <w:p>
      <w:r>
        <w:t xml:space="preserve">适用） </w:t>
      </w:r>
    </w:p>
    <w:p>
      <w:r/>
    </w:p>
    <w:p>
      <w:r>
        <w:t xml:space="preserve">非流动资产处置损益 </w:t>
      </w:r>
    </w:p>
    <w:p>
      <w:r>
        <w:t>计入当期损益的政府补助，但与公</w:t>
      </w:r>
    </w:p>
    <w:p>
      <w:r>
        <w:t>司正常经营业务密切相关，符合国</w:t>
      </w:r>
    </w:p>
    <w:p>
      <w:r>
        <w:t>家政策规定、按照一定标准定额或</w:t>
      </w:r>
    </w:p>
    <w:p>
      <w:r>
        <w:t xml:space="preserve">定量持续享受的政府补助除外 </w:t>
      </w:r>
    </w:p>
    <w:p>
      <w:r>
        <w:t>单独进行减值测试的应收款项减值</w:t>
      </w:r>
    </w:p>
    <w:p>
      <w:r>
        <w:t xml:space="preserve">准备转回 </w:t>
      </w:r>
    </w:p>
    <w:p>
      <w:r>
        <w:t>除上述各项之外的其他营业外收入</w:t>
      </w:r>
    </w:p>
    <w:p>
      <w:r>
        <w:t xml:space="preserve">和支出 </w:t>
      </w:r>
    </w:p>
    <w:p>
      <w:r>
        <w:t>其他符合非经常性损益定义的损益</w:t>
      </w:r>
    </w:p>
    <w:p>
      <w:r>
        <w:t xml:space="preserve">项目 </w:t>
      </w:r>
    </w:p>
    <w:p>
      <w:r>
        <w:t xml:space="preserve">少数股东权益影响额 </w:t>
      </w:r>
    </w:p>
    <w:p>
      <w:r>
        <w:t xml:space="preserve">所得税影响额 </w:t>
      </w:r>
    </w:p>
    <w:p>
      <w:r/>
    </w:p>
    <w:p>
      <w:r>
        <w:t xml:space="preserve">-1,026,141.45   </w:t>
      </w:r>
    </w:p>
    <w:p>
      <w:r/>
    </w:p>
    <w:p>
      <w:r>
        <w:t xml:space="preserve">-793,903.21 </w:t>
      </w:r>
    </w:p>
    <w:p>
      <w:r/>
    </w:p>
    <w:p>
      <w:r>
        <w:t xml:space="preserve">-340,914.89 </w:t>
      </w:r>
    </w:p>
    <w:p>
      <w:r/>
    </w:p>
    <w:p>
      <w:r>
        <w:t xml:space="preserve">10,201,662.45   </w:t>
      </w:r>
    </w:p>
    <w:p>
      <w:r/>
    </w:p>
    <w:p>
      <w:r>
        <w:t xml:space="preserve">7,245,325.82 13,335,718.74 </w:t>
      </w:r>
    </w:p>
    <w:p>
      <w:r/>
    </w:p>
    <w:p>
      <w:r>
        <w:t xml:space="preserve">4,155,211.00   </w:t>
      </w:r>
    </w:p>
    <w:p>
      <w:r/>
    </w:p>
    <w:p>
      <w:r>
        <w:t xml:space="preserve">4,007,748.00 </w:t>
      </w:r>
    </w:p>
    <w:p>
      <w:r/>
    </w:p>
    <w:p>
      <w:r>
        <w:t xml:space="preserve">-2,205,783.28   </w:t>
      </w:r>
    </w:p>
    <w:p>
      <w:r/>
    </w:p>
    <w:p>
      <w:r>
        <w:t xml:space="preserve">-3,679,782.37 </w:t>
      </w:r>
    </w:p>
    <w:p>
      <w:r/>
    </w:p>
    <w:p>
      <w:r>
        <w:t xml:space="preserve">3,874,931.43 </w:t>
      </w:r>
    </w:p>
    <w:p>
      <w:r/>
    </w:p>
    <w:p>
      <w:r>
        <w:t xml:space="preserve">1,914,505.86   </w:t>
      </w:r>
    </w:p>
    <w:p>
      <w:r/>
    </w:p>
    <w:p>
      <w:r>
        <w:t xml:space="preserve">4,094,740.49 </w:t>
      </w:r>
    </w:p>
    <w:p>
      <w:r/>
    </w:p>
    <w:p>
      <w:r>
        <w:t xml:space="preserve">11,541.01   </w:t>
      </w:r>
    </w:p>
    <w:p>
      <w:r/>
    </w:p>
    <w:p>
      <w:r>
        <w:t xml:space="preserve">324,604.08 </w:t>
      </w:r>
    </w:p>
    <w:p>
      <w:r/>
    </w:p>
    <w:p>
      <w:r>
        <w:t xml:space="preserve">17,838.83 </w:t>
      </w:r>
    </w:p>
    <w:p>
      <w:r/>
    </w:p>
    <w:p>
      <w:r>
        <w:t xml:space="preserve">-1,598,938.29   </w:t>
      </w:r>
    </w:p>
    <w:p>
      <w:r/>
    </w:p>
    <w:p>
      <w:r>
        <w:t xml:space="preserve">-1,154,629.80 -2,754,795.22 </w:t>
      </w:r>
    </w:p>
    <w:p>
      <w:r/>
    </w:p>
    <w:p>
      <w:r>
        <w:t xml:space="preserve">合计 </w:t>
      </w:r>
    </w:p>
    <w:p>
      <w:r/>
    </w:p>
    <w:p>
      <w:r>
        <w:t xml:space="preserve">11,452,057.30   </w:t>
      </w:r>
    </w:p>
    <w:p>
      <w:r/>
    </w:p>
    <w:p>
      <w:r>
        <w:t xml:space="preserve">10,044,103.01 14,132,778.89 </w:t>
      </w:r>
    </w:p>
    <w:p>
      <w:r/>
    </w:p>
    <w:p>
      <w:r>
        <w:t xml:space="preserve">十一、 采用公允价值计量的项目 </w:t>
      </w:r>
    </w:p>
    <w:p>
      <w:r/>
    </w:p>
    <w:p>
      <w:r>
        <w:t xml:space="preserve">□适用 √不适用  </w:t>
      </w:r>
    </w:p>
    <w:p>
      <w:r/>
    </w:p>
    <w:p>
      <w:r>
        <w:t xml:space="preserve">十二、 其他 </w:t>
      </w:r>
    </w:p>
    <w:p>
      <w:r/>
    </w:p>
    <w:p>
      <w:r>
        <w:t xml:space="preserve">□适用 √不适用  </w:t>
      </w:r>
    </w:p>
    <w:p>
      <w:r/>
    </w:p>
    <w:p>
      <w:r>
        <w:t xml:space="preserve">第三节 公司业务概要 </w:t>
      </w:r>
    </w:p>
    <w:p>
      <w:r/>
    </w:p>
    <w:p>
      <w:r>
        <w:t xml:space="preserve">一、 报告期内公司所从事的主要业务、经营模式及行业情况说明 </w:t>
      </w:r>
    </w:p>
    <w:p>
      <w:r/>
    </w:p>
    <w:p>
      <w:r>
        <w:t xml:space="preserve">（一）主要业务、经营模式、主要产品及其用途 </w:t>
      </w:r>
    </w:p>
    <w:p>
      <w:r>
        <w:t xml:space="preserve">1、主营业务 </w:t>
      </w:r>
    </w:p>
    <w:p>
      <w:r>
        <w:t>龙马环卫是中国专业化环卫装备、环卫服务主要供应商之一，主营业务是环卫清洁装备、垃</w:t>
      </w:r>
    </w:p>
    <w:p>
      <w:r>
        <w:t>圾收转装备、新能源及清洁能源环卫装备等环卫装备的研发、生产与销售以及环卫产业运营服务。</w:t>
      </w:r>
    </w:p>
    <w:p>
      <w:r>
        <w:t>多年来坚持专业化经营战略，专注于国家环境卫生事业，在环卫装备领域不断探索创新与发展壮</w:t>
      </w:r>
    </w:p>
    <w:p>
      <w:r>
        <w:t>大。2015 年度，公司制定了“环卫装备制造+环卫服务产业”协同发展的战略，依托在环卫装备</w:t>
      </w:r>
    </w:p>
    <w:p>
      <w:r>
        <w:t>领域已经建立的竞争优势，大力推进环卫服务等新兴业务的发展，延伸产业链条，丰富业务类型，</w:t>
      </w:r>
    </w:p>
    <w:p>
      <w:r>
        <w:t xml:space="preserve">使之成为公司中长期发展的关键拓展领域，经营业绩重要增长点。 </w:t>
      </w:r>
    </w:p>
    <w:p>
      <w:r>
        <w:t xml:space="preserve">2、经营模式 </w:t>
      </w:r>
    </w:p>
    <w:p>
      <w:r/>
    </w:p>
    <w:p>
      <w:r>
        <w:t xml:space="preserve">7 / 179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（1）环卫装备制造业务 </w:t>
      </w:r>
    </w:p>
    <w:p>
      <w:r>
        <w:t>公司专注于环境卫生事业，不断研发改进、生产适用于我国城乡环境卫生的环卫装备，已经</w:t>
      </w:r>
    </w:p>
    <w:p>
      <w:r>
        <w:t>建立了覆盖全国各省区的销售网络，公司主要采取直销的方式直接参与政府、环卫保洁公司的各</w:t>
      </w:r>
    </w:p>
    <w:p>
      <w:r>
        <w:t>种环卫装备采购的招标和询价，当前公司也积极整合各种社会资源，构筑了“直销为主，代销为</w:t>
      </w:r>
    </w:p>
    <w:p>
      <w:r>
        <w:t>辅”的多样化销售模式和多层次销售渠道。随着市场环境的变化，公司改革营销模式，扎实推进</w:t>
      </w:r>
    </w:p>
    <w:p>
      <w:r>
        <w:t>大区制营销管理，加大大客户营销的攻坚力度，改善大客户的营销质量。公司注重升级大营销环</w:t>
      </w:r>
    </w:p>
    <w:p>
      <w:r>
        <w:t>境下的服务品牌影响力，以客户体验为切入点，打造售前、售中和售后三位一体的“综合式”营</w:t>
      </w:r>
    </w:p>
    <w:p>
      <w:r>
        <w:t xml:space="preserve">销体系，发展成为具有竞争优势的环境卫生整体解决方案提供商。 </w:t>
      </w:r>
    </w:p>
    <w:p>
      <w:r>
        <w:t xml:space="preserve">（2）环卫服务业务 </w:t>
      </w:r>
    </w:p>
    <w:p>
      <w:r>
        <w:t>公司主要参与各地政府环卫服务项目的招标和询价活动，中标后与当地政府或环卫主管部门</w:t>
      </w:r>
    </w:p>
    <w:p>
      <w:r>
        <w:t>签订特许经营协议，在特定期限及区域内提供道路及公共场所清扫保洁服务，生活垃圾分类、收</w:t>
      </w:r>
    </w:p>
    <w:p>
      <w:r>
        <w:t xml:space="preserve">集、清运、处置，公共厕所运营管理等环境卫生公共服务。 </w:t>
      </w:r>
    </w:p>
    <w:p>
      <w:r>
        <w:t xml:space="preserve">主要分为三个经营模式，具体如下： </w:t>
      </w:r>
    </w:p>
    <w:p>
      <w:r>
        <w:t xml:space="preserve">1）单项目承包模式 </w:t>
      </w:r>
    </w:p>
    <w:p>
      <w:r>
        <w:t>环卫主管部门通过公开招标竞争，与中标环卫服务公司订立承包经营合同，由环卫服务公司</w:t>
      </w:r>
    </w:p>
    <w:p>
      <w:r>
        <w:t>在约定的期限内对合同约定的环卫服务内容进行经营管理，并承担经营风险及获取企业收益。政</w:t>
      </w:r>
    </w:p>
    <w:p>
      <w:r>
        <w:t>府是投资主体，企业是运营主体，作业经费来自政府购买服务，环卫主管部门根据环卫服务公司</w:t>
      </w:r>
    </w:p>
    <w:p>
      <w:r>
        <w:t xml:space="preserve">的考核结果进行付费。 </w:t>
      </w:r>
    </w:p>
    <w:p>
      <w:r>
        <w:t xml:space="preserve">（2）PPP 合营模式 </w:t>
      </w:r>
    </w:p>
    <w:p>
      <w:r>
        <w:t>由政府授权的投资主体与获得资格审核的社会资本签订项目合作协议，组建项目公司。再由</w:t>
      </w:r>
    </w:p>
    <w:p>
      <w:r>
        <w:t>政府或有权授予特许经营的主管部门与项目公司签订特许经营协议，确定项目实施与管理要求，</w:t>
      </w:r>
    </w:p>
    <w:p>
      <w:r>
        <w:t>项目公司在特许经营期内提供运营服务管理及维护项目设施。企业是投资和运营主体，作业经费</w:t>
      </w:r>
    </w:p>
    <w:p>
      <w:r>
        <w:t xml:space="preserve">来自政府购买服务，环卫主管部门监督经营过程并根据项目公司的考核结果进行付费。 </w:t>
      </w:r>
    </w:p>
    <w:p>
      <w:r>
        <w:t xml:space="preserve">（3）环卫服务一体化外包模式 </w:t>
      </w:r>
    </w:p>
    <w:p>
      <w:r>
        <w:t>政府通过整合环卫、园林、市政等涉及多部门的环卫作业内容，形成一体化作业项目（包含</w:t>
      </w:r>
    </w:p>
    <w:p>
      <w:r>
        <w:t>道路清扫保洁，垃圾清运，中转站管理，公厕管理，河道保洁，护栏清洗，绿化带保洁等），通</w:t>
      </w:r>
    </w:p>
    <w:p>
      <w:r>
        <w:t>过公开招标等方式，与中标企业签订承包经营合同，由环卫服务公司在约定的期限内对合同约定</w:t>
      </w:r>
    </w:p>
    <w:p>
      <w:r>
        <w:t>的环卫服务内容进行经营管理，并承担经营风险及获取企业收益。企业是投资和运营主体，作业</w:t>
      </w:r>
    </w:p>
    <w:p>
      <w:r>
        <w:t xml:space="preserve">经费来自政府购买服务，环卫主管部门根据环卫服务公司的考核结果进行付费。 </w:t>
      </w:r>
    </w:p>
    <w:p>
      <w:r>
        <w:t xml:space="preserve">3、主要产品及用途 </w:t>
      </w:r>
    </w:p>
    <w:p>
      <w:r>
        <w:t xml:space="preserve">(1)环卫装备业务 </w:t>
      </w:r>
    </w:p>
    <w:p>
      <w:r>
        <w:t>公司现已形成较为全面的产品系列，可广泛满足城乡环卫清洁、垃圾收转等环卫作业需求，</w:t>
      </w:r>
    </w:p>
    <w:p>
      <w:r>
        <w:t>主要产品包括环卫清洁装备、垃圾收转装备、新能源及清洁能源环卫装备 3 大类共 43 个系列。具</w:t>
      </w:r>
    </w:p>
    <w:p>
      <w:r>
        <w:t xml:space="preserve">体情况如下： </w:t>
      </w:r>
    </w:p>
    <w:p>
      <w:r/>
    </w:p>
    <w:p>
      <w:r>
        <w:t xml:space="preserve">产品类别 </w:t>
      </w:r>
    </w:p>
    <w:p>
      <w:r/>
    </w:p>
    <w:p>
      <w:r>
        <w:t xml:space="preserve">产品系列 </w:t>
      </w:r>
    </w:p>
    <w:p>
      <w:r/>
    </w:p>
    <w:p>
      <w:r>
        <w:t xml:space="preserve">主要作业功能 </w:t>
      </w:r>
    </w:p>
    <w:p>
      <w:r/>
    </w:p>
    <w:p>
      <w:r>
        <w:t xml:space="preserve">洗扫车 </w:t>
      </w:r>
    </w:p>
    <w:p>
      <w:r/>
    </w:p>
    <w:p>
      <w:r>
        <w:t xml:space="preserve">扫路车 </w:t>
      </w:r>
    </w:p>
    <w:p>
      <w:r/>
    </w:p>
    <w:p>
      <w:r>
        <w:t xml:space="preserve">吸尘车 </w:t>
      </w:r>
    </w:p>
    <w:p>
      <w:r/>
    </w:p>
    <w:p>
      <w:r>
        <w:t xml:space="preserve">环卫清洁装备 </w:t>
      </w:r>
    </w:p>
    <w:p>
      <w:r>
        <w:t xml:space="preserve">（14 个系列） </w:t>
      </w:r>
    </w:p>
    <w:p>
      <w:r/>
    </w:p>
    <w:p>
      <w:r>
        <w:t xml:space="preserve">高压清洗车 </w:t>
      </w:r>
    </w:p>
    <w:p>
      <w:r/>
    </w:p>
    <w:p>
      <w:r>
        <w:t xml:space="preserve">洒水车 </w:t>
      </w:r>
    </w:p>
    <w:p>
      <w:r/>
    </w:p>
    <w:p>
      <w:r>
        <w:t xml:space="preserve">路面清扫、路面洗扫、洒水 </w:t>
      </w:r>
    </w:p>
    <w:p>
      <w:r/>
    </w:p>
    <w:p>
      <w:r>
        <w:t xml:space="preserve">路面清扫 </w:t>
      </w:r>
    </w:p>
    <w:p>
      <w:r/>
    </w:p>
    <w:p>
      <w:r>
        <w:t xml:space="preserve">抽吸路面粉尘 </w:t>
      </w:r>
    </w:p>
    <w:p>
      <w:r/>
    </w:p>
    <w:p>
      <w:r>
        <w:t xml:space="preserve">路面清洗、洒水 </w:t>
      </w:r>
    </w:p>
    <w:p>
      <w:r/>
    </w:p>
    <w:p>
      <w:r>
        <w:t xml:space="preserve">洒水 </w:t>
      </w:r>
    </w:p>
    <w:p>
      <w:r/>
    </w:p>
    <w:p>
      <w:r>
        <w:t xml:space="preserve">多功能抑尘车 </w:t>
      </w:r>
    </w:p>
    <w:p>
      <w:r/>
    </w:p>
    <w:p>
      <w:r>
        <w:t xml:space="preserve">喷洒水雾降尘、增湿降温 </w:t>
      </w:r>
    </w:p>
    <w:p>
      <w:r/>
    </w:p>
    <w:p>
      <w:r>
        <w:t xml:space="preserve">路面养护车 </w:t>
      </w:r>
    </w:p>
    <w:p>
      <w:r/>
    </w:p>
    <w:p>
      <w:r>
        <w:t>站台、道路附属设施清洗，人行道、步行街路</w:t>
      </w:r>
    </w:p>
    <w:p>
      <w:r>
        <w:t xml:space="preserve">面清洗 </w:t>
      </w:r>
    </w:p>
    <w:p>
      <w:r/>
    </w:p>
    <w:p>
      <w:r>
        <w:t xml:space="preserve">8 / 179 </w:t>
      </w:r>
    </w:p>
    <w:p>
      <w:r/>
    </w:p>
    <w:p>
      <w:r>
        <w:t xml:space="preserve"> </w:t>
      </w:r>
    </w:p>
    <w:p>
      <w:r>
        <w:t xml:space="preserve">2018 年年度报告 </w:t>
      </w:r>
    </w:p>
    <w:p>
      <w:r/>
    </w:p>
    <w:p>
      <w:r>
        <w:t xml:space="preserve">护栏清洗车 </w:t>
      </w:r>
    </w:p>
    <w:p>
      <w:r/>
    </w:p>
    <w:p>
      <w:r>
        <w:t xml:space="preserve">道路护栏清洗 </w:t>
      </w:r>
    </w:p>
    <w:p>
      <w:r/>
    </w:p>
    <w:p>
      <w:r>
        <w:t xml:space="preserve">下水道疏通清洗车 </w:t>
      </w:r>
    </w:p>
    <w:p>
      <w:r/>
    </w:p>
    <w:p>
      <w:r>
        <w:t xml:space="preserve">下水道吸污、疏通、养护等 </w:t>
      </w:r>
    </w:p>
    <w:p>
      <w:r/>
    </w:p>
    <w:p>
      <w:r>
        <w:t xml:space="preserve">吸污车 </w:t>
      </w:r>
    </w:p>
    <w:p>
      <w:r/>
    </w:p>
    <w:p>
      <w:r>
        <w:t xml:space="preserve">除雪车 </w:t>
      </w:r>
    </w:p>
    <w:p>
      <w:r/>
    </w:p>
    <w:p>
      <w:r>
        <w:t xml:space="preserve">吸污净化车 </w:t>
      </w:r>
    </w:p>
    <w:p>
      <w:r/>
    </w:p>
    <w:p>
      <w:r>
        <w:t xml:space="preserve">环境监测车 </w:t>
      </w:r>
    </w:p>
    <w:p>
      <w:r/>
    </w:p>
    <w:p>
      <w:r>
        <w:t xml:space="preserve">吸粪车 </w:t>
      </w:r>
    </w:p>
    <w:p>
      <w:r/>
    </w:p>
    <w:p>
      <w:r>
        <w:t xml:space="preserve">抽吸污泥、污水 </w:t>
      </w:r>
    </w:p>
    <w:p>
      <w:r/>
    </w:p>
    <w:p>
      <w:r>
        <w:t xml:space="preserve">路面融雪、撒布 </w:t>
      </w:r>
    </w:p>
    <w:p>
      <w:r/>
    </w:p>
    <w:p>
      <w:r>
        <w:t xml:space="preserve">化粪池，污水沟和下水道清理 </w:t>
      </w:r>
    </w:p>
    <w:p>
      <w:r/>
    </w:p>
    <w:p>
      <w:r>
        <w:t xml:space="preserve">市容环境监控等功能 </w:t>
      </w:r>
    </w:p>
    <w:p>
      <w:r/>
    </w:p>
    <w:p>
      <w:r>
        <w:t xml:space="preserve">化粪池，污水沟和下水道清理 </w:t>
      </w:r>
    </w:p>
    <w:p>
      <w:r/>
    </w:p>
    <w:p>
      <w:r>
        <w:t xml:space="preserve">压缩式垃圾车 </w:t>
      </w:r>
    </w:p>
    <w:p>
      <w:r/>
    </w:p>
    <w:p>
      <w:r>
        <w:t xml:space="preserve">生活垃圾收运、压缩 </w:t>
      </w:r>
    </w:p>
    <w:p>
      <w:r/>
    </w:p>
    <w:p>
      <w:r>
        <w:t xml:space="preserve">压缩式对接垃圾车 </w:t>
      </w:r>
    </w:p>
    <w:p>
      <w:r/>
    </w:p>
    <w:p>
      <w:r>
        <w:t xml:space="preserve">生活垃圾转运，可与站或车对接 </w:t>
      </w:r>
    </w:p>
    <w:p>
      <w:r/>
    </w:p>
    <w:p>
      <w:r>
        <w:t xml:space="preserve">垃圾收转装备 </w:t>
      </w:r>
    </w:p>
    <w:p>
      <w:r>
        <w:t xml:space="preserve">（10 个系列） </w:t>
      </w:r>
    </w:p>
    <w:p>
      <w:r/>
    </w:p>
    <w:p>
      <w:r>
        <w:t xml:space="preserve">餐厨垃圾车 </w:t>
      </w:r>
    </w:p>
    <w:p>
      <w:r/>
    </w:p>
    <w:p>
      <w:r>
        <w:t xml:space="preserve">自装卸式垃圾车 </w:t>
      </w:r>
    </w:p>
    <w:p>
      <w:r/>
    </w:p>
    <w:p>
      <w:r>
        <w:t xml:space="preserve">桶装垃圾运输车 </w:t>
      </w:r>
    </w:p>
    <w:p>
      <w:r/>
    </w:p>
    <w:p>
      <w:r>
        <w:t xml:space="preserve">密闭式桶装垃圾车 </w:t>
      </w:r>
    </w:p>
    <w:p>
      <w:r/>
    </w:p>
    <w:p>
      <w:r>
        <w:t xml:space="preserve">车厢可卸式垃圾车 </w:t>
      </w:r>
    </w:p>
    <w:p>
      <w:r/>
    </w:p>
    <w:p>
      <w:r>
        <w:t xml:space="preserve">垃圾收集箱 </w:t>
      </w:r>
    </w:p>
    <w:p>
      <w:r/>
    </w:p>
    <w:p>
      <w:r>
        <w:t xml:space="preserve">垃圾压缩机 </w:t>
      </w:r>
    </w:p>
    <w:p>
      <w:r/>
    </w:p>
    <w:p>
      <w:r>
        <w:t xml:space="preserve">餐厨垃圾收运 </w:t>
      </w:r>
    </w:p>
    <w:p>
      <w:r/>
    </w:p>
    <w:p>
      <w:r>
        <w:t xml:space="preserve">生活垃圾收运 </w:t>
      </w:r>
    </w:p>
    <w:p>
      <w:r/>
    </w:p>
    <w:p>
      <w:r>
        <w:t xml:space="preserve">桶装垃圾收运 </w:t>
      </w:r>
    </w:p>
    <w:p>
      <w:r/>
    </w:p>
    <w:p>
      <w:r>
        <w:t xml:space="preserve">桶装垃圾收运 </w:t>
      </w:r>
    </w:p>
    <w:p>
      <w:r/>
    </w:p>
    <w:p>
      <w:r>
        <w:t xml:space="preserve">与垃圾收集箱配套，实现垃圾收运 </w:t>
      </w:r>
    </w:p>
    <w:p>
      <w:r/>
    </w:p>
    <w:p>
      <w:r>
        <w:t xml:space="preserve">与车厢可卸式垃圾车配套，实现垃圾收运 </w:t>
      </w:r>
    </w:p>
    <w:p>
      <w:r/>
    </w:p>
    <w:p>
      <w:r>
        <w:t xml:space="preserve">生活垃圾压缩 </w:t>
      </w:r>
    </w:p>
    <w:p>
      <w:r/>
    </w:p>
    <w:p>
      <w:r>
        <w:t>新能源及清洁</w:t>
      </w:r>
    </w:p>
    <w:p>
      <w:r>
        <w:t xml:space="preserve">能源环卫装备 </w:t>
      </w:r>
    </w:p>
    <w:p>
      <w:r>
        <w:t xml:space="preserve">（19 个系列） </w:t>
      </w:r>
    </w:p>
    <w:p>
      <w:r/>
    </w:p>
    <w:p>
      <w:r>
        <w:t xml:space="preserve">垃圾压缩中转站 </w:t>
      </w:r>
    </w:p>
    <w:p>
      <w:r/>
    </w:p>
    <w:p>
      <w:r>
        <w:t xml:space="preserve">垃圾收运、压缩、中转 </w:t>
      </w:r>
    </w:p>
    <w:p>
      <w:r/>
    </w:p>
    <w:p>
      <w:r>
        <w:t xml:space="preserve">天然气洗扫车 </w:t>
      </w:r>
    </w:p>
    <w:p>
      <w:r/>
    </w:p>
    <w:p>
      <w:r>
        <w:t xml:space="preserve">天然气扫路车 </w:t>
      </w:r>
    </w:p>
    <w:p>
      <w:r/>
    </w:p>
    <w:p>
      <w:r>
        <w:t xml:space="preserve">天然气吸尘车 </w:t>
      </w:r>
    </w:p>
    <w:p>
      <w:r/>
    </w:p>
    <w:p>
      <w:r>
        <w:t xml:space="preserve">天然气清洗车 </w:t>
      </w:r>
    </w:p>
    <w:p>
      <w:r/>
    </w:p>
    <w:p>
      <w:r>
        <w:t xml:space="preserve">天然气抑尘车 </w:t>
      </w:r>
    </w:p>
    <w:p>
      <w:r/>
    </w:p>
    <w:p>
      <w:r>
        <w:t xml:space="preserve">天然气车型，作业功能同洗扫车 </w:t>
      </w:r>
    </w:p>
    <w:p>
      <w:r/>
    </w:p>
    <w:p>
      <w:r>
        <w:t xml:space="preserve">天然气车型，作业功能同扫路车 </w:t>
      </w:r>
    </w:p>
    <w:p>
      <w:r/>
    </w:p>
    <w:p>
      <w:r>
        <w:t xml:space="preserve">天然气车型，作业功能同吸尘车 </w:t>
      </w:r>
    </w:p>
    <w:p>
      <w:r/>
    </w:p>
    <w:p>
      <w:r>
        <w:t xml:space="preserve">天然气车型，作业功能同清洗车 </w:t>
      </w:r>
    </w:p>
    <w:p>
      <w:r/>
    </w:p>
    <w:p>
      <w:r>
        <w:t xml:space="preserve">天然气车型，作业功能同抑尘车 </w:t>
      </w:r>
    </w:p>
    <w:p>
      <w:r/>
    </w:p>
    <w:p>
      <w:r>
        <w:t xml:space="preserve">天然气压缩式垃圾车 </w:t>
      </w:r>
    </w:p>
    <w:p>
      <w:r/>
    </w:p>
    <w:p>
      <w:r>
        <w:t xml:space="preserve">天然气车型，作业功能同压缩式垃圾车 </w:t>
      </w:r>
    </w:p>
    <w:p>
      <w:r/>
    </w:p>
    <w:p>
      <w:r>
        <w:t xml:space="preserve">天然气压缩式对接垃圾车 天然气车型，作业功能同压缩式对接垃圾车 </w:t>
      </w:r>
    </w:p>
    <w:p>
      <w:r/>
    </w:p>
    <w:p>
      <w:r>
        <w:t xml:space="preserve">天然气餐厨垃圾车 </w:t>
      </w:r>
    </w:p>
    <w:p>
      <w:r/>
    </w:p>
    <w:p>
      <w:r>
        <w:t xml:space="preserve">天然气车型，作业功能同餐厨垃圾车 </w:t>
      </w:r>
    </w:p>
    <w:p>
      <w:r/>
    </w:p>
    <w:p>
      <w:r>
        <w:t xml:space="preserve">天然气车厢可卸式垃圾车 天然气车型，作业功能同车厢可卸式垃圾车 </w:t>
      </w:r>
    </w:p>
    <w:p>
      <w:r/>
    </w:p>
    <w:p>
      <w:r>
        <w:t xml:space="preserve">纯电动路面养护车 </w:t>
      </w:r>
    </w:p>
    <w:p>
      <w:r/>
    </w:p>
    <w:p>
      <w:r>
        <w:t xml:space="preserve">纯电动车型，作业功能同路面养护车 </w:t>
      </w:r>
    </w:p>
    <w:p>
      <w:r/>
    </w:p>
    <w:p>
      <w:r>
        <w:t xml:space="preserve">纯电动扫路车 </w:t>
      </w:r>
    </w:p>
    <w:p>
      <w:r/>
    </w:p>
    <w:p>
      <w:r>
        <w:t xml:space="preserve">纯电动洗扫车 </w:t>
      </w:r>
    </w:p>
    <w:p>
      <w:r/>
    </w:p>
    <w:p>
      <w:r>
        <w:t xml:space="preserve">纯电动清洗车 </w:t>
      </w:r>
    </w:p>
    <w:p>
      <w:r/>
    </w:p>
    <w:p>
      <w:r>
        <w:t xml:space="preserve">纯电动车型，作业功能同扫路车 </w:t>
      </w:r>
    </w:p>
    <w:p>
      <w:r/>
    </w:p>
    <w:p>
      <w:r>
        <w:t xml:space="preserve">纯电动车型，作业功能同洗扫车 </w:t>
      </w:r>
    </w:p>
    <w:p>
      <w:r/>
    </w:p>
    <w:p>
      <w:r>
        <w:t xml:space="preserve">纯电动车型，作业功能同清洗车 </w:t>
      </w:r>
    </w:p>
    <w:p>
      <w:r/>
    </w:p>
    <w:p>
      <w:r>
        <w:t xml:space="preserve">纯电动多功能抑尘车 </w:t>
      </w:r>
    </w:p>
    <w:p>
      <w:r/>
    </w:p>
    <w:p>
      <w:r>
        <w:t xml:space="preserve">纯电动车型，作业功能同多功能抑尘车 </w:t>
      </w:r>
    </w:p>
    <w:p>
      <w:r/>
    </w:p>
    <w:p>
      <w:r>
        <w:t xml:space="preserve">纯电动压缩式垃圾车 </w:t>
      </w:r>
    </w:p>
    <w:p>
      <w:r/>
    </w:p>
    <w:p>
      <w:r>
        <w:t xml:space="preserve">纯电动车型，作业功能同压缩式垃圾车 </w:t>
      </w:r>
    </w:p>
    <w:p>
      <w:r/>
    </w:p>
    <w:p>
      <w:r>
        <w:t xml:space="preserve">纯电动自装卸式垃圾车 </w:t>
      </w:r>
    </w:p>
    <w:p>
      <w:r/>
    </w:p>
    <w:p>
      <w:r>
        <w:t xml:space="preserve">纯电动车型，作业功能同自装卸式垃圾车 </w:t>
      </w:r>
    </w:p>
    <w:p>
      <w:r/>
    </w:p>
    <w:p>
      <w:r>
        <w:t xml:space="preserve">纯电动桶装垃圾运输车 </w:t>
      </w:r>
    </w:p>
    <w:p>
      <w:r/>
    </w:p>
    <w:p>
      <w:r>
        <w:t xml:space="preserve">纯电动车型，作业功能同桶装垃圾运输车 </w:t>
      </w:r>
    </w:p>
    <w:p>
      <w:r/>
    </w:p>
    <w:p>
      <w:r>
        <w:t xml:space="preserve">纯电动密闭桶装垃圾车 </w:t>
      </w:r>
    </w:p>
    <w:p>
      <w:r/>
    </w:p>
    <w:p>
      <w:r>
        <w:t xml:space="preserve">纯电动车型，作业功能同密闭桶装垃圾车 </w:t>
      </w:r>
    </w:p>
    <w:p>
      <w:r/>
    </w:p>
    <w:p>
      <w:r>
        <w:t xml:space="preserve">纯电动车厢可卸式垃圾车 纯电动车型，作业功能同车厢可卸式垃圾车 </w:t>
      </w:r>
    </w:p>
    <w:p>
      <w:r/>
    </w:p>
    <w:p>
      <w:r>
        <w:t xml:space="preserve">（2）环卫服务业务 </w:t>
      </w:r>
    </w:p>
    <w:p>
      <w:r>
        <w:t>公司参与各地政府环卫服务项目的招标和询价活动，中标后与当地政府或环卫主管部门签订</w:t>
      </w:r>
    </w:p>
    <w:p>
      <w:r>
        <w:t>特许经营协议，在特定期限及区域内提供道路及公共场所清扫保洁服务，生活垃圾分类、收集、</w:t>
      </w:r>
    </w:p>
    <w:p>
      <w:r>
        <w:t>清运、处置，公共厕所运营管理等环境卫生公共服务。依据公司以往签订的合约，主要和政府或</w:t>
      </w:r>
    </w:p>
    <w:p>
      <w:r>
        <w:t xml:space="preserve">企业签订环卫服务单项承包项目、一体化项目、特许经营权等项目。 </w:t>
      </w:r>
    </w:p>
    <w:p>
      <w:r>
        <w:t xml:space="preserve">（二）公司所属行业发展阶段、周期性特点以及公司所处的行业地位 </w:t>
      </w:r>
    </w:p>
    <w:p>
      <w:r>
        <w:t xml:space="preserve">1、行业发展状况 </w:t>
      </w:r>
    </w:p>
    <w:p>
      <w:r/>
    </w:p>
    <w:p>
      <w:r>
        <w:t xml:space="preserve">9 / 179 </w:t>
      </w:r>
    </w:p>
    <w:p>
      <w:r/>
    </w:p>
    <w:p>
      <w:r>
        <w:t xml:space="preserve"> </w:t>
      </w:r>
    </w:p>
    <w:p>
      <w:r>
        <w:t xml:space="preserve">2018 年年度报告 </w:t>
      </w:r>
    </w:p>
    <w:p>
      <w:r/>
    </w:p>
    <w:p>
      <w:r>
        <w:t>环境卫生是指城乡公共空间环境的卫生整洁，作为公共卫生的重要组成部分，是环境保护和</w:t>
      </w:r>
    </w:p>
    <w:p>
      <w:r>
        <w:t>社会可持续发展的重要内容，也是现代文明城市建设的重要保证。国家要求将环境卫生规划纳入</w:t>
      </w:r>
    </w:p>
    <w:p>
      <w:r>
        <w:t>城乡社会经济发展总体规划，加大对城乡环境卫生设施建设的资金投入，并在规划目标中明确提</w:t>
      </w:r>
    </w:p>
    <w:p>
      <w:r>
        <w:t>出，要提升环卫装备水平，进行环卫装备的更新换代。政府提出公共服务市场化改革，在公共服</w:t>
      </w:r>
    </w:p>
    <w:p>
      <w:r>
        <w:t>务领域可利用社会力量，加大政府购买公共服务项目的力度，原则上通过合同、委托等方式向社</w:t>
      </w:r>
    </w:p>
    <w:p>
      <w:r>
        <w:t>会购买。环卫装备是进行环卫机械化作业的主要工具，是国家环境卫生事业持续发展不可或缺的</w:t>
      </w:r>
    </w:p>
    <w:p>
      <w:r>
        <w:t>基础设施之一，这几年随着国家对市政基础投入的增加，环卫车辆产量已经由 2012 年 43,339 辆，</w:t>
      </w:r>
    </w:p>
    <w:p>
      <w:r>
        <w:t>增加到 2018 年的 106,986 辆，复合增长率 16.25%，环卫装备行业进入了崭新的发展时期。2018</w:t>
      </w:r>
    </w:p>
    <w:p>
      <w:r>
        <w:t>年因环卫服务市场化程度加深、地方政府偿付能力减弱、企业融资困难等因素，环卫设备行业产</w:t>
      </w:r>
    </w:p>
    <w:p>
      <w:r>
        <w:t>量下滑，2018 年全国环卫车辆产量为 106,986 辆，较 2017 年下降 19.84%。环卫服务是公共服务</w:t>
      </w:r>
    </w:p>
    <w:p>
      <w:r>
        <w:t>的重要组成部分，环卫服务市场化已成为必然发展趋势，2018 年全国各地新签环卫服务合同总金</w:t>
      </w:r>
    </w:p>
    <w:p>
      <w:r>
        <w:t xml:space="preserve">额为 2,278 亿元，同比增长 33.92%。 </w:t>
      </w:r>
    </w:p>
    <w:p>
      <w:r>
        <w:t xml:space="preserve">（1）环卫装备行业发展阶段 </w:t>
      </w:r>
    </w:p>
    <w:p>
      <w:r>
        <w:t>我国环卫装备行业根据不同城市的不同条件，其发展起点和每一过程中的发展重点都不尽相</w:t>
      </w:r>
    </w:p>
    <w:p>
      <w:r>
        <w:t xml:space="preserve">同，与国民经济发展水平和城市社会发展水平协调一致，行业发展阶段可分为： </w:t>
      </w:r>
    </w:p>
    <w:p>
      <w:r>
        <w:t>①初级环卫装备阶段：以配备少量、功能单一的环卫装备为特征，以改善作业条件、提高劳</w:t>
      </w:r>
    </w:p>
    <w:p>
      <w:r>
        <w:t xml:space="preserve">动效率为核心，机械化水平达到环境卫生作业总用工量的 30%左右。 </w:t>
      </w:r>
    </w:p>
    <w:p>
      <w:r>
        <w:t>②基本环卫装备阶段：城市环境卫生作业的主要项目通过使用环卫装备来完成，以提高效率、</w:t>
      </w:r>
    </w:p>
    <w:p>
      <w:r>
        <w:t xml:space="preserve">改善环境为核心，逐步达到环境卫生作业总工作量的 60%左右。 </w:t>
      </w:r>
    </w:p>
    <w:p>
      <w:r>
        <w:t>③全面环卫装备阶段：绝大部分都通过使用环卫装备来完成，机械化达到环境卫生作业总工</w:t>
      </w:r>
    </w:p>
    <w:p>
      <w:r>
        <w:t>作量的 80%以上，以配备多品种系列化大批量环卫装备为特征，以改善环境、提高全系统技术集</w:t>
      </w:r>
    </w:p>
    <w:p>
      <w:r>
        <w:t xml:space="preserve">成为核心，进入城市环境卫生作业的全面装备阶段。 </w:t>
      </w:r>
    </w:p>
    <w:p>
      <w:r>
        <w:t>我国城乡的经济发展水平不平衡，环卫装备发展水平参差不齐。根据 2017 年《中国城乡建设</w:t>
      </w:r>
    </w:p>
    <w:p>
      <w:r>
        <w:t>统计年鉴》计算，2017 年我国城市道路清扫面积 842,048 万平方米，机械化清扫面积 547,433 万</w:t>
      </w:r>
    </w:p>
    <w:p>
      <w:r>
        <w:t>平方米，机械化清扫率为 65.01%，其中近三成的省会城市机械清扫率已经达 80%以上；县城道路</w:t>
      </w:r>
    </w:p>
    <w:p>
      <w:r>
        <w:t>清扫保洁面积 247,581 万平方米，机械化清扫面积 141,803 万平方米，机械化清扫率为 57.28%。</w:t>
      </w:r>
    </w:p>
    <w:p>
      <w:r>
        <w:t>因此，按照上述环卫装备行业发展路径的三大阶段判断，我国城市平均环卫装备水平达到基本阶</w:t>
      </w:r>
    </w:p>
    <w:p>
      <w:r>
        <w:t>段，近三成的省会城市达到全面阶段，其他城市逐步向全面环卫装备阶段发展；而县城的平均环</w:t>
      </w:r>
    </w:p>
    <w:p>
      <w:r>
        <w:t xml:space="preserve">卫装备水平逐步向基本环卫装备阶段发展，距离全面环卫装备阶段差距还很大。 </w:t>
      </w:r>
    </w:p>
    <w:p>
      <w:r>
        <w:t>我国农村人居环境状况很不平衡，脏乱差问题在一些地区还比较突出，与全面建成小康社会</w:t>
      </w:r>
    </w:p>
    <w:p>
      <w:r>
        <w:t>的要求和农民群众的期盼还有较大差距，仍然是经济社会发展的突出短板。2018 年，国家出台了</w:t>
      </w:r>
    </w:p>
    <w:p>
      <w:r>
        <w:t>《关于实施乡村振兴战略的意见》和《农村人居环境整治三年行动方案》，要求全面贯彻党的十</w:t>
      </w:r>
    </w:p>
    <w:p>
      <w:r>
        <w:t>九大精神，实施乡村振兴战略，坚持农业农村优先发展，坚持绿水青山就是金山银山，顺应广大</w:t>
      </w:r>
    </w:p>
    <w:p>
      <w:r>
        <w:t>农民过上美好生活的期待，统筹城乡发展，统筹生产生活生态，以建设美丽宜居村庄为导向，以</w:t>
      </w:r>
    </w:p>
    <w:p>
      <w:r>
        <w:t>农村垃圾、污水治理和村容村貌提升为主攻方向，动员各方力量，整合各种资源，强化各项举措，</w:t>
      </w:r>
    </w:p>
    <w:p>
      <w:r>
        <w:t xml:space="preserve">加快补齐农村人居环境突出短板。 </w:t>
      </w:r>
    </w:p>
    <w:p>
      <w:r>
        <w:t>综上所述，随着这几年城市建设的加快，我国大部分地区的环卫装备发展虽然达到基本环卫</w:t>
      </w:r>
    </w:p>
    <w:p>
      <w:r>
        <w:t>装备阶段，但是城市建设差异较大，距离实现全面环卫装备阶段还有差距，同时，农村区域基础</w:t>
      </w:r>
    </w:p>
    <w:p>
      <w:r>
        <w:t>设备的规划建设比较落后，缺乏必要的和专项的环卫管理体系，乡村环境综合治理资金投入不足，</w:t>
      </w:r>
    </w:p>
    <w:p>
      <w:r>
        <w:t>缺少应有的环卫设施，随着农村人居环境治理和美丽宜居乡村建设深入开展，对于环卫装备会有</w:t>
      </w:r>
    </w:p>
    <w:p>
      <w:r>
        <w:t>大量的需求。由此说明，我国环卫装备行业的产业周期才刚刚经历从初创期进入成长期，加上农</w:t>
      </w:r>
    </w:p>
    <w:p>
      <w:r>
        <w:t xml:space="preserve">村治理的迫切性对环卫装备的大量需求，其未来发展空间将十分广阔。 </w:t>
      </w:r>
    </w:p>
    <w:p>
      <w:r>
        <w:t xml:space="preserve">（2）环卫服务产业发展阶段 </w:t>
      </w:r>
    </w:p>
    <w:p>
      <w:r>
        <w:t xml:space="preserve">环卫服务产业从建国以来经历了三个发展阶段。 </w:t>
      </w:r>
    </w:p>
    <w:p>
      <w:r/>
    </w:p>
    <w:p>
      <w:r>
        <w:t xml:space="preserve">10 / 179 </w:t>
      </w:r>
    </w:p>
    <w:p>
      <w:r/>
    </w:p>
    <w:p>
      <w:r>
        <w:t xml:space="preserve"> </w:t>
      </w:r>
    </w:p>
    <w:p>
      <w:r>
        <w:t xml:space="preserve">2018 年年度报告 </w:t>
      </w:r>
    </w:p>
    <w:p>
      <w:r/>
    </w:p>
    <w:p>
      <w:r>
        <w:t>第一个阶段，政府行政职能主导管理阶段。市政环卫工作在政府主导下，由事业单位环卫部</w:t>
      </w:r>
    </w:p>
    <w:p>
      <w:r>
        <w:t>门进行监管、实施。直到本世纪初，事业单位仍是绝对主体，偶尔会有一些边缘业务交给个体性</w:t>
      </w:r>
    </w:p>
    <w:p>
      <w:r>
        <w:t xml:space="preserve">质的组织来承担，业务规模小。 </w:t>
      </w:r>
    </w:p>
    <w:p>
      <w:r>
        <w:t>第二个阶段，市场化试点阶段。包括市政环卫在内的城市公共服务兴起于欧美，上世纪九十</w:t>
      </w:r>
    </w:p>
    <w:p>
      <w:r>
        <w:t>年代公共服务概念开始进入我国，有些城市启动了政府采购公共服务的试点，在我国沿海发达地</w:t>
      </w:r>
    </w:p>
    <w:p>
      <w:r>
        <w:t>区由一些零星项目招标开始，逐步形成城市公共服务雏形，市场化作业公司朝着中小企业规模的</w:t>
      </w:r>
    </w:p>
    <w:p>
      <w:r>
        <w:t>方向发展。随着一批专业化企业的出现和发展，社会化、市场化越来越深入，行业正在逐渐形成，</w:t>
      </w:r>
    </w:p>
    <w:p>
      <w:r>
        <w:t xml:space="preserve">十八大召开之后，城市公共服务市场化趋势越发明显。 </w:t>
      </w:r>
    </w:p>
    <w:p>
      <w:r>
        <w:t>第三个阶段，市场化推广发展阶段。2013 年 9 月 30 日国务院办公厅发布《关于政府向社会</w:t>
      </w:r>
    </w:p>
    <w:p>
      <w:r>
        <w:t>力量购买服务的指导意见（国发办【2013】96 号文件）》，同年 11 月十八届三中全会通过了《中</w:t>
      </w:r>
    </w:p>
    <w:p>
      <w:r>
        <w:t>共中央关于全面深化改革若干重大问题的决定》，相关文件要求：在公共服务领域可利用社会力</w:t>
      </w:r>
    </w:p>
    <w:p>
      <w:r>
        <w:t>量，加大政府购买公共服务项目的力度，原则上通过合同、委托等方式向社会购买。可以看出，</w:t>
      </w:r>
    </w:p>
    <w:p>
      <w:r>
        <w:t>推广政府购买服务是当前中国深化改革的一项重要举措，环卫服务市场化已成为必然发展趋势，</w:t>
      </w:r>
    </w:p>
    <w:p>
      <w:r>
        <w:t>广东、浙江、福建、海南等沿海省市正积极探索政府购买环卫服务，环卫服务市场正进入高速增</w:t>
      </w:r>
    </w:p>
    <w:p>
      <w:r>
        <w:t>长时期，从中小型规模企业向大型规模企业的方向迈进，一些综合实力强的企业正进入环卫服务</w:t>
      </w:r>
    </w:p>
    <w:p>
      <w:r>
        <w:t xml:space="preserve">行业发展。 </w:t>
      </w:r>
    </w:p>
    <w:p>
      <w:r>
        <w:t>市场逐渐放开，环保产业将迎来黄金发展期。目前全国大部分环卫市场掌握在事业单位性质</w:t>
      </w:r>
    </w:p>
    <w:p>
      <w:r>
        <w:t>的环卫部门手中，未来在政府服务外包和财政资金相对紧张背景下，推广环卫一体化、特许经营</w:t>
      </w:r>
    </w:p>
    <w:p>
      <w:r>
        <w:t>等合作模式是必然趋势——对政府而言，与企业合作是解决资金瓶颈、改善民生、提高资金效率</w:t>
      </w:r>
    </w:p>
    <w:p>
      <w:r>
        <w:t>的良好政绩工程，对企业而言，环卫服务收益较稳定，金额较大，可以类标准化运营，有效提高</w:t>
      </w:r>
    </w:p>
    <w:p>
      <w:r>
        <w:t>企业实力和管理水平，实现政企“双赢”。预计随着政府政策和市场环境的持续支持，环保服务</w:t>
      </w:r>
    </w:p>
    <w:p>
      <w:r>
        <w:t xml:space="preserve">行业将继续快速发展。 </w:t>
      </w:r>
    </w:p>
    <w:p>
      <w:r>
        <w:t xml:space="preserve">2、行业的周期性、地域性、季节性 </w:t>
      </w:r>
    </w:p>
    <w:p>
      <w:r>
        <w:t xml:space="preserve">（1）行业周期性特征 </w:t>
      </w:r>
    </w:p>
    <w:p>
      <w:r>
        <w:t>环卫装备、环卫服务行业同民生密切相关，主要受国民经济长期发展趋势和人们生活水平影</w:t>
      </w:r>
    </w:p>
    <w:p>
      <w:r>
        <w:t>响，我国已进入城镇化加速时期，改善城镇人居环境和市容市貌已经成为现代城市发展的必然趋</w:t>
      </w:r>
    </w:p>
    <w:p>
      <w:r>
        <w:t>势，本行业与宏观经济短期波动有一定相关。例如这几年我国 GDP 增幅 2015 年比 2014 年有所下</w:t>
      </w:r>
    </w:p>
    <w:p>
      <w:r>
        <w:t xml:space="preserve">降，2018 年比 2017 年有所下降，同期环卫装备的产量也同比下降。 </w:t>
      </w:r>
    </w:p>
    <w:p>
      <w:r>
        <w:t xml:space="preserve">（2）行业区域性特征 </w:t>
      </w:r>
    </w:p>
    <w:p>
      <w:r>
        <w:t>从环卫装备的生产制造角度来看，主要制造商分布于湖南、湖北、福建、江苏、山东、北京、</w:t>
      </w:r>
    </w:p>
    <w:p>
      <w:r>
        <w:t>上海等地。从环卫清洁及垃圾收转装备的市场需求角度来看，产品销售主要与当地的城市化进程</w:t>
      </w:r>
    </w:p>
    <w:p>
      <w:r>
        <w:t>及收入相关，经济较为发达、人口众多的沿海地区和省会城市，以及城市化建设较快的二、三线</w:t>
      </w:r>
    </w:p>
    <w:p>
      <w:r>
        <w:t>城市，对本行业产品的需求更为旺盛，随着国家在环境卫生领域的投入力度加大，各地政府越来</w:t>
      </w:r>
    </w:p>
    <w:p>
      <w:r>
        <w:t xml:space="preserve">越重视环卫事业，当前对环卫装备的需求已经向中西部地区扩展，由城市向农村扩展。 </w:t>
      </w:r>
    </w:p>
    <w:p>
      <w:r>
        <w:t>环卫服务市场化目前主要集中在沿海经济发达地区，我国内陆和北方地区仍以政府环卫部门</w:t>
      </w:r>
    </w:p>
    <w:p>
      <w:r>
        <w:t>营运为主。从环卫服务的市场需求角度来看，主要与当地的城市化进程及财政收入相关，所以经</w:t>
      </w:r>
    </w:p>
    <w:p>
      <w:r>
        <w:t>济较为发达、人口众多的沿海地区和省会城市，以及城市化建设较快的部分二线城市，对本行业</w:t>
      </w:r>
    </w:p>
    <w:p>
      <w:r>
        <w:t>的市场化需求更为旺盛。但随着国家对环境卫生行业的投资力度加大，各地政府越来越重视环卫</w:t>
      </w:r>
    </w:p>
    <w:p>
      <w:r>
        <w:t>事业，并逐渐放开环卫服务事业，使用市场化竞标和政府购买的形式，购买专业运营企业的环卫</w:t>
      </w:r>
    </w:p>
    <w:p>
      <w:r>
        <w:t xml:space="preserve">服务。因此对环卫服务的需求已经开始从发达地区向欠发达地区扩展，农村市场也逐步释放出来。 </w:t>
      </w:r>
    </w:p>
    <w:p>
      <w:r>
        <w:t xml:space="preserve">（3）行业季节性特征 </w:t>
      </w:r>
    </w:p>
    <w:p>
      <w:r>
        <w:t>环卫装备行业的主要销售对象是环卫部门、公路管理单位及其下属企业等政府类客户和环卫</w:t>
      </w:r>
    </w:p>
    <w:p>
      <w:r>
        <w:t>服务运营企业类客户，由于受到我国城镇化进程加快、交通基础设施建设、环卫机械化率提高、</w:t>
      </w:r>
    </w:p>
    <w:p>
      <w:r>
        <w:t>人口规模增加、政府的投入力度加大、国民环卫意识增强等多方面因素的综合影响，环卫装备市</w:t>
      </w:r>
    </w:p>
    <w:p>
      <w:r/>
    </w:p>
    <w:p>
      <w:r>
        <w:t xml:space="preserve">11 / 179 </w:t>
      </w:r>
    </w:p>
    <w:p>
      <w:r/>
    </w:p>
    <w:p>
      <w:r>
        <w:t xml:space="preserve"> </w:t>
      </w:r>
    </w:p>
    <w:p>
      <w:r>
        <w:t xml:space="preserve">2018 年年度报告 </w:t>
      </w:r>
    </w:p>
    <w:p>
      <w:r/>
    </w:p>
    <w:p>
      <w:r>
        <w:t>场快速增长，该领域的季节性特征不明显。另外，各种大型公共活动、雾霾天气候、垃圾分类、</w:t>
      </w:r>
    </w:p>
    <w:p>
      <w:r>
        <w:t xml:space="preserve">突发瘟疫等对环卫装备的市场需求有一定促进作用。 </w:t>
      </w:r>
    </w:p>
    <w:p>
      <w:r>
        <w:t>环卫服务的采购单位为政府环卫部门，环境卫生工作涉及到城市人居环境，是日常生活不可</w:t>
      </w:r>
    </w:p>
    <w:p>
      <w:r>
        <w:t>或缺的组成部分，环卫服务属于城市管理刚需的民生工程，不能出现业务中断或空白期，因此行</w:t>
      </w:r>
    </w:p>
    <w:p>
      <w:r>
        <w:t xml:space="preserve">业没有季节性特征。 </w:t>
      </w:r>
    </w:p>
    <w:p>
      <w:r>
        <w:t xml:space="preserve">3、公司所处行业地位 </w:t>
      </w:r>
    </w:p>
    <w:p>
      <w:r>
        <w:t>公司是高新技术企业、国家劳动关系和谐企业、国家“守合同重信用”企业、国家服务型制</w:t>
      </w:r>
    </w:p>
    <w:p>
      <w:r>
        <w:t>造示范企业、福建省优秀创新型企业、中国城市环境卫生协会（以下简称“中环协”）副理事长</w:t>
      </w:r>
    </w:p>
    <w:p>
      <w:r>
        <w:t>单位、中环协环卫运营专业委员会主任委员单位，公司建立了博士后科研工作站、省级企业技术</w:t>
      </w:r>
    </w:p>
    <w:p>
      <w:r>
        <w:t>中心和省级企业工程技术研究中心，是科技型中小企业技术创新基金实施十周年优秀企业，公司</w:t>
      </w:r>
    </w:p>
    <w:p>
      <w:r>
        <w:t>综合实力处于环卫行业领先地位。根据中国汽车技术研究中心数据统计，2018 年公司在环卫装备</w:t>
      </w:r>
    </w:p>
    <w:p>
      <w:r>
        <w:t>制造行业名列前三位，市场占有率为 6.67%，整个市场竞争日益激烈，公司保持着较强的竞争优</w:t>
      </w:r>
    </w:p>
    <w:p>
      <w:r>
        <w:t xml:space="preserve">势。 </w:t>
      </w:r>
    </w:p>
    <w:p>
      <w:r>
        <w:t>公司从大型环卫设备制造延伸到环卫服务领域，注重提升福龙马独特的核心竞争力，与国家</w:t>
      </w:r>
    </w:p>
    <w:p>
      <w:r>
        <w:t>级研究机构等建立良好的合作关系，在环卫作业运营领域机制与管理、模式与定额、标准与规程、</w:t>
      </w:r>
    </w:p>
    <w:p>
      <w:r>
        <w:t>运营与服务等方面提供方案，进行业务培训和咨询服务等工作，参与了中环协主办的清扫工、垃</w:t>
      </w:r>
    </w:p>
    <w:p>
      <w:r>
        <w:t>圾工等多项标准的制定。通过与环卫领域客户进行零距离全天候对接，及时了解和挖掘客户的各</w:t>
      </w:r>
    </w:p>
    <w:p>
      <w:r>
        <w:t>种需求，形成最优的环卫服务方式，不断更新优化。2018 年，公司新增中标环卫服务项目 30 个，</w:t>
      </w:r>
    </w:p>
    <w:p>
      <w:r>
        <w:t>新签合同年化金额 6.42 亿元，新签合同总金额 40.67 亿元，在多个省市实现了零的突破，环卫服</w:t>
      </w:r>
    </w:p>
    <w:p>
      <w:r>
        <w:t>务辐射区域扩大；依托重点区域辐射周边区域进行项目扩张，初步形成点线面结合工作格局。在</w:t>
      </w:r>
    </w:p>
    <w:p>
      <w:r>
        <w:t>产业链延伸方面，经过一年多的探索，公司在固废领域取得突破性进展，成功中标黑龙江省五常</w:t>
      </w:r>
    </w:p>
    <w:p>
      <w:r>
        <w:t>市垃圾渗滤液处理设备采购项目，开启了公司固废处置项目的运营模式。“环境司南”环卫数据</w:t>
      </w:r>
    </w:p>
    <w:p>
      <w:r>
        <w:t xml:space="preserve">监测显示，公司中标 2018 年度开标的环卫服务项目合同总金额在全行业排名第十四。 </w:t>
      </w:r>
    </w:p>
    <w:p>
      <w:r/>
    </w:p>
    <w:p>
      <w:r>
        <w:t xml:space="preserve">二、 报告期内公司主要资产发生重大变化情况的说明 </w:t>
      </w:r>
    </w:p>
    <w:p>
      <w:r/>
    </w:p>
    <w:p>
      <w:r>
        <w:t xml:space="preserve">□适用 √不适用  </w:t>
      </w:r>
    </w:p>
    <w:p>
      <w:r/>
    </w:p>
    <w:p>
      <w:r>
        <w:t xml:space="preserve">三、 报告期内核心竞争力分析 </w:t>
      </w:r>
    </w:p>
    <w:p>
      <w:r/>
    </w:p>
    <w:p>
      <w:r>
        <w:t xml:space="preserve">√适用 □不适用  </w:t>
      </w:r>
    </w:p>
    <w:p>
      <w:r>
        <w:t>龙马环卫作为我国主要的环卫装备、环卫服务供应商，多年来坚持专业化经营战略，专注于</w:t>
      </w:r>
    </w:p>
    <w:p>
      <w:r>
        <w:t>环卫清洁及垃圾收转装备领域的探索与创新，基于对行业的深刻理解、丰富的生产经验和持续的</w:t>
      </w:r>
    </w:p>
    <w:p>
      <w:r>
        <w:t>技术创新，形成了众多突出的核心竞争优势，研发出一批性能优越、质量可靠的产品，拥有行业</w:t>
      </w:r>
    </w:p>
    <w:p>
      <w:r>
        <w:t>领先的技术水平，建立了辐射全国的市场网络。2015 年公司上市后，市场竞争力得到进一步提升，</w:t>
      </w:r>
    </w:p>
    <w:p>
      <w:r>
        <w:t>已具备较高的行业地位。公司立足于环卫产业，进一步丰富业务类型，延伸产业链条，实现环卫</w:t>
      </w:r>
    </w:p>
    <w:p>
      <w:r>
        <w:t xml:space="preserve">装备和环卫服务两大业务板块之间的资源共享、相互促进、协同发展和较好的持续成长能力。 </w:t>
      </w:r>
    </w:p>
    <w:p>
      <w:r>
        <w:t xml:space="preserve">（一）环卫装备优势 </w:t>
      </w:r>
    </w:p>
    <w:p>
      <w:r>
        <w:t xml:space="preserve">1、专业化经营与快速灵活的优势 </w:t>
      </w:r>
    </w:p>
    <w:p>
      <w:r>
        <w:t>环卫清洁及垃圾收转装备主要用于城乡环境卫生作业，而各地气候环境、作业需求相差甚远，</w:t>
      </w:r>
    </w:p>
    <w:p>
      <w:r>
        <w:t>导致不同的客户具有不同的个性化需求，因此专业化经营的公司更能适应本领域的特点，并抓住</w:t>
      </w:r>
    </w:p>
    <w:p>
      <w:r>
        <w:t>机遇发展壮大。公司在发展过程中秉承专注精神，始终坚持主业，在环卫清洁及垃圾收转装备领</w:t>
      </w:r>
    </w:p>
    <w:p>
      <w:r>
        <w:t>域进行长期的专业化经营，积累了丰富的行业经验，因此能够根据客户需求快速灵活地调整产品</w:t>
      </w:r>
    </w:p>
    <w:p>
      <w:r>
        <w:t>结构与营销策略，进行个性化设计和灵活、柔性的生产，使得公司在激烈的市场竞争中充分发挥</w:t>
      </w:r>
    </w:p>
    <w:p>
      <w:r>
        <w:t>机制灵活的优势，更快、更好地适应市场的变化。公司怀抱“成就环境专家”的理想，以“天下</w:t>
      </w:r>
    </w:p>
    <w:p>
      <w:r/>
    </w:p>
    <w:p>
      <w:r>
        <w:t xml:space="preserve">12 / 179 </w:t>
      </w:r>
    </w:p>
    <w:p>
      <w:r/>
    </w:p>
    <w:p>
      <w:r>
        <w:t xml:space="preserve"> </w:t>
      </w:r>
    </w:p>
    <w:p>
      <w:r>
        <w:t xml:space="preserve"> </w:t>
      </w:r>
    </w:p>
    <w:p>
      <w:r>
        <w:t xml:space="preserve">2018 年年度报告 </w:t>
      </w:r>
    </w:p>
    <w:p>
      <w:r/>
    </w:p>
    <w:p>
      <w:r>
        <w:t>环卫一家人”的价值主张感染客户，凭借建立在实力基础上的专注精神，形成了强有力的企业凝</w:t>
      </w:r>
    </w:p>
    <w:p>
      <w:r>
        <w:t xml:space="preserve">聚力，赢得客户的信赖。 </w:t>
      </w:r>
    </w:p>
    <w:p>
      <w:r>
        <w:t xml:space="preserve">2、市场地位与品牌优势 </w:t>
      </w:r>
    </w:p>
    <w:p>
      <w:r>
        <w:t>公司自成立以来就十分重视品牌建设，经过持续不懈的精心培育，以及在产品质量及性能、</w:t>
      </w:r>
    </w:p>
    <w:p>
      <w:r>
        <w:t>技术水平、客户服务等方面的综合优势，在行业内获得了较高的品牌知名度和美誉度，并树立了</w:t>
      </w:r>
    </w:p>
    <w:p>
      <w:r>
        <w:t>值得信赖的企业形象。公司“福龙马”商标被认定为中国驰名商标、福建省著名商标，“福龙马”</w:t>
      </w:r>
    </w:p>
    <w:p>
      <w:r>
        <w:t>牌产品被认定为福建省名牌产品，“福龙马”品牌已成为公司进一步巩固行业地位并扩大市场份</w:t>
      </w:r>
    </w:p>
    <w:p>
      <w:r>
        <w:t>额的重要优势之一。环境产业公司积极参与中环协主办的清扫工、垃圾工等多项标准的制定，并</w:t>
      </w:r>
    </w:p>
    <w:p>
      <w:r>
        <w:t>荣获 E20 环境平台颁发的 2018 年度环卫影响力企业，不断提升龙马环卫的品牌价值。根据汽车技</w:t>
      </w:r>
    </w:p>
    <w:p>
      <w:r>
        <w:t>术研究中心发布的报告，2011-2018 年公司在中高端环卫清洁及垃圾收转装备领域的产量连续 8</w:t>
      </w:r>
    </w:p>
    <w:p>
      <w:r>
        <w:t xml:space="preserve">年均名列前 3 位，2018 年中高端产品市场占有率 14.27%。同比上升 2.11 个百分点。 </w:t>
      </w:r>
    </w:p>
    <w:p>
      <w:r>
        <w:t xml:space="preserve">3、研发及新产品优势 </w:t>
      </w:r>
    </w:p>
    <w:p>
      <w:r>
        <w:t>公司在环卫装备行业深耕细作，在环卫清洁及垃圾收转装备的研发和技术创新方面取得了显</w:t>
      </w:r>
    </w:p>
    <w:p>
      <w:r>
        <w:t>著成效，拥有雄厚的技术与研发实力，处于行业领先地位。公司所处行业系技术密集型行业，产</w:t>
      </w:r>
    </w:p>
    <w:p>
      <w:r>
        <w:t>品涉及的跨度范围广、学科交叉多、综合性强，通过长期的投入和反复的实践，已经具备较强的</w:t>
      </w:r>
    </w:p>
    <w:p>
      <w:r>
        <w:t>持续创新能力，可以较好地把握行业技术发展趋势并引领行业技术潮流，同时也可以根据市场的</w:t>
      </w:r>
    </w:p>
    <w:p>
      <w:r>
        <w:t>变化调整产品结构，研发适应市场需求的产品品类。公司还建立了一套较为系统、全面、有效的</w:t>
      </w:r>
    </w:p>
    <w:p>
      <w:r>
        <w:t>持续性创新机制：由技术中心负责前沿技术研究、新产品开发和技术创新工作；将“求新求变、</w:t>
      </w:r>
    </w:p>
    <w:p>
      <w:r>
        <w:t>永续经营”的创新精神融入日常工作中，营造了勇于创新、尊重创新、激励创新的文化氛围。截</w:t>
      </w:r>
    </w:p>
    <w:p>
      <w:r>
        <w:t>至 2018 年 12 月 31 日，公司共有 234 项已授权专利，其中发明 23 项、实用新型 203 项、外观 8</w:t>
      </w:r>
    </w:p>
    <w:p>
      <w:r>
        <w:t xml:space="preserve">项，拥有丰硕的自主知识产权成果。 </w:t>
      </w:r>
    </w:p>
    <w:p>
      <w:r>
        <w:t>公司推陈出新先进的环卫装备产品，在专用性能、质量可靠性、环境保护能力、使用领域广</w:t>
      </w:r>
    </w:p>
    <w:p>
      <w:r>
        <w:t>泛性等方面有明显优势，建立了较为完整的产品体系，涉及环卫清洁装备、垃圾收转装备、新能</w:t>
      </w:r>
    </w:p>
    <w:p>
      <w:r>
        <w:t>源及清洁能源环卫装备 3 大类共 43 个系列产品，能较好地满足不同客户群体的个性化需求和产品</w:t>
      </w:r>
    </w:p>
    <w:p>
      <w:r>
        <w:t>组合需求，积极研发环境产业固废处置类设备。2018 年公司共完成 45 项科研项目，获得 42 个新</w:t>
      </w:r>
    </w:p>
    <w:p>
      <w:r>
        <w:t>产品，135 个产品优化改进。其中油电动力解耦单发洗扫车参评第三届中国设计智造大奖赛获得</w:t>
      </w:r>
    </w:p>
    <w:p>
      <w:r>
        <w:t>创智奖；全天候洗扫车通过福建省首台套重大技术装备认定；智能环卫车联网系统研发项目完成</w:t>
      </w:r>
    </w:p>
    <w:p>
      <w:r>
        <w:t>了智能网联终端的定制开发和平台服务器软硬件环境的安装配置，与国家平台联调检测成功并取</w:t>
      </w:r>
    </w:p>
    <w:p>
      <w:r>
        <w:t>得《平台符合性报告》。在环境产业技术研发及建设方面，初步完成了有机废弃物处理设备和渗</w:t>
      </w:r>
    </w:p>
    <w:p>
      <w:r>
        <w:t xml:space="preserve">滤液处理设备等固废处置类设备的调试和试运营。 </w:t>
      </w:r>
    </w:p>
    <w:p>
      <w:r>
        <w:t xml:space="preserve">4、营销优势 </w:t>
      </w:r>
    </w:p>
    <w:p>
      <w:r>
        <w:t>公司销售模式以直销为主，通过代理商销售为辅，拥有丰富的直接销售经验，可以迅速捕捉</w:t>
      </w:r>
    </w:p>
    <w:p>
      <w:r>
        <w:t>市场信息并快速响应客户需求，具备显著的销售效率优势。公司建立了辐射面广、运行高效、持</w:t>
      </w:r>
    </w:p>
    <w:p>
      <w:r>
        <w:t>续扩张的营销网络，每年培育较多的新增客户，多年来积累了广泛而牢固的客户关系，产品销至</w:t>
      </w:r>
    </w:p>
    <w:p>
      <w:r>
        <w:t>全国各地以及部分东南亚和中东国家。随着环卫服务市场化进程不断推进，公司逐步建立起市场</w:t>
      </w:r>
    </w:p>
    <w:p>
      <w:r>
        <w:t>化运营企业大客户营销体系，确定大区管理新模式，加强市场分析、客户需求分析、竞争形式分</w:t>
      </w:r>
    </w:p>
    <w:p>
      <w:r>
        <w:t>析，在产品供应、商务政策、售后服务等方面为不同的客户类型提供优质整体解决方案。公司已</w:t>
      </w:r>
    </w:p>
    <w:p>
      <w:r>
        <w:t>在全国设置 7 大销售片区并在各大中城市设 85 个办事处，配备 200 多名有经验丰富的营销人员，</w:t>
      </w:r>
    </w:p>
    <w:p>
      <w:r>
        <w:t>建立了覆盖面广、管理科学、运行高效的销售渠道体系。公司具备完善的售后服务体系，环卫清</w:t>
      </w:r>
    </w:p>
    <w:p>
      <w:r>
        <w:t>洁及垃圾收转装备对设备运行完好率和维修及时性要求高，售后服务品质是客户重点关注因素之</w:t>
      </w:r>
    </w:p>
    <w:p>
      <w:r>
        <w:t>一。公司已在全国范围内建立了 65 个售后服务站和配件供应库，设有 190 多名常驻服务人员和机</w:t>
      </w:r>
    </w:p>
    <w:p>
      <w:r>
        <w:t>动服务人员，并配备了 68 辆专门的售后服务专车。依托辐射全国的服务网点，公司售后服务人员</w:t>
      </w:r>
    </w:p>
    <w:p>
      <w:r>
        <w:t>能够快速响应客户的维修需求，在承诺时间内到达现场，短时间内排除故障，并为客户提供“终</w:t>
      </w:r>
    </w:p>
    <w:p>
      <w:r>
        <w:t>身免人工维修费”的贴心服务。公司被评为国家“五星级售后服务”企业，以过硬的产品和周全</w:t>
      </w:r>
    </w:p>
    <w:p>
      <w:r/>
    </w:p>
    <w:p>
      <w:r>
        <w:t xml:space="preserve">13 / 179 </w:t>
      </w:r>
    </w:p>
    <w:p>
      <w:r/>
    </w:p>
    <w:p>
      <w:r>
        <w:t xml:space="preserve"> </w:t>
      </w:r>
    </w:p>
    <w:p>
      <w:r>
        <w:t xml:space="preserve">2018 年年度报告 </w:t>
      </w:r>
    </w:p>
    <w:p>
      <w:r/>
    </w:p>
    <w:p>
      <w:r>
        <w:t>的服务满足客户个性化需求，为公司在纷繁复杂的市场环境和瞬息万变的市场竞争中赢得新老客</w:t>
      </w:r>
    </w:p>
    <w:p>
      <w:r>
        <w:t xml:space="preserve">户的普遍认同，奠定了坚实客户基础。 </w:t>
      </w:r>
    </w:p>
    <w:p>
      <w:r>
        <w:t xml:space="preserve">5、人才优势 </w:t>
      </w:r>
    </w:p>
    <w:p>
      <w:r>
        <w:t>公司拥有一支懂管理、懂技术、懂销售的复合型管理团队，在环卫清洁及垃圾收转装备领域</w:t>
      </w:r>
    </w:p>
    <w:p>
      <w:r>
        <w:t>具有多年的从业经验，对行业趋势有独到的理解和敏锐的洞察力，对企业发展有前瞻性的规划，</w:t>
      </w:r>
    </w:p>
    <w:p>
      <w:r>
        <w:t>多年来配合默契、团结一致、共识性强、决策效率高，公司核心技术人员及关键技术带头人都拥</w:t>
      </w:r>
    </w:p>
    <w:p>
      <w:r>
        <w:t>有不低于 10 年的环卫产品开发经验，既精通环卫产品研发设计，又理解下游市场需求。公司管理</w:t>
      </w:r>
    </w:p>
    <w:p>
      <w:r>
        <w:t>团队及核心骨干持有公司股权，员工个人成长与公司长远发展协调一致，建立了人才激励及稳定</w:t>
      </w:r>
    </w:p>
    <w:p>
      <w:r>
        <w:t>的长效机制，搭建人才培育平台，建立梯队式、高标准、可持续培养机制。公司荣获国家人力资</w:t>
      </w:r>
    </w:p>
    <w:p>
      <w:r>
        <w:t>源和社会保障部“全国模范劳动关系和谐企业”称号，目前已经建立起一支知识面广、技能过硬、</w:t>
      </w:r>
    </w:p>
    <w:p>
      <w:r>
        <w:t>工作扎实、勇于创新、凝聚力强的高素质人才团队，为企业未来的高速发展奠定了稳固的人才基</w:t>
      </w:r>
    </w:p>
    <w:p>
      <w:r>
        <w:t>础。公司拥有复合型的管理团队、优秀的研发技术人才、高素质的营销队伍、经验丰富的生产人</w:t>
      </w:r>
    </w:p>
    <w:p>
      <w:r>
        <w:t xml:space="preserve">员。 </w:t>
      </w:r>
    </w:p>
    <w:p>
      <w:r>
        <w:t xml:space="preserve">（二）环卫服务优势 </w:t>
      </w:r>
    </w:p>
    <w:p>
      <w:r>
        <w:t>公司确立了“环卫装备制造+环卫服务产业”协同发展战略，从环卫装备制造业务延伸到环卫</w:t>
      </w:r>
    </w:p>
    <w:p>
      <w:r>
        <w:t>服务产业领域，同时作为国内首家以环卫装备制造为主营并以环卫服务运营协同发展的上市公司，</w:t>
      </w:r>
    </w:p>
    <w:p>
      <w:r>
        <w:t xml:space="preserve">公司拓展环卫服务业务具有独特优势： </w:t>
      </w:r>
    </w:p>
    <w:p>
      <w:r>
        <w:t xml:space="preserve">1、拥有强大的专业化环卫服务咨询资源 </w:t>
      </w:r>
    </w:p>
    <w:p>
      <w:r>
        <w:t>公司是中国城市环境卫生协会环卫作业运营专业委员会的主任委员单位，与国家级研究机构</w:t>
      </w:r>
    </w:p>
    <w:p>
      <w:r>
        <w:t>建立良好的合作关系，在环卫作业运营领域，公司牵头制定行业标准和规范，主导机制与管理、</w:t>
      </w:r>
    </w:p>
    <w:p>
      <w:r>
        <w:t>模式与定额、标准与规程、运营与服务等方面的技术交流，可以为客户提供全面方案，进行业务</w:t>
      </w:r>
    </w:p>
    <w:p>
      <w:r>
        <w:t>培训和咨询服务等工作，通过与环卫领域客户进行零距离全天候对接，及时了解和挖掘客户的各</w:t>
      </w:r>
    </w:p>
    <w:p>
      <w:r>
        <w:t>种需求，形成最优的环卫服务模式。公司环卫服务运营“三位一体”模式，其中，环境产业公司</w:t>
      </w:r>
    </w:p>
    <w:p>
      <w:r>
        <w:t xml:space="preserve">获得中环协环境卫生综合服务管理项目创新奖和 E20 组织平台颁发的 2018 年度环卫影响力企业。 </w:t>
      </w:r>
    </w:p>
    <w:p>
      <w:r>
        <w:t xml:space="preserve">2、拥有广泛的环卫领域客户资源 </w:t>
      </w:r>
    </w:p>
    <w:p>
      <w:r>
        <w:t>目前市场上的保洁公司项目地域范围窄，运营环境变化不大，无法实现规模化的跨区域运营，</w:t>
      </w:r>
    </w:p>
    <w:p>
      <w:r>
        <w:t>导致项目运营经验只有量变而很难实现质变。公司多年来植根于环卫行业，网点遍布全国，通过</w:t>
      </w:r>
    </w:p>
    <w:p>
      <w:r>
        <w:t>营销网络和售后服务与环卫客户建立紧密联系，能够及时获取客户需求等信息。通过装备服务等</w:t>
      </w:r>
    </w:p>
    <w:p>
      <w:r>
        <w:t>方式无缝隙零距离全天候地与环卫领域客户进行对接，强化了公司跨区域运营的能力，确保输出</w:t>
      </w:r>
    </w:p>
    <w:p>
      <w:r>
        <w:t xml:space="preserve">最优的环卫服务项目，并不断属地化更新与优化。 </w:t>
      </w:r>
    </w:p>
    <w:p>
      <w:r>
        <w:t>3、拥有全作业流程的机械化装备高效应用能力，具备打造物联网系统的硬件优势,与环卫服</w:t>
      </w:r>
    </w:p>
    <w:p>
      <w:r>
        <w:t xml:space="preserve">务项目结合，实现软硬件的资源共享和协同发展 </w:t>
      </w:r>
    </w:p>
    <w:p>
      <w:r>
        <w:t>公司作为国内环卫设备行业的领军企业,具有雄厚的研发技术和资金优势，能及时提供最新的</w:t>
      </w:r>
    </w:p>
    <w:p>
      <w:r>
        <w:t>工艺、最全的机械化设备。最新研发的设备可以第一时间应用于环卫服务项目，验证设备的各项</w:t>
      </w:r>
    </w:p>
    <w:p>
      <w:r>
        <w:t>功能，提高环卫服务工作效率和效果。在打造物联网系统方面，公司拥有全面的设备技术支持，</w:t>
      </w:r>
    </w:p>
    <w:p>
      <w:r>
        <w:t>能够解决多种环卫装备不兼容情况，更合理调配环卫设备物联网的技术能力。具备强大的服务保</w:t>
      </w:r>
    </w:p>
    <w:p>
      <w:r>
        <w:t>障力量，拥有国内各大型活动设备保障服务经验，保障环卫设备始终处于可靠的运行状态，可靠</w:t>
      </w:r>
    </w:p>
    <w:p>
      <w:r>
        <w:t xml:space="preserve">发挥设备的卓越性能。 </w:t>
      </w:r>
    </w:p>
    <w:p>
      <w:r>
        <w:t xml:space="preserve">4、积累了丰富的管理经验，建立了较为完整的管理体制，具备复制推广的管理优势 </w:t>
      </w:r>
    </w:p>
    <w:p>
      <w:r>
        <w:t>经过多年的运营和培育，公司积累了丰富的实践经验，培养和储备了大批具有丰富实践经验，</w:t>
      </w:r>
    </w:p>
    <w:p>
      <w:r>
        <w:t>能够独立运营环卫服务项目的管理团队。同时公司作为在环卫行业内具有高知名度的规范管理企</w:t>
      </w:r>
    </w:p>
    <w:p>
      <w:r>
        <w:t>业，获得国家人力资源和劳动保障部颁发的“全国模范劳动关系和谐企业”荣誉。公司维护员工</w:t>
      </w:r>
    </w:p>
    <w:p>
      <w:r>
        <w:t>的利益，把提高员工的工资福利待遇作为重要的管理目标之一，保证员工稳定性和积极性。在新</w:t>
      </w:r>
    </w:p>
    <w:p>
      <w:r/>
    </w:p>
    <w:p>
      <w:r>
        <w:t xml:space="preserve">14 / 179 </w:t>
      </w:r>
    </w:p>
    <w:p>
      <w:r/>
    </w:p>
    <w:p>
      <w:r>
        <w:t xml:space="preserve"> </w:t>
      </w:r>
    </w:p>
    <w:p>
      <w:r>
        <w:t xml:space="preserve">2018 年年度报告 </w:t>
      </w:r>
    </w:p>
    <w:p>
      <w:r/>
    </w:p>
    <w:p>
      <w:r>
        <w:t>拓展服务项目时，可以将成熟的管理经验和激励机制进行推广应用，减少环卫服务项目前期的交</w:t>
      </w:r>
    </w:p>
    <w:p>
      <w:r>
        <w:t xml:space="preserve">接问题，管理效率得到提升。 </w:t>
      </w:r>
    </w:p>
    <w:p>
      <w:r>
        <w:t>公司适应瞬息万变的市场和日益加剧的竞争格局，通过成立福建龙马培训学院，打造龙马智</w:t>
      </w:r>
    </w:p>
    <w:p>
      <w:r>
        <w:t xml:space="preserve">慧环卫示范基地，培育龙马环卫专业技术人才。 </w:t>
      </w:r>
    </w:p>
    <w:p>
      <w:r>
        <w:t xml:space="preserve">5、拥有环卫产业一体化智能优势 </w:t>
      </w:r>
    </w:p>
    <w:p>
      <w:r>
        <w:t>以装备设计制造的核心能力引领，公司可为客户提供环卫服务领域内的投资、咨询、设计、</w:t>
      </w:r>
    </w:p>
    <w:p>
      <w:r>
        <w:t>建设、运营、研发、制造等全产业链一体化服务，极大提高环卫服务运营的作业效率和效果，降</w:t>
      </w:r>
    </w:p>
    <w:p>
      <w:r>
        <w:t>低运营成本。同时可提供从道路清扫保洁、垃圾收运中转运输到环卫设施维护等一系列管理运营</w:t>
      </w:r>
    </w:p>
    <w:p>
      <w:r>
        <w:t>服务，并计划以此产业链为基础，借助智慧环卫系统对环卫服务实现软件和硬件的智能化管理，</w:t>
      </w:r>
    </w:p>
    <w:p>
      <w:r>
        <w:t xml:space="preserve">向政府主管部门提供实时环卫服务数据，更好地对接智慧城市，提升城市管理水平。 </w:t>
      </w:r>
    </w:p>
    <w:p>
      <w:r>
        <w:t xml:space="preserve">6、标杆项目的差异化组合拓宽了服务运营能力边界 </w:t>
      </w:r>
    </w:p>
    <w:p>
      <w:r>
        <w:t>公司承揽了海南省、辽宁省、福建省等多个城市的环卫服务运营项目。公司海口龙华区环卫</w:t>
      </w:r>
    </w:p>
    <w:p>
      <w:r>
        <w:t>一体化 PPP 项目的标杆效应在其他省市项目得到凸显，公司根据市场的变化，有效调整项目拓展</w:t>
      </w:r>
    </w:p>
    <w:p>
      <w:r>
        <w:t>方式，依托重点区域辐射周边区域进行项目扩张，初步形成点线面结合工作格局。2018 年环卫服</w:t>
      </w:r>
    </w:p>
    <w:p>
      <w:r>
        <w:t>务项目在安徽、河南省、天津市、广西省、江苏省等省市实现了零的突破，环卫服务辐射区域扩</w:t>
      </w:r>
    </w:p>
    <w:p>
      <w:r>
        <w:t>大。2018 年公司新增中标环卫服务项目 30 个，分布在华北、华东、华南、华中、西南等区域，</w:t>
      </w:r>
    </w:p>
    <w:p>
      <w:r>
        <w:t>已经实现了环卫服务运营一体化方案的异地复制和区域规模化。</w:t>
      </w:r>
    </w:p>
    <w:p>
      <w:r/>
    </w:p>
    <w:p>
      <w:r>
        <w:t xml:space="preserve">15 / 179 </w:t>
      </w:r>
    </w:p>
    <w:p>
      <w:r/>
    </w:p>
    <w:p>
      <w:r>
        <w:t xml:space="preserve"> </w:t>
      </w:r>
    </w:p>
    <w:p>
      <w:r>
        <w:t xml:space="preserve"> </w:t>
      </w:r>
    </w:p>
    <w:p>
      <w:r>
        <w:t xml:space="preserve"> </w:t>
      </w:r>
    </w:p>
    <w:p>
      <w:r>
        <w:t xml:space="preserve">2018 年年度报告 </w:t>
      </w:r>
    </w:p>
    <w:p>
      <w:r/>
    </w:p>
    <w:p>
      <w:r>
        <w:t xml:space="preserve">第四节 经营情况讨论与分析  </w:t>
      </w:r>
    </w:p>
    <w:p>
      <w:r/>
    </w:p>
    <w:p>
      <w:r>
        <w:t xml:space="preserve">一、经营情况讨论与分析 </w:t>
      </w:r>
    </w:p>
    <w:p>
      <w:r/>
    </w:p>
    <w:p>
      <w:r>
        <w:t>2018 年，在宏观经济下行压力加大、外部环境日趋复杂严峻的背景下，公司始终坚持董事会</w:t>
      </w:r>
    </w:p>
    <w:p>
      <w:r>
        <w:t>的正确领导，紧紧依靠全体员工的共同努力，积极应对国际、国内经济形势变化和行业发展变革，</w:t>
      </w:r>
    </w:p>
    <w:p>
      <w:r>
        <w:t>着力调整发展步伐，完善体制机制，推进稳健经营，在整肃风气、强化管理、防范风险、补齐短</w:t>
      </w:r>
    </w:p>
    <w:p>
      <w:r>
        <w:t xml:space="preserve">板、提升核心竞争力等方面初有成效。 </w:t>
      </w:r>
    </w:p>
    <w:p>
      <w:r>
        <w:t xml:space="preserve">1、环卫装备制造行业小幅回调 </w:t>
      </w:r>
    </w:p>
    <w:p>
      <w:r>
        <w:t>2018 年，各类环卫车型的累计产量同比下降。根据中国汽车技术研究中心的《中国专用汽车</w:t>
      </w:r>
    </w:p>
    <w:p>
      <w:r>
        <w:t>行业月度数据服务报告》数据统计，2018 年度，我国环卫车总产量为 106,986 辆，减产 26,487</w:t>
      </w:r>
    </w:p>
    <w:p>
      <w:r>
        <w:t>辆，同比下降 19.84%。从细分品类看，环卫清洁类车辆产量 53,064 辆，减产 14,964 辆，降幅 22.00%，</w:t>
      </w:r>
    </w:p>
    <w:p>
      <w:r>
        <w:t>主要原因是合计占比 52%以上的主流产品绿化喷洒车和洒水车产量分别同比降幅 14%和 19%，同时</w:t>
      </w:r>
    </w:p>
    <w:p>
      <w:r>
        <w:t>其他子产品产量同比均有所下降；垃圾收转类车辆产量 53,922 辆，减产 11,523 辆，降幅 17.61%，</w:t>
      </w:r>
    </w:p>
    <w:p>
      <w:r>
        <w:t>主要原因是合计占比 51%以上的主流产品车厢可卸式垃圾车和压缩式垃圾车产量同比降幅均达 20%</w:t>
      </w:r>
    </w:p>
    <w:p>
      <w:r>
        <w:t>以上，且其他大多数子产品产量均同比有所下降。2018 年环卫市场中高端产品（主要包含洗扫车、</w:t>
      </w:r>
    </w:p>
    <w:p>
      <w:r>
        <w:t>扫路车、高压清洗车、多功能抑尘车、压缩式垃圾车、餐余垃圾车等）总产量为 38,882 辆，减产</w:t>
      </w:r>
    </w:p>
    <w:p>
      <w:r>
        <w:t>12,465 辆，降幅 24.28%，占环卫市场总产量的 36.34%，同比减少 2.13 个百分点。2018 年全国环</w:t>
      </w:r>
    </w:p>
    <w:p>
      <w:r>
        <w:t>卫车辆生产企业有 301 家，市场参与者较多，但普遍规模较小，年产量超过 7,000 辆的仍只有 3</w:t>
      </w:r>
    </w:p>
    <w:p>
      <w:r>
        <w:t>家（不含垃圾中转站装备）。环卫清洁及垃圾收转装备具有较高的技术、品牌、营销网络、售后</w:t>
      </w:r>
    </w:p>
    <w:p>
      <w:r>
        <w:t>服务、资质及资金的要求，随着市场竞争的深入，一些市场竞争能力差、新产品开发能力低、产</w:t>
      </w:r>
    </w:p>
    <w:p>
      <w:r>
        <w:t>品同质化严重的生产企业正面临市场淘汰，而行业领先者之间主要通过提高技术水平、丰富产品</w:t>
      </w:r>
    </w:p>
    <w:p>
      <w:r>
        <w:t xml:space="preserve">种类、完善客户服务等手段进行综合实力竞争。 </w:t>
      </w:r>
    </w:p>
    <w:p>
      <w:r>
        <w:t xml:space="preserve">2、环卫服务行业市场持续增长 </w:t>
      </w:r>
    </w:p>
    <w:p>
      <w:r>
        <w:t>根据“环境司南”环卫数据监测显示：2018 年度，全国各地共开标环卫运营项目及标段 13,309</w:t>
      </w:r>
    </w:p>
    <w:p>
      <w:r>
        <w:t>个，中标项目首年费用总金额 491 亿元,同比增长 56.37%，合同总金额 2,278 亿元,同比增长 33.92%。</w:t>
      </w:r>
    </w:p>
    <w:p>
      <w:r>
        <w:t xml:space="preserve">其中，开标环卫 PPP 项目多达 90 个,合同金额超 10 亿元以上项目达到 37 个。 </w:t>
      </w:r>
    </w:p>
    <w:p>
      <w:r>
        <w:t xml:space="preserve">3、主营业务保持稳定的发展 </w:t>
      </w:r>
    </w:p>
    <w:p>
      <w:r>
        <w:t>2018 年度，公司实现营业收入 34.44 亿元（合并口径，下同），同比增长 11.63%，实现归属</w:t>
      </w:r>
    </w:p>
    <w:p>
      <w:r>
        <w:t>于母公司股东的净利润 2.36 亿元，同比下降 9.12%。截至 2018 年 12 月 31 日，公司资产总额 41.33</w:t>
      </w:r>
    </w:p>
    <w:p>
      <w:r>
        <w:t xml:space="preserve">亿元，同比增长 7.04%，归属上市公司股东的净资产 23.11 亿元，同比增长 8.00%。 </w:t>
      </w:r>
    </w:p>
    <w:p>
      <w:r>
        <w:t>2018 年度，公司主营业务收入 34.07 亿元，同比增长 11.94%，其中环卫清洁装备收入 14.89</w:t>
      </w:r>
    </w:p>
    <w:p>
      <w:r>
        <w:t>亿元，同比下降 4.09%，占公司年度主营业务收入的 43.72%；垃圾收转装备收入 7.99 亿元，同比</w:t>
      </w:r>
    </w:p>
    <w:p>
      <w:r>
        <w:t>增长 13.99%，占公司年度主营业务收入的 23.46%；新能源及清洁能源环卫装备收入 0.50 亿元，</w:t>
      </w:r>
    </w:p>
    <w:p>
      <w:r>
        <w:t>同比下降 63.94%，占公司年度主营业务收入的 1.48%；环卫服务领域收入 10.43 亿元，同比增长</w:t>
      </w:r>
    </w:p>
    <w:p>
      <w:r>
        <w:t>70.49%，占公司年度主营业务收入的 30.63%；其他主营收入 0.25 亿元，同比下降 35.39%，占公</w:t>
      </w:r>
    </w:p>
    <w:p>
      <w:r>
        <w:t xml:space="preserve">司年度主营业务收入的 0.72%。 </w:t>
      </w:r>
    </w:p>
    <w:p>
      <w:r>
        <w:t>2018 年度，公司环卫装备总产量为 8,405 台/套，同比增长 11.95%；销量为 8,060 台/套，同</w:t>
      </w:r>
    </w:p>
    <w:p>
      <w:r>
        <w:t>比增长 1.04%；库存量为 1,236 台/套，同比增长 38.72%。公司市场占有率 6.67%，公司环卫创新</w:t>
      </w:r>
    </w:p>
    <w:p>
      <w:r>
        <w:t>产品和中高端作业车型在同类市场的占有率为 14.27%，保持行业前三水平。2018 年，公司新增中</w:t>
      </w:r>
    </w:p>
    <w:p>
      <w:r>
        <w:t>标的环卫服务项目 30 个，新签合同年化合同金额 6.42 亿元，新签合同总金额 40.67 亿元，截至</w:t>
      </w:r>
    </w:p>
    <w:p>
      <w:r>
        <w:t>2018 年 12 月 31 日，公司在履行的环卫服务合同年化合同金额 14.68 亿元，合同总金额 143.57</w:t>
      </w:r>
    </w:p>
    <w:p>
      <w:r>
        <w:t>亿元，其中根据“环境司南”数据监测显示：公司中标 2018 年度开标的环卫服务项目合同总金额</w:t>
      </w:r>
    </w:p>
    <w:p>
      <w:r>
        <w:t xml:space="preserve">在全行业排名第十四。 </w:t>
      </w:r>
    </w:p>
    <w:p>
      <w:r>
        <w:t xml:space="preserve">4、紧跟环卫装备发展趋势，研发定制适应市场及客户需求的产品 </w:t>
      </w:r>
    </w:p>
    <w:p>
      <w:r/>
    </w:p>
    <w:p>
      <w:r>
        <w:t xml:space="preserve">16 / 179 </w:t>
      </w:r>
    </w:p>
    <w:p>
      <w:r/>
    </w:p>
    <w:p>
      <w:r>
        <w:t xml:space="preserve"> </w:t>
      </w:r>
    </w:p>
    <w:p>
      <w:r>
        <w:t xml:space="preserve">2018 年年度报告 </w:t>
      </w:r>
    </w:p>
    <w:p>
      <w:r/>
    </w:p>
    <w:p>
      <w:r>
        <w:t>2018 年，面对环卫装备市场化大趋势，结合公司发展战略，围绕环卫装备“电动化、智能化、</w:t>
      </w:r>
    </w:p>
    <w:p>
      <w:r>
        <w:t>网联化”发展趋势，重点开展了新能源产品开发、产品降成本设计和环卫装备智能车联网系统研</w:t>
      </w:r>
    </w:p>
    <w:p>
      <w:r>
        <w:t>发项目。公司的科技创新能力保证了公司的持续发展，2018 年，共完成各类研发及改进项目 1,074</w:t>
      </w:r>
    </w:p>
    <w:p>
      <w:r>
        <w:t>个，研发项目总数增加 181 个,完成 54 个新产品申报公告，其中新能源产品 16 个，完成 85 项专</w:t>
      </w:r>
    </w:p>
    <w:p>
      <w:r>
        <w:t>利（其中发明专利 32 项）申报、53 项专利（其中发明专利 4 项）授权工作，发明专利年度申请</w:t>
      </w:r>
    </w:p>
    <w:p>
      <w:r>
        <w:t>量占比由 2017 年的 28.42%上升为 2018 年的 37.64%。2018 年公司在技术创新方面取得了以下的</w:t>
      </w:r>
    </w:p>
    <w:p>
      <w:r>
        <w:t>成绩及荣誉：油电动力解耦单发洗扫车获得第三届中国设计智造大奖赛的创智奖；全天候洗扫车</w:t>
      </w:r>
    </w:p>
    <w:p>
      <w:r>
        <w:t>通过福建省首台套重大技术装备认定；智能环卫车联网系统研发项目完成了智能网联终端的定制</w:t>
      </w:r>
    </w:p>
    <w:p>
      <w:r>
        <w:t xml:space="preserve">开发和平台服务器软硬件环境的安装配置，与国家平台联调检测成功并取得《平台符合性报告》。 </w:t>
      </w:r>
    </w:p>
    <w:p>
      <w:r>
        <w:t xml:space="preserve">5、积极研发固废处置技术，探索固废项目运营模式 </w:t>
      </w:r>
    </w:p>
    <w:p>
      <w:r>
        <w:t>2018 年度，在环境产业技术研发及建设方面，公司在固废处置技术方面进行重点研发，取得</w:t>
      </w:r>
    </w:p>
    <w:p>
      <w:r>
        <w:t>一定的成果：积极研发初步完成了有机废弃物处理设备和渗滤液处理设备等固废处置类设备的调</w:t>
      </w:r>
    </w:p>
    <w:p>
      <w:r>
        <w:t>试和试运营，成功中标黑龙江省五常市垃圾渗滤液处理设备采购项目，探索固废处置项目的运营</w:t>
      </w:r>
    </w:p>
    <w:p>
      <w:r>
        <w:t xml:space="preserve">模式。 </w:t>
      </w:r>
    </w:p>
    <w:p>
      <w:r>
        <w:t xml:space="preserve">6、严控生产成本，完善采购管理，优化质量管理，精益求精进行工艺改进 </w:t>
      </w:r>
    </w:p>
    <w:p>
      <w:r>
        <w:t>在生产制造方面，公司成立成本控制小组，全年共计完成 10 余项成本优化项目；在物料供应</w:t>
      </w:r>
    </w:p>
    <w:p>
      <w:r>
        <w:t>方面，公司通过优化业务模块，形成采购闭环管理格局，加大分散采购实施力度，强化外协质量</w:t>
      </w:r>
    </w:p>
    <w:p>
      <w:r>
        <w:t>管理，提高了全年供货的合格率和交货的及时率；质量管理方面，完成整车检测线搭建、调试及</w:t>
      </w:r>
    </w:p>
    <w:p>
      <w:r>
        <w:t>运行工作，组织编制 2018 年度生产一致性控制计划和执行报告；针对环卫装备扩建项目的新设备</w:t>
      </w:r>
    </w:p>
    <w:p>
      <w:r>
        <w:t xml:space="preserve">进行安装调试及工艺改进，保证新厂区的顺利高效投产。 </w:t>
      </w:r>
    </w:p>
    <w:p>
      <w:r>
        <w:t xml:space="preserve">7、及时调整营销模式，保证环卫装备及环卫服务业务开拓 </w:t>
      </w:r>
    </w:p>
    <w:p>
      <w:r>
        <w:t>2018 年，随着市场环境的变化，公司及时调整环卫装备和环卫服务业务的营销模式。在环卫</w:t>
      </w:r>
    </w:p>
    <w:p>
      <w:r>
        <w:t>装备营销方面，公司实施大区管理制，转变工作模式，优化人员配置，优化流程制度实现营销体</w:t>
      </w:r>
    </w:p>
    <w:p>
      <w:r>
        <w:t>制改革转型；加强市场分析、竞争分析、客户分析，充分运用好政策利好催化，制定针对性的市</w:t>
      </w:r>
    </w:p>
    <w:p>
      <w:r>
        <w:t>场规划和市场竞争策略；积极探索环卫服务市场化进程加速下的装备营销政策改革和区域管理新</w:t>
      </w:r>
    </w:p>
    <w:p>
      <w:r>
        <w:t>模式。在环卫服务营销方面，经过过去一年的模式探索，逐步形成依托重点区域辐射周边区域进</w:t>
      </w:r>
    </w:p>
    <w:p>
      <w:r>
        <w:t>行项目扩张的点线面结合的工作格局，并形成以区域为单位，后勤部门联合互补，以“项目落地”</w:t>
      </w:r>
    </w:p>
    <w:p>
      <w:r>
        <w:t xml:space="preserve">为核心的全员营销服务拓展模式。 </w:t>
      </w:r>
    </w:p>
    <w:p>
      <w:r>
        <w:t xml:space="preserve">8、改进招聘流程，注重人岗匹配度，举办多维度培训，培养适合公司发展的复合型人才 </w:t>
      </w:r>
    </w:p>
    <w:p>
      <w:r>
        <w:t>2018 年，公司改进招聘流程，注重人员与岗位的匹配度，提高招聘入职的成功率，同时拓宽</w:t>
      </w:r>
    </w:p>
    <w:p>
      <w:r>
        <w:t>招聘信息覆盖范围，保障了公司迅速发展对人才的需求。成立福建龙马培训学院，搭建人才培育</w:t>
      </w:r>
    </w:p>
    <w:p>
      <w:r>
        <w:t>平台，建立梯队式、高标准、可持续培养机制，为项目公司输出多样化、专业化、忠诚度高的复</w:t>
      </w:r>
    </w:p>
    <w:p>
      <w:r>
        <w:t xml:space="preserve">合型人才。 </w:t>
      </w:r>
    </w:p>
    <w:p>
      <w:r>
        <w:t xml:space="preserve">9、继续提升企业品牌，深入推进公共关系建设 </w:t>
      </w:r>
    </w:p>
    <w:p>
      <w:r>
        <w:t>2018 年，公司获全球著名媒体福布斯认可，入选 2018 亚洲最佳中小上市企业 200 强榜单。</w:t>
      </w:r>
    </w:p>
    <w:p>
      <w:r>
        <w:t>技术中心团队荣获“全国工人先锋号”称号。公司三名员工包揽省钳工项目选拔赛前三名，并成</w:t>
      </w:r>
    </w:p>
    <w:p>
      <w:r>
        <w:t>功入围第六届全国职工职业技能大赛。公司设立“福龙马”春蕾圆梦助学行动项目，捐资设立“福</w:t>
      </w:r>
    </w:p>
    <w:p>
      <w:r>
        <w:t xml:space="preserve">龙马”春蕾圆梦助学行动专项资金，用于资助本市品学兼优、来自贫困家庭的高中应届毕业女生。 </w:t>
      </w:r>
    </w:p>
    <w:p>
      <w:r>
        <w:t>10、提升内控水平，降低公司风险；股权激励计划第二期如期解禁，员工共享利益；积极开</w:t>
      </w:r>
    </w:p>
    <w:p>
      <w:r>
        <w:t xml:space="preserve">展投资者关系管理，与投资者保持良好的互动 </w:t>
      </w:r>
    </w:p>
    <w:p>
      <w:r>
        <w:t>随着市场的变化及公司的不断发展扩大，在发展过程中存在一些风险，需要及时进行防范及</w:t>
      </w:r>
    </w:p>
    <w:p>
      <w:r>
        <w:t>控制，由于制度设计的局限性及制度执行过程中人为主观因素，在公司发展过程将存在经营上的</w:t>
      </w:r>
    </w:p>
    <w:p>
      <w:r>
        <w:t>风险，通过企业内部控制制度的再监督，及时发现经营管理中存在的不足，及制度本身的问题和</w:t>
      </w:r>
    </w:p>
    <w:p>
      <w:r>
        <w:t>制度执行中的偏差，及时发现问题并要求进行整改，防范重大及重要的缺陷的发生，维护公司及</w:t>
      </w:r>
    </w:p>
    <w:p>
      <w:r/>
    </w:p>
    <w:p>
      <w:r>
        <w:t xml:space="preserve">17 / 179 </w:t>
      </w:r>
    </w:p>
    <w:p>
      <w:r/>
    </w:p>
    <w:p>
      <w:r>
        <w:t xml:space="preserve"> </w:t>
      </w:r>
    </w:p>
    <w:p>
      <w:r>
        <w:t xml:space="preserve">2018 年年度报告 </w:t>
      </w:r>
    </w:p>
    <w:p>
      <w:r/>
    </w:p>
    <w:p>
      <w:r>
        <w:t>股东利益。在全员的共同努力下，公司股权激励计划第二期如期解禁。公司积极开展投资者关系</w:t>
      </w:r>
    </w:p>
    <w:p>
      <w:r>
        <w:t xml:space="preserve">管理工作，借助资本市场的优势，推动公司的发展战略。 </w:t>
      </w:r>
    </w:p>
    <w:p>
      <w:r/>
    </w:p>
    <w:p>
      <w:r>
        <w:t xml:space="preserve">二、报告期内主要经营情况 </w:t>
      </w:r>
    </w:p>
    <w:p>
      <w:r/>
    </w:p>
    <w:p>
      <w:r>
        <w:t>2018 年 ， 公 司 实 现 营 业 收 入 3,443,580,174.07 元 ， 同 比 上 升 11.63% ； 营 业 成 本</w:t>
      </w:r>
    </w:p>
    <w:p>
      <w:r>
        <w:t>2,593,984,535.19 元，同比上升 15.00%，资产总额 4,132,501,133.80 元，较期初增长 7.04%；</w:t>
      </w:r>
    </w:p>
    <w:p>
      <w:r>
        <w:t>归属于上市公司股东的净利润 236,331,754.26 元,同比下降 9.12%；归属于上市公司股东的净资</w:t>
      </w:r>
    </w:p>
    <w:p>
      <w:r>
        <w:t>产 2,311,039,799.62 元，较期初增长 8.00%；归属于上市公司股东的每股净资产 7.73 元，较期</w:t>
      </w:r>
    </w:p>
    <w:p>
      <w:r>
        <w:t>初增长 8.10%；基本每股收益 0.80 元，同比下降 17.53%；加权平均净资产收益率 10.60%，同比</w:t>
      </w:r>
    </w:p>
    <w:p>
      <w:r>
        <w:t xml:space="preserve">下降 9.31 个百分点。 </w:t>
      </w:r>
    </w:p>
    <w:p>
      <w:r/>
    </w:p>
    <w:p>
      <w:r>
        <w:t xml:space="preserve">(一) 主营业务分析 </w:t>
      </w:r>
    </w:p>
    <w:p>
      <w:r/>
    </w:p>
    <w:p>
      <w:r>
        <w:t xml:space="preserve">1. 利润表及现金流量表相关科目变动分析表 </w:t>
      </w:r>
    </w:p>
    <w:p>
      <w:r/>
    </w:p>
    <w:p>
      <w:r>
        <w:t xml:space="preserve">科目 </w:t>
      </w:r>
    </w:p>
    <w:p>
      <w:r/>
    </w:p>
    <w:p>
      <w:r>
        <w:t xml:space="preserve">本期数 </w:t>
      </w:r>
    </w:p>
    <w:p>
      <w:r/>
    </w:p>
    <w:p>
      <w:r>
        <w:t xml:space="preserve">上年同期数 </w:t>
      </w:r>
    </w:p>
    <w:p>
      <w:r/>
    </w:p>
    <w:p>
      <w:r>
        <w:t xml:space="preserve">变动比例（%） </w:t>
      </w:r>
    </w:p>
    <w:p>
      <w:r/>
    </w:p>
    <w:p>
      <w:r>
        <w:t xml:space="preserve">单位:元  币种:人民币 </w:t>
      </w:r>
    </w:p>
    <w:p>
      <w:r/>
    </w:p>
    <w:p>
      <w:r>
        <w:t xml:space="preserve">营业收入 </w:t>
      </w:r>
    </w:p>
    <w:p>
      <w:r/>
    </w:p>
    <w:p>
      <w:r>
        <w:t xml:space="preserve">营业成本 </w:t>
      </w:r>
    </w:p>
    <w:p>
      <w:r/>
    </w:p>
    <w:p>
      <w:r>
        <w:t xml:space="preserve">销售费用 </w:t>
      </w:r>
    </w:p>
    <w:p>
      <w:r/>
    </w:p>
    <w:p>
      <w:r>
        <w:t xml:space="preserve">管理费用 </w:t>
      </w:r>
    </w:p>
    <w:p>
      <w:r/>
    </w:p>
    <w:p>
      <w:r>
        <w:t xml:space="preserve">研发费用 </w:t>
      </w:r>
    </w:p>
    <w:p>
      <w:r/>
    </w:p>
    <w:p>
      <w:r>
        <w:t xml:space="preserve">财务费用 </w:t>
      </w:r>
    </w:p>
    <w:p>
      <w:r/>
    </w:p>
    <w:p>
      <w:r>
        <w:t xml:space="preserve">3,443,580,174.07 </w:t>
      </w:r>
    </w:p>
    <w:p>
      <w:r/>
    </w:p>
    <w:p>
      <w:r>
        <w:t xml:space="preserve">3,084,834,419.92 </w:t>
      </w:r>
    </w:p>
    <w:p>
      <w:r/>
    </w:p>
    <w:p>
      <w:r>
        <w:t xml:space="preserve">2,593,984,535.19 </w:t>
      </w:r>
    </w:p>
    <w:p>
      <w:r/>
    </w:p>
    <w:p>
      <w:r>
        <w:t xml:space="preserve">2,255,631,486.23 </w:t>
      </w:r>
    </w:p>
    <w:p>
      <w:r/>
    </w:p>
    <w:p>
      <w:r>
        <w:t xml:space="preserve">322,045,866.09 </w:t>
      </w:r>
    </w:p>
    <w:p>
      <w:r/>
    </w:p>
    <w:p>
      <w:r>
        <w:t xml:space="preserve">323,476,485.10 </w:t>
      </w:r>
    </w:p>
    <w:p>
      <w:r/>
    </w:p>
    <w:p>
      <w:r>
        <w:t xml:space="preserve">139,165,741.20 </w:t>
      </w:r>
    </w:p>
    <w:p>
      <w:r/>
    </w:p>
    <w:p>
      <w:r>
        <w:t xml:space="preserve">110,288,539.54 </w:t>
      </w:r>
    </w:p>
    <w:p>
      <w:r/>
    </w:p>
    <w:p>
      <w:r>
        <w:t xml:space="preserve">48,719,626.83 </w:t>
      </w:r>
    </w:p>
    <w:p>
      <w:r/>
    </w:p>
    <w:p>
      <w:r>
        <w:t xml:space="preserve">48,062,462.30 </w:t>
      </w:r>
    </w:p>
    <w:p>
      <w:r/>
    </w:p>
    <w:p>
      <w:r>
        <w:t xml:space="preserve">-27,875,253.17 </w:t>
      </w:r>
    </w:p>
    <w:p>
      <w:r/>
    </w:p>
    <w:p>
      <w:r>
        <w:t xml:space="preserve">-6,984,500.26 </w:t>
      </w:r>
    </w:p>
    <w:p>
      <w:r/>
    </w:p>
    <w:p>
      <w:r>
        <w:t xml:space="preserve">经营活动产生的现金流量净额 </w:t>
      </w:r>
    </w:p>
    <w:p>
      <w:r/>
    </w:p>
    <w:p>
      <w:r>
        <w:t xml:space="preserve">-355,532,622.59 </w:t>
      </w:r>
    </w:p>
    <w:p>
      <w:r/>
    </w:p>
    <w:p>
      <w:r>
        <w:t xml:space="preserve">289,358,270.38 </w:t>
      </w:r>
    </w:p>
    <w:p>
      <w:r/>
    </w:p>
    <w:p>
      <w:r>
        <w:t xml:space="preserve">投资活动产生的现金流量净额 </w:t>
      </w:r>
    </w:p>
    <w:p>
      <w:r/>
    </w:p>
    <w:p>
      <w:r>
        <w:t xml:space="preserve">528,912,721.93 </w:t>
      </w:r>
    </w:p>
    <w:p>
      <w:r/>
    </w:p>
    <w:p>
      <w:r>
        <w:t xml:space="preserve">-1,183,661,792.13 </w:t>
      </w:r>
    </w:p>
    <w:p>
      <w:r/>
    </w:p>
    <w:p>
      <w:r>
        <w:t xml:space="preserve">筹资活动产生的现金流量净额 </w:t>
      </w:r>
    </w:p>
    <w:p>
      <w:r/>
    </w:p>
    <w:p>
      <w:r>
        <w:t xml:space="preserve">-102,731,371.11 </w:t>
      </w:r>
    </w:p>
    <w:p>
      <w:r/>
    </w:p>
    <w:p>
      <w:r>
        <w:t xml:space="preserve">684,719,428.55 </w:t>
      </w:r>
    </w:p>
    <w:p>
      <w:r/>
    </w:p>
    <w:p>
      <w:r>
        <w:t xml:space="preserve">11.63 </w:t>
      </w:r>
    </w:p>
    <w:p>
      <w:r/>
    </w:p>
    <w:p>
      <w:r>
        <w:t xml:space="preserve">15.00 </w:t>
      </w:r>
    </w:p>
    <w:p>
      <w:r/>
    </w:p>
    <w:p>
      <w:r>
        <w:t xml:space="preserve">-0.44 </w:t>
      </w:r>
    </w:p>
    <w:p>
      <w:r/>
    </w:p>
    <w:p>
      <w:r>
        <w:t xml:space="preserve">26.18 </w:t>
      </w:r>
    </w:p>
    <w:p>
      <w:r/>
    </w:p>
    <w:p>
      <w:r>
        <w:t xml:space="preserve">1.37 </w:t>
      </w:r>
    </w:p>
    <w:p>
      <w:r/>
    </w:p>
    <w:p>
      <w:r>
        <w:t xml:space="preserve">不适用 </w:t>
      </w:r>
    </w:p>
    <w:p>
      <w:r/>
    </w:p>
    <w:p>
      <w:r>
        <w:t xml:space="preserve">不适用 </w:t>
      </w:r>
    </w:p>
    <w:p>
      <w:r/>
    </w:p>
    <w:p>
      <w:r>
        <w:t xml:space="preserve">不适用 </w:t>
      </w:r>
    </w:p>
    <w:p>
      <w:r/>
    </w:p>
    <w:p>
      <w:r>
        <w:t xml:space="preserve">不适用 </w:t>
      </w:r>
    </w:p>
    <w:p>
      <w:r/>
    </w:p>
    <w:p>
      <w:r>
        <w:t xml:space="preserve">2. 收入和成本分析 </w:t>
      </w:r>
    </w:p>
    <w:p>
      <w:r/>
    </w:p>
    <w:p>
      <w:r>
        <w:t xml:space="preserve">√适用 □不适用  </w:t>
      </w:r>
    </w:p>
    <w:p>
      <w:r>
        <w:t>报告期内，主营业务收入 3,406,963,534.84 元，同比增加 363,413,069.18 元，同比增长</w:t>
      </w:r>
    </w:p>
    <w:p>
      <w:r>
        <w:t>11.94%，主营业务成本 2,567,559,083.78 元，同比增加 345,735,468.02 元，同比增长 15.56%，</w:t>
      </w:r>
    </w:p>
    <w:p>
      <w:r>
        <w:t xml:space="preserve">主要系环卫产业服务项目增加所致。 </w:t>
      </w:r>
    </w:p>
    <w:p>
      <w:r/>
    </w:p>
    <w:p>
      <w:r>
        <w:t xml:space="preserve">(1). 主营业务分行业、分产品、分地区情况 </w:t>
      </w:r>
    </w:p>
    <w:p>
      <w:r/>
    </w:p>
    <w:p>
      <w:r>
        <w:t xml:space="preserve">主营业务分行业情况 </w:t>
      </w:r>
    </w:p>
    <w:p>
      <w:r/>
    </w:p>
    <w:p>
      <w:r>
        <w:t xml:space="preserve">单位:元  币种:人民币 </w:t>
      </w:r>
    </w:p>
    <w:p>
      <w:r/>
    </w:p>
    <w:p>
      <w:r>
        <w:t xml:space="preserve">分行业 </w:t>
      </w:r>
    </w:p>
    <w:p>
      <w:r/>
    </w:p>
    <w:p>
      <w:r>
        <w:t xml:space="preserve">营业收入 </w:t>
      </w:r>
    </w:p>
    <w:p>
      <w:r/>
    </w:p>
    <w:p>
      <w:r>
        <w:t xml:space="preserve">营业成本 </w:t>
      </w:r>
    </w:p>
    <w:p>
      <w:r/>
    </w:p>
    <w:p>
      <w:r>
        <w:t>毛利率</w:t>
      </w:r>
    </w:p>
    <w:p>
      <w:r>
        <w:t xml:space="preserve">（%） </w:t>
      </w:r>
    </w:p>
    <w:p>
      <w:r/>
    </w:p>
    <w:p>
      <w:r>
        <w:t>营业收</w:t>
      </w:r>
    </w:p>
    <w:p>
      <w:r>
        <w:t>入比上</w:t>
      </w:r>
    </w:p>
    <w:p>
      <w:r>
        <w:t>年增减</w:t>
      </w:r>
    </w:p>
    <w:p>
      <w:r>
        <w:t xml:space="preserve">（%） </w:t>
      </w:r>
    </w:p>
    <w:p>
      <w:r/>
    </w:p>
    <w:p>
      <w:r>
        <w:t>营业成</w:t>
      </w:r>
    </w:p>
    <w:p>
      <w:r>
        <w:t>本比上</w:t>
      </w:r>
    </w:p>
    <w:p>
      <w:r>
        <w:t>年增减</w:t>
      </w:r>
    </w:p>
    <w:p>
      <w:r>
        <w:t xml:space="preserve">（%） </w:t>
      </w:r>
    </w:p>
    <w:p>
      <w:r/>
    </w:p>
    <w:p>
      <w:r>
        <w:t>环卫装</w:t>
      </w:r>
    </w:p>
    <w:p>
      <w:r>
        <w:t>备制造</w:t>
      </w:r>
    </w:p>
    <w:p>
      <w:r>
        <w:t xml:space="preserve">业 </w:t>
      </w:r>
    </w:p>
    <w:p>
      <w:r/>
    </w:p>
    <w:p>
      <w:r>
        <w:t xml:space="preserve">2,363,557,986.99 1,708,479,500.24 </w:t>
      </w:r>
    </w:p>
    <w:p>
      <w:r/>
    </w:p>
    <w:p>
      <w:r>
        <w:t xml:space="preserve">27.72 </w:t>
      </w:r>
    </w:p>
    <w:p>
      <w:r/>
    </w:p>
    <w:p>
      <w:r>
        <w:t xml:space="preserve">-2.80 </w:t>
      </w:r>
    </w:p>
    <w:p>
      <w:r/>
    </w:p>
    <w:p>
      <w:r>
        <w:t xml:space="preserve">-0.97 </w:t>
      </w:r>
    </w:p>
    <w:p>
      <w:r/>
    </w:p>
    <w:p>
      <w:r>
        <w:t xml:space="preserve">18 / 179 </w:t>
      </w:r>
    </w:p>
    <w:p>
      <w:r/>
    </w:p>
    <w:p>
      <w:r>
        <w:t>毛利率</w:t>
      </w:r>
    </w:p>
    <w:p>
      <w:r>
        <w:t>比上年</w:t>
      </w:r>
    </w:p>
    <w:p>
      <w:r>
        <w:t xml:space="preserve">增减（%） </w:t>
      </w:r>
    </w:p>
    <w:p>
      <w:r/>
    </w:p>
    <w:p>
      <w:r>
        <w:t>减少</w:t>
      </w:r>
    </w:p>
    <w:p>
      <w:r>
        <w:t>1.33 个</w:t>
      </w:r>
    </w:p>
    <w:p>
      <w:r>
        <w:t xml:space="preserve">百分点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环卫产</w:t>
      </w:r>
    </w:p>
    <w:p>
      <w:r>
        <w:t xml:space="preserve">业服务 </w:t>
      </w:r>
    </w:p>
    <w:p>
      <w:r/>
    </w:p>
    <w:p>
      <w:r>
        <w:t xml:space="preserve">1,043,405,547.85 </w:t>
      </w:r>
    </w:p>
    <w:p>
      <w:r/>
    </w:p>
    <w:p>
      <w:r>
        <w:t xml:space="preserve">859,079,583.54 </w:t>
      </w:r>
    </w:p>
    <w:p>
      <w:r/>
    </w:p>
    <w:p>
      <w:r>
        <w:t xml:space="preserve">17.67 </w:t>
      </w:r>
    </w:p>
    <w:p>
      <w:r/>
    </w:p>
    <w:p>
      <w:r>
        <w:t xml:space="preserve">70.49 </w:t>
      </w:r>
    </w:p>
    <w:p>
      <w:r/>
    </w:p>
    <w:p>
      <w:r>
        <w:t xml:space="preserve">73.00 </w:t>
      </w:r>
    </w:p>
    <w:p>
      <w:r/>
    </w:p>
    <w:p>
      <w:r>
        <w:t xml:space="preserve">主营业务分产品情况 </w:t>
      </w:r>
    </w:p>
    <w:p>
      <w:r/>
    </w:p>
    <w:p>
      <w:r>
        <w:t xml:space="preserve">分产品 </w:t>
      </w:r>
    </w:p>
    <w:p>
      <w:r/>
    </w:p>
    <w:p>
      <w:r>
        <w:t xml:space="preserve">营业收入 </w:t>
      </w:r>
    </w:p>
    <w:p>
      <w:r/>
    </w:p>
    <w:p>
      <w:r>
        <w:t xml:space="preserve">营业成本 </w:t>
      </w:r>
    </w:p>
    <w:p>
      <w:r/>
    </w:p>
    <w:p>
      <w:r>
        <w:t>毛利率</w:t>
      </w:r>
    </w:p>
    <w:p>
      <w:r>
        <w:t xml:space="preserve">（%） </w:t>
      </w:r>
    </w:p>
    <w:p>
      <w:r/>
    </w:p>
    <w:p>
      <w:r>
        <w:t>营业收</w:t>
      </w:r>
    </w:p>
    <w:p>
      <w:r>
        <w:t>入比上</w:t>
      </w:r>
    </w:p>
    <w:p>
      <w:r>
        <w:t>年增减</w:t>
      </w:r>
    </w:p>
    <w:p>
      <w:r>
        <w:t xml:space="preserve">（%） </w:t>
      </w:r>
    </w:p>
    <w:p>
      <w:r/>
    </w:p>
    <w:p>
      <w:r>
        <w:t>营业成</w:t>
      </w:r>
    </w:p>
    <w:p>
      <w:r>
        <w:t>本比上</w:t>
      </w:r>
    </w:p>
    <w:p>
      <w:r>
        <w:t>年增减</w:t>
      </w:r>
    </w:p>
    <w:p>
      <w:r>
        <w:t xml:space="preserve">（%） </w:t>
      </w:r>
    </w:p>
    <w:p>
      <w:r/>
    </w:p>
    <w:p>
      <w:r>
        <w:t>环卫清</w:t>
      </w:r>
    </w:p>
    <w:p>
      <w:r>
        <w:t xml:space="preserve">洁装备 </w:t>
      </w:r>
    </w:p>
    <w:p>
      <w:r/>
    </w:p>
    <w:p>
      <w:r>
        <w:t>垃圾收</w:t>
      </w:r>
    </w:p>
    <w:p>
      <w:r>
        <w:t xml:space="preserve">转装备 </w:t>
      </w:r>
    </w:p>
    <w:p>
      <w:r/>
    </w:p>
    <w:p>
      <w:r>
        <w:t>新能源</w:t>
      </w:r>
    </w:p>
    <w:p>
      <w:r>
        <w:t>及清洁</w:t>
      </w:r>
    </w:p>
    <w:p>
      <w:r>
        <w:t>能源环</w:t>
      </w:r>
    </w:p>
    <w:p>
      <w:r>
        <w:t xml:space="preserve">卫装备 </w:t>
      </w:r>
    </w:p>
    <w:p>
      <w:r/>
    </w:p>
    <w:p>
      <w:r>
        <w:t>环卫产</w:t>
      </w:r>
    </w:p>
    <w:p>
      <w:r>
        <w:t xml:space="preserve">业服务 </w:t>
      </w:r>
    </w:p>
    <w:p>
      <w:r/>
    </w:p>
    <w:p>
      <w:r>
        <w:t>其他主</w:t>
      </w:r>
    </w:p>
    <w:p>
      <w:r>
        <w:t xml:space="preserve">营 </w:t>
      </w:r>
    </w:p>
    <w:p>
      <w:r/>
    </w:p>
    <w:p>
      <w:r>
        <w:t xml:space="preserve">1,489,490,903.12 1,090,928,868.56 </w:t>
      </w:r>
    </w:p>
    <w:p>
      <w:r/>
    </w:p>
    <w:p>
      <w:r>
        <w:t xml:space="preserve">26.76 </w:t>
      </w:r>
    </w:p>
    <w:p>
      <w:r/>
    </w:p>
    <w:p>
      <w:r>
        <w:t xml:space="preserve">-4.09 </w:t>
      </w:r>
    </w:p>
    <w:p>
      <w:r/>
    </w:p>
    <w:p>
      <w:r>
        <w:t xml:space="preserve">-2.44 </w:t>
      </w:r>
    </w:p>
    <w:p>
      <w:r/>
    </w:p>
    <w:p>
      <w:r>
        <w:t xml:space="preserve">799,307,753.37 </w:t>
      </w:r>
    </w:p>
    <w:p>
      <w:r/>
    </w:p>
    <w:p>
      <w:r>
        <w:t xml:space="preserve">561,720,029.82 </w:t>
      </w:r>
    </w:p>
    <w:p>
      <w:r/>
    </w:p>
    <w:p>
      <w:r>
        <w:t xml:space="preserve">29.72 </w:t>
      </w:r>
    </w:p>
    <w:p>
      <w:r/>
    </w:p>
    <w:p>
      <w:r>
        <w:t xml:space="preserve">13.99 </w:t>
      </w:r>
    </w:p>
    <w:p>
      <w:r/>
    </w:p>
    <w:p>
      <w:r>
        <w:t xml:space="preserve">18.86 </w:t>
      </w:r>
    </w:p>
    <w:p>
      <w:r/>
    </w:p>
    <w:p>
      <w:r>
        <w:t xml:space="preserve">50,254,899.05 </w:t>
      </w:r>
    </w:p>
    <w:p>
      <w:r/>
    </w:p>
    <w:p>
      <w:r>
        <w:t xml:space="preserve">36,638,414.70 </w:t>
      </w:r>
    </w:p>
    <w:p>
      <w:r/>
    </w:p>
    <w:p>
      <w:r>
        <w:t xml:space="preserve">27.09 </w:t>
      </w:r>
    </w:p>
    <w:p>
      <w:r/>
    </w:p>
    <w:p>
      <w:r>
        <w:t xml:space="preserve">-63.94 </w:t>
      </w:r>
    </w:p>
    <w:p>
      <w:r/>
    </w:p>
    <w:p>
      <w:r>
        <w:t xml:space="preserve">-62.90 </w:t>
      </w:r>
    </w:p>
    <w:p>
      <w:r/>
    </w:p>
    <w:p>
      <w:r>
        <w:t xml:space="preserve">1,043,405,547.85 </w:t>
      </w:r>
    </w:p>
    <w:p>
      <w:r/>
    </w:p>
    <w:p>
      <w:r>
        <w:t xml:space="preserve">859,079,583.54 </w:t>
      </w:r>
    </w:p>
    <w:p>
      <w:r/>
    </w:p>
    <w:p>
      <w:r>
        <w:t xml:space="preserve">17.67 </w:t>
      </w:r>
    </w:p>
    <w:p>
      <w:r/>
    </w:p>
    <w:p>
      <w:r>
        <w:t xml:space="preserve">70.49 </w:t>
      </w:r>
    </w:p>
    <w:p>
      <w:r/>
    </w:p>
    <w:p>
      <w:r>
        <w:t xml:space="preserve">73.00 </w:t>
      </w:r>
    </w:p>
    <w:p>
      <w:r/>
    </w:p>
    <w:p>
      <w:r>
        <w:t xml:space="preserve">24,504,431.45 </w:t>
      </w:r>
    </w:p>
    <w:p>
      <w:r/>
    </w:p>
    <w:p>
      <w:r>
        <w:t xml:space="preserve">19,192,187.16 </w:t>
      </w:r>
    </w:p>
    <w:p>
      <w:r/>
    </w:p>
    <w:p>
      <w:r>
        <w:t xml:space="preserve">21.68 </w:t>
      </w:r>
    </w:p>
    <w:p>
      <w:r/>
    </w:p>
    <w:p>
      <w:r>
        <w:t xml:space="preserve">-35.39 </w:t>
      </w:r>
    </w:p>
    <w:p>
      <w:r/>
    </w:p>
    <w:p>
      <w:r>
        <w:t xml:space="preserve">-46.11 </w:t>
      </w:r>
    </w:p>
    <w:p>
      <w:r/>
    </w:p>
    <w:p>
      <w:r>
        <w:t xml:space="preserve">主营业务分地区情况 </w:t>
      </w:r>
    </w:p>
    <w:p>
      <w:r/>
    </w:p>
    <w:p>
      <w:r>
        <w:t xml:space="preserve">分地区 </w:t>
      </w:r>
    </w:p>
    <w:p>
      <w:r/>
    </w:p>
    <w:p>
      <w:r>
        <w:t xml:space="preserve">营业收入 </w:t>
      </w:r>
    </w:p>
    <w:p>
      <w:r/>
    </w:p>
    <w:p>
      <w:r>
        <w:t xml:space="preserve">营业成本 </w:t>
      </w:r>
    </w:p>
    <w:p>
      <w:r/>
    </w:p>
    <w:p>
      <w:r>
        <w:t>毛利率</w:t>
      </w:r>
    </w:p>
    <w:p>
      <w:r>
        <w:t xml:space="preserve">（%） </w:t>
      </w:r>
    </w:p>
    <w:p>
      <w:r/>
    </w:p>
    <w:p>
      <w:r>
        <w:t>营业收</w:t>
      </w:r>
    </w:p>
    <w:p>
      <w:r>
        <w:t>入比上</w:t>
      </w:r>
    </w:p>
    <w:p>
      <w:r>
        <w:t>年增减</w:t>
      </w:r>
    </w:p>
    <w:p>
      <w:r>
        <w:t xml:space="preserve">（%） </w:t>
      </w:r>
    </w:p>
    <w:p>
      <w:r/>
    </w:p>
    <w:p>
      <w:r>
        <w:t>营业成</w:t>
      </w:r>
    </w:p>
    <w:p>
      <w:r>
        <w:t>本比上</w:t>
      </w:r>
    </w:p>
    <w:p>
      <w:r>
        <w:t>年增减</w:t>
      </w:r>
    </w:p>
    <w:p>
      <w:r>
        <w:t xml:space="preserve">（%） </w:t>
      </w:r>
    </w:p>
    <w:p>
      <w:r/>
    </w:p>
    <w:p>
      <w:r>
        <w:t xml:space="preserve">华东 </w:t>
      </w:r>
    </w:p>
    <w:p>
      <w:r/>
    </w:p>
    <w:p>
      <w:r>
        <w:t xml:space="preserve">1,270,558,169.56 </w:t>
      </w:r>
    </w:p>
    <w:p>
      <w:r/>
    </w:p>
    <w:p>
      <w:r>
        <w:t xml:space="preserve">980,124,587.38 </w:t>
      </w:r>
    </w:p>
    <w:p>
      <w:r/>
    </w:p>
    <w:p>
      <w:r>
        <w:t xml:space="preserve">22.86 </w:t>
      </w:r>
    </w:p>
    <w:p>
      <w:r/>
    </w:p>
    <w:p>
      <w:r>
        <w:t xml:space="preserve">23.15 </w:t>
      </w:r>
    </w:p>
    <w:p>
      <w:r/>
    </w:p>
    <w:p>
      <w:r>
        <w:t xml:space="preserve">32.14 </w:t>
      </w:r>
    </w:p>
    <w:p>
      <w:r/>
    </w:p>
    <w:p>
      <w:r>
        <w:t xml:space="preserve">华北 </w:t>
      </w:r>
    </w:p>
    <w:p>
      <w:r/>
    </w:p>
    <w:p>
      <w:r>
        <w:t xml:space="preserve">290,739,570.26 </w:t>
      </w:r>
    </w:p>
    <w:p>
      <w:r/>
    </w:p>
    <w:p>
      <w:r>
        <w:t xml:space="preserve">191,990,003.13 </w:t>
      </w:r>
    </w:p>
    <w:p>
      <w:r/>
    </w:p>
    <w:p>
      <w:r>
        <w:t xml:space="preserve">33.96 </w:t>
      </w:r>
    </w:p>
    <w:p>
      <w:r/>
    </w:p>
    <w:p>
      <w:r>
        <w:t xml:space="preserve">-29.52 </w:t>
      </w:r>
    </w:p>
    <w:p>
      <w:r/>
    </w:p>
    <w:p>
      <w:r>
        <w:t xml:space="preserve">-34.55 </w:t>
      </w:r>
    </w:p>
    <w:p>
      <w:r/>
    </w:p>
    <w:p>
      <w:r>
        <w:t xml:space="preserve">华南 </w:t>
      </w:r>
    </w:p>
    <w:p>
      <w:r/>
    </w:p>
    <w:p>
      <w:r>
        <w:t xml:space="preserve">557,446,549.64 </w:t>
      </w:r>
    </w:p>
    <w:p>
      <w:r/>
    </w:p>
    <w:p>
      <w:r>
        <w:t xml:space="preserve">439,256,982.69 </w:t>
      </w:r>
    </w:p>
    <w:p>
      <w:r/>
    </w:p>
    <w:p>
      <w:r>
        <w:t xml:space="preserve">21.20 </w:t>
      </w:r>
    </w:p>
    <w:p>
      <w:r/>
    </w:p>
    <w:p>
      <w:r>
        <w:t xml:space="preserve">23.98 </w:t>
      </w:r>
    </w:p>
    <w:p>
      <w:r/>
    </w:p>
    <w:p>
      <w:r>
        <w:t xml:space="preserve">27.62 </w:t>
      </w:r>
    </w:p>
    <w:p>
      <w:r/>
    </w:p>
    <w:p>
      <w:r>
        <w:t xml:space="preserve">西南 </w:t>
      </w:r>
    </w:p>
    <w:p>
      <w:r/>
    </w:p>
    <w:p>
      <w:r>
        <w:t xml:space="preserve">375,271,646.08 </w:t>
      </w:r>
    </w:p>
    <w:p>
      <w:r/>
    </w:p>
    <w:p>
      <w:r>
        <w:t xml:space="preserve">278,428,843.68 </w:t>
      </w:r>
    </w:p>
    <w:p>
      <w:r/>
    </w:p>
    <w:p>
      <w:r>
        <w:t xml:space="preserve">25.81 </w:t>
      </w:r>
    </w:p>
    <w:p>
      <w:r/>
    </w:p>
    <w:p>
      <w:r>
        <w:t xml:space="preserve">14.88 </w:t>
      </w:r>
    </w:p>
    <w:p>
      <w:r/>
    </w:p>
    <w:p>
      <w:r>
        <w:t xml:space="preserve">22.08 </w:t>
      </w:r>
    </w:p>
    <w:p>
      <w:r/>
    </w:p>
    <w:p>
      <w:r>
        <w:t xml:space="preserve">西北 </w:t>
      </w:r>
    </w:p>
    <w:p>
      <w:r/>
    </w:p>
    <w:p>
      <w:r>
        <w:t xml:space="preserve">225,560,334.44 </w:t>
      </w:r>
    </w:p>
    <w:p>
      <w:r/>
    </w:p>
    <w:p>
      <w:r>
        <w:t xml:space="preserve">161,743,196.31 </w:t>
      </w:r>
    </w:p>
    <w:p>
      <w:r/>
    </w:p>
    <w:p>
      <w:r>
        <w:t xml:space="preserve">28.29 </w:t>
      </w:r>
    </w:p>
    <w:p>
      <w:r/>
    </w:p>
    <w:p>
      <w:r>
        <w:t xml:space="preserve">2.47 </w:t>
      </w:r>
    </w:p>
    <w:p>
      <w:r/>
    </w:p>
    <w:p>
      <w:r>
        <w:t xml:space="preserve">4.70 </w:t>
      </w:r>
    </w:p>
    <w:p>
      <w:r/>
    </w:p>
    <w:p>
      <w:r>
        <w:t xml:space="preserve">19 / 179 </w:t>
      </w:r>
    </w:p>
    <w:p>
      <w:r/>
    </w:p>
    <w:p>
      <w:r>
        <w:t>减少</w:t>
      </w:r>
    </w:p>
    <w:p>
      <w:r>
        <w:t>1.20 个</w:t>
      </w:r>
    </w:p>
    <w:p>
      <w:r>
        <w:t xml:space="preserve">百分点 </w:t>
      </w:r>
    </w:p>
    <w:p>
      <w:r/>
    </w:p>
    <w:p>
      <w:r>
        <w:t>毛利率</w:t>
      </w:r>
    </w:p>
    <w:p>
      <w:r>
        <w:t>比上年</w:t>
      </w:r>
    </w:p>
    <w:p>
      <w:r>
        <w:t xml:space="preserve">增减（%） </w:t>
      </w:r>
    </w:p>
    <w:p>
      <w:r/>
    </w:p>
    <w:p>
      <w:r>
        <w:t>减少</w:t>
      </w:r>
    </w:p>
    <w:p>
      <w:r>
        <w:t>1.24 个</w:t>
      </w:r>
    </w:p>
    <w:p>
      <w:r>
        <w:t xml:space="preserve">百分点 </w:t>
      </w:r>
    </w:p>
    <w:p>
      <w:r/>
    </w:p>
    <w:p>
      <w:r>
        <w:t>减少</w:t>
      </w:r>
    </w:p>
    <w:p>
      <w:r>
        <w:t>2.88 个</w:t>
      </w:r>
    </w:p>
    <w:p>
      <w:r>
        <w:t xml:space="preserve">百分点 </w:t>
      </w:r>
    </w:p>
    <w:p>
      <w:r/>
    </w:p>
    <w:p>
      <w:r>
        <w:t>减少</w:t>
      </w:r>
    </w:p>
    <w:p>
      <w:r>
        <w:t>2.03 个</w:t>
      </w:r>
    </w:p>
    <w:p>
      <w:r>
        <w:t xml:space="preserve">百分点 </w:t>
      </w:r>
    </w:p>
    <w:p>
      <w:r/>
    </w:p>
    <w:p>
      <w:r>
        <w:t>减少</w:t>
      </w:r>
    </w:p>
    <w:p>
      <w:r>
        <w:t>1.20 个</w:t>
      </w:r>
    </w:p>
    <w:p>
      <w:r>
        <w:t xml:space="preserve">百分点 </w:t>
      </w:r>
    </w:p>
    <w:p>
      <w:r/>
    </w:p>
    <w:p>
      <w:r>
        <w:t>增加</w:t>
      </w:r>
    </w:p>
    <w:p>
      <w:r>
        <w:t>15.58 个</w:t>
      </w:r>
    </w:p>
    <w:p>
      <w:r>
        <w:t xml:space="preserve">百分点 </w:t>
      </w:r>
    </w:p>
    <w:p>
      <w:r/>
    </w:p>
    <w:p>
      <w:r>
        <w:t>毛利率</w:t>
      </w:r>
    </w:p>
    <w:p>
      <w:r>
        <w:t>比上年</w:t>
      </w:r>
    </w:p>
    <w:p>
      <w:r>
        <w:t xml:space="preserve">增减（%） </w:t>
      </w:r>
    </w:p>
    <w:p>
      <w:r/>
    </w:p>
    <w:p>
      <w:r>
        <w:t>减少</w:t>
      </w:r>
    </w:p>
    <w:p>
      <w:r>
        <w:t>5.25 个</w:t>
      </w:r>
    </w:p>
    <w:p>
      <w:r>
        <w:t xml:space="preserve">百分点 </w:t>
      </w:r>
    </w:p>
    <w:p>
      <w:r/>
    </w:p>
    <w:p>
      <w:r>
        <w:t>增加</w:t>
      </w:r>
    </w:p>
    <w:p>
      <w:r>
        <w:t>5.08 个</w:t>
      </w:r>
    </w:p>
    <w:p>
      <w:r>
        <w:t xml:space="preserve">百分点 </w:t>
      </w:r>
    </w:p>
    <w:p>
      <w:r/>
    </w:p>
    <w:p>
      <w:r>
        <w:t>减少</w:t>
      </w:r>
    </w:p>
    <w:p>
      <w:r>
        <w:t>2.25 个</w:t>
      </w:r>
    </w:p>
    <w:p>
      <w:r>
        <w:t xml:space="preserve">百分点 </w:t>
      </w:r>
    </w:p>
    <w:p>
      <w:r/>
    </w:p>
    <w:p>
      <w:r>
        <w:t>减少</w:t>
      </w:r>
    </w:p>
    <w:p>
      <w:r>
        <w:t>4.38 个</w:t>
      </w:r>
    </w:p>
    <w:p>
      <w:r>
        <w:t xml:space="preserve">百分点 </w:t>
      </w:r>
    </w:p>
    <w:p>
      <w:r/>
    </w:p>
    <w:p>
      <w:r>
        <w:t>减少</w:t>
      </w:r>
    </w:p>
    <w:p>
      <w:r>
        <w:t>1.53 个</w:t>
      </w:r>
    </w:p>
    <w:p>
      <w:r/>
    </w:p>
    <w:p>
      <w:r>
        <w:t xml:space="preserve"> </w:t>
      </w:r>
    </w:p>
    <w:p>
      <w:r>
        <w:t xml:space="preserve">2018 年年度报告 </w:t>
      </w:r>
    </w:p>
    <w:p>
      <w:r/>
    </w:p>
    <w:p>
      <w:r>
        <w:t xml:space="preserve">东北 </w:t>
      </w:r>
    </w:p>
    <w:p>
      <w:r/>
    </w:p>
    <w:p>
      <w:r>
        <w:t xml:space="preserve">448,131,927.86 </w:t>
      </w:r>
    </w:p>
    <w:p>
      <w:r/>
    </w:p>
    <w:p>
      <w:r>
        <w:t xml:space="preserve">335,498,323.72 </w:t>
      </w:r>
    </w:p>
    <w:p>
      <w:r/>
    </w:p>
    <w:p>
      <w:r>
        <w:t xml:space="preserve">25.13 </w:t>
      </w:r>
    </w:p>
    <w:p>
      <w:r/>
    </w:p>
    <w:p>
      <w:r>
        <w:t xml:space="preserve">58.20 </w:t>
      </w:r>
    </w:p>
    <w:p>
      <w:r/>
    </w:p>
    <w:p>
      <w:r>
        <w:t xml:space="preserve">52.95 </w:t>
      </w:r>
    </w:p>
    <w:p>
      <w:r/>
    </w:p>
    <w:p>
      <w:r>
        <w:t xml:space="preserve">华中 </w:t>
      </w:r>
    </w:p>
    <w:p>
      <w:r/>
    </w:p>
    <w:p>
      <w:r>
        <w:t xml:space="preserve">229,081,009.23 </w:t>
      </w:r>
    </w:p>
    <w:p>
      <w:r/>
    </w:p>
    <w:p>
      <w:r>
        <w:t xml:space="preserve">174,737,043.34 </w:t>
      </w:r>
    </w:p>
    <w:p>
      <w:r/>
    </w:p>
    <w:p>
      <w:r>
        <w:t xml:space="preserve">23.72 </w:t>
      </w:r>
    </w:p>
    <w:p>
      <w:r/>
    </w:p>
    <w:p>
      <w:r>
        <w:t xml:space="preserve">-24.78 </w:t>
      </w:r>
    </w:p>
    <w:p>
      <w:r/>
    </w:p>
    <w:p>
      <w:r>
        <w:t xml:space="preserve">-25.11 </w:t>
      </w:r>
    </w:p>
    <w:p>
      <w:r/>
    </w:p>
    <w:p>
      <w:r>
        <w:t xml:space="preserve">国外 </w:t>
      </w:r>
    </w:p>
    <w:p>
      <w:r/>
    </w:p>
    <w:p>
      <w:r>
        <w:t xml:space="preserve">10,174,327.77 </w:t>
      </w:r>
    </w:p>
    <w:p>
      <w:r/>
    </w:p>
    <w:p>
      <w:r>
        <w:t xml:space="preserve">5,780,103.53 </w:t>
      </w:r>
    </w:p>
    <w:p>
      <w:r/>
    </w:p>
    <w:p>
      <w:r>
        <w:t xml:space="preserve">43.19 </w:t>
      </w:r>
    </w:p>
    <w:p>
      <w:r/>
    </w:p>
    <w:p>
      <w:r>
        <w:t xml:space="preserve">-32.41 </w:t>
      </w:r>
    </w:p>
    <w:p>
      <w:r/>
    </w:p>
    <w:p>
      <w:r>
        <w:t xml:space="preserve">-21.02 </w:t>
      </w:r>
    </w:p>
    <w:p>
      <w:r/>
    </w:p>
    <w:p>
      <w:r>
        <w:t xml:space="preserve">百分点 </w:t>
      </w:r>
    </w:p>
    <w:p>
      <w:r/>
    </w:p>
    <w:p>
      <w:r>
        <w:t>增加</w:t>
      </w:r>
    </w:p>
    <w:p>
      <w:r>
        <w:t>2.57 个</w:t>
      </w:r>
    </w:p>
    <w:p>
      <w:r>
        <w:t xml:space="preserve">百分点 </w:t>
      </w:r>
    </w:p>
    <w:p>
      <w:r/>
    </w:p>
    <w:p>
      <w:r>
        <w:t>增加</w:t>
      </w:r>
    </w:p>
    <w:p>
      <w:r>
        <w:t>0.33 个</w:t>
      </w:r>
    </w:p>
    <w:p>
      <w:r>
        <w:t xml:space="preserve">百分点 </w:t>
      </w:r>
    </w:p>
    <w:p>
      <w:r/>
    </w:p>
    <w:p>
      <w:r>
        <w:t>减少</w:t>
      </w:r>
    </w:p>
    <w:p>
      <w:r>
        <w:t>8.20 个</w:t>
      </w:r>
    </w:p>
    <w:p>
      <w:r>
        <w:t xml:space="preserve">百分点 </w:t>
      </w:r>
    </w:p>
    <w:p>
      <w:r/>
    </w:p>
    <w:p>
      <w:r>
        <w:t xml:space="preserve">主营业务分行业、分产品、分地区情况的说明 </w:t>
      </w:r>
    </w:p>
    <w:p>
      <w:r>
        <w:t xml:space="preserve">√适用 □不适用  </w:t>
      </w:r>
    </w:p>
    <w:p>
      <w:r>
        <w:t xml:space="preserve">（1）分行业的主营业务收入说明： </w:t>
      </w:r>
    </w:p>
    <w:p>
      <w:r>
        <w:t>报告期内，环卫装备制造业营业收入 2,363,557,986.99 元，同比下降 2.80%，毛利率为 27.72%，</w:t>
      </w:r>
    </w:p>
    <w:p>
      <w:r>
        <w:t>同比下降 1.33 个百分点，毛利率下降主要系市场竞争激烈及环卫服务运营企业客户占比增加使得</w:t>
      </w:r>
    </w:p>
    <w:p>
      <w:r>
        <w:t xml:space="preserve">售价下降，同时原材料上涨导致成本增加所致。 </w:t>
      </w:r>
    </w:p>
    <w:p>
      <w:r>
        <w:t>报告期内，环卫产业服务营业收入 1,043,405,547.85 元，同比增长 70.49%，毛利率为 17.67%，</w:t>
      </w:r>
    </w:p>
    <w:p>
      <w:r>
        <w:t>同比下降 1.20 个百分点，主要系中标环卫产业服务项目增加，该等项目尚处于磨合期，运营成本</w:t>
      </w:r>
    </w:p>
    <w:p>
      <w:r>
        <w:t xml:space="preserve">较高导致毛利率略有下降。 </w:t>
      </w:r>
    </w:p>
    <w:p>
      <w:r>
        <w:t xml:space="preserve">（2）分产品的主营业务收入说明： </w:t>
      </w:r>
    </w:p>
    <w:p>
      <w:r>
        <w:t>报告期内，环卫装备收入小幅下降，其中新能源及清洁能源环卫装备减少 89,096,383.02 元，</w:t>
      </w:r>
    </w:p>
    <w:p>
      <w:r>
        <w:t>同比下降 63.94%，主要系天然气清洗车、天然气洗扫车、天然气抑尘车等产品的收入减少；环卫</w:t>
      </w:r>
    </w:p>
    <w:p>
      <w:r>
        <w:t>清洁装备销售减少 63,559,165.69 元，同比下降 4.09%，主要系洗扫车收入减少；垃圾收转装备</w:t>
      </w:r>
    </w:p>
    <w:p>
      <w:r>
        <w:t>销售增加 98,102,239.41 元，同比增长 13.99%，主要系餐厨垃圾车、压缩式垃圾车、自装卸式垃</w:t>
      </w:r>
    </w:p>
    <w:p>
      <w:r>
        <w:t xml:space="preserve">圾车等产品的收入增加。 </w:t>
      </w:r>
    </w:p>
    <w:p>
      <w:r>
        <w:t>报告期内，环卫产业服务收入大幅增加，主要系莆田龙马、无为龙马等服务项目收入新增所</w:t>
      </w:r>
    </w:p>
    <w:p>
      <w:r>
        <w:t xml:space="preserve">致。 </w:t>
      </w:r>
    </w:p>
    <w:p>
      <w:r>
        <w:t xml:space="preserve">（3）分地区的主营业务收入说明： </w:t>
      </w:r>
    </w:p>
    <w:p>
      <w:r>
        <w:t>报告期内，主营业务收入同比增加，其中东北区域同比增长 58.20%、华南区域同比增长 23.98%，</w:t>
      </w:r>
    </w:p>
    <w:p>
      <w:r>
        <w:t xml:space="preserve">主要系环卫装备收入增加；华东区域同比增长 23.15%，主要系环卫服务收入增加。 </w:t>
      </w:r>
    </w:p>
    <w:p>
      <w:r/>
    </w:p>
    <w:p>
      <w:r>
        <w:t xml:space="preserve">(2). 产销量情况分析表 </w:t>
      </w:r>
    </w:p>
    <w:p>
      <w:r/>
    </w:p>
    <w:p>
      <w:r>
        <w:t xml:space="preserve">√适用 □不适用  </w:t>
      </w:r>
    </w:p>
    <w:p>
      <w:r/>
    </w:p>
    <w:p>
      <w:r>
        <w:t xml:space="preserve">主要产品 </w:t>
      </w:r>
    </w:p>
    <w:p>
      <w:r/>
    </w:p>
    <w:p>
      <w:r>
        <w:t xml:space="preserve">生产量 销售量 库存量 </w:t>
      </w:r>
    </w:p>
    <w:p>
      <w:r/>
    </w:p>
    <w:p>
      <w:r>
        <w:t xml:space="preserve">环卫清洁装备 </w:t>
      </w:r>
    </w:p>
    <w:p>
      <w:r/>
    </w:p>
    <w:p>
      <w:r>
        <w:t xml:space="preserve">垃圾收转装备 </w:t>
      </w:r>
    </w:p>
    <w:p>
      <w:r/>
    </w:p>
    <w:p>
      <w:r>
        <w:t>新能源及清洁能</w:t>
      </w:r>
    </w:p>
    <w:p>
      <w:r>
        <w:t xml:space="preserve">源环卫装备 </w:t>
      </w:r>
    </w:p>
    <w:p>
      <w:r/>
    </w:p>
    <w:p>
      <w:r>
        <w:t xml:space="preserve">4,372 </w:t>
      </w:r>
    </w:p>
    <w:p>
      <w:r/>
    </w:p>
    <w:p>
      <w:r>
        <w:t xml:space="preserve">3,931 </w:t>
      </w:r>
    </w:p>
    <w:p>
      <w:r/>
    </w:p>
    <w:p>
      <w:r>
        <w:t xml:space="preserve">4,166 </w:t>
      </w:r>
    </w:p>
    <w:p>
      <w:r/>
    </w:p>
    <w:p>
      <w:r>
        <w:t xml:space="preserve">3,788 </w:t>
      </w:r>
    </w:p>
    <w:p>
      <w:r/>
    </w:p>
    <w:p>
      <w:r>
        <w:t xml:space="preserve">102 </w:t>
      </w:r>
    </w:p>
    <w:p>
      <w:r/>
    </w:p>
    <w:p>
      <w:r>
        <w:t xml:space="preserve">106 </w:t>
      </w:r>
    </w:p>
    <w:p>
      <w:r/>
    </w:p>
    <w:p>
      <w:r>
        <w:t xml:space="preserve">563 </w:t>
      </w:r>
    </w:p>
    <w:p>
      <w:r/>
    </w:p>
    <w:p>
      <w:r>
        <w:t xml:space="preserve">649 </w:t>
      </w:r>
    </w:p>
    <w:p>
      <w:r/>
    </w:p>
    <w:p>
      <w:r>
        <w:t xml:space="preserve">24 </w:t>
      </w:r>
    </w:p>
    <w:p>
      <w:r/>
    </w:p>
    <w:p>
      <w:r>
        <w:t>生产量比上</w:t>
      </w:r>
    </w:p>
    <w:p>
      <w:r>
        <w:t xml:space="preserve">年增减（%） </w:t>
      </w:r>
    </w:p>
    <w:p>
      <w:r/>
    </w:p>
    <w:p>
      <w:r>
        <w:t>销售量比上</w:t>
      </w:r>
    </w:p>
    <w:p>
      <w:r>
        <w:t xml:space="preserve">年增减（%） </w:t>
      </w:r>
    </w:p>
    <w:p>
      <w:r/>
    </w:p>
    <w:p>
      <w:r>
        <w:t>库存量比上年</w:t>
      </w:r>
    </w:p>
    <w:p>
      <w:r>
        <w:t xml:space="preserve">增减（%） </w:t>
      </w:r>
    </w:p>
    <w:p>
      <w:r/>
    </w:p>
    <w:p>
      <w:r>
        <w:t xml:space="preserve">12.56 </w:t>
      </w:r>
    </w:p>
    <w:p>
      <w:r/>
    </w:p>
    <w:p>
      <w:r>
        <w:t xml:space="preserve">16.58 </w:t>
      </w:r>
    </w:p>
    <w:p>
      <w:r/>
    </w:p>
    <w:p>
      <w:r>
        <w:t xml:space="preserve">1.54 </w:t>
      </w:r>
    </w:p>
    <w:p>
      <w:r/>
    </w:p>
    <w:p>
      <w:r>
        <w:t xml:space="preserve">4.90 </w:t>
      </w:r>
    </w:p>
    <w:p>
      <w:r/>
    </w:p>
    <w:p>
      <w:r>
        <w:t xml:space="preserve">57.70 </w:t>
      </w:r>
    </w:p>
    <w:p>
      <w:r/>
    </w:p>
    <w:p>
      <w:r>
        <w:t xml:space="preserve">28.26 </w:t>
      </w:r>
    </w:p>
    <w:p>
      <w:r/>
    </w:p>
    <w:p>
      <w:r>
        <w:t xml:space="preserve">-59.52 </w:t>
      </w:r>
    </w:p>
    <w:p>
      <w:r/>
    </w:p>
    <w:p>
      <w:r>
        <w:t xml:space="preserve">-59.70 </w:t>
      </w:r>
    </w:p>
    <w:p>
      <w:r/>
    </w:p>
    <w:p>
      <w:r>
        <w:t xml:space="preserve">-14.29 </w:t>
      </w:r>
    </w:p>
    <w:p>
      <w:r/>
    </w:p>
    <w:p>
      <w:r>
        <w:t xml:space="preserve">合计 </w:t>
      </w:r>
    </w:p>
    <w:p>
      <w:r/>
    </w:p>
    <w:p>
      <w:r>
        <w:t xml:space="preserve">8,405 </w:t>
      </w:r>
    </w:p>
    <w:p>
      <w:r/>
    </w:p>
    <w:p>
      <w:r>
        <w:t xml:space="preserve">8,060 </w:t>
      </w:r>
    </w:p>
    <w:p>
      <w:r/>
    </w:p>
    <w:p>
      <w:r>
        <w:t xml:space="preserve">1,236 </w:t>
      </w:r>
    </w:p>
    <w:p>
      <w:r/>
    </w:p>
    <w:p>
      <w:r>
        <w:t xml:space="preserve">11.95 </w:t>
      </w:r>
    </w:p>
    <w:p>
      <w:r/>
    </w:p>
    <w:p>
      <w:r>
        <w:t xml:space="preserve">1.04 </w:t>
      </w:r>
    </w:p>
    <w:p>
      <w:r/>
    </w:p>
    <w:p>
      <w:r>
        <w:t xml:space="preserve">38.72 </w:t>
      </w:r>
    </w:p>
    <w:p>
      <w:r/>
    </w:p>
    <w:p>
      <w:r>
        <w:t xml:space="preserve">产销量情况说明 </w:t>
      </w:r>
    </w:p>
    <w:p>
      <w:r/>
    </w:p>
    <w:p>
      <w:r>
        <w:t xml:space="preserve">20 / 179 </w:t>
      </w:r>
    </w:p>
    <w:p>
      <w:r/>
    </w:p>
    <w:p>
      <w:r>
        <w:t xml:space="preserve"> </w:t>
      </w:r>
    </w:p>
    <w:p>
      <w:r>
        <w:t xml:space="preserve"> </w:t>
      </w:r>
    </w:p>
    <w:p>
      <w:r>
        <w:t xml:space="preserve"> </w:t>
      </w:r>
    </w:p>
    <w:p>
      <w:r>
        <w:t xml:space="preserve"> </w:t>
      </w:r>
    </w:p>
    <w:p>
      <w:r>
        <w:t xml:space="preserve">2018 年年度报告 </w:t>
      </w:r>
    </w:p>
    <w:p>
      <w:r/>
    </w:p>
    <w:p>
      <w:r>
        <w:t>报告期内，环卫清洁装备生产量同比增长 12.56%，销售量同比增长 1.54%，主要系多功能抑</w:t>
      </w:r>
    </w:p>
    <w:p>
      <w:r>
        <w:t>尘车、高压清洗车、路面养护车等产品的销量增加；垃圾收转装备生产量同比增长 16.58%，销售</w:t>
      </w:r>
    </w:p>
    <w:p>
      <w:r>
        <w:t>量同比增长 4.90%，主要系餐厨垃圾车、压缩式垃圾车、自装卸式垃圾车等产品的销量增加；新</w:t>
      </w:r>
    </w:p>
    <w:p>
      <w:r>
        <w:t>能源及清洁能源环卫装备生产量同比下降 59.52%，销售量同比下降 59.70%，主要系天然气清洗车、</w:t>
      </w:r>
    </w:p>
    <w:p>
      <w:r>
        <w:t>天然气洗扫车、天然气抑尘车等产品的销量减少。环卫装备库存量增加，主要系为满足环卫服务</w:t>
      </w:r>
    </w:p>
    <w:p>
      <w:r>
        <w:t xml:space="preserve">运营企业客户交货周期较短的需求。 </w:t>
      </w:r>
    </w:p>
    <w:p>
      <w:r/>
    </w:p>
    <w:p>
      <w:r>
        <w:t xml:space="preserve">(3). 成本分析表 </w:t>
      </w:r>
    </w:p>
    <w:p>
      <w:r/>
    </w:p>
    <w:p>
      <w:r>
        <w:t>分行</w:t>
      </w:r>
    </w:p>
    <w:p>
      <w:r>
        <w:t xml:space="preserve">业 </w:t>
      </w:r>
    </w:p>
    <w:p>
      <w:r/>
    </w:p>
    <w:p>
      <w:r>
        <w:t>成本构</w:t>
      </w:r>
    </w:p>
    <w:p>
      <w:r>
        <w:t xml:space="preserve">成项目 </w:t>
      </w:r>
    </w:p>
    <w:p>
      <w:r/>
    </w:p>
    <w:p>
      <w:r>
        <w:t xml:space="preserve">本期金额 </w:t>
      </w:r>
    </w:p>
    <w:p>
      <w:r/>
    </w:p>
    <w:p>
      <w:r>
        <w:t xml:space="preserve">分行业情况 </w:t>
      </w:r>
    </w:p>
    <w:p>
      <w:r/>
    </w:p>
    <w:p>
      <w:r>
        <w:t>本期占</w:t>
      </w:r>
    </w:p>
    <w:p>
      <w:r>
        <w:t>总成本</w:t>
      </w:r>
    </w:p>
    <w:p>
      <w:r>
        <w:t>比例</w:t>
      </w:r>
    </w:p>
    <w:p>
      <w:r>
        <w:t xml:space="preserve">(%) </w:t>
      </w:r>
    </w:p>
    <w:p>
      <w:r/>
    </w:p>
    <w:p>
      <w:r>
        <w:t xml:space="preserve">上年同期金额 </w:t>
      </w:r>
    </w:p>
    <w:p>
      <w:r/>
    </w:p>
    <w:p>
      <w:r>
        <w:t>上年</w:t>
      </w:r>
    </w:p>
    <w:p>
      <w:r>
        <w:t>同期</w:t>
      </w:r>
    </w:p>
    <w:p>
      <w:r>
        <w:t>占总</w:t>
      </w:r>
    </w:p>
    <w:p>
      <w:r>
        <w:t>成本</w:t>
      </w:r>
    </w:p>
    <w:p>
      <w:r>
        <w:t>比例</w:t>
      </w:r>
    </w:p>
    <w:p>
      <w:r>
        <w:t xml:space="preserve">(%) </w:t>
      </w:r>
    </w:p>
    <w:p>
      <w:r/>
    </w:p>
    <w:p>
      <w:r>
        <w:t>本期金</w:t>
      </w:r>
    </w:p>
    <w:p>
      <w:r>
        <w:t>额较上</w:t>
      </w:r>
    </w:p>
    <w:p>
      <w:r>
        <w:t>年同期</w:t>
      </w:r>
    </w:p>
    <w:p>
      <w:r>
        <w:t>变动比</w:t>
      </w:r>
    </w:p>
    <w:p>
      <w:r>
        <w:t xml:space="preserve">例(%) </w:t>
      </w:r>
    </w:p>
    <w:p>
      <w:r/>
    </w:p>
    <w:p>
      <w:r>
        <w:t xml:space="preserve">单位：元 </w:t>
      </w:r>
    </w:p>
    <w:p>
      <w:r/>
    </w:p>
    <w:p>
      <w:r>
        <w:t xml:space="preserve">情况 </w:t>
      </w:r>
    </w:p>
    <w:p>
      <w:r>
        <w:t xml:space="preserve">说明 </w:t>
      </w:r>
    </w:p>
    <w:p>
      <w:r/>
    </w:p>
    <w:p>
      <w:r>
        <w:t>主要系</w:t>
      </w:r>
    </w:p>
    <w:p>
      <w:r>
        <w:t>销售收</w:t>
      </w:r>
    </w:p>
    <w:p>
      <w:r>
        <w:t>入减少</w:t>
      </w:r>
    </w:p>
    <w:p>
      <w:r>
        <w:t xml:space="preserve">所致 </w:t>
      </w:r>
    </w:p>
    <w:p>
      <w:r/>
    </w:p>
    <w:p>
      <w:r>
        <w:t>主要系</w:t>
      </w:r>
    </w:p>
    <w:p>
      <w:r>
        <w:t>新增环</w:t>
      </w:r>
    </w:p>
    <w:p>
      <w:r>
        <w:t>卫产业</w:t>
      </w:r>
    </w:p>
    <w:p>
      <w:r>
        <w:t>服务项</w:t>
      </w:r>
    </w:p>
    <w:p>
      <w:r>
        <w:t>目收入</w:t>
      </w:r>
    </w:p>
    <w:p>
      <w:r>
        <w:t xml:space="preserve">所致 </w:t>
      </w:r>
    </w:p>
    <w:p>
      <w:r/>
    </w:p>
    <w:p>
      <w:r>
        <w:t xml:space="preserve">情况 </w:t>
      </w:r>
    </w:p>
    <w:p>
      <w:r>
        <w:t xml:space="preserve">说明 </w:t>
      </w:r>
    </w:p>
    <w:p>
      <w:r/>
    </w:p>
    <w:p>
      <w:r>
        <w:t>主要系</w:t>
      </w:r>
    </w:p>
    <w:p>
      <w:r>
        <w:t>销售收</w:t>
      </w:r>
    </w:p>
    <w:p>
      <w:r>
        <w:t>入下降</w:t>
      </w:r>
    </w:p>
    <w:p>
      <w:r>
        <w:t xml:space="preserve">所致 </w:t>
      </w:r>
    </w:p>
    <w:p>
      <w:r/>
    </w:p>
    <w:p>
      <w:r>
        <w:t>主要系</w:t>
      </w:r>
    </w:p>
    <w:p>
      <w:r>
        <w:t>销售收</w:t>
      </w:r>
    </w:p>
    <w:p>
      <w:r>
        <w:t>入下降</w:t>
      </w:r>
    </w:p>
    <w:p>
      <w:r>
        <w:t xml:space="preserve">所致 </w:t>
      </w:r>
    </w:p>
    <w:p>
      <w:r/>
    </w:p>
    <w:p>
      <w:r>
        <w:t>环卫</w:t>
      </w:r>
    </w:p>
    <w:p>
      <w:r>
        <w:t>装备</w:t>
      </w:r>
    </w:p>
    <w:p>
      <w:r>
        <w:t>制造</w:t>
      </w:r>
    </w:p>
    <w:p>
      <w:r>
        <w:t xml:space="preserve">业 </w:t>
      </w:r>
    </w:p>
    <w:p>
      <w:r/>
    </w:p>
    <w:p>
      <w:r>
        <w:t>环卫</w:t>
      </w:r>
    </w:p>
    <w:p>
      <w:r>
        <w:t>产业</w:t>
      </w:r>
    </w:p>
    <w:p>
      <w:r>
        <w:t xml:space="preserve">服务 </w:t>
      </w:r>
    </w:p>
    <w:p>
      <w:r/>
    </w:p>
    <w:p>
      <w:r>
        <w:t>直接材</w:t>
      </w:r>
    </w:p>
    <w:p>
      <w:r>
        <w:t>料、制</w:t>
      </w:r>
    </w:p>
    <w:p>
      <w:r>
        <w:t>造费</w:t>
      </w:r>
    </w:p>
    <w:p>
      <w:r>
        <w:t>用、人</w:t>
      </w:r>
    </w:p>
    <w:p>
      <w:r>
        <w:t xml:space="preserve">工费 </w:t>
      </w:r>
    </w:p>
    <w:p>
      <w:r/>
    </w:p>
    <w:p>
      <w:r>
        <w:t>物料消</w:t>
      </w:r>
    </w:p>
    <w:p>
      <w:r>
        <w:t>耗、折</w:t>
      </w:r>
    </w:p>
    <w:p>
      <w:r>
        <w:t>旧、人</w:t>
      </w:r>
    </w:p>
    <w:p>
      <w:r>
        <w:t xml:space="preserve">工费 </w:t>
      </w:r>
    </w:p>
    <w:p>
      <w:r/>
    </w:p>
    <w:p>
      <w:r>
        <w:t xml:space="preserve">1,708,479,500.24 </w:t>
      </w:r>
    </w:p>
    <w:p>
      <w:r/>
    </w:p>
    <w:p>
      <w:r>
        <w:t xml:space="preserve">66.54 1,725,248,737.82 77.65 </w:t>
      </w:r>
    </w:p>
    <w:p>
      <w:r/>
    </w:p>
    <w:p>
      <w:r>
        <w:t xml:space="preserve">-0.97 </w:t>
      </w:r>
    </w:p>
    <w:p>
      <w:r/>
    </w:p>
    <w:p>
      <w:r>
        <w:t xml:space="preserve">859,079,583.54 </w:t>
      </w:r>
    </w:p>
    <w:p>
      <w:r/>
    </w:p>
    <w:p>
      <w:r>
        <w:t xml:space="preserve">33.46 </w:t>
      </w:r>
    </w:p>
    <w:p>
      <w:r/>
    </w:p>
    <w:p>
      <w:r>
        <w:t xml:space="preserve">496,574,877.94 22.35 </w:t>
      </w:r>
    </w:p>
    <w:p>
      <w:r/>
    </w:p>
    <w:p>
      <w:r>
        <w:t xml:space="preserve">73.00 </w:t>
      </w:r>
    </w:p>
    <w:p>
      <w:r/>
    </w:p>
    <w:p>
      <w:r>
        <w:t>分产</w:t>
      </w:r>
    </w:p>
    <w:p>
      <w:r>
        <w:t xml:space="preserve">品 </w:t>
      </w:r>
    </w:p>
    <w:p>
      <w:r/>
    </w:p>
    <w:p>
      <w:r>
        <w:t>成本构</w:t>
      </w:r>
    </w:p>
    <w:p>
      <w:r>
        <w:t xml:space="preserve">成项目 </w:t>
      </w:r>
    </w:p>
    <w:p>
      <w:r/>
    </w:p>
    <w:p>
      <w:r>
        <w:t xml:space="preserve">本期金额 </w:t>
      </w:r>
    </w:p>
    <w:p>
      <w:r/>
    </w:p>
    <w:p>
      <w:r>
        <w:t xml:space="preserve">分产品情况 </w:t>
      </w:r>
    </w:p>
    <w:p>
      <w:r/>
    </w:p>
    <w:p>
      <w:r>
        <w:t>本期占</w:t>
      </w:r>
    </w:p>
    <w:p>
      <w:r>
        <w:t>总成本</w:t>
      </w:r>
    </w:p>
    <w:p>
      <w:r>
        <w:t>比例</w:t>
      </w:r>
    </w:p>
    <w:p>
      <w:r>
        <w:t xml:space="preserve">(%) </w:t>
      </w:r>
    </w:p>
    <w:p>
      <w:r/>
    </w:p>
    <w:p>
      <w:r>
        <w:t xml:space="preserve">上年同期金额 </w:t>
      </w:r>
    </w:p>
    <w:p>
      <w:r/>
    </w:p>
    <w:p>
      <w:r>
        <w:t>上年</w:t>
      </w:r>
    </w:p>
    <w:p>
      <w:r>
        <w:t>同期</w:t>
      </w:r>
    </w:p>
    <w:p>
      <w:r>
        <w:t>占总</w:t>
      </w:r>
    </w:p>
    <w:p>
      <w:r>
        <w:t>成本</w:t>
      </w:r>
    </w:p>
    <w:p>
      <w:r>
        <w:t>比例</w:t>
      </w:r>
    </w:p>
    <w:p>
      <w:r>
        <w:t xml:space="preserve">(%) </w:t>
      </w:r>
    </w:p>
    <w:p>
      <w:r/>
    </w:p>
    <w:p>
      <w:r>
        <w:t>本期金</w:t>
      </w:r>
    </w:p>
    <w:p>
      <w:r>
        <w:t>额较上</w:t>
      </w:r>
    </w:p>
    <w:p>
      <w:r>
        <w:t>年同期</w:t>
      </w:r>
    </w:p>
    <w:p>
      <w:r>
        <w:t>变动比</w:t>
      </w:r>
    </w:p>
    <w:p>
      <w:r>
        <w:t xml:space="preserve">例(%) </w:t>
      </w:r>
    </w:p>
    <w:p>
      <w:r/>
    </w:p>
    <w:p>
      <w:r>
        <w:t>环卫</w:t>
      </w:r>
    </w:p>
    <w:p>
      <w:r>
        <w:t>清洁</w:t>
      </w:r>
    </w:p>
    <w:p>
      <w:r>
        <w:t xml:space="preserve">装备 </w:t>
      </w:r>
    </w:p>
    <w:p>
      <w:r/>
    </w:p>
    <w:p>
      <w:r>
        <w:t>环卫</w:t>
      </w:r>
    </w:p>
    <w:p>
      <w:r>
        <w:t>清洁</w:t>
      </w:r>
    </w:p>
    <w:p>
      <w:r>
        <w:t xml:space="preserve">装备 </w:t>
      </w:r>
    </w:p>
    <w:p>
      <w:r/>
    </w:p>
    <w:p>
      <w:r>
        <w:t>直接材</w:t>
      </w:r>
    </w:p>
    <w:p>
      <w:r>
        <w:t xml:space="preserve">料 </w:t>
      </w:r>
    </w:p>
    <w:p>
      <w:r/>
    </w:p>
    <w:p>
      <w:r>
        <w:t>制造费</w:t>
      </w:r>
    </w:p>
    <w:p>
      <w:r>
        <w:t xml:space="preserve">用 </w:t>
      </w:r>
    </w:p>
    <w:p>
      <w:r/>
    </w:p>
    <w:p>
      <w:r>
        <w:t xml:space="preserve">1,058,320,590.81 </w:t>
      </w:r>
    </w:p>
    <w:p>
      <w:r/>
    </w:p>
    <w:p>
      <w:r>
        <w:t xml:space="preserve">97.01 1,078,030,460.62 </w:t>
      </w:r>
    </w:p>
    <w:p>
      <w:r/>
    </w:p>
    <w:p>
      <w:r>
        <w:t xml:space="preserve">96.4 </w:t>
      </w:r>
    </w:p>
    <w:p>
      <w:r/>
    </w:p>
    <w:p>
      <w:r>
        <w:t xml:space="preserve">-1.83 </w:t>
      </w:r>
    </w:p>
    <w:p>
      <w:r/>
    </w:p>
    <w:p>
      <w:r>
        <w:t xml:space="preserve">20,042,149.06 </w:t>
      </w:r>
    </w:p>
    <w:p>
      <w:r/>
    </w:p>
    <w:p>
      <w:r>
        <w:t xml:space="preserve">1.84 </w:t>
      </w:r>
    </w:p>
    <w:p>
      <w:r/>
    </w:p>
    <w:p>
      <w:r>
        <w:t xml:space="preserve">26,322,897.28 </w:t>
      </w:r>
    </w:p>
    <w:p>
      <w:r/>
    </w:p>
    <w:p>
      <w:r>
        <w:t xml:space="preserve">2.35 -23.86 </w:t>
      </w:r>
    </w:p>
    <w:p>
      <w:r/>
    </w:p>
    <w:p>
      <w:r>
        <w:t xml:space="preserve">环卫 人工费 </w:t>
      </w:r>
    </w:p>
    <w:p>
      <w:r/>
    </w:p>
    <w:p>
      <w:r>
        <w:t xml:space="preserve">12,566,128.69 </w:t>
      </w:r>
    </w:p>
    <w:p>
      <w:r/>
    </w:p>
    <w:p>
      <w:r>
        <w:t xml:space="preserve">1.15 </w:t>
      </w:r>
    </w:p>
    <w:p>
      <w:r/>
    </w:p>
    <w:p>
      <w:r>
        <w:t xml:space="preserve">13,917,059.00 </w:t>
      </w:r>
    </w:p>
    <w:p>
      <w:r/>
    </w:p>
    <w:p>
      <w:r>
        <w:t xml:space="preserve">1.24 </w:t>
      </w:r>
    </w:p>
    <w:p>
      <w:r/>
    </w:p>
    <w:p>
      <w:r>
        <w:t>-9.71 主要系</w:t>
      </w:r>
    </w:p>
    <w:p>
      <w:r/>
    </w:p>
    <w:p>
      <w:r>
        <w:t xml:space="preserve">21 / 179 </w:t>
      </w:r>
    </w:p>
    <w:p>
      <w:r/>
    </w:p>
    <w:p>
      <w:r>
        <w:t xml:space="preserve"> </w:t>
      </w:r>
    </w:p>
    <w:p>
      <w:r>
        <w:t xml:space="preserve"> </w:t>
      </w:r>
    </w:p>
    <w:p>
      <w:r>
        <w:t xml:space="preserve">2018 年年度报告 </w:t>
      </w:r>
    </w:p>
    <w:p>
      <w:r/>
    </w:p>
    <w:p>
      <w:r>
        <w:t>清洁</w:t>
      </w:r>
    </w:p>
    <w:p>
      <w:r>
        <w:t xml:space="preserve">装备 </w:t>
      </w:r>
    </w:p>
    <w:p>
      <w:r/>
    </w:p>
    <w:p>
      <w:r>
        <w:t>垃圾</w:t>
      </w:r>
    </w:p>
    <w:p>
      <w:r>
        <w:t>收转</w:t>
      </w:r>
    </w:p>
    <w:p>
      <w:r>
        <w:t xml:space="preserve">装备 </w:t>
      </w:r>
    </w:p>
    <w:p>
      <w:r/>
    </w:p>
    <w:p>
      <w:r>
        <w:t>垃圾</w:t>
      </w:r>
    </w:p>
    <w:p>
      <w:r>
        <w:t>收转</w:t>
      </w:r>
    </w:p>
    <w:p>
      <w:r>
        <w:t xml:space="preserve">装备 </w:t>
      </w:r>
    </w:p>
    <w:p>
      <w:r/>
    </w:p>
    <w:p>
      <w:r>
        <w:t>垃圾</w:t>
      </w:r>
    </w:p>
    <w:p>
      <w:r>
        <w:t>收转</w:t>
      </w:r>
    </w:p>
    <w:p>
      <w:r>
        <w:t xml:space="preserve">装备 </w:t>
      </w:r>
    </w:p>
    <w:p>
      <w:r/>
    </w:p>
    <w:p>
      <w:r>
        <w:t>新能</w:t>
      </w:r>
    </w:p>
    <w:p>
      <w:r>
        <w:t>源及</w:t>
      </w:r>
    </w:p>
    <w:p>
      <w:r>
        <w:t>清洁</w:t>
      </w:r>
    </w:p>
    <w:p>
      <w:r>
        <w:t>能源</w:t>
      </w:r>
    </w:p>
    <w:p>
      <w:r>
        <w:t>环卫</w:t>
      </w:r>
    </w:p>
    <w:p>
      <w:r>
        <w:t xml:space="preserve">装备 </w:t>
      </w:r>
    </w:p>
    <w:p>
      <w:r>
        <w:t>新能</w:t>
      </w:r>
    </w:p>
    <w:p>
      <w:r>
        <w:t>源及</w:t>
      </w:r>
    </w:p>
    <w:p>
      <w:r>
        <w:t>清洁</w:t>
      </w:r>
    </w:p>
    <w:p>
      <w:r>
        <w:t>能源</w:t>
      </w:r>
    </w:p>
    <w:p>
      <w:r>
        <w:t>环卫</w:t>
      </w:r>
    </w:p>
    <w:p>
      <w:r>
        <w:t xml:space="preserve">装备 </w:t>
      </w:r>
    </w:p>
    <w:p>
      <w:r>
        <w:t>新能</w:t>
      </w:r>
    </w:p>
    <w:p>
      <w:r>
        <w:t>源及</w:t>
      </w:r>
    </w:p>
    <w:p>
      <w:r>
        <w:t>清洁</w:t>
      </w:r>
    </w:p>
    <w:p>
      <w:r>
        <w:t>能源</w:t>
      </w:r>
    </w:p>
    <w:p>
      <w:r>
        <w:t>环卫</w:t>
      </w:r>
    </w:p>
    <w:p>
      <w:r>
        <w:t xml:space="preserve">装备 </w:t>
      </w:r>
    </w:p>
    <w:p>
      <w:r/>
    </w:p>
    <w:p>
      <w:r>
        <w:t>环卫</w:t>
      </w:r>
    </w:p>
    <w:p>
      <w:r>
        <w:t>产业</w:t>
      </w:r>
    </w:p>
    <w:p>
      <w:r>
        <w:t xml:space="preserve">服务 </w:t>
      </w:r>
    </w:p>
    <w:p>
      <w:r/>
    </w:p>
    <w:p>
      <w:r>
        <w:t>环卫</w:t>
      </w:r>
    </w:p>
    <w:p>
      <w:r>
        <w:t>产业</w:t>
      </w:r>
    </w:p>
    <w:p>
      <w:r>
        <w:t xml:space="preserve">服务 </w:t>
      </w:r>
    </w:p>
    <w:p>
      <w:r/>
    </w:p>
    <w:p>
      <w:r>
        <w:t>直接材</w:t>
      </w:r>
    </w:p>
    <w:p>
      <w:r>
        <w:t xml:space="preserve">料 </w:t>
      </w:r>
    </w:p>
    <w:p>
      <w:r/>
    </w:p>
    <w:p>
      <w:r>
        <w:t>制造费</w:t>
      </w:r>
    </w:p>
    <w:p>
      <w:r>
        <w:t xml:space="preserve">用 </w:t>
      </w:r>
    </w:p>
    <w:p>
      <w:r/>
    </w:p>
    <w:p>
      <w:r>
        <w:t xml:space="preserve">545,726,065.47 </w:t>
      </w:r>
    </w:p>
    <w:p>
      <w:r/>
    </w:p>
    <w:p>
      <w:r>
        <w:t xml:space="preserve">97.15 </w:t>
      </w:r>
    </w:p>
    <w:p>
      <w:r/>
    </w:p>
    <w:p>
      <w:r>
        <w:t xml:space="preserve">455,491,128.33 96.38 </w:t>
      </w:r>
    </w:p>
    <w:p>
      <w:r/>
    </w:p>
    <w:p>
      <w:r>
        <w:t xml:space="preserve">19.81 </w:t>
      </w:r>
    </w:p>
    <w:p>
      <w:r/>
    </w:p>
    <w:p>
      <w:r>
        <w:t xml:space="preserve">9,841,150.20 </w:t>
      </w:r>
    </w:p>
    <w:p>
      <w:r/>
    </w:p>
    <w:p>
      <w:r>
        <w:t xml:space="preserve">1.75 </w:t>
      </w:r>
    </w:p>
    <w:p>
      <w:r/>
    </w:p>
    <w:p>
      <w:r>
        <w:t xml:space="preserve">11,206,502.12 </w:t>
      </w:r>
    </w:p>
    <w:p>
      <w:r/>
    </w:p>
    <w:p>
      <w:r>
        <w:t xml:space="preserve">2.37 -12.18 </w:t>
      </w:r>
    </w:p>
    <w:p>
      <w:r/>
    </w:p>
    <w:p>
      <w:r>
        <w:t xml:space="preserve">人工费 </w:t>
      </w:r>
    </w:p>
    <w:p>
      <w:r/>
    </w:p>
    <w:p>
      <w:r>
        <w:t xml:space="preserve">6,152,814.15 </w:t>
      </w:r>
    </w:p>
    <w:p>
      <w:r/>
    </w:p>
    <w:p>
      <w:r>
        <w:t xml:space="preserve">1.10 </w:t>
      </w:r>
    </w:p>
    <w:p>
      <w:r/>
    </w:p>
    <w:p>
      <w:r>
        <w:t xml:space="preserve">5,908,628.14 </w:t>
      </w:r>
    </w:p>
    <w:p>
      <w:r/>
    </w:p>
    <w:p>
      <w:r>
        <w:t xml:space="preserve">1.25 </w:t>
      </w:r>
    </w:p>
    <w:p>
      <w:r/>
    </w:p>
    <w:p>
      <w:r>
        <w:t xml:space="preserve">4.13 </w:t>
      </w:r>
    </w:p>
    <w:p>
      <w:r/>
    </w:p>
    <w:p>
      <w:r>
        <w:t>直接材</w:t>
      </w:r>
    </w:p>
    <w:p>
      <w:r>
        <w:t xml:space="preserve">料 </w:t>
      </w:r>
    </w:p>
    <w:p>
      <w:r/>
    </w:p>
    <w:p>
      <w:r>
        <w:t>制造费</w:t>
      </w:r>
    </w:p>
    <w:p>
      <w:r>
        <w:t xml:space="preserve">用 </w:t>
      </w:r>
    </w:p>
    <w:p>
      <w:r/>
    </w:p>
    <w:p>
      <w:r>
        <w:t xml:space="preserve">35,930,146.40 </w:t>
      </w:r>
    </w:p>
    <w:p>
      <w:r/>
    </w:p>
    <w:p>
      <w:r>
        <w:t xml:space="preserve">98.07 </w:t>
      </w:r>
    </w:p>
    <w:p>
      <w:r/>
    </w:p>
    <w:p>
      <w:r>
        <w:t xml:space="preserve">96,090,266.10 </w:t>
      </w:r>
    </w:p>
    <w:p>
      <w:r/>
    </w:p>
    <w:p>
      <w:r>
        <w:t xml:space="preserve">97.3 -62.61 </w:t>
      </w:r>
    </w:p>
    <w:p>
      <w:r/>
    </w:p>
    <w:p>
      <w:r>
        <w:t xml:space="preserve">410,883.31 </w:t>
      </w:r>
    </w:p>
    <w:p>
      <w:r/>
    </w:p>
    <w:p>
      <w:r>
        <w:t xml:space="preserve">1.12 </w:t>
      </w:r>
    </w:p>
    <w:p>
      <w:r/>
    </w:p>
    <w:p>
      <w:r>
        <w:t xml:space="preserve">1,816,209.82 </w:t>
      </w:r>
    </w:p>
    <w:p>
      <w:r/>
    </w:p>
    <w:p>
      <w:r>
        <w:t xml:space="preserve">1.84 -77.38 </w:t>
      </w:r>
    </w:p>
    <w:p>
      <w:r/>
    </w:p>
    <w:p>
      <w:r>
        <w:t xml:space="preserve">人工费 </w:t>
      </w:r>
    </w:p>
    <w:p>
      <w:r/>
    </w:p>
    <w:p>
      <w:r>
        <w:t xml:space="preserve">297,384.99 </w:t>
      </w:r>
    </w:p>
    <w:p>
      <w:r/>
    </w:p>
    <w:p>
      <w:r>
        <w:t xml:space="preserve">0.81 </w:t>
      </w:r>
    </w:p>
    <w:p>
      <w:r/>
    </w:p>
    <w:p>
      <w:r>
        <w:t xml:space="preserve">855,188.20 </w:t>
      </w:r>
    </w:p>
    <w:p>
      <w:r/>
    </w:p>
    <w:p>
      <w:r>
        <w:t xml:space="preserve">0.87 -65.23 </w:t>
      </w:r>
    </w:p>
    <w:p>
      <w:r/>
    </w:p>
    <w:p>
      <w:r>
        <w:t xml:space="preserve">人工费 </w:t>
      </w:r>
    </w:p>
    <w:p>
      <w:r/>
    </w:p>
    <w:p>
      <w:r>
        <w:t xml:space="preserve">598,776,243.10 </w:t>
      </w:r>
    </w:p>
    <w:p>
      <w:r/>
    </w:p>
    <w:p>
      <w:r>
        <w:t xml:space="preserve">69.70 </w:t>
      </w:r>
    </w:p>
    <w:p>
      <w:r/>
    </w:p>
    <w:p>
      <w:r>
        <w:t xml:space="preserve">363,248,758.84 73.15 </w:t>
      </w:r>
    </w:p>
    <w:p>
      <w:r/>
    </w:p>
    <w:p>
      <w:r>
        <w:t xml:space="preserve">64.84 </w:t>
      </w:r>
    </w:p>
    <w:p>
      <w:r/>
    </w:p>
    <w:p>
      <w:r>
        <w:t>物料消</w:t>
      </w:r>
    </w:p>
    <w:p>
      <w:r>
        <w:t xml:space="preserve">耗 </w:t>
      </w:r>
    </w:p>
    <w:p>
      <w:r/>
    </w:p>
    <w:p>
      <w:r>
        <w:t xml:space="preserve">141,101,278.75 </w:t>
      </w:r>
    </w:p>
    <w:p>
      <w:r/>
    </w:p>
    <w:p>
      <w:r>
        <w:t xml:space="preserve">16.42 </w:t>
      </w:r>
    </w:p>
    <w:p>
      <w:r/>
    </w:p>
    <w:p>
      <w:r>
        <w:t xml:space="preserve">69,239,853.47 13.94 </w:t>
      </w:r>
    </w:p>
    <w:p>
      <w:r/>
    </w:p>
    <w:p>
      <w:r>
        <w:t xml:space="preserve">103.79 </w:t>
      </w:r>
    </w:p>
    <w:p>
      <w:r/>
    </w:p>
    <w:p>
      <w:r>
        <w:t xml:space="preserve">22 / 179 </w:t>
      </w:r>
    </w:p>
    <w:p>
      <w:r/>
    </w:p>
    <w:p>
      <w:r>
        <w:t>销售收</w:t>
      </w:r>
    </w:p>
    <w:p>
      <w:r>
        <w:t>入下降</w:t>
      </w:r>
    </w:p>
    <w:p>
      <w:r>
        <w:t xml:space="preserve">所致 </w:t>
      </w:r>
    </w:p>
    <w:p>
      <w:r/>
    </w:p>
    <w:p>
      <w:r>
        <w:t>主要系</w:t>
      </w:r>
    </w:p>
    <w:p>
      <w:r>
        <w:t>销售收</w:t>
      </w:r>
    </w:p>
    <w:p>
      <w:r>
        <w:t>入增加</w:t>
      </w:r>
    </w:p>
    <w:p>
      <w:r>
        <w:t xml:space="preserve">所致 </w:t>
      </w:r>
    </w:p>
    <w:p>
      <w:r/>
    </w:p>
    <w:p>
      <w:r>
        <w:t>主要系</w:t>
      </w:r>
    </w:p>
    <w:p>
      <w:r>
        <w:t>所用底</w:t>
      </w:r>
    </w:p>
    <w:p>
      <w:r>
        <w:t>盘返利</w:t>
      </w:r>
    </w:p>
    <w:p>
      <w:r>
        <w:t xml:space="preserve">所致 </w:t>
      </w:r>
    </w:p>
    <w:p>
      <w:r/>
    </w:p>
    <w:p>
      <w:r>
        <w:t>主要系</w:t>
      </w:r>
    </w:p>
    <w:p>
      <w:r>
        <w:t>销售收</w:t>
      </w:r>
    </w:p>
    <w:p>
      <w:r>
        <w:t>入增加</w:t>
      </w:r>
    </w:p>
    <w:p>
      <w:r>
        <w:t xml:space="preserve">所致 </w:t>
      </w:r>
    </w:p>
    <w:p>
      <w:r/>
    </w:p>
    <w:p>
      <w:r>
        <w:t>主要系</w:t>
      </w:r>
    </w:p>
    <w:p>
      <w:r>
        <w:t>销售收</w:t>
      </w:r>
    </w:p>
    <w:p>
      <w:r>
        <w:t>入下降</w:t>
      </w:r>
    </w:p>
    <w:p>
      <w:r>
        <w:t xml:space="preserve">所致 </w:t>
      </w:r>
    </w:p>
    <w:p>
      <w:r/>
    </w:p>
    <w:p>
      <w:r>
        <w:t>主要系</w:t>
      </w:r>
    </w:p>
    <w:p>
      <w:r>
        <w:t>销售收</w:t>
      </w:r>
    </w:p>
    <w:p>
      <w:r>
        <w:t>入下降</w:t>
      </w:r>
    </w:p>
    <w:p>
      <w:r>
        <w:t xml:space="preserve">所致 </w:t>
      </w:r>
    </w:p>
    <w:p>
      <w:r/>
    </w:p>
    <w:p>
      <w:r>
        <w:t>主要系</w:t>
      </w:r>
    </w:p>
    <w:p>
      <w:r>
        <w:t>销售收</w:t>
      </w:r>
    </w:p>
    <w:p>
      <w:r>
        <w:t>入下降</w:t>
      </w:r>
    </w:p>
    <w:p>
      <w:r>
        <w:t xml:space="preserve">所致 </w:t>
      </w:r>
    </w:p>
    <w:p>
      <w:r/>
    </w:p>
    <w:p>
      <w:r>
        <w:t>主要系</w:t>
      </w:r>
    </w:p>
    <w:p>
      <w:r>
        <w:t>新增环</w:t>
      </w:r>
    </w:p>
    <w:p>
      <w:r>
        <w:t>卫产业</w:t>
      </w:r>
    </w:p>
    <w:p>
      <w:r>
        <w:t>服务项</w:t>
      </w:r>
    </w:p>
    <w:p>
      <w:r>
        <w:t>目收入</w:t>
      </w:r>
    </w:p>
    <w:p>
      <w:r>
        <w:t xml:space="preserve">所致 </w:t>
      </w:r>
    </w:p>
    <w:p>
      <w:r/>
    </w:p>
    <w:p>
      <w:r>
        <w:t>主要系</w:t>
      </w:r>
    </w:p>
    <w:p>
      <w:r>
        <w:t>新增环</w:t>
      </w:r>
    </w:p>
    <w:p>
      <w:r>
        <w:t>卫产业</w:t>
      </w:r>
    </w:p>
    <w:p>
      <w:r>
        <w:t>服务项</w:t>
      </w:r>
    </w:p>
    <w:p>
      <w:r>
        <w:t>目收入</w:t>
      </w:r>
    </w:p>
    <w:p>
      <w:r/>
    </w:p>
    <w:p>
      <w:r>
        <w:t xml:space="preserve"> </w:t>
      </w:r>
    </w:p>
    <w:p>
      <w:r>
        <w:t xml:space="preserve">2018 年年度报告 </w:t>
      </w:r>
    </w:p>
    <w:p>
      <w:r/>
    </w:p>
    <w:p>
      <w:r>
        <w:t>环卫</w:t>
      </w:r>
    </w:p>
    <w:p>
      <w:r>
        <w:t>产业</w:t>
      </w:r>
    </w:p>
    <w:p>
      <w:r>
        <w:t xml:space="preserve">服务 </w:t>
      </w:r>
    </w:p>
    <w:p>
      <w:r/>
    </w:p>
    <w:p>
      <w:r>
        <w:t>折旧及</w:t>
      </w:r>
    </w:p>
    <w:p>
      <w:r>
        <w:t>其它费</w:t>
      </w:r>
    </w:p>
    <w:p>
      <w:r>
        <w:t xml:space="preserve">用 </w:t>
      </w:r>
    </w:p>
    <w:p>
      <w:r/>
    </w:p>
    <w:p>
      <w:r>
        <w:t xml:space="preserve">119,202,061.69 </w:t>
      </w:r>
    </w:p>
    <w:p>
      <w:r/>
    </w:p>
    <w:p>
      <w:r>
        <w:t xml:space="preserve">13.88 </w:t>
      </w:r>
    </w:p>
    <w:p>
      <w:r/>
    </w:p>
    <w:p>
      <w:r>
        <w:t xml:space="preserve">64,086,265.63 12.91 </w:t>
      </w:r>
    </w:p>
    <w:p>
      <w:r/>
    </w:p>
    <w:p>
      <w:r>
        <w:t xml:space="preserve">86.00 </w:t>
      </w:r>
    </w:p>
    <w:p>
      <w:r/>
    </w:p>
    <w:p>
      <w:r>
        <w:t>其他</w:t>
      </w:r>
    </w:p>
    <w:p>
      <w:r>
        <w:t xml:space="preserve">主营 </w:t>
      </w:r>
    </w:p>
    <w:p>
      <w:r/>
    </w:p>
    <w:p>
      <w:r>
        <w:t xml:space="preserve">其他 </w:t>
      </w:r>
    </w:p>
    <w:p>
      <w:r/>
    </w:p>
    <w:p>
      <w:r>
        <w:t xml:space="preserve">19,192,187.16 100.00 </w:t>
      </w:r>
    </w:p>
    <w:p>
      <w:r/>
    </w:p>
    <w:p>
      <w:r>
        <w:t xml:space="preserve">35,610,398.21 </w:t>
      </w:r>
    </w:p>
    <w:p>
      <w:r/>
    </w:p>
    <w:p>
      <w:r>
        <w:t>100.0</w:t>
      </w:r>
    </w:p>
    <w:p>
      <w:r>
        <w:t xml:space="preserve">0 </w:t>
      </w:r>
    </w:p>
    <w:p>
      <w:r/>
    </w:p>
    <w:p>
      <w:r>
        <w:t xml:space="preserve">-46.11 </w:t>
      </w:r>
    </w:p>
    <w:p>
      <w:r/>
    </w:p>
    <w:p>
      <w:r>
        <w:t xml:space="preserve">所致 </w:t>
      </w:r>
    </w:p>
    <w:p>
      <w:r/>
    </w:p>
    <w:p>
      <w:r>
        <w:t>主要系</w:t>
      </w:r>
    </w:p>
    <w:p>
      <w:r>
        <w:t>新增环</w:t>
      </w:r>
    </w:p>
    <w:p>
      <w:r>
        <w:t>卫产业</w:t>
      </w:r>
    </w:p>
    <w:p>
      <w:r>
        <w:t>服务项</w:t>
      </w:r>
    </w:p>
    <w:p>
      <w:r>
        <w:t>目收入</w:t>
      </w:r>
    </w:p>
    <w:p>
      <w:r>
        <w:t xml:space="preserve">所致 </w:t>
      </w:r>
    </w:p>
    <w:p>
      <w:r/>
    </w:p>
    <w:p>
      <w:r>
        <w:t>主要系</w:t>
      </w:r>
    </w:p>
    <w:p>
      <w:r>
        <w:t>销售收</w:t>
      </w:r>
    </w:p>
    <w:p>
      <w:r>
        <w:t>入下降</w:t>
      </w:r>
    </w:p>
    <w:p>
      <w:r>
        <w:t xml:space="preserve">所致 </w:t>
      </w:r>
    </w:p>
    <w:p>
      <w:r/>
    </w:p>
    <w:p>
      <w:r>
        <w:t xml:space="preserve">成本分析其他情况说明 </w:t>
      </w:r>
    </w:p>
    <w:p>
      <w:r>
        <w:t xml:space="preserve">□适用 √不适用  </w:t>
      </w:r>
    </w:p>
    <w:p>
      <w:r/>
    </w:p>
    <w:p>
      <w:r>
        <w:t xml:space="preserve">(4). 主要销售客户及主要供应商情况 </w:t>
      </w:r>
    </w:p>
    <w:p>
      <w:r/>
    </w:p>
    <w:p>
      <w:r>
        <w:t xml:space="preserve">√适用 □不适用  </w:t>
      </w:r>
    </w:p>
    <w:p>
      <w:r>
        <w:t>前五名客户销售额 67,337.61 万元，占年度销售总额 19.55%；其中前五名客户销售额中关联</w:t>
      </w:r>
    </w:p>
    <w:p>
      <w:r>
        <w:t xml:space="preserve">方销售额 0.00 万元，占年度销售总额 0.00%。 </w:t>
      </w:r>
    </w:p>
    <w:p>
      <w:r/>
    </w:p>
    <w:p>
      <w:r>
        <w:t xml:space="preserve">客户排名 </w:t>
      </w:r>
    </w:p>
    <w:p>
      <w:r/>
    </w:p>
    <w:p>
      <w:r>
        <w:t xml:space="preserve"> 营业收入  </w:t>
      </w:r>
    </w:p>
    <w:p>
      <w:r/>
    </w:p>
    <w:p>
      <w:r>
        <w:t xml:space="preserve">占公司全年营业务收入的比例（%） </w:t>
      </w:r>
    </w:p>
    <w:p>
      <w:r/>
    </w:p>
    <w:p>
      <w:r>
        <w:t xml:space="preserve">第一名 </w:t>
      </w:r>
    </w:p>
    <w:p>
      <w:r/>
    </w:p>
    <w:p>
      <w:r>
        <w:t xml:space="preserve">第二名 </w:t>
      </w:r>
    </w:p>
    <w:p>
      <w:r/>
    </w:p>
    <w:p>
      <w:r>
        <w:t xml:space="preserve">第三名 </w:t>
      </w:r>
    </w:p>
    <w:p>
      <w:r/>
    </w:p>
    <w:p>
      <w:r>
        <w:t xml:space="preserve">第四名 </w:t>
      </w:r>
    </w:p>
    <w:p>
      <w:r/>
    </w:p>
    <w:p>
      <w:r>
        <w:t xml:space="preserve">第五名 </w:t>
      </w:r>
    </w:p>
    <w:p>
      <w:r/>
    </w:p>
    <w:p>
      <w:r>
        <w:t xml:space="preserve">合计 </w:t>
      </w:r>
    </w:p>
    <w:p>
      <w:r/>
    </w:p>
    <w:p>
      <w:r>
        <w:t xml:space="preserve">249,959,148.53 </w:t>
      </w:r>
    </w:p>
    <w:p>
      <w:r/>
    </w:p>
    <w:p>
      <w:r>
        <w:t xml:space="preserve">217,316,384.72 </w:t>
      </w:r>
    </w:p>
    <w:p>
      <w:r/>
    </w:p>
    <w:p>
      <w:r>
        <w:t xml:space="preserve">73,749,848.71 </w:t>
      </w:r>
    </w:p>
    <w:p>
      <w:r/>
    </w:p>
    <w:p>
      <w:r>
        <w:t xml:space="preserve">67,091,939.31 </w:t>
      </w:r>
    </w:p>
    <w:p>
      <w:r/>
    </w:p>
    <w:p>
      <w:r>
        <w:t xml:space="preserve">65,258,812.21 </w:t>
      </w:r>
    </w:p>
    <w:p>
      <w:r/>
    </w:p>
    <w:p>
      <w:r>
        <w:t xml:space="preserve">673,376,133.48 </w:t>
      </w:r>
    </w:p>
    <w:p>
      <w:r/>
    </w:p>
    <w:p>
      <w:r>
        <w:t xml:space="preserve">7.26 </w:t>
      </w:r>
    </w:p>
    <w:p>
      <w:r/>
    </w:p>
    <w:p>
      <w:r>
        <w:t xml:space="preserve">6.31 </w:t>
      </w:r>
    </w:p>
    <w:p>
      <w:r/>
    </w:p>
    <w:p>
      <w:r>
        <w:t xml:space="preserve">2.14 </w:t>
      </w:r>
    </w:p>
    <w:p>
      <w:r/>
    </w:p>
    <w:p>
      <w:r>
        <w:t xml:space="preserve">1.95 </w:t>
      </w:r>
    </w:p>
    <w:p>
      <w:r/>
    </w:p>
    <w:p>
      <w:r>
        <w:t xml:space="preserve">1.90 </w:t>
      </w:r>
    </w:p>
    <w:p>
      <w:r/>
    </w:p>
    <w:p>
      <w:r>
        <w:t xml:space="preserve">19.55 </w:t>
      </w:r>
    </w:p>
    <w:p>
      <w:r/>
    </w:p>
    <w:p>
      <w:r>
        <w:t>前五名供应商采购额 122,614.07 万元，占年度采购总额 57.16%；其中前五名供应商采购额</w:t>
      </w:r>
    </w:p>
    <w:p>
      <w:r>
        <w:t xml:space="preserve">中关联方采购额 0.00 万元，占年度采购总额 0.00%。 </w:t>
      </w:r>
    </w:p>
    <w:p>
      <w:r/>
    </w:p>
    <w:p>
      <w:r>
        <w:t xml:space="preserve">供应商排名 </w:t>
      </w:r>
    </w:p>
    <w:p>
      <w:r/>
    </w:p>
    <w:p>
      <w:r>
        <w:t xml:space="preserve"> 年度采购额  </w:t>
      </w:r>
    </w:p>
    <w:p>
      <w:r/>
    </w:p>
    <w:p>
      <w:r>
        <w:t xml:space="preserve">占公司全年采购额的比例（%） </w:t>
      </w:r>
    </w:p>
    <w:p>
      <w:r/>
    </w:p>
    <w:p>
      <w:r>
        <w:t xml:space="preserve">第一名 </w:t>
      </w:r>
    </w:p>
    <w:p>
      <w:r/>
    </w:p>
    <w:p>
      <w:r>
        <w:t xml:space="preserve">第二名 </w:t>
      </w:r>
    </w:p>
    <w:p>
      <w:r/>
    </w:p>
    <w:p>
      <w:r>
        <w:t xml:space="preserve">第三名 </w:t>
      </w:r>
    </w:p>
    <w:p>
      <w:r/>
    </w:p>
    <w:p>
      <w:r>
        <w:t xml:space="preserve">第四名 </w:t>
      </w:r>
    </w:p>
    <w:p>
      <w:r/>
    </w:p>
    <w:p>
      <w:r>
        <w:t xml:space="preserve">第五名 </w:t>
      </w:r>
    </w:p>
    <w:p>
      <w:r/>
    </w:p>
    <w:p>
      <w:r>
        <w:t xml:space="preserve">合计 </w:t>
      </w:r>
    </w:p>
    <w:p>
      <w:r/>
    </w:p>
    <w:p>
      <w:r>
        <w:t xml:space="preserve">其他说明 </w:t>
      </w:r>
    </w:p>
    <w:p>
      <w:r>
        <w:t xml:space="preserve">无 </w:t>
      </w:r>
    </w:p>
    <w:p>
      <w:r/>
    </w:p>
    <w:p>
      <w:r>
        <w:t xml:space="preserve">666,093,842.42 </w:t>
      </w:r>
    </w:p>
    <w:p>
      <w:r/>
    </w:p>
    <w:p>
      <w:r>
        <w:t xml:space="preserve">304,964,868.03 </w:t>
      </w:r>
    </w:p>
    <w:p>
      <w:r/>
    </w:p>
    <w:p>
      <w:r>
        <w:t xml:space="preserve">162,764,947.25 </w:t>
      </w:r>
    </w:p>
    <w:p>
      <w:r/>
    </w:p>
    <w:p>
      <w:r>
        <w:t xml:space="preserve">47,044,347.19 </w:t>
      </w:r>
    </w:p>
    <w:p>
      <w:r/>
    </w:p>
    <w:p>
      <w:r>
        <w:t xml:space="preserve">45,272,692.38 </w:t>
      </w:r>
    </w:p>
    <w:p>
      <w:r/>
    </w:p>
    <w:p>
      <w:r>
        <w:t xml:space="preserve">31.05 </w:t>
      </w:r>
    </w:p>
    <w:p>
      <w:r/>
    </w:p>
    <w:p>
      <w:r>
        <w:t xml:space="preserve">14.22 </w:t>
      </w:r>
    </w:p>
    <w:p>
      <w:r/>
    </w:p>
    <w:p>
      <w:r>
        <w:t xml:space="preserve">7.59 </w:t>
      </w:r>
    </w:p>
    <w:p>
      <w:r/>
    </w:p>
    <w:p>
      <w:r>
        <w:t xml:space="preserve">                     2.19 </w:t>
      </w:r>
    </w:p>
    <w:p>
      <w:r/>
    </w:p>
    <w:p>
      <w:r>
        <w:t xml:space="preserve">                     2.11 </w:t>
      </w:r>
    </w:p>
    <w:p>
      <w:r/>
    </w:p>
    <w:p>
      <w:r>
        <w:t xml:space="preserve">1,226,140,697.27 </w:t>
      </w:r>
    </w:p>
    <w:p>
      <w:r/>
    </w:p>
    <w:p>
      <w:r>
        <w:t xml:space="preserve">                    57.16 </w:t>
      </w:r>
    </w:p>
    <w:p>
      <w:r/>
    </w:p>
    <w:p>
      <w:r>
        <w:t xml:space="preserve">23 / 179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费用 </w:t>
      </w:r>
    </w:p>
    <w:p>
      <w:r/>
    </w:p>
    <w:p>
      <w:r>
        <w:t xml:space="preserve">√适用 □不适用  </w:t>
      </w:r>
    </w:p>
    <w:p>
      <w:r/>
    </w:p>
    <w:p>
      <w:r>
        <w:t xml:space="preserve">项目 </w:t>
      </w:r>
    </w:p>
    <w:p>
      <w:r/>
    </w:p>
    <w:p>
      <w:r>
        <w:t xml:space="preserve">2018 年 </w:t>
      </w:r>
    </w:p>
    <w:p>
      <w:r/>
    </w:p>
    <w:p>
      <w:r>
        <w:t xml:space="preserve">2017 年 </w:t>
      </w:r>
    </w:p>
    <w:p>
      <w:r/>
    </w:p>
    <w:p>
      <w:r>
        <w:t xml:space="preserve">增减比率（%） </w:t>
      </w:r>
    </w:p>
    <w:p>
      <w:r/>
    </w:p>
    <w:p>
      <w:r>
        <w:t xml:space="preserve">变动原因 </w:t>
      </w:r>
    </w:p>
    <w:p>
      <w:r/>
    </w:p>
    <w:p>
      <w:r>
        <w:t xml:space="preserve">销售费用 322,045,866.09 </w:t>
      </w:r>
    </w:p>
    <w:p>
      <w:r/>
    </w:p>
    <w:p>
      <w:r>
        <w:t xml:space="preserve">323,476,485.10 </w:t>
      </w:r>
    </w:p>
    <w:p>
      <w:r/>
    </w:p>
    <w:p>
      <w:r>
        <w:t xml:space="preserve">-0.44 </w:t>
      </w:r>
    </w:p>
    <w:p>
      <w:r/>
    </w:p>
    <w:p>
      <w:r>
        <w:t xml:space="preserve">管理费用 139,165,741.20 </w:t>
      </w:r>
    </w:p>
    <w:p>
      <w:r/>
    </w:p>
    <w:p>
      <w:r>
        <w:t xml:space="preserve">110,288,539.54 </w:t>
      </w:r>
    </w:p>
    <w:p>
      <w:r/>
    </w:p>
    <w:p>
      <w:r>
        <w:t xml:space="preserve">26.18 </w:t>
      </w:r>
    </w:p>
    <w:p>
      <w:r/>
    </w:p>
    <w:p>
      <w:r>
        <w:t xml:space="preserve">财务费用 -27,875,253.17 </w:t>
      </w:r>
    </w:p>
    <w:p>
      <w:r/>
    </w:p>
    <w:p>
      <w:r>
        <w:t xml:space="preserve">-6,984,500.26 </w:t>
      </w:r>
    </w:p>
    <w:p>
      <w:r/>
    </w:p>
    <w:p>
      <w:r>
        <w:t xml:space="preserve">不适用 </w:t>
      </w:r>
    </w:p>
    <w:p>
      <w:r/>
    </w:p>
    <w:p>
      <w:r>
        <w:t>主要系营销服务费及广</w:t>
      </w:r>
    </w:p>
    <w:p>
      <w:r>
        <w:t xml:space="preserve">告宣传费下降所致 </w:t>
      </w:r>
    </w:p>
    <w:p>
      <w:r/>
    </w:p>
    <w:p>
      <w:r>
        <w:t>主要系新增的环卫服务</w:t>
      </w:r>
    </w:p>
    <w:p>
      <w:r>
        <w:t>项目的管理人员工资及</w:t>
      </w:r>
    </w:p>
    <w:p>
      <w:r>
        <w:t>福利，业务招待费等增</w:t>
      </w:r>
    </w:p>
    <w:p>
      <w:r>
        <w:t xml:space="preserve">加所致 </w:t>
      </w:r>
    </w:p>
    <w:p>
      <w:r/>
    </w:p>
    <w:p>
      <w:r>
        <w:t>主要系银行存款利息收</w:t>
      </w:r>
    </w:p>
    <w:p>
      <w:r>
        <w:t xml:space="preserve">入增加所致 </w:t>
      </w:r>
    </w:p>
    <w:p>
      <w:r/>
    </w:p>
    <w:p>
      <w:r>
        <w:t xml:space="preserve">4. 研发投入 </w:t>
      </w:r>
    </w:p>
    <w:p>
      <w:r/>
    </w:p>
    <w:p>
      <w:r>
        <w:t xml:space="preserve">研发投入情况表 </w:t>
      </w:r>
    </w:p>
    <w:p>
      <w:r/>
    </w:p>
    <w:p>
      <w:r>
        <w:t xml:space="preserve">√适用  □不适用  </w:t>
      </w:r>
    </w:p>
    <w:p>
      <w:r/>
    </w:p>
    <w:p>
      <w:r>
        <w:t xml:space="preserve">本期费用化研发投入 </w:t>
      </w:r>
    </w:p>
    <w:p>
      <w:r/>
    </w:p>
    <w:p>
      <w:r>
        <w:t xml:space="preserve">本期资本化研发投入 </w:t>
      </w:r>
    </w:p>
    <w:p>
      <w:r/>
    </w:p>
    <w:p>
      <w:r>
        <w:t xml:space="preserve">研发投入合计 </w:t>
      </w:r>
    </w:p>
    <w:p>
      <w:r/>
    </w:p>
    <w:p>
      <w:r>
        <w:t xml:space="preserve">研发投入总额占营业收入比例（%） </w:t>
      </w:r>
    </w:p>
    <w:p>
      <w:r/>
    </w:p>
    <w:p>
      <w:r>
        <w:t xml:space="preserve">公司研发人员的数量 </w:t>
      </w:r>
    </w:p>
    <w:p>
      <w:r/>
    </w:p>
    <w:p>
      <w:r>
        <w:t xml:space="preserve">研发人员数量占公司总人数的比例（%） </w:t>
      </w:r>
    </w:p>
    <w:p>
      <w:r/>
    </w:p>
    <w:p>
      <w:r>
        <w:t xml:space="preserve">研发投入资本化的比重（%） </w:t>
      </w:r>
    </w:p>
    <w:p>
      <w:r/>
    </w:p>
    <w:p>
      <w:r>
        <w:t xml:space="preserve">本期费用化研发投入含转销的存货跌价准备 5,347,205.34 元。 </w:t>
      </w:r>
    </w:p>
    <w:p>
      <w:r/>
    </w:p>
    <w:p>
      <w:r>
        <w:t xml:space="preserve">情况说明 </w:t>
      </w:r>
    </w:p>
    <w:p>
      <w:r/>
    </w:p>
    <w:p>
      <w:r>
        <w:t xml:space="preserve">√适用 □不适用  </w:t>
      </w:r>
    </w:p>
    <w:p>
      <w:r/>
    </w:p>
    <w:p>
      <w:r>
        <w:t xml:space="preserve">单位：元 </w:t>
      </w:r>
    </w:p>
    <w:p>
      <w:r/>
    </w:p>
    <w:p>
      <w:r>
        <w:t xml:space="preserve">97,099,756.34 </w:t>
      </w:r>
    </w:p>
    <w:p>
      <w:r/>
    </w:p>
    <w:p>
      <w:r>
        <w:t xml:space="preserve">0 </w:t>
      </w:r>
    </w:p>
    <w:p>
      <w:r/>
    </w:p>
    <w:p>
      <w:r>
        <w:t xml:space="preserve">97,099,756.34 </w:t>
      </w:r>
    </w:p>
    <w:p>
      <w:r/>
    </w:p>
    <w:p>
      <w:r>
        <w:t xml:space="preserve">2.82 </w:t>
      </w:r>
    </w:p>
    <w:p>
      <w:r/>
    </w:p>
    <w:p>
      <w:r>
        <w:t xml:space="preserve">141 </w:t>
      </w:r>
    </w:p>
    <w:p>
      <w:r/>
    </w:p>
    <w:p>
      <w:r>
        <w:t xml:space="preserve">14.31 </w:t>
      </w:r>
    </w:p>
    <w:p>
      <w:r/>
    </w:p>
    <w:p>
      <w:r>
        <w:t xml:space="preserve">0 </w:t>
      </w:r>
    </w:p>
    <w:p>
      <w:r/>
    </w:p>
    <w:p>
      <w:r>
        <w:t>研发支出主要系环卫装备的研发项目支出，截至 2018 年 12 月 31 日，公司共有 234 项已授权</w:t>
      </w:r>
    </w:p>
    <w:p>
      <w:r>
        <w:t>专利，其中发明 23 项、实用新型 203 项、外观 8 项，拥有丰硕的自主知识产权成果。2018 年公</w:t>
      </w:r>
    </w:p>
    <w:p>
      <w:r>
        <w:t>司共完成 45 项科研项目，获得 42 个新产品，135 个产品优化改进；随着研发项目的顺利完成，</w:t>
      </w:r>
    </w:p>
    <w:p>
      <w:r>
        <w:t xml:space="preserve">形成了大量自有知识产权专利技术，为公司产品性能拓展提供了强大的技术支持。 </w:t>
      </w:r>
    </w:p>
    <w:p>
      <w:r/>
    </w:p>
    <w:p>
      <w:r>
        <w:t xml:space="preserve">5. 现金流 </w:t>
      </w:r>
    </w:p>
    <w:p>
      <w:r/>
    </w:p>
    <w:p>
      <w:r>
        <w:t xml:space="preserve">√适用 □不适用  </w:t>
      </w:r>
    </w:p>
    <w:p>
      <w:r/>
    </w:p>
    <w:p>
      <w:r>
        <w:t xml:space="preserve">项目 </w:t>
      </w:r>
    </w:p>
    <w:p>
      <w:r/>
    </w:p>
    <w:p>
      <w:r>
        <w:t xml:space="preserve">2018 年 </w:t>
      </w:r>
    </w:p>
    <w:p>
      <w:r/>
    </w:p>
    <w:p>
      <w:r>
        <w:t xml:space="preserve">2017 年 </w:t>
      </w:r>
    </w:p>
    <w:p>
      <w:r/>
    </w:p>
    <w:p>
      <w:r>
        <w:t>增减比率</w:t>
      </w:r>
    </w:p>
    <w:p>
      <w:r>
        <w:t xml:space="preserve">（%） </w:t>
      </w:r>
    </w:p>
    <w:p>
      <w:r/>
    </w:p>
    <w:p>
      <w:r>
        <w:t xml:space="preserve">变动原因 </w:t>
      </w:r>
    </w:p>
    <w:p>
      <w:r/>
    </w:p>
    <w:p>
      <w:r>
        <w:t>经 营 活 动 产</w:t>
      </w:r>
    </w:p>
    <w:p>
      <w:r>
        <w:t>生 的 现 金 流</w:t>
      </w:r>
    </w:p>
    <w:p>
      <w:r>
        <w:t xml:space="preserve">量净额 </w:t>
      </w:r>
    </w:p>
    <w:p>
      <w:r/>
    </w:p>
    <w:p>
      <w:r>
        <w:t xml:space="preserve">-355,532,622.59 </w:t>
      </w:r>
    </w:p>
    <w:p>
      <w:r/>
    </w:p>
    <w:p>
      <w:r>
        <w:t xml:space="preserve">289,358,270.38 不适用 </w:t>
      </w:r>
    </w:p>
    <w:p>
      <w:r/>
    </w:p>
    <w:p>
      <w:r>
        <w:t>主要系受环卫部门、环</w:t>
      </w:r>
    </w:p>
    <w:p>
      <w:r>
        <w:t>卫 服 务 运 营 企 业 等 客</w:t>
      </w:r>
    </w:p>
    <w:p>
      <w:r>
        <w:t>户 拨 款 进 度 安 排 因 素</w:t>
      </w:r>
    </w:p>
    <w:p>
      <w:r>
        <w:t xml:space="preserve">所致 </w:t>
      </w:r>
    </w:p>
    <w:p>
      <w:r/>
    </w:p>
    <w:p>
      <w:r>
        <w:t xml:space="preserve">24 / 179 </w:t>
      </w:r>
    </w:p>
    <w:p>
      <w:r/>
    </w:p>
    <w:p>
      <w:r>
        <w:t xml:space="preserve"> </w:t>
      </w:r>
    </w:p>
    <w:p>
      <w:r>
        <w:t xml:space="preserve"> </w:t>
      </w:r>
    </w:p>
    <w:p>
      <w:r>
        <w:t xml:space="preserve"> </w:t>
      </w:r>
    </w:p>
    <w:p>
      <w:r>
        <w:t xml:space="preserve"> </w:t>
      </w:r>
    </w:p>
    <w:p>
      <w:r>
        <w:t xml:space="preserve"> </w:t>
      </w:r>
    </w:p>
    <w:p>
      <w:r>
        <w:t xml:space="preserve">2018 年年度报告 </w:t>
      </w:r>
    </w:p>
    <w:p>
      <w:r/>
    </w:p>
    <w:p>
      <w:r>
        <w:t>投 资 活 动 产</w:t>
      </w:r>
    </w:p>
    <w:p>
      <w:r>
        <w:t>生 的 现 金 流</w:t>
      </w:r>
    </w:p>
    <w:p>
      <w:r>
        <w:t xml:space="preserve">量净额 </w:t>
      </w:r>
    </w:p>
    <w:p>
      <w:r/>
    </w:p>
    <w:p>
      <w:r>
        <w:t>筹 资 活 动 产</w:t>
      </w:r>
    </w:p>
    <w:p>
      <w:r>
        <w:t>生 的 现 金 流</w:t>
      </w:r>
    </w:p>
    <w:p>
      <w:r>
        <w:t xml:space="preserve">量净额 </w:t>
      </w:r>
    </w:p>
    <w:p>
      <w:r/>
    </w:p>
    <w:p>
      <w:r>
        <w:t xml:space="preserve">528,912,721.93 </w:t>
      </w:r>
    </w:p>
    <w:p>
      <w:r/>
    </w:p>
    <w:p>
      <w:r>
        <w:t xml:space="preserve">-1,183,661,792.13 不适用 </w:t>
      </w:r>
    </w:p>
    <w:p>
      <w:r/>
    </w:p>
    <w:p>
      <w:r>
        <w:t>主 要 系 公 司 现 金 管 理</w:t>
      </w:r>
    </w:p>
    <w:p>
      <w:r>
        <w:t xml:space="preserve">投资到期收回所致 </w:t>
      </w:r>
    </w:p>
    <w:p>
      <w:r/>
    </w:p>
    <w:p>
      <w:r>
        <w:t xml:space="preserve">-102,731,371.11 </w:t>
      </w:r>
    </w:p>
    <w:p>
      <w:r/>
    </w:p>
    <w:p>
      <w:r>
        <w:t xml:space="preserve">684,719,428.55 不适用 主要系现金分红所致 </w:t>
      </w:r>
    </w:p>
    <w:p>
      <w:r/>
    </w:p>
    <w:p>
      <w:r>
        <w:t xml:space="preserve">(二) 非主营业务导致利润重大变化的说明 </w:t>
      </w:r>
    </w:p>
    <w:p>
      <w:r/>
    </w:p>
    <w:p>
      <w:r>
        <w:t xml:space="preserve">□适用 √不适用  </w:t>
      </w:r>
    </w:p>
    <w:p>
      <w:r/>
    </w:p>
    <w:p>
      <w:r>
        <w:t xml:space="preserve">(三) 资产、负债情况分析 </w:t>
      </w:r>
    </w:p>
    <w:p>
      <w:r/>
    </w:p>
    <w:p>
      <w:r>
        <w:t xml:space="preserve">√适用  □不适用  </w:t>
      </w:r>
    </w:p>
    <w:p>
      <w:r/>
    </w:p>
    <w:p>
      <w:r>
        <w:t xml:space="preserve">1. 资产及负债状况 </w:t>
      </w:r>
    </w:p>
    <w:p>
      <w:r/>
    </w:p>
    <w:p>
      <w:r>
        <w:t xml:space="preserve">项目名称 </w:t>
      </w:r>
    </w:p>
    <w:p>
      <w:r/>
    </w:p>
    <w:p>
      <w:r>
        <w:t xml:space="preserve">本期期末数 </w:t>
      </w:r>
    </w:p>
    <w:p>
      <w:r/>
    </w:p>
    <w:p>
      <w:r>
        <w:t>本期期</w:t>
      </w:r>
    </w:p>
    <w:p>
      <w:r>
        <w:t>末数占</w:t>
      </w:r>
    </w:p>
    <w:p>
      <w:r>
        <w:t>总资产</w:t>
      </w:r>
    </w:p>
    <w:p>
      <w:r>
        <w:t>的比例</w:t>
      </w:r>
    </w:p>
    <w:p>
      <w:r>
        <w:t xml:space="preserve">（%） </w:t>
      </w:r>
    </w:p>
    <w:p>
      <w:r/>
    </w:p>
    <w:p>
      <w:r>
        <w:t xml:space="preserve">上期期末数 </w:t>
      </w:r>
    </w:p>
    <w:p>
      <w:r/>
    </w:p>
    <w:p>
      <w:r>
        <w:t xml:space="preserve">单位：元 </w:t>
      </w:r>
    </w:p>
    <w:p>
      <w:r/>
    </w:p>
    <w:p>
      <w:r>
        <w:t>上期期末</w:t>
      </w:r>
    </w:p>
    <w:p>
      <w:r>
        <w:t>数占总资</w:t>
      </w:r>
    </w:p>
    <w:p>
      <w:r>
        <w:t>产的比例</w:t>
      </w:r>
    </w:p>
    <w:p>
      <w:r>
        <w:t xml:space="preserve">（%） </w:t>
      </w:r>
    </w:p>
    <w:p>
      <w:r/>
    </w:p>
    <w:p>
      <w:r>
        <w:t>本期期末</w:t>
      </w:r>
    </w:p>
    <w:p>
      <w:r>
        <w:t>金额较上</w:t>
      </w:r>
    </w:p>
    <w:p>
      <w:r>
        <w:t>期期末变</w:t>
      </w:r>
    </w:p>
    <w:p>
      <w:r>
        <w:t>动比例</w:t>
      </w:r>
    </w:p>
    <w:p>
      <w:r>
        <w:t xml:space="preserve">（%） </w:t>
      </w:r>
    </w:p>
    <w:p>
      <w:r/>
    </w:p>
    <w:p>
      <w:r>
        <w:t>情况</w:t>
      </w:r>
    </w:p>
    <w:p>
      <w:r>
        <w:t xml:space="preserve">说明 </w:t>
      </w:r>
    </w:p>
    <w:p>
      <w:r/>
    </w:p>
    <w:p>
      <w:r>
        <w:t xml:space="preserve">货币资金 </w:t>
      </w:r>
    </w:p>
    <w:p>
      <w:r/>
    </w:p>
    <w:p>
      <w:r>
        <w:t xml:space="preserve">976,671,773.10 </w:t>
      </w:r>
    </w:p>
    <w:p>
      <w:r/>
    </w:p>
    <w:p>
      <w:r>
        <w:t xml:space="preserve">23.63 1,584,322,317.75 </w:t>
      </w:r>
    </w:p>
    <w:p>
      <w:r/>
    </w:p>
    <w:p>
      <w:r>
        <w:t xml:space="preserve">41.04 </w:t>
      </w:r>
    </w:p>
    <w:p>
      <w:r/>
    </w:p>
    <w:p>
      <w:r>
        <w:t xml:space="preserve">-38.35 说明 1 </w:t>
      </w:r>
    </w:p>
    <w:p>
      <w:r/>
    </w:p>
    <w:p>
      <w:r>
        <w:t>应收票据及应收</w:t>
      </w:r>
    </w:p>
    <w:p>
      <w:r>
        <w:t xml:space="preserve">账款 </w:t>
      </w:r>
    </w:p>
    <w:p>
      <w:r/>
    </w:p>
    <w:p>
      <w:r>
        <w:t xml:space="preserve">1,771,792,643.20 </w:t>
      </w:r>
    </w:p>
    <w:p>
      <w:r/>
    </w:p>
    <w:p>
      <w:r>
        <w:t xml:space="preserve">42.87 1,184,997,195.80 </w:t>
      </w:r>
    </w:p>
    <w:p>
      <w:r/>
    </w:p>
    <w:p>
      <w:r>
        <w:t xml:space="preserve">30.69 </w:t>
      </w:r>
    </w:p>
    <w:p>
      <w:r/>
    </w:p>
    <w:p>
      <w:r>
        <w:t xml:space="preserve">49.52 说明 2 </w:t>
      </w:r>
    </w:p>
    <w:p>
      <w:r/>
    </w:p>
    <w:p>
      <w:r>
        <w:t xml:space="preserve">预付款项 </w:t>
      </w:r>
    </w:p>
    <w:p>
      <w:r/>
    </w:p>
    <w:p>
      <w:r>
        <w:t xml:space="preserve">15,087,175.82 </w:t>
      </w:r>
    </w:p>
    <w:p>
      <w:r/>
    </w:p>
    <w:p>
      <w:r>
        <w:t xml:space="preserve">其他应收款 </w:t>
      </w:r>
    </w:p>
    <w:p>
      <w:r/>
    </w:p>
    <w:p>
      <w:r>
        <w:t xml:space="preserve">95,235,344.74 </w:t>
      </w:r>
    </w:p>
    <w:p>
      <w:r/>
    </w:p>
    <w:p>
      <w:r>
        <w:t xml:space="preserve">0.37 </w:t>
      </w:r>
    </w:p>
    <w:p>
      <w:r/>
    </w:p>
    <w:p>
      <w:r>
        <w:t xml:space="preserve">2.30 </w:t>
      </w:r>
    </w:p>
    <w:p>
      <w:r/>
    </w:p>
    <w:p>
      <w:r>
        <w:t xml:space="preserve">7,717,918.08 </w:t>
      </w:r>
    </w:p>
    <w:p>
      <w:r/>
    </w:p>
    <w:p>
      <w:r>
        <w:t xml:space="preserve">59,378,527.36 </w:t>
      </w:r>
    </w:p>
    <w:p>
      <w:r/>
    </w:p>
    <w:p>
      <w:r>
        <w:t xml:space="preserve">500,306,981.68 </w:t>
      </w:r>
    </w:p>
    <w:p>
      <w:r/>
    </w:p>
    <w:p>
      <w:r>
        <w:t xml:space="preserve">12.11 </w:t>
      </w:r>
    </w:p>
    <w:p>
      <w:r/>
    </w:p>
    <w:p>
      <w:r>
        <w:t xml:space="preserve">364,038,324.67 </w:t>
      </w:r>
    </w:p>
    <w:p>
      <w:r/>
    </w:p>
    <w:p>
      <w:r>
        <w:t xml:space="preserve">0.20 </w:t>
      </w:r>
    </w:p>
    <w:p>
      <w:r/>
    </w:p>
    <w:p>
      <w:r>
        <w:t xml:space="preserve">1.54 </w:t>
      </w:r>
    </w:p>
    <w:p>
      <w:r/>
    </w:p>
    <w:p>
      <w:r>
        <w:t xml:space="preserve">9.43 </w:t>
      </w:r>
    </w:p>
    <w:p>
      <w:r/>
    </w:p>
    <w:p>
      <w:r>
        <w:t xml:space="preserve">0.12 </w:t>
      </w:r>
    </w:p>
    <w:p>
      <w:r/>
    </w:p>
    <w:p>
      <w:r>
        <w:t xml:space="preserve">0.16 </w:t>
      </w:r>
    </w:p>
    <w:p>
      <w:r/>
    </w:p>
    <w:p>
      <w:r>
        <w:t xml:space="preserve">0.47 </w:t>
      </w:r>
    </w:p>
    <w:p>
      <w:r/>
    </w:p>
    <w:p>
      <w:r>
        <w:t xml:space="preserve">2.13 </w:t>
      </w:r>
    </w:p>
    <w:p>
      <w:r/>
    </w:p>
    <w:p>
      <w:r>
        <w:t xml:space="preserve">1.20 </w:t>
      </w:r>
    </w:p>
    <w:p>
      <w:r/>
    </w:p>
    <w:p>
      <w:r>
        <w:t xml:space="preserve">95.48 说明 3 </w:t>
      </w:r>
    </w:p>
    <w:p>
      <w:r/>
    </w:p>
    <w:p>
      <w:r>
        <w:t xml:space="preserve">60.39 说明 4 </w:t>
      </w:r>
    </w:p>
    <w:p>
      <w:r/>
    </w:p>
    <w:p>
      <w:r>
        <w:t xml:space="preserve">37.43 说明 5 </w:t>
      </w:r>
    </w:p>
    <w:p>
      <w:r/>
    </w:p>
    <w:p>
      <w:r>
        <w:t xml:space="preserve">91.36 说明 6 </w:t>
      </w:r>
    </w:p>
    <w:p>
      <w:r/>
    </w:p>
    <w:p>
      <w:r>
        <w:t xml:space="preserve">97.11 说明 7 </w:t>
      </w:r>
    </w:p>
    <w:p>
      <w:r/>
    </w:p>
    <w:p>
      <w:r>
        <w:t xml:space="preserve">51.47 说明 8 </w:t>
      </w:r>
    </w:p>
    <w:p>
      <w:r/>
    </w:p>
    <w:p>
      <w:r>
        <w:t xml:space="preserve">44.45 说明 9 </w:t>
      </w:r>
    </w:p>
    <w:p>
      <w:r/>
    </w:p>
    <w:p>
      <w:r>
        <w:t xml:space="preserve">-47.90 说明 10 </w:t>
      </w:r>
    </w:p>
    <w:p>
      <w:r/>
    </w:p>
    <w:p>
      <w:r>
        <w:t xml:space="preserve">存货 </w:t>
      </w:r>
    </w:p>
    <w:p>
      <w:r/>
    </w:p>
    <w:p>
      <w:r>
        <w:t xml:space="preserve">在建工程 </w:t>
      </w:r>
    </w:p>
    <w:p>
      <w:r/>
    </w:p>
    <w:p>
      <w:r>
        <w:t xml:space="preserve">8,553,320.04 </w:t>
      </w:r>
    </w:p>
    <w:p>
      <w:r/>
    </w:p>
    <w:p>
      <w:r>
        <w:t xml:space="preserve">长期待摊费用 </w:t>
      </w:r>
    </w:p>
    <w:p>
      <w:r/>
    </w:p>
    <w:p>
      <w:r>
        <w:t xml:space="preserve">12,537,945.28 </w:t>
      </w:r>
    </w:p>
    <w:p>
      <w:r/>
    </w:p>
    <w:p>
      <w:r>
        <w:t xml:space="preserve">递延所得税资产 </w:t>
      </w:r>
    </w:p>
    <w:p>
      <w:r/>
    </w:p>
    <w:p>
      <w:r>
        <w:t xml:space="preserve">27,428,849.70 </w:t>
      </w:r>
    </w:p>
    <w:p>
      <w:r/>
    </w:p>
    <w:p>
      <w:r>
        <w:t xml:space="preserve">应付职工薪酬 </w:t>
      </w:r>
    </w:p>
    <w:p>
      <w:r/>
    </w:p>
    <w:p>
      <w:r>
        <w:t xml:space="preserve">118,632,877.96 </w:t>
      </w:r>
    </w:p>
    <w:p>
      <w:r/>
    </w:p>
    <w:p>
      <w:r>
        <w:t xml:space="preserve">其他非流动负债 </w:t>
      </w:r>
    </w:p>
    <w:p>
      <w:r/>
    </w:p>
    <w:p>
      <w:r>
        <w:t xml:space="preserve">24,178,760.00 </w:t>
      </w:r>
    </w:p>
    <w:p>
      <w:r/>
    </w:p>
    <w:p>
      <w:r>
        <w:t xml:space="preserve">0.21 </w:t>
      </w:r>
    </w:p>
    <w:p>
      <w:r/>
    </w:p>
    <w:p>
      <w:r>
        <w:t xml:space="preserve">0.30 </w:t>
      </w:r>
    </w:p>
    <w:p>
      <w:r/>
    </w:p>
    <w:p>
      <w:r>
        <w:t xml:space="preserve">0.66 </w:t>
      </w:r>
    </w:p>
    <w:p>
      <w:r/>
    </w:p>
    <w:p>
      <w:r>
        <w:t xml:space="preserve">2.87 </w:t>
      </w:r>
    </w:p>
    <w:p>
      <w:r/>
    </w:p>
    <w:p>
      <w:r>
        <w:t xml:space="preserve">0.59 </w:t>
      </w:r>
    </w:p>
    <w:p>
      <w:r/>
    </w:p>
    <w:p>
      <w:r>
        <w:t xml:space="preserve">4,469,637.81 </w:t>
      </w:r>
    </w:p>
    <w:p>
      <w:r/>
    </w:p>
    <w:p>
      <w:r>
        <w:t xml:space="preserve">6,360,819.59 </w:t>
      </w:r>
    </w:p>
    <w:p>
      <w:r/>
    </w:p>
    <w:p>
      <w:r>
        <w:t xml:space="preserve">18,108,372.66 </w:t>
      </w:r>
    </w:p>
    <w:p>
      <w:r/>
    </w:p>
    <w:p>
      <w:r>
        <w:t xml:space="preserve">82,127,541.21 </w:t>
      </w:r>
    </w:p>
    <w:p>
      <w:r/>
    </w:p>
    <w:p>
      <w:r>
        <w:t xml:space="preserve">46,411,925.00 </w:t>
      </w:r>
    </w:p>
    <w:p>
      <w:r/>
    </w:p>
    <w:p>
      <w:r>
        <w:t xml:space="preserve">其他说明 </w:t>
      </w:r>
    </w:p>
    <w:p>
      <w:r>
        <w:t xml:space="preserve">说明 1：主要系支付货款增加和募投项目投入所致 </w:t>
      </w:r>
    </w:p>
    <w:p>
      <w:r>
        <w:t xml:space="preserve">说明 2：主要系受环卫部门、环卫服务运营企业等客户拨款进度安排因素所致 </w:t>
      </w:r>
    </w:p>
    <w:p>
      <w:r>
        <w:t xml:space="preserve">说明 3：主要系预付供应商款项增加所致 </w:t>
      </w:r>
    </w:p>
    <w:p>
      <w:r>
        <w:t xml:space="preserve">说明 4：主要系支付投标、履约及质量保证金增加所致 </w:t>
      </w:r>
    </w:p>
    <w:p>
      <w:r>
        <w:t xml:space="preserve">说明 5：主要系库存商品增加所致 </w:t>
      </w:r>
    </w:p>
    <w:p>
      <w:r>
        <w:t xml:space="preserve">说明 6：主要系项目子公司焚烧发电项目投入所致 </w:t>
      </w:r>
    </w:p>
    <w:p>
      <w:r>
        <w:t xml:space="preserve">说明 7：主要系项目子公司装修费增加所致 </w:t>
      </w:r>
    </w:p>
    <w:p>
      <w:r>
        <w:t xml:space="preserve">说明 8：主要系应收账款坏账准备增加所致 </w:t>
      </w:r>
    </w:p>
    <w:p>
      <w:r>
        <w:t xml:space="preserve">说明 9：主要系计提年终奖增加所致 </w:t>
      </w:r>
    </w:p>
    <w:p>
      <w:r>
        <w:t xml:space="preserve">说明 10：主要系实施限制性股票激励计划形成的限制性股票达到解锁条件所致 </w:t>
      </w:r>
    </w:p>
    <w:p>
      <w:r/>
    </w:p>
    <w:p>
      <w:r>
        <w:t xml:space="preserve">25 / 179 </w:t>
      </w:r>
    </w:p>
    <w:p>
      <w:r/>
    </w:p>
    <w:p>
      <w:r>
        <w:t xml:space="preserve"> </w:t>
      </w:r>
    </w:p>
    <w:p>
      <w:r>
        <w:t xml:space="preserve"> </w:t>
      </w:r>
    </w:p>
    <w:p>
      <w:r>
        <w:t xml:space="preserve">2018 年年度报告 </w:t>
      </w:r>
    </w:p>
    <w:p>
      <w:r/>
    </w:p>
    <w:p>
      <w:r>
        <w:t xml:space="preserve">2. 截至报告期末主要资产受限情况 </w:t>
      </w:r>
    </w:p>
    <w:p>
      <w:r/>
    </w:p>
    <w:p>
      <w:r>
        <w:t xml:space="preserve">□适用  √不适用  </w:t>
      </w:r>
    </w:p>
    <w:p>
      <w:r/>
    </w:p>
    <w:p>
      <w:r>
        <w:t xml:space="preserve">3. 其他说明 </w:t>
      </w:r>
    </w:p>
    <w:p>
      <w:r/>
    </w:p>
    <w:p>
      <w:r>
        <w:t xml:space="preserve">□适用  √不适用  </w:t>
      </w:r>
    </w:p>
    <w:p>
      <w:r/>
    </w:p>
    <w:p>
      <w:r>
        <w:t xml:space="preserve">(四) 行业经营性信息分析 </w:t>
      </w:r>
    </w:p>
    <w:p>
      <w:r/>
    </w:p>
    <w:p>
      <w:r>
        <w:t xml:space="preserve">√适用  □不适用  </w:t>
      </w:r>
    </w:p>
    <w:p>
      <w:r>
        <w:t>公司的主要产品为各种类型的环卫装备，包括环卫清洁装备、垃圾收转装备、新能源及清洁</w:t>
      </w:r>
    </w:p>
    <w:p>
      <w:r>
        <w:t>能源环卫装备等，所处行业为环卫装备行业，细分领域为环卫清洁及垃圾收转装备领域。在《上</w:t>
      </w:r>
    </w:p>
    <w:p>
      <w:r>
        <w:t xml:space="preserve">市公司行业分类指引》中，环卫装备属于 C35 专用设备制造业。 </w:t>
      </w:r>
    </w:p>
    <w:p>
      <w:r>
        <w:t>公司的环卫服务产业主要为从事城市道路、公共场所清扫保洁服务、垃圾收集清运、公共厕</w:t>
      </w:r>
    </w:p>
    <w:p>
      <w:r>
        <w:t xml:space="preserve">所运营管理。在《上市公司行业分类指引》中，环卫服务产业属于 N78 公共设施管理业。 </w:t>
      </w:r>
    </w:p>
    <w:p>
      <w:r/>
    </w:p>
    <w:p>
      <w:r>
        <w:t xml:space="preserve">(五) 投资状况分析 </w:t>
      </w:r>
    </w:p>
    <w:p>
      <w:r/>
    </w:p>
    <w:p>
      <w:r>
        <w:t xml:space="preserve">1、 对外股权投资总体分析 </w:t>
      </w:r>
    </w:p>
    <w:p>
      <w:r/>
    </w:p>
    <w:p>
      <w:r>
        <w:t xml:space="preserve">√适用 □不适用  </w:t>
      </w:r>
    </w:p>
    <w:p>
      <w:r>
        <w:t>报告期内，本公司及全资子公司环境产业公司对外股权合计投资总金额 132,551,713.20 元，</w:t>
      </w:r>
    </w:p>
    <w:p>
      <w:r>
        <w:t>其中使用自有资金新设投资武汉龙马、乐安龙马、无为龙马等十四家子公司，合计投资金额</w:t>
      </w:r>
    </w:p>
    <w:p>
      <w:r>
        <w:t>70,999,397.95 元；向福州龙马、天津福龙马分期出资，合计投资金额 6,448,000.00 元；收购六</w:t>
      </w:r>
    </w:p>
    <w:p>
      <w:r>
        <w:t>枝特区龙马少数股东股权，支付股权转让金额 39,154,315.20 元；使用募集资金向环境产业公司</w:t>
      </w:r>
    </w:p>
    <w:p>
      <w:r>
        <w:t>增资 15,000,000 元，用于实施募集资金投资项目；新设联营企业东证龙马投资金额 950,000 元。</w:t>
      </w:r>
    </w:p>
    <w:p>
      <w:r>
        <w:t>公司对外投资项目数量比上年度增多，主要系公司确立了“环卫装备制造+环卫服务产业”协同发</w:t>
      </w:r>
    </w:p>
    <w:p>
      <w:r>
        <w:t xml:space="preserve">展战略，中标大量的环卫服务项目，并在项目当地投资设立子公司运营环卫服务项目。 </w:t>
      </w:r>
    </w:p>
    <w:p>
      <w:r>
        <w:t xml:space="preserve">单位：人民币元 </w:t>
      </w:r>
    </w:p>
    <w:p>
      <w:r/>
    </w:p>
    <w:p>
      <w:r>
        <w:t xml:space="preserve">出资 </w:t>
      </w:r>
    </w:p>
    <w:p>
      <w:r>
        <w:t xml:space="preserve">主体 </w:t>
      </w:r>
    </w:p>
    <w:p>
      <w:r/>
    </w:p>
    <w:p>
      <w:r>
        <w:t>被投资公司</w:t>
      </w:r>
    </w:p>
    <w:p>
      <w:r>
        <w:t xml:space="preserve">名称 </w:t>
      </w:r>
    </w:p>
    <w:p>
      <w:r/>
    </w:p>
    <w:p>
      <w:r>
        <w:t>投资</w:t>
      </w:r>
    </w:p>
    <w:p>
      <w:r>
        <w:t xml:space="preserve">方式 </w:t>
      </w:r>
    </w:p>
    <w:p>
      <w:r/>
    </w:p>
    <w:p>
      <w:r>
        <w:t xml:space="preserve">投资金额 </w:t>
      </w:r>
    </w:p>
    <w:p>
      <w:r/>
    </w:p>
    <w:p>
      <w:r>
        <w:t>持股</w:t>
      </w:r>
    </w:p>
    <w:p>
      <w:r>
        <w:t xml:space="preserve">比例 </w:t>
      </w:r>
    </w:p>
    <w:p>
      <w:r/>
    </w:p>
    <w:p>
      <w:r>
        <w:t>是否</w:t>
      </w:r>
    </w:p>
    <w:p>
      <w:r>
        <w:t xml:space="preserve">涉诉 </w:t>
      </w:r>
    </w:p>
    <w:p>
      <w:r/>
    </w:p>
    <w:p>
      <w:r>
        <w:t xml:space="preserve">披露日期 </w:t>
      </w:r>
    </w:p>
    <w:p>
      <w:r/>
    </w:p>
    <w:p>
      <w:r>
        <w:t xml:space="preserve">披露索引 </w:t>
      </w:r>
    </w:p>
    <w:p>
      <w:r/>
    </w:p>
    <w:p>
      <w:r>
        <w:t xml:space="preserve">本公司 </w:t>
      </w:r>
    </w:p>
    <w:p>
      <w:r/>
    </w:p>
    <w:p>
      <w:r>
        <w:t xml:space="preserve">环境产业 </w:t>
      </w:r>
    </w:p>
    <w:p>
      <w:r>
        <w:t xml:space="preserve">公司 </w:t>
      </w:r>
    </w:p>
    <w:p>
      <w:r/>
    </w:p>
    <w:p>
      <w:r>
        <w:t xml:space="preserve">增资 15,000,000 100% 否 </w:t>
      </w:r>
    </w:p>
    <w:p>
      <w:r/>
    </w:p>
    <w:p>
      <w:r>
        <w:t xml:space="preserve">2018-6-26 </w:t>
      </w:r>
    </w:p>
    <w:p>
      <w:r/>
    </w:p>
    <w:p>
      <w:r>
        <w:t xml:space="preserve">本公司 福州龙马 分期 </w:t>
      </w:r>
    </w:p>
    <w:p>
      <w:r/>
    </w:p>
    <w:p>
      <w:r>
        <w:t xml:space="preserve">4,248,000 100% 否 </w:t>
      </w:r>
    </w:p>
    <w:p>
      <w:r/>
    </w:p>
    <w:p>
      <w:r>
        <w:t xml:space="preserve">2016-7-12 </w:t>
      </w:r>
    </w:p>
    <w:p>
      <w:r/>
    </w:p>
    <w:p>
      <w:r>
        <w:t xml:space="preserve">本公司 天津福龙马 分期 </w:t>
      </w:r>
    </w:p>
    <w:p>
      <w:r/>
    </w:p>
    <w:p>
      <w:r>
        <w:t xml:space="preserve">2,200,000 100% 否 </w:t>
      </w:r>
    </w:p>
    <w:p>
      <w:r/>
    </w:p>
    <w:p>
      <w:r>
        <w:t xml:space="preserve">2017-5-6 </w:t>
      </w:r>
    </w:p>
    <w:p>
      <w:r/>
    </w:p>
    <w:p>
      <w:r>
        <w:t xml:space="preserve">本公司 六枝特区龙马 收购 39,154,315 80% 否 </w:t>
      </w:r>
    </w:p>
    <w:p>
      <w:r/>
    </w:p>
    <w:p>
      <w:r>
        <w:t xml:space="preserve">2017-12-13 </w:t>
      </w:r>
    </w:p>
    <w:p>
      <w:r/>
    </w:p>
    <w:p>
      <w:r>
        <w:t xml:space="preserve">本公司 武汉龙马 新设 </w:t>
      </w:r>
    </w:p>
    <w:p>
      <w:r/>
    </w:p>
    <w:p>
      <w:r>
        <w:t xml:space="preserve">3,000,000 100% 否 </w:t>
      </w:r>
    </w:p>
    <w:p>
      <w:r/>
    </w:p>
    <w:p>
      <w:r>
        <w:t xml:space="preserve">2017-12-29 </w:t>
      </w:r>
    </w:p>
    <w:p>
      <w:r/>
    </w:p>
    <w:p>
      <w:r>
        <w:t xml:space="preserve">本公司 乐安龙马 新设 </w:t>
      </w:r>
    </w:p>
    <w:p>
      <w:r/>
    </w:p>
    <w:p>
      <w:r>
        <w:t xml:space="preserve">6,400,000 90% 否 </w:t>
      </w:r>
    </w:p>
    <w:p>
      <w:r/>
    </w:p>
    <w:p>
      <w:r>
        <w:t xml:space="preserve">2018-2-9 </w:t>
      </w:r>
    </w:p>
    <w:p>
      <w:r/>
    </w:p>
    <w:p>
      <w:r>
        <w:t>上交所网站</w:t>
      </w:r>
    </w:p>
    <w:p>
      <w:r>
        <w:t>（www.sse.com.cn）</w:t>
      </w:r>
    </w:p>
    <w:p>
      <w:r>
        <w:t xml:space="preserve">公告编号：2018-066 </w:t>
      </w:r>
    </w:p>
    <w:p>
      <w:r/>
    </w:p>
    <w:p>
      <w:r>
        <w:t>上交所网站</w:t>
      </w:r>
    </w:p>
    <w:p>
      <w:r>
        <w:t>（www.sse.com.cn）</w:t>
      </w:r>
    </w:p>
    <w:p>
      <w:r>
        <w:t xml:space="preserve">公告编号：2016-057 </w:t>
      </w:r>
    </w:p>
    <w:p>
      <w:r/>
    </w:p>
    <w:p>
      <w:r>
        <w:t>上交所网站</w:t>
      </w:r>
    </w:p>
    <w:p>
      <w:r>
        <w:t>（www.sse.com.cn）</w:t>
      </w:r>
    </w:p>
    <w:p>
      <w:r>
        <w:t xml:space="preserve">公告编号：2017-040 </w:t>
      </w:r>
    </w:p>
    <w:p>
      <w:r/>
    </w:p>
    <w:p>
      <w:r>
        <w:t>上交所网站</w:t>
      </w:r>
    </w:p>
    <w:p>
      <w:r>
        <w:t>（www.sse.com.cn）</w:t>
      </w:r>
    </w:p>
    <w:p>
      <w:r>
        <w:t xml:space="preserve">公告编号：2017-090 </w:t>
      </w:r>
    </w:p>
    <w:p>
      <w:r/>
    </w:p>
    <w:p>
      <w:r>
        <w:t>上交所网站</w:t>
      </w:r>
    </w:p>
    <w:p>
      <w:r>
        <w:t>（www.sse.com.cn）</w:t>
      </w:r>
    </w:p>
    <w:p>
      <w:r>
        <w:t xml:space="preserve">公告编号：2017-097 </w:t>
      </w:r>
    </w:p>
    <w:p>
      <w:r/>
    </w:p>
    <w:p>
      <w:r>
        <w:t>上交所网站</w:t>
      </w:r>
    </w:p>
    <w:p>
      <w:r>
        <w:t>（www.sse.com.cn）</w:t>
      </w:r>
    </w:p>
    <w:p>
      <w:r>
        <w:t xml:space="preserve">公告编号：2018-013 </w:t>
      </w:r>
    </w:p>
    <w:p>
      <w:r/>
    </w:p>
    <w:p>
      <w:r>
        <w:t xml:space="preserve">26 / 179 </w:t>
      </w:r>
    </w:p>
    <w:p>
      <w:r/>
    </w:p>
    <w:p>
      <w:r>
        <w:t xml:space="preserve"> </w:t>
      </w:r>
    </w:p>
    <w:p>
      <w:r>
        <w:t xml:space="preserve">2018 年年度报告 </w:t>
      </w:r>
    </w:p>
    <w:p>
      <w:r/>
    </w:p>
    <w:p>
      <w:r>
        <w:t xml:space="preserve">出资 </w:t>
      </w:r>
    </w:p>
    <w:p>
      <w:r>
        <w:t xml:space="preserve">主体 </w:t>
      </w:r>
    </w:p>
    <w:p>
      <w:r/>
    </w:p>
    <w:p>
      <w:r>
        <w:t>被投资公司</w:t>
      </w:r>
    </w:p>
    <w:p>
      <w:r>
        <w:t xml:space="preserve">名称 </w:t>
      </w:r>
    </w:p>
    <w:p>
      <w:r/>
    </w:p>
    <w:p>
      <w:r>
        <w:t>投资</w:t>
      </w:r>
    </w:p>
    <w:p>
      <w:r>
        <w:t xml:space="preserve">方式 </w:t>
      </w:r>
    </w:p>
    <w:p>
      <w:r/>
    </w:p>
    <w:p>
      <w:r>
        <w:t xml:space="preserve">投资金额 </w:t>
      </w:r>
    </w:p>
    <w:p>
      <w:r/>
    </w:p>
    <w:p>
      <w:r>
        <w:t>持股</w:t>
      </w:r>
    </w:p>
    <w:p>
      <w:r>
        <w:t xml:space="preserve">比例 </w:t>
      </w:r>
    </w:p>
    <w:p>
      <w:r/>
    </w:p>
    <w:p>
      <w:r>
        <w:t>是否</w:t>
      </w:r>
    </w:p>
    <w:p>
      <w:r>
        <w:t xml:space="preserve">涉诉 </w:t>
      </w:r>
    </w:p>
    <w:p>
      <w:r/>
    </w:p>
    <w:p>
      <w:r>
        <w:t xml:space="preserve">披露日期 </w:t>
      </w:r>
    </w:p>
    <w:p>
      <w:r/>
    </w:p>
    <w:p>
      <w:r>
        <w:t xml:space="preserve">披露索引 </w:t>
      </w:r>
    </w:p>
    <w:p>
      <w:r/>
    </w:p>
    <w:p>
      <w:r>
        <w:t xml:space="preserve">本公司 无为龙马 新设 10,000,000 100% 否 </w:t>
      </w:r>
    </w:p>
    <w:p>
      <w:r/>
    </w:p>
    <w:p>
      <w:r>
        <w:t xml:space="preserve">2018-5-5 </w:t>
      </w:r>
    </w:p>
    <w:p>
      <w:r/>
    </w:p>
    <w:p>
      <w:r>
        <w:t xml:space="preserve">本公司 公安龙马 新设 </w:t>
      </w:r>
    </w:p>
    <w:p>
      <w:r/>
    </w:p>
    <w:p>
      <w:r>
        <w:t xml:space="preserve">3,989,398 90% 否 </w:t>
      </w:r>
    </w:p>
    <w:p>
      <w:r/>
    </w:p>
    <w:p>
      <w:r>
        <w:t xml:space="preserve">2018-2-9 </w:t>
      </w:r>
    </w:p>
    <w:p>
      <w:r/>
    </w:p>
    <w:p>
      <w:r>
        <w:t xml:space="preserve">本公司 莆田龙马 新设 14,000,000 60% 否 </w:t>
      </w:r>
    </w:p>
    <w:p>
      <w:r/>
    </w:p>
    <w:p>
      <w:r>
        <w:t xml:space="preserve">2018-5-30 </w:t>
      </w:r>
    </w:p>
    <w:p>
      <w:r/>
    </w:p>
    <w:p>
      <w:r>
        <w:t xml:space="preserve">本公司 南宁龙马 新设 </w:t>
      </w:r>
    </w:p>
    <w:p>
      <w:r/>
    </w:p>
    <w:p>
      <w:r>
        <w:t xml:space="preserve">3,000,000 60% 否 </w:t>
      </w:r>
    </w:p>
    <w:p>
      <w:r/>
    </w:p>
    <w:p>
      <w:r>
        <w:t xml:space="preserve">2018-5-30 </w:t>
      </w:r>
    </w:p>
    <w:p>
      <w:r/>
    </w:p>
    <w:p>
      <w:r>
        <w:t xml:space="preserve">本公司 南通龙马 新设 </w:t>
      </w:r>
    </w:p>
    <w:p>
      <w:r/>
    </w:p>
    <w:p>
      <w:r>
        <w:t xml:space="preserve">7,500,000 75% 否 </w:t>
      </w:r>
    </w:p>
    <w:p>
      <w:r/>
    </w:p>
    <w:p>
      <w:r>
        <w:t xml:space="preserve">2018-5-30 </w:t>
      </w:r>
    </w:p>
    <w:p>
      <w:r/>
    </w:p>
    <w:p>
      <w:r>
        <w:t xml:space="preserve">本公司 </w:t>
      </w:r>
    </w:p>
    <w:p>
      <w:r/>
    </w:p>
    <w:p>
      <w:r>
        <w:t xml:space="preserve">装备销售 </w:t>
      </w:r>
    </w:p>
    <w:p>
      <w:r>
        <w:t xml:space="preserve">公司 </w:t>
      </w:r>
    </w:p>
    <w:p>
      <w:r/>
    </w:p>
    <w:p>
      <w:r>
        <w:t xml:space="preserve">新设 10,000,000 100% 否 </w:t>
      </w:r>
    </w:p>
    <w:p>
      <w:r/>
    </w:p>
    <w:p>
      <w:r>
        <w:t xml:space="preserve">2018-5-5 </w:t>
      </w:r>
    </w:p>
    <w:p>
      <w:r/>
    </w:p>
    <w:p>
      <w:r>
        <w:t xml:space="preserve">本公司 嘉兴龙马 新设 </w:t>
      </w:r>
    </w:p>
    <w:p>
      <w:r/>
    </w:p>
    <w:p>
      <w:r>
        <w:t xml:space="preserve">1,300,000 100% 否 </w:t>
      </w:r>
    </w:p>
    <w:p>
      <w:r/>
    </w:p>
    <w:p>
      <w:r>
        <w:t xml:space="preserve">2018-6-26 </w:t>
      </w:r>
    </w:p>
    <w:p>
      <w:r/>
    </w:p>
    <w:p>
      <w:r>
        <w:t xml:space="preserve">本公司 河南龙马 新设 </w:t>
      </w:r>
    </w:p>
    <w:p>
      <w:r/>
    </w:p>
    <w:p>
      <w:r>
        <w:t xml:space="preserve">5,000,000 100% 否 </w:t>
      </w:r>
    </w:p>
    <w:p>
      <w:r/>
    </w:p>
    <w:p>
      <w:r>
        <w:t xml:space="preserve">2018-10-13 </w:t>
      </w:r>
    </w:p>
    <w:p>
      <w:r/>
    </w:p>
    <w:p>
      <w:r>
        <w:t xml:space="preserve">本公司 芜湖龙环 新设 </w:t>
      </w:r>
    </w:p>
    <w:p>
      <w:r/>
    </w:p>
    <w:p>
      <w:r>
        <w:t xml:space="preserve">3,000,000 60% 否 </w:t>
      </w:r>
    </w:p>
    <w:p>
      <w:r/>
    </w:p>
    <w:p>
      <w:r>
        <w:t xml:space="preserve">2018-5-5 </w:t>
      </w:r>
    </w:p>
    <w:p>
      <w:r/>
    </w:p>
    <w:p>
      <w:r>
        <w:t xml:space="preserve">本公司 东证龙马 新设 </w:t>
      </w:r>
    </w:p>
    <w:p>
      <w:r/>
    </w:p>
    <w:p>
      <w:r>
        <w:t xml:space="preserve">950,000 47.5% 否 </w:t>
      </w:r>
    </w:p>
    <w:p>
      <w:r/>
    </w:p>
    <w:p>
      <w:r>
        <w:t xml:space="preserve">2018-11-16 </w:t>
      </w:r>
    </w:p>
    <w:p>
      <w:r/>
    </w:p>
    <w:p>
      <w:r>
        <w:t>龙马环</w:t>
      </w:r>
    </w:p>
    <w:p>
      <w:r>
        <w:t xml:space="preserve">境产业 </w:t>
      </w:r>
    </w:p>
    <w:p>
      <w:r/>
    </w:p>
    <w:p>
      <w:r>
        <w:t>环境产</w:t>
      </w:r>
    </w:p>
    <w:p>
      <w:r>
        <w:t xml:space="preserve">业公司 </w:t>
      </w:r>
    </w:p>
    <w:p>
      <w:r/>
    </w:p>
    <w:p>
      <w:r>
        <w:t>环境产</w:t>
      </w:r>
    </w:p>
    <w:p>
      <w:r>
        <w:t xml:space="preserve">业公司 </w:t>
      </w:r>
    </w:p>
    <w:p>
      <w:r/>
    </w:p>
    <w:p>
      <w:r>
        <w:t xml:space="preserve">上杭龙马 新设 </w:t>
      </w:r>
    </w:p>
    <w:p>
      <w:r/>
    </w:p>
    <w:p>
      <w:r>
        <w:t xml:space="preserve">510,000 51% 否 </w:t>
      </w:r>
    </w:p>
    <w:p>
      <w:r/>
    </w:p>
    <w:p>
      <w:r>
        <w:t xml:space="preserve">2018-10-13 </w:t>
      </w:r>
    </w:p>
    <w:p>
      <w:r/>
    </w:p>
    <w:p>
      <w:r>
        <w:t xml:space="preserve">三亚龙马 新设 </w:t>
      </w:r>
    </w:p>
    <w:p>
      <w:r/>
    </w:p>
    <w:p>
      <w:r>
        <w:t xml:space="preserve">300,000 100% 否 </w:t>
      </w:r>
    </w:p>
    <w:p>
      <w:r/>
    </w:p>
    <w:p>
      <w:r>
        <w:t xml:space="preserve">2018-12-7 </w:t>
      </w:r>
    </w:p>
    <w:p>
      <w:r/>
    </w:p>
    <w:p>
      <w:r>
        <w:t xml:space="preserve">宜春龙马 新设 </w:t>
      </w:r>
    </w:p>
    <w:p>
      <w:r/>
    </w:p>
    <w:p>
      <w:r>
        <w:t xml:space="preserve">3,000,000 100% 否 </w:t>
      </w:r>
    </w:p>
    <w:p>
      <w:r/>
    </w:p>
    <w:p>
      <w:r>
        <w:t xml:space="preserve">2018-12-7 </w:t>
      </w:r>
    </w:p>
    <w:p>
      <w:r/>
    </w:p>
    <w:p>
      <w:r>
        <w:t>上交所网站</w:t>
      </w:r>
    </w:p>
    <w:p>
      <w:r>
        <w:t>（www.sse.com.cn）</w:t>
      </w:r>
    </w:p>
    <w:p>
      <w:r>
        <w:t xml:space="preserve">公告编号：2018-042 </w:t>
      </w:r>
    </w:p>
    <w:p>
      <w:r/>
    </w:p>
    <w:p>
      <w:r>
        <w:t>上交所网站</w:t>
      </w:r>
    </w:p>
    <w:p>
      <w:r>
        <w:t>（www.sse.com.cn）</w:t>
      </w:r>
    </w:p>
    <w:p>
      <w:r>
        <w:t xml:space="preserve">公告编号：2018-013 </w:t>
      </w:r>
    </w:p>
    <w:p>
      <w:r/>
    </w:p>
    <w:p>
      <w:r>
        <w:t>上交所网站</w:t>
      </w:r>
    </w:p>
    <w:p>
      <w:r>
        <w:t>（www.sse.com.cn）</w:t>
      </w:r>
    </w:p>
    <w:p>
      <w:r>
        <w:t xml:space="preserve">公告编号：2018-057 </w:t>
      </w:r>
    </w:p>
    <w:p>
      <w:r/>
    </w:p>
    <w:p>
      <w:r>
        <w:t>上交所网站</w:t>
      </w:r>
    </w:p>
    <w:p>
      <w:r>
        <w:t>（www.sse.com.cn）</w:t>
      </w:r>
    </w:p>
    <w:p>
      <w:r>
        <w:t xml:space="preserve">公告编号：2018-057 </w:t>
      </w:r>
    </w:p>
    <w:p>
      <w:r/>
    </w:p>
    <w:p>
      <w:r>
        <w:t>上交所网站</w:t>
      </w:r>
    </w:p>
    <w:p>
      <w:r>
        <w:t>（www.sse.com.cn）</w:t>
      </w:r>
    </w:p>
    <w:p>
      <w:r>
        <w:t xml:space="preserve">公告编号：2018-057 </w:t>
      </w:r>
    </w:p>
    <w:p>
      <w:r/>
    </w:p>
    <w:p>
      <w:r>
        <w:t>上交所网站</w:t>
      </w:r>
    </w:p>
    <w:p>
      <w:r>
        <w:t>（www.sse.com.cn）</w:t>
      </w:r>
    </w:p>
    <w:p>
      <w:r>
        <w:t xml:space="preserve">公告编号：2018-042 </w:t>
      </w:r>
    </w:p>
    <w:p>
      <w:r/>
    </w:p>
    <w:p>
      <w:r>
        <w:t>上交所网站</w:t>
      </w:r>
    </w:p>
    <w:p>
      <w:r>
        <w:t>（www.sse.com.cn）</w:t>
      </w:r>
    </w:p>
    <w:p>
      <w:r>
        <w:t xml:space="preserve">公告编号：2018-066 </w:t>
      </w:r>
    </w:p>
    <w:p>
      <w:r/>
    </w:p>
    <w:p>
      <w:r>
        <w:t>上交所网站</w:t>
      </w:r>
    </w:p>
    <w:p>
      <w:r>
        <w:t>（www.sse.com.cn）</w:t>
      </w:r>
    </w:p>
    <w:p>
      <w:r>
        <w:t xml:space="preserve">公告编号：2018-090 </w:t>
      </w:r>
    </w:p>
    <w:p>
      <w:r/>
    </w:p>
    <w:p>
      <w:r>
        <w:t>上交所网站</w:t>
      </w:r>
    </w:p>
    <w:p>
      <w:r>
        <w:t>（www.sse.com.cn）</w:t>
      </w:r>
    </w:p>
    <w:p>
      <w:r>
        <w:t xml:space="preserve">公告编号：2018-042 </w:t>
      </w:r>
    </w:p>
    <w:p>
      <w:r/>
    </w:p>
    <w:p>
      <w:r>
        <w:t>上交所网站</w:t>
      </w:r>
    </w:p>
    <w:p>
      <w:r>
        <w:t>（www.sse.com.cn）</w:t>
      </w:r>
    </w:p>
    <w:p>
      <w:r>
        <w:t xml:space="preserve">公告编号：2018-098 </w:t>
      </w:r>
    </w:p>
    <w:p>
      <w:r/>
    </w:p>
    <w:p>
      <w:r>
        <w:t>上交所网站</w:t>
      </w:r>
    </w:p>
    <w:p>
      <w:r>
        <w:t>（www.sse.com.cn）</w:t>
      </w:r>
    </w:p>
    <w:p>
      <w:r>
        <w:t xml:space="preserve">公告编号：2018-090 </w:t>
      </w:r>
    </w:p>
    <w:p>
      <w:r/>
    </w:p>
    <w:p>
      <w:r>
        <w:t>上交所网站</w:t>
      </w:r>
    </w:p>
    <w:p>
      <w:r>
        <w:t>（www.sse.com.cn）</w:t>
      </w:r>
    </w:p>
    <w:p>
      <w:r>
        <w:t xml:space="preserve">公告编号：2018-104 </w:t>
      </w:r>
    </w:p>
    <w:p>
      <w:r/>
    </w:p>
    <w:p>
      <w:r>
        <w:t>上交所网站</w:t>
      </w:r>
    </w:p>
    <w:p>
      <w:r>
        <w:t>（www.sse.com.cn）</w:t>
      </w:r>
    </w:p>
    <w:p>
      <w:r>
        <w:t xml:space="preserve">公告编号：2018-104 </w:t>
      </w:r>
    </w:p>
    <w:p>
      <w:r/>
    </w:p>
    <w:p>
      <w:r>
        <w:t xml:space="preserve">27 / 179 </w:t>
      </w:r>
    </w:p>
    <w:p>
      <w:r/>
    </w:p>
    <w:p>
      <w:r>
        <w:t xml:space="preserve"> </w:t>
      </w:r>
    </w:p>
    <w:p>
      <w:r>
        <w:t xml:space="preserve"> </w:t>
      </w:r>
    </w:p>
    <w:p>
      <w:r>
        <w:t xml:space="preserve"> </w:t>
      </w:r>
    </w:p>
    <w:p>
      <w:r>
        <w:t xml:space="preserve">2018 年年度报告 </w:t>
      </w:r>
    </w:p>
    <w:p>
      <w:r/>
    </w:p>
    <w:p>
      <w:r>
        <w:t xml:space="preserve">(1) 重大的股权投资 </w:t>
      </w:r>
    </w:p>
    <w:p>
      <w:r/>
    </w:p>
    <w:p>
      <w:r>
        <w:t xml:space="preserve">□适用  √不适用  </w:t>
      </w:r>
    </w:p>
    <w:p>
      <w:r/>
    </w:p>
    <w:p>
      <w:r>
        <w:t xml:space="preserve">(2) 重大的非股权投资 </w:t>
      </w:r>
    </w:p>
    <w:p>
      <w:r/>
    </w:p>
    <w:p>
      <w:r>
        <w:t xml:space="preserve">√适用  □不适用  </w:t>
      </w:r>
    </w:p>
    <w:p>
      <w:r/>
    </w:p>
    <w:p>
      <w:r>
        <w:t xml:space="preserve">被投资单位 </w:t>
      </w:r>
    </w:p>
    <w:p>
      <w:r/>
    </w:p>
    <w:p>
      <w:r>
        <w:t xml:space="preserve">期初 </w:t>
      </w:r>
    </w:p>
    <w:p>
      <w:r/>
    </w:p>
    <w:p>
      <w:r>
        <w:t xml:space="preserve">兴富 1 号战略投资资金 </w:t>
      </w:r>
    </w:p>
    <w:p>
      <w:r/>
    </w:p>
    <w:p>
      <w:r>
        <w:t xml:space="preserve">10,000,000.00 </w:t>
      </w:r>
    </w:p>
    <w:p>
      <w:r/>
    </w:p>
    <w:p>
      <w:r>
        <w:t>上海兴富创业投资管理</w:t>
      </w:r>
    </w:p>
    <w:p>
      <w:r>
        <w:t xml:space="preserve">中心（有限合伙） </w:t>
      </w:r>
    </w:p>
    <w:p>
      <w:r/>
    </w:p>
    <w:p>
      <w:r>
        <w:t xml:space="preserve">8,191,253.96 </w:t>
      </w:r>
    </w:p>
    <w:p>
      <w:r/>
    </w:p>
    <w:p>
      <w:r>
        <w:t xml:space="preserve">单位：人民币元 </w:t>
      </w:r>
    </w:p>
    <w:p>
      <w:r/>
    </w:p>
    <w:p>
      <w:r>
        <w:t xml:space="preserve">账面余额 </w:t>
      </w:r>
    </w:p>
    <w:p>
      <w:r/>
    </w:p>
    <w:p>
      <w:r>
        <w:t xml:space="preserve">本期减少 </w:t>
      </w:r>
    </w:p>
    <w:p>
      <w:r/>
    </w:p>
    <w:p>
      <w:r>
        <w:t xml:space="preserve">期末 </w:t>
      </w:r>
    </w:p>
    <w:p>
      <w:r/>
    </w:p>
    <w:p>
      <w:r>
        <w:t>在投资</w:t>
      </w:r>
    </w:p>
    <w:p>
      <w:r>
        <w:t>单位持</w:t>
      </w:r>
    </w:p>
    <w:p>
      <w:r>
        <w:t xml:space="preserve">股比例 </w:t>
      </w:r>
    </w:p>
    <w:p>
      <w:r/>
    </w:p>
    <w:p>
      <w:r>
        <w:t xml:space="preserve">- </w:t>
      </w:r>
    </w:p>
    <w:p>
      <w:r/>
    </w:p>
    <w:p>
      <w:r>
        <w:t xml:space="preserve">10,000,000.00 </w:t>
      </w:r>
    </w:p>
    <w:p>
      <w:r/>
    </w:p>
    <w:p>
      <w:r>
        <w:t xml:space="preserve">6.09% </w:t>
      </w:r>
    </w:p>
    <w:p>
      <w:r/>
    </w:p>
    <w:p>
      <w:r>
        <w:t xml:space="preserve">409,229.71 </w:t>
      </w:r>
    </w:p>
    <w:p>
      <w:r/>
    </w:p>
    <w:p>
      <w:r>
        <w:t xml:space="preserve">7,782,024.25 </w:t>
      </w:r>
    </w:p>
    <w:p>
      <w:r/>
    </w:p>
    <w:p>
      <w:r>
        <w:t xml:space="preserve">2.70% </w:t>
      </w:r>
    </w:p>
    <w:p>
      <w:r/>
    </w:p>
    <w:p>
      <w:r>
        <w:t>本期</w:t>
      </w:r>
    </w:p>
    <w:p>
      <w:r>
        <w:t xml:space="preserve">增加 </w:t>
      </w:r>
    </w:p>
    <w:p>
      <w:r/>
    </w:p>
    <w:p>
      <w:r>
        <w:t xml:space="preserve">- </w:t>
      </w:r>
    </w:p>
    <w:p>
      <w:r/>
    </w:p>
    <w:p>
      <w:r>
        <w:t xml:space="preserve">- </w:t>
      </w:r>
    </w:p>
    <w:p>
      <w:r/>
    </w:p>
    <w:p>
      <w:r>
        <w:t>报告期，上海兴富创业投资管理中心（有限合伙）投资金额减少主要系其所投项目之一被上</w:t>
      </w:r>
    </w:p>
    <w:p>
      <w:r>
        <w:t>市公司收购实现退出，于 2018 年 10 月 25 日完成项目利润分配。根据合伙协议，此次以“偿还本</w:t>
      </w:r>
    </w:p>
    <w:p>
      <w:r>
        <w:t xml:space="preserve">金”的方式分配，待全体合伙人的本金全部偿还完毕后，超额收益再以分红方式分配。 </w:t>
      </w:r>
    </w:p>
    <w:p>
      <w:r/>
    </w:p>
    <w:p>
      <w:r>
        <w:t xml:space="preserve">(3) 以公允价值计量的金融资产 </w:t>
      </w:r>
    </w:p>
    <w:p>
      <w:r/>
    </w:p>
    <w:p>
      <w:r>
        <w:t xml:space="preserve">□适用  √不适用  </w:t>
      </w:r>
    </w:p>
    <w:p>
      <w:r/>
    </w:p>
    <w:p>
      <w:r>
        <w:t xml:space="preserve">(六) 重大资产和股权出售 </w:t>
      </w:r>
    </w:p>
    <w:p>
      <w:r/>
    </w:p>
    <w:p>
      <w:r>
        <w:t xml:space="preserve">□适用  √不适用  </w:t>
      </w:r>
    </w:p>
    <w:p>
      <w:r/>
    </w:p>
    <w:p>
      <w:r>
        <w:t xml:space="preserve">(七) 主要控股参股公司分析 </w:t>
      </w:r>
    </w:p>
    <w:p>
      <w:r/>
    </w:p>
    <w:p>
      <w:r>
        <w:t xml:space="preserve">√适用  □不适用  </w:t>
      </w:r>
    </w:p>
    <w:p>
      <w:r/>
    </w:p>
    <w:p>
      <w:r>
        <w:t xml:space="preserve">公司名称 主要业务 </w:t>
      </w:r>
    </w:p>
    <w:p>
      <w:r/>
    </w:p>
    <w:p>
      <w:r>
        <w:t>注册资金</w:t>
      </w:r>
    </w:p>
    <w:p>
      <w:r>
        <w:t xml:space="preserve">(万元) </w:t>
      </w:r>
    </w:p>
    <w:p>
      <w:r/>
    </w:p>
    <w:p>
      <w:r>
        <w:t>持股</w:t>
      </w:r>
    </w:p>
    <w:p>
      <w:r>
        <w:t xml:space="preserve">比例 </w:t>
      </w:r>
    </w:p>
    <w:p>
      <w:r/>
    </w:p>
    <w:p>
      <w:r>
        <w:t xml:space="preserve">总资产（元） 净资产（元） 净利润（元） </w:t>
      </w:r>
    </w:p>
    <w:p>
      <w:r/>
    </w:p>
    <w:p>
      <w:r>
        <w:t xml:space="preserve">海口龙马 环卫服务 14,676.91 </w:t>
      </w:r>
    </w:p>
    <w:p>
      <w:r/>
    </w:p>
    <w:p>
      <w:r>
        <w:t xml:space="preserve">70% 192,440,360.40 171,522,049.46 </w:t>
      </w:r>
    </w:p>
    <w:p>
      <w:r/>
    </w:p>
    <w:p>
      <w:r>
        <w:t xml:space="preserve">21,068,341.99 </w:t>
      </w:r>
    </w:p>
    <w:p>
      <w:r/>
    </w:p>
    <w:p>
      <w:r>
        <w:t xml:space="preserve">龙环环境 环卫服务 </w:t>
      </w:r>
    </w:p>
    <w:p>
      <w:r/>
    </w:p>
    <w:p>
      <w:r>
        <w:t xml:space="preserve">1,600.00 100% </w:t>
      </w:r>
    </w:p>
    <w:p>
      <w:r/>
    </w:p>
    <w:p>
      <w:r>
        <w:t xml:space="preserve">47,346,202.19 </w:t>
      </w:r>
    </w:p>
    <w:p>
      <w:r/>
    </w:p>
    <w:p>
      <w:r>
        <w:t xml:space="preserve">35,252,576.43 </w:t>
      </w:r>
    </w:p>
    <w:p>
      <w:r/>
    </w:p>
    <w:p>
      <w:r>
        <w:t xml:space="preserve">17,389,464.60 </w:t>
      </w:r>
    </w:p>
    <w:p>
      <w:r/>
    </w:p>
    <w:p>
      <w:r>
        <w:t xml:space="preserve">沈阳龙马 环卫服务 </w:t>
      </w:r>
    </w:p>
    <w:p>
      <w:r/>
    </w:p>
    <w:p>
      <w:r>
        <w:t xml:space="preserve">5,000.00 </w:t>
      </w:r>
    </w:p>
    <w:p>
      <w:r/>
    </w:p>
    <w:p>
      <w:r>
        <w:t xml:space="preserve">51% 135,024,055.99 </w:t>
      </w:r>
    </w:p>
    <w:p>
      <w:r/>
    </w:p>
    <w:p>
      <w:r>
        <w:t xml:space="preserve">54,329,922.60 </w:t>
      </w:r>
    </w:p>
    <w:p>
      <w:r/>
    </w:p>
    <w:p>
      <w:r>
        <w:t xml:space="preserve">14,736,670.82 </w:t>
      </w:r>
    </w:p>
    <w:p>
      <w:r/>
    </w:p>
    <w:p>
      <w:r>
        <w:t xml:space="preserve">厦门龙马 环卫服务 </w:t>
      </w:r>
    </w:p>
    <w:p>
      <w:r/>
    </w:p>
    <w:p>
      <w:r>
        <w:t xml:space="preserve">1,000.00 100% </w:t>
      </w:r>
    </w:p>
    <w:p>
      <w:r/>
    </w:p>
    <w:p>
      <w:r>
        <w:t xml:space="preserve">25,493,619.55 </w:t>
      </w:r>
    </w:p>
    <w:p>
      <w:r/>
    </w:p>
    <w:p>
      <w:r>
        <w:t xml:space="preserve">17,822,186.70 </w:t>
      </w:r>
    </w:p>
    <w:p>
      <w:r/>
    </w:p>
    <w:p>
      <w:r>
        <w:t xml:space="preserve">7,548,174.37 </w:t>
      </w:r>
    </w:p>
    <w:p>
      <w:r/>
    </w:p>
    <w:p>
      <w:r>
        <w:t>六 枝 特 区</w:t>
      </w:r>
    </w:p>
    <w:p>
      <w:r>
        <w:t xml:space="preserve">龙马 </w:t>
      </w:r>
    </w:p>
    <w:p>
      <w:r/>
    </w:p>
    <w:p>
      <w:r>
        <w:t xml:space="preserve">环卫服务 11,251.24 </w:t>
      </w:r>
    </w:p>
    <w:p>
      <w:r/>
    </w:p>
    <w:p>
      <w:r>
        <w:t xml:space="preserve">80% 125,057,830.92 119,468,039.57 </w:t>
      </w:r>
    </w:p>
    <w:p>
      <w:r/>
    </w:p>
    <w:p>
      <w:r>
        <w:t xml:space="preserve">7,385,967.48 </w:t>
      </w:r>
    </w:p>
    <w:p>
      <w:r/>
    </w:p>
    <w:p>
      <w:r>
        <w:t xml:space="preserve">海南易登 软件业 </w:t>
      </w:r>
    </w:p>
    <w:p>
      <w:r/>
    </w:p>
    <w:p>
      <w:r>
        <w:t xml:space="preserve">500.00 </w:t>
      </w:r>
    </w:p>
    <w:p>
      <w:r/>
    </w:p>
    <w:p>
      <w:r>
        <w:t xml:space="preserve">40% </w:t>
      </w:r>
    </w:p>
    <w:p>
      <w:r/>
    </w:p>
    <w:p>
      <w:r>
        <w:t xml:space="preserve">24,478,693.61 </w:t>
      </w:r>
    </w:p>
    <w:p>
      <w:r/>
    </w:p>
    <w:p>
      <w:r>
        <w:t xml:space="preserve">22,015,404.99 </w:t>
      </w:r>
    </w:p>
    <w:p>
      <w:r/>
    </w:p>
    <w:p>
      <w:r>
        <w:t xml:space="preserve">686,281.43 </w:t>
      </w:r>
    </w:p>
    <w:p>
      <w:r/>
    </w:p>
    <w:p>
      <w:r>
        <w:t xml:space="preserve">说明：主要对公司 2018 年度净利润前五大子公司及主要参股公司进行分析。 </w:t>
      </w:r>
    </w:p>
    <w:p>
      <w:r/>
    </w:p>
    <w:p>
      <w:r>
        <w:t xml:space="preserve">(八) 公司控制的结构化主体情况 </w:t>
      </w:r>
    </w:p>
    <w:p>
      <w:r/>
    </w:p>
    <w:p>
      <w:r>
        <w:t xml:space="preserve">□适用  √不适用  </w:t>
      </w:r>
    </w:p>
    <w:p>
      <w:r/>
    </w:p>
    <w:p>
      <w:r>
        <w:t xml:space="preserve">三、公司关于公司未来发展的讨论与分析 </w:t>
      </w:r>
    </w:p>
    <w:p>
      <w:r/>
    </w:p>
    <w:p>
      <w:r>
        <w:t xml:space="preserve">(一) 行业格局和趋势 </w:t>
      </w:r>
    </w:p>
    <w:p>
      <w:r/>
    </w:p>
    <w:p>
      <w:r>
        <w:t xml:space="preserve">√适用  □不适用  </w:t>
      </w:r>
    </w:p>
    <w:p>
      <w:r>
        <w:t xml:space="preserve">1.行业竞争格局 </w:t>
      </w:r>
    </w:p>
    <w:p>
      <w:r>
        <w:t xml:space="preserve">（1）环卫装备制造领域 </w:t>
      </w:r>
    </w:p>
    <w:p>
      <w:r>
        <w:t>随着国家对环卫事业投资的不断增加，2017 年城市及县城市容环境卫生固定资产投资额已经</w:t>
      </w:r>
    </w:p>
    <w:p>
      <w:r>
        <w:t>达到 623 亿元，同比增长 11%。我国环卫清洁及垃圾收转装备领域得到了长足发展，行业整体技</w:t>
      </w:r>
    </w:p>
    <w:p>
      <w:r>
        <w:t>术水平逐步提高、产品种类日渐丰富、产品质量明显改善，市场集中程度也不断加强。由于环卫</w:t>
      </w:r>
    </w:p>
    <w:p>
      <w:r/>
    </w:p>
    <w:p>
      <w:r>
        <w:t xml:space="preserve">28 / 179 </w:t>
      </w:r>
    </w:p>
    <w:p>
      <w:r/>
    </w:p>
    <w:p>
      <w:r>
        <w:t xml:space="preserve"> </w:t>
      </w:r>
    </w:p>
    <w:p>
      <w:r>
        <w:t xml:space="preserve"> </w:t>
      </w:r>
    </w:p>
    <w:p>
      <w:r>
        <w:t xml:space="preserve">2018 年年度报告 </w:t>
      </w:r>
    </w:p>
    <w:p>
      <w:r/>
    </w:p>
    <w:p>
      <w:r>
        <w:t>清洁及垃圾收转装备具有较高的技术、品牌、营销网络、售后服务、资质及资金的要求，虽然市</w:t>
      </w:r>
    </w:p>
    <w:p>
      <w:r>
        <w:t>场参与者较多，但普遍规模较小。同时这几年随着国家对环卫事业的重视，刺激了环卫装备的市</w:t>
      </w:r>
    </w:p>
    <w:p>
      <w:r>
        <w:t>场需求，吸引了像北汽福田、徐工机械、宇通客车等底盘厂商向逐步渗透下游改装业务，但是环</w:t>
      </w:r>
    </w:p>
    <w:p>
      <w:r>
        <w:t>卫装备属于改装行业，对客户需求、售后服务、采购习惯具有较高的要求，主要市场的竞争格局</w:t>
      </w:r>
    </w:p>
    <w:p>
      <w:r>
        <w:t>仍保持不变。根据中国汽车技术研究中心发布的《2018 年中国专用汽车行业年度数据服务报告》</w:t>
      </w:r>
    </w:p>
    <w:p>
      <w:r>
        <w:t>显示，2018 年底，包括龙马环卫在内，年产量超过 7,000 台/套只有 3 家。随着市场竞争的深入，</w:t>
      </w:r>
    </w:p>
    <w:p>
      <w:r>
        <w:t>技术能力差、新产品开发能力低、产品同质化严重的生产企业正面临市场淘汰，而行业领先者之</w:t>
      </w:r>
    </w:p>
    <w:p>
      <w:r>
        <w:t>间主要通过提高技术水平、丰富产品种类、完善客户服务等手段进行竞争。另外，由于国外进口</w:t>
      </w:r>
    </w:p>
    <w:p>
      <w:r>
        <w:t>的环卫清洁及垃圾收转装备的价格为国内同类产品的 4-7 倍，因此进口产品数量很少，国外厂商</w:t>
      </w:r>
    </w:p>
    <w:p>
      <w:r>
        <w:t>与国内厂商的市场定位不同，难以形成直接竞争。目前，我国环卫清洁及垃圾收转装备市场的主</w:t>
      </w:r>
    </w:p>
    <w:p>
      <w:r>
        <w:t>要参与者包括中联重科、龙马环卫、以湖北程力为代表的湖北改装企业、以北汽福田、徐工机械</w:t>
      </w:r>
    </w:p>
    <w:p>
      <w:r>
        <w:t xml:space="preserve">为主的底盘厂家。 </w:t>
      </w:r>
    </w:p>
    <w:p>
      <w:r>
        <w:t xml:space="preserve">（2）环卫服务产业领域 </w:t>
      </w:r>
    </w:p>
    <w:p>
      <w:r>
        <w:t>对于市政环卫行业，该行业处于由政府垄断向市场化转变，由事业单位向民营企业转变的阶</w:t>
      </w:r>
    </w:p>
    <w:p>
      <w:r>
        <w:t>段，但政府机构的改革是循序渐进的过程，因此环境卫生管理行业市场化、社会化运作改革起步</w:t>
      </w:r>
    </w:p>
    <w:p>
      <w:r>
        <w:t>较晚，市场份额主要集中在各地政府直属的城市环卫企业手中。这些企业借助先发优势、资金优</w:t>
      </w:r>
    </w:p>
    <w:p>
      <w:r>
        <w:t>势和地域优势，在大型项目上占据一定的主导地位。此外，由于环境卫生服务行业市场化改革处</w:t>
      </w:r>
    </w:p>
    <w:p>
      <w:r>
        <w:t>于起步阶段，国家政策体系逐步完善，但各地政府市场化改革的进度各异，导致各个地区之间环</w:t>
      </w:r>
    </w:p>
    <w:p>
      <w:r>
        <w:t>境卫生管理行业的发展情况千差万别，地区之间行业竞争程度存在差异。公司进入环卫服务产业</w:t>
      </w:r>
    </w:p>
    <w:p>
      <w:r>
        <w:t>后，将突出装备优势，因地制宜选择适当装备，尽其所能用好这些装备，把环卫服务从人工作业</w:t>
      </w:r>
    </w:p>
    <w:p>
      <w:r>
        <w:t>为主进化为机械为主、人工为辅的更高层级，树立行业新标杆、作业高标准，结合企业资金、品</w:t>
      </w:r>
    </w:p>
    <w:p>
      <w:r>
        <w:t xml:space="preserve">牌、管理优势，形成公司独特竞争力。 </w:t>
      </w:r>
    </w:p>
    <w:p>
      <w:r>
        <w:t xml:space="preserve">2.行业发展趋势及有利因素 </w:t>
      </w:r>
    </w:p>
    <w:p>
      <w:r>
        <w:t xml:space="preserve">（1）环卫装备制造领域 </w:t>
      </w:r>
    </w:p>
    <w:p>
      <w:r>
        <w:t>国家对环卫事业投资不断增加，2017 年城市及县城市容环境卫生固定资产投资额已经达到</w:t>
      </w:r>
    </w:p>
    <w:p>
      <w:r>
        <w:t>623 亿元，城市及县城道路清扫保洁面积 1,088,629 万平方米，其中机械化面积为 689,236 万平</w:t>
      </w:r>
    </w:p>
    <w:p>
      <w:r>
        <w:t>方米，机械化率为 63.25%；城市及县城生活垃圾清运量由 2011 年的 23,138 万吨增长至 2017 年</w:t>
      </w:r>
    </w:p>
    <w:p>
      <w:r>
        <w:t>的 28,267.86 万吨，增长率为 22.17%；城市及县城市容环卫专用车辆设备总数由 2011 年的 128,385</w:t>
      </w:r>
    </w:p>
    <w:p>
      <w:r>
        <w:t>台增长至 2017 年的 282,594 台，增长率为 120.11%（数据来源：《中国城市建设统计年鉴（2017）》、</w:t>
      </w:r>
    </w:p>
    <w:p>
      <w:r>
        <w:t xml:space="preserve">《中国县城建设统计年鉴（2017）》）。 </w:t>
      </w:r>
    </w:p>
    <w:p>
      <w:r>
        <w:t>目前，我国环卫装备行业高速发展，市场容量不断扩张，这主要是受到城镇化进程加快、交</w:t>
      </w:r>
    </w:p>
    <w:p>
      <w:r>
        <w:t>通基础设施建设、环卫机械化率提高、人口规模增加、政府政策引导、政府的投入力度加大、国</w:t>
      </w:r>
    </w:p>
    <w:p>
      <w:r>
        <w:t xml:space="preserve">民环卫意识增强等多方面因素的影响和带动。 </w:t>
      </w:r>
    </w:p>
    <w:p>
      <w:r>
        <w:t>1）城镇化进程：2010 年中国常驻人口城镇化率为 49.95%，2018 年提高至 59.58%（数据来源：</w:t>
      </w:r>
    </w:p>
    <w:p>
      <w:r>
        <w:t>《2018 年国民经济和社会发展统计公报》），预计到 2020 年城镇化率将在 60%左右。（数据来源：</w:t>
      </w:r>
    </w:p>
    <w:p>
      <w:r>
        <w:t>《中国城市发展报告 No.8》）。由于城镇人口人均产生的固体废弃物远大于农村人口，因此随着</w:t>
      </w:r>
    </w:p>
    <w:p>
      <w:r>
        <w:t>城市化进程的推进，待清洁、处理的垃圾等固体废弃物总量将不断上升，根据 2017 年的《中国城</w:t>
      </w:r>
    </w:p>
    <w:p>
      <w:r>
        <w:t>市建设统计年鉴》、《中国县城建设统计年鉴》，我国城市及县城的生活垃圾清运量已经从 2001</w:t>
      </w:r>
    </w:p>
    <w:p>
      <w:r>
        <w:t>年的 21,321 万吨增加到 2017 年的 28,267.86 万吨。另外，城镇对环境卫生和人居条件的要求也</w:t>
      </w:r>
    </w:p>
    <w:p>
      <w:r>
        <w:t>远高于农村，因此环卫清洁和垃圾收运、处理将日益成为人们关注的焦点，并大幅带动环卫装备</w:t>
      </w:r>
    </w:p>
    <w:p>
      <w:r>
        <w:t xml:space="preserve">的市场需求。 </w:t>
      </w:r>
    </w:p>
    <w:p>
      <w:r>
        <w:t>2）交通基础设施建设：为保持城镇路面和高等级公路的清洁卫生，必须配备一定数量的环卫</w:t>
      </w:r>
    </w:p>
    <w:p>
      <w:r>
        <w:t>装备，因此交通基础设施的建设是影响环卫装备市场容量的重要因素之一。据 2017 年、2006 年</w:t>
      </w:r>
    </w:p>
    <w:p>
      <w:r>
        <w:t>的《中国城市建设统计年鉴》、《中国县城建设统计年鉴》统计，2017 我国城市及县城道路清扫</w:t>
      </w:r>
    </w:p>
    <w:p>
      <w:r/>
    </w:p>
    <w:p>
      <w:r>
        <w:t xml:space="preserve">29 / 179 </w:t>
      </w:r>
    </w:p>
    <w:p>
      <w:r/>
    </w:p>
    <w:p>
      <w:r>
        <w:t xml:space="preserve"> </w:t>
      </w:r>
    </w:p>
    <w:p>
      <w:r>
        <w:t xml:space="preserve">2018 年年度报告 </w:t>
      </w:r>
    </w:p>
    <w:p>
      <w:r/>
    </w:p>
    <w:p>
      <w:r>
        <w:t>面积高达 1,088,619 万平方米，比 2006 年翻了一番，增幅较大，这直接导致我国环卫装备的需求</w:t>
      </w:r>
    </w:p>
    <w:p>
      <w:r>
        <w:t xml:space="preserve">增加。 </w:t>
      </w:r>
    </w:p>
    <w:p>
      <w:r>
        <w:t>3）环卫机械化率：环卫作业分为机械化作业和人工作业两种，前者具有快速、高效、安全、</w:t>
      </w:r>
    </w:p>
    <w:p>
      <w:r>
        <w:t>环保等突出优势，因此机械化作业替代人工作业是环境卫生行业发展的必然趋势，这将进一步增</w:t>
      </w:r>
    </w:p>
    <w:p>
      <w:r>
        <w:t>加环卫装备的市场需求。2007 年我国城市道路的机械化清扫率为 26.5%，县城仅为 8.3%，2017</w:t>
      </w:r>
    </w:p>
    <w:p>
      <w:r>
        <w:t>年我国城市平均机械化清扫率为 65.01%，县城平均机械化清扫率为 57.28%，我国城市平均环卫装</w:t>
      </w:r>
    </w:p>
    <w:p>
      <w:r>
        <w:t>备水平达到基本阶段，近三成的省会城市达到全面阶段，其他城市逐步向全面环卫装备阶段发展；</w:t>
      </w:r>
    </w:p>
    <w:p>
      <w:r>
        <w:t xml:space="preserve">而县城的平均环卫装备水平逐步向基本阶段发展，距离全面阶段差距还很大。 </w:t>
      </w:r>
    </w:p>
    <w:p>
      <w:r>
        <w:t>4）人口规模：根据第六次人口普查统计，我国的人口总数还在不断的上升期，目前已经超过</w:t>
      </w:r>
    </w:p>
    <w:p>
      <w:r>
        <w:t>13 亿人，预计未来有望突破 15 亿大关。由于需要清洁、收运、处理的垃圾总量与人口数量呈正</w:t>
      </w:r>
    </w:p>
    <w:p>
      <w:r>
        <w:t xml:space="preserve">相关关系，因此庞大的人口基数为环卫装备的市场需求提供了坚实保障。 </w:t>
      </w:r>
    </w:p>
    <w:p>
      <w:r>
        <w:t>5）政府的投入力度：近年来，随着我国经济的快速发展，人民生活水平和环境理念不断提高，</w:t>
      </w:r>
    </w:p>
    <w:p>
      <w:r>
        <w:t>政府积极推动环卫事业改革，加大环卫装备投入力度，提高环卫的机械化率，营造人居环境，促</w:t>
      </w:r>
    </w:p>
    <w:p>
      <w:r>
        <w:t>进了环卫机械装备行业的发展。根据 2017 年的《中国城市建设统计年鉴》、《中国县城建设统计</w:t>
      </w:r>
    </w:p>
    <w:p>
      <w:r>
        <w:t>年鉴》，国家对城市和县城市政公用设施建设固定资产投资中用于市容环境卫生投资的额度，已</w:t>
      </w:r>
    </w:p>
    <w:p>
      <w:r>
        <w:t xml:space="preserve">经由 2001 年的 57.50 亿元增加到 2017 年的 623 亿元。 </w:t>
      </w:r>
    </w:p>
    <w:p>
      <w:r>
        <w:t xml:space="preserve">（2）环卫服务产业领域 </w:t>
      </w:r>
    </w:p>
    <w:p>
      <w:r>
        <w:t>近年来，中国经济发展进入新常态，随着环境状况的日益恶化和市场经济体制的深化改革，</w:t>
      </w:r>
    </w:p>
    <w:p>
      <w:r>
        <w:t>国家逐渐意识到单靠政府财政投资和管理来进行城乡市容环境卫生的治理工作存在很大局限性，</w:t>
      </w:r>
    </w:p>
    <w:p>
      <w:r>
        <w:t>逐渐采取国退民进的方式，由原来对市政环卫项目大包大揽转变为政府购买服务并强化监督，从</w:t>
      </w:r>
    </w:p>
    <w:p>
      <w:r>
        <w:t>试点阶段发展到全面扩大政府购买环卫服务形式，通过各种合作模式引入各种市场主体参与环境</w:t>
      </w:r>
    </w:p>
    <w:p>
      <w:r>
        <w:t xml:space="preserve">卫生服务工作，加大环卫服务投入力度，市场容量逐年增大。 </w:t>
      </w:r>
    </w:p>
    <w:p>
      <w:r>
        <w:t>市场逐渐放开，环保产业将迎来黄金发展期。目前全国大部分环卫市场掌握在事业单位性质</w:t>
      </w:r>
    </w:p>
    <w:p>
      <w:r>
        <w:t>的环卫部门手中，未来在政府服务外包和财政资金相对紧张背景下，推广环卫一体化、特许经营</w:t>
      </w:r>
    </w:p>
    <w:p>
      <w:r>
        <w:t>等合作模式是必然趋势——对政府而言，与企业合作是解决资金瓶颈、改善民生、提高资金效率</w:t>
      </w:r>
    </w:p>
    <w:p>
      <w:r>
        <w:t>的良好政绩工程，对企业而言，环卫服务收益较稳定，金额较大，可以类标准化运营，有效提高</w:t>
      </w:r>
    </w:p>
    <w:p>
      <w:r>
        <w:t>企业实力和管理水平，实现政企“双赢”。预计随着政府政策和市场环境的持续支持，环保服务</w:t>
      </w:r>
    </w:p>
    <w:p>
      <w:r>
        <w:t xml:space="preserve">行业将继续快速发展。 </w:t>
      </w:r>
    </w:p>
    <w:p>
      <w:r>
        <w:t>同时由于国家对环保行业的投入不断增加，环卫服务行业法律法规和规章制度日益完善，人</w:t>
      </w:r>
    </w:p>
    <w:p>
      <w:r>
        <w:t xml:space="preserve">民对生活质量要求不断提高等因素，无不推动着环卫服务产业向前发展。 </w:t>
      </w:r>
    </w:p>
    <w:p>
      <w:r>
        <w:t xml:space="preserve">1）国家对环保行业的投入不断增加  </w:t>
      </w:r>
    </w:p>
    <w:p>
      <w:r>
        <w:t>环保行业是一个政府拉动型行业，十八届三中全会之后，随着国家和公众对环境保护的日益</w:t>
      </w:r>
    </w:p>
    <w:p>
      <w:r>
        <w:t>重视，国家对环保行业的投入力度也不断增大。“十三五规划”促进环保市场继续扩大，许多城</w:t>
      </w:r>
    </w:p>
    <w:p>
      <w:r>
        <w:t>市政府计划打通市场壁垒，促进国营企业与民营企业同台竞争。环保行业的快速发展，也就意味</w:t>
      </w:r>
    </w:p>
    <w:p>
      <w:r>
        <w:t xml:space="preserve">着为环境卫生服务企业提供一个良好的发展平台，是行业迅速发展的难得机遇。 </w:t>
      </w:r>
    </w:p>
    <w:p>
      <w:r>
        <w:t xml:space="preserve">2）环卫服务行业法律法规和规章制度日益完善  </w:t>
      </w:r>
    </w:p>
    <w:p>
      <w:r>
        <w:t>一个行业的法律体系愈是健全、规范，这个行业的市场环境才会更加健康有序。近年来，环</w:t>
      </w:r>
    </w:p>
    <w:p>
      <w:r>
        <w:t>境卫生服务行业法律法规和规章制度的建设取得重大成就，国家和地方政府先后制定和完善了一</w:t>
      </w:r>
    </w:p>
    <w:p>
      <w:r>
        <w:t>系列环境保护和环境卫生方面的法律法规，为环境卫生服务行业提供了一个积极的公平的市场竞</w:t>
      </w:r>
    </w:p>
    <w:p>
      <w:r>
        <w:t xml:space="preserve">争环境。 </w:t>
      </w:r>
    </w:p>
    <w:p>
      <w:r>
        <w:t xml:space="preserve">3）人民对生活质量要求不断提高 </w:t>
      </w:r>
    </w:p>
    <w:p>
      <w:r>
        <w:t>近年来，随着我国城镇化的不断推进，城市的规模、数量不断增加，城市的人口数量也快速</w:t>
      </w:r>
    </w:p>
    <w:p>
      <w:r>
        <w:t>增长，造成城镇生活垃圾、建筑垃圾也随之增长，人们对城市环境卫生的要求不断提高，环卫服</w:t>
      </w:r>
    </w:p>
    <w:p>
      <w:r>
        <w:t xml:space="preserve">务的需求快速增加。 </w:t>
      </w:r>
    </w:p>
    <w:p>
      <w:r/>
    </w:p>
    <w:p>
      <w:r>
        <w:t xml:space="preserve">30 / 179 </w:t>
      </w:r>
    </w:p>
    <w:p>
      <w:r/>
    </w:p>
    <w:p>
      <w:r>
        <w:t xml:space="preserve"> </w:t>
      </w:r>
    </w:p>
    <w:p>
      <w:r>
        <w:t xml:space="preserve">2018 年年度报告 </w:t>
      </w:r>
    </w:p>
    <w:p>
      <w:r/>
    </w:p>
    <w:p>
      <w:r>
        <w:t>目前环卫行业市场容量巨大。根据《中国城市建设统计年鉴（2017）》数据统计，截至 2017</w:t>
      </w:r>
    </w:p>
    <w:p>
      <w:r>
        <w:t>年底，全国城市道路清扫保洁面积达 842,048 万平方米，城市生活垃圾清运量达 21,521 万吨，城</w:t>
      </w:r>
    </w:p>
    <w:p>
      <w:r>
        <w:t>市公共厕所为 136,084 座，以道路清扫、城市生活垃圾清运、公共厕所清扫三类服务项目为主测</w:t>
      </w:r>
    </w:p>
    <w:p>
      <w:r>
        <w:t>算城市环卫一体化项目的市场空间。参照海口龙华区环卫服务一体化 PPP 项目合同费用水平估算，</w:t>
      </w:r>
    </w:p>
    <w:p>
      <w:r>
        <w:t>即约 10 元/平米/年的清扫保洁费用、75 元/吨的垃圾清运费用和 13.50 万元/座•年的公厕运行费</w:t>
      </w:r>
    </w:p>
    <w:p>
      <w:r>
        <w:t>用，全国城市市政环卫市场保守估计市场规模将近 1,200 亿元，如果算上县城市政环卫市场及居</w:t>
      </w:r>
    </w:p>
    <w:p>
      <w:r>
        <w:t>民院区、工业园区等私有领域的环卫市场，整个道路清扫、垃圾收运和公厕运行将会有更大的市</w:t>
      </w:r>
    </w:p>
    <w:p>
      <w:r>
        <w:t xml:space="preserve">场空间。 </w:t>
      </w:r>
    </w:p>
    <w:p>
      <w:r/>
    </w:p>
    <w:p>
      <w:r>
        <w:t xml:space="preserve">(二) 公司发展战略 </w:t>
      </w:r>
    </w:p>
    <w:p>
      <w:r/>
    </w:p>
    <w:p>
      <w:r>
        <w:t xml:space="preserve">√适用  □不适用  </w:t>
      </w:r>
    </w:p>
    <w:p>
      <w:r>
        <w:t>公司确立了“环卫装备制造+环卫服务产业”协同发展的战略，“环卫装备制造”战略是指公</w:t>
      </w:r>
    </w:p>
    <w:p>
      <w:r>
        <w:t>司在环卫装备领域深耕多年的基础上，利用首发上市募集资金扩大公司当前产能、解决环卫装备</w:t>
      </w:r>
    </w:p>
    <w:p>
      <w:r>
        <w:t>产品的产能瓶颈，提升公司自主研发能力和核心竞争力，保持公司在行业内的领先地位。“环卫</w:t>
      </w:r>
    </w:p>
    <w:p>
      <w:r>
        <w:t>服务产业”战略是在国务院大力推进政府向社会力量购买公共服务的政策背景下，公司综合分析</w:t>
      </w:r>
    </w:p>
    <w:p>
      <w:r>
        <w:t>全产业链及环卫行业的发展趋势，根据自身实力做出的重要决策，依托在环卫装备领域已经建立</w:t>
      </w:r>
    </w:p>
    <w:p>
      <w:r>
        <w:t xml:space="preserve">的竞争优势，稳步有序地推进环卫服务产业等新兴业务的发展，延伸产业链条，丰富业务类型。 </w:t>
      </w:r>
    </w:p>
    <w:p>
      <w:r>
        <w:t>公司总体发展目标：公司将围绕自身的核心技术，将主业做强做大，继续加大市场开拓力度，</w:t>
      </w:r>
    </w:p>
    <w:p>
      <w:r>
        <w:t>壮大企业规模，巩固核心竞争优势，并进一步提升公司的市场份额和行业地位；同时积极调整产</w:t>
      </w:r>
    </w:p>
    <w:p>
      <w:r>
        <w:t>品结构，丰富产品系列，开发高科技含量和高附加值的产品，提供城市环境卫生整体解决方案，</w:t>
      </w:r>
    </w:p>
    <w:p>
      <w:r>
        <w:t>以提高公司在国内外市场的竞争力。公司进一步丰富业务类型，延伸产业链条，全力拓展环卫服</w:t>
      </w:r>
    </w:p>
    <w:p>
      <w:r>
        <w:t>务产业新兴业务，配置高效环卫装备快速切入环卫服务产业领域，发挥两大战略之间的资源共享、</w:t>
      </w:r>
    </w:p>
    <w:p>
      <w:r>
        <w:t>相互促进、协同发展，实现公司跨跃式发展，成长为国内最具竞争力的环卫装备制造商之一，最</w:t>
      </w:r>
    </w:p>
    <w:p>
      <w:r>
        <w:t xml:space="preserve">终发展为国内领先的环境卫生整体解决方案供应商。 </w:t>
      </w:r>
    </w:p>
    <w:p>
      <w:r>
        <w:t>2018 年，公司智慧环卫系统开发不断推进，继续积极探索互联网+大数据+智能装备运营模式；</w:t>
      </w:r>
    </w:p>
    <w:p>
      <w:r>
        <w:t>继续推进垃圾分类，探索开拓城乡生活垃圾收集处置一体化项目；公司在固废处置技术方面进行</w:t>
      </w:r>
    </w:p>
    <w:p>
      <w:r>
        <w:t>重点研发，取得一定的成果：滤液处理设备等固废处置类设备的调试和试运营，成功中标五常市</w:t>
      </w:r>
    </w:p>
    <w:p>
      <w:r>
        <w:t>垃圾渗滤液处理设备采购项目，探索固废处置项目的运营模式，对成为环境领域全产业链公司及</w:t>
      </w:r>
    </w:p>
    <w:p>
      <w:r>
        <w:t xml:space="preserve">扩大全国影响力具有战略性意义。 </w:t>
      </w:r>
    </w:p>
    <w:p>
      <w:r/>
    </w:p>
    <w:p>
      <w:r>
        <w:t xml:space="preserve">(三) 经营计划 </w:t>
      </w:r>
    </w:p>
    <w:p>
      <w:r/>
    </w:p>
    <w:p>
      <w:r>
        <w:t xml:space="preserve">√适用  □不适用  </w:t>
      </w:r>
    </w:p>
    <w:p>
      <w:r>
        <w:t>2017 年，习近平总书记在党的十九大报告中指出，新时代加快生态文明体制改革、建设美丽</w:t>
      </w:r>
    </w:p>
    <w:p>
      <w:r>
        <w:t>中国，要加快水污染防治、强化土壤污染管控和修复、加强固体废弃物和垃圾处置。这一新论断、</w:t>
      </w:r>
    </w:p>
    <w:p>
      <w:r>
        <w:t>新观点与公司今后业务范围拓展方向高度契合，为公司延伸环卫服务产业链条、实现快速发展提</w:t>
      </w:r>
    </w:p>
    <w:p>
      <w:r>
        <w:t xml:space="preserve">供强有力的政策支撑。 </w:t>
      </w:r>
    </w:p>
    <w:p>
      <w:r>
        <w:t>2019 年公司将继续认真贯彻中共“十九大”会议精神，全面落实促进公司高质量发展措施，</w:t>
      </w:r>
    </w:p>
    <w:p>
      <w:r>
        <w:t>持续推进工作作风建设，加快推动互联网、大数据、人工智能在环卫行业应用，持续提升公司核</w:t>
      </w:r>
    </w:p>
    <w:p>
      <w:r>
        <w:t>心竞争力。2019 年公司经营目标：公司营业收入目标 41 亿元，归属于母公司所有者的净利润目</w:t>
      </w:r>
    </w:p>
    <w:p>
      <w:r>
        <w:t>标 2.60 亿元，其中装备事业部营业收入目标 24.50 亿、环卫运营事业部营业收入目标 16 亿元、</w:t>
      </w:r>
    </w:p>
    <w:p>
      <w:r>
        <w:t>国际事业部营业收入目标 3,000 万元、固废事业部营业收入目标 2,000 万元。具体的经营计划如</w:t>
      </w:r>
    </w:p>
    <w:p>
      <w:r>
        <w:t xml:space="preserve">下： </w:t>
      </w:r>
    </w:p>
    <w:p>
      <w:r>
        <w:t xml:space="preserve">1、着力队伍作风建设，建设忠诚、干净、担当干事创业团队 </w:t>
      </w:r>
    </w:p>
    <w:p>
      <w:r/>
    </w:p>
    <w:p>
      <w:r>
        <w:t xml:space="preserve">31 / 179 </w:t>
      </w:r>
    </w:p>
    <w:p>
      <w:r/>
    </w:p>
    <w:p>
      <w:r>
        <w:t xml:space="preserve"> </w:t>
      </w:r>
    </w:p>
    <w:p>
      <w:r>
        <w:t xml:space="preserve"> </w:t>
      </w:r>
    </w:p>
    <w:p>
      <w:r>
        <w:t xml:space="preserve">2018 年年度报告 </w:t>
      </w:r>
    </w:p>
    <w:p>
      <w:r/>
    </w:p>
    <w:p>
      <w:r>
        <w:t>着力队伍作风建设，建设忠诚、干净、担当干事创业团队是公司今后一段时期最重要的一项</w:t>
      </w:r>
    </w:p>
    <w:p>
      <w:r>
        <w:t>任务。公司完善评先、评优工作，加强先进代表人物事件宣传与推广，树立争先创优的工作氛围；</w:t>
      </w:r>
    </w:p>
    <w:p>
      <w:r>
        <w:t>全面修订内控管理及相关流程，完善各项规章制度；加强制度执行和监察审计工作，完善监察管</w:t>
      </w:r>
    </w:p>
    <w:p>
      <w:r>
        <w:t>理体制、制度；建立事前预防与事后追究相结合的防错、纠错机制；加强项目公司财务管理，保</w:t>
      </w:r>
    </w:p>
    <w:p>
      <w:r>
        <w:t xml:space="preserve">障公司资产安全。 </w:t>
      </w:r>
    </w:p>
    <w:p>
      <w:r>
        <w:t xml:space="preserve">2、着力完善公司组织管理，开创公司发展新局面 </w:t>
      </w:r>
    </w:p>
    <w:p>
      <w:r>
        <w:t>根据公司战略发展需要，结合行业和公司发展实际情况，制定公司组织架构改革方案，明确</w:t>
      </w:r>
    </w:p>
    <w:p>
      <w:r>
        <w:t>以装备事业部、环卫运营事业部、国际事业部、固废事业部为架构的业务发展模式，落实各事业</w:t>
      </w:r>
    </w:p>
    <w:p>
      <w:r>
        <w:t>部经营发展责任，建立权、责、利相统一的事业部发展机制，提升公司系统发展能力。完善公司</w:t>
      </w:r>
    </w:p>
    <w:p>
      <w:r>
        <w:t>各事业部定岗、定薪、定责，按照“平稳过度，规范提升，有效激励”原则，实施双向选择、择</w:t>
      </w:r>
    </w:p>
    <w:p>
      <w:r>
        <w:t>优任命方案，确保改革方案顺利完成。按照强化过程控制，确保年度经营目标完成原则，年度经</w:t>
      </w:r>
    </w:p>
    <w:p>
      <w:r>
        <w:t>营目标责任分解到季度、月度实施，加大月度经营责任制激励与考核，提升激励时效。制定公司</w:t>
      </w:r>
    </w:p>
    <w:p>
      <w:r>
        <w:t xml:space="preserve">中长期员工激励计划和实施计划，建立公司与员工共同发展的长效机制。 </w:t>
      </w:r>
    </w:p>
    <w:p>
      <w:r>
        <w:t xml:space="preserve">3、着力真抓实干，提升公司经营发展质量 </w:t>
      </w:r>
    </w:p>
    <w:p>
      <w:r>
        <w:t>认真研究分析当前账款催收存在的问题，坚决、持续抓好应收账款催收工作；严抓营销风险</w:t>
      </w:r>
    </w:p>
    <w:p>
      <w:r>
        <w:t>管理，加强合同和客户信用管理；改革装备事业部的营销管理模式，实施大区制营销管理，加强</w:t>
      </w:r>
    </w:p>
    <w:p>
      <w:r>
        <w:t>营销人员业务知识能力的培训与考核，提升应对市场变化的营销能力和水平；严格控制代理商销</w:t>
      </w:r>
    </w:p>
    <w:p>
      <w:r>
        <w:t>售，完善代理商销售管理制度；加大大客户营销力度，改善大客户营销质量；进一步改进新产品</w:t>
      </w:r>
    </w:p>
    <w:p>
      <w:r>
        <w:t xml:space="preserve">研发和推广机制，有效提升新产品销售占比。 </w:t>
      </w:r>
    </w:p>
    <w:p>
      <w:r>
        <w:t>提升环卫运营事业部项目营销能力，加快重点项目落地时效；加强项目经济指标研究，提升</w:t>
      </w:r>
    </w:p>
    <w:p>
      <w:r>
        <w:t>落地项目质量；继续深入开展智慧环卫运营模式研究，规范项目运营管理；加强与装备营销协同，</w:t>
      </w:r>
    </w:p>
    <w:p>
      <w:r>
        <w:t xml:space="preserve">努力实现装备营销与服务拓展共生共赢。 </w:t>
      </w:r>
    </w:p>
    <w:p>
      <w:r>
        <w:t>加快固废事业部项目落地，实现从零到一的突破。探索国际事业部重点市场驻地营销模式，</w:t>
      </w:r>
    </w:p>
    <w:p>
      <w:r>
        <w:t xml:space="preserve">突破当前外销市场瓶颈。 </w:t>
      </w:r>
    </w:p>
    <w:p>
      <w:r>
        <w:t>牢固树立安全生产和环保红线意识；建立、健全质量保证体系和质量监察体系；加强基建项</w:t>
      </w:r>
    </w:p>
    <w:p>
      <w:r>
        <w:t>目可行性研究，强化基建项目概预算管理，实现项目全过程的可控、在控；建立以财务为核心的</w:t>
      </w:r>
    </w:p>
    <w:p>
      <w:r>
        <w:t xml:space="preserve">内控管理体制，创新财务管理模式，提升经营效益。 </w:t>
      </w:r>
    </w:p>
    <w:p>
      <w:r>
        <w:t xml:space="preserve">4、着力创新引领，提升公司核心竞争力 </w:t>
      </w:r>
    </w:p>
    <w:p>
      <w:r>
        <w:t>创新是企业发展的动力源，“求新、求变，永续经营”是我们经营发展之道。进一步完善面</w:t>
      </w:r>
    </w:p>
    <w:p>
      <w:r>
        <w:t>向市场和客户需求装备的研发创新机制，努力创建国家级企业技术中心，重点开发纯电扫路机、</w:t>
      </w:r>
    </w:p>
    <w:p>
      <w:r>
        <w:t>新能源系列环卫装备、经济高效型装备、有机废弃物处理设备和渗滤液处理设备等产品，全面提</w:t>
      </w:r>
    </w:p>
    <w:p>
      <w:r>
        <w:t>升装备智能化水平，加强与国外的技术合作；进一步优化生产组织，深化工艺创新，提升产品生</w:t>
      </w:r>
    </w:p>
    <w:p>
      <w:r>
        <w:t xml:space="preserve">产质量和效率；加大品牌宣传和推广力度，创新品牌管理模式，提升品牌影响力。 </w:t>
      </w:r>
    </w:p>
    <w:p>
      <w:r>
        <w:t xml:space="preserve">5、着力人才梯队建设，夯实公司发展基石 </w:t>
      </w:r>
    </w:p>
    <w:p>
      <w:r>
        <w:t>根据公司主体战略发展规划，完善人才发展专项规划和年度人才培养计划。继续加大引进力</w:t>
      </w:r>
    </w:p>
    <w:p>
      <w:r>
        <w:t>度，优化人才结构；建立各级后备人才资源库，不拘一格、公平公正公开选拔人才；加强人才轮</w:t>
      </w:r>
    </w:p>
    <w:p>
      <w:r>
        <w:t>岗锻炼；制定重点人才的专项培养计划。完善人才考核与激励制度，保障公司持续健康发展的人</w:t>
      </w:r>
    </w:p>
    <w:p>
      <w:r>
        <w:t xml:space="preserve">才队伍。 </w:t>
      </w:r>
    </w:p>
    <w:p>
      <w:r/>
    </w:p>
    <w:p>
      <w:r>
        <w:t xml:space="preserve">(四) 可能面对的风险 </w:t>
      </w:r>
    </w:p>
    <w:p>
      <w:r/>
    </w:p>
    <w:p>
      <w:r>
        <w:t xml:space="preserve">√适用  □不适用  </w:t>
      </w:r>
    </w:p>
    <w:p>
      <w:r>
        <w:t xml:space="preserve">1、市场风险 </w:t>
      </w:r>
    </w:p>
    <w:p>
      <w:r>
        <w:t xml:space="preserve">（1）市场竞争的风险 </w:t>
      </w:r>
    </w:p>
    <w:p>
      <w:r/>
    </w:p>
    <w:p>
      <w:r>
        <w:t xml:space="preserve">32 / 179 </w:t>
      </w:r>
    </w:p>
    <w:p>
      <w:r/>
    </w:p>
    <w:p>
      <w:r>
        <w:t xml:space="preserve"> </w:t>
      </w:r>
    </w:p>
    <w:p>
      <w:r>
        <w:t xml:space="preserve"> </w:t>
      </w:r>
    </w:p>
    <w:p>
      <w:r>
        <w:t xml:space="preserve">2018 年年度报告 </w:t>
      </w:r>
    </w:p>
    <w:p>
      <w:r/>
    </w:p>
    <w:p>
      <w:r>
        <w:t>在环卫装备制造业务方面，公司作为较早进入者已经取得了业内领先的竞争地位，在产品、</w:t>
      </w:r>
    </w:p>
    <w:p>
      <w:r>
        <w:t>技术、市场、品牌、人才、管理等众多方面均具有一定的先发竞争优势。虽然本行业具有较高的</w:t>
      </w:r>
    </w:p>
    <w:p>
      <w:r>
        <w:t>技术壁垒、品牌壁垒、营销网络壁垒、售后服务壁垒、资金壁垒和资质壁垒，但随着市场需求的</w:t>
      </w:r>
    </w:p>
    <w:p>
      <w:r>
        <w:t>不断扩大，较高的行业盈利状况和投资回报率将吸引更多企业参与竞争，如果公司未来不能进一</w:t>
      </w:r>
    </w:p>
    <w:p>
      <w:r>
        <w:t>步提升技术研发实力、制造服务能力和经营管理水平，并提高市场竞争能力，则有可能面临市场</w:t>
      </w:r>
    </w:p>
    <w:p>
      <w:r>
        <w:t xml:space="preserve">地位下降的风险。 </w:t>
      </w:r>
    </w:p>
    <w:p>
      <w:r>
        <w:t>在环卫服务产业方面，随着我国城镇化的发展和政府职能转变的深入，市政环卫和物业清洁</w:t>
      </w:r>
    </w:p>
    <w:p>
      <w:r>
        <w:t>产业得到了较快发展，但由于行业准入门槛较低，企业区域性经营特征明显，市场竞争激烈。与</w:t>
      </w:r>
    </w:p>
    <w:p>
      <w:r>
        <w:t>同行业其他企业相比，公司在资产规模、经营业绩、业务水平、市场品牌等方面位居行业前列，</w:t>
      </w:r>
    </w:p>
    <w:p>
      <w:r>
        <w:t>具有一定的竞争优势。但由于行业集中度较低，激烈的市场竞争环境可能增加公司的市场开拓难</w:t>
      </w:r>
    </w:p>
    <w:p>
      <w:r>
        <w:t xml:space="preserve">度，并进一步影响公司经营业绩的持续增长和盈利能力的稳步提升。 </w:t>
      </w:r>
    </w:p>
    <w:p>
      <w:r>
        <w:t xml:space="preserve">（2）宏观经济周期波动的风险 </w:t>
      </w:r>
    </w:p>
    <w:p>
      <w:r>
        <w:t>公司从事的环卫装备制造和环卫服务产业与民生密切相关，主要受国民经济长期发展趋势和</w:t>
      </w:r>
    </w:p>
    <w:p>
      <w:r>
        <w:t>人民生活水平影响，尤其是我国已进入城镇化加速时期，改善城镇人居环境和市容市貌已经成为</w:t>
      </w:r>
    </w:p>
    <w:p>
      <w:r>
        <w:t xml:space="preserve">城市发展的必然趋势，因此本行业的发展与短期宏观经济变化的相关性不强。 </w:t>
      </w:r>
    </w:p>
    <w:p>
      <w:r>
        <w:t>尽管如此，由于公司主要客户为政府机构、环卫部门、公路管理单位及其下属企业等政府类</w:t>
      </w:r>
    </w:p>
    <w:p>
      <w:r>
        <w:t>客户，如果未来出现范围较大、时间较长、影响较深的经济波动，仍将对公司产品的市场需求和</w:t>
      </w:r>
    </w:p>
    <w:p>
      <w:r>
        <w:t xml:space="preserve">环卫服务业务订单的来源产生不利影响，进而对公司的盈利造成不利影响。 </w:t>
      </w:r>
    </w:p>
    <w:p>
      <w:r>
        <w:t xml:space="preserve">2、经营风险 </w:t>
      </w:r>
    </w:p>
    <w:p>
      <w:r>
        <w:t xml:space="preserve">（1）原材料价格波动风险 </w:t>
      </w:r>
    </w:p>
    <w:p>
      <w:r>
        <w:t>底盘、钢材是公司环卫装备生产所需的主要原材料。虽然公司同时与多家底盘厂家合作，但</w:t>
      </w:r>
    </w:p>
    <w:p>
      <w:r>
        <w:t>如果底盘厂家交货不及时，将对公司生产进度产生一定影响。另外，公司有部分进口配件采购周</w:t>
      </w:r>
    </w:p>
    <w:p>
      <w:r>
        <w:t>期较长，公司通常根据上年销售情况提前备货，但如果当年销售订单的增长超过预期，仍有可能</w:t>
      </w:r>
    </w:p>
    <w:p>
      <w:r>
        <w:t xml:space="preserve">面临供货不及时的风险。 </w:t>
      </w:r>
    </w:p>
    <w:p>
      <w:r>
        <w:t>在原材料价格方面，公司具有一定的议价能力，而且大部分产品的生产周期不长，因此在签</w:t>
      </w:r>
    </w:p>
    <w:p>
      <w:r>
        <w:t>订销售合同时，可以将能够预见的原材料价格上涨反映在销售价格中，且通过内部挖潜，公司可</w:t>
      </w:r>
    </w:p>
    <w:p>
      <w:r>
        <w:t>以维持合理的毛利率。但是如果原材料价格波动超过公司预计，且公司内部又无法消化承担，则</w:t>
      </w:r>
    </w:p>
    <w:p>
      <w:r>
        <w:t xml:space="preserve">仍有可能影响公司的盈利水平。 </w:t>
      </w:r>
    </w:p>
    <w:p>
      <w:r>
        <w:t xml:space="preserve">（2）管理风险 </w:t>
      </w:r>
    </w:p>
    <w:p>
      <w:r>
        <w:t>公司经过多年的行业积淀，积累了丰富的经营管理经验，并建立了科学有效的组织体系和管</w:t>
      </w:r>
    </w:p>
    <w:p>
      <w:r>
        <w:t>理模式。但随着公司业务的快速发展，资产规模逐年增加。公司 2015 年首次公开发行并上市以后，</w:t>
      </w:r>
    </w:p>
    <w:p>
      <w:r>
        <w:t>规模明显扩张。上市后公司确立“环卫装备制造+环卫服务产业”协同发展战略，快速切入环卫服</w:t>
      </w:r>
    </w:p>
    <w:p>
      <w:r>
        <w:t>务产业领域，公司的经营规模将进一步扩张，管理体系也将更加复杂，需要公司不断提升管理水</w:t>
      </w:r>
    </w:p>
    <w:p>
      <w:r>
        <w:t xml:space="preserve">平适应不断增长的经营规模。 </w:t>
      </w:r>
    </w:p>
    <w:p>
      <w:r>
        <w:t>公司作为我国主要的环卫装备供应商之一，多年来坚持专业化经营战略，专注于环卫清洁及</w:t>
      </w:r>
    </w:p>
    <w:p>
      <w:r>
        <w:t>垃圾收转装备研发生产和销售，基于对行业的深刻理解、丰富的生产经验和管理实践，在环卫装</w:t>
      </w:r>
    </w:p>
    <w:p>
      <w:r>
        <w:t>备制造行业已经积累了丰富的管理经验。公司确定环卫服务发展战略后，设立了环境工程事业部，</w:t>
      </w:r>
    </w:p>
    <w:p>
      <w:r>
        <w:t>专职从事环卫服务项目的拓展。公司上市后通过外延式发展将参股子公司龙环环境逐步吸并为全</w:t>
      </w:r>
    </w:p>
    <w:p>
      <w:r>
        <w:t>资子公司，并作为公司环卫产业服务向全国扩张的孵化器，培养优秀的管理人才，推广先进的管</w:t>
      </w:r>
    </w:p>
    <w:p>
      <w:r>
        <w:t xml:space="preserve">理经验，使得公司的环卫服务业务快速发展。 </w:t>
      </w:r>
    </w:p>
    <w:p>
      <w:r>
        <w:t>未来若公司不能不断优化管理机制并完善内部控制，应对在规模扩张和协同发展带来的在技</w:t>
      </w:r>
    </w:p>
    <w:p>
      <w:r>
        <w:t>术水平提升、生产质量控制、市场开发、人力资源管理等众多方面的新挑战，则公司将面临一定</w:t>
      </w:r>
    </w:p>
    <w:p>
      <w:r>
        <w:t xml:space="preserve">的管理风险，从而影响公司未来的健康发展和可持续增长。 </w:t>
      </w:r>
    </w:p>
    <w:p>
      <w:r>
        <w:t xml:space="preserve">（3）技术失密的风险 </w:t>
      </w:r>
    </w:p>
    <w:p>
      <w:r/>
    </w:p>
    <w:p>
      <w:r>
        <w:t xml:space="preserve">33 / 179 </w:t>
      </w:r>
    </w:p>
    <w:p>
      <w:r/>
    </w:p>
    <w:p>
      <w:r>
        <w:t xml:space="preserve"> </w:t>
      </w:r>
    </w:p>
    <w:p>
      <w:r>
        <w:t xml:space="preserve">2018 年年度报告 </w:t>
      </w:r>
    </w:p>
    <w:p>
      <w:r/>
    </w:p>
    <w:p>
      <w:r>
        <w:t>公司所从事的环卫装备制造属于技术密集型行业。优秀的技术人才是公司保持市场竞争优势</w:t>
      </w:r>
    </w:p>
    <w:p>
      <w:r>
        <w:t>的重要因素之一，目前公司通过建立骨干员工持股、绩效考核、晋升培训等多层次的人才激励和</w:t>
      </w:r>
    </w:p>
    <w:p>
      <w:r>
        <w:t>管理机制，已经拥有了一支高素质的技术研发团队。另外，公司主要产品科技含量较高，在关键</w:t>
      </w:r>
    </w:p>
    <w:p>
      <w:r>
        <w:t>的核心技术上拥有自主知识产权，且多项核心技术处于国内领先水平，该类技术是发行人核心竞</w:t>
      </w:r>
    </w:p>
    <w:p>
      <w:r>
        <w:t>争力的重要组成部分。为防止技术泄密，公司与关键技术人员签订了《知识产权归属、保密及不</w:t>
      </w:r>
    </w:p>
    <w:p>
      <w:r>
        <w:t xml:space="preserve">竞争协议》，并对关键技术资料进行严格管理。 </w:t>
      </w:r>
    </w:p>
    <w:p>
      <w:r>
        <w:t>但随着公司规模的扩大和人员的扩充，以及行业内人才竞争和流动的加剧，上述措施并不能</w:t>
      </w:r>
    </w:p>
    <w:p>
      <w:r>
        <w:t>完全保证技术人员不外流或者技术不外泄，如果出现该种情况，将不利于公司保持持续创新能力</w:t>
      </w:r>
    </w:p>
    <w:p>
      <w:r>
        <w:t xml:space="preserve">和市场竞争优势。 </w:t>
      </w:r>
    </w:p>
    <w:p>
      <w:r>
        <w:t xml:space="preserve">（4）新产品、新技术研发的风险 </w:t>
      </w:r>
    </w:p>
    <w:p>
      <w:r>
        <w:t>多年来，公司通过对技术和研发的不断投入，开发出技术先进、质量可靠、适销对路的新产</w:t>
      </w:r>
    </w:p>
    <w:p>
      <w:r>
        <w:t>品，在环卫装备行业取得了行业领先的技术竞争优势，截至 2018 年 12 月 31 日，公司共有 234</w:t>
      </w:r>
    </w:p>
    <w:p>
      <w:r>
        <w:t>项已授权专利，其中发明 23 项、实用新型 203 项、外观 8 项。随着行业市场竞争的日益激烈，技</w:t>
      </w:r>
    </w:p>
    <w:p>
      <w:r>
        <w:t>术更新步伐不断加快，公司为保持竞争优势，必须加大力度进行产品更新换代和新技术的储备。</w:t>
      </w:r>
    </w:p>
    <w:p>
      <w:r>
        <w:t>但如果研发方向把握失误，或者研发失败，不能及时开发出满足市场需求的产品和技术，则可能</w:t>
      </w:r>
    </w:p>
    <w:p>
      <w:r>
        <w:t xml:space="preserve">丧失技术优势，因而公司面临新产品、新技术研发的风险。 </w:t>
      </w:r>
    </w:p>
    <w:p>
      <w:r>
        <w:t xml:space="preserve">（5）劳动用工风险 </w:t>
      </w:r>
    </w:p>
    <w:p>
      <w:r>
        <w:t>公司的环卫装备制造和环卫服务产业用工需求较大，尤其是环卫服务产业属劳动密集型企业，</w:t>
      </w:r>
    </w:p>
    <w:p>
      <w:r>
        <w:t>员工流动性较高，人员管理难度较大，容易发生劳动争议和纠纷。同时市政环卫等业务虽然不属</w:t>
      </w:r>
    </w:p>
    <w:p>
      <w:r>
        <w:t>于高危行业，但由于在室外作业，不能完全排除发生工伤的风险。如果公司不能有效地地对人员</w:t>
      </w:r>
    </w:p>
    <w:p>
      <w:r>
        <w:t>进行管理，不仅可能导致管理效率低下，人工成本大幅上升，也可能因为劳动争议等影响公司日</w:t>
      </w:r>
    </w:p>
    <w:p>
      <w:r>
        <w:t xml:space="preserve">常业务经营的稳定。 </w:t>
      </w:r>
    </w:p>
    <w:p>
      <w:r>
        <w:t xml:space="preserve">3、财务风险 </w:t>
      </w:r>
    </w:p>
    <w:p>
      <w:r>
        <w:t xml:space="preserve">（1）应收账款发生坏账的风险 </w:t>
      </w:r>
    </w:p>
    <w:p>
      <w:r>
        <w:t>公司定期对客户进行信用评估，选择与信用良好的客户合作，公司客户多、分布广，应收账</w:t>
      </w:r>
    </w:p>
    <w:p>
      <w:r>
        <w:t xml:space="preserve">款不存在重大的信用集中风险。 </w:t>
      </w:r>
    </w:p>
    <w:p>
      <w:r>
        <w:t>2016 年、2017 年和 2018 年，公司政府类客户收入占主营业务收入的比重分别为 62.03%、56.16%</w:t>
      </w:r>
    </w:p>
    <w:p>
      <w:r>
        <w:t xml:space="preserve">和 54.09%，是公司最主要的客户类型，该类客户信用良好，发生坏账的可能性较小。 </w:t>
      </w:r>
    </w:p>
    <w:p>
      <w:r>
        <w:t>公司销售过程中重视应收账款的回收和风险控制，应收账款的监督及催款执行力度较大，但</w:t>
      </w:r>
    </w:p>
    <w:p>
      <w:r>
        <w:t>是随着公司业务的快速发展，应收账款仍存在不能及时收回的可能，这将对公司的经营情况产生</w:t>
      </w:r>
    </w:p>
    <w:p>
      <w:r>
        <w:t xml:space="preserve">不利影响。 </w:t>
      </w:r>
    </w:p>
    <w:p>
      <w:r>
        <w:t xml:space="preserve">（2）毛利率下降风险 </w:t>
      </w:r>
    </w:p>
    <w:p>
      <w:r>
        <w:t>2016 年、2017 年和 2018 年，公司主营业务毛利率分别为 31.00%、27.00%和 24.64%，未来公</w:t>
      </w:r>
    </w:p>
    <w:p>
      <w:r>
        <w:t>司可能由于市场环境变化、主要产品销售价格下降、项目收益下降、原辅材料价格上升、用工成</w:t>
      </w:r>
    </w:p>
    <w:p>
      <w:r>
        <w:t>本上升、较高毛利业务的占比下降等不利因素而导致主营业务毛利率水平下降，从而可能对公司</w:t>
      </w:r>
    </w:p>
    <w:p>
      <w:r>
        <w:t xml:space="preserve">盈利能力产生不利影响。 </w:t>
      </w:r>
    </w:p>
    <w:p>
      <w:r>
        <w:t xml:space="preserve">（3）税收优惠政策风险 </w:t>
      </w:r>
    </w:p>
    <w:p>
      <w:r>
        <w:t>2017 年公司通过高新技术企业认定，根据高新技术企业相关规定享受 15%的所得税率优惠政</w:t>
      </w:r>
    </w:p>
    <w:p>
      <w:r>
        <w:t>策。如果国家或地方有关企业所得税税收优惠政策发生变化，或由于其他原因导致公司不再符合</w:t>
      </w:r>
    </w:p>
    <w:p>
      <w:r>
        <w:t>高新技术企业的认定条件，公司将不能继续享受上述优惠政策，可能对公司经营业绩造成不利影</w:t>
      </w:r>
    </w:p>
    <w:p>
      <w:r>
        <w:t xml:space="preserve">响。 </w:t>
      </w:r>
    </w:p>
    <w:p>
      <w:r>
        <w:t xml:space="preserve">4、政策性风险 </w:t>
      </w:r>
    </w:p>
    <w:p>
      <w:r>
        <w:t>（1）公司环卫装备制造行业主管部门为国家工信部。国家工信部继承国家发改委部分职责，</w:t>
      </w:r>
    </w:p>
    <w:p>
      <w:r>
        <w:t>继续以发布《车辆生产企业及产品公告》（以下简称“《公告》”）的方式对环卫清洁及垃圾收</w:t>
      </w:r>
    </w:p>
    <w:p>
      <w:r/>
    </w:p>
    <w:p>
      <w:r>
        <w:t xml:space="preserve">34 / 179 </w:t>
      </w:r>
    </w:p>
    <w:p>
      <w:r/>
    </w:p>
    <w:p>
      <w:r>
        <w:t xml:space="preserve"> </w:t>
      </w:r>
    </w:p>
    <w:p>
      <w:r>
        <w:t xml:space="preserve">2018 年年度报告 </w:t>
      </w:r>
    </w:p>
    <w:p>
      <w:r/>
    </w:p>
    <w:p>
      <w:r>
        <w:t>转装备中的环卫车辆实施管理。《公告》是国家准许车辆生产企业组织生产和销售的依据，也是</w:t>
      </w:r>
    </w:p>
    <w:p>
      <w:r>
        <w:t>消费者向国家法定车辆管理机关申请注册登记的依据。未列入《公告》的企业不得生产车辆产品，</w:t>
      </w:r>
    </w:p>
    <w:p>
      <w:r>
        <w:t>未列入《公告》的车辆产品也不得被生产和销售。同时，环卫车辆产品还必须取得《中国国家强</w:t>
      </w:r>
    </w:p>
    <w:p>
      <w:r>
        <w:t>制性产品认证证书》。上述管理体制为行业设置了较高的资质准入门槛，如果该管理方式发生变</w:t>
      </w:r>
    </w:p>
    <w:p>
      <w:r>
        <w:t>化，将对公司生产、销售、经营业绩等方面产生影响。如果未来产业政策发生变化，则可能给公</w:t>
      </w:r>
    </w:p>
    <w:p>
      <w:r>
        <w:t xml:space="preserve">司生产经营带来不利影响。 </w:t>
      </w:r>
    </w:p>
    <w:p>
      <w:r>
        <w:t xml:space="preserve">（2）财政政策变动带来采购风险 </w:t>
      </w:r>
    </w:p>
    <w:p>
      <w:r>
        <w:t>环卫服务产业的主要客户为各地政府市政环卫主管部门，尽管市政环卫业务是城市发展运营</w:t>
      </w:r>
    </w:p>
    <w:p>
      <w:r>
        <w:t>中不可或缺的一环，受经济周期波动影响较小，若未来宏观财政政策趋于紧缩，各级政府削减或</w:t>
      </w:r>
    </w:p>
    <w:p>
      <w:r>
        <w:t xml:space="preserve">延缓财政支出项目，将对公司的市政环卫业务的顺利开展和工程款项的回收造成不利影响。 </w:t>
      </w:r>
    </w:p>
    <w:p>
      <w:r>
        <w:t xml:space="preserve">5、其他风险 </w:t>
      </w:r>
    </w:p>
    <w:p>
      <w:r>
        <w:t xml:space="preserve">（1）项目收益波动风险 </w:t>
      </w:r>
    </w:p>
    <w:p>
      <w:r>
        <w:t>市政环卫项目的中标价格受到业主单位所在地区政府财政情况、城市区位及项目标段性质等</w:t>
      </w:r>
    </w:p>
    <w:p>
      <w:r>
        <w:t>的影响。通常情况下，主城区项目中标价格高于市郊区县，主次干道项目中标价格高于背街小巷，</w:t>
      </w:r>
    </w:p>
    <w:p>
      <w:r>
        <w:t>而财政情况较好的城市项目中标价格也较高。同时，不同地区的人力成本差异也会对项目收益造</w:t>
      </w:r>
    </w:p>
    <w:p>
      <w:r>
        <w:t xml:space="preserve">成一定影响，因此存在项目收益波动从而影响公司整体利润率波动的风险。 </w:t>
      </w:r>
    </w:p>
    <w:p>
      <w:r>
        <w:t xml:space="preserve">（2）PPP 项目的收益风险 </w:t>
      </w:r>
    </w:p>
    <w:p>
      <w:r>
        <w:t>依法行政是我国政治、经济及法治建设发展到一定阶段的必然要求，但当前市政服务 PPP 项</w:t>
      </w:r>
    </w:p>
    <w:p>
      <w:r>
        <w:t>目还是有可能出现政府不履行合同约定的责任和义务而给项目带来影响，价格过低或者费用调整</w:t>
      </w:r>
    </w:p>
    <w:p>
      <w:r>
        <w:t xml:space="preserve">不具弹性导致项目公司的运营收入不如预期，PPP 项目不能达到预定收益的风险。 </w:t>
      </w:r>
    </w:p>
    <w:p>
      <w:r/>
    </w:p>
    <w:p>
      <w:r>
        <w:t xml:space="preserve">(五) 其他 </w:t>
      </w:r>
    </w:p>
    <w:p>
      <w:r/>
    </w:p>
    <w:p>
      <w:r>
        <w:t xml:space="preserve">□适用  √不适用  </w:t>
      </w:r>
    </w:p>
    <w:p>
      <w:r/>
    </w:p>
    <w:p>
      <w:r>
        <w:t xml:space="preserve">四、公司因不适用准则规定或国家秘密、商业秘密等特殊原因，未按准则披露的情况和原因说明 </w:t>
      </w:r>
    </w:p>
    <w:p>
      <w:r/>
    </w:p>
    <w:p>
      <w:r>
        <w:t xml:space="preserve">□适用  √不适用  </w:t>
      </w:r>
    </w:p>
    <w:p>
      <w:r/>
    </w:p>
    <w:p>
      <w:r>
        <w:t xml:space="preserve">第五节 重要事项 </w:t>
      </w:r>
    </w:p>
    <w:p>
      <w:r/>
    </w:p>
    <w:p>
      <w:r>
        <w:t xml:space="preserve">一、普通股利润分配或资本公积金转增预案 </w:t>
      </w:r>
    </w:p>
    <w:p>
      <w:r/>
    </w:p>
    <w:p>
      <w:r>
        <w:t xml:space="preserve">(一) 现金分红政策的制定、执行或调整情况 </w:t>
      </w:r>
    </w:p>
    <w:p>
      <w:r/>
    </w:p>
    <w:p>
      <w:r>
        <w:t xml:space="preserve">√适用  □不适用  </w:t>
      </w:r>
    </w:p>
    <w:p>
      <w:r>
        <w:t xml:space="preserve">1、现金政策分红的制定情况 </w:t>
      </w:r>
    </w:p>
    <w:p>
      <w:r>
        <w:t>根据中国证监会 2013 年 11 月发布的《上市公司监管指引第 3 号——上市公司现金分红》（中</w:t>
      </w:r>
    </w:p>
    <w:p>
      <w:r>
        <w:t>国证券监督管理委员会公告[2013]43 号）的相关规定，公司于 2014 年 3 月 1 日和 2014 年 4 月 20</w:t>
      </w:r>
    </w:p>
    <w:p>
      <w:r>
        <w:t>日分别召开 2014 年第一次临时股东大会和 2014 年第二次临时股东大会审议修改了《公司章程（草</w:t>
      </w:r>
    </w:p>
    <w:p>
      <w:r>
        <w:t>案）》中关于利润分配政策的相关条款，修改后的《公司章程（草案）》进一步明确公司利润分</w:t>
      </w:r>
    </w:p>
    <w:p>
      <w:r>
        <w:t xml:space="preserve">配的基本原则、具体政策、决策程序及组织实施，《公司章程》已于上市之日起生效。 </w:t>
      </w:r>
    </w:p>
    <w:p>
      <w:r>
        <w:t>同时，本公司制定了《福建龙马环卫装备股份有限公司未来三年（2018 至 2020 年）利润分</w:t>
      </w:r>
    </w:p>
    <w:p>
      <w:r>
        <w:t>配规划》，并经 2017 年年度股东大会审议通过，其中规定“公司可以采取现金、股票、现金与股</w:t>
      </w:r>
    </w:p>
    <w:p>
      <w:r>
        <w:t>票相结合或者法律、法规允许的其他方式分配利润。现金方式优先于股票方式。公司具备现金分</w:t>
      </w:r>
    </w:p>
    <w:p>
      <w:r>
        <w:t>红条件的，应当采用现金分红进行利润分配。发行上市后未来三年公司每年以现金方式分配的利</w:t>
      </w:r>
    </w:p>
    <w:p>
      <w:r>
        <w:t xml:space="preserve">润不少于当年实现的可分配利润的 20%。同时公司实施差异化的现金分红政策”： </w:t>
      </w:r>
    </w:p>
    <w:p>
      <w:r/>
    </w:p>
    <w:p>
      <w:r>
        <w:t xml:space="preserve">35 / 179 </w:t>
      </w:r>
    </w:p>
    <w:p>
      <w:r/>
    </w:p>
    <w:p>
      <w:r>
        <w:t xml:space="preserve"> </w:t>
      </w:r>
    </w:p>
    <w:p>
      <w:r>
        <w:t xml:space="preserve"> </w:t>
      </w:r>
    </w:p>
    <w:p>
      <w:r>
        <w:t xml:space="preserve">2018 年年度报告 </w:t>
      </w:r>
    </w:p>
    <w:p>
      <w:r/>
    </w:p>
    <w:p>
      <w:r>
        <w:t>①公司发展阶段属成熟期且无重大资金支出安排的，进行利润分配时，现金分红在本次利润</w:t>
      </w:r>
    </w:p>
    <w:p>
      <w:r>
        <w:t xml:space="preserve">分配中所占比例最低应达到 80%； </w:t>
      </w:r>
    </w:p>
    <w:p>
      <w:r>
        <w:t>②公司发展阶段属成熟期且有重大资金支出安排的，进行利润分配时，现金分红在本次利润</w:t>
      </w:r>
    </w:p>
    <w:p>
      <w:r>
        <w:t xml:space="preserve">分配中所占比例最低应达到 40%； </w:t>
      </w:r>
    </w:p>
    <w:p>
      <w:r>
        <w:t>③公司发展阶段属成长期且有重大资金支出安排的，进行利润分配时，现金分红在本次利润</w:t>
      </w:r>
    </w:p>
    <w:p>
      <w:r>
        <w:t xml:space="preserve">分配中所占比例最低应达到 20%。 </w:t>
      </w:r>
    </w:p>
    <w:p>
      <w:r>
        <w:t>公司至少每三年重新审阅一次公司未来三年利润分配规划，并根据公司即时生效的利润分配</w:t>
      </w:r>
    </w:p>
    <w:p>
      <w:r>
        <w:t>政策对分配规划作出相应修改，确定该时段的公司利润分配规划。公司制定未来三年利润分配规</w:t>
      </w:r>
    </w:p>
    <w:p>
      <w:r>
        <w:t>划，应充分听取独立董事和外部监事（如有）以及中小股东的意见，经董事会、监事会审议通过</w:t>
      </w:r>
    </w:p>
    <w:p>
      <w:r>
        <w:t xml:space="preserve">后，由董事会提交股东大会审议表决。独立董事应对未来三年利润分配规划发表独立意见。 </w:t>
      </w:r>
    </w:p>
    <w:p>
      <w:r>
        <w:t xml:space="preserve">2、现金分红的执行情况 </w:t>
      </w:r>
    </w:p>
    <w:p>
      <w:r>
        <w:t>公司为切实保障广大股东的利益，在拟定利润分配前充分跟独立董事沟通，独立董事履职尽</w:t>
      </w:r>
    </w:p>
    <w:p>
      <w:r>
        <w:t>责并发挥了应有的作用，在 2017 年度利润分配方案中，独立董事发表了独立意见，认为利润分配</w:t>
      </w:r>
    </w:p>
    <w:p>
      <w:r>
        <w:t>方案符合法律、法规及《公司章程》的规定，利润分配方案充分体现公司注重对投资者的回报，</w:t>
      </w:r>
    </w:p>
    <w:p>
      <w:r>
        <w:t>尤其是现金分红方式的回报，使投资者能够共享公司的经营成果，同意公司董事会的利润分配方</w:t>
      </w:r>
    </w:p>
    <w:p>
      <w:r>
        <w:t>案，并同意将该预案提交公司股东大会审议。2018 年 5 月 17 日公司召开 2017 年年度股东大会，</w:t>
      </w:r>
    </w:p>
    <w:p>
      <w:r>
        <w:t>会议审议通过《公司 2017 年度利润分配预案》，决定以股权登记日的总股本为基数，向股权登记</w:t>
      </w:r>
    </w:p>
    <w:p>
      <w:r>
        <w:t>日登记在册的全体股东每 10 股派发现金红利 2.65 元（含税），共计派发现金 79,236,313.08 元</w:t>
      </w:r>
    </w:p>
    <w:p>
      <w:r>
        <w:t xml:space="preserve">（含税），剩余部分结转下一年度分配。该利润分配方案已于 2018 年 6 月 6 日实施完毕。 </w:t>
      </w:r>
    </w:p>
    <w:p>
      <w:r>
        <w:t>本次利润分配符合《公司章程》及股东大会决议的要求，分红标准和比例明确清晰，决策程</w:t>
      </w:r>
    </w:p>
    <w:p>
      <w:r>
        <w:t xml:space="preserve">序符合相关规定，充分保护中小投资者的合法权益。 </w:t>
      </w:r>
    </w:p>
    <w:p>
      <w:r/>
    </w:p>
    <w:p>
      <w:r>
        <w:t xml:space="preserve">(二) 公司近三年（含报告期）的普通股股利分配方案或预案、资本公积金转增股本方案或预案 </w:t>
      </w:r>
    </w:p>
    <w:p>
      <w:r/>
    </w:p>
    <w:p>
      <w:r>
        <w:t xml:space="preserve">分红 </w:t>
      </w:r>
    </w:p>
    <w:p>
      <w:r>
        <w:t xml:space="preserve">年度 </w:t>
      </w:r>
    </w:p>
    <w:p>
      <w:r/>
    </w:p>
    <w:p>
      <w:r>
        <w:t>每 10 股</w:t>
      </w:r>
    </w:p>
    <w:p>
      <w:r>
        <w:t>送红股</w:t>
      </w:r>
    </w:p>
    <w:p>
      <w:r>
        <w:t xml:space="preserve">数（股） </w:t>
      </w:r>
    </w:p>
    <w:p>
      <w:r/>
    </w:p>
    <w:p>
      <w:r>
        <w:t>每 10 股派</w:t>
      </w:r>
    </w:p>
    <w:p>
      <w:r>
        <w:t>息数(元)</w:t>
      </w:r>
    </w:p>
    <w:p>
      <w:r>
        <w:t xml:space="preserve">（含税） </w:t>
      </w:r>
    </w:p>
    <w:p>
      <w:r/>
    </w:p>
    <w:p>
      <w:r>
        <w:t>每 10 股</w:t>
      </w:r>
    </w:p>
    <w:p>
      <w:r>
        <w:t>转增数</w:t>
      </w:r>
    </w:p>
    <w:p>
      <w:r>
        <w:t xml:space="preserve">（股） </w:t>
      </w:r>
    </w:p>
    <w:p>
      <w:r/>
    </w:p>
    <w:p>
      <w:r>
        <w:t>现金分红的数</w:t>
      </w:r>
    </w:p>
    <w:p>
      <w:r>
        <w:t xml:space="preserve">额 </w:t>
      </w:r>
    </w:p>
    <w:p>
      <w:r>
        <w:t xml:space="preserve">（含税） </w:t>
      </w:r>
    </w:p>
    <w:p>
      <w:r/>
    </w:p>
    <w:p>
      <w:r>
        <w:t xml:space="preserve">单位：元  币种：人民币 </w:t>
      </w:r>
    </w:p>
    <w:p>
      <w:r/>
    </w:p>
    <w:p>
      <w:r>
        <w:t>分红年度合并报</w:t>
      </w:r>
    </w:p>
    <w:p>
      <w:r>
        <w:t>表中归属于上市</w:t>
      </w:r>
    </w:p>
    <w:p>
      <w:r>
        <w:t>公司普通股股东</w:t>
      </w:r>
    </w:p>
    <w:p>
      <w:r>
        <w:t xml:space="preserve">的净利润 </w:t>
      </w:r>
    </w:p>
    <w:p>
      <w:r/>
    </w:p>
    <w:p>
      <w:r>
        <w:t>占合并报表中归</w:t>
      </w:r>
    </w:p>
    <w:p>
      <w:r>
        <w:t>属于上市公司普</w:t>
      </w:r>
    </w:p>
    <w:p>
      <w:r>
        <w:t>通股股东的净利</w:t>
      </w:r>
    </w:p>
    <w:p>
      <w:r>
        <w:t xml:space="preserve">润的比率(%) </w:t>
      </w:r>
    </w:p>
    <w:p>
      <w:r/>
    </w:p>
    <w:p>
      <w:r>
        <w:t xml:space="preserve">2018 年 </w:t>
      </w:r>
    </w:p>
    <w:p>
      <w:r/>
    </w:p>
    <w:p>
      <w:r>
        <w:t xml:space="preserve">2017 年 </w:t>
      </w:r>
    </w:p>
    <w:p>
      <w:r/>
    </w:p>
    <w:p>
      <w:r>
        <w:t xml:space="preserve">2016 年 </w:t>
      </w:r>
    </w:p>
    <w:p>
      <w:r/>
    </w:p>
    <w:p>
      <w:r>
        <w:t xml:space="preserve">0 </w:t>
      </w:r>
    </w:p>
    <w:p>
      <w:r/>
    </w:p>
    <w:p>
      <w:r>
        <w:t xml:space="preserve">0 </w:t>
      </w:r>
    </w:p>
    <w:p>
      <w:r/>
    </w:p>
    <w:p>
      <w:r>
        <w:t xml:space="preserve">0 </w:t>
      </w:r>
    </w:p>
    <w:p>
      <w:r/>
    </w:p>
    <w:p>
      <w:r>
        <w:t xml:space="preserve">2.65 </w:t>
      </w:r>
    </w:p>
    <w:p>
      <w:r/>
    </w:p>
    <w:p>
      <w:r>
        <w:t xml:space="preserve">2.65 </w:t>
      </w:r>
    </w:p>
    <w:p>
      <w:r/>
    </w:p>
    <w:p>
      <w:r>
        <w:t xml:space="preserve">2.35 </w:t>
      </w:r>
    </w:p>
    <w:p>
      <w:r/>
    </w:p>
    <w:p>
      <w:r>
        <w:t xml:space="preserve">0 </w:t>
      </w:r>
    </w:p>
    <w:p>
      <w:r/>
    </w:p>
    <w:p>
      <w:r>
        <w:t xml:space="preserve">0 </w:t>
      </w:r>
    </w:p>
    <w:p>
      <w:r/>
    </w:p>
    <w:p>
      <w:r>
        <w:t xml:space="preserve">0 </w:t>
      </w:r>
    </w:p>
    <w:p>
      <w:r/>
    </w:p>
    <w:p>
      <w:r>
        <w:t xml:space="preserve">79,236,313.08 236,331,754.26 </w:t>
      </w:r>
    </w:p>
    <w:p>
      <w:r/>
    </w:p>
    <w:p>
      <w:r>
        <w:t xml:space="preserve">79,236,313.08 260,049,701.99 </w:t>
      </w:r>
    </w:p>
    <w:p>
      <w:r/>
    </w:p>
    <w:p>
      <w:r>
        <w:t xml:space="preserve">64,002,250 211,321,180.83 </w:t>
      </w:r>
    </w:p>
    <w:p>
      <w:r/>
    </w:p>
    <w:p>
      <w:r>
        <w:t xml:space="preserve">33.53 </w:t>
      </w:r>
    </w:p>
    <w:p>
      <w:r/>
    </w:p>
    <w:p>
      <w:r>
        <w:t xml:space="preserve">30.47 </w:t>
      </w:r>
    </w:p>
    <w:p>
      <w:r/>
    </w:p>
    <w:p>
      <w:r>
        <w:t xml:space="preserve">30.29 </w:t>
      </w:r>
    </w:p>
    <w:p>
      <w:r/>
    </w:p>
    <w:p>
      <w:r>
        <w:t xml:space="preserve">(三) 以现金方式要约回购股份计入现金分红的情况 </w:t>
      </w:r>
    </w:p>
    <w:p>
      <w:r/>
    </w:p>
    <w:p>
      <w:r>
        <w:t xml:space="preserve">□适用 √不适用  </w:t>
      </w:r>
    </w:p>
    <w:p>
      <w:r/>
    </w:p>
    <w:p>
      <w:r>
        <w:t>(四) 报告期内盈利且母公司可供普通股股东分配利润为正，但未提出普通股现金利润分配方案预</w:t>
      </w:r>
    </w:p>
    <w:p>
      <w:r>
        <w:t xml:space="preserve">案的，公司应当详细披露原因以及未分配利润的用途和使用计划 </w:t>
      </w:r>
    </w:p>
    <w:p>
      <w:r/>
    </w:p>
    <w:p>
      <w:r>
        <w:t xml:space="preserve">□适用 √不适用  </w:t>
      </w:r>
    </w:p>
    <w:p>
      <w:r/>
    </w:p>
    <w:p>
      <w:r>
        <w:t xml:space="preserve">36 / 179 </w:t>
      </w:r>
    </w:p>
    <w:p>
      <w:r/>
    </w:p>
    <w:p>
      <w:r>
        <w:t xml:space="preserve"> </w:t>
      </w:r>
    </w:p>
    <w:p>
      <w:r>
        <w:t xml:space="preserve"> </w:t>
      </w:r>
    </w:p>
    <w:p>
      <w:r>
        <w:t xml:space="preserve"> </w:t>
      </w:r>
    </w:p>
    <w:p>
      <w:r>
        <w:t xml:space="preserve">2018 年年度报告 </w:t>
      </w:r>
    </w:p>
    <w:p>
      <w:r/>
    </w:p>
    <w:p>
      <w:r>
        <w:t xml:space="preserve">二、承诺事项履行情况 </w:t>
      </w:r>
    </w:p>
    <w:p>
      <w:r/>
    </w:p>
    <w:p>
      <w:r>
        <w:t xml:space="preserve">(一) 公司实际控制人、股东、关联方、收购人以及公司等承诺相关方在报告期内或持续到报告期内的承诺事项 </w:t>
      </w:r>
    </w:p>
    <w:p>
      <w:r/>
    </w:p>
    <w:p>
      <w:r>
        <w:t xml:space="preserve">√适用  □不适用  </w:t>
      </w:r>
    </w:p>
    <w:p>
      <w:r/>
    </w:p>
    <w:p>
      <w:r>
        <w:t xml:space="preserve">承诺背景 </w:t>
      </w:r>
    </w:p>
    <w:p>
      <w:r/>
    </w:p>
    <w:p>
      <w:r>
        <w:t xml:space="preserve">承诺 </w:t>
      </w:r>
    </w:p>
    <w:p>
      <w:r>
        <w:t xml:space="preserve">类型 </w:t>
      </w:r>
    </w:p>
    <w:p>
      <w:r/>
    </w:p>
    <w:p>
      <w:r>
        <w:t xml:space="preserve">承诺方 </w:t>
      </w:r>
    </w:p>
    <w:p>
      <w:r/>
    </w:p>
    <w:p>
      <w:r>
        <w:t xml:space="preserve">承诺 </w:t>
      </w:r>
    </w:p>
    <w:p>
      <w:r>
        <w:t xml:space="preserve">内容 </w:t>
      </w:r>
    </w:p>
    <w:p>
      <w:r/>
    </w:p>
    <w:p>
      <w:r>
        <w:t>承诺</w:t>
      </w:r>
    </w:p>
    <w:p>
      <w:r>
        <w:t>时间</w:t>
      </w:r>
    </w:p>
    <w:p>
      <w:r>
        <w:t>及期</w:t>
      </w:r>
    </w:p>
    <w:p>
      <w:r>
        <w:t xml:space="preserve">限 </w:t>
      </w:r>
    </w:p>
    <w:p>
      <w:r/>
    </w:p>
    <w:p>
      <w:r>
        <w:t>是</w:t>
      </w:r>
    </w:p>
    <w:p>
      <w:r>
        <w:t>否</w:t>
      </w:r>
    </w:p>
    <w:p>
      <w:r>
        <w:t>有</w:t>
      </w:r>
    </w:p>
    <w:p>
      <w:r>
        <w:t>履</w:t>
      </w:r>
    </w:p>
    <w:p>
      <w:r>
        <w:t>行</w:t>
      </w:r>
    </w:p>
    <w:p>
      <w:r>
        <w:t>期</w:t>
      </w:r>
    </w:p>
    <w:p>
      <w:r>
        <w:t xml:space="preserve">限 </w:t>
      </w:r>
    </w:p>
    <w:p>
      <w:r/>
    </w:p>
    <w:p>
      <w:r>
        <w:t>是</w:t>
      </w:r>
    </w:p>
    <w:p>
      <w:r>
        <w:t>否</w:t>
      </w:r>
    </w:p>
    <w:p>
      <w:r>
        <w:t>及</w:t>
      </w:r>
    </w:p>
    <w:p>
      <w:r>
        <w:t>时</w:t>
      </w:r>
    </w:p>
    <w:p>
      <w:r>
        <w:t>严</w:t>
      </w:r>
    </w:p>
    <w:p>
      <w:r>
        <w:t>格</w:t>
      </w:r>
    </w:p>
    <w:p>
      <w:r>
        <w:t>履</w:t>
      </w:r>
    </w:p>
    <w:p>
      <w:r>
        <w:t xml:space="preserve">行 </w:t>
      </w:r>
    </w:p>
    <w:p>
      <w:r/>
    </w:p>
    <w:p>
      <w:r>
        <w:t>如未能</w:t>
      </w:r>
    </w:p>
    <w:p>
      <w:r>
        <w:t>及时履</w:t>
      </w:r>
    </w:p>
    <w:p>
      <w:r>
        <w:t>行应说</w:t>
      </w:r>
    </w:p>
    <w:p>
      <w:r>
        <w:t>明未完</w:t>
      </w:r>
    </w:p>
    <w:p>
      <w:r>
        <w:t>成履行</w:t>
      </w:r>
    </w:p>
    <w:p>
      <w:r>
        <w:t>的具体</w:t>
      </w:r>
    </w:p>
    <w:p>
      <w:r>
        <w:t xml:space="preserve">原因 </w:t>
      </w:r>
    </w:p>
    <w:p>
      <w:r/>
    </w:p>
    <w:p>
      <w:r>
        <w:t>如未</w:t>
      </w:r>
    </w:p>
    <w:p>
      <w:r>
        <w:t>能及</w:t>
      </w:r>
    </w:p>
    <w:p>
      <w:r>
        <w:t>时履</w:t>
      </w:r>
    </w:p>
    <w:p>
      <w:r>
        <w:t>行应</w:t>
      </w:r>
    </w:p>
    <w:p>
      <w:r>
        <w:t>说明</w:t>
      </w:r>
    </w:p>
    <w:p>
      <w:r>
        <w:t>下一</w:t>
      </w:r>
    </w:p>
    <w:p>
      <w:r>
        <w:t>步计</w:t>
      </w:r>
    </w:p>
    <w:p>
      <w:r>
        <w:t xml:space="preserve">划 </w:t>
      </w:r>
    </w:p>
    <w:p>
      <w:r/>
    </w:p>
    <w:p>
      <w:r>
        <w:t>与首次公开</w:t>
      </w:r>
    </w:p>
    <w:p>
      <w:r>
        <w:t>发行相关的</w:t>
      </w:r>
    </w:p>
    <w:p>
      <w:r>
        <w:t xml:space="preserve">承诺 </w:t>
      </w:r>
    </w:p>
    <w:p>
      <w:r/>
    </w:p>
    <w:p>
      <w:r>
        <w:t>与首次公开</w:t>
      </w:r>
    </w:p>
    <w:p>
      <w:r>
        <w:t>发行相关的</w:t>
      </w:r>
    </w:p>
    <w:p>
      <w:r>
        <w:t xml:space="preserve">承诺 </w:t>
      </w:r>
    </w:p>
    <w:p>
      <w:r/>
    </w:p>
    <w:p>
      <w:r>
        <w:t>股份限</w:t>
      </w:r>
    </w:p>
    <w:p>
      <w:r>
        <w:t xml:space="preserve">售 </w:t>
      </w:r>
    </w:p>
    <w:p>
      <w:r/>
    </w:p>
    <w:p>
      <w:r>
        <w:t>实际控</w:t>
      </w:r>
    </w:p>
    <w:p>
      <w:r>
        <w:t xml:space="preserve">制人 </w:t>
      </w:r>
    </w:p>
    <w:p>
      <w:r/>
    </w:p>
    <w:p>
      <w:r>
        <w:t>公司实际控制人张桂丰作出承诺：自公司股票上市交易之日起三十六个月内，不转让</w:t>
      </w:r>
    </w:p>
    <w:p>
      <w:r>
        <w:t xml:space="preserve">或者委托他人管理其在本次发行前持有的公司股份，也不由公司回购该部分股份。 </w:t>
      </w:r>
    </w:p>
    <w:p>
      <w:r/>
    </w:p>
    <w:p>
      <w:r>
        <w:t xml:space="preserve">36 个月 是 是 不适用 不适用 </w:t>
      </w:r>
    </w:p>
    <w:p>
      <w:r/>
    </w:p>
    <w:p>
      <w:r>
        <w:t>置入资</w:t>
      </w:r>
    </w:p>
    <w:p>
      <w:r>
        <w:t>产价值</w:t>
      </w:r>
    </w:p>
    <w:p>
      <w:r>
        <w:t>保证及</w:t>
      </w:r>
    </w:p>
    <w:p>
      <w:r>
        <w:t xml:space="preserve">补偿 </w:t>
      </w:r>
    </w:p>
    <w:p>
      <w:r/>
    </w:p>
    <w:p>
      <w:r>
        <w:t>发起人</w:t>
      </w:r>
    </w:p>
    <w:p>
      <w:r>
        <w:t xml:space="preserve">股东 </w:t>
      </w:r>
    </w:p>
    <w:p>
      <w:r/>
    </w:p>
    <w:p>
      <w:r>
        <w:t>公司发起人股东陈敬洁、荣闽龙、林川、杨育忠、林侦、魏文荣、林顺田、李小冰、</w:t>
      </w:r>
    </w:p>
    <w:p>
      <w:r>
        <w:t>陈永奇、李开森、连泉、林鸿珍、沈家庆、罗翔、王建群、宋奎洋分别作出承诺：自</w:t>
      </w:r>
    </w:p>
    <w:p>
      <w:r>
        <w:t>公司股票上市交易之日起三十六个月内，不转让或者委托他人管理其在本次发行前持</w:t>
      </w:r>
    </w:p>
    <w:p>
      <w:r>
        <w:t xml:space="preserve">有的公司股份，也不由公司回购该部分股份。 </w:t>
      </w:r>
    </w:p>
    <w:p>
      <w:r/>
    </w:p>
    <w:p>
      <w:r>
        <w:t xml:space="preserve">36 个月 是 是 不适用 不适用 </w:t>
      </w:r>
    </w:p>
    <w:p>
      <w:r/>
    </w:p>
    <w:p>
      <w:r>
        <w:t>与首次公开</w:t>
      </w:r>
    </w:p>
    <w:p>
      <w:r>
        <w:t>发行相关的</w:t>
      </w:r>
    </w:p>
    <w:p>
      <w:r>
        <w:t xml:space="preserve">承诺 </w:t>
      </w:r>
    </w:p>
    <w:p>
      <w:r/>
    </w:p>
    <w:p>
      <w:r>
        <w:t>股份限</w:t>
      </w:r>
    </w:p>
    <w:p>
      <w:r>
        <w:t xml:space="preserve">售 </w:t>
      </w:r>
    </w:p>
    <w:p>
      <w:r/>
    </w:p>
    <w:p>
      <w:r>
        <w:t>董事、监</w:t>
      </w:r>
    </w:p>
    <w:p>
      <w:r>
        <w:t>事、高级</w:t>
      </w:r>
    </w:p>
    <w:p>
      <w:r>
        <w:t>管理人</w:t>
      </w:r>
    </w:p>
    <w:p>
      <w:r>
        <w:t xml:space="preserve">员 </w:t>
      </w:r>
    </w:p>
    <w:p>
      <w:r/>
    </w:p>
    <w:p>
      <w:r>
        <w:t>公司股东中，作为公司董事、监事、高级管理人员的张桂丰、陈敬洁、杨育忠、荣闽</w:t>
      </w:r>
    </w:p>
    <w:p>
      <w:r>
        <w:t>龙、李小冰、陈永奇、李开森、林侦、林鸿珍承诺：在限售期满后，在其任职期间，</w:t>
      </w:r>
    </w:p>
    <w:p>
      <w:r>
        <w:t>每年转让的股份不超过其持有公司股份总数的 25%；离职后半年内，不转让其持有的公</w:t>
      </w:r>
    </w:p>
    <w:p>
      <w:r>
        <w:t>司股份；本人所持公司首次公开发行股份前已发行的股份在锁定期期满后两年内减持</w:t>
      </w:r>
    </w:p>
    <w:p>
      <w:r>
        <w:t>的，减持价格不低于发行价（指公司首次公开发行股票的发行价格，如果公司上市后</w:t>
      </w:r>
    </w:p>
    <w:p>
      <w:r>
        <w:t>因派发现金红利、送股、转增股本、增发新股等原因进行除权、除息的，则按照证券</w:t>
      </w:r>
    </w:p>
    <w:p>
      <w:r>
        <w:t>交易所的有关规定作除权除息处理，下同）；公司上市后六个月内如公司股票连续二</w:t>
      </w:r>
    </w:p>
    <w:p>
      <w:r>
        <w:t>十个交易日的收盘价均低于发行价，或者上市后六个月期末收盘价低于发行价，本人</w:t>
      </w:r>
    </w:p>
    <w:p>
      <w:r>
        <w:t>持有公司股票的锁定期限自动延长六个月。上述承诺不因本人不再作为公司控股股东</w:t>
      </w:r>
    </w:p>
    <w:p>
      <w:r>
        <w:t xml:space="preserve">或者职务变更、离职等原因而终止。 </w:t>
      </w:r>
    </w:p>
    <w:p>
      <w:r/>
    </w:p>
    <w:p>
      <w:r>
        <w:t xml:space="preserve">37 / 179 </w:t>
      </w:r>
    </w:p>
    <w:p>
      <w:r/>
    </w:p>
    <w:p>
      <w:r>
        <w:t xml:space="preserve">- 否 是 不适用 不适用 </w:t>
      </w:r>
    </w:p>
    <w:p>
      <w:r/>
    </w:p>
    <w:p>
      <w:r>
        <w:t xml:space="preserve"> </w:t>
      </w:r>
    </w:p>
    <w:p>
      <w:r>
        <w:t xml:space="preserve">2018 年年度报告 </w:t>
      </w:r>
    </w:p>
    <w:p>
      <w:r/>
    </w:p>
    <w:p>
      <w:r>
        <w:t>公司股票在证券交易所正式挂牌上市后三年内，一旦出现连续二十个交易日股票收盘</w:t>
      </w:r>
    </w:p>
    <w:p>
      <w:r>
        <w:t>价均低于最近一期经审计的每股净资产，公司将在五日内召开董事会、二十五日内召</w:t>
      </w:r>
    </w:p>
    <w:p>
      <w:r>
        <w:t>开股东大会审议稳定股价具体方案。本人应在股东大会审议通过稳定股价具体方案后</w:t>
      </w:r>
    </w:p>
    <w:p>
      <w:r>
        <w:t>五个交易日内，按照股东大会审议通过的稳定股价具体方案中确定的增持金额和期间</w:t>
      </w:r>
    </w:p>
    <w:p>
      <w:r>
        <w:t>增持公司股票，增持公司股票的总金额不低于上一年度本人从公司获取的税后薪酬及</w:t>
      </w:r>
    </w:p>
    <w:p>
      <w:r>
        <w:t>税后现金分红总额的 50%，但在稳定股价方案实施期间，如公司股票连续二十个交易日</w:t>
      </w:r>
    </w:p>
    <w:p>
      <w:r>
        <w:t>收盘价高于最近一期经审计的每股净资产时，公司将停止实施股价稳定措施，本人也</w:t>
      </w:r>
    </w:p>
    <w:p>
      <w:r>
        <w:t>将停止增持公司股票。如未履行前述增持措施，本人将放弃领取公司当年薪酬和分红。</w:t>
      </w:r>
    </w:p>
    <w:p>
      <w:r>
        <w:t>本人也将积极配合并保证公司按照要求制定并启动稳定股价的预案。上述承诺不因本</w:t>
      </w:r>
    </w:p>
    <w:p>
      <w:r>
        <w:t xml:space="preserve">人不再作为公司控股股东或者职务变更、离职等原因而终止。 </w:t>
      </w:r>
    </w:p>
    <w:p>
      <w:r/>
    </w:p>
    <w:p>
      <w:r>
        <w:t>本公司及控股股东、实际控制人张桂丰的承诺若监管部门认定公司首次公开发行股票</w:t>
      </w:r>
    </w:p>
    <w:p>
      <w:r>
        <w:t>时的招股说明书有虚假记载、误导性陈述或者重大遗漏，对判断公司是否符合法律规</w:t>
      </w:r>
    </w:p>
    <w:p>
      <w:r>
        <w:t>定的发行条件构成重大、实质影响的，公司将在监管部门作出上述认定时，依法回购</w:t>
      </w:r>
    </w:p>
    <w:p>
      <w:r>
        <w:t>首次公开发行的全部新股，并于五个交易日内启动回购程序，回购价格为公司首次公</w:t>
      </w:r>
    </w:p>
    <w:p>
      <w:r>
        <w:t>开发行时的发行价格加上同期银行存款利息（如公司股票有派息、送股、公积金转增</w:t>
      </w:r>
    </w:p>
    <w:p>
      <w:r>
        <w:t>股本等除权、除息事项的，回购的股份包括首次公开发行的全部新股及其派生股份，</w:t>
      </w:r>
    </w:p>
    <w:p>
      <w:r>
        <w:t>发行价格将相应进行除权、除息调整）。若监管部门认定公司首次公开发行股票时的</w:t>
      </w:r>
    </w:p>
    <w:p>
      <w:r>
        <w:t>招股说明书有虚假记载、误导性陈述或者重大遗漏，致使投资者在证券交易中遭受损</w:t>
      </w:r>
    </w:p>
    <w:p>
      <w:r>
        <w:t>失的，公司将依照相关法律、法规规定承担民事赔偿责任，赔偿投资者损失。具体的</w:t>
      </w:r>
    </w:p>
    <w:p>
      <w:r>
        <w:t>赔偿标准、赔偿对象、赔偿金额等细节内容待上述情形实际发生时以有权部门最终确</w:t>
      </w:r>
    </w:p>
    <w:p>
      <w:r>
        <w:t xml:space="preserve">定的赔偿方案为准。 </w:t>
      </w:r>
    </w:p>
    <w:p>
      <w:r/>
    </w:p>
    <w:p>
      <w:r>
        <w:t>除控股股东、实际控制人张桂丰以外的董事、监事及高级管理人员陈敬洁、杨育忠、</w:t>
      </w:r>
    </w:p>
    <w:p>
      <w:r>
        <w:t>张桂潮、荣闽龙、李小冰、陈永奇、李开森、林侦、王灿锋、林鸿珍承诺：若监管部</w:t>
      </w:r>
    </w:p>
    <w:p>
      <w:r>
        <w:t>门认定公司招股说明书有虚假记载、误导性陈述或者重大遗漏，致使投资者在证券交</w:t>
      </w:r>
    </w:p>
    <w:p>
      <w:r>
        <w:t>易中遭受损失的，本人将依照相关法律、法规规定承担民事赔偿责任，赔偿投资者损</w:t>
      </w:r>
    </w:p>
    <w:p>
      <w:r>
        <w:t>失。具体的赔偿标准、赔偿对象、赔偿金额等细节内容待上述情形实际发生时以有权</w:t>
      </w:r>
    </w:p>
    <w:p>
      <w:r>
        <w:t xml:space="preserve">部门最终确定的赔偿方案为准。 </w:t>
      </w:r>
    </w:p>
    <w:p>
      <w:r/>
    </w:p>
    <w:p>
      <w:r>
        <w:t xml:space="preserve">38 / 179 </w:t>
      </w:r>
    </w:p>
    <w:p>
      <w:r/>
    </w:p>
    <w:p>
      <w:r>
        <w:t>与首次公开</w:t>
      </w:r>
    </w:p>
    <w:p>
      <w:r>
        <w:t>发行相关的</w:t>
      </w:r>
    </w:p>
    <w:p>
      <w:r>
        <w:t xml:space="preserve">承诺 </w:t>
      </w:r>
    </w:p>
    <w:p>
      <w:r/>
    </w:p>
    <w:p>
      <w:r>
        <w:t xml:space="preserve">其他 </w:t>
      </w:r>
    </w:p>
    <w:p>
      <w:r/>
    </w:p>
    <w:p>
      <w:r>
        <w:t>控股股</w:t>
      </w:r>
    </w:p>
    <w:p>
      <w:r>
        <w:t>东、董</w:t>
      </w:r>
    </w:p>
    <w:p>
      <w:r>
        <w:t>事、高级</w:t>
      </w:r>
    </w:p>
    <w:p>
      <w:r>
        <w:t>管理人</w:t>
      </w:r>
    </w:p>
    <w:p>
      <w:r>
        <w:t xml:space="preserve">员 </w:t>
      </w:r>
    </w:p>
    <w:p>
      <w:r/>
    </w:p>
    <w:p>
      <w:r>
        <w:t>与首次公开</w:t>
      </w:r>
    </w:p>
    <w:p>
      <w:r>
        <w:t>发行相关的</w:t>
      </w:r>
    </w:p>
    <w:p>
      <w:r>
        <w:t xml:space="preserve">承诺 </w:t>
      </w:r>
    </w:p>
    <w:p>
      <w:r/>
    </w:p>
    <w:p>
      <w:r>
        <w:t xml:space="preserve">其他 </w:t>
      </w:r>
    </w:p>
    <w:p>
      <w:r/>
    </w:p>
    <w:p>
      <w:r>
        <w:t>本公司、</w:t>
      </w:r>
    </w:p>
    <w:p>
      <w:r>
        <w:t>实际控</w:t>
      </w:r>
    </w:p>
    <w:p>
      <w:r>
        <w:t>制人、控</w:t>
      </w:r>
    </w:p>
    <w:p>
      <w:r>
        <w:t xml:space="preserve">股股东 </w:t>
      </w:r>
    </w:p>
    <w:p>
      <w:r/>
    </w:p>
    <w:p>
      <w:r>
        <w:t>与首次公开</w:t>
      </w:r>
    </w:p>
    <w:p>
      <w:r>
        <w:t>发行相关的</w:t>
      </w:r>
    </w:p>
    <w:p>
      <w:r>
        <w:t xml:space="preserve">承诺 </w:t>
      </w:r>
    </w:p>
    <w:p>
      <w:r/>
    </w:p>
    <w:p>
      <w:r>
        <w:t xml:space="preserve">其他 </w:t>
      </w:r>
    </w:p>
    <w:p>
      <w:r/>
    </w:p>
    <w:p>
      <w:r>
        <w:t>除实际</w:t>
      </w:r>
    </w:p>
    <w:p>
      <w:r>
        <w:t>控制人、</w:t>
      </w:r>
    </w:p>
    <w:p>
      <w:r>
        <w:t>控股股</w:t>
      </w:r>
    </w:p>
    <w:p>
      <w:r>
        <w:t>股东外</w:t>
      </w:r>
    </w:p>
    <w:p>
      <w:r>
        <w:t>的董事、</w:t>
      </w:r>
    </w:p>
    <w:p>
      <w:r>
        <w:t>监事、高</w:t>
      </w:r>
    </w:p>
    <w:p>
      <w:r>
        <w:t>级管理</w:t>
      </w:r>
    </w:p>
    <w:p>
      <w:r/>
    </w:p>
    <w:p>
      <w:r>
        <w:t xml:space="preserve">36 个月 是 是 不适用 不适用 </w:t>
      </w:r>
    </w:p>
    <w:p>
      <w:r/>
    </w:p>
    <w:p>
      <w:r>
        <w:t xml:space="preserve">- 否 是 不适用 不适用 </w:t>
      </w:r>
    </w:p>
    <w:p>
      <w:r/>
    </w:p>
    <w:p>
      <w:r>
        <w:t xml:space="preserve">- 否 是 不适用 不适用 </w:t>
      </w:r>
    </w:p>
    <w:p>
      <w:r/>
    </w:p>
    <w:p>
      <w:r>
        <w:t xml:space="preserve"> </w:t>
      </w:r>
    </w:p>
    <w:p>
      <w:r>
        <w:t xml:space="preserve">2018 年年度报告 </w:t>
      </w:r>
    </w:p>
    <w:p>
      <w:r/>
    </w:p>
    <w:p>
      <w:r>
        <w:t xml:space="preserve">人员 </w:t>
      </w:r>
    </w:p>
    <w:p>
      <w:r/>
    </w:p>
    <w:p>
      <w:r>
        <w:t>与首次公开</w:t>
      </w:r>
    </w:p>
    <w:p>
      <w:r>
        <w:t>发行相关的</w:t>
      </w:r>
    </w:p>
    <w:p>
      <w:r>
        <w:t xml:space="preserve">承诺 </w:t>
      </w:r>
    </w:p>
    <w:p>
      <w:r/>
    </w:p>
    <w:p>
      <w:r>
        <w:t xml:space="preserve">其他 </w:t>
      </w:r>
    </w:p>
    <w:p>
      <w:r/>
    </w:p>
    <w:p>
      <w:r>
        <w:t>实际控</w:t>
      </w:r>
    </w:p>
    <w:p>
      <w:r>
        <w:t>制人、控</w:t>
      </w:r>
    </w:p>
    <w:p>
      <w:r>
        <w:t xml:space="preserve">股股东 </w:t>
      </w:r>
    </w:p>
    <w:p>
      <w:r/>
    </w:p>
    <w:p>
      <w:r>
        <w:t>与首次公开</w:t>
      </w:r>
    </w:p>
    <w:p>
      <w:r>
        <w:t>发行相关的</w:t>
      </w:r>
    </w:p>
    <w:p>
      <w:r>
        <w:t xml:space="preserve">承诺 </w:t>
      </w:r>
    </w:p>
    <w:p>
      <w:r/>
    </w:p>
    <w:p>
      <w:r>
        <w:t xml:space="preserve">其他 </w:t>
      </w:r>
    </w:p>
    <w:p>
      <w:r/>
    </w:p>
    <w:p>
      <w:r>
        <w:t>上市前</w:t>
      </w:r>
    </w:p>
    <w:p>
      <w:r>
        <w:t>持股 5%</w:t>
      </w:r>
    </w:p>
    <w:p>
      <w:r>
        <w:t>以上的</w:t>
      </w:r>
    </w:p>
    <w:p>
      <w:r>
        <w:t xml:space="preserve">股东 </w:t>
      </w:r>
    </w:p>
    <w:p>
      <w:r/>
    </w:p>
    <w:p>
      <w:r>
        <w:t>控股股东、实际控制人张桂丰的承诺：1、本人拟长期持有公司股票；2、如果在锁定</w:t>
      </w:r>
    </w:p>
    <w:p>
      <w:r>
        <w:t>期满后，本人拟减持股票的，将认真遵守中国证监会、证券交易所关于股东减持的相</w:t>
      </w:r>
    </w:p>
    <w:p>
      <w:r>
        <w:t>关规定，结合公司稳定股价、开展经营、资本运作的需要，审慎减持；3、本人减持公</w:t>
      </w:r>
    </w:p>
    <w:p>
      <w:r>
        <w:t>司股份应符合相关法律、法规、规章的规定，具体方式包括但不限于交易所集中竞价</w:t>
      </w:r>
    </w:p>
    <w:p>
      <w:r>
        <w:t>交易方式、大宗交易方式、协议转让方式等；4、本人减持公司股份前，应按照相关规</w:t>
      </w:r>
    </w:p>
    <w:p>
      <w:r>
        <w:t>定提前三个交易日予以公告，并按照证券交易所的规则及时、准确 地履行信息披露义</w:t>
      </w:r>
    </w:p>
    <w:p>
      <w:r>
        <w:t>务；本人持有公司股份低于 5%以下时除外；5、如果在锁定期满后两年内，本人拟减持</w:t>
      </w:r>
    </w:p>
    <w:p>
      <w:r>
        <w:t>股票的，每年减持的股份数量合计不超过上一年度最后一个交易日登记在本人名下的</w:t>
      </w:r>
    </w:p>
    <w:p>
      <w:r>
        <w:t>股份总数的 25%（因公司进行权益分派、减资缩股等导致本人所持公司股份变化的，相</w:t>
      </w:r>
    </w:p>
    <w:p>
      <w:r>
        <w:t>应年度可转让股份额度做相应变更），减持价格不低于公司股票的发行价（指公司首</w:t>
      </w:r>
    </w:p>
    <w:p>
      <w:r>
        <w:t>次公开发行股票的发行价格，如果因公司上市后派发现金红利、送股、转增股本、增</w:t>
      </w:r>
    </w:p>
    <w:p>
      <w:r>
        <w:t>发新股等原因进行除权、除息的，则按照证券交易所的有关规定作除权除息处理）；6、</w:t>
      </w:r>
    </w:p>
    <w:p>
      <w:r>
        <w:t xml:space="preserve">违反本意向进行减持的，全部减持收益归公司所有。 </w:t>
      </w:r>
    </w:p>
    <w:p>
      <w:r/>
    </w:p>
    <w:p>
      <w:r>
        <w:t>上市前持股 5%以上除控股股东、实际控制人外的股东陈敬洁、杨育忠的承诺：1、未来</w:t>
      </w:r>
    </w:p>
    <w:p>
      <w:r>
        <w:t>在不违反《证券法》、证券交易所股票上市规则等相关法律法规以及不违背个人就股</w:t>
      </w:r>
    </w:p>
    <w:p>
      <w:r>
        <w:t>份锁定所作出的有关承诺的前提下，本人将根据自身经济的实际状况和公司股票二级</w:t>
      </w:r>
    </w:p>
    <w:p>
      <w:r>
        <w:t>市场的交易表现，有计划地减持公司股份。2、如果所持公司股份锁定期满后两年内，</w:t>
      </w:r>
    </w:p>
    <w:p>
      <w:r>
        <w:t>本人拟减持股票的，每年减持的股份数量合计不超过上一年度最后一个交易日登记在</w:t>
      </w:r>
    </w:p>
    <w:p>
      <w:r>
        <w:t>本人名下的股份总数的 25%（因公司进行权益分派、减资缩股等导致本人所持公司股份</w:t>
      </w:r>
    </w:p>
    <w:p>
      <w:r>
        <w:t>变化的，相应年度可转让股份额度做相应变更），减持价格不低于公司股票的发行价</w:t>
      </w:r>
    </w:p>
    <w:p>
      <w:r>
        <w:t>（指公司首次公开发行股票 的发行价格，如果因公司上市后派发现金红利、送股、转</w:t>
      </w:r>
    </w:p>
    <w:p>
      <w:r>
        <w:t>增股本、增发新股等原因进行除权、除息的，则按照证券交易所的有关规定作除权除</w:t>
      </w:r>
    </w:p>
    <w:p>
      <w:r>
        <w:t>息处理）；3、本人减持公司股份应符合相关法律、法规、规章的规定，具体方式包括</w:t>
      </w:r>
    </w:p>
    <w:p>
      <w:r>
        <w:t>但不限于交易所集中竞价交易方式、大宗交易方式、协议转让方式等；4、本人减持公</w:t>
      </w:r>
    </w:p>
    <w:p>
      <w:r>
        <w:t>司股份前，应按照相关规定提前三个交易日予以公告，并按照证券交易所的规则及时、</w:t>
      </w:r>
    </w:p>
    <w:p>
      <w:r>
        <w:t>准确地履行信息披露义务；本人持有公司股份低于 5%以下时除外；5、违反本意向进行</w:t>
      </w:r>
    </w:p>
    <w:p>
      <w:r>
        <w:t xml:space="preserve">减持的，全部减持收益归公司所有。 </w:t>
      </w:r>
    </w:p>
    <w:p>
      <w:r/>
    </w:p>
    <w:p>
      <w:r>
        <w:t xml:space="preserve">39 / 179 </w:t>
      </w:r>
    </w:p>
    <w:p>
      <w:r/>
    </w:p>
    <w:p>
      <w:r>
        <w:t xml:space="preserve">- 否 是 不适用 不适用 </w:t>
      </w:r>
    </w:p>
    <w:p>
      <w:r/>
    </w:p>
    <w:p>
      <w:r>
        <w:t xml:space="preserve">- 否 是 不适用 不适用 </w:t>
      </w:r>
    </w:p>
    <w:p>
      <w:r/>
    </w:p>
    <w:p>
      <w:r>
        <w:t xml:space="preserve"> </w:t>
      </w:r>
    </w:p>
    <w:p>
      <w:r>
        <w:t>与首次公开</w:t>
      </w:r>
    </w:p>
    <w:p>
      <w:r>
        <w:t>发行相关的</w:t>
      </w:r>
    </w:p>
    <w:p>
      <w:r>
        <w:t xml:space="preserve">承诺 </w:t>
      </w:r>
    </w:p>
    <w:p>
      <w:r/>
    </w:p>
    <w:p>
      <w:r>
        <w:t>解决关</w:t>
      </w:r>
    </w:p>
    <w:p>
      <w:r>
        <w:t xml:space="preserve">联交易 </w:t>
      </w:r>
    </w:p>
    <w:p>
      <w:r/>
    </w:p>
    <w:p>
      <w:r>
        <w:t xml:space="preserve">张桂丰 </w:t>
      </w:r>
    </w:p>
    <w:p>
      <w:r/>
    </w:p>
    <w:p>
      <w:r>
        <w:t>与首次公开</w:t>
      </w:r>
    </w:p>
    <w:p>
      <w:r>
        <w:t>发行相关的</w:t>
      </w:r>
    </w:p>
    <w:p>
      <w:r>
        <w:t xml:space="preserve">承诺 </w:t>
      </w:r>
    </w:p>
    <w:p>
      <w:r/>
    </w:p>
    <w:p>
      <w:r>
        <w:t xml:space="preserve">其他 </w:t>
      </w:r>
    </w:p>
    <w:p>
      <w:r/>
    </w:p>
    <w:p>
      <w:r>
        <w:t>发起人</w:t>
      </w:r>
    </w:p>
    <w:p>
      <w:r>
        <w:t xml:space="preserve">股东 </w:t>
      </w:r>
    </w:p>
    <w:p>
      <w:r/>
    </w:p>
    <w:p>
      <w:r>
        <w:t>与首次公开</w:t>
      </w:r>
    </w:p>
    <w:p>
      <w:r>
        <w:t>发行相关的</w:t>
      </w:r>
    </w:p>
    <w:p>
      <w:r>
        <w:t xml:space="preserve">承诺 </w:t>
      </w:r>
    </w:p>
    <w:p>
      <w:r/>
    </w:p>
    <w:p>
      <w:r>
        <w:t>解决同</w:t>
      </w:r>
    </w:p>
    <w:p>
      <w:r>
        <w:t xml:space="preserve">业竞争 </w:t>
      </w:r>
    </w:p>
    <w:p>
      <w:r/>
    </w:p>
    <w:p>
      <w:r>
        <w:t>控股股</w:t>
      </w:r>
    </w:p>
    <w:p>
      <w:r>
        <w:t>东、实际</w:t>
      </w:r>
    </w:p>
    <w:p>
      <w:r>
        <w:t>控制人、</w:t>
      </w:r>
    </w:p>
    <w:p>
      <w:r>
        <w:t>及上市</w:t>
      </w:r>
    </w:p>
    <w:p>
      <w:r>
        <w:t>前持股</w:t>
      </w:r>
    </w:p>
    <w:p>
      <w:r>
        <w:t>5%以上</w:t>
      </w:r>
    </w:p>
    <w:p>
      <w:r>
        <w:t xml:space="preserve">股东 </w:t>
      </w:r>
    </w:p>
    <w:p>
      <w:r/>
    </w:p>
    <w:p>
      <w:r>
        <w:t xml:space="preserve">2018 年年度报告 </w:t>
      </w:r>
    </w:p>
    <w:p>
      <w:r/>
    </w:p>
    <w:p>
      <w:r>
        <w:t>控股股东、实际控制人张桂丰的承诺：在本人作为公司的控股股东及实际控制人期间，</w:t>
      </w:r>
    </w:p>
    <w:p>
      <w:r>
        <w:t>将尽可能减少和规范本人及本人未来控制的其他公司与公司及其控股子公司之间的关</w:t>
      </w:r>
    </w:p>
    <w:p>
      <w:r>
        <w:t>联交易。对于无法避免或者有合理原因而发生的关联交易，包括但不限于商品交易，</w:t>
      </w:r>
    </w:p>
    <w:p>
      <w:r>
        <w:t>相互提供服务或作为代理，本人及本人未来控制的其他公司将一律严格遵循等价、有</w:t>
      </w:r>
    </w:p>
    <w:p>
      <w:r>
        <w:t>偿、公平交易的原则，在一项市场公平交易中不要求公司及其控制子公司提供优于第</w:t>
      </w:r>
    </w:p>
    <w:p>
      <w:r>
        <w:t>三者给予或给予第三者的条件，并依据《关联交易制度》等有关规范性文件及《公司</w:t>
      </w:r>
    </w:p>
    <w:p>
      <w:r>
        <w:t>章程》履行合法审批程序并订立相关协议/合同，及时进行信息披露，规范相关交易行</w:t>
      </w:r>
    </w:p>
    <w:p>
      <w:r>
        <w:t xml:space="preserve">为，保证不通过关联交易损害公司及其股东的合法权益。 </w:t>
      </w:r>
    </w:p>
    <w:p>
      <w:r/>
    </w:p>
    <w:p>
      <w:r>
        <w:t>本公司发起人股东陈敬洁、荣闽龙、林川、杨育忠、林侦、魏文荣、林顺田、李小冰、</w:t>
      </w:r>
    </w:p>
    <w:p>
      <w:r>
        <w:t>陈永奇、李开森、连泉、林鸿珍、沈家庆、罗翔、王建群、宋奎洋承诺：龙马环卫或</w:t>
      </w:r>
    </w:p>
    <w:p>
      <w:r>
        <w:t>者其子公司在龙马环卫上市前如有未依法足额缴纳的任何社会保险或住房公积金，如</w:t>
      </w:r>
    </w:p>
    <w:p>
      <w:r>
        <w:t>果在任何时候有权机关要求龙马环卫或其子公司补缴，或者对龙马环卫或其子公司进</w:t>
      </w:r>
    </w:p>
    <w:p>
      <w:r>
        <w:t>行处罚，或者有关人员向龙马环卫或其子公司追索，龙马环卫发起人股东将全额承担</w:t>
      </w:r>
    </w:p>
    <w:p>
      <w:r>
        <w:t>该部分补缴、被处罚或被追索的支出及费用并相互承担连带责任，且在承担后不向龙</w:t>
      </w:r>
    </w:p>
    <w:p>
      <w:r>
        <w:t xml:space="preserve">马环卫或其子公司追偿，保证龙马环卫及其子公司不会因此遭受任何损失。 </w:t>
      </w:r>
    </w:p>
    <w:p>
      <w:r/>
    </w:p>
    <w:p>
      <w:r>
        <w:t>本公司控股股东、实际控制人张桂丰及持股 5%以上主要股东陈敬洁、杨育忠作出承诺：</w:t>
      </w:r>
    </w:p>
    <w:p>
      <w:r>
        <w:t>1、本人除持有龙马环卫股权外，未直接或间接持有任何其他企业或其他经济组织的股</w:t>
      </w:r>
    </w:p>
    <w:p>
      <w:r>
        <w:t>权或权益（除龙马环卫的子公司）；未在与龙马环卫存在同业竞争的其他企业、机构</w:t>
      </w:r>
    </w:p>
    <w:p>
      <w:r>
        <w:t>或其他经济组织中担任董事、高级管理人员或核心技术人员；未以任何其他方式直接</w:t>
      </w:r>
    </w:p>
    <w:p>
      <w:r>
        <w:t>或间接从事与龙马环卫相竞争的业务。2、本人不会以任何形式从事对龙马环卫的生产</w:t>
      </w:r>
    </w:p>
    <w:p>
      <w:r>
        <w:t>经营构成或可能构成同业竞争的业务和经营活动，也不会以任何方式为与龙马环卫竞</w:t>
      </w:r>
    </w:p>
    <w:p>
      <w:r>
        <w:t>争的企业、机构或其他经济组织提供任何资金、业务、技术和管理等方面的帮助。3、</w:t>
      </w:r>
    </w:p>
    <w:p>
      <w:r>
        <w:t>凡本人及本人所控制的其他企业或经济组织有任何商业机会可从事、参与或入股任何</w:t>
      </w:r>
    </w:p>
    <w:p>
      <w:r>
        <w:t>可能会与龙马环卫生产经营构成竞争的业务，本人将按照龙马环卫的要求，将该等商</w:t>
      </w:r>
    </w:p>
    <w:p>
      <w:r>
        <w:t>业机会让与龙马环卫，由龙马环卫在同等条件下优先收购有关业务所涉及的资产或股</w:t>
      </w:r>
    </w:p>
    <w:p>
      <w:r>
        <w:t>权，以避免与龙马环卫存在同业竞争。4、如果本人违反上述声明与承诺并造成龙马环</w:t>
      </w:r>
    </w:p>
    <w:p>
      <w:r>
        <w:t>卫经济损失的，本人将赔偿龙马环卫因此受到的全部损失。5、在本人作为公司股东期</w:t>
      </w:r>
    </w:p>
    <w:p>
      <w:r>
        <w:t xml:space="preserve">间，本承诺为有效之承诺。 </w:t>
      </w:r>
    </w:p>
    <w:p>
      <w:r/>
    </w:p>
    <w:p>
      <w:r>
        <w:t xml:space="preserve">40 / 179 </w:t>
      </w:r>
    </w:p>
    <w:p>
      <w:r/>
    </w:p>
    <w:p>
      <w:r>
        <w:t xml:space="preserve">- 否 是 不适用 不适用 </w:t>
      </w:r>
    </w:p>
    <w:p>
      <w:r/>
    </w:p>
    <w:p>
      <w:r>
        <w:t xml:space="preserve">- 否 是 不适用 不适用 </w:t>
      </w:r>
    </w:p>
    <w:p>
      <w:r/>
    </w:p>
    <w:p>
      <w:r>
        <w:t xml:space="preserve">- 否 是 不适用 不适用 </w:t>
      </w:r>
    </w:p>
    <w:p>
      <w:r/>
    </w:p>
    <w:p>
      <w:r>
        <w:t xml:space="preserve"> </w:t>
      </w:r>
    </w:p>
    <w:p>
      <w:r>
        <w:t xml:space="preserve">2018 年年度报告 </w:t>
      </w:r>
    </w:p>
    <w:p>
      <w:r/>
    </w:p>
    <w:p>
      <w:r>
        <w:t>与首次公开</w:t>
      </w:r>
    </w:p>
    <w:p>
      <w:r>
        <w:t>发行相关的</w:t>
      </w:r>
    </w:p>
    <w:p>
      <w:r>
        <w:t xml:space="preserve">承诺 </w:t>
      </w:r>
    </w:p>
    <w:p>
      <w:r/>
    </w:p>
    <w:p>
      <w:r>
        <w:t xml:space="preserve">其他 </w:t>
      </w:r>
    </w:p>
    <w:p>
      <w:r/>
    </w:p>
    <w:p>
      <w:r>
        <w:t>上市前</w:t>
      </w:r>
    </w:p>
    <w:p>
      <w:r>
        <w:t>持股 5%</w:t>
      </w:r>
    </w:p>
    <w:p>
      <w:r>
        <w:t>以上的</w:t>
      </w:r>
    </w:p>
    <w:p>
      <w:r>
        <w:t xml:space="preserve">股东 </w:t>
      </w:r>
    </w:p>
    <w:p>
      <w:r/>
    </w:p>
    <w:p>
      <w:r>
        <w:t>上市前持股 5%以上的股东陈敬洁、杨育忠作出承诺：不以任何形式谋求成为本公司的</w:t>
      </w:r>
    </w:p>
    <w:p>
      <w:r>
        <w:t>控股股东或实际控制人；不以控制为目的增持本公司股份；不与本公司其他股东签订</w:t>
      </w:r>
    </w:p>
    <w:p>
      <w:r>
        <w:t>与本公司控制权相关的任何协议（包括但不限于一致行动协议、限制实际控制人行使</w:t>
      </w:r>
    </w:p>
    <w:p>
      <w:r>
        <w:t xml:space="preserve">权利的协议），且不参与任何可能影响张桂丰先生作为本公司实际控制人地位的活动。 </w:t>
      </w:r>
    </w:p>
    <w:p>
      <w:r/>
    </w:p>
    <w:p>
      <w:r>
        <w:t xml:space="preserve">- 否 是 不适用 不适用 </w:t>
      </w:r>
    </w:p>
    <w:p>
      <w:r/>
    </w:p>
    <w:p>
      <w:r>
        <w:t>与再融资相</w:t>
      </w:r>
    </w:p>
    <w:p>
      <w:r>
        <w:t xml:space="preserve">关的承诺 </w:t>
      </w:r>
    </w:p>
    <w:p>
      <w:r/>
    </w:p>
    <w:p>
      <w:r>
        <w:t xml:space="preserve">其他 本公司 </w:t>
      </w:r>
    </w:p>
    <w:p>
      <w:r/>
    </w:p>
    <w:p>
      <w:r>
        <w:t>与再融资相</w:t>
      </w:r>
    </w:p>
    <w:p>
      <w:r>
        <w:t xml:space="preserve">关的承诺 </w:t>
      </w:r>
    </w:p>
    <w:p>
      <w:r/>
    </w:p>
    <w:p>
      <w:r>
        <w:t xml:space="preserve">其他 </w:t>
      </w:r>
    </w:p>
    <w:p>
      <w:r/>
    </w:p>
    <w:p>
      <w:r>
        <w:t>控股股</w:t>
      </w:r>
    </w:p>
    <w:p>
      <w:r>
        <w:t>东、实际</w:t>
      </w:r>
    </w:p>
    <w:p>
      <w:r>
        <w:t xml:space="preserve">控制人 </w:t>
      </w:r>
    </w:p>
    <w:p>
      <w:r/>
    </w:p>
    <w:p>
      <w:r>
        <w:t>1、为保证本次募集资金有效使用、有效防范股东即期回报被摊薄的风险和提高公司未</w:t>
      </w:r>
    </w:p>
    <w:p>
      <w:r>
        <w:t>来的持续回报能力，本次非公开发行股票完成后，公司将通过加快募投项目投资进度、</w:t>
      </w:r>
    </w:p>
    <w:p>
      <w:r>
        <w:t>加大市场开拓力度、努力提高销售收入、提高管理水平、提升公司运行效率，增厚未</w:t>
      </w:r>
    </w:p>
    <w:p>
      <w:r>
        <w:t>来收益，以降低本次发行摊薄股东即期回报的影响。公司拟采取的具体措施如下：全</w:t>
      </w:r>
    </w:p>
    <w:p>
      <w:r>
        <w:t>面提升公司管理水平，做好成本控制，完善员工激励机制；加快募投项目投资进度，</w:t>
      </w:r>
    </w:p>
    <w:p>
      <w:r>
        <w:t>尽快实现项目预期效益；加强募集资金的管理，提高资金使用效率，提升经营效率和</w:t>
      </w:r>
    </w:p>
    <w:p>
      <w:r>
        <w:t>盈利能。2、保证所提供的全套申报文件的电子文件与书面文件完全一致，不存在虚假</w:t>
      </w:r>
    </w:p>
    <w:p>
      <w:r>
        <w:t>记载、误导性陈述或者重大遗漏；本公司确保其真实性、准确性、完整性，并愿承担</w:t>
      </w:r>
    </w:p>
    <w:p>
      <w:r>
        <w:t xml:space="preserve">相应的法律责任。 </w:t>
      </w:r>
    </w:p>
    <w:p>
      <w:r/>
    </w:p>
    <w:p>
      <w:r>
        <w:t>1、本人不越权干预上市公司经营管理活动，不侵占上市公司利益，切实履行对上市公</w:t>
      </w:r>
    </w:p>
    <w:p>
      <w:r>
        <w:t>司填补摊薄即期回报的相关措施。2、在中国证监会、上海证券交易所另行发布填补摊</w:t>
      </w:r>
    </w:p>
    <w:p>
      <w:r>
        <w:t>薄即期回报措施及其承诺的相关意见及实施细则后，如果上市公司的相关规定及本公</w:t>
      </w:r>
    </w:p>
    <w:p>
      <w:r>
        <w:t>司承诺与该等规定不符时，本人承诺将立即按照中国证监会及上海证券交易所的规定</w:t>
      </w:r>
    </w:p>
    <w:p>
      <w:r>
        <w:t>出具补充承诺，并积极推进上市公司制定新的规定，以符合中国证监会及上海证券交</w:t>
      </w:r>
    </w:p>
    <w:p>
      <w:r>
        <w:t>易所的要求。3、本人承诺全面、完整、及时履行公司制定的有关填补摊薄即期回报的</w:t>
      </w:r>
    </w:p>
    <w:p>
      <w:r>
        <w:t>措施以及本公司作出的任何有关填补摊薄即期回报措施的承诺。若本人违反该等承诺，</w:t>
      </w:r>
    </w:p>
    <w:p>
      <w:r>
        <w:t>给上市公司或者股东造成损失的，本人愿意：（1）在股东大会及中国证监会指定报刊</w:t>
      </w:r>
    </w:p>
    <w:p>
      <w:r>
        <w:t>公开作出解释并道歉；（2）依法承担对上市公司和/或股东的补偿责任；（3）接受中</w:t>
      </w:r>
    </w:p>
    <w:p>
      <w:r>
        <w:t>国证监会和/或上海证券交易所等证券监管机构按照其制定或发布的有关规定，对本人</w:t>
      </w:r>
    </w:p>
    <w:p>
      <w:r>
        <w:t xml:space="preserve">作出的处罚或采取的相关监管措施。 </w:t>
      </w:r>
    </w:p>
    <w:p>
      <w:r/>
    </w:p>
    <w:p>
      <w:r>
        <w:t xml:space="preserve">- 否 是 不适用 不适用 </w:t>
      </w:r>
    </w:p>
    <w:p>
      <w:r/>
    </w:p>
    <w:p>
      <w:r>
        <w:t xml:space="preserve">- 否 是 不适用 不适用 </w:t>
      </w:r>
    </w:p>
    <w:p>
      <w:r/>
    </w:p>
    <w:p>
      <w:r>
        <w:t>与再融资相</w:t>
      </w:r>
    </w:p>
    <w:p>
      <w:r>
        <w:t xml:space="preserve">关的承诺 </w:t>
      </w:r>
    </w:p>
    <w:p>
      <w:r/>
    </w:p>
    <w:p>
      <w:r>
        <w:t xml:space="preserve">其他 </w:t>
      </w:r>
    </w:p>
    <w:p>
      <w:r/>
    </w:p>
    <w:p>
      <w:r>
        <w:t>董事、高</w:t>
      </w:r>
    </w:p>
    <w:p>
      <w:r>
        <w:t>级管理</w:t>
      </w:r>
    </w:p>
    <w:p>
      <w:r>
        <w:t xml:space="preserve">人员 </w:t>
      </w:r>
    </w:p>
    <w:p>
      <w:r/>
    </w:p>
    <w:p>
      <w:r>
        <w:t>1、承诺不无偿或以不公平条件向其他单位或者个人输送利益，也不采用其他方式损害</w:t>
      </w:r>
    </w:p>
    <w:p>
      <w:r>
        <w:t>公司利益。2、承诺对董事和高级管理人员的职务消费行为进行约束。3、承诺不动用</w:t>
      </w:r>
    </w:p>
    <w:p>
      <w:r>
        <w:t>公司资产从事与其履行职责无关的投资、消费活动。4、承诺由董事会或薪酬考核委员</w:t>
      </w:r>
    </w:p>
    <w:p>
      <w:r>
        <w:t>会制定的薪酬制度与公司填补回报措施的执行情况相挂钩。5、承诺未来公司如实施股</w:t>
      </w:r>
    </w:p>
    <w:p>
      <w:r/>
    </w:p>
    <w:p>
      <w:r>
        <w:t xml:space="preserve">- 否 是 不适用 不适用 </w:t>
      </w:r>
    </w:p>
    <w:p>
      <w:r/>
    </w:p>
    <w:p>
      <w:r>
        <w:t xml:space="preserve">41 / 179 </w:t>
      </w:r>
    </w:p>
    <w:p>
      <w:r/>
    </w:p>
    <w:p>
      <w:r>
        <w:t xml:space="preserve"> </w:t>
      </w:r>
    </w:p>
    <w:p>
      <w:r>
        <w:t xml:space="preserve">2018 年年度报告 </w:t>
      </w:r>
    </w:p>
    <w:p>
      <w:r/>
    </w:p>
    <w:p>
      <w:r>
        <w:t>权激励，则拟公布的公司股权激励的行权条件与公司填补回报措施的执行情况相挂钩。</w:t>
      </w:r>
    </w:p>
    <w:p>
      <w:r>
        <w:t>6、在中国证监会、上海证券交易所另行发布填补摊薄即期回报措施及其承诺的相关意</w:t>
      </w:r>
    </w:p>
    <w:p>
      <w:r>
        <w:t>见及实施细则后，如果公司的相关规定及本人承诺与该等规定不符时，本人承诺将立</w:t>
      </w:r>
    </w:p>
    <w:p>
      <w:r>
        <w:t>即按照中国证监会及上海证券交易所的规定出具补充承诺，并积极推进公司制定新的</w:t>
      </w:r>
    </w:p>
    <w:p>
      <w:r>
        <w:t xml:space="preserve">规定，以符合中国证监会及上海证券交易所的要求。 </w:t>
      </w:r>
    </w:p>
    <w:p>
      <w:r/>
    </w:p>
    <w:p>
      <w:r>
        <w:t>与再融资相</w:t>
      </w:r>
    </w:p>
    <w:p>
      <w:r>
        <w:t xml:space="preserve">关的承诺 </w:t>
      </w:r>
    </w:p>
    <w:p>
      <w:r/>
    </w:p>
    <w:p>
      <w:r>
        <w:t xml:space="preserve">其他 </w:t>
      </w:r>
    </w:p>
    <w:p>
      <w:r/>
    </w:p>
    <w:p>
      <w:r>
        <w:t>董事、监</w:t>
      </w:r>
    </w:p>
    <w:p>
      <w:r>
        <w:t xml:space="preserve">事 </w:t>
      </w:r>
    </w:p>
    <w:p>
      <w:r/>
    </w:p>
    <w:p>
      <w:r>
        <w:t>保证非开公开发行股票相关公告内容不存在任何虚假记载、误导性陈述或者重大遗漏，</w:t>
      </w:r>
    </w:p>
    <w:p>
      <w:r>
        <w:t xml:space="preserve">并对其内容的真实性、准确性和完整性承担个别及连带责任。 </w:t>
      </w:r>
    </w:p>
    <w:p>
      <w:r/>
    </w:p>
    <w:p>
      <w:r>
        <w:t xml:space="preserve">- 否 是 不适用 不适用 </w:t>
      </w:r>
    </w:p>
    <w:p>
      <w:r/>
    </w:p>
    <w:p>
      <w:r>
        <w:t>与股权激励</w:t>
      </w:r>
    </w:p>
    <w:p>
      <w:r>
        <w:t xml:space="preserve">相关的承诺 </w:t>
      </w:r>
    </w:p>
    <w:p>
      <w:r/>
    </w:p>
    <w:p>
      <w:r>
        <w:t>股份限</w:t>
      </w:r>
    </w:p>
    <w:p>
      <w:r>
        <w:t xml:space="preserve">售 </w:t>
      </w:r>
    </w:p>
    <w:p>
      <w:r/>
    </w:p>
    <w:p>
      <w:r>
        <w:t xml:space="preserve">本公司 </w:t>
      </w:r>
    </w:p>
    <w:p>
      <w:r/>
    </w:p>
    <w:p>
      <w:r>
        <w:t>2016 年限制性股票激励计划授予的限制性股票在授予日起满 12 个月后分 3 期解锁，每</w:t>
      </w:r>
    </w:p>
    <w:p>
      <w:r>
        <w:t>期解锁的比例分别为 30%、30%、40%，实际可解锁数量应与激励对象上一年度绩效评价</w:t>
      </w:r>
    </w:p>
    <w:p>
      <w:r>
        <w:t xml:space="preserve">结果挂钩。 </w:t>
      </w:r>
    </w:p>
    <w:p>
      <w:r/>
    </w:p>
    <w:p>
      <w:r>
        <w:t xml:space="preserve">36 个月 是 是 不适用 不适用 </w:t>
      </w:r>
    </w:p>
    <w:p>
      <w:r/>
    </w:p>
    <w:p>
      <w:r>
        <w:t xml:space="preserve">其他承诺 </w:t>
      </w:r>
    </w:p>
    <w:p>
      <w:r/>
    </w:p>
    <w:p>
      <w:r>
        <w:t xml:space="preserve">其他 </w:t>
      </w:r>
    </w:p>
    <w:p>
      <w:r/>
    </w:p>
    <w:p>
      <w:r>
        <w:t xml:space="preserve">其他承诺 </w:t>
      </w:r>
    </w:p>
    <w:p>
      <w:r/>
    </w:p>
    <w:p>
      <w:r>
        <w:t xml:space="preserve">其他 </w:t>
      </w:r>
    </w:p>
    <w:p>
      <w:r/>
    </w:p>
    <w:p>
      <w:r>
        <w:t>控股股</w:t>
      </w:r>
    </w:p>
    <w:p>
      <w:r>
        <w:t>东、实际</w:t>
      </w:r>
    </w:p>
    <w:p>
      <w:r>
        <w:t xml:space="preserve">控制人 </w:t>
      </w:r>
    </w:p>
    <w:p>
      <w:r/>
    </w:p>
    <w:p>
      <w:r>
        <w:t>基于对公司未来发展前景的信心和公司中长期价值的认可，为促进公司持续、健康、</w:t>
      </w:r>
    </w:p>
    <w:p>
      <w:r>
        <w:t>稳定的发展，支持公司实现未来战略规划，维护广大中小投资者利益，公司控股股东</w:t>
      </w:r>
    </w:p>
    <w:p>
      <w:r>
        <w:t>及实际控制人张桂丰先生承诺：本人对所持有的龙马环卫首次公开发行的限售股自其</w:t>
      </w:r>
    </w:p>
    <w:p>
      <w:r>
        <w:t>上市流通之日起 12 个月内（即 2018 年 1 月 26 日起至 2019 年 1 月 25 日止）不进行减</w:t>
      </w:r>
    </w:p>
    <w:p>
      <w:r>
        <w:t xml:space="preserve">持。 </w:t>
      </w:r>
    </w:p>
    <w:p>
      <w:r/>
    </w:p>
    <w:p>
      <w:r>
        <w:t>上市前</w:t>
      </w:r>
    </w:p>
    <w:p>
      <w:r>
        <w:t>持股 5%</w:t>
      </w:r>
    </w:p>
    <w:p>
      <w:r>
        <w:t>以上的</w:t>
      </w:r>
    </w:p>
    <w:p>
      <w:r>
        <w:t xml:space="preserve">股东 </w:t>
      </w:r>
    </w:p>
    <w:p>
      <w:r/>
    </w:p>
    <w:p>
      <w:r>
        <w:t>上市前持股 5%以上的股东，陈敬洁先生、杨育忠先生承诺自 2018 年 5 月 24 日至 2019</w:t>
      </w:r>
    </w:p>
    <w:p>
      <w:r>
        <w:t>年 1 月 23 日期间内通过大宗交易减持公司股票均不超过 490 万股和 300 万股，即不超</w:t>
      </w:r>
    </w:p>
    <w:p>
      <w:r>
        <w:t>过公司总股本的 1.64%和 1.00%，且减持数量不超过其所持有的公司股份的 25%。若减</w:t>
      </w:r>
    </w:p>
    <w:p>
      <w:r>
        <w:t>持计划期间公司有送股、资本公积金转增股本等股份变动事项，本次拟减持股份数量</w:t>
      </w:r>
    </w:p>
    <w:p>
      <w:r>
        <w:t xml:space="preserve">将相应进行调整。 </w:t>
      </w:r>
    </w:p>
    <w:p>
      <w:r/>
    </w:p>
    <w:p>
      <w:r>
        <w:t xml:space="preserve">12 个月 是 是 不适用 不适用 </w:t>
      </w:r>
    </w:p>
    <w:p>
      <w:r/>
    </w:p>
    <w:p>
      <w:r>
        <w:t xml:space="preserve">6 个月 是 是 不适用 不适用 </w:t>
      </w:r>
    </w:p>
    <w:p>
      <w:r/>
    </w:p>
    <w:p>
      <w:r>
        <w:t xml:space="preserve">42 / 179 </w:t>
      </w:r>
    </w:p>
    <w:p>
      <w:r/>
    </w:p>
    <w:p>
      <w:r>
        <w:t xml:space="preserve"> </w:t>
      </w:r>
    </w:p>
    <w:p>
      <w:r>
        <w:t xml:space="preserve"> </w:t>
      </w:r>
    </w:p>
    <w:p>
      <w:r>
        <w:t xml:space="preserve">2018 年年度报告 </w:t>
      </w:r>
    </w:p>
    <w:p>
      <w:r/>
    </w:p>
    <w:p>
      <w:r>
        <w:t xml:space="preserve">(二) 公司资产或项目存在盈利预测，且报告期仍处在盈利预测期间，公司就资产或项目 </w:t>
      </w:r>
    </w:p>
    <w:p>
      <w:r/>
    </w:p>
    <w:p>
      <w:r>
        <w:t xml:space="preserve">是否达到原盈利预测及其原因作出说明 </w:t>
      </w:r>
    </w:p>
    <w:p>
      <w:r>
        <w:t xml:space="preserve">□已达到 □未达到 √不适用  </w:t>
      </w:r>
    </w:p>
    <w:p>
      <w:r/>
    </w:p>
    <w:p>
      <w:r>
        <w:t xml:space="preserve">(三) 业绩承诺的完成情况及其对商誉减值测试的影响 </w:t>
      </w:r>
    </w:p>
    <w:p>
      <w:r/>
    </w:p>
    <w:p>
      <w:r>
        <w:t xml:space="preserve">□适用 √不适用  </w:t>
      </w:r>
    </w:p>
    <w:p>
      <w:r/>
    </w:p>
    <w:p>
      <w:r>
        <w:t xml:space="preserve">三、报告期内资金被占用情况及清欠进展情况 </w:t>
      </w:r>
    </w:p>
    <w:p>
      <w:r/>
    </w:p>
    <w:p>
      <w:r>
        <w:t xml:space="preserve">□适用 √不适用  </w:t>
      </w:r>
    </w:p>
    <w:p>
      <w:r/>
    </w:p>
    <w:p>
      <w:r>
        <w:t xml:space="preserve">四、公司对会计师事务所“非标准意见审计报告”的说明 </w:t>
      </w:r>
    </w:p>
    <w:p>
      <w:r/>
    </w:p>
    <w:p>
      <w:r>
        <w:t xml:space="preserve">□适用 √不适用  </w:t>
      </w:r>
    </w:p>
    <w:p>
      <w:r/>
    </w:p>
    <w:p>
      <w:r>
        <w:t xml:space="preserve">五、公司对会计政策、会计估计变更或重大会计差错更正原因和影响的分析说明 </w:t>
      </w:r>
    </w:p>
    <w:p>
      <w:r/>
    </w:p>
    <w:p>
      <w:r>
        <w:t xml:space="preserve">（一） 公司对会计政策、会计估计变更原因及影响的分析说明 </w:t>
      </w:r>
    </w:p>
    <w:p>
      <w:r/>
    </w:p>
    <w:p>
      <w:r>
        <w:t xml:space="preserve">□适用  √不适用  </w:t>
      </w:r>
    </w:p>
    <w:p>
      <w:r/>
    </w:p>
    <w:p>
      <w:r>
        <w:t xml:space="preserve">（二） 公司对重大会计差错更正原因及影响的分析说明 </w:t>
      </w:r>
    </w:p>
    <w:p>
      <w:r/>
    </w:p>
    <w:p>
      <w:r>
        <w:t xml:space="preserve">□适用  √不适用  </w:t>
      </w:r>
    </w:p>
    <w:p>
      <w:r/>
    </w:p>
    <w:p>
      <w:r>
        <w:t xml:space="preserve">（三） 与前任会计师事务所进行的沟通情况 </w:t>
      </w:r>
    </w:p>
    <w:p>
      <w:r/>
    </w:p>
    <w:p>
      <w:r>
        <w:t xml:space="preserve">□适用  √不适用  </w:t>
      </w:r>
    </w:p>
    <w:p>
      <w:r/>
    </w:p>
    <w:p>
      <w:r>
        <w:t xml:space="preserve">（四） 其他说明 </w:t>
      </w:r>
    </w:p>
    <w:p>
      <w:r/>
    </w:p>
    <w:p>
      <w:r>
        <w:t xml:space="preserve">□适用  √不适用  </w:t>
      </w:r>
    </w:p>
    <w:p>
      <w:r/>
    </w:p>
    <w:p>
      <w:r>
        <w:t xml:space="preserve">六、聘任、解聘会计师事务所情况 </w:t>
      </w:r>
    </w:p>
    <w:p>
      <w:r/>
    </w:p>
    <w:p>
      <w:r>
        <w:t xml:space="preserve">境内会计师事务所名称 </w:t>
      </w:r>
    </w:p>
    <w:p>
      <w:r/>
    </w:p>
    <w:p>
      <w:r>
        <w:t xml:space="preserve">境内会计师事务所报酬 </w:t>
      </w:r>
    </w:p>
    <w:p>
      <w:r/>
    </w:p>
    <w:p>
      <w:r>
        <w:t xml:space="preserve">境内会计师事务所审计年限 </w:t>
      </w:r>
    </w:p>
    <w:p>
      <w:r/>
    </w:p>
    <w:p>
      <w:r>
        <w:t xml:space="preserve">单位：万元  币种：人民币 </w:t>
      </w:r>
    </w:p>
    <w:p>
      <w:r/>
    </w:p>
    <w:p>
      <w:r>
        <w:t xml:space="preserve">现聘任 </w:t>
      </w:r>
    </w:p>
    <w:p>
      <w:r/>
    </w:p>
    <w:p>
      <w:r>
        <w:t xml:space="preserve">天健会计师事务所（特殊普通合伙） </w:t>
      </w:r>
    </w:p>
    <w:p>
      <w:r/>
    </w:p>
    <w:p>
      <w:r>
        <w:t xml:space="preserve">115 </w:t>
      </w:r>
    </w:p>
    <w:p>
      <w:r/>
    </w:p>
    <w:p>
      <w:r>
        <w:t xml:space="preserve">12 </w:t>
      </w:r>
    </w:p>
    <w:p>
      <w:r/>
    </w:p>
    <w:p>
      <w:r>
        <w:t xml:space="preserve">40 </w:t>
      </w:r>
    </w:p>
    <w:p>
      <w:r/>
    </w:p>
    <w:p>
      <w:r>
        <w:t xml:space="preserve">0 </w:t>
      </w:r>
    </w:p>
    <w:p>
      <w:r/>
    </w:p>
    <w:p>
      <w:r>
        <w:t xml:space="preserve">内部控制审计会计师事务所 天健会计师事务所（特殊普通合伙） </w:t>
      </w:r>
    </w:p>
    <w:p>
      <w:r/>
    </w:p>
    <w:p>
      <w:r>
        <w:t xml:space="preserve">保荐人 </w:t>
      </w:r>
    </w:p>
    <w:p>
      <w:r/>
    </w:p>
    <w:p>
      <w:r>
        <w:t xml:space="preserve">兴业证券股份有限公司 </w:t>
      </w:r>
    </w:p>
    <w:p>
      <w:r/>
    </w:p>
    <w:p>
      <w:r>
        <w:t xml:space="preserve">名称 </w:t>
      </w:r>
    </w:p>
    <w:p>
      <w:r/>
    </w:p>
    <w:p>
      <w:r>
        <w:t xml:space="preserve">报酬 </w:t>
      </w:r>
    </w:p>
    <w:p>
      <w:r/>
    </w:p>
    <w:p>
      <w:r>
        <w:t xml:space="preserve">聘任、解聘会计师事务所的情况说明 </w:t>
      </w:r>
    </w:p>
    <w:p>
      <w:r>
        <w:t xml:space="preserve">√适用 □不适用  </w:t>
      </w:r>
    </w:p>
    <w:p>
      <w:r>
        <w:t>2018 年 4 月 24 日，公司召开 2017 年年度股东大会审议通过了《关于续聘公司 2018 年审计</w:t>
      </w:r>
    </w:p>
    <w:p>
      <w:r>
        <w:t>机构的议案》，续聘天健会计师事务所（特殊普通合伙）作为公司 2018 年度财务审计机构，聘期</w:t>
      </w:r>
    </w:p>
    <w:p>
      <w:r>
        <w:t xml:space="preserve">一年，并授权公司经营层确定会计师事务所的报酬等具体事宜。 </w:t>
      </w:r>
    </w:p>
    <w:p>
      <w:r/>
    </w:p>
    <w:p>
      <w:r>
        <w:t xml:space="preserve">审计期间改聘会计师事务所的情况说明 </w:t>
      </w:r>
    </w:p>
    <w:p>
      <w:r>
        <w:t xml:space="preserve">□适用  √不适用  </w:t>
      </w:r>
    </w:p>
    <w:p>
      <w:r/>
    </w:p>
    <w:p>
      <w:r>
        <w:t xml:space="preserve">七、面临暂停上市风险的情况 </w:t>
      </w:r>
    </w:p>
    <w:p>
      <w:r/>
    </w:p>
    <w:p>
      <w:r>
        <w:t xml:space="preserve">(一) 导致暂停上市的原因 </w:t>
      </w:r>
    </w:p>
    <w:p>
      <w:r/>
    </w:p>
    <w:p>
      <w:r>
        <w:t xml:space="preserve">□适用  √不适用  </w:t>
      </w:r>
    </w:p>
    <w:p>
      <w:r/>
    </w:p>
    <w:p>
      <w:r>
        <w:t xml:space="preserve">43 / 179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 公司拟采取的应对措施 </w:t>
      </w:r>
    </w:p>
    <w:p>
      <w:r/>
    </w:p>
    <w:p>
      <w:r>
        <w:t xml:space="preserve">□适用 √不适用  </w:t>
      </w:r>
    </w:p>
    <w:p>
      <w:r/>
    </w:p>
    <w:p>
      <w:r>
        <w:t xml:space="preserve">八、面临终止上市的情况和原因 </w:t>
      </w:r>
    </w:p>
    <w:p>
      <w:r/>
    </w:p>
    <w:p>
      <w:r>
        <w:t xml:space="preserve">□适用  √不适用  </w:t>
      </w:r>
    </w:p>
    <w:p>
      <w:r/>
    </w:p>
    <w:p>
      <w:r>
        <w:t xml:space="preserve">九、破产重整相关事项 </w:t>
      </w:r>
    </w:p>
    <w:p>
      <w:r/>
    </w:p>
    <w:p>
      <w:r>
        <w:t xml:space="preserve">□适用 √不适用  </w:t>
      </w:r>
    </w:p>
    <w:p>
      <w:r/>
    </w:p>
    <w:p>
      <w:r>
        <w:t xml:space="preserve">十、重大诉讼、仲裁事项 </w:t>
      </w:r>
    </w:p>
    <w:p>
      <w:r/>
    </w:p>
    <w:p>
      <w:r>
        <w:t xml:space="preserve">□本年度公司有重大诉讼、仲裁事项 √本年度公司无重大诉讼、仲裁事项  </w:t>
      </w:r>
    </w:p>
    <w:p>
      <w:r/>
    </w:p>
    <w:p>
      <w:r>
        <w:t>十一、上市公司及其董事、监事、高级管理人员、控股股东、实际控制人、收购人处罚及整改情</w:t>
      </w:r>
    </w:p>
    <w:p>
      <w:r>
        <w:t xml:space="preserve">况 </w:t>
      </w:r>
    </w:p>
    <w:p>
      <w:r/>
    </w:p>
    <w:p>
      <w:r>
        <w:t xml:space="preserve">□适用 √不适用  </w:t>
      </w:r>
    </w:p>
    <w:p>
      <w:r/>
    </w:p>
    <w:p>
      <w:r>
        <w:t xml:space="preserve">十二、报告期内公司及其控股股东、实际控制人诚信状况的说明 </w:t>
      </w:r>
    </w:p>
    <w:p>
      <w:r/>
    </w:p>
    <w:p>
      <w:r>
        <w:t xml:space="preserve">√适用  □不适用  </w:t>
      </w:r>
    </w:p>
    <w:p>
      <w:r>
        <w:t>报告期内，公司及公司控股股东、实际控制人不存在未履行法院生效判决、所负数额较大的</w:t>
      </w:r>
    </w:p>
    <w:p>
      <w:r>
        <w:t xml:space="preserve">债务到期未清偿等情况。 </w:t>
      </w:r>
    </w:p>
    <w:p>
      <w:r/>
    </w:p>
    <w:p>
      <w:r>
        <w:t xml:space="preserve">十三、公司股权激励计划、员工持股计划或其他员工激励措施的情况及其影响 </w:t>
      </w:r>
    </w:p>
    <w:p>
      <w:r/>
    </w:p>
    <w:p>
      <w:r>
        <w:t xml:space="preserve">(一) 相关激励事项已在临时公告披露且后续实施无进展或变化的 </w:t>
      </w:r>
    </w:p>
    <w:p>
      <w:r/>
    </w:p>
    <w:p>
      <w:r>
        <w:t xml:space="preserve">√适用 □不适用  </w:t>
      </w:r>
    </w:p>
    <w:p>
      <w:r/>
    </w:p>
    <w:p>
      <w:r>
        <w:t xml:space="preserve">事项概述 </w:t>
      </w:r>
    </w:p>
    <w:p>
      <w:r/>
    </w:p>
    <w:p>
      <w:r>
        <w:t>2018 年 1 月 31 日，公司分别召开第四届董事会第十六次会议和第四</w:t>
      </w:r>
    </w:p>
    <w:p>
      <w:r>
        <w:t>届监事会第十一次会议，审议通过了《关于回购注销部分已获授尚未解锁</w:t>
      </w:r>
    </w:p>
    <w:p>
      <w:r>
        <w:t>限制性股票的议案》。鉴于公司 4 名股权激励对象因个人原因离职并与公</w:t>
      </w:r>
    </w:p>
    <w:p>
      <w:r>
        <w:t>司解除劳动关系，根据《公司 2016 年限制性股票激励计划（草案）》相</w:t>
      </w:r>
    </w:p>
    <w:p>
      <w:r>
        <w:t>关规定公司同意对其已获授但尚未解锁限制性股票进行回购注销，回购数</w:t>
      </w:r>
    </w:p>
    <w:p>
      <w:r>
        <w:t>量 26.6 万股，价格为 11.97 元/股。上述股份已经于 2018 年 4 月 4 日予</w:t>
      </w:r>
    </w:p>
    <w:p>
      <w:r>
        <w:t xml:space="preserve">以注销，公司依法办理好相关工商的变更登记手续。 </w:t>
      </w:r>
    </w:p>
    <w:p>
      <w:r/>
    </w:p>
    <w:p>
      <w:r>
        <w:t>2018 年 5 月 21 日，公司分别召开第四届董事会第二十次会议和第四</w:t>
      </w:r>
    </w:p>
    <w:p>
      <w:r>
        <w:t>届监事会第十五次会议，审议通过了《关于公司 2016 年限制性股票激励</w:t>
      </w:r>
    </w:p>
    <w:p>
      <w:r>
        <w:t>计划首次授予的限制性股票第二个解锁期解锁的议案》，鉴于公司及激励</w:t>
      </w:r>
    </w:p>
    <w:p>
      <w:r>
        <w:t>对象的各项考核指标均满足《公司 2016 年限制性股票激励计划（草案）》</w:t>
      </w:r>
    </w:p>
    <w:p>
      <w:r>
        <w:t>规定的解锁条件，依照公司 2015 年年度股东大会授权董事会办理限制性</w:t>
      </w:r>
    </w:p>
    <w:p>
      <w:r>
        <w:t>股票激励计划相关事宜，同意为 148 名激励对象办理第二期解锁手续，解</w:t>
      </w:r>
    </w:p>
    <w:p>
      <w:r>
        <w:t>锁的比例为其已获授的限制性股票的 30%，解锁的限制性股票数量合计为</w:t>
      </w:r>
    </w:p>
    <w:p>
      <w:r>
        <w:t xml:space="preserve">158.1 万股,解禁日为 2018 年 5 月 25 日。 </w:t>
      </w:r>
    </w:p>
    <w:p>
      <w:r/>
    </w:p>
    <w:p>
      <w:r>
        <w:t xml:space="preserve">(二) 临时公告未披露或有后续进展的激励情况 </w:t>
      </w:r>
    </w:p>
    <w:p>
      <w:r/>
    </w:p>
    <w:p>
      <w:r>
        <w:t xml:space="preserve">查询索引 </w:t>
      </w:r>
    </w:p>
    <w:p>
      <w:r/>
    </w:p>
    <w:p>
      <w:r>
        <w:t>具 体 详 见 2018</w:t>
      </w:r>
    </w:p>
    <w:p>
      <w:r>
        <w:t>年 2 月 1 日、4 月 4</w:t>
      </w:r>
    </w:p>
    <w:p>
      <w:r>
        <w:t>日披露于上交所网站</w:t>
      </w:r>
    </w:p>
    <w:p>
      <w:r>
        <w:t>（www.sse.com.cn）</w:t>
      </w:r>
    </w:p>
    <w:p>
      <w:r>
        <w:t>的相关公告，公告编</w:t>
      </w:r>
    </w:p>
    <w:p>
      <w:r>
        <w:t>号 ： 2018-011 、</w:t>
      </w:r>
    </w:p>
    <w:p>
      <w:r>
        <w:t xml:space="preserve">2018-025。 </w:t>
      </w:r>
    </w:p>
    <w:p>
      <w:r/>
    </w:p>
    <w:p>
      <w:r>
        <w:t>具 体 详 见 2018</w:t>
      </w:r>
    </w:p>
    <w:p>
      <w:r>
        <w:t>年 5 月 22 日披露于上</w:t>
      </w:r>
    </w:p>
    <w:p>
      <w:r>
        <w:t>交 所 网 站</w:t>
      </w:r>
    </w:p>
    <w:p>
      <w:r>
        <w:t>（www.sse.com.cn）</w:t>
      </w:r>
    </w:p>
    <w:p>
      <w:r>
        <w:t>的相关公告，公告编</w:t>
      </w:r>
    </w:p>
    <w:p>
      <w:r>
        <w:t xml:space="preserve">号：2018-055。 </w:t>
      </w:r>
    </w:p>
    <w:p>
      <w:r/>
    </w:p>
    <w:p>
      <w:r>
        <w:t xml:space="preserve">股权激励情况 </w:t>
      </w:r>
    </w:p>
    <w:p>
      <w:r>
        <w:t xml:space="preserve">□适用 √不适用  </w:t>
      </w:r>
    </w:p>
    <w:p>
      <w:r>
        <w:t xml:space="preserve">其他说明 </w:t>
      </w:r>
    </w:p>
    <w:p>
      <w:r>
        <w:t xml:space="preserve">□适用  √不适用  </w:t>
      </w:r>
    </w:p>
    <w:p>
      <w:r>
        <w:t xml:space="preserve">员工持股计划情况 </w:t>
      </w:r>
    </w:p>
    <w:p>
      <w:r/>
    </w:p>
    <w:p>
      <w:r>
        <w:t xml:space="preserve">44 / 179 </w:t>
      </w:r>
    </w:p>
    <w:p>
      <w:r/>
    </w:p>
    <w:p>
      <w:r>
        <w:t xml:space="preserve"> </w:t>
      </w:r>
    </w:p>
    <w:p>
      <w:r>
        <w:t xml:space="preserve"> </w:t>
      </w:r>
    </w:p>
    <w:p>
      <w:r>
        <w:t xml:space="preserve">2018 年年度报告 </w:t>
      </w:r>
    </w:p>
    <w:p>
      <w:r/>
    </w:p>
    <w:p>
      <w:r>
        <w:t xml:space="preserve">□适用  √不适用  </w:t>
      </w:r>
    </w:p>
    <w:p>
      <w:r>
        <w:t xml:space="preserve">其他激励措施 </w:t>
      </w:r>
    </w:p>
    <w:p>
      <w:r>
        <w:t xml:space="preserve">□适用 √不适用  </w:t>
      </w:r>
    </w:p>
    <w:p>
      <w:r/>
    </w:p>
    <w:p>
      <w:r>
        <w:t xml:space="preserve">十四、重大关联交易 </w:t>
      </w:r>
    </w:p>
    <w:p>
      <w:r/>
    </w:p>
    <w:p>
      <w:r>
        <w:t xml:space="preserve">(一) 与日常经营相关的关联交易 </w:t>
      </w:r>
    </w:p>
    <w:p>
      <w:r/>
    </w:p>
    <w:p>
      <w:r>
        <w:t xml:space="preserve">1、 已在临时公告披露且后续实施无进展或变化的事项 </w:t>
      </w:r>
    </w:p>
    <w:p>
      <w:r/>
    </w:p>
    <w:p>
      <w:r>
        <w:t xml:space="preserve">√适用 □不适用  </w:t>
      </w:r>
    </w:p>
    <w:p>
      <w:r/>
    </w:p>
    <w:p>
      <w:r>
        <w:t xml:space="preserve">事项概述 </w:t>
      </w:r>
    </w:p>
    <w:p>
      <w:r>
        <w:t>2018 年度日常经营性关联交易：公司拟向关联方龙岩协成兴</w:t>
      </w:r>
    </w:p>
    <w:p>
      <w:r>
        <w:t>机械有限公司（以下简称“协成兴”）采购机加工的非标配件的一</w:t>
      </w:r>
    </w:p>
    <w:p>
      <w:r>
        <w:t>般日常关联交易，预计金额不超过 1,500 万元。公司拟向关联方</w:t>
      </w:r>
    </w:p>
    <w:p>
      <w:r>
        <w:t>海南易登采购智慧环卫系统的技术咨询服务等一般日常关联交</w:t>
      </w:r>
    </w:p>
    <w:p>
      <w:r>
        <w:t xml:space="preserve">易，预计金额不超过 3,000 万元。 </w:t>
      </w:r>
    </w:p>
    <w:p>
      <w:r/>
    </w:p>
    <w:p>
      <w:r>
        <w:t xml:space="preserve">2、 已在临时公告披露，但有后续实施的进展或变化的事项 </w:t>
      </w:r>
    </w:p>
    <w:p>
      <w:r/>
    </w:p>
    <w:p>
      <w:r>
        <w:t xml:space="preserve">√适用  □不适用  </w:t>
      </w:r>
    </w:p>
    <w:p>
      <w:r/>
    </w:p>
    <w:p>
      <w:r>
        <w:t xml:space="preserve">关联交易方 关联关系 关联交易类型 关联交易内容 </w:t>
      </w:r>
    </w:p>
    <w:p>
      <w:r/>
    </w:p>
    <w:p>
      <w:r>
        <w:t xml:space="preserve">查询索引 </w:t>
      </w:r>
    </w:p>
    <w:p>
      <w:r/>
    </w:p>
    <w:p>
      <w:r>
        <w:t>具体详见 2018 年 4 月 25 日</w:t>
      </w:r>
    </w:p>
    <w:p>
      <w:r>
        <w:t>披 露 于 上 交 所 网 站</w:t>
      </w:r>
    </w:p>
    <w:p>
      <w:r>
        <w:t>（www.sse.com.cn）的相关公</w:t>
      </w:r>
    </w:p>
    <w:p>
      <w:r>
        <w:t xml:space="preserve">告，公告编号：2018-012。 </w:t>
      </w:r>
    </w:p>
    <w:p>
      <w:r/>
    </w:p>
    <w:p>
      <w:r>
        <w:t xml:space="preserve">单位：人民币元 </w:t>
      </w:r>
    </w:p>
    <w:p>
      <w:r/>
    </w:p>
    <w:p>
      <w:r>
        <w:t xml:space="preserve">关联交易金额 </w:t>
      </w:r>
    </w:p>
    <w:p>
      <w:r/>
    </w:p>
    <w:p>
      <w:r>
        <w:t>关联交易定</w:t>
      </w:r>
    </w:p>
    <w:p>
      <w:r>
        <w:t xml:space="preserve">价原则 </w:t>
      </w:r>
    </w:p>
    <w:p>
      <w:r/>
    </w:p>
    <w:p>
      <w:r>
        <w:t xml:space="preserve">协成兴 </w:t>
      </w:r>
    </w:p>
    <w:p>
      <w:r/>
    </w:p>
    <w:p>
      <w:r>
        <w:t xml:space="preserve">其他关联人 </w:t>
      </w:r>
    </w:p>
    <w:p>
      <w:r/>
    </w:p>
    <w:p>
      <w:r>
        <w:t xml:space="preserve">购买商品 </w:t>
      </w:r>
    </w:p>
    <w:p>
      <w:r/>
    </w:p>
    <w:p>
      <w:r>
        <w:t xml:space="preserve">购买外协件 </w:t>
      </w:r>
    </w:p>
    <w:p>
      <w:r/>
    </w:p>
    <w:p>
      <w:r>
        <w:t xml:space="preserve">市场定价 </w:t>
      </w:r>
    </w:p>
    <w:p>
      <w:r/>
    </w:p>
    <w:p>
      <w:r>
        <w:t xml:space="preserve">7,729,955.71 </w:t>
      </w:r>
    </w:p>
    <w:p>
      <w:r/>
    </w:p>
    <w:p>
      <w:r>
        <w:t xml:space="preserve">海南易登 </w:t>
      </w:r>
    </w:p>
    <w:p>
      <w:r/>
    </w:p>
    <w:p>
      <w:r>
        <w:t xml:space="preserve">参股子公司 </w:t>
      </w:r>
    </w:p>
    <w:p>
      <w:r/>
    </w:p>
    <w:p>
      <w:r>
        <w:t xml:space="preserve">购买软件 </w:t>
      </w:r>
    </w:p>
    <w:p>
      <w:r/>
    </w:p>
    <w:p>
      <w:r>
        <w:t>销售公司子公司</w:t>
      </w:r>
    </w:p>
    <w:p>
      <w:r>
        <w:t xml:space="preserve">智慧环卫系统 </w:t>
      </w:r>
    </w:p>
    <w:p>
      <w:r/>
    </w:p>
    <w:p>
      <w:r>
        <w:t xml:space="preserve">市场定价 </w:t>
      </w:r>
    </w:p>
    <w:p>
      <w:r/>
    </w:p>
    <w:p>
      <w:r>
        <w:t xml:space="preserve">3,124,351.55 </w:t>
      </w:r>
    </w:p>
    <w:p>
      <w:r/>
    </w:p>
    <w:p>
      <w:r>
        <w:t xml:space="preserve">3、 临时公告未披露的事项 </w:t>
      </w:r>
    </w:p>
    <w:p>
      <w:r/>
    </w:p>
    <w:p>
      <w:r>
        <w:t xml:space="preserve">□适用 √不适用  </w:t>
      </w:r>
    </w:p>
    <w:p>
      <w:r/>
    </w:p>
    <w:p>
      <w:r>
        <w:t xml:space="preserve">(二) 资产或股权收购、出售发生的关联交易 </w:t>
      </w:r>
    </w:p>
    <w:p>
      <w:r/>
    </w:p>
    <w:p>
      <w:r>
        <w:t xml:space="preserve">1、 已在临时公告披露且后续实施无进展或变化的事项 </w:t>
      </w:r>
    </w:p>
    <w:p>
      <w:r/>
    </w:p>
    <w:p>
      <w:r>
        <w:t xml:space="preserve">□适用 √不适用  </w:t>
      </w:r>
    </w:p>
    <w:p>
      <w:r/>
    </w:p>
    <w:p>
      <w:r>
        <w:t xml:space="preserve">2、 已在临时公告披露，但有后续实施的进展或变化的事项 </w:t>
      </w:r>
    </w:p>
    <w:p>
      <w:r/>
    </w:p>
    <w:p>
      <w:r>
        <w:t xml:space="preserve">□适用  √不适用  </w:t>
      </w:r>
    </w:p>
    <w:p>
      <w:r/>
    </w:p>
    <w:p>
      <w:r>
        <w:t xml:space="preserve">3、 临时公告未披露的事项 </w:t>
      </w:r>
    </w:p>
    <w:p>
      <w:r/>
    </w:p>
    <w:p>
      <w:r>
        <w:t xml:space="preserve">□适用 √不适用  </w:t>
      </w:r>
    </w:p>
    <w:p>
      <w:r/>
    </w:p>
    <w:p>
      <w:r>
        <w:t xml:space="preserve">4、 涉及业绩约定的，应当披露报告期内的业绩实现情况 </w:t>
      </w:r>
    </w:p>
    <w:p>
      <w:r/>
    </w:p>
    <w:p>
      <w:r>
        <w:t xml:space="preserve">□适用  √不适用  </w:t>
      </w:r>
    </w:p>
    <w:p>
      <w:r/>
    </w:p>
    <w:p>
      <w:r>
        <w:t xml:space="preserve">(三) 共同对外投资的重大关联交易 </w:t>
      </w:r>
    </w:p>
    <w:p>
      <w:r/>
    </w:p>
    <w:p>
      <w:r>
        <w:t xml:space="preserve">1、 已在临时公告披露且后续实施无进展或变化的事项 </w:t>
      </w:r>
    </w:p>
    <w:p>
      <w:r/>
    </w:p>
    <w:p>
      <w:r>
        <w:t xml:space="preserve">□适用 √不适用  </w:t>
      </w:r>
    </w:p>
    <w:p>
      <w:r/>
    </w:p>
    <w:p>
      <w:r>
        <w:t xml:space="preserve">2、 已在临时公告披露，但有后续实施的进展或变化的事项 </w:t>
      </w:r>
    </w:p>
    <w:p>
      <w:r/>
    </w:p>
    <w:p>
      <w:r>
        <w:t xml:space="preserve">□适用  √不适用  </w:t>
      </w:r>
    </w:p>
    <w:p>
      <w:r/>
    </w:p>
    <w:p>
      <w:r>
        <w:t xml:space="preserve">45 / 179 </w:t>
      </w:r>
    </w:p>
    <w:p>
      <w:r/>
    </w:p>
    <w:p>
      <w:r>
        <w:t xml:space="preserve"> </w:t>
      </w:r>
    </w:p>
    <w:p>
      <w:r>
        <w:t xml:space="preserve"> </w:t>
      </w:r>
    </w:p>
    <w:p>
      <w:r>
        <w:t xml:space="preserve">2018 年年度报告 </w:t>
      </w:r>
    </w:p>
    <w:p>
      <w:r/>
    </w:p>
    <w:p>
      <w:r>
        <w:t xml:space="preserve">3、 临时公告未披露的事项 </w:t>
      </w:r>
    </w:p>
    <w:p>
      <w:r/>
    </w:p>
    <w:p>
      <w:r>
        <w:t xml:space="preserve">□适用 √不适用  </w:t>
      </w:r>
    </w:p>
    <w:p>
      <w:r/>
    </w:p>
    <w:p>
      <w:r>
        <w:t xml:space="preserve">(四) 关联债权债务往来 </w:t>
      </w:r>
    </w:p>
    <w:p>
      <w:r/>
    </w:p>
    <w:p>
      <w:r>
        <w:t xml:space="preserve">1、 已在临时公告披露且后续实施无进展或变化的事项 </w:t>
      </w:r>
    </w:p>
    <w:p>
      <w:r/>
    </w:p>
    <w:p>
      <w:r>
        <w:t xml:space="preserve">□适用 √不适用  </w:t>
      </w:r>
    </w:p>
    <w:p>
      <w:r/>
    </w:p>
    <w:p>
      <w:r>
        <w:t xml:space="preserve">2、 已在临时公告披露，但有后续实施的进展或变化的事项 </w:t>
      </w:r>
    </w:p>
    <w:p>
      <w:r/>
    </w:p>
    <w:p>
      <w:r>
        <w:t xml:space="preserve">□适用  √不适用  </w:t>
      </w:r>
    </w:p>
    <w:p>
      <w:r/>
    </w:p>
    <w:p>
      <w:r>
        <w:t xml:space="preserve">3、 临时公告未披露的事项 </w:t>
      </w:r>
    </w:p>
    <w:p>
      <w:r/>
    </w:p>
    <w:p>
      <w:r>
        <w:t xml:space="preserve">□适用 √不适用  </w:t>
      </w:r>
    </w:p>
    <w:p>
      <w:r/>
    </w:p>
    <w:p>
      <w:r>
        <w:t xml:space="preserve">(五) 其他 </w:t>
      </w:r>
    </w:p>
    <w:p>
      <w:r/>
    </w:p>
    <w:p>
      <w:r>
        <w:t xml:space="preserve">□适用  √不适用  </w:t>
      </w:r>
    </w:p>
    <w:p>
      <w:r/>
    </w:p>
    <w:p>
      <w:r>
        <w:t xml:space="preserve">十五、重大合同及其履行情况 </w:t>
      </w:r>
    </w:p>
    <w:p>
      <w:r/>
    </w:p>
    <w:p>
      <w:r>
        <w:t xml:space="preserve">(一) 托管、承包、租赁事项 </w:t>
      </w:r>
    </w:p>
    <w:p>
      <w:r/>
    </w:p>
    <w:p>
      <w:r>
        <w:t xml:space="preserve">1、 托管情况 </w:t>
      </w:r>
    </w:p>
    <w:p>
      <w:r/>
    </w:p>
    <w:p>
      <w:r>
        <w:t xml:space="preserve">□适用 √不适用  </w:t>
      </w:r>
    </w:p>
    <w:p>
      <w:r/>
    </w:p>
    <w:p>
      <w:r>
        <w:t xml:space="preserve">2、 承包情况 </w:t>
      </w:r>
    </w:p>
    <w:p>
      <w:r/>
    </w:p>
    <w:p>
      <w:r>
        <w:t xml:space="preserve">□适用 √不适用  </w:t>
      </w:r>
    </w:p>
    <w:p>
      <w:r/>
    </w:p>
    <w:p>
      <w:r>
        <w:t xml:space="preserve">3、 租赁情况 </w:t>
      </w:r>
    </w:p>
    <w:p>
      <w:r/>
    </w:p>
    <w:p>
      <w:r>
        <w:t xml:space="preserve">□适用 √不适用  </w:t>
      </w:r>
    </w:p>
    <w:p>
      <w:r/>
    </w:p>
    <w:p>
      <w:r>
        <w:t xml:space="preserve">46 / 179 </w:t>
      </w:r>
    </w:p>
    <w:p>
      <w:r/>
    </w:p>
    <w:p>
      <w:r>
        <w:t xml:space="preserve"> </w:t>
      </w:r>
    </w:p>
    <w:p>
      <w:r>
        <w:t xml:space="preserve"> </w:t>
      </w:r>
    </w:p>
    <w:p>
      <w:r>
        <w:t xml:space="preserve">2018 年年度报告 </w:t>
      </w:r>
    </w:p>
    <w:p>
      <w:r/>
    </w:p>
    <w:p>
      <w:r>
        <w:t xml:space="preserve">(二) 担保情况 </w:t>
      </w:r>
    </w:p>
    <w:p>
      <w:r/>
    </w:p>
    <w:p>
      <w:r>
        <w:t xml:space="preserve">□适用 √不适用  </w:t>
      </w:r>
    </w:p>
    <w:p>
      <w:r/>
    </w:p>
    <w:p>
      <w:r>
        <w:t xml:space="preserve">(三) 委托他人进行现金资产管理的情况 </w:t>
      </w:r>
    </w:p>
    <w:p>
      <w:r/>
    </w:p>
    <w:p>
      <w:r>
        <w:t xml:space="preserve">1. 委托理财情况 </w:t>
      </w:r>
    </w:p>
    <w:p>
      <w:r/>
    </w:p>
    <w:p>
      <w:r>
        <w:t xml:space="preserve">(1) 委托理财总体情况 </w:t>
      </w:r>
    </w:p>
    <w:p>
      <w:r/>
    </w:p>
    <w:p>
      <w:r>
        <w:t xml:space="preserve">√适用  □不适用  </w:t>
      </w:r>
    </w:p>
    <w:p>
      <w:r/>
    </w:p>
    <w:p>
      <w:r>
        <w:t xml:space="preserve">类型 </w:t>
      </w:r>
    </w:p>
    <w:p>
      <w:r/>
    </w:p>
    <w:p>
      <w:r>
        <w:t xml:space="preserve">资金来源 </w:t>
      </w:r>
    </w:p>
    <w:p>
      <w:r/>
    </w:p>
    <w:p>
      <w:r>
        <w:t xml:space="preserve">发生额 </w:t>
      </w:r>
    </w:p>
    <w:p>
      <w:r/>
    </w:p>
    <w:p>
      <w:r>
        <w:t xml:space="preserve">未到期余额 </w:t>
      </w:r>
    </w:p>
    <w:p>
      <w:r/>
    </w:p>
    <w:p>
      <w:r>
        <w:t xml:space="preserve">逾期未收回金额 </w:t>
      </w:r>
    </w:p>
    <w:p>
      <w:r/>
    </w:p>
    <w:p>
      <w:r>
        <w:t xml:space="preserve">银行理财 </w:t>
      </w:r>
    </w:p>
    <w:p>
      <w:r/>
    </w:p>
    <w:p>
      <w:r>
        <w:t xml:space="preserve">银行理财 </w:t>
      </w:r>
    </w:p>
    <w:p>
      <w:r/>
    </w:p>
    <w:p>
      <w:r>
        <w:t xml:space="preserve">募集资金 </w:t>
      </w:r>
    </w:p>
    <w:p>
      <w:r/>
    </w:p>
    <w:p>
      <w:r>
        <w:t xml:space="preserve">自有资金 </w:t>
      </w:r>
    </w:p>
    <w:p>
      <w:r/>
    </w:p>
    <w:p>
      <w:r>
        <w:t xml:space="preserve">500,000,000 </w:t>
      </w:r>
    </w:p>
    <w:p>
      <w:r/>
    </w:p>
    <w:p>
      <w:r>
        <w:t xml:space="preserve">300,000,000 </w:t>
      </w:r>
    </w:p>
    <w:p>
      <w:r/>
    </w:p>
    <w:p>
      <w:r>
        <w:t xml:space="preserve">367,950,000 </w:t>
      </w:r>
    </w:p>
    <w:p>
      <w:r/>
    </w:p>
    <w:p>
      <w:r>
        <w:t xml:space="preserve">10,000,000 </w:t>
      </w:r>
    </w:p>
    <w:p>
      <w:r/>
    </w:p>
    <w:p>
      <w:r>
        <w:t xml:space="preserve">0 </w:t>
      </w:r>
    </w:p>
    <w:p>
      <w:r/>
    </w:p>
    <w:p>
      <w:r>
        <w:t xml:space="preserve">0 </w:t>
      </w:r>
    </w:p>
    <w:p>
      <w:r/>
    </w:p>
    <w:p>
      <w:r>
        <w:t xml:space="preserve">单位：元  币种：人民币 </w:t>
      </w:r>
    </w:p>
    <w:p>
      <w:r/>
    </w:p>
    <w:p>
      <w:r>
        <w:t xml:space="preserve">其他情况 </w:t>
      </w:r>
    </w:p>
    <w:p>
      <w:r>
        <w:t xml:space="preserve">□适用  √不适用 </w:t>
      </w:r>
    </w:p>
    <w:p>
      <w:r/>
    </w:p>
    <w:p>
      <w:r>
        <w:t xml:space="preserve">47 / 179 </w:t>
      </w:r>
    </w:p>
    <w:p>
      <w:r/>
    </w:p>
    <w:p>
      <w:r>
        <w:t xml:space="preserve"> </w:t>
      </w:r>
    </w:p>
    <w:p>
      <w:r>
        <w:t xml:space="preserve"> </w:t>
      </w:r>
    </w:p>
    <w:p>
      <w:r>
        <w:t xml:space="preserve">2018 年年度报告 </w:t>
      </w:r>
    </w:p>
    <w:p>
      <w:r/>
    </w:p>
    <w:p>
      <w:r>
        <w:t xml:space="preserve">48 / 179 </w:t>
      </w:r>
    </w:p>
    <w:p>
      <w:r/>
    </w:p>
    <w:p>
      <w:r>
        <w:t xml:space="preserve">(2) 单项委托理财情况 </w:t>
      </w:r>
    </w:p>
    <w:p>
      <w:r/>
    </w:p>
    <w:p>
      <w:r>
        <w:t xml:space="preserve">√适用  □不适用  </w:t>
      </w:r>
    </w:p>
    <w:p>
      <w:r/>
    </w:p>
    <w:p>
      <w:r>
        <w:t xml:space="preserve">单位：元  币种：人民币 </w:t>
      </w:r>
    </w:p>
    <w:p>
      <w:r/>
    </w:p>
    <w:p>
      <w:r>
        <w:t>受托</w:t>
      </w:r>
    </w:p>
    <w:p>
      <w:r>
        <w:t xml:space="preserve">人 </w:t>
      </w:r>
    </w:p>
    <w:p>
      <w:r/>
    </w:p>
    <w:p>
      <w:r>
        <w:t>委托理财</w:t>
      </w:r>
    </w:p>
    <w:p>
      <w:r>
        <w:t xml:space="preserve">类型 </w:t>
      </w:r>
    </w:p>
    <w:p>
      <w:r/>
    </w:p>
    <w:p>
      <w:r>
        <w:t xml:space="preserve">委托理财金额 </w:t>
      </w:r>
    </w:p>
    <w:p>
      <w:r/>
    </w:p>
    <w:p>
      <w:r>
        <w:t>委托理财起</w:t>
      </w:r>
    </w:p>
    <w:p>
      <w:r>
        <w:t xml:space="preserve">始日期 </w:t>
      </w:r>
    </w:p>
    <w:p>
      <w:r/>
    </w:p>
    <w:p>
      <w:r>
        <w:t>委托理财终</w:t>
      </w:r>
    </w:p>
    <w:p>
      <w:r>
        <w:t xml:space="preserve">止日期 </w:t>
      </w:r>
    </w:p>
    <w:p>
      <w:r/>
    </w:p>
    <w:p>
      <w:r>
        <w:t xml:space="preserve">资金 </w:t>
      </w:r>
    </w:p>
    <w:p>
      <w:r>
        <w:t xml:space="preserve">来源 </w:t>
      </w:r>
    </w:p>
    <w:p>
      <w:r/>
    </w:p>
    <w:p>
      <w:r>
        <w:t>资</w:t>
      </w:r>
    </w:p>
    <w:p>
      <w:r>
        <w:t xml:space="preserve">金 </w:t>
      </w:r>
    </w:p>
    <w:p>
      <w:r>
        <w:t>投</w:t>
      </w:r>
    </w:p>
    <w:p>
      <w:r>
        <w:t xml:space="preserve">向 </w:t>
      </w:r>
    </w:p>
    <w:p>
      <w:r/>
    </w:p>
    <w:p>
      <w:r>
        <w:t xml:space="preserve">报酬确定 </w:t>
      </w:r>
    </w:p>
    <w:p>
      <w:r>
        <w:t xml:space="preserve">方式 </w:t>
      </w:r>
    </w:p>
    <w:p>
      <w:r/>
    </w:p>
    <w:p>
      <w:r>
        <w:t xml:space="preserve">年化 </w:t>
      </w:r>
    </w:p>
    <w:p>
      <w:r>
        <w:t>收益</w:t>
      </w:r>
    </w:p>
    <w:p>
      <w:r>
        <w:t xml:space="preserve">率 </w:t>
      </w:r>
    </w:p>
    <w:p>
      <w:r/>
    </w:p>
    <w:p>
      <w:r>
        <w:t xml:space="preserve">预期收益 </w:t>
      </w:r>
    </w:p>
    <w:p>
      <w:r>
        <w:t xml:space="preserve">(如有) </w:t>
      </w:r>
    </w:p>
    <w:p>
      <w:r/>
    </w:p>
    <w:p>
      <w:r>
        <w:t xml:space="preserve">实际 </w:t>
      </w:r>
    </w:p>
    <w:p>
      <w:r>
        <w:t xml:space="preserve">收益或损失 </w:t>
      </w:r>
    </w:p>
    <w:p>
      <w:r/>
    </w:p>
    <w:p>
      <w:r>
        <w:t>实际</w:t>
      </w:r>
    </w:p>
    <w:p>
      <w:r>
        <w:t>收回</w:t>
      </w:r>
    </w:p>
    <w:p>
      <w:r>
        <w:t xml:space="preserve">情况 </w:t>
      </w:r>
    </w:p>
    <w:p>
      <w:r/>
    </w:p>
    <w:p>
      <w:r>
        <w:t>是否</w:t>
      </w:r>
    </w:p>
    <w:p>
      <w:r>
        <w:t>经过</w:t>
      </w:r>
    </w:p>
    <w:p>
      <w:r>
        <w:t>法定</w:t>
      </w:r>
    </w:p>
    <w:p>
      <w:r>
        <w:t xml:space="preserve">程序 </w:t>
      </w:r>
    </w:p>
    <w:p>
      <w:r/>
    </w:p>
    <w:p>
      <w:r>
        <w:t>未来</w:t>
      </w:r>
    </w:p>
    <w:p>
      <w:r>
        <w:t>是否</w:t>
      </w:r>
    </w:p>
    <w:p>
      <w:r>
        <w:t>有委</w:t>
      </w:r>
    </w:p>
    <w:p>
      <w:r>
        <w:t>托理</w:t>
      </w:r>
    </w:p>
    <w:p>
      <w:r>
        <w:t>财计</w:t>
      </w:r>
    </w:p>
    <w:p>
      <w:r>
        <w:t xml:space="preserve">划 </w:t>
      </w:r>
    </w:p>
    <w:p>
      <w:r/>
    </w:p>
    <w:p>
      <w:r>
        <w:t>减值</w:t>
      </w:r>
    </w:p>
    <w:p>
      <w:r>
        <w:t>准备</w:t>
      </w:r>
    </w:p>
    <w:p>
      <w:r>
        <w:t>计提</w:t>
      </w:r>
    </w:p>
    <w:p>
      <w:r>
        <w:t>金额</w:t>
      </w:r>
    </w:p>
    <w:p>
      <w:r>
        <w:t>(如</w:t>
      </w:r>
    </w:p>
    <w:p>
      <w:r>
        <w:t xml:space="preserve">有) </w:t>
      </w:r>
    </w:p>
    <w:p>
      <w:r/>
    </w:p>
    <w:p>
      <w:r>
        <w:t>民生</w:t>
      </w:r>
    </w:p>
    <w:p>
      <w:r>
        <w:t xml:space="preserve">银行 </w:t>
      </w:r>
    </w:p>
    <w:p>
      <w:r/>
    </w:p>
    <w:p>
      <w:r>
        <w:t xml:space="preserve">银行理财 </w:t>
      </w:r>
    </w:p>
    <w:p>
      <w:r/>
    </w:p>
    <w:p>
      <w:r>
        <w:t xml:space="preserve">300,000,000 </w:t>
      </w:r>
    </w:p>
    <w:p>
      <w:r/>
    </w:p>
    <w:p>
      <w:r>
        <w:t xml:space="preserve">2018/3/15 </w:t>
      </w:r>
    </w:p>
    <w:p>
      <w:r/>
    </w:p>
    <w:p>
      <w:r>
        <w:t xml:space="preserve">2018/7/3 </w:t>
      </w:r>
    </w:p>
    <w:p>
      <w:r/>
    </w:p>
    <w:p>
      <w:r>
        <w:t>募集</w:t>
      </w:r>
    </w:p>
    <w:p>
      <w:r>
        <w:t xml:space="preserve">资金 </w:t>
      </w:r>
    </w:p>
    <w:p>
      <w:r/>
    </w:p>
    <w:p>
      <w:r>
        <w:t>保本浮动收</w:t>
      </w:r>
    </w:p>
    <w:p>
      <w:r>
        <w:t xml:space="preserve">益型 </w:t>
      </w:r>
    </w:p>
    <w:p>
      <w:r/>
    </w:p>
    <w:p>
      <w:r>
        <w:t xml:space="preserve">5.05% </w:t>
      </w:r>
    </w:p>
    <w:p>
      <w:r/>
    </w:p>
    <w:p>
      <w:r>
        <w:t xml:space="preserve">- </w:t>
      </w:r>
    </w:p>
    <w:p>
      <w:r/>
    </w:p>
    <w:p>
      <w:r>
        <w:t xml:space="preserve">4,565,753.42 已收回 是 </w:t>
      </w:r>
    </w:p>
    <w:p>
      <w:r/>
    </w:p>
    <w:p>
      <w:r>
        <w:t xml:space="preserve">0 </w:t>
      </w:r>
    </w:p>
    <w:p>
      <w:r/>
    </w:p>
    <w:p>
      <w:r>
        <w:t>海峡</w:t>
      </w:r>
    </w:p>
    <w:p>
      <w:r>
        <w:t xml:space="preserve">银行 </w:t>
      </w:r>
    </w:p>
    <w:p>
      <w:r/>
    </w:p>
    <w:p>
      <w:r>
        <w:t xml:space="preserve">银行理财 </w:t>
      </w:r>
    </w:p>
    <w:p>
      <w:r/>
    </w:p>
    <w:p>
      <w:r>
        <w:t xml:space="preserve">50,000,000 </w:t>
      </w:r>
    </w:p>
    <w:p>
      <w:r/>
    </w:p>
    <w:p>
      <w:r>
        <w:t xml:space="preserve">2018/3/16 </w:t>
      </w:r>
    </w:p>
    <w:p>
      <w:r/>
    </w:p>
    <w:p>
      <w:r>
        <w:t xml:space="preserve">2018/6/15 </w:t>
      </w:r>
    </w:p>
    <w:p>
      <w:r/>
    </w:p>
    <w:p>
      <w:r>
        <w:t>募集</w:t>
      </w:r>
    </w:p>
    <w:p>
      <w:r>
        <w:t xml:space="preserve">资金 </w:t>
      </w:r>
    </w:p>
    <w:p>
      <w:r/>
    </w:p>
    <w:p>
      <w:r>
        <w:t>保本浮动收</w:t>
      </w:r>
    </w:p>
    <w:p>
      <w:r>
        <w:t xml:space="preserve">益型 </w:t>
      </w:r>
    </w:p>
    <w:p>
      <w:r/>
    </w:p>
    <w:p>
      <w:r>
        <w:t xml:space="preserve">4.90% </w:t>
      </w:r>
    </w:p>
    <w:p>
      <w:r/>
    </w:p>
    <w:p>
      <w:r>
        <w:t xml:space="preserve">- </w:t>
      </w:r>
    </w:p>
    <w:p>
      <w:r/>
    </w:p>
    <w:p>
      <w:r>
        <w:t xml:space="preserve">610,821.95 已收回 是 </w:t>
      </w:r>
    </w:p>
    <w:p>
      <w:r/>
    </w:p>
    <w:p>
      <w:r>
        <w:t xml:space="preserve">0 </w:t>
      </w:r>
    </w:p>
    <w:p>
      <w:r/>
    </w:p>
    <w:p>
      <w:r>
        <w:t>厦门</w:t>
      </w:r>
    </w:p>
    <w:p>
      <w:r>
        <w:t xml:space="preserve">银行 </w:t>
      </w:r>
    </w:p>
    <w:p>
      <w:r/>
    </w:p>
    <w:p>
      <w:r>
        <w:t xml:space="preserve">银行理财 </w:t>
      </w:r>
    </w:p>
    <w:p>
      <w:r/>
    </w:p>
    <w:p>
      <w:r>
        <w:t xml:space="preserve">50,000,000 </w:t>
      </w:r>
    </w:p>
    <w:p>
      <w:r/>
    </w:p>
    <w:p>
      <w:r>
        <w:t xml:space="preserve">2018/3/19 </w:t>
      </w:r>
    </w:p>
    <w:p>
      <w:r/>
    </w:p>
    <w:p>
      <w:r>
        <w:t xml:space="preserve">2018/7/6 </w:t>
      </w:r>
    </w:p>
    <w:p>
      <w:r/>
    </w:p>
    <w:p>
      <w:r>
        <w:t>募集</w:t>
      </w:r>
    </w:p>
    <w:p>
      <w:r>
        <w:t xml:space="preserve">资金 </w:t>
      </w:r>
    </w:p>
    <w:p>
      <w:r/>
    </w:p>
    <w:p>
      <w:r>
        <w:t>保本浮动收</w:t>
      </w:r>
    </w:p>
    <w:p>
      <w:r>
        <w:t xml:space="preserve">益型 </w:t>
      </w:r>
    </w:p>
    <w:p>
      <w:r/>
    </w:p>
    <w:p>
      <w:r>
        <w:t xml:space="preserve">4.90% </w:t>
      </w:r>
    </w:p>
    <w:p>
      <w:r/>
    </w:p>
    <w:p>
      <w:r>
        <w:t xml:space="preserve">- </w:t>
      </w:r>
    </w:p>
    <w:p>
      <w:r/>
    </w:p>
    <w:p>
      <w:r>
        <w:t xml:space="preserve">741,805.46 已收回 是 </w:t>
      </w:r>
    </w:p>
    <w:p>
      <w:r/>
    </w:p>
    <w:p>
      <w:r>
        <w:t xml:space="preserve">0 </w:t>
      </w:r>
    </w:p>
    <w:p>
      <w:r/>
    </w:p>
    <w:p>
      <w:r>
        <w:t>浦发</w:t>
      </w:r>
    </w:p>
    <w:p>
      <w:r>
        <w:t xml:space="preserve">银行 </w:t>
      </w:r>
    </w:p>
    <w:p>
      <w:r/>
    </w:p>
    <w:p>
      <w:r>
        <w:t xml:space="preserve">银行理财 </w:t>
      </w:r>
    </w:p>
    <w:p>
      <w:r/>
    </w:p>
    <w:p>
      <w:r>
        <w:t xml:space="preserve">50,000,000 </w:t>
      </w:r>
    </w:p>
    <w:p>
      <w:r/>
    </w:p>
    <w:p>
      <w:r>
        <w:t xml:space="preserve">2018/3/20 </w:t>
      </w:r>
    </w:p>
    <w:p>
      <w:r/>
    </w:p>
    <w:p>
      <w:r>
        <w:t xml:space="preserve">2018/6/19 </w:t>
      </w:r>
    </w:p>
    <w:p>
      <w:r/>
    </w:p>
    <w:p>
      <w:r>
        <w:t>募集</w:t>
      </w:r>
    </w:p>
    <w:p>
      <w:r>
        <w:t xml:space="preserve">资金 </w:t>
      </w:r>
    </w:p>
    <w:p>
      <w:r/>
    </w:p>
    <w:p>
      <w:r>
        <w:t xml:space="preserve"> 保证收益型 </w:t>
      </w:r>
    </w:p>
    <w:p>
      <w:r/>
    </w:p>
    <w:p>
      <w:r>
        <w:t xml:space="preserve">4.80% 600,000.00 </w:t>
      </w:r>
    </w:p>
    <w:p>
      <w:r/>
    </w:p>
    <w:p>
      <w:r>
        <w:t xml:space="preserve">600,000.00 已收回 是 </w:t>
      </w:r>
    </w:p>
    <w:p>
      <w:r/>
    </w:p>
    <w:p>
      <w:r>
        <w:t xml:space="preserve">0 </w:t>
      </w:r>
    </w:p>
    <w:p>
      <w:r/>
    </w:p>
    <w:p>
      <w:r>
        <w:t>中信</w:t>
      </w:r>
    </w:p>
    <w:p>
      <w:r>
        <w:t xml:space="preserve">银行 </w:t>
      </w:r>
    </w:p>
    <w:p>
      <w:r/>
    </w:p>
    <w:p>
      <w:r>
        <w:t xml:space="preserve">银行理财 </w:t>
      </w:r>
    </w:p>
    <w:p>
      <w:r/>
    </w:p>
    <w:p>
      <w:r>
        <w:t xml:space="preserve">50,000,000 </w:t>
      </w:r>
    </w:p>
    <w:p>
      <w:r/>
    </w:p>
    <w:p>
      <w:r>
        <w:t xml:space="preserve">2018/3/21 </w:t>
      </w:r>
    </w:p>
    <w:p>
      <w:r/>
    </w:p>
    <w:p>
      <w:r>
        <w:t xml:space="preserve">2018/6/21 </w:t>
      </w:r>
    </w:p>
    <w:p>
      <w:r/>
    </w:p>
    <w:p>
      <w:r>
        <w:t>募集</w:t>
      </w:r>
    </w:p>
    <w:p>
      <w:r>
        <w:t xml:space="preserve">资金 </w:t>
      </w:r>
    </w:p>
    <w:p>
      <w:r/>
    </w:p>
    <w:p>
      <w:r>
        <w:t>保本浮动收</w:t>
      </w:r>
    </w:p>
    <w:p>
      <w:r>
        <w:t xml:space="preserve">益型 </w:t>
      </w:r>
    </w:p>
    <w:p>
      <w:r/>
    </w:p>
    <w:p>
      <w:r>
        <w:t xml:space="preserve">4.90% </w:t>
      </w:r>
    </w:p>
    <w:p>
      <w:r/>
    </w:p>
    <w:p>
      <w:r>
        <w:t xml:space="preserve">- </w:t>
      </w:r>
    </w:p>
    <w:p>
      <w:r/>
    </w:p>
    <w:p>
      <w:r>
        <w:t xml:space="preserve">617,534.25 已收回 是 </w:t>
      </w:r>
    </w:p>
    <w:p>
      <w:r/>
    </w:p>
    <w:p>
      <w:r>
        <w:t xml:space="preserve">0 </w:t>
      </w:r>
    </w:p>
    <w:p>
      <w:r/>
    </w:p>
    <w:p>
      <w:r>
        <w:t xml:space="preserve">- </w:t>
      </w:r>
    </w:p>
    <w:p>
      <w:r/>
    </w:p>
    <w:p>
      <w:r>
        <w:t>7 天国债</w:t>
      </w:r>
    </w:p>
    <w:p>
      <w:r>
        <w:t xml:space="preserve">逆回购 </w:t>
      </w:r>
    </w:p>
    <w:p>
      <w:r/>
    </w:p>
    <w:p>
      <w:r>
        <w:t xml:space="preserve">99,900,000 </w:t>
      </w:r>
    </w:p>
    <w:p>
      <w:r/>
    </w:p>
    <w:p>
      <w:r>
        <w:t xml:space="preserve">2018/6/22 </w:t>
      </w:r>
    </w:p>
    <w:p>
      <w:r/>
    </w:p>
    <w:p>
      <w:r>
        <w:t xml:space="preserve">2018/6/29 </w:t>
      </w:r>
    </w:p>
    <w:p>
      <w:r/>
    </w:p>
    <w:p>
      <w:r>
        <w:t>募集</w:t>
      </w:r>
    </w:p>
    <w:p>
      <w:r>
        <w:t xml:space="preserve">资金 </w:t>
      </w:r>
    </w:p>
    <w:p>
      <w:r/>
    </w:p>
    <w:p>
      <w:r>
        <w:t xml:space="preserve"> 其他 </w:t>
      </w:r>
    </w:p>
    <w:p>
      <w:r/>
    </w:p>
    <w:p>
      <w:r>
        <w:t xml:space="preserve">5.87% </w:t>
      </w:r>
    </w:p>
    <w:p>
      <w:r/>
    </w:p>
    <w:p>
      <w:r>
        <w:t xml:space="preserve">- </w:t>
      </w:r>
    </w:p>
    <w:p>
      <w:r/>
    </w:p>
    <w:p>
      <w:r>
        <w:t xml:space="preserve">112,463.91 已收回 是 </w:t>
      </w:r>
    </w:p>
    <w:p>
      <w:r/>
    </w:p>
    <w:p>
      <w:r>
        <w:t xml:space="preserve">0 </w:t>
      </w:r>
    </w:p>
    <w:p>
      <w:r/>
    </w:p>
    <w:p>
      <w:r>
        <w:t xml:space="preserve">- </w:t>
      </w:r>
    </w:p>
    <w:p>
      <w:r/>
    </w:p>
    <w:p>
      <w:r>
        <w:t>1 天国债</w:t>
      </w:r>
    </w:p>
    <w:p>
      <w:r>
        <w:t xml:space="preserve">逆回购 </w:t>
      </w:r>
    </w:p>
    <w:p>
      <w:r/>
    </w:p>
    <w:p>
      <w:r>
        <w:t xml:space="preserve">100,100,000 </w:t>
      </w:r>
    </w:p>
    <w:p>
      <w:r/>
    </w:p>
    <w:p>
      <w:r>
        <w:t xml:space="preserve">2018/6/29 </w:t>
      </w:r>
    </w:p>
    <w:p>
      <w:r/>
    </w:p>
    <w:p>
      <w:r>
        <w:t xml:space="preserve">2018/6/30 </w:t>
      </w:r>
    </w:p>
    <w:p>
      <w:r/>
    </w:p>
    <w:p>
      <w:r>
        <w:t>募集</w:t>
      </w:r>
    </w:p>
    <w:p>
      <w:r>
        <w:t xml:space="preserve">资金 </w:t>
      </w:r>
    </w:p>
    <w:p>
      <w:r/>
    </w:p>
    <w:p>
      <w:r>
        <w:t xml:space="preserve"> 其他 </w:t>
      </w:r>
    </w:p>
    <w:p>
      <w:r/>
    </w:p>
    <w:p>
      <w:r>
        <w:t xml:space="preserve">5.87% </w:t>
      </w:r>
    </w:p>
    <w:p>
      <w:r/>
    </w:p>
    <w:p>
      <w:r>
        <w:t xml:space="preserve">- </w:t>
      </w:r>
    </w:p>
    <w:p>
      <w:r/>
    </w:p>
    <w:p>
      <w:r>
        <w:t xml:space="preserve">20,623.40 已收回 是 </w:t>
      </w:r>
    </w:p>
    <w:p>
      <w:r/>
    </w:p>
    <w:p>
      <w:r>
        <w:t xml:space="preserve">0 </w:t>
      </w:r>
    </w:p>
    <w:p>
      <w:r/>
    </w:p>
    <w:p>
      <w:r>
        <w:t xml:space="preserve">- </w:t>
      </w:r>
    </w:p>
    <w:p>
      <w:r/>
    </w:p>
    <w:p>
      <w:r>
        <w:t>1 天国债</w:t>
      </w:r>
    </w:p>
    <w:p>
      <w:r>
        <w:t xml:space="preserve">逆回购 </w:t>
      </w:r>
    </w:p>
    <w:p>
      <w:r/>
    </w:p>
    <w:p>
      <w:r>
        <w:t xml:space="preserve">100,100,000 </w:t>
      </w:r>
    </w:p>
    <w:p>
      <w:r/>
    </w:p>
    <w:p>
      <w:r>
        <w:t xml:space="preserve">2018/7/2 </w:t>
      </w:r>
    </w:p>
    <w:p>
      <w:r/>
    </w:p>
    <w:p>
      <w:r>
        <w:t xml:space="preserve">2018/7/3 </w:t>
      </w:r>
    </w:p>
    <w:p>
      <w:r/>
    </w:p>
    <w:p>
      <w:r>
        <w:t>募集</w:t>
      </w:r>
    </w:p>
    <w:p>
      <w:r>
        <w:t xml:space="preserve">资金 </w:t>
      </w:r>
    </w:p>
    <w:p>
      <w:r/>
    </w:p>
    <w:p>
      <w:r>
        <w:t xml:space="preserve"> 其他 </w:t>
      </w:r>
    </w:p>
    <w:p>
      <w:r/>
    </w:p>
    <w:p>
      <w:r>
        <w:t xml:space="preserve">7.52% </w:t>
      </w:r>
    </w:p>
    <w:p>
      <w:r/>
    </w:p>
    <w:p>
      <w:r>
        <w:t xml:space="preserve">- </w:t>
      </w:r>
    </w:p>
    <w:p>
      <w:r/>
    </w:p>
    <w:p>
      <w:r>
        <w:t xml:space="preserve">9,831.74 已收回 是 </w:t>
      </w:r>
    </w:p>
    <w:p>
      <w:r/>
    </w:p>
    <w:p>
      <w:r>
        <w:t xml:space="preserve">0 </w:t>
      </w:r>
    </w:p>
    <w:p>
      <w:r/>
    </w:p>
    <w:p>
      <w:r>
        <w:t xml:space="preserve">- </w:t>
      </w:r>
    </w:p>
    <w:p>
      <w:r/>
    </w:p>
    <w:p>
      <w:r>
        <w:t>1 天国债</w:t>
      </w:r>
    </w:p>
    <w:p>
      <w:r/>
    </w:p>
    <w:p>
      <w:r>
        <w:t xml:space="preserve">100,100,000 </w:t>
      </w:r>
    </w:p>
    <w:p>
      <w:r/>
    </w:p>
    <w:p>
      <w:r>
        <w:t xml:space="preserve">2018/7/4 </w:t>
      </w:r>
    </w:p>
    <w:p>
      <w:r/>
    </w:p>
    <w:p>
      <w:r>
        <w:t xml:space="preserve">2018/7/5 募集 其他 </w:t>
      </w:r>
    </w:p>
    <w:p>
      <w:r/>
    </w:p>
    <w:p>
      <w:r>
        <w:t xml:space="preserve">2.40% </w:t>
      </w:r>
    </w:p>
    <w:p>
      <w:r/>
    </w:p>
    <w:p>
      <w:r>
        <w:t xml:space="preserve">- </w:t>
      </w:r>
    </w:p>
    <w:p>
      <w:r/>
    </w:p>
    <w:p>
      <w:r>
        <w:t xml:space="preserve">6,581.92 已收回 是 </w:t>
      </w:r>
    </w:p>
    <w:p>
      <w:r/>
    </w:p>
    <w:p>
      <w:r>
        <w:t xml:space="preserve">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49 / 179 </w:t>
      </w:r>
    </w:p>
    <w:p>
      <w:r/>
    </w:p>
    <w:p>
      <w:r>
        <w:t>受托</w:t>
      </w:r>
    </w:p>
    <w:p>
      <w:r>
        <w:t xml:space="preserve">人 </w:t>
      </w:r>
    </w:p>
    <w:p>
      <w:r/>
    </w:p>
    <w:p>
      <w:r>
        <w:t>委托理财</w:t>
      </w:r>
    </w:p>
    <w:p>
      <w:r>
        <w:t xml:space="preserve">类型 </w:t>
      </w:r>
    </w:p>
    <w:p>
      <w:r/>
    </w:p>
    <w:p>
      <w:r>
        <w:t xml:space="preserve">委托理财金额 </w:t>
      </w:r>
    </w:p>
    <w:p>
      <w:r/>
    </w:p>
    <w:p>
      <w:r>
        <w:t>委托理财起</w:t>
      </w:r>
    </w:p>
    <w:p>
      <w:r>
        <w:t xml:space="preserve">始日期 </w:t>
      </w:r>
    </w:p>
    <w:p>
      <w:r/>
    </w:p>
    <w:p>
      <w:r>
        <w:t>委托理财终</w:t>
      </w:r>
    </w:p>
    <w:p>
      <w:r>
        <w:t xml:space="preserve">止日期 </w:t>
      </w:r>
    </w:p>
    <w:p>
      <w:r/>
    </w:p>
    <w:p>
      <w:r>
        <w:t xml:space="preserve">资金 </w:t>
      </w:r>
    </w:p>
    <w:p>
      <w:r>
        <w:t xml:space="preserve">来源 </w:t>
      </w:r>
    </w:p>
    <w:p>
      <w:r/>
    </w:p>
    <w:p>
      <w:r>
        <w:t>资</w:t>
      </w:r>
    </w:p>
    <w:p>
      <w:r>
        <w:t xml:space="preserve">金 </w:t>
      </w:r>
    </w:p>
    <w:p>
      <w:r>
        <w:t>投</w:t>
      </w:r>
    </w:p>
    <w:p>
      <w:r>
        <w:t xml:space="preserve">向 </w:t>
      </w:r>
    </w:p>
    <w:p>
      <w:r/>
    </w:p>
    <w:p>
      <w:r>
        <w:t xml:space="preserve">报酬确定 </w:t>
      </w:r>
    </w:p>
    <w:p>
      <w:r>
        <w:t xml:space="preserve">方式 </w:t>
      </w:r>
    </w:p>
    <w:p>
      <w:r/>
    </w:p>
    <w:p>
      <w:r>
        <w:t xml:space="preserve">年化 </w:t>
      </w:r>
    </w:p>
    <w:p>
      <w:r>
        <w:t>收益</w:t>
      </w:r>
    </w:p>
    <w:p>
      <w:r>
        <w:t xml:space="preserve">率 </w:t>
      </w:r>
    </w:p>
    <w:p>
      <w:r/>
    </w:p>
    <w:p>
      <w:r>
        <w:t xml:space="preserve">预期收益 </w:t>
      </w:r>
    </w:p>
    <w:p>
      <w:r>
        <w:t xml:space="preserve">(如有) </w:t>
      </w:r>
    </w:p>
    <w:p>
      <w:r/>
    </w:p>
    <w:p>
      <w:r>
        <w:t xml:space="preserve">实际 </w:t>
      </w:r>
    </w:p>
    <w:p>
      <w:r>
        <w:t xml:space="preserve">收益或损失 </w:t>
      </w:r>
    </w:p>
    <w:p>
      <w:r/>
    </w:p>
    <w:p>
      <w:r>
        <w:t>实际</w:t>
      </w:r>
    </w:p>
    <w:p>
      <w:r>
        <w:t>收回</w:t>
      </w:r>
    </w:p>
    <w:p>
      <w:r>
        <w:t xml:space="preserve">情况 </w:t>
      </w:r>
    </w:p>
    <w:p>
      <w:r/>
    </w:p>
    <w:p>
      <w:r>
        <w:t>是否</w:t>
      </w:r>
    </w:p>
    <w:p>
      <w:r>
        <w:t>经过</w:t>
      </w:r>
    </w:p>
    <w:p>
      <w:r>
        <w:t>法定</w:t>
      </w:r>
    </w:p>
    <w:p>
      <w:r>
        <w:t xml:space="preserve">程序 </w:t>
      </w:r>
    </w:p>
    <w:p>
      <w:r/>
    </w:p>
    <w:p>
      <w:r>
        <w:t>未来</w:t>
      </w:r>
    </w:p>
    <w:p>
      <w:r>
        <w:t>是否</w:t>
      </w:r>
    </w:p>
    <w:p>
      <w:r>
        <w:t>有委</w:t>
      </w:r>
    </w:p>
    <w:p>
      <w:r>
        <w:t>托理</w:t>
      </w:r>
    </w:p>
    <w:p>
      <w:r>
        <w:t>财计</w:t>
      </w:r>
    </w:p>
    <w:p>
      <w:r>
        <w:t xml:space="preserve">划 </w:t>
      </w:r>
    </w:p>
    <w:p>
      <w:r/>
    </w:p>
    <w:p>
      <w:r>
        <w:t>减值</w:t>
      </w:r>
    </w:p>
    <w:p>
      <w:r>
        <w:t>准备</w:t>
      </w:r>
    </w:p>
    <w:p>
      <w:r>
        <w:t>计提</w:t>
      </w:r>
    </w:p>
    <w:p>
      <w:r>
        <w:t>金额</w:t>
      </w:r>
    </w:p>
    <w:p>
      <w:r>
        <w:t>(如</w:t>
      </w:r>
    </w:p>
    <w:p>
      <w:r>
        <w:t xml:space="preserve">有) </w:t>
      </w:r>
    </w:p>
    <w:p>
      <w:r/>
    </w:p>
    <w:p>
      <w:r>
        <w:t xml:space="preserve">逆回购 </w:t>
      </w:r>
    </w:p>
    <w:p>
      <w:r/>
    </w:p>
    <w:p>
      <w:r>
        <w:t xml:space="preserve">资金 </w:t>
      </w:r>
    </w:p>
    <w:p>
      <w:r/>
    </w:p>
    <w:p>
      <w:r>
        <w:t xml:space="preserve">- </w:t>
      </w:r>
    </w:p>
    <w:p>
      <w:r/>
    </w:p>
    <w:p>
      <w:r>
        <w:t>3 天国债</w:t>
      </w:r>
    </w:p>
    <w:p>
      <w:r>
        <w:t xml:space="preserve">逆回购 </w:t>
      </w:r>
    </w:p>
    <w:p>
      <w:r/>
    </w:p>
    <w:p>
      <w:r>
        <w:t xml:space="preserve">100,100,000 </w:t>
      </w:r>
    </w:p>
    <w:p>
      <w:r/>
    </w:p>
    <w:p>
      <w:r>
        <w:t xml:space="preserve">2018/7/6 </w:t>
      </w:r>
    </w:p>
    <w:p>
      <w:r/>
    </w:p>
    <w:p>
      <w:r>
        <w:t xml:space="preserve">2018/7/8 </w:t>
      </w:r>
    </w:p>
    <w:p>
      <w:r/>
    </w:p>
    <w:p>
      <w:r>
        <w:t>募集</w:t>
      </w:r>
    </w:p>
    <w:p>
      <w:r>
        <w:t xml:space="preserve">资金 </w:t>
      </w:r>
    </w:p>
    <w:p>
      <w:r/>
    </w:p>
    <w:p>
      <w:r>
        <w:t xml:space="preserve"> 其他 </w:t>
      </w:r>
    </w:p>
    <w:p>
      <w:r/>
    </w:p>
    <w:p>
      <w:r>
        <w:t xml:space="preserve">2.40% </w:t>
      </w:r>
    </w:p>
    <w:p>
      <w:r/>
    </w:p>
    <w:p>
      <w:r>
        <w:t xml:space="preserve">- </w:t>
      </w:r>
    </w:p>
    <w:p>
      <w:r/>
    </w:p>
    <w:p>
      <w:r>
        <w:t xml:space="preserve">19,745.76 已收回 是 </w:t>
      </w:r>
    </w:p>
    <w:p>
      <w:r/>
    </w:p>
    <w:p>
      <w:r>
        <w:t xml:space="preserve">0 </w:t>
      </w:r>
    </w:p>
    <w:p>
      <w:r/>
    </w:p>
    <w:p>
      <w:r>
        <w:t>兴业</w:t>
      </w:r>
    </w:p>
    <w:p>
      <w:r>
        <w:t xml:space="preserve">银行 </w:t>
      </w:r>
    </w:p>
    <w:p>
      <w:r/>
    </w:p>
    <w:p>
      <w:r>
        <w:t xml:space="preserve">银行理财 </w:t>
      </w:r>
    </w:p>
    <w:p>
      <w:r/>
    </w:p>
    <w:p>
      <w:r>
        <w:t xml:space="preserve">100,000,000 </w:t>
      </w:r>
    </w:p>
    <w:p>
      <w:r/>
    </w:p>
    <w:p>
      <w:r>
        <w:t xml:space="preserve">2018/7/12 </w:t>
      </w:r>
    </w:p>
    <w:p>
      <w:r/>
    </w:p>
    <w:p>
      <w:r>
        <w:t xml:space="preserve">2018/8/13 </w:t>
      </w:r>
    </w:p>
    <w:p>
      <w:r/>
    </w:p>
    <w:p>
      <w:r>
        <w:t>募集</w:t>
      </w:r>
    </w:p>
    <w:p>
      <w:r>
        <w:t xml:space="preserve">资金 </w:t>
      </w:r>
    </w:p>
    <w:p>
      <w:r/>
    </w:p>
    <w:p>
      <w:r>
        <w:t>保本浮动收</w:t>
      </w:r>
    </w:p>
    <w:p>
      <w:r>
        <w:t xml:space="preserve">益型 </w:t>
      </w:r>
    </w:p>
    <w:p>
      <w:r/>
    </w:p>
    <w:p>
      <w:r>
        <w:t xml:space="preserve">4.38% </w:t>
      </w:r>
    </w:p>
    <w:p>
      <w:r/>
    </w:p>
    <w:p>
      <w:r>
        <w:t xml:space="preserve">- </w:t>
      </w:r>
    </w:p>
    <w:p>
      <w:r/>
    </w:p>
    <w:p>
      <w:r>
        <w:t xml:space="preserve">384,000.00 已收回 是 </w:t>
      </w:r>
    </w:p>
    <w:p>
      <w:r/>
    </w:p>
    <w:p>
      <w:r>
        <w:t xml:space="preserve">0 </w:t>
      </w:r>
    </w:p>
    <w:p>
      <w:r/>
    </w:p>
    <w:p>
      <w:r>
        <w:t>厦门</w:t>
      </w:r>
    </w:p>
    <w:p>
      <w:r>
        <w:t xml:space="preserve">银行 </w:t>
      </w:r>
    </w:p>
    <w:p>
      <w:r/>
    </w:p>
    <w:p>
      <w:r>
        <w:t xml:space="preserve">银行理财 </w:t>
      </w:r>
    </w:p>
    <w:p>
      <w:r/>
    </w:p>
    <w:p>
      <w:r>
        <w:t xml:space="preserve">100,000,000 </w:t>
      </w:r>
    </w:p>
    <w:p>
      <w:r/>
    </w:p>
    <w:p>
      <w:r>
        <w:t xml:space="preserve">2018/7/13 </w:t>
      </w:r>
    </w:p>
    <w:p>
      <w:r/>
    </w:p>
    <w:p>
      <w:r>
        <w:t xml:space="preserve">2018/9/14 </w:t>
      </w:r>
    </w:p>
    <w:p>
      <w:r/>
    </w:p>
    <w:p>
      <w:r>
        <w:t>募集</w:t>
      </w:r>
    </w:p>
    <w:p>
      <w:r>
        <w:t xml:space="preserve">资金 </w:t>
      </w:r>
    </w:p>
    <w:p>
      <w:r/>
    </w:p>
    <w:p>
      <w:r>
        <w:t>保本浮动收</w:t>
      </w:r>
    </w:p>
    <w:p>
      <w:r>
        <w:t xml:space="preserve">益型 </w:t>
      </w:r>
    </w:p>
    <w:p>
      <w:r/>
    </w:p>
    <w:p>
      <w:r>
        <w:t xml:space="preserve">4.50% </w:t>
      </w:r>
    </w:p>
    <w:p>
      <w:r/>
    </w:p>
    <w:p>
      <w:r>
        <w:t xml:space="preserve">- </w:t>
      </w:r>
    </w:p>
    <w:p>
      <w:r/>
    </w:p>
    <w:p>
      <w:r>
        <w:t xml:space="preserve">787,500.00 已收回 是 </w:t>
      </w:r>
    </w:p>
    <w:p>
      <w:r/>
    </w:p>
    <w:p>
      <w:r>
        <w:t xml:space="preserve">0 </w:t>
      </w:r>
    </w:p>
    <w:p>
      <w:r/>
    </w:p>
    <w:p>
      <w:r>
        <w:t>泉州</w:t>
      </w:r>
    </w:p>
    <w:p>
      <w:r>
        <w:t xml:space="preserve">银行 </w:t>
      </w:r>
    </w:p>
    <w:p>
      <w:r/>
    </w:p>
    <w:p>
      <w:r>
        <w:t xml:space="preserve">银行理财 </w:t>
      </w:r>
    </w:p>
    <w:p>
      <w:r/>
    </w:p>
    <w:p>
      <w:r>
        <w:t xml:space="preserve">50,000,000 </w:t>
      </w:r>
    </w:p>
    <w:p>
      <w:r/>
    </w:p>
    <w:p>
      <w:r>
        <w:t xml:space="preserve">2018/7/12 2018/10/12 </w:t>
      </w:r>
    </w:p>
    <w:p>
      <w:r/>
    </w:p>
    <w:p>
      <w:r>
        <w:t>募集</w:t>
      </w:r>
    </w:p>
    <w:p>
      <w:r>
        <w:t xml:space="preserve">资金 </w:t>
      </w:r>
    </w:p>
    <w:p>
      <w:r/>
    </w:p>
    <w:p>
      <w:r>
        <w:t xml:space="preserve"> 固定收益型 </w:t>
      </w:r>
    </w:p>
    <w:p>
      <w:r/>
    </w:p>
    <w:p>
      <w:r>
        <w:t xml:space="preserve">4.90% 612,500.00 </w:t>
      </w:r>
    </w:p>
    <w:p>
      <w:r/>
    </w:p>
    <w:p>
      <w:r>
        <w:t xml:space="preserve">612,500.00 已收回 是 </w:t>
      </w:r>
    </w:p>
    <w:p>
      <w:r/>
    </w:p>
    <w:p>
      <w:r>
        <w:t xml:space="preserve">0 </w:t>
      </w:r>
    </w:p>
    <w:p>
      <w:r/>
    </w:p>
    <w:p>
      <w:r>
        <w:t>海峡</w:t>
      </w:r>
    </w:p>
    <w:p>
      <w:r>
        <w:t xml:space="preserve">银行 </w:t>
      </w:r>
    </w:p>
    <w:p>
      <w:r/>
    </w:p>
    <w:p>
      <w:r>
        <w:t xml:space="preserve">银行理财 </w:t>
      </w:r>
    </w:p>
    <w:p>
      <w:r/>
    </w:p>
    <w:p>
      <w:r>
        <w:t xml:space="preserve">50,000,000 </w:t>
      </w:r>
    </w:p>
    <w:p>
      <w:r/>
    </w:p>
    <w:p>
      <w:r>
        <w:t xml:space="preserve">2018/7/13 2018/10/16 </w:t>
      </w:r>
    </w:p>
    <w:p>
      <w:r/>
    </w:p>
    <w:p>
      <w:r>
        <w:t>募集</w:t>
      </w:r>
    </w:p>
    <w:p>
      <w:r>
        <w:t xml:space="preserve">资金 </w:t>
      </w:r>
    </w:p>
    <w:p>
      <w:r/>
    </w:p>
    <w:p>
      <w:r>
        <w:t>保本浮动收</w:t>
      </w:r>
    </w:p>
    <w:p>
      <w:r>
        <w:t xml:space="preserve">益型 </w:t>
      </w:r>
    </w:p>
    <w:p>
      <w:r/>
    </w:p>
    <w:p>
      <w:r>
        <w:t xml:space="preserve">4.90% </w:t>
      </w:r>
    </w:p>
    <w:p>
      <w:r/>
    </w:p>
    <w:p>
      <w:r>
        <w:t xml:space="preserve">- </w:t>
      </w:r>
    </w:p>
    <w:p>
      <w:r/>
    </w:p>
    <w:p>
      <w:r>
        <w:t xml:space="preserve">637,671.27 已收回 是 </w:t>
      </w:r>
    </w:p>
    <w:p>
      <w:r/>
    </w:p>
    <w:p>
      <w:r>
        <w:t xml:space="preserve">0 </w:t>
      </w:r>
    </w:p>
    <w:p>
      <w:r/>
    </w:p>
    <w:p>
      <w:r>
        <w:t>兴业</w:t>
      </w:r>
    </w:p>
    <w:p>
      <w:r>
        <w:t xml:space="preserve">银行 </w:t>
      </w:r>
    </w:p>
    <w:p>
      <w:r/>
    </w:p>
    <w:p>
      <w:r>
        <w:t xml:space="preserve">银行理财 </w:t>
      </w:r>
    </w:p>
    <w:p>
      <w:r/>
    </w:p>
    <w:p>
      <w:r>
        <w:t xml:space="preserve">100,000,000 </w:t>
      </w:r>
    </w:p>
    <w:p>
      <w:r/>
    </w:p>
    <w:p>
      <w:r>
        <w:t xml:space="preserve">2018/8/14 2018/11/13 </w:t>
      </w:r>
    </w:p>
    <w:p>
      <w:r/>
    </w:p>
    <w:p>
      <w:r>
        <w:t>募集</w:t>
      </w:r>
    </w:p>
    <w:p>
      <w:r>
        <w:t xml:space="preserve">资金 </w:t>
      </w:r>
    </w:p>
    <w:p>
      <w:r/>
    </w:p>
    <w:p>
      <w:r>
        <w:t>保本浮动收</w:t>
      </w:r>
    </w:p>
    <w:p>
      <w:r>
        <w:t xml:space="preserve">益型 </w:t>
      </w:r>
    </w:p>
    <w:p>
      <w:r/>
    </w:p>
    <w:p>
      <w:r>
        <w:t xml:space="preserve">4.48% </w:t>
      </w:r>
    </w:p>
    <w:p>
      <w:r/>
    </w:p>
    <w:p>
      <w:r>
        <w:t xml:space="preserve">- </w:t>
      </w:r>
    </w:p>
    <w:p>
      <w:r/>
    </w:p>
    <w:p>
      <w:r>
        <w:t xml:space="preserve">1,116,931.51 已收回 是 </w:t>
      </w:r>
    </w:p>
    <w:p>
      <w:r/>
    </w:p>
    <w:p>
      <w:r>
        <w:t xml:space="preserve">0 </w:t>
      </w:r>
    </w:p>
    <w:p>
      <w:r/>
    </w:p>
    <w:p>
      <w:r>
        <w:t>厦门</w:t>
      </w:r>
    </w:p>
    <w:p>
      <w:r>
        <w:t xml:space="preserve">银行 </w:t>
      </w:r>
    </w:p>
    <w:p>
      <w:r/>
    </w:p>
    <w:p>
      <w:r>
        <w:t xml:space="preserve">银行理财 </w:t>
      </w:r>
    </w:p>
    <w:p>
      <w:r/>
    </w:p>
    <w:p>
      <w:r>
        <w:t xml:space="preserve">100,000,000 </w:t>
      </w:r>
    </w:p>
    <w:p>
      <w:r/>
    </w:p>
    <w:p>
      <w:r>
        <w:t xml:space="preserve">2018/9/18 2018/11/30 </w:t>
      </w:r>
    </w:p>
    <w:p>
      <w:r/>
    </w:p>
    <w:p>
      <w:r>
        <w:t>募集</w:t>
      </w:r>
    </w:p>
    <w:p>
      <w:r>
        <w:t xml:space="preserve">资金 </w:t>
      </w:r>
    </w:p>
    <w:p>
      <w:r/>
    </w:p>
    <w:p>
      <w:r>
        <w:t>保本浮动收</w:t>
      </w:r>
    </w:p>
    <w:p>
      <w:r>
        <w:t xml:space="preserve">益型 </w:t>
      </w:r>
    </w:p>
    <w:p>
      <w:r/>
    </w:p>
    <w:p>
      <w:r>
        <w:t xml:space="preserve">4.60% </w:t>
      </w:r>
    </w:p>
    <w:p>
      <w:r/>
    </w:p>
    <w:p>
      <w:r>
        <w:t xml:space="preserve">- </w:t>
      </w:r>
    </w:p>
    <w:p>
      <w:r/>
    </w:p>
    <w:p>
      <w:r>
        <w:t xml:space="preserve">932,777.21 已收回 是 </w:t>
      </w:r>
    </w:p>
    <w:p>
      <w:r/>
    </w:p>
    <w:p>
      <w:r>
        <w:t xml:space="preserve">0 </w:t>
      </w:r>
    </w:p>
    <w:p>
      <w:r/>
    </w:p>
    <w:p>
      <w:r>
        <w:t>招商</w:t>
      </w:r>
    </w:p>
    <w:p>
      <w:r>
        <w:t xml:space="preserve">银行 </w:t>
      </w:r>
    </w:p>
    <w:p>
      <w:r/>
    </w:p>
    <w:p>
      <w:r>
        <w:t xml:space="preserve">银行理财 </w:t>
      </w:r>
    </w:p>
    <w:p>
      <w:r/>
    </w:p>
    <w:p>
      <w:r>
        <w:t xml:space="preserve">100,000,000 2018/10/17 </w:t>
      </w:r>
    </w:p>
    <w:p>
      <w:r/>
    </w:p>
    <w:p>
      <w:r>
        <w:t xml:space="preserve">2019/1/17 </w:t>
      </w:r>
    </w:p>
    <w:p>
      <w:r/>
    </w:p>
    <w:p>
      <w:r>
        <w:t>募集</w:t>
      </w:r>
    </w:p>
    <w:p>
      <w:r>
        <w:t xml:space="preserve">资金 </w:t>
      </w:r>
    </w:p>
    <w:p>
      <w:r/>
    </w:p>
    <w:p>
      <w:r>
        <w:t>保本浮动收</w:t>
      </w:r>
    </w:p>
    <w:p>
      <w:r>
        <w:t xml:space="preserve">益型 </w:t>
      </w:r>
    </w:p>
    <w:p>
      <w:r/>
    </w:p>
    <w:p>
      <w:r>
        <w:t xml:space="preserve">- </w:t>
      </w:r>
    </w:p>
    <w:p>
      <w:r/>
    </w:p>
    <w:p>
      <w:r>
        <w:t xml:space="preserve">- </w:t>
      </w:r>
    </w:p>
    <w:p>
      <w:r/>
    </w:p>
    <w:p>
      <w:r>
        <w:t xml:space="preserve">- </w:t>
      </w:r>
    </w:p>
    <w:p>
      <w:r/>
    </w:p>
    <w:p>
      <w:r>
        <w:t xml:space="preserve">- 是 </w:t>
      </w:r>
    </w:p>
    <w:p>
      <w:r/>
    </w:p>
    <w:p>
      <w:r>
        <w:t xml:space="preserve">0 </w:t>
      </w:r>
    </w:p>
    <w:p>
      <w:r/>
    </w:p>
    <w:p>
      <w:r>
        <w:t>兴业</w:t>
      </w:r>
    </w:p>
    <w:p>
      <w:r>
        <w:t xml:space="preserve">银行 </w:t>
      </w:r>
    </w:p>
    <w:p>
      <w:r/>
    </w:p>
    <w:p>
      <w:r>
        <w:t xml:space="preserve">银行理财 </w:t>
      </w:r>
    </w:p>
    <w:p>
      <w:r/>
    </w:p>
    <w:p>
      <w:r>
        <w:t xml:space="preserve">100,000,000 2018/11/13 </w:t>
      </w:r>
    </w:p>
    <w:p>
      <w:r/>
    </w:p>
    <w:p>
      <w:r>
        <w:t xml:space="preserve">2019/2/13 </w:t>
      </w:r>
    </w:p>
    <w:p>
      <w:r/>
    </w:p>
    <w:p>
      <w:r>
        <w:t>募集</w:t>
      </w:r>
    </w:p>
    <w:p>
      <w:r>
        <w:t xml:space="preserve">资金 </w:t>
      </w:r>
    </w:p>
    <w:p>
      <w:r/>
    </w:p>
    <w:p>
      <w:r>
        <w:t>保本浮动收</w:t>
      </w:r>
    </w:p>
    <w:p>
      <w:r>
        <w:t xml:space="preserve">益型 </w:t>
      </w:r>
    </w:p>
    <w:p>
      <w:r/>
    </w:p>
    <w:p>
      <w:r>
        <w:t xml:space="preserve">- </w:t>
      </w:r>
    </w:p>
    <w:p>
      <w:r/>
    </w:p>
    <w:p>
      <w:r>
        <w:t xml:space="preserve">- </w:t>
      </w:r>
    </w:p>
    <w:p>
      <w:r/>
    </w:p>
    <w:p>
      <w:r>
        <w:t xml:space="preserve">- </w:t>
      </w:r>
    </w:p>
    <w:p>
      <w:r/>
    </w:p>
    <w:p>
      <w:r>
        <w:t xml:space="preserve">- 是 </w:t>
      </w:r>
    </w:p>
    <w:p>
      <w:r/>
    </w:p>
    <w:p>
      <w:r>
        <w:t xml:space="preserve">0 </w:t>
      </w:r>
    </w:p>
    <w:p>
      <w:r/>
    </w:p>
    <w:p>
      <w:r>
        <w:t>招商</w:t>
      </w:r>
    </w:p>
    <w:p>
      <w:r>
        <w:t xml:space="preserve">银行 </w:t>
      </w:r>
    </w:p>
    <w:p>
      <w:r/>
    </w:p>
    <w:p>
      <w:r>
        <w:t xml:space="preserve">银行理财 </w:t>
      </w:r>
    </w:p>
    <w:p>
      <w:r/>
    </w:p>
    <w:p>
      <w:r>
        <w:t xml:space="preserve">100,000,000 </w:t>
      </w:r>
    </w:p>
    <w:p>
      <w:r/>
    </w:p>
    <w:p>
      <w:r>
        <w:t xml:space="preserve">2018/12/5 </w:t>
      </w:r>
    </w:p>
    <w:p>
      <w:r/>
    </w:p>
    <w:p>
      <w:r>
        <w:t xml:space="preserve">2019/3/5 </w:t>
      </w:r>
    </w:p>
    <w:p>
      <w:r/>
    </w:p>
    <w:p>
      <w:r>
        <w:t>募集</w:t>
      </w:r>
    </w:p>
    <w:p>
      <w:r>
        <w:t xml:space="preserve">资金 </w:t>
      </w:r>
    </w:p>
    <w:p>
      <w:r/>
    </w:p>
    <w:p>
      <w:r>
        <w:t>保本浮动收</w:t>
      </w:r>
    </w:p>
    <w:p>
      <w:r>
        <w:t xml:space="preserve">益型 </w:t>
      </w:r>
    </w:p>
    <w:p>
      <w:r/>
    </w:p>
    <w:p>
      <w:r>
        <w:t xml:space="preserve">- </w:t>
      </w:r>
    </w:p>
    <w:p>
      <w:r/>
    </w:p>
    <w:p>
      <w:r>
        <w:t xml:space="preserve">- </w:t>
      </w:r>
    </w:p>
    <w:p>
      <w:r/>
    </w:p>
    <w:p>
      <w:r>
        <w:t xml:space="preserve">- </w:t>
      </w:r>
    </w:p>
    <w:p>
      <w:r/>
    </w:p>
    <w:p>
      <w:r>
        <w:t xml:space="preserve">- 是 </w:t>
      </w:r>
    </w:p>
    <w:p>
      <w:r/>
    </w:p>
    <w:p>
      <w:r>
        <w:t xml:space="preserve">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50 / 179 </w:t>
      </w:r>
    </w:p>
    <w:p>
      <w:r/>
    </w:p>
    <w:p>
      <w:r>
        <w:t>受托</w:t>
      </w:r>
    </w:p>
    <w:p>
      <w:r>
        <w:t xml:space="preserve">人 </w:t>
      </w:r>
    </w:p>
    <w:p>
      <w:r/>
    </w:p>
    <w:p>
      <w:r>
        <w:t>委托理财</w:t>
      </w:r>
    </w:p>
    <w:p>
      <w:r>
        <w:t xml:space="preserve">类型 </w:t>
      </w:r>
    </w:p>
    <w:p>
      <w:r/>
    </w:p>
    <w:p>
      <w:r>
        <w:t xml:space="preserve">委托理财金额 </w:t>
      </w:r>
    </w:p>
    <w:p>
      <w:r/>
    </w:p>
    <w:p>
      <w:r>
        <w:t>委托理财起</w:t>
      </w:r>
    </w:p>
    <w:p>
      <w:r>
        <w:t xml:space="preserve">始日期 </w:t>
      </w:r>
    </w:p>
    <w:p>
      <w:r/>
    </w:p>
    <w:p>
      <w:r>
        <w:t>委托理财终</w:t>
      </w:r>
    </w:p>
    <w:p>
      <w:r>
        <w:t xml:space="preserve">止日期 </w:t>
      </w:r>
    </w:p>
    <w:p>
      <w:r/>
    </w:p>
    <w:p>
      <w:r>
        <w:t xml:space="preserve">资金 </w:t>
      </w:r>
    </w:p>
    <w:p>
      <w:r>
        <w:t xml:space="preserve">来源 </w:t>
      </w:r>
    </w:p>
    <w:p>
      <w:r/>
    </w:p>
    <w:p>
      <w:r>
        <w:t>资</w:t>
      </w:r>
    </w:p>
    <w:p>
      <w:r>
        <w:t xml:space="preserve">金 </w:t>
      </w:r>
    </w:p>
    <w:p>
      <w:r>
        <w:t>投</w:t>
      </w:r>
    </w:p>
    <w:p>
      <w:r>
        <w:t xml:space="preserve">向 </w:t>
      </w:r>
    </w:p>
    <w:p>
      <w:r/>
    </w:p>
    <w:p>
      <w:r>
        <w:t xml:space="preserve">报酬确定 </w:t>
      </w:r>
    </w:p>
    <w:p>
      <w:r>
        <w:t xml:space="preserve">方式 </w:t>
      </w:r>
    </w:p>
    <w:p>
      <w:r/>
    </w:p>
    <w:p>
      <w:r>
        <w:t xml:space="preserve">年化 </w:t>
      </w:r>
    </w:p>
    <w:p>
      <w:r>
        <w:t>收益</w:t>
      </w:r>
    </w:p>
    <w:p>
      <w:r>
        <w:t xml:space="preserve">率 </w:t>
      </w:r>
    </w:p>
    <w:p>
      <w:r/>
    </w:p>
    <w:p>
      <w:r>
        <w:t xml:space="preserve">预期收益 </w:t>
      </w:r>
    </w:p>
    <w:p>
      <w:r>
        <w:t xml:space="preserve">(如有) </w:t>
      </w:r>
    </w:p>
    <w:p>
      <w:r/>
    </w:p>
    <w:p>
      <w:r>
        <w:t xml:space="preserve">实际 </w:t>
      </w:r>
    </w:p>
    <w:p>
      <w:r>
        <w:t xml:space="preserve">收益或损失 </w:t>
      </w:r>
    </w:p>
    <w:p>
      <w:r/>
    </w:p>
    <w:p>
      <w:r>
        <w:t>实际</w:t>
      </w:r>
    </w:p>
    <w:p>
      <w:r>
        <w:t>收回</w:t>
      </w:r>
    </w:p>
    <w:p>
      <w:r>
        <w:t xml:space="preserve">情况 </w:t>
      </w:r>
    </w:p>
    <w:p>
      <w:r/>
    </w:p>
    <w:p>
      <w:r>
        <w:t>是否</w:t>
      </w:r>
    </w:p>
    <w:p>
      <w:r>
        <w:t>经过</w:t>
      </w:r>
    </w:p>
    <w:p>
      <w:r>
        <w:t>法定</w:t>
      </w:r>
    </w:p>
    <w:p>
      <w:r>
        <w:t xml:space="preserve">程序 </w:t>
      </w:r>
    </w:p>
    <w:p>
      <w:r/>
    </w:p>
    <w:p>
      <w:r>
        <w:t>未来</w:t>
      </w:r>
    </w:p>
    <w:p>
      <w:r>
        <w:t>是否</w:t>
      </w:r>
    </w:p>
    <w:p>
      <w:r>
        <w:t>有委</w:t>
      </w:r>
    </w:p>
    <w:p>
      <w:r>
        <w:t>托理</w:t>
      </w:r>
    </w:p>
    <w:p>
      <w:r>
        <w:t>财计</w:t>
      </w:r>
    </w:p>
    <w:p>
      <w:r>
        <w:t xml:space="preserve">划 </w:t>
      </w:r>
    </w:p>
    <w:p>
      <w:r/>
    </w:p>
    <w:p>
      <w:r>
        <w:t>减值</w:t>
      </w:r>
    </w:p>
    <w:p>
      <w:r>
        <w:t>准备</w:t>
      </w:r>
    </w:p>
    <w:p>
      <w:r>
        <w:t>计提</w:t>
      </w:r>
    </w:p>
    <w:p>
      <w:r>
        <w:t>金额</w:t>
      </w:r>
    </w:p>
    <w:p>
      <w:r>
        <w:t>(如</w:t>
      </w:r>
    </w:p>
    <w:p>
      <w:r>
        <w:t xml:space="preserve">有) </w:t>
      </w:r>
    </w:p>
    <w:p>
      <w:r/>
    </w:p>
    <w:p>
      <w:r>
        <w:t xml:space="preserve">合计 </w:t>
      </w:r>
    </w:p>
    <w:p>
      <w:r/>
    </w:p>
    <w:p>
      <w:r>
        <w:t xml:space="preserve">/ </w:t>
      </w:r>
    </w:p>
    <w:p>
      <w:r/>
    </w:p>
    <w:p>
      <w:r>
        <w:t xml:space="preserve">1,800,300,000 </w:t>
      </w:r>
    </w:p>
    <w:p>
      <w:r/>
    </w:p>
    <w:p>
      <w:r>
        <w:t xml:space="preserve">/ </w:t>
      </w:r>
    </w:p>
    <w:p>
      <w:r/>
    </w:p>
    <w:p>
      <w:r>
        <w:t xml:space="preserve">6,599,966.53 </w:t>
      </w:r>
    </w:p>
    <w:p>
      <w:r/>
    </w:p>
    <w:p>
      <w:r>
        <w:t xml:space="preserve">/ </w:t>
      </w:r>
    </w:p>
    <w:p>
      <w:r/>
    </w:p>
    <w:p>
      <w:r>
        <w:t xml:space="preserve">0 </w:t>
      </w:r>
    </w:p>
    <w:p>
      <w:r/>
    </w:p>
    <w:p>
      <w:r>
        <w:t>招商</w:t>
      </w:r>
    </w:p>
    <w:p>
      <w:r>
        <w:t xml:space="preserve">银行 </w:t>
      </w:r>
    </w:p>
    <w:p>
      <w:r/>
    </w:p>
    <w:p>
      <w:r>
        <w:t xml:space="preserve">银行理财 </w:t>
      </w:r>
    </w:p>
    <w:p>
      <w:r/>
    </w:p>
    <w:p>
      <w:r>
        <w:t xml:space="preserve">30,000,000 </w:t>
      </w:r>
    </w:p>
    <w:p>
      <w:r/>
    </w:p>
    <w:p>
      <w:r>
        <w:t xml:space="preserve">2018/1/1 </w:t>
      </w:r>
    </w:p>
    <w:p>
      <w:r/>
    </w:p>
    <w:p>
      <w:r>
        <w:t xml:space="preserve">2018/4/1 </w:t>
      </w:r>
    </w:p>
    <w:p>
      <w:r/>
    </w:p>
    <w:p>
      <w:r>
        <w:t xml:space="preserve">自有  </w:t>
      </w:r>
    </w:p>
    <w:p>
      <w:r>
        <w:t xml:space="preserve">资金 </w:t>
      </w:r>
    </w:p>
    <w:p>
      <w:r/>
    </w:p>
    <w:p>
      <w:r>
        <w:t>保本浮动收</w:t>
      </w:r>
    </w:p>
    <w:p>
      <w:r>
        <w:t xml:space="preserve">益型 </w:t>
      </w:r>
    </w:p>
    <w:p>
      <w:r/>
    </w:p>
    <w:p>
      <w:r>
        <w:t xml:space="preserve">4.00% </w:t>
      </w:r>
    </w:p>
    <w:p>
      <w:r/>
    </w:p>
    <w:p>
      <w:r>
        <w:t xml:space="preserve">- </w:t>
      </w:r>
    </w:p>
    <w:p>
      <w:r/>
    </w:p>
    <w:p>
      <w:r>
        <w:t xml:space="preserve">295,890.41 已收回 是 </w:t>
      </w:r>
    </w:p>
    <w:p>
      <w:r/>
    </w:p>
    <w:p>
      <w:r>
        <w:t xml:space="preserve">0 </w:t>
      </w:r>
    </w:p>
    <w:p>
      <w:r/>
    </w:p>
    <w:p>
      <w:r>
        <w:t>中国</w:t>
      </w:r>
    </w:p>
    <w:p>
      <w:r>
        <w:t xml:space="preserve">银行 </w:t>
      </w:r>
    </w:p>
    <w:p>
      <w:r/>
    </w:p>
    <w:p>
      <w:r>
        <w:t xml:space="preserve">银行理财 </w:t>
      </w:r>
    </w:p>
    <w:p>
      <w:r/>
    </w:p>
    <w:p>
      <w:r>
        <w:t xml:space="preserve">30,000,000 </w:t>
      </w:r>
    </w:p>
    <w:p>
      <w:r/>
    </w:p>
    <w:p>
      <w:r>
        <w:t xml:space="preserve">2018/1/4 </w:t>
      </w:r>
    </w:p>
    <w:p>
      <w:r/>
    </w:p>
    <w:p>
      <w:r>
        <w:t xml:space="preserve">2018/3/1 </w:t>
      </w:r>
    </w:p>
    <w:p>
      <w:r/>
    </w:p>
    <w:p>
      <w:r>
        <w:t xml:space="preserve">自有  </w:t>
      </w:r>
    </w:p>
    <w:p>
      <w:r>
        <w:t xml:space="preserve">资金 </w:t>
      </w:r>
    </w:p>
    <w:p>
      <w:r/>
    </w:p>
    <w:p>
      <w:r>
        <w:t>非保本浮动</w:t>
      </w:r>
    </w:p>
    <w:p>
      <w:r>
        <w:t xml:space="preserve">收益型 </w:t>
      </w:r>
    </w:p>
    <w:p>
      <w:r/>
    </w:p>
    <w:p>
      <w:r>
        <w:t xml:space="preserve">4.80% </w:t>
      </w:r>
    </w:p>
    <w:p>
      <w:r/>
    </w:p>
    <w:p>
      <w:r>
        <w:t xml:space="preserve">- </w:t>
      </w:r>
    </w:p>
    <w:p>
      <w:r/>
    </w:p>
    <w:p>
      <w:r>
        <w:t xml:space="preserve">220,931.51 已收回 是 </w:t>
      </w:r>
    </w:p>
    <w:p>
      <w:r/>
    </w:p>
    <w:p>
      <w:r>
        <w:t xml:space="preserve">0 </w:t>
      </w:r>
    </w:p>
    <w:p>
      <w:r/>
    </w:p>
    <w:p>
      <w:r>
        <w:t>招商</w:t>
      </w:r>
    </w:p>
    <w:p>
      <w:r>
        <w:t xml:space="preserve">银行 </w:t>
      </w:r>
    </w:p>
    <w:p>
      <w:r/>
    </w:p>
    <w:p>
      <w:r>
        <w:t xml:space="preserve">银行理财 </w:t>
      </w:r>
    </w:p>
    <w:p>
      <w:r/>
    </w:p>
    <w:p>
      <w:r>
        <w:t xml:space="preserve">5,000,000 </w:t>
      </w:r>
    </w:p>
    <w:p>
      <w:r/>
    </w:p>
    <w:p>
      <w:r>
        <w:t xml:space="preserve">2018/1/12 </w:t>
      </w:r>
    </w:p>
    <w:p>
      <w:r/>
    </w:p>
    <w:p>
      <w:r>
        <w:t xml:space="preserve">2018/2/2 </w:t>
      </w:r>
    </w:p>
    <w:p>
      <w:r/>
    </w:p>
    <w:p>
      <w:r>
        <w:t xml:space="preserve">自有  </w:t>
      </w:r>
    </w:p>
    <w:p>
      <w:r>
        <w:t xml:space="preserve">资金 </w:t>
      </w:r>
    </w:p>
    <w:p>
      <w:r/>
    </w:p>
    <w:p>
      <w:r>
        <w:t>保本浮动收</w:t>
      </w:r>
    </w:p>
    <w:p>
      <w:r>
        <w:t xml:space="preserve">益型 </w:t>
      </w:r>
    </w:p>
    <w:p>
      <w:r/>
    </w:p>
    <w:p>
      <w:r>
        <w:t xml:space="preserve">2.45% </w:t>
      </w:r>
    </w:p>
    <w:p>
      <w:r/>
    </w:p>
    <w:p>
      <w:r>
        <w:t xml:space="preserve">- </w:t>
      </w:r>
    </w:p>
    <w:p>
      <w:r/>
    </w:p>
    <w:p>
      <w:r>
        <w:t xml:space="preserve">7,047.95 已收回 是 </w:t>
      </w:r>
    </w:p>
    <w:p>
      <w:r/>
    </w:p>
    <w:p>
      <w:r>
        <w:t xml:space="preserve">0 </w:t>
      </w:r>
    </w:p>
    <w:p>
      <w:r/>
    </w:p>
    <w:p>
      <w:r>
        <w:t>招商</w:t>
      </w:r>
    </w:p>
    <w:p>
      <w:r>
        <w:t xml:space="preserve">银行 </w:t>
      </w:r>
    </w:p>
    <w:p>
      <w:r/>
    </w:p>
    <w:p>
      <w:r>
        <w:t xml:space="preserve">银行理财 </w:t>
      </w:r>
    </w:p>
    <w:p>
      <w:r/>
    </w:p>
    <w:p>
      <w:r>
        <w:t xml:space="preserve">5,000,000 </w:t>
      </w:r>
    </w:p>
    <w:p>
      <w:r/>
    </w:p>
    <w:p>
      <w:r>
        <w:t xml:space="preserve">2018/1/12 </w:t>
      </w:r>
    </w:p>
    <w:p>
      <w:r/>
    </w:p>
    <w:p>
      <w:r>
        <w:t xml:space="preserve">2018/2/2 </w:t>
      </w:r>
    </w:p>
    <w:p>
      <w:r/>
    </w:p>
    <w:p>
      <w:r>
        <w:t xml:space="preserve">自有  </w:t>
      </w:r>
    </w:p>
    <w:p>
      <w:r>
        <w:t xml:space="preserve">资金 </w:t>
      </w:r>
    </w:p>
    <w:p>
      <w:r/>
    </w:p>
    <w:p>
      <w:r>
        <w:t>保本浮动收</w:t>
      </w:r>
    </w:p>
    <w:p>
      <w:r>
        <w:t xml:space="preserve">益型 </w:t>
      </w:r>
    </w:p>
    <w:p>
      <w:r/>
    </w:p>
    <w:p>
      <w:r>
        <w:t xml:space="preserve">2.45% </w:t>
      </w:r>
    </w:p>
    <w:p>
      <w:r/>
    </w:p>
    <w:p>
      <w:r>
        <w:t xml:space="preserve">- </w:t>
      </w:r>
    </w:p>
    <w:p>
      <w:r/>
    </w:p>
    <w:p>
      <w:r>
        <w:t xml:space="preserve">7,047.95 已收回 是 </w:t>
      </w:r>
    </w:p>
    <w:p>
      <w:r/>
    </w:p>
    <w:p>
      <w:r>
        <w:t xml:space="preserve">0 </w:t>
      </w:r>
    </w:p>
    <w:p>
      <w:r/>
    </w:p>
    <w:p>
      <w:r>
        <w:t>招商</w:t>
      </w:r>
    </w:p>
    <w:p>
      <w:r>
        <w:t xml:space="preserve">银行 </w:t>
      </w:r>
    </w:p>
    <w:p>
      <w:r/>
    </w:p>
    <w:p>
      <w:r>
        <w:t xml:space="preserve">银行理财 </w:t>
      </w:r>
    </w:p>
    <w:p>
      <w:r/>
    </w:p>
    <w:p>
      <w:r>
        <w:t xml:space="preserve">5,000,000 </w:t>
      </w:r>
    </w:p>
    <w:p>
      <w:r/>
    </w:p>
    <w:p>
      <w:r>
        <w:t xml:space="preserve">2018/1/12 </w:t>
      </w:r>
    </w:p>
    <w:p>
      <w:r/>
    </w:p>
    <w:p>
      <w:r>
        <w:t xml:space="preserve">2018/2/12 </w:t>
      </w:r>
    </w:p>
    <w:p>
      <w:r/>
    </w:p>
    <w:p>
      <w:r>
        <w:t xml:space="preserve">自有  </w:t>
      </w:r>
    </w:p>
    <w:p>
      <w:r>
        <w:t xml:space="preserve">资金 </w:t>
      </w:r>
    </w:p>
    <w:p>
      <w:r/>
    </w:p>
    <w:p>
      <w:r>
        <w:t>保本浮动收</w:t>
      </w:r>
    </w:p>
    <w:p>
      <w:r>
        <w:t xml:space="preserve">益型 </w:t>
      </w:r>
    </w:p>
    <w:p>
      <w:r/>
    </w:p>
    <w:p>
      <w:r>
        <w:t xml:space="preserve">2.85% </w:t>
      </w:r>
    </w:p>
    <w:p>
      <w:r/>
    </w:p>
    <w:p>
      <w:r>
        <w:t xml:space="preserve">- </w:t>
      </w:r>
    </w:p>
    <w:p>
      <w:r/>
    </w:p>
    <w:p>
      <w:r>
        <w:t xml:space="preserve">12,102.74 已收回 是 </w:t>
      </w:r>
    </w:p>
    <w:p>
      <w:r/>
    </w:p>
    <w:p>
      <w:r>
        <w:t xml:space="preserve">0 </w:t>
      </w:r>
    </w:p>
    <w:p>
      <w:r/>
    </w:p>
    <w:p>
      <w:r>
        <w:t>招商</w:t>
      </w:r>
    </w:p>
    <w:p>
      <w:r>
        <w:t xml:space="preserve">银行 </w:t>
      </w:r>
    </w:p>
    <w:p>
      <w:r/>
    </w:p>
    <w:p>
      <w:r>
        <w:t xml:space="preserve">银行理财 </w:t>
      </w:r>
    </w:p>
    <w:p>
      <w:r/>
    </w:p>
    <w:p>
      <w:r>
        <w:t xml:space="preserve">5,000,000 </w:t>
      </w:r>
    </w:p>
    <w:p>
      <w:r/>
    </w:p>
    <w:p>
      <w:r>
        <w:t xml:space="preserve">2018/1/12 </w:t>
      </w:r>
    </w:p>
    <w:p>
      <w:r/>
    </w:p>
    <w:p>
      <w:r>
        <w:t xml:space="preserve">2018/2/12 </w:t>
      </w:r>
    </w:p>
    <w:p>
      <w:r/>
    </w:p>
    <w:p>
      <w:r>
        <w:t xml:space="preserve">自有  </w:t>
      </w:r>
    </w:p>
    <w:p>
      <w:r>
        <w:t xml:space="preserve">资金 </w:t>
      </w:r>
    </w:p>
    <w:p>
      <w:r/>
    </w:p>
    <w:p>
      <w:r>
        <w:t>保本浮动收</w:t>
      </w:r>
    </w:p>
    <w:p>
      <w:r>
        <w:t xml:space="preserve">益型 </w:t>
      </w:r>
    </w:p>
    <w:p>
      <w:r/>
    </w:p>
    <w:p>
      <w:r>
        <w:t xml:space="preserve">2.85% </w:t>
      </w:r>
    </w:p>
    <w:p>
      <w:r/>
    </w:p>
    <w:p>
      <w:r>
        <w:t xml:space="preserve">- </w:t>
      </w:r>
    </w:p>
    <w:p>
      <w:r/>
    </w:p>
    <w:p>
      <w:r>
        <w:t xml:space="preserve">12,102.74 已收回 是 </w:t>
      </w:r>
    </w:p>
    <w:p>
      <w:r/>
    </w:p>
    <w:p>
      <w:r>
        <w:t xml:space="preserve">0 </w:t>
      </w:r>
    </w:p>
    <w:p>
      <w:r/>
    </w:p>
    <w:p>
      <w:r>
        <w:t>中国</w:t>
      </w:r>
    </w:p>
    <w:p>
      <w:r>
        <w:t xml:space="preserve">银行 </w:t>
      </w:r>
    </w:p>
    <w:p>
      <w:r/>
    </w:p>
    <w:p>
      <w:r>
        <w:t xml:space="preserve">银行理财 </w:t>
      </w:r>
    </w:p>
    <w:p>
      <w:r/>
    </w:p>
    <w:p>
      <w:r>
        <w:t xml:space="preserve">23,450,000 </w:t>
      </w:r>
    </w:p>
    <w:p>
      <w:r/>
    </w:p>
    <w:p>
      <w:r>
        <w:t xml:space="preserve">2018/1/29 </w:t>
      </w:r>
    </w:p>
    <w:p>
      <w:r/>
    </w:p>
    <w:p>
      <w:r>
        <w:t xml:space="preserve">2018/4/23 </w:t>
      </w:r>
    </w:p>
    <w:p>
      <w:r/>
    </w:p>
    <w:p>
      <w:r>
        <w:t xml:space="preserve">自有  </w:t>
      </w:r>
    </w:p>
    <w:p>
      <w:r>
        <w:t xml:space="preserve">资金 </w:t>
      </w:r>
    </w:p>
    <w:p>
      <w:r/>
    </w:p>
    <w:p>
      <w:r>
        <w:t>非保本浮动</w:t>
      </w:r>
    </w:p>
    <w:p>
      <w:r>
        <w:t xml:space="preserve">收益型 </w:t>
      </w:r>
    </w:p>
    <w:p>
      <w:r/>
    </w:p>
    <w:p>
      <w:r>
        <w:t xml:space="preserve">5.05% </w:t>
      </w:r>
    </w:p>
    <w:p>
      <w:r/>
    </w:p>
    <w:p>
      <w:r>
        <w:t xml:space="preserve">- </w:t>
      </w:r>
    </w:p>
    <w:p>
      <w:r/>
    </w:p>
    <w:p>
      <w:r>
        <w:t xml:space="preserve">272,533.97 已收回 是 </w:t>
      </w:r>
    </w:p>
    <w:p>
      <w:r/>
    </w:p>
    <w:p>
      <w:r>
        <w:t xml:space="preserve">0 </w:t>
      </w:r>
    </w:p>
    <w:p>
      <w:r/>
    </w:p>
    <w:p>
      <w:r>
        <w:t>招商</w:t>
      </w:r>
    </w:p>
    <w:p>
      <w:r>
        <w:t xml:space="preserve">银行 </w:t>
      </w:r>
    </w:p>
    <w:p>
      <w:r/>
    </w:p>
    <w:p>
      <w:r>
        <w:t xml:space="preserve">银行理财 </w:t>
      </w:r>
    </w:p>
    <w:p>
      <w:r/>
    </w:p>
    <w:p>
      <w:r>
        <w:t xml:space="preserve">30,000,000 </w:t>
      </w:r>
    </w:p>
    <w:p>
      <w:r/>
    </w:p>
    <w:p>
      <w:r>
        <w:t xml:space="preserve">2018/1/30 </w:t>
      </w:r>
    </w:p>
    <w:p>
      <w:r/>
    </w:p>
    <w:p>
      <w:r>
        <w:t xml:space="preserve">2018/5/2 </w:t>
      </w:r>
    </w:p>
    <w:p>
      <w:r/>
    </w:p>
    <w:p>
      <w:r>
        <w:t xml:space="preserve">自有  </w:t>
      </w:r>
    </w:p>
    <w:p>
      <w:r>
        <w:t xml:space="preserve">资金 </w:t>
      </w:r>
    </w:p>
    <w:p>
      <w:r/>
    </w:p>
    <w:p>
      <w:r>
        <w:t>保本浮动收</w:t>
      </w:r>
    </w:p>
    <w:p>
      <w:r>
        <w:t xml:space="preserve">益型 </w:t>
      </w:r>
    </w:p>
    <w:p>
      <w:r/>
    </w:p>
    <w:p>
      <w:r>
        <w:t xml:space="preserve">4.00% </w:t>
      </w:r>
    </w:p>
    <w:p>
      <w:r/>
    </w:p>
    <w:p>
      <w:r>
        <w:t xml:space="preserve">- </w:t>
      </w:r>
    </w:p>
    <w:p>
      <w:r/>
    </w:p>
    <w:p>
      <w:r>
        <w:t xml:space="preserve">302,465.75 已收回 是 </w:t>
      </w:r>
    </w:p>
    <w:p>
      <w:r/>
    </w:p>
    <w:p>
      <w:r>
        <w:t xml:space="preserve">0 </w:t>
      </w:r>
    </w:p>
    <w:p>
      <w:r/>
    </w:p>
    <w:p>
      <w:r>
        <w:t>交通</w:t>
      </w:r>
    </w:p>
    <w:p>
      <w:r>
        <w:t xml:space="preserve">银行 </w:t>
      </w:r>
    </w:p>
    <w:p>
      <w:r/>
    </w:p>
    <w:p>
      <w:r>
        <w:t xml:space="preserve">银行理财 </w:t>
      </w:r>
    </w:p>
    <w:p>
      <w:r/>
    </w:p>
    <w:p>
      <w:r>
        <w:t xml:space="preserve">6,000,000 </w:t>
      </w:r>
    </w:p>
    <w:p>
      <w:r/>
    </w:p>
    <w:p>
      <w:r>
        <w:t xml:space="preserve">2018/2/14 </w:t>
      </w:r>
    </w:p>
    <w:p>
      <w:r/>
    </w:p>
    <w:p>
      <w:r>
        <w:t xml:space="preserve">2018/2/23 </w:t>
      </w:r>
    </w:p>
    <w:p>
      <w:r/>
    </w:p>
    <w:p>
      <w:r>
        <w:t xml:space="preserve">自有  </w:t>
      </w:r>
    </w:p>
    <w:p>
      <w:r>
        <w:t xml:space="preserve">资金 </w:t>
      </w:r>
    </w:p>
    <w:p>
      <w:r/>
    </w:p>
    <w:p>
      <w:r>
        <w:t>保本浮动收</w:t>
      </w:r>
    </w:p>
    <w:p>
      <w:r>
        <w:t xml:space="preserve">益型 </w:t>
      </w:r>
    </w:p>
    <w:p>
      <w:r/>
    </w:p>
    <w:p>
      <w:r>
        <w:t xml:space="preserve">2.55% </w:t>
      </w:r>
    </w:p>
    <w:p>
      <w:r/>
    </w:p>
    <w:p>
      <w:r>
        <w:t xml:space="preserve">- </w:t>
      </w:r>
    </w:p>
    <w:p>
      <w:r/>
    </w:p>
    <w:p>
      <w:r>
        <w:t xml:space="preserve">3,772.60  已收回 是 </w:t>
      </w:r>
    </w:p>
    <w:p>
      <w:r/>
    </w:p>
    <w:p>
      <w:r>
        <w:t xml:space="preserve">0 </w:t>
      </w:r>
    </w:p>
    <w:p>
      <w:r/>
    </w:p>
    <w:p>
      <w:r>
        <w:t xml:space="preserve">招商 银行理财 </w:t>
      </w:r>
    </w:p>
    <w:p>
      <w:r/>
    </w:p>
    <w:p>
      <w:r>
        <w:t xml:space="preserve">50,000,000 </w:t>
      </w:r>
    </w:p>
    <w:p>
      <w:r/>
    </w:p>
    <w:p>
      <w:r>
        <w:t xml:space="preserve">2018/2/28 </w:t>
      </w:r>
    </w:p>
    <w:p>
      <w:r/>
    </w:p>
    <w:p>
      <w:r>
        <w:t xml:space="preserve">2018/5/29 自有   保本浮动收 4.01% </w:t>
      </w:r>
    </w:p>
    <w:p>
      <w:r/>
    </w:p>
    <w:p>
      <w:r>
        <w:t xml:space="preserve">- </w:t>
      </w:r>
    </w:p>
    <w:p>
      <w:r/>
    </w:p>
    <w:p>
      <w:r>
        <w:t xml:space="preserve">494,383.56 已收回 是 </w:t>
      </w:r>
    </w:p>
    <w:p>
      <w:r/>
    </w:p>
    <w:p>
      <w:r>
        <w:t xml:space="preserve">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51 / 179 </w:t>
      </w:r>
    </w:p>
    <w:p>
      <w:r/>
    </w:p>
    <w:p>
      <w:r>
        <w:t>受托</w:t>
      </w:r>
    </w:p>
    <w:p>
      <w:r>
        <w:t xml:space="preserve">人 </w:t>
      </w:r>
    </w:p>
    <w:p>
      <w:r/>
    </w:p>
    <w:p>
      <w:r>
        <w:t>委托理财</w:t>
      </w:r>
    </w:p>
    <w:p>
      <w:r>
        <w:t xml:space="preserve">类型 </w:t>
      </w:r>
    </w:p>
    <w:p>
      <w:r/>
    </w:p>
    <w:p>
      <w:r>
        <w:t xml:space="preserve">委托理财金额 </w:t>
      </w:r>
    </w:p>
    <w:p>
      <w:r/>
    </w:p>
    <w:p>
      <w:r>
        <w:t>委托理财起</w:t>
      </w:r>
    </w:p>
    <w:p>
      <w:r>
        <w:t xml:space="preserve">始日期 </w:t>
      </w:r>
    </w:p>
    <w:p>
      <w:r/>
    </w:p>
    <w:p>
      <w:r>
        <w:t>委托理财终</w:t>
      </w:r>
    </w:p>
    <w:p>
      <w:r>
        <w:t xml:space="preserve">止日期 </w:t>
      </w:r>
    </w:p>
    <w:p>
      <w:r/>
    </w:p>
    <w:p>
      <w:r>
        <w:t xml:space="preserve">资金 </w:t>
      </w:r>
    </w:p>
    <w:p>
      <w:r>
        <w:t xml:space="preserve">来源 </w:t>
      </w:r>
    </w:p>
    <w:p>
      <w:r/>
    </w:p>
    <w:p>
      <w:r>
        <w:t>资</w:t>
      </w:r>
    </w:p>
    <w:p>
      <w:r>
        <w:t xml:space="preserve">金 </w:t>
      </w:r>
    </w:p>
    <w:p>
      <w:r>
        <w:t>投</w:t>
      </w:r>
    </w:p>
    <w:p>
      <w:r>
        <w:t xml:space="preserve">向 </w:t>
      </w:r>
    </w:p>
    <w:p>
      <w:r/>
    </w:p>
    <w:p>
      <w:r>
        <w:t xml:space="preserve">报酬确定 </w:t>
      </w:r>
    </w:p>
    <w:p>
      <w:r>
        <w:t xml:space="preserve">方式 </w:t>
      </w:r>
    </w:p>
    <w:p>
      <w:r/>
    </w:p>
    <w:p>
      <w:r>
        <w:t xml:space="preserve">年化 </w:t>
      </w:r>
    </w:p>
    <w:p>
      <w:r>
        <w:t>收益</w:t>
      </w:r>
    </w:p>
    <w:p>
      <w:r>
        <w:t xml:space="preserve">率 </w:t>
      </w:r>
    </w:p>
    <w:p>
      <w:r/>
    </w:p>
    <w:p>
      <w:r>
        <w:t xml:space="preserve">预期收益 </w:t>
      </w:r>
    </w:p>
    <w:p>
      <w:r>
        <w:t xml:space="preserve">(如有) </w:t>
      </w:r>
    </w:p>
    <w:p>
      <w:r/>
    </w:p>
    <w:p>
      <w:r>
        <w:t xml:space="preserve">实际 </w:t>
      </w:r>
    </w:p>
    <w:p>
      <w:r>
        <w:t xml:space="preserve">收益或损失 </w:t>
      </w:r>
    </w:p>
    <w:p>
      <w:r/>
    </w:p>
    <w:p>
      <w:r>
        <w:t>实际</w:t>
      </w:r>
    </w:p>
    <w:p>
      <w:r>
        <w:t>收回</w:t>
      </w:r>
    </w:p>
    <w:p>
      <w:r>
        <w:t xml:space="preserve">情况 </w:t>
      </w:r>
    </w:p>
    <w:p>
      <w:r/>
    </w:p>
    <w:p>
      <w:r>
        <w:t>是否</w:t>
      </w:r>
    </w:p>
    <w:p>
      <w:r>
        <w:t>经过</w:t>
      </w:r>
    </w:p>
    <w:p>
      <w:r>
        <w:t>法定</w:t>
      </w:r>
    </w:p>
    <w:p>
      <w:r>
        <w:t xml:space="preserve">程序 </w:t>
      </w:r>
    </w:p>
    <w:p>
      <w:r/>
    </w:p>
    <w:p>
      <w:r>
        <w:t>未来</w:t>
      </w:r>
    </w:p>
    <w:p>
      <w:r>
        <w:t>是否</w:t>
      </w:r>
    </w:p>
    <w:p>
      <w:r>
        <w:t>有委</w:t>
      </w:r>
    </w:p>
    <w:p>
      <w:r>
        <w:t>托理</w:t>
      </w:r>
    </w:p>
    <w:p>
      <w:r>
        <w:t>财计</w:t>
      </w:r>
    </w:p>
    <w:p>
      <w:r>
        <w:t xml:space="preserve">划 </w:t>
      </w:r>
    </w:p>
    <w:p>
      <w:r/>
    </w:p>
    <w:p>
      <w:r>
        <w:t>减值</w:t>
      </w:r>
    </w:p>
    <w:p>
      <w:r>
        <w:t>准备</w:t>
      </w:r>
    </w:p>
    <w:p>
      <w:r>
        <w:t>计提</w:t>
      </w:r>
    </w:p>
    <w:p>
      <w:r>
        <w:t>金额</w:t>
      </w:r>
    </w:p>
    <w:p>
      <w:r>
        <w:t>(如</w:t>
      </w:r>
    </w:p>
    <w:p>
      <w:r>
        <w:t xml:space="preserve">有) </w:t>
      </w:r>
    </w:p>
    <w:p>
      <w:r/>
    </w:p>
    <w:p>
      <w:r>
        <w:t xml:space="preserve">银行 </w:t>
      </w:r>
    </w:p>
    <w:p>
      <w:r/>
    </w:p>
    <w:p>
      <w:r>
        <w:t xml:space="preserve">资金 </w:t>
      </w:r>
    </w:p>
    <w:p>
      <w:r/>
    </w:p>
    <w:p>
      <w:r>
        <w:t xml:space="preserve">益型 </w:t>
      </w:r>
    </w:p>
    <w:p>
      <w:r/>
    </w:p>
    <w:p>
      <w:r>
        <w:t>中国</w:t>
      </w:r>
    </w:p>
    <w:p>
      <w:r>
        <w:t xml:space="preserve">银行 </w:t>
      </w:r>
    </w:p>
    <w:p>
      <w:r/>
    </w:p>
    <w:p>
      <w:r>
        <w:t xml:space="preserve">银行理财 </w:t>
      </w:r>
    </w:p>
    <w:p>
      <w:r/>
    </w:p>
    <w:p>
      <w:r>
        <w:t xml:space="preserve">35,250,000 </w:t>
      </w:r>
    </w:p>
    <w:p>
      <w:r/>
    </w:p>
    <w:p>
      <w:r>
        <w:t xml:space="preserve">2018/3/5 </w:t>
      </w:r>
    </w:p>
    <w:p>
      <w:r/>
    </w:p>
    <w:p>
      <w:r>
        <w:t xml:space="preserve">2018/4/2 </w:t>
      </w:r>
    </w:p>
    <w:p>
      <w:r/>
    </w:p>
    <w:p>
      <w:r>
        <w:t xml:space="preserve">自有  </w:t>
      </w:r>
    </w:p>
    <w:p>
      <w:r>
        <w:t xml:space="preserve">资金 </w:t>
      </w:r>
    </w:p>
    <w:p>
      <w:r/>
    </w:p>
    <w:p>
      <w:r>
        <w:t>非保本浮动</w:t>
      </w:r>
    </w:p>
    <w:p>
      <w:r>
        <w:t xml:space="preserve">收益型 </w:t>
      </w:r>
    </w:p>
    <w:p>
      <w:r/>
    </w:p>
    <w:p>
      <w:r>
        <w:t xml:space="preserve">4.40% </w:t>
      </w:r>
    </w:p>
    <w:p>
      <w:r/>
    </w:p>
    <w:p>
      <w:r>
        <w:t xml:space="preserve">- </w:t>
      </w:r>
    </w:p>
    <w:p>
      <w:r/>
    </w:p>
    <w:p>
      <w:r>
        <w:t xml:space="preserve">118,980.92  已收回 是 </w:t>
      </w:r>
    </w:p>
    <w:p>
      <w:r/>
    </w:p>
    <w:p>
      <w:r>
        <w:t xml:space="preserve">0 </w:t>
      </w:r>
    </w:p>
    <w:p>
      <w:r/>
    </w:p>
    <w:p>
      <w:r>
        <w:t>中国</w:t>
      </w:r>
    </w:p>
    <w:p>
      <w:r>
        <w:t xml:space="preserve">银行 </w:t>
      </w:r>
    </w:p>
    <w:p>
      <w:r/>
    </w:p>
    <w:p>
      <w:r>
        <w:t xml:space="preserve">银行理财 </w:t>
      </w:r>
    </w:p>
    <w:p>
      <w:r/>
    </w:p>
    <w:p>
      <w:r>
        <w:t xml:space="preserve">9,700,000 </w:t>
      </w:r>
    </w:p>
    <w:p>
      <w:r/>
    </w:p>
    <w:p>
      <w:r>
        <w:t xml:space="preserve">2018/3/5 </w:t>
      </w:r>
    </w:p>
    <w:p>
      <w:r/>
    </w:p>
    <w:p>
      <w:r>
        <w:t xml:space="preserve">2018/6/4 </w:t>
      </w:r>
    </w:p>
    <w:p>
      <w:r/>
    </w:p>
    <w:p>
      <w:r>
        <w:t xml:space="preserve">自有  </w:t>
      </w:r>
    </w:p>
    <w:p>
      <w:r>
        <w:t xml:space="preserve">资金 </w:t>
      </w:r>
    </w:p>
    <w:p>
      <w:r/>
    </w:p>
    <w:p>
      <w:r>
        <w:t>非保本浮动</w:t>
      </w:r>
    </w:p>
    <w:p>
      <w:r>
        <w:t xml:space="preserve">收益型 </w:t>
      </w:r>
    </w:p>
    <w:p>
      <w:r/>
    </w:p>
    <w:p>
      <w:r>
        <w:t xml:space="preserve">5.00% </w:t>
      </w:r>
    </w:p>
    <w:p>
      <w:r/>
    </w:p>
    <w:p>
      <w:r>
        <w:t xml:space="preserve">- </w:t>
      </w:r>
    </w:p>
    <w:p>
      <w:r/>
    </w:p>
    <w:p>
      <w:r>
        <w:t xml:space="preserve">120,917.94  已收回 是 </w:t>
      </w:r>
    </w:p>
    <w:p>
      <w:r/>
    </w:p>
    <w:p>
      <w:r>
        <w:t xml:space="preserve">0 </w:t>
      </w:r>
    </w:p>
    <w:p>
      <w:r/>
    </w:p>
    <w:p>
      <w:r>
        <w:t>招商</w:t>
      </w:r>
    </w:p>
    <w:p>
      <w:r>
        <w:t xml:space="preserve">银行 </w:t>
      </w:r>
    </w:p>
    <w:p>
      <w:r/>
    </w:p>
    <w:p>
      <w:r>
        <w:t xml:space="preserve">银行理财 </w:t>
      </w:r>
    </w:p>
    <w:p>
      <w:r/>
    </w:p>
    <w:p>
      <w:r>
        <w:t xml:space="preserve">50,000,000 </w:t>
      </w:r>
    </w:p>
    <w:p>
      <w:r/>
    </w:p>
    <w:p>
      <w:r>
        <w:t xml:space="preserve">2018/3/7 </w:t>
      </w:r>
    </w:p>
    <w:p>
      <w:r/>
    </w:p>
    <w:p>
      <w:r>
        <w:t xml:space="preserve">2018/6/5 </w:t>
      </w:r>
    </w:p>
    <w:p>
      <w:r/>
    </w:p>
    <w:p>
      <w:r>
        <w:t xml:space="preserve">自有  </w:t>
      </w:r>
    </w:p>
    <w:p>
      <w:r>
        <w:t xml:space="preserve">资金 </w:t>
      </w:r>
    </w:p>
    <w:p>
      <w:r/>
    </w:p>
    <w:p>
      <w:r>
        <w:t>保本浮动收</w:t>
      </w:r>
    </w:p>
    <w:p>
      <w:r>
        <w:t xml:space="preserve">益型 </w:t>
      </w:r>
    </w:p>
    <w:p>
      <w:r/>
    </w:p>
    <w:p>
      <w:r>
        <w:t xml:space="preserve">3.96% </w:t>
      </w:r>
    </w:p>
    <w:p>
      <w:r/>
    </w:p>
    <w:p>
      <w:r>
        <w:t xml:space="preserve">- </w:t>
      </w:r>
    </w:p>
    <w:p>
      <w:r/>
    </w:p>
    <w:p>
      <w:r>
        <w:t xml:space="preserve">488,219.18 已收回 是 </w:t>
      </w:r>
    </w:p>
    <w:p>
      <w:r/>
    </w:p>
    <w:p>
      <w:r>
        <w:t xml:space="preserve">0 </w:t>
      </w:r>
    </w:p>
    <w:p>
      <w:r/>
    </w:p>
    <w:p>
      <w:r>
        <w:t>浦发</w:t>
      </w:r>
    </w:p>
    <w:p>
      <w:r>
        <w:t xml:space="preserve">银行 </w:t>
      </w:r>
    </w:p>
    <w:p>
      <w:r/>
    </w:p>
    <w:p>
      <w:r>
        <w:t xml:space="preserve">银行理财 </w:t>
      </w:r>
    </w:p>
    <w:p>
      <w:r/>
    </w:p>
    <w:p>
      <w:r>
        <w:t xml:space="preserve">50,000,000 </w:t>
      </w:r>
    </w:p>
    <w:p>
      <w:r/>
    </w:p>
    <w:p>
      <w:r>
        <w:t xml:space="preserve">2018/3/20 </w:t>
      </w:r>
    </w:p>
    <w:p>
      <w:r/>
    </w:p>
    <w:p>
      <w:r>
        <w:t xml:space="preserve">2018/4/24 </w:t>
      </w:r>
    </w:p>
    <w:p>
      <w:r/>
    </w:p>
    <w:p>
      <w:r>
        <w:t xml:space="preserve">自有  </w:t>
      </w:r>
    </w:p>
    <w:p>
      <w:r>
        <w:t xml:space="preserve">资金 </w:t>
      </w:r>
    </w:p>
    <w:p>
      <w:r/>
    </w:p>
    <w:p>
      <w:r>
        <w:t>保本浮动收</w:t>
      </w:r>
    </w:p>
    <w:p>
      <w:r>
        <w:t xml:space="preserve">益型 </w:t>
      </w:r>
    </w:p>
    <w:p>
      <w:r/>
    </w:p>
    <w:p>
      <w:r>
        <w:t xml:space="preserve">4.20% </w:t>
      </w:r>
    </w:p>
    <w:p>
      <w:r/>
    </w:p>
    <w:p>
      <w:r>
        <w:t xml:space="preserve">- </w:t>
      </w:r>
    </w:p>
    <w:p>
      <w:r/>
    </w:p>
    <w:p>
      <w:r>
        <w:t xml:space="preserve">198,333.33 已收回 是 </w:t>
      </w:r>
    </w:p>
    <w:p>
      <w:r/>
    </w:p>
    <w:p>
      <w:r>
        <w:t xml:space="preserve">0 </w:t>
      </w:r>
    </w:p>
    <w:p>
      <w:r/>
    </w:p>
    <w:p>
      <w:r>
        <w:t>招商</w:t>
      </w:r>
    </w:p>
    <w:p>
      <w:r>
        <w:t xml:space="preserve">银行 </w:t>
      </w:r>
    </w:p>
    <w:p>
      <w:r/>
    </w:p>
    <w:p>
      <w:r>
        <w:t xml:space="preserve">银行理财 </w:t>
      </w:r>
    </w:p>
    <w:p>
      <w:r/>
    </w:p>
    <w:p>
      <w:r>
        <w:t xml:space="preserve">50,000,000 </w:t>
      </w:r>
    </w:p>
    <w:p>
      <w:r/>
    </w:p>
    <w:p>
      <w:r>
        <w:t xml:space="preserve">2018/3/21 </w:t>
      </w:r>
    </w:p>
    <w:p>
      <w:r/>
    </w:p>
    <w:p>
      <w:r>
        <w:t xml:space="preserve">2018/6/19 </w:t>
      </w:r>
    </w:p>
    <w:p>
      <w:r/>
    </w:p>
    <w:p>
      <w:r>
        <w:t xml:space="preserve">自有  </w:t>
      </w:r>
    </w:p>
    <w:p>
      <w:r>
        <w:t xml:space="preserve">资金 </w:t>
      </w:r>
    </w:p>
    <w:p>
      <w:r/>
    </w:p>
    <w:p>
      <w:r>
        <w:t>保本浮动收</w:t>
      </w:r>
    </w:p>
    <w:p>
      <w:r>
        <w:t xml:space="preserve">益型 </w:t>
      </w:r>
    </w:p>
    <w:p>
      <w:r/>
    </w:p>
    <w:p>
      <w:r>
        <w:t xml:space="preserve">4.01% </w:t>
      </w:r>
    </w:p>
    <w:p>
      <w:r/>
    </w:p>
    <w:p>
      <w:r>
        <w:t xml:space="preserve">- </w:t>
      </w:r>
    </w:p>
    <w:p>
      <w:r/>
    </w:p>
    <w:p>
      <w:r>
        <w:t xml:space="preserve">494,383.56 已收回 是 </w:t>
      </w:r>
    </w:p>
    <w:p>
      <w:r/>
    </w:p>
    <w:p>
      <w:r>
        <w:t xml:space="preserve">0 </w:t>
      </w:r>
    </w:p>
    <w:p>
      <w:r/>
    </w:p>
    <w:p>
      <w:r>
        <w:t>华夏</w:t>
      </w:r>
    </w:p>
    <w:p>
      <w:r>
        <w:t xml:space="preserve">银行 </w:t>
      </w:r>
    </w:p>
    <w:p>
      <w:r/>
    </w:p>
    <w:p>
      <w:r>
        <w:t xml:space="preserve">银行理财 </w:t>
      </w:r>
    </w:p>
    <w:p>
      <w:r/>
    </w:p>
    <w:p>
      <w:r>
        <w:t xml:space="preserve">30,000,000 </w:t>
      </w:r>
    </w:p>
    <w:p>
      <w:r/>
    </w:p>
    <w:p>
      <w:r>
        <w:t xml:space="preserve">2018/3/23 </w:t>
      </w:r>
    </w:p>
    <w:p>
      <w:r/>
    </w:p>
    <w:p>
      <w:r>
        <w:t xml:space="preserve">2018/5/23 </w:t>
      </w:r>
    </w:p>
    <w:p>
      <w:r/>
    </w:p>
    <w:p>
      <w:r>
        <w:t xml:space="preserve">自有  </w:t>
      </w:r>
    </w:p>
    <w:p>
      <w:r>
        <w:t xml:space="preserve">资金 </w:t>
      </w:r>
    </w:p>
    <w:p>
      <w:r/>
    </w:p>
    <w:p>
      <w:r>
        <w:t>保本浮动收</w:t>
      </w:r>
    </w:p>
    <w:p>
      <w:r>
        <w:t xml:space="preserve">益型 </w:t>
      </w:r>
    </w:p>
    <w:p>
      <w:r/>
    </w:p>
    <w:p>
      <w:r>
        <w:t xml:space="preserve">4.04% </w:t>
      </w:r>
    </w:p>
    <w:p>
      <w:r/>
    </w:p>
    <w:p>
      <w:r>
        <w:t xml:space="preserve">- </w:t>
      </w:r>
    </w:p>
    <w:p>
      <w:r/>
    </w:p>
    <w:p>
      <w:r>
        <w:t xml:space="preserve">202,553.42 已收回 是 </w:t>
      </w:r>
    </w:p>
    <w:p>
      <w:r/>
    </w:p>
    <w:p>
      <w:r>
        <w:t xml:space="preserve">0 </w:t>
      </w:r>
    </w:p>
    <w:p>
      <w:r/>
    </w:p>
    <w:p>
      <w:r>
        <w:t>厦门</w:t>
      </w:r>
    </w:p>
    <w:p>
      <w:r>
        <w:t xml:space="preserve">银行 </w:t>
      </w:r>
    </w:p>
    <w:p>
      <w:r/>
    </w:p>
    <w:p>
      <w:r>
        <w:t xml:space="preserve">银行理财 </w:t>
      </w:r>
    </w:p>
    <w:p>
      <w:r/>
    </w:p>
    <w:p>
      <w:r>
        <w:t xml:space="preserve">20,000,000 </w:t>
      </w:r>
    </w:p>
    <w:p>
      <w:r/>
    </w:p>
    <w:p>
      <w:r>
        <w:t xml:space="preserve">2018/3/28 </w:t>
      </w:r>
    </w:p>
    <w:p>
      <w:r/>
    </w:p>
    <w:p>
      <w:r>
        <w:t xml:space="preserve">2018/4/4 </w:t>
      </w:r>
    </w:p>
    <w:p>
      <w:r/>
    </w:p>
    <w:p>
      <w:r>
        <w:t xml:space="preserve">自有  </w:t>
      </w:r>
    </w:p>
    <w:p>
      <w:r>
        <w:t xml:space="preserve">资金 </w:t>
      </w:r>
    </w:p>
    <w:p>
      <w:r/>
    </w:p>
    <w:p>
      <w:r>
        <w:t>保本浮动收</w:t>
      </w:r>
    </w:p>
    <w:p>
      <w:r>
        <w:t xml:space="preserve">益型 </w:t>
      </w:r>
    </w:p>
    <w:p>
      <w:r/>
    </w:p>
    <w:p>
      <w:r>
        <w:t xml:space="preserve">5.05% </w:t>
      </w:r>
    </w:p>
    <w:p>
      <w:r/>
    </w:p>
    <w:p>
      <w:r>
        <w:t xml:space="preserve">- </w:t>
      </w:r>
    </w:p>
    <w:p>
      <w:r/>
    </w:p>
    <w:p>
      <w:r>
        <w:t xml:space="preserve">19,638.85 已收回 是 </w:t>
      </w:r>
    </w:p>
    <w:p>
      <w:r/>
    </w:p>
    <w:p>
      <w:r>
        <w:t xml:space="preserve">0 </w:t>
      </w:r>
    </w:p>
    <w:p>
      <w:r/>
    </w:p>
    <w:p>
      <w:r>
        <w:t>交通</w:t>
      </w:r>
    </w:p>
    <w:p>
      <w:r>
        <w:t xml:space="preserve">银行 </w:t>
      </w:r>
    </w:p>
    <w:p>
      <w:r/>
    </w:p>
    <w:p>
      <w:r>
        <w:t xml:space="preserve">银行理财 </w:t>
      </w:r>
    </w:p>
    <w:p>
      <w:r/>
    </w:p>
    <w:p>
      <w:r>
        <w:t xml:space="preserve">28,000,000 </w:t>
      </w:r>
    </w:p>
    <w:p>
      <w:r/>
    </w:p>
    <w:p>
      <w:r>
        <w:t xml:space="preserve">2018/3/28 </w:t>
      </w:r>
    </w:p>
    <w:p>
      <w:r/>
    </w:p>
    <w:p>
      <w:r>
        <w:t xml:space="preserve">2018/4/10 </w:t>
      </w:r>
    </w:p>
    <w:p>
      <w:r/>
    </w:p>
    <w:p>
      <w:r>
        <w:t xml:space="preserve">自有  </w:t>
      </w:r>
    </w:p>
    <w:p>
      <w:r>
        <w:t xml:space="preserve">资金 </w:t>
      </w:r>
    </w:p>
    <w:p>
      <w:r/>
    </w:p>
    <w:p>
      <w:r>
        <w:t>保本浮动收</w:t>
      </w:r>
    </w:p>
    <w:p>
      <w:r>
        <w:t xml:space="preserve">益型 </w:t>
      </w:r>
    </w:p>
    <w:p>
      <w:r/>
    </w:p>
    <w:p>
      <w:r>
        <w:t xml:space="preserve">1.06% </w:t>
      </w:r>
    </w:p>
    <w:p>
      <w:r/>
    </w:p>
    <w:p>
      <w:r>
        <w:t xml:space="preserve">- </w:t>
      </w:r>
    </w:p>
    <w:p>
      <w:r/>
    </w:p>
    <w:p>
      <w:r>
        <w:t xml:space="preserve">10,557.54 已收回 是 </w:t>
      </w:r>
    </w:p>
    <w:p>
      <w:r/>
    </w:p>
    <w:p>
      <w:r>
        <w:t xml:space="preserve">0 </w:t>
      </w:r>
    </w:p>
    <w:p>
      <w:r/>
    </w:p>
    <w:p>
      <w:r>
        <w:t>交通</w:t>
      </w:r>
    </w:p>
    <w:p>
      <w:r>
        <w:t xml:space="preserve">银行 </w:t>
      </w:r>
    </w:p>
    <w:p>
      <w:r/>
    </w:p>
    <w:p>
      <w:r>
        <w:t xml:space="preserve">银行理财 </w:t>
      </w:r>
    </w:p>
    <w:p>
      <w:r/>
    </w:p>
    <w:p>
      <w:r>
        <w:t xml:space="preserve">45,000,000 </w:t>
      </w:r>
    </w:p>
    <w:p>
      <w:r/>
    </w:p>
    <w:p>
      <w:r>
        <w:t xml:space="preserve">2018/3/30 </w:t>
      </w:r>
    </w:p>
    <w:p>
      <w:r/>
    </w:p>
    <w:p>
      <w:r>
        <w:t xml:space="preserve">2018/4/27 </w:t>
      </w:r>
    </w:p>
    <w:p>
      <w:r/>
    </w:p>
    <w:p>
      <w:r>
        <w:t xml:space="preserve">自有  </w:t>
      </w:r>
    </w:p>
    <w:p>
      <w:r>
        <w:t xml:space="preserve">资金 </w:t>
      </w:r>
    </w:p>
    <w:p>
      <w:r/>
    </w:p>
    <w:p>
      <w:r>
        <w:t>保本浮动收</w:t>
      </w:r>
    </w:p>
    <w:p>
      <w:r>
        <w:t xml:space="preserve">益型 </w:t>
      </w:r>
    </w:p>
    <w:p>
      <w:r/>
    </w:p>
    <w:p>
      <w:r>
        <w:t xml:space="preserve">3.46% </w:t>
      </w:r>
    </w:p>
    <w:p>
      <w:r/>
    </w:p>
    <w:p>
      <w:r>
        <w:t xml:space="preserve">- </w:t>
      </w:r>
    </w:p>
    <w:p>
      <w:r/>
    </w:p>
    <w:p>
      <w:r>
        <w:t xml:space="preserve">119,569.87 已收回 是 </w:t>
      </w:r>
    </w:p>
    <w:p>
      <w:r/>
    </w:p>
    <w:p>
      <w:r>
        <w:t xml:space="preserve">0 </w:t>
      </w:r>
    </w:p>
    <w:p>
      <w:r/>
    </w:p>
    <w:p>
      <w:r>
        <w:t>招商</w:t>
      </w:r>
    </w:p>
    <w:p>
      <w:r>
        <w:t xml:space="preserve">银行 </w:t>
      </w:r>
    </w:p>
    <w:p>
      <w:r/>
    </w:p>
    <w:p>
      <w:r>
        <w:t xml:space="preserve">银行理财 </w:t>
      </w:r>
    </w:p>
    <w:p>
      <w:r/>
    </w:p>
    <w:p>
      <w:r>
        <w:t xml:space="preserve">20,000,000 </w:t>
      </w:r>
    </w:p>
    <w:p>
      <w:r/>
    </w:p>
    <w:p>
      <w:r>
        <w:t xml:space="preserve">2018/4/4 </w:t>
      </w:r>
    </w:p>
    <w:p>
      <w:r/>
    </w:p>
    <w:p>
      <w:r>
        <w:t xml:space="preserve">2018/4/10 </w:t>
      </w:r>
    </w:p>
    <w:p>
      <w:r/>
    </w:p>
    <w:p>
      <w:r>
        <w:t xml:space="preserve">自有  </w:t>
      </w:r>
    </w:p>
    <w:p>
      <w:r>
        <w:t xml:space="preserve">资金 </w:t>
      </w:r>
    </w:p>
    <w:p>
      <w:r/>
    </w:p>
    <w:p>
      <w:r>
        <w:t>保本浮动收</w:t>
      </w:r>
    </w:p>
    <w:p>
      <w:r>
        <w:t xml:space="preserve">益型 </w:t>
      </w:r>
    </w:p>
    <w:p>
      <w:r/>
    </w:p>
    <w:p>
      <w:r>
        <w:t xml:space="preserve">3.25% </w:t>
      </w:r>
    </w:p>
    <w:p>
      <w:r/>
    </w:p>
    <w:p>
      <w:r>
        <w:t xml:space="preserve">- </w:t>
      </w:r>
    </w:p>
    <w:p>
      <w:r/>
    </w:p>
    <w:p>
      <w:r>
        <w:t xml:space="preserve">10,684.93 已收回 是 </w:t>
      </w:r>
    </w:p>
    <w:p>
      <w:r/>
    </w:p>
    <w:p>
      <w:r>
        <w:t xml:space="preserve">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52 / 179 </w:t>
      </w:r>
    </w:p>
    <w:p>
      <w:r/>
    </w:p>
    <w:p>
      <w:r>
        <w:t>受托</w:t>
      </w:r>
    </w:p>
    <w:p>
      <w:r>
        <w:t xml:space="preserve">人 </w:t>
      </w:r>
    </w:p>
    <w:p>
      <w:r/>
    </w:p>
    <w:p>
      <w:r>
        <w:t>委托理财</w:t>
      </w:r>
    </w:p>
    <w:p>
      <w:r>
        <w:t xml:space="preserve">类型 </w:t>
      </w:r>
    </w:p>
    <w:p>
      <w:r/>
    </w:p>
    <w:p>
      <w:r>
        <w:t xml:space="preserve">委托理财金额 </w:t>
      </w:r>
    </w:p>
    <w:p>
      <w:r/>
    </w:p>
    <w:p>
      <w:r>
        <w:t>委托理财起</w:t>
      </w:r>
    </w:p>
    <w:p>
      <w:r>
        <w:t xml:space="preserve">始日期 </w:t>
      </w:r>
    </w:p>
    <w:p>
      <w:r/>
    </w:p>
    <w:p>
      <w:r>
        <w:t>委托理财终</w:t>
      </w:r>
    </w:p>
    <w:p>
      <w:r>
        <w:t xml:space="preserve">止日期 </w:t>
      </w:r>
    </w:p>
    <w:p>
      <w:r/>
    </w:p>
    <w:p>
      <w:r>
        <w:t xml:space="preserve">资金 </w:t>
      </w:r>
    </w:p>
    <w:p>
      <w:r>
        <w:t xml:space="preserve">来源 </w:t>
      </w:r>
    </w:p>
    <w:p>
      <w:r/>
    </w:p>
    <w:p>
      <w:r>
        <w:t>资</w:t>
      </w:r>
    </w:p>
    <w:p>
      <w:r>
        <w:t xml:space="preserve">金 </w:t>
      </w:r>
    </w:p>
    <w:p>
      <w:r>
        <w:t>投</w:t>
      </w:r>
    </w:p>
    <w:p>
      <w:r>
        <w:t xml:space="preserve">向 </w:t>
      </w:r>
    </w:p>
    <w:p>
      <w:r/>
    </w:p>
    <w:p>
      <w:r>
        <w:t xml:space="preserve">报酬确定 </w:t>
      </w:r>
    </w:p>
    <w:p>
      <w:r>
        <w:t xml:space="preserve">方式 </w:t>
      </w:r>
    </w:p>
    <w:p>
      <w:r/>
    </w:p>
    <w:p>
      <w:r>
        <w:t xml:space="preserve">年化 </w:t>
      </w:r>
    </w:p>
    <w:p>
      <w:r>
        <w:t>收益</w:t>
      </w:r>
    </w:p>
    <w:p>
      <w:r>
        <w:t xml:space="preserve">率 </w:t>
      </w:r>
    </w:p>
    <w:p>
      <w:r/>
    </w:p>
    <w:p>
      <w:r>
        <w:t xml:space="preserve">预期收益 </w:t>
      </w:r>
    </w:p>
    <w:p>
      <w:r>
        <w:t xml:space="preserve">(如有) </w:t>
      </w:r>
    </w:p>
    <w:p>
      <w:r/>
    </w:p>
    <w:p>
      <w:r>
        <w:t xml:space="preserve">实际 </w:t>
      </w:r>
    </w:p>
    <w:p>
      <w:r>
        <w:t xml:space="preserve">收益或损失 </w:t>
      </w:r>
    </w:p>
    <w:p>
      <w:r/>
    </w:p>
    <w:p>
      <w:r>
        <w:t>实际</w:t>
      </w:r>
    </w:p>
    <w:p>
      <w:r>
        <w:t>收回</w:t>
      </w:r>
    </w:p>
    <w:p>
      <w:r>
        <w:t xml:space="preserve">情况 </w:t>
      </w:r>
    </w:p>
    <w:p>
      <w:r/>
    </w:p>
    <w:p>
      <w:r>
        <w:t>是否</w:t>
      </w:r>
    </w:p>
    <w:p>
      <w:r>
        <w:t>经过</w:t>
      </w:r>
    </w:p>
    <w:p>
      <w:r>
        <w:t>法定</w:t>
      </w:r>
    </w:p>
    <w:p>
      <w:r>
        <w:t xml:space="preserve">程序 </w:t>
      </w:r>
    </w:p>
    <w:p>
      <w:r/>
    </w:p>
    <w:p>
      <w:r>
        <w:t>未来</w:t>
      </w:r>
    </w:p>
    <w:p>
      <w:r>
        <w:t>是否</w:t>
      </w:r>
    </w:p>
    <w:p>
      <w:r>
        <w:t>有委</w:t>
      </w:r>
    </w:p>
    <w:p>
      <w:r>
        <w:t>托理</w:t>
      </w:r>
    </w:p>
    <w:p>
      <w:r>
        <w:t>财计</w:t>
      </w:r>
    </w:p>
    <w:p>
      <w:r>
        <w:t xml:space="preserve">划 </w:t>
      </w:r>
    </w:p>
    <w:p>
      <w:r/>
    </w:p>
    <w:p>
      <w:r>
        <w:t>减值</w:t>
      </w:r>
    </w:p>
    <w:p>
      <w:r>
        <w:t>准备</w:t>
      </w:r>
    </w:p>
    <w:p>
      <w:r>
        <w:t>计提</w:t>
      </w:r>
    </w:p>
    <w:p>
      <w:r>
        <w:t>金额</w:t>
      </w:r>
    </w:p>
    <w:p>
      <w:r>
        <w:t>(如</w:t>
      </w:r>
    </w:p>
    <w:p>
      <w:r>
        <w:t xml:space="preserve">有) </w:t>
      </w:r>
    </w:p>
    <w:p>
      <w:r/>
    </w:p>
    <w:p>
      <w:r>
        <w:t>招商</w:t>
      </w:r>
    </w:p>
    <w:p>
      <w:r>
        <w:t xml:space="preserve">银行 </w:t>
      </w:r>
    </w:p>
    <w:p>
      <w:r/>
    </w:p>
    <w:p>
      <w:r>
        <w:t xml:space="preserve">银行理财 </w:t>
      </w:r>
    </w:p>
    <w:p>
      <w:r/>
    </w:p>
    <w:p>
      <w:r>
        <w:t xml:space="preserve">20,000,000 </w:t>
      </w:r>
    </w:p>
    <w:p>
      <w:r/>
    </w:p>
    <w:p>
      <w:r>
        <w:t xml:space="preserve">2018/4/11 </w:t>
      </w:r>
    </w:p>
    <w:p>
      <w:r/>
    </w:p>
    <w:p>
      <w:r>
        <w:t xml:space="preserve">2018/5/11 </w:t>
      </w:r>
    </w:p>
    <w:p>
      <w:r/>
    </w:p>
    <w:p>
      <w:r>
        <w:t xml:space="preserve">自有  </w:t>
      </w:r>
    </w:p>
    <w:p>
      <w:r>
        <w:t xml:space="preserve">资金 </w:t>
      </w:r>
    </w:p>
    <w:p>
      <w:r/>
    </w:p>
    <w:p>
      <w:r>
        <w:t>保本浮动收</w:t>
      </w:r>
    </w:p>
    <w:p>
      <w:r>
        <w:t xml:space="preserve">益型 </w:t>
      </w:r>
    </w:p>
    <w:p>
      <w:r/>
    </w:p>
    <w:p>
      <w:r>
        <w:t xml:space="preserve">3.23% </w:t>
      </w:r>
    </w:p>
    <w:p>
      <w:r/>
    </w:p>
    <w:p>
      <w:r>
        <w:t xml:space="preserve">- </w:t>
      </w:r>
    </w:p>
    <w:p>
      <w:r/>
    </w:p>
    <w:p>
      <w:r>
        <w:t xml:space="preserve">53,095.89 已收回 是 </w:t>
      </w:r>
    </w:p>
    <w:p>
      <w:r/>
    </w:p>
    <w:p>
      <w:r>
        <w:t xml:space="preserve">0 </w:t>
      </w:r>
    </w:p>
    <w:p>
      <w:r/>
    </w:p>
    <w:p>
      <w:r>
        <w:t>招商</w:t>
      </w:r>
    </w:p>
    <w:p>
      <w:r>
        <w:t xml:space="preserve">银行 </w:t>
      </w:r>
    </w:p>
    <w:p>
      <w:r/>
    </w:p>
    <w:p>
      <w:r>
        <w:t xml:space="preserve">银行理财 </w:t>
      </w:r>
    </w:p>
    <w:p>
      <w:r/>
    </w:p>
    <w:p>
      <w:r>
        <w:t xml:space="preserve">10,000,000 </w:t>
      </w:r>
    </w:p>
    <w:p>
      <w:r/>
    </w:p>
    <w:p>
      <w:r>
        <w:t xml:space="preserve">2018/5/2 </w:t>
      </w:r>
    </w:p>
    <w:p>
      <w:r/>
    </w:p>
    <w:p>
      <w:r>
        <w:t xml:space="preserve">2018/7/5 </w:t>
      </w:r>
    </w:p>
    <w:p>
      <w:r/>
    </w:p>
    <w:p>
      <w:r>
        <w:t xml:space="preserve">自有  </w:t>
      </w:r>
    </w:p>
    <w:p>
      <w:r>
        <w:t xml:space="preserve">资金 </w:t>
      </w:r>
    </w:p>
    <w:p>
      <w:r/>
    </w:p>
    <w:p>
      <w:r>
        <w:t>保本浮动收</w:t>
      </w:r>
    </w:p>
    <w:p>
      <w:r>
        <w:t xml:space="preserve">益型 </w:t>
      </w:r>
    </w:p>
    <w:p>
      <w:r/>
    </w:p>
    <w:p>
      <w:r>
        <w:t xml:space="preserve">3.73% </w:t>
      </w:r>
    </w:p>
    <w:p>
      <w:r/>
    </w:p>
    <w:p>
      <w:r>
        <w:t xml:space="preserve">- </w:t>
      </w:r>
    </w:p>
    <w:p>
      <w:r/>
    </w:p>
    <w:p>
      <w:r>
        <w:t xml:space="preserve">62,586.99 已收回 是 </w:t>
      </w:r>
    </w:p>
    <w:p>
      <w:r/>
    </w:p>
    <w:p>
      <w:r>
        <w:t xml:space="preserve">0 </w:t>
      </w:r>
    </w:p>
    <w:p>
      <w:r/>
    </w:p>
    <w:p>
      <w:r>
        <w:t>交通</w:t>
      </w:r>
    </w:p>
    <w:p>
      <w:r>
        <w:t xml:space="preserve">银行 </w:t>
      </w:r>
    </w:p>
    <w:p>
      <w:r/>
    </w:p>
    <w:p>
      <w:r>
        <w:t xml:space="preserve">银行理财 </w:t>
      </w:r>
    </w:p>
    <w:p>
      <w:r/>
    </w:p>
    <w:p>
      <w:r>
        <w:t xml:space="preserve">25,000,000 </w:t>
      </w:r>
    </w:p>
    <w:p>
      <w:r/>
    </w:p>
    <w:p>
      <w:r>
        <w:t xml:space="preserve">2018/5/7 </w:t>
      </w:r>
    </w:p>
    <w:p>
      <w:r/>
    </w:p>
    <w:p>
      <w:r>
        <w:t xml:space="preserve">2018/6/7 </w:t>
      </w:r>
    </w:p>
    <w:p>
      <w:r/>
    </w:p>
    <w:p>
      <w:r>
        <w:t xml:space="preserve">自有  </w:t>
      </w:r>
    </w:p>
    <w:p>
      <w:r>
        <w:t xml:space="preserve">资金 </w:t>
      </w:r>
    </w:p>
    <w:p>
      <w:r/>
    </w:p>
    <w:p>
      <w:r>
        <w:t>保本浮动收</w:t>
      </w:r>
    </w:p>
    <w:p>
      <w:r>
        <w:t xml:space="preserve">益型 </w:t>
      </w:r>
    </w:p>
    <w:p>
      <w:r/>
    </w:p>
    <w:p>
      <w:r>
        <w:t xml:space="preserve">3.90% </w:t>
      </w:r>
    </w:p>
    <w:p>
      <w:r/>
    </w:p>
    <w:p>
      <w:r>
        <w:t xml:space="preserve">- </w:t>
      </w:r>
    </w:p>
    <w:p>
      <w:r/>
    </w:p>
    <w:p>
      <w:r>
        <w:t xml:space="preserve">82,808.22 已收回 是 </w:t>
      </w:r>
    </w:p>
    <w:p>
      <w:r/>
    </w:p>
    <w:p>
      <w:r>
        <w:t xml:space="preserve">0 </w:t>
      </w:r>
    </w:p>
    <w:p>
      <w:r/>
    </w:p>
    <w:p>
      <w:r>
        <w:t>交通</w:t>
      </w:r>
    </w:p>
    <w:p>
      <w:r>
        <w:t xml:space="preserve">银行 </w:t>
      </w:r>
    </w:p>
    <w:p>
      <w:r/>
    </w:p>
    <w:p>
      <w:r>
        <w:t xml:space="preserve">银行理财 </w:t>
      </w:r>
    </w:p>
    <w:p>
      <w:r/>
    </w:p>
    <w:p>
      <w:r>
        <w:t xml:space="preserve">10,000,000 </w:t>
      </w:r>
    </w:p>
    <w:p>
      <w:r/>
    </w:p>
    <w:p>
      <w:r>
        <w:t xml:space="preserve">2018/5/14 </w:t>
      </w:r>
    </w:p>
    <w:p>
      <w:r/>
    </w:p>
    <w:p>
      <w:r>
        <w:t xml:space="preserve">2018/6/14 </w:t>
      </w:r>
    </w:p>
    <w:p>
      <w:r/>
    </w:p>
    <w:p>
      <w:r>
        <w:t xml:space="preserve">自有  </w:t>
      </w:r>
    </w:p>
    <w:p>
      <w:r>
        <w:t xml:space="preserve">资金 </w:t>
      </w:r>
    </w:p>
    <w:p>
      <w:r/>
    </w:p>
    <w:p>
      <w:r>
        <w:t>保本浮动收</w:t>
      </w:r>
    </w:p>
    <w:p>
      <w:r>
        <w:t xml:space="preserve">益型 </w:t>
      </w:r>
    </w:p>
    <w:p>
      <w:r/>
    </w:p>
    <w:p>
      <w:r>
        <w:t xml:space="preserve">3.90% </w:t>
      </w:r>
    </w:p>
    <w:p>
      <w:r/>
    </w:p>
    <w:p>
      <w:r>
        <w:t xml:space="preserve">- </w:t>
      </w:r>
    </w:p>
    <w:p>
      <w:r/>
    </w:p>
    <w:p>
      <w:r>
        <w:t xml:space="preserve">33,123.29 已收回 是 </w:t>
      </w:r>
    </w:p>
    <w:p>
      <w:r/>
    </w:p>
    <w:p>
      <w:r>
        <w:t xml:space="preserve">0 </w:t>
      </w:r>
    </w:p>
    <w:p>
      <w:r/>
    </w:p>
    <w:p>
      <w:r>
        <w:t xml:space="preserve">民生 </w:t>
      </w:r>
    </w:p>
    <w:p>
      <w:r>
        <w:t xml:space="preserve">银行 </w:t>
      </w:r>
    </w:p>
    <w:p>
      <w:r/>
    </w:p>
    <w:p>
      <w:r>
        <w:t xml:space="preserve">银行理财 </w:t>
      </w:r>
    </w:p>
    <w:p>
      <w:r/>
    </w:p>
    <w:p>
      <w:r>
        <w:t xml:space="preserve">30,000,000 </w:t>
      </w:r>
    </w:p>
    <w:p>
      <w:r/>
    </w:p>
    <w:p>
      <w:r>
        <w:t xml:space="preserve">2018/5/17 </w:t>
      </w:r>
    </w:p>
    <w:p>
      <w:r/>
    </w:p>
    <w:p>
      <w:r>
        <w:t xml:space="preserve">2018/8/17 </w:t>
      </w:r>
    </w:p>
    <w:p>
      <w:r/>
    </w:p>
    <w:p>
      <w:r>
        <w:t xml:space="preserve">自有  </w:t>
      </w:r>
    </w:p>
    <w:p>
      <w:r>
        <w:t xml:space="preserve">资金 </w:t>
      </w:r>
    </w:p>
    <w:p>
      <w:r/>
    </w:p>
    <w:p>
      <w:r>
        <w:t>保本浮动收</w:t>
      </w:r>
    </w:p>
    <w:p>
      <w:r>
        <w:t xml:space="preserve">益型 </w:t>
      </w:r>
    </w:p>
    <w:p>
      <w:r/>
    </w:p>
    <w:p>
      <w:r>
        <w:t xml:space="preserve">4.85% </w:t>
      </w:r>
    </w:p>
    <w:p>
      <w:r/>
    </w:p>
    <w:p>
      <w:r>
        <w:t xml:space="preserve">- </w:t>
      </w:r>
    </w:p>
    <w:p>
      <w:r/>
    </w:p>
    <w:p>
      <w:r>
        <w:t xml:space="preserve">366,739.73 已收回 是 </w:t>
      </w:r>
    </w:p>
    <w:p>
      <w:r/>
    </w:p>
    <w:p>
      <w:r>
        <w:t xml:space="preserve">0 </w:t>
      </w:r>
    </w:p>
    <w:p>
      <w:r/>
    </w:p>
    <w:p>
      <w:r>
        <w:t>交通</w:t>
      </w:r>
    </w:p>
    <w:p>
      <w:r>
        <w:t xml:space="preserve">银行 </w:t>
      </w:r>
    </w:p>
    <w:p>
      <w:r/>
    </w:p>
    <w:p>
      <w:r>
        <w:t xml:space="preserve">银行理财 </w:t>
      </w:r>
    </w:p>
    <w:p>
      <w:r/>
    </w:p>
    <w:p>
      <w:r>
        <w:t xml:space="preserve">15,000,000 </w:t>
      </w:r>
    </w:p>
    <w:p>
      <w:r/>
    </w:p>
    <w:p>
      <w:r>
        <w:t xml:space="preserve">2018/6/11 </w:t>
      </w:r>
    </w:p>
    <w:p>
      <w:r/>
    </w:p>
    <w:p>
      <w:r>
        <w:t xml:space="preserve">2018/7/12 </w:t>
      </w:r>
    </w:p>
    <w:p>
      <w:r/>
    </w:p>
    <w:p>
      <w:r>
        <w:t xml:space="preserve">自有  </w:t>
      </w:r>
    </w:p>
    <w:p>
      <w:r>
        <w:t xml:space="preserve">资金 </w:t>
      </w:r>
    </w:p>
    <w:p>
      <w:r/>
    </w:p>
    <w:p>
      <w:r>
        <w:t>保本浮动收</w:t>
      </w:r>
    </w:p>
    <w:p>
      <w:r>
        <w:t xml:space="preserve">益型 </w:t>
      </w:r>
    </w:p>
    <w:p>
      <w:r/>
    </w:p>
    <w:p>
      <w:r>
        <w:t xml:space="preserve">3.90% </w:t>
      </w:r>
    </w:p>
    <w:p>
      <w:r/>
    </w:p>
    <w:p>
      <w:r>
        <w:t xml:space="preserve">- </w:t>
      </w:r>
    </w:p>
    <w:p>
      <w:r/>
    </w:p>
    <w:p>
      <w:r>
        <w:t xml:space="preserve">49,684.93 已收回 是 </w:t>
      </w:r>
    </w:p>
    <w:p>
      <w:r/>
    </w:p>
    <w:p>
      <w:r>
        <w:t xml:space="preserve">0 </w:t>
      </w:r>
    </w:p>
    <w:p>
      <w:r/>
    </w:p>
    <w:p>
      <w:r>
        <w:t>交通</w:t>
      </w:r>
    </w:p>
    <w:p>
      <w:r>
        <w:t xml:space="preserve">银行 </w:t>
      </w:r>
    </w:p>
    <w:p>
      <w:r/>
    </w:p>
    <w:p>
      <w:r>
        <w:t xml:space="preserve">银行理财 </w:t>
      </w:r>
    </w:p>
    <w:p>
      <w:r/>
    </w:p>
    <w:p>
      <w:r>
        <w:t xml:space="preserve">8,000,000 </w:t>
      </w:r>
    </w:p>
    <w:p>
      <w:r/>
    </w:p>
    <w:p>
      <w:r>
        <w:t xml:space="preserve">2018/6/22 </w:t>
      </w:r>
    </w:p>
    <w:p>
      <w:r/>
    </w:p>
    <w:p>
      <w:r>
        <w:t xml:space="preserve">2018/7/6 </w:t>
      </w:r>
    </w:p>
    <w:p>
      <w:r/>
    </w:p>
    <w:p>
      <w:r>
        <w:t xml:space="preserve">自有  </w:t>
      </w:r>
    </w:p>
    <w:p>
      <w:r>
        <w:t xml:space="preserve">资金 </w:t>
      </w:r>
    </w:p>
    <w:p>
      <w:r/>
    </w:p>
    <w:p>
      <w:r>
        <w:t>保本浮动收</w:t>
      </w:r>
    </w:p>
    <w:p>
      <w:r>
        <w:t xml:space="preserve">益型 </w:t>
      </w:r>
    </w:p>
    <w:p>
      <w:r/>
    </w:p>
    <w:p>
      <w:r>
        <w:t xml:space="preserve">3.10% </w:t>
      </w:r>
    </w:p>
    <w:p>
      <w:r/>
    </w:p>
    <w:p>
      <w:r>
        <w:t xml:space="preserve">- </w:t>
      </w:r>
    </w:p>
    <w:p>
      <w:r/>
    </w:p>
    <w:p>
      <w:r>
        <w:t xml:space="preserve">9,512.33 已收回 是 </w:t>
      </w:r>
    </w:p>
    <w:p>
      <w:r/>
    </w:p>
    <w:p>
      <w:r>
        <w:t xml:space="preserve">0 </w:t>
      </w:r>
    </w:p>
    <w:p>
      <w:r/>
    </w:p>
    <w:p>
      <w:r>
        <w:t>交通</w:t>
      </w:r>
    </w:p>
    <w:p>
      <w:r>
        <w:t xml:space="preserve">银行 </w:t>
      </w:r>
    </w:p>
    <w:p>
      <w:r/>
    </w:p>
    <w:p>
      <w:r>
        <w:t xml:space="preserve">银行理财 </w:t>
      </w:r>
    </w:p>
    <w:p>
      <w:r/>
    </w:p>
    <w:p>
      <w:r>
        <w:t xml:space="preserve">50,000,000 </w:t>
      </w:r>
    </w:p>
    <w:p>
      <w:r/>
    </w:p>
    <w:p>
      <w:r>
        <w:t xml:space="preserve">2018/6/27 </w:t>
      </w:r>
    </w:p>
    <w:p>
      <w:r/>
    </w:p>
    <w:p>
      <w:r>
        <w:t xml:space="preserve">2018/7/25 </w:t>
      </w:r>
    </w:p>
    <w:p>
      <w:r/>
    </w:p>
    <w:p>
      <w:r>
        <w:t xml:space="preserve">自有  </w:t>
      </w:r>
    </w:p>
    <w:p>
      <w:r>
        <w:t xml:space="preserve">资金 </w:t>
      </w:r>
    </w:p>
    <w:p>
      <w:r/>
    </w:p>
    <w:p>
      <w:r>
        <w:t>保本浮动收</w:t>
      </w:r>
    </w:p>
    <w:p>
      <w:r>
        <w:t xml:space="preserve">益型 </w:t>
      </w:r>
    </w:p>
    <w:p>
      <w:r/>
    </w:p>
    <w:p>
      <w:r>
        <w:t xml:space="preserve">4.10% </w:t>
      </w:r>
    </w:p>
    <w:p>
      <w:r/>
    </w:p>
    <w:p>
      <w:r>
        <w:t xml:space="preserve">- </w:t>
      </w:r>
    </w:p>
    <w:p>
      <w:r/>
    </w:p>
    <w:p>
      <w:r>
        <w:t xml:space="preserve">157,260.27 已收回 是 </w:t>
      </w:r>
    </w:p>
    <w:p>
      <w:r/>
    </w:p>
    <w:p>
      <w:r>
        <w:t xml:space="preserve">0 </w:t>
      </w:r>
    </w:p>
    <w:p>
      <w:r/>
    </w:p>
    <w:p>
      <w:r>
        <w:t>交通</w:t>
      </w:r>
    </w:p>
    <w:p>
      <w:r>
        <w:t xml:space="preserve">银行 </w:t>
      </w:r>
    </w:p>
    <w:p>
      <w:r/>
    </w:p>
    <w:p>
      <w:r>
        <w:t xml:space="preserve">银行理财 </w:t>
      </w:r>
    </w:p>
    <w:p>
      <w:r/>
    </w:p>
    <w:p>
      <w:r>
        <w:t xml:space="preserve">5,000,000 </w:t>
      </w:r>
    </w:p>
    <w:p>
      <w:r/>
    </w:p>
    <w:p>
      <w:r>
        <w:t xml:space="preserve">2018/6/29 </w:t>
      </w:r>
    </w:p>
    <w:p>
      <w:r/>
    </w:p>
    <w:p>
      <w:r>
        <w:t xml:space="preserve">2018/7/27 </w:t>
      </w:r>
    </w:p>
    <w:p>
      <w:r/>
    </w:p>
    <w:p>
      <w:r>
        <w:t xml:space="preserve">自有  </w:t>
      </w:r>
    </w:p>
    <w:p>
      <w:r>
        <w:t xml:space="preserve">资金 </w:t>
      </w:r>
    </w:p>
    <w:p>
      <w:r/>
    </w:p>
    <w:p>
      <w:r>
        <w:t>保本浮动收</w:t>
      </w:r>
    </w:p>
    <w:p>
      <w:r>
        <w:t xml:space="preserve">益型 </w:t>
      </w:r>
    </w:p>
    <w:p>
      <w:r/>
    </w:p>
    <w:p>
      <w:r>
        <w:t xml:space="preserve">4.10% </w:t>
      </w:r>
    </w:p>
    <w:p>
      <w:r/>
    </w:p>
    <w:p>
      <w:r>
        <w:t xml:space="preserve">- </w:t>
      </w:r>
    </w:p>
    <w:p>
      <w:r/>
    </w:p>
    <w:p>
      <w:r>
        <w:t xml:space="preserve">15,726.03 已收回 是 </w:t>
      </w:r>
    </w:p>
    <w:p>
      <w:r/>
    </w:p>
    <w:p>
      <w:r>
        <w:t xml:space="preserve">0 </w:t>
      </w:r>
    </w:p>
    <w:p>
      <w:r/>
    </w:p>
    <w:p>
      <w:r>
        <w:t>交通</w:t>
      </w:r>
    </w:p>
    <w:p>
      <w:r>
        <w:t xml:space="preserve">银行 </w:t>
      </w:r>
    </w:p>
    <w:p>
      <w:r/>
    </w:p>
    <w:p>
      <w:r>
        <w:t xml:space="preserve">银行理财 </w:t>
      </w:r>
    </w:p>
    <w:p>
      <w:r/>
    </w:p>
    <w:p>
      <w:r>
        <w:t xml:space="preserve">12,000,000 </w:t>
      </w:r>
    </w:p>
    <w:p>
      <w:r/>
    </w:p>
    <w:p>
      <w:r>
        <w:t xml:space="preserve">2018/7/13 </w:t>
      </w:r>
    </w:p>
    <w:p>
      <w:r/>
    </w:p>
    <w:p>
      <w:r>
        <w:t xml:space="preserve">2018/8/10 </w:t>
      </w:r>
    </w:p>
    <w:p>
      <w:r/>
    </w:p>
    <w:p>
      <w:r>
        <w:t xml:space="preserve">自有  </w:t>
      </w:r>
    </w:p>
    <w:p>
      <w:r>
        <w:t xml:space="preserve">资金 </w:t>
      </w:r>
    </w:p>
    <w:p>
      <w:r/>
    </w:p>
    <w:p>
      <w:r>
        <w:t>保本浮动收</w:t>
      </w:r>
    </w:p>
    <w:p>
      <w:r>
        <w:t xml:space="preserve">益型 </w:t>
      </w:r>
    </w:p>
    <w:p>
      <w:r/>
    </w:p>
    <w:p>
      <w:r>
        <w:t xml:space="preserve">2.84% </w:t>
      </w:r>
    </w:p>
    <w:p>
      <w:r/>
    </w:p>
    <w:p>
      <w:r>
        <w:t xml:space="preserve">- </w:t>
      </w:r>
    </w:p>
    <w:p>
      <w:r/>
    </w:p>
    <w:p>
      <w:r>
        <w:t xml:space="preserve">35,441.10 已收回 是 </w:t>
      </w:r>
    </w:p>
    <w:p>
      <w:r/>
    </w:p>
    <w:p>
      <w:r>
        <w:t xml:space="preserve">0 </w:t>
      </w:r>
    </w:p>
    <w:p>
      <w:r/>
    </w:p>
    <w:p>
      <w:r>
        <w:t xml:space="preserve">交通 银行理财 </w:t>
      </w:r>
    </w:p>
    <w:p>
      <w:r/>
    </w:p>
    <w:p>
      <w:r>
        <w:t xml:space="preserve">3,000,000 </w:t>
      </w:r>
    </w:p>
    <w:p>
      <w:r/>
    </w:p>
    <w:p>
      <w:r>
        <w:t xml:space="preserve">2018/7/30 </w:t>
      </w:r>
    </w:p>
    <w:p>
      <w:r/>
    </w:p>
    <w:p>
      <w:r>
        <w:t xml:space="preserve">2018/8/20 自有   保本浮动收 3.00% </w:t>
      </w:r>
    </w:p>
    <w:p>
      <w:r/>
    </w:p>
    <w:p>
      <w:r>
        <w:t xml:space="preserve">- </w:t>
      </w:r>
    </w:p>
    <w:p>
      <w:r/>
    </w:p>
    <w:p>
      <w:r>
        <w:t xml:space="preserve">5,178.08 已收回 是 </w:t>
      </w:r>
    </w:p>
    <w:p>
      <w:r/>
    </w:p>
    <w:p>
      <w:r>
        <w:t xml:space="preserve">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53 / 179 </w:t>
      </w:r>
    </w:p>
    <w:p>
      <w:r/>
    </w:p>
    <w:p>
      <w:r>
        <w:t>受托</w:t>
      </w:r>
    </w:p>
    <w:p>
      <w:r>
        <w:t xml:space="preserve">人 </w:t>
      </w:r>
    </w:p>
    <w:p>
      <w:r/>
    </w:p>
    <w:p>
      <w:r>
        <w:t>委托理财</w:t>
      </w:r>
    </w:p>
    <w:p>
      <w:r>
        <w:t xml:space="preserve">类型 </w:t>
      </w:r>
    </w:p>
    <w:p>
      <w:r/>
    </w:p>
    <w:p>
      <w:r>
        <w:t xml:space="preserve">委托理财金额 </w:t>
      </w:r>
    </w:p>
    <w:p>
      <w:r/>
    </w:p>
    <w:p>
      <w:r>
        <w:t>委托理财起</w:t>
      </w:r>
    </w:p>
    <w:p>
      <w:r>
        <w:t xml:space="preserve">始日期 </w:t>
      </w:r>
    </w:p>
    <w:p>
      <w:r/>
    </w:p>
    <w:p>
      <w:r>
        <w:t>委托理财终</w:t>
      </w:r>
    </w:p>
    <w:p>
      <w:r>
        <w:t xml:space="preserve">止日期 </w:t>
      </w:r>
    </w:p>
    <w:p>
      <w:r/>
    </w:p>
    <w:p>
      <w:r>
        <w:t xml:space="preserve">资金 </w:t>
      </w:r>
    </w:p>
    <w:p>
      <w:r>
        <w:t xml:space="preserve">来源 </w:t>
      </w:r>
    </w:p>
    <w:p>
      <w:r/>
    </w:p>
    <w:p>
      <w:r>
        <w:t>资</w:t>
      </w:r>
    </w:p>
    <w:p>
      <w:r>
        <w:t xml:space="preserve">金 </w:t>
      </w:r>
    </w:p>
    <w:p>
      <w:r>
        <w:t>投</w:t>
      </w:r>
    </w:p>
    <w:p>
      <w:r>
        <w:t xml:space="preserve">向 </w:t>
      </w:r>
    </w:p>
    <w:p>
      <w:r/>
    </w:p>
    <w:p>
      <w:r>
        <w:t xml:space="preserve">报酬确定 </w:t>
      </w:r>
    </w:p>
    <w:p>
      <w:r>
        <w:t xml:space="preserve">方式 </w:t>
      </w:r>
    </w:p>
    <w:p>
      <w:r/>
    </w:p>
    <w:p>
      <w:r>
        <w:t xml:space="preserve">年化 </w:t>
      </w:r>
    </w:p>
    <w:p>
      <w:r>
        <w:t>收益</w:t>
      </w:r>
    </w:p>
    <w:p>
      <w:r>
        <w:t xml:space="preserve">率 </w:t>
      </w:r>
    </w:p>
    <w:p>
      <w:r/>
    </w:p>
    <w:p>
      <w:r>
        <w:t xml:space="preserve">预期收益 </w:t>
      </w:r>
    </w:p>
    <w:p>
      <w:r>
        <w:t xml:space="preserve">(如有) </w:t>
      </w:r>
    </w:p>
    <w:p>
      <w:r/>
    </w:p>
    <w:p>
      <w:r>
        <w:t xml:space="preserve">实际 </w:t>
      </w:r>
    </w:p>
    <w:p>
      <w:r>
        <w:t xml:space="preserve">收益或损失 </w:t>
      </w:r>
    </w:p>
    <w:p>
      <w:r/>
    </w:p>
    <w:p>
      <w:r>
        <w:t>实际</w:t>
      </w:r>
    </w:p>
    <w:p>
      <w:r>
        <w:t>收回</w:t>
      </w:r>
    </w:p>
    <w:p>
      <w:r>
        <w:t xml:space="preserve">情况 </w:t>
      </w:r>
    </w:p>
    <w:p>
      <w:r/>
    </w:p>
    <w:p>
      <w:r>
        <w:t>是否</w:t>
      </w:r>
    </w:p>
    <w:p>
      <w:r>
        <w:t>经过</w:t>
      </w:r>
    </w:p>
    <w:p>
      <w:r>
        <w:t>法定</w:t>
      </w:r>
    </w:p>
    <w:p>
      <w:r>
        <w:t xml:space="preserve">程序 </w:t>
      </w:r>
    </w:p>
    <w:p>
      <w:r/>
    </w:p>
    <w:p>
      <w:r>
        <w:t>未来</w:t>
      </w:r>
    </w:p>
    <w:p>
      <w:r>
        <w:t>是否</w:t>
      </w:r>
    </w:p>
    <w:p>
      <w:r>
        <w:t>有委</w:t>
      </w:r>
    </w:p>
    <w:p>
      <w:r>
        <w:t>托理</w:t>
      </w:r>
    </w:p>
    <w:p>
      <w:r>
        <w:t>财计</w:t>
      </w:r>
    </w:p>
    <w:p>
      <w:r>
        <w:t xml:space="preserve">划 </w:t>
      </w:r>
    </w:p>
    <w:p>
      <w:r/>
    </w:p>
    <w:p>
      <w:r>
        <w:t>减值</w:t>
      </w:r>
    </w:p>
    <w:p>
      <w:r>
        <w:t>准备</w:t>
      </w:r>
    </w:p>
    <w:p>
      <w:r>
        <w:t>计提</w:t>
      </w:r>
    </w:p>
    <w:p>
      <w:r>
        <w:t>金额</w:t>
      </w:r>
    </w:p>
    <w:p>
      <w:r>
        <w:t>(如</w:t>
      </w:r>
    </w:p>
    <w:p>
      <w:r>
        <w:t xml:space="preserve">有) </w:t>
      </w:r>
    </w:p>
    <w:p>
      <w:r/>
    </w:p>
    <w:p>
      <w:r>
        <w:t xml:space="preserve">银行 </w:t>
      </w:r>
    </w:p>
    <w:p>
      <w:r/>
    </w:p>
    <w:p>
      <w:r>
        <w:t xml:space="preserve">资金 </w:t>
      </w:r>
    </w:p>
    <w:p>
      <w:r/>
    </w:p>
    <w:p>
      <w:r>
        <w:t xml:space="preserve">益型 </w:t>
      </w:r>
    </w:p>
    <w:p>
      <w:r/>
    </w:p>
    <w:p>
      <w:r>
        <w:t>交通</w:t>
      </w:r>
    </w:p>
    <w:p>
      <w:r>
        <w:t xml:space="preserve">银行 </w:t>
      </w:r>
    </w:p>
    <w:p>
      <w:r/>
    </w:p>
    <w:p>
      <w:r>
        <w:t xml:space="preserve">银行理财 </w:t>
      </w:r>
    </w:p>
    <w:p>
      <w:r/>
    </w:p>
    <w:p>
      <w:r>
        <w:t xml:space="preserve">46,000,000 </w:t>
      </w:r>
    </w:p>
    <w:p>
      <w:r/>
    </w:p>
    <w:p>
      <w:r>
        <w:t xml:space="preserve">2018/7/30 </w:t>
      </w:r>
    </w:p>
    <w:p>
      <w:r/>
    </w:p>
    <w:p>
      <w:r>
        <w:t xml:space="preserve">2018/8/27 </w:t>
      </w:r>
    </w:p>
    <w:p>
      <w:r/>
    </w:p>
    <w:p>
      <w:r>
        <w:t xml:space="preserve">自有  </w:t>
      </w:r>
    </w:p>
    <w:p>
      <w:r>
        <w:t xml:space="preserve">资金 </w:t>
      </w:r>
    </w:p>
    <w:p>
      <w:r/>
    </w:p>
    <w:p>
      <w:r>
        <w:t>保本浮动收</w:t>
      </w:r>
    </w:p>
    <w:p>
      <w:r>
        <w:t xml:space="preserve">益型 </w:t>
      </w:r>
    </w:p>
    <w:p>
      <w:r/>
    </w:p>
    <w:p>
      <w:r>
        <w:t xml:space="preserve">3.80% </w:t>
      </w:r>
    </w:p>
    <w:p>
      <w:r/>
    </w:p>
    <w:p>
      <w:r>
        <w:t xml:space="preserve">- </w:t>
      </w:r>
    </w:p>
    <w:p>
      <w:r/>
    </w:p>
    <w:p>
      <w:r>
        <w:t xml:space="preserve">134,093.15 已收回 是 </w:t>
      </w:r>
    </w:p>
    <w:p>
      <w:r/>
    </w:p>
    <w:p>
      <w:r>
        <w:t xml:space="preserve">0 </w:t>
      </w:r>
    </w:p>
    <w:p>
      <w:r/>
    </w:p>
    <w:p>
      <w:r>
        <w:t>交通</w:t>
      </w:r>
    </w:p>
    <w:p>
      <w:r>
        <w:t xml:space="preserve">银行 </w:t>
      </w:r>
    </w:p>
    <w:p>
      <w:r/>
    </w:p>
    <w:p>
      <w:r>
        <w:t xml:space="preserve">银行理财 </w:t>
      </w:r>
    </w:p>
    <w:p>
      <w:r/>
    </w:p>
    <w:p>
      <w:r>
        <w:t xml:space="preserve">2,000,000 </w:t>
      </w:r>
    </w:p>
    <w:p>
      <w:r/>
    </w:p>
    <w:p>
      <w:r>
        <w:t xml:space="preserve">2018/8/31 </w:t>
      </w:r>
    </w:p>
    <w:p>
      <w:r/>
    </w:p>
    <w:p>
      <w:r>
        <w:t xml:space="preserve">2018/9/14 </w:t>
      </w:r>
    </w:p>
    <w:p>
      <w:r/>
    </w:p>
    <w:p>
      <w:r>
        <w:t xml:space="preserve">自有  </w:t>
      </w:r>
    </w:p>
    <w:p>
      <w:r>
        <w:t xml:space="preserve">资金 </w:t>
      </w:r>
    </w:p>
    <w:p>
      <w:r/>
    </w:p>
    <w:p>
      <w:r>
        <w:t>保本浮动收</w:t>
      </w:r>
    </w:p>
    <w:p>
      <w:r>
        <w:t xml:space="preserve">益型 </w:t>
      </w:r>
    </w:p>
    <w:p>
      <w:r/>
    </w:p>
    <w:p>
      <w:r>
        <w:t xml:space="preserve">2.80% </w:t>
      </w:r>
    </w:p>
    <w:p>
      <w:r/>
    </w:p>
    <w:p>
      <w:r>
        <w:t xml:space="preserve">- </w:t>
      </w:r>
    </w:p>
    <w:p>
      <w:r/>
    </w:p>
    <w:p>
      <w:r>
        <w:t xml:space="preserve">2,147.95 已收回 是 </w:t>
      </w:r>
    </w:p>
    <w:p>
      <w:r/>
    </w:p>
    <w:p>
      <w:r>
        <w:t xml:space="preserve">0 </w:t>
      </w:r>
    </w:p>
    <w:p>
      <w:r/>
    </w:p>
    <w:p>
      <w:r>
        <w:t>交通</w:t>
      </w:r>
    </w:p>
    <w:p>
      <w:r>
        <w:t xml:space="preserve">银行 </w:t>
      </w:r>
    </w:p>
    <w:p>
      <w:r/>
    </w:p>
    <w:p>
      <w:r>
        <w:t xml:space="preserve">银行理财 </w:t>
      </w:r>
    </w:p>
    <w:p>
      <w:r/>
    </w:p>
    <w:p>
      <w:r>
        <w:t xml:space="preserve">6,000,000 </w:t>
      </w:r>
    </w:p>
    <w:p>
      <w:r/>
    </w:p>
    <w:p>
      <w:r>
        <w:t xml:space="preserve">2018/8/31 </w:t>
      </w:r>
    </w:p>
    <w:p>
      <w:r/>
    </w:p>
    <w:p>
      <w:r>
        <w:t xml:space="preserve">2018/9/21 </w:t>
      </w:r>
    </w:p>
    <w:p>
      <w:r/>
    </w:p>
    <w:p>
      <w:r>
        <w:t xml:space="preserve">自有  </w:t>
      </w:r>
    </w:p>
    <w:p>
      <w:r>
        <w:t xml:space="preserve">资金 </w:t>
      </w:r>
    </w:p>
    <w:p>
      <w:r/>
    </w:p>
    <w:p>
      <w:r>
        <w:t>保本浮动收</w:t>
      </w:r>
    </w:p>
    <w:p>
      <w:r>
        <w:t xml:space="preserve">益型 </w:t>
      </w:r>
    </w:p>
    <w:p>
      <w:r/>
    </w:p>
    <w:p>
      <w:r>
        <w:t xml:space="preserve">2.80% </w:t>
      </w:r>
    </w:p>
    <w:p>
      <w:r/>
    </w:p>
    <w:p>
      <w:r>
        <w:t xml:space="preserve">- </w:t>
      </w:r>
    </w:p>
    <w:p>
      <w:r/>
    </w:p>
    <w:p>
      <w:r>
        <w:t xml:space="preserve">9,665.75 已收回 是 </w:t>
      </w:r>
    </w:p>
    <w:p>
      <w:r/>
    </w:p>
    <w:p>
      <w:r>
        <w:t xml:space="preserve">0 </w:t>
      </w:r>
    </w:p>
    <w:p>
      <w:r/>
    </w:p>
    <w:p>
      <w:r>
        <w:t>交通</w:t>
      </w:r>
    </w:p>
    <w:p>
      <w:r>
        <w:t xml:space="preserve">银行 </w:t>
      </w:r>
    </w:p>
    <w:p>
      <w:r/>
    </w:p>
    <w:p>
      <w:r>
        <w:t xml:space="preserve">银行理财 </w:t>
      </w:r>
    </w:p>
    <w:p>
      <w:r/>
    </w:p>
    <w:p>
      <w:r>
        <w:t xml:space="preserve">30,000,000 </w:t>
      </w:r>
    </w:p>
    <w:p>
      <w:r/>
    </w:p>
    <w:p>
      <w:r>
        <w:t xml:space="preserve">2018/8/31 </w:t>
      </w:r>
    </w:p>
    <w:p>
      <w:r/>
    </w:p>
    <w:p>
      <w:r>
        <w:t xml:space="preserve">2018/9/28 </w:t>
      </w:r>
    </w:p>
    <w:p>
      <w:r/>
    </w:p>
    <w:p>
      <w:r>
        <w:t xml:space="preserve">自有  </w:t>
      </w:r>
    </w:p>
    <w:p>
      <w:r>
        <w:t xml:space="preserve">资金 </w:t>
      </w:r>
    </w:p>
    <w:p>
      <w:r/>
    </w:p>
    <w:p>
      <w:r>
        <w:t>保本浮动收</w:t>
      </w:r>
    </w:p>
    <w:p>
      <w:r>
        <w:t xml:space="preserve">益型 </w:t>
      </w:r>
    </w:p>
    <w:p>
      <w:r/>
    </w:p>
    <w:p>
      <w:r>
        <w:t xml:space="preserve">3.10% </w:t>
      </w:r>
    </w:p>
    <w:p>
      <w:r/>
    </w:p>
    <w:p>
      <w:r>
        <w:t xml:space="preserve">- </w:t>
      </w:r>
    </w:p>
    <w:p>
      <w:r/>
    </w:p>
    <w:p>
      <w:r>
        <w:t xml:space="preserve">71,342.47 已收回 是 </w:t>
      </w:r>
    </w:p>
    <w:p>
      <w:r/>
    </w:p>
    <w:p>
      <w:r>
        <w:t xml:space="preserve">0 </w:t>
      </w:r>
    </w:p>
    <w:p>
      <w:r/>
    </w:p>
    <w:p>
      <w:r>
        <w:t>交通</w:t>
      </w:r>
    </w:p>
    <w:p>
      <w:r>
        <w:t xml:space="preserve">银行 </w:t>
      </w:r>
    </w:p>
    <w:p>
      <w:r/>
    </w:p>
    <w:p>
      <w:r>
        <w:t xml:space="preserve">银行理财 </w:t>
      </w:r>
    </w:p>
    <w:p>
      <w:r/>
    </w:p>
    <w:p>
      <w:r>
        <w:t xml:space="preserve">3,000,000 </w:t>
      </w:r>
    </w:p>
    <w:p>
      <w:r/>
    </w:p>
    <w:p>
      <w:r>
        <w:t xml:space="preserve">2018/9/12 </w:t>
      </w:r>
    </w:p>
    <w:p>
      <w:r/>
    </w:p>
    <w:p>
      <w:r>
        <w:t xml:space="preserve">2018/10/8 </w:t>
      </w:r>
    </w:p>
    <w:p>
      <w:r/>
    </w:p>
    <w:p>
      <w:r>
        <w:t xml:space="preserve">自有  </w:t>
      </w:r>
    </w:p>
    <w:p>
      <w:r>
        <w:t xml:space="preserve">资金 </w:t>
      </w:r>
    </w:p>
    <w:p>
      <w:r/>
    </w:p>
    <w:p>
      <w:r>
        <w:t>保本浮动收</w:t>
      </w:r>
    </w:p>
    <w:p>
      <w:r>
        <w:t xml:space="preserve">益型 </w:t>
      </w:r>
    </w:p>
    <w:p>
      <w:r/>
    </w:p>
    <w:p>
      <w:r>
        <w:t xml:space="preserve">3.20% </w:t>
      </w:r>
    </w:p>
    <w:p>
      <w:r/>
    </w:p>
    <w:p>
      <w:r>
        <w:t xml:space="preserve">- </w:t>
      </w:r>
    </w:p>
    <w:p>
      <w:r/>
    </w:p>
    <w:p>
      <w:r>
        <w:t xml:space="preserve">6,838.36 已收回 是 </w:t>
      </w:r>
    </w:p>
    <w:p>
      <w:r/>
    </w:p>
    <w:p>
      <w:r>
        <w:t xml:space="preserve">0 </w:t>
      </w:r>
    </w:p>
    <w:p>
      <w:r/>
    </w:p>
    <w:p>
      <w:r>
        <w:t>交通</w:t>
      </w:r>
    </w:p>
    <w:p>
      <w:r>
        <w:t xml:space="preserve">银行 </w:t>
      </w:r>
    </w:p>
    <w:p>
      <w:r/>
    </w:p>
    <w:p>
      <w:r>
        <w:t xml:space="preserve">银行理财 </w:t>
      </w:r>
    </w:p>
    <w:p>
      <w:r/>
    </w:p>
    <w:p>
      <w:r>
        <w:t xml:space="preserve">7,000,000 </w:t>
      </w:r>
    </w:p>
    <w:p>
      <w:r/>
    </w:p>
    <w:p>
      <w:r>
        <w:t xml:space="preserve">2018/9/21 2018/10/19 </w:t>
      </w:r>
    </w:p>
    <w:p>
      <w:r/>
    </w:p>
    <w:p>
      <w:r>
        <w:t xml:space="preserve">自有  </w:t>
      </w:r>
    </w:p>
    <w:p>
      <w:r>
        <w:t xml:space="preserve">资金 </w:t>
      </w:r>
    </w:p>
    <w:p>
      <w:r/>
    </w:p>
    <w:p>
      <w:r>
        <w:t>保本浮动收</w:t>
      </w:r>
    </w:p>
    <w:p>
      <w:r>
        <w:t xml:space="preserve">益型 </w:t>
      </w:r>
    </w:p>
    <w:p>
      <w:r/>
    </w:p>
    <w:p>
      <w:r>
        <w:t xml:space="preserve">3.65% </w:t>
      </w:r>
    </w:p>
    <w:p>
      <w:r/>
    </w:p>
    <w:p>
      <w:r>
        <w:t xml:space="preserve">- </w:t>
      </w:r>
    </w:p>
    <w:p>
      <w:r/>
    </w:p>
    <w:p>
      <w:r>
        <w:t xml:space="preserve">19,600.00 已收回 是 </w:t>
      </w:r>
    </w:p>
    <w:p>
      <w:r/>
    </w:p>
    <w:p>
      <w:r>
        <w:t xml:space="preserve">0 </w:t>
      </w:r>
    </w:p>
    <w:p>
      <w:r/>
    </w:p>
    <w:p>
      <w:r>
        <w:t>交通</w:t>
      </w:r>
    </w:p>
    <w:p>
      <w:r>
        <w:t xml:space="preserve">银行 </w:t>
      </w:r>
    </w:p>
    <w:p>
      <w:r/>
    </w:p>
    <w:p>
      <w:r>
        <w:t xml:space="preserve">银行理财 </w:t>
      </w:r>
    </w:p>
    <w:p>
      <w:r/>
    </w:p>
    <w:p>
      <w:r>
        <w:t xml:space="preserve">25,000,000 </w:t>
      </w:r>
    </w:p>
    <w:p>
      <w:r/>
    </w:p>
    <w:p>
      <w:r>
        <w:t xml:space="preserve">2018/9/29 </w:t>
      </w:r>
    </w:p>
    <w:p>
      <w:r/>
    </w:p>
    <w:p>
      <w:r>
        <w:t xml:space="preserve">2018/11/1 </w:t>
      </w:r>
    </w:p>
    <w:p>
      <w:r/>
    </w:p>
    <w:p>
      <w:r>
        <w:t xml:space="preserve">自有  </w:t>
      </w:r>
    </w:p>
    <w:p>
      <w:r>
        <w:t xml:space="preserve">资金 </w:t>
      </w:r>
    </w:p>
    <w:p>
      <w:r/>
    </w:p>
    <w:p>
      <w:r>
        <w:t>保本浮动收</w:t>
      </w:r>
    </w:p>
    <w:p>
      <w:r>
        <w:t xml:space="preserve">益型 </w:t>
      </w:r>
    </w:p>
    <w:p>
      <w:r/>
    </w:p>
    <w:p>
      <w:r>
        <w:t xml:space="preserve">3.80% </w:t>
      </w:r>
    </w:p>
    <w:p>
      <w:r/>
    </w:p>
    <w:p>
      <w:r>
        <w:t xml:space="preserve">- </w:t>
      </w:r>
    </w:p>
    <w:p>
      <w:r/>
    </w:p>
    <w:p>
      <w:r>
        <w:t xml:space="preserve">85,890.41 已收回 是 </w:t>
      </w:r>
    </w:p>
    <w:p>
      <w:r/>
    </w:p>
    <w:p>
      <w:r>
        <w:t xml:space="preserve">0 </w:t>
      </w:r>
    </w:p>
    <w:p>
      <w:r/>
    </w:p>
    <w:p>
      <w:r>
        <w:t>交通</w:t>
      </w:r>
    </w:p>
    <w:p>
      <w:r>
        <w:t xml:space="preserve">银行 </w:t>
      </w:r>
    </w:p>
    <w:p>
      <w:r/>
    </w:p>
    <w:p>
      <w:r>
        <w:t xml:space="preserve">银行理财 </w:t>
      </w:r>
    </w:p>
    <w:p>
      <w:r/>
    </w:p>
    <w:p>
      <w:r>
        <w:t xml:space="preserve">26,000,000 </w:t>
      </w:r>
    </w:p>
    <w:p>
      <w:r/>
    </w:p>
    <w:p>
      <w:r>
        <w:t xml:space="preserve">2018/9/30 2018/10/15 </w:t>
      </w:r>
    </w:p>
    <w:p>
      <w:r/>
    </w:p>
    <w:p>
      <w:r>
        <w:t xml:space="preserve">自有  </w:t>
      </w:r>
    </w:p>
    <w:p>
      <w:r>
        <w:t xml:space="preserve">资金 </w:t>
      </w:r>
    </w:p>
    <w:p>
      <w:r/>
    </w:p>
    <w:p>
      <w:r>
        <w:t>保本浮动收</w:t>
      </w:r>
    </w:p>
    <w:p>
      <w:r>
        <w:t xml:space="preserve">益型 </w:t>
      </w:r>
    </w:p>
    <w:p>
      <w:r/>
    </w:p>
    <w:p>
      <w:r>
        <w:t xml:space="preserve">3.30% </w:t>
      </w:r>
    </w:p>
    <w:p>
      <w:r/>
    </w:p>
    <w:p>
      <w:r>
        <w:t xml:space="preserve">- </w:t>
      </w:r>
    </w:p>
    <w:p>
      <w:r/>
    </w:p>
    <w:p>
      <w:r>
        <w:t xml:space="preserve">35,260.27 已收回 是 </w:t>
      </w:r>
    </w:p>
    <w:p>
      <w:r/>
    </w:p>
    <w:p>
      <w:r>
        <w:t xml:space="preserve">0 </w:t>
      </w:r>
    </w:p>
    <w:p>
      <w:r/>
    </w:p>
    <w:p>
      <w:r>
        <w:t>交通</w:t>
      </w:r>
    </w:p>
    <w:p>
      <w:r>
        <w:t xml:space="preserve">银行 </w:t>
      </w:r>
    </w:p>
    <w:p>
      <w:r/>
    </w:p>
    <w:p>
      <w:r>
        <w:t xml:space="preserve">银行理财 </w:t>
      </w:r>
    </w:p>
    <w:p>
      <w:r/>
    </w:p>
    <w:p>
      <w:r>
        <w:t xml:space="preserve">20,000,000 </w:t>
      </w:r>
    </w:p>
    <w:p>
      <w:r/>
    </w:p>
    <w:p>
      <w:r>
        <w:t xml:space="preserve">2018/9/30 2018/10/22 </w:t>
      </w:r>
    </w:p>
    <w:p>
      <w:r/>
    </w:p>
    <w:p>
      <w:r>
        <w:t xml:space="preserve">自有  </w:t>
      </w:r>
    </w:p>
    <w:p>
      <w:r>
        <w:t xml:space="preserve">资金 </w:t>
      </w:r>
    </w:p>
    <w:p>
      <w:r/>
    </w:p>
    <w:p>
      <w:r>
        <w:t>保本浮动收</w:t>
      </w:r>
    </w:p>
    <w:p>
      <w:r>
        <w:t xml:space="preserve">益型 </w:t>
      </w:r>
    </w:p>
    <w:p>
      <w:r/>
    </w:p>
    <w:p>
      <w:r>
        <w:t xml:space="preserve">3.40% </w:t>
      </w:r>
    </w:p>
    <w:p>
      <w:r/>
    </w:p>
    <w:p>
      <w:r>
        <w:t xml:space="preserve">- </w:t>
      </w:r>
    </w:p>
    <w:p>
      <w:r/>
    </w:p>
    <w:p>
      <w:r>
        <w:t xml:space="preserve">40,986.30 已收回 是 </w:t>
      </w:r>
    </w:p>
    <w:p>
      <w:r/>
    </w:p>
    <w:p>
      <w:r>
        <w:t xml:space="preserve">0 </w:t>
      </w:r>
    </w:p>
    <w:p>
      <w:r/>
    </w:p>
    <w:p>
      <w:r>
        <w:t>交通</w:t>
      </w:r>
    </w:p>
    <w:p>
      <w:r>
        <w:t xml:space="preserve">银行 </w:t>
      </w:r>
    </w:p>
    <w:p>
      <w:r/>
    </w:p>
    <w:p>
      <w:r>
        <w:t xml:space="preserve">银行理财 </w:t>
      </w:r>
    </w:p>
    <w:p>
      <w:r/>
    </w:p>
    <w:p>
      <w:r>
        <w:t xml:space="preserve">22,000,000 2018/10/17 2018/11/21 </w:t>
      </w:r>
    </w:p>
    <w:p>
      <w:r/>
    </w:p>
    <w:p>
      <w:r>
        <w:t xml:space="preserve">自有  </w:t>
      </w:r>
    </w:p>
    <w:p>
      <w:r>
        <w:t xml:space="preserve">资金 </w:t>
      </w:r>
    </w:p>
    <w:p>
      <w:r/>
    </w:p>
    <w:p>
      <w:r>
        <w:t>保本浮动收</w:t>
      </w:r>
    </w:p>
    <w:p>
      <w:r>
        <w:t xml:space="preserve">益型 </w:t>
      </w:r>
    </w:p>
    <w:p>
      <w:r/>
    </w:p>
    <w:p>
      <w:r>
        <w:t xml:space="preserve">3.50% </w:t>
      </w:r>
    </w:p>
    <w:p>
      <w:r/>
    </w:p>
    <w:p>
      <w:r>
        <w:t xml:space="preserve">- </w:t>
      </w:r>
    </w:p>
    <w:p>
      <w:r/>
    </w:p>
    <w:p>
      <w:r>
        <w:t xml:space="preserve">73,835.62 已收回 是 </w:t>
      </w:r>
    </w:p>
    <w:p>
      <w:r/>
    </w:p>
    <w:p>
      <w:r>
        <w:t xml:space="preserve">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受托</w:t>
      </w:r>
    </w:p>
    <w:p>
      <w:r>
        <w:t xml:space="preserve">人 </w:t>
      </w:r>
    </w:p>
    <w:p>
      <w:r/>
    </w:p>
    <w:p>
      <w:r>
        <w:t>委托理财</w:t>
      </w:r>
    </w:p>
    <w:p>
      <w:r>
        <w:t xml:space="preserve">类型 </w:t>
      </w:r>
    </w:p>
    <w:p>
      <w:r/>
    </w:p>
    <w:p>
      <w:r>
        <w:t xml:space="preserve">委托理财金额 </w:t>
      </w:r>
    </w:p>
    <w:p>
      <w:r/>
    </w:p>
    <w:p>
      <w:r>
        <w:t>委托理财起</w:t>
      </w:r>
    </w:p>
    <w:p>
      <w:r>
        <w:t xml:space="preserve">始日期 </w:t>
      </w:r>
    </w:p>
    <w:p>
      <w:r/>
    </w:p>
    <w:p>
      <w:r>
        <w:t>委托理财终</w:t>
      </w:r>
    </w:p>
    <w:p>
      <w:r>
        <w:t xml:space="preserve">止日期 </w:t>
      </w:r>
    </w:p>
    <w:p>
      <w:r/>
    </w:p>
    <w:p>
      <w:r>
        <w:t xml:space="preserve">资金 </w:t>
      </w:r>
    </w:p>
    <w:p>
      <w:r>
        <w:t xml:space="preserve">来源 </w:t>
      </w:r>
    </w:p>
    <w:p>
      <w:r/>
    </w:p>
    <w:p>
      <w:r>
        <w:t>资</w:t>
      </w:r>
    </w:p>
    <w:p>
      <w:r>
        <w:t xml:space="preserve">金 </w:t>
      </w:r>
    </w:p>
    <w:p>
      <w:r>
        <w:t>投</w:t>
      </w:r>
    </w:p>
    <w:p>
      <w:r>
        <w:t xml:space="preserve">向 </w:t>
      </w:r>
    </w:p>
    <w:p>
      <w:r/>
    </w:p>
    <w:p>
      <w:r>
        <w:t xml:space="preserve">报酬确定 </w:t>
      </w:r>
    </w:p>
    <w:p>
      <w:r>
        <w:t xml:space="preserve">方式 </w:t>
      </w:r>
    </w:p>
    <w:p>
      <w:r/>
    </w:p>
    <w:p>
      <w:r>
        <w:t xml:space="preserve">年化 </w:t>
      </w:r>
    </w:p>
    <w:p>
      <w:r>
        <w:t>收益</w:t>
      </w:r>
    </w:p>
    <w:p>
      <w:r>
        <w:t xml:space="preserve">率 </w:t>
      </w:r>
    </w:p>
    <w:p>
      <w:r/>
    </w:p>
    <w:p>
      <w:r>
        <w:t xml:space="preserve">预期收益 </w:t>
      </w:r>
    </w:p>
    <w:p>
      <w:r>
        <w:t xml:space="preserve">(如有) </w:t>
      </w:r>
    </w:p>
    <w:p>
      <w:r/>
    </w:p>
    <w:p>
      <w:r>
        <w:t xml:space="preserve">实际 </w:t>
      </w:r>
    </w:p>
    <w:p>
      <w:r>
        <w:t xml:space="preserve">收益或损失 </w:t>
      </w:r>
    </w:p>
    <w:p>
      <w:r/>
    </w:p>
    <w:p>
      <w:r>
        <w:t>实际</w:t>
      </w:r>
    </w:p>
    <w:p>
      <w:r>
        <w:t>收回</w:t>
      </w:r>
    </w:p>
    <w:p>
      <w:r>
        <w:t xml:space="preserve">情况 </w:t>
      </w:r>
    </w:p>
    <w:p>
      <w:r/>
    </w:p>
    <w:p>
      <w:r>
        <w:t>是否</w:t>
      </w:r>
    </w:p>
    <w:p>
      <w:r>
        <w:t>经过</w:t>
      </w:r>
    </w:p>
    <w:p>
      <w:r>
        <w:t>法定</w:t>
      </w:r>
    </w:p>
    <w:p>
      <w:r>
        <w:t xml:space="preserve">程序 </w:t>
      </w:r>
    </w:p>
    <w:p>
      <w:r/>
    </w:p>
    <w:p>
      <w:r>
        <w:t>未来</w:t>
      </w:r>
    </w:p>
    <w:p>
      <w:r>
        <w:t>是否</w:t>
      </w:r>
    </w:p>
    <w:p>
      <w:r>
        <w:t>有委</w:t>
      </w:r>
    </w:p>
    <w:p>
      <w:r>
        <w:t>托理</w:t>
      </w:r>
    </w:p>
    <w:p>
      <w:r>
        <w:t>财计</w:t>
      </w:r>
    </w:p>
    <w:p>
      <w:r>
        <w:t xml:space="preserve">划 </w:t>
      </w:r>
    </w:p>
    <w:p>
      <w:r/>
    </w:p>
    <w:p>
      <w:r>
        <w:t>减值</w:t>
      </w:r>
    </w:p>
    <w:p>
      <w:r>
        <w:t>准备</w:t>
      </w:r>
    </w:p>
    <w:p>
      <w:r>
        <w:t>计提</w:t>
      </w:r>
    </w:p>
    <w:p>
      <w:r>
        <w:t>金额</w:t>
      </w:r>
    </w:p>
    <w:p>
      <w:r>
        <w:t>(如</w:t>
      </w:r>
    </w:p>
    <w:p>
      <w:r>
        <w:t xml:space="preserve">有) </w:t>
      </w:r>
    </w:p>
    <w:p>
      <w:r/>
    </w:p>
    <w:p>
      <w:r>
        <w:t xml:space="preserve">银行理财 </w:t>
      </w:r>
    </w:p>
    <w:p>
      <w:r/>
    </w:p>
    <w:p>
      <w:r>
        <w:t xml:space="preserve">21,000,000 </w:t>
      </w:r>
    </w:p>
    <w:p>
      <w:r/>
    </w:p>
    <w:p>
      <w:r>
        <w:t xml:space="preserve">2018/11/5 2018/11/26 </w:t>
      </w:r>
    </w:p>
    <w:p>
      <w:r/>
    </w:p>
    <w:p>
      <w:r>
        <w:t xml:space="preserve">银行理财 </w:t>
      </w:r>
    </w:p>
    <w:p>
      <w:r/>
    </w:p>
    <w:p>
      <w:r>
        <w:t xml:space="preserve">23,000,000 2018/11/23 2018/12/28 </w:t>
      </w:r>
    </w:p>
    <w:p>
      <w:r/>
    </w:p>
    <w:p>
      <w:r>
        <w:t xml:space="preserve">银行理财 </w:t>
      </w:r>
    </w:p>
    <w:p>
      <w:r/>
    </w:p>
    <w:p>
      <w:r>
        <w:t xml:space="preserve">17,000,000 2018/11/30 2018/12/21 </w:t>
      </w:r>
    </w:p>
    <w:p>
      <w:r/>
    </w:p>
    <w:p>
      <w:r>
        <w:t xml:space="preserve">银行理财 </w:t>
      </w:r>
    </w:p>
    <w:p>
      <w:r/>
    </w:p>
    <w:p>
      <w:r>
        <w:t xml:space="preserve">22,000,000 </w:t>
      </w:r>
    </w:p>
    <w:p>
      <w:r/>
    </w:p>
    <w:p>
      <w:r>
        <w:t xml:space="preserve">2018/12/7 2018/12/28 </w:t>
      </w:r>
    </w:p>
    <w:p>
      <w:r/>
    </w:p>
    <w:p>
      <w:r>
        <w:t xml:space="preserve">银行理财 </w:t>
      </w:r>
    </w:p>
    <w:p>
      <w:r/>
    </w:p>
    <w:p>
      <w:r>
        <w:t xml:space="preserve">10,000,000 2018/12/25 </w:t>
      </w:r>
    </w:p>
    <w:p>
      <w:r/>
    </w:p>
    <w:p>
      <w:r>
        <w:t xml:space="preserve">2019/1/28 </w:t>
      </w:r>
    </w:p>
    <w:p>
      <w:r/>
    </w:p>
    <w:p>
      <w:r>
        <w:t>6 天国债</w:t>
      </w:r>
    </w:p>
    <w:p>
      <w:r>
        <w:t xml:space="preserve">逆回购 </w:t>
      </w:r>
    </w:p>
    <w:p>
      <w:r/>
    </w:p>
    <w:p>
      <w:r>
        <w:t xml:space="preserve">50,000,000 2018/12/26 2018/12/31 </w:t>
      </w:r>
    </w:p>
    <w:p>
      <w:r/>
    </w:p>
    <w:p>
      <w:r>
        <w:t xml:space="preserve">自有  </w:t>
      </w:r>
    </w:p>
    <w:p>
      <w:r>
        <w:t xml:space="preserve">资金 </w:t>
      </w:r>
    </w:p>
    <w:p>
      <w:r/>
    </w:p>
    <w:p>
      <w:r>
        <w:t xml:space="preserve">自有  </w:t>
      </w:r>
    </w:p>
    <w:p>
      <w:r>
        <w:t xml:space="preserve">资金 </w:t>
      </w:r>
    </w:p>
    <w:p>
      <w:r/>
    </w:p>
    <w:p>
      <w:r>
        <w:t xml:space="preserve">自有  </w:t>
      </w:r>
    </w:p>
    <w:p>
      <w:r>
        <w:t xml:space="preserve">资金 </w:t>
      </w:r>
    </w:p>
    <w:p>
      <w:r/>
    </w:p>
    <w:p>
      <w:r>
        <w:t xml:space="preserve">自有  </w:t>
      </w:r>
    </w:p>
    <w:p>
      <w:r>
        <w:t xml:space="preserve">资金 </w:t>
      </w:r>
    </w:p>
    <w:p>
      <w:r/>
    </w:p>
    <w:p>
      <w:r>
        <w:t xml:space="preserve">自有  </w:t>
      </w:r>
    </w:p>
    <w:p>
      <w:r>
        <w:t xml:space="preserve">资金 </w:t>
      </w:r>
    </w:p>
    <w:p>
      <w:r/>
    </w:p>
    <w:p>
      <w:r>
        <w:t xml:space="preserve">自有  </w:t>
      </w:r>
    </w:p>
    <w:p>
      <w:r>
        <w:t xml:space="preserve">资金 </w:t>
      </w:r>
    </w:p>
    <w:p>
      <w:r/>
    </w:p>
    <w:p>
      <w:r>
        <w:t>保本浮动收</w:t>
      </w:r>
    </w:p>
    <w:p>
      <w:r>
        <w:t xml:space="preserve">益型 </w:t>
      </w:r>
    </w:p>
    <w:p>
      <w:r/>
    </w:p>
    <w:p>
      <w:r>
        <w:t>保本浮动收</w:t>
      </w:r>
    </w:p>
    <w:p>
      <w:r>
        <w:t xml:space="preserve">益型 </w:t>
      </w:r>
    </w:p>
    <w:p>
      <w:r/>
    </w:p>
    <w:p>
      <w:r>
        <w:t>保本浮动收</w:t>
      </w:r>
    </w:p>
    <w:p>
      <w:r>
        <w:t xml:space="preserve">益型 </w:t>
      </w:r>
    </w:p>
    <w:p>
      <w:r/>
    </w:p>
    <w:p>
      <w:r>
        <w:t>保本浮动收</w:t>
      </w:r>
    </w:p>
    <w:p>
      <w:r>
        <w:t xml:space="preserve">益型 </w:t>
      </w:r>
    </w:p>
    <w:p>
      <w:r/>
    </w:p>
    <w:p>
      <w:r>
        <w:t>保本浮动收</w:t>
      </w:r>
    </w:p>
    <w:p>
      <w:r>
        <w:t xml:space="preserve">益型 </w:t>
      </w:r>
    </w:p>
    <w:p>
      <w:r/>
    </w:p>
    <w:p>
      <w:r>
        <w:t xml:space="preserve">3.60% </w:t>
      </w:r>
    </w:p>
    <w:p>
      <w:r/>
    </w:p>
    <w:p>
      <w:r>
        <w:t xml:space="preserve">3.65% </w:t>
      </w:r>
    </w:p>
    <w:p>
      <w:r/>
    </w:p>
    <w:p>
      <w:r>
        <w:t xml:space="preserve">3.60% </w:t>
      </w:r>
    </w:p>
    <w:p>
      <w:r/>
    </w:p>
    <w:p>
      <w:r>
        <w:t xml:space="preserve">2.80% </w:t>
      </w:r>
    </w:p>
    <w:p>
      <w:r/>
    </w:p>
    <w:p>
      <w:r>
        <w:t xml:space="preserve">- </w:t>
      </w:r>
    </w:p>
    <w:p>
      <w:r/>
    </w:p>
    <w:p>
      <w:r>
        <w:t xml:space="preserve"> 其他 </w:t>
      </w:r>
    </w:p>
    <w:p>
      <w:r/>
    </w:p>
    <w:p>
      <w:r>
        <w:t xml:space="preserve">7.06%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交通</w:t>
      </w:r>
    </w:p>
    <w:p>
      <w:r>
        <w:t xml:space="preserve">银行 </w:t>
      </w:r>
    </w:p>
    <w:p>
      <w:r/>
    </w:p>
    <w:p>
      <w:r>
        <w:t>交通</w:t>
      </w:r>
    </w:p>
    <w:p>
      <w:r>
        <w:t xml:space="preserve">银行 </w:t>
      </w:r>
    </w:p>
    <w:p>
      <w:r/>
    </w:p>
    <w:p>
      <w:r>
        <w:t>交通</w:t>
      </w:r>
    </w:p>
    <w:p>
      <w:r>
        <w:t xml:space="preserve">银行 </w:t>
      </w:r>
    </w:p>
    <w:p>
      <w:r/>
    </w:p>
    <w:p>
      <w:r>
        <w:t>交通</w:t>
      </w:r>
    </w:p>
    <w:p>
      <w:r>
        <w:t xml:space="preserve">银行 </w:t>
      </w:r>
    </w:p>
    <w:p>
      <w:r/>
    </w:p>
    <w:p>
      <w:r>
        <w:t>交通</w:t>
      </w:r>
    </w:p>
    <w:p>
      <w:r>
        <w:t xml:space="preserve">银行 </w:t>
      </w:r>
    </w:p>
    <w:p>
      <w:r/>
    </w:p>
    <w:p>
      <w:r>
        <w:t xml:space="preserve">- </w:t>
      </w:r>
    </w:p>
    <w:p>
      <w:r/>
    </w:p>
    <w:p>
      <w:r>
        <w:t xml:space="preserve">合计 </w:t>
      </w:r>
    </w:p>
    <w:p>
      <w:r/>
    </w:p>
    <w:p>
      <w:r>
        <w:t xml:space="preserve">43,495.89 已收回 是 </w:t>
      </w:r>
    </w:p>
    <w:p>
      <w:r/>
    </w:p>
    <w:p>
      <w:r>
        <w:t xml:space="preserve">80,500.00 已收回 是 </w:t>
      </w:r>
    </w:p>
    <w:p>
      <w:r/>
    </w:p>
    <w:p>
      <w:r>
        <w:t xml:space="preserve">35,210.96 已收回 是 </w:t>
      </w:r>
    </w:p>
    <w:p>
      <w:r/>
    </w:p>
    <w:p>
      <w:r>
        <w:t xml:space="preserve">35,441.10 已收回 是 </w:t>
      </w:r>
    </w:p>
    <w:p>
      <w:r/>
    </w:p>
    <w:p>
      <w:r>
        <w:t xml:space="preserve">- </w:t>
      </w:r>
    </w:p>
    <w:p>
      <w:r/>
    </w:p>
    <w:p>
      <w:r>
        <w:t xml:space="preserve">- 是 </w:t>
      </w:r>
    </w:p>
    <w:p>
      <w:r/>
    </w:p>
    <w:p>
      <w:r>
        <w:t xml:space="preserve">58,027.40 已收回 是 </w:t>
      </w:r>
    </w:p>
    <w:p>
      <w:r/>
    </w:p>
    <w:p>
      <w:r>
        <w:t xml:space="preserve"> 5,015,611.21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54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其他情况 </w:t>
      </w:r>
    </w:p>
    <w:p>
      <w:r>
        <w:t xml:space="preserve">□适用  √不适用  </w:t>
      </w:r>
    </w:p>
    <w:p>
      <w:r/>
    </w:p>
    <w:p>
      <w:r>
        <w:t xml:space="preserve">(3) 委托理财减值准备 </w:t>
      </w:r>
    </w:p>
    <w:p>
      <w:r/>
    </w:p>
    <w:p>
      <w:r>
        <w:t xml:space="preserve">□适用  √不适用  </w:t>
      </w:r>
    </w:p>
    <w:p>
      <w:r/>
    </w:p>
    <w:p>
      <w:r>
        <w:t xml:space="preserve">2. 委托贷款情况 </w:t>
      </w:r>
    </w:p>
    <w:p>
      <w:r/>
    </w:p>
    <w:p>
      <w:r>
        <w:t xml:space="preserve">(1) 委托贷款总体情况 </w:t>
      </w:r>
    </w:p>
    <w:p>
      <w:r/>
    </w:p>
    <w:p>
      <w:r>
        <w:t xml:space="preserve">□适用  √不适用  </w:t>
      </w:r>
    </w:p>
    <w:p>
      <w:r>
        <w:t xml:space="preserve">其他情况 </w:t>
      </w:r>
    </w:p>
    <w:p>
      <w:r>
        <w:t xml:space="preserve">□适用  √不适用  </w:t>
      </w:r>
    </w:p>
    <w:p>
      <w:r/>
    </w:p>
    <w:p>
      <w:r>
        <w:t xml:space="preserve">(2) 单项委托贷款情况 </w:t>
      </w:r>
    </w:p>
    <w:p>
      <w:r/>
    </w:p>
    <w:p>
      <w:r>
        <w:t xml:space="preserve">□适用  √不适用  </w:t>
      </w:r>
    </w:p>
    <w:p>
      <w:r>
        <w:t xml:space="preserve">其他情况 </w:t>
      </w:r>
    </w:p>
    <w:p>
      <w:r>
        <w:t xml:space="preserve">□适用  √不适用  </w:t>
      </w:r>
    </w:p>
    <w:p>
      <w:r/>
    </w:p>
    <w:p>
      <w:r>
        <w:t xml:space="preserve">(3) 委托贷款减值准备 </w:t>
      </w:r>
    </w:p>
    <w:p>
      <w:r/>
    </w:p>
    <w:p>
      <w:r>
        <w:t xml:space="preserve">□适用  √不适用  </w:t>
      </w:r>
    </w:p>
    <w:p>
      <w:r/>
    </w:p>
    <w:p>
      <w:r>
        <w:t xml:space="preserve">3. 其他情况 </w:t>
      </w:r>
    </w:p>
    <w:p>
      <w:r/>
    </w:p>
    <w:p>
      <w:r>
        <w:t xml:space="preserve">□适用  √不适用  </w:t>
      </w:r>
    </w:p>
    <w:p>
      <w:r/>
    </w:p>
    <w:p>
      <w:r>
        <w:t xml:space="preserve">(四) 其他重大合同 </w:t>
      </w:r>
    </w:p>
    <w:p>
      <w:r/>
    </w:p>
    <w:p>
      <w:r>
        <w:t xml:space="preserve">□适用  √不适用  </w:t>
      </w:r>
    </w:p>
    <w:p>
      <w:r/>
    </w:p>
    <w:p>
      <w:r>
        <w:t xml:space="preserve">十六、其他重大事项的说明 </w:t>
      </w:r>
    </w:p>
    <w:p>
      <w:r/>
    </w:p>
    <w:p>
      <w:r>
        <w:t xml:space="preserve">□适用 √不适用  </w:t>
      </w:r>
    </w:p>
    <w:p>
      <w:r/>
    </w:p>
    <w:p>
      <w:r>
        <w:t xml:space="preserve">十七、积极履行社会责任的工作情况 </w:t>
      </w:r>
    </w:p>
    <w:p>
      <w:r/>
    </w:p>
    <w:p>
      <w:r>
        <w:t xml:space="preserve">(一) 上市公司扶贫工作情况  </w:t>
      </w:r>
    </w:p>
    <w:p>
      <w:r/>
    </w:p>
    <w:p>
      <w:r>
        <w:t xml:space="preserve">□适用 √不适用  </w:t>
      </w:r>
    </w:p>
    <w:p>
      <w:r/>
    </w:p>
    <w:p>
      <w:r>
        <w:t xml:space="preserve">(二) 社会责任工作情况 </w:t>
      </w:r>
    </w:p>
    <w:p>
      <w:r/>
    </w:p>
    <w:p>
      <w:r>
        <w:t xml:space="preserve">√适用  □不适用  </w:t>
      </w:r>
    </w:p>
    <w:p>
      <w:r>
        <w:t xml:space="preserve">1.职工权益保障 </w:t>
      </w:r>
    </w:p>
    <w:p>
      <w:r>
        <w:t>公司及下属子公司实行劳动合同制，按照《中国人民共和国劳动法》、《中华人民共和国劳</w:t>
      </w:r>
    </w:p>
    <w:p>
      <w:r>
        <w:t>动合同法》等相关法律法规及政策的规定与全部员工签订书面劳动合同，员工根据签订的劳动合</w:t>
      </w:r>
    </w:p>
    <w:p>
      <w:r>
        <w:t>同享受权利和承担义务。员工的福利、劳动保护按照国家的有关政策规定执行。公司严格按照国</w:t>
      </w:r>
    </w:p>
    <w:p>
      <w:r>
        <w:t>家和地方有关规定执行社会保障制度，为员工办理养老保险、医疗保险、工伤保险、失业保险、</w:t>
      </w:r>
    </w:p>
    <w:p>
      <w:r>
        <w:t xml:space="preserve">住房公积金等社会保障。 </w:t>
      </w:r>
    </w:p>
    <w:p>
      <w:r>
        <w:t>公司建立劳动安全卫生制度，严格执行国家劳动安全卫生规程和标准。公司制定全面的安全</w:t>
      </w:r>
    </w:p>
    <w:p>
      <w:r>
        <w:t>管理制度，开展安全教育培训，加强员工安全意识，定期进行安全检查，提前发现并预防各种安</w:t>
      </w:r>
    </w:p>
    <w:p>
      <w:r>
        <w:t xml:space="preserve">全隐患。公司建立培训制度，积极开展各项培训工作，为职工发展提供更多的机会。 </w:t>
      </w:r>
    </w:p>
    <w:p>
      <w:r>
        <w:t xml:space="preserve">2.环境保护 </w:t>
      </w:r>
    </w:p>
    <w:p>
      <w:r>
        <w:t>公司建立了 ISO14001 环境管理体系并通过了认证，成立了环境保护管理小组，负责环境保护</w:t>
      </w:r>
    </w:p>
    <w:p>
      <w:r>
        <w:t>日常管理工作，各部门分工合作，共同完成公司环境保护管理工作。公司积极贯彻执行《环境保</w:t>
      </w:r>
    </w:p>
    <w:p>
      <w:r>
        <w:t>护法》，做到认真学习环保法，积极宣传环保法，贯彻执行环保法，制定了健全的环境管理制度，</w:t>
      </w:r>
    </w:p>
    <w:p>
      <w:r/>
    </w:p>
    <w:p>
      <w:r>
        <w:t xml:space="preserve">55 / 179 </w:t>
      </w:r>
    </w:p>
    <w:p>
      <w:r/>
    </w:p>
    <w:p>
      <w:r>
        <w:t xml:space="preserve"> </w:t>
      </w:r>
    </w:p>
    <w:p>
      <w:r>
        <w:t xml:space="preserve">2018 年年度报告 </w:t>
      </w:r>
    </w:p>
    <w:p>
      <w:r/>
    </w:p>
    <w:p>
      <w:r>
        <w:t>制定了《环境突发事件应急预案》，并定期开展环保事件应急演练。公司高度重视环保教育及培</w:t>
      </w:r>
    </w:p>
    <w:p>
      <w:r>
        <w:t xml:space="preserve">训工作，强化岗位员工及技术人员的教育及培训，保证环保设施运行完好，提高企业治污效率。 </w:t>
      </w:r>
    </w:p>
    <w:p>
      <w:r>
        <w:t>公司制定年度危险废物管理计划及环境监测计划，并严格执行环保管理及环境监测要求，委</w:t>
      </w:r>
    </w:p>
    <w:p>
      <w:r>
        <w:t>托具备资质单位签订危险废物处置合同及委托监测合同，严格落实公司管理责任，并按照市环保</w:t>
      </w:r>
    </w:p>
    <w:p>
      <w:r>
        <w:t>局管理要求，定期将危废转移处置情况及环境监测数据上传环保部门网站，接受环保监督管理，</w:t>
      </w:r>
    </w:p>
    <w:p>
      <w:r>
        <w:t xml:space="preserve">并如实进行环保税费申报及缴交。 </w:t>
      </w:r>
    </w:p>
    <w:p>
      <w:r>
        <w:t>公司对环保体系流程的运行实行全程监督与管理，实现绿色生产，排放达标。报告期内公司</w:t>
      </w:r>
    </w:p>
    <w:p>
      <w:r>
        <w:t xml:space="preserve">未发生因环保问题被有关部门处罚的情况。 </w:t>
      </w:r>
    </w:p>
    <w:p>
      <w:r>
        <w:t xml:space="preserve">3.安全生产 </w:t>
      </w:r>
    </w:p>
    <w:p>
      <w:r>
        <w:t>公司高度重视安全生产工作，严格执行国家安全生产相关的法律法规和标准，坚持“安全第</w:t>
      </w:r>
    </w:p>
    <w:p>
      <w:r>
        <w:t>一、预防为主、综合治理”的安全生产方针。公司已建立健全的安全管理网络，设立安全生产委</w:t>
      </w:r>
    </w:p>
    <w:p>
      <w:r>
        <w:t xml:space="preserve">员会，成立安全环保部门，完善安全监管体系，层层落实安全生产责任制。 </w:t>
      </w:r>
    </w:p>
    <w:p>
      <w:r>
        <w:t>公司已通过国家二级企业安全标准化评审工作，建立安全生产双重预防体系，健全应急管理</w:t>
      </w:r>
    </w:p>
    <w:p>
      <w:r>
        <w:t>和安全生产长效机制，层层签订《安全生产责任书》，并实行监管并重、全员参与的模式。定期</w:t>
      </w:r>
    </w:p>
    <w:p>
      <w:r>
        <w:t>开展安全风险辨识、分析及防范和隐患排查自查自纠工作；建立健全的安全生产应急救援体系，</w:t>
      </w:r>
    </w:p>
    <w:p>
      <w:r>
        <w:t xml:space="preserve">建设微型消防站及成立义务消防队，定期组织培训及演练。 </w:t>
      </w:r>
    </w:p>
    <w:p>
      <w:r>
        <w:t>公司定期开展安全宣传教育和培训，提高员工的安全意识和安全技能，深入开展安全活动，</w:t>
      </w:r>
    </w:p>
    <w:p>
      <w:r>
        <w:t xml:space="preserve">每年举行消防演练及环保应急预案演练，不断提升安全与环保应急处置能力，营造良好安全氛围。 </w:t>
      </w:r>
    </w:p>
    <w:p>
      <w:r>
        <w:t xml:space="preserve">4.社会公益活动 </w:t>
      </w:r>
    </w:p>
    <w:p>
      <w:r>
        <w:t>公司一直秉承“与社会共担责任”的发展理念，积极履行相关的社会责任，包括公司承担的</w:t>
      </w:r>
    </w:p>
    <w:p>
      <w:r>
        <w:t>社会公共责任，以及形成公司的道德伦理，倡导良好的道德行为，对社会积极进行公益支持，帮</w:t>
      </w:r>
    </w:p>
    <w:p>
      <w:r>
        <w:t xml:space="preserve">扶社会弱势群体，为建设一个和谐的社会环境、公共卫生安全的人居环境作出贡献。 </w:t>
      </w:r>
    </w:p>
    <w:p>
      <w:r>
        <w:t>公司立足于环卫事业的发展，制订公司公益支持规划，支持地方环卫事业、支持行业发展、</w:t>
      </w:r>
    </w:p>
    <w:p>
      <w:r>
        <w:t>教育文化、慈善、环境建设等方面作为公益事业的重点，积极参加各种助学助残、关爱环卫工人</w:t>
      </w:r>
    </w:p>
    <w:p>
      <w:r>
        <w:t xml:space="preserve">活动。 </w:t>
      </w:r>
    </w:p>
    <w:p>
      <w:r/>
    </w:p>
    <w:p>
      <w:r>
        <w:t xml:space="preserve">(三) 环境信息情况 </w:t>
      </w:r>
    </w:p>
    <w:p>
      <w:r/>
    </w:p>
    <w:p>
      <w:r>
        <w:t xml:space="preserve">1. 属于环境保护部门公布的重点排污单位的公司及其重要子公司的环保情况说明 </w:t>
      </w:r>
    </w:p>
    <w:p>
      <w:r/>
    </w:p>
    <w:p>
      <w:r>
        <w:t xml:space="preserve">√适用 □不适用  </w:t>
      </w:r>
    </w:p>
    <w:p>
      <w:r/>
    </w:p>
    <w:p>
      <w:r>
        <w:t xml:space="preserve">(1) 排污信息 </w:t>
      </w:r>
    </w:p>
    <w:p>
      <w:r/>
    </w:p>
    <w:p>
      <w:r>
        <w:t xml:space="preserve">√适用 □不适用  </w:t>
      </w:r>
    </w:p>
    <w:p>
      <w:r>
        <w:t xml:space="preserve">1、废水排放 </w:t>
      </w:r>
    </w:p>
    <w:p>
      <w:r>
        <w:t xml:space="preserve">公司现有 2 个废水排放口，分为生活污水排放口，综合污水排放口。 </w:t>
      </w:r>
    </w:p>
    <w:p>
      <w:r>
        <w:t>生活污水排放口主要为公司食堂污水排放，经过滤、沉淀、隔油之后排往市政污水管网，包</w:t>
      </w:r>
    </w:p>
    <w:p>
      <w:r>
        <w:t>括化学需氧量、PH 值、悬浮物、氨氮等污染物，执行《污水综合排放标准》（GB8978-1996）、《污</w:t>
      </w:r>
    </w:p>
    <w:p>
      <w:r>
        <w:t xml:space="preserve">水排放城镇下水道水质标准》（GB16291-1996）《城镇污水处理厂污水排放标准》（GB18918-2002）。 </w:t>
      </w:r>
    </w:p>
    <w:p>
      <w:r>
        <w:t>综合污水则经过厂区污水处理站，采用物理化学处理法处理后达《污水综合排放标准》</w:t>
      </w:r>
    </w:p>
    <w:p>
      <w:r>
        <w:t>（GB8978-1996）表四中的三级排放标准后进入永定区第二污水处理厂处理，包括化学需氧量、</w:t>
      </w:r>
    </w:p>
    <w:p>
      <w:r>
        <w:t>PH 值、悬浮物、氨氮、总磷等污染物。执行《污水综合排放标准》（GB8978-1996）、《污水排放城</w:t>
      </w:r>
    </w:p>
    <w:p>
      <w:r>
        <w:t xml:space="preserve">镇下水道水质标准》（GB16291-1996）《城镇污水处理厂污水排放标准》（GB18918-2002）。 </w:t>
      </w:r>
    </w:p>
    <w:p>
      <w:r>
        <w:t xml:space="preserve">2、废气排放 </w:t>
      </w:r>
    </w:p>
    <w:p>
      <w:r>
        <w:t>公司现有废气排放口 29 个，排放去向为经烟囱排入大气。主要污染物为颗粒物、二氧化硫、</w:t>
      </w:r>
    </w:p>
    <w:p>
      <w:r>
        <w:t>氮氧化物、甲苯、二甲苯等，执行《大气污染物综合排放标准》（GB16297-1996）、《工业炉窑大</w:t>
      </w:r>
    </w:p>
    <w:p>
      <w:r/>
    </w:p>
    <w:p>
      <w:r>
        <w:t xml:space="preserve">56 / 179 </w:t>
      </w:r>
    </w:p>
    <w:p>
      <w:r/>
    </w:p>
    <w:p>
      <w:r>
        <w:t xml:space="preserve"> </w:t>
      </w:r>
    </w:p>
    <w:p>
      <w:r>
        <w:t xml:space="preserve"> </w:t>
      </w:r>
    </w:p>
    <w:p>
      <w:r>
        <w:t xml:space="preserve">2018 年年度报告 </w:t>
      </w:r>
    </w:p>
    <w:p>
      <w:r/>
    </w:p>
    <w:p>
      <w:r>
        <w:t xml:space="preserve">气污染物排放标准》（GB9078-1996）。 </w:t>
      </w:r>
    </w:p>
    <w:p>
      <w:r>
        <w:t xml:space="preserve">3、固体废弃物 </w:t>
      </w:r>
    </w:p>
    <w:p>
      <w:r>
        <w:t>公司运营产生固体废弃物分为一般固废、危险废物，一般工业固废执行《一般工业固体废物</w:t>
      </w:r>
    </w:p>
    <w:p>
      <w:r>
        <w:t>贮存、处置场污染控制标准》（GB18599-2001）；危险废物执行《危险废物贮存污染物控制标准》</w:t>
      </w:r>
    </w:p>
    <w:p>
      <w:r>
        <w:t xml:space="preserve">（GB18597-2001）。 </w:t>
      </w:r>
    </w:p>
    <w:p>
      <w:r>
        <w:t xml:space="preserve">报告期内，公司各废水废气均能达标排放，危险废物依法处置。 </w:t>
      </w:r>
    </w:p>
    <w:p>
      <w:r/>
    </w:p>
    <w:p>
      <w:r>
        <w:t xml:space="preserve">(2) 防治污染设施的建设和运行情况 </w:t>
      </w:r>
    </w:p>
    <w:p>
      <w:r/>
    </w:p>
    <w:p>
      <w:r>
        <w:t xml:space="preserve">√适用 □不适用  </w:t>
      </w:r>
    </w:p>
    <w:p>
      <w:r>
        <w:t>公司根据相关标准和环保要求，建有废气处理设施，污水处理站，除尘处理系统，并定期对</w:t>
      </w:r>
    </w:p>
    <w:p>
      <w:r>
        <w:t xml:space="preserve">该类设备进行维护保养、处置废物，更新改造，以确保设备的正常运行，满足环保排放要求。 </w:t>
      </w:r>
    </w:p>
    <w:p>
      <w:r>
        <w:t>公司购置环保设施主要用于涂装废水、废气的处置，建设有符合标准的危险固废贮存仓库。</w:t>
      </w:r>
    </w:p>
    <w:p>
      <w:r>
        <w:t xml:space="preserve">报告期内各项环保设施情况良好，运行正常，各设施治理排放达标。 </w:t>
      </w:r>
    </w:p>
    <w:p>
      <w:r/>
    </w:p>
    <w:p>
      <w:r>
        <w:t xml:space="preserve">(3) 建设项目环境影响评价及其他环境保护行政许可情况 </w:t>
      </w:r>
    </w:p>
    <w:p>
      <w:r/>
    </w:p>
    <w:p>
      <w:r>
        <w:t xml:space="preserve">√适用 □不适用  </w:t>
      </w:r>
    </w:p>
    <w:p>
      <w:r>
        <w:t>公司严格按照环保法律法规要求开展环境影响评价工作，取得了各项目的环境影响评价批复，</w:t>
      </w:r>
    </w:p>
    <w:p>
      <w:r>
        <w:t xml:space="preserve">并依法开展项目环保设施自主验收及相关公示备案工作。 </w:t>
      </w:r>
    </w:p>
    <w:p>
      <w:r/>
    </w:p>
    <w:p>
      <w:r>
        <w:t xml:space="preserve">(4) 突发环境事件应急预案 </w:t>
      </w:r>
    </w:p>
    <w:p>
      <w:r/>
    </w:p>
    <w:p>
      <w:r>
        <w:t xml:space="preserve">√适用 □不适用  </w:t>
      </w:r>
    </w:p>
    <w:p>
      <w:r>
        <w:t>公司依法制定《福建龙马环卫装备股份有限公司突发环境事件应急预案》，并通过专家评审</w:t>
      </w:r>
    </w:p>
    <w:p>
      <w:r>
        <w:t>向当地环保部门备案，提高了公司应对突发性环境事件的应急处置能力，最大限度地预防和减少</w:t>
      </w:r>
    </w:p>
    <w:p>
      <w:r>
        <w:t xml:space="preserve">突发性污染事件及其造成的损失，保障公众安全，维护社会稳定。 </w:t>
      </w:r>
    </w:p>
    <w:p>
      <w:r/>
    </w:p>
    <w:p>
      <w:r>
        <w:t xml:space="preserve">(5) 环境自行监测方案 </w:t>
      </w:r>
    </w:p>
    <w:p>
      <w:r/>
    </w:p>
    <w:p>
      <w:r>
        <w:t xml:space="preserve">√适用 □不适用  </w:t>
      </w:r>
    </w:p>
    <w:p>
      <w:r>
        <w:t>根据《排污许可管理办法（试行）》、《排污单位自行监测技术指南》等相关规定，公司制定了</w:t>
      </w:r>
    </w:p>
    <w:p>
      <w:r>
        <w:t xml:space="preserve">环境自行监测方案，并在工作中严格按照相关规定及方案进行监测，并将监测数据进行公示。 </w:t>
      </w:r>
    </w:p>
    <w:p>
      <w:r/>
    </w:p>
    <w:p>
      <w:r>
        <w:t xml:space="preserve">(6) 其他应当公开的环境信息 </w:t>
      </w:r>
    </w:p>
    <w:p>
      <w:r/>
    </w:p>
    <w:p>
      <w:r>
        <w:t xml:space="preserve">□适用 √不适用  </w:t>
      </w:r>
    </w:p>
    <w:p>
      <w:r/>
    </w:p>
    <w:p>
      <w:r>
        <w:t xml:space="preserve">2. 重点排污单位之外的公司的环保情况说明 </w:t>
      </w:r>
    </w:p>
    <w:p>
      <w:r/>
    </w:p>
    <w:p>
      <w:r>
        <w:t xml:space="preserve">√适用 □不适用  </w:t>
      </w:r>
    </w:p>
    <w:p>
      <w:r>
        <w:t>报告期内，根据排污情况，除了公司本部被列为福建省重点排污单位土壤重点排污单位之外，</w:t>
      </w:r>
    </w:p>
    <w:p>
      <w:r>
        <w:t>公司其他下属子公司未被列入国家环保部门已公示的重点排污单位。公司下属子公司积极响应国</w:t>
      </w:r>
    </w:p>
    <w:p>
      <w:r>
        <w:t>家节能减排及洁能环保的号召，将环境保护作为企业可持续发展战略的重要内容，切实关注社会</w:t>
      </w:r>
    </w:p>
    <w:p>
      <w:r>
        <w:t xml:space="preserve">生态文明，履行环境保护责任。 </w:t>
      </w:r>
    </w:p>
    <w:p>
      <w:r/>
    </w:p>
    <w:p>
      <w:r>
        <w:t xml:space="preserve">3. 重点排污单位之外的公司未披露环境信息的原因说明 </w:t>
      </w:r>
    </w:p>
    <w:p>
      <w:r/>
    </w:p>
    <w:p>
      <w:r>
        <w:t xml:space="preserve">□适用 √不适用  </w:t>
      </w:r>
    </w:p>
    <w:p>
      <w:r/>
    </w:p>
    <w:p>
      <w:r>
        <w:t xml:space="preserve">4. 报告期内披露环境信息内容的后续进展或变化情况的说明 </w:t>
      </w:r>
    </w:p>
    <w:p>
      <w:r/>
    </w:p>
    <w:p>
      <w:r>
        <w:t xml:space="preserve">□适用 √不适用  </w:t>
      </w:r>
    </w:p>
    <w:p>
      <w:r/>
    </w:p>
    <w:p>
      <w:r>
        <w:t xml:space="preserve">(四) 其他说明 </w:t>
      </w:r>
    </w:p>
    <w:p>
      <w:r/>
    </w:p>
    <w:p>
      <w:r>
        <w:t xml:space="preserve">□适用  √不适用  </w:t>
      </w:r>
    </w:p>
    <w:p>
      <w:r/>
    </w:p>
    <w:p>
      <w:r>
        <w:t xml:space="preserve">57 / 179 </w:t>
      </w:r>
    </w:p>
    <w:p>
      <w:r/>
    </w:p>
    <w:p>
      <w:r>
        <w:t xml:space="preserve"> </w:t>
      </w:r>
    </w:p>
    <w:p>
      <w:r>
        <w:t xml:space="preserve">2018 年年度报告 </w:t>
      </w:r>
    </w:p>
    <w:p>
      <w:r/>
    </w:p>
    <w:p>
      <w:r>
        <w:t xml:space="preserve">十八、可转换公司债券情况 </w:t>
      </w:r>
    </w:p>
    <w:p>
      <w:r/>
    </w:p>
    <w:p>
      <w:r>
        <w:t xml:space="preserve">(一) 转债发行情况 </w:t>
      </w:r>
    </w:p>
    <w:p>
      <w:r/>
    </w:p>
    <w:p>
      <w:r>
        <w:t xml:space="preserve">□适用  √不适用  </w:t>
      </w:r>
    </w:p>
    <w:p>
      <w:r/>
    </w:p>
    <w:p>
      <w:r>
        <w:t xml:space="preserve">(二) 报告期转债持有人及担保人情况 </w:t>
      </w:r>
    </w:p>
    <w:p>
      <w:r>
        <w:t xml:space="preserve">□适用 √不适用  </w:t>
      </w:r>
    </w:p>
    <w:p>
      <w:r/>
    </w:p>
    <w:p>
      <w:r>
        <w:t xml:space="preserve">(三) 报告期转债变动情况 </w:t>
      </w:r>
    </w:p>
    <w:p>
      <w:r/>
    </w:p>
    <w:p>
      <w:r>
        <w:t xml:space="preserve">□适用 √不适用  </w:t>
      </w:r>
    </w:p>
    <w:p>
      <w:r>
        <w:t xml:space="preserve">报告期转债累计转股情况 </w:t>
      </w:r>
    </w:p>
    <w:p>
      <w:r>
        <w:t xml:space="preserve">□适用 √不适用  </w:t>
      </w:r>
    </w:p>
    <w:p>
      <w:r/>
    </w:p>
    <w:p>
      <w:r>
        <w:t xml:space="preserve">(四) 转股价格历次调整情况 </w:t>
      </w:r>
    </w:p>
    <w:p>
      <w:r/>
    </w:p>
    <w:p>
      <w:r>
        <w:t xml:space="preserve">□适用 √不适用  </w:t>
      </w:r>
    </w:p>
    <w:p>
      <w:r/>
    </w:p>
    <w:p>
      <w:r>
        <w:t xml:space="preserve">(五) 公司的负债情况、资信变化情况及在未来年度还债的现金安排 </w:t>
      </w:r>
    </w:p>
    <w:p>
      <w:r/>
    </w:p>
    <w:p>
      <w:r>
        <w:t xml:space="preserve">□适用  √不适用  </w:t>
      </w:r>
    </w:p>
    <w:p>
      <w:r/>
    </w:p>
    <w:p>
      <w:r>
        <w:t xml:space="preserve">(六) 转债其他情况说明 </w:t>
      </w:r>
    </w:p>
    <w:p>
      <w:r/>
    </w:p>
    <w:p>
      <w:r>
        <w:t xml:space="preserve">□适用  √不适用  </w:t>
      </w:r>
    </w:p>
    <w:p>
      <w:r/>
    </w:p>
    <w:p>
      <w:r>
        <w:t xml:space="preserve">58 / 179 </w:t>
      </w:r>
    </w:p>
    <w:p>
      <w:r/>
    </w:p>
    <w:p>
      <w:r>
        <w:t xml:space="preserve"> </w:t>
      </w:r>
    </w:p>
    <w:p>
      <w:r>
        <w:t xml:space="preserve">2018 年年度报告 </w:t>
      </w:r>
    </w:p>
    <w:p>
      <w:r/>
    </w:p>
    <w:p>
      <w:r>
        <w:t xml:space="preserve">59 / 179 </w:t>
      </w:r>
    </w:p>
    <w:p>
      <w:r/>
    </w:p>
    <w:p>
      <w:r>
        <w:t xml:space="preserve">第六节 普通股股份变动及股东情况 </w:t>
      </w:r>
    </w:p>
    <w:p>
      <w:r/>
    </w:p>
    <w:p>
      <w:r>
        <w:t xml:space="preserve">一、 普通股股本变动情况 </w:t>
      </w:r>
    </w:p>
    <w:p>
      <w:r/>
    </w:p>
    <w:p>
      <w:r>
        <w:t xml:space="preserve">(一) 普通股股份变动情况表 </w:t>
      </w:r>
    </w:p>
    <w:p>
      <w:r/>
    </w:p>
    <w:p>
      <w:r>
        <w:t xml:space="preserve">1、 普通股股份变动情况表 </w:t>
      </w:r>
    </w:p>
    <w:p>
      <w:r/>
    </w:p>
    <w:p>
      <w:r>
        <w:t xml:space="preserve">单位：股 </w:t>
      </w:r>
    </w:p>
    <w:p>
      <w:r/>
    </w:p>
    <w:p>
      <w:r>
        <w:t xml:space="preserve">本次变动前 </w:t>
      </w:r>
    </w:p>
    <w:p>
      <w:r>
        <w:t xml:space="preserve">本次变动增减（＋，－） </w:t>
      </w:r>
    </w:p>
    <w:p>
      <w:r>
        <w:t xml:space="preserve">数量 </w:t>
      </w:r>
    </w:p>
    <w:p>
      <w:r>
        <w:t xml:space="preserve">比例(%) 发行新股 送股 公积金转股 </w:t>
      </w:r>
    </w:p>
    <w:p>
      <w:r>
        <w:t xml:space="preserve">其他 </w:t>
      </w:r>
    </w:p>
    <w:p>
      <w:r>
        <w:t xml:space="preserve">小计 </w:t>
      </w:r>
    </w:p>
    <w:p>
      <w:r>
        <w:t xml:space="preserve">191,325,955 </w:t>
      </w:r>
    </w:p>
    <w:p>
      <w:r>
        <w:t xml:space="preserve">63.93 </w:t>
      </w:r>
    </w:p>
    <w:p>
      <w:r>
        <w:t xml:space="preserve">0 </w:t>
      </w:r>
    </w:p>
    <w:p>
      <w:r>
        <w:t xml:space="preserve">0 </w:t>
      </w:r>
    </w:p>
    <w:p>
      <w:r>
        <w:t xml:space="preserve">0 </w:t>
      </w:r>
    </w:p>
    <w:p>
      <w:r>
        <w:t xml:space="preserve">-189,217,955 -189,217,955 </w:t>
      </w:r>
    </w:p>
    <w:p>
      <w:r/>
    </w:p>
    <w:p>
      <w:r>
        <w:t xml:space="preserve">本次变动后 </w:t>
      </w:r>
    </w:p>
    <w:p>
      <w:r>
        <w:t xml:space="preserve">数量 </w:t>
      </w:r>
    </w:p>
    <w:p>
      <w:r>
        <w:t xml:space="preserve">2,108,000 </w:t>
      </w:r>
    </w:p>
    <w:p>
      <w:r/>
    </w:p>
    <w:p>
      <w:r>
        <w:t xml:space="preserve">比例(%) </w:t>
      </w:r>
    </w:p>
    <w:p>
      <w:r/>
    </w:p>
    <w:p>
      <w:r>
        <w:t xml:space="preserve">一、有限售条件股份 </w:t>
      </w:r>
    </w:p>
    <w:p>
      <w:r/>
    </w:p>
    <w:p>
      <w:r>
        <w:t xml:space="preserve">0.71 </w:t>
      </w:r>
    </w:p>
    <w:p>
      <w:r/>
    </w:p>
    <w:p>
      <w:r>
        <w:t xml:space="preserve">1、国家持股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2、国有法人持股 </w:t>
      </w:r>
    </w:p>
    <w:p>
      <w:r/>
    </w:p>
    <w:p>
      <w:r>
        <w:t xml:space="preserve">17,447,435 </w:t>
      </w:r>
    </w:p>
    <w:p>
      <w:r/>
    </w:p>
    <w:p>
      <w:r>
        <w:t xml:space="preserve">5.83 </w:t>
      </w:r>
    </w:p>
    <w:p>
      <w:r/>
    </w:p>
    <w:p>
      <w:r>
        <w:t xml:space="preserve">0 </w:t>
      </w:r>
    </w:p>
    <w:p>
      <w:r/>
    </w:p>
    <w:p>
      <w:r>
        <w:t xml:space="preserve">0 </w:t>
      </w:r>
    </w:p>
    <w:p>
      <w:r/>
    </w:p>
    <w:p>
      <w:r>
        <w:t xml:space="preserve">0 </w:t>
      </w:r>
    </w:p>
    <w:p>
      <w:r/>
    </w:p>
    <w:p>
      <w:r>
        <w:t xml:space="preserve">-17,447,435 </w:t>
      </w:r>
    </w:p>
    <w:p>
      <w:r/>
    </w:p>
    <w:p>
      <w:r>
        <w:t xml:space="preserve">-17,447,435 </w:t>
      </w:r>
    </w:p>
    <w:p>
      <w:r/>
    </w:p>
    <w:p>
      <w:r>
        <w:t xml:space="preserve">0 </w:t>
      </w:r>
    </w:p>
    <w:p>
      <w:r/>
    </w:p>
    <w:p>
      <w:r>
        <w:t xml:space="preserve">0 </w:t>
      </w:r>
    </w:p>
    <w:p>
      <w:r/>
    </w:p>
    <w:p>
      <w:r>
        <w:t xml:space="preserve">3、其他内资持股 </w:t>
      </w:r>
    </w:p>
    <w:p>
      <w:r/>
    </w:p>
    <w:p>
      <w:r>
        <w:t xml:space="preserve">173,878,520 </w:t>
      </w:r>
    </w:p>
    <w:p>
      <w:r/>
    </w:p>
    <w:p>
      <w:r>
        <w:t xml:space="preserve">58.10 </w:t>
      </w:r>
    </w:p>
    <w:p>
      <w:r/>
    </w:p>
    <w:p>
      <w:r>
        <w:t xml:space="preserve">0 </w:t>
      </w:r>
    </w:p>
    <w:p>
      <w:r/>
    </w:p>
    <w:p>
      <w:r>
        <w:t xml:space="preserve">0 </w:t>
      </w:r>
    </w:p>
    <w:p>
      <w:r/>
    </w:p>
    <w:p>
      <w:r>
        <w:t xml:space="preserve">0 </w:t>
      </w:r>
    </w:p>
    <w:p>
      <w:r/>
    </w:p>
    <w:p>
      <w:r>
        <w:t xml:space="preserve">-171,770,520 -171,770,520 </w:t>
      </w:r>
    </w:p>
    <w:p>
      <w:r/>
    </w:p>
    <w:p>
      <w:r>
        <w:t xml:space="preserve">2,108,000 </w:t>
      </w:r>
    </w:p>
    <w:p>
      <w:r/>
    </w:p>
    <w:p>
      <w:r>
        <w:t xml:space="preserve">0.71 </w:t>
      </w:r>
    </w:p>
    <w:p>
      <w:r/>
    </w:p>
    <w:p>
      <w:r>
        <w:t xml:space="preserve">其中：境内非国有法人持股 </w:t>
      </w:r>
    </w:p>
    <w:p>
      <w:r/>
    </w:p>
    <w:p>
      <w:r>
        <w:t xml:space="preserve">9,473,520 </w:t>
      </w:r>
    </w:p>
    <w:p>
      <w:r/>
    </w:p>
    <w:p>
      <w:r>
        <w:t xml:space="preserve">3.17 </w:t>
      </w:r>
    </w:p>
    <w:p>
      <w:r/>
    </w:p>
    <w:p>
      <w:r>
        <w:t xml:space="preserve">0 </w:t>
      </w:r>
    </w:p>
    <w:p>
      <w:r/>
    </w:p>
    <w:p>
      <w:r>
        <w:t xml:space="preserve">0 </w:t>
      </w:r>
    </w:p>
    <w:p>
      <w:r/>
    </w:p>
    <w:p>
      <w:r>
        <w:t xml:space="preserve">0 </w:t>
      </w:r>
    </w:p>
    <w:p>
      <w:r/>
    </w:p>
    <w:p>
      <w:r>
        <w:t xml:space="preserve">-9,473,520 </w:t>
      </w:r>
    </w:p>
    <w:p>
      <w:r/>
    </w:p>
    <w:p>
      <w:r>
        <w:t xml:space="preserve">-9,473,520 </w:t>
      </w:r>
    </w:p>
    <w:p>
      <w:r/>
    </w:p>
    <w:p>
      <w:r>
        <w:t xml:space="preserve">0 </w:t>
      </w:r>
    </w:p>
    <w:p>
      <w:r/>
    </w:p>
    <w:p>
      <w:r>
        <w:t xml:space="preserve">0 </w:t>
      </w:r>
    </w:p>
    <w:p>
      <w:r/>
    </w:p>
    <w:p>
      <w:r>
        <w:t xml:space="preserve">境内自然人持股 </w:t>
      </w:r>
    </w:p>
    <w:p>
      <w:r/>
    </w:p>
    <w:p>
      <w:r>
        <w:t xml:space="preserve">164,405,000 </w:t>
      </w:r>
    </w:p>
    <w:p>
      <w:r/>
    </w:p>
    <w:p>
      <w:r>
        <w:t xml:space="preserve">54.93 </w:t>
      </w:r>
    </w:p>
    <w:p>
      <w:r/>
    </w:p>
    <w:p>
      <w:r>
        <w:t xml:space="preserve">0 </w:t>
      </w:r>
    </w:p>
    <w:p>
      <w:r/>
    </w:p>
    <w:p>
      <w:r>
        <w:t xml:space="preserve">0 </w:t>
      </w:r>
    </w:p>
    <w:p>
      <w:r/>
    </w:p>
    <w:p>
      <w:r>
        <w:t xml:space="preserve">0 </w:t>
      </w:r>
    </w:p>
    <w:p>
      <w:r/>
    </w:p>
    <w:p>
      <w:r>
        <w:t xml:space="preserve">-162,297,000 -162,297,000 </w:t>
      </w:r>
    </w:p>
    <w:p>
      <w:r/>
    </w:p>
    <w:p>
      <w:r>
        <w:t xml:space="preserve">2,108,000 </w:t>
      </w:r>
    </w:p>
    <w:p>
      <w:r/>
    </w:p>
    <w:p>
      <w:r>
        <w:t xml:space="preserve">0.71 </w:t>
      </w:r>
    </w:p>
    <w:p>
      <w:r/>
    </w:p>
    <w:p>
      <w:r>
        <w:t xml:space="preserve">4、外资持股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其中：境外法人持股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境外自然人持股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二、无限售条件流通股份 </w:t>
      </w:r>
    </w:p>
    <w:p>
      <w:r/>
    </w:p>
    <w:p>
      <w:r>
        <w:t xml:space="preserve">107,945,000 </w:t>
      </w:r>
    </w:p>
    <w:p>
      <w:r/>
    </w:p>
    <w:p>
      <w:r>
        <w:t xml:space="preserve">36.07 </w:t>
      </w:r>
    </w:p>
    <w:p>
      <w:r/>
    </w:p>
    <w:p>
      <w:r>
        <w:t xml:space="preserve">0 </w:t>
      </w:r>
    </w:p>
    <w:p>
      <w:r/>
    </w:p>
    <w:p>
      <w:r>
        <w:t xml:space="preserve">0 </w:t>
      </w:r>
    </w:p>
    <w:p>
      <w:r/>
    </w:p>
    <w:p>
      <w:r>
        <w:t xml:space="preserve">0 </w:t>
      </w:r>
    </w:p>
    <w:p>
      <w:r/>
    </w:p>
    <w:p>
      <w:r>
        <w:t xml:space="preserve">188,951,955 </w:t>
      </w:r>
    </w:p>
    <w:p>
      <w:r/>
    </w:p>
    <w:p>
      <w:r>
        <w:t xml:space="preserve">188,951,955 296,896,955 </w:t>
      </w:r>
    </w:p>
    <w:p>
      <w:r/>
    </w:p>
    <w:p>
      <w:r>
        <w:t xml:space="preserve">99.29 </w:t>
      </w:r>
    </w:p>
    <w:p>
      <w:r/>
    </w:p>
    <w:p>
      <w:r>
        <w:t xml:space="preserve">1、人民币普通股 </w:t>
      </w:r>
    </w:p>
    <w:p>
      <w:r/>
    </w:p>
    <w:p>
      <w:r>
        <w:t xml:space="preserve">107,945,000 </w:t>
      </w:r>
    </w:p>
    <w:p>
      <w:r/>
    </w:p>
    <w:p>
      <w:r>
        <w:t xml:space="preserve">36.07 </w:t>
      </w:r>
    </w:p>
    <w:p>
      <w:r/>
    </w:p>
    <w:p>
      <w:r>
        <w:t xml:space="preserve">0 </w:t>
      </w:r>
    </w:p>
    <w:p>
      <w:r/>
    </w:p>
    <w:p>
      <w:r>
        <w:t xml:space="preserve">0 </w:t>
      </w:r>
    </w:p>
    <w:p>
      <w:r/>
    </w:p>
    <w:p>
      <w:r>
        <w:t xml:space="preserve">0 </w:t>
      </w:r>
    </w:p>
    <w:p>
      <w:r/>
    </w:p>
    <w:p>
      <w:r>
        <w:t xml:space="preserve">188,951,955 </w:t>
      </w:r>
    </w:p>
    <w:p>
      <w:r/>
    </w:p>
    <w:p>
      <w:r>
        <w:t xml:space="preserve">188,951,955 296,896,955 </w:t>
      </w:r>
    </w:p>
    <w:p>
      <w:r/>
    </w:p>
    <w:p>
      <w:r>
        <w:t xml:space="preserve">99.29 </w:t>
      </w:r>
    </w:p>
    <w:p>
      <w:r/>
    </w:p>
    <w:p>
      <w:r>
        <w:t xml:space="preserve">2、境内上市的外资股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3、境外上市的外资股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4、其他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三、普通股股份总数 </w:t>
      </w:r>
    </w:p>
    <w:p>
      <w:r/>
    </w:p>
    <w:p>
      <w:r>
        <w:t xml:space="preserve">299,270,955 </w:t>
      </w:r>
    </w:p>
    <w:p>
      <w:r/>
    </w:p>
    <w:p>
      <w:r>
        <w:t xml:space="preserve">100.00 </w:t>
      </w:r>
    </w:p>
    <w:p>
      <w:r/>
    </w:p>
    <w:p>
      <w:r>
        <w:t xml:space="preserve">0 </w:t>
      </w:r>
    </w:p>
    <w:p>
      <w:r/>
    </w:p>
    <w:p>
      <w:r>
        <w:t xml:space="preserve">0 </w:t>
      </w:r>
    </w:p>
    <w:p>
      <w:r/>
    </w:p>
    <w:p>
      <w:r>
        <w:t xml:space="preserve">0 </w:t>
      </w:r>
    </w:p>
    <w:p>
      <w:r/>
    </w:p>
    <w:p>
      <w:r>
        <w:t xml:space="preserve">-266,000 </w:t>
      </w:r>
    </w:p>
    <w:p>
      <w:r/>
    </w:p>
    <w:p>
      <w:r>
        <w:t xml:space="preserve">-266,000 299,004,955 </w:t>
      </w:r>
    </w:p>
    <w:p>
      <w:r/>
    </w:p>
    <w:p>
      <w:r>
        <w:t xml:space="preserve">100.00 </w:t>
      </w:r>
    </w:p>
    <w:p>
      <w:r/>
    </w:p>
    <w:p>
      <w:r>
        <w:t xml:space="preserve"> </w:t>
      </w:r>
    </w:p>
    <w:p>
      <w:r>
        <w:t xml:space="preserve"> </w:t>
      </w:r>
    </w:p>
    <w:p>
      <w:r>
        <w:t xml:space="preserve"> </w:t>
      </w:r>
    </w:p>
    <w:p>
      <w:r>
        <w:t xml:space="preserve"> </w:t>
      </w:r>
    </w:p>
    <w:p>
      <w:r>
        <w:t xml:space="preserve">2018 年年度报告 </w:t>
      </w:r>
    </w:p>
    <w:p>
      <w:r/>
    </w:p>
    <w:p>
      <w:r>
        <w:t xml:space="preserve">2、 普通股股份变动情况说明 </w:t>
      </w:r>
    </w:p>
    <w:p>
      <w:r/>
    </w:p>
    <w:p>
      <w:r>
        <w:t xml:space="preserve">√适用  □不适用  </w:t>
      </w:r>
    </w:p>
    <w:p>
      <w:r>
        <w:t>2018 年 1 月 20 日，公司披露了《首次公开发行限售股上市流通公告》（具体详见上交所网</w:t>
      </w:r>
    </w:p>
    <w:p>
      <w:r>
        <w:t>站 www.sse.com.cn，公告编号为 2018-005）。本次上市流通的限售股为公司首次公开发行限售股，</w:t>
      </w:r>
    </w:p>
    <w:p>
      <w:r>
        <w:t>涉及公司 17 位发起人股东，限售期自公司股票上市之日起三十六个月，该部分限售股共计</w:t>
      </w:r>
    </w:p>
    <w:p>
      <w:r>
        <w:t xml:space="preserve">160,450,000 股，于 2018 年 1 月 26 日起上市流通。 </w:t>
      </w:r>
    </w:p>
    <w:p>
      <w:r/>
    </w:p>
    <w:p>
      <w:r>
        <w:t>2018 年 1 月 31 日，公司召开第四届董事会第十六次会议和第四届监事会第十一次会议，审</w:t>
      </w:r>
    </w:p>
    <w:p>
      <w:r>
        <w:t>议通过了《关于回购注销部分已获授尚未解锁限制性股票的议案》。鉴于公司 4 名股权激励对象</w:t>
      </w:r>
    </w:p>
    <w:p>
      <w:r>
        <w:t>因个人原因离职并与公司解除劳动关系，根据《公司 2016 年限制性股票激励计划（草案）》的相</w:t>
      </w:r>
    </w:p>
    <w:p>
      <w:r>
        <w:t>关规定，该 4 名激励对象已不符合激励条件，公司同意将其已获授尚未解除限售的限制性股票以</w:t>
      </w:r>
    </w:p>
    <w:p>
      <w:r>
        <w:t>授予价格进行回购注销，回购数量 26.6 万股，价格为 11.97 元/股。上述股份已经于 2018 年 4</w:t>
      </w:r>
    </w:p>
    <w:p>
      <w:r>
        <w:t xml:space="preserve">月 4 日予以注销，公司依法办理好相关工商的变更登记手续。 </w:t>
      </w:r>
    </w:p>
    <w:p>
      <w:r/>
    </w:p>
    <w:p>
      <w:r>
        <w:t>2018 年 5 月 21 日，公司召开第四届董事会第二十次会议和第四届监事会第十五次会议，审</w:t>
      </w:r>
    </w:p>
    <w:p>
      <w:r>
        <w:t>议通过了《关于公司 2016 年限制性股票激励计划首次授予的限制性股票第二个解锁期解锁的议</w:t>
      </w:r>
    </w:p>
    <w:p>
      <w:r>
        <w:t>案》，鉴于公司及激励对象的各项考核指标均满足《公司 2016 年限制性股票激励计划（草案）》</w:t>
      </w:r>
    </w:p>
    <w:p>
      <w:r>
        <w:t>规定的解锁条件，依照公司 2015 年年度股东大会授权董事会办理限制性股票激励计划相关事宜，</w:t>
      </w:r>
    </w:p>
    <w:p>
      <w:r>
        <w:t>同意为 148 名激励对象办理第二期解锁手续，解锁的比例为其已获授的限制性股票的 30%，解锁</w:t>
      </w:r>
    </w:p>
    <w:p>
      <w:r>
        <w:t xml:space="preserve">的限制性股票数量合计为 158.1 万股,解禁日为 2018 年 5 月 25 日。 </w:t>
      </w:r>
    </w:p>
    <w:p>
      <w:r/>
    </w:p>
    <w:p>
      <w:r>
        <w:t>2018 年 11 月 29 日，公司披露了《关于非公开发行限售股上市流通的提示性公告》，详见上</w:t>
      </w:r>
    </w:p>
    <w:p>
      <w:r>
        <w:t>交所网站 www.sse.com.cn，公告编号为 2018-101）。本次上市流通的限售股为公司非公开发行限</w:t>
      </w:r>
    </w:p>
    <w:p>
      <w:r>
        <w:t>售股，涉及 6 位特定投资者，限售期自该部分股票上市之日起十二个月，该部分限售股共计</w:t>
      </w:r>
    </w:p>
    <w:p>
      <w:r>
        <w:t xml:space="preserve">26,920,955 股，于 2018 年 12 月 7 日起上市流通。 </w:t>
      </w:r>
    </w:p>
    <w:p>
      <w:r/>
    </w:p>
    <w:p>
      <w:r>
        <w:t xml:space="preserve">3、 普通股股份变动对最近一年和最近一期每股收益、每股净资产等财务指标的影响（如有） </w:t>
      </w:r>
    </w:p>
    <w:p>
      <w:r/>
    </w:p>
    <w:p>
      <w:r>
        <w:t xml:space="preserve">√适用  □不适用  </w:t>
      </w:r>
    </w:p>
    <w:p>
      <w:r>
        <w:t>报告期内，公司通过回购注销已获授但尚未解锁限制性股票 266,000 股，变动前公司股本为</w:t>
      </w:r>
    </w:p>
    <w:p>
      <w:r>
        <w:t>299,270,955 股，本次注销后，公司股本变更为 299,004,955 股。上述股本变动致使公司 2018 年</w:t>
      </w:r>
    </w:p>
    <w:p>
      <w:r>
        <w:t>度的基本每股收益及每股净资产等指标被增厚，如按照股本变动前总股本 299,270,955 股计算，</w:t>
      </w:r>
    </w:p>
    <w:p>
      <w:r>
        <w:t>2018 年度的基本每股收益、每股净资产分别为 0.80 元、7.72 元，按照股本变动后的新股本</w:t>
      </w:r>
    </w:p>
    <w:p>
      <w:r>
        <w:t>299,004,955 股计算，2018 年度的基本每股收益、每股净资产分别为 0.80、7.73 元。见“会计数</w:t>
      </w:r>
    </w:p>
    <w:p>
      <w:r>
        <w:t xml:space="preserve">据和财务指标”。 </w:t>
      </w:r>
    </w:p>
    <w:p>
      <w:r/>
    </w:p>
    <w:p>
      <w:r>
        <w:t xml:space="preserve">4、 公司认为必要或证券监管机构要求披露的其他内容 </w:t>
      </w:r>
    </w:p>
    <w:p>
      <w:r/>
    </w:p>
    <w:p>
      <w:r>
        <w:t xml:space="preserve">□适用  √不适用  </w:t>
      </w:r>
    </w:p>
    <w:p>
      <w:r/>
    </w:p>
    <w:p>
      <w:r>
        <w:t xml:space="preserve">(二) 限售股份变动情况 </w:t>
      </w:r>
    </w:p>
    <w:p>
      <w:r/>
    </w:p>
    <w:p>
      <w:r>
        <w:t xml:space="preserve">√适用 □不适用  </w:t>
      </w:r>
    </w:p>
    <w:p>
      <w:r/>
    </w:p>
    <w:p>
      <w:r>
        <w:t xml:space="preserve">股东名称 </w:t>
      </w:r>
    </w:p>
    <w:p>
      <w:r/>
    </w:p>
    <w:p>
      <w:r>
        <w:t xml:space="preserve">年初限售 </w:t>
      </w:r>
    </w:p>
    <w:p>
      <w:r>
        <w:t xml:space="preserve">股数 </w:t>
      </w:r>
    </w:p>
    <w:p>
      <w:r/>
    </w:p>
    <w:p>
      <w:r>
        <w:t>本年解除限</w:t>
      </w:r>
    </w:p>
    <w:p>
      <w:r>
        <w:t xml:space="preserve">售股数 </w:t>
      </w:r>
    </w:p>
    <w:p>
      <w:r/>
    </w:p>
    <w:p>
      <w:r>
        <w:t>本年增</w:t>
      </w:r>
    </w:p>
    <w:p>
      <w:r>
        <w:t>加限售</w:t>
      </w:r>
    </w:p>
    <w:p>
      <w:r>
        <w:t xml:space="preserve">股数 </w:t>
      </w:r>
    </w:p>
    <w:p>
      <w:r/>
    </w:p>
    <w:p>
      <w:r>
        <w:t xml:space="preserve">年末限售 </w:t>
      </w:r>
    </w:p>
    <w:p>
      <w:r>
        <w:t xml:space="preserve">股数 </w:t>
      </w:r>
    </w:p>
    <w:p>
      <w:r/>
    </w:p>
    <w:p>
      <w:r>
        <w:t xml:space="preserve">限售原因 </w:t>
      </w:r>
    </w:p>
    <w:p>
      <w:r/>
    </w:p>
    <w:p>
      <w:r>
        <w:t xml:space="preserve">单位: 股 </w:t>
      </w:r>
    </w:p>
    <w:p>
      <w:r/>
    </w:p>
    <w:p>
      <w:r>
        <w:t>解除限售</w:t>
      </w:r>
    </w:p>
    <w:p>
      <w:r>
        <w:t xml:space="preserve">日期 </w:t>
      </w:r>
    </w:p>
    <w:p>
      <w:r/>
    </w:p>
    <w:p>
      <w:r>
        <w:t xml:space="preserve">张桂丰 </w:t>
      </w:r>
    </w:p>
    <w:p>
      <w:r/>
    </w:p>
    <w:p>
      <w:r>
        <w:t xml:space="preserve">陈敬洁 </w:t>
      </w:r>
    </w:p>
    <w:p>
      <w:r/>
    </w:p>
    <w:p>
      <w:r>
        <w:t xml:space="preserve">60,025,000 </w:t>
      </w:r>
    </w:p>
    <w:p>
      <w:r/>
    </w:p>
    <w:p>
      <w:r>
        <w:t xml:space="preserve">60,025,000 </w:t>
      </w:r>
    </w:p>
    <w:p>
      <w:r/>
    </w:p>
    <w:p>
      <w:r>
        <w:t xml:space="preserve">19,857,500 </w:t>
      </w:r>
    </w:p>
    <w:p>
      <w:r/>
    </w:p>
    <w:p>
      <w:r>
        <w:t xml:space="preserve">19,857,500 </w:t>
      </w:r>
    </w:p>
    <w:p>
      <w:r/>
    </w:p>
    <w:p>
      <w:r>
        <w:t xml:space="preserve">0 </w:t>
      </w:r>
    </w:p>
    <w:p>
      <w:r/>
    </w:p>
    <w:p>
      <w:r>
        <w:t xml:space="preserve">0 </w:t>
      </w:r>
    </w:p>
    <w:p>
      <w:r/>
    </w:p>
    <w:p>
      <w:r>
        <w:t xml:space="preserve">0 首次上市 </w:t>
      </w:r>
    </w:p>
    <w:p>
      <w:r/>
    </w:p>
    <w:p>
      <w:r>
        <w:t xml:space="preserve">0 首次上市 </w:t>
      </w:r>
    </w:p>
    <w:p>
      <w:r/>
    </w:p>
    <w:p>
      <w:r>
        <w:t xml:space="preserve">2018-1-26 </w:t>
      </w:r>
    </w:p>
    <w:p>
      <w:r>
        <w:t xml:space="preserve">2018-1-26  </w:t>
      </w:r>
    </w:p>
    <w:p>
      <w:r/>
    </w:p>
    <w:p>
      <w:r>
        <w:t xml:space="preserve">60 / 179 </w:t>
      </w:r>
    </w:p>
    <w:p>
      <w:r/>
    </w:p>
    <w:p>
      <w:r>
        <w:t xml:space="preserve"> </w:t>
      </w:r>
    </w:p>
    <w:p>
      <w:r>
        <w:t xml:space="preserve">2018 年年度报告 </w:t>
      </w:r>
    </w:p>
    <w:p>
      <w:r/>
    </w:p>
    <w:p>
      <w:r>
        <w:t xml:space="preserve">61 / 179 </w:t>
      </w:r>
    </w:p>
    <w:p>
      <w:r/>
    </w:p>
    <w:p>
      <w:r>
        <w:t xml:space="preserve">杨育忠 </w:t>
      </w:r>
    </w:p>
    <w:p>
      <w:r/>
    </w:p>
    <w:p>
      <w:r>
        <w:t xml:space="preserve">12,285,000 </w:t>
      </w:r>
    </w:p>
    <w:p>
      <w:r/>
    </w:p>
    <w:p>
      <w:r>
        <w:t xml:space="preserve">12,285,000 </w:t>
      </w:r>
    </w:p>
    <w:p>
      <w:r/>
    </w:p>
    <w:p>
      <w:r>
        <w:t xml:space="preserve">0 </w:t>
      </w:r>
    </w:p>
    <w:p>
      <w:r/>
    </w:p>
    <w:p>
      <w:r>
        <w:t xml:space="preserve">0 首次上市 </w:t>
      </w:r>
    </w:p>
    <w:p>
      <w:r/>
    </w:p>
    <w:p>
      <w:r>
        <w:t xml:space="preserve">2018-1-26 </w:t>
      </w:r>
    </w:p>
    <w:p>
      <w:r/>
    </w:p>
    <w:p>
      <w:r>
        <w:t xml:space="preserve">荣闽龙 </w:t>
      </w:r>
    </w:p>
    <w:p>
      <w:r/>
    </w:p>
    <w:p>
      <w:r>
        <w:t xml:space="preserve">9,945,000 </w:t>
      </w:r>
    </w:p>
    <w:p>
      <w:r/>
    </w:p>
    <w:p>
      <w:r>
        <w:t xml:space="preserve">9,945,000 </w:t>
      </w:r>
    </w:p>
    <w:p>
      <w:r/>
    </w:p>
    <w:p>
      <w:r>
        <w:t xml:space="preserve">0 </w:t>
      </w:r>
    </w:p>
    <w:p>
      <w:r/>
    </w:p>
    <w:p>
      <w:r>
        <w:t xml:space="preserve">0 首次上市 </w:t>
      </w:r>
    </w:p>
    <w:p>
      <w:r/>
    </w:p>
    <w:p>
      <w:r>
        <w:t xml:space="preserve">2018-1-26 </w:t>
      </w:r>
    </w:p>
    <w:p>
      <w:r/>
    </w:p>
    <w:p>
      <w:r>
        <w:t xml:space="preserve">林川 </w:t>
      </w:r>
    </w:p>
    <w:p>
      <w:r/>
    </w:p>
    <w:p>
      <w:r>
        <w:t xml:space="preserve">9,197,500 </w:t>
      </w:r>
    </w:p>
    <w:p>
      <w:r/>
    </w:p>
    <w:p>
      <w:r>
        <w:t xml:space="preserve">9,197,500 </w:t>
      </w:r>
    </w:p>
    <w:p>
      <w:r/>
    </w:p>
    <w:p>
      <w:r>
        <w:t xml:space="preserve">0 </w:t>
      </w:r>
    </w:p>
    <w:p>
      <w:r/>
    </w:p>
    <w:p>
      <w:r>
        <w:t xml:space="preserve">0 首次上市 </w:t>
      </w:r>
    </w:p>
    <w:p>
      <w:r/>
    </w:p>
    <w:p>
      <w:r>
        <w:t xml:space="preserve">2018-1-26 </w:t>
      </w:r>
    </w:p>
    <w:p>
      <w:r/>
    </w:p>
    <w:p>
      <w:r>
        <w:t xml:space="preserve">林侦 </w:t>
      </w:r>
    </w:p>
    <w:p>
      <w:r/>
    </w:p>
    <w:p>
      <w:r>
        <w:t xml:space="preserve">7,572,500 </w:t>
      </w:r>
    </w:p>
    <w:p>
      <w:r/>
    </w:p>
    <w:p>
      <w:r>
        <w:t xml:space="preserve">7,572,500 </w:t>
      </w:r>
    </w:p>
    <w:p>
      <w:r/>
    </w:p>
    <w:p>
      <w:r>
        <w:t xml:space="preserve">0 </w:t>
      </w:r>
    </w:p>
    <w:p>
      <w:r/>
    </w:p>
    <w:p>
      <w:r>
        <w:t xml:space="preserve">0 首次上市 </w:t>
      </w:r>
    </w:p>
    <w:p>
      <w:r/>
    </w:p>
    <w:p>
      <w:r>
        <w:t xml:space="preserve">2018-1-26 </w:t>
      </w:r>
    </w:p>
    <w:p>
      <w:r/>
    </w:p>
    <w:p>
      <w:r>
        <w:t xml:space="preserve">魏文荣 </w:t>
      </w:r>
    </w:p>
    <w:p>
      <w:r/>
    </w:p>
    <w:p>
      <w:r>
        <w:t xml:space="preserve">6,500,000 </w:t>
      </w:r>
    </w:p>
    <w:p>
      <w:r/>
    </w:p>
    <w:p>
      <w:r>
        <w:t xml:space="preserve">6,500,000 </w:t>
      </w:r>
    </w:p>
    <w:p>
      <w:r/>
    </w:p>
    <w:p>
      <w:r>
        <w:t xml:space="preserve">0 </w:t>
      </w:r>
    </w:p>
    <w:p>
      <w:r/>
    </w:p>
    <w:p>
      <w:r>
        <w:t xml:space="preserve">0 首次上市 </w:t>
      </w:r>
    </w:p>
    <w:p>
      <w:r/>
    </w:p>
    <w:p>
      <w:r>
        <w:t xml:space="preserve">2018-1-26 </w:t>
      </w:r>
    </w:p>
    <w:p>
      <w:r/>
    </w:p>
    <w:p>
      <w:r>
        <w:t xml:space="preserve">李小冰 </w:t>
      </w:r>
    </w:p>
    <w:p>
      <w:r/>
    </w:p>
    <w:p>
      <w:r>
        <w:t xml:space="preserve">6,240,000 </w:t>
      </w:r>
    </w:p>
    <w:p>
      <w:r/>
    </w:p>
    <w:p>
      <w:r>
        <w:t xml:space="preserve">6,240,000 </w:t>
      </w:r>
    </w:p>
    <w:p>
      <w:r/>
    </w:p>
    <w:p>
      <w:r>
        <w:t xml:space="preserve">0 </w:t>
      </w:r>
    </w:p>
    <w:p>
      <w:r/>
    </w:p>
    <w:p>
      <w:r>
        <w:t xml:space="preserve">0 首次上市 </w:t>
      </w:r>
    </w:p>
    <w:p>
      <w:r/>
    </w:p>
    <w:p>
      <w:r>
        <w:t xml:space="preserve">2018-1-26 </w:t>
      </w:r>
    </w:p>
    <w:p>
      <w:r/>
    </w:p>
    <w:p>
      <w:r>
        <w:t xml:space="preserve">陈永奇 </w:t>
      </w:r>
    </w:p>
    <w:p>
      <w:r/>
    </w:p>
    <w:p>
      <w:r>
        <w:t xml:space="preserve">6,240,000 </w:t>
      </w:r>
    </w:p>
    <w:p>
      <w:r/>
    </w:p>
    <w:p>
      <w:r>
        <w:t xml:space="preserve">6,240,000 </w:t>
      </w:r>
    </w:p>
    <w:p>
      <w:r/>
    </w:p>
    <w:p>
      <w:r>
        <w:t xml:space="preserve">0 </w:t>
      </w:r>
    </w:p>
    <w:p>
      <w:r/>
    </w:p>
    <w:p>
      <w:r>
        <w:t xml:space="preserve">0 首次上市 </w:t>
      </w:r>
    </w:p>
    <w:p>
      <w:r/>
    </w:p>
    <w:p>
      <w:r>
        <w:t xml:space="preserve">2018-1-26 </w:t>
      </w:r>
    </w:p>
    <w:p>
      <w:r/>
    </w:p>
    <w:p>
      <w:r>
        <w:t xml:space="preserve">林顺田 </w:t>
      </w:r>
    </w:p>
    <w:p>
      <w:r/>
    </w:p>
    <w:p>
      <w:r>
        <w:t xml:space="preserve">6,207,500 </w:t>
      </w:r>
    </w:p>
    <w:p>
      <w:r/>
    </w:p>
    <w:p>
      <w:r>
        <w:t xml:space="preserve">6,207,500 </w:t>
      </w:r>
    </w:p>
    <w:p>
      <w:r/>
    </w:p>
    <w:p>
      <w:r>
        <w:t xml:space="preserve">0 </w:t>
      </w:r>
    </w:p>
    <w:p>
      <w:r/>
    </w:p>
    <w:p>
      <w:r>
        <w:t xml:space="preserve">0 首次上市 </w:t>
      </w:r>
    </w:p>
    <w:p>
      <w:r/>
    </w:p>
    <w:p>
      <w:r>
        <w:t xml:space="preserve">2018-1-26 </w:t>
      </w:r>
    </w:p>
    <w:p>
      <w:r/>
    </w:p>
    <w:p>
      <w:r>
        <w:t xml:space="preserve">李开森 </w:t>
      </w:r>
    </w:p>
    <w:p>
      <w:r/>
    </w:p>
    <w:p>
      <w:r>
        <w:t xml:space="preserve">4,582,500 </w:t>
      </w:r>
    </w:p>
    <w:p>
      <w:r/>
    </w:p>
    <w:p>
      <w:r>
        <w:t xml:space="preserve">4,582,500 </w:t>
      </w:r>
    </w:p>
    <w:p>
      <w:r/>
    </w:p>
    <w:p>
      <w:r>
        <w:t xml:space="preserve">0 </w:t>
      </w:r>
    </w:p>
    <w:p>
      <w:r/>
    </w:p>
    <w:p>
      <w:r>
        <w:t xml:space="preserve">0 首次上市 </w:t>
      </w:r>
    </w:p>
    <w:p>
      <w:r/>
    </w:p>
    <w:p>
      <w:r>
        <w:t xml:space="preserve">2018-1-26 </w:t>
      </w:r>
    </w:p>
    <w:p>
      <w:r/>
    </w:p>
    <w:p>
      <w:r>
        <w:t xml:space="preserve">连泉 </w:t>
      </w:r>
    </w:p>
    <w:p>
      <w:r/>
    </w:p>
    <w:p>
      <w:r>
        <w:t xml:space="preserve">3,900,000 </w:t>
      </w:r>
    </w:p>
    <w:p>
      <w:r/>
    </w:p>
    <w:p>
      <w:r>
        <w:t xml:space="preserve">3,900,000 </w:t>
      </w:r>
    </w:p>
    <w:p>
      <w:r/>
    </w:p>
    <w:p>
      <w:r>
        <w:t xml:space="preserve">0 </w:t>
      </w:r>
    </w:p>
    <w:p>
      <w:r/>
    </w:p>
    <w:p>
      <w:r>
        <w:t xml:space="preserve">0 首次上市 </w:t>
      </w:r>
    </w:p>
    <w:p>
      <w:r/>
    </w:p>
    <w:p>
      <w:r>
        <w:t xml:space="preserve">2018-1-26 </w:t>
      </w:r>
    </w:p>
    <w:p>
      <w:r/>
    </w:p>
    <w:p>
      <w:r>
        <w:t xml:space="preserve">林鸿珍 </w:t>
      </w:r>
    </w:p>
    <w:p>
      <w:r/>
    </w:p>
    <w:p>
      <w:r>
        <w:t xml:space="preserve">2,860,000 </w:t>
      </w:r>
    </w:p>
    <w:p>
      <w:r/>
    </w:p>
    <w:p>
      <w:r>
        <w:t xml:space="preserve">2,860,000 </w:t>
      </w:r>
    </w:p>
    <w:p>
      <w:r/>
    </w:p>
    <w:p>
      <w:r>
        <w:t xml:space="preserve">0 </w:t>
      </w:r>
    </w:p>
    <w:p>
      <w:r/>
    </w:p>
    <w:p>
      <w:r>
        <w:t xml:space="preserve">0 首次上市 </w:t>
      </w:r>
    </w:p>
    <w:p>
      <w:r/>
    </w:p>
    <w:p>
      <w:r>
        <w:t xml:space="preserve">2018-1-26 </w:t>
      </w:r>
    </w:p>
    <w:p>
      <w:r/>
    </w:p>
    <w:p>
      <w:r>
        <w:t xml:space="preserve">沈家庆 </w:t>
      </w:r>
    </w:p>
    <w:p>
      <w:r/>
    </w:p>
    <w:p>
      <w:r>
        <w:t xml:space="preserve">1,332,500 </w:t>
      </w:r>
    </w:p>
    <w:p>
      <w:r/>
    </w:p>
    <w:p>
      <w:r>
        <w:t xml:space="preserve">1,332,500 </w:t>
      </w:r>
    </w:p>
    <w:p>
      <w:r/>
    </w:p>
    <w:p>
      <w:r>
        <w:t xml:space="preserve">0 </w:t>
      </w:r>
    </w:p>
    <w:p>
      <w:r/>
    </w:p>
    <w:p>
      <w:r>
        <w:t xml:space="preserve">0 首次上市 </w:t>
      </w:r>
    </w:p>
    <w:p>
      <w:r/>
    </w:p>
    <w:p>
      <w:r>
        <w:t xml:space="preserve">2018-1-26 </w:t>
      </w:r>
    </w:p>
    <w:p>
      <w:r/>
    </w:p>
    <w:p>
      <w:r>
        <w:t xml:space="preserve">罗翔 </w:t>
      </w:r>
    </w:p>
    <w:p>
      <w:r/>
    </w:p>
    <w:p>
      <w:r>
        <w:t xml:space="preserve">1,235,000 </w:t>
      </w:r>
    </w:p>
    <w:p>
      <w:r/>
    </w:p>
    <w:p>
      <w:r>
        <w:t xml:space="preserve">1,235,000 </w:t>
      </w:r>
    </w:p>
    <w:p>
      <w:r/>
    </w:p>
    <w:p>
      <w:r>
        <w:t xml:space="preserve">0 </w:t>
      </w:r>
    </w:p>
    <w:p>
      <w:r/>
    </w:p>
    <w:p>
      <w:r>
        <w:t xml:space="preserve">0 首次上市 </w:t>
      </w:r>
    </w:p>
    <w:p>
      <w:r/>
    </w:p>
    <w:p>
      <w:r>
        <w:t xml:space="preserve">2018-1-26 </w:t>
      </w:r>
    </w:p>
    <w:p>
      <w:r/>
    </w:p>
    <w:p>
      <w:r>
        <w:t xml:space="preserve">王建群 </w:t>
      </w:r>
    </w:p>
    <w:p>
      <w:r/>
    </w:p>
    <w:p>
      <w:r>
        <w:t xml:space="preserve">1,235,000 </w:t>
      </w:r>
    </w:p>
    <w:p>
      <w:r/>
    </w:p>
    <w:p>
      <w:r>
        <w:t xml:space="preserve">1,235,000 </w:t>
      </w:r>
    </w:p>
    <w:p>
      <w:r/>
    </w:p>
    <w:p>
      <w:r>
        <w:t xml:space="preserve">0 </w:t>
      </w:r>
    </w:p>
    <w:p>
      <w:r/>
    </w:p>
    <w:p>
      <w:r>
        <w:t xml:space="preserve">0 首次上市 </w:t>
      </w:r>
    </w:p>
    <w:p>
      <w:r/>
    </w:p>
    <w:p>
      <w:r>
        <w:t xml:space="preserve">2018-1-26 </w:t>
      </w:r>
    </w:p>
    <w:p>
      <w:r/>
    </w:p>
    <w:p>
      <w:r>
        <w:t xml:space="preserve">宋奎洋 </w:t>
      </w:r>
    </w:p>
    <w:p>
      <w:r>
        <w:t xml:space="preserve">148 名限制 </w:t>
      </w:r>
    </w:p>
    <w:p>
      <w:r>
        <w:t xml:space="preserve">性股票激励对象 </w:t>
      </w:r>
    </w:p>
    <w:p>
      <w:r/>
    </w:p>
    <w:p>
      <w:r>
        <w:t xml:space="preserve">1,235,000 </w:t>
      </w:r>
    </w:p>
    <w:p>
      <w:r/>
    </w:p>
    <w:p>
      <w:r>
        <w:t xml:space="preserve">1,235,000 </w:t>
      </w:r>
    </w:p>
    <w:p>
      <w:r/>
    </w:p>
    <w:p>
      <w:r>
        <w:t xml:space="preserve">0 </w:t>
      </w:r>
    </w:p>
    <w:p>
      <w:r/>
    </w:p>
    <w:p>
      <w:r>
        <w:t xml:space="preserve">0 首次上市 </w:t>
      </w:r>
    </w:p>
    <w:p>
      <w:r/>
    </w:p>
    <w:p>
      <w:r>
        <w:t xml:space="preserve">2018-1-26 </w:t>
      </w:r>
    </w:p>
    <w:p>
      <w:r/>
    </w:p>
    <w:p>
      <w:r>
        <w:t xml:space="preserve">3,955,000 </w:t>
      </w:r>
    </w:p>
    <w:p>
      <w:r/>
    </w:p>
    <w:p>
      <w:r>
        <w:t xml:space="preserve">1,581,000 </w:t>
      </w:r>
    </w:p>
    <w:p>
      <w:r/>
    </w:p>
    <w:p>
      <w:r>
        <w:t xml:space="preserve">0 </w:t>
      </w:r>
    </w:p>
    <w:p>
      <w:r/>
    </w:p>
    <w:p>
      <w:r>
        <w:t xml:space="preserve">2,108,000 </w:t>
      </w:r>
    </w:p>
    <w:p>
      <w:r/>
    </w:p>
    <w:p>
      <w:r>
        <w:t>公司实施限</w:t>
      </w:r>
    </w:p>
    <w:p>
      <w:r>
        <w:t>制性股票激</w:t>
      </w:r>
    </w:p>
    <w:p>
      <w:r>
        <w:t xml:space="preserve">励计划 </w:t>
      </w:r>
    </w:p>
    <w:p>
      <w:r/>
    </w:p>
    <w:p>
      <w:r>
        <w:t xml:space="preserve">2018-5-25 </w:t>
      </w:r>
    </w:p>
    <w:p>
      <w:r/>
    </w:p>
    <w:p>
      <w:r>
        <w:t>四川三新创业投</w:t>
      </w:r>
    </w:p>
    <w:p>
      <w:r>
        <w:t xml:space="preserve">资有限责任公司 </w:t>
      </w:r>
    </w:p>
    <w:p>
      <w:r/>
    </w:p>
    <w:p>
      <w:r>
        <w:t xml:space="preserve">2,692,733 </w:t>
      </w:r>
    </w:p>
    <w:p>
      <w:r/>
    </w:p>
    <w:p>
      <w:r>
        <w:t xml:space="preserve">2,692,733 </w:t>
      </w:r>
    </w:p>
    <w:p>
      <w:r/>
    </w:p>
    <w:p>
      <w:r>
        <w:t xml:space="preserve">0 </w:t>
      </w:r>
    </w:p>
    <w:p>
      <w:r/>
    </w:p>
    <w:p>
      <w:r>
        <w:t xml:space="preserve">0 </w:t>
      </w:r>
    </w:p>
    <w:p>
      <w:r/>
    </w:p>
    <w:p>
      <w:r>
        <w:t>认购非公开</w:t>
      </w:r>
    </w:p>
    <w:p>
      <w:r>
        <w:t xml:space="preserve">发行股票 </w:t>
      </w:r>
    </w:p>
    <w:p>
      <w:r/>
    </w:p>
    <w:p>
      <w:r>
        <w:t xml:space="preserve">2018-12-7 </w:t>
      </w:r>
    </w:p>
    <w:p>
      <w:r/>
    </w:p>
    <w:p>
      <w:r>
        <w:t>九泰基金管理有</w:t>
      </w:r>
    </w:p>
    <w:p>
      <w:r>
        <w:t xml:space="preserve">限公司 </w:t>
      </w:r>
    </w:p>
    <w:p>
      <w:r/>
    </w:p>
    <w:p>
      <w:r>
        <w:t xml:space="preserve">768,195 </w:t>
      </w:r>
    </w:p>
    <w:p>
      <w:r/>
    </w:p>
    <w:p>
      <w:r>
        <w:t xml:space="preserve">768,195 </w:t>
      </w:r>
    </w:p>
    <w:p>
      <w:r/>
    </w:p>
    <w:p>
      <w:r>
        <w:t xml:space="preserve">0 </w:t>
      </w:r>
    </w:p>
    <w:p>
      <w:r/>
    </w:p>
    <w:p>
      <w:r>
        <w:t xml:space="preserve">0 </w:t>
      </w:r>
    </w:p>
    <w:p>
      <w:r/>
    </w:p>
    <w:p>
      <w:r>
        <w:t>认购非公开</w:t>
      </w:r>
    </w:p>
    <w:p>
      <w:r>
        <w:t xml:space="preserve">发行股票 </w:t>
      </w:r>
    </w:p>
    <w:p>
      <w:r/>
    </w:p>
    <w:p>
      <w:r>
        <w:t xml:space="preserve">2018-12-7 </w:t>
      </w:r>
    </w:p>
    <w:p>
      <w:r/>
    </w:p>
    <w:p>
      <w:r>
        <w:t>龙岩市汇金永盛</w:t>
      </w:r>
    </w:p>
    <w:p>
      <w:r>
        <w:t>壹号投资合伙企</w:t>
      </w:r>
    </w:p>
    <w:p>
      <w:r>
        <w:t xml:space="preserve">业（有限合伙） </w:t>
      </w:r>
    </w:p>
    <w:p>
      <w:r/>
    </w:p>
    <w:p>
      <w:r>
        <w:t xml:space="preserve">2,692,733 </w:t>
      </w:r>
    </w:p>
    <w:p>
      <w:r/>
    </w:p>
    <w:p>
      <w:r>
        <w:t xml:space="preserve">2,692,733 </w:t>
      </w:r>
    </w:p>
    <w:p>
      <w:r/>
    </w:p>
    <w:p>
      <w:r>
        <w:t xml:space="preserve">0 </w:t>
      </w:r>
    </w:p>
    <w:p>
      <w:r/>
    </w:p>
    <w:p>
      <w:r>
        <w:t xml:space="preserve">0 </w:t>
      </w:r>
    </w:p>
    <w:p>
      <w:r/>
    </w:p>
    <w:p>
      <w:r>
        <w:t>认购非公开</w:t>
      </w:r>
    </w:p>
    <w:p>
      <w:r>
        <w:t xml:space="preserve">发行股票 </w:t>
      </w:r>
    </w:p>
    <w:p>
      <w:r/>
    </w:p>
    <w:p>
      <w:r>
        <w:t xml:space="preserve">2018-12-7 </w:t>
      </w:r>
    </w:p>
    <w:p>
      <w:r/>
    </w:p>
    <w:p>
      <w:r>
        <w:t>中意资产管理有</w:t>
      </w:r>
    </w:p>
    <w:p>
      <w:r>
        <w:t xml:space="preserve">限责任公司 </w:t>
      </w:r>
    </w:p>
    <w:p>
      <w:r/>
    </w:p>
    <w:p>
      <w:r>
        <w:t xml:space="preserve">2,692,785 </w:t>
      </w:r>
    </w:p>
    <w:p>
      <w:r/>
    </w:p>
    <w:p>
      <w:r>
        <w:t xml:space="preserve">2,692,785 </w:t>
      </w:r>
    </w:p>
    <w:p>
      <w:r/>
    </w:p>
    <w:p>
      <w:r>
        <w:t xml:space="preserve">0 </w:t>
      </w:r>
    </w:p>
    <w:p>
      <w:r/>
    </w:p>
    <w:p>
      <w:r>
        <w:t xml:space="preserve">0 </w:t>
      </w:r>
    </w:p>
    <w:p>
      <w:r/>
    </w:p>
    <w:p>
      <w:r>
        <w:t>认购非公开</w:t>
      </w:r>
    </w:p>
    <w:p>
      <w:r>
        <w:t xml:space="preserve">发行股票 </w:t>
      </w:r>
    </w:p>
    <w:p>
      <w:r/>
    </w:p>
    <w:p>
      <w:r>
        <w:t xml:space="preserve">2018-12-7 </w:t>
      </w:r>
    </w:p>
    <w:p>
      <w:r/>
    </w:p>
    <w:p>
      <w:r>
        <w:t>山东高速股份有</w:t>
      </w:r>
    </w:p>
    <w:p>
      <w:r>
        <w:t xml:space="preserve">限公司 </w:t>
      </w:r>
    </w:p>
    <w:p>
      <w:r/>
    </w:p>
    <w:p>
      <w:r>
        <w:t xml:space="preserve">14,754,702 </w:t>
      </w:r>
    </w:p>
    <w:p>
      <w:r/>
    </w:p>
    <w:p>
      <w:r>
        <w:t xml:space="preserve">14,754,702 </w:t>
      </w:r>
    </w:p>
    <w:p>
      <w:r/>
    </w:p>
    <w:p>
      <w:r>
        <w:t xml:space="preserve">0 </w:t>
      </w:r>
    </w:p>
    <w:p>
      <w:r/>
    </w:p>
    <w:p>
      <w:r>
        <w:t xml:space="preserve">0 </w:t>
      </w:r>
    </w:p>
    <w:p>
      <w:r/>
    </w:p>
    <w:p>
      <w:r>
        <w:t>认购非公开</w:t>
      </w:r>
    </w:p>
    <w:p>
      <w:r>
        <w:t xml:space="preserve">发行股票 </w:t>
      </w:r>
    </w:p>
    <w:p>
      <w:r/>
    </w:p>
    <w:p>
      <w:r>
        <w:t xml:space="preserve">2018-12-7 </w:t>
      </w:r>
    </w:p>
    <w:p>
      <w:r/>
    </w:p>
    <w:p>
      <w:r>
        <w:t>鹏华资产管理有</w:t>
      </w:r>
    </w:p>
    <w:p>
      <w:r>
        <w:t xml:space="preserve">限公司 </w:t>
      </w:r>
    </w:p>
    <w:p>
      <w:r/>
    </w:p>
    <w:p>
      <w:r>
        <w:t xml:space="preserve">3,319,807 </w:t>
      </w:r>
    </w:p>
    <w:p>
      <w:r/>
    </w:p>
    <w:p>
      <w:r>
        <w:t xml:space="preserve">3,319,807 </w:t>
      </w:r>
    </w:p>
    <w:p>
      <w:r/>
    </w:p>
    <w:p>
      <w:r>
        <w:t xml:space="preserve">0 </w:t>
      </w:r>
    </w:p>
    <w:p>
      <w:r/>
    </w:p>
    <w:p>
      <w:r>
        <w:t xml:space="preserve">0 </w:t>
      </w:r>
    </w:p>
    <w:p>
      <w:r/>
    </w:p>
    <w:p>
      <w:r>
        <w:t>认购非公开</w:t>
      </w:r>
    </w:p>
    <w:p>
      <w:r>
        <w:t xml:space="preserve">发行股票 </w:t>
      </w:r>
    </w:p>
    <w:p>
      <w:r/>
    </w:p>
    <w:p>
      <w:r>
        <w:t xml:space="preserve">2018-12-7 </w:t>
      </w:r>
    </w:p>
    <w:p>
      <w:r/>
    </w:p>
    <w:p>
      <w:r>
        <w:t xml:space="preserve">合计 </w:t>
      </w:r>
    </w:p>
    <w:p>
      <w:r/>
    </w:p>
    <w:p>
      <w:r>
        <w:t xml:space="preserve">191,325,955 188,951,955 </w:t>
      </w:r>
    </w:p>
    <w:p>
      <w:r/>
    </w:p>
    <w:p>
      <w:r>
        <w:t xml:space="preserve">0 </w:t>
      </w:r>
    </w:p>
    <w:p>
      <w:r/>
    </w:p>
    <w:p>
      <w:r>
        <w:t xml:space="preserve">2,108,000 </w:t>
      </w:r>
    </w:p>
    <w:p>
      <w:r/>
    </w:p>
    <w:p>
      <w:r>
        <w:t xml:space="preserve">/ </w:t>
      </w:r>
    </w:p>
    <w:p>
      <w:r/>
    </w:p>
    <w:p>
      <w:r>
        <w:t xml:space="preserve">/ </w:t>
      </w:r>
    </w:p>
    <w:p>
      <w:r/>
    </w:p>
    <w:p>
      <w:r>
        <w:t>注：2018 年 4 月 4 日，公司对四名离职股权激励对象已获授但尚未解锁的 26.6 万股限制性股票</w:t>
      </w:r>
    </w:p>
    <w:p>
      <w:r>
        <w:t xml:space="preserve">进行回购注销。 </w:t>
      </w:r>
    </w:p>
    <w:p>
      <w:r/>
    </w:p>
    <w:p>
      <w:r>
        <w:t xml:space="preserve">二、 证券发行与上市情况 </w:t>
      </w:r>
    </w:p>
    <w:p>
      <w:r/>
    </w:p>
    <w:p>
      <w:r>
        <w:t xml:space="preserve">(一) 截至报告期内证券发行情况 </w:t>
      </w:r>
    </w:p>
    <w:p>
      <w:r/>
    </w:p>
    <w:p>
      <w:r>
        <w:t xml:space="preserve">□适用 √不适用  </w:t>
      </w:r>
    </w:p>
    <w:p>
      <w:r>
        <w:t xml:space="preserve">截至报告期内证券发行情况的说明（存续期内利率不同的债券，请分别说明）： </w:t>
      </w:r>
    </w:p>
    <w:p>
      <w:r>
        <w:t xml:space="preserve">□适用  √不适用  </w:t>
      </w:r>
    </w:p>
    <w:p>
      <w:r/>
    </w:p>
    <w:p>
      <w:r>
        <w:t xml:space="preserve">(二) 公司普通股股份总数及股东结构变动及公司资产和负债结构的变动情况 </w:t>
      </w:r>
    </w:p>
    <w:p>
      <w:r/>
    </w:p>
    <w:p>
      <w:r>
        <w:t xml:space="preserve">√适用  □不适用  </w:t>
      </w:r>
    </w:p>
    <w:p>
      <w:r/>
    </w:p>
    <w:p>
      <w:r>
        <w:t xml:space="preserve"> </w:t>
      </w:r>
    </w:p>
    <w:p>
      <w:r>
        <w:t xml:space="preserve">2018 年年度报告 </w:t>
      </w:r>
    </w:p>
    <w:p>
      <w:r/>
    </w:p>
    <w:p>
      <w:r>
        <w:t>本次发行前后公司实际控制人未发生变化，股本结构的变化详见本节“一、普通股股本变动</w:t>
      </w:r>
    </w:p>
    <w:p>
      <w:r>
        <w:t xml:space="preserve">情况”之“普通股股本变动情况表”。资产和负债结构变动具体详见“会计数据和财务指标”。 </w:t>
      </w:r>
    </w:p>
    <w:p>
      <w:r/>
    </w:p>
    <w:p>
      <w:r>
        <w:t xml:space="preserve">(三) 现存的内部职工股情况 </w:t>
      </w:r>
    </w:p>
    <w:p>
      <w:r/>
    </w:p>
    <w:p>
      <w:r>
        <w:t xml:space="preserve">□适用 √不适用  </w:t>
      </w:r>
    </w:p>
    <w:p>
      <w:r/>
    </w:p>
    <w:p>
      <w:r>
        <w:t xml:space="preserve">三、 股东和实际控制人情况 </w:t>
      </w:r>
    </w:p>
    <w:p>
      <w:r/>
    </w:p>
    <w:p>
      <w:r>
        <w:t xml:space="preserve">(一) 股东总数 </w:t>
      </w:r>
    </w:p>
    <w:p>
      <w:r/>
    </w:p>
    <w:p>
      <w:r>
        <w:t xml:space="preserve">截止报告期末普通股股东总数(户) </w:t>
      </w:r>
    </w:p>
    <w:p>
      <w:r/>
    </w:p>
    <w:p>
      <w:r>
        <w:t xml:space="preserve">年度报告披露日前上一月末的普通股股东总数(户) </w:t>
      </w:r>
    </w:p>
    <w:p>
      <w:r/>
    </w:p>
    <w:p>
      <w:r>
        <w:t xml:space="preserve">19,176 </w:t>
      </w:r>
    </w:p>
    <w:p>
      <w:r/>
    </w:p>
    <w:p>
      <w:r>
        <w:t xml:space="preserve">19,373 </w:t>
      </w:r>
    </w:p>
    <w:p>
      <w:r/>
    </w:p>
    <w:p>
      <w:r>
        <w:t xml:space="preserve">(二) 截止报告期末前十名股东、前十名流通股东（或无限售条件股东）持股情况表 </w:t>
      </w:r>
    </w:p>
    <w:p>
      <w:r/>
    </w:p>
    <w:p>
      <w:r>
        <w:t xml:space="preserve">前十名股东持股情况 </w:t>
      </w:r>
    </w:p>
    <w:p>
      <w:r/>
    </w:p>
    <w:p>
      <w:r>
        <w:t xml:space="preserve">股东名称 </w:t>
      </w:r>
    </w:p>
    <w:p>
      <w:r>
        <w:t xml:space="preserve">（全称） </w:t>
      </w:r>
    </w:p>
    <w:p>
      <w:r/>
    </w:p>
    <w:p>
      <w:r>
        <w:t>报告期内增</w:t>
      </w:r>
    </w:p>
    <w:p>
      <w:r>
        <w:t xml:space="preserve">减 </w:t>
      </w:r>
    </w:p>
    <w:p>
      <w:r/>
    </w:p>
    <w:p>
      <w:r>
        <w:t xml:space="preserve">期末持股  </w:t>
      </w:r>
    </w:p>
    <w:p>
      <w:r>
        <w:t xml:space="preserve">数量 </w:t>
      </w:r>
    </w:p>
    <w:p>
      <w:r/>
    </w:p>
    <w:p>
      <w:r>
        <w:t>比例</w:t>
      </w:r>
    </w:p>
    <w:p>
      <w:r>
        <w:t xml:space="preserve">(%) </w:t>
      </w:r>
    </w:p>
    <w:p>
      <w:r/>
    </w:p>
    <w:p>
      <w:r>
        <w:t>持有有</w:t>
      </w:r>
    </w:p>
    <w:p>
      <w:r>
        <w:t>限售条</w:t>
      </w:r>
    </w:p>
    <w:p>
      <w:r>
        <w:t>件股份</w:t>
      </w:r>
    </w:p>
    <w:p>
      <w:r>
        <w:t xml:space="preserve">数量 </w:t>
      </w:r>
    </w:p>
    <w:p>
      <w:r/>
    </w:p>
    <w:p>
      <w:r>
        <w:t xml:space="preserve">质押或冻结情况 </w:t>
      </w:r>
    </w:p>
    <w:p>
      <w:r/>
    </w:p>
    <w:p>
      <w:r>
        <w:t xml:space="preserve">股份 </w:t>
      </w:r>
    </w:p>
    <w:p>
      <w:r>
        <w:t xml:space="preserve">状态 </w:t>
      </w:r>
    </w:p>
    <w:p>
      <w:r/>
    </w:p>
    <w:p>
      <w:r>
        <w:t xml:space="preserve">数量 </w:t>
      </w:r>
    </w:p>
    <w:p>
      <w:r/>
    </w:p>
    <w:p>
      <w:r>
        <w:t xml:space="preserve">单位:股 </w:t>
      </w:r>
    </w:p>
    <w:p>
      <w:r/>
    </w:p>
    <w:p>
      <w:r>
        <w:t xml:space="preserve">股东 </w:t>
      </w:r>
    </w:p>
    <w:p>
      <w:r>
        <w:t xml:space="preserve">性质 </w:t>
      </w:r>
    </w:p>
    <w:p>
      <w:r/>
    </w:p>
    <w:p>
      <w:r>
        <w:t xml:space="preserve">张桂丰                                                                </w:t>
      </w:r>
    </w:p>
    <w:p>
      <w:r>
        <w:t xml:space="preserve">0 60,025,000 20.07 </w:t>
      </w:r>
    </w:p>
    <w:p>
      <w:r>
        <w:t xml:space="preserve">0 质押 12,350,000 境内自然人 </w:t>
      </w:r>
    </w:p>
    <w:p>
      <w:r/>
    </w:p>
    <w:p>
      <w:r>
        <w:t xml:space="preserve">陈敬洁                                                                                                                             </w:t>
      </w:r>
    </w:p>
    <w:p>
      <w:r>
        <w:t xml:space="preserve">-4,900,000 14,957,500 </w:t>
      </w:r>
    </w:p>
    <w:p>
      <w:r>
        <w:t xml:space="preserve">5.00 </w:t>
      </w:r>
    </w:p>
    <w:p>
      <w:r>
        <w:t xml:space="preserve">0 无 </w:t>
      </w:r>
    </w:p>
    <w:p>
      <w:r>
        <w:t xml:space="preserve">0 境外自然人 </w:t>
      </w:r>
    </w:p>
    <w:p>
      <w:r/>
    </w:p>
    <w:p>
      <w:r>
        <w:t>山东高速股份有</w:t>
      </w:r>
    </w:p>
    <w:p>
      <w:r>
        <w:t xml:space="preserve">0 14,754,702 </w:t>
      </w:r>
    </w:p>
    <w:p>
      <w:r>
        <w:t xml:space="preserve">4.93 </w:t>
      </w:r>
    </w:p>
    <w:p>
      <w:r>
        <w:t xml:space="preserve">0 无 </w:t>
      </w:r>
    </w:p>
    <w:p>
      <w:r>
        <w:t xml:space="preserve">0 国有法人 </w:t>
      </w:r>
    </w:p>
    <w:p>
      <w:r>
        <w:t xml:space="preserve">限公司                                                                           </w:t>
      </w:r>
    </w:p>
    <w:p>
      <w:r/>
    </w:p>
    <w:p>
      <w:r>
        <w:t xml:space="preserve">杨育忠                                                                                                                             </w:t>
      </w:r>
    </w:p>
    <w:p>
      <w:r>
        <w:t xml:space="preserve">-1,977,233 10,307,767 </w:t>
      </w:r>
    </w:p>
    <w:p>
      <w:r>
        <w:t xml:space="preserve">3.45 </w:t>
      </w:r>
    </w:p>
    <w:p>
      <w:r>
        <w:t xml:space="preserve">0 质押 </w:t>
      </w:r>
    </w:p>
    <w:p>
      <w:r>
        <w:t xml:space="preserve">6,700,000 境内自然人 </w:t>
      </w:r>
    </w:p>
    <w:p>
      <w:r/>
    </w:p>
    <w:p>
      <w:r>
        <w:t xml:space="preserve">荣闽龙                                                                                                                             </w:t>
      </w:r>
    </w:p>
    <w:p>
      <w:r>
        <w:t xml:space="preserve">-2,480,000 </w:t>
      </w:r>
    </w:p>
    <w:p>
      <w:r>
        <w:t xml:space="preserve">7,465,000 </w:t>
      </w:r>
    </w:p>
    <w:p>
      <w:r>
        <w:t xml:space="preserve">2.50 </w:t>
      </w:r>
    </w:p>
    <w:p>
      <w:r>
        <w:t xml:space="preserve">0 无 </w:t>
      </w:r>
    </w:p>
    <w:p>
      <w:r>
        <w:t xml:space="preserve">0 境内自然人 </w:t>
      </w:r>
    </w:p>
    <w:p>
      <w:r/>
    </w:p>
    <w:p>
      <w:r>
        <w:t>杭州富邦投资有</w:t>
      </w:r>
    </w:p>
    <w:p>
      <w:r>
        <w:t>境内非国有</w:t>
      </w:r>
    </w:p>
    <w:p>
      <w:r>
        <w:t xml:space="preserve">0 </w:t>
      </w:r>
    </w:p>
    <w:p>
      <w:r>
        <w:t xml:space="preserve">7,100,000 </w:t>
      </w:r>
    </w:p>
    <w:p>
      <w:r>
        <w:t xml:space="preserve">2.37 </w:t>
      </w:r>
    </w:p>
    <w:p>
      <w:r>
        <w:t xml:space="preserve">0 质押 </w:t>
      </w:r>
    </w:p>
    <w:p>
      <w:r>
        <w:t xml:space="preserve">4,000,000 </w:t>
      </w:r>
    </w:p>
    <w:p>
      <w:r>
        <w:t xml:space="preserve">限公司                                                                                                               </w:t>
      </w:r>
    </w:p>
    <w:p>
      <w:r>
        <w:t xml:space="preserve">法人 </w:t>
      </w:r>
    </w:p>
    <w:p>
      <w:r/>
    </w:p>
    <w:p>
      <w:r>
        <w:t xml:space="preserve">林川                                                                                                                               </w:t>
      </w:r>
    </w:p>
    <w:p>
      <w:r>
        <w:t xml:space="preserve">-2,827,948 </w:t>
      </w:r>
    </w:p>
    <w:p>
      <w:r>
        <w:t xml:space="preserve">6,369,552 </w:t>
      </w:r>
    </w:p>
    <w:p>
      <w:r>
        <w:t xml:space="preserve">2.13 </w:t>
      </w:r>
    </w:p>
    <w:p>
      <w:r>
        <w:t xml:space="preserve">0 无 </w:t>
      </w:r>
    </w:p>
    <w:p>
      <w:r>
        <w:t xml:space="preserve">0 境内自然人 </w:t>
      </w:r>
    </w:p>
    <w:p>
      <w:r/>
    </w:p>
    <w:p>
      <w:r>
        <w:t>四川三新创业投</w:t>
      </w:r>
    </w:p>
    <w:p>
      <w:r>
        <w:t xml:space="preserve">2,264,200 </w:t>
      </w:r>
    </w:p>
    <w:p>
      <w:r>
        <w:t xml:space="preserve">4,956,933 </w:t>
      </w:r>
    </w:p>
    <w:p>
      <w:r>
        <w:t xml:space="preserve">1.66 </w:t>
      </w:r>
    </w:p>
    <w:p>
      <w:r>
        <w:t xml:space="preserve">0 无 </w:t>
      </w:r>
    </w:p>
    <w:p>
      <w:r>
        <w:t xml:space="preserve">0 国有法人 </w:t>
      </w:r>
    </w:p>
    <w:p>
      <w:r>
        <w:t xml:space="preserve">资有限责任公司                                                                                                       </w:t>
      </w:r>
    </w:p>
    <w:p>
      <w:r/>
    </w:p>
    <w:p>
      <w:r>
        <w:t xml:space="preserve">李小冰                                                                                                                             </w:t>
      </w:r>
    </w:p>
    <w:p>
      <w:r>
        <w:t xml:space="preserve">-1,553,906 </w:t>
      </w:r>
    </w:p>
    <w:p>
      <w:r>
        <w:t xml:space="preserve">4,686,094 </w:t>
      </w:r>
    </w:p>
    <w:p>
      <w:r>
        <w:t xml:space="preserve">1.57 </w:t>
      </w:r>
    </w:p>
    <w:p>
      <w:r>
        <w:t xml:space="preserve">0 质押 </w:t>
      </w:r>
    </w:p>
    <w:p>
      <w:r>
        <w:t xml:space="preserve">1,920,000 境内自然人 </w:t>
      </w:r>
    </w:p>
    <w:p>
      <w:r/>
    </w:p>
    <w:p>
      <w:r>
        <w:t xml:space="preserve">李开森                                                                                                                             </w:t>
      </w:r>
    </w:p>
    <w:p>
      <w:r>
        <w:t xml:space="preserve">-458,906 </w:t>
      </w:r>
    </w:p>
    <w:p>
      <w:r>
        <w:t xml:space="preserve">4,123,594 </w:t>
      </w:r>
    </w:p>
    <w:p>
      <w:r>
        <w:t xml:space="preserve">1.38 </w:t>
      </w:r>
    </w:p>
    <w:p>
      <w:r>
        <w:t xml:space="preserve">0 无 </w:t>
      </w:r>
    </w:p>
    <w:p>
      <w:r>
        <w:t xml:space="preserve">0 境内自然人 </w:t>
      </w:r>
    </w:p>
    <w:p>
      <w:r/>
    </w:p>
    <w:p>
      <w:r>
        <w:t xml:space="preserve">前十名无限售条件股东持股情况 </w:t>
      </w:r>
    </w:p>
    <w:p>
      <w:r/>
    </w:p>
    <w:p>
      <w:r>
        <w:t xml:space="preserve">股东名称 </w:t>
      </w:r>
    </w:p>
    <w:p>
      <w:r/>
    </w:p>
    <w:p>
      <w:r>
        <w:t>持有无限售条件</w:t>
      </w:r>
    </w:p>
    <w:p>
      <w:r>
        <w:t xml:space="preserve">流通股的数量 </w:t>
      </w:r>
    </w:p>
    <w:p>
      <w:r/>
    </w:p>
    <w:p>
      <w:r>
        <w:t xml:space="preserve">股份种类及数量 </w:t>
      </w:r>
    </w:p>
    <w:p>
      <w:r/>
    </w:p>
    <w:p>
      <w:r>
        <w:t xml:space="preserve">种类 </w:t>
      </w:r>
    </w:p>
    <w:p>
      <w:r/>
    </w:p>
    <w:p>
      <w:r>
        <w:t xml:space="preserve">数量 </w:t>
      </w:r>
    </w:p>
    <w:p>
      <w:r/>
    </w:p>
    <w:p>
      <w:r>
        <w:t xml:space="preserve">张桂丰 </w:t>
      </w:r>
    </w:p>
    <w:p>
      <w:r/>
    </w:p>
    <w:p>
      <w:r>
        <w:t xml:space="preserve">陈敬洁 </w:t>
      </w:r>
    </w:p>
    <w:p>
      <w:r/>
    </w:p>
    <w:p>
      <w:r>
        <w:t xml:space="preserve">山东高速股份有限公司 </w:t>
      </w:r>
    </w:p>
    <w:p>
      <w:r/>
    </w:p>
    <w:p>
      <w:r>
        <w:t xml:space="preserve">杨育忠 </w:t>
      </w:r>
    </w:p>
    <w:p>
      <w:r/>
    </w:p>
    <w:p>
      <w:r>
        <w:t xml:space="preserve">荣闽龙 </w:t>
      </w:r>
    </w:p>
    <w:p>
      <w:r/>
    </w:p>
    <w:p>
      <w:r>
        <w:t xml:space="preserve">杭州富邦投资有限公司 </w:t>
      </w:r>
    </w:p>
    <w:p>
      <w:r/>
    </w:p>
    <w:p>
      <w:r>
        <w:t xml:space="preserve">林川 </w:t>
      </w:r>
    </w:p>
    <w:p>
      <w:r/>
    </w:p>
    <w:p>
      <w:r>
        <w:t xml:space="preserve">60,025,000 人民币普通股 </w:t>
      </w:r>
    </w:p>
    <w:p>
      <w:r/>
    </w:p>
    <w:p>
      <w:r>
        <w:t xml:space="preserve">60,025,000 </w:t>
      </w:r>
    </w:p>
    <w:p>
      <w:r/>
    </w:p>
    <w:p>
      <w:r>
        <w:t xml:space="preserve">14,957,500 人民币普通股 </w:t>
      </w:r>
    </w:p>
    <w:p>
      <w:r/>
    </w:p>
    <w:p>
      <w:r>
        <w:t xml:space="preserve">14,957,500 </w:t>
      </w:r>
    </w:p>
    <w:p>
      <w:r/>
    </w:p>
    <w:p>
      <w:r>
        <w:t xml:space="preserve">14,754,702 人民币普通股 </w:t>
      </w:r>
    </w:p>
    <w:p>
      <w:r/>
    </w:p>
    <w:p>
      <w:r>
        <w:t xml:space="preserve">14,754,702 </w:t>
      </w:r>
    </w:p>
    <w:p>
      <w:r/>
    </w:p>
    <w:p>
      <w:r>
        <w:t xml:space="preserve">10,307,767 人民币普通股 </w:t>
      </w:r>
    </w:p>
    <w:p>
      <w:r/>
    </w:p>
    <w:p>
      <w:r>
        <w:t xml:space="preserve">10,307,767 </w:t>
      </w:r>
    </w:p>
    <w:p>
      <w:r/>
    </w:p>
    <w:p>
      <w:r>
        <w:t xml:space="preserve">7,465,000 人民币普通股 </w:t>
      </w:r>
    </w:p>
    <w:p>
      <w:r/>
    </w:p>
    <w:p>
      <w:r>
        <w:t xml:space="preserve">7,465,000 </w:t>
      </w:r>
    </w:p>
    <w:p>
      <w:r/>
    </w:p>
    <w:p>
      <w:r>
        <w:t xml:space="preserve">7,100,000 人民币普通股 </w:t>
      </w:r>
    </w:p>
    <w:p>
      <w:r/>
    </w:p>
    <w:p>
      <w:r>
        <w:t xml:space="preserve">7,100,000 </w:t>
      </w:r>
    </w:p>
    <w:p>
      <w:r/>
    </w:p>
    <w:p>
      <w:r>
        <w:t xml:space="preserve">6,369,552 人民币普通股 </w:t>
      </w:r>
    </w:p>
    <w:p>
      <w:r/>
    </w:p>
    <w:p>
      <w:r>
        <w:t xml:space="preserve">6,369,552 </w:t>
      </w:r>
    </w:p>
    <w:p>
      <w:r/>
    </w:p>
    <w:p>
      <w:r>
        <w:t xml:space="preserve">四川三新创业投资有限责任公司 </w:t>
      </w:r>
    </w:p>
    <w:p>
      <w:r/>
    </w:p>
    <w:p>
      <w:r>
        <w:t xml:space="preserve">4,956,933 人民币普通股 </w:t>
      </w:r>
    </w:p>
    <w:p>
      <w:r/>
    </w:p>
    <w:p>
      <w:r>
        <w:t xml:space="preserve">4,956,933 </w:t>
      </w:r>
    </w:p>
    <w:p>
      <w:r/>
    </w:p>
    <w:p>
      <w:r>
        <w:t xml:space="preserve">李小冰 </w:t>
      </w:r>
    </w:p>
    <w:p>
      <w:r/>
    </w:p>
    <w:p>
      <w:r>
        <w:t xml:space="preserve">4,686,094 人民币普通股 </w:t>
      </w:r>
    </w:p>
    <w:p>
      <w:r/>
    </w:p>
    <w:p>
      <w:r>
        <w:t xml:space="preserve">4,686,094 </w:t>
      </w:r>
    </w:p>
    <w:p>
      <w:r/>
    </w:p>
    <w:p>
      <w:r>
        <w:t xml:space="preserve">62 / 179 </w:t>
      </w:r>
    </w:p>
    <w:p>
      <w:r/>
    </w:p>
    <w:p>
      <w:r>
        <w:t xml:space="preserve"> </w:t>
      </w:r>
    </w:p>
    <w:p>
      <w:r>
        <w:t xml:space="preserve"> </w:t>
      </w:r>
    </w:p>
    <w:p>
      <w:r>
        <w:t xml:space="preserve"> </w:t>
      </w:r>
    </w:p>
    <w:p>
      <w:r>
        <w:t xml:space="preserve">2018 年年度报告 </w:t>
      </w:r>
    </w:p>
    <w:p>
      <w:r/>
    </w:p>
    <w:p>
      <w:r>
        <w:t xml:space="preserve">李开森 </w:t>
      </w:r>
    </w:p>
    <w:p>
      <w:r/>
    </w:p>
    <w:p>
      <w:r>
        <w:t xml:space="preserve">4,123,594 人民币普通股 </w:t>
      </w:r>
    </w:p>
    <w:p>
      <w:r/>
    </w:p>
    <w:p>
      <w:r>
        <w:t xml:space="preserve">4,123,594 </w:t>
      </w:r>
    </w:p>
    <w:p>
      <w:r/>
    </w:p>
    <w:p>
      <w:r>
        <w:t xml:space="preserve">上述股东关联关系或一致行动的说明 </w:t>
      </w:r>
    </w:p>
    <w:p>
      <w:r/>
    </w:p>
    <w:p>
      <w:r>
        <w:t xml:space="preserve">无 </w:t>
      </w:r>
    </w:p>
    <w:p>
      <w:r/>
    </w:p>
    <w:p>
      <w:r>
        <w:t xml:space="preserve">表决权恢复的优先股股东及持股数量的说明 无 </w:t>
      </w:r>
    </w:p>
    <w:p>
      <w:r/>
    </w:p>
    <w:p>
      <w:r>
        <w:t xml:space="preserve">前十名有限售条件股东持股数量及限售条件 </w:t>
      </w:r>
    </w:p>
    <w:p>
      <w:r>
        <w:t xml:space="preserve">√适用 □不适用  </w:t>
      </w:r>
    </w:p>
    <w:p>
      <w:r/>
    </w:p>
    <w:p>
      <w:r>
        <w:t xml:space="preserve">序号 </w:t>
      </w:r>
    </w:p>
    <w:p>
      <w:r/>
    </w:p>
    <w:p>
      <w:r>
        <w:t>有限售条件股东名</w:t>
      </w:r>
    </w:p>
    <w:p>
      <w:r>
        <w:t xml:space="preserve">称 </w:t>
      </w:r>
    </w:p>
    <w:p>
      <w:r/>
    </w:p>
    <w:p>
      <w:r>
        <w:t>持有的有限售</w:t>
      </w:r>
    </w:p>
    <w:p>
      <w:r>
        <w:t xml:space="preserve">条件股份数量 </w:t>
      </w:r>
    </w:p>
    <w:p>
      <w:r/>
    </w:p>
    <w:p>
      <w:r>
        <w:t xml:space="preserve">有限售条件股份可上市交易  </w:t>
      </w:r>
    </w:p>
    <w:p>
      <w:r>
        <w:t xml:space="preserve">情况 </w:t>
      </w:r>
    </w:p>
    <w:p>
      <w:r/>
    </w:p>
    <w:p>
      <w:r>
        <w:t>可上市交易</w:t>
      </w:r>
    </w:p>
    <w:p>
      <w:r>
        <w:t xml:space="preserve">时间 </w:t>
      </w:r>
    </w:p>
    <w:p>
      <w:r/>
    </w:p>
    <w:p>
      <w:r>
        <w:t>新增可上市交易</w:t>
      </w:r>
    </w:p>
    <w:p>
      <w:r>
        <w:t xml:space="preserve">股份数量 </w:t>
      </w:r>
    </w:p>
    <w:p>
      <w:r/>
    </w:p>
    <w:p>
      <w:r>
        <w:t xml:space="preserve">单位：股 </w:t>
      </w:r>
    </w:p>
    <w:p>
      <w:r/>
    </w:p>
    <w:p>
      <w:r>
        <w:t xml:space="preserve">限售条件 </w:t>
      </w:r>
    </w:p>
    <w:p>
      <w:r/>
    </w:p>
    <w:p>
      <w:r>
        <w:t xml:space="preserve">- 股权激励锁定 </w:t>
      </w:r>
    </w:p>
    <w:p>
      <w:r/>
    </w:p>
    <w:p>
      <w:r>
        <w:t xml:space="preserve">- 股权激励锁定 </w:t>
      </w:r>
    </w:p>
    <w:p>
      <w:r/>
    </w:p>
    <w:p>
      <w:r>
        <w:t xml:space="preserve">- 股权激励锁定 </w:t>
      </w:r>
    </w:p>
    <w:p>
      <w:r/>
    </w:p>
    <w:p>
      <w:r>
        <w:t xml:space="preserve">- 股权激励锁定 </w:t>
      </w:r>
    </w:p>
    <w:p>
      <w:r/>
    </w:p>
    <w:p>
      <w:r>
        <w:t xml:space="preserve">- 股权激励锁定 </w:t>
      </w:r>
    </w:p>
    <w:p>
      <w:r/>
    </w:p>
    <w:p>
      <w:r>
        <w:t xml:space="preserve">- 股权激励锁定 </w:t>
      </w:r>
    </w:p>
    <w:p>
      <w:r/>
    </w:p>
    <w:p>
      <w:r>
        <w:t xml:space="preserve">- 股权激励锁定 </w:t>
      </w:r>
    </w:p>
    <w:p>
      <w:r/>
    </w:p>
    <w:p>
      <w:r>
        <w:t xml:space="preserve">- 股权激励锁定 </w:t>
      </w:r>
    </w:p>
    <w:p>
      <w:r/>
    </w:p>
    <w:p>
      <w:r>
        <w:t xml:space="preserve">- 股权激励锁定 </w:t>
      </w:r>
    </w:p>
    <w:p>
      <w:r/>
    </w:p>
    <w:p>
      <w:r>
        <w:t xml:space="preserve">- 股权激励锁定 </w:t>
      </w:r>
    </w:p>
    <w:p>
      <w:r/>
    </w:p>
    <w:p>
      <w:r>
        <w:t xml:space="preserve">1 </w:t>
      </w:r>
    </w:p>
    <w:p>
      <w:r/>
    </w:p>
    <w:p>
      <w:r>
        <w:t xml:space="preserve">2 </w:t>
      </w:r>
    </w:p>
    <w:p>
      <w:r/>
    </w:p>
    <w:p>
      <w:r>
        <w:t xml:space="preserve">3 </w:t>
      </w:r>
    </w:p>
    <w:p>
      <w:r/>
    </w:p>
    <w:p>
      <w:r>
        <w:t xml:space="preserve">4 </w:t>
      </w:r>
    </w:p>
    <w:p>
      <w:r/>
    </w:p>
    <w:p>
      <w:r>
        <w:t xml:space="preserve">5 </w:t>
      </w:r>
    </w:p>
    <w:p>
      <w:r/>
    </w:p>
    <w:p>
      <w:r>
        <w:t xml:space="preserve">6 </w:t>
      </w:r>
    </w:p>
    <w:p>
      <w:r/>
    </w:p>
    <w:p>
      <w:r>
        <w:t xml:space="preserve">7 </w:t>
      </w:r>
    </w:p>
    <w:p>
      <w:r/>
    </w:p>
    <w:p>
      <w:r>
        <w:t xml:space="preserve">8 </w:t>
      </w:r>
    </w:p>
    <w:p>
      <w:r/>
    </w:p>
    <w:p>
      <w:r>
        <w:t xml:space="preserve">9 </w:t>
      </w:r>
    </w:p>
    <w:p>
      <w:r/>
    </w:p>
    <w:p>
      <w:r>
        <w:t xml:space="preserve">10 </w:t>
      </w:r>
    </w:p>
    <w:p>
      <w:r/>
    </w:p>
    <w:p>
      <w:r>
        <w:t xml:space="preserve">张桂潮 </w:t>
      </w:r>
    </w:p>
    <w:p>
      <w:r/>
    </w:p>
    <w:p>
      <w:r>
        <w:t xml:space="preserve">白云龙 </w:t>
      </w:r>
    </w:p>
    <w:p>
      <w:r/>
    </w:p>
    <w:p>
      <w:r>
        <w:t xml:space="preserve">曾恩华 </w:t>
      </w:r>
    </w:p>
    <w:p>
      <w:r/>
    </w:p>
    <w:p>
      <w:r>
        <w:t xml:space="preserve">廖建和 </w:t>
      </w:r>
    </w:p>
    <w:p>
      <w:r/>
    </w:p>
    <w:p>
      <w:r>
        <w:t xml:space="preserve">罗福海 </w:t>
      </w:r>
    </w:p>
    <w:p>
      <w:r/>
    </w:p>
    <w:p>
      <w:r>
        <w:t xml:space="preserve">卢立强 </w:t>
      </w:r>
    </w:p>
    <w:p>
      <w:r/>
    </w:p>
    <w:p>
      <w:r>
        <w:t xml:space="preserve">林洪玲 </w:t>
      </w:r>
    </w:p>
    <w:p>
      <w:r/>
    </w:p>
    <w:p>
      <w:r>
        <w:t xml:space="preserve">郑兵钒 </w:t>
      </w:r>
    </w:p>
    <w:p>
      <w:r/>
    </w:p>
    <w:p>
      <w:r>
        <w:t xml:space="preserve">谢江水 </w:t>
      </w:r>
    </w:p>
    <w:p>
      <w:r/>
    </w:p>
    <w:p>
      <w:r>
        <w:t xml:space="preserve">林晓露 </w:t>
      </w:r>
    </w:p>
    <w:p>
      <w:r/>
    </w:p>
    <w:p>
      <w:r>
        <w:t>上述股东关联关系或一致</w:t>
      </w:r>
    </w:p>
    <w:p>
      <w:r>
        <w:t xml:space="preserve">行动的说明 </w:t>
      </w:r>
    </w:p>
    <w:p>
      <w:r/>
    </w:p>
    <w:p>
      <w:r>
        <w:t xml:space="preserve">无 </w:t>
      </w:r>
    </w:p>
    <w:p>
      <w:r/>
    </w:p>
    <w:p>
      <w:r>
        <w:t xml:space="preserve">212,000 </w:t>
      </w:r>
    </w:p>
    <w:p>
      <w:r/>
    </w:p>
    <w:p>
      <w:r>
        <w:t xml:space="preserve">80,000 </w:t>
      </w:r>
    </w:p>
    <w:p>
      <w:r/>
    </w:p>
    <w:p>
      <w:r>
        <w:t xml:space="preserve">80,000 </w:t>
      </w:r>
    </w:p>
    <w:p>
      <w:r/>
    </w:p>
    <w:p>
      <w:r>
        <w:t xml:space="preserve">80,000 </w:t>
      </w:r>
    </w:p>
    <w:p>
      <w:r/>
    </w:p>
    <w:p>
      <w:r>
        <w:t xml:space="preserve">80,000 </w:t>
      </w:r>
    </w:p>
    <w:p>
      <w:r/>
    </w:p>
    <w:p>
      <w:r>
        <w:t xml:space="preserve">80,000 </w:t>
      </w:r>
    </w:p>
    <w:p>
      <w:r/>
    </w:p>
    <w:p>
      <w:r>
        <w:t xml:space="preserve">80,000 </w:t>
      </w:r>
    </w:p>
    <w:p>
      <w:r/>
    </w:p>
    <w:p>
      <w:r>
        <w:t xml:space="preserve">80,000 </w:t>
      </w:r>
    </w:p>
    <w:p>
      <w:r/>
    </w:p>
    <w:p>
      <w:r>
        <w:t xml:space="preserve">80,000 </w:t>
      </w:r>
    </w:p>
    <w:p>
      <w:r/>
    </w:p>
    <w:p>
      <w:r>
        <w:t xml:space="preserve">80,000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(三) 战略投资者或一般法人因配售新股成为前 10 名股东 </w:t>
      </w:r>
    </w:p>
    <w:p>
      <w:r/>
    </w:p>
    <w:p>
      <w:r>
        <w:t xml:space="preserve">□适用 √不适用  </w:t>
      </w:r>
    </w:p>
    <w:p>
      <w:r/>
    </w:p>
    <w:p>
      <w:r>
        <w:t xml:space="preserve">四、 控股股东及实际控制人情况 </w:t>
      </w:r>
    </w:p>
    <w:p>
      <w:r/>
    </w:p>
    <w:p>
      <w:r>
        <w:t xml:space="preserve">(一) 控股股东情况 </w:t>
      </w:r>
    </w:p>
    <w:p>
      <w:r/>
    </w:p>
    <w:p>
      <w:r>
        <w:t xml:space="preserve">1 法人 </w:t>
      </w:r>
    </w:p>
    <w:p>
      <w:r/>
    </w:p>
    <w:p>
      <w:r>
        <w:t xml:space="preserve">□适用 √不适用  </w:t>
      </w:r>
    </w:p>
    <w:p>
      <w:r/>
    </w:p>
    <w:p>
      <w:r>
        <w:t xml:space="preserve">2 自然人 </w:t>
      </w:r>
    </w:p>
    <w:p>
      <w:r/>
    </w:p>
    <w:p>
      <w:r>
        <w:t xml:space="preserve">√适用 □不适用  </w:t>
      </w:r>
    </w:p>
    <w:p>
      <w:r/>
    </w:p>
    <w:p>
      <w:r>
        <w:t xml:space="preserve">姓名 </w:t>
      </w:r>
    </w:p>
    <w:p>
      <w:r/>
    </w:p>
    <w:p>
      <w:r>
        <w:t xml:space="preserve">国籍 </w:t>
      </w:r>
    </w:p>
    <w:p>
      <w:r/>
    </w:p>
    <w:p>
      <w:r>
        <w:t xml:space="preserve">张桂丰 </w:t>
      </w:r>
    </w:p>
    <w:p>
      <w:r/>
    </w:p>
    <w:p>
      <w:r>
        <w:t xml:space="preserve">中国 </w:t>
      </w:r>
    </w:p>
    <w:p>
      <w:r/>
    </w:p>
    <w:p>
      <w:r>
        <w:t xml:space="preserve">是否取得其他国家或地区居留权 否 </w:t>
      </w:r>
    </w:p>
    <w:p>
      <w:r/>
    </w:p>
    <w:p>
      <w:r>
        <w:t xml:space="preserve">主要职业及职务 </w:t>
      </w:r>
    </w:p>
    <w:p>
      <w:r/>
    </w:p>
    <w:p>
      <w:r>
        <w:t xml:space="preserve">公司董事长 </w:t>
      </w:r>
    </w:p>
    <w:p>
      <w:r/>
    </w:p>
    <w:p>
      <w:r>
        <w:t xml:space="preserve">3 公司不存在控股股东情况的特别说明 </w:t>
      </w:r>
    </w:p>
    <w:p>
      <w:r/>
    </w:p>
    <w:p>
      <w:r>
        <w:t xml:space="preserve">□适用  √不适用  </w:t>
      </w:r>
    </w:p>
    <w:p>
      <w:r/>
    </w:p>
    <w:p>
      <w:r>
        <w:t xml:space="preserve">63 / 179 </w:t>
      </w:r>
    </w:p>
    <w:p>
      <w:r/>
    </w:p>
    <w:p>
      <w:r>
        <w:t xml:space="preserve"> </w:t>
      </w:r>
    </w:p>
    <w:p>
      <w:r>
        <w:t xml:space="preserve"> </w:t>
      </w:r>
    </w:p>
    <w:p>
      <w:r>
        <w:t xml:space="preserve"> </w:t>
      </w:r>
    </w:p>
    <w:p>
      <w:r>
        <w:t xml:space="preserve"> </w:t>
      </w:r>
    </w:p>
    <w:p>
      <w:r>
        <w:t xml:space="preserve">2018 年年度报告 </w:t>
      </w:r>
    </w:p>
    <w:p>
      <w:r/>
    </w:p>
    <w:p>
      <w:r>
        <w:t xml:space="preserve">4 报告期内控股股东变更情况索引及日期 </w:t>
      </w:r>
    </w:p>
    <w:p>
      <w:r/>
    </w:p>
    <w:p>
      <w:r>
        <w:t xml:space="preserve">□适用  √不适用  </w:t>
      </w:r>
    </w:p>
    <w:p>
      <w:r/>
    </w:p>
    <w:p>
      <w:r>
        <w:t xml:space="preserve">5 公司与控股股东之间的产权及控制关系的方框图 </w:t>
      </w:r>
    </w:p>
    <w:p>
      <w:r/>
    </w:p>
    <w:p>
      <w:r>
        <w:t xml:space="preserve">√适用  □不适用  </w:t>
      </w:r>
    </w:p>
    <w:p>
      <w:r/>
    </w:p>
    <w:p>
      <w:r>
        <w:t xml:space="preserve">(二) 实际控制人情况 </w:t>
      </w:r>
    </w:p>
    <w:p>
      <w:r/>
    </w:p>
    <w:p>
      <w:r>
        <w:t xml:space="preserve">1 法人 </w:t>
      </w:r>
    </w:p>
    <w:p>
      <w:r/>
    </w:p>
    <w:p>
      <w:r>
        <w:t xml:space="preserve">□适用 √不适用  </w:t>
      </w:r>
    </w:p>
    <w:p>
      <w:r/>
    </w:p>
    <w:p>
      <w:r>
        <w:t xml:space="preserve">2 自然人 </w:t>
      </w:r>
    </w:p>
    <w:p>
      <w:r/>
    </w:p>
    <w:p>
      <w:r>
        <w:t xml:space="preserve">√适用 □不适用  </w:t>
      </w:r>
    </w:p>
    <w:p>
      <w:r/>
    </w:p>
    <w:p>
      <w:r>
        <w:t xml:space="preserve">姓名 </w:t>
      </w:r>
    </w:p>
    <w:p>
      <w:r/>
    </w:p>
    <w:p>
      <w:r>
        <w:t xml:space="preserve">国籍 </w:t>
      </w:r>
    </w:p>
    <w:p>
      <w:r/>
    </w:p>
    <w:p>
      <w:r>
        <w:t xml:space="preserve">是否取得其他国家或地区居留权 </w:t>
      </w:r>
    </w:p>
    <w:p>
      <w:r/>
    </w:p>
    <w:p>
      <w:r>
        <w:t xml:space="preserve">主要职业及职务 </w:t>
      </w:r>
    </w:p>
    <w:p>
      <w:r/>
    </w:p>
    <w:p>
      <w:r>
        <w:t xml:space="preserve">张桂丰 </w:t>
      </w:r>
    </w:p>
    <w:p>
      <w:r/>
    </w:p>
    <w:p>
      <w:r>
        <w:t xml:space="preserve">中国 </w:t>
      </w:r>
    </w:p>
    <w:p>
      <w:r/>
    </w:p>
    <w:p>
      <w:r>
        <w:t xml:space="preserve">否 </w:t>
      </w:r>
    </w:p>
    <w:p>
      <w:r/>
    </w:p>
    <w:p>
      <w:r>
        <w:t xml:space="preserve">公司董事长 </w:t>
      </w:r>
    </w:p>
    <w:p>
      <w:r/>
    </w:p>
    <w:p>
      <w:r>
        <w:t xml:space="preserve">过去 10 年曾控股的境内外上市公司情况 </w:t>
      </w:r>
    </w:p>
    <w:p>
      <w:r/>
    </w:p>
    <w:p>
      <w:r>
        <w:t xml:space="preserve">无 </w:t>
      </w:r>
    </w:p>
    <w:p>
      <w:r/>
    </w:p>
    <w:p>
      <w:r>
        <w:t xml:space="preserve">3 公司不存在实际控制人情况的特别说明 </w:t>
      </w:r>
    </w:p>
    <w:p>
      <w:r/>
    </w:p>
    <w:p>
      <w:r>
        <w:t xml:space="preserve">□适用  √不适用  </w:t>
      </w:r>
    </w:p>
    <w:p>
      <w:r/>
    </w:p>
    <w:p>
      <w:r>
        <w:t xml:space="preserve">4 报告期内实际控制人变更情况索引及日期 </w:t>
      </w:r>
    </w:p>
    <w:p>
      <w:r/>
    </w:p>
    <w:p>
      <w:r>
        <w:t xml:space="preserve">□适用  √不适用  </w:t>
      </w:r>
    </w:p>
    <w:p>
      <w:r/>
    </w:p>
    <w:p>
      <w:r>
        <w:t xml:space="preserve">5 公司与实际控制人之间的产权及控制关系的方框图 </w:t>
      </w:r>
    </w:p>
    <w:p>
      <w:r/>
    </w:p>
    <w:p>
      <w:r>
        <w:t xml:space="preserve">√适用  □不适用  </w:t>
      </w:r>
    </w:p>
    <w:p>
      <w:r/>
    </w:p>
    <w:p>
      <w:r>
        <w:t xml:space="preserve">6 实际控制人通过信托或其他资产管理方式控制公司 </w:t>
      </w:r>
    </w:p>
    <w:p>
      <w:r/>
    </w:p>
    <w:p>
      <w:r>
        <w:t xml:space="preserve">□适用  √不适用  </w:t>
      </w:r>
    </w:p>
    <w:p>
      <w:r/>
    </w:p>
    <w:p>
      <w:r>
        <w:t xml:space="preserve">(三) 控股股东及实际控制人其他情况介绍 </w:t>
      </w:r>
    </w:p>
    <w:p>
      <w:r/>
    </w:p>
    <w:p>
      <w:r>
        <w:t xml:space="preserve">□适用  √不适用  </w:t>
      </w:r>
    </w:p>
    <w:p>
      <w:r/>
    </w:p>
    <w:p>
      <w:r>
        <w:t xml:space="preserve">五、 其他持股在百分之十以上的法人股东 </w:t>
      </w:r>
    </w:p>
    <w:p>
      <w:r/>
    </w:p>
    <w:p>
      <w:r>
        <w:t xml:space="preserve">□适用 √不适用  </w:t>
      </w:r>
    </w:p>
    <w:p>
      <w:r/>
    </w:p>
    <w:p>
      <w:r>
        <w:t xml:space="preserve">64 / 179 </w:t>
      </w:r>
    </w:p>
    <w:p>
      <w:r/>
    </w:p>
    <w:p>
      <w:r>
        <w:t xml:space="preserve"> </w:t>
      </w:r>
    </w:p>
    <w:p>
      <w:r>
        <w:t xml:space="preserve"> </w:t>
      </w:r>
    </w:p>
    <w:p>
      <w:r>
        <w:t xml:space="preserve"> </w:t>
      </w:r>
    </w:p>
    <w:p>
      <w:r>
        <w:t xml:space="preserve"> </w:t>
      </w:r>
    </w:p>
    <w:p>
      <w:r>
        <w:t xml:space="preserve">2018 年年度报告 </w:t>
      </w:r>
    </w:p>
    <w:p>
      <w:r/>
    </w:p>
    <w:p>
      <w:r>
        <w:t xml:space="preserve">六、 股份限制减持情况说明 </w:t>
      </w:r>
    </w:p>
    <w:p>
      <w:r/>
    </w:p>
    <w:p>
      <w:r>
        <w:t xml:space="preserve">□适用 √不适用  </w:t>
      </w:r>
    </w:p>
    <w:p>
      <w:r/>
    </w:p>
    <w:p>
      <w:r>
        <w:t xml:space="preserve">□适用 √不适用  </w:t>
      </w:r>
    </w:p>
    <w:p>
      <w:r/>
    </w:p>
    <w:p>
      <w:r>
        <w:t xml:space="preserve">第七节 优先股相关情况 </w:t>
      </w:r>
    </w:p>
    <w:p>
      <w:r/>
    </w:p>
    <w:p>
      <w:r>
        <w:t xml:space="preserve">65 / 179 </w:t>
      </w:r>
    </w:p>
    <w:p>
      <w:r/>
    </w:p>
    <w:p>
      <w:r>
        <w:t xml:space="preserve"> </w:t>
      </w:r>
    </w:p>
    <w:p>
      <w:r>
        <w:t xml:space="preserve"> </w:t>
      </w:r>
    </w:p>
    <w:p>
      <w:r>
        <w:t xml:space="preserve"> </w:t>
      </w:r>
    </w:p>
    <w:p>
      <w:r>
        <w:t xml:space="preserve">2018 年年度报告 </w:t>
      </w:r>
    </w:p>
    <w:p>
      <w:r/>
    </w:p>
    <w:p>
      <w:r>
        <w:t xml:space="preserve">第八节 董事、监事、高级管理人员和员工情况 </w:t>
      </w:r>
    </w:p>
    <w:p>
      <w:r/>
    </w:p>
    <w:p>
      <w:r>
        <w:t xml:space="preserve">一、持股变动情况及报酬情况 </w:t>
      </w:r>
    </w:p>
    <w:p>
      <w:r>
        <w:t xml:space="preserve">(一) 现任及报告期内离任董事、监事和高级管理人员持股变动及报酬情况 </w:t>
      </w:r>
    </w:p>
    <w:p>
      <w:r>
        <w:t xml:space="preserve">√适用 □不适用  </w:t>
      </w:r>
    </w:p>
    <w:p>
      <w:r/>
    </w:p>
    <w:p>
      <w:r>
        <w:t xml:space="preserve">姓名 </w:t>
      </w:r>
    </w:p>
    <w:p>
      <w:r/>
    </w:p>
    <w:p>
      <w:r>
        <w:t xml:space="preserve">职务(注) </w:t>
      </w:r>
    </w:p>
    <w:p>
      <w:r/>
    </w:p>
    <w:p>
      <w:r>
        <w:t>性</w:t>
      </w:r>
    </w:p>
    <w:p>
      <w:r>
        <w:t xml:space="preserve">别 </w:t>
      </w:r>
    </w:p>
    <w:p>
      <w:r/>
    </w:p>
    <w:p>
      <w:r>
        <w:t>年</w:t>
      </w:r>
    </w:p>
    <w:p>
      <w:r>
        <w:t xml:space="preserve">龄 </w:t>
      </w:r>
    </w:p>
    <w:p>
      <w:r/>
    </w:p>
    <w:p>
      <w:r>
        <w:t xml:space="preserve">任期起始 </w:t>
      </w:r>
    </w:p>
    <w:p>
      <w:r>
        <w:t xml:space="preserve">日期 </w:t>
      </w:r>
    </w:p>
    <w:p>
      <w:r/>
    </w:p>
    <w:p>
      <w:r>
        <w:t xml:space="preserve">任期终止 </w:t>
      </w:r>
    </w:p>
    <w:p>
      <w:r>
        <w:t xml:space="preserve">日期 </w:t>
      </w:r>
    </w:p>
    <w:p>
      <w:r/>
    </w:p>
    <w:p>
      <w:r>
        <w:t xml:space="preserve">年初持股数 年末持股数 </w:t>
      </w:r>
    </w:p>
    <w:p>
      <w:r/>
    </w:p>
    <w:p>
      <w:r>
        <w:t>年度内股份</w:t>
      </w:r>
    </w:p>
    <w:p>
      <w:r>
        <w:t xml:space="preserve">增减变动量 </w:t>
      </w:r>
    </w:p>
    <w:p>
      <w:r/>
    </w:p>
    <w:p>
      <w:r>
        <w:t>增减变动</w:t>
      </w:r>
    </w:p>
    <w:p>
      <w:r>
        <w:t xml:space="preserve">原因 </w:t>
      </w:r>
    </w:p>
    <w:p>
      <w:r/>
    </w:p>
    <w:p>
      <w:r>
        <w:t xml:space="preserve">张桂丰 董事长 </w:t>
      </w:r>
    </w:p>
    <w:p>
      <w:r>
        <w:t xml:space="preserve">张桂潮 董事、总经理 </w:t>
      </w:r>
    </w:p>
    <w:p>
      <w:r/>
    </w:p>
    <w:p>
      <w:r>
        <w:t xml:space="preserve">男 </w:t>
      </w:r>
    </w:p>
    <w:p>
      <w:r>
        <w:t xml:space="preserve">男 </w:t>
      </w:r>
    </w:p>
    <w:p>
      <w:r/>
    </w:p>
    <w:p>
      <w:r>
        <w:t xml:space="preserve">56 </w:t>
      </w:r>
    </w:p>
    <w:p>
      <w:r>
        <w:t xml:space="preserve">49 </w:t>
      </w:r>
    </w:p>
    <w:p>
      <w:r/>
    </w:p>
    <w:p>
      <w:r>
        <w:t xml:space="preserve">2016-9-12 </w:t>
      </w:r>
    </w:p>
    <w:p>
      <w:r>
        <w:t xml:space="preserve">2016-9-12 </w:t>
      </w:r>
    </w:p>
    <w:p>
      <w:r/>
    </w:p>
    <w:p>
      <w:r>
        <w:t xml:space="preserve">2019-9-11 </w:t>
      </w:r>
    </w:p>
    <w:p>
      <w:r>
        <w:t xml:space="preserve">2019-9-11 </w:t>
      </w:r>
    </w:p>
    <w:p>
      <w:r/>
    </w:p>
    <w:p>
      <w:r>
        <w:t xml:space="preserve">60,025,000 </w:t>
      </w:r>
    </w:p>
    <w:p>
      <w:r>
        <w:t xml:space="preserve">530,000 </w:t>
      </w:r>
    </w:p>
    <w:p>
      <w:r/>
    </w:p>
    <w:p>
      <w:r>
        <w:t xml:space="preserve">60,025,000 </w:t>
      </w:r>
    </w:p>
    <w:p>
      <w:r>
        <w:t xml:space="preserve">530,000 </w:t>
      </w:r>
    </w:p>
    <w:p>
      <w:r/>
    </w:p>
    <w:p>
      <w:r>
        <w:t xml:space="preserve">0 </w:t>
      </w:r>
    </w:p>
    <w:p>
      <w:r>
        <w:t xml:space="preserve">0 </w:t>
      </w:r>
    </w:p>
    <w:p>
      <w:r/>
    </w:p>
    <w:p>
      <w:r>
        <w:t xml:space="preserve">陈敬洁 董事 </w:t>
      </w:r>
    </w:p>
    <w:p>
      <w:r/>
    </w:p>
    <w:p>
      <w:r>
        <w:t xml:space="preserve">男 </w:t>
      </w:r>
    </w:p>
    <w:p>
      <w:r/>
    </w:p>
    <w:p>
      <w:r>
        <w:t xml:space="preserve">57 </w:t>
      </w:r>
    </w:p>
    <w:p>
      <w:r/>
    </w:p>
    <w:p>
      <w:r>
        <w:t xml:space="preserve">2016-9-12 </w:t>
      </w:r>
    </w:p>
    <w:p>
      <w:r/>
    </w:p>
    <w:p>
      <w:r>
        <w:t xml:space="preserve">2019-9-11 </w:t>
      </w:r>
    </w:p>
    <w:p>
      <w:r/>
    </w:p>
    <w:p>
      <w:r>
        <w:t xml:space="preserve">19,857,500 </w:t>
      </w:r>
    </w:p>
    <w:p>
      <w:r/>
    </w:p>
    <w:p>
      <w:r>
        <w:t xml:space="preserve">14,957,500 </w:t>
      </w:r>
    </w:p>
    <w:p>
      <w:r/>
    </w:p>
    <w:p>
      <w:r>
        <w:t xml:space="preserve">-4,900,000 </w:t>
      </w:r>
    </w:p>
    <w:p>
      <w:r/>
    </w:p>
    <w:p>
      <w:r>
        <w:t xml:space="preserve">杨育忠 董事、财务负责人 </w:t>
      </w:r>
    </w:p>
    <w:p>
      <w:r/>
    </w:p>
    <w:p>
      <w:r>
        <w:t xml:space="preserve">男 </w:t>
      </w:r>
    </w:p>
    <w:p>
      <w:r/>
    </w:p>
    <w:p>
      <w:r>
        <w:t xml:space="preserve">55 </w:t>
      </w:r>
    </w:p>
    <w:p>
      <w:r/>
    </w:p>
    <w:p>
      <w:r>
        <w:t xml:space="preserve">2017-11-15 2019-9-11 </w:t>
      </w:r>
    </w:p>
    <w:p>
      <w:r/>
    </w:p>
    <w:p>
      <w:r>
        <w:t xml:space="preserve">12,285,000 </w:t>
      </w:r>
    </w:p>
    <w:p>
      <w:r/>
    </w:p>
    <w:p>
      <w:r>
        <w:t xml:space="preserve">10,307,767 </w:t>
      </w:r>
    </w:p>
    <w:p>
      <w:r/>
    </w:p>
    <w:p>
      <w:r>
        <w:t xml:space="preserve">-1,977,233 </w:t>
      </w:r>
    </w:p>
    <w:p>
      <w:r/>
    </w:p>
    <w:p>
      <w:r>
        <w:t xml:space="preserve">李小冰 董事 </w:t>
      </w:r>
    </w:p>
    <w:p>
      <w:r/>
    </w:p>
    <w:p>
      <w:r>
        <w:t xml:space="preserve">男 </w:t>
      </w:r>
    </w:p>
    <w:p>
      <w:r/>
    </w:p>
    <w:p>
      <w:r>
        <w:t xml:space="preserve">55 </w:t>
      </w:r>
    </w:p>
    <w:p>
      <w:r/>
    </w:p>
    <w:p>
      <w:r>
        <w:t xml:space="preserve">2016-9-12 </w:t>
      </w:r>
    </w:p>
    <w:p>
      <w:r/>
    </w:p>
    <w:p>
      <w:r>
        <w:t xml:space="preserve">2019-9-11 </w:t>
      </w:r>
    </w:p>
    <w:p>
      <w:r/>
    </w:p>
    <w:p>
      <w:r>
        <w:t xml:space="preserve">6,240,000 </w:t>
      </w:r>
    </w:p>
    <w:p>
      <w:r/>
    </w:p>
    <w:p>
      <w:r>
        <w:t xml:space="preserve">4,686,094 </w:t>
      </w:r>
    </w:p>
    <w:p>
      <w:r/>
    </w:p>
    <w:p>
      <w:r>
        <w:t xml:space="preserve">-1,553,906 </w:t>
      </w:r>
    </w:p>
    <w:p>
      <w:r/>
    </w:p>
    <w:p>
      <w:r>
        <w:t xml:space="preserve">陈传刚 董事 </w:t>
      </w:r>
    </w:p>
    <w:p>
      <w:r>
        <w:t xml:space="preserve">黄兴孪 独立董事 </w:t>
      </w:r>
    </w:p>
    <w:p>
      <w:r>
        <w:t xml:space="preserve">唐炎钊 独立董事 </w:t>
      </w:r>
    </w:p>
    <w:p>
      <w:r>
        <w:t xml:space="preserve">肖伟 </w:t>
      </w:r>
    </w:p>
    <w:p>
      <w:r>
        <w:t xml:space="preserve">独立董事 </w:t>
      </w:r>
    </w:p>
    <w:p>
      <w:r>
        <w:t xml:space="preserve">沈家庆 监事会主席 </w:t>
      </w:r>
    </w:p>
    <w:p>
      <w:r/>
    </w:p>
    <w:p>
      <w:r>
        <w:t xml:space="preserve">李开森 监事 </w:t>
      </w:r>
    </w:p>
    <w:p>
      <w:r/>
    </w:p>
    <w:p>
      <w:r>
        <w:t xml:space="preserve">王灿锋 监事 </w:t>
      </w:r>
    </w:p>
    <w:p>
      <w:r/>
    </w:p>
    <w:p>
      <w:r>
        <w:t xml:space="preserve">男 </w:t>
      </w:r>
    </w:p>
    <w:p>
      <w:r>
        <w:t xml:space="preserve">男 </w:t>
      </w:r>
    </w:p>
    <w:p>
      <w:r>
        <w:t xml:space="preserve">男 </w:t>
      </w:r>
    </w:p>
    <w:p>
      <w:r>
        <w:t xml:space="preserve">男 </w:t>
      </w:r>
    </w:p>
    <w:p>
      <w:r>
        <w:t xml:space="preserve">男 </w:t>
      </w:r>
    </w:p>
    <w:p>
      <w:r/>
    </w:p>
    <w:p>
      <w:r>
        <w:t xml:space="preserve">42 </w:t>
      </w:r>
    </w:p>
    <w:p>
      <w:r>
        <w:t xml:space="preserve">45 </w:t>
      </w:r>
    </w:p>
    <w:p>
      <w:r>
        <w:t xml:space="preserve">51 </w:t>
      </w:r>
    </w:p>
    <w:p>
      <w:r>
        <w:t xml:space="preserve">54 </w:t>
      </w:r>
    </w:p>
    <w:p>
      <w:r>
        <w:t xml:space="preserve">44 </w:t>
      </w:r>
    </w:p>
    <w:p>
      <w:r/>
    </w:p>
    <w:p>
      <w:r>
        <w:t xml:space="preserve">2017-12-27 2019-9-11 </w:t>
      </w:r>
    </w:p>
    <w:p>
      <w:r>
        <w:t xml:space="preserve">2016-9-12 </w:t>
      </w:r>
    </w:p>
    <w:p>
      <w:r>
        <w:t xml:space="preserve">2019-9-11 </w:t>
      </w:r>
    </w:p>
    <w:p>
      <w:r>
        <w:t xml:space="preserve">2016-9-12 </w:t>
      </w:r>
    </w:p>
    <w:p>
      <w:r>
        <w:t xml:space="preserve">2019-9-11 </w:t>
      </w:r>
    </w:p>
    <w:p>
      <w:r>
        <w:t xml:space="preserve">2016-9-12 </w:t>
      </w:r>
    </w:p>
    <w:p>
      <w:r>
        <w:t xml:space="preserve">2019-9-11 </w:t>
      </w:r>
    </w:p>
    <w:p>
      <w:r>
        <w:t xml:space="preserve">2016-9-12 </w:t>
      </w:r>
    </w:p>
    <w:p>
      <w:r>
        <w:t xml:space="preserve">2019-9-11 </w:t>
      </w:r>
    </w:p>
    <w:p>
      <w:r/>
    </w:p>
    <w:p>
      <w:r>
        <w:t xml:space="preserve">0 </w:t>
      </w:r>
    </w:p>
    <w:p>
      <w:r>
        <w:t xml:space="preserve">0 </w:t>
      </w:r>
    </w:p>
    <w:p>
      <w:r>
        <w:t xml:space="preserve">0 </w:t>
      </w:r>
    </w:p>
    <w:p>
      <w:r>
        <w:t xml:space="preserve">0 </w:t>
      </w:r>
    </w:p>
    <w:p>
      <w:r>
        <w:t xml:space="preserve">1,332,500 </w:t>
      </w:r>
    </w:p>
    <w:p>
      <w:r/>
    </w:p>
    <w:p>
      <w:r>
        <w:t xml:space="preserve">0 </w:t>
      </w:r>
    </w:p>
    <w:p>
      <w:r>
        <w:t xml:space="preserve">0 </w:t>
      </w:r>
    </w:p>
    <w:p>
      <w:r>
        <w:t xml:space="preserve">0 </w:t>
      </w:r>
    </w:p>
    <w:p>
      <w:r>
        <w:t xml:space="preserve">0 </w:t>
      </w:r>
    </w:p>
    <w:p>
      <w:r>
        <w:t xml:space="preserve">1,332,500 </w:t>
      </w:r>
    </w:p>
    <w:p>
      <w:r/>
    </w:p>
    <w:p>
      <w:r>
        <w:t xml:space="preserve">0 </w:t>
      </w:r>
    </w:p>
    <w:p>
      <w:r>
        <w:t xml:space="preserve">0 </w:t>
      </w:r>
    </w:p>
    <w:p>
      <w:r>
        <w:t xml:space="preserve">0 </w:t>
      </w:r>
    </w:p>
    <w:p>
      <w:r>
        <w:t xml:space="preserve">0 </w:t>
      </w:r>
    </w:p>
    <w:p>
      <w:r>
        <w:t xml:space="preserve">0 </w:t>
      </w:r>
    </w:p>
    <w:p>
      <w:r/>
    </w:p>
    <w:p>
      <w:r>
        <w:t xml:space="preserve">男 </w:t>
      </w:r>
    </w:p>
    <w:p>
      <w:r/>
    </w:p>
    <w:p>
      <w:r>
        <w:t xml:space="preserve">65 </w:t>
      </w:r>
    </w:p>
    <w:p>
      <w:r/>
    </w:p>
    <w:p>
      <w:r>
        <w:t xml:space="preserve">2016-9-12 </w:t>
      </w:r>
    </w:p>
    <w:p>
      <w:r/>
    </w:p>
    <w:p>
      <w:r>
        <w:t xml:space="preserve">2019-9-11 </w:t>
      </w:r>
    </w:p>
    <w:p>
      <w:r/>
    </w:p>
    <w:p>
      <w:r>
        <w:t xml:space="preserve">4,582,500 </w:t>
      </w:r>
    </w:p>
    <w:p>
      <w:r/>
    </w:p>
    <w:p>
      <w:r>
        <w:t xml:space="preserve">4,123,594 </w:t>
      </w:r>
    </w:p>
    <w:p>
      <w:r/>
    </w:p>
    <w:p>
      <w:r>
        <w:t xml:space="preserve">-458,906 </w:t>
      </w:r>
    </w:p>
    <w:p>
      <w:r/>
    </w:p>
    <w:p>
      <w:r>
        <w:t xml:space="preserve">男 </w:t>
      </w:r>
    </w:p>
    <w:p>
      <w:r/>
    </w:p>
    <w:p>
      <w:r>
        <w:t xml:space="preserve">36 </w:t>
      </w:r>
    </w:p>
    <w:p>
      <w:r/>
    </w:p>
    <w:p>
      <w:r>
        <w:t xml:space="preserve">2016-9-12 </w:t>
      </w:r>
    </w:p>
    <w:p>
      <w:r/>
    </w:p>
    <w:p>
      <w:r>
        <w:t xml:space="preserve">2019-9-11 </w:t>
      </w:r>
    </w:p>
    <w:p>
      <w:r/>
    </w:p>
    <w:p>
      <w:r>
        <w:t xml:space="preserve">0 </w:t>
      </w:r>
    </w:p>
    <w:p>
      <w:r/>
    </w:p>
    <w:p>
      <w:r>
        <w:t xml:space="preserve">0 </w:t>
      </w:r>
    </w:p>
    <w:p>
      <w:r/>
    </w:p>
    <w:p>
      <w:r>
        <w:t xml:space="preserve">0 </w:t>
      </w:r>
    </w:p>
    <w:p>
      <w:r/>
    </w:p>
    <w:p>
      <w:r>
        <w:t xml:space="preserve">白云龙 副总经理 </w:t>
      </w:r>
    </w:p>
    <w:p>
      <w:r/>
    </w:p>
    <w:p>
      <w:r>
        <w:t xml:space="preserve">男 </w:t>
      </w:r>
    </w:p>
    <w:p>
      <w:r/>
    </w:p>
    <w:p>
      <w:r>
        <w:t xml:space="preserve">37 </w:t>
      </w:r>
    </w:p>
    <w:p>
      <w:r/>
    </w:p>
    <w:p>
      <w:r>
        <w:t xml:space="preserve">2016-9-12 </w:t>
      </w:r>
    </w:p>
    <w:p>
      <w:r/>
    </w:p>
    <w:p>
      <w:r>
        <w:t xml:space="preserve">2019-9-11 </w:t>
      </w:r>
    </w:p>
    <w:p>
      <w:r/>
    </w:p>
    <w:p>
      <w:r>
        <w:t xml:space="preserve">150,000 </w:t>
      </w:r>
    </w:p>
    <w:p>
      <w:r/>
    </w:p>
    <w:p>
      <w:r>
        <w:t xml:space="preserve">112,500 </w:t>
      </w:r>
    </w:p>
    <w:p>
      <w:r/>
    </w:p>
    <w:p>
      <w:r>
        <w:t xml:space="preserve">-37,500 </w:t>
      </w:r>
    </w:p>
    <w:p>
      <w:r/>
    </w:p>
    <w:p>
      <w:r>
        <w:t xml:space="preserve">荣闽龙 副总经理（离任） </w:t>
      </w:r>
    </w:p>
    <w:p>
      <w:r/>
    </w:p>
    <w:p>
      <w:r>
        <w:t xml:space="preserve">男 </w:t>
      </w:r>
    </w:p>
    <w:p>
      <w:r/>
    </w:p>
    <w:p>
      <w:r>
        <w:t xml:space="preserve">56 </w:t>
      </w:r>
    </w:p>
    <w:p>
      <w:r/>
    </w:p>
    <w:p>
      <w:r>
        <w:t xml:space="preserve">2016-9-12 </w:t>
      </w:r>
    </w:p>
    <w:p>
      <w:r/>
    </w:p>
    <w:p>
      <w:r>
        <w:t xml:space="preserve">2018-8-24 </w:t>
      </w:r>
    </w:p>
    <w:p>
      <w:r/>
    </w:p>
    <w:p>
      <w:r>
        <w:t xml:space="preserve">9,945,000 </w:t>
      </w:r>
    </w:p>
    <w:p>
      <w:r/>
    </w:p>
    <w:p>
      <w:r>
        <w:t xml:space="preserve">7,465,000 </w:t>
      </w:r>
    </w:p>
    <w:p>
      <w:r/>
    </w:p>
    <w:p>
      <w:r>
        <w:t xml:space="preserve">-2,480,000 </w:t>
      </w:r>
    </w:p>
    <w:p>
      <w:r/>
    </w:p>
    <w:p>
      <w:r>
        <w:t xml:space="preserve">- </w:t>
      </w:r>
    </w:p>
    <w:p>
      <w:r>
        <w:t xml:space="preserve">- </w:t>
      </w:r>
    </w:p>
    <w:p>
      <w:r>
        <w:t>集中竞价</w:t>
      </w:r>
    </w:p>
    <w:p>
      <w:r>
        <w:t xml:space="preserve">交易 </w:t>
      </w:r>
    </w:p>
    <w:p>
      <w:r>
        <w:t>集中竞价</w:t>
      </w:r>
    </w:p>
    <w:p>
      <w:r>
        <w:t xml:space="preserve">交易 </w:t>
      </w:r>
    </w:p>
    <w:p>
      <w:r>
        <w:t>集中竞价</w:t>
      </w:r>
    </w:p>
    <w:p>
      <w:r>
        <w:t xml:space="preserve">交易 </w:t>
      </w:r>
    </w:p>
    <w:p>
      <w:r>
        <w:t xml:space="preserve">- </w:t>
      </w:r>
    </w:p>
    <w:p>
      <w:r>
        <w:t xml:space="preserve">- </w:t>
      </w:r>
    </w:p>
    <w:p>
      <w:r>
        <w:t xml:space="preserve">- </w:t>
      </w:r>
    </w:p>
    <w:p>
      <w:r>
        <w:t xml:space="preserve">- </w:t>
      </w:r>
    </w:p>
    <w:p>
      <w:r>
        <w:t xml:space="preserve">- </w:t>
      </w:r>
    </w:p>
    <w:p>
      <w:r>
        <w:t>集中竞价</w:t>
      </w:r>
    </w:p>
    <w:p>
      <w:r>
        <w:t xml:space="preserve">交易 </w:t>
      </w:r>
    </w:p>
    <w:p>
      <w:r>
        <w:t xml:space="preserve">- </w:t>
      </w:r>
    </w:p>
    <w:p>
      <w:r>
        <w:t>集中竞价</w:t>
      </w:r>
    </w:p>
    <w:p>
      <w:r>
        <w:t xml:space="preserve">交易 </w:t>
      </w:r>
    </w:p>
    <w:p>
      <w:r>
        <w:t>集中竞价</w:t>
      </w:r>
    </w:p>
    <w:p>
      <w:r>
        <w:t xml:space="preserve">交易 </w:t>
      </w:r>
    </w:p>
    <w:p>
      <w:r/>
    </w:p>
    <w:p>
      <w:r>
        <w:t xml:space="preserve">66 / 179 </w:t>
      </w:r>
    </w:p>
    <w:p>
      <w:r/>
    </w:p>
    <w:p>
      <w:r>
        <w:t xml:space="preserve">单位：股 </w:t>
      </w:r>
    </w:p>
    <w:p>
      <w:r>
        <w:t>报告期内</w:t>
      </w:r>
    </w:p>
    <w:p>
      <w:r>
        <w:t>是否在</w:t>
      </w:r>
    </w:p>
    <w:p>
      <w:r>
        <w:t>从公司获</w:t>
      </w:r>
    </w:p>
    <w:p>
      <w:r>
        <w:t>公司关</w:t>
      </w:r>
    </w:p>
    <w:p>
      <w:r>
        <w:t>得的税前</w:t>
      </w:r>
    </w:p>
    <w:p>
      <w:r>
        <w:t>联方获</w:t>
      </w:r>
    </w:p>
    <w:p>
      <w:r>
        <w:t>报酬总额</w:t>
      </w:r>
    </w:p>
    <w:p>
      <w:r>
        <w:t xml:space="preserve">取报酬 </w:t>
      </w:r>
    </w:p>
    <w:p>
      <w:r>
        <w:t xml:space="preserve">（万元） </w:t>
      </w:r>
    </w:p>
    <w:p>
      <w:r>
        <w:t xml:space="preserve">49.67 否 </w:t>
      </w:r>
    </w:p>
    <w:p>
      <w:r>
        <w:t xml:space="preserve">47.05 否 </w:t>
      </w:r>
    </w:p>
    <w:p>
      <w:r/>
    </w:p>
    <w:p>
      <w:r>
        <w:t xml:space="preserve">35.17 否 </w:t>
      </w:r>
    </w:p>
    <w:p>
      <w:r/>
    </w:p>
    <w:p>
      <w:r>
        <w:t xml:space="preserve">34.49 否 </w:t>
      </w:r>
    </w:p>
    <w:p>
      <w:r/>
    </w:p>
    <w:p>
      <w:r>
        <w:t xml:space="preserve">32.71 否 </w:t>
      </w:r>
    </w:p>
    <w:p>
      <w:r/>
    </w:p>
    <w:p>
      <w:r>
        <w:t xml:space="preserve">- 是 </w:t>
      </w:r>
    </w:p>
    <w:p>
      <w:r>
        <w:t xml:space="preserve">6.00 否 </w:t>
      </w:r>
    </w:p>
    <w:p>
      <w:r>
        <w:t xml:space="preserve">6.00 否 </w:t>
      </w:r>
    </w:p>
    <w:p>
      <w:r>
        <w:t xml:space="preserve">6.00 否 </w:t>
      </w:r>
    </w:p>
    <w:p>
      <w:r>
        <w:t xml:space="preserve">31.39 否 </w:t>
      </w:r>
    </w:p>
    <w:p>
      <w:r/>
    </w:p>
    <w:p>
      <w:r>
        <w:t xml:space="preserve">16.88 否 </w:t>
      </w:r>
    </w:p>
    <w:p>
      <w:r/>
    </w:p>
    <w:p>
      <w:r>
        <w:t xml:space="preserve">49.86 否 </w:t>
      </w:r>
    </w:p>
    <w:p>
      <w:r/>
    </w:p>
    <w:p>
      <w:r>
        <w:t xml:space="preserve">61.13 否 </w:t>
      </w:r>
    </w:p>
    <w:p>
      <w:r/>
    </w:p>
    <w:p>
      <w:r>
        <w:t xml:space="preserve">26.71 否 </w:t>
      </w:r>
    </w:p>
    <w:p>
      <w:r/>
    </w:p>
    <w:p>
      <w:r>
        <w:t xml:space="preserve"> </w:t>
      </w:r>
    </w:p>
    <w:p>
      <w:r>
        <w:t xml:space="preserve">2018 年年度报告 </w:t>
      </w:r>
    </w:p>
    <w:p>
      <w:r/>
    </w:p>
    <w:p>
      <w:r>
        <w:t xml:space="preserve">林鸿珍 副总经理 </w:t>
      </w:r>
    </w:p>
    <w:p>
      <w:r/>
    </w:p>
    <w:p>
      <w:r>
        <w:t xml:space="preserve">男 </w:t>
      </w:r>
    </w:p>
    <w:p>
      <w:r/>
    </w:p>
    <w:p>
      <w:r>
        <w:t xml:space="preserve">49 </w:t>
      </w:r>
    </w:p>
    <w:p>
      <w:r/>
    </w:p>
    <w:p>
      <w:r>
        <w:t xml:space="preserve">2016-9-12 </w:t>
      </w:r>
    </w:p>
    <w:p>
      <w:r/>
    </w:p>
    <w:p>
      <w:r>
        <w:t xml:space="preserve">2019-9-11 </w:t>
      </w:r>
    </w:p>
    <w:p>
      <w:r/>
    </w:p>
    <w:p>
      <w:r>
        <w:t xml:space="preserve">2,860,000 </w:t>
      </w:r>
    </w:p>
    <w:p>
      <w:r/>
    </w:p>
    <w:p>
      <w:r>
        <w:t xml:space="preserve">2,315,000 </w:t>
      </w:r>
    </w:p>
    <w:p>
      <w:r/>
    </w:p>
    <w:p>
      <w:r>
        <w:t xml:space="preserve">-545,000 </w:t>
      </w:r>
    </w:p>
    <w:p>
      <w:r/>
    </w:p>
    <w:p>
      <w:r>
        <w:t xml:space="preserve">曾恩华 副总经理 </w:t>
      </w:r>
    </w:p>
    <w:p>
      <w:r>
        <w:t xml:space="preserve">男 </w:t>
      </w:r>
    </w:p>
    <w:p>
      <w:r>
        <w:t xml:space="preserve">林秉荣 副总经理 </w:t>
      </w:r>
    </w:p>
    <w:p>
      <w:r>
        <w:t xml:space="preserve">男 </w:t>
      </w:r>
    </w:p>
    <w:p>
      <w:r>
        <w:t xml:space="preserve">章林磊 副总经理、董事会秘书 男 </w:t>
      </w:r>
    </w:p>
    <w:p>
      <w:r>
        <w:t xml:space="preserve">合计 </w:t>
      </w:r>
    </w:p>
    <w:p>
      <w:r>
        <w:t xml:space="preserve">/ </w:t>
      </w:r>
    </w:p>
    <w:p>
      <w:r>
        <w:t xml:space="preserve">/ </w:t>
      </w:r>
    </w:p>
    <w:p>
      <w:r/>
    </w:p>
    <w:p>
      <w:r>
        <w:t xml:space="preserve">51 </w:t>
      </w:r>
    </w:p>
    <w:p>
      <w:r>
        <w:t xml:space="preserve">51 </w:t>
      </w:r>
    </w:p>
    <w:p>
      <w:r>
        <w:t xml:space="preserve">35 </w:t>
      </w:r>
    </w:p>
    <w:p>
      <w:r>
        <w:t xml:space="preserve">/ </w:t>
      </w:r>
    </w:p>
    <w:p>
      <w:r/>
    </w:p>
    <w:p>
      <w:r>
        <w:t xml:space="preserve">2016-9-12 </w:t>
      </w:r>
    </w:p>
    <w:p>
      <w:r>
        <w:t xml:space="preserve">2016-9-12 </w:t>
      </w:r>
    </w:p>
    <w:p>
      <w:r>
        <w:t xml:space="preserve">2016-9-12 </w:t>
      </w:r>
    </w:p>
    <w:p>
      <w:r>
        <w:t xml:space="preserve">/ </w:t>
      </w:r>
    </w:p>
    <w:p>
      <w:r/>
    </w:p>
    <w:p>
      <w:r>
        <w:t xml:space="preserve">2019-9-11 </w:t>
      </w:r>
    </w:p>
    <w:p>
      <w:r>
        <w:t xml:space="preserve">2019-9-11 </w:t>
      </w:r>
    </w:p>
    <w:p>
      <w:r>
        <w:t xml:space="preserve">2019-9-11 </w:t>
      </w:r>
    </w:p>
    <w:p>
      <w:r>
        <w:t xml:space="preserve">/ </w:t>
      </w:r>
    </w:p>
    <w:p>
      <w:r/>
    </w:p>
    <w:p>
      <w:r>
        <w:t xml:space="preserve">180,000 </w:t>
      </w:r>
    </w:p>
    <w:p>
      <w:r>
        <w:t xml:space="preserve">180,000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117,987,500 106,034,955 -11,952,545 </w:t>
      </w:r>
    </w:p>
    <w:p>
      <w:r/>
    </w:p>
    <w:p>
      <w:r>
        <w:t>集中竞价</w:t>
      </w:r>
    </w:p>
    <w:p>
      <w:r>
        <w:t xml:space="preserve">交易 </w:t>
      </w:r>
    </w:p>
    <w:p>
      <w:r>
        <w:t xml:space="preserve">- </w:t>
      </w:r>
    </w:p>
    <w:p>
      <w:r>
        <w:t xml:space="preserve">- </w:t>
      </w:r>
    </w:p>
    <w:p>
      <w:r>
        <w:t xml:space="preserve">- </w:t>
      </w:r>
    </w:p>
    <w:p>
      <w:r>
        <w:t xml:space="preserve">/ </w:t>
      </w:r>
    </w:p>
    <w:p>
      <w:r/>
    </w:p>
    <w:p>
      <w:r>
        <w:t xml:space="preserve">32.03 否 </w:t>
      </w:r>
    </w:p>
    <w:p>
      <w:r/>
    </w:p>
    <w:p>
      <w:r>
        <w:t xml:space="preserve">32.64 否 </w:t>
      </w:r>
    </w:p>
    <w:p>
      <w:r>
        <w:t xml:space="preserve">32.11 否 </w:t>
      </w:r>
    </w:p>
    <w:p>
      <w:r>
        <w:t xml:space="preserve">34.86 否 </w:t>
      </w:r>
    </w:p>
    <w:p>
      <w:r>
        <w:t xml:space="preserve">534.70 </w:t>
      </w:r>
    </w:p>
    <w:p>
      <w:r>
        <w:t xml:space="preserve">/ </w:t>
      </w:r>
    </w:p>
    <w:p>
      <w:r/>
    </w:p>
    <w:p>
      <w:r>
        <w:t xml:space="preserve">姓名 </w:t>
      </w:r>
    </w:p>
    <w:p>
      <w:r/>
    </w:p>
    <w:p>
      <w:r>
        <w:t xml:space="preserve">张桂丰 </w:t>
      </w:r>
    </w:p>
    <w:p>
      <w:r/>
    </w:p>
    <w:p>
      <w:r>
        <w:t xml:space="preserve">张桂潮 </w:t>
      </w:r>
    </w:p>
    <w:p>
      <w:r/>
    </w:p>
    <w:p>
      <w:r>
        <w:t xml:space="preserve">陈敬洁 </w:t>
      </w:r>
    </w:p>
    <w:p>
      <w:r/>
    </w:p>
    <w:p>
      <w:r>
        <w:t xml:space="preserve">杨育忠 </w:t>
      </w:r>
    </w:p>
    <w:p>
      <w:r/>
    </w:p>
    <w:p>
      <w:r>
        <w:t xml:space="preserve">李小冰 </w:t>
      </w:r>
    </w:p>
    <w:p>
      <w:r/>
    </w:p>
    <w:p>
      <w:r>
        <w:t xml:space="preserve">陈传刚 </w:t>
      </w:r>
    </w:p>
    <w:p>
      <w:r/>
    </w:p>
    <w:p>
      <w:r>
        <w:t xml:space="preserve">黄兴孪 </w:t>
      </w:r>
    </w:p>
    <w:p>
      <w:r/>
    </w:p>
    <w:p>
      <w:r>
        <w:t xml:space="preserve">主要工作经历 </w:t>
      </w:r>
    </w:p>
    <w:p>
      <w:r>
        <w:t>1963 年出生，中国国籍，无境外永久居留权，厦门大学在读 EMBA，教授级高级工程师；1984 年参加工作，曾先后担任福建龙马集团龙岩</w:t>
      </w:r>
    </w:p>
    <w:p>
      <w:r>
        <w:t>拖拉机厂技术科技术员、研究所所长、总工程师、副总经理，2002 年 3 月先后担任龙马有限总经理、董事长；曾先后获得闽西十大优秀</w:t>
      </w:r>
    </w:p>
    <w:p>
      <w:r>
        <w:t>企业家、全国机械行业优秀企业家、海西产业人才高地领军人物等称号，2007 年 12 月起任职于本公司，历任公司董事长兼总经理、公司</w:t>
      </w:r>
    </w:p>
    <w:p>
      <w:r>
        <w:t xml:space="preserve">控股子公司厦门福龙马执行董事兼总经理；现任本公司董事长。 </w:t>
      </w:r>
    </w:p>
    <w:p>
      <w:r>
        <w:t>1970 年出生，中国国籍，无境外永久居留权，福州大学电气工程在职研究生，厦门大学在读 EMBA，动力工程高级工程师，国家注册安全</w:t>
      </w:r>
    </w:p>
    <w:p>
      <w:r>
        <w:t>工程师，改革开放 40 年 40 位福建最有影响力企业家；福建省、龙岩市劳动模范，福建省质量管理协会理事,福建省优秀共产党员，福建</w:t>
      </w:r>
    </w:p>
    <w:p>
      <w:r>
        <w:t>省优秀企业家，福建省高级经营管理人才，龙岩市优秀企业家，龙岩市产业高地领军人才，龙岩市工商联副主席；曾任职于福建华电漳</w:t>
      </w:r>
    </w:p>
    <w:p>
      <w:r>
        <w:t>平火电有限公司，历任技术员，技术主管，人力资源部副主任，燃料部主任，安全监察部主任，维修部主任，工程部主任，副总工程师，</w:t>
      </w:r>
    </w:p>
    <w:p>
      <w:r>
        <w:t>2011 年 1 月起任职于本公司，历任品管部，市场部负责人，龙马环境产业公司执行董事、总经理,海口龙马董事，安阳龙马执行董事，现</w:t>
      </w:r>
    </w:p>
    <w:p>
      <w:r>
        <w:t xml:space="preserve">任本公司董事、总经理。 </w:t>
      </w:r>
    </w:p>
    <w:p>
      <w:r>
        <w:t>1962 年出生，中国国籍，无境外永久居留权，本科学历，高级工程师；1983 年参加工作，曾先后任福建龙马集团龙岩拖拉机厂技术员、</w:t>
      </w:r>
    </w:p>
    <w:p>
      <w:r>
        <w:t>副厂长，2000 年 7 月开始先后担任龙马有限副总经理、董事，2007 年 12 月起任职于本公司，历任董事、副总经理，厦门福龙马执行董</w:t>
      </w:r>
    </w:p>
    <w:p>
      <w:r>
        <w:t xml:space="preserve">事；现任本公司董事。 </w:t>
      </w:r>
    </w:p>
    <w:p>
      <w:r>
        <w:t>1964 年出生，中国国籍，无境外永久居留权，大专学历，会计师；1985 年参加工作，曾先后任福建龙马集团公司财务处会计、科长，2002</w:t>
      </w:r>
    </w:p>
    <w:p>
      <w:r>
        <w:t xml:space="preserve">年 7 月开始先后担任龙马有限财务部部长、董事,2007 年 12 月起任职于本公司，现任本公司董事、财务负责人。 </w:t>
      </w:r>
    </w:p>
    <w:p>
      <w:r>
        <w:t>1964 年出生，中国国籍，无境外永久居留权，本科学历，高级工程师；曾先后任福建龙马集团公司技术员、设计组组长、研究所所长，</w:t>
      </w:r>
    </w:p>
    <w:p>
      <w:r>
        <w:t xml:space="preserve">2002 年 3 月先后担任龙马有限技术中心主任、监事，2007 年 12 月起任职于本公司，历任董事、总工程师；现任本公司董事。 </w:t>
      </w:r>
    </w:p>
    <w:p>
      <w:r>
        <w:t>1977 年 1 月出生，中国国籍，无境外永久居留权，硕士研究生学历；历任山东高速股份有限公司投资开发部职员、副经理，湖南衡邵高</w:t>
      </w:r>
    </w:p>
    <w:p>
      <w:r>
        <w:t>速公路有限公司党委副书记、副总经理（主持工作），山东高速投资发展有限公司党委副书记、总经理；现任公司董事，山东高速股份</w:t>
      </w:r>
    </w:p>
    <w:p>
      <w:r>
        <w:t xml:space="preserve">有限公司投资开发部经理，湖北武荆高速公路发展有限公司董事长。 </w:t>
      </w:r>
    </w:p>
    <w:p>
      <w:r>
        <w:t>1974 年出生，中国国籍，无境外永久居留权，经济学博士，副教授；历任厦门大学管理学院助理教授、讲师、副教授；现任本公司独立</w:t>
      </w:r>
    </w:p>
    <w:p>
      <w:r>
        <w:t xml:space="preserve">董事，厦门大学管理学院副教授，厦门金达威集团股份有限公司独立董事。 </w:t>
      </w:r>
    </w:p>
    <w:p>
      <w:r/>
    </w:p>
    <w:p>
      <w:r>
        <w:t xml:space="preserve">67 / 179 </w:t>
      </w:r>
    </w:p>
    <w:p>
      <w:r/>
    </w:p>
    <w:p>
      <w:r>
        <w:t xml:space="preserve"> </w:t>
      </w:r>
    </w:p>
    <w:p>
      <w:r>
        <w:t xml:space="preserve"> </w:t>
      </w:r>
    </w:p>
    <w:p>
      <w:r>
        <w:t xml:space="preserve"> </w:t>
      </w:r>
    </w:p>
    <w:p>
      <w:r>
        <w:t xml:space="preserve">2018 年年度报告 </w:t>
      </w:r>
    </w:p>
    <w:p>
      <w:r/>
    </w:p>
    <w:p>
      <w:r>
        <w:t xml:space="preserve">唐炎钊 </w:t>
      </w:r>
    </w:p>
    <w:p>
      <w:r/>
    </w:p>
    <w:p>
      <w:r>
        <w:t xml:space="preserve">肖伟 </w:t>
      </w:r>
    </w:p>
    <w:p>
      <w:r/>
    </w:p>
    <w:p>
      <w:r>
        <w:t xml:space="preserve">沈家庆 </w:t>
      </w:r>
    </w:p>
    <w:p>
      <w:r/>
    </w:p>
    <w:p>
      <w:r>
        <w:t xml:space="preserve">李开森 </w:t>
      </w:r>
    </w:p>
    <w:p>
      <w:r/>
    </w:p>
    <w:p>
      <w:r>
        <w:t xml:space="preserve">王灿锋 </w:t>
      </w:r>
    </w:p>
    <w:p>
      <w:r/>
    </w:p>
    <w:p>
      <w:r>
        <w:t xml:space="preserve">白云龙 </w:t>
      </w:r>
    </w:p>
    <w:p>
      <w:r/>
    </w:p>
    <w:p>
      <w:r>
        <w:t xml:space="preserve">荣闽龙 </w:t>
      </w:r>
    </w:p>
    <w:p>
      <w:r/>
    </w:p>
    <w:p>
      <w:r>
        <w:t xml:space="preserve">林鸿珍 </w:t>
      </w:r>
    </w:p>
    <w:p>
      <w:r/>
    </w:p>
    <w:p>
      <w:r>
        <w:t xml:space="preserve">曾恩华 </w:t>
      </w:r>
    </w:p>
    <w:p>
      <w:r/>
    </w:p>
    <w:p>
      <w:r>
        <w:t xml:space="preserve">林秉荣 </w:t>
      </w:r>
    </w:p>
    <w:p>
      <w:r/>
    </w:p>
    <w:p>
      <w:r>
        <w:t>1968 年出生，中国国籍，无境外永久居留权，博士研究生学历，教授；先后任职于武汉冶金设备制造公司、中国科技开发院医药科技开</w:t>
      </w:r>
    </w:p>
    <w:p>
      <w:r>
        <w:t>发所；现任本公司独立董事，厦门大学管理学院教授、博士生导师，厦门红相电力设备股份有限公司独立董事，鹭燕医药股份有限公司</w:t>
      </w:r>
    </w:p>
    <w:p>
      <w:r>
        <w:t xml:space="preserve">独立董事,厦门光莆电子股份有限公司独立董事。 </w:t>
      </w:r>
    </w:p>
    <w:p>
      <w:r>
        <w:t>1965 年生，中国国籍，无境外永久居留权，博士研究生学历，教授；历任厦门国贸集团股份有限公司董事、董事会秘书、总法律顾问，</w:t>
      </w:r>
    </w:p>
    <w:p>
      <w:r>
        <w:t>厦门市中级人民法院挂职担任副主任，厦华电子股份有限公司董事，厦门大学法学院教授；现任本公司独立董事、福建龙净环保股份有</w:t>
      </w:r>
    </w:p>
    <w:p>
      <w:r>
        <w:t>限公司独立董事、苏州金鸿顺汽车部件股份有限公司独立董事、厦门国贸集团股份有限公司董事、厦门大学法学院教授、西藏民族学院</w:t>
      </w:r>
    </w:p>
    <w:p>
      <w:r>
        <w:t>法学教授、中国证券法研究会理事、中国世界贸易组织法研究会理事、厦门仲裁委员会仲裁员、福建省企业法律工作协会副会长、厦门</w:t>
      </w:r>
    </w:p>
    <w:p>
      <w:r>
        <w:t xml:space="preserve">市企业法律工作协会副会长、厦门英合律师事务所律师。 </w:t>
      </w:r>
    </w:p>
    <w:p>
      <w:r>
        <w:t>1975 年出生，中国国籍，无境外永久居留权，本科学历；1994 年起在龙马集团财务处；2002 年至 2007 年在龙马有限历任出纳，会计，</w:t>
      </w:r>
    </w:p>
    <w:p>
      <w:r>
        <w:t>2007 年 12 月起任职本公司财务部长、证券事务代表；现任本公司监事会主席、内部审计部负责人、海南易登董事、六枝特区龙马董事长、</w:t>
      </w:r>
    </w:p>
    <w:p>
      <w:r>
        <w:t xml:space="preserve">龙马环境产业公司监事、福州龙马监事、天津龙马监事、沈阳龙马监事、遵义龙马监事、无为龙马监事。 </w:t>
      </w:r>
    </w:p>
    <w:p>
      <w:r>
        <w:t>1954 年出生，中国国籍，无境外永久居留权，高中学历，技师；2002 年 8 月开始先后担任龙马有限总装车间主任、销售部副部长；2007</w:t>
      </w:r>
    </w:p>
    <w:p>
      <w:r>
        <w:t xml:space="preserve">年 12 月起任职于本公司，历任总装车间主任、销售部副部长、监事会主席；现任本公司监事、工会主席。 </w:t>
      </w:r>
    </w:p>
    <w:p>
      <w:r>
        <w:t>1983 年出生，中国国籍，无境外永久居留权，本科学历，助理工程师；2006 年 6 月先后担任龙马有限技术中心技术员、总装车间技术员；</w:t>
      </w:r>
    </w:p>
    <w:p>
      <w:r>
        <w:t>2007 年 12 月起任职于本公司，历任技术中心技术员、总装车间技术员，销售部副部长、售后服务部部长；现任本公司职工代表监事、海</w:t>
      </w:r>
    </w:p>
    <w:p>
      <w:r>
        <w:t xml:space="preserve">口龙马董事、总经理。 </w:t>
      </w:r>
    </w:p>
    <w:p>
      <w:r>
        <w:t>1982 年出生，中国国籍，无境外永久居留权，清华大学汽车工程系动力工程及工程热物理专业博士研究生；曾先后任职于重庆长安汽车</w:t>
      </w:r>
    </w:p>
    <w:p>
      <w:r>
        <w:t>股份有限公司动力研究院、产品策划部，历任工程师、室主任、处长助理、产品经理等职，2015 年 9 月起任职于本公司，现任本公司副</w:t>
      </w:r>
    </w:p>
    <w:p>
      <w:r>
        <w:t xml:space="preserve">总经理，福建省百人计划创新人才，龙岩市第五届党代表。 </w:t>
      </w:r>
    </w:p>
    <w:p>
      <w:r>
        <w:t>1963 年出生，中国国籍，无境外永久居留权，高中学历；曾先后任福建龙马集团龙岩拖拉机厂技师、试制组负责人、客车销售处副处长、</w:t>
      </w:r>
    </w:p>
    <w:p>
      <w:r>
        <w:t>生产供应部部长，2002 年 10 月开始先后担任龙马有限销售部副部长、部长、营销中心总经理、董事；2007 年 12 月起任职于本公司，历</w:t>
      </w:r>
    </w:p>
    <w:p>
      <w:r>
        <w:t xml:space="preserve">任公司董事、副总经理，现任韶关福龙马执行董事、总经理，福州龙马执行董事、总经理。 </w:t>
      </w:r>
    </w:p>
    <w:p>
      <w:r>
        <w:t>1970 年出生，中国国籍，无境外永久居留权，本科学历，工程师；曾先后任福建龙马农用车制造有限公司设备科技术员、生产科长、生</w:t>
      </w:r>
    </w:p>
    <w:p>
      <w:r>
        <w:t xml:space="preserve">产部副部长，2002 年 8 月开始先后担任龙马有限生产部部长、副总经理。2007 年 12 月起任职于本公司，现任公司副总经理。 </w:t>
      </w:r>
    </w:p>
    <w:p>
      <w:r>
        <w:t>1969 年出生，中国国籍，无境外永久居留权，专科学历；曾先后任职于龙钢企业集团汽车队技术员等职，2009 年 10 月起任职于本公司，</w:t>
      </w:r>
    </w:p>
    <w:p>
      <w:r>
        <w:t xml:space="preserve">历任销售部总经理助理，现任本公司副总经理。 </w:t>
      </w:r>
    </w:p>
    <w:p>
      <w:r>
        <w:t>969 年出生，中国国籍，无境外永久居留权，本科学历，工程师；曾先后任龙岩市粮食机械厂技术员，生产技术科科长，龙岩市畅丰机械</w:t>
      </w:r>
    </w:p>
    <w:p>
      <w:r>
        <w:t>制造有限公司车间主任，闽西伍旗机械有限公司车间主任，2007 年 12 月起任职于本公司，先后任焊装车间主任，生产部副部长兼总装车</w:t>
      </w:r>
    </w:p>
    <w:p>
      <w:r>
        <w:t xml:space="preserve">间主任，生产部部长，现任本公司副总经理。 </w:t>
      </w:r>
    </w:p>
    <w:p>
      <w:r/>
    </w:p>
    <w:p>
      <w:r>
        <w:t xml:space="preserve">章林磊 </w:t>
      </w:r>
    </w:p>
    <w:p>
      <w:r/>
    </w:p>
    <w:p>
      <w:r>
        <w:t>1984 年出生，中国国籍，无境外永久居留权，本科学历，工程师；曾先后任 2007 年 9 月至 2010 年 8 月在中国移动龙岩分公司历任技术</w:t>
      </w:r>
    </w:p>
    <w:p>
      <w:r>
        <w:t xml:space="preserve">员、市场专员；自 2010 年 10 月起在本公司任证券事务专员；现任公司副总经理、董事会秘书、证券事务代表。 </w:t>
      </w:r>
    </w:p>
    <w:p>
      <w:r/>
    </w:p>
    <w:p>
      <w:r>
        <w:t xml:space="preserve">68 / 179 </w:t>
      </w:r>
    </w:p>
    <w:p>
      <w:r/>
    </w:p>
    <w:p>
      <w:r>
        <w:t xml:space="preserve"> </w:t>
      </w:r>
    </w:p>
    <w:p>
      <w:r>
        <w:t xml:space="preserve">2018 年年度报告 </w:t>
      </w:r>
    </w:p>
    <w:p>
      <w:r/>
    </w:p>
    <w:p>
      <w:r>
        <w:t xml:space="preserve">其它情况说明 </w:t>
      </w:r>
    </w:p>
    <w:p>
      <w:r>
        <w:t xml:space="preserve">□适用 √不适用  </w:t>
      </w:r>
    </w:p>
    <w:p>
      <w:r/>
    </w:p>
    <w:p>
      <w:r>
        <w:t xml:space="preserve">(二) 董事、高级管理人员报告期内被授予的股权激励情况 </w:t>
      </w:r>
    </w:p>
    <w:p>
      <w:r>
        <w:t xml:space="preserve">√适用 □不适用  </w:t>
      </w:r>
    </w:p>
    <w:p>
      <w:r/>
    </w:p>
    <w:p>
      <w:r>
        <w:t xml:space="preserve">姓名 </w:t>
      </w:r>
    </w:p>
    <w:p>
      <w:r/>
    </w:p>
    <w:p>
      <w:r>
        <w:t xml:space="preserve">职务 </w:t>
      </w:r>
    </w:p>
    <w:p>
      <w:r/>
    </w:p>
    <w:p>
      <w:r>
        <w:t xml:space="preserve">张桂潮 </w:t>
      </w:r>
    </w:p>
    <w:p>
      <w:r>
        <w:t xml:space="preserve">白云龙 </w:t>
      </w:r>
    </w:p>
    <w:p>
      <w:r>
        <w:t xml:space="preserve">曾恩华 </w:t>
      </w:r>
    </w:p>
    <w:p>
      <w:r>
        <w:t xml:space="preserve">合计 </w:t>
      </w:r>
    </w:p>
    <w:p>
      <w:r/>
    </w:p>
    <w:p>
      <w:r>
        <w:t xml:space="preserve">董事、总经理 </w:t>
      </w:r>
    </w:p>
    <w:p>
      <w:r>
        <w:t xml:space="preserve">副总经理 </w:t>
      </w:r>
    </w:p>
    <w:p>
      <w:r>
        <w:t xml:space="preserve">副总经理 </w:t>
      </w:r>
    </w:p>
    <w:p>
      <w:r>
        <w:t xml:space="preserve">/ </w:t>
      </w:r>
    </w:p>
    <w:p>
      <w:r/>
    </w:p>
    <w:p>
      <w:r>
        <w:t>年初持有限制性</w:t>
      </w:r>
    </w:p>
    <w:p>
      <w:r>
        <w:t xml:space="preserve">股票数量 </w:t>
      </w:r>
    </w:p>
    <w:p>
      <w:r>
        <w:t xml:space="preserve">530,000 </w:t>
      </w:r>
    </w:p>
    <w:p>
      <w:r>
        <w:t xml:space="preserve">180,000 </w:t>
      </w:r>
    </w:p>
    <w:p>
      <w:r>
        <w:t xml:space="preserve">150,000 </w:t>
      </w:r>
    </w:p>
    <w:p>
      <w:r>
        <w:t xml:space="preserve">860,000 </w:t>
      </w:r>
    </w:p>
    <w:p>
      <w:r/>
    </w:p>
    <w:p>
      <w:r>
        <w:t>报告期新授予限</w:t>
      </w:r>
    </w:p>
    <w:p>
      <w:r>
        <w:t xml:space="preserve">制性股票数量 </w:t>
      </w:r>
    </w:p>
    <w:p>
      <w:r>
        <w:t xml:space="preserve">0 </w:t>
      </w:r>
    </w:p>
    <w:p>
      <w:r>
        <w:t xml:space="preserve">0 </w:t>
      </w:r>
    </w:p>
    <w:p>
      <w:r>
        <w:t xml:space="preserve">0 </w:t>
      </w:r>
    </w:p>
    <w:p>
      <w:r>
        <w:t xml:space="preserve">0 </w:t>
      </w:r>
    </w:p>
    <w:p>
      <w:r/>
    </w:p>
    <w:p>
      <w:r>
        <w:t>限制性股票的授予</w:t>
      </w:r>
    </w:p>
    <w:p>
      <w:r>
        <w:t xml:space="preserve">价格（元） </w:t>
      </w:r>
    </w:p>
    <w:p>
      <w:r>
        <w:t xml:space="preserve">11.97  </w:t>
      </w:r>
    </w:p>
    <w:p>
      <w:r>
        <w:t xml:space="preserve">11.97 </w:t>
      </w:r>
    </w:p>
    <w:p>
      <w:r>
        <w:t xml:space="preserve">11.97 </w:t>
      </w:r>
    </w:p>
    <w:p>
      <w:r/>
    </w:p>
    <w:p>
      <w:r>
        <w:t xml:space="preserve">/ </w:t>
      </w:r>
    </w:p>
    <w:p>
      <w:r/>
    </w:p>
    <w:p>
      <w:r>
        <w:t xml:space="preserve">已解锁股份 未解锁股份 </w:t>
      </w:r>
    </w:p>
    <w:p>
      <w:r/>
    </w:p>
    <w:p>
      <w:r>
        <w:t xml:space="preserve">318,000 </w:t>
      </w:r>
    </w:p>
    <w:p>
      <w:r>
        <w:t xml:space="preserve">120,000 </w:t>
      </w:r>
    </w:p>
    <w:p>
      <w:r>
        <w:t xml:space="preserve">120,000 </w:t>
      </w:r>
    </w:p>
    <w:p>
      <w:r>
        <w:t xml:space="preserve">558,000 </w:t>
      </w:r>
    </w:p>
    <w:p>
      <w:r/>
    </w:p>
    <w:p>
      <w:r>
        <w:t xml:space="preserve">212,000 </w:t>
      </w:r>
    </w:p>
    <w:p>
      <w:r>
        <w:t xml:space="preserve">80,000 </w:t>
      </w:r>
    </w:p>
    <w:p>
      <w:r>
        <w:t xml:space="preserve">80,000 </w:t>
      </w:r>
    </w:p>
    <w:p>
      <w:r>
        <w:t xml:space="preserve">372,000 </w:t>
      </w:r>
    </w:p>
    <w:p>
      <w:r/>
    </w:p>
    <w:p>
      <w:r>
        <w:t>期末持有限制性</w:t>
      </w:r>
    </w:p>
    <w:p>
      <w:r>
        <w:t xml:space="preserve">股票数量 </w:t>
      </w:r>
    </w:p>
    <w:p>
      <w:r>
        <w:t xml:space="preserve">530,000 </w:t>
      </w:r>
    </w:p>
    <w:p>
      <w:r>
        <w:t xml:space="preserve">112,500 </w:t>
      </w:r>
    </w:p>
    <w:p>
      <w:r>
        <w:t xml:space="preserve">180,000 </w:t>
      </w:r>
    </w:p>
    <w:p>
      <w:r>
        <w:t xml:space="preserve">822,500 </w:t>
      </w:r>
    </w:p>
    <w:p>
      <w:r/>
    </w:p>
    <w:p>
      <w:r>
        <w:t xml:space="preserve">单位:股 </w:t>
      </w:r>
    </w:p>
    <w:p>
      <w:r>
        <w:t>报告期末市价</w:t>
      </w:r>
    </w:p>
    <w:p>
      <w:r>
        <w:t xml:space="preserve">（元） </w:t>
      </w:r>
    </w:p>
    <w:p>
      <w:r>
        <w:t xml:space="preserve">10.86 </w:t>
      </w:r>
    </w:p>
    <w:p>
      <w:r>
        <w:t xml:space="preserve">10.86 </w:t>
      </w:r>
    </w:p>
    <w:p>
      <w:r>
        <w:t xml:space="preserve">10.86 </w:t>
      </w:r>
    </w:p>
    <w:p>
      <w:r>
        <w:t xml:space="preserve">/ </w:t>
      </w:r>
    </w:p>
    <w:p>
      <w:r/>
    </w:p>
    <w:p>
      <w:r>
        <w:t xml:space="preserve">二、现任及报告期内离任董事、监事和高级管理人员的任职情况 </w:t>
      </w:r>
    </w:p>
    <w:p>
      <w:r>
        <w:t xml:space="preserve">(一) 在股东单位任职情况 </w:t>
      </w:r>
    </w:p>
    <w:p>
      <w:r>
        <w:t xml:space="preserve">□适用 √不适用  </w:t>
      </w:r>
    </w:p>
    <w:p>
      <w:r/>
    </w:p>
    <w:p>
      <w:r>
        <w:t xml:space="preserve">(二) 在其他单位任职情况 </w:t>
      </w:r>
    </w:p>
    <w:p>
      <w:r>
        <w:t xml:space="preserve">√适用 □不适用  </w:t>
      </w:r>
    </w:p>
    <w:p>
      <w:r>
        <w:t xml:space="preserve">任职人员姓名 </w:t>
      </w:r>
    </w:p>
    <w:p>
      <w:r>
        <w:t xml:space="preserve">其他单位名称 </w:t>
      </w:r>
    </w:p>
    <w:p>
      <w:r>
        <w:t xml:space="preserve">在其他单位担任的职务 </w:t>
      </w:r>
    </w:p>
    <w:p>
      <w:r>
        <w:t xml:space="preserve">黄兴孪 </w:t>
      </w:r>
    </w:p>
    <w:p>
      <w:r>
        <w:t xml:space="preserve">厦门金达威集团股份有限公司 </w:t>
      </w:r>
    </w:p>
    <w:p>
      <w:r>
        <w:t xml:space="preserve">独立董事 </w:t>
      </w:r>
    </w:p>
    <w:p>
      <w:r>
        <w:t xml:space="preserve">唐炎钊 </w:t>
      </w:r>
    </w:p>
    <w:p>
      <w:r>
        <w:t xml:space="preserve">厦门红相电力设备股份有限公司 </w:t>
      </w:r>
    </w:p>
    <w:p>
      <w:r>
        <w:t xml:space="preserve">独立董事 </w:t>
      </w:r>
    </w:p>
    <w:p>
      <w:r>
        <w:t xml:space="preserve">唐炎钊 </w:t>
      </w:r>
    </w:p>
    <w:p>
      <w:r>
        <w:t xml:space="preserve">鹭燕医药股份有限公司 </w:t>
      </w:r>
    </w:p>
    <w:p>
      <w:r>
        <w:t xml:space="preserve">独立董事 </w:t>
      </w:r>
    </w:p>
    <w:p>
      <w:r>
        <w:t xml:space="preserve">唐炎钊 </w:t>
      </w:r>
    </w:p>
    <w:p>
      <w:r>
        <w:t xml:space="preserve">厦门光莆电子股份有限公司 </w:t>
      </w:r>
    </w:p>
    <w:p>
      <w:r>
        <w:t xml:space="preserve">独立董事 </w:t>
      </w:r>
    </w:p>
    <w:p>
      <w:r>
        <w:t xml:space="preserve">肖伟 </w:t>
      </w:r>
    </w:p>
    <w:p>
      <w:r>
        <w:t xml:space="preserve">厦门国贸集团股份有限公司 </w:t>
      </w:r>
    </w:p>
    <w:p>
      <w:r>
        <w:t xml:space="preserve">董事 </w:t>
      </w:r>
    </w:p>
    <w:p>
      <w:r>
        <w:t xml:space="preserve">肖伟 </w:t>
      </w:r>
    </w:p>
    <w:p>
      <w:r>
        <w:t xml:space="preserve">福建龙净环保股份有限公司 </w:t>
      </w:r>
    </w:p>
    <w:p>
      <w:r>
        <w:t xml:space="preserve">独立董事 </w:t>
      </w:r>
    </w:p>
    <w:p>
      <w:r>
        <w:t xml:space="preserve">肖伟 </w:t>
      </w:r>
    </w:p>
    <w:p>
      <w:r>
        <w:t xml:space="preserve">苏州金鸿顺汽车部件股份有限公司 独立董事 </w:t>
      </w:r>
    </w:p>
    <w:p>
      <w:r>
        <w:t xml:space="preserve">沈家庆 </w:t>
      </w:r>
    </w:p>
    <w:p>
      <w:r>
        <w:t xml:space="preserve">海南易登 </w:t>
      </w:r>
    </w:p>
    <w:p>
      <w:r>
        <w:t xml:space="preserve">董事 </w:t>
      </w:r>
    </w:p>
    <w:p>
      <w:r>
        <w:t xml:space="preserve">荣闽龙(原副总经理) </w:t>
      </w:r>
    </w:p>
    <w:p>
      <w:r>
        <w:t xml:space="preserve">韶关福龙马 </w:t>
      </w:r>
    </w:p>
    <w:p>
      <w:r>
        <w:t xml:space="preserve">执行董事、总经理 </w:t>
      </w:r>
    </w:p>
    <w:p>
      <w:r>
        <w:t xml:space="preserve">在其他单位任职情况的说明 - </w:t>
      </w:r>
    </w:p>
    <w:p>
      <w:r/>
    </w:p>
    <w:p>
      <w:r>
        <w:t xml:space="preserve">69 / 179 </w:t>
      </w:r>
    </w:p>
    <w:p>
      <w:r/>
    </w:p>
    <w:p>
      <w:r>
        <w:t xml:space="preserve">任期起始日期 </w:t>
      </w:r>
    </w:p>
    <w:p>
      <w:r>
        <w:t xml:space="preserve">2016 年 4 月 </w:t>
      </w:r>
    </w:p>
    <w:p>
      <w:r>
        <w:t xml:space="preserve">2014 年 11 月 </w:t>
      </w:r>
    </w:p>
    <w:p>
      <w:r>
        <w:t xml:space="preserve">2017 年 10 月 </w:t>
      </w:r>
    </w:p>
    <w:p>
      <w:r>
        <w:t xml:space="preserve">2018 年 5 月 </w:t>
      </w:r>
    </w:p>
    <w:p>
      <w:r>
        <w:t xml:space="preserve">1999 年 5 月 </w:t>
      </w:r>
    </w:p>
    <w:p>
      <w:r>
        <w:t xml:space="preserve">2014 年 11 月 </w:t>
      </w:r>
    </w:p>
    <w:p>
      <w:r>
        <w:t xml:space="preserve">2018 年 8 月 </w:t>
      </w:r>
    </w:p>
    <w:p>
      <w:r>
        <w:t xml:space="preserve">2016 年 11 月 </w:t>
      </w:r>
    </w:p>
    <w:p>
      <w:r>
        <w:t xml:space="preserve">2014 年 4 月 </w:t>
      </w:r>
    </w:p>
    <w:p>
      <w:r/>
    </w:p>
    <w:p>
      <w:r>
        <w:t xml:space="preserve">任期终止日期 </w:t>
      </w:r>
    </w:p>
    <w:p>
      <w:r>
        <w:t xml:space="preserve">2019 年 4 月 </w:t>
      </w:r>
    </w:p>
    <w:p>
      <w:r>
        <w:t xml:space="preserve">2020 年 11 月 </w:t>
      </w:r>
    </w:p>
    <w:p>
      <w:r>
        <w:t xml:space="preserve">2020 年 10 月 </w:t>
      </w:r>
    </w:p>
    <w:p>
      <w:r>
        <w:t xml:space="preserve">2021 年 5 月 </w:t>
      </w:r>
    </w:p>
    <w:p>
      <w:r>
        <w:t xml:space="preserve">2019 年 5 月 </w:t>
      </w:r>
    </w:p>
    <w:p>
      <w:r>
        <w:t xml:space="preserve">2020 年 11 月 </w:t>
      </w:r>
    </w:p>
    <w:p>
      <w:r>
        <w:t xml:space="preserve">2021 年 8 月 </w:t>
      </w:r>
    </w:p>
    <w:p>
      <w:r>
        <w:t xml:space="preserve">2019 年 11 月 </w:t>
      </w:r>
    </w:p>
    <w:p>
      <w:r>
        <w:t xml:space="preserve">- </w:t>
      </w:r>
    </w:p>
    <w:p>
      <w:r/>
    </w:p>
    <w:p>
      <w:r>
        <w:t xml:space="preserve"> </w:t>
      </w:r>
    </w:p>
    <w:p>
      <w:r>
        <w:t xml:space="preserve"> </w:t>
      </w:r>
    </w:p>
    <w:p>
      <w:r>
        <w:t xml:space="preserve"> </w:t>
      </w:r>
    </w:p>
    <w:p>
      <w:r>
        <w:t xml:space="preserve"> </w:t>
      </w:r>
    </w:p>
    <w:p>
      <w:r>
        <w:t xml:space="preserve">三、董事、监事、高级管理人员报酬情况 </w:t>
      </w:r>
    </w:p>
    <w:p>
      <w:r>
        <w:t xml:space="preserve">√适用 □不适用  </w:t>
      </w:r>
    </w:p>
    <w:p>
      <w:r>
        <w:t xml:space="preserve">董事、监事、高级管理人员报酬的决策程序 </w:t>
      </w:r>
    </w:p>
    <w:p>
      <w:r/>
    </w:p>
    <w:p>
      <w:r>
        <w:t xml:space="preserve">董事、监事、高级管理人员报酬确定依据 </w:t>
      </w:r>
    </w:p>
    <w:p>
      <w:r/>
    </w:p>
    <w:p>
      <w:r>
        <w:t xml:space="preserve">根据公司章程，董事、监事报酬由股东大会确定；高级管理人员报酬由董事会决定。 </w:t>
      </w:r>
    </w:p>
    <w:p>
      <w:r>
        <w:t xml:space="preserve">根据公司所属行业及地区的薪酬水平，结合公司实际经营情况制定。 </w:t>
      </w:r>
    </w:p>
    <w:p>
      <w:r>
        <w:t>高级管理人员薪酬由董事会薪酬与考核委员会依据公司实际经营情况及在其经营业绩考察后，由董</w:t>
      </w:r>
    </w:p>
    <w:p>
      <w:r>
        <w:t xml:space="preserve">事会审议并确定。 </w:t>
      </w:r>
    </w:p>
    <w:p>
      <w:r>
        <w:t xml:space="preserve">董事、监事和高级管理人员报酬的实际支付情况 董事、监事和高级管理人员报酬的实际支付情况与年报披露的数据相符。 </w:t>
      </w:r>
    </w:p>
    <w:p>
      <w:r>
        <w:t>报告期末全体董事、监事和高级管理人员实际获得</w:t>
      </w:r>
    </w:p>
    <w:p>
      <w:r>
        <w:t xml:space="preserve">的报酬合计 </w:t>
      </w:r>
    </w:p>
    <w:p>
      <w:r/>
    </w:p>
    <w:p>
      <w:r>
        <w:t xml:space="preserve">2018 年年度报告 </w:t>
      </w:r>
    </w:p>
    <w:p>
      <w:r/>
    </w:p>
    <w:p>
      <w:r>
        <w:t xml:space="preserve">534.70 万元 </w:t>
      </w:r>
    </w:p>
    <w:p>
      <w:r/>
    </w:p>
    <w:p>
      <w:r>
        <w:t xml:space="preserve">四、公司董事、监事、高级管理人员变动情况 </w:t>
      </w:r>
    </w:p>
    <w:p>
      <w:r>
        <w:t xml:space="preserve">√适用 □不适用  </w:t>
      </w:r>
    </w:p>
    <w:p>
      <w:r>
        <w:t xml:space="preserve">姓名 </w:t>
      </w:r>
    </w:p>
    <w:p>
      <w:r>
        <w:t xml:space="preserve">荣闽龙 </w:t>
      </w:r>
    </w:p>
    <w:p>
      <w:r/>
    </w:p>
    <w:p>
      <w:r>
        <w:t xml:space="preserve">担任的职务 </w:t>
      </w:r>
    </w:p>
    <w:p>
      <w:r>
        <w:t xml:space="preserve">原副总经理 </w:t>
      </w:r>
    </w:p>
    <w:p>
      <w:r/>
    </w:p>
    <w:p>
      <w:r>
        <w:t xml:space="preserve">五、近三年受证券监管机构处罚的情况说明 </w:t>
      </w:r>
    </w:p>
    <w:p>
      <w:r>
        <w:t xml:space="preserve">□适用 √不适用  </w:t>
      </w:r>
    </w:p>
    <w:p>
      <w:r/>
    </w:p>
    <w:p>
      <w:r>
        <w:t xml:space="preserve">变动情形 </w:t>
      </w:r>
    </w:p>
    <w:p>
      <w:r>
        <w:t xml:space="preserve">离任 </w:t>
      </w:r>
    </w:p>
    <w:p>
      <w:r/>
    </w:p>
    <w:p>
      <w:r>
        <w:t xml:space="preserve">变动原因 </w:t>
      </w:r>
    </w:p>
    <w:p>
      <w:r>
        <w:t xml:space="preserve">个人原因 </w:t>
      </w:r>
    </w:p>
    <w:p>
      <w:r/>
    </w:p>
    <w:p>
      <w:r>
        <w:t xml:space="preserve">70 / 179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六、母公司和主要子公司的员工情况 </w:t>
      </w:r>
    </w:p>
    <w:p>
      <w:r>
        <w:t xml:space="preserve">(一) 员工情况 </w:t>
      </w:r>
    </w:p>
    <w:p>
      <w:r>
        <w:t xml:space="preserve">母公司在职员工的数量 </w:t>
      </w:r>
    </w:p>
    <w:p>
      <w:r>
        <w:t xml:space="preserve">主要子公司在职员工的数量 </w:t>
      </w:r>
    </w:p>
    <w:p>
      <w:r>
        <w:t xml:space="preserve">在职员工的数量合计 </w:t>
      </w:r>
    </w:p>
    <w:p>
      <w:r>
        <w:t xml:space="preserve">母公司及主要子公司需承担费用的离退休职工人数 </w:t>
      </w:r>
    </w:p>
    <w:p>
      <w:r>
        <w:t xml:space="preserve">专业构成 </w:t>
      </w:r>
    </w:p>
    <w:p>
      <w:r/>
    </w:p>
    <w:p>
      <w:r>
        <w:t xml:space="preserve">专业构成人数 </w:t>
      </w:r>
    </w:p>
    <w:p>
      <w:r/>
    </w:p>
    <w:p>
      <w:r>
        <w:t xml:space="preserve">教育程度 </w:t>
      </w:r>
    </w:p>
    <w:p>
      <w:r/>
    </w:p>
    <w:p>
      <w:r>
        <w:t xml:space="preserve">数量（人） </w:t>
      </w:r>
    </w:p>
    <w:p>
      <w:r/>
    </w:p>
    <w:p>
      <w:r>
        <w:t xml:space="preserve">专业构成类别 </w:t>
      </w:r>
    </w:p>
    <w:p>
      <w:r>
        <w:t xml:space="preserve">生产人员 </w:t>
      </w:r>
    </w:p>
    <w:p>
      <w:r>
        <w:t xml:space="preserve">销售人员 </w:t>
      </w:r>
    </w:p>
    <w:p>
      <w:r>
        <w:t xml:space="preserve">技术人员 </w:t>
      </w:r>
    </w:p>
    <w:p>
      <w:r>
        <w:t xml:space="preserve">财务人员 </w:t>
      </w:r>
    </w:p>
    <w:p>
      <w:r>
        <w:t xml:space="preserve">行政人员 </w:t>
      </w:r>
    </w:p>
    <w:p>
      <w:r>
        <w:t xml:space="preserve">合计 </w:t>
      </w:r>
    </w:p>
    <w:p>
      <w:r/>
    </w:p>
    <w:p>
      <w:r>
        <w:t xml:space="preserve">教育程度类别 </w:t>
      </w:r>
    </w:p>
    <w:p>
      <w:r>
        <w:t xml:space="preserve">本科及大专以上 </w:t>
      </w:r>
    </w:p>
    <w:p>
      <w:r>
        <w:t xml:space="preserve">大专 </w:t>
      </w:r>
    </w:p>
    <w:p>
      <w:r>
        <w:t xml:space="preserve">大专以下 </w:t>
      </w:r>
    </w:p>
    <w:p>
      <w:r>
        <w:t xml:space="preserve">合计 </w:t>
      </w:r>
    </w:p>
    <w:p>
      <w:r/>
    </w:p>
    <w:p>
      <w:r>
        <w:t xml:space="preserve">985 </w:t>
      </w:r>
    </w:p>
    <w:p>
      <w:r>
        <w:t xml:space="preserve">19,606 </w:t>
      </w:r>
    </w:p>
    <w:p>
      <w:r>
        <w:t xml:space="preserve">20,591 </w:t>
      </w:r>
    </w:p>
    <w:p>
      <w:r>
        <w:t xml:space="preserve">0 </w:t>
      </w:r>
    </w:p>
    <w:p>
      <w:r/>
    </w:p>
    <w:p>
      <w:r>
        <w:t xml:space="preserve">668 </w:t>
      </w:r>
    </w:p>
    <w:p>
      <w:r>
        <w:t xml:space="preserve">12 </w:t>
      </w:r>
    </w:p>
    <w:p>
      <w:r>
        <w:t xml:space="preserve">141 </w:t>
      </w:r>
    </w:p>
    <w:p>
      <w:r>
        <w:t xml:space="preserve">18 </w:t>
      </w:r>
    </w:p>
    <w:p>
      <w:r>
        <w:t xml:space="preserve">146 </w:t>
      </w:r>
    </w:p>
    <w:p>
      <w:r>
        <w:t xml:space="preserve">985 </w:t>
      </w:r>
    </w:p>
    <w:p>
      <w:r/>
    </w:p>
    <w:p>
      <w:r>
        <w:t xml:space="preserve">238 </w:t>
      </w:r>
    </w:p>
    <w:p>
      <w:r>
        <w:t xml:space="preserve">136 </w:t>
      </w:r>
    </w:p>
    <w:p>
      <w:r>
        <w:t xml:space="preserve">611 </w:t>
      </w:r>
    </w:p>
    <w:p>
      <w:r>
        <w:t xml:space="preserve">985 </w:t>
      </w:r>
    </w:p>
    <w:p>
      <w:r/>
    </w:p>
    <w:p>
      <w:r>
        <w:t xml:space="preserve">(二) 薪酬政策 </w:t>
      </w:r>
    </w:p>
    <w:p>
      <w:r>
        <w:t xml:space="preserve">√适用  □不适用  </w:t>
      </w:r>
    </w:p>
    <w:p>
      <w:r>
        <w:t>公司根据国家对工资总额管理相关规定，建立完善的薪酬体系。公司在原有的《薪酬福利管</w:t>
      </w:r>
    </w:p>
    <w:p>
      <w:r>
        <w:t>理制度》的基础上，不断进行创新及改革并制定了更有针对性的激励措施。如为了更好的调动员</w:t>
      </w:r>
    </w:p>
    <w:p>
      <w:r>
        <w:t>工的积极性，制定了《员工薪酬核定办法》和《岗位晋升评定办法》，更好地激励员工的工作积</w:t>
      </w:r>
    </w:p>
    <w:p>
      <w:r>
        <w:t>极性。同时在保证绩效考核正常进行的基础上，对绩效考核周期进行改进，对绩效考核的指标进</w:t>
      </w:r>
    </w:p>
    <w:p>
      <w:r>
        <w:t>行修改与完善，极大地提高了员工的积极性和创新性。公司在工资支付方面，建立一套适合企业</w:t>
      </w:r>
    </w:p>
    <w:p>
      <w:r>
        <w:t>的薪酬体系同时不断完善，按照国家相关法律法规给员工发工资、福利、补贴，切实保障职工的</w:t>
      </w:r>
    </w:p>
    <w:p>
      <w:r>
        <w:t xml:space="preserve">权益。 </w:t>
      </w:r>
    </w:p>
    <w:p>
      <w:r/>
    </w:p>
    <w:p>
      <w:r>
        <w:t xml:space="preserve">(三) 培训计划 </w:t>
      </w:r>
    </w:p>
    <w:p>
      <w:r>
        <w:t xml:space="preserve">√适用  □不适用  </w:t>
      </w:r>
    </w:p>
    <w:p>
      <w:r>
        <w:t>为了公司战略目标的实现，公司十分注重人才的引进及培养，积极培养后备干部和未来的领</w:t>
      </w:r>
    </w:p>
    <w:p>
      <w:r>
        <w:t>导者，公司先后制定《后备人才管理制度》、《关健岗位定期轮岗及强制休息制度》、《管理层</w:t>
      </w:r>
    </w:p>
    <w:p>
      <w:r>
        <w:t>继任者计划》、《员工岗位轮换方案》、《优胜劣汰策划方案》等风险防范和配套的激励政策，</w:t>
      </w:r>
    </w:p>
    <w:p>
      <w:r>
        <w:t>给予制度保障。为提升管理干部能力，公司根据后备干部的特性制定相应的培训计划，对其进行</w:t>
      </w:r>
    </w:p>
    <w:p>
      <w:r>
        <w:t>管理技巧、管理知识、各项制度和法规等多方面的专项培训，同时注意总结培训经验，形成一套</w:t>
      </w:r>
    </w:p>
    <w:p>
      <w:r>
        <w:t>规范化、系统化的培训开发体系，为公司提供充足的后备骨干力量。另外，各职能部门内训体系</w:t>
      </w:r>
    </w:p>
    <w:p>
      <w:r>
        <w:t xml:space="preserve">建设能力不断加强。 </w:t>
      </w:r>
    </w:p>
    <w:p>
      <w:r/>
    </w:p>
    <w:p>
      <w:r>
        <w:t xml:space="preserve">(四) 劳务外包情况 </w:t>
      </w:r>
    </w:p>
    <w:p>
      <w:r>
        <w:t xml:space="preserve">□适用 √不适用  </w:t>
      </w:r>
    </w:p>
    <w:p>
      <w:r/>
    </w:p>
    <w:p>
      <w:r>
        <w:t xml:space="preserve">七、其他 </w:t>
      </w:r>
    </w:p>
    <w:p>
      <w:r>
        <w:t xml:space="preserve">□适用  √不适用  </w:t>
      </w:r>
    </w:p>
    <w:p>
      <w:r/>
    </w:p>
    <w:p>
      <w:r>
        <w:t xml:space="preserve">71 / 179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第九节 公司治理 </w:t>
      </w:r>
    </w:p>
    <w:p>
      <w:r/>
    </w:p>
    <w:p>
      <w:r>
        <w:t xml:space="preserve">一、 公司治理相关情况说明 </w:t>
      </w:r>
    </w:p>
    <w:p>
      <w:r>
        <w:t xml:space="preserve">√适用  □不适用  </w:t>
      </w:r>
    </w:p>
    <w:p>
      <w:r>
        <w:t>报告期内，公司严格按照《公司法》、《证券法》、《上市公司治理准则》、《公司章程》</w:t>
      </w:r>
    </w:p>
    <w:p>
      <w:r>
        <w:t>及中国证监会和上海证券交易所发布的有关上市公司治理规范性文件的要求，逐步健全了股东大</w:t>
      </w:r>
    </w:p>
    <w:p>
      <w:r>
        <w:t>会、董事会、监事会、经理层之间职责分工明确、依法规范运作的法人治理结构，并制定了股东</w:t>
      </w:r>
    </w:p>
    <w:p>
      <w:r>
        <w:t>大会、董事会、监事会的职权划分和议事规则，并对独立董事产生办法及发挥作用的制度进行了</w:t>
      </w:r>
    </w:p>
    <w:p>
      <w:r>
        <w:t>具体规定。同时公司董事会内部设置了战略、审计、提名、薪酬与考核 4 个专门委员会，并明确</w:t>
      </w:r>
    </w:p>
    <w:p>
      <w:r>
        <w:t>了各个专门委员会的权责、决策程序和议事规则。公司已经形成了权力机构、决策机构、监督机</w:t>
      </w:r>
    </w:p>
    <w:p>
      <w:r>
        <w:t>构和经营层之间权责明确、运作规范、相互协调、相互制衡的治理机制，切实维护了广大投资者</w:t>
      </w:r>
    </w:p>
    <w:p>
      <w:r>
        <w:t xml:space="preserve">和公司的利益。 </w:t>
      </w:r>
    </w:p>
    <w:p>
      <w:r/>
    </w:p>
    <w:p>
      <w:r>
        <w:t xml:space="preserve">公司治理与中国证监会相关规定的要求是否存在重大差异；如有重大差异，应当说明原因 </w:t>
      </w:r>
    </w:p>
    <w:p>
      <w:r>
        <w:t xml:space="preserve">□适用 √不适用  </w:t>
      </w:r>
    </w:p>
    <w:p>
      <w:r/>
    </w:p>
    <w:p>
      <w:r>
        <w:t xml:space="preserve">二、 股东大会情况简介 </w:t>
      </w:r>
    </w:p>
    <w:p>
      <w:r/>
    </w:p>
    <w:p>
      <w:r>
        <w:t xml:space="preserve">会议届次 </w:t>
      </w:r>
    </w:p>
    <w:p>
      <w:r/>
    </w:p>
    <w:p>
      <w:r>
        <w:t xml:space="preserve">2017 年年度股东大会 </w:t>
      </w:r>
    </w:p>
    <w:p>
      <w:r>
        <w:t xml:space="preserve">2018 年第一次临时股东大会 </w:t>
      </w:r>
    </w:p>
    <w:p>
      <w:r/>
    </w:p>
    <w:p>
      <w:r>
        <w:t xml:space="preserve">股东大会情况说明 </w:t>
      </w:r>
    </w:p>
    <w:p>
      <w:r>
        <w:t xml:space="preserve">√适用 □不适用  </w:t>
      </w:r>
    </w:p>
    <w:p>
      <w:r/>
    </w:p>
    <w:p>
      <w:r>
        <w:t xml:space="preserve">召开日期 </w:t>
      </w:r>
    </w:p>
    <w:p>
      <w:r/>
    </w:p>
    <w:p>
      <w:r>
        <w:t xml:space="preserve">2018-5-17 </w:t>
      </w:r>
    </w:p>
    <w:p>
      <w:r>
        <w:t xml:space="preserve">2018-7-2 </w:t>
      </w:r>
    </w:p>
    <w:p>
      <w:r/>
    </w:p>
    <w:p>
      <w:r>
        <w:t>决议刊登的指定网站的</w:t>
      </w:r>
    </w:p>
    <w:p>
      <w:r>
        <w:t xml:space="preserve">查询索引 </w:t>
      </w:r>
    </w:p>
    <w:p>
      <w:r>
        <w:t xml:space="preserve">www.sse.com.cn </w:t>
      </w:r>
    </w:p>
    <w:p>
      <w:r>
        <w:t xml:space="preserve">www.sse.com.cn </w:t>
      </w:r>
    </w:p>
    <w:p>
      <w:r/>
    </w:p>
    <w:p>
      <w:r>
        <w:t xml:space="preserve">决议刊登的披露日期 </w:t>
      </w:r>
    </w:p>
    <w:p>
      <w:r/>
    </w:p>
    <w:p>
      <w:r>
        <w:t xml:space="preserve">2018-5-18 </w:t>
      </w:r>
    </w:p>
    <w:p>
      <w:r>
        <w:t xml:space="preserve">2018-7-3 </w:t>
      </w:r>
    </w:p>
    <w:p>
      <w:r/>
    </w:p>
    <w:p>
      <w:r>
        <w:t xml:space="preserve">会议届次 </w:t>
      </w:r>
    </w:p>
    <w:p>
      <w:r/>
    </w:p>
    <w:p>
      <w:r>
        <w:t xml:space="preserve">召开方式 </w:t>
      </w:r>
    </w:p>
    <w:p>
      <w:r/>
    </w:p>
    <w:p>
      <w:r>
        <w:t>现场出席</w:t>
      </w:r>
    </w:p>
    <w:p>
      <w:r>
        <w:t xml:space="preserve">股东（人） </w:t>
      </w:r>
    </w:p>
    <w:p>
      <w:r/>
    </w:p>
    <w:p>
      <w:r>
        <w:t>代表公司有表</w:t>
      </w:r>
    </w:p>
    <w:p>
      <w:r>
        <w:t xml:space="preserve">决权股份(股) </w:t>
      </w:r>
    </w:p>
    <w:p>
      <w:r/>
    </w:p>
    <w:p>
      <w:r>
        <w:t>占总股份比</w:t>
      </w:r>
    </w:p>
    <w:p>
      <w:r>
        <w:t xml:space="preserve">例（%） </w:t>
      </w:r>
    </w:p>
    <w:p>
      <w:r/>
    </w:p>
    <w:p>
      <w:r>
        <w:t xml:space="preserve">鉴证律师 </w:t>
      </w:r>
    </w:p>
    <w:p>
      <w:r/>
    </w:p>
    <w:p>
      <w:r>
        <w:t>2017 年年度股东</w:t>
      </w:r>
    </w:p>
    <w:p>
      <w:r>
        <w:t xml:space="preserve">大会 </w:t>
      </w:r>
    </w:p>
    <w:p>
      <w:r>
        <w:t>2018 年第一次临</w:t>
      </w:r>
    </w:p>
    <w:p>
      <w:r>
        <w:t xml:space="preserve">时股东大会 </w:t>
      </w:r>
    </w:p>
    <w:p>
      <w:r/>
    </w:p>
    <w:p>
      <w:r>
        <w:t xml:space="preserve">现场投票与网络投票 </w:t>
      </w:r>
    </w:p>
    <w:p>
      <w:r/>
    </w:p>
    <w:p>
      <w:r>
        <w:t xml:space="preserve">69 </w:t>
      </w:r>
    </w:p>
    <w:p>
      <w:r/>
    </w:p>
    <w:p>
      <w:r>
        <w:t xml:space="preserve">148,632,051 </w:t>
      </w:r>
    </w:p>
    <w:p>
      <w:r/>
    </w:p>
    <w:p>
      <w:r>
        <w:t xml:space="preserve">49.7089 </w:t>
      </w:r>
    </w:p>
    <w:p>
      <w:r/>
    </w:p>
    <w:p>
      <w:r>
        <w:t xml:space="preserve">现场投票与网络投票 </w:t>
      </w:r>
    </w:p>
    <w:p>
      <w:r/>
    </w:p>
    <w:p>
      <w:r>
        <w:t xml:space="preserve">10 </w:t>
      </w:r>
    </w:p>
    <w:p>
      <w:r/>
    </w:p>
    <w:p>
      <w:r>
        <w:t xml:space="preserve">108,939,688 </w:t>
      </w:r>
    </w:p>
    <w:p>
      <w:r/>
    </w:p>
    <w:p>
      <w:r>
        <w:t xml:space="preserve">42.6439 </w:t>
      </w:r>
    </w:p>
    <w:p>
      <w:r/>
    </w:p>
    <w:p>
      <w:r>
        <w:t xml:space="preserve">周世君     </w:t>
      </w:r>
    </w:p>
    <w:p>
      <w:r>
        <w:t xml:space="preserve">顾鼎鼎 </w:t>
      </w:r>
    </w:p>
    <w:p>
      <w:r>
        <w:t xml:space="preserve">顾鼎鼎 </w:t>
      </w:r>
    </w:p>
    <w:p>
      <w:r>
        <w:t xml:space="preserve">李静娴 </w:t>
      </w:r>
    </w:p>
    <w:p>
      <w:r/>
    </w:p>
    <w:p>
      <w:r>
        <w:t xml:space="preserve">三、 董事履行职责情况 </w:t>
      </w:r>
    </w:p>
    <w:p>
      <w:r>
        <w:t xml:space="preserve">(一) 董事参加董事会和股东大会的情况 </w:t>
      </w:r>
    </w:p>
    <w:p>
      <w:r/>
    </w:p>
    <w:p>
      <w:r>
        <w:t xml:space="preserve">董事 </w:t>
      </w:r>
    </w:p>
    <w:p>
      <w:r>
        <w:t xml:space="preserve">姓名 </w:t>
      </w:r>
    </w:p>
    <w:p>
      <w:r/>
    </w:p>
    <w:p>
      <w:r>
        <w:t>是否</w:t>
      </w:r>
    </w:p>
    <w:p>
      <w:r>
        <w:t>独立</w:t>
      </w:r>
    </w:p>
    <w:p>
      <w:r>
        <w:t xml:space="preserve">董事 </w:t>
      </w:r>
    </w:p>
    <w:p>
      <w:r/>
    </w:p>
    <w:p>
      <w:r>
        <w:t xml:space="preserve">张桂丰 </w:t>
      </w:r>
    </w:p>
    <w:p>
      <w:r>
        <w:t xml:space="preserve">陈敬洁 </w:t>
      </w:r>
    </w:p>
    <w:p>
      <w:r>
        <w:t xml:space="preserve">张桂潮 </w:t>
      </w:r>
    </w:p>
    <w:p>
      <w:r>
        <w:t xml:space="preserve">杨育忠 </w:t>
      </w:r>
    </w:p>
    <w:p>
      <w:r>
        <w:t xml:space="preserve">李小冰 </w:t>
      </w:r>
    </w:p>
    <w:p>
      <w:r>
        <w:t xml:space="preserve">陈传刚 </w:t>
      </w:r>
    </w:p>
    <w:p>
      <w:r>
        <w:t xml:space="preserve">黄兴孪 </w:t>
      </w:r>
    </w:p>
    <w:p>
      <w:r>
        <w:t xml:space="preserve">唐炎钊 </w:t>
      </w:r>
    </w:p>
    <w:p>
      <w:r>
        <w:t xml:space="preserve">肖伟 </w:t>
      </w:r>
    </w:p>
    <w:p>
      <w:r/>
    </w:p>
    <w:p>
      <w:r>
        <w:t xml:space="preserve">否 </w:t>
      </w:r>
    </w:p>
    <w:p>
      <w:r>
        <w:t xml:space="preserve">否 </w:t>
      </w:r>
    </w:p>
    <w:p>
      <w:r>
        <w:t xml:space="preserve">否 </w:t>
      </w:r>
    </w:p>
    <w:p>
      <w:r>
        <w:t xml:space="preserve">否 </w:t>
      </w:r>
    </w:p>
    <w:p>
      <w:r>
        <w:t xml:space="preserve">否 </w:t>
      </w:r>
    </w:p>
    <w:p>
      <w:r>
        <w:t xml:space="preserve">否 </w:t>
      </w:r>
    </w:p>
    <w:p>
      <w:r>
        <w:t xml:space="preserve">是 </w:t>
      </w:r>
    </w:p>
    <w:p>
      <w:r>
        <w:t xml:space="preserve">是 </w:t>
      </w:r>
    </w:p>
    <w:p>
      <w:r>
        <w:t xml:space="preserve">是 </w:t>
      </w:r>
    </w:p>
    <w:p>
      <w:r/>
    </w:p>
    <w:p>
      <w:r>
        <w:t>本年应参</w:t>
      </w:r>
    </w:p>
    <w:p>
      <w:r>
        <w:t>加董事会</w:t>
      </w:r>
    </w:p>
    <w:p>
      <w:r>
        <w:t xml:space="preserve">次数 </w:t>
      </w:r>
    </w:p>
    <w:p>
      <w:r>
        <w:t xml:space="preserve">12 </w:t>
      </w:r>
    </w:p>
    <w:p>
      <w:r>
        <w:t xml:space="preserve">12 </w:t>
      </w:r>
    </w:p>
    <w:p>
      <w:r>
        <w:t xml:space="preserve">12 </w:t>
      </w:r>
    </w:p>
    <w:p>
      <w:r>
        <w:t xml:space="preserve">12 </w:t>
      </w:r>
    </w:p>
    <w:p>
      <w:r>
        <w:t xml:space="preserve">12 </w:t>
      </w:r>
    </w:p>
    <w:p>
      <w:r>
        <w:t xml:space="preserve">12 </w:t>
      </w:r>
    </w:p>
    <w:p>
      <w:r>
        <w:t xml:space="preserve">12 </w:t>
      </w:r>
    </w:p>
    <w:p>
      <w:r>
        <w:t xml:space="preserve">12 </w:t>
      </w:r>
    </w:p>
    <w:p>
      <w:r>
        <w:t xml:space="preserve">12 </w:t>
      </w:r>
    </w:p>
    <w:p>
      <w:r/>
    </w:p>
    <w:p>
      <w:r>
        <w:t xml:space="preserve">参加董事会情况 </w:t>
      </w:r>
    </w:p>
    <w:p>
      <w:r/>
    </w:p>
    <w:p>
      <w:r>
        <w:t>亲自出</w:t>
      </w:r>
    </w:p>
    <w:p>
      <w:r>
        <w:t xml:space="preserve">席次数 </w:t>
      </w:r>
    </w:p>
    <w:p>
      <w:r/>
    </w:p>
    <w:p>
      <w:r>
        <w:t xml:space="preserve">12 </w:t>
      </w:r>
    </w:p>
    <w:p>
      <w:r>
        <w:t xml:space="preserve">12 </w:t>
      </w:r>
    </w:p>
    <w:p>
      <w:r>
        <w:t xml:space="preserve">12 </w:t>
      </w:r>
    </w:p>
    <w:p>
      <w:r>
        <w:t xml:space="preserve">12 </w:t>
      </w:r>
    </w:p>
    <w:p>
      <w:r>
        <w:t xml:space="preserve">12 </w:t>
      </w:r>
    </w:p>
    <w:p>
      <w:r>
        <w:t xml:space="preserve">12 </w:t>
      </w:r>
    </w:p>
    <w:p>
      <w:r>
        <w:t xml:space="preserve">12 </w:t>
      </w:r>
    </w:p>
    <w:p>
      <w:r>
        <w:t xml:space="preserve">12 </w:t>
      </w:r>
    </w:p>
    <w:p>
      <w:r>
        <w:t xml:space="preserve">12 </w:t>
      </w:r>
    </w:p>
    <w:p>
      <w:r/>
    </w:p>
    <w:p>
      <w:r>
        <w:t>以通讯</w:t>
      </w:r>
    </w:p>
    <w:p>
      <w:r>
        <w:t>方式参</w:t>
      </w:r>
    </w:p>
    <w:p>
      <w:r>
        <w:t xml:space="preserve">加次数 </w:t>
      </w:r>
    </w:p>
    <w:p>
      <w:r>
        <w:t xml:space="preserve">5 </w:t>
      </w:r>
    </w:p>
    <w:p>
      <w:r>
        <w:t xml:space="preserve">5 </w:t>
      </w:r>
    </w:p>
    <w:p>
      <w:r>
        <w:t xml:space="preserve">6 </w:t>
      </w:r>
    </w:p>
    <w:p>
      <w:r>
        <w:t xml:space="preserve">5 </w:t>
      </w:r>
    </w:p>
    <w:p>
      <w:r>
        <w:t xml:space="preserve">5 </w:t>
      </w:r>
    </w:p>
    <w:p>
      <w:r>
        <w:t xml:space="preserve">12 </w:t>
      </w:r>
    </w:p>
    <w:p>
      <w:r>
        <w:t xml:space="preserve">11 </w:t>
      </w:r>
    </w:p>
    <w:p>
      <w:r>
        <w:t xml:space="preserve">12 </w:t>
      </w:r>
    </w:p>
    <w:p>
      <w:r>
        <w:t xml:space="preserve">11 </w:t>
      </w:r>
    </w:p>
    <w:p>
      <w:r/>
    </w:p>
    <w:p>
      <w:r>
        <w:t xml:space="preserve">72 / 179 </w:t>
      </w:r>
    </w:p>
    <w:p>
      <w:r/>
    </w:p>
    <w:p>
      <w:r>
        <w:t>委托出</w:t>
      </w:r>
    </w:p>
    <w:p>
      <w:r>
        <w:t xml:space="preserve">席次数 </w:t>
      </w:r>
    </w:p>
    <w:p>
      <w:r/>
    </w:p>
    <w:p>
      <w:r>
        <w:t xml:space="preserve">缺席 </w:t>
      </w:r>
    </w:p>
    <w:p>
      <w:r>
        <w:t xml:space="preserve">次数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是否连续两</w:t>
      </w:r>
    </w:p>
    <w:p>
      <w:r>
        <w:t>次未亲自参</w:t>
      </w:r>
    </w:p>
    <w:p>
      <w:r>
        <w:t xml:space="preserve">加会议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p>
    <w:p>
      <w:r>
        <w:t>参加股东</w:t>
      </w:r>
    </w:p>
    <w:p>
      <w:r>
        <w:t xml:space="preserve">大会情况 </w:t>
      </w:r>
    </w:p>
    <w:p>
      <w:r>
        <w:t>出席股东</w:t>
      </w:r>
    </w:p>
    <w:p>
      <w:r>
        <w:t>大会的次</w:t>
      </w:r>
    </w:p>
    <w:p>
      <w:r>
        <w:t xml:space="preserve">数 </w:t>
      </w:r>
    </w:p>
    <w:p>
      <w:r>
        <w:t xml:space="preserve">2 </w:t>
      </w:r>
    </w:p>
    <w:p>
      <w:r>
        <w:t xml:space="preserve">2 </w:t>
      </w:r>
    </w:p>
    <w:p>
      <w:r>
        <w:t xml:space="preserve">2 </w:t>
      </w:r>
    </w:p>
    <w:p>
      <w:r>
        <w:t xml:space="preserve">2 </w:t>
      </w:r>
    </w:p>
    <w:p>
      <w:r>
        <w:t xml:space="preserve">2 </w:t>
      </w:r>
    </w:p>
    <w:p>
      <w:r>
        <w:t xml:space="preserve">0 </w:t>
      </w:r>
    </w:p>
    <w:p>
      <w:r>
        <w:t xml:space="preserve">1 </w:t>
      </w:r>
    </w:p>
    <w:p>
      <w:r>
        <w:t xml:space="preserve">1 </w:t>
      </w:r>
    </w:p>
    <w:p>
      <w:r>
        <w:t xml:space="preserve">1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连续两次未亲自出席董事会会议的说明 </w:t>
      </w:r>
    </w:p>
    <w:p>
      <w:r>
        <w:t xml:space="preserve">□适用 √不适用  </w:t>
      </w:r>
    </w:p>
    <w:p>
      <w:r/>
    </w:p>
    <w:p>
      <w:r>
        <w:t xml:space="preserve">年内召开董事会会议次数 </w:t>
      </w:r>
    </w:p>
    <w:p>
      <w:r>
        <w:t xml:space="preserve">其中：现场会议次数 </w:t>
      </w:r>
    </w:p>
    <w:p>
      <w:r>
        <w:t xml:space="preserve">通讯方式召开会议次数 </w:t>
      </w:r>
    </w:p>
    <w:p>
      <w:r>
        <w:t xml:space="preserve">现场结合通讯方式召开会议次数 </w:t>
      </w:r>
    </w:p>
    <w:p>
      <w:r/>
    </w:p>
    <w:p>
      <w:r>
        <w:t xml:space="preserve">12 </w:t>
      </w:r>
    </w:p>
    <w:p>
      <w:r>
        <w:t xml:space="preserve">0 </w:t>
      </w:r>
    </w:p>
    <w:p>
      <w:r>
        <w:t xml:space="preserve">5 </w:t>
      </w:r>
    </w:p>
    <w:p>
      <w:r>
        <w:t xml:space="preserve">7 </w:t>
      </w:r>
    </w:p>
    <w:p>
      <w:r/>
    </w:p>
    <w:p>
      <w:r>
        <w:t xml:space="preserve">(二) 独立董事对公司有关事项提出异议的情况 </w:t>
      </w:r>
    </w:p>
    <w:p>
      <w:r>
        <w:t xml:space="preserve">□适用 √不适用  </w:t>
      </w:r>
    </w:p>
    <w:p>
      <w:r>
        <w:t xml:space="preserve">报告期内，未出现独立董事对公司有关事项提出异议的情况。 </w:t>
      </w:r>
    </w:p>
    <w:p>
      <w:r/>
    </w:p>
    <w:p>
      <w:r>
        <w:t xml:space="preserve">(三) 其他 </w:t>
      </w:r>
    </w:p>
    <w:p>
      <w:r>
        <w:t xml:space="preserve">□适用  √不适用  </w:t>
      </w:r>
    </w:p>
    <w:p>
      <w:r/>
    </w:p>
    <w:p>
      <w:r>
        <w:t>四、 董事会下设专门委员会在报告期内履行职责时所提出的重要意见和建议，存在异议事项的，</w:t>
      </w:r>
    </w:p>
    <w:p>
      <w:r>
        <w:t xml:space="preserve">应当披露具体情况 </w:t>
      </w:r>
    </w:p>
    <w:p>
      <w:r>
        <w:t xml:space="preserve">√适用  □不适用  </w:t>
      </w:r>
    </w:p>
    <w:p>
      <w:r>
        <w:t xml:space="preserve">公司董事会下设有战略、薪酬与考核、审计、提名委员会四个专业委员会。 </w:t>
      </w:r>
    </w:p>
    <w:p>
      <w:r>
        <w:t>报告期内，公司召开审计委员会会议 4 次，按照《公司章程》和《董事会议事规则》履行职</w:t>
      </w:r>
    </w:p>
    <w:p>
      <w:r>
        <w:t>责：审议了公司审计部的季度专项内部审计报告；对公司聘用的审计机构天健会计师事务所（特</w:t>
      </w:r>
    </w:p>
    <w:p>
      <w:r>
        <w:t>殊普通合伙）的工作进行考核，并提出续聘建议；认真审议了公司报告期内的季度财务报表、年</w:t>
      </w:r>
    </w:p>
    <w:p>
      <w:r>
        <w:t xml:space="preserve">度财务预决算、年度利润分配及关联交易等事项。 </w:t>
      </w:r>
    </w:p>
    <w:p>
      <w:r>
        <w:t>报告期内，公司召开薪酬与考核委员会会议 2 次，对 2017 年度公司董事、监事及高级管理人</w:t>
      </w:r>
    </w:p>
    <w:p>
      <w:r>
        <w:t>员的履职情况及薪酬情况进行了监督审查，审议了公司限制性股票激励计划激励对象 2016 年度考</w:t>
      </w:r>
    </w:p>
    <w:p>
      <w:r>
        <w:t xml:space="preserve">核结果的议案。 </w:t>
      </w:r>
    </w:p>
    <w:p>
      <w:r>
        <w:t>报告期内，公司召开战略委员会会议 1 次，审议了《关于重新审阅未来三年利润分配规划的</w:t>
      </w:r>
    </w:p>
    <w:p>
      <w:r>
        <w:t xml:space="preserve">议案》，并制定《福建龙马环卫装备股份有限公司未来三年（2018-2020 年）利润分配规划》。 </w:t>
      </w:r>
    </w:p>
    <w:p>
      <w:r>
        <w:t xml:space="preserve">报告期内各专门委员会未提出有关异议事项。 </w:t>
      </w:r>
    </w:p>
    <w:p>
      <w:r/>
    </w:p>
    <w:p>
      <w:r>
        <w:t xml:space="preserve">五、 监事会发现公司存在风险的说明 </w:t>
      </w:r>
    </w:p>
    <w:p>
      <w:r>
        <w:t xml:space="preserve">√适用 □不适用  </w:t>
      </w:r>
    </w:p>
    <w:p>
      <w:r>
        <w:t>报告期内，公司监事会严格按照有关法律法规及《公司章程》的规定，对本公司依法运作情</w:t>
      </w:r>
    </w:p>
    <w:p>
      <w:r>
        <w:t>况、财务情况、利润分配方案、董事和高管的履职情况、募集资金现金管理、调整非公开发行股</w:t>
      </w:r>
    </w:p>
    <w:p>
      <w:r>
        <w:t>票募投项目使用募集资金投入金额、回购注销部分已获授尚未解锁限制性股票、限制性股票第二</w:t>
      </w:r>
    </w:p>
    <w:p>
      <w:r>
        <w:t>个解锁期解锁、参与投资设立产业并购基金暨关联交易等事项进行了认真监督和检查，认为：公</w:t>
      </w:r>
    </w:p>
    <w:p>
      <w:r>
        <w:t>司上述行为均严格按照《公司法》、《公司章程》及有关法律法规规范运作，决策程序符合法律</w:t>
      </w:r>
    </w:p>
    <w:p>
      <w:r>
        <w:t xml:space="preserve">法规的要求，没有发生损害公司和股东权益的情况。 </w:t>
      </w:r>
    </w:p>
    <w:p>
      <w:r/>
    </w:p>
    <w:p>
      <w:r>
        <w:t>六、 公司就其与控股股东在业务、人员、资产、机构、财务等方面存在的不能保证独立性、不能</w:t>
      </w:r>
    </w:p>
    <w:p>
      <w:r>
        <w:t xml:space="preserve">保持自主经营能力的情况说明 </w:t>
      </w:r>
    </w:p>
    <w:p>
      <w:r>
        <w:t xml:space="preserve">□适用  √不适用  </w:t>
      </w:r>
    </w:p>
    <w:p>
      <w:r/>
    </w:p>
    <w:p>
      <w:r>
        <w:t xml:space="preserve">存在同业竞争的，公司相应的解决措施、工作进度及后续工作计划 </w:t>
      </w:r>
    </w:p>
    <w:p>
      <w:r>
        <w:t xml:space="preserve">□适用  √不适用  </w:t>
      </w:r>
    </w:p>
    <w:p>
      <w:r/>
    </w:p>
    <w:p>
      <w:r>
        <w:t xml:space="preserve">七、 报告期内对高级管理人员的考评机制，以及激励机制的建立、实施情况 </w:t>
      </w:r>
    </w:p>
    <w:p>
      <w:r>
        <w:t xml:space="preserve">√适用  □不适用  </w:t>
      </w:r>
    </w:p>
    <w:p>
      <w:r>
        <w:t>公司已建立了高级管理人员考评机制和相关激励机制。薪酬与考核委员会主要负责制定、审</w:t>
      </w:r>
    </w:p>
    <w:p>
      <w:r>
        <w:t>查公司高级管理人员的薪酬与绩效管理方案，并每年对公司高级管理人员进行年度绩效考核，根</w:t>
      </w:r>
    </w:p>
    <w:p>
      <w:r>
        <w:t xml:space="preserve">据考核结果确定高级管理人员的报酬，报董事会审议通过后实施。 </w:t>
      </w:r>
    </w:p>
    <w:p>
      <w:r/>
    </w:p>
    <w:p>
      <w:r>
        <w:t xml:space="preserve">73 / 179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八、 是否披露内部控制自我评价报告 </w:t>
      </w:r>
    </w:p>
    <w:p>
      <w:r>
        <w:t xml:space="preserve">√适用 □不适用  </w:t>
      </w:r>
    </w:p>
    <w:p>
      <w:r>
        <w:t xml:space="preserve">公司《2018 年年度内部控制自我评价报告》详见上海证券交易所网站（www.sse.com.cn）。 </w:t>
      </w:r>
    </w:p>
    <w:p>
      <w:r/>
    </w:p>
    <w:p>
      <w:r>
        <w:t xml:space="preserve">报告期内部控制存在重大缺陷情况的说明 </w:t>
      </w:r>
    </w:p>
    <w:p>
      <w:r>
        <w:t xml:space="preserve">□适用 √不适用  </w:t>
      </w:r>
    </w:p>
    <w:p>
      <w:r/>
    </w:p>
    <w:p>
      <w:r>
        <w:t xml:space="preserve">九、 内部控制审计报告的相关情况说明 </w:t>
      </w:r>
    </w:p>
    <w:p>
      <w:r>
        <w:t xml:space="preserve">√适用  □不适用  </w:t>
      </w:r>
    </w:p>
    <w:p>
      <w:r>
        <w:t>天健会计师事务所(特殊普通合伙)出具了标准无保留意见的公司《2018 年度内部控制审计报</w:t>
      </w:r>
    </w:p>
    <w:p>
      <w:r>
        <w:t xml:space="preserve">告》。详见上海证券交易所网站 www.sse.com.cn。 </w:t>
      </w:r>
    </w:p>
    <w:p>
      <w:r>
        <w:t xml:space="preserve">是否披露内部控制审计报告：是 </w:t>
      </w:r>
    </w:p>
    <w:p>
      <w:r/>
    </w:p>
    <w:p>
      <w:r>
        <w:t xml:space="preserve">十、 其他 </w:t>
      </w:r>
    </w:p>
    <w:p>
      <w:r>
        <w:t xml:space="preserve">□适用  √不适用  </w:t>
      </w:r>
    </w:p>
    <w:p>
      <w:r/>
    </w:p>
    <w:p>
      <w:r>
        <w:t xml:space="preserve">□适用 √不适用  </w:t>
      </w:r>
    </w:p>
    <w:p>
      <w:r/>
    </w:p>
    <w:p>
      <w:r>
        <w:t xml:space="preserve">第十节 公司债券相关情况 </w:t>
      </w:r>
    </w:p>
    <w:p>
      <w:r/>
    </w:p>
    <w:p>
      <w:r>
        <w:t xml:space="preserve">74 / 179 </w:t>
      </w:r>
    </w:p>
    <w:p>
      <w:r/>
    </w:p>
    <w:p>
      <w:r>
        <w:t xml:space="preserve"> </w:t>
      </w:r>
    </w:p>
    <w:p>
      <w:r>
        <w:t xml:space="preserve"> </w:t>
      </w:r>
    </w:p>
    <w:p>
      <w:r>
        <w:t xml:space="preserve"> </w:t>
      </w:r>
    </w:p>
    <w:p>
      <w:r>
        <w:t xml:space="preserve"> </w:t>
      </w:r>
    </w:p>
    <w:p>
      <w:r>
        <w:t xml:space="preserve">一、 审计报告 </w:t>
      </w:r>
    </w:p>
    <w:p>
      <w:r/>
    </w:p>
    <w:p>
      <w:r>
        <w:t xml:space="preserve">√适用 □不适用  </w:t>
      </w:r>
    </w:p>
    <w:p>
      <w:r/>
    </w:p>
    <w:p>
      <w:r>
        <w:t xml:space="preserve">2018 年年度报告 </w:t>
      </w:r>
    </w:p>
    <w:p>
      <w:r/>
    </w:p>
    <w:p>
      <w:r>
        <w:t xml:space="preserve">第十一节 财务报告 </w:t>
      </w:r>
    </w:p>
    <w:p>
      <w:r/>
    </w:p>
    <w:p>
      <w:r>
        <w:t xml:space="preserve">审  计  报  告 </w:t>
      </w:r>
    </w:p>
    <w:p>
      <w:r/>
    </w:p>
    <w:p>
      <w:r>
        <w:t xml:space="preserve">天健审〔2019〕1178 号 </w:t>
      </w:r>
    </w:p>
    <w:p>
      <w:r/>
    </w:p>
    <w:p>
      <w:r>
        <w:t xml:space="preserve">福建龙马环卫装备股份有限公司全体股东： </w:t>
      </w:r>
    </w:p>
    <w:p>
      <w:r/>
    </w:p>
    <w:p>
      <w:r>
        <w:t xml:space="preserve">一、审计意见 </w:t>
      </w:r>
    </w:p>
    <w:p>
      <w:r/>
    </w:p>
    <w:p>
      <w:r>
        <w:t>我们审计了福建龙马环卫装备股份有限公司（以下简称龙马环卫公司）财务报表，</w:t>
      </w:r>
    </w:p>
    <w:p>
      <w:r/>
    </w:p>
    <w:p>
      <w:r>
        <w:t>包括 2018 年 12 月 31 日的合并及母公司资产负债表，2018 年度的合并及母公司利润</w:t>
      </w:r>
    </w:p>
    <w:p>
      <w:r/>
    </w:p>
    <w:p>
      <w:r>
        <w:t>表、合并及母公司现金流量表、合并及母公司所有者权益变动表，以及相关财务报表</w:t>
      </w:r>
    </w:p>
    <w:p>
      <w:r/>
    </w:p>
    <w:p>
      <w:r>
        <w:t xml:space="preserve">附注。 </w:t>
      </w:r>
    </w:p>
    <w:p>
      <w:r/>
    </w:p>
    <w:p>
      <w:r>
        <w:t>我们认为，后附的财务报表在所有重大方面按照企业会计准则的规定编制，公允</w:t>
      </w:r>
    </w:p>
    <w:p>
      <w:r/>
    </w:p>
    <w:p>
      <w:r>
        <w:t>反映了龙马环卫公司 2018 年 12 月 31 日的合并及母公司财务状况，以及 2018 年度的</w:t>
      </w:r>
    </w:p>
    <w:p>
      <w:r/>
    </w:p>
    <w:p>
      <w:r>
        <w:t xml:space="preserve">合并及母公司经营成果和现金流量。 </w:t>
      </w:r>
    </w:p>
    <w:p>
      <w:r/>
    </w:p>
    <w:p>
      <w:r>
        <w:t xml:space="preserve">二、形成审计意见的基础 </w:t>
      </w:r>
    </w:p>
    <w:p>
      <w:r/>
    </w:p>
    <w:p>
      <w:r>
        <w:t>我们按照中国注册会计师审计准则的规定执行了审计工作。审计报告的“注册会</w:t>
      </w:r>
    </w:p>
    <w:p>
      <w:r/>
    </w:p>
    <w:p>
      <w:r>
        <w:t>计师对财务报表审计的责任”部分进一步阐述了我们在这些准则下的责任。按照中国</w:t>
      </w:r>
    </w:p>
    <w:p>
      <w:r/>
    </w:p>
    <w:p>
      <w:r>
        <w:t>注册会计师职业道德守则，我们独立于龙马环卫公司，并履行了职业道德方面的其他</w:t>
      </w:r>
    </w:p>
    <w:p>
      <w:r/>
    </w:p>
    <w:p>
      <w:r>
        <w:t xml:space="preserve">责任。我们相信，我们获取的审计证据是充分、适当的，为发表审计意见提供了基础。 </w:t>
      </w:r>
    </w:p>
    <w:p>
      <w:r/>
    </w:p>
    <w:p>
      <w:r>
        <w:t xml:space="preserve">三、关键审计事项 </w:t>
      </w:r>
    </w:p>
    <w:p>
      <w:r/>
    </w:p>
    <w:p>
      <w:r>
        <w:t>关键审计事项是我们根据职业判断，认为对本期财务报表审计最为重要的事项。</w:t>
      </w:r>
    </w:p>
    <w:p>
      <w:r/>
    </w:p>
    <w:p>
      <w:r>
        <w:t>这些事项的应对以对财务报表整体进行审计并形成审计意见为背景，我们不对这些事</w:t>
      </w:r>
    </w:p>
    <w:p>
      <w:r/>
    </w:p>
    <w:p>
      <w:r>
        <w:t xml:space="preserve">项单独发表意见。 </w:t>
      </w:r>
    </w:p>
    <w:p>
      <w:r/>
    </w:p>
    <w:p>
      <w:r>
        <w:t xml:space="preserve">(一) 应收账款减值 </w:t>
      </w:r>
    </w:p>
    <w:p>
      <w:r/>
    </w:p>
    <w:p>
      <w:r>
        <w:t xml:space="preserve">1. 事项描述 </w:t>
      </w:r>
    </w:p>
    <w:p>
      <w:r/>
    </w:p>
    <w:p>
      <w:r>
        <w:t xml:space="preserve">75 / 179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相关信息披露参见本节六：五、11 及七、4 之说明。 </w:t>
      </w:r>
    </w:p>
    <w:p>
      <w:r/>
    </w:p>
    <w:p>
      <w:r>
        <w:t>截至 2018 年 12 月 31 日，龙马环卫公司财务报表所示应收账款项目账面余额为</w:t>
      </w:r>
    </w:p>
    <w:p>
      <w:r/>
    </w:p>
    <w:p>
      <w:r>
        <w:t>人民币 1,859,627,679.47 元，坏账准备为人民币 141,468,464.01 元，账面价值为人</w:t>
      </w:r>
    </w:p>
    <w:p>
      <w:r/>
    </w:p>
    <w:p>
      <w:r>
        <w:t xml:space="preserve">民币 1,718,159,215.46 元。 </w:t>
      </w:r>
    </w:p>
    <w:p>
      <w:r/>
    </w:p>
    <w:p>
      <w:r>
        <w:t>管理层对单项金额重大的应收款项和单项金额不重大但存在客观证据表明发生</w:t>
      </w:r>
    </w:p>
    <w:p>
      <w:r/>
    </w:p>
    <w:p>
      <w:r>
        <w:t>减值的应收账款单独进行减值测试，根据其未来现金流量现值低于其账面价值的差额，</w:t>
      </w:r>
    </w:p>
    <w:p>
      <w:r/>
    </w:p>
    <w:p>
      <w:r>
        <w:t>计提坏账准备；除已单独计提坏账准备的应收款项外，根据以前年度与之相同或相类</w:t>
      </w:r>
    </w:p>
    <w:p>
      <w:r/>
    </w:p>
    <w:p>
      <w:r>
        <w:t>似的、具有类似信用风险特征的应收款项组合的实际损失率为基础，结合现时情况确</w:t>
      </w:r>
    </w:p>
    <w:p>
      <w:r/>
    </w:p>
    <w:p>
      <w:r>
        <w:t xml:space="preserve">定应计提的坏账准备。 </w:t>
      </w:r>
    </w:p>
    <w:p>
      <w:r/>
    </w:p>
    <w:p>
      <w:r>
        <w:t>由于应收账款年末账面价值的确定需要管理层识别已发生减值的项目和客观证</w:t>
      </w:r>
    </w:p>
    <w:p>
      <w:r/>
    </w:p>
    <w:p>
      <w:r>
        <w:t>据、评估预期未来可获取的现金流量并确定其现值，涉及管理层运用重大会计估计和</w:t>
      </w:r>
    </w:p>
    <w:p>
      <w:r/>
    </w:p>
    <w:p>
      <w:r>
        <w:t xml:space="preserve">判断，且应收账款期末金额重大，因此，我们将应收账款减值确定为关键审计事项。 </w:t>
      </w:r>
    </w:p>
    <w:p>
      <w:r/>
    </w:p>
    <w:p>
      <w:r>
        <w:t xml:space="preserve">2. 审计中的应对 </w:t>
      </w:r>
    </w:p>
    <w:p>
      <w:r/>
    </w:p>
    <w:p>
      <w:r>
        <w:t xml:space="preserve">针对应收账款减值，我们实施的审计程序主要包括： </w:t>
      </w:r>
    </w:p>
    <w:p>
      <w:r/>
    </w:p>
    <w:p>
      <w:r>
        <w:t>（1）对龙马环卫公司客户信用政策及应收账款管理相关内部控制的设计和运行</w:t>
      </w:r>
    </w:p>
    <w:p>
      <w:r/>
    </w:p>
    <w:p>
      <w:r>
        <w:t xml:space="preserve">有效性进行了评估和测试； </w:t>
      </w:r>
    </w:p>
    <w:p>
      <w:r/>
    </w:p>
    <w:p>
      <w:r>
        <w:t>（2）分析龙马环卫公司应收账款坏账准备会计估计的合理性，包括金额重大的</w:t>
      </w:r>
    </w:p>
    <w:p>
      <w:r/>
    </w:p>
    <w:p>
      <w:r>
        <w:t xml:space="preserve">判断、单独计提坏账准备的判断和坏账准备计提比例的判断等； </w:t>
      </w:r>
    </w:p>
    <w:p>
      <w:r/>
    </w:p>
    <w:p>
      <w:r>
        <w:t>（3）复核以前年度已计提坏账准备的应收账款的后续实际核销或转回情况，评</w:t>
      </w:r>
    </w:p>
    <w:p>
      <w:r/>
    </w:p>
    <w:p>
      <w:r>
        <w:t xml:space="preserve">价管理层过往预测的准确性； </w:t>
      </w:r>
    </w:p>
    <w:p>
      <w:r/>
    </w:p>
    <w:p>
      <w:r>
        <w:t>（4）分析计算龙马环卫公司资产负债表日坏账准备金额与应收账款余额之间的</w:t>
      </w:r>
    </w:p>
    <w:p>
      <w:r/>
    </w:p>
    <w:p>
      <w:r>
        <w:t xml:space="preserve">比率，比较前期坏账准备计提数和实际发生数，分析应收账款坏账准备计提是否充分； </w:t>
      </w:r>
    </w:p>
    <w:p>
      <w:r/>
    </w:p>
    <w:p>
      <w:r>
        <w:t>（5）通过分析龙马环卫公司应收账款的账龄和客户信誉情况，并执行应收账款</w:t>
      </w:r>
    </w:p>
    <w:p>
      <w:r/>
    </w:p>
    <w:p>
      <w:r>
        <w:t xml:space="preserve">函证程序及检查期后回款情况，评价管理层计提应收账款坏账准备的合理性； </w:t>
      </w:r>
    </w:p>
    <w:p>
      <w:r/>
    </w:p>
    <w:p>
      <w:r>
        <w:t>（6）获取龙马环卫公司坏账准备计提表，检查计提方法是否按照坏账政策执行，</w:t>
      </w:r>
    </w:p>
    <w:p>
      <w:r/>
    </w:p>
    <w:p>
      <w:r>
        <w:t xml:space="preserve">重新计算坏账计提金额是否准确。 </w:t>
      </w:r>
    </w:p>
    <w:p>
      <w:r/>
    </w:p>
    <w:p>
      <w:r>
        <w:t xml:space="preserve">（7）检查与应收账款减值相关的信息是否已在财务报表中作出恰当列报和披露。 </w:t>
      </w:r>
    </w:p>
    <w:p>
      <w:r/>
    </w:p>
    <w:p>
      <w:r>
        <w:t xml:space="preserve">(二) 收入确认 </w:t>
      </w:r>
    </w:p>
    <w:p>
      <w:r/>
    </w:p>
    <w:p>
      <w:r>
        <w:t xml:space="preserve">1. 事项描述 </w:t>
      </w:r>
    </w:p>
    <w:p>
      <w:r/>
    </w:p>
    <w:p>
      <w:r>
        <w:t xml:space="preserve">76 / 179 </w:t>
      </w:r>
    </w:p>
    <w:p>
      <w:r/>
    </w:p>
    <w:p>
      <w:r>
        <w:t xml:space="preserve"> </w:t>
      </w:r>
    </w:p>
    <w:p>
      <w:r>
        <w:t xml:space="preserve"> </w:t>
      </w:r>
    </w:p>
    <w:p>
      <w:r>
        <w:t xml:space="preserve">2018 年年度报告 </w:t>
      </w:r>
    </w:p>
    <w:p>
      <w:r/>
    </w:p>
    <w:p>
      <w:r>
        <w:t xml:space="preserve">相关信息披露参见本节六：五 28、七 52（1）、十六 16 及十七 4 之说明。 </w:t>
      </w:r>
    </w:p>
    <w:p>
      <w:r/>
    </w:p>
    <w:p>
      <w:r>
        <w:t>龙马环卫公司的营业收入主要来自于销售环卫清洁装备、垃圾收转装备和新能源</w:t>
      </w:r>
    </w:p>
    <w:p>
      <w:r/>
    </w:p>
    <w:p>
      <w:r>
        <w:t>及清洁能源环卫装备等产品收入以及提供道路清扫、垃圾清运等环卫产业服务。2018</w:t>
      </w:r>
    </w:p>
    <w:p>
      <w:r/>
    </w:p>
    <w:p>
      <w:r>
        <w:t>年度，公司营业收入为人民币 3,443,580,174.07 元，其中产品销售收入为人民币</w:t>
      </w:r>
    </w:p>
    <w:p>
      <w:r/>
    </w:p>
    <w:p>
      <w:r>
        <w:t>2,400,174,626.22 元，占营业收入的 69.70%，其中提供环卫产业服务收入为人民币</w:t>
      </w:r>
    </w:p>
    <w:p>
      <w:r/>
    </w:p>
    <w:p>
      <w:r>
        <w:t xml:space="preserve">1,043,405,547.85 元，占营业收入的 30.30%。 </w:t>
      </w:r>
    </w:p>
    <w:p>
      <w:r/>
    </w:p>
    <w:p>
      <w:r>
        <w:t>公司根据内销产品、外销产品以及提供环卫产业服务分别制定了具体的收入确认</w:t>
      </w:r>
    </w:p>
    <w:p>
      <w:r/>
    </w:p>
    <w:p>
      <w:r>
        <w:t>方法。由于收入是龙马环卫公司的关键业绩指标之一，存在管理层为了达到特定目标</w:t>
      </w:r>
    </w:p>
    <w:p>
      <w:r/>
    </w:p>
    <w:p>
      <w:r>
        <w:t>或期望而操纵收入确认时点的固有风险，同时，收入确认涉及重大管理层判断。因此，</w:t>
      </w:r>
    </w:p>
    <w:p>
      <w:r/>
    </w:p>
    <w:p>
      <w:r>
        <w:t xml:space="preserve">我们将龙马环卫公司收入确认作为关键审计事项。 </w:t>
      </w:r>
    </w:p>
    <w:p>
      <w:r/>
    </w:p>
    <w:p>
      <w:r>
        <w:t xml:space="preserve">2. 审计中的应对 </w:t>
      </w:r>
    </w:p>
    <w:p>
      <w:r/>
    </w:p>
    <w:p>
      <w:r>
        <w:t xml:space="preserve">我们针对收入确认实施的审计程序主要包括： </w:t>
      </w:r>
    </w:p>
    <w:p>
      <w:r/>
    </w:p>
    <w:p>
      <w:r>
        <w:t>（1）对龙马环卫公司收入确认相关内部控制的设计和运行有效性进行了评估和</w:t>
      </w:r>
    </w:p>
    <w:p>
      <w:r/>
    </w:p>
    <w:p>
      <w:r>
        <w:t xml:space="preserve">测试； </w:t>
      </w:r>
    </w:p>
    <w:p>
      <w:r/>
    </w:p>
    <w:p>
      <w:r>
        <w:t>（2）检查主要销售合同，识别与商品所有权和提供服务时的主要风险和报酬转</w:t>
      </w:r>
    </w:p>
    <w:p>
      <w:r/>
    </w:p>
    <w:p>
      <w:r>
        <w:t xml:space="preserve">移相关条款，评价收入确认政策是否符合企业会计准则的规定； </w:t>
      </w:r>
    </w:p>
    <w:p>
      <w:r/>
    </w:p>
    <w:p>
      <w:r>
        <w:t>（3）结合产品/服务类型、销售/服务区域、客户性质对收入以及毛利情况进行</w:t>
      </w:r>
    </w:p>
    <w:p>
      <w:r/>
    </w:p>
    <w:p>
      <w:r>
        <w:t xml:space="preserve">分析，判断本期收入金额是否出现异常波动的情况； </w:t>
      </w:r>
    </w:p>
    <w:p>
      <w:r/>
    </w:p>
    <w:p>
      <w:r>
        <w:t xml:space="preserve">（4）针对年末已发货未安装调试或验收合格的产品，选取客户执行函证程序； </w:t>
      </w:r>
    </w:p>
    <w:p>
      <w:r/>
    </w:p>
    <w:p>
      <w:r>
        <w:t xml:space="preserve">（5）执行收入函证程序，以抽样方式向主要客户函证本期销售额；  </w:t>
      </w:r>
    </w:p>
    <w:p>
      <w:r/>
    </w:p>
    <w:p>
      <w:r>
        <w:t>（6）采取抽样方式检查与产品销售收入和环卫产业服务收入相关的支持性文件，</w:t>
      </w:r>
    </w:p>
    <w:p>
      <w:r/>
    </w:p>
    <w:p>
      <w:r>
        <w:t>包括销售合同、服务合同、销售发货通知单、销售发票、经购货方签署的车辆（装备）</w:t>
      </w:r>
    </w:p>
    <w:p>
      <w:r/>
    </w:p>
    <w:p>
      <w:r>
        <w:t>交接清单、经接受劳务方确认的考核对账单等，并做交叉核对；对于外销收入，我们</w:t>
      </w:r>
    </w:p>
    <w:p>
      <w:r/>
    </w:p>
    <w:p>
      <w:r>
        <w:t>还检查了相关的出口报关单和提单等原始凭证；针对资产负债表日前后确认的销售收</w:t>
      </w:r>
    </w:p>
    <w:p>
      <w:r/>
    </w:p>
    <w:p>
      <w:r>
        <w:t>入则进一步核对至客户签署的车辆（装备）交接清单、考核对账单、出口报关单和提</w:t>
      </w:r>
    </w:p>
    <w:p>
      <w:r/>
    </w:p>
    <w:p>
      <w:r>
        <w:t xml:space="preserve">单等支持性文件，以评估销售收入是否在恰当的期间确认； </w:t>
      </w:r>
    </w:p>
    <w:p>
      <w:r/>
    </w:p>
    <w:p>
      <w:r>
        <w:t xml:space="preserve">（7）检查与营业收入相关的信息是否已在财务报表附注作出恰当列报和披露。 </w:t>
      </w:r>
    </w:p>
    <w:p>
      <w:r/>
    </w:p>
    <w:p>
      <w:r>
        <w:t xml:space="preserve">四、其他信息 </w:t>
      </w:r>
    </w:p>
    <w:p>
      <w:r/>
    </w:p>
    <w:p>
      <w:r>
        <w:t xml:space="preserve">77 / 179 </w:t>
      </w:r>
    </w:p>
    <w:p>
      <w:r/>
    </w:p>
    <w:p>
      <w:r>
        <w:t xml:space="preserve"> </w:t>
      </w:r>
    </w:p>
    <w:p>
      <w:r>
        <w:t xml:space="preserve"> </w:t>
      </w:r>
    </w:p>
    <w:p>
      <w:r>
        <w:t xml:space="preserve">2018 年年度报告 </w:t>
      </w:r>
    </w:p>
    <w:p>
      <w:r/>
    </w:p>
    <w:p>
      <w:r>
        <w:t>龙马环卫公司管理层（以下简称管理层）对其他信息负责。其他信息包括年度报</w:t>
      </w:r>
    </w:p>
    <w:p>
      <w:r/>
    </w:p>
    <w:p>
      <w:r>
        <w:t xml:space="preserve">告中涵盖的信息，但不包括财务报表和我们的审计报告。 </w:t>
      </w:r>
    </w:p>
    <w:p>
      <w:r/>
    </w:p>
    <w:p>
      <w:r>
        <w:t>我们对财务报表发表的审计意见不涵盖其他信息，我们也不对其他信息发表任何</w:t>
      </w:r>
    </w:p>
    <w:p>
      <w:r/>
    </w:p>
    <w:p>
      <w:r>
        <w:t xml:space="preserve">形式的鉴证结论。 </w:t>
      </w:r>
    </w:p>
    <w:p>
      <w:r/>
    </w:p>
    <w:p>
      <w:r>
        <w:t>结合我们对财务报表的审计，我们的责任是阅读其他信息，在此过程中，考虑其</w:t>
      </w:r>
    </w:p>
    <w:p>
      <w:r/>
    </w:p>
    <w:p>
      <w:r>
        <w:t>他信息是否与财务报表或我们在审计过程中了解到的情况存在重大不一致或者似乎</w:t>
      </w:r>
    </w:p>
    <w:p>
      <w:r/>
    </w:p>
    <w:p>
      <w:r>
        <w:t xml:space="preserve">存在重大错报。 </w:t>
      </w:r>
    </w:p>
    <w:p>
      <w:r/>
    </w:p>
    <w:p>
      <w:r>
        <w:t>基于我们已执行的工作，如果我们确定其他信息存在重大错报，我们应当报告该</w:t>
      </w:r>
    </w:p>
    <w:p>
      <w:r/>
    </w:p>
    <w:p>
      <w:r>
        <w:t xml:space="preserve">事实。在这方面，我们无任何事项需要报告。 </w:t>
      </w:r>
    </w:p>
    <w:p>
      <w:r/>
    </w:p>
    <w:p>
      <w:r>
        <w:t xml:space="preserve">五、管理层和治理层对财务报表的责任 </w:t>
      </w:r>
    </w:p>
    <w:p>
      <w:r/>
    </w:p>
    <w:p>
      <w:r>
        <w:t>管理层负责按照企业会计准则的规定编制财务报表，使其实现公允反映，并设计、</w:t>
      </w:r>
    </w:p>
    <w:p>
      <w:r/>
    </w:p>
    <w:p>
      <w:r>
        <w:t xml:space="preserve">执行和维护必要的内部控制，以使财务报表不存在由于舞弊或错误导致的重大错报。 </w:t>
      </w:r>
    </w:p>
    <w:p>
      <w:r/>
    </w:p>
    <w:p>
      <w:r>
        <w:t>在编制财务报表时，管理层负责评估龙马环卫公司的持续经营能力，披露与持续</w:t>
      </w:r>
    </w:p>
    <w:p>
      <w:r/>
    </w:p>
    <w:p>
      <w:r>
        <w:t>经营相关的事项（如适用），并运用持续经营假设，除非计划进行清算、终止运营或</w:t>
      </w:r>
    </w:p>
    <w:p>
      <w:r/>
    </w:p>
    <w:p>
      <w:r>
        <w:t xml:space="preserve">别无其他现实的选择。 </w:t>
      </w:r>
    </w:p>
    <w:p>
      <w:r/>
    </w:p>
    <w:p>
      <w:r>
        <w:t xml:space="preserve">龙马环卫公司治理层（以下简称治理层）负责监督龙马环卫公司的财务报告过程。 </w:t>
      </w:r>
    </w:p>
    <w:p>
      <w:r/>
    </w:p>
    <w:p>
      <w:r>
        <w:t xml:space="preserve">六、注册会计师对财务报表审计的责任 </w:t>
      </w:r>
    </w:p>
    <w:p>
      <w:r/>
    </w:p>
    <w:p>
      <w:r>
        <w:t>我们的目标是对财务报表整体是否不存在由于舞弊或错误导致的重大错报获取</w:t>
      </w:r>
    </w:p>
    <w:p>
      <w:r/>
    </w:p>
    <w:p>
      <w:r>
        <w:t>合理保证，并出具包含审计意见的审计报告。合理保证是高水平的保证，但并不能保</w:t>
      </w:r>
    </w:p>
    <w:p>
      <w:r/>
    </w:p>
    <w:p>
      <w:r>
        <w:t>证按照审计准则执行的审计在某一重大错报存在时总能发现。错报可能由于舞弊或错</w:t>
      </w:r>
    </w:p>
    <w:p>
      <w:r/>
    </w:p>
    <w:p>
      <w:r>
        <w:t>误导致，如果合理预期错报单独或汇总起来可能影响财务报表使用者依据财务报表作</w:t>
      </w:r>
    </w:p>
    <w:p>
      <w:r/>
    </w:p>
    <w:p>
      <w:r>
        <w:t xml:space="preserve">出的经济决策，则通常认为错报是重大的。 </w:t>
      </w:r>
    </w:p>
    <w:p>
      <w:r/>
    </w:p>
    <w:p>
      <w:r>
        <w:t>在按照审计准则执行审计工作的过程中，我们运用职业判断，并保持职业怀疑。</w:t>
      </w:r>
    </w:p>
    <w:p>
      <w:r/>
    </w:p>
    <w:p>
      <w:r>
        <w:t xml:space="preserve">同时，我们也执行以下工作： </w:t>
      </w:r>
    </w:p>
    <w:p>
      <w:r/>
    </w:p>
    <w:p>
      <w:r>
        <w:t>(一) 识别和评估由于舞弊或错误导致的财务报表重大错报风险，设计和实施审</w:t>
      </w:r>
    </w:p>
    <w:p>
      <w:r/>
    </w:p>
    <w:p>
      <w:r>
        <w:t>计程序以应对这些风险，并获取充分、适当的审计证据，作为发表审计意见的基础。</w:t>
      </w:r>
    </w:p>
    <w:p>
      <w:r/>
    </w:p>
    <w:p>
      <w:r>
        <w:t>由于舞弊可能涉及串通、伪造、故意遗漏、虚假陈述或凌驾于内部控制之上，未能发</w:t>
      </w:r>
    </w:p>
    <w:p>
      <w:r/>
    </w:p>
    <w:p>
      <w:r>
        <w:t xml:space="preserve">现由于舞弊导致的重大错报的风险高于未能发现由于错误导致的重大错报的风险。 </w:t>
      </w:r>
    </w:p>
    <w:p>
      <w:r/>
    </w:p>
    <w:p>
      <w:r>
        <w:t xml:space="preserve">78 / 179 </w:t>
      </w:r>
    </w:p>
    <w:p>
      <w:r/>
    </w:p>
    <w:p>
      <w:r>
        <w:t xml:space="preserve"> </w:t>
      </w:r>
    </w:p>
    <w:p>
      <w:r>
        <w:t xml:space="preserve"> </w:t>
      </w:r>
    </w:p>
    <w:p>
      <w:r>
        <w:t xml:space="preserve"> </w:t>
      </w:r>
    </w:p>
    <w:p>
      <w:r>
        <w:t xml:space="preserve">2018 年年度报告 </w:t>
      </w:r>
    </w:p>
    <w:p>
      <w:r/>
    </w:p>
    <w:p>
      <w:r>
        <w:t xml:space="preserve">(二) 了解与审计相关的内部控制，以设计恰当的审计程序。 </w:t>
      </w:r>
    </w:p>
    <w:p>
      <w:r/>
    </w:p>
    <w:p>
      <w:r>
        <w:t xml:space="preserve">(三) 评价管理层选用会计政策的恰当性和作出会计估计及相关披露的合理性。 </w:t>
      </w:r>
    </w:p>
    <w:p>
      <w:r/>
    </w:p>
    <w:p>
      <w:r>
        <w:t>(四) 对管理层使用持续经营假设的恰当性得出结论。同时，根据获取的审计证</w:t>
      </w:r>
    </w:p>
    <w:p>
      <w:r/>
    </w:p>
    <w:p>
      <w:r>
        <w:t>据，就可能导致对龙马环卫公司持续经营能力产生重大疑虑的事项或情况是否存在重</w:t>
      </w:r>
    </w:p>
    <w:p>
      <w:r/>
    </w:p>
    <w:p>
      <w:r>
        <w:t>大不确定性得出结论。如果我们得出结论认为存在重大不确定性，审计准则要求我们</w:t>
      </w:r>
    </w:p>
    <w:p>
      <w:r/>
    </w:p>
    <w:p>
      <w:r>
        <w:t>在审计报告中提请报表使用者注意财务报表中的相关披露；如果披露不充分，我们应</w:t>
      </w:r>
    </w:p>
    <w:p>
      <w:r/>
    </w:p>
    <w:p>
      <w:r>
        <w:t>当发表非无保留意见。我们的结论基于截至审计报告日可获得的信息。然而，未来的</w:t>
      </w:r>
    </w:p>
    <w:p>
      <w:r/>
    </w:p>
    <w:p>
      <w:r>
        <w:t xml:space="preserve">事项或情况可能导致龙马环卫公司不能持续经营。 </w:t>
      </w:r>
    </w:p>
    <w:p>
      <w:r/>
    </w:p>
    <w:p>
      <w:r>
        <w:t>(五) 评价财务报表的总体列报、结构和内容（包括披露），并评价财务报表是</w:t>
      </w:r>
    </w:p>
    <w:p>
      <w:r/>
    </w:p>
    <w:p>
      <w:r>
        <w:t xml:space="preserve">否公允反映相关交易和事项。 </w:t>
      </w:r>
    </w:p>
    <w:p>
      <w:r/>
    </w:p>
    <w:p>
      <w:r>
        <w:t>(六) 就龙马环卫公司中实体或业务活动的财务信息获取充分、适当的审计证据，</w:t>
      </w:r>
    </w:p>
    <w:p>
      <w:r/>
    </w:p>
    <w:p>
      <w:r>
        <w:t>以对财务报表发表审计意见。我们负责指导、监督和执行集团审计，并对审计意见承</w:t>
      </w:r>
    </w:p>
    <w:p>
      <w:r/>
    </w:p>
    <w:p>
      <w:r>
        <w:t xml:space="preserve">担全部责任。 </w:t>
      </w:r>
    </w:p>
    <w:p>
      <w:r/>
    </w:p>
    <w:p>
      <w:r>
        <w:t>我们与治理层就计划的审计范围、时间安排和重大审计发现等事项进行沟通，包</w:t>
      </w:r>
    </w:p>
    <w:p>
      <w:r/>
    </w:p>
    <w:p>
      <w:r>
        <w:t xml:space="preserve">括沟通我们在审计中识别出的值得关注的内部控制缺陷。 </w:t>
      </w:r>
    </w:p>
    <w:p>
      <w:r/>
    </w:p>
    <w:p>
      <w:r>
        <w:t>我们还就已遵守与独立性相关的职业道德要求向治理层提供声明，并与治理层沟</w:t>
      </w:r>
    </w:p>
    <w:p>
      <w:r/>
    </w:p>
    <w:p>
      <w:r>
        <w:t>通可能被合理认为影响我们独立性的所有关系和其他事项，以及相关的防范措施（如</w:t>
      </w:r>
    </w:p>
    <w:p>
      <w:r/>
    </w:p>
    <w:p>
      <w:r>
        <w:t xml:space="preserve">适用）。 </w:t>
      </w:r>
    </w:p>
    <w:p>
      <w:r/>
    </w:p>
    <w:p>
      <w:r>
        <w:t>从与治理层沟通过的事项中，我们确定哪些事项对本期财务报表审计最为重要，</w:t>
      </w:r>
    </w:p>
    <w:p>
      <w:r/>
    </w:p>
    <w:p>
      <w:r>
        <w:t>因而构成关键审计事项。我们在审计报告中描述这些事项，除非法律法规禁止公开披</w:t>
      </w:r>
    </w:p>
    <w:p>
      <w:r/>
    </w:p>
    <w:p>
      <w:r>
        <w:t>露这些事项，或在极少数情形下，如果合理预期在审计报告中沟通某事项造成的负面</w:t>
      </w:r>
    </w:p>
    <w:p>
      <w:r/>
    </w:p>
    <w:p>
      <w:r>
        <w:t xml:space="preserve">后果超过在公众利益方面产生的益处，我们确定不应在审计报告中沟通该事项。 </w:t>
      </w:r>
    </w:p>
    <w:p>
      <w:r/>
    </w:p>
    <w:p>
      <w:r>
        <w:t xml:space="preserve">天健会计师事务所（特殊普通合伙） 中国注册会计师： </w:t>
      </w:r>
    </w:p>
    <w:p>
      <w:r>
        <w:t xml:space="preserve">（项目合伙人） </w:t>
      </w:r>
    </w:p>
    <w:p>
      <w:r/>
    </w:p>
    <w:p>
      <w:r>
        <w:t xml:space="preserve">中国·杭州 </w:t>
      </w:r>
    </w:p>
    <w:p>
      <w:r/>
    </w:p>
    <w:p>
      <w:r>
        <w:t xml:space="preserve">中国注册会计师： </w:t>
      </w:r>
    </w:p>
    <w:p>
      <w:r/>
    </w:p>
    <w:p>
      <w:r>
        <w:t xml:space="preserve">二〇一九年三月二十五日 </w:t>
      </w:r>
    </w:p>
    <w:p>
      <w:r/>
    </w:p>
    <w:p>
      <w:r>
        <w:t xml:space="preserve">79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80 / 179 </w:t>
      </w:r>
    </w:p>
    <w:p>
      <w:r/>
    </w:p>
    <w:p>
      <w:r>
        <w:t xml:space="preserve"> </w:t>
      </w:r>
    </w:p>
    <w:p>
      <w:r>
        <w:t xml:space="preserve"> </w:t>
      </w:r>
    </w:p>
    <w:p>
      <w:r>
        <w:t xml:space="preserve"> </w:t>
      </w:r>
    </w:p>
    <w:p>
      <w:r>
        <w:t xml:space="preserve">2018 年年度报告 </w:t>
      </w:r>
    </w:p>
    <w:p>
      <w:r/>
    </w:p>
    <w:p>
      <w:r>
        <w:t xml:space="preserve">二、 财务报表 </w:t>
      </w:r>
    </w:p>
    <w:p>
      <w:r/>
    </w:p>
    <w:p>
      <w:r>
        <w:t xml:space="preserve">合并资产负债表 </w:t>
      </w:r>
    </w:p>
    <w:p>
      <w:r>
        <w:t xml:space="preserve">2018 年 12 月 31 日 </w:t>
      </w:r>
    </w:p>
    <w:p>
      <w:r>
        <w:t xml:space="preserve">编制单位: 福建龙马环卫装备股份有限公司 </w:t>
      </w:r>
    </w:p>
    <w:p>
      <w:r/>
    </w:p>
    <w:p>
      <w:r>
        <w:t xml:space="preserve">项目 </w:t>
      </w:r>
    </w:p>
    <w:p>
      <w:r/>
    </w:p>
    <w:p>
      <w:r>
        <w:t xml:space="preserve">附注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t xml:space="preserve">结算备付金 </w:t>
      </w:r>
    </w:p>
    <w:p>
      <w:r>
        <w:t xml:space="preserve">拆出资金 </w:t>
      </w:r>
    </w:p>
    <w:p>
      <w:r>
        <w:t>以公允价值计量且其变动计入当期损</w:t>
      </w:r>
    </w:p>
    <w:p>
      <w:r>
        <w:t xml:space="preserve">益的金融资产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应收保费 </w:t>
      </w:r>
    </w:p>
    <w:p>
      <w:r>
        <w:t xml:space="preserve">应收分保账款 </w:t>
      </w:r>
    </w:p>
    <w:p>
      <w:r>
        <w:t xml:space="preserve">应收分保合同准备金 </w:t>
      </w:r>
    </w:p>
    <w:p>
      <w:r>
        <w:t xml:space="preserve">其他应收款 </w:t>
      </w:r>
    </w:p>
    <w:p>
      <w:r>
        <w:t xml:space="preserve">其中：应收利息 </w:t>
      </w:r>
    </w:p>
    <w:p>
      <w:r>
        <w:t xml:space="preserve">应收股利 </w:t>
      </w:r>
    </w:p>
    <w:p>
      <w:r>
        <w:t xml:space="preserve">买入返售金融资产 </w:t>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发放贷款和垫款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p>
    <w:p>
      <w:r>
        <w:t xml:space="preserve">976,671,773.10 </w:t>
      </w:r>
    </w:p>
    <w:p>
      <w:r/>
    </w:p>
    <w:p>
      <w:r>
        <w:t xml:space="preserve">1,584,322,317.75 </w:t>
      </w:r>
    </w:p>
    <w:p>
      <w:r/>
    </w:p>
    <w:p>
      <w:r>
        <w:t xml:space="preserve">1,771,792,643.20 </w:t>
      </w:r>
    </w:p>
    <w:p>
      <w:r>
        <w:t xml:space="preserve">53,633,427.74 </w:t>
      </w:r>
    </w:p>
    <w:p>
      <w:r>
        <w:t xml:space="preserve">1,718,159,215.46 </w:t>
      </w:r>
    </w:p>
    <w:p>
      <w:r>
        <w:t xml:space="preserve">15,087,175.82 </w:t>
      </w:r>
    </w:p>
    <w:p>
      <w:r/>
    </w:p>
    <w:p>
      <w:r>
        <w:t xml:space="preserve">1,184,997,195.80 </w:t>
      </w:r>
    </w:p>
    <w:p>
      <w:r>
        <w:t xml:space="preserve">46,643,214.28 </w:t>
      </w:r>
    </w:p>
    <w:p>
      <w:r>
        <w:t xml:space="preserve">1,138,353,981.52 </w:t>
      </w:r>
    </w:p>
    <w:p>
      <w:r>
        <w:t xml:space="preserve">7,717,918.08 </w:t>
      </w:r>
    </w:p>
    <w:p>
      <w:r/>
    </w:p>
    <w:p>
      <w:r>
        <w:t xml:space="preserve">95,235,344.74 </w:t>
      </w:r>
    </w:p>
    <w:p>
      <w:r>
        <w:t xml:space="preserve">2,613,589.04 </w:t>
      </w:r>
    </w:p>
    <w:p>
      <w:r/>
    </w:p>
    <w:p>
      <w:r>
        <w:t xml:space="preserve">59,378,527.36 </w:t>
      </w:r>
    </w:p>
    <w:p>
      <w:r>
        <w:t xml:space="preserve">3,006,253.61 </w:t>
      </w:r>
    </w:p>
    <w:p>
      <w:r/>
    </w:p>
    <w:p>
      <w:r>
        <w:t xml:space="preserve">500,306,981.68 </w:t>
      </w:r>
    </w:p>
    <w:p>
      <w:r/>
    </w:p>
    <w:p>
      <w:r>
        <w:t xml:space="preserve">364,038,324.67 </w:t>
      </w:r>
    </w:p>
    <w:p>
      <w:r/>
    </w:p>
    <w:p>
      <w:r>
        <w:t xml:space="preserve">71,828,413.53 </w:t>
      </w:r>
    </w:p>
    <w:p>
      <w:r>
        <w:t xml:space="preserve">3,430,922,332.07 </w:t>
      </w:r>
    </w:p>
    <w:p>
      <w:r/>
    </w:p>
    <w:p>
      <w:r>
        <w:t xml:space="preserve">102,453,079.59 </w:t>
      </w:r>
    </w:p>
    <w:p>
      <w:r>
        <w:t xml:space="preserve">3,302,907,363.25 </w:t>
      </w:r>
    </w:p>
    <w:p>
      <w:r/>
    </w:p>
    <w:p>
      <w:r>
        <w:t xml:space="preserve">17,782,024.25 </w:t>
      </w:r>
    </w:p>
    <w:p>
      <w:r/>
    </w:p>
    <w:p>
      <w:r>
        <w:t xml:space="preserve">18,191,253.96 </w:t>
      </w:r>
    </w:p>
    <w:p>
      <w:r/>
    </w:p>
    <w:p>
      <w:r>
        <w:t xml:space="preserve">13,573,711.52 </w:t>
      </w:r>
    </w:p>
    <w:p>
      <w:r/>
    </w:p>
    <w:p>
      <w:r>
        <w:t xml:space="preserve">12,393,752.84 </w:t>
      </w:r>
    </w:p>
    <w:p>
      <w:r/>
    </w:p>
    <w:p>
      <w:r>
        <w:t xml:space="preserve">597,080,881.59 </w:t>
      </w:r>
    </w:p>
    <w:p>
      <w:r>
        <w:t xml:space="preserve">8,553,320.04 </w:t>
      </w:r>
    </w:p>
    <w:p>
      <w:r/>
    </w:p>
    <w:p>
      <w:r>
        <w:t xml:space="preserve">473,106,423.57 </w:t>
      </w:r>
    </w:p>
    <w:p>
      <w:r>
        <w:t xml:space="preserve">4,469,637.81 </w:t>
      </w:r>
    </w:p>
    <w:p>
      <w:r/>
    </w:p>
    <w:p>
      <w:r>
        <w:t xml:space="preserve">24,340,669.35 </w:t>
      </w:r>
    </w:p>
    <w:p>
      <w:r/>
    </w:p>
    <w:p>
      <w:r>
        <w:t xml:space="preserve">24,814,662.28 </w:t>
      </w:r>
    </w:p>
    <w:p>
      <w:r/>
    </w:p>
    <w:p>
      <w:r>
        <w:t xml:space="preserve">12,537,945.28 </w:t>
      </w:r>
    </w:p>
    <w:p>
      <w:r>
        <w:t xml:space="preserve">27,428,849.70 </w:t>
      </w:r>
    </w:p>
    <w:p>
      <w:r>
        <w:t xml:space="preserve">281,400.00 </w:t>
      </w:r>
    </w:p>
    <w:p>
      <w:r>
        <w:t xml:space="preserve">701,578,801.73 </w:t>
      </w:r>
    </w:p>
    <w:p>
      <w:r/>
    </w:p>
    <w:p>
      <w:r>
        <w:t xml:space="preserve">6,360,819.59 </w:t>
      </w:r>
    </w:p>
    <w:p>
      <w:r>
        <w:t xml:space="preserve">18,108,372.66 </w:t>
      </w:r>
    </w:p>
    <w:p>
      <w:r>
        <w:t xml:space="preserve">229,400.00 </w:t>
      </w:r>
    </w:p>
    <w:p>
      <w:r>
        <w:t xml:space="preserve">557,674,322.71 </w:t>
      </w:r>
    </w:p>
    <w:p>
      <w:r/>
    </w:p>
    <w:p>
      <w:r>
        <w:t xml:space="preserve">81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资产总计 </w:t>
      </w:r>
    </w:p>
    <w:p>
      <w:r>
        <w:t xml:space="preserve">流动负债： </w:t>
      </w:r>
    </w:p>
    <w:p>
      <w:r>
        <w:t xml:space="preserve">短期借款 </w:t>
      </w:r>
    </w:p>
    <w:p>
      <w:r>
        <w:t xml:space="preserve">向中央银行借款 </w:t>
      </w:r>
    </w:p>
    <w:p>
      <w:r>
        <w:t xml:space="preserve">吸收存款及同业存放 </w:t>
      </w:r>
    </w:p>
    <w:p>
      <w:r>
        <w:t xml:space="preserve">拆入资金 </w:t>
      </w:r>
    </w:p>
    <w:p>
      <w:r>
        <w:t>以公允价值计量且其变动计入当期损</w:t>
      </w:r>
    </w:p>
    <w:p>
      <w:r>
        <w:t xml:space="preserve">益的金融负债 </w:t>
      </w:r>
    </w:p>
    <w:p>
      <w:r>
        <w:t xml:space="preserve">衍生金融负债 </w:t>
      </w:r>
    </w:p>
    <w:p>
      <w:r>
        <w:t xml:space="preserve">应付票据及应付账款 </w:t>
      </w:r>
    </w:p>
    <w:p>
      <w:r>
        <w:t xml:space="preserve">预收款项 </w:t>
      </w:r>
    </w:p>
    <w:p>
      <w:r>
        <w:t xml:space="preserve">卖出回购金融资产款 </w:t>
      </w:r>
    </w:p>
    <w:p>
      <w:r>
        <w:t xml:space="preserve">应付手续费及佣金 </w:t>
      </w:r>
    </w:p>
    <w:p>
      <w:r>
        <w:t xml:space="preserve">应付职工薪酬 </w:t>
      </w:r>
    </w:p>
    <w:p>
      <w:r>
        <w:t xml:space="preserve">应交税费 </w:t>
      </w:r>
    </w:p>
    <w:p>
      <w:r>
        <w:t xml:space="preserve">其他应付款 </w:t>
      </w:r>
    </w:p>
    <w:p>
      <w:r>
        <w:t xml:space="preserve">其中：应付利息 </w:t>
      </w:r>
    </w:p>
    <w:p>
      <w:r>
        <w:t xml:space="preserve">应付股利 </w:t>
      </w:r>
    </w:p>
    <w:p>
      <w:r>
        <w:t xml:space="preserve">应付分保账款 </w:t>
      </w:r>
    </w:p>
    <w:p>
      <w:r>
        <w:t xml:space="preserve">保险合同准备金 </w:t>
      </w:r>
    </w:p>
    <w:p>
      <w:r>
        <w:t xml:space="preserve">代理买卖证券款 </w:t>
      </w:r>
    </w:p>
    <w:p>
      <w:r>
        <w:t xml:space="preserve">代理承销证券款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p>
    <w:p>
      <w:r>
        <w:t xml:space="preserve">2018 年年度报告 </w:t>
      </w:r>
    </w:p>
    <w:p>
      <w:r/>
    </w:p>
    <w:p>
      <w:r>
        <w:t xml:space="preserve">4,132,501,133.80 </w:t>
      </w:r>
    </w:p>
    <w:p>
      <w:r/>
    </w:p>
    <w:p>
      <w:r>
        <w:t xml:space="preserve">3,860,581,685.96 </w:t>
      </w:r>
    </w:p>
    <w:p>
      <w:r/>
    </w:p>
    <w:p>
      <w:r>
        <w:t xml:space="preserve">1,342,385,431.13 </w:t>
      </w:r>
    </w:p>
    <w:p>
      <w:r>
        <w:t xml:space="preserve">45,016,621.25 </w:t>
      </w:r>
    </w:p>
    <w:p>
      <w:r/>
    </w:p>
    <w:p>
      <w:r>
        <w:t xml:space="preserve">1,258,022,286.72 </w:t>
      </w:r>
    </w:p>
    <w:p>
      <w:r>
        <w:t xml:space="preserve">38,118,936.19 </w:t>
      </w:r>
    </w:p>
    <w:p>
      <w:r/>
    </w:p>
    <w:p>
      <w:r>
        <w:t xml:space="preserve">118,632,877.96 </w:t>
      </w:r>
    </w:p>
    <w:p>
      <w:r>
        <w:t xml:space="preserve">20,642,794.00 </w:t>
      </w:r>
    </w:p>
    <w:p>
      <w:r>
        <w:t xml:space="preserve">109,729,345.82 </w:t>
      </w:r>
    </w:p>
    <w:p>
      <w:r/>
    </w:p>
    <w:p>
      <w:r>
        <w:t xml:space="preserve">82,127,541.21 </w:t>
      </w:r>
    </w:p>
    <w:p>
      <w:r>
        <w:t xml:space="preserve">26,539,518.08 </w:t>
      </w:r>
    </w:p>
    <w:p>
      <w:r>
        <w:t xml:space="preserve">98,637,192.27 </w:t>
      </w:r>
    </w:p>
    <w:p>
      <w:r/>
    </w:p>
    <w:p>
      <w:r>
        <w:t xml:space="preserve">495,380.00 </w:t>
      </w:r>
    </w:p>
    <w:p>
      <w:r/>
    </w:p>
    <w:p>
      <w:r>
        <w:t xml:space="preserve">929,425.00 </w:t>
      </w:r>
    </w:p>
    <w:p>
      <w:r/>
    </w:p>
    <w:p>
      <w:r>
        <w:t xml:space="preserve">18,943,194.50 </w:t>
      </w:r>
    </w:p>
    <w:p>
      <w:r/>
    </w:p>
    <w:p>
      <w:r>
        <w:t xml:space="preserve">17,486,025.64 </w:t>
      </w:r>
    </w:p>
    <w:p>
      <w:r/>
    </w:p>
    <w:p>
      <w:r>
        <w:t xml:space="preserve">1,655,350,264.66 </w:t>
      </w:r>
    </w:p>
    <w:p>
      <w:r/>
    </w:p>
    <w:p>
      <w:r>
        <w:t xml:space="preserve">1,520,931,500.11 </w:t>
      </w:r>
    </w:p>
    <w:p>
      <w:r/>
    </w:p>
    <w:p>
      <w:r>
        <w:t xml:space="preserve">18,943,194.46 </w:t>
      </w:r>
    </w:p>
    <w:p>
      <w:r/>
    </w:p>
    <w:p>
      <w:r>
        <w:t xml:space="preserve">17,799,585.48 </w:t>
      </w:r>
    </w:p>
    <w:p>
      <w:r/>
    </w:p>
    <w:p>
      <w:r>
        <w:t xml:space="preserve">16,978,726.68 </w:t>
      </w:r>
    </w:p>
    <w:p>
      <w:r/>
    </w:p>
    <w:p>
      <w:r>
        <w:t xml:space="preserve">24,178,760.00 </w:t>
      </w:r>
    </w:p>
    <w:p>
      <w:r>
        <w:t xml:space="preserve">41,978,345.48 </w:t>
      </w:r>
    </w:p>
    <w:p>
      <w:r>
        <w:t xml:space="preserve">1,697,328,610.14 </w:t>
      </w:r>
    </w:p>
    <w:p>
      <w:r/>
    </w:p>
    <w:p>
      <w:r>
        <w:t xml:space="preserve">46,411,925.00 </w:t>
      </w:r>
    </w:p>
    <w:p>
      <w:r>
        <w:t xml:space="preserve">82,333,846.14 </w:t>
      </w:r>
    </w:p>
    <w:p>
      <w:r>
        <w:t xml:space="preserve">1,603,265,346.25 </w:t>
      </w:r>
    </w:p>
    <w:p>
      <w:r/>
    </w:p>
    <w:p>
      <w:r>
        <w:t xml:space="preserve">299,004,955.00 </w:t>
      </w:r>
    </w:p>
    <w:p>
      <w:r/>
    </w:p>
    <w:p>
      <w:r>
        <w:t xml:space="preserve">299,270,955.00 </w:t>
      </w:r>
    </w:p>
    <w:p>
      <w:r/>
    </w:p>
    <w:p>
      <w:r>
        <w:t xml:space="preserve">1,028,350,266.57 </w:t>
      </w:r>
    </w:p>
    <w:p>
      <w:r>
        <w:t xml:space="preserve">25,232,760.00 </w:t>
      </w:r>
    </w:p>
    <w:p>
      <w:r/>
    </w:p>
    <w:p>
      <w:r>
        <w:t xml:space="preserve">1,037,645,975.84 </w:t>
      </w:r>
    </w:p>
    <w:p>
      <w:r>
        <w:t xml:space="preserve">46,474,435.00 </w:t>
      </w:r>
    </w:p>
    <w:p>
      <w:r/>
    </w:p>
    <w:p>
      <w:r>
        <w:t xml:space="preserve">10,507,041.05 </w:t>
      </w:r>
    </w:p>
    <w:p>
      <w:r>
        <w:t xml:space="preserve">134,547,364.68 </w:t>
      </w:r>
    </w:p>
    <w:p>
      <w:r/>
    </w:p>
    <w:p>
      <w:r>
        <w:t xml:space="preserve">9,142,927.03 </w:t>
      </w:r>
    </w:p>
    <w:p>
      <w:r>
        <w:t xml:space="preserve">110,447,137.28 </w:t>
      </w:r>
    </w:p>
    <w:p>
      <w:r/>
    </w:p>
    <w:p>
      <w:r>
        <w:t xml:space="preserve">82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一般风险准备 </w:t>
      </w:r>
    </w:p>
    <w:p>
      <w:r>
        <w:t xml:space="preserve">未分配利润 </w:t>
      </w:r>
    </w:p>
    <w:p>
      <w:r>
        <w:t xml:space="preserve">归属于母公司所有者权益合计 </w:t>
      </w:r>
    </w:p>
    <w:p>
      <w:r>
        <w:t xml:space="preserve">少数股东权益 </w:t>
      </w:r>
    </w:p>
    <w:p>
      <w:r>
        <w:t xml:space="preserve">所有者权益（或股东权益）合计 </w:t>
      </w:r>
    </w:p>
    <w:p>
      <w:r>
        <w:t>负债和所有者权益（或股东权益）</w:t>
      </w:r>
    </w:p>
    <w:p>
      <w:r/>
    </w:p>
    <w:p>
      <w:r>
        <w:t xml:space="preserve">总计 </w:t>
      </w:r>
    </w:p>
    <w:p>
      <w:r/>
    </w:p>
    <w:p>
      <w:r>
        <w:t xml:space="preserve">863,862,932.32 </w:t>
      </w:r>
    </w:p>
    <w:p>
      <w:r>
        <w:t xml:space="preserve">2,311,039,799.62 </w:t>
      </w:r>
    </w:p>
    <w:p>
      <w:r>
        <w:t xml:space="preserve">124,132,724.04 </w:t>
      </w:r>
    </w:p>
    <w:p>
      <w:r>
        <w:t xml:space="preserve">2,435,172,523.66 </w:t>
      </w:r>
    </w:p>
    <w:p>
      <w:r>
        <w:t xml:space="preserve">4,132,501,133.80 </w:t>
      </w:r>
    </w:p>
    <w:p>
      <w:r/>
    </w:p>
    <w:p>
      <w:r>
        <w:t xml:space="preserve">729,813,718.54 </w:t>
      </w:r>
    </w:p>
    <w:p>
      <w:r>
        <w:t xml:space="preserve">2,139,846,278.69 </w:t>
      </w:r>
    </w:p>
    <w:p>
      <w:r>
        <w:t xml:space="preserve">117,470,061.02 </w:t>
      </w:r>
    </w:p>
    <w:p>
      <w:r>
        <w:t xml:space="preserve">2,257,316,339.71 </w:t>
      </w:r>
    </w:p>
    <w:p>
      <w:r>
        <w:t xml:space="preserve">3,860,581,685.96 </w:t>
      </w:r>
    </w:p>
    <w:p>
      <w:r/>
    </w:p>
    <w:p>
      <w:r>
        <w:t xml:space="preserve">法定代表人：张桂丰    主管会计工作负责人：杨育忠    会计机构负责人：廖建和 </w:t>
      </w:r>
    </w:p>
    <w:p>
      <w:r/>
    </w:p>
    <w:p>
      <w:r>
        <w:t xml:space="preserve">母公司资产负债表 </w:t>
      </w:r>
    </w:p>
    <w:p>
      <w:r>
        <w:t xml:space="preserve">2018 年 12 月 31 日 </w:t>
      </w:r>
    </w:p>
    <w:p>
      <w:r>
        <w:t xml:space="preserve">编制单位:福建龙马环卫装备股份有限公司  </w:t>
      </w:r>
    </w:p>
    <w:p>
      <w:r/>
    </w:p>
    <w:p>
      <w:r>
        <w:t xml:space="preserve">项目 </w:t>
      </w:r>
    </w:p>
    <w:p>
      <w:r/>
    </w:p>
    <w:p>
      <w:r>
        <w:t xml:space="preserve">附注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t>以公允价值计量且其变动计入当期损</w:t>
      </w:r>
    </w:p>
    <w:p>
      <w:r>
        <w:t xml:space="preserve">益的金融资产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其他应收款 </w:t>
      </w:r>
    </w:p>
    <w:p>
      <w:r>
        <w:t xml:space="preserve">其中：应收利息 </w:t>
      </w:r>
    </w:p>
    <w:p>
      <w:r>
        <w:t xml:space="preserve">应收股利 </w:t>
      </w:r>
    </w:p>
    <w:p>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p>
    <w:p>
      <w:r>
        <w:t xml:space="preserve">640,107,052.49 </w:t>
      </w:r>
    </w:p>
    <w:p>
      <w:r/>
    </w:p>
    <w:p>
      <w:r>
        <w:t xml:space="preserve">1,479,048,609.63 </w:t>
      </w:r>
    </w:p>
    <w:p>
      <w:r/>
    </w:p>
    <w:p>
      <w:r>
        <w:t xml:space="preserve">1,676,735,229.87 </w:t>
      </w:r>
    </w:p>
    <w:p>
      <w:r>
        <w:t xml:space="preserve">39,095,077.74 </w:t>
      </w:r>
    </w:p>
    <w:p>
      <w:r>
        <w:t xml:space="preserve">1,637,640,152.13 </w:t>
      </w:r>
    </w:p>
    <w:p>
      <w:r>
        <w:t xml:space="preserve">6,212,332.58 </w:t>
      </w:r>
    </w:p>
    <w:p>
      <w:r>
        <w:t xml:space="preserve">131,034,146.44 </w:t>
      </w:r>
    </w:p>
    <w:p>
      <w:r>
        <w:t xml:space="preserve">1,516,794.52 </w:t>
      </w:r>
    </w:p>
    <w:p>
      <w:r/>
    </w:p>
    <w:p>
      <w:r>
        <w:t xml:space="preserve">1,097,622,979.62 </w:t>
      </w:r>
    </w:p>
    <w:p>
      <w:r>
        <w:t xml:space="preserve">46,643,214.28 </w:t>
      </w:r>
    </w:p>
    <w:p>
      <w:r>
        <w:t xml:space="preserve">1,050,979,765.34 </w:t>
      </w:r>
    </w:p>
    <w:p>
      <w:r>
        <w:t xml:space="preserve">3,065,600.06 </w:t>
      </w:r>
    </w:p>
    <w:p>
      <w:r>
        <w:t xml:space="preserve">51,379,633.95 </w:t>
      </w:r>
    </w:p>
    <w:p>
      <w:r>
        <w:t xml:space="preserve">2,969,879.45 </w:t>
      </w:r>
    </w:p>
    <w:p>
      <w:r/>
    </w:p>
    <w:p>
      <w:r>
        <w:t xml:space="preserve">467,723,687.50 </w:t>
      </w:r>
    </w:p>
    <w:p>
      <w:r/>
    </w:p>
    <w:p>
      <w:r>
        <w:t xml:space="preserve">361,518,908.04 </w:t>
      </w:r>
    </w:p>
    <w:p>
      <w:r/>
    </w:p>
    <w:p>
      <w:r>
        <w:t xml:space="preserve">63,152,972.93 </w:t>
      </w:r>
    </w:p>
    <w:p>
      <w:r>
        <w:t xml:space="preserve">2,984,965,421.81 </w:t>
      </w:r>
    </w:p>
    <w:p>
      <w:r/>
    </w:p>
    <w:p>
      <w:r>
        <w:t xml:space="preserve">8,474,049.86 </w:t>
      </w:r>
    </w:p>
    <w:p>
      <w:r>
        <w:t xml:space="preserve">3,001,109,781.16 </w:t>
      </w:r>
    </w:p>
    <w:p>
      <w:r/>
    </w:p>
    <w:p>
      <w:r>
        <w:t xml:space="preserve">17,782,024.25 </w:t>
      </w:r>
    </w:p>
    <w:p>
      <w:r/>
    </w:p>
    <w:p>
      <w:r>
        <w:t xml:space="preserve">18,191,253.96 </w:t>
      </w:r>
    </w:p>
    <w:p>
      <w:r/>
    </w:p>
    <w:p>
      <w:r>
        <w:t xml:space="preserve">429,766,258.62 </w:t>
      </w:r>
    </w:p>
    <w:p>
      <w:r/>
    </w:p>
    <w:p>
      <w:r>
        <w:t xml:space="preserve">300,794,586.79 </w:t>
      </w:r>
    </w:p>
    <w:p>
      <w:r/>
    </w:p>
    <w:p>
      <w:r>
        <w:t xml:space="preserve">315,276,630.24 </w:t>
      </w:r>
    </w:p>
    <w:p>
      <w:r>
        <w:t xml:space="preserve">133,277.15 </w:t>
      </w:r>
    </w:p>
    <w:p>
      <w:r/>
    </w:p>
    <w:p>
      <w:r>
        <w:t xml:space="preserve">304,476,711.65 </w:t>
      </w:r>
    </w:p>
    <w:p>
      <w:r>
        <w:t xml:space="preserve">437,863.24 </w:t>
      </w:r>
    </w:p>
    <w:p>
      <w:r/>
    </w:p>
    <w:p>
      <w:r>
        <w:t xml:space="preserve">24,336,417.85 </w:t>
      </w:r>
    </w:p>
    <w:p>
      <w:r/>
    </w:p>
    <w:p>
      <w:r>
        <w:t xml:space="preserve">24,809,531.18 </w:t>
      </w:r>
    </w:p>
    <w:p>
      <w:r/>
    </w:p>
    <w:p>
      <w:r>
        <w:t xml:space="preserve">1,415,011.53 </w:t>
      </w:r>
    </w:p>
    <w:p>
      <w:r>
        <w:t xml:space="preserve">25,135,578.43 </w:t>
      </w:r>
    </w:p>
    <w:p>
      <w:r/>
    </w:p>
    <w:p>
      <w:r>
        <w:t xml:space="preserve">612,297.76 </w:t>
      </w:r>
    </w:p>
    <w:p>
      <w:r>
        <w:t xml:space="preserve">16,801,703.21 </w:t>
      </w:r>
    </w:p>
    <w:p>
      <w:r/>
    </w:p>
    <w:p>
      <w:r>
        <w:t xml:space="preserve">83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非流动资产合计 </w:t>
      </w:r>
    </w:p>
    <w:p>
      <w:r>
        <w:t xml:space="preserve">资产总计 </w:t>
      </w:r>
    </w:p>
    <w:p>
      <w:r>
        <w:t xml:space="preserve">流动负债： </w:t>
      </w:r>
    </w:p>
    <w:p>
      <w:r>
        <w:t xml:space="preserve">短期借款 </w:t>
      </w:r>
    </w:p>
    <w:p>
      <w:r>
        <w:t>以公允价值计量且其变动计入当期损</w:t>
      </w:r>
    </w:p>
    <w:p>
      <w:r>
        <w:t xml:space="preserve">益的金融负债 </w:t>
      </w:r>
    </w:p>
    <w:p>
      <w:r>
        <w:t xml:space="preserve">衍生金融负债 </w:t>
      </w:r>
    </w:p>
    <w:p>
      <w:r>
        <w:t xml:space="preserve">应付票据及应付账款 </w:t>
      </w:r>
    </w:p>
    <w:p>
      <w:r>
        <w:t xml:space="preserve">预收款项 </w:t>
      </w:r>
    </w:p>
    <w:p>
      <w:r>
        <w:t xml:space="preserve">应付职工薪酬 </w:t>
      </w:r>
    </w:p>
    <w:p>
      <w:r>
        <w:t xml:space="preserve">应交税费 </w:t>
      </w:r>
    </w:p>
    <w:p>
      <w:r>
        <w:t xml:space="preserve">其他应付款 </w:t>
      </w:r>
    </w:p>
    <w:p>
      <w:r>
        <w:t xml:space="preserve">其中：应付利息 </w:t>
      </w:r>
    </w:p>
    <w:p>
      <w:r>
        <w:t xml:space="preserve">应付股利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未分配利润 </w:t>
      </w:r>
    </w:p>
    <w:p>
      <w:r>
        <w:t xml:space="preserve">所有者权益（或股东权益）合计 </w:t>
      </w:r>
    </w:p>
    <w:p>
      <w:r>
        <w:t>负债和所有者权益（或股东权益）</w:t>
      </w:r>
    </w:p>
    <w:p>
      <w:r/>
    </w:p>
    <w:p>
      <w:r>
        <w:t xml:space="preserve">总计 </w:t>
      </w:r>
    </w:p>
    <w:p>
      <w:r/>
    </w:p>
    <w:p>
      <w:r>
        <w:t xml:space="preserve">2018 年年度报告 </w:t>
      </w:r>
    </w:p>
    <w:p>
      <w:r/>
    </w:p>
    <w:p>
      <w:r>
        <w:t xml:space="preserve">813,845,198.07 </w:t>
      </w:r>
    </w:p>
    <w:p>
      <w:r>
        <w:t xml:space="preserve">3,798,810,619.88 </w:t>
      </w:r>
    </w:p>
    <w:p>
      <w:r/>
    </w:p>
    <w:p>
      <w:r>
        <w:t xml:space="preserve">666,123,947.79 </w:t>
      </w:r>
    </w:p>
    <w:p>
      <w:r>
        <w:t xml:space="preserve">3,667,233,728.95 </w:t>
      </w:r>
    </w:p>
    <w:p>
      <w:r/>
    </w:p>
    <w:p>
      <w:r>
        <w:t xml:space="preserve">1,303,281,187.24 </w:t>
      </w:r>
    </w:p>
    <w:p>
      <w:r>
        <w:t xml:space="preserve">31,256,179.75 </w:t>
      </w:r>
    </w:p>
    <w:p>
      <w:r>
        <w:t xml:space="preserve">40,697,335.51 </w:t>
      </w:r>
    </w:p>
    <w:p>
      <w:r>
        <w:t xml:space="preserve">13,966,322.47 </w:t>
      </w:r>
    </w:p>
    <w:p>
      <w:r>
        <w:t xml:space="preserve">28,096,376.64 </w:t>
      </w:r>
    </w:p>
    <w:p>
      <w:r/>
    </w:p>
    <w:p>
      <w:r>
        <w:t xml:space="preserve">1,245,798,580.66 </w:t>
      </w:r>
    </w:p>
    <w:p>
      <w:r>
        <w:t xml:space="preserve">38,897,536.19 </w:t>
      </w:r>
    </w:p>
    <w:p>
      <w:r>
        <w:t xml:space="preserve">45,005,664.94 </w:t>
      </w:r>
    </w:p>
    <w:p>
      <w:r>
        <w:t xml:space="preserve">22,538,375.97 </w:t>
      </w:r>
    </w:p>
    <w:p>
      <w:r>
        <w:t xml:space="preserve">93,979,754.75 </w:t>
      </w:r>
    </w:p>
    <w:p>
      <w:r/>
    </w:p>
    <w:p>
      <w:r>
        <w:t xml:space="preserve">495,380.00 </w:t>
      </w:r>
    </w:p>
    <w:p>
      <w:r/>
    </w:p>
    <w:p>
      <w:r>
        <w:t xml:space="preserve">929,425.00 </w:t>
      </w:r>
    </w:p>
    <w:p>
      <w:r/>
    </w:p>
    <w:p>
      <w:r>
        <w:t xml:space="preserve">1,417,297,401.61 </w:t>
      </w:r>
    </w:p>
    <w:p>
      <w:r/>
    </w:p>
    <w:p>
      <w:r>
        <w:t xml:space="preserve">1,446,219,912.51 </w:t>
      </w:r>
    </w:p>
    <w:p>
      <w:r/>
    </w:p>
    <w:p>
      <w:r>
        <w:t xml:space="preserve">17,799,585.48 </w:t>
      </w:r>
    </w:p>
    <w:p>
      <w:r/>
    </w:p>
    <w:p>
      <w:r>
        <w:t xml:space="preserve">14,903,053.72 </w:t>
      </w:r>
    </w:p>
    <w:p>
      <w:r/>
    </w:p>
    <w:p>
      <w:r>
        <w:t xml:space="preserve">24,178,760.00 </w:t>
      </w:r>
    </w:p>
    <w:p>
      <w:r>
        <w:t xml:space="preserve">41,978,345.48 </w:t>
      </w:r>
    </w:p>
    <w:p>
      <w:r>
        <w:t xml:space="preserve">1,459,275,747.09 </w:t>
      </w:r>
    </w:p>
    <w:p>
      <w:r/>
    </w:p>
    <w:p>
      <w:r>
        <w:t xml:space="preserve">46,411,925.00 </w:t>
      </w:r>
    </w:p>
    <w:p>
      <w:r>
        <w:t xml:space="preserve">61,314,978.72 </w:t>
      </w:r>
    </w:p>
    <w:p>
      <w:r>
        <w:t xml:space="preserve">1,507,534,891.23 </w:t>
      </w:r>
    </w:p>
    <w:p>
      <w:r/>
    </w:p>
    <w:p>
      <w:r>
        <w:t xml:space="preserve">299,004,955.00 </w:t>
      </w:r>
    </w:p>
    <w:p>
      <w:r/>
    </w:p>
    <w:p>
      <w:r>
        <w:t xml:space="preserve">299,270,955.00 </w:t>
      </w:r>
    </w:p>
    <w:p>
      <w:r/>
    </w:p>
    <w:p>
      <w:r>
        <w:t xml:space="preserve">1,044,722,543.06 </w:t>
      </w:r>
    </w:p>
    <w:p>
      <w:r>
        <w:t xml:space="preserve">25,232,760.00 </w:t>
      </w:r>
    </w:p>
    <w:p>
      <w:r/>
    </w:p>
    <w:p>
      <w:r>
        <w:t xml:space="preserve">1,050,046,257.96 </w:t>
      </w:r>
    </w:p>
    <w:p>
      <w:r>
        <w:t xml:space="preserve">46,474,435.00 </w:t>
      </w:r>
    </w:p>
    <w:p>
      <w:r/>
    </w:p>
    <w:p>
      <w:r>
        <w:t xml:space="preserve">10,507,041.05 </w:t>
      </w:r>
    </w:p>
    <w:p>
      <w:r>
        <w:t xml:space="preserve">134,547,364.68 </w:t>
      </w:r>
    </w:p>
    <w:p>
      <w:r>
        <w:t xml:space="preserve">875,985,729.00 </w:t>
      </w:r>
    </w:p>
    <w:p>
      <w:r>
        <w:t xml:space="preserve">2,339,534,872.79 </w:t>
      </w:r>
    </w:p>
    <w:p>
      <w:r>
        <w:t xml:space="preserve">3,798,810,619.88 </w:t>
      </w:r>
    </w:p>
    <w:p>
      <w:r/>
    </w:p>
    <w:p>
      <w:r>
        <w:t xml:space="preserve">9,142,927.03 </w:t>
      </w:r>
    </w:p>
    <w:p>
      <w:r>
        <w:t xml:space="preserve">110,447,137.28 </w:t>
      </w:r>
    </w:p>
    <w:p>
      <w:r>
        <w:t xml:space="preserve">737,265,995.45 </w:t>
      </w:r>
    </w:p>
    <w:p>
      <w:r>
        <w:t xml:space="preserve">2,159,698,837.72 </w:t>
      </w:r>
    </w:p>
    <w:p>
      <w:r>
        <w:t xml:space="preserve">3,667,233,728.95 </w:t>
      </w:r>
    </w:p>
    <w:p>
      <w:r/>
    </w:p>
    <w:p>
      <w:r>
        <w:t xml:space="preserve">法定代表人：张桂丰     主管会计工作负责人：杨育忠    会计机构负责人：廖建和 </w:t>
      </w:r>
    </w:p>
    <w:p>
      <w:r/>
    </w:p>
    <w:p>
      <w:r>
        <w:t xml:space="preserve">84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合并利润表 </w:t>
      </w:r>
    </w:p>
    <w:p>
      <w:r>
        <w:t xml:space="preserve">2018 年 1—12 月 </w:t>
      </w:r>
    </w:p>
    <w:p>
      <w:r/>
    </w:p>
    <w:p>
      <w:r>
        <w:t xml:space="preserve">项目 </w:t>
      </w:r>
    </w:p>
    <w:p>
      <w:r/>
    </w:p>
    <w:p>
      <w:r>
        <w:t xml:space="preserve">附注 </w:t>
      </w:r>
    </w:p>
    <w:p>
      <w:r/>
    </w:p>
    <w:p>
      <w:r>
        <w:t xml:space="preserve">一、营业总收入 </w:t>
      </w:r>
    </w:p>
    <w:p>
      <w:r>
        <w:t xml:space="preserve">其中：营业收入 </w:t>
      </w:r>
    </w:p>
    <w:p>
      <w:r>
        <w:t xml:space="preserve">利息收入 </w:t>
      </w:r>
    </w:p>
    <w:p>
      <w:r>
        <w:t xml:space="preserve">已赚保费 </w:t>
      </w:r>
    </w:p>
    <w:p>
      <w:r>
        <w:t xml:space="preserve">手续费及佣金收入 </w:t>
      </w:r>
    </w:p>
    <w:p>
      <w:r>
        <w:t xml:space="preserve">二、营业总成本 </w:t>
      </w:r>
    </w:p>
    <w:p>
      <w:r>
        <w:t xml:space="preserve">其中：营业成本 </w:t>
      </w:r>
    </w:p>
    <w:p>
      <w:r>
        <w:t xml:space="preserve">利息支出 </w:t>
      </w:r>
    </w:p>
    <w:p>
      <w:r>
        <w:t xml:space="preserve">手续费及佣金支出 </w:t>
      </w:r>
    </w:p>
    <w:p>
      <w:r>
        <w:t xml:space="preserve">退保金 </w:t>
      </w:r>
    </w:p>
    <w:p>
      <w:r>
        <w:t xml:space="preserve">赔付支出净额 </w:t>
      </w:r>
    </w:p>
    <w:p>
      <w:r>
        <w:t xml:space="preserve">提取保险合同准备金净额 </w:t>
      </w:r>
    </w:p>
    <w:p>
      <w:r>
        <w:t xml:space="preserve">保单红利支出 </w:t>
      </w:r>
    </w:p>
    <w:p>
      <w:r>
        <w:t xml:space="preserve">分保费用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 xml:space="preserve">投资收益（损失以“－”号填列）  </w:t>
      </w:r>
    </w:p>
    <w:p>
      <w:r>
        <w:t>其中：对联营企业和合营企业的投</w:t>
      </w:r>
    </w:p>
    <w:p>
      <w:r>
        <w:t xml:space="preserve">资收益 </w:t>
      </w:r>
    </w:p>
    <w:p>
      <w:r>
        <w:t>公允价值变动收益（损失以“－”</w:t>
      </w:r>
    </w:p>
    <w:p>
      <w:r>
        <w:t xml:space="preserve">号填列） </w:t>
      </w:r>
    </w:p>
    <w:p>
      <w:r>
        <w:t>资产处置收益（损失以“－”号填</w:t>
      </w:r>
    </w:p>
    <w:p>
      <w:r/>
    </w:p>
    <w:p>
      <w:r>
        <w:t xml:space="preserve">列） </w:t>
      </w:r>
    </w:p>
    <w:p>
      <w:r/>
    </w:p>
    <w:p>
      <w:r>
        <w:t xml:space="preserve">汇兑收益（损失以“－”号填列）  </w:t>
      </w:r>
    </w:p>
    <w:p>
      <w:r>
        <w:t xml:space="preserve">三、营业利润（亏损以“－”号填列） </w:t>
      </w:r>
    </w:p>
    <w:p>
      <w:r>
        <w:t xml:space="preserve">加：营业外收入 </w:t>
      </w:r>
    </w:p>
    <w:p>
      <w:r>
        <w:t xml:space="preserve">减：营业外支出 </w:t>
      </w:r>
    </w:p>
    <w:p>
      <w:r>
        <w:t xml:space="preserve">四、利润总额（亏损总额以“－”号填列）  </w:t>
      </w:r>
    </w:p>
    <w:p>
      <w:r>
        <w:t xml:space="preserve">减：所得税费用 </w:t>
      </w:r>
    </w:p>
    <w:p>
      <w:r>
        <w:t xml:space="preserve">五、净利润（净亏损以“－”号填列） </w:t>
      </w:r>
    </w:p>
    <w:p>
      <w:r>
        <w:t xml:space="preserve">（一）按经营持续性分类 </w:t>
      </w:r>
    </w:p>
    <w:p>
      <w:r>
        <w:t>1.持续经营净利润（净亏损以“－”</w:t>
      </w:r>
    </w:p>
    <w:p>
      <w:r>
        <w:t xml:space="preserve">号填列） </w:t>
      </w:r>
    </w:p>
    <w:p>
      <w:r>
        <w:t>2.终止经营净利润（净亏损以“－”</w:t>
      </w:r>
    </w:p>
    <w:p>
      <w:r>
        <w:t xml:space="preserve">号填列） </w:t>
      </w:r>
    </w:p>
    <w:p>
      <w:r>
        <w:t xml:space="preserve">（二）按所有权归属分类 </w:t>
      </w:r>
    </w:p>
    <w:p>
      <w:r>
        <w:t xml:space="preserve">1.归属于母公司股东的净利润 </w:t>
      </w:r>
    </w:p>
    <w:p>
      <w:r/>
    </w:p>
    <w:p>
      <w:r>
        <w:t xml:space="preserve">85 / 179 </w:t>
      </w:r>
    </w:p>
    <w:p>
      <w:r/>
    </w:p>
    <w:p>
      <w:r>
        <w:t xml:space="preserve">本期发生额 </w:t>
      </w:r>
    </w:p>
    <w:p>
      <w:r>
        <w:t xml:space="preserve">3,443,580,174.07 </w:t>
      </w:r>
    </w:p>
    <w:p>
      <w:r>
        <w:t xml:space="preserve">3,443,580,174.07 </w:t>
      </w:r>
    </w:p>
    <w:p>
      <w:r/>
    </w:p>
    <w:p>
      <w:r>
        <w:t xml:space="preserve">单位:元  币种:人民币 </w:t>
      </w:r>
    </w:p>
    <w:p>
      <w:r>
        <w:t xml:space="preserve">上期发生额 </w:t>
      </w:r>
    </w:p>
    <w:p>
      <w:r>
        <w:t xml:space="preserve">3,084,834,419.92 </w:t>
      </w:r>
    </w:p>
    <w:p>
      <w:r>
        <w:t xml:space="preserve">3,084,834,419.92 </w:t>
      </w:r>
    </w:p>
    <w:p>
      <w:r/>
    </w:p>
    <w:p>
      <w:r>
        <w:t xml:space="preserve">3,151,524,427.78 </w:t>
      </w:r>
    </w:p>
    <w:p>
      <w:r>
        <w:t xml:space="preserve">2,593,984,535.19 </w:t>
      </w:r>
    </w:p>
    <w:p>
      <w:r/>
    </w:p>
    <w:p>
      <w:r>
        <w:t xml:space="preserve">2,771,674,040.71 </w:t>
      </w:r>
    </w:p>
    <w:p>
      <w:r>
        <w:t xml:space="preserve">2,255,631,486.23 </w:t>
      </w:r>
    </w:p>
    <w:p>
      <w:r/>
    </w:p>
    <w:p>
      <w:r>
        <w:t xml:space="preserve">15,250,170.44 </w:t>
      </w:r>
    </w:p>
    <w:p>
      <w:r>
        <w:t xml:space="preserve">322,045,866.09 </w:t>
      </w:r>
    </w:p>
    <w:p>
      <w:r>
        <w:t xml:space="preserve">139,165,741.20 </w:t>
      </w:r>
    </w:p>
    <w:p>
      <w:r>
        <w:t xml:space="preserve">48,719,626.83 </w:t>
      </w:r>
    </w:p>
    <w:p>
      <w:r>
        <w:t xml:space="preserve">-27,875,253.17 </w:t>
      </w:r>
    </w:p>
    <w:p>
      <w:r>
        <w:t xml:space="preserve">1,708,605.67 </w:t>
      </w:r>
    </w:p>
    <w:p>
      <w:r>
        <w:t xml:space="preserve">30,553,552.79 </w:t>
      </w:r>
    </w:p>
    <w:p>
      <w:r>
        <w:t xml:space="preserve">60,233,741.20 </w:t>
      </w:r>
    </w:p>
    <w:p>
      <w:r>
        <w:t xml:space="preserve">10,201,662.45 </w:t>
      </w:r>
    </w:p>
    <w:p>
      <w:r>
        <w:t xml:space="preserve">2,144,464.54 </w:t>
      </w:r>
    </w:p>
    <w:p>
      <w:r>
        <w:t xml:space="preserve">229,958.68 </w:t>
      </w:r>
    </w:p>
    <w:p>
      <w:r/>
    </w:p>
    <w:p>
      <w:r>
        <w:t xml:space="preserve">14,418,178.84 </w:t>
      </w:r>
    </w:p>
    <w:p>
      <w:r>
        <w:t xml:space="preserve">323,476,485.10 </w:t>
      </w:r>
    </w:p>
    <w:p>
      <w:r>
        <w:t xml:space="preserve">110,288,539.54 </w:t>
      </w:r>
    </w:p>
    <w:p>
      <w:r>
        <w:t xml:space="preserve">48,062,462.30 </w:t>
      </w:r>
    </w:p>
    <w:p>
      <w:r>
        <w:t xml:space="preserve">-6,984,500.26 </w:t>
      </w:r>
    </w:p>
    <w:p>
      <w:r>
        <w:t xml:space="preserve">1,792,178.47 </w:t>
      </w:r>
    </w:p>
    <w:p>
      <w:r>
        <w:t xml:space="preserve">9,830,475.82 </w:t>
      </w:r>
    </w:p>
    <w:p>
      <w:r>
        <w:t xml:space="preserve">26,781,388.96 </w:t>
      </w:r>
    </w:p>
    <w:p>
      <w:r>
        <w:t xml:space="preserve">7,245,325.82 </w:t>
      </w:r>
    </w:p>
    <w:p>
      <w:r>
        <w:t xml:space="preserve">6,369,795.13 </w:t>
      </w:r>
    </w:p>
    <w:p>
      <w:r>
        <w:t xml:space="preserve">2,275,054.64 </w:t>
      </w:r>
    </w:p>
    <w:p>
      <w:r/>
    </w:p>
    <w:p>
      <w:r>
        <w:t xml:space="preserve">-1,026,141.45 </w:t>
      </w:r>
    </w:p>
    <w:p>
      <w:r/>
    </w:p>
    <w:p>
      <w:r>
        <w:t xml:space="preserve">-793,903.21 </w:t>
      </w:r>
    </w:p>
    <w:p>
      <w:r/>
    </w:p>
    <w:p>
      <w:r>
        <w:t xml:space="preserve">303,375,731.83 </w:t>
      </w:r>
    </w:p>
    <w:p>
      <w:r>
        <w:t xml:space="preserve">147,081.16 </w:t>
      </w:r>
    </w:p>
    <w:p>
      <w:r>
        <w:t xml:space="preserve">2,921,243.52 </w:t>
      </w:r>
    </w:p>
    <w:p>
      <w:r>
        <w:t xml:space="preserve">300,601,569.47 </w:t>
      </w:r>
    </w:p>
    <w:p>
      <w:r>
        <w:t xml:space="preserve">43,977,086.40 </w:t>
      </w:r>
    </w:p>
    <w:p>
      <w:r>
        <w:t xml:space="preserve">256,624,483.07 </w:t>
      </w:r>
    </w:p>
    <w:p>
      <w:r/>
    </w:p>
    <w:p>
      <w:r>
        <w:t xml:space="preserve">325,981,596.95 </w:t>
      </w:r>
    </w:p>
    <w:p>
      <w:r>
        <w:t xml:space="preserve">44,097.24 </w:t>
      </w:r>
    </w:p>
    <w:p>
      <w:r>
        <w:t xml:space="preserve">4,298,521.61 </w:t>
      </w:r>
    </w:p>
    <w:p>
      <w:r>
        <w:t xml:space="preserve">321,727,172.58 </w:t>
      </w:r>
    </w:p>
    <w:p>
      <w:r>
        <w:t xml:space="preserve">48,863,333.69 </w:t>
      </w:r>
    </w:p>
    <w:p>
      <w:r>
        <w:t xml:space="preserve">272,863,838.89 </w:t>
      </w:r>
    </w:p>
    <w:p>
      <w:r/>
    </w:p>
    <w:p>
      <w:r>
        <w:t xml:space="preserve">256,624,483.07 </w:t>
      </w:r>
    </w:p>
    <w:p>
      <w:r/>
    </w:p>
    <w:p>
      <w:r>
        <w:t xml:space="preserve">272,863,838.89 </w:t>
      </w:r>
    </w:p>
    <w:p>
      <w:r/>
    </w:p>
    <w:p>
      <w:r>
        <w:t xml:space="preserve">236,331,754.26 </w:t>
      </w:r>
    </w:p>
    <w:p>
      <w:r/>
    </w:p>
    <w:p>
      <w:r>
        <w:t xml:space="preserve">260,049,701.99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2.少数股东损益 </w:t>
      </w:r>
    </w:p>
    <w:p>
      <w:r>
        <w:t xml:space="preserve">六、其他综合收益的税后净额 </w:t>
      </w:r>
    </w:p>
    <w:p>
      <w:r>
        <w:t>归属母公司所有者的其他综合收益的税</w:t>
      </w:r>
    </w:p>
    <w:p>
      <w:r>
        <w:t xml:space="preserve">后净额 </w:t>
      </w:r>
    </w:p>
    <w:p>
      <w:r>
        <w:t>（一）不能重分类进损益的其他综合</w:t>
      </w:r>
    </w:p>
    <w:p>
      <w:r>
        <w:t xml:space="preserve">收益 </w:t>
      </w:r>
    </w:p>
    <w:p>
      <w:r/>
    </w:p>
    <w:p>
      <w:r>
        <w:t xml:space="preserve">1.重新计量设定受益计划变动额 </w:t>
      </w:r>
    </w:p>
    <w:p>
      <w:r>
        <w:t>2.权益法下不能转损益的其他综合</w:t>
      </w:r>
    </w:p>
    <w:p>
      <w:r/>
    </w:p>
    <w:p>
      <w:r>
        <w:t xml:space="preserve">收益 </w:t>
      </w:r>
    </w:p>
    <w:p>
      <w:r>
        <w:t xml:space="preserve">（二）将重分类进损益的其他综合收益  </w:t>
      </w:r>
    </w:p>
    <w:p>
      <w:r>
        <w:t xml:space="preserve">1.权益法下可转损益的其他综合收益  </w:t>
      </w:r>
    </w:p>
    <w:p>
      <w:r>
        <w:t>2.可供出售金融资产公允价值变动</w:t>
      </w:r>
    </w:p>
    <w:p>
      <w:r/>
    </w:p>
    <w:p>
      <w:r>
        <w:t xml:space="preserve">损益 </w:t>
      </w:r>
    </w:p>
    <w:p>
      <w:r/>
    </w:p>
    <w:p>
      <w:r>
        <w:t>3.持有至到期投资重分类为可供出</w:t>
      </w:r>
    </w:p>
    <w:p>
      <w:r>
        <w:t xml:space="preserve">售金融资产损益 </w:t>
      </w:r>
    </w:p>
    <w:p>
      <w:r>
        <w:t xml:space="preserve">4.现金流量套期损益的有效部分 </w:t>
      </w:r>
    </w:p>
    <w:p>
      <w:r>
        <w:t xml:space="preserve">5.外币财务报表折算差额 </w:t>
      </w:r>
    </w:p>
    <w:p>
      <w:r>
        <w:t xml:space="preserve">6.其他 </w:t>
      </w:r>
    </w:p>
    <w:p>
      <w:r>
        <w:t>归属于少数股东的其他综合收益的税后</w:t>
      </w:r>
    </w:p>
    <w:p>
      <w:r>
        <w:t xml:space="preserve">净额 </w:t>
      </w:r>
    </w:p>
    <w:p>
      <w:r>
        <w:t xml:space="preserve">七、综合收益总额 </w:t>
      </w:r>
    </w:p>
    <w:p>
      <w:r>
        <w:t xml:space="preserve">归属于母公司所有者的综合收益总额 </w:t>
      </w:r>
    </w:p>
    <w:p>
      <w:r>
        <w:t xml:space="preserve">归属于少数股东的综合收益总额 </w:t>
      </w:r>
    </w:p>
    <w:p>
      <w:r>
        <w:t xml:space="preserve">八、每股收益： </w:t>
      </w:r>
    </w:p>
    <w:p>
      <w:r>
        <w:t xml:space="preserve">（一）基本每股收益(元/股) </w:t>
      </w:r>
    </w:p>
    <w:p>
      <w:r>
        <w:t xml:space="preserve">（二）稀释每股收益(元/股) </w:t>
      </w:r>
    </w:p>
    <w:p>
      <w:r/>
    </w:p>
    <w:p>
      <w:r>
        <w:t xml:space="preserve">20,292,728.81 </w:t>
      </w:r>
    </w:p>
    <w:p>
      <w:r/>
    </w:p>
    <w:p>
      <w:r>
        <w:t xml:space="preserve">12,814,136.90 </w:t>
      </w:r>
    </w:p>
    <w:p>
      <w:r/>
    </w:p>
    <w:p>
      <w:r>
        <w:t xml:space="preserve">256,624,483.07 </w:t>
      </w:r>
    </w:p>
    <w:p>
      <w:r>
        <w:t xml:space="preserve">236,331,754.26 </w:t>
      </w:r>
    </w:p>
    <w:p>
      <w:r>
        <w:t xml:space="preserve">20,292,728.81 </w:t>
      </w:r>
    </w:p>
    <w:p>
      <w:r/>
    </w:p>
    <w:p>
      <w:r>
        <w:t xml:space="preserve">272,863,838.89 </w:t>
      </w:r>
    </w:p>
    <w:p>
      <w:r>
        <w:t xml:space="preserve">260,049,701.99 </w:t>
      </w:r>
    </w:p>
    <w:p>
      <w:r>
        <w:t xml:space="preserve">12,814,136.90 </w:t>
      </w:r>
    </w:p>
    <w:p>
      <w:r/>
    </w:p>
    <w:p>
      <w:r>
        <w:t xml:space="preserve">0.80 </w:t>
      </w:r>
    </w:p>
    <w:p>
      <w:r>
        <w:t xml:space="preserve">0.80 </w:t>
      </w:r>
    </w:p>
    <w:p>
      <w:r/>
    </w:p>
    <w:p>
      <w:r>
        <w:t xml:space="preserve">0.97 </w:t>
      </w:r>
    </w:p>
    <w:p>
      <w:r>
        <w:t xml:space="preserve">0.95 </w:t>
      </w:r>
    </w:p>
    <w:p>
      <w:r/>
    </w:p>
    <w:p>
      <w:r>
        <w:t>本期发生同一控制下企业合并的，被合并方在合并前实现的净利润为：0 元,上期被合并方实现的</w:t>
      </w:r>
    </w:p>
    <w:p>
      <w:r>
        <w:t xml:space="preserve">净利润为：0 元。 </w:t>
      </w:r>
    </w:p>
    <w:p>
      <w:r>
        <w:t xml:space="preserve">法定代表人：张桂丰    主管会计工作负责人：杨育忠     会计机构负责人：廖建和 </w:t>
      </w:r>
    </w:p>
    <w:p>
      <w:r/>
    </w:p>
    <w:p>
      <w:r>
        <w:t xml:space="preserve">母公司利润表 </w:t>
      </w:r>
    </w:p>
    <w:p>
      <w:r>
        <w:t xml:space="preserve">2018 年 1—12 月 </w:t>
      </w:r>
    </w:p>
    <w:p>
      <w:r/>
    </w:p>
    <w:p>
      <w:r>
        <w:t xml:space="preserve">项目 </w:t>
      </w:r>
    </w:p>
    <w:p>
      <w:r/>
    </w:p>
    <w:p>
      <w:r>
        <w:t xml:space="preserve">附注 </w:t>
      </w:r>
    </w:p>
    <w:p>
      <w:r/>
    </w:p>
    <w:p>
      <w:r>
        <w:t xml:space="preserve">一、营业收入 </w:t>
      </w:r>
    </w:p>
    <w:p>
      <w:r>
        <w:t xml:space="preserve">减：营业成本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 xml:space="preserve">投资收益（损失以“－”号填列）  </w:t>
      </w:r>
    </w:p>
    <w:p>
      <w:r>
        <w:t xml:space="preserve">其中：对联营企业和合营企业的投 </w:t>
      </w:r>
    </w:p>
    <w:p>
      <w:r/>
    </w:p>
    <w:p>
      <w:r>
        <w:t xml:space="preserve">86 / 179 </w:t>
      </w:r>
    </w:p>
    <w:p>
      <w:r/>
    </w:p>
    <w:p>
      <w:r>
        <w:t xml:space="preserve">本期发生额 </w:t>
      </w:r>
    </w:p>
    <w:p>
      <w:r>
        <w:t xml:space="preserve">2,481,884,566.70 </w:t>
      </w:r>
    </w:p>
    <w:p>
      <w:r>
        <w:t xml:space="preserve">1,830,591,917.91 </w:t>
      </w:r>
    </w:p>
    <w:p>
      <w:r>
        <w:t xml:space="preserve">10,451,613.79 </w:t>
      </w:r>
    </w:p>
    <w:p>
      <w:r>
        <w:t xml:space="preserve">266,812,008.79 </w:t>
      </w:r>
    </w:p>
    <w:p>
      <w:r>
        <w:t xml:space="preserve">43,102,131.25 </w:t>
      </w:r>
    </w:p>
    <w:p>
      <w:r>
        <w:t xml:space="preserve">48,719,626.83 </w:t>
      </w:r>
    </w:p>
    <w:p>
      <w:r>
        <w:t xml:space="preserve">-28,150,126.34 </w:t>
      </w:r>
    </w:p>
    <w:p>
      <w:r>
        <w:t xml:space="preserve">350,855.56 </w:t>
      </w:r>
    </w:p>
    <w:p>
      <w:r>
        <w:t xml:space="preserve">29,282,342.57 </w:t>
      </w:r>
    </w:p>
    <w:p>
      <w:r>
        <w:t xml:space="preserve">64,180,397.25 </w:t>
      </w:r>
    </w:p>
    <w:p>
      <w:r>
        <w:t xml:space="preserve">9,086,168.88 </w:t>
      </w:r>
    </w:p>
    <w:p>
      <w:r>
        <w:t xml:space="preserve">23,731,673.53 </w:t>
      </w:r>
    </w:p>
    <w:p>
      <w:r>
        <w:t xml:space="preserve">229,958.68 </w:t>
      </w:r>
    </w:p>
    <w:p>
      <w:r/>
    </w:p>
    <w:p>
      <w:r>
        <w:t xml:space="preserve">单位:元  币种:人民币 </w:t>
      </w:r>
    </w:p>
    <w:p>
      <w:r>
        <w:t xml:space="preserve">上期发生额 </w:t>
      </w:r>
    </w:p>
    <w:p>
      <w:r>
        <w:t xml:space="preserve">2,506,792,995.84 </w:t>
      </w:r>
    </w:p>
    <w:p>
      <w:r>
        <w:t xml:space="preserve">1,792,733,497.04 </w:t>
      </w:r>
    </w:p>
    <w:p>
      <w:r>
        <w:t xml:space="preserve">12,873,165.88 </w:t>
      </w:r>
    </w:p>
    <w:p>
      <w:r>
        <w:t xml:space="preserve">322,262,954.11 </w:t>
      </w:r>
    </w:p>
    <w:p>
      <w:r>
        <w:t xml:space="preserve">50,570,434.90 </w:t>
      </w:r>
    </w:p>
    <w:p>
      <w:r>
        <w:t xml:space="preserve">48,062,462.30 </w:t>
      </w:r>
    </w:p>
    <w:p>
      <w:r>
        <w:t xml:space="preserve">-8,534,037.86 </w:t>
      </w:r>
    </w:p>
    <w:p>
      <w:r/>
    </w:p>
    <w:p>
      <w:r>
        <w:t xml:space="preserve">9,448,073.62 </w:t>
      </w:r>
    </w:p>
    <w:p>
      <w:r>
        <w:t xml:space="preserve">21,575,402.92 </w:t>
      </w:r>
    </w:p>
    <w:p>
      <w:r>
        <w:t xml:space="preserve">7,245,325.82 </w:t>
      </w:r>
    </w:p>
    <w:p>
      <w:r>
        <w:t xml:space="preserve">28,520,651.29 </w:t>
      </w:r>
    </w:p>
    <w:p>
      <w:r>
        <w:t xml:space="preserve">2,275,054.64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资收益 </w:t>
      </w:r>
    </w:p>
    <w:p>
      <w:r>
        <w:t>公允价值变动收益（损失以“－”</w:t>
      </w:r>
    </w:p>
    <w:p>
      <w:r>
        <w:t xml:space="preserve">号填列） </w:t>
      </w:r>
    </w:p>
    <w:p>
      <w:r>
        <w:t>资产处置收益（损失以“－”号填</w:t>
      </w:r>
    </w:p>
    <w:p>
      <w:r/>
    </w:p>
    <w:p>
      <w:r>
        <w:t xml:space="preserve">列） </w:t>
      </w:r>
    </w:p>
    <w:p>
      <w:r>
        <w:t xml:space="preserve">二、营业利润（亏损以“－”号填列） </w:t>
      </w:r>
    </w:p>
    <w:p>
      <w:r>
        <w:t xml:space="preserve">加：营业外收入 </w:t>
      </w:r>
    </w:p>
    <w:p>
      <w:r>
        <w:t xml:space="preserve">减：营业外支出 </w:t>
      </w:r>
    </w:p>
    <w:p>
      <w:r>
        <w:t xml:space="preserve">三、利润总额（亏损总额以“－”号填列）  </w:t>
      </w:r>
    </w:p>
    <w:p>
      <w:r>
        <w:t xml:space="preserve">减：所得税费用 </w:t>
      </w:r>
    </w:p>
    <w:p>
      <w:r>
        <w:t xml:space="preserve">四、净利润（净亏损以“－”号填列） </w:t>
      </w:r>
    </w:p>
    <w:p>
      <w:r>
        <w:t>（一）持续经营净利润（净亏损以</w:t>
      </w:r>
    </w:p>
    <w:p>
      <w:r>
        <w:t xml:space="preserve">“－”号填列） </w:t>
      </w:r>
    </w:p>
    <w:p>
      <w:r>
        <w:t>（二）终止经营净利润（净亏损以</w:t>
      </w:r>
    </w:p>
    <w:p>
      <w:r>
        <w:t xml:space="preserve">“－”号填列） </w:t>
      </w:r>
    </w:p>
    <w:p>
      <w:r>
        <w:t xml:space="preserve">五、其他综合收益的税后净额 </w:t>
      </w:r>
    </w:p>
    <w:p>
      <w:r>
        <w:t>（一）不能重分类进损益的其他综合收</w:t>
      </w:r>
    </w:p>
    <w:p>
      <w:r>
        <w:t xml:space="preserve">益 </w:t>
      </w:r>
    </w:p>
    <w:p>
      <w:r/>
    </w:p>
    <w:p>
      <w:r>
        <w:t xml:space="preserve">1.重新计量设定受益计划变动额 </w:t>
      </w:r>
    </w:p>
    <w:p>
      <w:r>
        <w:t>2.权益法下不能转损益的其他综合</w:t>
      </w:r>
    </w:p>
    <w:p>
      <w:r>
        <w:t xml:space="preserve">收益 </w:t>
      </w:r>
    </w:p>
    <w:p>
      <w:r>
        <w:t xml:space="preserve">（二）将重分类进损益的其他综合收益  </w:t>
      </w:r>
    </w:p>
    <w:p>
      <w:r>
        <w:t>1.权益法下可转损益的其他综合收</w:t>
      </w:r>
    </w:p>
    <w:p>
      <w:r/>
    </w:p>
    <w:p>
      <w:r>
        <w:t xml:space="preserve">益 </w:t>
      </w:r>
    </w:p>
    <w:p>
      <w:r/>
    </w:p>
    <w:p>
      <w:r>
        <w:t>2.可供出售金融资产公允价值变动</w:t>
      </w:r>
    </w:p>
    <w:p>
      <w:r>
        <w:t xml:space="preserve">损益 </w:t>
      </w:r>
    </w:p>
    <w:p>
      <w:r>
        <w:t>3.持有至到期投资重分类为可供出</w:t>
      </w:r>
    </w:p>
    <w:p>
      <w:r>
        <w:t xml:space="preserve">售金融资产损益 </w:t>
      </w:r>
    </w:p>
    <w:p>
      <w:r>
        <w:t xml:space="preserve">4.现金流量套期损益的有效部分 </w:t>
      </w:r>
    </w:p>
    <w:p>
      <w:r>
        <w:t xml:space="preserve">5.外币财务报表折算差额 </w:t>
      </w:r>
    </w:p>
    <w:p>
      <w:r>
        <w:t xml:space="preserve">6.其他 </w:t>
      </w:r>
    </w:p>
    <w:p>
      <w:r>
        <w:t xml:space="preserve">六、综合收益总额 </w:t>
      </w:r>
    </w:p>
    <w:p>
      <w:r>
        <w:t xml:space="preserve">七、每股收益： </w:t>
      </w:r>
    </w:p>
    <w:p>
      <w:r>
        <w:t xml:space="preserve">（一）基本每股收益(元/股) </w:t>
      </w:r>
    </w:p>
    <w:p>
      <w:r>
        <w:t xml:space="preserve">（二）稀释每股收益(元/股) </w:t>
      </w:r>
    </w:p>
    <w:p>
      <w:r/>
    </w:p>
    <w:p>
      <w:r>
        <w:t xml:space="preserve">-331,708.30 </w:t>
      </w:r>
    </w:p>
    <w:p>
      <w:r/>
    </w:p>
    <w:p>
      <w:r>
        <w:t xml:space="preserve">-342,337.56 </w:t>
      </w:r>
    </w:p>
    <w:p>
      <w:r/>
    </w:p>
    <w:p>
      <w:r>
        <w:t xml:space="preserve">278,663,131.33 </w:t>
      </w:r>
    </w:p>
    <w:p>
      <w:r>
        <w:t xml:space="preserve">70,200.27 </w:t>
      </w:r>
    </w:p>
    <w:p>
      <w:r>
        <w:t xml:space="preserve">775,028.94 </w:t>
      </w:r>
    </w:p>
    <w:p>
      <w:r>
        <w:t xml:space="preserve">277,958,302.66 </w:t>
      </w:r>
    </w:p>
    <w:p>
      <w:r>
        <w:t xml:space="preserve">36,956,028.63 </w:t>
      </w:r>
    </w:p>
    <w:p>
      <w:r>
        <w:t xml:space="preserve">241,002,274.03 </w:t>
      </w:r>
    </w:p>
    <w:p>
      <w:r>
        <w:t xml:space="preserve">241,002,274.03 </w:t>
      </w:r>
    </w:p>
    <w:p>
      <w:r/>
    </w:p>
    <w:p>
      <w:r>
        <w:t xml:space="preserve">302,672,756.10 </w:t>
      </w:r>
    </w:p>
    <w:p>
      <w:r>
        <w:t xml:space="preserve">9,245.00 </w:t>
      </w:r>
    </w:p>
    <w:p>
      <w:r>
        <w:t xml:space="preserve">1,096,224.72 </w:t>
      </w:r>
    </w:p>
    <w:p>
      <w:r>
        <w:t xml:space="preserve">301,585,776.38 </w:t>
      </w:r>
    </w:p>
    <w:p>
      <w:r>
        <w:t xml:space="preserve">44,885,180.42 </w:t>
      </w:r>
    </w:p>
    <w:p>
      <w:r>
        <w:t xml:space="preserve">256,700,595.96 </w:t>
      </w:r>
    </w:p>
    <w:p>
      <w:r>
        <w:t xml:space="preserve">256,700,595.96 </w:t>
      </w:r>
    </w:p>
    <w:p>
      <w:r/>
    </w:p>
    <w:p>
      <w:r>
        <w:t xml:space="preserve">241,002,274.03 </w:t>
      </w:r>
    </w:p>
    <w:p>
      <w:r/>
    </w:p>
    <w:p>
      <w:r>
        <w:t xml:space="preserve">256,700,595.96 </w:t>
      </w:r>
    </w:p>
    <w:p>
      <w:r/>
    </w:p>
    <w:p>
      <w:r>
        <w:t xml:space="preserve">法定代表人：张桂丰    主管会计工作负责人：杨育忠     会计机构负责人：廖建和 </w:t>
      </w:r>
    </w:p>
    <w:p>
      <w:r/>
    </w:p>
    <w:p>
      <w:r>
        <w:t xml:space="preserve">项目 </w:t>
      </w:r>
    </w:p>
    <w:p>
      <w:r>
        <w:t xml:space="preserve">一、经营活动产生的现金流量： </w:t>
      </w:r>
    </w:p>
    <w:p>
      <w:r>
        <w:t xml:space="preserve">销售商品、提供劳务收到的现金 </w:t>
      </w:r>
    </w:p>
    <w:p>
      <w:r>
        <w:t xml:space="preserve">客户存款和同业存放款项净增加额 </w:t>
      </w:r>
    </w:p>
    <w:p>
      <w:r>
        <w:t xml:space="preserve">向中央银行借款净增加额 </w:t>
      </w:r>
    </w:p>
    <w:p>
      <w:r>
        <w:t xml:space="preserve">向其他金融机构拆入资金净增加额 </w:t>
      </w:r>
    </w:p>
    <w:p>
      <w:r>
        <w:t xml:space="preserve">收到原保险合同保费取得的现金 </w:t>
      </w:r>
    </w:p>
    <w:p>
      <w:r/>
    </w:p>
    <w:p>
      <w:r>
        <w:t xml:space="preserve">合并现金流量表 </w:t>
      </w:r>
    </w:p>
    <w:p>
      <w:r>
        <w:t xml:space="preserve">2018 年 1—12 月 </w:t>
      </w:r>
    </w:p>
    <w:p>
      <w:r/>
    </w:p>
    <w:p>
      <w:r>
        <w:t xml:space="preserve">附注 </w:t>
      </w:r>
    </w:p>
    <w:p>
      <w:r/>
    </w:p>
    <w:p>
      <w:r>
        <w:t xml:space="preserve">本期发生额 </w:t>
      </w:r>
    </w:p>
    <w:p>
      <w:r/>
    </w:p>
    <w:p>
      <w:r>
        <w:t xml:space="preserve">单位：元  币种：人民币 </w:t>
      </w:r>
    </w:p>
    <w:p>
      <w:r>
        <w:t xml:space="preserve">上期发生额 </w:t>
      </w:r>
    </w:p>
    <w:p>
      <w:r/>
    </w:p>
    <w:p>
      <w:r>
        <w:t xml:space="preserve">3,056,696,419.27 </w:t>
      </w:r>
    </w:p>
    <w:p>
      <w:r/>
    </w:p>
    <w:p>
      <w:r>
        <w:t xml:space="preserve">2,819,229,334.10 </w:t>
      </w:r>
    </w:p>
    <w:p>
      <w:r/>
    </w:p>
    <w:p>
      <w:r>
        <w:t xml:space="preserve">87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收到再保险业务现金净额 </w:t>
      </w:r>
    </w:p>
    <w:p>
      <w:r>
        <w:t xml:space="preserve">保户储金及投资款净增加额 </w:t>
      </w:r>
    </w:p>
    <w:p>
      <w:r>
        <w:t>处置以公允价值计量且其变动计入当</w:t>
      </w:r>
    </w:p>
    <w:p>
      <w:r>
        <w:t xml:space="preserve">期损益的金融资产净增加额 </w:t>
      </w:r>
    </w:p>
    <w:p>
      <w:r>
        <w:t xml:space="preserve">收取利息、手续费及佣金的现金 </w:t>
      </w:r>
    </w:p>
    <w:p>
      <w:r>
        <w:t xml:space="preserve">拆入资金净增加额 </w:t>
      </w:r>
    </w:p>
    <w:p>
      <w:r>
        <w:t xml:space="preserve">回购业务资金净增加额 </w:t>
      </w:r>
    </w:p>
    <w:p>
      <w:r>
        <w:t xml:space="preserve">收到的税费返还 </w:t>
      </w:r>
    </w:p>
    <w:p>
      <w:r>
        <w:t xml:space="preserve">收到其他与经营活动有关的现金 </w:t>
      </w:r>
    </w:p>
    <w:p>
      <w:r>
        <w:t xml:space="preserve">经营活动现金流入小计 </w:t>
      </w:r>
    </w:p>
    <w:p>
      <w:r>
        <w:t xml:space="preserve">购买商品、接受劳务支付的现金 </w:t>
      </w:r>
    </w:p>
    <w:p>
      <w:r>
        <w:t xml:space="preserve">客户贷款及垫款净增加额 </w:t>
      </w:r>
    </w:p>
    <w:p>
      <w:r>
        <w:t xml:space="preserve">存放中央银行和同业款项净增加额 </w:t>
      </w:r>
    </w:p>
    <w:p>
      <w:r>
        <w:t xml:space="preserve">支付原保险合同赔付款项的现金 </w:t>
      </w:r>
    </w:p>
    <w:p>
      <w:r>
        <w:t xml:space="preserve">支付利息、手续费及佣金的现金 </w:t>
      </w:r>
    </w:p>
    <w:p>
      <w:r>
        <w:t xml:space="preserve">支付保单红利的现金 </w:t>
      </w:r>
    </w:p>
    <w:p>
      <w:r>
        <w:t xml:space="preserve">支付给职工以及为职工支付的现金 </w:t>
      </w:r>
    </w:p>
    <w:p>
      <w:r>
        <w:t xml:space="preserve">支付的各项税费 </w:t>
      </w:r>
    </w:p>
    <w:p>
      <w:r>
        <w:t xml:space="preserve">支付其他与经营活动有关的现金 </w:t>
      </w:r>
    </w:p>
    <w:p>
      <w:r>
        <w:t xml:space="preserve">经营活动现金流出小计 </w:t>
      </w:r>
    </w:p>
    <w:p>
      <w:r>
        <w:t xml:space="preserve">经营活动产生的现金流量净额 </w:t>
      </w:r>
    </w:p>
    <w:p>
      <w:r>
        <w:t xml:space="preserve">二、投资活动产生的现金流量： </w:t>
      </w:r>
    </w:p>
    <w:p>
      <w:r>
        <w:t xml:space="preserve">收回投资收到的现金 </w:t>
      </w:r>
    </w:p>
    <w:p>
      <w:r>
        <w:t xml:space="preserve">取得投资收益收到的现金 </w:t>
      </w:r>
    </w:p>
    <w:p>
      <w:r>
        <w:t>处置固定资产、无形资产和其他长期资</w:t>
      </w:r>
    </w:p>
    <w:p>
      <w:r>
        <w:t xml:space="preserve">产收回的现金净额 </w:t>
      </w:r>
    </w:p>
    <w:p>
      <w:r>
        <w:t>处置子公司及其他营业单位收到的现</w:t>
      </w:r>
    </w:p>
    <w:p>
      <w:r>
        <w:t xml:space="preserve">金净额 </w:t>
      </w:r>
    </w:p>
    <w:p>
      <w:r>
        <w:t xml:space="preserve">收到其他与投资活动有关的现金 </w:t>
      </w:r>
    </w:p>
    <w:p>
      <w:r>
        <w:t xml:space="preserve">投资活动现金流入小计 </w:t>
      </w:r>
    </w:p>
    <w:p>
      <w:r>
        <w:t>购建固定资产、无形资产和其他长期资</w:t>
      </w:r>
    </w:p>
    <w:p>
      <w:r>
        <w:t xml:space="preserve">产支付的现金 </w:t>
      </w:r>
    </w:p>
    <w:p>
      <w:r>
        <w:t xml:space="preserve">投资支付的现金 </w:t>
      </w:r>
    </w:p>
    <w:p>
      <w:r>
        <w:t xml:space="preserve">质押贷款净增加额 </w:t>
      </w:r>
    </w:p>
    <w:p>
      <w:r>
        <w:t>取得子公司及其他营业单位支付的现</w:t>
      </w:r>
    </w:p>
    <w:p>
      <w:r>
        <w:t xml:space="preserve">金净额 </w:t>
      </w:r>
    </w:p>
    <w:p>
      <w:r>
        <w:t xml:space="preserve">支付其他与投资活动有关的现金 </w:t>
      </w:r>
    </w:p>
    <w:p>
      <w:r>
        <w:t xml:space="preserve">投资活动现金流出小计 </w:t>
      </w:r>
    </w:p>
    <w:p>
      <w:r>
        <w:t xml:space="preserve">投资活动产生的现金流量净额 </w:t>
      </w:r>
    </w:p>
    <w:p>
      <w:r>
        <w:t xml:space="preserve">三、筹资活动产生的现金流量： </w:t>
      </w:r>
    </w:p>
    <w:p>
      <w:r>
        <w:t xml:space="preserve">吸收投资收到的现金 </w:t>
      </w:r>
    </w:p>
    <w:p>
      <w:r>
        <w:t>其中：子公司吸收少数股东投资收到的</w:t>
      </w:r>
    </w:p>
    <w:p>
      <w:r>
        <w:t xml:space="preserve">现金 </w:t>
      </w:r>
    </w:p>
    <w:p>
      <w:r>
        <w:t xml:space="preserve">取得借款收到的现金 </w:t>
      </w:r>
    </w:p>
    <w:p>
      <w:r>
        <w:t xml:space="preserve">发行债券收到的现金 </w:t>
      </w:r>
    </w:p>
    <w:p>
      <w:r>
        <w:t xml:space="preserve">收到其他与筹资活动有关的现金 </w:t>
      </w:r>
    </w:p>
    <w:p>
      <w:r>
        <w:t xml:space="preserve">筹资活动现金流入小计 </w:t>
      </w:r>
    </w:p>
    <w:p>
      <w:r>
        <w:t xml:space="preserve">偿还债务支付的现金 </w:t>
      </w:r>
    </w:p>
    <w:p>
      <w:r>
        <w:t xml:space="preserve">分配股利、利润或偿付利息支付的现金  </w:t>
      </w:r>
    </w:p>
    <w:p>
      <w:r/>
    </w:p>
    <w:p>
      <w:r>
        <w:t xml:space="preserve">88 / 179 </w:t>
      </w:r>
    </w:p>
    <w:p>
      <w:r/>
    </w:p>
    <w:p>
      <w:r>
        <w:t xml:space="preserve">40,250.35 </w:t>
      </w:r>
    </w:p>
    <w:p>
      <w:r>
        <w:t xml:space="preserve">67,341,470.08 </w:t>
      </w:r>
    </w:p>
    <w:p>
      <w:r>
        <w:t xml:space="preserve">3,124,078,139.70 </w:t>
      </w:r>
    </w:p>
    <w:p>
      <w:r>
        <w:t xml:space="preserve">2,097,678,252.02 </w:t>
      </w:r>
    </w:p>
    <w:p>
      <w:r/>
    </w:p>
    <w:p>
      <w:r>
        <w:t xml:space="preserve">151,082,473.97 </w:t>
      </w:r>
    </w:p>
    <w:p>
      <w:r>
        <w:t xml:space="preserve">2,970,311,808.07 </w:t>
      </w:r>
    </w:p>
    <w:p>
      <w:r>
        <w:t xml:space="preserve">1,711,239,151.65 </w:t>
      </w:r>
    </w:p>
    <w:p>
      <w:r/>
    </w:p>
    <w:p>
      <w:r>
        <w:t xml:space="preserve">756,550,497.59 </w:t>
      </w:r>
    </w:p>
    <w:p>
      <w:r>
        <w:t xml:space="preserve">175,872,083.92 </w:t>
      </w:r>
    </w:p>
    <w:p>
      <w:r>
        <w:t xml:space="preserve">449,509,928.76 </w:t>
      </w:r>
    </w:p>
    <w:p>
      <w:r>
        <w:t xml:space="preserve">3,479,610,762.29 </w:t>
      </w:r>
    </w:p>
    <w:p>
      <w:r>
        <w:t xml:space="preserve">-355,532,622.59 </w:t>
      </w:r>
    </w:p>
    <w:p>
      <w:r/>
    </w:p>
    <w:p>
      <w:r>
        <w:t xml:space="preserve">494,331,679.25 </w:t>
      </w:r>
    </w:p>
    <w:p>
      <w:r>
        <w:t xml:space="preserve">152,203,527.44 </w:t>
      </w:r>
    </w:p>
    <w:p>
      <w:r>
        <w:t xml:space="preserve">323,179,179.35 </w:t>
      </w:r>
    </w:p>
    <w:p>
      <w:r>
        <w:t xml:space="preserve">2,680,953,537.69 </w:t>
      </w:r>
    </w:p>
    <w:p>
      <w:r>
        <w:t xml:space="preserve">289,358,270.38 </w:t>
      </w:r>
    </w:p>
    <w:p>
      <w:r/>
    </w:p>
    <w:p>
      <w:r>
        <w:t xml:space="preserve">409,229.71 </w:t>
      </w:r>
    </w:p>
    <w:p>
      <w:r/>
    </w:p>
    <w:p>
      <w:r>
        <w:t xml:space="preserve">405,405.41 </w:t>
      </w:r>
    </w:p>
    <w:p>
      <w:r/>
    </w:p>
    <w:p>
      <w:r>
        <w:t xml:space="preserve">1,511,125.74 </w:t>
      </w:r>
    </w:p>
    <w:p>
      <w:r/>
    </w:p>
    <w:p>
      <w:r>
        <w:t xml:space="preserve">247,856.84 </w:t>
      </w:r>
    </w:p>
    <w:p>
      <w:r/>
    </w:p>
    <w:p>
      <w:r>
        <w:t xml:space="preserve">1,452,052,685.47 </w:t>
      </w:r>
    </w:p>
    <w:p>
      <w:r>
        <w:t xml:space="preserve">1,453,973,040.92 </w:t>
      </w:r>
    </w:p>
    <w:p>
      <w:r>
        <w:t xml:space="preserve">225,470,261.65 </w:t>
      </w:r>
    </w:p>
    <w:p>
      <w:r/>
    </w:p>
    <w:p>
      <w:r>
        <w:t xml:space="preserve">383,593,595.33 </w:t>
      </w:r>
    </w:p>
    <w:p>
      <w:r>
        <w:t xml:space="preserve">384,246,857.58 </w:t>
      </w:r>
    </w:p>
    <w:p>
      <w:r>
        <w:t xml:space="preserve">252,718,649.71 </w:t>
      </w:r>
    </w:p>
    <w:p>
      <w:r/>
    </w:p>
    <w:p>
      <w:r>
        <w:t xml:space="preserve">40,104,315.20 </w:t>
      </w:r>
    </w:p>
    <w:p>
      <w:r/>
    </w:p>
    <w:p>
      <w:r>
        <w:t xml:space="preserve">659,485,742.14 </w:t>
      </w:r>
    </w:p>
    <w:p>
      <w:r>
        <w:t xml:space="preserve">925,060,318.99 </w:t>
      </w:r>
    </w:p>
    <w:p>
      <w:r>
        <w:t xml:space="preserve">528,912,721.93 </w:t>
      </w:r>
    </w:p>
    <w:p>
      <w:r/>
    </w:p>
    <w:p>
      <w:r>
        <w:t xml:space="preserve">1,315,190,000.00 </w:t>
      </w:r>
    </w:p>
    <w:p>
      <w:r>
        <w:t xml:space="preserve">1,567,908,649.71 </w:t>
      </w:r>
    </w:p>
    <w:p>
      <w:r>
        <w:t xml:space="preserve">-1,183,661,792.13 </w:t>
      </w:r>
    </w:p>
    <w:p>
      <w:r/>
    </w:p>
    <w:p>
      <w:r>
        <w:t xml:space="preserve">6,990,000.00 </w:t>
      </w:r>
    </w:p>
    <w:p>
      <w:r>
        <w:t xml:space="preserve">6,990,000.00 </w:t>
      </w:r>
    </w:p>
    <w:p>
      <w:r/>
    </w:p>
    <w:p>
      <w:r>
        <w:t xml:space="preserve">762,628,558.96 </w:t>
      </w:r>
    </w:p>
    <w:p>
      <w:r>
        <w:t xml:space="preserve">44,930,596.00 </w:t>
      </w:r>
    </w:p>
    <w:p>
      <w:r/>
    </w:p>
    <w:p>
      <w:r>
        <w:t xml:space="preserve">6,391,000.00 </w:t>
      </w:r>
    </w:p>
    <w:p>
      <w:r/>
    </w:p>
    <w:p>
      <w:r>
        <w:t xml:space="preserve">6,990,000.00 </w:t>
      </w:r>
    </w:p>
    <w:p>
      <w:r>
        <w:t xml:space="preserve">17,486,025.60 </w:t>
      </w:r>
    </w:p>
    <w:p>
      <w:r>
        <w:t xml:space="preserve">89,051,325.51 </w:t>
      </w:r>
    </w:p>
    <w:p>
      <w:r/>
    </w:p>
    <w:p>
      <w:r>
        <w:t xml:space="preserve">769,019,558.96 </w:t>
      </w:r>
    </w:p>
    <w:p>
      <w:r>
        <w:t xml:space="preserve">13,570,779.90 </w:t>
      </w:r>
    </w:p>
    <w:p>
      <w:r>
        <w:t xml:space="preserve">70,729,350.51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其中：子公司支付给少数股东的股利、</w:t>
      </w:r>
    </w:p>
    <w:p>
      <w:r>
        <w:t xml:space="preserve">利润 </w:t>
      </w:r>
    </w:p>
    <w:p>
      <w:r>
        <w:t xml:space="preserve">支付其他与筹资活动有关的现金 </w:t>
      </w:r>
    </w:p>
    <w:p>
      <w:r>
        <w:t xml:space="preserve">筹资活动现金流出小计 </w:t>
      </w:r>
    </w:p>
    <w:p>
      <w:r>
        <w:t xml:space="preserve">筹资活动产生的现金流量净额 </w:t>
      </w:r>
    </w:p>
    <w:p>
      <w:r>
        <w:t xml:space="preserve">四、汇率变动对现金及现金等价物的影响  </w:t>
      </w:r>
    </w:p>
    <w:p>
      <w:r>
        <w:t xml:space="preserve">五、现金及现金等价物净增加额 </w:t>
      </w:r>
    </w:p>
    <w:p>
      <w:r>
        <w:t xml:space="preserve">加：期初现金及现金等价物余额 </w:t>
      </w:r>
    </w:p>
    <w:p>
      <w:r>
        <w:t xml:space="preserve">六、期末现金及现金等价物余额 </w:t>
      </w:r>
    </w:p>
    <w:p>
      <w:r/>
    </w:p>
    <w:p>
      <w:r>
        <w:t xml:space="preserve">7,742,919.26 </w:t>
      </w:r>
    </w:p>
    <w:p>
      <w:r/>
    </w:p>
    <w:p>
      <w:r>
        <w:t xml:space="preserve">5,864,347.04 </w:t>
      </w:r>
    </w:p>
    <w:p>
      <w:r/>
    </w:p>
    <w:p>
      <w:r>
        <w:t xml:space="preserve">3,184,020.00 </w:t>
      </w:r>
    </w:p>
    <w:p>
      <w:r>
        <w:t xml:space="preserve">109,721,371.11 </w:t>
      </w:r>
    </w:p>
    <w:p>
      <w:r>
        <w:t xml:space="preserve">-102,731,371.11 </w:t>
      </w:r>
    </w:p>
    <w:p>
      <w:r/>
    </w:p>
    <w:p>
      <w:r>
        <w:t xml:space="preserve">84,300,130.41 </w:t>
      </w:r>
    </w:p>
    <w:p>
      <w:r>
        <w:t xml:space="preserve">684,719,428.55 </w:t>
      </w:r>
    </w:p>
    <w:p>
      <w:r/>
    </w:p>
    <w:p>
      <w:r>
        <w:t xml:space="preserve">70,648,728.23 </w:t>
      </w:r>
    </w:p>
    <w:p>
      <w:r>
        <w:t xml:space="preserve">506,631,298.26 </w:t>
      </w:r>
    </w:p>
    <w:p>
      <w:r>
        <w:t xml:space="preserve">577,280,026.49 </w:t>
      </w:r>
    </w:p>
    <w:p>
      <w:r/>
    </w:p>
    <w:p>
      <w:r>
        <w:t xml:space="preserve">-209,584,093.20 </w:t>
      </w:r>
    </w:p>
    <w:p>
      <w:r>
        <w:t xml:space="preserve">716,215,391.46 </w:t>
      </w:r>
    </w:p>
    <w:p>
      <w:r>
        <w:t xml:space="preserve">506,631,298.26 </w:t>
      </w:r>
    </w:p>
    <w:p>
      <w:r/>
    </w:p>
    <w:p>
      <w:r>
        <w:t xml:space="preserve">法定代表人：张桂丰    主管会计工作负责人：杨育忠    会计机构负责人：廖建和 </w:t>
      </w:r>
    </w:p>
    <w:p>
      <w:r/>
    </w:p>
    <w:p>
      <w:r>
        <w:t xml:space="preserve">母公司现金流量表 </w:t>
      </w:r>
    </w:p>
    <w:p>
      <w:r>
        <w:t xml:space="preserve">2018 年 1—12 月 </w:t>
      </w:r>
    </w:p>
    <w:p>
      <w:r/>
    </w:p>
    <w:p>
      <w:r>
        <w:t xml:space="preserve">项目 </w:t>
      </w:r>
    </w:p>
    <w:p>
      <w:r>
        <w:t xml:space="preserve">一、经营活动产生的现金流量： </w:t>
      </w:r>
    </w:p>
    <w:p>
      <w:r>
        <w:t xml:space="preserve">销售商品、提供劳务收到的现金 </w:t>
      </w:r>
    </w:p>
    <w:p>
      <w:r>
        <w:t xml:space="preserve">收到的税费返还 </w:t>
      </w:r>
    </w:p>
    <w:p>
      <w:r>
        <w:t xml:space="preserve">收到其他与经营活动有关的现金 </w:t>
      </w:r>
    </w:p>
    <w:p>
      <w:r>
        <w:t xml:space="preserve">经营活动现金流入小计 </w:t>
      </w:r>
    </w:p>
    <w:p>
      <w:r>
        <w:t xml:space="preserve">购买商品、接受劳务支付的现金 </w:t>
      </w:r>
    </w:p>
    <w:p>
      <w:r>
        <w:t xml:space="preserve">支付给职工以及为职工支付的现金 </w:t>
      </w:r>
    </w:p>
    <w:p>
      <w:r>
        <w:t xml:space="preserve">支付的各项税费 </w:t>
      </w:r>
    </w:p>
    <w:p>
      <w:r>
        <w:t xml:space="preserve">支付其他与经营活动有关的现金 </w:t>
      </w:r>
    </w:p>
    <w:p>
      <w:r>
        <w:t xml:space="preserve">经营活动现金流出小计 </w:t>
      </w:r>
    </w:p>
    <w:p>
      <w:r>
        <w:t xml:space="preserve">经营活动产生的现金流量净额 </w:t>
      </w:r>
    </w:p>
    <w:p>
      <w:r>
        <w:t xml:space="preserve">二、投资活动产生的现金流量： </w:t>
      </w:r>
    </w:p>
    <w:p>
      <w:r>
        <w:t xml:space="preserve">收回投资收到的现金 </w:t>
      </w:r>
    </w:p>
    <w:p>
      <w:r>
        <w:t xml:space="preserve">取得投资收益收到的现金 </w:t>
      </w:r>
    </w:p>
    <w:p>
      <w:r>
        <w:t>处置固定资产、无形资产和其他长期资</w:t>
      </w:r>
    </w:p>
    <w:p>
      <w:r>
        <w:t xml:space="preserve">产收回的现金净额 </w:t>
      </w:r>
    </w:p>
    <w:p>
      <w:r>
        <w:t>处置子公司及其他营业单位收到的现</w:t>
      </w:r>
    </w:p>
    <w:p>
      <w:r>
        <w:t xml:space="preserve">金净额 </w:t>
      </w:r>
    </w:p>
    <w:p>
      <w:r>
        <w:t xml:space="preserve">收到其他与投资活动有关的现金 </w:t>
      </w:r>
    </w:p>
    <w:p>
      <w:r>
        <w:t xml:space="preserve">投资活动现金流入小计 </w:t>
      </w:r>
    </w:p>
    <w:p>
      <w:r>
        <w:t>购建固定资产、无形资产和其他长期资</w:t>
      </w:r>
    </w:p>
    <w:p>
      <w:r>
        <w:t xml:space="preserve">产支付的现金 </w:t>
      </w:r>
    </w:p>
    <w:p>
      <w:r>
        <w:t xml:space="preserve">投资支付的现金 </w:t>
      </w:r>
    </w:p>
    <w:p>
      <w:r>
        <w:t>取得子公司及其他营业单位支付的现</w:t>
      </w:r>
    </w:p>
    <w:p>
      <w:r>
        <w:t xml:space="preserve">金净额 </w:t>
      </w:r>
    </w:p>
    <w:p>
      <w:r>
        <w:t xml:space="preserve">支付其他与投资活动有关的现金 </w:t>
      </w:r>
    </w:p>
    <w:p>
      <w:r>
        <w:t xml:space="preserve">投资活动现金流出小计 </w:t>
      </w:r>
    </w:p>
    <w:p>
      <w:r>
        <w:t xml:space="preserve">投资活动产生的现金流量净额 </w:t>
      </w:r>
    </w:p>
    <w:p>
      <w:r>
        <w:t xml:space="preserve">三、筹资活动产生的现金流量： </w:t>
      </w:r>
    </w:p>
    <w:p>
      <w:r>
        <w:t xml:space="preserve">吸收投资收到的现金 </w:t>
      </w:r>
    </w:p>
    <w:p>
      <w:r>
        <w:t xml:space="preserve">取得借款收到的现金 </w:t>
      </w:r>
    </w:p>
    <w:p>
      <w:r>
        <w:t xml:space="preserve">发行债券收到的现金 </w:t>
      </w:r>
    </w:p>
    <w:p>
      <w:r/>
    </w:p>
    <w:p>
      <w:r>
        <w:t xml:space="preserve">附注 </w:t>
      </w:r>
    </w:p>
    <w:p>
      <w:r/>
    </w:p>
    <w:p>
      <w:r>
        <w:t xml:space="preserve">本期发生额 </w:t>
      </w:r>
    </w:p>
    <w:p>
      <w:r/>
    </w:p>
    <w:p>
      <w:r>
        <w:t xml:space="preserve">单位:元  币种:人民币 </w:t>
      </w:r>
    </w:p>
    <w:p>
      <w:r>
        <w:t xml:space="preserve">上期发生额 </w:t>
      </w:r>
    </w:p>
    <w:p>
      <w:r/>
    </w:p>
    <w:p>
      <w:r>
        <w:t xml:space="preserve">2,037,218,558.12 </w:t>
      </w:r>
    </w:p>
    <w:p>
      <w:r>
        <w:t xml:space="preserve">40,250.35 </w:t>
      </w:r>
    </w:p>
    <w:p>
      <w:r>
        <w:t xml:space="preserve">79,506,379.05 </w:t>
      </w:r>
    </w:p>
    <w:p>
      <w:r>
        <w:t xml:space="preserve">2,116,765,187.52 </w:t>
      </w:r>
    </w:p>
    <w:p>
      <w:r>
        <w:t xml:space="preserve">1,972,140,930.27 </w:t>
      </w:r>
    </w:p>
    <w:p>
      <w:r>
        <w:t xml:space="preserve">141,840,563.15 </w:t>
      </w:r>
    </w:p>
    <w:p>
      <w:r>
        <w:t xml:space="preserve">138,253,273.94 </w:t>
      </w:r>
    </w:p>
    <w:p>
      <w:r>
        <w:t xml:space="preserve">434,305,955.96 </w:t>
      </w:r>
    </w:p>
    <w:p>
      <w:r>
        <w:t xml:space="preserve">2,686,540,723.32 </w:t>
      </w:r>
    </w:p>
    <w:p>
      <w:r>
        <w:t xml:space="preserve">-569,775,535.80 </w:t>
      </w:r>
    </w:p>
    <w:p>
      <w:r/>
    </w:p>
    <w:p>
      <w:r>
        <w:t xml:space="preserve">2,281,858,559.96 </w:t>
      </w:r>
    </w:p>
    <w:p>
      <w:r/>
    </w:p>
    <w:p>
      <w:r>
        <w:t xml:space="preserve">163,054,652.62 </w:t>
      </w:r>
    </w:p>
    <w:p>
      <w:r>
        <w:t xml:space="preserve">2,444,913,212.58 </w:t>
      </w:r>
    </w:p>
    <w:p>
      <w:r>
        <w:t xml:space="preserve">1,668,720,779.76 </w:t>
      </w:r>
    </w:p>
    <w:p>
      <w:r>
        <w:t xml:space="preserve">136,985,292.57 </w:t>
      </w:r>
    </w:p>
    <w:p>
      <w:r>
        <w:t xml:space="preserve">137,920,949.11 </w:t>
      </w:r>
    </w:p>
    <w:p>
      <w:r>
        <w:t xml:space="preserve">282,547,611.27 </w:t>
      </w:r>
    </w:p>
    <w:p>
      <w:r>
        <w:t xml:space="preserve">2,226,174,632.71 </w:t>
      </w:r>
    </w:p>
    <w:p>
      <w:r>
        <w:t xml:space="preserve">218,738,579.87 </w:t>
      </w:r>
    </w:p>
    <w:p>
      <w:r/>
    </w:p>
    <w:p>
      <w:r>
        <w:t xml:space="preserve">409,229.71 </w:t>
      </w:r>
    </w:p>
    <w:p>
      <w:r>
        <w:t xml:space="preserve">23,270,622.97 </w:t>
      </w:r>
    </w:p>
    <w:p>
      <w:r>
        <w:t xml:space="preserve">921,055.41 </w:t>
      </w:r>
    </w:p>
    <w:p>
      <w:r/>
    </w:p>
    <w:p>
      <w:r>
        <w:t xml:space="preserve">405,405.41 </w:t>
      </w:r>
    </w:p>
    <w:p>
      <w:r>
        <w:t xml:space="preserve">22,674,832.45 </w:t>
      </w:r>
    </w:p>
    <w:p>
      <w:r>
        <w:t xml:space="preserve">216,120.00 </w:t>
      </w:r>
    </w:p>
    <w:p>
      <w:r/>
    </w:p>
    <w:p>
      <w:r>
        <w:t xml:space="preserve">1,064,915,722.99 </w:t>
      </w:r>
    </w:p>
    <w:p>
      <w:r>
        <w:t xml:space="preserve">1,089,516,631.08 </w:t>
      </w:r>
    </w:p>
    <w:p>
      <w:r>
        <w:t xml:space="preserve">62,436,200.61 </w:t>
      </w:r>
    </w:p>
    <w:p>
      <w:r/>
    </w:p>
    <w:p>
      <w:r>
        <w:t xml:space="preserve">164,255,993.20 </w:t>
      </w:r>
    </w:p>
    <w:p>
      <w:r>
        <w:t xml:space="preserve">187,552,351.06 </w:t>
      </w:r>
    </w:p>
    <w:p>
      <w:r>
        <w:t xml:space="preserve">114,575,417.90 </w:t>
      </w:r>
    </w:p>
    <w:p>
      <w:r/>
    </w:p>
    <w:p>
      <w:r>
        <w:t xml:space="preserve">128,741,713.15 </w:t>
      </w:r>
    </w:p>
    <w:p>
      <w:r/>
    </w:p>
    <w:p>
      <w:r>
        <w:t xml:space="preserve">118,327,703.00 </w:t>
      </w:r>
    </w:p>
    <w:p>
      <w:r/>
    </w:p>
    <w:p>
      <w:r>
        <w:t xml:space="preserve">350,062,742.14 </w:t>
      </w:r>
    </w:p>
    <w:p>
      <w:r>
        <w:t xml:space="preserve">541,240,655.90 </w:t>
      </w:r>
    </w:p>
    <w:p>
      <w:r>
        <w:t xml:space="preserve">548,275,975.18 </w:t>
      </w:r>
    </w:p>
    <w:p>
      <w:r/>
    </w:p>
    <w:p>
      <w:r>
        <w:t xml:space="preserve">1,040,000,000.00 </w:t>
      </w:r>
    </w:p>
    <w:p>
      <w:r>
        <w:t xml:space="preserve">1,272,903,120.90 </w:t>
      </w:r>
    </w:p>
    <w:p>
      <w:r>
        <w:t xml:space="preserve">-1,085,350,769.84 </w:t>
      </w:r>
    </w:p>
    <w:p>
      <w:r/>
    </w:p>
    <w:p>
      <w:r>
        <w:t xml:space="preserve">717,697,962.96 </w:t>
      </w:r>
    </w:p>
    <w:p>
      <w:r/>
    </w:p>
    <w:p>
      <w:r>
        <w:t xml:space="preserve">89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收到其他与筹资活动有关的现金 </w:t>
      </w:r>
    </w:p>
    <w:p>
      <w:r>
        <w:t xml:space="preserve">筹资活动现金流入小计 </w:t>
      </w:r>
    </w:p>
    <w:p>
      <w:r>
        <w:t xml:space="preserve">偿还债务支付的现金 </w:t>
      </w:r>
    </w:p>
    <w:p>
      <w:r>
        <w:t xml:space="preserve">分配股利、利润或偿付利息支付的现金  </w:t>
      </w:r>
    </w:p>
    <w:p>
      <w:r>
        <w:t xml:space="preserve">支付其他与筹资活动有关的现金 </w:t>
      </w:r>
    </w:p>
    <w:p>
      <w:r>
        <w:t xml:space="preserve">筹资活动现金流出小计 </w:t>
      </w:r>
    </w:p>
    <w:p>
      <w:r>
        <w:t xml:space="preserve">筹资活动产生的现金流量净额 </w:t>
      </w:r>
    </w:p>
    <w:p>
      <w:r>
        <w:t xml:space="preserve">四、汇率变动对现金及现金等价物的影响  </w:t>
      </w:r>
    </w:p>
    <w:p>
      <w:r>
        <w:t xml:space="preserve">五、现金及现金等价物净增加额 </w:t>
      </w:r>
    </w:p>
    <w:p>
      <w:r>
        <w:t xml:space="preserve">加：期初现金及现金等价物余额 </w:t>
      </w:r>
    </w:p>
    <w:p>
      <w:r>
        <w:t xml:space="preserve">六、期末现金及现金等价物余额 </w:t>
      </w:r>
    </w:p>
    <w:p>
      <w:r/>
    </w:p>
    <w:p>
      <w:r>
        <w:t xml:space="preserve">79,958,703.64 </w:t>
      </w:r>
    </w:p>
    <w:p>
      <w:r>
        <w:t xml:space="preserve">3,184,020.00 </w:t>
      </w:r>
    </w:p>
    <w:p>
      <w:r>
        <w:t xml:space="preserve">83,142,723.64 </w:t>
      </w:r>
    </w:p>
    <w:p>
      <w:r>
        <w:t xml:space="preserve">-83,142,723.64 </w:t>
      </w:r>
    </w:p>
    <w:p>
      <w:r/>
    </w:p>
    <w:p>
      <w:r>
        <w:t xml:space="preserve">717,697,962.96 </w:t>
      </w:r>
    </w:p>
    <w:p>
      <w:r/>
    </w:p>
    <w:p>
      <w:r>
        <w:t xml:space="preserve">63,072,825.00 </w:t>
      </w:r>
    </w:p>
    <w:p>
      <w:r/>
    </w:p>
    <w:p>
      <w:r>
        <w:t xml:space="preserve">63,072,825.00 </w:t>
      </w:r>
    </w:p>
    <w:p>
      <w:r>
        <w:t xml:space="preserve">654,625,137.96 </w:t>
      </w:r>
    </w:p>
    <w:p>
      <w:r/>
    </w:p>
    <w:p>
      <w:r>
        <w:t xml:space="preserve">-104,642,284.26 </w:t>
      </w:r>
    </w:p>
    <w:p>
      <w:r>
        <w:t xml:space="preserve">409,169,188.61 </w:t>
      </w:r>
    </w:p>
    <w:p>
      <w:r>
        <w:t xml:space="preserve">304,526,904.35 </w:t>
      </w:r>
    </w:p>
    <w:p>
      <w:r/>
    </w:p>
    <w:p>
      <w:r>
        <w:t xml:space="preserve">-211,987,052.01 </w:t>
      </w:r>
    </w:p>
    <w:p>
      <w:r>
        <w:t xml:space="preserve">621,156,240.62 </w:t>
      </w:r>
    </w:p>
    <w:p>
      <w:r>
        <w:t xml:space="preserve">409,169,188.61 </w:t>
      </w:r>
    </w:p>
    <w:p>
      <w:r/>
    </w:p>
    <w:p>
      <w:r>
        <w:t xml:space="preserve">法定代表人：张桂丰     主管会计工作负责人：杨育忠    会计机构负责人：廖建和 </w:t>
      </w:r>
    </w:p>
    <w:p>
      <w:r/>
    </w:p>
    <w:p>
      <w:r>
        <w:t xml:space="preserve">90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合并所有者权益变动表 </w:t>
      </w:r>
    </w:p>
    <w:p>
      <w:r>
        <w:t xml:space="preserve">2018 年 1—12 月 </w:t>
      </w:r>
    </w:p>
    <w:p>
      <w:r/>
    </w:p>
    <w:p>
      <w:r>
        <w:t xml:space="preserve">本期  </w:t>
      </w:r>
    </w:p>
    <w:p>
      <w:r/>
    </w:p>
    <w:p>
      <w:r>
        <w:t xml:space="preserve">归属于母公司所有者权益 </w:t>
      </w:r>
    </w:p>
    <w:p>
      <w:r/>
    </w:p>
    <w:p>
      <w:r>
        <w:t xml:space="preserve">单位:元  币种:人民币 </w:t>
      </w:r>
    </w:p>
    <w:p>
      <w:r/>
    </w:p>
    <w:p>
      <w:r>
        <w:t xml:space="preserve">项目 </w:t>
      </w:r>
    </w:p>
    <w:p>
      <w:r/>
    </w:p>
    <w:p>
      <w:r>
        <w:t xml:space="preserve">股本 </w:t>
      </w:r>
    </w:p>
    <w:p>
      <w:r/>
    </w:p>
    <w:p>
      <w:r>
        <w:t xml:space="preserve">其他权益工具 </w:t>
      </w:r>
    </w:p>
    <w:p>
      <w:r/>
    </w:p>
    <w:p>
      <w:r>
        <w:t>优先</w:t>
      </w:r>
    </w:p>
    <w:p>
      <w:r>
        <w:t xml:space="preserve">股 </w:t>
      </w:r>
    </w:p>
    <w:p>
      <w:r/>
    </w:p>
    <w:p>
      <w:r>
        <w:t>永</w:t>
      </w:r>
    </w:p>
    <w:p>
      <w:r>
        <w:t>续</w:t>
      </w:r>
    </w:p>
    <w:p>
      <w:r>
        <w:t xml:space="preserve">债 </w:t>
      </w:r>
    </w:p>
    <w:p>
      <w:r/>
    </w:p>
    <w:p>
      <w:r>
        <w:t>其</w:t>
      </w:r>
    </w:p>
    <w:p>
      <w:r>
        <w:t xml:space="preserve">他 </w:t>
      </w:r>
    </w:p>
    <w:p>
      <w:r/>
    </w:p>
    <w:p>
      <w:r>
        <w:t xml:space="preserve">资本公积 </w:t>
      </w:r>
    </w:p>
    <w:p>
      <w:r/>
    </w:p>
    <w:p>
      <w:r>
        <w:t xml:space="preserve">减：库存股 </w:t>
      </w:r>
    </w:p>
    <w:p>
      <w:r/>
    </w:p>
    <w:p>
      <w:r>
        <w:t>其他</w:t>
      </w:r>
    </w:p>
    <w:p>
      <w:r>
        <w:t>综合</w:t>
      </w:r>
    </w:p>
    <w:p>
      <w:r>
        <w:t xml:space="preserve">收益 </w:t>
      </w:r>
    </w:p>
    <w:p>
      <w:r/>
    </w:p>
    <w:p>
      <w:r>
        <w:t xml:space="preserve">专项储备 </w:t>
      </w:r>
    </w:p>
    <w:p>
      <w:r/>
    </w:p>
    <w:p>
      <w:r>
        <w:t xml:space="preserve">盈余公积 </w:t>
      </w:r>
    </w:p>
    <w:p>
      <w:r/>
    </w:p>
    <w:p>
      <w:r>
        <w:t>一</w:t>
      </w:r>
    </w:p>
    <w:p>
      <w:r>
        <w:t>般</w:t>
      </w:r>
    </w:p>
    <w:p>
      <w:r>
        <w:t>风</w:t>
      </w:r>
    </w:p>
    <w:p>
      <w:r>
        <w:t>险</w:t>
      </w:r>
    </w:p>
    <w:p>
      <w:r>
        <w:t>准</w:t>
      </w:r>
    </w:p>
    <w:p>
      <w:r>
        <w:t xml:space="preserve">备 </w:t>
      </w:r>
    </w:p>
    <w:p>
      <w:r/>
    </w:p>
    <w:p>
      <w:r>
        <w:t>少数股东</w:t>
      </w:r>
    </w:p>
    <w:p>
      <w:r>
        <w:t xml:space="preserve">权益 </w:t>
      </w:r>
    </w:p>
    <w:p>
      <w:r/>
    </w:p>
    <w:p>
      <w:r>
        <w:t xml:space="preserve">所有者权益合计 </w:t>
      </w:r>
    </w:p>
    <w:p>
      <w:r/>
    </w:p>
    <w:p>
      <w:r>
        <w:t xml:space="preserve">未分配利润 </w:t>
      </w:r>
    </w:p>
    <w:p>
      <w:r/>
    </w:p>
    <w:p>
      <w:r>
        <w:t xml:space="preserve">一、上年期末余额 </w:t>
      </w:r>
    </w:p>
    <w:p>
      <w:r/>
    </w:p>
    <w:p>
      <w:r>
        <w:t xml:space="preserve">加：会计政策变更 </w:t>
      </w:r>
    </w:p>
    <w:p>
      <w:r>
        <w:t xml:space="preserve">前期差错更正 </w:t>
      </w:r>
    </w:p>
    <w:p>
      <w:r>
        <w:t>同一控制下企业</w:t>
      </w:r>
    </w:p>
    <w:p>
      <w:r>
        <w:t xml:space="preserve">合并 </w:t>
      </w:r>
    </w:p>
    <w:p>
      <w:r>
        <w:t xml:space="preserve">其他 </w:t>
      </w:r>
    </w:p>
    <w:p>
      <w:r/>
    </w:p>
    <w:p>
      <w:r>
        <w:t xml:space="preserve">二、本年期初余额 </w:t>
      </w:r>
    </w:p>
    <w:p>
      <w:r/>
    </w:p>
    <w:p>
      <w:r>
        <w:t>三、本期增减变动金额</w:t>
      </w:r>
    </w:p>
    <w:p>
      <w:r>
        <w:t>（减少以“－”号填</w:t>
      </w:r>
    </w:p>
    <w:p>
      <w:r>
        <w:t xml:space="preserve">列） </w:t>
      </w:r>
    </w:p>
    <w:p>
      <w:r/>
    </w:p>
    <w:p>
      <w:r>
        <w:t xml:space="preserve">（一）综合收益总额 </w:t>
      </w:r>
    </w:p>
    <w:p>
      <w:r/>
    </w:p>
    <w:p>
      <w:r>
        <w:t>（二）所有者投入和减</w:t>
      </w:r>
    </w:p>
    <w:p>
      <w:r>
        <w:t xml:space="preserve">少资本 </w:t>
      </w:r>
    </w:p>
    <w:p>
      <w:r/>
    </w:p>
    <w:p>
      <w:r>
        <w:t>1．所有者投入的普通</w:t>
      </w:r>
    </w:p>
    <w:p>
      <w:r>
        <w:t xml:space="preserve">股 </w:t>
      </w:r>
    </w:p>
    <w:p>
      <w:r/>
    </w:p>
    <w:p>
      <w:r>
        <w:t>2．其他权益工具持有</w:t>
      </w:r>
    </w:p>
    <w:p>
      <w:r>
        <w:t xml:space="preserve">者投入资本 </w:t>
      </w:r>
    </w:p>
    <w:p>
      <w:r>
        <w:t>3．股份支付计入所有</w:t>
      </w:r>
    </w:p>
    <w:p>
      <w:r/>
    </w:p>
    <w:p>
      <w:r>
        <w:t>299,270,955.</w:t>
      </w:r>
    </w:p>
    <w:p>
      <w:r>
        <w:t xml:space="preserve">00 </w:t>
      </w:r>
    </w:p>
    <w:p>
      <w:r/>
    </w:p>
    <w:p>
      <w:r>
        <w:t>1,037,645,9</w:t>
      </w:r>
    </w:p>
    <w:p>
      <w:r>
        <w:t xml:space="preserve">75.84 </w:t>
      </w:r>
    </w:p>
    <w:p>
      <w:r/>
    </w:p>
    <w:p>
      <w:r>
        <w:t>46,474,435.</w:t>
      </w:r>
    </w:p>
    <w:p>
      <w:r>
        <w:t xml:space="preserve">00 </w:t>
      </w:r>
    </w:p>
    <w:p>
      <w:r/>
    </w:p>
    <w:p>
      <w:r>
        <w:t>9,142,927.</w:t>
      </w:r>
    </w:p>
    <w:p>
      <w:r>
        <w:t xml:space="preserve">03 </w:t>
      </w:r>
    </w:p>
    <w:p>
      <w:r/>
    </w:p>
    <w:p>
      <w:r>
        <w:t>110,447,</w:t>
      </w:r>
    </w:p>
    <w:p>
      <w:r>
        <w:t xml:space="preserve">137.28 </w:t>
      </w:r>
    </w:p>
    <w:p>
      <w:r/>
    </w:p>
    <w:p>
      <w:r>
        <w:t>729,813,</w:t>
      </w:r>
    </w:p>
    <w:p>
      <w:r>
        <w:t xml:space="preserve">718.54 </w:t>
      </w:r>
    </w:p>
    <w:p>
      <w:r/>
    </w:p>
    <w:p>
      <w:r>
        <w:t>117,470,</w:t>
      </w:r>
    </w:p>
    <w:p>
      <w:r>
        <w:t xml:space="preserve">061.02 </w:t>
      </w:r>
    </w:p>
    <w:p>
      <w:r/>
    </w:p>
    <w:p>
      <w:r>
        <w:t>2,257,316,339</w:t>
      </w:r>
    </w:p>
    <w:p>
      <w:r>
        <w:t xml:space="preserve">.71 </w:t>
      </w:r>
    </w:p>
    <w:p>
      <w:r/>
    </w:p>
    <w:p>
      <w:r>
        <w:t>299,270,955.</w:t>
      </w:r>
    </w:p>
    <w:p>
      <w:r>
        <w:t xml:space="preserve">00 </w:t>
      </w:r>
    </w:p>
    <w:p>
      <w:r/>
    </w:p>
    <w:p>
      <w:r>
        <w:t xml:space="preserve">-266,000.00 </w:t>
      </w:r>
    </w:p>
    <w:p>
      <w:r/>
    </w:p>
    <w:p>
      <w:r>
        <w:t xml:space="preserve">-266,000.00 </w:t>
      </w:r>
    </w:p>
    <w:p>
      <w:r/>
    </w:p>
    <w:p>
      <w:r>
        <w:t xml:space="preserve">-266,000.00 </w:t>
      </w:r>
    </w:p>
    <w:p>
      <w:r/>
    </w:p>
    <w:p>
      <w:r>
        <w:t>1,037,645,9</w:t>
      </w:r>
    </w:p>
    <w:p>
      <w:r>
        <w:t xml:space="preserve">75.84 </w:t>
      </w:r>
    </w:p>
    <w:p>
      <w:r/>
    </w:p>
    <w:p>
      <w:r>
        <w:t>46,474,435.</w:t>
      </w:r>
    </w:p>
    <w:p>
      <w:r>
        <w:t xml:space="preserve">00 </w:t>
      </w:r>
    </w:p>
    <w:p>
      <w:r/>
    </w:p>
    <w:p>
      <w:r>
        <w:t>-9,295,709.</w:t>
      </w:r>
    </w:p>
    <w:p>
      <w:r>
        <w:t xml:space="preserve">27 </w:t>
      </w:r>
    </w:p>
    <w:p>
      <w:r/>
    </w:p>
    <w:p>
      <w:r>
        <w:t>-21,241,675</w:t>
      </w:r>
    </w:p>
    <w:p>
      <w:r>
        <w:t xml:space="preserve">.00 </w:t>
      </w:r>
    </w:p>
    <w:p>
      <w:r/>
    </w:p>
    <w:p>
      <w:r>
        <w:t>9,142,927.</w:t>
      </w:r>
    </w:p>
    <w:p>
      <w:r>
        <w:t xml:space="preserve">03 </w:t>
      </w:r>
    </w:p>
    <w:p>
      <w:r/>
    </w:p>
    <w:p>
      <w:r>
        <w:t>110,447,</w:t>
      </w:r>
    </w:p>
    <w:p>
      <w:r>
        <w:t xml:space="preserve">137.28 </w:t>
      </w:r>
    </w:p>
    <w:p>
      <w:r/>
    </w:p>
    <w:p>
      <w:r>
        <w:t>1,364,114.</w:t>
      </w:r>
    </w:p>
    <w:p>
      <w:r>
        <w:t xml:space="preserve">02 </w:t>
      </w:r>
    </w:p>
    <w:p>
      <w:r/>
    </w:p>
    <w:p>
      <w:r>
        <w:t>24,100,2</w:t>
      </w:r>
    </w:p>
    <w:p>
      <w:r>
        <w:t xml:space="preserve">27.40 </w:t>
      </w:r>
    </w:p>
    <w:p>
      <w:r/>
    </w:p>
    <w:p>
      <w:r>
        <w:t>729,813,</w:t>
      </w:r>
    </w:p>
    <w:p>
      <w:r>
        <w:t xml:space="preserve">718.54 </w:t>
      </w:r>
    </w:p>
    <w:p>
      <w:r/>
    </w:p>
    <w:p>
      <w:r>
        <w:t>117,470,</w:t>
      </w:r>
    </w:p>
    <w:p>
      <w:r>
        <w:t xml:space="preserve">061.02 </w:t>
      </w:r>
    </w:p>
    <w:p>
      <w:r/>
    </w:p>
    <w:p>
      <w:r>
        <w:t>2,257,316,339</w:t>
      </w:r>
    </w:p>
    <w:p>
      <w:r>
        <w:t xml:space="preserve">.71 </w:t>
      </w:r>
    </w:p>
    <w:p>
      <w:r/>
    </w:p>
    <w:p>
      <w:r>
        <w:t>134,049,</w:t>
      </w:r>
    </w:p>
    <w:p>
      <w:r>
        <w:t xml:space="preserve">213.78 </w:t>
      </w:r>
    </w:p>
    <w:p>
      <w:r/>
    </w:p>
    <w:p>
      <w:r>
        <w:t>6,662,66</w:t>
      </w:r>
    </w:p>
    <w:p>
      <w:r>
        <w:t xml:space="preserve">3.02 </w:t>
      </w:r>
    </w:p>
    <w:p>
      <w:r/>
    </w:p>
    <w:p>
      <w:r>
        <w:t>177,856,183.9</w:t>
      </w:r>
    </w:p>
    <w:p>
      <w:r>
        <w:t xml:space="preserve">5 </w:t>
      </w:r>
    </w:p>
    <w:p>
      <w:r/>
    </w:p>
    <w:p>
      <w:r>
        <w:t>-21,241,675</w:t>
      </w:r>
    </w:p>
    <w:p>
      <w:r>
        <w:t xml:space="preserve">.00 </w:t>
      </w:r>
    </w:p>
    <w:p>
      <w:r/>
    </w:p>
    <w:p>
      <w:r>
        <w:t>-5,323,714.</w:t>
      </w:r>
    </w:p>
    <w:p>
      <w:r>
        <w:t xml:space="preserve">90 </w:t>
      </w:r>
    </w:p>
    <w:p>
      <w:r>
        <w:t>-2,918,020.</w:t>
      </w:r>
    </w:p>
    <w:p>
      <w:r>
        <w:t xml:space="preserve">00 </w:t>
      </w:r>
    </w:p>
    <w:p>
      <w:r/>
    </w:p>
    <w:p>
      <w:r>
        <w:t>236,331,75</w:t>
      </w:r>
    </w:p>
    <w:p>
      <w:r>
        <w:t xml:space="preserve">4.26 </w:t>
      </w:r>
    </w:p>
    <w:p>
      <w:r/>
    </w:p>
    <w:p>
      <w:r>
        <w:t>20,292,72</w:t>
      </w:r>
    </w:p>
    <w:p>
      <w:r>
        <w:t xml:space="preserve">8.81 </w:t>
      </w:r>
    </w:p>
    <w:p>
      <w:r/>
    </w:p>
    <w:p>
      <w:r>
        <w:t>29,492,4</w:t>
      </w:r>
    </w:p>
    <w:p>
      <w:r>
        <w:t xml:space="preserve">80.00 </w:t>
      </w:r>
    </w:p>
    <w:p>
      <w:r>
        <w:t>29,492,4</w:t>
      </w:r>
    </w:p>
    <w:p>
      <w:r>
        <w:t xml:space="preserve">80.00 </w:t>
      </w:r>
    </w:p>
    <w:p>
      <w:r/>
    </w:p>
    <w:p>
      <w:r>
        <w:t xml:space="preserve">256,624,483.07 </w:t>
      </w:r>
    </w:p>
    <w:p>
      <w:r/>
    </w:p>
    <w:p>
      <w:r>
        <w:t xml:space="preserve">45,144,440.10 </w:t>
      </w:r>
    </w:p>
    <w:p>
      <w:r/>
    </w:p>
    <w:p>
      <w:r>
        <w:t xml:space="preserve">26,308,460.00 </w:t>
      </w:r>
    </w:p>
    <w:p>
      <w:r/>
    </w:p>
    <w:p>
      <w:r>
        <w:t xml:space="preserve"> -2,405,694.</w:t>
      </w:r>
    </w:p>
    <w:p>
      <w:r/>
    </w:p>
    <w:p>
      <w:r>
        <w:t>-21,241,675</w:t>
      </w:r>
    </w:p>
    <w:p>
      <w:r/>
    </w:p>
    <w:p>
      <w:r>
        <w:t xml:space="preserve"> 18,835,980.10 </w:t>
      </w:r>
    </w:p>
    <w:p>
      <w:r/>
    </w:p>
    <w:p>
      <w:r>
        <w:t xml:space="preserve">91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者权益的金额 </w:t>
      </w:r>
    </w:p>
    <w:p>
      <w:r/>
    </w:p>
    <w:p>
      <w:r>
        <w:t xml:space="preserve">4．其他 </w:t>
      </w:r>
    </w:p>
    <w:p>
      <w:r/>
    </w:p>
    <w:p>
      <w:r>
        <w:t xml:space="preserve">（三）利润分配 </w:t>
      </w:r>
    </w:p>
    <w:p>
      <w:r/>
    </w:p>
    <w:p>
      <w:r>
        <w:t xml:space="preserve">1．提取盈余公积 </w:t>
      </w:r>
    </w:p>
    <w:p>
      <w:r/>
    </w:p>
    <w:p>
      <w:r>
        <w:t xml:space="preserve">2．提取一般风险准备 </w:t>
      </w:r>
    </w:p>
    <w:p>
      <w:r/>
    </w:p>
    <w:p>
      <w:r>
        <w:t>3．对所有者（或股东）</w:t>
      </w:r>
    </w:p>
    <w:p>
      <w:r>
        <w:t xml:space="preserve">的分配 </w:t>
      </w:r>
    </w:p>
    <w:p>
      <w:r/>
    </w:p>
    <w:p>
      <w:r>
        <w:t xml:space="preserve">4．其他 </w:t>
      </w:r>
    </w:p>
    <w:p>
      <w:r>
        <w:t>（四）所有者权益内部</w:t>
      </w:r>
    </w:p>
    <w:p>
      <w:r>
        <w:t xml:space="preserve">结转 </w:t>
      </w:r>
    </w:p>
    <w:p>
      <w:r>
        <w:t>1．资本公积转增资本</w:t>
      </w:r>
    </w:p>
    <w:p>
      <w:r>
        <w:t xml:space="preserve">（或股本） </w:t>
      </w:r>
    </w:p>
    <w:p>
      <w:r>
        <w:t>2．盈余公积转增资本</w:t>
      </w:r>
    </w:p>
    <w:p>
      <w:r>
        <w:t xml:space="preserve">（或股本） </w:t>
      </w:r>
    </w:p>
    <w:p>
      <w:r>
        <w:t xml:space="preserve">3．盈余公积弥补亏损 </w:t>
      </w:r>
    </w:p>
    <w:p>
      <w:r>
        <w:t>4．设定受益计划变动</w:t>
      </w:r>
    </w:p>
    <w:p>
      <w:r>
        <w:t xml:space="preserve">额结转留存收益 </w:t>
      </w:r>
    </w:p>
    <w:p>
      <w:r>
        <w:t xml:space="preserve">5．其他 </w:t>
      </w:r>
    </w:p>
    <w:p>
      <w:r/>
    </w:p>
    <w:p>
      <w:r>
        <w:t xml:space="preserve">（五）专项储备 </w:t>
      </w:r>
    </w:p>
    <w:p>
      <w:r/>
    </w:p>
    <w:p>
      <w:r>
        <w:t xml:space="preserve">1．本期提取 </w:t>
      </w:r>
    </w:p>
    <w:p>
      <w:r/>
    </w:p>
    <w:p>
      <w:r>
        <w:t xml:space="preserve">2．本期使用 </w:t>
      </w:r>
    </w:p>
    <w:p>
      <w:r/>
    </w:p>
    <w:p>
      <w:r>
        <w:t xml:space="preserve">（六）其他 </w:t>
      </w:r>
    </w:p>
    <w:p>
      <w:r/>
    </w:p>
    <w:p>
      <w:r>
        <w:t xml:space="preserve">四、本期期末余额 </w:t>
      </w:r>
    </w:p>
    <w:p>
      <w:r/>
    </w:p>
    <w:p>
      <w:r>
        <w:t>299,004,955.</w:t>
      </w:r>
    </w:p>
    <w:p>
      <w:r>
        <w:t xml:space="preserve">00 </w:t>
      </w:r>
    </w:p>
    <w:p>
      <w:r/>
    </w:p>
    <w:p>
      <w:r>
        <w:t xml:space="preserve">2018 年年度报告 </w:t>
      </w:r>
    </w:p>
    <w:p>
      <w:r/>
    </w:p>
    <w:p>
      <w:r>
        <w:t xml:space="preserve">90 </w:t>
      </w:r>
    </w:p>
    <w:p>
      <w:r/>
    </w:p>
    <w:p>
      <w:r>
        <w:t xml:space="preserve">.00 </w:t>
      </w:r>
    </w:p>
    <w:p>
      <w:r/>
    </w:p>
    <w:p>
      <w:r>
        <w:t>24,100,2</w:t>
      </w:r>
    </w:p>
    <w:p>
      <w:r>
        <w:t xml:space="preserve">27.40 </w:t>
      </w:r>
    </w:p>
    <w:p>
      <w:r>
        <w:t>24,100,2</w:t>
      </w:r>
    </w:p>
    <w:p>
      <w:r>
        <w:t xml:space="preserve">27.40 </w:t>
      </w:r>
    </w:p>
    <w:p>
      <w:r/>
    </w:p>
    <w:p>
      <w:r>
        <w:t>-102,282</w:t>
      </w:r>
    </w:p>
    <w:p>
      <w:r>
        <w:t xml:space="preserve">,540.48 </w:t>
      </w:r>
    </w:p>
    <w:p>
      <w:r>
        <w:t>-24,100,</w:t>
      </w:r>
    </w:p>
    <w:p>
      <w:r>
        <w:t xml:space="preserve">227.40 </w:t>
      </w:r>
    </w:p>
    <w:p>
      <w:r/>
    </w:p>
    <w:p>
      <w:r>
        <w:t>-7,940,2</w:t>
      </w:r>
    </w:p>
    <w:p>
      <w:r>
        <w:t xml:space="preserve">24.95 </w:t>
      </w:r>
    </w:p>
    <w:p>
      <w:r/>
    </w:p>
    <w:p>
      <w:r>
        <w:t>-86,122,538.0</w:t>
      </w:r>
    </w:p>
    <w:p>
      <w:r>
        <w:t xml:space="preserve">3 </w:t>
      </w:r>
    </w:p>
    <w:p>
      <w:r/>
    </w:p>
    <w:p>
      <w:r>
        <w:t>-78,182,</w:t>
      </w:r>
    </w:p>
    <w:p>
      <w:r>
        <w:t xml:space="preserve">313.08 </w:t>
      </w:r>
    </w:p>
    <w:p>
      <w:r/>
    </w:p>
    <w:p>
      <w:r>
        <w:t>-7,940,2</w:t>
      </w:r>
    </w:p>
    <w:p>
      <w:r>
        <w:t xml:space="preserve">24.95 </w:t>
      </w:r>
    </w:p>
    <w:p>
      <w:r/>
    </w:p>
    <w:p>
      <w:r>
        <w:t>-86,122,538.0</w:t>
      </w:r>
    </w:p>
    <w:p>
      <w:r>
        <w:t xml:space="preserve">3 </w:t>
      </w:r>
    </w:p>
    <w:p>
      <w:r/>
    </w:p>
    <w:p>
      <w:r>
        <w:t>1,364,114.</w:t>
      </w:r>
    </w:p>
    <w:p>
      <w:r>
        <w:t xml:space="preserve">02 </w:t>
      </w:r>
    </w:p>
    <w:p>
      <w:r>
        <w:t>4,406,793.</w:t>
      </w:r>
    </w:p>
    <w:p>
      <w:r>
        <w:t xml:space="preserve">00 </w:t>
      </w:r>
    </w:p>
    <w:p>
      <w:r>
        <w:t>3,042,678.</w:t>
      </w:r>
    </w:p>
    <w:p>
      <w:r>
        <w:t xml:space="preserve">98 </w:t>
      </w:r>
    </w:p>
    <w:p>
      <w:r/>
    </w:p>
    <w:p>
      <w:r>
        <w:t>-3,971,994.</w:t>
      </w:r>
    </w:p>
    <w:p>
      <w:r>
        <w:t xml:space="preserve">37 </w:t>
      </w:r>
    </w:p>
    <w:p>
      <w:r>
        <w:t>1,028,350,2</w:t>
      </w:r>
    </w:p>
    <w:p>
      <w:r>
        <w:t xml:space="preserve">66.57 </w:t>
      </w:r>
    </w:p>
    <w:p>
      <w:r/>
    </w:p>
    <w:p>
      <w:r>
        <w:t>25,232,760.</w:t>
      </w:r>
    </w:p>
    <w:p>
      <w:r>
        <w:t xml:space="preserve">00 </w:t>
      </w:r>
    </w:p>
    <w:p>
      <w:r/>
    </w:p>
    <w:p>
      <w:r>
        <w:t>10,507,041</w:t>
      </w:r>
    </w:p>
    <w:p>
      <w:r>
        <w:t xml:space="preserve">.05 </w:t>
      </w:r>
    </w:p>
    <w:p>
      <w:r/>
    </w:p>
    <w:p>
      <w:r>
        <w:t>134,547,</w:t>
      </w:r>
    </w:p>
    <w:p>
      <w:r>
        <w:t xml:space="preserve">364.68 </w:t>
      </w:r>
    </w:p>
    <w:p>
      <w:r/>
    </w:p>
    <w:p>
      <w:r>
        <w:t>863,862,</w:t>
      </w:r>
    </w:p>
    <w:p>
      <w:r>
        <w:t xml:space="preserve">932.32 </w:t>
      </w:r>
    </w:p>
    <w:p>
      <w:r/>
    </w:p>
    <w:p>
      <w:r>
        <w:t xml:space="preserve">1,364,114.02 </w:t>
      </w:r>
    </w:p>
    <w:p>
      <w:r/>
    </w:p>
    <w:p>
      <w:r>
        <w:t xml:space="preserve">4,406,793.00 </w:t>
      </w:r>
    </w:p>
    <w:p>
      <w:r/>
    </w:p>
    <w:p>
      <w:r>
        <w:t xml:space="preserve">3,042,678.98 </w:t>
      </w:r>
    </w:p>
    <w:p>
      <w:r/>
    </w:p>
    <w:p>
      <w:r>
        <w:t>-35,182,</w:t>
      </w:r>
    </w:p>
    <w:p>
      <w:r>
        <w:t xml:space="preserve">320.84 </w:t>
      </w:r>
    </w:p>
    <w:p>
      <w:r>
        <w:t>124,132,</w:t>
      </w:r>
    </w:p>
    <w:p>
      <w:r>
        <w:t xml:space="preserve">724.04 </w:t>
      </w:r>
    </w:p>
    <w:p>
      <w:r/>
    </w:p>
    <w:p>
      <w:r>
        <w:t>-39,154,315.2</w:t>
      </w:r>
    </w:p>
    <w:p>
      <w:r>
        <w:t xml:space="preserve">1 </w:t>
      </w:r>
    </w:p>
    <w:p>
      <w:r>
        <w:t>2,435,172,523</w:t>
      </w:r>
    </w:p>
    <w:p>
      <w:r>
        <w:t xml:space="preserve">.66 </w:t>
      </w:r>
    </w:p>
    <w:p>
      <w:r/>
    </w:p>
    <w:p>
      <w:r>
        <w:t xml:space="preserve">项目 </w:t>
      </w:r>
    </w:p>
    <w:p>
      <w:r/>
    </w:p>
    <w:p>
      <w:r>
        <w:t xml:space="preserve">上期  </w:t>
      </w:r>
    </w:p>
    <w:p>
      <w:r/>
    </w:p>
    <w:p>
      <w:r>
        <w:t xml:space="preserve">92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归属于母公司所有者权益 </w:t>
      </w:r>
    </w:p>
    <w:p>
      <w:r/>
    </w:p>
    <w:p>
      <w:r>
        <w:t xml:space="preserve">资本公积 减：库存股 </w:t>
      </w:r>
    </w:p>
    <w:p>
      <w:r/>
    </w:p>
    <w:p>
      <w:r>
        <w:t>其他</w:t>
      </w:r>
    </w:p>
    <w:p>
      <w:r>
        <w:t>综合</w:t>
      </w:r>
    </w:p>
    <w:p>
      <w:r>
        <w:t xml:space="preserve">收益 </w:t>
      </w:r>
    </w:p>
    <w:p>
      <w:r/>
    </w:p>
    <w:p>
      <w:r>
        <w:t xml:space="preserve">专项储备 </w:t>
      </w:r>
    </w:p>
    <w:p>
      <w:r/>
    </w:p>
    <w:p>
      <w:r>
        <w:t xml:space="preserve">盈余公积 </w:t>
      </w:r>
    </w:p>
    <w:p>
      <w:r/>
    </w:p>
    <w:p>
      <w:r>
        <w:t>一般风</w:t>
      </w:r>
    </w:p>
    <w:p>
      <w:r>
        <w:t xml:space="preserve">险准备 </w:t>
      </w:r>
    </w:p>
    <w:p>
      <w:r/>
    </w:p>
    <w:p>
      <w:r>
        <w:t xml:space="preserve">未分配利润 </w:t>
      </w:r>
    </w:p>
    <w:p>
      <w:r/>
    </w:p>
    <w:p>
      <w:r>
        <w:t xml:space="preserve">少数股东权益 </w:t>
      </w:r>
    </w:p>
    <w:p>
      <w:r/>
    </w:p>
    <w:p>
      <w:r>
        <w:t xml:space="preserve">所有者权益合计 </w:t>
      </w:r>
    </w:p>
    <w:p>
      <w:r/>
    </w:p>
    <w:p>
      <w:r>
        <w:t xml:space="preserve">股本 </w:t>
      </w:r>
    </w:p>
    <w:p>
      <w:r/>
    </w:p>
    <w:p>
      <w:r>
        <w:t>其他权益工</w:t>
      </w:r>
    </w:p>
    <w:p>
      <w:r>
        <w:t xml:space="preserve">具 </w:t>
      </w:r>
    </w:p>
    <w:p>
      <w:r>
        <w:t>永</w:t>
      </w:r>
    </w:p>
    <w:p>
      <w:r>
        <w:t>续</w:t>
      </w:r>
    </w:p>
    <w:p>
      <w:r>
        <w:t xml:space="preserve">债 </w:t>
      </w:r>
    </w:p>
    <w:p>
      <w:r/>
    </w:p>
    <w:p>
      <w:r>
        <w:t>优</w:t>
      </w:r>
    </w:p>
    <w:p>
      <w:r>
        <w:t>先</w:t>
      </w:r>
    </w:p>
    <w:p>
      <w:r>
        <w:t xml:space="preserve">股 </w:t>
      </w:r>
    </w:p>
    <w:p>
      <w:r/>
    </w:p>
    <w:p>
      <w:r>
        <w:t>其</w:t>
      </w:r>
    </w:p>
    <w:p>
      <w:r>
        <w:t xml:space="preserve">他 </w:t>
      </w:r>
    </w:p>
    <w:p>
      <w:r/>
    </w:p>
    <w:p>
      <w:r>
        <w:t xml:space="preserve">一、上年期末余额 </w:t>
      </w:r>
    </w:p>
    <w:p>
      <w:r/>
    </w:p>
    <w:p>
      <w:r>
        <w:t xml:space="preserve">加：会计政策变更 </w:t>
      </w:r>
    </w:p>
    <w:p>
      <w:r/>
    </w:p>
    <w:p>
      <w:r>
        <w:t xml:space="preserve">前期差错更正 </w:t>
      </w:r>
    </w:p>
    <w:p>
      <w:r>
        <w:t>同一控制下企业</w:t>
      </w:r>
    </w:p>
    <w:p>
      <w:r>
        <w:t xml:space="preserve">合并 </w:t>
      </w:r>
    </w:p>
    <w:p>
      <w:r>
        <w:t xml:space="preserve">其他 </w:t>
      </w:r>
    </w:p>
    <w:p>
      <w:r/>
    </w:p>
    <w:p>
      <w:r>
        <w:t xml:space="preserve">二、本年期初余额 </w:t>
      </w:r>
    </w:p>
    <w:p>
      <w:r/>
    </w:p>
    <w:p>
      <w:r>
        <w:t>三、本期增减变动金额</w:t>
      </w:r>
    </w:p>
    <w:p>
      <w:r>
        <w:t>（减少以“－”号填</w:t>
      </w:r>
    </w:p>
    <w:p>
      <w:r>
        <w:t xml:space="preserve">列） </w:t>
      </w:r>
    </w:p>
    <w:p>
      <w:r/>
    </w:p>
    <w:p>
      <w:r>
        <w:t xml:space="preserve">（一）综合收益总额 </w:t>
      </w:r>
    </w:p>
    <w:p>
      <w:r/>
    </w:p>
    <w:p>
      <w:r>
        <w:t>（二）所有者投入和减</w:t>
      </w:r>
    </w:p>
    <w:p>
      <w:r>
        <w:t xml:space="preserve">少资本 </w:t>
      </w:r>
    </w:p>
    <w:p>
      <w:r/>
    </w:p>
    <w:p>
      <w:r>
        <w:t>1．所有者投入的普通</w:t>
      </w:r>
    </w:p>
    <w:p>
      <w:r>
        <w:t xml:space="preserve">股 </w:t>
      </w:r>
    </w:p>
    <w:p>
      <w:r/>
    </w:p>
    <w:p>
      <w:r>
        <w:t>2．其他权益工具持有</w:t>
      </w:r>
    </w:p>
    <w:p>
      <w:r>
        <w:t xml:space="preserve">者投入资本 </w:t>
      </w:r>
    </w:p>
    <w:p>
      <w:r/>
    </w:p>
    <w:p>
      <w:r>
        <w:t>3．股份支付计入所有</w:t>
      </w:r>
    </w:p>
    <w:p>
      <w:r>
        <w:t xml:space="preserve">者权益的金额 </w:t>
      </w:r>
    </w:p>
    <w:p>
      <w:r/>
    </w:p>
    <w:p>
      <w:r>
        <w:t xml:space="preserve">4．其他 </w:t>
      </w:r>
    </w:p>
    <w:p>
      <w:r/>
    </w:p>
    <w:p>
      <w:r>
        <w:t xml:space="preserve">（三）利润分配 </w:t>
      </w:r>
    </w:p>
    <w:p>
      <w:r/>
    </w:p>
    <w:p>
      <w:r>
        <w:t xml:space="preserve">1．提取盈余公积 </w:t>
      </w:r>
    </w:p>
    <w:p>
      <w:r/>
    </w:p>
    <w:p>
      <w:r>
        <w:t>272,350,000</w:t>
      </w:r>
    </w:p>
    <w:p>
      <w:r>
        <w:t xml:space="preserve">.00 </w:t>
      </w:r>
    </w:p>
    <w:p>
      <w:r/>
    </w:p>
    <w:p>
      <w:r>
        <w:t>340,658</w:t>
      </w:r>
    </w:p>
    <w:p>
      <w:r>
        <w:t xml:space="preserve">,967.88 </w:t>
      </w:r>
    </w:p>
    <w:p>
      <w:r/>
    </w:p>
    <w:p>
      <w:r>
        <w:t>67,630,500</w:t>
      </w:r>
    </w:p>
    <w:p>
      <w:r>
        <w:t xml:space="preserve">.00 </w:t>
      </w:r>
    </w:p>
    <w:p>
      <w:r/>
    </w:p>
    <w:p>
      <w:r>
        <w:t>6,802,419.</w:t>
      </w:r>
    </w:p>
    <w:p>
      <w:r>
        <w:t xml:space="preserve">61 </w:t>
      </w:r>
    </w:p>
    <w:p>
      <w:r/>
    </w:p>
    <w:p>
      <w:r>
        <w:t>84,777,0</w:t>
      </w:r>
    </w:p>
    <w:p>
      <w:r>
        <w:t xml:space="preserve">77.68 </w:t>
      </w:r>
    </w:p>
    <w:p>
      <w:r/>
    </w:p>
    <w:p>
      <w:r>
        <w:t>559,373,81</w:t>
      </w:r>
    </w:p>
    <w:p>
      <w:r>
        <w:t xml:space="preserve">6.15 </w:t>
      </w:r>
    </w:p>
    <w:p>
      <w:r/>
    </w:p>
    <w:p>
      <w:r>
        <w:t xml:space="preserve">65,589,675.16 </w:t>
      </w:r>
    </w:p>
    <w:p>
      <w:r/>
    </w:p>
    <w:p>
      <w:r>
        <w:t>1,261,921,456</w:t>
      </w:r>
    </w:p>
    <w:p>
      <w:r>
        <w:t xml:space="preserve">.48 </w:t>
      </w:r>
    </w:p>
    <w:p>
      <w:r/>
    </w:p>
    <w:p>
      <w:r>
        <w:t>272,350,000</w:t>
      </w:r>
    </w:p>
    <w:p>
      <w:r>
        <w:t xml:space="preserve">.00 </w:t>
      </w:r>
    </w:p>
    <w:p>
      <w:r/>
    </w:p>
    <w:p>
      <w:r>
        <w:t>26,920,955.</w:t>
      </w:r>
    </w:p>
    <w:p>
      <w:r>
        <w:t xml:space="preserve">00 </w:t>
      </w:r>
    </w:p>
    <w:p>
      <w:r/>
    </w:p>
    <w:p>
      <w:r>
        <w:t>26,920,955.</w:t>
      </w:r>
    </w:p>
    <w:p>
      <w:r>
        <w:t xml:space="preserve">00 </w:t>
      </w:r>
    </w:p>
    <w:p>
      <w:r>
        <w:t>26,920,955.</w:t>
      </w:r>
    </w:p>
    <w:p>
      <w:r>
        <w:t xml:space="preserve">00 </w:t>
      </w:r>
    </w:p>
    <w:p>
      <w:r/>
    </w:p>
    <w:p>
      <w:r>
        <w:t>340,658</w:t>
      </w:r>
    </w:p>
    <w:p>
      <w:r>
        <w:t xml:space="preserve">,967.88 </w:t>
      </w:r>
    </w:p>
    <w:p>
      <w:r/>
    </w:p>
    <w:p>
      <w:r>
        <w:t>67,630,500</w:t>
      </w:r>
    </w:p>
    <w:p>
      <w:r>
        <w:t xml:space="preserve">.00 </w:t>
      </w:r>
    </w:p>
    <w:p>
      <w:r/>
    </w:p>
    <w:p>
      <w:r>
        <w:t>696,987</w:t>
      </w:r>
    </w:p>
    <w:p>
      <w:r>
        <w:t xml:space="preserve">,007.96 </w:t>
      </w:r>
    </w:p>
    <w:p>
      <w:r/>
    </w:p>
    <w:p>
      <w:r>
        <w:t>-21,156,06</w:t>
      </w:r>
    </w:p>
    <w:p>
      <w:r>
        <w:t xml:space="preserve">5.00 </w:t>
      </w:r>
    </w:p>
    <w:p>
      <w:r/>
    </w:p>
    <w:p>
      <w:r>
        <w:t>6,802,419.</w:t>
      </w:r>
    </w:p>
    <w:p>
      <w:r>
        <w:t xml:space="preserve">61 </w:t>
      </w:r>
    </w:p>
    <w:p>
      <w:r/>
    </w:p>
    <w:p>
      <w:r>
        <w:t>84,777,0</w:t>
      </w:r>
    </w:p>
    <w:p>
      <w:r>
        <w:t xml:space="preserve">77.68 </w:t>
      </w:r>
    </w:p>
    <w:p>
      <w:r/>
    </w:p>
    <w:p>
      <w:r>
        <w:t>2,340,507.</w:t>
      </w:r>
    </w:p>
    <w:p>
      <w:r>
        <w:t xml:space="preserve">42 </w:t>
      </w:r>
    </w:p>
    <w:p>
      <w:r/>
    </w:p>
    <w:p>
      <w:r>
        <w:t>25,670,0</w:t>
      </w:r>
    </w:p>
    <w:p>
      <w:r>
        <w:t xml:space="preserve">59.60 </w:t>
      </w:r>
    </w:p>
    <w:p>
      <w:r/>
    </w:p>
    <w:p>
      <w:r>
        <w:t>-21,156,06</w:t>
      </w:r>
    </w:p>
    <w:p>
      <w:r>
        <w:t xml:space="preserve">5.00 </w:t>
      </w:r>
    </w:p>
    <w:p>
      <w:r/>
    </w:p>
    <w:p>
      <w:r>
        <w:t>696,987</w:t>
      </w:r>
    </w:p>
    <w:p>
      <w:r>
        <w:t xml:space="preserve">,007.96 </w:t>
      </w:r>
    </w:p>
    <w:p>
      <w:r>
        <w:t>690,777</w:t>
      </w:r>
    </w:p>
    <w:p>
      <w:r>
        <w:t xml:space="preserve">,007.96 </w:t>
      </w:r>
    </w:p>
    <w:p>
      <w:r/>
    </w:p>
    <w:p>
      <w:r>
        <w:t>6,210,0</w:t>
      </w:r>
    </w:p>
    <w:p>
      <w:r>
        <w:t xml:space="preserve">00.00 </w:t>
      </w:r>
    </w:p>
    <w:p>
      <w:r/>
    </w:p>
    <w:p>
      <w:r>
        <w:t>-21,156,06</w:t>
      </w:r>
    </w:p>
    <w:p>
      <w:r>
        <w:t xml:space="preserve">5.00 </w:t>
      </w:r>
    </w:p>
    <w:p>
      <w:r/>
    </w:p>
    <w:p>
      <w:r>
        <w:t>559,373,81</w:t>
      </w:r>
    </w:p>
    <w:p>
      <w:r>
        <w:t xml:space="preserve">6.15 </w:t>
      </w:r>
    </w:p>
    <w:p>
      <w:r/>
    </w:p>
    <w:p>
      <w:r>
        <w:t>170,439,90</w:t>
      </w:r>
    </w:p>
    <w:p>
      <w:r>
        <w:t xml:space="preserve">2.39 </w:t>
      </w:r>
    </w:p>
    <w:p>
      <w:r/>
    </w:p>
    <w:p>
      <w:r>
        <w:t>260,049,70</w:t>
      </w:r>
    </w:p>
    <w:p>
      <w:r>
        <w:t xml:space="preserve">1.99 </w:t>
      </w:r>
    </w:p>
    <w:p>
      <w:r/>
    </w:p>
    <w:p>
      <w:r>
        <w:t xml:space="preserve">65,589,675.16 </w:t>
      </w:r>
    </w:p>
    <w:p>
      <w:r/>
    </w:p>
    <w:p>
      <w:r>
        <w:t xml:space="preserve">51,880,385.86 </w:t>
      </w:r>
    </w:p>
    <w:p>
      <w:r/>
    </w:p>
    <w:p>
      <w:r>
        <w:t xml:space="preserve">12,814,136.90 </w:t>
      </w:r>
    </w:p>
    <w:p>
      <w:r/>
    </w:p>
    <w:p>
      <w:r>
        <w:t xml:space="preserve"> 44,930,596.00 </w:t>
      </w:r>
    </w:p>
    <w:p>
      <w:r/>
    </w:p>
    <w:p>
      <w:r>
        <w:t xml:space="preserve"> 44,930,596.00 </w:t>
      </w:r>
    </w:p>
    <w:p>
      <w:r/>
    </w:p>
    <w:p>
      <w:r>
        <w:t>1,261,921,456</w:t>
      </w:r>
    </w:p>
    <w:p>
      <w:r>
        <w:t xml:space="preserve">.48 </w:t>
      </w:r>
    </w:p>
    <w:p>
      <w:r/>
    </w:p>
    <w:p>
      <w:r>
        <w:t>995,394,883.2</w:t>
      </w:r>
    </w:p>
    <w:p>
      <w:r>
        <w:t xml:space="preserve">3 </w:t>
      </w:r>
    </w:p>
    <w:p>
      <w:r/>
    </w:p>
    <w:p>
      <w:r>
        <w:t>272,863,838.8</w:t>
      </w:r>
    </w:p>
    <w:p>
      <w:r>
        <w:t xml:space="preserve">9 </w:t>
      </w:r>
    </w:p>
    <w:p>
      <w:r>
        <w:t>789,994,623.9</w:t>
      </w:r>
    </w:p>
    <w:p>
      <w:r>
        <w:t xml:space="preserve">6 </w:t>
      </w:r>
    </w:p>
    <w:p>
      <w:r>
        <w:t>762,628,558.9</w:t>
      </w:r>
    </w:p>
    <w:p>
      <w:r>
        <w:t xml:space="preserve">6 </w:t>
      </w:r>
    </w:p>
    <w:p>
      <w:r/>
    </w:p>
    <w:p>
      <w:r>
        <w:t xml:space="preserve"> 27,366,065.00 </w:t>
      </w:r>
    </w:p>
    <w:p>
      <w:r/>
    </w:p>
    <w:p>
      <w:r>
        <w:t>25,670,0</w:t>
      </w:r>
    </w:p>
    <w:p>
      <w:r>
        <w:t xml:space="preserve">59.60 </w:t>
      </w:r>
    </w:p>
    <w:p>
      <w:r>
        <w:t xml:space="preserve"> 25,670,0</w:t>
      </w:r>
    </w:p>
    <w:p>
      <w:r/>
    </w:p>
    <w:p>
      <w:r>
        <w:t>-89,609,79</w:t>
      </w:r>
    </w:p>
    <w:p>
      <w:r>
        <w:t xml:space="preserve">9.60 </w:t>
      </w:r>
    </w:p>
    <w:p>
      <w:r>
        <w:t xml:space="preserve"> -25,670,05</w:t>
      </w:r>
    </w:p>
    <w:p>
      <w:r/>
    </w:p>
    <w:p>
      <w:r>
        <w:t xml:space="preserve">-5,864,347.04 </w:t>
      </w:r>
    </w:p>
    <w:p>
      <w:r/>
    </w:p>
    <w:p>
      <w:r>
        <w:t>-69,804,087.0</w:t>
      </w:r>
    </w:p>
    <w:p>
      <w:r>
        <w:t xml:space="preserve">4 </w:t>
      </w:r>
    </w:p>
    <w:p>
      <w:r/>
    </w:p>
    <w:p>
      <w:r>
        <w:t xml:space="preserve">93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2．提取一般风险准备 </w:t>
      </w:r>
    </w:p>
    <w:p>
      <w:r/>
    </w:p>
    <w:p>
      <w:r>
        <w:t>3．对所有者（或股东）</w:t>
      </w:r>
    </w:p>
    <w:p>
      <w:r>
        <w:t xml:space="preserve">的分配 </w:t>
      </w:r>
    </w:p>
    <w:p>
      <w:r/>
    </w:p>
    <w:p>
      <w:r>
        <w:t xml:space="preserve">4．其他 </w:t>
      </w:r>
    </w:p>
    <w:p>
      <w:r>
        <w:t>（四）所有者权益内部</w:t>
      </w:r>
    </w:p>
    <w:p>
      <w:r>
        <w:t xml:space="preserve">结转 </w:t>
      </w:r>
    </w:p>
    <w:p>
      <w:r>
        <w:t>1．资本公积转增资本</w:t>
      </w:r>
    </w:p>
    <w:p>
      <w:r>
        <w:t xml:space="preserve">（或股本） </w:t>
      </w:r>
    </w:p>
    <w:p>
      <w:r>
        <w:t>2．盈余公积转增资本</w:t>
      </w:r>
    </w:p>
    <w:p>
      <w:r>
        <w:t xml:space="preserve">（或股本） </w:t>
      </w:r>
    </w:p>
    <w:p>
      <w:r>
        <w:t xml:space="preserve">3．盈余公积弥补亏损 </w:t>
      </w:r>
    </w:p>
    <w:p>
      <w:r>
        <w:t>4．设定受益计划变动</w:t>
      </w:r>
    </w:p>
    <w:p>
      <w:r>
        <w:t xml:space="preserve">额结转留存收益 </w:t>
      </w:r>
    </w:p>
    <w:p>
      <w:r>
        <w:t xml:space="preserve">5．其他 </w:t>
      </w:r>
    </w:p>
    <w:p>
      <w:r/>
    </w:p>
    <w:p>
      <w:r>
        <w:t xml:space="preserve">（五）专项储备 </w:t>
      </w:r>
    </w:p>
    <w:p>
      <w:r/>
    </w:p>
    <w:p>
      <w:r>
        <w:t xml:space="preserve">1．本期提取 </w:t>
      </w:r>
    </w:p>
    <w:p>
      <w:r/>
    </w:p>
    <w:p>
      <w:r>
        <w:t xml:space="preserve">2．本期使用 </w:t>
      </w:r>
    </w:p>
    <w:p>
      <w:r/>
    </w:p>
    <w:p>
      <w:r>
        <w:t xml:space="preserve">（六）其他 </w:t>
      </w:r>
    </w:p>
    <w:p>
      <w:r/>
    </w:p>
    <w:p>
      <w:r>
        <w:t xml:space="preserve">2018 年年度报告 </w:t>
      </w:r>
    </w:p>
    <w:p>
      <w:r/>
    </w:p>
    <w:p>
      <w:r>
        <w:t xml:space="preserve">59.60 </w:t>
      </w:r>
    </w:p>
    <w:p>
      <w:r/>
    </w:p>
    <w:p>
      <w:r>
        <w:t xml:space="preserve">9.60 </w:t>
      </w:r>
    </w:p>
    <w:p>
      <w:r/>
    </w:p>
    <w:p>
      <w:r>
        <w:t>-63,939,74</w:t>
      </w:r>
    </w:p>
    <w:p>
      <w:r>
        <w:t xml:space="preserve">0.00 </w:t>
      </w:r>
    </w:p>
    <w:p>
      <w:r/>
    </w:p>
    <w:p>
      <w:r>
        <w:t xml:space="preserve">-5,864,347.04 </w:t>
      </w:r>
    </w:p>
    <w:p>
      <w:r/>
    </w:p>
    <w:p>
      <w:r>
        <w:t>-69,804,087.0</w:t>
      </w:r>
    </w:p>
    <w:p>
      <w:r>
        <w:t xml:space="preserve">4 </w:t>
      </w:r>
    </w:p>
    <w:p>
      <w:r/>
    </w:p>
    <w:p>
      <w:r>
        <w:t>2,340,507.</w:t>
      </w:r>
    </w:p>
    <w:p>
      <w:r>
        <w:t xml:space="preserve">42 </w:t>
      </w:r>
    </w:p>
    <w:p>
      <w:r>
        <w:t>3,907,842.</w:t>
      </w:r>
    </w:p>
    <w:p>
      <w:r>
        <w:t xml:space="preserve">00 </w:t>
      </w:r>
    </w:p>
    <w:p>
      <w:r>
        <w:t>1,567,334.</w:t>
      </w:r>
    </w:p>
    <w:p>
      <w:r>
        <w:t xml:space="preserve">58 </w:t>
      </w:r>
    </w:p>
    <w:p>
      <w:r/>
    </w:p>
    <w:p>
      <w:r>
        <w:t xml:space="preserve">2,340,507.42 </w:t>
      </w:r>
    </w:p>
    <w:p>
      <w:r/>
    </w:p>
    <w:p>
      <w:r>
        <w:t xml:space="preserve">3,907,842.00 </w:t>
      </w:r>
    </w:p>
    <w:p>
      <w:r/>
    </w:p>
    <w:p>
      <w:r>
        <w:t xml:space="preserve">1,567,334.58 </w:t>
      </w:r>
    </w:p>
    <w:p>
      <w:r/>
    </w:p>
    <w:p>
      <w:r>
        <w:t xml:space="preserve">四、本期期末余额 </w:t>
      </w:r>
    </w:p>
    <w:p>
      <w:r/>
    </w:p>
    <w:p>
      <w:r>
        <w:t>299,270,955</w:t>
      </w:r>
    </w:p>
    <w:p>
      <w:r>
        <w:t xml:space="preserve">.00 </w:t>
      </w:r>
    </w:p>
    <w:p>
      <w:r/>
    </w:p>
    <w:p>
      <w:r>
        <w:t>1,037,6</w:t>
      </w:r>
    </w:p>
    <w:p>
      <w:r>
        <w:t>45,975.</w:t>
      </w:r>
    </w:p>
    <w:p>
      <w:r>
        <w:t xml:space="preserve">84 </w:t>
      </w:r>
    </w:p>
    <w:p>
      <w:r/>
    </w:p>
    <w:p>
      <w:r>
        <w:t>46,474,435</w:t>
      </w:r>
    </w:p>
    <w:p>
      <w:r>
        <w:t xml:space="preserve">.00 </w:t>
      </w:r>
    </w:p>
    <w:p>
      <w:r/>
    </w:p>
    <w:p>
      <w:r>
        <w:t>9,142,927.</w:t>
      </w:r>
    </w:p>
    <w:p>
      <w:r>
        <w:t xml:space="preserve">03 </w:t>
      </w:r>
    </w:p>
    <w:p>
      <w:r/>
    </w:p>
    <w:p>
      <w:r>
        <w:t>110,447,</w:t>
      </w:r>
    </w:p>
    <w:p>
      <w:r>
        <w:t xml:space="preserve">137.28 </w:t>
      </w:r>
    </w:p>
    <w:p>
      <w:r/>
    </w:p>
    <w:p>
      <w:r>
        <w:t>729,813,71</w:t>
      </w:r>
    </w:p>
    <w:p>
      <w:r>
        <w:t xml:space="preserve">8.54 </w:t>
      </w:r>
    </w:p>
    <w:p>
      <w:r/>
    </w:p>
    <w:p>
      <w:r>
        <w:t>117,470,061.0</w:t>
      </w:r>
    </w:p>
    <w:p>
      <w:r>
        <w:t xml:space="preserve">2 </w:t>
      </w:r>
    </w:p>
    <w:p>
      <w:r/>
    </w:p>
    <w:p>
      <w:r>
        <w:t>2,257,316,339</w:t>
      </w:r>
    </w:p>
    <w:p>
      <w:r>
        <w:t xml:space="preserve">.71 </w:t>
      </w:r>
    </w:p>
    <w:p>
      <w:r/>
    </w:p>
    <w:p>
      <w:r>
        <w:t xml:space="preserve">法定代表人：张桂丰                         主管会计工作负责人：杨育忠                         会计机构负责人：廖建和 </w:t>
      </w:r>
    </w:p>
    <w:p>
      <w:r/>
    </w:p>
    <w:p>
      <w:r>
        <w:t xml:space="preserve">项目 </w:t>
      </w:r>
    </w:p>
    <w:p>
      <w:r/>
    </w:p>
    <w:p>
      <w:r>
        <w:t xml:space="preserve">母公司所有者权益变动表 </w:t>
      </w:r>
    </w:p>
    <w:p>
      <w:r>
        <w:t xml:space="preserve">2018 年 1—12 月 </w:t>
      </w:r>
    </w:p>
    <w:p>
      <w:r/>
    </w:p>
    <w:p>
      <w:r>
        <w:t xml:space="preserve">本期  </w:t>
      </w:r>
    </w:p>
    <w:p>
      <w:r/>
    </w:p>
    <w:p>
      <w:r>
        <w:t xml:space="preserve">94 / 179 </w:t>
      </w:r>
    </w:p>
    <w:p>
      <w:r/>
    </w:p>
    <w:p>
      <w:r>
        <w:t xml:space="preserve">单位:元  币种:人民币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股本 </w:t>
      </w:r>
    </w:p>
    <w:p>
      <w:r/>
    </w:p>
    <w:p>
      <w:r>
        <w:t>299,270,95</w:t>
      </w:r>
    </w:p>
    <w:p>
      <w:r>
        <w:t xml:space="preserve">5.00 </w:t>
      </w:r>
    </w:p>
    <w:p>
      <w:r/>
    </w:p>
    <w:p>
      <w:r>
        <w:t>299,270,95</w:t>
      </w:r>
    </w:p>
    <w:p>
      <w:r>
        <w:t xml:space="preserve">5.00 </w:t>
      </w:r>
    </w:p>
    <w:p>
      <w:r/>
    </w:p>
    <w:p>
      <w:r>
        <w:t>-266,000.0</w:t>
      </w:r>
    </w:p>
    <w:p>
      <w:r>
        <w:t xml:space="preserve">0 </w:t>
      </w:r>
    </w:p>
    <w:p>
      <w:r/>
    </w:p>
    <w:p>
      <w:r>
        <w:t>-266,000.0</w:t>
      </w:r>
    </w:p>
    <w:p>
      <w:r>
        <w:t xml:space="preserve">0 </w:t>
      </w:r>
    </w:p>
    <w:p>
      <w:r>
        <w:t>-266,000.0</w:t>
      </w:r>
    </w:p>
    <w:p>
      <w:r>
        <w:t xml:space="preserve">0 </w:t>
      </w:r>
    </w:p>
    <w:p>
      <w:r/>
    </w:p>
    <w:p>
      <w:r>
        <w:t xml:space="preserve">一、上年期末余额 </w:t>
      </w:r>
    </w:p>
    <w:p>
      <w:r/>
    </w:p>
    <w:p>
      <w:r>
        <w:t xml:space="preserve">加：会计政策变更 </w:t>
      </w:r>
    </w:p>
    <w:p>
      <w:r>
        <w:t xml:space="preserve">前期差错更正 </w:t>
      </w:r>
    </w:p>
    <w:p>
      <w:r>
        <w:t xml:space="preserve">其他 </w:t>
      </w:r>
    </w:p>
    <w:p>
      <w:r/>
    </w:p>
    <w:p>
      <w:r>
        <w:t xml:space="preserve">二、本年期初余额 </w:t>
      </w:r>
    </w:p>
    <w:p>
      <w:r/>
    </w:p>
    <w:p>
      <w:r>
        <w:t>三、本期增减变动金额</w:t>
      </w:r>
    </w:p>
    <w:p>
      <w:r>
        <w:t>（减少以“－”号填</w:t>
      </w:r>
    </w:p>
    <w:p>
      <w:r>
        <w:t xml:space="preserve">列） </w:t>
      </w:r>
    </w:p>
    <w:p>
      <w:r/>
    </w:p>
    <w:p>
      <w:r>
        <w:t xml:space="preserve">（一）综合收益总额 </w:t>
      </w:r>
    </w:p>
    <w:p>
      <w:r/>
    </w:p>
    <w:p>
      <w:r>
        <w:t>（二）所有者投入和减</w:t>
      </w:r>
    </w:p>
    <w:p>
      <w:r>
        <w:t xml:space="preserve">少资本 </w:t>
      </w:r>
    </w:p>
    <w:p>
      <w:r/>
    </w:p>
    <w:p>
      <w:r>
        <w:t>1．所有者投入的普通</w:t>
      </w:r>
    </w:p>
    <w:p>
      <w:r>
        <w:t xml:space="preserve">股 </w:t>
      </w:r>
    </w:p>
    <w:p>
      <w:r/>
    </w:p>
    <w:p>
      <w:r>
        <w:t>2．其他权益工具持有</w:t>
      </w:r>
    </w:p>
    <w:p>
      <w:r>
        <w:t xml:space="preserve">者投入资本 </w:t>
      </w:r>
    </w:p>
    <w:p>
      <w:r/>
    </w:p>
    <w:p>
      <w:r>
        <w:t>3．股份支付计入所有</w:t>
      </w:r>
    </w:p>
    <w:p>
      <w:r>
        <w:t xml:space="preserve">者权益的金额 </w:t>
      </w:r>
    </w:p>
    <w:p>
      <w:r/>
    </w:p>
    <w:p>
      <w:r>
        <w:t xml:space="preserve">4．其他 </w:t>
      </w:r>
    </w:p>
    <w:p>
      <w:r/>
    </w:p>
    <w:p>
      <w:r>
        <w:t xml:space="preserve">（三）利润分配 </w:t>
      </w:r>
    </w:p>
    <w:p>
      <w:r/>
    </w:p>
    <w:p>
      <w:r>
        <w:t xml:space="preserve">1．提取盈余公积 </w:t>
      </w:r>
    </w:p>
    <w:p>
      <w:r/>
    </w:p>
    <w:p>
      <w:r>
        <w:t>2．对所有者（或股东）</w:t>
      </w:r>
    </w:p>
    <w:p>
      <w:r>
        <w:t xml:space="preserve">的分配 </w:t>
      </w:r>
    </w:p>
    <w:p>
      <w:r/>
    </w:p>
    <w:p>
      <w:r>
        <w:t xml:space="preserve">3．其他 </w:t>
      </w:r>
    </w:p>
    <w:p>
      <w:r>
        <w:t>（四）所有者权益内部</w:t>
      </w:r>
    </w:p>
    <w:p>
      <w:r>
        <w:t xml:space="preserve">结转 </w:t>
      </w:r>
    </w:p>
    <w:p>
      <w:r/>
    </w:p>
    <w:p>
      <w:r>
        <w:t xml:space="preserve">2018 年年度报告 </w:t>
      </w:r>
    </w:p>
    <w:p>
      <w:r/>
    </w:p>
    <w:p>
      <w:r>
        <w:t xml:space="preserve">其他权益工具 </w:t>
      </w:r>
    </w:p>
    <w:p>
      <w:r/>
    </w:p>
    <w:p>
      <w:r>
        <w:t>优先</w:t>
      </w:r>
    </w:p>
    <w:p>
      <w:r>
        <w:t xml:space="preserve">股 </w:t>
      </w:r>
    </w:p>
    <w:p>
      <w:r/>
    </w:p>
    <w:p>
      <w:r>
        <w:t>永续</w:t>
      </w:r>
    </w:p>
    <w:p>
      <w:r>
        <w:t xml:space="preserve">债 </w:t>
      </w:r>
    </w:p>
    <w:p>
      <w:r/>
    </w:p>
    <w:p>
      <w:r>
        <w:t>其</w:t>
      </w:r>
    </w:p>
    <w:p>
      <w:r>
        <w:t xml:space="preserve">他 </w:t>
      </w:r>
    </w:p>
    <w:p>
      <w:r/>
    </w:p>
    <w:p>
      <w:r>
        <w:t xml:space="preserve">资本公积 </w:t>
      </w:r>
    </w:p>
    <w:p>
      <w:r/>
    </w:p>
    <w:p>
      <w:r>
        <w:t xml:space="preserve">减：库存股 </w:t>
      </w:r>
    </w:p>
    <w:p>
      <w:r/>
    </w:p>
    <w:p>
      <w:r>
        <w:t>其他综</w:t>
      </w:r>
    </w:p>
    <w:p>
      <w:r>
        <w:t xml:space="preserve">合收益 </w:t>
      </w:r>
    </w:p>
    <w:p>
      <w:r/>
    </w:p>
    <w:p>
      <w:r>
        <w:t xml:space="preserve">专项储备 </w:t>
      </w:r>
    </w:p>
    <w:p>
      <w:r/>
    </w:p>
    <w:p>
      <w:r>
        <w:t xml:space="preserve">盈余公积 </w:t>
      </w:r>
    </w:p>
    <w:p>
      <w:r/>
    </w:p>
    <w:p>
      <w:r>
        <w:t xml:space="preserve">未分配利润 </w:t>
      </w:r>
    </w:p>
    <w:p>
      <w:r/>
    </w:p>
    <w:p>
      <w:r>
        <w:t xml:space="preserve">所有者权益合计 </w:t>
      </w:r>
    </w:p>
    <w:p>
      <w:r/>
    </w:p>
    <w:p>
      <w:r>
        <w:t>1,050,046,25</w:t>
      </w:r>
    </w:p>
    <w:p>
      <w:r>
        <w:t xml:space="preserve">7.96 </w:t>
      </w:r>
    </w:p>
    <w:p>
      <w:r/>
    </w:p>
    <w:p>
      <w:r>
        <w:t>46,474,435</w:t>
      </w:r>
    </w:p>
    <w:p>
      <w:r>
        <w:t xml:space="preserve">.00 </w:t>
      </w:r>
    </w:p>
    <w:p>
      <w:r/>
    </w:p>
    <w:p>
      <w:r>
        <w:t xml:space="preserve"> 9,142,927.03 110,447,137.28 </w:t>
      </w:r>
    </w:p>
    <w:p>
      <w:r/>
    </w:p>
    <w:p>
      <w:r>
        <w:t>737,265,995.4</w:t>
      </w:r>
    </w:p>
    <w:p>
      <w:r>
        <w:t xml:space="preserve">5 </w:t>
      </w:r>
    </w:p>
    <w:p>
      <w:r/>
    </w:p>
    <w:p>
      <w:r>
        <w:t>2,159,698,837</w:t>
      </w:r>
    </w:p>
    <w:p>
      <w:r>
        <w:t xml:space="preserve">.72 </w:t>
      </w:r>
    </w:p>
    <w:p>
      <w:r/>
    </w:p>
    <w:p>
      <w:r>
        <w:t>1,050,046,25</w:t>
      </w:r>
    </w:p>
    <w:p>
      <w:r>
        <w:t xml:space="preserve">7.96 </w:t>
      </w:r>
    </w:p>
    <w:p>
      <w:r/>
    </w:p>
    <w:p>
      <w:r>
        <w:t>46,474,435</w:t>
      </w:r>
    </w:p>
    <w:p>
      <w:r>
        <w:t xml:space="preserve">.00 </w:t>
      </w:r>
    </w:p>
    <w:p>
      <w:r/>
    </w:p>
    <w:p>
      <w:r>
        <w:t>-5,323,714.9</w:t>
      </w:r>
    </w:p>
    <w:p>
      <w:r>
        <w:t xml:space="preserve">0 </w:t>
      </w:r>
    </w:p>
    <w:p>
      <w:r/>
    </w:p>
    <w:p>
      <w:r>
        <w:t>-21,241,67</w:t>
      </w:r>
    </w:p>
    <w:p>
      <w:r>
        <w:t xml:space="preserve">5.00 </w:t>
      </w:r>
    </w:p>
    <w:p>
      <w:r/>
    </w:p>
    <w:p>
      <w:r>
        <w:t xml:space="preserve"> 9,142,927.03 110,447,137.28 </w:t>
      </w:r>
    </w:p>
    <w:p>
      <w:r/>
    </w:p>
    <w:p>
      <w:r>
        <w:t xml:space="preserve"> 1,364,114.02 </w:t>
      </w:r>
    </w:p>
    <w:p>
      <w:r/>
    </w:p>
    <w:p>
      <w:r>
        <w:t xml:space="preserve">24,100,227.40 </w:t>
      </w:r>
    </w:p>
    <w:p>
      <w:r/>
    </w:p>
    <w:p>
      <w:r>
        <w:t>737,265,995.4</w:t>
      </w:r>
    </w:p>
    <w:p>
      <w:r>
        <w:t xml:space="preserve">5 </w:t>
      </w:r>
    </w:p>
    <w:p>
      <w:r/>
    </w:p>
    <w:p>
      <w:r>
        <w:t>2,159,698,837</w:t>
      </w:r>
    </w:p>
    <w:p>
      <w:r>
        <w:t xml:space="preserve">.72 </w:t>
      </w:r>
    </w:p>
    <w:p>
      <w:r/>
    </w:p>
    <w:p>
      <w:r>
        <w:t>138,719,733.5</w:t>
      </w:r>
    </w:p>
    <w:p>
      <w:r>
        <w:t xml:space="preserve">5 </w:t>
      </w:r>
    </w:p>
    <w:p>
      <w:r/>
    </w:p>
    <w:p>
      <w:r>
        <w:t>179,836,035.0</w:t>
      </w:r>
    </w:p>
    <w:p>
      <w:r>
        <w:t xml:space="preserve">7 </w:t>
      </w:r>
    </w:p>
    <w:p>
      <w:r/>
    </w:p>
    <w:p>
      <w:r>
        <w:t>241,002,274.0</w:t>
      </w:r>
    </w:p>
    <w:p>
      <w:r>
        <w:t xml:space="preserve">3 </w:t>
      </w:r>
    </w:p>
    <w:p>
      <w:r/>
    </w:p>
    <w:p>
      <w:r>
        <w:t>241,002,274.0</w:t>
      </w:r>
    </w:p>
    <w:p>
      <w:r>
        <w:t xml:space="preserve">3 </w:t>
      </w:r>
    </w:p>
    <w:p>
      <w:r/>
    </w:p>
    <w:p>
      <w:r>
        <w:t xml:space="preserve"> 15,651,960.10 </w:t>
      </w:r>
    </w:p>
    <w:p>
      <w:r/>
    </w:p>
    <w:p>
      <w:r>
        <w:t xml:space="preserve"> -3,184,020.00 </w:t>
      </w:r>
    </w:p>
    <w:p>
      <w:r/>
    </w:p>
    <w:p>
      <w:r>
        <w:t xml:space="preserve"> 18,835,980.10 </w:t>
      </w:r>
    </w:p>
    <w:p>
      <w:r/>
    </w:p>
    <w:p>
      <w:r>
        <w:t xml:space="preserve">24,100,227.40 </w:t>
      </w:r>
    </w:p>
    <w:p>
      <w:r/>
    </w:p>
    <w:p>
      <w:r>
        <w:t xml:space="preserve">24,100,227.40 </w:t>
      </w:r>
    </w:p>
    <w:p>
      <w:r/>
    </w:p>
    <w:p>
      <w:r>
        <w:t>-102,282,540.</w:t>
      </w:r>
    </w:p>
    <w:p>
      <w:r>
        <w:t xml:space="preserve">48 </w:t>
      </w:r>
    </w:p>
    <w:p>
      <w:r>
        <w:t>-24,100,227.4</w:t>
      </w:r>
    </w:p>
    <w:p>
      <w:r>
        <w:t xml:space="preserve">0 </w:t>
      </w:r>
    </w:p>
    <w:p>
      <w:r>
        <w:t>-78,182,313.0</w:t>
      </w:r>
    </w:p>
    <w:p>
      <w:r>
        <w:t xml:space="preserve">8 </w:t>
      </w:r>
    </w:p>
    <w:p>
      <w:r/>
    </w:p>
    <w:p>
      <w:r>
        <w:t>-78,182,313.0</w:t>
      </w:r>
    </w:p>
    <w:p>
      <w:r>
        <w:t xml:space="preserve">8 </w:t>
      </w:r>
    </w:p>
    <w:p>
      <w:r/>
    </w:p>
    <w:p>
      <w:r>
        <w:t>-78,182,313.0</w:t>
      </w:r>
    </w:p>
    <w:p>
      <w:r>
        <w:t xml:space="preserve">8 </w:t>
      </w:r>
    </w:p>
    <w:p>
      <w:r/>
    </w:p>
    <w:p>
      <w:r>
        <w:t>-21,241,67</w:t>
      </w:r>
    </w:p>
    <w:p>
      <w:r>
        <w:t xml:space="preserve">5.00 </w:t>
      </w:r>
    </w:p>
    <w:p>
      <w:r/>
    </w:p>
    <w:p>
      <w:r>
        <w:t>-5,323,714.9</w:t>
      </w:r>
    </w:p>
    <w:p>
      <w:r>
        <w:t xml:space="preserve">0 </w:t>
      </w:r>
    </w:p>
    <w:p>
      <w:r>
        <w:t>-2,918,020.0</w:t>
      </w:r>
    </w:p>
    <w:p>
      <w:r>
        <w:t xml:space="preserve">0 </w:t>
      </w:r>
    </w:p>
    <w:p>
      <w:r/>
    </w:p>
    <w:p>
      <w:r>
        <w:t>-2,405,694.9</w:t>
      </w:r>
    </w:p>
    <w:p>
      <w:r>
        <w:t xml:space="preserve">0 </w:t>
      </w:r>
    </w:p>
    <w:p>
      <w:r/>
    </w:p>
    <w:p>
      <w:r>
        <w:t>-21,241,67</w:t>
      </w:r>
    </w:p>
    <w:p>
      <w:r>
        <w:t xml:space="preserve">5.00 </w:t>
      </w:r>
    </w:p>
    <w:p>
      <w:r/>
    </w:p>
    <w:p>
      <w:r>
        <w:t xml:space="preserve">95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1．资本公积转增资本</w:t>
      </w:r>
    </w:p>
    <w:p>
      <w:r>
        <w:t xml:space="preserve">（或股本） </w:t>
      </w:r>
    </w:p>
    <w:p>
      <w:r>
        <w:t>2．盈余公积转增资本</w:t>
      </w:r>
    </w:p>
    <w:p>
      <w:r>
        <w:t xml:space="preserve">（或股本） </w:t>
      </w:r>
    </w:p>
    <w:p>
      <w:r>
        <w:t xml:space="preserve">3．盈余公积弥补亏损 </w:t>
      </w:r>
    </w:p>
    <w:p>
      <w:r>
        <w:t>4．设定受益计划变动</w:t>
      </w:r>
    </w:p>
    <w:p>
      <w:r>
        <w:t xml:space="preserve">额结转留存收益 </w:t>
      </w:r>
    </w:p>
    <w:p>
      <w:r>
        <w:t xml:space="preserve">5．其他 </w:t>
      </w:r>
    </w:p>
    <w:p>
      <w:r>
        <w:t xml:space="preserve">（五）专项储备 </w:t>
      </w:r>
    </w:p>
    <w:p>
      <w:r/>
    </w:p>
    <w:p>
      <w:r>
        <w:t xml:space="preserve">1．本期提取 </w:t>
      </w:r>
    </w:p>
    <w:p>
      <w:r/>
    </w:p>
    <w:p>
      <w:r>
        <w:t xml:space="preserve">2．本期使用 </w:t>
      </w:r>
    </w:p>
    <w:p>
      <w:r>
        <w:t xml:space="preserve">（六）其他 </w:t>
      </w:r>
    </w:p>
    <w:p>
      <w:r/>
    </w:p>
    <w:p>
      <w:r>
        <w:t xml:space="preserve">四、本期期末余额 </w:t>
      </w:r>
    </w:p>
    <w:p>
      <w:r/>
    </w:p>
    <w:p>
      <w:r>
        <w:t>299,004,95</w:t>
      </w:r>
    </w:p>
    <w:p>
      <w:r>
        <w:t xml:space="preserve">5.00 </w:t>
      </w:r>
    </w:p>
    <w:p>
      <w:r/>
    </w:p>
    <w:p>
      <w:r>
        <w:t>1,044,722,54</w:t>
      </w:r>
    </w:p>
    <w:p>
      <w:r>
        <w:t xml:space="preserve">3.06 </w:t>
      </w:r>
    </w:p>
    <w:p>
      <w:r/>
    </w:p>
    <w:p>
      <w:r>
        <w:t>25,232,760</w:t>
      </w:r>
    </w:p>
    <w:p>
      <w:r>
        <w:t xml:space="preserve">.00 </w:t>
      </w:r>
    </w:p>
    <w:p>
      <w:r/>
    </w:p>
    <w:p>
      <w:r>
        <w:t>10,507,041.0</w:t>
      </w:r>
    </w:p>
    <w:p>
      <w:r>
        <w:t xml:space="preserve">5 </w:t>
      </w:r>
    </w:p>
    <w:p>
      <w:r/>
    </w:p>
    <w:p>
      <w:r>
        <w:t xml:space="preserve">134,547,364.68 </w:t>
      </w:r>
    </w:p>
    <w:p>
      <w:r/>
    </w:p>
    <w:p>
      <w:r>
        <w:t>875,985,729.0</w:t>
      </w:r>
    </w:p>
    <w:p>
      <w:r>
        <w:t xml:space="preserve">0 </w:t>
      </w:r>
    </w:p>
    <w:p>
      <w:r/>
    </w:p>
    <w:p>
      <w:r>
        <w:t>2,339,534,872</w:t>
      </w:r>
    </w:p>
    <w:p>
      <w:r>
        <w:t xml:space="preserve">.79 </w:t>
      </w:r>
    </w:p>
    <w:p>
      <w:r/>
    </w:p>
    <w:p>
      <w:r>
        <w:t xml:space="preserve"> 1,364,114.02 </w:t>
      </w:r>
    </w:p>
    <w:p>
      <w:r>
        <w:t xml:space="preserve"> 4,406,793.00 </w:t>
      </w:r>
    </w:p>
    <w:p>
      <w:r>
        <w:t xml:space="preserve"> 3,042,678.98 </w:t>
      </w:r>
    </w:p>
    <w:p>
      <w:r/>
    </w:p>
    <w:p>
      <w:r>
        <w:t xml:space="preserve">1,364,114.02 </w:t>
      </w:r>
    </w:p>
    <w:p>
      <w:r>
        <w:t xml:space="preserve">4,406,793.00 </w:t>
      </w:r>
    </w:p>
    <w:p>
      <w:r>
        <w:t xml:space="preserve">3,042,678.98 </w:t>
      </w:r>
    </w:p>
    <w:p>
      <w:r/>
    </w:p>
    <w:p>
      <w:r>
        <w:t xml:space="preserve">项目 </w:t>
      </w:r>
    </w:p>
    <w:p>
      <w:r/>
    </w:p>
    <w:p>
      <w:r>
        <w:t xml:space="preserve">股本 </w:t>
      </w:r>
    </w:p>
    <w:p>
      <w:r/>
    </w:p>
    <w:p>
      <w:r>
        <w:t xml:space="preserve">其他权益工具 </w:t>
      </w:r>
    </w:p>
    <w:p>
      <w:r/>
    </w:p>
    <w:p>
      <w:r>
        <w:t>优先</w:t>
      </w:r>
    </w:p>
    <w:p>
      <w:r>
        <w:t xml:space="preserve">股 </w:t>
      </w:r>
    </w:p>
    <w:p>
      <w:r/>
    </w:p>
    <w:p>
      <w:r>
        <w:t>永续</w:t>
      </w:r>
    </w:p>
    <w:p>
      <w:r>
        <w:t xml:space="preserve">债 </w:t>
      </w:r>
    </w:p>
    <w:p>
      <w:r/>
    </w:p>
    <w:p>
      <w:r>
        <w:t>其</w:t>
      </w:r>
    </w:p>
    <w:p>
      <w:r>
        <w:t xml:space="preserve">他 </w:t>
      </w:r>
    </w:p>
    <w:p>
      <w:r/>
    </w:p>
    <w:p>
      <w:r>
        <w:t xml:space="preserve">资本公积 </w:t>
      </w:r>
    </w:p>
    <w:p>
      <w:r/>
    </w:p>
    <w:p>
      <w:r>
        <w:t xml:space="preserve">减：库存股 </w:t>
      </w:r>
    </w:p>
    <w:p>
      <w:r/>
    </w:p>
    <w:p>
      <w:r>
        <w:t xml:space="preserve">上期  </w:t>
      </w:r>
    </w:p>
    <w:p>
      <w:r/>
    </w:p>
    <w:p>
      <w:r>
        <w:t>其他</w:t>
      </w:r>
    </w:p>
    <w:p>
      <w:r>
        <w:t>综合</w:t>
      </w:r>
    </w:p>
    <w:p>
      <w:r>
        <w:t xml:space="preserve">收益 </w:t>
      </w:r>
    </w:p>
    <w:p>
      <w:r/>
    </w:p>
    <w:p>
      <w:r>
        <w:t xml:space="preserve">专项储备 </w:t>
      </w:r>
    </w:p>
    <w:p>
      <w:r/>
    </w:p>
    <w:p>
      <w:r>
        <w:t xml:space="preserve">盈余公积 </w:t>
      </w:r>
    </w:p>
    <w:p>
      <w:r/>
    </w:p>
    <w:p>
      <w:r>
        <w:t xml:space="preserve">未分配利润 </w:t>
      </w:r>
    </w:p>
    <w:p>
      <w:r/>
    </w:p>
    <w:p>
      <w:r>
        <w:t xml:space="preserve">所有者权益合计 </w:t>
      </w:r>
    </w:p>
    <w:p>
      <w:r/>
    </w:p>
    <w:p>
      <w:r>
        <w:t xml:space="preserve">一、上年期末余额 </w:t>
      </w:r>
    </w:p>
    <w:p>
      <w:r/>
    </w:p>
    <w:p>
      <w:r>
        <w:t xml:space="preserve">272,350,000.00 </w:t>
      </w:r>
    </w:p>
    <w:p>
      <w:r/>
    </w:p>
    <w:p>
      <w:r>
        <w:t>353,059,250.</w:t>
      </w:r>
    </w:p>
    <w:p>
      <w:r>
        <w:t xml:space="preserve">00 </w:t>
      </w:r>
    </w:p>
    <w:p>
      <w:r/>
    </w:p>
    <w:p>
      <w:r>
        <w:t>67,630,500.</w:t>
      </w:r>
    </w:p>
    <w:p>
      <w:r>
        <w:t xml:space="preserve">00 </w:t>
      </w:r>
    </w:p>
    <w:p>
      <w:r/>
    </w:p>
    <w:p>
      <w:r>
        <w:t xml:space="preserve"> 6,802,419.61 </w:t>
      </w:r>
    </w:p>
    <w:p>
      <w:r/>
    </w:p>
    <w:p>
      <w:r>
        <w:t>84,777,077.</w:t>
      </w:r>
    </w:p>
    <w:p>
      <w:r>
        <w:t xml:space="preserve">68 </w:t>
      </w:r>
    </w:p>
    <w:p>
      <w:r/>
    </w:p>
    <w:p>
      <w:r>
        <w:t>570,175,199.0</w:t>
      </w:r>
    </w:p>
    <w:p>
      <w:r>
        <w:t xml:space="preserve">9 </w:t>
      </w:r>
    </w:p>
    <w:p>
      <w:r/>
    </w:p>
    <w:p>
      <w:r>
        <w:t>1,219,533,446</w:t>
      </w:r>
    </w:p>
    <w:p>
      <w:r>
        <w:t xml:space="preserve">.38 </w:t>
      </w:r>
    </w:p>
    <w:p>
      <w:r/>
    </w:p>
    <w:p>
      <w:r>
        <w:t xml:space="preserve">加：会计政策变更 </w:t>
      </w:r>
    </w:p>
    <w:p>
      <w:r>
        <w:t xml:space="preserve">前期差错更正 </w:t>
      </w:r>
    </w:p>
    <w:p>
      <w:r>
        <w:t xml:space="preserve">其他 </w:t>
      </w:r>
    </w:p>
    <w:p>
      <w:r/>
    </w:p>
    <w:p>
      <w:r>
        <w:t xml:space="preserve">二、本年期初余额 </w:t>
      </w:r>
    </w:p>
    <w:p>
      <w:r/>
    </w:p>
    <w:p>
      <w:r>
        <w:t xml:space="preserve">272,350,000.00 </w:t>
      </w:r>
    </w:p>
    <w:p>
      <w:r/>
    </w:p>
    <w:p>
      <w:r>
        <w:t xml:space="preserve">26,920,955.00 </w:t>
      </w:r>
    </w:p>
    <w:p>
      <w:r/>
    </w:p>
    <w:p>
      <w:r>
        <w:t>三、本期增减变动金额</w:t>
      </w:r>
    </w:p>
    <w:p>
      <w:r>
        <w:t>（减少以“－”号填</w:t>
      </w:r>
    </w:p>
    <w:p>
      <w:r>
        <w:t xml:space="preserve">列） </w:t>
      </w:r>
    </w:p>
    <w:p>
      <w:r/>
    </w:p>
    <w:p>
      <w:r>
        <w:t xml:space="preserve">（一）综合收益总额 </w:t>
      </w:r>
    </w:p>
    <w:p>
      <w:r/>
    </w:p>
    <w:p>
      <w:r>
        <w:t>（二）所有者投入和减</w:t>
      </w:r>
    </w:p>
    <w:p>
      <w:r>
        <w:t xml:space="preserve">少资本 </w:t>
      </w:r>
    </w:p>
    <w:p>
      <w:r/>
    </w:p>
    <w:p>
      <w:r>
        <w:t>353,059,250.</w:t>
      </w:r>
    </w:p>
    <w:p>
      <w:r>
        <w:t xml:space="preserve">00 </w:t>
      </w:r>
    </w:p>
    <w:p>
      <w:r/>
    </w:p>
    <w:p>
      <w:r>
        <w:t>67,630,500.</w:t>
      </w:r>
    </w:p>
    <w:p>
      <w:r>
        <w:t xml:space="preserve">00 </w:t>
      </w:r>
    </w:p>
    <w:p>
      <w:r/>
    </w:p>
    <w:p>
      <w:r>
        <w:t>696,987,007.</w:t>
      </w:r>
    </w:p>
    <w:p>
      <w:r>
        <w:t xml:space="preserve">96 </w:t>
      </w:r>
    </w:p>
    <w:p>
      <w:r/>
    </w:p>
    <w:p>
      <w:r>
        <w:t>-21,156,065</w:t>
      </w:r>
    </w:p>
    <w:p>
      <w:r>
        <w:t xml:space="preserve">.00 </w:t>
      </w:r>
    </w:p>
    <w:p>
      <w:r/>
    </w:p>
    <w:p>
      <w:r>
        <w:t xml:space="preserve"> 6,802,419.61 </w:t>
      </w:r>
    </w:p>
    <w:p>
      <w:r/>
    </w:p>
    <w:p>
      <w:r>
        <w:t>84,777,077.</w:t>
      </w:r>
    </w:p>
    <w:p>
      <w:r>
        <w:t xml:space="preserve">68 </w:t>
      </w:r>
    </w:p>
    <w:p>
      <w:r/>
    </w:p>
    <w:p>
      <w:r>
        <w:t>570,175,199.0</w:t>
      </w:r>
    </w:p>
    <w:p>
      <w:r>
        <w:t xml:space="preserve">9 </w:t>
      </w:r>
    </w:p>
    <w:p>
      <w:r/>
    </w:p>
    <w:p>
      <w:r>
        <w:t>1,219,533,446</w:t>
      </w:r>
    </w:p>
    <w:p>
      <w:r>
        <w:t xml:space="preserve">.38 </w:t>
      </w:r>
    </w:p>
    <w:p>
      <w:r/>
    </w:p>
    <w:p>
      <w:r>
        <w:t xml:space="preserve"> 2,340,507.42 </w:t>
      </w:r>
    </w:p>
    <w:p>
      <w:r/>
    </w:p>
    <w:p>
      <w:r>
        <w:t>25,670,059.</w:t>
      </w:r>
    </w:p>
    <w:p>
      <w:r>
        <w:t xml:space="preserve">60 </w:t>
      </w:r>
    </w:p>
    <w:p>
      <w:r/>
    </w:p>
    <w:p>
      <w:r>
        <w:t>167,090,796.3</w:t>
      </w:r>
    </w:p>
    <w:p>
      <w:r>
        <w:t xml:space="preserve">6 </w:t>
      </w:r>
    </w:p>
    <w:p>
      <w:r/>
    </w:p>
    <w:p>
      <w:r>
        <w:t>940,165,391.3</w:t>
      </w:r>
    </w:p>
    <w:p>
      <w:r>
        <w:t xml:space="preserve">4 </w:t>
      </w:r>
    </w:p>
    <w:p>
      <w:r/>
    </w:p>
    <w:p>
      <w:r>
        <w:t xml:space="preserve">26,920,955.00 </w:t>
      </w:r>
    </w:p>
    <w:p>
      <w:r/>
    </w:p>
    <w:p>
      <w:r>
        <w:t xml:space="preserve"> 696,987,007.</w:t>
      </w:r>
    </w:p>
    <w:p>
      <w:r/>
    </w:p>
    <w:p>
      <w:r>
        <w:t>-21,156,065</w:t>
      </w:r>
    </w:p>
    <w:p>
      <w:r/>
    </w:p>
    <w:p>
      <w:r>
        <w:t xml:space="preserve">96 / 179 </w:t>
      </w:r>
    </w:p>
    <w:p>
      <w:r/>
    </w:p>
    <w:p>
      <w:r>
        <w:t>256,700,595.9</w:t>
      </w:r>
    </w:p>
    <w:p>
      <w:r>
        <w:t xml:space="preserve">6 </w:t>
      </w:r>
    </w:p>
    <w:p>
      <w:r/>
    </w:p>
    <w:p>
      <w:r>
        <w:t>256,700,595.9</w:t>
      </w:r>
    </w:p>
    <w:p>
      <w:r>
        <w:t xml:space="preserve">6 </w:t>
      </w:r>
    </w:p>
    <w:p>
      <w:r/>
    </w:p>
    <w:p>
      <w:r>
        <w:t xml:space="preserve"> 745,064,027.9</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26,920,955.00 </w:t>
      </w:r>
    </w:p>
    <w:p>
      <w:r/>
    </w:p>
    <w:p>
      <w:r>
        <w:t xml:space="preserve">2018 年年度报告 </w:t>
      </w:r>
    </w:p>
    <w:p>
      <w:r/>
    </w:p>
    <w:p>
      <w:r>
        <w:t xml:space="preserve">.00 </w:t>
      </w:r>
    </w:p>
    <w:p>
      <w:r/>
    </w:p>
    <w:p>
      <w:r>
        <w:t xml:space="preserve">96 </w:t>
      </w:r>
    </w:p>
    <w:p>
      <w:r>
        <w:t>690,777,007.</w:t>
      </w:r>
    </w:p>
    <w:p>
      <w:r>
        <w:t xml:space="preserve">96 </w:t>
      </w:r>
    </w:p>
    <w:p>
      <w:r/>
    </w:p>
    <w:p>
      <w:r>
        <w:t xml:space="preserve"> 6,210,000.00 </w:t>
      </w:r>
    </w:p>
    <w:p>
      <w:r/>
    </w:p>
    <w:p>
      <w:r>
        <w:t>-21,156,065</w:t>
      </w:r>
    </w:p>
    <w:p>
      <w:r>
        <w:t xml:space="preserve">.00 </w:t>
      </w:r>
    </w:p>
    <w:p>
      <w:r/>
    </w:p>
    <w:p>
      <w:r>
        <w:t xml:space="preserve">6 </w:t>
      </w:r>
    </w:p>
    <w:p>
      <w:r>
        <w:t>717,697,962.9</w:t>
      </w:r>
    </w:p>
    <w:p>
      <w:r>
        <w:t xml:space="preserve">6 </w:t>
      </w:r>
    </w:p>
    <w:p>
      <w:r/>
    </w:p>
    <w:p>
      <w:r>
        <w:t xml:space="preserve"> 27,366,065.00 </w:t>
      </w:r>
    </w:p>
    <w:p>
      <w:r/>
    </w:p>
    <w:p>
      <w:r>
        <w:t>25,670,059.</w:t>
      </w:r>
    </w:p>
    <w:p>
      <w:r>
        <w:t xml:space="preserve">60 </w:t>
      </w:r>
    </w:p>
    <w:p>
      <w:r>
        <w:t>25,670,059.</w:t>
      </w:r>
    </w:p>
    <w:p>
      <w:r>
        <w:t xml:space="preserve">60 </w:t>
      </w:r>
    </w:p>
    <w:p>
      <w:r/>
    </w:p>
    <w:p>
      <w:r>
        <w:t>-89,609,799.6</w:t>
      </w:r>
    </w:p>
    <w:p>
      <w:r>
        <w:t xml:space="preserve">0 </w:t>
      </w:r>
    </w:p>
    <w:p>
      <w:r>
        <w:t>-25,670,059.6</w:t>
      </w:r>
    </w:p>
    <w:p>
      <w:r>
        <w:t xml:space="preserve">0 </w:t>
      </w:r>
    </w:p>
    <w:p>
      <w:r>
        <w:t>-63,939,740.0</w:t>
      </w:r>
    </w:p>
    <w:p>
      <w:r>
        <w:t xml:space="preserve">0 </w:t>
      </w:r>
    </w:p>
    <w:p>
      <w:r/>
    </w:p>
    <w:p>
      <w:r>
        <w:t>-63,939,740.0</w:t>
      </w:r>
    </w:p>
    <w:p>
      <w:r>
        <w:t xml:space="preserve">0 </w:t>
      </w:r>
    </w:p>
    <w:p>
      <w:r/>
    </w:p>
    <w:p>
      <w:r>
        <w:t>-63,939,740.0</w:t>
      </w:r>
    </w:p>
    <w:p>
      <w:r>
        <w:t xml:space="preserve">0 </w:t>
      </w:r>
    </w:p>
    <w:p>
      <w:r/>
    </w:p>
    <w:p>
      <w:r>
        <w:t>1．所有者投入的普通</w:t>
      </w:r>
    </w:p>
    <w:p>
      <w:r>
        <w:t xml:space="preserve">股 </w:t>
      </w:r>
    </w:p>
    <w:p>
      <w:r/>
    </w:p>
    <w:p>
      <w:r>
        <w:t>2．其他权益工具持有</w:t>
      </w:r>
    </w:p>
    <w:p>
      <w:r>
        <w:t xml:space="preserve">者投入资本 </w:t>
      </w:r>
    </w:p>
    <w:p>
      <w:r/>
    </w:p>
    <w:p>
      <w:r>
        <w:t>3．股份支付计入所有</w:t>
      </w:r>
    </w:p>
    <w:p>
      <w:r>
        <w:t xml:space="preserve">者权益的金额 </w:t>
      </w:r>
    </w:p>
    <w:p>
      <w:r/>
    </w:p>
    <w:p>
      <w:r>
        <w:t xml:space="preserve">4．其他 </w:t>
      </w:r>
    </w:p>
    <w:p>
      <w:r/>
    </w:p>
    <w:p>
      <w:r>
        <w:t xml:space="preserve">（三）利润分配 </w:t>
      </w:r>
    </w:p>
    <w:p>
      <w:r/>
    </w:p>
    <w:p>
      <w:r>
        <w:t xml:space="preserve">1．提取盈余公积 </w:t>
      </w:r>
    </w:p>
    <w:p>
      <w:r/>
    </w:p>
    <w:p>
      <w:r>
        <w:t>2．对所有者（或股东）</w:t>
      </w:r>
    </w:p>
    <w:p>
      <w:r>
        <w:t xml:space="preserve">的分配 </w:t>
      </w:r>
    </w:p>
    <w:p>
      <w:r/>
    </w:p>
    <w:p>
      <w:r>
        <w:t xml:space="preserve">3．其他 </w:t>
      </w:r>
    </w:p>
    <w:p>
      <w:r>
        <w:t>（四）所有者权益内部</w:t>
      </w:r>
    </w:p>
    <w:p>
      <w:r>
        <w:t xml:space="preserve">结转 </w:t>
      </w:r>
    </w:p>
    <w:p>
      <w:r>
        <w:t>1．资本公积转增资本</w:t>
      </w:r>
    </w:p>
    <w:p>
      <w:r>
        <w:t xml:space="preserve">（或股本） </w:t>
      </w:r>
    </w:p>
    <w:p>
      <w:r>
        <w:t>2．盈余公积转增资本</w:t>
      </w:r>
    </w:p>
    <w:p>
      <w:r>
        <w:t xml:space="preserve">（或股本） </w:t>
      </w:r>
    </w:p>
    <w:p>
      <w:r>
        <w:t xml:space="preserve">3．盈余公积弥补亏损 </w:t>
      </w:r>
    </w:p>
    <w:p>
      <w:r>
        <w:t>4．设定受益计划变动</w:t>
      </w:r>
    </w:p>
    <w:p>
      <w:r>
        <w:t xml:space="preserve">额结转留存收益 </w:t>
      </w:r>
    </w:p>
    <w:p>
      <w:r>
        <w:t xml:space="preserve">5．其他 </w:t>
      </w:r>
    </w:p>
    <w:p>
      <w:r>
        <w:t xml:space="preserve">（五）专项储备 </w:t>
      </w:r>
    </w:p>
    <w:p>
      <w:r/>
    </w:p>
    <w:p>
      <w:r>
        <w:t xml:space="preserve">1．本期提取 </w:t>
      </w:r>
    </w:p>
    <w:p>
      <w:r/>
    </w:p>
    <w:p>
      <w:r>
        <w:t xml:space="preserve">2．本期使用 </w:t>
      </w:r>
    </w:p>
    <w:p>
      <w:r>
        <w:t xml:space="preserve">（六）其他 </w:t>
      </w:r>
    </w:p>
    <w:p>
      <w:r/>
    </w:p>
    <w:p>
      <w:r>
        <w:t xml:space="preserve">四、本期期末余额 </w:t>
      </w:r>
    </w:p>
    <w:p>
      <w:r/>
    </w:p>
    <w:p>
      <w:r>
        <w:t xml:space="preserve">299,270,955.00 </w:t>
      </w:r>
    </w:p>
    <w:p>
      <w:r/>
    </w:p>
    <w:p>
      <w:r>
        <w:t>1,050,046,25</w:t>
      </w:r>
    </w:p>
    <w:p>
      <w:r>
        <w:t>46,474,435.</w:t>
      </w:r>
    </w:p>
    <w:p>
      <w:r>
        <w:t>110,447,137</w:t>
      </w:r>
    </w:p>
    <w:p>
      <w:r>
        <w:t xml:space="preserve">7.96 </w:t>
      </w:r>
    </w:p>
    <w:p>
      <w:r>
        <w:t xml:space="preserve">00 </w:t>
      </w:r>
    </w:p>
    <w:p>
      <w:r>
        <w:t xml:space="preserve">.28 </w:t>
      </w:r>
    </w:p>
    <w:p>
      <w:r>
        <w:t xml:space="preserve">法定代表人：张桂丰                            主管会计工作负责人：杨育忠                      会计机构负责人：廖建和 </w:t>
      </w:r>
    </w:p>
    <w:p>
      <w:r/>
    </w:p>
    <w:p>
      <w:r>
        <w:t xml:space="preserve"> 9,142,927.03 </w:t>
      </w:r>
    </w:p>
    <w:p>
      <w:r/>
    </w:p>
    <w:p>
      <w:r>
        <w:t>737,265,995.4</w:t>
      </w:r>
    </w:p>
    <w:p>
      <w:r>
        <w:t xml:space="preserve">5 </w:t>
      </w:r>
    </w:p>
    <w:p>
      <w:r/>
    </w:p>
    <w:p>
      <w:r>
        <w:t xml:space="preserve">97 / 179 </w:t>
      </w:r>
    </w:p>
    <w:p>
      <w:r/>
    </w:p>
    <w:p>
      <w:r>
        <w:t xml:space="preserve"> 2,340,507.42 </w:t>
      </w:r>
    </w:p>
    <w:p>
      <w:r>
        <w:t xml:space="preserve"> 3,907,842.00 </w:t>
      </w:r>
    </w:p>
    <w:p>
      <w:r>
        <w:t xml:space="preserve"> 1,567,334.58 </w:t>
      </w:r>
    </w:p>
    <w:p>
      <w:r/>
    </w:p>
    <w:p>
      <w:r>
        <w:t xml:space="preserve">2,340,507.42 </w:t>
      </w:r>
    </w:p>
    <w:p>
      <w:r>
        <w:t xml:space="preserve">3,907,842.00 </w:t>
      </w:r>
    </w:p>
    <w:p>
      <w:r>
        <w:t xml:space="preserve">1,567,334.58 </w:t>
      </w:r>
    </w:p>
    <w:p>
      <w:r/>
    </w:p>
    <w:p>
      <w:r>
        <w:t>2,159,698,837</w:t>
      </w:r>
    </w:p>
    <w:p>
      <w:r>
        <w:t xml:space="preserve">.72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 公司基本情况 </w:t>
      </w:r>
    </w:p>
    <w:p>
      <w:r/>
    </w:p>
    <w:p>
      <w:r>
        <w:t xml:space="preserve">1. 公司概况 </w:t>
      </w:r>
    </w:p>
    <w:p>
      <w:r>
        <w:t xml:space="preserve">√适用  □不适用  </w:t>
      </w:r>
    </w:p>
    <w:p>
      <w:r>
        <w:t>福建龙马环卫装备股份有限公司（以下简称公司或本公司）系由张桂丰等 17 位自然人共同发</w:t>
      </w:r>
    </w:p>
    <w:p>
      <w:r/>
    </w:p>
    <w:p>
      <w:r>
        <w:t>起设立，于 2007 年 12 月 21 日在福建省龙岩市工商行政管理局登记注册，总部位于福建省龙岩市。</w:t>
      </w:r>
    </w:p>
    <w:p>
      <w:r/>
    </w:p>
    <w:p>
      <w:r>
        <w:t>公司现持有统一社会信用代码为 91350000669280235M 的营业执照，注册资本 299,004,955.00 元，</w:t>
      </w:r>
    </w:p>
    <w:p>
      <w:r/>
    </w:p>
    <w:p>
      <w:r>
        <w:t>股份总数 299,004,955 股（每股面值 1 元）。其中，有限售条件的流通股份：A 股 2,108,000 股；</w:t>
      </w:r>
    </w:p>
    <w:p>
      <w:r/>
    </w:p>
    <w:p>
      <w:r>
        <w:t>无限售条件的流通股份：A 股 296,896,955 股。公司股票已于 2015 年 1 月 26 日在上海证券交易</w:t>
      </w:r>
    </w:p>
    <w:p>
      <w:r/>
    </w:p>
    <w:p>
      <w:r>
        <w:t xml:space="preserve">所挂牌交易。 </w:t>
      </w:r>
    </w:p>
    <w:p>
      <w:r/>
    </w:p>
    <w:p>
      <w:r>
        <w:t>本公司属专用设备制造业。主要经营活动为专用车辆、环卫设备及配件的制造和销售；城市</w:t>
      </w:r>
    </w:p>
    <w:p>
      <w:r/>
    </w:p>
    <w:p>
      <w:r>
        <w:t>生活垃圾经营性清扫，收集服务。主要产品或提供的劳务包括环卫清洁装备、垃圾收转装备、新</w:t>
      </w:r>
    </w:p>
    <w:p>
      <w:r/>
    </w:p>
    <w:p>
      <w:r>
        <w:t xml:space="preserve">能源及清洁能源环卫装备和环卫产业服务。 </w:t>
      </w:r>
    </w:p>
    <w:p>
      <w:r/>
    </w:p>
    <w:p>
      <w:r>
        <w:t xml:space="preserve">本财务报表业经公司 2019 年 3 月 25 日四届三十一次董事会批准对外报出。 </w:t>
      </w:r>
    </w:p>
    <w:p>
      <w:r/>
    </w:p>
    <w:p>
      <w:r>
        <w:t xml:space="preserve">2. 合并财务报表范围 </w:t>
      </w:r>
    </w:p>
    <w:p>
      <w:r>
        <w:t xml:space="preserve">√适用  □不适用  </w:t>
      </w:r>
    </w:p>
    <w:p>
      <w:r/>
    </w:p>
    <w:p>
      <w:r>
        <w:t xml:space="preserve">序号 </w:t>
      </w:r>
    </w:p>
    <w:p>
      <w:r/>
    </w:p>
    <w:p>
      <w:r>
        <w:t xml:space="preserve">纳入本期合并财务报表范围的子公司名称 </w:t>
      </w:r>
    </w:p>
    <w:p>
      <w:r/>
    </w:p>
    <w:p>
      <w:r>
        <w:t xml:space="preserve">简称 </w:t>
      </w:r>
    </w:p>
    <w:p>
      <w:r/>
    </w:p>
    <w:p>
      <w:r>
        <w:t xml:space="preserve">1 </w:t>
      </w:r>
    </w:p>
    <w:p>
      <w:r/>
    </w:p>
    <w:p>
      <w:r>
        <w:t xml:space="preserve">2 </w:t>
      </w:r>
    </w:p>
    <w:p>
      <w:r/>
    </w:p>
    <w:p>
      <w:r>
        <w:t xml:space="preserve">3 </w:t>
      </w:r>
    </w:p>
    <w:p>
      <w:r/>
    </w:p>
    <w:p>
      <w:r>
        <w:t xml:space="preserve">4 </w:t>
      </w:r>
    </w:p>
    <w:p>
      <w:r/>
    </w:p>
    <w:p>
      <w:r>
        <w:t xml:space="preserve">5 </w:t>
      </w:r>
    </w:p>
    <w:p>
      <w:r/>
    </w:p>
    <w:p>
      <w:r>
        <w:t xml:space="preserve">6 </w:t>
      </w:r>
    </w:p>
    <w:p>
      <w:r/>
    </w:p>
    <w:p>
      <w:r>
        <w:t xml:space="preserve">7 </w:t>
      </w:r>
    </w:p>
    <w:p>
      <w:r/>
    </w:p>
    <w:p>
      <w:r>
        <w:t xml:space="preserve">8 </w:t>
      </w:r>
    </w:p>
    <w:p>
      <w:r/>
    </w:p>
    <w:p>
      <w:r>
        <w:t xml:space="preserve">9 </w:t>
      </w:r>
    </w:p>
    <w:p>
      <w:r/>
    </w:p>
    <w:p>
      <w:r>
        <w:t xml:space="preserve">10 </w:t>
      </w:r>
    </w:p>
    <w:p>
      <w:r/>
    </w:p>
    <w:p>
      <w:r>
        <w:t xml:space="preserve">11 </w:t>
      </w:r>
    </w:p>
    <w:p>
      <w:r/>
    </w:p>
    <w:p>
      <w:r>
        <w:t xml:space="preserve">12 </w:t>
      </w:r>
    </w:p>
    <w:p>
      <w:r/>
    </w:p>
    <w:p>
      <w:r>
        <w:t xml:space="preserve">13 </w:t>
      </w:r>
    </w:p>
    <w:p>
      <w:r/>
    </w:p>
    <w:p>
      <w:r>
        <w:t xml:space="preserve">14 </w:t>
      </w:r>
    </w:p>
    <w:p>
      <w:r/>
    </w:p>
    <w:p>
      <w:r>
        <w:t xml:space="preserve">15 </w:t>
      </w:r>
    </w:p>
    <w:p>
      <w:r/>
    </w:p>
    <w:p>
      <w:r>
        <w:t xml:space="preserve">16 </w:t>
      </w:r>
    </w:p>
    <w:p>
      <w:r/>
    </w:p>
    <w:p>
      <w:r>
        <w:t xml:space="preserve">17 </w:t>
      </w:r>
    </w:p>
    <w:p>
      <w:r/>
    </w:p>
    <w:p>
      <w:r>
        <w:t xml:space="preserve">福建省龙环环境工程有限公司 </w:t>
      </w:r>
    </w:p>
    <w:p>
      <w:r/>
    </w:p>
    <w:p>
      <w:r>
        <w:t xml:space="preserve">厦门龙马环卫工程有限公司 </w:t>
      </w:r>
    </w:p>
    <w:p>
      <w:r/>
    </w:p>
    <w:p>
      <w:r>
        <w:t>福建龙马环境产业有限公司（曾用名：厦门福龙马</w:t>
      </w:r>
    </w:p>
    <w:p>
      <w:r>
        <w:t xml:space="preserve">环境工程有限公司） </w:t>
      </w:r>
    </w:p>
    <w:p>
      <w:r>
        <w:t xml:space="preserve">上杭龙马环境产业有限公司 </w:t>
      </w:r>
    </w:p>
    <w:p>
      <w:r/>
    </w:p>
    <w:p>
      <w:r>
        <w:t xml:space="preserve">宜春市龙马环卫工程有限公司 </w:t>
      </w:r>
    </w:p>
    <w:p>
      <w:r/>
    </w:p>
    <w:p>
      <w:r>
        <w:t xml:space="preserve">三亚龙马环卫工程有限公司 </w:t>
      </w:r>
    </w:p>
    <w:p>
      <w:r/>
    </w:p>
    <w:p>
      <w:r>
        <w:t xml:space="preserve">海口龙马环卫环境工程有限公司 </w:t>
      </w:r>
    </w:p>
    <w:p>
      <w:r/>
    </w:p>
    <w:p>
      <w:r>
        <w:t xml:space="preserve">沈阳龙马华清环境工程有限公司 </w:t>
      </w:r>
    </w:p>
    <w:p>
      <w:r/>
    </w:p>
    <w:p>
      <w:r>
        <w:t xml:space="preserve">福州市龙马环卫工程有限公司 </w:t>
      </w:r>
    </w:p>
    <w:p>
      <w:r/>
    </w:p>
    <w:p>
      <w:r>
        <w:t xml:space="preserve">温州龙马环卫环境工程有限公司 </w:t>
      </w:r>
    </w:p>
    <w:p>
      <w:r/>
    </w:p>
    <w:p>
      <w:r>
        <w:t xml:space="preserve">揭西县龙马环卫环境工程有限公司 </w:t>
      </w:r>
    </w:p>
    <w:p>
      <w:r/>
    </w:p>
    <w:p>
      <w:r>
        <w:t xml:space="preserve">南安石井龙马环卫服务有限公司 </w:t>
      </w:r>
    </w:p>
    <w:p>
      <w:r/>
    </w:p>
    <w:p>
      <w:r>
        <w:t xml:space="preserve">天津福龙马环境工程有限公司 </w:t>
      </w:r>
    </w:p>
    <w:p>
      <w:r/>
    </w:p>
    <w:p>
      <w:r>
        <w:t xml:space="preserve">绍兴市龙马环境工程有限公司 </w:t>
      </w:r>
    </w:p>
    <w:p>
      <w:r/>
    </w:p>
    <w:p>
      <w:r>
        <w:t xml:space="preserve">遵义龙马环卫环境工程有限公司 </w:t>
      </w:r>
    </w:p>
    <w:p>
      <w:r/>
    </w:p>
    <w:p>
      <w:r>
        <w:t xml:space="preserve">吉水龙马环卫环境工程有限公司 </w:t>
      </w:r>
    </w:p>
    <w:p>
      <w:r/>
    </w:p>
    <w:p>
      <w:r>
        <w:t xml:space="preserve">海门市龙马环境卫生管理有限公司 </w:t>
      </w:r>
    </w:p>
    <w:p>
      <w:r/>
    </w:p>
    <w:p>
      <w:r>
        <w:t xml:space="preserve">98 / 179 </w:t>
      </w:r>
    </w:p>
    <w:p>
      <w:r/>
    </w:p>
    <w:p>
      <w:r>
        <w:t xml:space="preserve">龙环环境公司 </w:t>
      </w:r>
    </w:p>
    <w:p>
      <w:r/>
    </w:p>
    <w:p>
      <w:r>
        <w:t xml:space="preserve">厦门龙马公司 </w:t>
      </w:r>
    </w:p>
    <w:p>
      <w:r/>
    </w:p>
    <w:p>
      <w:r>
        <w:t xml:space="preserve">环境产业公司 </w:t>
      </w:r>
    </w:p>
    <w:p>
      <w:r/>
    </w:p>
    <w:p>
      <w:r>
        <w:t xml:space="preserve">上杭龙马公司 </w:t>
      </w:r>
    </w:p>
    <w:p>
      <w:r/>
    </w:p>
    <w:p>
      <w:r>
        <w:t xml:space="preserve">宜春龙马公司 </w:t>
      </w:r>
    </w:p>
    <w:p>
      <w:r/>
    </w:p>
    <w:p>
      <w:r>
        <w:t xml:space="preserve">三亚龙马公司 </w:t>
      </w:r>
    </w:p>
    <w:p>
      <w:r/>
    </w:p>
    <w:p>
      <w:r>
        <w:t xml:space="preserve">海口龙马公司 </w:t>
      </w:r>
    </w:p>
    <w:p>
      <w:r/>
    </w:p>
    <w:p>
      <w:r>
        <w:t xml:space="preserve">沈阳龙马公司 </w:t>
      </w:r>
    </w:p>
    <w:p>
      <w:r/>
    </w:p>
    <w:p>
      <w:r>
        <w:t xml:space="preserve">福州龙马公司 </w:t>
      </w:r>
    </w:p>
    <w:p>
      <w:r/>
    </w:p>
    <w:p>
      <w:r>
        <w:t xml:space="preserve">温州龙马公司 </w:t>
      </w:r>
    </w:p>
    <w:p>
      <w:r/>
    </w:p>
    <w:p>
      <w:r>
        <w:t xml:space="preserve">揭西龙马公司 </w:t>
      </w:r>
    </w:p>
    <w:p>
      <w:r/>
    </w:p>
    <w:p>
      <w:r>
        <w:t xml:space="preserve">南安龙马公司 </w:t>
      </w:r>
    </w:p>
    <w:p>
      <w:r/>
    </w:p>
    <w:p>
      <w:r>
        <w:t xml:space="preserve">天津龙马公司 </w:t>
      </w:r>
    </w:p>
    <w:p>
      <w:r/>
    </w:p>
    <w:p>
      <w:r>
        <w:t xml:space="preserve">绍兴龙马公司 </w:t>
      </w:r>
    </w:p>
    <w:p>
      <w:r/>
    </w:p>
    <w:p>
      <w:r>
        <w:t xml:space="preserve">遵义龙马公司 </w:t>
      </w:r>
    </w:p>
    <w:p>
      <w:r/>
    </w:p>
    <w:p>
      <w:r>
        <w:t xml:space="preserve">吉水龙马公司 </w:t>
      </w:r>
    </w:p>
    <w:p>
      <w:r/>
    </w:p>
    <w:p>
      <w:r>
        <w:t xml:space="preserve">海门龙马公司 </w:t>
      </w:r>
    </w:p>
    <w:p>
      <w:r/>
    </w:p>
    <w:p>
      <w:r>
        <w:t xml:space="preserve"> </w:t>
      </w:r>
    </w:p>
    <w:p>
      <w:r>
        <w:t xml:space="preserve"> </w:t>
      </w:r>
    </w:p>
    <w:p>
      <w:r>
        <w:t xml:space="preserve">2018 年年度报告 </w:t>
      </w:r>
    </w:p>
    <w:p>
      <w:r/>
    </w:p>
    <w:p>
      <w:r>
        <w:t xml:space="preserve">六枝特区龙马环境工程有限公司 </w:t>
      </w:r>
    </w:p>
    <w:p>
      <w:r/>
    </w:p>
    <w:p>
      <w:r>
        <w:t xml:space="preserve">六枝特区龙马公司 </w:t>
      </w:r>
    </w:p>
    <w:p>
      <w:r/>
    </w:p>
    <w:p>
      <w:r>
        <w:t xml:space="preserve">武汉龙马环卫环境工程有限公司 </w:t>
      </w:r>
    </w:p>
    <w:p>
      <w:r/>
    </w:p>
    <w:p>
      <w:r>
        <w:t xml:space="preserve">公安县龙马环卫环境工程有限公司 </w:t>
      </w:r>
    </w:p>
    <w:p>
      <w:r/>
    </w:p>
    <w:p>
      <w:r>
        <w:t xml:space="preserve">乐安县龙马环卫工程有限公司 </w:t>
      </w:r>
    </w:p>
    <w:p>
      <w:r/>
    </w:p>
    <w:p>
      <w:r>
        <w:t xml:space="preserve">无为县龙马环卫环境工程有限公司 </w:t>
      </w:r>
    </w:p>
    <w:p>
      <w:r/>
    </w:p>
    <w:p>
      <w:r>
        <w:t xml:space="preserve">福建龙马环卫装备销售有限公司 </w:t>
      </w:r>
    </w:p>
    <w:p>
      <w:r/>
    </w:p>
    <w:p>
      <w:r>
        <w:t xml:space="preserve">莆田龙马环卫工程有限公司 </w:t>
      </w:r>
    </w:p>
    <w:p>
      <w:r/>
    </w:p>
    <w:p>
      <w:r>
        <w:t xml:space="preserve">南宁龙马环卫服务有限公司 </w:t>
      </w:r>
    </w:p>
    <w:p>
      <w:r/>
    </w:p>
    <w:p>
      <w:r>
        <w:t xml:space="preserve">南通龙马环卫工程有限公司 </w:t>
      </w:r>
    </w:p>
    <w:p>
      <w:r/>
    </w:p>
    <w:p>
      <w:r>
        <w:t xml:space="preserve">嘉兴市龙马环卫工程有限公司 </w:t>
      </w:r>
    </w:p>
    <w:p>
      <w:r/>
    </w:p>
    <w:p>
      <w:r>
        <w:t xml:space="preserve">河南龙马环境产业有限公司 </w:t>
      </w:r>
    </w:p>
    <w:p>
      <w:r/>
    </w:p>
    <w:p>
      <w:r>
        <w:t xml:space="preserve">芜湖市龙环环卫环境工程有限公司 </w:t>
      </w:r>
    </w:p>
    <w:p>
      <w:r/>
    </w:p>
    <w:p>
      <w:r>
        <w:t xml:space="preserve">郑州龙马环境工程有限公司 </w:t>
      </w:r>
    </w:p>
    <w:p>
      <w:r/>
    </w:p>
    <w:p>
      <w:r>
        <w:t xml:space="preserve">武汉龙马公司 </w:t>
      </w:r>
    </w:p>
    <w:p>
      <w:r/>
    </w:p>
    <w:p>
      <w:r>
        <w:t xml:space="preserve">公安龙马公司 </w:t>
      </w:r>
    </w:p>
    <w:p>
      <w:r/>
    </w:p>
    <w:p>
      <w:r>
        <w:t xml:space="preserve">乐安龙马公司 </w:t>
      </w:r>
    </w:p>
    <w:p>
      <w:r/>
    </w:p>
    <w:p>
      <w:r>
        <w:t xml:space="preserve">无为龙马公司 </w:t>
      </w:r>
    </w:p>
    <w:p>
      <w:r/>
    </w:p>
    <w:p>
      <w:r>
        <w:t xml:space="preserve">龙马销售公司 </w:t>
      </w:r>
    </w:p>
    <w:p>
      <w:r/>
    </w:p>
    <w:p>
      <w:r>
        <w:t xml:space="preserve">莆田龙马公司 </w:t>
      </w:r>
    </w:p>
    <w:p>
      <w:r/>
    </w:p>
    <w:p>
      <w:r>
        <w:t xml:space="preserve">南宁龙马公司 </w:t>
      </w:r>
    </w:p>
    <w:p>
      <w:r/>
    </w:p>
    <w:p>
      <w:r>
        <w:t xml:space="preserve">南通龙马公司 </w:t>
      </w:r>
    </w:p>
    <w:p>
      <w:r/>
    </w:p>
    <w:p>
      <w:r>
        <w:t xml:space="preserve">嘉兴龙马公司 </w:t>
      </w:r>
    </w:p>
    <w:p>
      <w:r/>
    </w:p>
    <w:p>
      <w:r>
        <w:t xml:space="preserve">河南龙马公司 </w:t>
      </w:r>
    </w:p>
    <w:p>
      <w:r/>
    </w:p>
    <w:p>
      <w:r>
        <w:t xml:space="preserve">芜湖龙马公司 </w:t>
      </w:r>
    </w:p>
    <w:p>
      <w:r/>
    </w:p>
    <w:p>
      <w:r>
        <w:t xml:space="preserve">郑州龙马公司 </w:t>
      </w:r>
    </w:p>
    <w:p>
      <w:r/>
    </w:p>
    <w:p>
      <w:r>
        <w:t xml:space="preserve">18 </w:t>
      </w:r>
    </w:p>
    <w:p>
      <w:r/>
    </w:p>
    <w:p>
      <w:r>
        <w:t xml:space="preserve">19 </w:t>
      </w:r>
    </w:p>
    <w:p>
      <w:r/>
    </w:p>
    <w:p>
      <w:r>
        <w:t xml:space="preserve">20 </w:t>
      </w:r>
    </w:p>
    <w:p>
      <w:r/>
    </w:p>
    <w:p>
      <w:r>
        <w:t xml:space="preserve">21 </w:t>
      </w:r>
    </w:p>
    <w:p>
      <w:r/>
    </w:p>
    <w:p>
      <w:r>
        <w:t xml:space="preserve">22 </w:t>
      </w:r>
    </w:p>
    <w:p>
      <w:r/>
    </w:p>
    <w:p>
      <w:r>
        <w:t xml:space="preserve">23 </w:t>
      </w:r>
    </w:p>
    <w:p>
      <w:r/>
    </w:p>
    <w:p>
      <w:r>
        <w:t xml:space="preserve">24 </w:t>
      </w:r>
    </w:p>
    <w:p>
      <w:r/>
    </w:p>
    <w:p>
      <w:r>
        <w:t xml:space="preserve">25 </w:t>
      </w:r>
    </w:p>
    <w:p>
      <w:r/>
    </w:p>
    <w:p>
      <w:r>
        <w:t xml:space="preserve">26 </w:t>
      </w:r>
    </w:p>
    <w:p>
      <w:r/>
    </w:p>
    <w:p>
      <w:r>
        <w:t xml:space="preserve">27 </w:t>
      </w:r>
    </w:p>
    <w:p>
      <w:r/>
    </w:p>
    <w:p>
      <w:r>
        <w:t xml:space="preserve">28 </w:t>
      </w:r>
    </w:p>
    <w:p>
      <w:r/>
    </w:p>
    <w:p>
      <w:r>
        <w:t xml:space="preserve">29 </w:t>
      </w:r>
    </w:p>
    <w:p>
      <w:r/>
    </w:p>
    <w:p>
      <w:r>
        <w:t xml:space="preserve">30 </w:t>
      </w:r>
    </w:p>
    <w:p>
      <w:r/>
    </w:p>
    <w:p>
      <w:r>
        <w:t>本公司将上述 30 家子公司纳入本期合并财务报表范围，情况详见本节合并范围的变更和在其</w:t>
      </w:r>
    </w:p>
    <w:p>
      <w:r/>
    </w:p>
    <w:p>
      <w:r>
        <w:t xml:space="preserve">他主体中的权益之说明。 </w:t>
      </w:r>
    </w:p>
    <w:p>
      <w:r/>
    </w:p>
    <w:p>
      <w:r>
        <w:t xml:space="preserve">四、 财务报表的编制基础 </w:t>
      </w:r>
    </w:p>
    <w:p>
      <w:r/>
    </w:p>
    <w:p>
      <w:r>
        <w:t xml:space="preserve">1. 编制基础 </w:t>
      </w:r>
    </w:p>
    <w:p>
      <w:r>
        <w:t xml:space="preserve">本公司财务报表以持续经营为编制基础。 </w:t>
      </w:r>
    </w:p>
    <w:p>
      <w:r/>
    </w:p>
    <w:p>
      <w:r>
        <w:t xml:space="preserve">2. 持续经营 </w:t>
      </w:r>
    </w:p>
    <w:p>
      <w:r>
        <w:t xml:space="preserve">√适用  □不适用  </w:t>
      </w:r>
    </w:p>
    <w:p>
      <w:r>
        <w:t xml:space="preserve">本公司不存在导致对报告期末起 12 个月内的持续经营能力产生重大疑虑的事项或情况。 </w:t>
      </w:r>
    </w:p>
    <w:p>
      <w:r/>
    </w:p>
    <w:p>
      <w:r>
        <w:t xml:space="preserve">五、 重要会计政策及会计估计 </w:t>
      </w:r>
    </w:p>
    <w:p>
      <w:r/>
    </w:p>
    <w:p>
      <w:r>
        <w:t xml:space="preserve">具体会计政策和会计估计提示： </w:t>
      </w:r>
    </w:p>
    <w:p>
      <w:r>
        <w:t xml:space="preserve">√适用 □不适用  </w:t>
      </w:r>
    </w:p>
    <w:p>
      <w:r>
        <w:t>本公司根据实际生产经营特点针对应收款项坏账准备计提、固定资产折旧、无形资产摊销、</w:t>
      </w:r>
    </w:p>
    <w:p>
      <w:r>
        <w:t xml:space="preserve">收入确认等交易或事项制定了具体会计政策和会计估计。 </w:t>
      </w:r>
    </w:p>
    <w:p>
      <w:r/>
    </w:p>
    <w:p>
      <w:r>
        <w:t xml:space="preserve">1. 遵循企业会计准则的声明 </w:t>
      </w:r>
    </w:p>
    <w:p>
      <w:r>
        <w:t>本公司所编制的财务报表符合企业会计准则的要求，真实、完整地反映了公司的财务状况、</w:t>
      </w:r>
    </w:p>
    <w:p>
      <w:r>
        <w:t xml:space="preserve">经营成果、股东权益变动和现金流量等有关信息。 </w:t>
      </w:r>
    </w:p>
    <w:p>
      <w:r/>
    </w:p>
    <w:p>
      <w:r>
        <w:t xml:space="preserve">2. 会计期间 </w:t>
      </w:r>
    </w:p>
    <w:p>
      <w:r>
        <w:t xml:space="preserve">本公司会计年度自公历 1 月 1 日起至 12 月 31 日止。 </w:t>
      </w:r>
    </w:p>
    <w:p>
      <w:r/>
    </w:p>
    <w:p>
      <w:r>
        <w:t xml:space="preserve">3. 营业周期 </w:t>
      </w:r>
    </w:p>
    <w:p>
      <w:r>
        <w:t xml:space="preserve">√适用  □不适用  </w:t>
      </w:r>
    </w:p>
    <w:p>
      <w:r>
        <w:t xml:space="preserve">公司经营业务的营业周期较短，以 12 个月作为资产和负债的流动性划分标准。 </w:t>
      </w:r>
    </w:p>
    <w:p>
      <w:r/>
    </w:p>
    <w:p>
      <w:r>
        <w:t xml:space="preserve">4. 记账本位币 </w:t>
      </w:r>
    </w:p>
    <w:p>
      <w:r>
        <w:t xml:space="preserve">本公司的记账本位币为人民币。 </w:t>
      </w:r>
    </w:p>
    <w:p>
      <w:r/>
    </w:p>
    <w:p>
      <w:r>
        <w:t xml:space="preserve">5. 同一控制下和非同一控制下企业合并的会计处理方法 </w:t>
      </w:r>
    </w:p>
    <w:p>
      <w:r>
        <w:t xml:space="preserve">√适用  □不适用  </w:t>
      </w:r>
    </w:p>
    <w:p>
      <w:r/>
    </w:p>
    <w:p>
      <w:r>
        <w:t xml:space="preserve">99 / 179 </w:t>
      </w:r>
    </w:p>
    <w:p>
      <w:r/>
    </w:p>
    <w:p>
      <w:r>
        <w:t xml:space="preserve"> </w:t>
      </w:r>
    </w:p>
    <w:p>
      <w:r>
        <w:t xml:space="preserve"> </w:t>
      </w:r>
    </w:p>
    <w:p>
      <w:r>
        <w:t xml:space="preserve">2018 年年度报告 </w:t>
      </w:r>
    </w:p>
    <w:p>
      <w:r/>
    </w:p>
    <w:p>
      <w:r>
        <w:t xml:space="preserve">1. 同一控制下企业合并的会计处理方法 </w:t>
      </w:r>
    </w:p>
    <w:p>
      <w:r/>
    </w:p>
    <w:p>
      <w:r>
        <w:t>公司在企业合并中取得的资产和负债，按照合并日被合并方在最终控制方合并财务报表中的</w:t>
      </w:r>
    </w:p>
    <w:p>
      <w:r/>
    </w:p>
    <w:p>
      <w:r>
        <w:t>账面价值计量。公司按照被合并方所有者权益在最终控制方合并财务报表中的账面价值份额与支</w:t>
      </w:r>
    </w:p>
    <w:p>
      <w:r/>
    </w:p>
    <w:p>
      <w:r>
        <w:t>付的合并对价账面价值或发行股份面值总额的差额，调整资本公积；资本公积不足冲减的，调整</w:t>
      </w:r>
    </w:p>
    <w:p>
      <w:r/>
    </w:p>
    <w:p>
      <w:r>
        <w:t xml:space="preserve">留存收益。 </w:t>
      </w:r>
    </w:p>
    <w:p>
      <w:r/>
    </w:p>
    <w:p>
      <w:r>
        <w:t xml:space="preserve">2. 非同一控制下企业合并的会计处理方法 </w:t>
      </w:r>
    </w:p>
    <w:p>
      <w:r/>
    </w:p>
    <w:p>
      <w:r>
        <w:t>公司在购买日对合并成本大于合并中取得的被购买方可辨认净资产公允价值份额的差额，确</w:t>
      </w:r>
    </w:p>
    <w:p>
      <w:r/>
    </w:p>
    <w:p>
      <w:r>
        <w:t>认为商誉；如果合并成本小于合并中取得的被购买方可辨认净资产公允价值份额，首先对取得的</w:t>
      </w:r>
    </w:p>
    <w:p>
      <w:r/>
    </w:p>
    <w:p>
      <w:r>
        <w:t>被购买方各项可辨认资产、负债及或有负债的公允价值以及合并成本的计量进行复核，经复核后</w:t>
      </w:r>
    </w:p>
    <w:p>
      <w:r/>
    </w:p>
    <w:p>
      <w:r>
        <w:t xml:space="preserve">合并成本仍小于合并中取得的被购买方可辨认净资产公允价值份额的，其差额计入当期损益。 </w:t>
      </w:r>
    </w:p>
    <w:p>
      <w:r/>
    </w:p>
    <w:p>
      <w:r>
        <w:t xml:space="preserve">6. 合并财务报表的编制方法 </w:t>
      </w:r>
    </w:p>
    <w:p>
      <w:r>
        <w:t xml:space="preserve">√适用  □不适用  </w:t>
      </w:r>
    </w:p>
    <w:p>
      <w:r>
        <w:t>母公司将其控制的所有子公司纳入合并财务报表的合并范围。合并财务报表以母公司及其子</w:t>
      </w:r>
    </w:p>
    <w:p>
      <w:r/>
    </w:p>
    <w:p>
      <w:r>
        <w:t>公司的财务报表为基础，根据其他有关资料，由母公司按照《企业会计准则第 33 号——合并财务</w:t>
      </w:r>
    </w:p>
    <w:p>
      <w:r/>
    </w:p>
    <w:p>
      <w:r>
        <w:t xml:space="preserve">报表》编制。 </w:t>
      </w:r>
    </w:p>
    <w:p>
      <w:r/>
    </w:p>
    <w:p>
      <w:r>
        <w:t xml:space="preserve">7. 合营安排分类及共同经营会计处理方法 </w:t>
      </w:r>
    </w:p>
    <w:p>
      <w:r>
        <w:t xml:space="preserve">√适用  □不适用  </w:t>
      </w:r>
    </w:p>
    <w:p>
      <w:r>
        <w:t xml:space="preserve">1. 合营安排分为共同经营和合营企业。 </w:t>
      </w:r>
    </w:p>
    <w:p>
      <w:r/>
    </w:p>
    <w:p>
      <w:r>
        <w:t xml:space="preserve">2. 当公司为共同经营的合营方时，确认与共同经营中利益份额相关的下列项目： </w:t>
      </w:r>
    </w:p>
    <w:p>
      <w:r/>
    </w:p>
    <w:p>
      <w:r>
        <w:t xml:space="preserve">(1) 确认单独所持有的资产，以及按持有份额确认共同持有的资产； </w:t>
      </w:r>
    </w:p>
    <w:p>
      <w:r/>
    </w:p>
    <w:p>
      <w:r>
        <w:t xml:space="preserve">(2) 确认单独所承担的负债，以及按持有份额确认共同承担的负债； </w:t>
      </w:r>
    </w:p>
    <w:p>
      <w:r/>
    </w:p>
    <w:p>
      <w:r>
        <w:t xml:space="preserve">(3) 确认出售公司享有的共同经营产出份额所产生的收入； </w:t>
      </w:r>
    </w:p>
    <w:p>
      <w:r/>
    </w:p>
    <w:p>
      <w:r>
        <w:t xml:space="preserve">(4) 按公司持有份额确认共同经营因出售资产所产生的收入； </w:t>
      </w:r>
    </w:p>
    <w:p>
      <w:r/>
    </w:p>
    <w:p>
      <w:r>
        <w:t xml:space="preserve">(5) 确认单独所发生的费用，以及按公司持有份额确认共同经营发生的费用。 </w:t>
      </w:r>
    </w:p>
    <w:p>
      <w:r/>
    </w:p>
    <w:p>
      <w:r>
        <w:t xml:space="preserve">8. 现金及现金等价物的确定标准 </w:t>
      </w:r>
    </w:p>
    <w:p>
      <w:r>
        <w:t>现金等价物是指企业持有的期限短（一般指从购买日起三个月内到期）、流动性强、易于转</w:t>
      </w:r>
    </w:p>
    <w:p>
      <w:r/>
    </w:p>
    <w:p>
      <w:r>
        <w:t xml:space="preserve">换为已知金额现金、价值变动风险很小的投资。 </w:t>
      </w:r>
    </w:p>
    <w:p>
      <w:r/>
    </w:p>
    <w:p>
      <w:r>
        <w:t xml:space="preserve">9. 外币业务和外币报表折算 </w:t>
      </w:r>
    </w:p>
    <w:p>
      <w:r>
        <w:t xml:space="preserve">√适用  □不适用  </w:t>
      </w:r>
    </w:p>
    <w:p>
      <w:r>
        <w:t>外币交易在初始确认时，采用交易发生日的即期汇率折算为人民币金额。资产负债表日，外</w:t>
      </w:r>
    </w:p>
    <w:p>
      <w:r/>
    </w:p>
    <w:p>
      <w:r>
        <w:t>币货币性项目采用资产负债表日即期汇率折算，因汇率不同而产生的汇兑差额，除与购建符合资</w:t>
      </w:r>
    </w:p>
    <w:p>
      <w:r/>
    </w:p>
    <w:p>
      <w:r>
        <w:t>本化条件资产有关的外币专门借款本金及利息的汇兑差额外，计入当期损益；以历史成本计量的</w:t>
      </w:r>
    </w:p>
    <w:p>
      <w:r/>
    </w:p>
    <w:p>
      <w:r>
        <w:t>外币非货币性项目仍采用交易发生日的即期汇率折算，不改变其人民币金额；以公允价值计量的</w:t>
      </w:r>
    </w:p>
    <w:p>
      <w:r/>
    </w:p>
    <w:p>
      <w:r>
        <w:t xml:space="preserve">外币非货币性项目，采用公允价值确定日的即期汇率折算，差额计入当期损益或其他综合收益。 </w:t>
      </w:r>
    </w:p>
    <w:p>
      <w:r/>
    </w:p>
    <w:p>
      <w:r>
        <w:t xml:space="preserve">100 / 179 </w:t>
      </w:r>
    </w:p>
    <w:p>
      <w:r/>
    </w:p>
    <w:p>
      <w:r>
        <w:t xml:space="preserve"> </w:t>
      </w:r>
    </w:p>
    <w:p>
      <w:r>
        <w:t xml:space="preserve">2018 年年度报告 </w:t>
      </w:r>
    </w:p>
    <w:p>
      <w:r/>
    </w:p>
    <w:p>
      <w:r>
        <w:t xml:space="preserve">10. 金融工具 </w:t>
      </w:r>
    </w:p>
    <w:p>
      <w:r>
        <w:t xml:space="preserve">√适用  □不适用  </w:t>
      </w:r>
    </w:p>
    <w:p>
      <w:r>
        <w:t xml:space="preserve">1. 金融资产和金融负债的分类 </w:t>
      </w:r>
    </w:p>
    <w:p>
      <w:r/>
    </w:p>
    <w:p>
      <w:r>
        <w:t>金融资产在初始确认时划分为以下四类：以公允价值计量且其变动计入当期损益的金融资产</w:t>
      </w:r>
    </w:p>
    <w:p>
      <w:r/>
    </w:p>
    <w:p>
      <w:r>
        <w:t>（包括交易性金融资产和在初始确认时指定为以公允价值计量且其变动计入当期损益的金融资</w:t>
      </w:r>
    </w:p>
    <w:p>
      <w:r/>
    </w:p>
    <w:p>
      <w:r>
        <w:t xml:space="preserve">产）、持有至到期投资、贷款和应收款项、可供出售金融资产。 </w:t>
      </w:r>
    </w:p>
    <w:p>
      <w:r/>
    </w:p>
    <w:p>
      <w:r>
        <w:t>金融负债在初始确认时划分为以下两类：以公允价值计量且其变动计入当期损益的金融负债</w:t>
      </w:r>
    </w:p>
    <w:p>
      <w:r/>
    </w:p>
    <w:p>
      <w:r>
        <w:t>（包括交易性金融负债和在初始确认时指定为以公允价值计量且其变动计入当期损益的金融负</w:t>
      </w:r>
    </w:p>
    <w:p>
      <w:r/>
    </w:p>
    <w:p>
      <w:r>
        <w:t xml:space="preserve">债）、其他金融负债。 </w:t>
      </w:r>
    </w:p>
    <w:p>
      <w:r/>
    </w:p>
    <w:p>
      <w:r>
        <w:t xml:space="preserve">2. 金融资产和金融负债的确认依据、计量方法和终止确认条件 </w:t>
      </w:r>
    </w:p>
    <w:p>
      <w:r/>
    </w:p>
    <w:p>
      <w:r>
        <w:t>公司成为金融工具合同的一方时，确认一项金融资产或金融负债。初始确认金融资产或金融</w:t>
      </w:r>
    </w:p>
    <w:p>
      <w:r/>
    </w:p>
    <w:p>
      <w:r>
        <w:t>负债时，按照公允价值计量；对于以公允价值计量且其变动计入当期损益的金融资产和金融负债，</w:t>
      </w:r>
    </w:p>
    <w:p>
      <w:r/>
    </w:p>
    <w:p>
      <w:r>
        <w:t>相关交易费用直接计入当期损益；对于其他类别的金融资产或金融负债，相关交易费用计入初始</w:t>
      </w:r>
    </w:p>
    <w:p>
      <w:r/>
    </w:p>
    <w:p>
      <w:r>
        <w:t xml:space="preserve">确认金额。 </w:t>
      </w:r>
    </w:p>
    <w:p>
      <w:r/>
    </w:p>
    <w:p>
      <w:r>
        <w:t>公司按照公允价值对金融资产进行后续计量，且不扣除将来处置该金融资产时可能发生的交</w:t>
      </w:r>
    </w:p>
    <w:p>
      <w:r/>
    </w:p>
    <w:p>
      <w:r>
        <w:t>易费用，但下列情况除外：(1) 持有至到期投资以及贷款和应收款项采用实际利率法，按摊余成</w:t>
      </w:r>
    </w:p>
    <w:p>
      <w:r/>
    </w:p>
    <w:p>
      <w:r>
        <w:t>本计量；(2) 在活跃市场中没有报价且其公允价值不能可靠计量的权益工具投资，以及与该权益</w:t>
      </w:r>
    </w:p>
    <w:p>
      <w:r/>
    </w:p>
    <w:p>
      <w:r>
        <w:t xml:space="preserve">工具挂钩并须通过交付该权益工具结算的衍生金融资产，按照成本计量。 </w:t>
      </w:r>
    </w:p>
    <w:p>
      <w:r/>
    </w:p>
    <w:p>
      <w:r>
        <w:t>公司采用实际利率法，按摊余成本对金融负债进行后续计量，但下列情况除外：(1) 以公允</w:t>
      </w:r>
    </w:p>
    <w:p>
      <w:r/>
    </w:p>
    <w:p>
      <w:r>
        <w:t>价值计量且其变动计入当期损益的金融负债，按照公允价值计量，且不扣除将来结清金融负债时</w:t>
      </w:r>
    </w:p>
    <w:p>
      <w:r/>
    </w:p>
    <w:p>
      <w:r>
        <w:t>可能发生的交易费用；(2) 与在活跃市场中没有报价、公允价值不能可靠计量的权益工具挂钩并</w:t>
      </w:r>
    </w:p>
    <w:p>
      <w:r/>
    </w:p>
    <w:p>
      <w:r>
        <w:t>须通过交付该权益工具结算的衍生金融负债，按照成本计量；(3) 不属于指定为以公允价值计量</w:t>
      </w:r>
    </w:p>
    <w:p>
      <w:r/>
    </w:p>
    <w:p>
      <w:r>
        <w:t>且其变动计入当期损益的金融负债的财务担保合同，或没有指定为以公允价值计量且其变动计入</w:t>
      </w:r>
    </w:p>
    <w:p>
      <w:r/>
    </w:p>
    <w:p>
      <w:r>
        <w:t>当期损益并将以低于市场利率贷款的贷款承诺，在初始确认后按照下列两项金额之中的较高者进</w:t>
      </w:r>
    </w:p>
    <w:p>
      <w:r/>
    </w:p>
    <w:p>
      <w:r>
        <w:t>行后续计量：1) 按照《企业会计准则第 13 号——或有事项》确定的金额；2) 初始确认金额扣除</w:t>
      </w:r>
    </w:p>
    <w:p>
      <w:r/>
    </w:p>
    <w:p>
      <w:r>
        <w:t xml:space="preserve">按照《企业会计准则第 14 号——收入》的原则确定的累积摊销额后的余额。 </w:t>
      </w:r>
    </w:p>
    <w:p>
      <w:r/>
    </w:p>
    <w:p>
      <w:r>
        <w:t>金融资产或金融负债公允价值变动形成的利得或损失，除与套期保值有关外，按照如下方法</w:t>
      </w:r>
    </w:p>
    <w:p>
      <w:r/>
    </w:p>
    <w:p>
      <w:r>
        <w:t>处理：(1) 以公允价值计量且其变动计入当期损益的金融资产或金融负债公允价值变动形成的利</w:t>
      </w:r>
    </w:p>
    <w:p>
      <w:r/>
    </w:p>
    <w:p>
      <w:r>
        <w:t>得或损失，计入公允价值变动收益；在资产持有期间所取得的利息或现金股利，确认为投资收益；</w:t>
      </w:r>
    </w:p>
    <w:p>
      <w:r/>
    </w:p>
    <w:p>
      <w:r>
        <w:t>处置时，将实际收到的金额与初始入账金额之间的差额确认为投资收益，同时调整公允价值变动</w:t>
      </w:r>
    </w:p>
    <w:p>
      <w:r/>
    </w:p>
    <w:p>
      <w:r>
        <w:t>收益。(2) 可供出售金融资产的公允价值变动计入其他综合收益；持有期间按实际利率法计算的</w:t>
      </w:r>
    </w:p>
    <w:p>
      <w:r/>
    </w:p>
    <w:p>
      <w:r>
        <w:t>利息，计入投资收益；可供出售权益工具投资的现金股利，于被投资单位宣告发放股利时计入投</w:t>
      </w:r>
    </w:p>
    <w:p>
      <w:r/>
    </w:p>
    <w:p>
      <w:r>
        <w:t>资收益；处置时，将实际收到的金额与账面价值扣除原直接计入其他综合收益的公允价值变动累</w:t>
      </w:r>
    </w:p>
    <w:p>
      <w:r/>
    </w:p>
    <w:p>
      <w:r>
        <w:t xml:space="preserve">计额之后的差额确认为投资收益。 </w:t>
      </w:r>
    </w:p>
    <w:p>
      <w:r/>
    </w:p>
    <w:p>
      <w:r>
        <w:t xml:space="preserve">101 / 179 </w:t>
      </w:r>
    </w:p>
    <w:p>
      <w:r/>
    </w:p>
    <w:p>
      <w:r>
        <w:t xml:space="preserve"> </w:t>
      </w:r>
    </w:p>
    <w:p>
      <w:r>
        <w:t xml:space="preserve">2018 年年度报告 </w:t>
      </w:r>
    </w:p>
    <w:p>
      <w:r/>
    </w:p>
    <w:p>
      <w:r>
        <w:t>当收取某项金融资产现金流量的合同权利已终止或该金融资产所有权上几乎所有的风险和报</w:t>
      </w:r>
    </w:p>
    <w:p>
      <w:r/>
    </w:p>
    <w:p>
      <w:r>
        <w:t>酬已转移时，终止确认该金融资产；当金融负债的现时义务全部或部分解除时，相应终止确认该</w:t>
      </w:r>
    </w:p>
    <w:p>
      <w:r/>
    </w:p>
    <w:p>
      <w:r>
        <w:t xml:space="preserve">金融负债或其一部分。 </w:t>
      </w:r>
    </w:p>
    <w:p>
      <w:r/>
    </w:p>
    <w:p>
      <w:r>
        <w:t xml:space="preserve">3. 金融资产转移的确认依据和计量方法 </w:t>
      </w:r>
    </w:p>
    <w:p>
      <w:r/>
    </w:p>
    <w:p>
      <w:r>
        <w:t>公司已将金融资产所有权上几乎所有的风险和报酬转移给了转入方的，终止确认该金融资产；</w:t>
      </w:r>
    </w:p>
    <w:p>
      <w:r/>
    </w:p>
    <w:p>
      <w:r>
        <w:t>保留了金融资产所有权上几乎所有的风险和报酬的，继续确认所转移的金融资产，并将收到的对</w:t>
      </w:r>
    </w:p>
    <w:p>
      <w:r/>
    </w:p>
    <w:p>
      <w:r>
        <w:t>价确认为一项金融负债。公司既没有转移也没有保留金融资产所有权上几乎所有的风险和报酬的，</w:t>
      </w:r>
    </w:p>
    <w:p>
      <w:r/>
    </w:p>
    <w:p>
      <w:r>
        <w:t>分别下列情况处理：(1) 放弃了对该金融资产控制的，终止确认该金融资产；(2) 未放弃对该金</w:t>
      </w:r>
    </w:p>
    <w:p>
      <w:r/>
    </w:p>
    <w:p>
      <w:r>
        <w:t xml:space="preserve">融资产控制的，按照继续涉入所转移金融资产的程度确认有关金融资产，并相应确认有关负债。 </w:t>
      </w:r>
    </w:p>
    <w:p>
      <w:r/>
    </w:p>
    <w:p>
      <w:r>
        <w:t>金融资产整体转移满足终止确认条件的，将下列两项金额的差额计入当期损益：(1) 所转移</w:t>
      </w:r>
    </w:p>
    <w:p>
      <w:r/>
    </w:p>
    <w:p>
      <w:r>
        <w:t>金融资产的账面价值；(2) 因转移而收到的对价，与原直接计入所有者权益的公允价值变动累计</w:t>
      </w:r>
    </w:p>
    <w:p>
      <w:r/>
    </w:p>
    <w:p>
      <w:r>
        <w:t>额之和。金融资产部分转移满足终止确认条件的，将所转移金融资产整体的账面价值，在终止确</w:t>
      </w:r>
    </w:p>
    <w:p>
      <w:r/>
    </w:p>
    <w:p>
      <w:r>
        <w:t>认部分和未终止确认部分之间，按照各自的相对公允价值进行分摊，并将下列两项金额的差额计</w:t>
      </w:r>
    </w:p>
    <w:p>
      <w:r/>
    </w:p>
    <w:p>
      <w:r>
        <w:t>入当期损益：(1) 终止确认部分的账面价值；(2) 终止确认部分的对价，与原直接计入所有者权</w:t>
      </w:r>
    </w:p>
    <w:p>
      <w:r/>
    </w:p>
    <w:p>
      <w:r>
        <w:t xml:space="preserve">益的公允价值变动累计额中对应终止确认部分的金额之和。 </w:t>
      </w:r>
    </w:p>
    <w:p>
      <w:r/>
    </w:p>
    <w:p>
      <w:r>
        <w:t xml:space="preserve">4. 金融资产和金融负债的公允价值确定方法 </w:t>
      </w:r>
    </w:p>
    <w:p>
      <w:r/>
    </w:p>
    <w:p>
      <w:r>
        <w:t>公司采用在当前情况下适用并且有足够可利用数据和其他信息支持的估值技术确定相关金融</w:t>
      </w:r>
    </w:p>
    <w:p>
      <w:r/>
    </w:p>
    <w:p>
      <w:r>
        <w:t xml:space="preserve">资产和金融负债的公允价值。公司将估值技术使用的输入值分以下层级，并依次使用： </w:t>
      </w:r>
    </w:p>
    <w:p>
      <w:r/>
    </w:p>
    <w:p>
      <w:r>
        <w:t xml:space="preserve">(1) 第一层次输入值是在计量日能够取得的相同资产或负债在活跃市场上未经调整的报价； </w:t>
      </w:r>
    </w:p>
    <w:p>
      <w:r/>
    </w:p>
    <w:p>
      <w:r>
        <w:t>(2) 第二层次输入值是除第一层次输入值外相关资产或负债直接或间接可观察的输入值，包</w:t>
      </w:r>
    </w:p>
    <w:p>
      <w:r/>
    </w:p>
    <w:p>
      <w:r>
        <w:t>括：活跃市场中类似资产或负债的报价；非活跃市场中相同或类似资产或负债的报价；除报价以</w:t>
      </w:r>
    </w:p>
    <w:p>
      <w:r/>
    </w:p>
    <w:p>
      <w:r>
        <w:t>外的其他可观察输入值，如在正常报价间隔期间可观察的利率和收益率曲线等；市场验证的输入</w:t>
      </w:r>
    </w:p>
    <w:p>
      <w:r/>
    </w:p>
    <w:p>
      <w:r>
        <w:t xml:space="preserve">值等； </w:t>
      </w:r>
    </w:p>
    <w:p>
      <w:r/>
    </w:p>
    <w:p>
      <w:r>
        <w:t>(3) 第三层次输入值是相关资产或负债的不可观察输入值，包括不能直接观察或无法由可观</w:t>
      </w:r>
    </w:p>
    <w:p>
      <w:r/>
    </w:p>
    <w:p>
      <w:r>
        <w:t>察市场数据验证的利率、股票波动率、企业合并中承担的弃置义务的未来现金流量、使用自身数</w:t>
      </w:r>
    </w:p>
    <w:p>
      <w:r/>
    </w:p>
    <w:p>
      <w:r>
        <w:t xml:space="preserve">据作出的财务预测等。 </w:t>
      </w:r>
    </w:p>
    <w:p>
      <w:r/>
    </w:p>
    <w:p>
      <w:r>
        <w:t xml:space="preserve">5. 金融资产的减值测试和减值准备计提方法 </w:t>
      </w:r>
    </w:p>
    <w:p>
      <w:r/>
    </w:p>
    <w:p>
      <w:r>
        <w:t>(1) 资产负债表日对以公允价值计量且其变动计入当期损益的金融资产以外的金融资产的账</w:t>
      </w:r>
    </w:p>
    <w:p>
      <w:r/>
    </w:p>
    <w:p>
      <w:r>
        <w:t xml:space="preserve">面价值进行检查，如有客观证据表明该金融资产发生减值的，计提减值准备。 </w:t>
      </w:r>
    </w:p>
    <w:p>
      <w:r/>
    </w:p>
    <w:p>
      <w:r>
        <w:t>(2) 对于持有至到期投资、贷款和应收款，先将单项金额重大的金融资产区分开来，单独进</w:t>
      </w:r>
    </w:p>
    <w:p>
      <w:r/>
    </w:p>
    <w:p>
      <w:r>
        <w:t>行减值测试；对单项金额不重大的金融资产，可以单独进行减值测试，或包括在具有类似信用风</w:t>
      </w:r>
    </w:p>
    <w:p>
      <w:r/>
    </w:p>
    <w:p>
      <w:r>
        <w:t>险特征的金融资产组合中进行减值测试；单独测试未发生减值的金融资产（包括单项金额重大和</w:t>
      </w:r>
    </w:p>
    <w:p>
      <w:r/>
    </w:p>
    <w:p>
      <w:r>
        <w:t>不重大的金融资产），包括在具有类似信用风险特征的金融资产组合中再进行减值测试。测试结</w:t>
      </w:r>
    </w:p>
    <w:p>
      <w:r/>
    </w:p>
    <w:p>
      <w:r>
        <w:t xml:space="preserve">果表明其发生了减值的，根据其账面价值高于预计未来现金流量现值的差额确认减值损失。 </w:t>
      </w:r>
    </w:p>
    <w:p>
      <w:r/>
    </w:p>
    <w:p>
      <w:r>
        <w:t xml:space="preserve">102 / 179 </w:t>
      </w:r>
    </w:p>
    <w:p>
      <w:r/>
    </w:p>
    <w:p>
      <w:r>
        <w:t xml:space="preserve"> </w:t>
      </w:r>
    </w:p>
    <w:p>
      <w:r>
        <w:t xml:space="preserve">2018 年年度报告 </w:t>
      </w:r>
    </w:p>
    <w:p>
      <w:r/>
    </w:p>
    <w:p>
      <w:r>
        <w:t xml:space="preserve">(3) 可供出售金融资产 </w:t>
      </w:r>
    </w:p>
    <w:p>
      <w:r/>
    </w:p>
    <w:p>
      <w:r>
        <w:t xml:space="preserve">1) 表明可供出售债务工具投资发生减值的客观证据包括： </w:t>
      </w:r>
    </w:p>
    <w:p>
      <w:r/>
    </w:p>
    <w:p>
      <w:r>
        <w:t xml:space="preserve">① 债务人发生严重财务困难； </w:t>
      </w:r>
    </w:p>
    <w:p>
      <w:r/>
    </w:p>
    <w:p>
      <w:r>
        <w:t xml:space="preserve">② 债务人违反了合同条款，如偿付利息或本金发生违约或逾期； </w:t>
      </w:r>
    </w:p>
    <w:p>
      <w:r/>
    </w:p>
    <w:p>
      <w:r>
        <w:t xml:space="preserve">③ 公司出于经济或法律等方面因素的考虑，对发生财务困难的债务人作出让步； </w:t>
      </w:r>
    </w:p>
    <w:p>
      <w:r/>
    </w:p>
    <w:p>
      <w:r>
        <w:t xml:space="preserve">④ 债务人很可能倒闭或进行其他财务重组； </w:t>
      </w:r>
    </w:p>
    <w:p>
      <w:r/>
    </w:p>
    <w:p>
      <w:r>
        <w:t xml:space="preserve">⑤ 因债务人发生重大财务困难，该债务工具无法在活跃市场继续交易； </w:t>
      </w:r>
    </w:p>
    <w:p>
      <w:r/>
    </w:p>
    <w:p>
      <w:r>
        <w:t xml:space="preserve">⑥ 其他表明可供出售债务工具已经发生减值的情况。 </w:t>
      </w:r>
    </w:p>
    <w:p>
      <w:r/>
    </w:p>
    <w:p>
      <w:r>
        <w:t>2) 表明可供出售权益工具投资发生减值的客观证据包括权益工具投资的公允价值发生严重</w:t>
      </w:r>
    </w:p>
    <w:p>
      <w:r/>
    </w:p>
    <w:p>
      <w:r>
        <w:t>或非暂时性下跌，以及被投资单位经营所处的技术、市场、经济或法律环境等发生重大不利变化</w:t>
      </w:r>
    </w:p>
    <w:p>
      <w:r/>
    </w:p>
    <w:p>
      <w:r>
        <w:t xml:space="preserve">使公司可能无法收回投资成本。 </w:t>
      </w:r>
    </w:p>
    <w:p>
      <w:r/>
    </w:p>
    <w:p>
      <w:r>
        <w:t>本公司于资产负债表日对各项可供出售权益工具投资单独进行检查。对于以公允价值计量的</w:t>
      </w:r>
    </w:p>
    <w:p>
      <w:r/>
    </w:p>
    <w:p>
      <w:r>
        <w:t>权益工具投资，若其于资产负债表日的公允价值低于其成本超过 50%（含 50%）或低于其成本持续</w:t>
      </w:r>
    </w:p>
    <w:p>
      <w:r/>
    </w:p>
    <w:p>
      <w:r>
        <w:t>时间超过 12 个月（含 12 个月）的，则表明其发生减值；若其于资产负债表日的公允价值低于其</w:t>
      </w:r>
    </w:p>
    <w:p>
      <w:r/>
    </w:p>
    <w:p>
      <w:r>
        <w:t>成本超过 20%（含 20%）但尚未达到 50%的，或低于其成本持续时间超过 6 个月（含 6 个月）但未</w:t>
      </w:r>
    </w:p>
    <w:p>
      <w:r/>
    </w:p>
    <w:p>
      <w:r>
        <w:t>超过 12 个月的，本公司会综合考虑其他相关因素，诸如价格波动率等，判断该权益工具投资是否</w:t>
      </w:r>
    </w:p>
    <w:p>
      <w:r/>
    </w:p>
    <w:p>
      <w:r>
        <w:t>发生减值。对于以成本计量的权益工具投资，公司综合考虑被投资单位经营所处的技术、市场、</w:t>
      </w:r>
    </w:p>
    <w:p>
      <w:r/>
    </w:p>
    <w:p>
      <w:r>
        <w:t xml:space="preserve">经济或法律环境等是否发生重大不利变化，判断该权益工具是否发生减值。 </w:t>
      </w:r>
    </w:p>
    <w:p>
      <w:r/>
    </w:p>
    <w:p>
      <w:r>
        <w:t>以公允价值计量的可供出售金融资产发生减值时，原直接计入其他综合收益的因公允价值下</w:t>
      </w:r>
    </w:p>
    <w:p>
      <w:r/>
    </w:p>
    <w:p>
      <w:r>
        <w:t>降形成的累计损失予以转出并计入减值损失。对已确认减值损失的可供出售债务工具投资，在期</w:t>
      </w:r>
    </w:p>
    <w:p>
      <w:r/>
    </w:p>
    <w:p>
      <w:r>
        <w:t>后公允价值回升且客观上与确认原减值损失后发生的事项有关的，原确认的减值损失予以转回并</w:t>
      </w:r>
    </w:p>
    <w:p>
      <w:r/>
    </w:p>
    <w:p>
      <w:r>
        <w:t>计入当期损益。对已确认减值损失的可供出售权益工具投资，期后公允价值回升直接计入其他综</w:t>
      </w:r>
    </w:p>
    <w:p>
      <w:r/>
    </w:p>
    <w:p>
      <w:r>
        <w:t xml:space="preserve">合收益。 </w:t>
      </w:r>
    </w:p>
    <w:p>
      <w:r/>
    </w:p>
    <w:p>
      <w:r>
        <w:t>以成本计量的可供出售权益工具发生减值时，将该权益工具投资的账面价值，与按照类似金</w:t>
      </w:r>
    </w:p>
    <w:p>
      <w:r/>
    </w:p>
    <w:p>
      <w:r>
        <w:t>融资产当时市场收益率对未来现金流量折现确定的现值之间的差额，确认为减值损失，计入当期</w:t>
      </w:r>
    </w:p>
    <w:p>
      <w:r/>
    </w:p>
    <w:p>
      <w:r>
        <w:t xml:space="preserve">损益，发生的减值损失一经确认，不予转回。 </w:t>
      </w:r>
    </w:p>
    <w:p>
      <w:r/>
    </w:p>
    <w:p>
      <w:r>
        <w:t xml:space="preserve">11. 应收款项 </w:t>
      </w:r>
    </w:p>
    <w:p>
      <w:r>
        <w:t xml:space="preserve">(1). 单项金额重大并单独计提坏账准备的应收款项 </w:t>
      </w:r>
    </w:p>
    <w:p>
      <w:r>
        <w:t xml:space="preserve">√适用 □不适用  </w:t>
      </w:r>
    </w:p>
    <w:p>
      <w:r/>
    </w:p>
    <w:p>
      <w:r>
        <w:t xml:space="preserve">单项金额重大的判断依据或金额标准 </w:t>
      </w:r>
    </w:p>
    <w:p>
      <w:r/>
    </w:p>
    <w:p>
      <w:r>
        <w:t>单项金额重大并单项计提坏账准备的</w:t>
      </w:r>
    </w:p>
    <w:p>
      <w:r>
        <w:t xml:space="preserve">计提方法 </w:t>
      </w:r>
    </w:p>
    <w:p>
      <w:r/>
    </w:p>
    <w:p>
      <w:r>
        <w:t>金额 300 万元以上（含）或占应收款项账面余额 10%以上</w:t>
      </w:r>
    </w:p>
    <w:p>
      <w:r>
        <w:t xml:space="preserve">的款项。 </w:t>
      </w:r>
    </w:p>
    <w:p>
      <w:r>
        <w:t>金额 300 万元以上（含）或占应收款项账面余额 10%以上</w:t>
      </w:r>
    </w:p>
    <w:p>
      <w:r>
        <w:t xml:space="preserve">的款项。 </w:t>
      </w:r>
    </w:p>
    <w:p>
      <w:r/>
    </w:p>
    <w:p>
      <w:r>
        <w:t xml:space="preserve">(2). 按信用风险特征组合计提坏账准备的应收款项 </w:t>
      </w:r>
    </w:p>
    <w:p>
      <w:r>
        <w:t xml:space="preserve">√适用 □不适用  </w:t>
      </w:r>
    </w:p>
    <w:p>
      <w:r/>
    </w:p>
    <w:p>
      <w:r>
        <w:t xml:space="preserve">103 / 179 </w:t>
      </w:r>
    </w:p>
    <w:p>
      <w:r/>
    </w:p>
    <w:p>
      <w:r>
        <w:t xml:space="preserve"> </w:t>
      </w:r>
    </w:p>
    <w:p>
      <w:r>
        <w:t xml:space="preserve"> </w:t>
      </w:r>
    </w:p>
    <w:p>
      <w:r>
        <w:t xml:space="preserve">2018 年年度报告 </w:t>
      </w:r>
    </w:p>
    <w:p>
      <w:r/>
    </w:p>
    <w:p>
      <w:r>
        <w:t xml:space="preserve">按信用风险特征组合计提坏账准备的计提方法（账龄分析法、余额百分比法、其他方法） </w:t>
      </w:r>
    </w:p>
    <w:p>
      <w:r>
        <w:t xml:space="preserve">账龄组合 </w:t>
      </w:r>
    </w:p>
    <w:p>
      <w:r>
        <w:t xml:space="preserve">账龄分析法 </w:t>
      </w:r>
    </w:p>
    <w:p>
      <w:r/>
    </w:p>
    <w:p>
      <w:r>
        <w:t xml:space="preserve">组合中，采用账龄分析法计提坏账准备的 </w:t>
      </w:r>
    </w:p>
    <w:p>
      <w:r>
        <w:t xml:space="preserve">√适用 □不适用  </w:t>
      </w:r>
    </w:p>
    <w:p>
      <w:r>
        <w:t xml:space="preserve">账龄 </w:t>
      </w:r>
    </w:p>
    <w:p>
      <w:r>
        <w:t xml:space="preserve">1 年以内（含 1 年） </w:t>
      </w:r>
    </w:p>
    <w:p>
      <w:r>
        <w:t xml:space="preserve">1－2 年 </w:t>
      </w:r>
    </w:p>
    <w:p>
      <w:r>
        <w:t xml:space="preserve">2－3 年 </w:t>
      </w:r>
    </w:p>
    <w:p>
      <w:r>
        <w:t xml:space="preserve">3－5 年  </w:t>
      </w:r>
    </w:p>
    <w:p>
      <w:r>
        <w:t xml:space="preserve">5 年以上 </w:t>
      </w:r>
    </w:p>
    <w:p>
      <w:r/>
    </w:p>
    <w:p>
      <w:r>
        <w:t xml:space="preserve">应收账款计提比例(%) </w:t>
      </w:r>
    </w:p>
    <w:p>
      <w:r>
        <w:t xml:space="preserve">5 </w:t>
      </w:r>
    </w:p>
    <w:p>
      <w:r>
        <w:t xml:space="preserve">10 </w:t>
      </w:r>
    </w:p>
    <w:p>
      <w:r>
        <w:t xml:space="preserve">20 </w:t>
      </w:r>
    </w:p>
    <w:p>
      <w:r>
        <w:t xml:space="preserve">50 </w:t>
      </w:r>
    </w:p>
    <w:p>
      <w:r>
        <w:t xml:space="preserve">100 </w:t>
      </w:r>
    </w:p>
    <w:p>
      <w:r/>
    </w:p>
    <w:p>
      <w:r>
        <w:t xml:space="preserve">其他应收款计提比例(%) </w:t>
      </w:r>
    </w:p>
    <w:p>
      <w:r/>
    </w:p>
    <w:p>
      <w:r>
        <w:t xml:space="preserve">5 </w:t>
      </w:r>
    </w:p>
    <w:p>
      <w:r>
        <w:t xml:space="preserve">10 </w:t>
      </w:r>
    </w:p>
    <w:p>
      <w:r>
        <w:t xml:space="preserve">20 </w:t>
      </w:r>
    </w:p>
    <w:p>
      <w:r>
        <w:t xml:space="preserve">50 </w:t>
      </w:r>
    </w:p>
    <w:p>
      <w:r>
        <w:t xml:space="preserve">100 </w:t>
      </w:r>
    </w:p>
    <w:p>
      <w:r/>
    </w:p>
    <w:p>
      <w:r>
        <w:t xml:space="preserve">组合中，采用余额百分比法计提坏账准备的 </w:t>
      </w:r>
    </w:p>
    <w:p>
      <w:r>
        <w:t xml:space="preserve">□适用 √不适用  </w:t>
      </w:r>
    </w:p>
    <w:p>
      <w:r>
        <w:t xml:space="preserve">组合中，采用其他方法计提坏账准备的 </w:t>
      </w:r>
    </w:p>
    <w:p>
      <w:r>
        <w:t xml:space="preserve">□适用 √不适用  </w:t>
      </w:r>
    </w:p>
    <w:p>
      <w:r/>
    </w:p>
    <w:p>
      <w:r>
        <w:t xml:space="preserve">(3). 单项金额不重大但单独计提坏账准备的应收款项 </w:t>
      </w:r>
    </w:p>
    <w:p>
      <w:r>
        <w:t xml:space="preserve">√适用 □不适用  </w:t>
      </w:r>
    </w:p>
    <w:p>
      <w:r/>
    </w:p>
    <w:p>
      <w:r>
        <w:t xml:space="preserve">单项计提坏账准备的理由 </w:t>
      </w:r>
    </w:p>
    <w:p>
      <w:r/>
    </w:p>
    <w:p>
      <w:r>
        <w:t xml:space="preserve">坏账准备的计提方法 </w:t>
      </w:r>
    </w:p>
    <w:p>
      <w:r/>
    </w:p>
    <w:p>
      <w:r>
        <w:t>应收款项金额虽然不重大，但是已经有确凿证据表明该应收款项已</w:t>
      </w:r>
    </w:p>
    <w:p>
      <w:r>
        <w:t xml:space="preserve">经发生减值。 </w:t>
      </w:r>
    </w:p>
    <w:p>
      <w:r>
        <w:t>单独进行减值测试，根据其未来现金流量现值低于其账面价值的差</w:t>
      </w:r>
    </w:p>
    <w:p>
      <w:r>
        <w:t xml:space="preserve">额计提坏账准备。 </w:t>
      </w:r>
    </w:p>
    <w:p>
      <w:r/>
    </w:p>
    <w:p>
      <w:r>
        <w:t xml:space="preserve">12. 存货 </w:t>
      </w:r>
    </w:p>
    <w:p>
      <w:r>
        <w:t xml:space="preserve">√适用  □不适用  </w:t>
      </w:r>
    </w:p>
    <w:p>
      <w:r>
        <w:t xml:space="preserve">1. 存货的分类 </w:t>
      </w:r>
    </w:p>
    <w:p>
      <w:r/>
    </w:p>
    <w:p>
      <w:r>
        <w:t>存货包括在日常活动中持有以备出售的产成品或商品、处在生产过程中的在产品、在生产过</w:t>
      </w:r>
    </w:p>
    <w:p>
      <w:r/>
    </w:p>
    <w:p>
      <w:r>
        <w:t xml:space="preserve">程或提供劳务过程中耗用的材料和物料等。 </w:t>
      </w:r>
    </w:p>
    <w:p>
      <w:r/>
    </w:p>
    <w:p>
      <w:r>
        <w:t xml:space="preserve">2. 发出存货的计价方法 </w:t>
      </w:r>
    </w:p>
    <w:p>
      <w:r/>
    </w:p>
    <w:p>
      <w:r>
        <w:t xml:space="preserve">发出存货（除库存商品外）采用月末一次加权平均法，发出库存商品采用个别计价法。 </w:t>
      </w:r>
    </w:p>
    <w:p>
      <w:r/>
    </w:p>
    <w:p>
      <w:r>
        <w:t xml:space="preserve">3. 存货可变现净值的确定依据 </w:t>
      </w:r>
    </w:p>
    <w:p>
      <w:r/>
    </w:p>
    <w:p>
      <w:r>
        <w:t>资产负债表日，存货采用成本与可变现净值孰低计量，按照单个存货成本高于可变现净值的</w:t>
      </w:r>
    </w:p>
    <w:p>
      <w:r/>
    </w:p>
    <w:p>
      <w:r>
        <w:t>差额计提存货跌价准备。直接用于出售的存货，在正常生产经营过程中以该存货的估计售价减去</w:t>
      </w:r>
    </w:p>
    <w:p>
      <w:r/>
    </w:p>
    <w:p>
      <w:r>
        <w:t>估计的销售费用和相关税费后的金额确定其可变现净值；需要经过加工的存货，在正常生产经营</w:t>
      </w:r>
    </w:p>
    <w:p>
      <w:r/>
    </w:p>
    <w:p>
      <w:r>
        <w:t>过程中以所生产的产成品的估计售价减去至完工时估计将要发生的成本、估计的销售费用和相关</w:t>
      </w:r>
    </w:p>
    <w:p>
      <w:r/>
    </w:p>
    <w:p>
      <w:r>
        <w:t>税费后的金额确定其可变现净值；资产负债表日，同一项存货中一部分有合同价格约定、其他部</w:t>
      </w:r>
    </w:p>
    <w:p>
      <w:r/>
    </w:p>
    <w:p>
      <w:r>
        <w:t>分不存在合同价格的，分别确定其可变现净值，并与其对应的成本进行比较，分别确定存货跌价</w:t>
      </w:r>
    </w:p>
    <w:p>
      <w:r/>
    </w:p>
    <w:p>
      <w:r>
        <w:t xml:space="preserve">准备的计提或转回的金额。 </w:t>
      </w:r>
    </w:p>
    <w:p>
      <w:r/>
    </w:p>
    <w:p>
      <w:r>
        <w:t xml:space="preserve">4. 存货的盘存制度 </w:t>
      </w:r>
    </w:p>
    <w:p>
      <w:r/>
    </w:p>
    <w:p>
      <w:r>
        <w:t xml:space="preserve">存货的盘存制度为永续盘存制。 </w:t>
      </w:r>
    </w:p>
    <w:p>
      <w:r/>
    </w:p>
    <w:p>
      <w:r>
        <w:t xml:space="preserve">5. 低值易耗品和包装物的摊销方法 </w:t>
      </w:r>
    </w:p>
    <w:p>
      <w:r/>
    </w:p>
    <w:p>
      <w:r>
        <w:t xml:space="preserve">104 / 179 </w:t>
      </w:r>
    </w:p>
    <w:p>
      <w:r/>
    </w:p>
    <w:p>
      <w:r>
        <w:t xml:space="preserve"> </w:t>
      </w:r>
    </w:p>
    <w:p>
      <w:r>
        <w:t xml:space="preserve"> </w:t>
      </w:r>
    </w:p>
    <w:p>
      <w:r>
        <w:t xml:space="preserve"> </w:t>
      </w:r>
    </w:p>
    <w:p>
      <w:r>
        <w:t xml:space="preserve"> </w:t>
      </w:r>
    </w:p>
    <w:p>
      <w:r>
        <w:t xml:space="preserve">2018 年年度报告 </w:t>
      </w:r>
    </w:p>
    <w:p>
      <w:r/>
    </w:p>
    <w:p>
      <w:r>
        <w:t xml:space="preserve">(1) 低值易耗品 </w:t>
      </w:r>
    </w:p>
    <w:p>
      <w:r/>
    </w:p>
    <w:p>
      <w:r>
        <w:t xml:space="preserve">按照一次转销法进行摊销。 </w:t>
      </w:r>
    </w:p>
    <w:p>
      <w:r/>
    </w:p>
    <w:p>
      <w:r>
        <w:t xml:space="preserve">(2) 包装物 </w:t>
      </w:r>
    </w:p>
    <w:p>
      <w:r/>
    </w:p>
    <w:p>
      <w:r>
        <w:t xml:space="preserve">按照一次转销法进行摊销。 </w:t>
      </w:r>
    </w:p>
    <w:p>
      <w:r/>
    </w:p>
    <w:p>
      <w:r>
        <w:t xml:space="preserve">13. 持有待售资产 </w:t>
      </w:r>
    </w:p>
    <w:p>
      <w:r>
        <w:t xml:space="preserve">□适用  √不适用  </w:t>
      </w:r>
    </w:p>
    <w:p>
      <w:r/>
    </w:p>
    <w:p>
      <w:r>
        <w:t xml:space="preserve">14. 长期股权投资 </w:t>
      </w:r>
    </w:p>
    <w:p>
      <w:r>
        <w:t xml:space="preserve">√适用  □不适用  </w:t>
      </w:r>
    </w:p>
    <w:p>
      <w:r>
        <w:t xml:space="preserve">1. 共同控制、重要影响的判断 </w:t>
      </w:r>
    </w:p>
    <w:p>
      <w:r/>
    </w:p>
    <w:p>
      <w:r>
        <w:t>按照相关约定对某项安排存在共有的控制，并且该安排的相关活动必须经过分享控制权的参</w:t>
      </w:r>
    </w:p>
    <w:p>
      <w:r/>
    </w:p>
    <w:p>
      <w:r>
        <w:t>与方一致同意后才能决策，认定为共同控制。对被投资单位的财务和经营政策有参与决策的权力，</w:t>
      </w:r>
    </w:p>
    <w:p>
      <w:r/>
    </w:p>
    <w:p>
      <w:r>
        <w:t xml:space="preserve">但并不能够控制或者与其他方一起共同控制这些政策的制定，认定为重大影响。 </w:t>
      </w:r>
    </w:p>
    <w:p>
      <w:r/>
    </w:p>
    <w:p>
      <w:r>
        <w:t xml:space="preserve">2. 投资成本的确定 </w:t>
      </w:r>
    </w:p>
    <w:p>
      <w:r/>
    </w:p>
    <w:p>
      <w:r>
        <w:t>(1) 同一控制下的企业合并形成的，合并方以支付现金、转让非现金资产、承担债务或发行</w:t>
      </w:r>
    </w:p>
    <w:p>
      <w:r/>
    </w:p>
    <w:p>
      <w:r>
        <w:t>权益性证券作为合并对价的，在合并日按照取得被合并方所有者权益在最终控制方合并财务报表</w:t>
      </w:r>
    </w:p>
    <w:p>
      <w:r/>
    </w:p>
    <w:p>
      <w:r>
        <w:t>中的账面价值的份额作为其初始投资成本。长期股权投资初始投资成本与支付的合并对价的账面</w:t>
      </w:r>
    </w:p>
    <w:p>
      <w:r/>
    </w:p>
    <w:p>
      <w:r>
        <w:t xml:space="preserve">价值或发行股份的面值总额之间的差额调整资本公积；资本公积不足冲减的，调整留存收益。 </w:t>
      </w:r>
    </w:p>
    <w:p>
      <w:r/>
    </w:p>
    <w:p>
      <w:r>
        <w:t>公司通过多次交易分步实现同一控制下企业合并形成的长期股权投资，判断是否属于“一揽</w:t>
      </w:r>
    </w:p>
    <w:p>
      <w:r/>
    </w:p>
    <w:p>
      <w:r>
        <w:t>子交易”。属于“一揽子交易”的，把各项交易作为一项取得控制权的交易进行会计处理。不属于</w:t>
      </w:r>
    </w:p>
    <w:p>
      <w:r/>
    </w:p>
    <w:p>
      <w:r>
        <w:t>“一揽子交易”的，在合并日，根据合并后应享有被合并方净资产在最终控制方合并财务报表中</w:t>
      </w:r>
    </w:p>
    <w:p>
      <w:r/>
    </w:p>
    <w:p>
      <w:r>
        <w:t>的账面价值的份额确定初始投资成本。合并日长期股权投资的初始投资成本，与达到合并前的长</w:t>
      </w:r>
    </w:p>
    <w:p>
      <w:r/>
    </w:p>
    <w:p>
      <w:r>
        <w:t>期股权投资账面价值加上合并日进一步取得股份新支付对价的账面价值之和的差额，调整资本公</w:t>
      </w:r>
    </w:p>
    <w:p>
      <w:r/>
    </w:p>
    <w:p>
      <w:r>
        <w:t xml:space="preserve">积；资本公积不足冲减的，调整留存收益。 </w:t>
      </w:r>
    </w:p>
    <w:p>
      <w:r/>
    </w:p>
    <w:p>
      <w:r>
        <w:t>(2) 非同一控制下的企业合并形成的，在购买日按照支付的合并对价的公允价值作为其初始</w:t>
      </w:r>
    </w:p>
    <w:p>
      <w:r/>
    </w:p>
    <w:p>
      <w:r>
        <w:t xml:space="preserve">投资成本。 </w:t>
      </w:r>
    </w:p>
    <w:p>
      <w:r/>
    </w:p>
    <w:p>
      <w:r>
        <w:t>公司通过多次交易分步实现非同一控制下企业合并形成的长期股权投资，区分个别财务报表</w:t>
      </w:r>
    </w:p>
    <w:p>
      <w:r/>
    </w:p>
    <w:p>
      <w:r>
        <w:t xml:space="preserve">和合并财务报表进行相关会计处理： </w:t>
      </w:r>
    </w:p>
    <w:p>
      <w:r/>
    </w:p>
    <w:p>
      <w:r>
        <w:t>1) 在个别财务报表中，按照原持有的股权投资的账面价值加上新增投资成本之和，作为改按</w:t>
      </w:r>
    </w:p>
    <w:p>
      <w:r/>
    </w:p>
    <w:p>
      <w:r>
        <w:t xml:space="preserve">成本法核算的初始投资成本。 </w:t>
      </w:r>
    </w:p>
    <w:p>
      <w:r/>
    </w:p>
    <w:p>
      <w:r>
        <w:t>2) 在合并财务报表中，判断是否属于“一揽子交易”。属于“一揽子交易”的，把各项交易</w:t>
      </w:r>
    </w:p>
    <w:p>
      <w:r/>
    </w:p>
    <w:p>
      <w:r>
        <w:t>作为一项取得控制权的交易进行会计处理。不属于“一揽子交易”的，对于购买日之前持有的被</w:t>
      </w:r>
    </w:p>
    <w:p>
      <w:r/>
    </w:p>
    <w:p>
      <w:r>
        <w:t>购买方的股权，按照该股权在购买日的公允价值进行重新计量，公允价值与其账面价值的差额计</w:t>
      </w:r>
    </w:p>
    <w:p>
      <w:r/>
    </w:p>
    <w:p>
      <w:r>
        <w:t>入当期投资收益；购买日之前持有的被购买方的股权涉及权益法核算下的其他综合收益等的，与</w:t>
      </w:r>
    </w:p>
    <w:p>
      <w:r/>
    </w:p>
    <w:p>
      <w:r>
        <w:t>其相关的其他综合收益等转为购买日所属当期收益。但由于被投资方重新计量设定受益计划净负</w:t>
      </w:r>
    </w:p>
    <w:p>
      <w:r/>
    </w:p>
    <w:p>
      <w:r>
        <w:t xml:space="preserve">债或净资产变动而产生的其他综合收益除外。 </w:t>
      </w:r>
    </w:p>
    <w:p>
      <w:r/>
    </w:p>
    <w:p>
      <w:r>
        <w:t xml:space="preserve">105 / 179 </w:t>
      </w:r>
    </w:p>
    <w:p>
      <w:r/>
    </w:p>
    <w:p>
      <w:r>
        <w:t xml:space="preserve"> </w:t>
      </w:r>
    </w:p>
    <w:p>
      <w:r>
        <w:t xml:space="preserve">2018 年年度报告 </w:t>
      </w:r>
    </w:p>
    <w:p>
      <w:r/>
    </w:p>
    <w:p>
      <w:r>
        <w:t>(3) 除企业合并形成以外的：以支付现金取得的，按照实际支付的购买价款作为其初始投资</w:t>
      </w:r>
    </w:p>
    <w:p>
      <w:r/>
    </w:p>
    <w:p>
      <w:r>
        <w:t>成本；以发行权益性证券取得的，按照发行权益性证券的公允价值作为其初始投资成本；以债务</w:t>
      </w:r>
    </w:p>
    <w:p>
      <w:r/>
    </w:p>
    <w:p>
      <w:r>
        <w:t>重组方式取得的，按《企业会计准则第 12 号——债务重组》确定其初始投资成本；以非货币性资</w:t>
      </w:r>
    </w:p>
    <w:p>
      <w:r/>
    </w:p>
    <w:p>
      <w:r>
        <w:t xml:space="preserve">产交换取得的，按《企业会计准则第 7 号——非货币性资产交换》确定其初始投资成本。 </w:t>
      </w:r>
    </w:p>
    <w:p>
      <w:r/>
    </w:p>
    <w:p>
      <w:r>
        <w:t xml:space="preserve">3. 后续计量及损益确认方法 </w:t>
      </w:r>
    </w:p>
    <w:p>
      <w:r/>
    </w:p>
    <w:p>
      <w:r>
        <w:t>对被投资单位实施控制的长期股权投资采用成本法核算；对联营企业和合营企业的长期股权</w:t>
      </w:r>
    </w:p>
    <w:p>
      <w:r/>
    </w:p>
    <w:p>
      <w:r>
        <w:t xml:space="preserve">投资，采用权益法核算。 </w:t>
      </w:r>
    </w:p>
    <w:p>
      <w:r/>
    </w:p>
    <w:p>
      <w:r>
        <w:t xml:space="preserve">4. 通过多次交易分步处置对子公司投资至丧失控制权的处理方法 </w:t>
      </w:r>
    </w:p>
    <w:p>
      <w:r/>
    </w:p>
    <w:p>
      <w:r>
        <w:t xml:space="preserve">(1) 个别财务报表 </w:t>
      </w:r>
    </w:p>
    <w:p>
      <w:r/>
    </w:p>
    <w:p>
      <w:r>
        <w:t>对处置的股权，其账面价值与实际取得价款之间的差额，计入当期损益。对于剩余股权，对</w:t>
      </w:r>
    </w:p>
    <w:p>
      <w:r/>
    </w:p>
    <w:p>
      <w:r>
        <w:t>被投资单位仍具有重大影响或者与其他方一起实施共同控制的，转为权益法核算；不能再对被投</w:t>
      </w:r>
    </w:p>
    <w:p>
      <w:r/>
    </w:p>
    <w:p>
      <w:r>
        <w:t>资单位实施控制、共同控制或重大影响的，确认为金融资产，按照《企业会计准则第 22 号——金</w:t>
      </w:r>
    </w:p>
    <w:p>
      <w:r/>
    </w:p>
    <w:p>
      <w:r>
        <w:t xml:space="preserve">融工具确认和计量》的相关规定进行核算。 </w:t>
      </w:r>
    </w:p>
    <w:p>
      <w:r/>
    </w:p>
    <w:p>
      <w:r>
        <w:t xml:space="preserve">(2) 合并财务报表 </w:t>
      </w:r>
    </w:p>
    <w:p>
      <w:r/>
    </w:p>
    <w:p>
      <w:r>
        <w:t xml:space="preserve">1) 通过多次交易分步处置对子公司投资至丧失控制权，且不属于“一揽子交易”的 </w:t>
      </w:r>
    </w:p>
    <w:p>
      <w:r/>
    </w:p>
    <w:p>
      <w:r>
        <w:t>在丧失控制权之前，处置价款与处置长期股权投资相对应享有子公司自购买日或合并日开始</w:t>
      </w:r>
    </w:p>
    <w:p>
      <w:r/>
    </w:p>
    <w:p>
      <w:r>
        <w:t>持续计算的净资产份额之间的差额，调整资本公积（资本溢价），资本溢价不足冲减的，冲减留存</w:t>
      </w:r>
    </w:p>
    <w:p>
      <w:r/>
    </w:p>
    <w:p>
      <w:r>
        <w:t xml:space="preserve">收益。 </w:t>
      </w:r>
    </w:p>
    <w:p>
      <w:r/>
    </w:p>
    <w:p>
      <w:r>
        <w:t>丧失对原子公司控制权时，对于剩余股权，按照其在丧失控制权日的公允价值进行重新计量。</w:t>
      </w:r>
    </w:p>
    <w:p>
      <w:r/>
    </w:p>
    <w:p>
      <w:r>
        <w:t>处置股权取得的对价与剩余股权公允价值之和，减去按原持股比例计算应享有原有子公司自购买</w:t>
      </w:r>
    </w:p>
    <w:p>
      <w:r/>
    </w:p>
    <w:p>
      <w:r>
        <w:t>日或合并日开始持续计算的净资产的份额之间的差额，计入丧失控制权当期的投资收益，同时冲</w:t>
      </w:r>
    </w:p>
    <w:p>
      <w:r/>
    </w:p>
    <w:p>
      <w:r>
        <w:t xml:space="preserve">减商誉。与原有子公司股权投资相关的其他综合收益等，应当在丧失控制权时转为当期投资收益。 </w:t>
      </w:r>
    </w:p>
    <w:p>
      <w:r/>
    </w:p>
    <w:p>
      <w:r>
        <w:t xml:space="preserve">2) 通过多次交易分步处置对子公司投资至丧失控制权，且属于“一揽子交易”的 </w:t>
      </w:r>
    </w:p>
    <w:p>
      <w:r/>
    </w:p>
    <w:p>
      <w:r>
        <w:t>将各项交易作为一项处置子公司并丧失控制权的交易进行会计处理。但是，在丧失控制权之</w:t>
      </w:r>
    </w:p>
    <w:p>
      <w:r/>
    </w:p>
    <w:p>
      <w:r>
        <w:t>前每一次处置价款与处置投资对应的享有该子公司净资产份额的差额，在合并财务报表中确认为</w:t>
      </w:r>
    </w:p>
    <w:p>
      <w:r/>
    </w:p>
    <w:p>
      <w:r>
        <w:t xml:space="preserve">其他综合收益，在丧失控制权时一并转入丧失控制权当期的损益。 </w:t>
      </w:r>
    </w:p>
    <w:p>
      <w:r/>
    </w:p>
    <w:p>
      <w:r>
        <w:t xml:space="preserve">15. 投资性房地产 </w:t>
      </w:r>
    </w:p>
    <w:p>
      <w:r>
        <w:t xml:space="preserve">不适用 </w:t>
      </w:r>
    </w:p>
    <w:p>
      <w:r/>
    </w:p>
    <w:p>
      <w:r>
        <w:t xml:space="preserve">16. 固定资产 </w:t>
      </w:r>
    </w:p>
    <w:p>
      <w:r>
        <w:t xml:space="preserve">(1). 确认条件 </w:t>
      </w:r>
    </w:p>
    <w:p>
      <w:r>
        <w:t xml:space="preserve">√适用 □不适用  </w:t>
      </w:r>
    </w:p>
    <w:p>
      <w:r>
        <w:t>固定资产是指为生产商品、提供劳务、出租或经营管理而持有的，使用年限超过一个会计年</w:t>
      </w:r>
    </w:p>
    <w:p>
      <w:r/>
    </w:p>
    <w:p>
      <w:r>
        <w:t xml:space="preserve">度的有形资产。固定资产在同时满足经济利益很可能流入、成本能够可靠计量时予以确认。 </w:t>
      </w:r>
    </w:p>
    <w:p>
      <w:r/>
    </w:p>
    <w:p>
      <w:r>
        <w:t xml:space="preserve">(2). 折旧方法 </w:t>
      </w:r>
    </w:p>
    <w:p>
      <w:r>
        <w:t xml:space="preserve">√适用 □不适用  </w:t>
      </w:r>
    </w:p>
    <w:p>
      <w:r/>
    </w:p>
    <w:p>
      <w:r>
        <w:t xml:space="preserve">106 / 179 </w:t>
      </w:r>
    </w:p>
    <w:p>
      <w:r/>
    </w:p>
    <w:p>
      <w:r>
        <w:t xml:space="preserve"> </w:t>
      </w:r>
    </w:p>
    <w:p>
      <w:r>
        <w:t xml:space="preserve">2018 年年度报告 </w:t>
      </w:r>
    </w:p>
    <w:p>
      <w:r/>
    </w:p>
    <w:p>
      <w:r>
        <w:t xml:space="preserve">类别 </w:t>
      </w:r>
    </w:p>
    <w:p>
      <w:r>
        <w:t xml:space="preserve">房屋及建筑物 </w:t>
      </w:r>
    </w:p>
    <w:p>
      <w:r>
        <w:t xml:space="preserve">机器设备 </w:t>
      </w:r>
    </w:p>
    <w:p>
      <w:r>
        <w:t xml:space="preserve">运输工具 </w:t>
      </w:r>
    </w:p>
    <w:p>
      <w:r>
        <w:t xml:space="preserve">模具 </w:t>
      </w:r>
    </w:p>
    <w:p>
      <w:r>
        <w:t xml:space="preserve">办公及其他设备 </w:t>
      </w:r>
    </w:p>
    <w:p>
      <w:r/>
    </w:p>
    <w:p>
      <w:r>
        <w:t xml:space="preserve">折旧方法 </w:t>
      </w:r>
    </w:p>
    <w:p>
      <w:r>
        <w:t xml:space="preserve">年限平均法 </w:t>
      </w:r>
    </w:p>
    <w:p>
      <w:r>
        <w:t xml:space="preserve">年限平均法 </w:t>
      </w:r>
    </w:p>
    <w:p>
      <w:r>
        <w:t xml:space="preserve">年限平均法 </w:t>
      </w:r>
    </w:p>
    <w:p>
      <w:r>
        <w:t xml:space="preserve">年限平均法 </w:t>
      </w:r>
    </w:p>
    <w:p>
      <w:r>
        <w:t xml:space="preserve">年限平均法 </w:t>
      </w:r>
    </w:p>
    <w:p>
      <w:r/>
    </w:p>
    <w:p>
      <w:r>
        <w:t xml:space="preserve">折旧年限（年） </w:t>
      </w:r>
    </w:p>
    <w:p>
      <w:r>
        <w:t xml:space="preserve">10-20 </w:t>
      </w:r>
    </w:p>
    <w:p>
      <w:r>
        <w:t xml:space="preserve">5-10 </w:t>
      </w:r>
    </w:p>
    <w:p>
      <w:r>
        <w:t xml:space="preserve">4-10 </w:t>
      </w:r>
    </w:p>
    <w:p>
      <w:r>
        <w:t xml:space="preserve">5 </w:t>
      </w:r>
    </w:p>
    <w:p>
      <w:r>
        <w:t xml:space="preserve">3-5 </w:t>
      </w:r>
    </w:p>
    <w:p>
      <w:r/>
    </w:p>
    <w:p>
      <w:r>
        <w:t xml:space="preserve">残值率 </w:t>
      </w:r>
    </w:p>
    <w:p>
      <w:r/>
    </w:p>
    <w:p>
      <w:r>
        <w:t xml:space="preserve">年折旧率 </w:t>
      </w:r>
    </w:p>
    <w:p>
      <w:r>
        <w:t xml:space="preserve">5% 9.50-4.75 </w:t>
      </w:r>
    </w:p>
    <w:p>
      <w:r>
        <w:t xml:space="preserve">5% 19.00-9.50 </w:t>
      </w:r>
    </w:p>
    <w:p>
      <w:r>
        <w:t xml:space="preserve">5% 23.75-9.50 </w:t>
      </w:r>
    </w:p>
    <w:p>
      <w:r>
        <w:t xml:space="preserve">5% 19.00 </w:t>
      </w:r>
    </w:p>
    <w:p>
      <w:r>
        <w:t xml:space="preserve">5% 31.67-19.00 </w:t>
      </w:r>
    </w:p>
    <w:p>
      <w:r/>
    </w:p>
    <w:p>
      <w:r>
        <w:t xml:space="preserve">(3). 融资租入固定资产的认定依据、计价和折旧方法 </w:t>
      </w:r>
    </w:p>
    <w:p>
      <w:r>
        <w:t xml:space="preserve">□适用  √不适用  </w:t>
      </w:r>
    </w:p>
    <w:p>
      <w:r/>
    </w:p>
    <w:p>
      <w:r>
        <w:t xml:space="preserve">17. 在建工程 </w:t>
      </w:r>
    </w:p>
    <w:p>
      <w:r>
        <w:t xml:space="preserve">√适用  □不适用  </w:t>
      </w:r>
    </w:p>
    <w:p>
      <w:r>
        <w:t>1. 在建工程同时满足经济利益很可能流入、成本能够可靠计量则予以确认。在建工程按建造</w:t>
      </w:r>
    </w:p>
    <w:p>
      <w:r/>
    </w:p>
    <w:p>
      <w:r>
        <w:t xml:space="preserve">该项资产达到预定可使用状态前所发生的实际成本计量。 </w:t>
      </w:r>
    </w:p>
    <w:p>
      <w:r/>
    </w:p>
    <w:p>
      <w:r>
        <w:t>2. 在建工程达到预定可使用状态时，按工程实际成本转入固定资产。已达到预定可使用状态</w:t>
      </w:r>
    </w:p>
    <w:p>
      <w:r/>
    </w:p>
    <w:p>
      <w:r>
        <w:t>但尚未办理竣工决算的，先按估计价值转入固定资产，待办理竣工决算后再按实际成本调整原暂</w:t>
      </w:r>
    </w:p>
    <w:p>
      <w:r/>
    </w:p>
    <w:p>
      <w:r>
        <w:t xml:space="preserve">估价值，但不再调整原已计提的折旧。 </w:t>
      </w:r>
    </w:p>
    <w:p>
      <w:r/>
    </w:p>
    <w:p>
      <w:r>
        <w:t xml:space="preserve">18. 借款费用 </w:t>
      </w:r>
    </w:p>
    <w:p>
      <w:r>
        <w:t xml:space="preserve">√适用  □不适用  </w:t>
      </w:r>
    </w:p>
    <w:p>
      <w:r>
        <w:t xml:space="preserve">1. 借款费用资本化的确认原则 </w:t>
      </w:r>
    </w:p>
    <w:p>
      <w:r/>
    </w:p>
    <w:p>
      <w:r>
        <w:t>公司发生的借款费用，可直接归属于符合资本化条件的资产的购建或者生产的，予以资本化，</w:t>
      </w:r>
    </w:p>
    <w:p>
      <w:r/>
    </w:p>
    <w:p>
      <w:r>
        <w:t xml:space="preserve">计入相关资产成本；其他借款费用，在发生时确认为费用，计入当期损益。 </w:t>
      </w:r>
    </w:p>
    <w:p>
      <w:r/>
    </w:p>
    <w:p>
      <w:r>
        <w:t xml:space="preserve">2. 借款费用资本化期间 </w:t>
      </w:r>
    </w:p>
    <w:p>
      <w:r/>
    </w:p>
    <w:p>
      <w:r>
        <w:t>(1) 当借款费用同时满足下列条件时，开始资本化：1) 资产支出已经发生；2) 借款费用已</w:t>
      </w:r>
    </w:p>
    <w:p>
      <w:r/>
    </w:p>
    <w:p>
      <w:r>
        <w:t xml:space="preserve">经发生；3) 为使资产达到预定可使用或可销售状态所必要的购建或者生产活动已经开始。 </w:t>
      </w:r>
    </w:p>
    <w:p>
      <w:r/>
    </w:p>
    <w:p>
      <w:r>
        <w:t>(2) 若符合资本化条件的资产在购建或者生产过程中发生非正常中断，并且中断时间连续超</w:t>
      </w:r>
    </w:p>
    <w:p>
      <w:r/>
    </w:p>
    <w:p>
      <w:r>
        <w:t>过 3 个月，暂停借款费用的资本化；中断期间发生的借款费用确认为当期费用，直至资产的购建</w:t>
      </w:r>
    </w:p>
    <w:p>
      <w:r/>
    </w:p>
    <w:p>
      <w:r>
        <w:t xml:space="preserve">或者生产活动重新开始。 </w:t>
      </w:r>
    </w:p>
    <w:p>
      <w:r/>
    </w:p>
    <w:p>
      <w:r>
        <w:t>(3) 当所购建或者生产符合资本化条件的资产达到预定可使用或可销售状态时，借款费用停</w:t>
      </w:r>
    </w:p>
    <w:p>
      <w:r/>
    </w:p>
    <w:p>
      <w:r>
        <w:t xml:space="preserve">止资本化。 </w:t>
      </w:r>
    </w:p>
    <w:p>
      <w:r/>
    </w:p>
    <w:p>
      <w:r>
        <w:t xml:space="preserve">3. 借款费用资本化率以及资本化金额 </w:t>
      </w:r>
    </w:p>
    <w:p>
      <w:r/>
    </w:p>
    <w:p>
      <w:r>
        <w:t>为购建或者生产符合资本化条件的资产而借入专门借款的，以专门借款当期实际发生的利息</w:t>
      </w:r>
    </w:p>
    <w:p>
      <w:r/>
    </w:p>
    <w:p>
      <w:r>
        <w:t>费用（包括按照实际利率法确定的折价或溢价的摊销），减去将尚未动用的借款资金存入银行取得</w:t>
      </w:r>
    </w:p>
    <w:p>
      <w:r/>
    </w:p>
    <w:p>
      <w:r>
        <w:t>的利息收入或进行暂时性投资取得的投资收益后的金额，确定应予资本化的利息金额；为购建或</w:t>
      </w:r>
    </w:p>
    <w:p>
      <w:r/>
    </w:p>
    <w:p>
      <w:r>
        <w:t>者生产符合资本化条件的资产占用了一般借款的，根据累计资产支出超过专门借款的资产支出加</w:t>
      </w:r>
    </w:p>
    <w:p>
      <w:r/>
    </w:p>
    <w:p>
      <w:r>
        <w:t xml:space="preserve">权平均数乘以占用一般借款的资本化率，计算确定一般借款应予资本化的利息金额。 </w:t>
      </w:r>
    </w:p>
    <w:p>
      <w:r/>
    </w:p>
    <w:p>
      <w:r>
        <w:t xml:space="preserve">19. 生物资产 </w:t>
      </w:r>
    </w:p>
    <w:p>
      <w:r>
        <w:t xml:space="preserve">□适用  √不适用  </w:t>
      </w:r>
    </w:p>
    <w:p>
      <w:r/>
    </w:p>
    <w:p>
      <w:r>
        <w:t xml:space="preserve">107 / 179 </w:t>
      </w:r>
    </w:p>
    <w:p>
      <w:r/>
    </w:p>
    <w:p>
      <w:r>
        <w:t xml:space="preserve"> </w:t>
      </w:r>
    </w:p>
    <w:p>
      <w:r>
        <w:t xml:space="preserve"> </w:t>
      </w:r>
    </w:p>
    <w:p>
      <w:r>
        <w:t xml:space="preserve">2018 年年度报告 </w:t>
      </w:r>
    </w:p>
    <w:p>
      <w:r/>
    </w:p>
    <w:p>
      <w:r>
        <w:t xml:space="preserve">20. 油气资产 </w:t>
      </w:r>
    </w:p>
    <w:p>
      <w:r>
        <w:t xml:space="preserve">□适用  √不适用  </w:t>
      </w:r>
    </w:p>
    <w:p>
      <w:r/>
    </w:p>
    <w:p>
      <w:r>
        <w:t xml:space="preserve">21. 无形资产 </w:t>
      </w:r>
    </w:p>
    <w:p>
      <w:r>
        <w:t xml:space="preserve">(1). 计价方法、使用寿命、减值测试 </w:t>
      </w:r>
    </w:p>
    <w:p>
      <w:r>
        <w:t xml:space="preserve">√适用 □不适用  </w:t>
      </w:r>
    </w:p>
    <w:p>
      <w:r>
        <w:t xml:space="preserve">1. 无形资产包括土地使用权、专利权及非专利技术等，按成本进行初始计量。 </w:t>
      </w:r>
    </w:p>
    <w:p>
      <w:r/>
    </w:p>
    <w:p>
      <w:r>
        <w:t>2. 使用寿命有限的无形资产，在使用寿命内按照与该项无形资产有关的经济利益的预期实现</w:t>
      </w:r>
    </w:p>
    <w:p>
      <w:r/>
    </w:p>
    <w:p>
      <w:r>
        <w:t xml:space="preserve">方式系统合理地摊销，无法可靠确定预期实现方式的，采用直线法摊销。具体年限如下： </w:t>
      </w:r>
    </w:p>
    <w:p>
      <w:r/>
    </w:p>
    <w:p>
      <w:r>
        <w:t xml:space="preserve">项  目 </w:t>
      </w:r>
    </w:p>
    <w:p>
      <w:r/>
    </w:p>
    <w:p>
      <w:r>
        <w:t xml:space="preserve">摊销年限(年) </w:t>
      </w:r>
    </w:p>
    <w:p>
      <w:r/>
    </w:p>
    <w:p>
      <w:r>
        <w:t xml:space="preserve">土地使用权 </w:t>
      </w:r>
    </w:p>
    <w:p>
      <w:r/>
    </w:p>
    <w:p>
      <w:r>
        <w:t xml:space="preserve">软件 </w:t>
      </w:r>
    </w:p>
    <w:p>
      <w:r/>
    </w:p>
    <w:p>
      <w:r>
        <w:t xml:space="preserve">43-50 </w:t>
      </w:r>
    </w:p>
    <w:p>
      <w:r/>
    </w:p>
    <w:p>
      <w:r>
        <w:t xml:space="preserve">2-10 </w:t>
      </w:r>
    </w:p>
    <w:p>
      <w:r/>
    </w:p>
    <w:p>
      <w:r>
        <w:t xml:space="preserve">(2). 内部研究开发支出会计政策 </w:t>
      </w:r>
    </w:p>
    <w:p>
      <w:r>
        <w:t xml:space="preserve">√适用 □不适用  </w:t>
      </w:r>
    </w:p>
    <w:p>
      <w:r>
        <w:t>内部研究开发项目研究阶段的支出，于发生时计入当期损益。内部研究开发项目开发阶段的</w:t>
      </w:r>
    </w:p>
    <w:p>
      <w:r/>
    </w:p>
    <w:p>
      <w:r>
        <w:t>支出，同时满足下列条件的，确认为无形资产：(1) 完成该无形资产以使其能够使用或出售在技</w:t>
      </w:r>
    </w:p>
    <w:p>
      <w:r/>
    </w:p>
    <w:p>
      <w:r>
        <w:t>术上具有可行性；(2) 具有完成该无形资产并使用或出售的意图；(3) 无形资产产生经济利益的</w:t>
      </w:r>
    </w:p>
    <w:p>
      <w:r/>
    </w:p>
    <w:p>
      <w:r>
        <w:t>方式，包括能够证明运用该无形资产生产的产品存在市场或无形资产自身存在市场，无形资产将</w:t>
      </w:r>
    </w:p>
    <w:p>
      <w:r/>
    </w:p>
    <w:p>
      <w:r>
        <w:t>在内部使用的，能证明其有用性；(4) 有足够的技术、财务资源和其他资源支持，以完成该无形</w:t>
      </w:r>
    </w:p>
    <w:p>
      <w:r/>
    </w:p>
    <w:p>
      <w:r>
        <w:t>资产的开发，并有能力使用或出售该无形资产；(5) 归属于该无形资产开发阶段的支出能够可靠</w:t>
      </w:r>
    </w:p>
    <w:p>
      <w:r/>
    </w:p>
    <w:p>
      <w:r>
        <w:t xml:space="preserve">地计量。 </w:t>
      </w:r>
    </w:p>
    <w:p>
      <w:r/>
    </w:p>
    <w:p>
      <w:r>
        <w:t xml:space="preserve">22. 长期资产减值 </w:t>
      </w:r>
    </w:p>
    <w:p>
      <w:r>
        <w:t xml:space="preserve">√适用  □不适用  </w:t>
      </w:r>
    </w:p>
    <w:p>
      <w:r>
        <w:t>对长期股权投资、固定资产、在建工程、使用寿命有限的无形资产等长期资产,在资产负债表</w:t>
      </w:r>
    </w:p>
    <w:p>
      <w:r/>
    </w:p>
    <w:p>
      <w:r>
        <w:t>日有迹象表明发生减值的，估计其可收回金额。对因企业合并所形成的商誉和使用寿命不确定的</w:t>
      </w:r>
    </w:p>
    <w:p>
      <w:r/>
    </w:p>
    <w:p>
      <w:r>
        <w:t>无形资产，无论是否存在减值迹象，每年都进行减值测试。商誉结合与其相关的资产组或者资产</w:t>
      </w:r>
    </w:p>
    <w:p>
      <w:r/>
    </w:p>
    <w:p>
      <w:r>
        <w:t xml:space="preserve">组组合进行减值测试。 </w:t>
      </w:r>
    </w:p>
    <w:p>
      <w:r/>
    </w:p>
    <w:p>
      <w:r>
        <w:t>若上述长期资产的可收回金额低于其账面价值的，按其差额确认资产减值准备并计入当期损</w:t>
      </w:r>
    </w:p>
    <w:p>
      <w:r/>
    </w:p>
    <w:p>
      <w:r>
        <w:t xml:space="preserve">益。 </w:t>
      </w:r>
    </w:p>
    <w:p>
      <w:r/>
    </w:p>
    <w:p>
      <w:r>
        <w:t xml:space="preserve">23. 长期待摊费用 </w:t>
      </w:r>
    </w:p>
    <w:p>
      <w:r>
        <w:t xml:space="preserve">√适用  □不适用  </w:t>
      </w:r>
    </w:p>
    <w:p>
      <w:r>
        <w:t>长期待摊费用核算已经支出，摊销期限在 1 年以上（不含 1 年）的各项费用。长期待摊费用</w:t>
      </w:r>
    </w:p>
    <w:p>
      <w:r/>
    </w:p>
    <w:p>
      <w:r>
        <w:t>按实际发生额入账，在受益期或规定的期限内分期平均摊销。如果长期待摊的费用项目不能使以</w:t>
      </w:r>
    </w:p>
    <w:p>
      <w:r/>
    </w:p>
    <w:p>
      <w:r>
        <w:t xml:space="preserve">后会计期间受益则将尚未摊销的该项目的摊余价值全部转入当期损益。 </w:t>
      </w:r>
    </w:p>
    <w:p>
      <w:r/>
    </w:p>
    <w:p>
      <w:r>
        <w:t xml:space="preserve">108 / 179 </w:t>
      </w:r>
    </w:p>
    <w:p>
      <w:r/>
    </w:p>
    <w:p>
      <w:r>
        <w:t xml:space="preserve"> </w:t>
      </w:r>
    </w:p>
    <w:p>
      <w:r>
        <w:t xml:space="preserve"> </w:t>
      </w:r>
    </w:p>
    <w:p>
      <w:r>
        <w:t xml:space="preserve">2018 年年度报告 </w:t>
      </w:r>
    </w:p>
    <w:p>
      <w:r/>
    </w:p>
    <w:p>
      <w:r>
        <w:t xml:space="preserve">24. 职工薪酬 </w:t>
      </w:r>
    </w:p>
    <w:p>
      <w:r>
        <w:t xml:space="preserve">(1). 短期薪酬的会计处理方法 </w:t>
      </w:r>
    </w:p>
    <w:p>
      <w:r>
        <w:t xml:space="preserve">√适用  □不适用  </w:t>
      </w:r>
    </w:p>
    <w:p>
      <w:r>
        <w:t>在职工为公司提供服务的会计期间，将实际发生的短期薪酬确认为负债，并计入当期损益或</w:t>
      </w:r>
    </w:p>
    <w:p>
      <w:r/>
    </w:p>
    <w:p>
      <w:r>
        <w:t xml:space="preserve">相关资产成本。 </w:t>
      </w:r>
    </w:p>
    <w:p>
      <w:r/>
    </w:p>
    <w:p>
      <w:r>
        <w:t xml:space="preserve">(2). 离职后福利的会计处理方法 </w:t>
      </w:r>
    </w:p>
    <w:p>
      <w:r>
        <w:t xml:space="preserve">√适用  □不适用  </w:t>
      </w:r>
    </w:p>
    <w:p>
      <w:r>
        <w:t xml:space="preserve">离职后福利分为设定提存计划和设定受益计划。 </w:t>
      </w:r>
    </w:p>
    <w:p>
      <w:r/>
    </w:p>
    <w:p>
      <w:r>
        <w:t>(1) 在职工为公司提供服务的会计期间，根据设定提存计划计算的应缴存金额确认为负债，</w:t>
      </w:r>
    </w:p>
    <w:p>
      <w:r/>
    </w:p>
    <w:p>
      <w:r>
        <w:t xml:space="preserve">并计入当期损益或相关资产成本。 </w:t>
      </w:r>
    </w:p>
    <w:p>
      <w:r/>
    </w:p>
    <w:p>
      <w:r>
        <w:t xml:space="preserve">(2) 对设定受益计划的会计处理通常包括下列步骤： </w:t>
      </w:r>
    </w:p>
    <w:p>
      <w:r/>
    </w:p>
    <w:p>
      <w:r>
        <w:t>1) 根据预期累计福利单位法，采用无偏且相互一致的精算假设对有关人口统计变量和财务变</w:t>
      </w:r>
    </w:p>
    <w:p>
      <w:r/>
    </w:p>
    <w:p>
      <w:r>
        <w:t>量等作出估计，计量设定受益计划所产生的义务，并确定相关义务的所属期间。同时，对设定受</w:t>
      </w:r>
    </w:p>
    <w:p>
      <w:r/>
    </w:p>
    <w:p>
      <w:r>
        <w:t xml:space="preserve">益计划所产生的义务予以折现，以确定设定受益计划义务的现值和当期服务成本； </w:t>
      </w:r>
    </w:p>
    <w:p>
      <w:r/>
    </w:p>
    <w:p>
      <w:r>
        <w:t>2) 设定受益计划存在资产的，将设定受益计划义务现值减去设定受益计划资产公允价值所形</w:t>
      </w:r>
    </w:p>
    <w:p>
      <w:r/>
    </w:p>
    <w:p>
      <w:r>
        <w:t>成的赤字或盈余确认为一项设定受益计划净负债或净资产。设定受益计划存在盈余的，以设定受</w:t>
      </w:r>
    </w:p>
    <w:p>
      <w:r/>
    </w:p>
    <w:p>
      <w:r>
        <w:t xml:space="preserve">益计划的盈余和资产上限两项的孰低者计量设定受益计划净资产； </w:t>
      </w:r>
    </w:p>
    <w:p>
      <w:r/>
    </w:p>
    <w:p>
      <w:r>
        <w:t>3) 期末，将设定受益计划产生的职工薪酬成本确认为服务成本、设定受益计划净负债或净资</w:t>
      </w:r>
    </w:p>
    <w:p>
      <w:r/>
    </w:p>
    <w:p>
      <w:r>
        <w:t>产的利息净额以及重新计量设定受益计划净负债或净资产所产生的变动等三部分，其中服务成本</w:t>
      </w:r>
    </w:p>
    <w:p>
      <w:r/>
    </w:p>
    <w:p>
      <w:r>
        <w:t>和设定受益计划净负债或净资产的利息净额计入当期损益或相关资产成本，重新计量设定受益计</w:t>
      </w:r>
    </w:p>
    <w:p>
      <w:r/>
    </w:p>
    <w:p>
      <w:r>
        <w:t>划净负债或净资产所产生的变动计入其他综合收益，并且在后续会计期间不允许转回至损益，但</w:t>
      </w:r>
    </w:p>
    <w:p>
      <w:r/>
    </w:p>
    <w:p>
      <w:r>
        <w:t xml:space="preserve">可以在权益范围内转移这些在其他综合收益确认的金额。 </w:t>
      </w:r>
    </w:p>
    <w:p>
      <w:r/>
    </w:p>
    <w:p>
      <w:r>
        <w:t xml:space="preserve">(3). 辞退福利的会计处理方法 </w:t>
      </w:r>
    </w:p>
    <w:p>
      <w:r>
        <w:t xml:space="preserve">√适用  □不适用  </w:t>
      </w:r>
    </w:p>
    <w:p>
      <w:r>
        <w:t>向职工提供的辞退福利，在下列两者孰早日确认辞退福利产生的职工薪酬负债，并计入当期</w:t>
      </w:r>
    </w:p>
    <w:p>
      <w:r/>
    </w:p>
    <w:p>
      <w:r>
        <w:t>损益：(1) 公司不能单方面撤回因解除劳动关系计划或裁减建议所提供的辞退福利时；(2) 公司</w:t>
      </w:r>
    </w:p>
    <w:p>
      <w:r/>
    </w:p>
    <w:p>
      <w:r>
        <w:t xml:space="preserve">确认与涉及支付辞退福利的重组相关的成本或费用时。 </w:t>
      </w:r>
    </w:p>
    <w:p>
      <w:r/>
    </w:p>
    <w:p>
      <w:r>
        <w:t xml:space="preserve">(4). 其他长期职工福利的会计处理方法 </w:t>
      </w:r>
    </w:p>
    <w:p>
      <w:r>
        <w:t xml:space="preserve">√适用  □不适用  </w:t>
      </w:r>
    </w:p>
    <w:p>
      <w:r>
        <w:t>向职工提供的其他长期福利，符合设定提存计划条件的，按照设定提存计划的有关规定进行</w:t>
      </w:r>
    </w:p>
    <w:p>
      <w:r/>
    </w:p>
    <w:p>
      <w:r>
        <w:t>会计处理；除此之外的其他长期福利，按照设定受益计划的有关规定进行会计处理，为简化相关</w:t>
      </w:r>
    </w:p>
    <w:p>
      <w:r/>
    </w:p>
    <w:p>
      <w:r>
        <w:t>会计处理，将其产生的职工薪酬成本确认为服务成本、其他长期职工福利净负债或净资产的利息</w:t>
      </w:r>
    </w:p>
    <w:p>
      <w:r/>
    </w:p>
    <w:p>
      <w:r>
        <w:t>净额以及重新计量其他长期职工福利净负债或净资产所产生的变动等组成项目的总净额计入当期</w:t>
      </w:r>
    </w:p>
    <w:p>
      <w:r/>
    </w:p>
    <w:p>
      <w:r>
        <w:t xml:space="preserve">损益或相关资产成本。 </w:t>
      </w:r>
    </w:p>
    <w:p>
      <w:r/>
    </w:p>
    <w:p>
      <w:r>
        <w:t xml:space="preserve">25. 预计负债 </w:t>
      </w:r>
    </w:p>
    <w:p>
      <w:r>
        <w:t xml:space="preserve">√适用  □不适用  </w:t>
      </w:r>
    </w:p>
    <w:p>
      <w:r/>
    </w:p>
    <w:p>
      <w:r>
        <w:t xml:space="preserve">109 / 179 </w:t>
      </w:r>
    </w:p>
    <w:p>
      <w:r/>
    </w:p>
    <w:p>
      <w:r>
        <w:t xml:space="preserve"> </w:t>
      </w:r>
    </w:p>
    <w:p>
      <w:r>
        <w:t xml:space="preserve">2018 年年度报告 </w:t>
      </w:r>
    </w:p>
    <w:p>
      <w:r/>
    </w:p>
    <w:p>
      <w:r>
        <w:t>1. 因对外提供担保、诉讼事项、产品质量保证、亏损合同等或有事项形成的义务成为公司承</w:t>
      </w:r>
    </w:p>
    <w:p>
      <w:r/>
    </w:p>
    <w:p>
      <w:r>
        <w:t>担的现时义务，履行该义务很可能导致经济利益流出公司，且该义务的金额能够可靠的计量时，</w:t>
      </w:r>
    </w:p>
    <w:p>
      <w:r/>
    </w:p>
    <w:p>
      <w:r>
        <w:t xml:space="preserve">公司将该项义务确认为预计负债。 </w:t>
      </w:r>
    </w:p>
    <w:p>
      <w:r/>
    </w:p>
    <w:p>
      <w:r>
        <w:t>2. 公司按照履行相关现时义务所需支出的最佳估计数对预计负债进行初始计量，并在资产负</w:t>
      </w:r>
    </w:p>
    <w:p>
      <w:r/>
    </w:p>
    <w:p>
      <w:r>
        <w:t xml:space="preserve">债表日对预计负债的账面价值进行复核。 </w:t>
      </w:r>
    </w:p>
    <w:p>
      <w:r/>
    </w:p>
    <w:p>
      <w:r>
        <w:t xml:space="preserve">26. 股份支付 </w:t>
      </w:r>
    </w:p>
    <w:p>
      <w:r>
        <w:t xml:space="preserve">√适用  □不适用  </w:t>
      </w:r>
    </w:p>
    <w:p>
      <w:r>
        <w:t xml:space="preserve">1. 股份支付的种类 </w:t>
      </w:r>
    </w:p>
    <w:p>
      <w:r/>
    </w:p>
    <w:p>
      <w:r>
        <w:t xml:space="preserve">包括以权益结算的股份支付和以现金结算的股份支付。 </w:t>
      </w:r>
    </w:p>
    <w:p>
      <w:r/>
    </w:p>
    <w:p>
      <w:r>
        <w:t xml:space="preserve">2. 实施、修改、终止股份支付计划的相关会计处理 </w:t>
      </w:r>
    </w:p>
    <w:p>
      <w:r/>
    </w:p>
    <w:p>
      <w:r>
        <w:t xml:space="preserve">(1) 以权益结算的股份支付 </w:t>
      </w:r>
    </w:p>
    <w:p>
      <w:r/>
    </w:p>
    <w:p>
      <w:r>
        <w:t>授予后立即可行权的换取职工服务的以权益结算的股份支付，在授予日按照权益工具的公允</w:t>
      </w:r>
    </w:p>
    <w:p>
      <w:r/>
    </w:p>
    <w:p>
      <w:r>
        <w:t>价值计入相关成本或费用，相应调整资本公积。完成等待期内的服务或达到规定业绩条件才可行</w:t>
      </w:r>
    </w:p>
    <w:p>
      <w:r/>
    </w:p>
    <w:p>
      <w:r>
        <w:t>权的换取职工服务的以权益结算的股份支付，在等待期内的每个资产负债表日，以对可行权权益</w:t>
      </w:r>
    </w:p>
    <w:p>
      <w:r/>
    </w:p>
    <w:p>
      <w:r>
        <w:t>工具数量的最佳估计为基础，按权益工具授予日的公允价值，将当期取得的服务计入相关成本或</w:t>
      </w:r>
    </w:p>
    <w:p>
      <w:r/>
    </w:p>
    <w:p>
      <w:r>
        <w:t xml:space="preserve">费用，相应调整资本公积。 </w:t>
      </w:r>
    </w:p>
    <w:p>
      <w:r/>
    </w:p>
    <w:p>
      <w:r>
        <w:t>换取其他方服务的权益结算的股份支付，如果其他方服务的公允价值能够可靠计量的，按照</w:t>
      </w:r>
    </w:p>
    <w:p>
      <w:r/>
    </w:p>
    <w:p>
      <w:r>
        <w:t>其他方服务在取得日的公允价值计量；如果其他方服务的公允价值不能可靠计量，但权益工具的</w:t>
      </w:r>
    </w:p>
    <w:p>
      <w:r/>
    </w:p>
    <w:p>
      <w:r>
        <w:t>公允价值能够可靠计量的，按照权益工具在服务取得日的公允价值计量，计入相关成本或费用，</w:t>
      </w:r>
    </w:p>
    <w:p>
      <w:r/>
    </w:p>
    <w:p>
      <w:r>
        <w:t xml:space="preserve">相应增加所有者权益。 </w:t>
      </w:r>
    </w:p>
    <w:p>
      <w:r/>
    </w:p>
    <w:p>
      <w:r>
        <w:t xml:space="preserve">(2) 以现金结算的股份支付 </w:t>
      </w:r>
    </w:p>
    <w:p>
      <w:r/>
    </w:p>
    <w:p>
      <w:r>
        <w:t>授予后立即可行权的换取职工服务的以现金结算的股份支付，在授予日按公司承担负债的公</w:t>
      </w:r>
    </w:p>
    <w:p>
      <w:r/>
    </w:p>
    <w:p>
      <w:r>
        <w:t>允价值计入相关成本或费用，相应增加负债。完成等待期内的服务或达到规定业绩条件才可行权</w:t>
      </w:r>
    </w:p>
    <w:p>
      <w:r/>
    </w:p>
    <w:p>
      <w:r>
        <w:t>的换取职工服务的以现金结算的股份支付，在等待期内的每个资产负债表日，以对可行权情况的</w:t>
      </w:r>
    </w:p>
    <w:p>
      <w:r/>
    </w:p>
    <w:p>
      <w:r>
        <w:t>最佳估计为基础，按公司承担负债的公允价值，将当期取得的服务计入相关成本或费用和相应的</w:t>
      </w:r>
    </w:p>
    <w:p>
      <w:r/>
    </w:p>
    <w:p>
      <w:r>
        <w:t xml:space="preserve">负债。 </w:t>
      </w:r>
    </w:p>
    <w:p>
      <w:r/>
    </w:p>
    <w:p>
      <w:r>
        <w:t xml:space="preserve">(3) 修改、终止股份支付计划 </w:t>
      </w:r>
    </w:p>
    <w:p>
      <w:r/>
    </w:p>
    <w:p>
      <w:r>
        <w:t>如果修改增加了所授予的权益工具的公允价值，公司按照权益工具公允价值的增加相应地确</w:t>
      </w:r>
    </w:p>
    <w:p>
      <w:r/>
    </w:p>
    <w:p>
      <w:r>
        <w:t>认取得服务的增加；如果修改增加了所授予的权益工具的数量，公司将增加的权益工具的公允价</w:t>
      </w:r>
    </w:p>
    <w:p>
      <w:r/>
    </w:p>
    <w:p>
      <w:r>
        <w:t>值相应地确认为取得服务的增加；如果公司按照有利于职工的方式修改可行权条件，公司在处理</w:t>
      </w:r>
    </w:p>
    <w:p>
      <w:r/>
    </w:p>
    <w:p>
      <w:r>
        <w:t xml:space="preserve">可行权条件时，考虑修改后的可行权条件。 </w:t>
      </w:r>
    </w:p>
    <w:p>
      <w:r/>
    </w:p>
    <w:p>
      <w:r>
        <w:t>如果修改减少了授予的权益工具的公允价值，公司继续以权益工具在授予日的公允价值为基</w:t>
      </w:r>
    </w:p>
    <w:p>
      <w:r/>
    </w:p>
    <w:p>
      <w:r>
        <w:t>础，确认取得服务的金额，而不考虑权益工具公允价值的减少；如果修改减少了授予的权益工具</w:t>
      </w:r>
    </w:p>
    <w:p>
      <w:r/>
    </w:p>
    <w:p>
      <w:r>
        <w:t>的数量，公司将减少部分作为已授予的权益工具的取消来进行处理；如果以不利于职工的方式修</w:t>
      </w:r>
    </w:p>
    <w:p>
      <w:r/>
    </w:p>
    <w:p>
      <w:r>
        <w:t xml:space="preserve">110 / 179 </w:t>
      </w:r>
    </w:p>
    <w:p>
      <w:r/>
    </w:p>
    <w:p>
      <w:r>
        <w:t xml:space="preserve"> </w:t>
      </w:r>
    </w:p>
    <w:p>
      <w:r>
        <w:t xml:space="preserve">2018 年年度报告 </w:t>
      </w:r>
    </w:p>
    <w:p>
      <w:r/>
    </w:p>
    <w:p>
      <w:r>
        <w:t xml:space="preserve">改了可行权条件，在处理可行权条件时，不考虑修改后的可行权条件。 </w:t>
      </w:r>
    </w:p>
    <w:p>
      <w:r/>
    </w:p>
    <w:p>
      <w:r>
        <w:t>如果公司在等待期内取消了所授予的权益工具或结算了所授予的权益工具（因未满足可行权</w:t>
      </w:r>
    </w:p>
    <w:p>
      <w:r/>
    </w:p>
    <w:p>
      <w:r>
        <w:t>条件而被取消的除外），则将取消或结算作为加速可行权处理，立即确认原本在剩余等待期内确认</w:t>
      </w:r>
    </w:p>
    <w:p>
      <w:r/>
    </w:p>
    <w:p>
      <w:r>
        <w:t xml:space="preserve">的金额。 </w:t>
      </w:r>
    </w:p>
    <w:p>
      <w:r/>
    </w:p>
    <w:p>
      <w:r>
        <w:t xml:space="preserve">27. 优先股、永续债等其他金融工具 </w:t>
      </w:r>
    </w:p>
    <w:p>
      <w:r>
        <w:t xml:space="preserve">□适用  √不适用  </w:t>
      </w:r>
    </w:p>
    <w:p>
      <w:r/>
    </w:p>
    <w:p>
      <w:r>
        <w:t xml:space="preserve">28. 收入 </w:t>
      </w:r>
    </w:p>
    <w:p>
      <w:r>
        <w:t xml:space="preserve">√适用  □不适用  </w:t>
      </w:r>
    </w:p>
    <w:p>
      <w:r>
        <w:t xml:space="preserve">1. 收入确认原则 </w:t>
      </w:r>
    </w:p>
    <w:p>
      <w:r/>
    </w:p>
    <w:p>
      <w:r>
        <w:t xml:space="preserve">(1) 销售商品 </w:t>
      </w:r>
    </w:p>
    <w:p>
      <w:r/>
    </w:p>
    <w:p>
      <w:r>
        <w:t>销售商品收入在同时满足下列条件时予以确认：1) 将商品所有权上的主要风险和报酬转移给</w:t>
      </w:r>
    </w:p>
    <w:p>
      <w:r/>
    </w:p>
    <w:p>
      <w:r>
        <w:t>购货方；2) 公司不再保留通常与所有权相联系的继续管理权，也不再对已售出的商品实施有效控</w:t>
      </w:r>
    </w:p>
    <w:p>
      <w:r/>
    </w:p>
    <w:p>
      <w:r>
        <w:t>制；3) 收入的金额能够可靠地计量；4) 相关的经济利益很可能流入；5) 相关的已发生或将发生</w:t>
      </w:r>
    </w:p>
    <w:p>
      <w:r/>
    </w:p>
    <w:p>
      <w:r>
        <w:t xml:space="preserve">的成本能够可靠地计量。 </w:t>
      </w:r>
    </w:p>
    <w:p>
      <w:r/>
    </w:p>
    <w:p>
      <w:r>
        <w:t xml:space="preserve">(2) 提供劳务 </w:t>
      </w:r>
    </w:p>
    <w:p>
      <w:r/>
    </w:p>
    <w:p>
      <w:r>
        <w:t>提供劳务交易的结果在资产负债表日能够可靠估计的（同时满足收入的金额能够可靠地计量、</w:t>
      </w:r>
    </w:p>
    <w:p>
      <w:r/>
    </w:p>
    <w:p>
      <w:r>
        <w:t>相关经济利益很可能流入、交易的完工进度能够可靠地确定、交易中已发生和将发生的成本能够</w:t>
      </w:r>
    </w:p>
    <w:p>
      <w:r/>
    </w:p>
    <w:p>
      <w:r>
        <w:t>可靠地计量），采用完工百分比法确认提供劳务的收入，并按已经发生的成本占估计总成本的比例</w:t>
      </w:r>
    </w:p>
    <w:p>
      <w:r/>
    </w:p>
    <w:p>
      <w:r>
        <w:t>确定提供劳务交易的完工进度。提供劳务交易的结果在资产负债表日不能够可靠估计的，若已经</w:t>
      </w:r>
    </w:p>
    <w:p>
      <w:r/>
    </w:p>
    <w:p>
      <w:r>
        <w:t>发生的劳务成本预计能够得到补偿，按已经发生的劳务成本金额确认提供劳务收入，并按相同金</w:t>
      </w:r>
    </w:p>
    <w:p>
      <w:r/>
    </w:p>
    <w:p>
      <w:r>
        <w:t>额结转劳务成本；若已经发生的劳务成本预计不能够得到补偿，将已经发生的劳务成本计入当期</w:t>
      </w:r>
    </w:p>
    <w:p>
      <w:r/>
    </w:p>
    <w:p>
      <w:r>
        <w:t xml:space="preserve">损益，不确认劳务收入。 </w:t>
      </w:r>
    </w:p>
    <w:p>
      <w:r/>
    </w:p>
    <w:p>
      <w:r>
        <w:t xml:space="preserve">(3) 让渡资产使用权 </w:t>
      </w:r>
    </w:p>
    <w:p>
      <w:r/>
    </w:p>
    <w:p>
      <w:r>
        <w:t>让渡资产使用权在同时满足相关的经济利益很可能流入、收入金额能够可靠计量时，确认让</w:t>
      </w:r>
    </w:p>
    <w:p>
      <w:r/>
    </w:p>
    <w:p>
      <w:r>
        <w:t>渡资产使用权的收入。利息收入按照他人使用本公司货币资金的时间和实际利率计算确定；使用</w:t>
      </w:r>
    </w:p>
    <w:p>
      <w:r/>
    </w:p>
    <w:p>
      <w:r>
        <w:t xml:space="preserve">费收入按有关合同或协议约定的收费时间和方法计算确定。 </w:t>
      </w:r>
    </w:p>
    <w:p>
      <w:r/>
    </w:p>
    <w:p>
      <w:r>
        <w:t xml:space="preserve">2. 收入确认的具体方法 </w:t>
      </w:r>
    </w:p>
    <w:p>
      <w:r/>
    </w:p>
    <w:p>
      <w:r>
        <w:t>公司主要销售环卫清洁装备、垃圾收转装备和新能源及清洁能源环卫装备等产品以及提供道</w:t>
      </w:r>
    </w:p>
    <w:p>
      <w:r/>
    </w:p>
    <w:p>
      <w:r>
        <w:t>路清扫、垃圾清运等环卫产业服务。销售产品根据是否需要现场安装，又可分为无需安装的环卫</w:t>
      </w:r>
    </w:p>
    <w:p>
      <w:r/>
    </w:p>
    <w:p>
      <w:r>
        <w:t xml:space="preserve">装备和需要安装的固定式中转站两类。 </w:t>
      </w:r>
    </w:p>
    <w:p>
      <w:r/>
    </w:p>
    <w:p>
      <w:r>
        <w:t>(1) 内销产品：无论直接销售或通过经销商销售产品，公司均以最终用户或经销商收到产品，</w:t>
      </w:r>
    </w:p>
    <w:p>
      <w:r/>
    </w:p>
    <w:p>
      <w:r>
        <w:t>安装调试或验收合格，并签署车辆（装备）交接清单后，认定商品所有权上的主要风险和报酬实</w:t>
      </w:r>
    </w:p>
    <w:p>
      <w:r/>
    </w:p>
    <w:p>
      <w:r>
        <w:t>现转移。因此公司将收入确认需满足的条件确定为：公司已根据合同约定将产品交付给购货方并</w:t>
      </w:r>
    </w:p>
    <w:p>
      <w:r/>
    </w:p>
    <w:p>
      <w:r>
        <w:t>且取得车辆（装备）交接清单，且产品销售收入金额已确定，已经收回货款或取得了收款凭证且</w:t>
      </w:r>
    </w:p>
    <w:p>
      <w:r/>
    </w:p>
    <w:p>
      <w:r>
        <w:t xml:space="preserve">相关的经济利益很可能流入，产品相关的成本能够可靠地计量。 </w:t>
      </w:r>
    </w:p>
    <w:p>
      <w:r/>
    </w:p>
    <w:p>
      <w:r>
        <w:t xml:space="preserve">111 / 179 </w:t>
      </w:r>
    </w:p>
    <w:p>
      <w:r/>
    </w:p>
    <w:p>
      <w:r>
        <w:t xml:space="preserve"> </w:t>
      </w:r>
    </w:p>
    <w:p>
      <w:r>
        <w:t xml:space="preserve">2018 年年度报告 </w:t>
      </w:r>
    </w:p>
    <w:p>
      <w:r/>
    </w:p>
    <w:p>
      <w:r>
        <w:t>(2) 外销产品：公司已根据合同约定将产品报关、离港，取得提单，且产品销售收入金额已</w:t>
      </w:r>
    </w:p>
    <w:p>
      <w:r/>
    </w:p>
    <w:p>
      <w:r>
        <w:t>确定，已经收回货款或取得了收款凭证且相关的经济利益很可能流入，产品相关的成本能够可靠</w:t>
      </w:r>
    </w:p>
    <w:p>
      <w:r/>
    </w:p>
    <w:p>
      <w:r>
        <w:t xml:space="preserve">地计量。 </w:t>
      </w:r>
    </w:p>
    <w:p>
      <w:r/>
    </w:p>
    <w:p>
      <w:r>
        <w:t>(3) 提供环卫产业服务：公司根据合同条款，完成约定的环卫保洁等服务，已收取劳务款或</w:t>
      </w:r>
    </w:p>
    <w:p>
      <w:r/>
    </w:p>
    <w:p>
      <w:r>
        <w:t>取得了收款凭证且相关的经济利益很可能流入，相关的已发生或将发生的劳务成本能够可靠地计</w:t>
      </w:r>
    </w:p>
    <w:p>
      <w:r/>
    </w:p>
    <w:p>
      <w:r>
        <w:t xml:space="preserve">量。 </w:t>
      </w:r>
    </w:p>
    <w:p>
      <w:r/>
    </w:p>
    <w:p>
      <w:r>
        <w:t xml:space="preserve">29. 政府补助 </w:t>
      </w:r>
    </w:p>
    <w:p>
      <w:r>
        <w:t xml:space="preserve">√适用 □不适用  </w:t>
      </w:r>
    </w:p>
    <w:p>
      <w:r>
        <w:t xml:space="preserve">1. 政府补助在同时满足下列条件时予以确认：(1) 公司能够满足政府补助所附的条件；(2) </w:t>
      </w:r>
    </w:p>
    <w:p>
      <w:r/>
    </w:p>
    <w:p>
      <w:r>
        <w:t>公司能够收到政府补助。政府补助为货币性资产的，按照收到或应收的金额计量。政府补助为非</w:t>
      </w:r>
    </w:p>
    <w:p>
      <w:r/>
    </w:p>
    <w:p>
      <w:r>
        <w:t xml:space="preserve">货币性资产的，按照公允价值计量；公允价值不能可靠取得的，按照名义金额计量。 </w:t>
      </w:r>
    </w:p>
    <w:p>
      <w:r/>
    </w:p>
    <w:p>
      <w:r>
        <w:t xml:space="preserve">2. 与资产相关的政府补助判断依据及会计处理方法 </w:t>
      </w:r>
    </w:p>
    <w:p>
      <w:r/>
    </w:p>
    <w:p>
      <w:r>
        <w:t>政府文件规定用于购建或以其他方式形成长期资产的政府补助划分为与资产相关的政府补助。</w:t>
      </w:r>
    </w:p>
    <w:p>
      <w:r/>
    </w:p>
    <w:p>
      <w:r>
        <w:t>政府文件不明确的，以取得该补助必须具备的基本条件为基础进行判断，以购建或其他方式形成</w:t>
      </w:r>
    </w:p>
    <w:p>
      <w:r/>
    </w:p>
    <w:p>
      <w:r>
        <w:t>长期资产为基本条件的作为与资产相关的政府补助。与资产相关的政府补助，冲减相关资产的账</w:t>
      </w:r>
    </w:p>
    <w:p>
      <w:r/>
    </w:p>
    <w:p>
      <w:r>
        <w:t>面价值或确认为递延收益。与资产相关的政府补助确认为递延收益的，在相关资产使用寿命内按</w:t>
      </w:r>
    </w:p>
    <w:p>
      <w:r/>
    </w:p>
    <w:p>
      <w:r>
        <w:t>照合理、系统的方法分期计入损益。按照名义金额计量的政府补助，直接计入当期损益。相关资</w:t>
      </w:r>
    </w:p>
    <w:p>
      <w:r/>
    </w:p>
    <w:p>
      <w:r>
        <w:t>产在使用寿命结束前被出售、转让、报废或发生毁损的，将尚未分配的相关递延收益余额转入资</w:t>
      </w:r>
    </w:p>
    <w:p>
      <w:r/>
    </w:p>
    <w:p>
      <w:r>
        <w:t xml:space="preserve">产处置当期的损益。 </w:t>
      </w:r>
    </w:p>
    <w:p>
      <w:r/>
    </w:p>
    <w:p>
      <w:r>
        <w:t xml:space="preserve">3. 与收益相关的政府补助判断依据及会计处理方法 </w:t>
      </w:r>
    </w:p>
    <w:p>
      <w:r/>
    </w:p>
    <w:p>
      <w:r>
        <w:t>除与资产相关的政府补助之外的政府补助划分为与收益相关的政府补助。对于同时包含与资</w:t>
      </w:r>
    </w:p>
    <w:p>
      <w:r/>
    </w:p>
    <w:p>
      <w:r>
        <w:t>产相关部分和与收益相关部分的政府补助，难以区分与资产相关或与收益相关的，整体归类为与</w:t>
      </w:r>
    </w:p>
    <w:p>
      <w:r/>
    </w:p>
    <w:p>
      <w:r>
        <w:t>收益相关的政府补助。与收益相关的政府补助，用于补偿以后期间的相关成本费用或损失的，确</w:t>
      </w:r>
    </w:p>
    <w:p>
      <w:r/>
    </w:p>
    <w:p>
      <w:r>
        <w:t>认为递延收益，在确认相关成本费用或损失的期间，计入当期损益或冲减相关成本；用于补偿已</w:t>
      </w:r>
    </w:p>
    <w:p>
      <w:r/>
    </w:p>
    <w:p>
      <w:r>
        <w:t xml:space="preserve">发生的相关成本费用或损失的，直接计入当期损益或冲减相关成本。 </w:t>
      </w:r>
    </w:p>
    <w:p>
      <w:r/>
    </w:p>
    <w:p>
      <w:r>
        <w:t>4. 与公司日常经营活动相关的政府补助，按照经济业务实质，计入其他收益或冲减相关成本</w:t>
      </w:r>
    </w:p>
    <w:p>
      <w:r/>
    </w:p>
    <w:p>
      <w:r>
        <w:t xml:space="preserve">费用。与公司日常活动无关的政府补助，计入营业外收支。 </w:t>
      </w:r>
    </w:p>
    <w:p>
      <w:r/>
    </w:p>
    <w:p>
      <w:r>
        <w:t xml:space="preserve">30. 递延所得税资产/递延所得税负债 </w:t>
      </w:r>
    </w:p>
    <w:p>
      <w:r>
        <w:t xml:space="preserve">√适用  □不适用  </w:t>
      </w:r>
    </w:p>
    <w:p>
      <w:r>
        <w:t>1. 根据资产、负债的账面价值与其计税基础之间的差额（未作为资产和负债确认的项目按照</w:t>
      </w:r>
    </w:p>
    <w:p>
      <w:r/>
    </w:p>
    <w:p>
      <w:r>
        <w:t>税法规定可以确定其计税基础的，该计税基础与其账面数之间的差额），按照预期收回该资产或清</w:t>
      </w:r>
    </w:p>
    <w:p>
      <w:r/>
    </w:p>
    <w:p>
      <w:r>
        <w:t xml:space="preserve">偿该负债期间的适用税率计算确认递延所得税资产或递延所得税负债。 </w:t>
      </w:r>
    </w:p>
    <w:p>
      <w:r/>
    </w:p>
    <w:p>
      <w:r>
        <w:t>2. 确认递延所得税资产以很可能取得用来抵扣可抵扣暂时性差异的应纳税所得额为限。资产</w:t>
      </w:r>
    </w:p>
    <w:p>
      <w:r/>
    </w:p>
    <w:p>
      <w:r>
        <w:t>负债表日，有确凿证据表明未来期间很可能获得足够的应纳税所得额用来抵扣可抵扣暂时性差异</w:t>
      </w:r>
    </w:p>
    <w:p>
      <w:r/>
    </w:p>
    <w:p>
      <w:r>
        <w:t xml:space="preserve">的，确认以前会计期间未确认的递延所得税资产。 </w:t>
      </w:r>
    </w:p>
    <w:p>
      <w:r/>
    </w:p>
    <w:p>
      <w:r>
        <w:t xml:space="preserve">112 / 179 </w:t>
      </w:r>
    </w:p>
    <w:p>
      <w:r/>
    </w:p>
    <w:p>
      <w:r>
        <w:t xml:space="preserve"> </w:t>
      </w:r>
    </w:p>
    <w:p>
      <w:r>
        <w:t xml:space="preserve">2018 年年度报告 </w:t>
      </w:r>
    </w:p>
    <w:p>
      <w:r/>
    </w:p>
    <w:p>
      <w:r>
        <w:t>3. 资产负债表日，对递延所得税资产的账面价值进行复核，如果未来期间很可能无法获得足</w:t>
      </w:r>
    </w:p>
    <w:p>
      <w:r/>
    </w:p>
    <w:p>
      <w:r>
        <w:t>够的应纳税所得额用以抵扣递延所得税资产的利益，则减记递延所得税资产的账面价值。在很可</w:t>
      </w:r>
    </w:p>
    <w:p>
      <w:r/>
    </w:p>
    <w:p>
      <w:r>
        <w:t xml:space="preserve">能获得足够的应纳税所得额时，转回减记的金额。 </w:t>
      </w:r>
    </w:p>
    <w:p>
      <w:r/>
    </w:p>
    <w:p>
      <w:r>
        <w:t>4. 公司当期所得税和递延所得税作为所得税费用或收益计入当期损益，但不包括下列情况产</w:t>
      </w:r>
    </w:p>
    <w:p>
      <w:r/>
    </w:p>
    <w:p>
      <w:r>
        <w:t xml:space="preserve">生的所得税：(1) 企业合并；(2) 直接在所有者权益中确认的交易或者事项。 </w:t>
      </w:r>
    </w:p>
    <w:p>
      <w:r/>
    </w:p>
    <w:p>
      <w:r>
        <w:t xml:space="preserve">31. 租赁 </w:t>
      </w:r>
    </w:p>
    <w:p>
      <w:r>
        <w:t xml:space="preserve">(1). 经营租赁的会计处理方法 </w:t>
      </w:r>
    </w:p>
    <w:p>
      <w:r>
        <w:t xml:space="preserve">√适用  □不适用  </w:t>
      </w:r>
    </w:p>
    <w:p>
      <w:r>
        <w:t>公司为承租人时，在租赁期内各个期间按照直线法将租金计入相关资产成本或确认为当期损</w:t>
      </w:r>
    </w:p>
    <w:p>
      <w:r/>
    </w:p>
    <w:p>
      <w:r>
        <w:t xml:space="preserve">益，发生的初始直接费用，直接计入当期损益。或有租金在实际发生时计入当期损益。 </w:t>
      </w:r>
    </w:p>
    <w:p>
      <w:r/>
    </w:p>
    <w:p>
      <w:r>
        <w:t>公司为出租人时，在租赁期内各个期间按照直线法将租金确认为当期损益，发生的初始直接</w:t>
      </w:r>
    </w:p>
    <w:p>
      <w:r/>
    </w:p>
    <w:p>
      <w:r>
        <w:t>费用，除金额较大的予以资本化并分期计入损益外，均直接计入当期损益。或有租金在实际发生</w:t>
      </w:r>
    </w:p>
    <w:p>
      <w:r/>
    </w:p>
    <w:p>
      <w:r>
        <w:t xml:space="preserve">时计入当期损益。 </w:t>
      </w:r>
    </w:p>
    <w:p>
      <w:r/>
    </w:p>
    <w:p>
      <w:r>
        <w:t xml:space="preserve">(2). 融资租赁的会计处理方法 </w:t>
      </w:r>
    </w:p>
    <w:p>
      <w:r>
        <w:t xml:space="preserve">√适用  □不适用  </w:t>
      </w:r>
    </w:p>
    <w:p>
      <w:r>
        <w:t>公司为承租人时，在租赁期开始日，公司以租赁开始日租赁资产公允价值与最低租赁付款额</w:t>
      </w:r>
    </w:p>
    <w:p>
      <w:r/>
    </w:p>
    <w:p>
      <w:r>
        <w:t>现值中两者较低者作为租入资产的入账价值，将最低租赁付款额作为长期应付款的入账价值，其</w:t>
      </w:r>
    </w:p>
    <w:p>
      <w:r/>
    </w:p>
    <w:p>
      <w:r>
        <w:t>差额为未确认融资费用，发生的初始直接费用，计入租赁资产价值。在租赁期各个期间，采用实</w:t>
      </w:r>
    </w:p>
    <w:p>
      <w:r/>
    </w:p>
    <w:p>
      <w:r>
        <w:t xml:space="preserve">际利率法计算确认当期的融资费用。 </w:t>
      </w:r>
    </w:p>
    <w:p>
      <w:r/>
    </w:p>
    <w:p>
      <w:r>
        <w:t>公司为出租人时，在租赁期开始日，公司以租赁开始日最低租赁收款额与初始直接费用之和</w:t>
      </w:r>
    </w:p>
    <w:p>
      <w:r/>
    </w:p>
    <w:p>
      <w:r>
        <w:t>作为应收融资租赁款的入账价值，同时记录未担保余值；将最低租赁收款额、初始直接费用及未</w:t>
      </w:r>
    </w:p>
    <w:p>
      <w:r/>
    </w:p>
    <w:p>
      <w:r>
        <w:t>担保余值之和与其现值之和的差额确认为未实现融资收益。在租赁期各个期间，采用实际利率法</w:t>
      </w:r>
    </w:p>
    <w:p>
      <w:r/>
    </w:p>
    <w:p>
      <w:r>
        <w:t xml:space="preserve">计算确认当期的融资收入。 </w:t>
      </w:r>
    </w:p>
    <w:p>
      <w:r/>
    </w:p>
    <w:p>
      <w:r>
        <w:t xml:space="preserve">32. 其他重要的会计政策和会计估计 </w:t>
      </w:r>
    </w:p>
    <w:p>
      <w:r>
        <w:t xml:space="preserve">√适用  □不适用  </w:t>
      </w:r>
    </w:p>
    <w:p>
      <w:r>
        <w:t xml:space="preserve">1.安全生产费 </w:t>
      </w:r>
    </w:p>
    <w:p>
      <w:r>
        <w:t>公司按照财政部、国家安全生产监督管理总局联合发布的《企业安全生产费用提取和使用管</w:t>
      </w:r>
    </w:p>
    <w:p>
      <w:r/>
    </w:p>
    <w:p>
      <w:r>
        <w:t>理办法》（财企〔2012〕16 号）的规定提取的安全生产费，计入相关产品的成本或当期损益，同</w:t>
      </w:r>
    </w:p>
    <w:p>
      <w:r/>
    </w:p>
    <w:p>
      <w:r>
        <w:t>时记入“专项储备”科目。使用提取的安全生产费时，属于费用性支出的，直接冲减专项储备。</w:t>
      </w:r>
    </w:p>
    <w:p>
      <w:r/>
    </w:p>
    <w:p>
      <w:r>
        <w:t>形成固定资产的，通过“在建工程”科目归集所发生的支出，待安全项目完工达到预定可使用状</w:t>
      </w:r>
    </w:p>
    <w:p>
      <w:r/>
    </w:p>
    <w:p>
      <w:r>
        <w:t>态时确认为固定资产；同时，按照形成固定资产的成本冲减专项储备，并确认相同金额的累计折</w:t>
      </w:r>
    </w:p>
    <w:p>
      <w:r/>
    </w:p>
    <w:p>
      <w:r>
        <w:t xml:space="preserve">旧，该固定资产在以后期间不再计提折旧。 </w:t>
      </w:r>
    </w:p>
    <w:p>
      <w:r/>
    </w:p>
    <w:p>
      <w:r>
        <w:t xml:space="preserve">2.分部报告 </w:t>
      </w:r>
    </w:p>
    <w:p>
      <w:r>
        <w:t>公司以内部组织结构、管理要求、内部报告制度等为依据确定经营分部。公司的经营分部是</w:t>
      </w:r>
    </w:p>
    <w:p>
      <w:r/>
    </w:p>
    <w:p>
      <w:r>
        <w:t xml:space="preserve">指同时满足下列条件的组成部分： </w:t>
      </w:r>
    </w:p>
    <w:p>
      <w:r/>
    </w:p>
    <w:p>
      <w:r>
        <w:t xml:space="preserve">1）该组成部分能够在日常活动中产生收入、发生费用； </w:t>
      </w:r>
    </w:p>
    <w:p>
      <w:r/>
    </w:p>
    <w:p>
      <w:r>
        <w:t xml:space="preserve">113 / 179 </w:t>
      </w:r>
    </w:p>
    <w:p>
      <w:r/>
    </w:p>
    <w:p>
      <w:r>
        <w:t xml:space="preserve"> </w:t>
      </w:r>
    </w:p>
    <w:p>
      <w:r>
        <w:t xml:space="preserve">2018 年年度报告 </w:t>
      </w:r>
    </w:p>
    <w:p>
      <w:r/>
    </w:p>
    <w:p>
      <w:r>
        <w:t xml:space="preserve">2）管理层能够定期评价该组成部分的经营成果，以决定向其配置资源、评价其业绩； </w:t>
      </w:r>
    </w:p>
    <w:p>
      <w:r/>
    </w:p>
    <w:p>
      <w:r>
        <w:t xml:space="preserve">3）能够通过分析取得该组成部分的财务状况、经营成果和现金流量等有关会计信息。 </w:t>
      </w:r>
    </w:p>
    <w:p>
      <w:r/>
    </w:p>
    <w:p>
      <w:r>
        <w:t xml:space="preserve">3.与回购公司股份相关的会计处理方法 </w:t>
      </w:r>
    </w:p>
    <w:p>
      <w:r/>
    </w:p>
    <w:p>
      <w:r>
        <w:t>因减少注册资本或奖励职工等原因收购本公司股份的，按实际支付的金额作为库存股处理，</w:t>
      </w:r>
    </w:p>
    <w:p>
      <w:r/>
    </w:p>
    <w:p>
      <w:r>
        <w:t>同时进行备查登记。如果将回购的股份注销，则将按注销股票面值和注销股数计算的股票面值总</w:t>
      </w:r>
    </w:p>
    <w:p>
      <w:r/>
    </w:p>
    <w:p>
      <w:r>
        <w:t>额与实际回购所支付的金额之间的差额冲减资本公积，资本公积不足冲减的，冲减留存收益；如</w:t>
      </w:r>
    </w:p>
    <w:p>
      <w:r/>
    </w:p>
    <w:p>
      <w:r>
        <w:t>果将回购的股份奖励给本公司职工属于以权益结算的股份支付，于职工行权购买本公司股份收到</w:t>
      </w:r>
    </w:p>
    <w:p>
      <w:r/>
    </w:p>
    <w:p>
      <w:r>
        <w:t>价款时，转销交付职工的库存股成本和等待期内资本公积（其他资本公积）累计金额，同时，按</w:t>
      </w:r>
    </w:p>
    <w:p>
      <w:r/>
    </w:p>
    <w:p>
      <w:r>
        <w:t xml:space="preserve">照其差额调整资本公积（股本溢价） </w:t>
      </w:r>
    </w:p>
    <w:p>
      <w:r/>
    </w:p>
    <w:p>
      <w:r>
        <w:t xml:space="preserve">33. 重要会计政策和会计估计的变更 </w:t>
      </w:r>
    </w:p>
    <w:p>
      <w:r>
        <w:t xml:space="preserve">(1). 重要会计政策变更 </w:t>
      </w:r>
    </w:p>
    <w:p>
      <w:r>
        <w:t xml:space="preserve">√适用 □不适用  </w:t>
      </w:r>
    </w:p>
    <w:p>
      <w:r/>
    </w:p>
    <w:p>
      <w:r>
        <w:t xml:space="preserve">会计政策变更的内容和原因 </w:t>
      </w:r>
    </w:p>
    <w:p>
      <w:r/>
    </w:p>
    <w:p>
      <w:r>
        <w:t xml:space="preserve">审批程序 </w:t>
      </w:r>
    </w:p>
    <w:p>
      <w:r/>
    </w:p>
    <w:p>
      <w:r>
        <w:t>备注(受重要影响的报</w:t>
      </w:r>
    </w:p>
    <w:p>
      <w:r>
        <w:t xml:space="preserve">表项目名称和金额) </w:t>
      </w:r>
    </w:p>
    <w:p>
      <w:r/>
    </w:p>
    <w:p>
      <w:r>
        <w:t>财政部于 2017 年度颁布了《企业会计准则解释第 9</w:t>
      </w:r>
    </w:p>
    <w:p>
      <w:r>
        <w:t>号——关于权益法下投资净损失的会计处理》《企业</w:t>
      </w:r>
    </w:p>
    <w:p>
      <w:r>
        <w:t>会计准则解释第 10 号——关于以使用固定资产产生</w:t>
      </w:r>
    </w:p>
    <w:p>
      <w:r>
        <w:t>的收入为基础的折旧方法》《企业会计准则解释第 11</w:t>
      </w:r>
    </w:p>
    <w:p>
      <w:r>
        <w:t>号——关于以使用无形资产产生的收入为基础的摊销</w:t>
      </w:r>
    </w:p>
    <w:p>
      <w:r>
        <w:t>方法》及《企业会计准则解释第 12 号——关于关键管</w:t>
      </w:r>
    </w:p>
    <w:p>
      <w:r>
        <w:t xml:space="preserve">理人员服务的提供方与接受方是否为关联方》。 </w:t>
      </w:r>
    </w:p>
    <w:p>
      <w:r>
        <w:t>本公司根据《财政部关于修订印发 2018 年度一般企业</w:t>
      </w:r>
    </w:p>
    <w:p>
      <w:r>
        <w:t>财务报表格式的通知》(财会〔2018〕15 号)及其解读</w:t>
      </w:r>
    </w:p>
    <w:p>
      <w:r>
        <w:t>和企业会计准则的要求编制 2018 年度财务报表，此项</w:t>
      </w:r>
    </w:p>
    <w:p>
      <w:r>
        <w:t xml:space="preserve">会计政策变更采用追溯调整法。 </w:t>
      </w:r>
    </w:p>
    <w:p>
      <w:r>
        <w:t xml:space="preserve">其他说明 </w:t>
      </w:r>
    </w:p>
    <w:p>
      <w:r/>
    </w:p>
    <w:p>
      <w:r>
        <w:t>本次变更经公司</w:t>
      </w:r>
    </w:p>
    <w:p>
      <w:r>
        <w:t>第四届董事会十</w:t>
      </w:r>
    </w:p>
    <w:p>
      <w:r>
        <w:t>八次会议审议通</w:t>
      </w:r>
    </w:p>
    <w:p>
      <w:r>
        <w:t xml:space="preserve">过 </w:t>
      </w:r>
    </w:p>
    <w:p>
      <w:r/>
    </w:p>
    <w:p>
      <w:r>
        <w:t>公司自 2018 年 1 月 1</w:t>
      </w:r>
    </w:p>
    <w:p>
      <w:r>
        <w:t>日起执行上述企业会</w:t>
      </w:r>
    </w:p>
    <w:p>
      <w:r>
        <w:t>计准则解释，执行上述</w:t>
      </w:r>
    </w:p>
    <w:p>
      <w:r>
        <w:t>解释对公司期初财务</w:t>
      </w:r>
    </w:p>
    <w:p>
      <w:r>
        <w:t xml:space="preserve">数据无影响。 </w:t>
      </w:r>
    </w:p>
    <w:p>
      <w:r/>
    </w:p>
    <w:p>
      <w:r>
        <w:t>本次变更经公司</w:t>
      </w:r>
    </w:p>
    <w:p>
      <w:r>
        <w:t>第四届董事会二</w:t>
      </w:r>
    </w:p>
    <w:p>
      <w:r>
        <w:t>十五次会议审议</w:t>
      </w:r>
    </w:p>
    <w:p>
      <w:r>
        <w:t xml:space="preserve">通过 </w:t>
      </w:r>
    </w:p>
    <w:p>
      <w:r/>
    </w:p>
    <w:p>
      <w:r>
        <w:t xml:space="preserve">详见“其他说明” </w:t>
      </w:r>
    </w:p>
    <w:p>
      <w:r/>
    </w:p>
    <w:p>
      <w:r>
        <w:t xml:space="preserve">原列报报表项目及金额 </w:t>
      </w:r>
    </w:p>
    <w:p>
      <w:r/>
    </w:p>
    <w:p>
      <w:r>
        <w:t xml:space="preserve">新列报报表项目及金额 </w:t>
      </w:r>
    </w:p>
    <w:p>
      <w:r/>
    </w:p>
    <w:p>
      <w:r>
        <w:t xml:space="preserve">应收票据 </w:t>
      </w:r>
    </w:p>
    <w:p>
      <w:r/>
    </w:p>
    <w:p>
      <w:r>
        <w:t xml:space="preserve">应收账款 </w:t>
      </w:r>
    </w:p>
    <w:p>
      <w:r/>
    </w:p>
    <w:p>
      <w:r>
        <w:t xml:space="preserve">应收利息 </w:t>
      </w:r>
    </w:p>
    <w:p>
      <w:r/>
    </w:p>
    <w:p>
      <w:r>
        <w:t xml:space="preserve">应收股利 </w:t>
      </w:r>
    </w:p>
    <w:p>
      <w:r/>
    </w:p>
    <w:p>
      <w:r>
        <w:t xml:space="preserve">其他应收款 </w:t>
      </w:r>
    </w:p>
    <w:p>
      <w:r/>
    </w:p>
    <w:p>
      <w:r>
        <w:t xml:space="preserve">固定资产 </w:t>
      </w:r>
    </w:p>
    <w:p>
      <w:r/>
    </w:p>
    <w:p>
      <w:r>
        <w:t xml:space="preserve">固定资产清理 </w:t>
      </w:r>
    </w:p>
    <w:p>
      <w:r/>
    </w:p>
    <w:p>
      <w:r>
        <w:t xml:space="preserve">在建工程 </w:t>
      </w:r>
    </w:p>
    <w:p>
      <w:r/>
    </w:p>
    <w:p>
      <w:r>
        <w:t xml:space="preserve">工程物资 </w:t>
      </w:r>
    </w:p>
    <w:p>
      <w:r/>
    </w:p>
    <w:p>
      <w:r>
        <w:t xml:space="preserve">应付票据 </w:t>
      </w:r>
    </w:p>
    <w:p>
      <w:r/>
    </w:p>
    <w:p>
      <w:r>
        <w:t xml:space="preserve">应付账款 </w:t>
      </w:r>
    </w:p>
    <w:p>
      <w:r/>
    </w:p>
    <w:p>
      <w:r>
        <w:t xml:space="preserve">46,643,214.28 </w:t>
      </w:r>
    </w:p>
    <w:p>
      <w:r/>
    </w:p>
    <w:p>
      <w:r>
        <w:t xml:space="preserve">1,138,353,981.52 </w:t>
      </w:r>
    </w:p>
    <w:p>
      <w:r/>
    </w:p>
    <w:p>
      <w:r>
        <w:t xml:space="preserve">3,006,253.61 </w:t>
      </w:r>
    </w:p>
    <w:p>
      <w:r/>
    </w:p>
    <w:p>
      <w:r>
        <w:t xml:space="preserve">56,372,273.75 </w:t>
      </w:r>
    </w:p>
    <w:p>
      <w:r/>
    </w:p>
    <w:p>
      <w:r>
        <w:t xml:space="preserve">473,106,423.57 </w:t>
      </w:r>
    </w:p>
    <w:p>
      <w:r/>
    </w:p>
    <w:p>
      <w:r>
        <w:t xml:space="preserve">4,469,637.81 </w:t>
      </w:r>
    </w:p>
    <w:p>
      <w:r/>
    </w:p>
    <w:p>
      <w:r>
        <w:t xml:space="preserve">786,295,178.60 </w:t>
      </w:r>
    </w:p>
    <w:p>
      <w:r/>
    </w:p>
    <w:p>
      <w:r>
        <w:t xml:space="preserve">471,727,108.12 </w:t>
      </w:r>
    </w:p>
    <w:p>
      <w:r/>
    </w:p>
    <w:p>
      <w:r>
        <w:t xml:space="preserve">应收票据及应收账款 </w:t>
      </w:r>
    </w:p>
    <w:p>
      <w:r/>
    </w:p>
    <w:p>
      <w:r>
        <w:t xml:space="preserve">1,184,997,195.80 </w:t>
      </w:r>
    </w:p>
    <w:p>
      <w:r/>
    </w:p>
    <w:p>
      <w:r>
        <w:t xml:space="preserve">其他应收款 </w:t>
      </w:r>
    </w:p>
    <w:p>
      <w:r/>
    </w:p>
    <w:p>
      <w:r>
        <w:t xml:space="preserve">59,378,527.36 </w:t>
      </w:r>
    </w:p>
    <w:p>
      <w:r/>
    </w:p>
    <w:p>
      <w:r>
        <w:t xml:space="preserve">固定资产 </w:t>
      </w:r>
    </w:p>
    <w:p>
      <w:r/>
    </w:p>
    <w:p>
      <w:r>
        <w:t xml:space="preserve">473,106,423.57 </w:t>
      </w:r>
    </w:p>
    <w:p>
      <w:r/>
    </w:p>
    <w:p>
      <w:r>
        <w:t xml:space="preserve">在建工程 </w:t>
      </w:r>
    </w:p>
    <w:p>
      <w:r/>
    </w:p>
    <w:p>
      <w:r>
        <w:t xml:space="preserve">4,469,637.81 </w:t>
      </w:r>
    </w:p>
    <w:p>
      <w:r/>
    </w:p>
    <w:p>
      <w:r>
        <w:t xml:space="preserve">应付票据及应付账款 </w:t>
      </w:r>
    </w:p>
    <w:p>
      <w:r/>
    </w:p>
    <w:p>
      <w:r>
        <w:t xml:space="preserve">1,258,022,286.72 </w:t>
      </w:r>
    </w:p>
    <w:p>
      <w:r/>
    </w:p>
    <w:p>
      <w:r>
        <w:t xml:space="preserve">114 / 179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应付利息 </w:t>
      </w:r>
    </w:p>
    <w:p>
      <w:r/>
    </w:p>
    <w:p>
      <w:r>
        <w:t xml:space="preserve">应付股利 </w:t>
      </w:r>
    </w:p>
    <w:p>
      <w:r/>
    </w:p>
    <w:p>
      <w:r>
        <w:t xml:space="preserve">929,425.00 </w:t>
      </w:r>
    </w:p>
    <w:p>
      <w:r/>
    </w:p>
    <w:p>
      <w:r>
        <w:t xml:space="preserve">其他应付款 </w:t>
      </w:r>
    </w:p>
    <w:p>
      <w:r/>
    </w:p>
    <w:p>
      <w:r>
        <w:t xml:space="preserve">98,637,192.27 </w:t>
      </w:r>
    </w:p>
    <w:p>
      <w:r/>
    </w:p>
    <w:p>
      <w:r>
        <w:t xml:space="preserve">其他应付款 </w:t>
      </w:r>
    </w:p>
    <w:p>
      <w:r/>
    </w:p>
    <w:p>
      <w:r>
        <w:t xml:space="preserve">97,707,767.27 </w:t>
      </w:r>
    </w:p>
    <w:p>
      <w:r/>
    </w:p>
    <w:p>
      <w:r>
        <w:t xml:space="preserve">管理费用 </w:t>
      </w:r>
    </w:p>
    <w:p>
      <w:r/>
    </w:p>
    <w:p>
      <w:r>
        <w:t xml:space="preserve">158,351,001.84 </w:t>
      </w:r>
    </w:p>
    <w:p>
      <w:r/>
    </w:p>
    <w:p>
      <w:r>
        <w:t xml:space="preserve">管理费用 </w:t>
      </w:r>
    </w:p>
    <w:p>
      <w:r/>
    </w:p>
    <w:p>
      <w:r>
        <w:t xml:space="preserve">研发费用 </w:t>
      </w:r>
    </w:p>
    <w:p>
      <w:r/>
    </w:p>
    <w:p>
      <w:r>
        <w:t xml:space="preserve">110,288,539.54 </w:t>
      </w:r>
    </w:p>
    <w:p>
      <w:r/>
    </w:p>
    <w:p>
      <w:r>
        <w:t xml:space="preserve">48,062,462.30 </w:t>
      </w:r>
    </w:p>
    <w:p>
      <w:r/>
    </w:p>
    <w:p>
      <w:r>
        <w:t xml:space="preserve">(2). 重要会计估计变更 </w:t>
      </w:r>
    </w:p>
    <w:p>
      <w:r>
        <w:t xml:space="preserve">□适用 √不适用  </w:t>
      </w:r>
    </w:p>
    <w:p>
      <w:r/>
    </w:p>
    <w:p>
      <w:r>
        <w:t xml:space="preserve">34. 其他 </w:t>
      </w:r>
    </w:p>
    <w:p>
      <w:r>
        <w:t xml:space="preserve">□适用  √不适用  </w:t>
      </w:r>
    </w:p>
    <w:p>
      <w:r/>
    </w:p>
    <w:p>
      <w:r>
        <w:t xml:space="preserve">六、 税项 </w:t>
      </w:r>
    </w:p>
    <w:p>
      <w:r/>
    </w:p>
    <w:p>
      <w:r>
        <w:t xml:space="preserve">1. 主要税种及税率 </w:t>
      </w:r>
    </w:p>
    <w:p>
      <w:r>
        <w:t xml:space="preserve">主要税种及税率情况 </w:t>
      </w:r>
    </w:p>
    <w:p>
      <w:r>
        <w:t xml:space="preserve">√适用 □不适用  </w:t>
      </w:r>
    </w:p>
    <w:p>
      <w:r>
        <w:t xml:space="preserve">税种 </w:t>
      </w:r>
    </w:p>
    <w:p>
      <w:r/>
    </w:p>
    <w:p>
      <w:r>
        <w:t xml:space="preserve">计税依据 </w:t>
      </w:r>
    </w:p>
    <w:p>
      <w:r/>
    </w:p>
    <w:p>
      <w:r>
        <w:t xml:space="preserve">增值税 </w:t>
      </w:r>
    </w:p>
    <w:p>
      <w:r/>
    </w:p>
    <w:p>
      <w:r>
        <w:t xml:space="preserve">销售货物或提供应税劳务 </w:t>
      </w:r>
    </w:p>
    <w:p>
      <w:r/>
    </w:p>
    <w:p>
      <w:r>
        <w:t xml:space="preserve">房产税 </w:t>
      </w:r>
    </w:p>
    <w:p>
      <w:r/>
    </w:p>
    <w:p>
      <w:r>
        <w:t xml:space="preserve">税率 </w:t>
      </w:r>
    </w:p>
    <w:p>
      <w:r>
        <w:t>17%、16%，6%，3%；出口货物实</w:t>
      </w:r>
    </w:p>
    <w:p>
      <w:r>
        <w:t>行“免、抵、退”政策，退税率</w:t>
      </w:r>
    </w:p>
    <w:p>
      <w:r>
        <w:t xml:space="preserve">17%、16%、15%、13% </w:t>
      </w:r>
    </w:p>
    <w:p>
      <w:r>
        <w:t xml:space="preserve">7%，5%，1%[注] </w:t>
      </w:r>
    </w:p>
    <w:p>
      <w:r>
        <w:t xml:space="preserve">25%，15% </w:t>
      </w:r>
    </w:p>
    <w:p>
      <w:r/>
    </w:p>
    <w:p>
      <w:r>
        <w:t xml:space="preserve">城市维护建设税 应缴流转税税额 </w:t>
      </w:r>
    </w:p>
    <w:p>
      <w:r>
        <w:t xml:space="preserve">企业所得税 </w:t>
      </w:r>
    </w:p>
    <w:p>
      <w:r>
        <w:t xml:space="preserve">应纳税所得额 </w:t>
      </w:r>
    </w:p>
    <w:p>
      <w:r>
        <w:t>从价计征的，按房产原值一次减除 25%后</w:t>
      </w:r>
    </w:p>
    <w:p>
      <w:r>
        <w:t>余值的 1.2%计缴；从租计征的，按租金收</w:t>
      </w:r>
    </w:p>
    <w:p>
      <w:r>
        <w:t xml:space="preserve">入的 12%计缴 </w:t>
      </w:r>
    </w:p>
    <w:p>
      <w:r>
        <w:t xml:space="preserve">教育费附加 </w:t>
      </w:r>
    </w:p>
    <w:p>
      <w:r>
        <w:t xml:space="preserve">应缴流转税税额 </w:t>
      </w:r>
    </w:p>
    <w:p>
      <w:r>
        <w:t xml:space="preserve">3% </w:t>
      </w:r>
    </w:p>
    <w:p>
      <w:r>
        <w:t xml:space="preserve">地方教育附加 </w:t>
      </w:r>
    </w:p>
    <w:p>
      <w:r>
        <w:t xml:space="preserve">应缴流转税税额 </w:t>
      </w:r>
    </w:p>
    <w:p>
      <w:r>
        <w:t xml:space="preserve">2% </w:t>
      </w:r>
    </w:p>
    <w:p>
      <w:r>
        <w:t>注：子公司上杭龙马公司、揭西龙马公司、南安龙马公司、绍兴龙马公司、吉水龙马公司、</w:t>
      </w:r>
    </w:p>
    <w:p>
      <w:r/>
    </w:p>
    <w:p>
      <w:r>
        <w:t xml:space="preserve">1.2%，12% </w:t>
      </w:r>
    </w:p>
    <w:p>
      <w:r/>
    </w:p>
    <w:p>
      <w:r>
        <w:t>六枝特区龙马公司、公安龙马公司、乐安龙马公司、无为龙马公司和南宁龙马公司，适用的城市</w:t>
      </w:r>
    </w:p>
    <w:p>
      <w:r/>
    </w:p>
    <w:p>
      <w:r>
        <w:t>维护建设税税率为 5%，子公司河南龙马公司适用的城市维护建设税税率为 1%，除上述以外的其他</w:t>
      </w:r>
    </w:p>
    <w:p>
      <w:r/>
    </w:p>
    <w:p>
      <w:r>
        <w:t xml:space="preserve">公司适用的城市维护建设税税率为 7%。 </w:t>
      </w:r>
    </w:p>
    <w:p>
      <w:r/>
    </w:p>
    <w:p>
      <w:r>
        <w:t xml:space="preserve">存在不同企业所得税税率纳税主体的，披露情况说明 </w:t>
      </w:r>
    </w:p>
    <w:p>
      <w:r>
        <w:t xml:space="preserve">√适用 □不适用  </w:t>
      </w:r>
    </w:p>
    <w:p>
      <w:r>
        <w:t xml:space="preserve">纳税主体名称 </w:t>
      </w:r>
    </w:p>
    <w:p>
      <w:r>
        <w:t xml:space="preserve">福建龙马环卫装备股份有限公司 </w:t>
      </w:r>
    </w:p>
    <w:p>
      <w:r>
        <w:t xml:space="preserve">除上述以外的其他纳税主体 </w:t>
      </w:r>
    </w:p>
    <w:p>
      <w:r/>
    </w:p>
    <w:p>
      <w:r>
        <w:t xml:space="preserve">所得税税率（%） </w:t>
      </w:r>
    </w:p>
    <w:p>
      <w:r/>
    </w:p>
    <w:p>
      <w:r>
        <w:t xml:space="preserve">15% </w:t>
      </w:r>
    </w:p>
    <w:p>
      <w:r>
        <w:t xml:space="preserve">25% </w:t>
      </w:r>
    </w:p>
    <w:p>
      <w:r/>
    </w:p>
    <w:p>
      <w:r>
        <w:t xml:space="preserve">2. 税收优惠 </w:t>
      </w:r>
    </w:p>
    <w:p>
      <w:r>
        <w:t xml:space="preserve">√适用  □不适用  </w:t>
      </w:r>
    </w:p>
    <w:p>
      <w:r>
        <w:t>1. 根据福建省科学技术厅、福建省财政厅、福建省国家税务局、福建省地方税务局《关于认</w:t>
      </w:r>
    </w:p>
    <w:p>
      <w:r/>
    </w:p>
    <w:p>
      <w:r>
        <w:t>定福建省 2017 年第一批高新技术企业的通知》（闽科高〔2017〕22 号），本公司于 2017 年 10</w:t>
      </w:r>
    </w:p>
    <w:p>
      <w:r/>
    </w:p>
    <w:p>
      <w:r>
        <w:t xml:space="preserve">月被认定为高新技术企业，有效期三年，故公司 2018 年度企业所得税按 15%的税率计缴。 </w:t>
      </w:r>
    </w:p>
    <w:p>
      <w:r/>
    </w:p>
    <w:p>
      <w:r>
        <w:t xml:space="preserve">115 / 179 </w:t>
      </w:r>
    </w:p>
    <w:p>
      <w:r/>
    </w:p>
    <w:p>
      <w:r>
        <w:t xml:space="preserve"> </w:t>
      </w:r>
    </w:p>
    <w:p>
      <w:r>
        <w:t xml:space="preserve"> </w:t>
      </w:r>
    </w:p>
    <w:p>
      <w:r>
        <w:t xml:space="preserve"> </w:t>
      </w:r>
    </w:p>
    <w:p>
      <w:r>
        <w:t xml:space="preserve"> </w:t>
      </w:r>
    </w:p>
    <w:p>
      <w:r>
        <w:t xml:space="preserve"> </w:t>
      </w:r>
    </w:p>
    <w:p>
      <w:r>
        <w:t xml:space="preserve">2018 年年度报告 </w:t>
      </w:r>
    </w:p>
    <w:p>
      <w:r/>
    </w:p>
    <w:p>
      <w:r>
        <w:t>2. 根据 2008 年 1 月 1 日起实行的《中华人民共和国所得税法实施条例》第八十八条，企业</w:t>
      </w:r>
    </w:p>
    <w:p>
      <w:r/>
    </w:p>
    <w:p>
      <w:r>
        <w:t>从事公共污水处理项目、公共垃圾处理项目的所得，自项目取得第一笔生产经营收入所属纳税年</w:t>
      </w:r>
    </w:p>
    <w:p>
      <w:r/>
    </w:p>
    <w:p>
      <w:r>
        <w:t>度起，第一年至第三年免征企业所得税，第四年至第六年减半征收企业所得税。公司下属从事环</w:t>
      </w:r>
    </w:p>
    <w:p>
      <w:r/>
    </w:p>
    <w:p>
      <w:r>
        <w:t xml:space="preserve">卫产业服务的子公司采取“自行判别、申报享受、相关资料留存备查”的办理方式享受上述政策。 </w:t>
      </w:r>
    </w:p>
    <w:p>
      <w:r/>
    </w:p>
    <w:p>
      <w:r>
        <w:t xml:space="preserve">3. 其他 </w:t>
      </w:r>
    </w:p>
    <w:p>
      <w:r>
        <w:t xml:space="preserve">□适用  √不适用  </w:t>
      </w:r>
    </w:p>
    <w:p>
      <w:r/>
    </w:p>
    <w:p>
      <w:r>
        <w:t xml:space="preserve">七、 合并财务报表项目注释 </w:t>
      </w:r>
    </w:p>
    <w:p>
      <w:r>
        <w:t xml:space="preserve">1、 货币资金 </w:t>
      </w:r>
    </w:p>
    <w:p>
      <w:r>
        <w:t xml:space="preserve">√适用  □不适用  </w:t>
      </w:r>
    </w:p>
    <w:p>
      <w:r/>
    </w:p>
    <w:p>
      <w:r>
        <w:t xml:space="preserve">项目 </w:t>
      </w:r>
    </w:p>
    <w:p>
      <w:r>
        <w:t xml:space="preserve">库存现金 </w:t>
      </w:r>
    </w:p>
    <w:p>
      <w:r>
        <w:t xml:space="preserve">银行存款 </w:t>
      </w:r>
    </w:p>
    <w:p>
      <w:r>
        <w:t xml:space="preserve">其他货币资金 </w:t>
      </w:r>
    </w:p>
    <w:p>
      <w:r>
        <w:t xml:space="preserve">合计 </w:t>
      </w:r>
    </w:p>
    <w:p>
      <w:r>
        <w:t>其中：存放在境外的款</w:t>
      </w:r>
    </w:p>
    <w:p>
      <w:r>
        <w:t xml:space="preserve">项总额 </w:t>
      </w:r>
    </w:p>
    <w:p>
      <w:r/>
    </w:p>
    <w:p>
      <w:r>
        <w:t xml:space="preserve">期末余额 </w:t>
      </w:r>
    </w:p>
    <w:p>
      <w:r>
        <w:t xml:space="preserve">27,195.54 </w:t>
      </w:r>
    </w:p>
    <w:p>
      <w:r>
        <w:t xml:space="preserve">897,252,830.95 </w:t>
      </w:r>
    </w:p>
    <w:p>
      <w:r>
        <w:t xml:space="preserve">79,391,746.61 </w:t>
      </w:r>
    </w:p>
    <w:p>
      <w:r>
        <w:t xml:space="preserve">976,671,773.10 </w:t>
      </w:r>
    </w:p>
    <w:p>
      <w:r>
        <w:t xml:space="preserve">0.00 </w:t>
      </w:r>
    </w:p>
    <w:p>
      <w:r/>
    </w:p>
    <w:p>
      <w:r>
        <w:t xml:space="preserve">单位：元  币种：人民币 </w:t>
      </w:r>
    </w:p>
    <w:p>
      <w:r>
        <w:t xml:space="preserve">期初余额 </w:t>
      </w:r>
    </w:p>
    <w:p>
      <w:r/>
    </w:p>
    <w:p>
      <w:r>
        <w:t xml:space="preserve">2,010.00 </w:t>
      </w:r>
    </w:p>
    <w:p>
      <w:r>
        <w:t xml:space="preserve">1,546,625,588.59 </w:t>
      </w:r>
    </w:p>
    <w:p>
      <w:r>
        <w:t xml:space="preserve">37,694,719.16 </w:t>
      </w:r>
    </w:p>
    <w:p>
      <w:r>
        <w:t xml:space="preserve">1,584,322,317.75 </w:t>
      </w:r>
    </w:p>
    <w:p>
      <w:r>
        <w:t xml:space="preserve">0.00 </w:t>
      </w:r>
    </w:p>
    <w:p>
      <w:r/>
    </w:p>
    <w:p>
      <w:r>
        <w:t xml:space="preserve">其他说明 </w:t>
      </w:r>
    </w:p>
    <w:p>
      <w:r>
        <w:t xml:space="preserve">因抵押、质押或冻结等对使用有限制的款项的说明 </w:t>
      </w:r>
    </w:p>
    <w:p>
      <w:r/>
    </w:p>
    <w:p>
      <w:r>
        <w:t>1) 期末银行存款包括用于开具银行承兑汇票的定期存款 10,000,000.00 元以及定期存款性</w:t>
      </w:r>
    </w:p>
    <w:p>
      <w:r/>
    </w:p>
    <w:p>
      <w:r>
        <w:t xml:space="preserve">质的固定利率理财产品 310,000,000.00 元，使用受限。 </w:t>
      </w:r>
    </w:p>
    <w:p>
      <w:r/>
    </w:p>
    <w:p>
      <w:r>
        <w:t>2）期末其他货币资金包括银行承兑汇票保证金 5,204,000.00 元和合同履约保函保证金</w:t>
      </w:r>
    </w:p>
    <w:p>
      <w:r/>
    </w:p>
    <w:p>
      <w:r>
        <w:t xml:space="preserve">74,187,746.61 元，均使用受限。 </w:t>
      </w:r>
    </w:p>
    <w:p>
      <w:r/>
    </w:p>
    <w:p>
      <w:r>
        <w:t xml:space="preserve">2、 以公允价值计量且其变动计入当期损益的金融资产 </w:t>
      </w:r>
    </w:p>
    <w:p>
      <w:r>
        <w:t xml:space="preserve">□适用 √不适用  </w:t>
      </w:r>
    </w:p>
    <w:p>
      <w:r/>
    </w:p>
    <w:p>
      <w:r>
        <w:t xml:space="preserve">3、 衍生金融资产 </w:t>
      </w:r>
    </w:p>
    <w:p>
      <w:r>
        <w:t xml:space="preserve">□适用 √不适用  </w:t>
      </w:r>
    </w:p>
    <w:p>
      <w:r/>
    </w:p>
    <w:p>
      <w:r>
        <w:t xml:space="preserve">4、 应收票据及应收账款 </w:t>
      </w:r>
    </w:p>
    <w:p>
      <w:r>
        <w:t xml:space="preserve">总表情况 </w:t>
      </w:r>
    </w:p>
    <w:p>
      <w:r/>
    </w:p>
    <w:p>
      <w:r>
        <w:t xml:space="preserve">(1). 分类列示 </w:t>
      </w:r>
    </w:p>
    <w:p>
      <w:r/>
    </w:p>
    <w:p>
      <w:r>
        <w:t xml:space="preserve">√适用 □不适用  </w:t>
      </w:r>
    </w:p>
    <w:p>
      <w:r/>
    </w:p>
    <w:p>
      <w:r>
        <w:t xml:space="preserve">应收票据 </w:t>
      </w:r>
    </w:p>
    <w:p>
      <w:r>
        <w:t xml:space="preserve">应收账款 </w:t>
      </w:r>
    </w:p>
    <w:p>
      <w:r/>
    </w:p>
    <w:p>
      <w:r>
        <w:t xml:space="preserve">项目 </w:t>
      </w:r>
    </w:p>
    <w:p>
      <w:r/>
    </w:p>
    <w:p>
      <w:r>
        <w:t xml:space="preserve">合计 </w:t>
      </w:r>
    </w:p>
    <w:p>
      <w:r/>
    </w:p>
    <w:p>
      <w:r>
        <w:t xml:space="preserve">其他说明： </w:t>
      </w:r>
    </w:p>
    <w:p>
      <w:r>
        <w:t xml:space="preserve">□适用 √不适用  </w:t>
      </w:r>
    </w:p>
    <w:p>
      <w:r/>
    </w:p>
    <w:p>
      <w:r>
        <w:t xml:space="preserve">期末余额 </w:t>
      </w:r>
    </w:p>
    <w:p>
      <w:r>
        <w:t xml:space="preserve">53,633,427.74 </w:t>
      </w:r>
    </w:p>
    <w:p>
      <w:r>
        <w:t xml:space="preserve">1,718,159,215.46 </w:t>
      </w:r>
    </w:p>
    <w:p>
      <w:r>
        <w:t xml:space="preserve">1,771,792,643.20 </w:t>
      </w:r>
    </w:p>
    <w:p>
      <w:r/>
    </w:p>
    <w:p>
      <w:r>
        <w:t xml:space="preserve">单位：元  币种：人民币 </w:t>
      </w:r>
    </w:p>
    <w:p>
      <w:r>
        <w:t xml:space="preserve">期初余额 </w:t>
      </w:r>
    </w:p>
    <w:p>
      <w:r>
        <w:t xml:space="preserve">46,643,214.28 </w:t>
      </w:r>
    </w:p>
    <w:p>
      <w:r>
        <w:t xml:space="preserve">1,138,353,981.52 </w:t>
      </w:r>
    </w:p>
    <w:p>
      <w:r>
        <w:t xml:space="preserve">1,184,997,195.80 </w:t>
      </w:r>
    </w:p>
    <w:p>
      <w:r/>
    </w:p>
    <w:p>
      <w:r>
        <w:t xml:space="preserve">116 / 179 </w:t>
      </w:r>
    </w:p>
    <w:p>
      <w:r/>
    </w:p>
    <w:p>
      <w:r>
        <w:t xml:space="preserve"> </w:t>
      </w:r>
    </w:p>
    <w:p>
      <w:r>
        <w:t xml:space="preserve"> </w:t>
      </w:r>
    </w:p>
    <w:p>
      <w:r>
        <w:t xml:space="preserve"> </w:t>
      </w:r>
    </w:p>
    <w:p>
      <w:r>
        <w:t xml:space="preserve"> </w:t>
      </w:r>
    </w:p>
    <w:p>
      <w:r>
        <w:t xml:space="preserve">2018 年年度报告 </w:t>
      </w:r>
    </w:p>
    <w:p>
      <w:r/>
    </w:p>
    <w:p>
      <w:r>
        <w:t xml:space="preserve">期末余额 </w:t>
      </w:r>
    </w:p>
    <w:p>
      <w:r>
        <w:t xml:space="preserve">53,633,427.74 </w:t>
      </w:r>
    </w:p>
    <w:p>
      <w:r>
        <w:t xml:space="preserve">53,633,427.74 </w:t>
      </w:r>
    </w:p>
    <w:p>
      <w:r/>
    </w:p>
    <w:p>
      <w:r>
        <w:t xml:space="preserve">单位：元  币种：人民币 </w:t>
      </w:r>
    </w:p>
    <w:p>
      <w:r>
        <w:t xml:space="preserve">期初余额 </w:t>
      </w:r>
    </w:p>
    <w:p>
      <w:r>
        <w:t xml:space="preserve">46,643,214.28 </w:t>
      </w:r>
    </w:p>
    <w:p>
      <w:r>
        <w:t xml:space="preserve">46,643,214.28 </w:t>
      </w:r>
    </w:p>
    <w:p>
      <w:r/>
    </w:p>
    <w:p>
      <w:r>
        <w:t xml:space="preserve">应收票据 </w:t>
      </w:r>
    </w:p>
    <w:p>
      <w:r/>
    </w:p>
    <w:p>
      <w:r>
        <w:t xml:space="preserve">(2). 应收票据分类列示 </w:t>
      </w:r>
    </w:p>
    <w:p>
      <w:r/>
    </w:p>
    <w:p>
      <w:r>
        <w:t xml:space="preserve">√适用 □不适用  </w:t>
      </w:r>
    </w:p>
    <w:p>
      <w:r/>
    </w:p>
    <w:p>
      <w:r>
        <w:t xml:space="preserve">项目 </w:t>
      </w:r>
    </w:p>
    <w:p>
      <w:r>
        <w:t xml:space="preserve">银行承兑票据 </w:t>
      </w:r>
    </w:p>
    <w:p>
      <w:r>
        <w:t xml:space="preserve">合计 </w:t>
      </w:r>
    </w:p>
    <w:p>
      <w:r/>
    </w:p>
    <w:p>
      <w:r>
        <w:t xml:space="preserve">(3). 期末公司已质押的应收票据 </w:t>
      </w:r>
    </w:p>
    <w:p>
      <w:r/>
    </w:p>
    <w:p>
      <w:r>
        <w:t xml:space="preserve">□适用 √不适用  </w:t>
      </w:r>
    </w:p>
    <w:p>
      <w:r/>
    </w:p>
    <w:p>
      <w:r>
        <w:t xml:space="preserve">(4). 期末公司已背书或贴现且在资产负债表日尚未到期的应收票据 </w:t>
      </w:r>
    </w:p>
    <w:p>
      <w:r/>
    </w:p>
    <w:p>
      <w:r>
        <w:t xml:space="preserve">√适用 □不适用  </w:t>
      </w:r>
    </w:p>
    <w:p>
      <w:r/>
    </w:p>
    <w:p>
      <w:r>
        <w:t xml:space="preserve">项目 </w:t>
      </w:r>
    </w:p>
    <w:p>
      <w:r>
        <w:t xml:space="preserve">期末终止确认金额 </w:t>
      </w:r>
    </w:p>
    <w:p>
      <w:r>
        <w:t xml:space="preserve">银行承兑票据 </w:t>
      </w:r>
    </w:p>
    <w:p>
      <w:r>
        <w:t xml:space="preserve">92,621,995.89 </w:t>
      </w:r>
    </w:p>
    <w:p>
      <w:r>
        <w:t xml:space="preserve">合计 </w:t>
      </w:r>
    </w:p>
    <w:p>
      <w:r>
        <w:t xml:space="preserve">92,621,995.89 </w:t>
      </w:r>
    </w:p>
    <w:p>
      <w:r>
        <w:t>银行承兑汇票的承兑人是商业银行，由于商业银行具有较高的信用，银行承兑汇票到期不获</w:t>
      </w:r>
    </w:p>
    <w:p>
      <w:r/>
    </w:p>
    <w:p>
      <w:r>
        <w:t xml:space="preserve">单位：元  币种：人民币 </w:t>
      </w:r>
    </w:p>
    <w:p>
      <w:r>
        <w:t xml:space="preserve">期末未终止确认金额 </w:t>
      </w:r>
    </w:p>
    <w:p>
      <w:r/>
    </w:p>
    <w:p>
      <w:r>
        <w:t>支付的可能性较低，故本公司将已背书或贴现的银行承兑汇票予以终止确认。但如果该等票据到</w:t>
      </w:r>
    </w:p>
    <w:p>
      <w:r/>
    </w:p>
    <w:p>
      <w:r>
        <w:t xml:space="preserve">期不获支付，依据《票据法》之规定，公司仍将对持票人承担连带责任。 </w:t>
      </w:r>
    </w:p>
    <w:p>
      <w:r/>
    </w:p>
    <w:p>
      <w:r>
        <w:t xml:space="preserve">(5). 期末公司因出票人未履约而将其转应收账款的票据 </w:t>
      </w:r>
    </w:p>
    <w:p>
      <w:r/>
    </w:p>
    <w:p>
      <w:r>
        <w:t xml:space="preserve">□适用 √不适用  </w:t>
      </w:r>
    </w:p>
    <w:p>
      <w:r>
        <w:t xml:space="preserve">其他说明 </w:t>
      </w:r>
    </w:p>
    <w:p>
      <w:r>
        <w:t xml:space="preserve">□适用 √不适用  </w:t>
      </w:r>
    </w:p>
    <w:p>
      <w:r/>
    </w:p>
    <w:p>
      <w:r>
        <w:t xml:space="preserve">117 / 179 </w:t>
      </w:r>
    </w:p>
    <w:p>
      <w:r/>
    </w:p>
    <w:p>
      <w:r>
        <w:t xml:space="preserve"> </w:t>
      </w:r>
    </w:p>
    <w:p>
      <w:r>
        <w:t xml:space="preserve"> </w:t>
      </w:r>
    </w:p>
    <w:p>
      <w:r>
        <w:t xml:space="preserve"> </w:t>
      </w:r>
    </w:p>
    <w:p>
      <w:r>
        <w:t xml:space="preserve"> </w:t>
      </w:r>
    </w:p>
    <w:p>
      <w:r>
        <w:t xml:space="preserve"> </w:t>
      </w:r>
    </w:p>
    <w:p>
      <w:r>
        <w:t xml:space="preserve">应收账款 </w:t>
      </w:r>
    </w:p>
    <w:p>
      <w:r/>
    </w:p>
    <w:p>
      <w:r>
        <w:t xml:space="preserve">(1). 应收账款分类披露 </w:t>
      </w:r>
    </w:p>
    <w:p>
      <w:r>
        <w:t xml:space="preserve">√适用 □不适用  </w:t>
      </w:r>
    </w:p>
    <w:p>
      <w:r/>
    </w:p>
    <w:p>
      <w:r>
        <w:t xml:space="preserve">2018 年年度报告 </w:t>
      </w:r>
    </w:p>
    <w:p>
      <w:r/>
    </w:p>
    <w:p>
      <w:r>
        <w:t xml:space="preserve">账面余额 </w:t>
      </w:r>
    </w:p>
    <w:p>
      <w:r/>
    </w:p>
    <w:p>
      <w:r>
        <w:t xml:space="preserve">金额 </w:t>
      </w:r>
    </w:p>
    <w:p>
      <w:r/>
    </w:p>
    <w:p>
      <w:r>
        <w:t>比例</w:t>
      </w:r>
    </w:p>
    <w:p>
      <w:r>
        <w:t xml:space="preserve">(%) </w:t>
      </w:r>
    </w:p>
    <w:p>
      <w:r/>
    </w:p>
    <w:p>
      <w:r>
        <w:t xml:space="preserve">期末余额 </w:t>
      </w:r>
    </w:p>
    <w:p>
      <w:r>
        <w:t xml:space="preserve">坏账准备 </w:t>
      </w:r>
    </w:p>
    <w:p>
      <w:r>
        <w:t>计提比</w:t>
      </w:r>
    </w:p>
    <w:p>
      <w:r>
        <w:t xml:space="preserve">例(%) </w:t>
      </w:r>
    </w:p>
    <w:p>
      <w:r/>
    </w:p>
    <w:p>
      <w:r>
        <w:t xml:space="preserve">金额 </w:t>
      </w:r>
    </w:p>
    <w:p>
      <w:r/>
    </w:p>
    <w:p>
      <w:r>
        <w:t xml:space="preserve">账面 </w:t>
      </w:r>
    </w:p>
    <w:p>
      <w:r>
        <w:t xml:space="preserve">价值 </w:t>
      </w:r>
    </w:p>
    <w:p>
      <w:r/>
    </w:p>
    <w:p>
      <w:r>
        <w:t xml:space="preserve">账面余额 </w:t>
      </w:r>
    </w:p>
    <w:p>
      <w:r/>
    </w:p>
    <w:p>
      <w:r>
        <w:t xml:space="preserve">金额 </w:t>
      </w:r>
    </w:p>
    <w:p>
      <w:r/>
    </w:p>
    <w:p>
      <w:r>
        <w:t>比例</w:t>
      </w:r>
    </w:p>
    <w:p>
      <w:r>
        <w:t xml:space="preserve">(%) </w:t>
      </w:r>
    </w:p>
    <w:p>
      <w:r/>
    </w:p>
    <w:p>
      <w:r>
        <w:t xml:space="preserve">期初余额 </w:t>
      </w:r>
    </w:p>
    <w:p>
      <w:r>
        <w:t xml:space="preserve">坏账准备 </w:t>
      </w:r>
    </w:p>
    <w:p>
      <w:r>
        <w:t>计提比</w:t>
      </w:r>
    </w:p>
    <w:p>
      <w:r>
        <w:t xml:space="preserve">例(%) </w:t>
      </w:r>
    </w:p>
    <w:p>
      <w:r/>
    </w:p>
    <w:p>
      <w:r>
        <w:t xml:space="preserve">金额 </w:t>
      </w:r>
    </w:p>
    <w:p>
      <w:r/>
    </w:p>
    <w:p>
      <w:r>
        <w:t xml:space="preserve">账面 </w:t>
      </w:r>
    </w:p>
    <w:p>
      <w:r>
        <w:t xml:space="preserve">价值 </w:t>
      </w:r>
    </w:p>
    <w:p>
      <w:r/>
    </w:p>
    <w:p>
      <w:r>
        <w:t xml:space="preserve">单位：元  币种：人民币 </w:t>
      </w:r>
    </w:p>
    <w:p>
      <w:r/>
    </w:p>
    <w:p>
      <w:r>
        <w:t xml:space="preserve">3,319,000.00 0.18 3,319,000.00 100.00 </w:t>
      </w:r>
    </w:p>
    <w:p>
      <w:r/>
    </w:p>
    <w:p>
      <w:r>
        <w:t xml:space="preserve">1,841,650,273.47 99.03 123,491,058.01 6.71 1,718,159,215.46 1,217,905,568.14 99.21 79,551,586.62 6.53 1,138,353,981.52 </w:t>
      </w:r>
    </w:p>
    <w:p>
      <w:r/>
    </w:p>
    <w:p>
      <w:r>
        <w:t xml:space="preserve">14,658,406.00 0.79 14,658,406.00 100.00 </w:t>
      </w:r>
    </w:p>
    <w:p>
      <w:r/>
    </w:p>
    <w:p>
      <w:r>
        <w:t xml:space="preserve">9,735,747.00 0.79 9,735,747.00 100.00 </w:t>
      </w:r>
    </w:p>
    <w:p>
      <w:r/>
    </w:p>
    <w:p>
      <w:r>
        <w:t xml:space="preserve">类别 </w:t>
      </w:r>
    </w:p>
    <w:p>
      <w:r/>
    </w:p>
    <w:p>
      <w:r>
        <w:t>单项金额重</w:t>
      </w:r>
    </w:p>
    <w:p>
      <w:r>
        <w:t>大并单独计</w:t>
      </w:r>
    </w:p>
    <w:p>
      <w:r>
        <w:t>提坏账准备</w:t>
      </w:r>
    </w:p>
    <w:p>
      <w:r>
        <w:t xml:space="preserve">的应收账款 </w:t>
      </w:r>
    </w:p>
    <w:p>
      <w:r>
        <w:t>按信用风险</w:t>
      </w:r>
    </w:p>
    <w:p>
      <w:r>
        <w:t>特征组合计</w:t>
      </w:r>
    </w:p>
    <w:p>
      <w:r>
        <w:t>提坏账准备</w:t>
      </w:r>
    </w:p>
    <w:p>
      <w:r>
        <w:t xml:space="preserve">的应收账款 </w:t>
      </w:r>
    </w:p>
    <w:p>
      <w:r>
        <w:t>单项金额不</w:t>
      </w:r>
    </w:p>
    <w:p>
      <w:r>
        <w:t>重大但单独</w:t>
      </w:r>
    </w:p>
    <w:p>
      <w:r>
        <w:t>计提坏账准</w:t>
      </w:r>
    </w:p>
    <w:p>
      <w:r>
        <w:t>备的应收账</w:t>
      </w:r>
    </w:p>
    <w:p>
      <w:r>
        <w:t xml:space="preserve">款 </w:t>
      </w:r>
    </w:p>
    <w:p>
      <w:r/>
    </w:p>
    <w:p>
      <w:r>
        <w:t xml:space="preserve">合计 </w:t>
      </w:r>
    </w:p>
    <w:p>
      <w:r/>
    </w:p>
    <w:p>
      <w:r>
        <w:t xml:space="preserve">1,859,627,679.47 / 141,468,464.01 </w:t>
      </w:r>
    </w:p>
    <w:p>
      <w:r/>
    </w:p>
    <w:p>
      <w:r>
        <w:t xml:space="preserve">/ </w:t>
      </w:r>
    </w:p>
    <w:p>
      <w:r/>
    </w:p>
    <w:p>
      <w:r>
        <w:t xml:space="preserve">1,718,159,215.46 1,227,641,315.14 / 89,287,333.62 </w:t>
      </w:r>
    </w:p>
    <w:p>
      <w:r/>
    </w:p>
    <w:p>
      <w:r>
        <w:t xml:space="preserve">/ </w:t>
      </w:r>
    </w:p>
    <w:p>
      <w:r/>
    </w:p>
    <w:p>
      <w:r>
        <w:t xml:space="preserve">1,138,353,981.52 </w:t>
      </w:r>
    </w:p>
    <w:p>
      <w:r/>
    </w:p>
    <w:p>
      <w:r>
        <w:t xml:space="preserve">118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期末单项金额重大并单项计提坏账准备的应收账款 </w:t>
      </w:r>
    </w:p>
    <w:p>
      <w:r>
        <w:t xml:space="preserve">√适用 □不适用  </w:t>
      </w:r>
    </w:p>
    <w:p>
      <w:r/>
    </w:p>
    <w:p>
      <w:r>
        <w:t xml:space="preserve">应收账款 </w:t>
      </w:r>
    </w:p>
    <w:p>
      <w:r>
        <w:t xml:space="preserve">（按单位） </w:t>
      </w:r>
    </w:p>
    <w:p>
      <w:r>
        <w:t>云南鹏泽汽车销售有限</w:t>
      </w:r>
    </w:p>
    <w:p>
      <w:r>
        <w:t xml:space="preserve">公司 </w:t>
      </w:r>
    </w:p>
    <w:p>
      <w:r/>
    </w:p>
    <w:p>
      <w:r>
        <w:t xml:space="preserve">应收账款 </w:t>
      </w:r>
    </w:p>
    <w:p>
      <w:r/>
    </w:p>
    <w:p>
      <w:r>
        <w:t xml:space="preserve">期末余额 </w:t>
      </w:r>
    </w:p>
    <w:p>
      <w:r>
        <w:t xml:space="preserve">坏账准备 计提比例（%） </w:t>
      </w:r>
    </w:p>
    <w:p>
      <w:r/>
    </w:p>
    <w:p>
      <w:r>
        <w:t xml:space="preserve">3,319,000.00 3,319,000.00 </w:t>
      </w:r>
    </w:p>
    <w:p>
      <w:r/>
    </w:p>
    <w:p>
      <w:r>
        <w:t xml:space="preserve">100.00 </w:t>
      </w:r>
    </w:p>
    <w:p>
      <w:r/>
    </w:p>
    <w:p>
      <w:r>
        <w:t xml:space="preserve">合计 </w:t>
      </w:r>
    </w:p>
    <w:p>
      <w:r/>
    </w:p>
    <w:p>
      <w:r>
        <w:t xml:space="preserve">3,319,000.00 3,319,000.00 </w:t>
      </w:r>
    </w:p>
    <w:p>
      <w:r/>
    </w:p>
    <w:p>
      <w:r>
        <w:t xml:space="preserve">/ </w:t>
      </w:r>
    </w:p>
    <w:p>
      <w:r/>
    </w:p>
    <w:p>
      <w:r>
        <w:t xml:space="preserve">计提理由 </w:t>
      </w:r>
    </w:p>
    <w:p>
      <w:r>
        <w:t>未来现金流量现值</w:t>
      </w:r>
    </w:p>
    <w:p>
      <w:r>
        <w:t xml:space="preserve">低于其账面价值 </w:t>
      </w:r>
    </w:p>
    <w:p>
      <w:r>
        <w:t xml:space="preserve">/ </w:t>
      </w:r>
    </w:p>
    <w:p>
      <w:r/>
    </w:p>
    <w:p>
      <w:r>
        <w:t xml:space="preserve">单位：元  币种：人民币 </w:t>
      </w:r>
    </w:p>
    <w:p>
      <w:r/>
    </w:p>
    <w:p>
      <w:r>
        <w:t xml:space="preserve">组合中，按账龄分析法计提坏账准备的应收账款 </w:t>
      </w:r>
    </w:p>
    <w:p>
      <w:r>
        <w:t xml:space="preserve">√适用 □不适用  </w:t>
      </w:r>
    </w:p>
    <w:p>
      <w:r/>
    </w:p>
    <w:p>
      <w:r>
        <w:t xml:space="preserve">单位：元  币种：人民币 </w:t>
      </w:r>
    </w:p>
    <w:p>
      <w:r/>
    </w:p>
    <w:p>
      <w:r>
        <w:t xml:space="preserve">期末余额 </w:t>
      </w:r>
    </w:p>
    <w:p>
      <w:r>
        <w:t xml:space="preserve">坏账准备 </w:t>
      </w:r>
    </w:p>
    <w:p>
      <w:r>
        <w:t xml:space="preserve">73,717,005.85 </w:t>
      </w:r>
    </w:p>
    <w:p>
      <w:r>
        <w:t xml:space="preserve">73,717,005.85 </w:t>
      </w:r>
    </w:p>
    <w:p>
      <w:r>
        <w:t xml:space="preserve">30,125,155.63 </w:t>
      </w:r>
    </w:p>
    <w:p>
      <w:r>
        <w:t xml:space="preserve">9,796,042.52 </w:t>
      </w:r>
    </w:p>
    <w:p>
      <w:r>
        <w:t xml:space="preserve">5,881,433.71 </w:t>
      </w:r>
    </w:p>
    <w:p>
      <w:r>
        <w:t xml:space="preserve">1,344,099.90 </w:t>
      </w:r>
    </w:p>
    <w:p>
      <w:r>
        <w:t xml:space="preserve">2,627,320.40 </w:t>
      </w:r>
    </w:p>
    <w:p>
      <w:r>
        <w:t xml:space="preserve">123,491,058.01 </w:t>
      </w:r>
    </w:p>
    <w:p>
      <w:r/>
    </w:p>
    <w:p>
      <w:r>
        <w:t xml:space="preserve">计提比例（%） </w:t>
      </w:r>
    </w:p>
    <w:p>
      <w:r>
        <w:t xml:space="preserve">5.00 </w:t>
      </w:r>
    </w:p>
    <w:p>
      <w:r>
        <w:t xml:space="preserve">5.00 </w:t>
      </w:r>
    </w:p>
    <w:p>
      <w:r>
        <w:t xml:space="preserve">10.00 </w:t>
      </w:r>
    </w:p>
    <w:p>
      <w:r>
        <w:t xml:space="preserve">20.00 </w:t>
      </w:r>
    </w:p>
    <w:p>
      <w:r>
        <w:t xml:space="preserve">50.00 </w:t>
      </w:r>
    </w:p>
    <w:p>
      <w:r>
        <w:t xml:space="preserve">50.00 </w:t>
      </w:r>
    </w:p>
    <w:p>
      <w:r>
        <w:t xml:space="preserve">100.00 </w:t>
      </w:r>
    </w:p>
    <w:p>
      <w:r>
        <w:t xml:space="preserve">6.71 </w:t>
      </w:r>
    </w:p>
    <w:p>
      <w:r/>
    </w:p>
    <w:p>
      <w:r>
        <w:t xml:space="preserve">账龄 </w:t>
      </w:r>
    </w:p>
    <w:p>
      <w:r/>
    </w:p>
    <w:p>
      <w:r>
        <w:t xml:space="preserve">应收账款 </w:t>
      </w:r>
    </w:p>
    <w:p>
      <w:r>
        <w:t xml:space="preserve">1,474,340,117.00 </w:t>
      </w:r>
    </w:p>
    <w:p>
      <w:r>
        <w:t xml:space="preserve">1,474,340,117.00 </w:t>
      </w:r>
    </w:p>
    <w:p>
      <w:r>
        <w:t xml:space="preserve">301,251,556.23 </w:t>
      </w:r>
    </w:p>
    <w:p>
      <w:r>
        <w:t xml:space="preserve">48,980,212.62 </w:t>
      </w:r>
    </w:p>
    <w:p>
      <w:r>
        <w:t xml:space="preserve">11,762,867.42 </w:t>
      </w:r>
    </w:p>
    <w:p>
      <w:r>
        <w:t xml:space="preserve">2,688,199.80 </w:t>
      </w:r>
    </w:p>
    <w:p>
      <w:r>
        <w:t xml:space="preserve">2,627,320.40 </w:t>
      </w:r>
    </w:p>
    <w:p>
      <w:r>
        <w:t xml:space="preserve">1,841,650,273.47 </w:t>
      </w:r>
    </w:p>
    <w:p>
      <w:r/>
    </w:p>
    <w:p>
      <w:r>
        <w:t xml:space="preserve">1 年以内 </w:t>
      </w:r>
    </w:p>
    <w:p>
      <w:r>
        <w:t xml:space="preserve">1 年以内小计 </w:t>
      </w:r>
    </w:p>
    <w:p>
      <w:r>
        <w:t xml:space="preserve">1 至 2 年 </w:t>
      </w:r>
    </w:p>
    <w:p>
      <w:r>
        <w:t xml:space="preserve">2 至 3 年 </w:t>
      </w:r>
    </w:p>
    <w:p>
      <w:r>
        <w:t xml:space="preserve">3 至 4 年 </w:t>
      </w:r>
    </w:p>
    <w:p>
      <w:r>
        <w:t xml:space="preserve">4 至 5 年 </w:t>
      </w:r>
    </w:p>
    <w:p>
      <w:r>
        <w:t xml:space="preserve">5 年以上 </w:t>
      </w:r>
    </w:p>
    <w:p>
      <w:r>
        <w:t xml:space="preserve">合计 </w:t>
      </w:r>
    </w:p>
    <w:p>
      <w:r>
        <w:t xml:space="preserve">确定该组合依据的说明： </w:t>
      </w:r>
    </w:p>
    <w:p>
      <w:r>
        <w:t xml:space="preserve">无 </w:t>
      </w:r>
    </w:p>
    <w:p>
      <w:r>
        <w:t xml:space="preserve">组合中，采用余额百分比法计提坏账准备的应收账款 </w:t>
      </w:r>
    </w:p>
    <w:p>
      <w:r>
        <w:t xml:space="preserve">□适用 √不适用  </w:t>
      </w:r>
    </w:p>
    <w:p>
      <w:r>
        <w:t xml:space="preserve">组合中，采用其他方法计提坏账准备的应收账款 </w:t>
      </w:r>
    </w:p>
    <w:p>
      <w:r>
        <w:t xml:space="preserve">□适用  √不适用  </w:t>
      </w:r>
    </w:p>
    <w:p>
      <w:r/>
    </w:p>
    <w:p>
      <w:r>
        <w:t xml:space="preserve">(2). 本期计提、收回或转回的坏账准备情况： </w:t>
      </w:r>
    </w:p>
    <w:p>
      <w:r>
        <w:t xml:space="preserve">本期计提坏账准备金额 52,221,131.35 元；本期收回或转回坏账准备金额 0.00 元。 </w:t>
      </w:r>
    </w:p>
    <w:p>
      <w:r>
        <w:t xml:space="preserve">其中本期坏账准备收回或转回金额重要的： </w:t>
      </w:r>
    </w:p>
    <w:p>
      <w:r>
        <w:t xml:space="preserve">□适用 √不适用  </w:t>
      </w:r>
    </w:p>
    <w:p>
      <w:r/>
    </w:p>
    <w:p>
      <w:r>
        <w:t xml:space="preserve">(3). 本期实际核销的应收账款情况 </w:t>
      </w:r>
    </w:p>
    <w:p>
      <w:r>
        <w:t xml:space="preserve">√适用 □不适用  </w:t>
      </w:r>
    </w:p>
    <w:p>
      <w:r/>
    </w:p>
    <w:p>
      <w:r>
        <w:t xml:space="preserve">项目 </w:t>
      </w:r>
    </w:p>
    <w:p>
      <w:r>
        <w:t xml:space="preserve">实际核销的应收账款 </w:t>
      </w:r>
    </w:p>
    <w:p>
      <w:r/>
    </w:p>
    <w:p>
      <w:r>
        <w:t xml:space="preserve">其中重要的应收账款核销情况 </w:t>
      </w:r>
    </w:p>
    <w:p>
      <w:r>
        <w:t xml:space="preserve">□适用 √不适用  </w:t>
      </w:r>
    </w:p>
    <w:p>
      <w:r>
        <w:t xml:space="preserve">应收账款核销说明： </w:t>
      </w:r>
    </w:p>
    <w:p>
      <w:r>
        <w:t xml:space="preserve">□适用 √不适用  </w:t>
      </w:r>
    </w:p>
    <w:p>
      <w:r/>
    </w:p>
    <w:p>
      <w:r>
        <w:t xml:space="preserve">(4). 按欠款方归集的期末余额前五名的应收账款情况 </w:t>
      </w:r>
    </w:p>
    <w:p>
      <w:r>
        <w:t xml:space="preserve">√适用  □不适用  </w:t>
      </w:r>
    </w:p>
    <w:p>
      <w:r/>
    </w:p>
    <w:p>
      <w:r>
        <w:t xml:space="preserve">单位：元  币种：人民币 </w:t>
      </w:r>
    </w:p>
    <w:p>
      <w:r>
        <w:t xml:space="preserve">核销金额 </w:t>
      </w:r>
    </w:p>
    <w:p>
      <w:r/>
    </w:p>
    <w:p>
      <w:r>
        <w:t xml:space="preserve">40,000.96 </w:t>
      </w:r>
    </w:p>
    <w:p>
      <w:r/>
    </w:p>
    <w:p>
      <w:r>
        <w:t xml:space="preserve">单位名称 </w:t>
      </w:r>
    </w:p>
    <w:p>
      <w:r>
        <w:t xml:space="preserve">第一名 </w:t>
      </w:r>
    </w:p>
    <w:p>
      <w:r/>
    </w:p>
    <w:p>
      <w:r>
        <w:t xml:space="preserve">账面余额 </w:t>
      </w:r>
    </w:p>
    <w:p>
      <w:r>
        <w:t xml:space="preserve">62,694,877.90 </w:t>
      </w:r>
    </w:p>
    <w:p>
      <w:r/>
    </w:p>
    <w:p>
      <w:r>
        <w:t xml:space="preserve">占应收账款余额 的比例(%) </w:t>
      </w:r>
    </w:p>
    <w:p>
      <w:r>
        <w:t xml:space="preserve">3.37 </w:t>
      </w:r>
    </w:p>
    <w:p>
      <w:r/>
    </w:p>
    <w:p>
      <w:r>
        <w:t xml:space="preserve">坏账准备 </w:t>
      </w:r>
    </w:p>
    <w:p>
      <w:r>
        <w:t xml:space="preserve">3,691,146.49 </w:t>
      </w:r>
    </w:p>
    <w:p>
      <w:r/>
    </w:p>
    <w:p>
      <w:r>
        <w:t xml:space="preserve">119 / 179 </w:t>
      </w:r>
    </w:p>
    <w:p>
      <w:r/>
    </w:p>
    <w:p>
      <w:r>
        <w:t xml:space="preserve"> </w:t>
      </w:r>
    </w:p>
    <w:p>
      <w:r>
        <w:t xml:space="preserve"> </w:t>
      </w:r>
    </w:p>
    <w:p>
      <w:r>
        <w:t xml:space="preserve"> </w:t>
      </w:r>
    </w:p>
    <w:p>
      <w:r>
        <w:t xml:space="preserve"> </w:t>
      </w:r>
    </w:p>
    <w:p>
      <w:r>
        <w:t xml:space="preserve">第二名 </w:t>
      </w:r>
    </w:p>
    <w:p>
      <w:r/>
    </w:p>
    <w:p>
      <w:r>
        <w:t xml:space="preserve">第三名 </w:t>
      </w:r>
    </w:p>
    <w:p>
      <w:r/>
    </w:p>
    <w:p>
      <w:r>
        <w:t xml:space="preserve">第四名 </w:t>
      </w:r>
    </w:p>
    <w:p>
      <w:r/>
    </w:p>
    <w:p>
      <w:r>
        <w:t xml:space="preserve">第五名 </w:t>
      </w:r>
    </w:p>
    <w:p>
      <w:r/>
    </w:p>
    <w:p>
      <w:r>
        <w:t xml:space="preserve">2018 年年度报告 </w:t>
      </w:r>
    </w:p>
    <w:p>
      <w:r/>
    </w:p>
    <w:p>
      <w:r>
        <w:t xml:space="preserve">48,285,971.00 </w:t>
      </w:r>
    </w:p>
    <w:p>
      <w:r/>
    </w:p>
    <w:p>
      <w:r>
        <w:t xml:space="preserve">42,218,798.00 </w:t>
      </w:r>
    </w:p>
    <w:p>
      <w:r/>
    </w:p>
    <w:p>
      <w:r>
        <w:t xml:space="preserve">38,140,812.00 </w:t>
      </w:r>
    </w:p>
    <w:p>
      <w:r/>
    </w:p>
    <w:p>
      <w:r>
        <w:t xml:space="preserve">28,670,764.87 </w:t>
      </w:r>
    </w:p>
    <w:p>
      <w:r/>
    </w:p>
    <w:p>
      <w:r>
        <w:t xml:space="preserve">2.60 </w:t>
      </w:r>
    </w:p>
    <w:p>
      <w:r/>
    </w:p>
    <w:p>
      <w:r>
        <w:t xml:space="preserve">2,414,298.55 </w:t>
      </w:r>
    </w:p>
    <w:p>
      <w:r/>
    </w:p>
    <w:p>
      <w:r>
        <w:t xml:space="preserve">2.27 </w:t>
      </w:r>
    </w:p>
    <w:p>
      <w:r/>
    </w:p>
    <w:p>
      <w:r>
        <w:t xml:space="preserve">3,958,319.90 </w:t>
      </w:r>
    </w:p>
    <w:p>
      <w:r/>
    </w:p>
    <w:p>
      <w:r>
        <w:t xml:space="preserve">2.05 </w:t>
      </w:r>
    </w:p>
    <w:p>
      <w:r/>
    </w:p>
    <w:p>
      <w:r>
        <w:t xml:space="preserve">1,907,040.60 </w:t>
      </w:r>
    </w:p>
    <w:p>
      <w:r/>
    </w:p>
    <w:p>
      <w:r>
        <w:t xml:space="preserve">1.54 </w:t>
      </w:r>
    </w:p>
    <w:p>
      <w:r/>
    </w:p>
    <w:p>
      <w:r>
        <w:t xml:space="preserve">1,594,513.24 </w:t>
      </w:r>
    </w:p>
    <w:p>
      <w:r/>
    </w:p>
    <w:p>
      <w:r>
        <w:t xml:space="preserve">小  计 </w:t>
      </w:r>
    </w:p>
    <w:p>
      <w:r/>
    </w:p>
    <w:p>
      <w:r>
        <w:t xml:space="preserve">220,011,223.77 </w:t>
      </w:r>
    </w:p>
    <w:p>
      <w:r/>
    </w:p>
    <w:p>
      <w:r>
        <w:t xml:space="preserve">11.83 </w:t>
      </w:r>
    </w:p>
    <w:p>
      <w:r/>
    </w:p>
    <w:p>
      <w:r>
        <w:t xml:space="preserve">13,565,318.78 </w:t>
      </w:r>
    </w:p>
    <w:p>
      <w:r/>
    </w:p>
    <w:p>
      <w:r>
        <w:t xml:space="preserve">(5). 因金融资产转移而终止确认的应收账款 </w:t>
      </w:r>
    </w:p>
    <w:p>
      <w:r>
        <w:t xml:space="preserve">□适用  √不适用  </w:t>
      </w:r>
    </w:p>
    <w:p>
      <w:r/>
    </w:p>
    <w:p>
      <w:r>
        <w:t xml:space="preserve">(6). 转移应收账款且继续涉入形成的资产、负债金额 </w:t>
      </w:r>
    </w:p>
    <w:p>
      <w:r>
        <w:t xml:space="preserve">□适用  √不适用  </w:t>
      </w:r>
    </w:p>
    <w:p>
      <w:r>
        <w:t xml:space="preserve">其他说明： </w:t>
      </w:r>
    </w:p>
    <w:p>
      <w:r>
        <w:t xml:space="preserve">□适用  √不适用  </w:t>
      </w:r>
    </w:p>
    <w:p>
      <w:r/>
    </w:p>
    <w:p>
      <w:r>
        <w:t xml:space="preserve">5、 预付款项 </w:t>
      </w:r>
    </w:p>
    <w:p>
      <w:r>
        <w:t xml:space="preserve">(1). 预付款项按账龄列示 </w:t>
      </w:r>
    </w:p>
    <w:p>
      <w:r>
        <w:t xml:space="preserve">√适用  □不适用  </w:t>
      </w:r>
    </w:p>
    <w:p>
      <w:r/>
    </w:p>
    <w:p>
      <w:r>
        <w:t xml:space="preserve">账龄 </w:t>
      </w:r>
    </w:p>
    <w:p>
      <w:r/>
    </w:p>
    <w:p>
      <w:r>
        <w:t xml:space="preserve">1 年以内 </w:t>
      </w:r>
    </w:p>
    <w:p>
      <w:r>
        <w:t xml:space="preserve">合计 </w:t>
      </w:r>
    </w:p>
    <w:p>
      <w:r/>
    </w:p>
    <w:p>
      <w:r>
        <w:t xml:space="preserve">期末余额 </w:t>
      </w:r>
    </w:p>
    <w:p>
      <w:r/>
    </w:p>
    <w:p>
      <w:r>
        <w:t xml:space="preserve">单位：元  币种：人民币 </w:t>
      </w:r>
    </w:p>
    <w:p>
      <w:r>
        <w:t xml:space="preserve">期初余额 </w:t>
      </w:r>
    </w:p>
    <w:p>
      <w:r/>
    </w:p>
    <w:p>
      <w:r>
        <w:t xml:space="preserve">金额 </w:t>
      </w:r>
    </w:p>
    <w:p>
      <w:r>
        <w:t xml:space="preserve">15,087,175.82 </w:t>
      </w:r>
    </w:p>
    <w:p>
      <w:r>
        <w:t xml:space="preserve">15,087,175.82 </w:t>
      </w:r>
    </w:p>
    <w:p>
      <w:r/>
    </w:p>
    <w:p>
      <w:r>
        <w:t xml:space="preserve">比例(%) </w:t>
      </w:r>
    </w:p>
    <w:p>
      <w:r>
        <w:t xml:space="preserve">100.00 </w:t>
      </w:r>
    </w:p>
    <w:p>
      <w:r>
        <w:t xml:space="preserve">100.00 </w:t>
      </w:r>
    </w:p>
    <w:p>
      <w:r/>
    </w:p>
    <w:p>
      <w:r>
        <w:t xml:space="preserve">金额 </w:t>
      </w:r>
    </w:p>
    <w:p>
      <w:r>
        <w:t xml:space="preserve">7,717,918.08 </w:t>
      </w:r>
    </w:p>
    <w:p>
      <w:r>
        <w:t xml:space="preserve">7,717,918.08 </w:t>
      </w:r>
    </w:p>
    <w:p>
      <w:r/>
    </w:p>
    <w:p>
      <w:r>
        <w:t xml:space="preserve">比例(%) </w:t>
      </w:r>
    </w:p>
    <w:p>
      <w:r>
        <w:t xml:space="preserve">100.00 </w:t>
      </w:r>
    </w:p>
    <w:p>
      <w:r>
        <w:t xml:space="preserve">100.00 </w:t>
      </w:r>
    </w:p>
    <w:p>
      <w:r/>
    </w:p>
    <w:p>
      <w:r>
        <w:t xml:space="preserve">账龄超过 1 年且金额重要的预付款项未及时结算原因的说明： </w:t>
      </w:r>
    </w:p>
    <w:p>
      <w:r>
        <w:t xml:space="preserve">无 </w:t>
      </w:r>
    </w:p>
    <w:p>
      <w:r/>
    </w:p>
    <w:p>
      <w:r>
        <w:t xml:space="preserve">(2). 按预付对象归集的期末余额前五名的预付款情况 </w:t>
      </w:r>
    </w:p>
    <w:p>
      <w:r>
        <w:t xml:space="preserve">√适用  □不适用  </w:t>
      </w:r>
    </w:p>
    <w:p>
      <w:r/>
    </w:p>
    <w:p>
      <w:r>
        <w:t xml:space="preserve">单位名称 </w:t>
      </w:r>
    </w:p>
    <w:p>
      <w:r/>
    </w:p>
    <w:p>
      <w:r>
        <w:t xml:space="preserve">账面余额 </w:t>
      </w:r>
    </w:p>
    <w:p>
      <w:r/>
    </w:p>
    <w:p>
      <w:r>
        <w:t xml:space="preserve">占预付款项余额的比例(%) </w:t>
      </w:r>
    </w:p>
    <w:p>
      <w:r/>
    </w:p>
    <w:p>
      <w:r>
        <w:t xml:space="preserve">1,376,662.91 </w:t>
      </w:r>
    </w:p>
    <w:p>
      <w:r/>
    </w:p>
    <w:p>
      <w:r>
        <w:t xml:space="preserve">1,306,539.34 </w:t>
      </w:r>
    </w:p>
    <w:p>
      <w:r/>
    </w:p>
    <w:p>
      <w:r>
        <w:t xml:space="preserve">823,200.00 </w:t>
      </w:r>
    </w:p>
    <w:p>
      <w:r/>
    </w:p>
    <w:p>
      <w:r>
        <w:t xml:space="preserve">694,229.31 </w:t>
      </w:r>
    </w:p>
    <w:p>
      <w:r/>
    </w:p>
    <w:p>
      <w:r>
        <w:t xml:space="preserve"> 534,702.44 </w:t>
      </w:r>
    </w:p>
    <w:p>
      <w:r/>
    </w:p>
    <w:p>
      <w:r>
        <w:t xml:space="preserve">4,735,334.00 </w:t>
      </w:r>
    </w:p>
    <w:p>
      <w:r/>
    </w:p>
    <w:p>
      <w:r>
        <w:t xml:space="preserve">9.12 </w:t>
      </w:r>
    </w:p>
    <w:p>
      <w:r/>
    </w:p>
    <w:p>
      <w:r>
        <w:t xml:space="preserve">8.66 </w:t>
      </w:r>
    </w:p>
    <w:p>
      <w:r/>
    </w:p>
    <w:p>
      <w:r>
        <w:t xml:space="preserve">5.46 </w:t>
      </w:r>
    </w:p>
    <w:p>
      <w:r/>
    </w:p>
    <w:p>
      <w:r>
        <w:t xml:space="preserve">4.60 </w:t>
      </w:r>
    </w:p>
    <w:p>
      <w:r/>
    </w:p>
    <w:p>
      <w:r>
        <w:t xml:space="preserve">3.54 </w:t>
      </w:r>
    </w:p>
    <w:p>
      <w:r/>
    </w:p>
    <w:p>
      <w:r>
        <w:t xml:space="preserve">31.38 </w:t>
      </w:r>
    </w:p>
    <w:p>
      <w:r/>
    </w:p>
    <w:p>
      <w:r>
        <w:t xml:space="preserve">第一名 </w:t>
      </w:r>
    </w:p>
    <w:p>
      <w:r/>
    </w:p>
    <w:p>
      <w:r>
        <w:t xml:space="preserve">第二名 </w:t>
      </w:r>
    </w:p>
    <w:p>
      <w:r/>
    </w:p>
    <w:p>
      <w:r>
        <w:t xml:space="preserve">第三名 </w:t>
      </w:r>
    </w:p>
    <w:p>
      <w:r/>
    </w:p>
    <w:p>
      <w:r>
        <w:t xml:space="preserve">第四名 </w:t>
      </w:r>
    </w:p>
    <w:p>
      <w:r/>
    </w:p>
    <w:p>
      <w:r>
        <w:t xml:space="preserve">第五名 </w:t>
      </w:r>
    </w:p>
    <w:p>
      <w:r/>
    </w:p>
    <w:p>
      <w:r>
        <w:t xml:space="preserve">小  计 </w:t>
      </w:r>
    </w:p>
    <w:p>
      <w:r/>
    </w:p>
    <w:p>
      <w:r>
        <w:t xml:space="preserve">其他说明 </w:t>
      </w:r>
    </w:p>
    <w:p>
      <w:r>
        <w:t xml:space="preserve">□适用  √不适用  </w:t>
      </w:r>
    </w:p>
    <w:p>
      <w:r/>
    </w:p>
    <w:p>
      <w:r>
        <w:t xml:space="preserve">6、 其他应收款 </w:t>
      </w:r>
    </w:p>
    <w:p>
      <w:r>
        <w:t xml:space="preserve">总表情况 </w:t>
      </w:r>
    </w:p>
    <w:p>
      <w:r/>
    </w:p>
    <w:p>
      <w:r>
        <w:t xml:space="preserve">(1). 分类列示 </w:t>
      </w:r>
    </w:p>
    <w:p>
      <w:r>
        <w:t xml:space="preserve">√适用 □不适用  </w:t>
      </w:r>
    </w:p>
    <w:p>
      <w:r/>
    </w:p>
    <w:p>
      <w:r>
        <w:t xml:space="preserve">120 / 179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期末余额 </w:t>
      </w:r>
    </w:p>
    <w:p>
      <w:r>
        <w:t xml:space="preserve">2,613,589.04 </w:t>
      </w:r>
    </w:p>
    <w:p>
      <w:r>
        <w:t xml:space="preserve">92,621,755.70 </w:t>
      </w:r>
    </w:p>
    <w:p>
      <w:r>
        <w:t xml:space="preserve">95,235,344.74 </w:t>
      </w:r>
    </w:p>
    <w:p>
      <w:r/>
    </w:p>
    <w:p>
      <w:r>
        <w:t xml:space="preserve">单位：元  币种：人民币 </w:t>
      </w:r>
    </w:p>
    <w:p>
      <w:r>
        <w:t xml:space="preserve">期初余额 </w:t>
      </w:r>
    </w:p>
    <w:p>
      <w:r>
        <w:t xml:space="preserve">3,006,253.61 </w:t>
      </w:r>
    </w:p>
    <w:p>
      <w:r>
        <w:t xml:space="preserve">56,372,273.75 </w:t>
      </w:r>
    </w:p>
    <w:p>
      <w:r>
        <w:t xml:space="preserve">59,378,527.36 </w:t>
      </w:r>
    </w:p>
    <w:p>
      <w:r/>
    </w:p>
    <w:p>
      <w:r>
        <w:t xml:space="preserve">项目 </w:t>
      </w:r>
    </w:p>
    <w:p>
      <w:r/>
    </w:p>
    <w:p>
      <w:r>
        <w:t xml:space="preserve">应收利息 </w:t>
      </w:r>
    </w:p>
    <w:p>
      <w:r>
        <w:t xml:space="preserve">其他应收款 </w:t>
      </w:r>
    </w:p>
    <w:p>
      <w:r>
        <w:t xml:space="preserve">合计 </w:t>
      </w:r>
    </w:p>
    <w:p>
      <w:r>
        <w:t xml:space="preserve">其他说明： </w:t>
      </w:r>
    </w:p>
    <w:p>
      <w:r>
        <w:t xml:space="preserve">□适用 √不适用  </w:t>
      </w:r>
    </w:p>
    <w:p>
      <w:r/>
    </w:p>
    <w:p>
      <w:r>
        <w:t xml:space="preserve">应收利息 </w:t>
      </w:r>
    </w:p>
    <w:p>
      <w:r/>
    </w:p>
    <w:p>
      <w:r>
        <w:t xml:space="preserve">(2). 应收利息分类 </w:t>
      </w:r>
    </w:p>
    <w:p>
      <w:r>
        <w:t xml:space="preserve">√适用 □不适用  </w:t>
      </w:r>
    </w:p>
    <w:p>
      <w:r/>
    </w:p>
    <w:p>
      <w:r>
        <w:t xml:space="preserve">项目 </w:t>
      </w:r>
    </w:p>
    <w:p>
      <w:r>
        <w:t xml:space="preserve">定期存单类理财产品计提的应收利息 </w:t>
      </w:r>
    </w:p>
    <w:p>
      <w:r>
        <w:t xml:space="preserve">其它银行理财产品计提的应收利息 </w:t>
      </w:r>
    </w:p>
    <w:p>
      <w:r>
        <w:t xml:space="preserve">合计 </w:t>
      </w:r>
    </w:p>
    <w:p>
      <w:r/>
    </w:p>
    <w:p>
      <w:r>
        <w:t xml:space="preserve">期末余额 </w:t>
      </w:r>
    </w:p>
    <w:p>
      <w:r>
        <w:t xml:space="preserve">1,516,794.52 </w:t>
      </w:r>
    </w:p>
    <w:p>
      <w:r>
        <w:t xml:space="preserve">1,096,794.52 </w:t>
      </w:r>
    </w:p>
    <w:p>
      <w:r>
        <w:t xml:space="preserve">2,613,589.04 </w:t>
      </w:r>
    </w:p>
    <w:p>
      <w:r/>
    </w:p>
    <w:p>
      <w:r>
        <w:t xml:space="preserve">单位：元  币种：人民币 </w:t>
      </w:r>
    </w:p>
    <w:p>
      <w:r>
        <w:t xml:space="preserve">期初余额 </w:t>
      </w:r>
    </w:p>
    <w:p>
      <w:r>
        <w:t xml:space="preserve">2,969,879.45 </w:t>
      </w:r>
    </w:p>
    <w:p>
      <w:r>
        <w:t xml:space="preserve">36,374.16 </w:t>
      </w:r>
    </w:p>
    <w:p>
      <w:r>
        <w:t xml:space="preserve">3,006,253.61 </w:t>
      </w:r>
    </w:p>
    <w:p>
      <w:r/>
    </w:p>
    <w:p>
      <w:r>
        <w:t xml:space="preserve">(3). 重要逾期利息 </w:t>
      </w:r>
    </w:p>
    <w:p>
      <w:r>
        <w:t xml:space="preserve">□适用 √不适用  </w:t>
      </w:r>
    </w:p>
    <w:p>
      <w:r>
        <w:t xml:space="preserve">其他说明： </w:t>
      </w:r>
    </w:p>
    <w:p>
      <w:r>
        <w:t xml:space="preserve">□适用  √不适用  </w:t>
      </w:r>
    </w:p>
    <w:p>
      <w:r/>
    </w:p>
    <w:p>
      <w:r>
        <w:t xml:space="preserve">应收股利 </w:t>
      </w:r>
    </w:p>
    <w:p>
      <w:r/>
    </w:p>
    <w:p>
      <w:r>
        <w:t xml:space="preserve">(4). 应收股利 </w:t>
      </w:r>
    </w:p>
    <w:p>
      <w:r>
        <w:t xml:space="preserve">□适用 √不适用  </w:t>
      </w:r>
    </w:p>
    <w:p>
      <w:r/>
    </w:p>
    <w:p>
      <w:r>
        <w:t xml:space="preserve">(5). 重要的账龄超过 1 年的应收股利 </w:t>
      </w:r>
    </w:p>
    <w:p>
      <w:r>
        <w:t xml:space="preserve">□适用 √不适用  </w:t>
      </w:r>
    </w:p>
    <w:p>
      <w:r>
        <w:t xml:space="preserve">其他说明： </w:t>
      </w:r>
    </w:p>
    <w:p>
      <w:r>
        <w:t xml:space="preserve">□适用 √不适用  </w:t>
      </w:r>
    </w:p>
    <w:p>
      <w:r/>
    </w:p>
    <w:p>
      <w:r>
        <w:t xml:space="preserve">121 / 179 </w:t>
      </w:r>
    </w:p>
    <w:p>
      <w:r/>
    </w:p>
    <w:p>
      <w:r>
        <w:t xml:space="preserve"> </w:t>
      </w:r>
    </w:p>
    <w:p>
      <w:r>
        <w:t xml:space="preserve"> </w:t>
      </w:r>
    </w:p>
    <w:p>
      <w:r>
        <w:t xml:space="preserve">2018 年年度报告 </w:t>
      </w:r>
    </w:p>
    <w:p>
      <w:r/>
    </w:p>
    <w:p>
      <w:r>
        <w:t xml:space="preserve">其他应收款 </w:t>
      </w:r>
    </w:p>
    <w:p>
      <w:r/>
    </w:p>
    <w:p>
      <w:r>
        <w:t xml:space="preserve">(6). 其他应收款分类披露 </w:t>
      </w:r>
    </w:p>
    <w:p>
      <w:r>
        <w:t xml:space="preserve">√适用 □不适用  </w:t>
      </w:r>
    </w:p>
    <w:p>
      <w:r/>
    </w:p>
    <w:p>
      <w:r>
        <w:t xml:space="preserve">类别 </w:t>
      </w:r>
    </w:p>
    <w:p>
      <w:r/>
    </w:p>
    <w:p>
      <w:r>
        <w:t xml:space="preserve">账面余额 </w:t>
      </w:r>
    </w:p>
    <w:p>
      <w:r/>
    </w:p>
    <w:p>
      <w:r>
        <w:t xml:space="preserve">金额 </w:t>
      </w:r>
    </w:p>
    <w:p>
      <w:r/>
    </w:p>
    <w:p>
      <w:r>
        <w:t xml:space="preserve">比例(%) </w:t>
      </w:r>
    </w:p>
    <w:p>
      <w:r/>
    </w:p>
    <w:p>
      <w:r>
        <w:t xml:space="preserve">期末余额 </w:t>
      </w:r>
    </w:p>
    <w:p>
      <w:r>
        <w:t xml:space="preserve">坏账准备 </w:t>
      </w:r>
    </w:p>
    <w:p>
      <w:r>
        <w:t>计提比例</w:t>
      </w:r>
    </w:p>
    <w:p>
      <w:r>
        <w:t xml:space="preserve">(%) </w:t>
      </w:r>
    </w:p>
    <w:p>
      <w:r/>
    </w:p>
    <w:p>
      <w:r>
        <w:t xml:space="preserve">金额 </w:t>
      </w:r>
    </w:p>
    <w:p>
      <w:r/>
    </w:p>
    <w:p>
      <w:r>
        <w:t xml:space="preserve">账面 </w:t>
      </w:r>
    </w:p>
    <w:p>
      <w:r>
        <w:t xml:space="preserve">价值 </w:t>
      </w:r>
    </w:p>
    <w:p>
      <w:r/>
    </w:p>
    <w:p>
      <w:r>
        <w:t xml:space="preserve">账面余额 </w:t>
      </w:r>
    </w:p>
    <w:p>
      <w:r/>
    </w:p>
    <w:p>
      <w:r>
        <w:t xml:space="preserve">金额 </w:t>
      </w:r>
    </w:p>
    <w:p>
      <w:r/>
    </w:p>
    <w:p>
      <w:r>
        <w:t xml:space="preserve">比例(%) </w:t>
      </w:r>
    </w:p>
    <w:p>
      <w:r/>
    </w:p>
    <w:p>
      <w:r>
        <w:t xml:space="preserve">单位：元  币种：人民币 </w:t>
      </w:r>
    </w:p>
    <w:p>
      <w:r/>
    </w:p>
    <w:p>
      <w:r>
        <w:t xml:space="preserve">期初余额 </w:t>
      </w:r>
    </w:p>
    <w:p>
      <w:r>
        <w:t xml:space="preserve">坏账准备 </w:t>
      </w:r>
    </w:p>
    <w:p>
      <w:r>
        <w:t>计提比例</w:t>
      </w:r>
    </w:p>
    <w:p>
      <w:r>
        <w:t xml:space="preserve">(%) </w:t>
      </w:r>
    </w:p>
    <w:p>
      <w:r/>
    </w:p>
    <w:p>
      <w:r>
        <w:t xml:space="preserve">金额 </w:t>
      </w:r>
    </w:p>
    <w:p>
      <w:r/>
    </w:p>
    <w:p>
      <w:r>
        <w:t xml:space="preserve">账面 </w:t>
      </w:r>
    </w:p>
    <w:p>
      <w:r>
        <w:t xml:space="preserve">价值 </w:t>
      </w:r>
    </w:p>
    <w:p>
      <w:r/>
    </w:p>
    <w:p>
      <w:r>
        <w:t>按信用风险特征</w:t>
      </w:r>
    </w:p>
    <w:p>
      <w:r>
        <w:t>组合计提坏账准</w:t>
      </w:r>
    </w:p>
    <w:p>
      <w:r>
        <w:t xml:space="preserve">备的其他应收款 </w:t>
      </w:r>
    </w:p>
    <w:p>
      <w:r/>
    </w:p>
    <w:p>
      <w:r>
        <w:t xml:space="preserve">100,852,909.89 </w:t>
      </w:r>
    </w:p>
    <w:p>
      <w:r/>
    </w:p>
    <w:p>
      <w:r>
        <w:t xml:space="preserve">100.00 8,231,154.19 </w:t>
      </w:r>
    </w:p>
    <w:p>
      <w:r/>
    </w:p>
    <w:p>
      <w:r>
        <w:t xml:space="preserve">8.16 92,621,755.70 60,826,291.52 100.00 4,454,017.77 </w:t>
      </w:r>
    </w:p>
    <w:p>
      <w:r/>
    </w:p>
    <w:p>
      <w:r>
        <w:t xml:space="preserve">7.32 56,372,273.75 </w:t>
      </w:r>
    </w:p>
    <w:p>
      <w:r/>
    </w:p>
    <w:p>
      <w:r>
        <w:t xml:space="preserve">合计 </w:t>
      </w:r>
    </w:p>
    <w:p>
      <w:r/>
    </w:p>
    <w:p>
      <w:r>
        <w:t xml:space="preserve">100,852,909.89 </w:t>
      </w:r>
    </w:p>
    <w:p>
      <w:r/>
    </w:p>
    <w:p>
      <w:r>
        <w:t xml:space="preserve">/ </w:t>
      </w:r>
    </w:p>
    <w:p>
      <w:r/>
    </w:p>
    <w:p>
      <w:r>
        <w:t xml:space="preserve">8,231,154.19 </w:t>
      </w:r>
    </w:p>
    <w:p>
      <w:r/>
    </w:p>
    <w:p>
      <w:r>
        <w:t xml:space="preserve">/ </w:t>
      </w:r>
    </w:p>
    <w:p>
      <w:r/>
    </w:p>
    <w:p>
      <w:r>
        <w:t xml:space="preserve">92,621,755.70 60,826,291.52 </w:t>
      </w:r>
    </w:p>
    <w:p>
      <w:r/>
    </w:p>
    <w:p>
      <w:r>
        <w:t xml:space="preserve">/ </w:t>
      </w:r>
    </w:p>
    <w:p>
      <w:r/>
    </w:p>
    <w:p>
      <w:r>
        <w:t xml:space="preserve">4,454,017.77 </w:t>
      </w:r>
    </w:p>
    <w:p>
      <w:r/>
    </w:p>
    <w:p>
      <w:r>
        <w:t xml:space="preserve">/ </w:t>
      </w:r>
    </w:p>
    <w:p>
      <w:r/>
    </w:p>
    <w:p>
      <w:r>
        <w:t xml:space="preserve">56,372,273.75 </w:t>
      </w:r>
    </w:p>
    <w:p>
      <w:r/>
    </w:p>
    <w:p>
      <w:r>
        <w:t xml:space="preserve">期末单项金额重大并单项计提坏账准备的其他应收款 </w:t>
      </w:r>
    </w:p>
    <w:p>
      <w:r>
        <w:t xml:space="preserve">□适用 √不适用  </w:t>
      </w:r>
    </w:p>
    <w:p>
      <w:r/>
    </w:p>
    <w:p>
      <w:r>
        <w:t xml:space="preserve">122 / 179 </w:t>
      </w:r>
    </w:p>
    <w:p>
      <w:r/>
    </w:p>
    <w:p>
      <w:r>
        <w:t xml:space="preserve"> </w:t>
      </w:r>
    </w:p>
    <w:p>
      <w:r>
        <w:t xml:space="preserve"> </w:t>
      </w:r>
    </w:p>
    <w:p>
      <w:r>
        <w:t xml:space="preserve">2018 年年度报告 </w:t>
      </w:r>
    </w:p>
    <w:p>
      <w:r/>
    </w:p>
    <w:p>
      <w:r>
        <w:t xml:space="preserve">组合中，按账龄分析法计提坏账准备的其他应收款 </w:t>
      </w:r>
    </w:p>
    <w:p>
      <w:r>
        <w:t xml:space="preserve">√适用 □不适用  </w:t>
      </w:r>
    </w:p>
    <w:p>
      <w:r/>
    </w:p>
    <w:p>
      <w:r>
        <w:t xml:space="preserve">账龄 </w:t>
      </w:r>
    </w:p>
    <w:p>
      <w:r/>
    </w:p>
    <w:p>
      <w:r>
        <w:t xml:space="preserve">其他应收款 </w:t>
      </w:r>
    </w:p>
    <w:p>
      <w:r>
        <w:t xml:space="preserve">75,922,740.36 </w:t>
      </w:r>
    </w:p>
    <w:p>
      <w:r>
        <w:t xml:space="preserve">75,922,740.36 </w:t>
      </w:r>
    </w:p>
    <w:p>
      <w:r>
        <w:t xml:space="preserve">14,210,497.45 </w:t>
      </w:r>
    </w:p>
    <w:p>
      <w:r>
        <w:t xml:space="preserve">7,918,645.28 </w:t>
      </w:r>
    </w:p>
    <w:p>
      <w:r>
        <w:t xml:space="preserve">2,271,783.90 </w:t>
      </w:r>
    </w:p>
    <w:p>
      <w:r>
        <w:t xml:space="preserve">469,803.00 </w:t>
      </w:r>
    </w:p>
    <w:p>
      <w:r>
        <w:t xml:space="preserve">59,439.90 </w:t>
      </w:r>
    </w:p>
    <w:p>
      <w:r>
        <w:t xml:space="preserve">100,852,909.89 </w:t>
      </w:r>
    </w:p>
    <w:p>
      <w:r/>
    </w:p>
    <w:p>
      <w:r>
        <w:t xml:space="preserve">1 年以内 </w:t>
      </w:r>
    </w:p>
    <w:p>
      <w:r>
        <w:t xml:space="preserve">1 年以内小计 </w:t>
      </w:r>
    </w:p>
    <w:p>
      <w:r>
        <w:t xml:space="preserve">1 至 2 年 </w:t>
      </w:r>
    </w:p>
    <w:p>
      <w:r>
        <w:t xml:space="preserve">2 至 3 年 </w:t>
      </w:r>
    </w:p>
    <w:p>
      <w:r>
        <w:t xml:space="preserve">3 至 4 年 </w:t>
      </w:r>
    </w:p>
    <w:p>
      <w:r>
        <w:t xml:space="preserve">4 至 5 年 </w:t>
      </w:r>
    </w:p>
    <w:p>
      <w:r>
        <w:t xml:space="preserve">5 年以上 </w:t>
      </w:r>
    </w:p>
    <w:p>
      <w:r>
        <w:t xml:space="preserve">合计 </w:t>
      </w:r>
    </w:p>
    <w:p>
      <w:r>
        <w:t xml:space="preserve">确定该组合依据的说明： </w:t>
      </w:r>
    </w:p>
    <w:p>
      <w:r>
        <w:t xml:space="preserve">无 </w:t>
      </w:r>
    </w:p>
    <w:p>
      <w:r>
        <w:t xml:space="preserve">组合中，采用余额百分比法计提坏账准备的其他应收款 </w:t>
      </w:r>
    </w:p>
    <w:p>
      <w:r>
        <w:t xml:space="preserve">□适用 √不适用  </w:t>
      </w:r>
    </w:p>
    <w:p>
      <w:r>
        <w:t xml:space="preserve">组合中，采用其他方法计提坏账准备的其他应收款 </w:t>
      </w:r>
    </w:p>
    <w:p>
      <w:r>
        <w:t xml:space="preserve">□适用 √不适用  </w:t>
      </w:r>
    </w:p>
    <w:p>
      <w:r/>
    </w:p>
    <w:p>
      <w:r>
        <w:t xml:space="preserve">单位：元  币种：人民币 </w:t>
      </w:r>
    </w:p>
    <w:p>
      <w:r/>
    </w:p>
    <w:p>
      <w:r>
        <w:t xml:space="preserve">期末余额 </w:t>
      </w:r>
    </w:p>
    <w:p>
      <w:r>
        <w:t xml:space="preserve">坏账准备 </w:t>
      </w:r>
    </w:p>
    <w:p>
      <w:r>
        <w:t xml:space="preserve">3,796,142.03 </w:t>
      </w:r>
    </w:p>
    <w:p>
      <w:r>
        <w:t xml:space="preserve">3,796,142.03 </w:t>
      </w:r>
    </w:p>
    <w:p>
      <w:r>
        <w:t xml:space="preserve">1,421,049.75 </w:t>
      </w:r>
    </w:p>
    <w:p>
      <w:r>
        <w:t xml:space="preserve">1,583,729.06 </w:t>
      </w:r>
    </w:p>
    <w:p>
      <w:r>
        <w:t xml:space="preserve">1,135,891.95 </w:t>
      </w:r>
    </w:p>
    <w:p>
      <w:r>
        <w:t xml:space="preserve">234,901.50 </w:t>
      </w:r>
    </w:p>
    <w:p>
      <w:r>
        <w:t xml:space="preserve">59,439.90 </w:t>
      </w:r>
    </w:p>
    <w:p>
      <w:r>
        <w:t xml:space="preserve">8,231,154.19 </w:t>
      </w:r>
    </w:p>
    <w:p>
      <w:r/>
    </w:p>
    <w:p>
      <w:r>
        <w:t xml:space="preserve">计提比例（%） </w:t>
      </w:r>
    </w:p>
    <w:p>
      <w:r>
        <w:t xml:space="preserve">5.00 </w:t>
      </w:r>
    </w:p>
    <w:p>
      <w:r>
        <w:t xml:space="preserve">5.00 </w:t>
      </w:r>
    </w:p>
    <w:p>
      <w:r>
        <w:t xml:space="preserve">10.00 </w:t>
      </w:r>
    </w:p>
    <w:p>
      <w:r>
        <w:t xml:space="preserve">20.00 </w:t>
      </w:r>
    </w:p>
    <w:p>
      <w:r>
        <w:t xml:space="preserve">50.00 </w:t>
      </w:r>
    </w:p>
    <w:p>
      <w:r>
        <w:t xml:space="preserve">50.00 </w:t>
      </w:r>
    </w:p>
    <w:p>
      <w:r>
        <w:t xml:space="preserve">100.00 </w:t>
      </w:r>
    </w:p>
    <w:p>
      <w:r>
        <w:t xml:space="preserve">8.16 </w:t>
      </w:r>
    </w:p>
    <w:p>
      <w:r/>
    </w:p>
    <w:p>
      <w:r>
        <w:t xml:space="preserve">(7). 按款项性质分类情况 </w:t>
      </w:r>
    </w:p>
    <w:p>
      <w:r>
        <w:t xml:space="preserve">√适用 □不适用  </w:t>
      </w:r>
    </w:p>
    <w:p>
      <w:r/>
    </w:p>
    <w:p>
      <w:r>
        <w:t xml:space="preserve">款项性质 </w:t>
      </w:r>
    </w:p>
    <w:p>
      <w:r>
        <w:t xml:space="preserve">押金保证金 </w:t>
      </w:r>
    </w:p>
    <w:p>
      <w:r>
        <w:t xml:space="preserve">应收暂付款 </w:t>
      </w:r>
    </w:p>
    <w:p>
      <w:r/>
    </w:p>
    <w:p>
      <w:r>
        <w:t xml:space="preserve">合计 </w:t>
      </w:r>
    </w:p>
    <w:p>
      <w:r/>
    </w:p>
    <w:p>
      <w:r>
        <w:t xml:space="preserve">期末账面余额 </w:t>
      </w:r>
    </w:p>
    <w:p>
      <w:r>
        <w:t xml:space="preserve">92,510,523.04 </w:t>
      </w:r>
    </w:p>
    <w:p>
      <w:r>
        <w:t xml:space="preserve">8,342,386.85 </w:t>
      </w:r>
    </w:p>
    <w:p>
      <w:r>
        <w:t xml:space="preserve">100,852,909.89 </w:t>
      </w:r>
    </w:p>
    <w:p>
      <w:r/>
    </w:p>
    <w:p>
      <w:r>
        <w:t xml:space="preserve">单位：元  币种：人民币 </w:t>
      </w:r>
    </w:p>
    <w:p>
      <w:r>
        <w:t xml:space="preserve">期初账面余额 </w:t>
      </w:r>
    </w:p>
    <w:p>
      <w:r>
        <w:t xml:space="preserve">52,830,170.16 </w:t>
      </w:r>
    </w:p>
    <w:p>
      <w:r>
        <w:t xml:space="preserve">7,996,121.36 </w:t>
      </w:r>
    </w:p>
    <w:p>
      <w:r>
        <w:t xml:space="preserve">60,826,291.52 </w:t>
      </w:r>
    </w:p>
    <w:p>
      <w:r/>
    </w:p>
    <w:p>
      <w:r>
        <w:t xml:space="preserve">(8). 本期计提、收回或转回的坏账准备情况 </w:t>
      </w:r>
    </w:p>
    <w:p>
      <w:r>
        <w:t xml:space="preserve">本期计提坏账准备金额 3,777,136.42 元；本期收回或转回坏账准备金额 0.00 元。 </w:t>
      </w:r>
    </w:p>
    <w:p>
      <w:r>
        <w:t xml:space="preserve">其中本期坏账准备转回或收回金额重要的： </w:t>
      </w:r>
    </w:p>
    <w:p>
      <w:r>
        <w:t xml:space="preserve">□适用 √不适用  </w:t>
      </w:r>
    </w:p>
    <w:p>
      <w:r/>
    </w:p>
    <w:p>
      <w:r>
        <w:t xml:space="preserve">(9). 本期实际核销的其他应收款情况 </w:t>
      </w:r>
    </w:p>
    <w:p>
      <w:r>
        <w:t xml:space="preserve">□适用 √不适用  </w:t>
      </w:r>
    </w:p>
    <w:p>
      <w:r/>
    </w:p>
    <w:p>
      <w:r>
        <w:t xml:space="preserve">(10). 按欠款方归集的期末余额前五名的其他应收款情况 </w:t>
      </w:r>
    </w:p>
    <w:p>
      <w:r>
        <w:t xml:space="preserve">√适用 □不适用  </w:t>
      </w:r>
    </w:p>
    <w:p>
      <w:r/>
    </w:p>
    <w:p>
      <w:r>
        <w:t xml:space="preserve">单位名称 </w:t>
      </w:r>
    </w:p>
    <w:p>
      <w:r/>
    </w:p>
    <w:p>
      <w:r>
        <w:t>款项的</w:t>
      </w:r>
    </w:p>
    <w:p>
      <w:r>
        <w:t xml:space="preserve">性质 </w:t>
      </w:r>
    </w:p>
    <w:p>
      <w:r/>
    </w:p>
    <w:p>
      <w:r>
        <w:t xml:space="preserve">期末余额 </w:t>
      </w:r>
    </w:p>
    <w:p>
      <w:r/>
    </w:p>
    <w:p>
      <w:r>
        <w:t xml:space="preserve">账龄 </w:t>
      </w:r>
    </w:p>
    <w:p>
      <w:r/>
    </w:p>
    <w:p>
      <w:r>
        <w:t xml:space="preserve">单位：元  币种：人民币 </w:t>
      </w:r>
    </w:p>
    <w:p>
      <w:r>
        <w:t>占其他应收款期</w:t>
      </w:r>
    </w:p>
    <w:p>
      <w:r>
        <w:t>末余额合计数的</w:t>
      </w:r>
    </w:p>
    <w:p>
      <w:r>
        <w:t xml:space="preserve">比例(%) </w:t>
      </w:r>
    </w:p>
    <w:p>
      <w:r/>
    </w:p>
    <w:p>
      <w:r>
        <w:t xml:space="preserve">坏账准备 </w:t>
      </w:r>
    </w:p>
    <w:p>
      <w:r>
        <w:t xml:space="preserve">期末余额 </w:t>
      </w:r>
    </w:p>
    <w:p>
      <w:r/>
    </w:p>
    <w:p>
      <w:r>
        <w:t>莆田市城市管理行政</w:t>
      </w:r>
    </w:p>
    <w:p>
      <w:r>
        <w:t xml:space="preserve">执法局执法二大队  </w:t>
      </w:r>
    </w:p>
    <w:p>
      <w:r>
        <w:t>芜湖市公共资源交易</w:t>
      </w:r>
    </w:p>
    <w:p>
      <w:r>
        <w:t xml:space="preserve">中心  </w:t>
      </w:r>
    </w:p>
    <w:p>
      <w:r>
        <w:t>北京市朝阳区环境卫</w:t>
      </w:r>
    </w:p>
    <w:p>
      <w:r>
        <w:t xml:space="preserve">生服务中心 </w:t>
      </w:r>
    </w:p>
    <w:p>
      <w:r>
        <w:t>福建省闽招咨询管理</w:t>
      </w:r>
    </w:p>
    <w:p>
      <w:r>
        <w:t xml:space="preserve">有限公司  </w:t>
      </w:r>
    </w:p>
    <w:p>
      <w:r>
        <w:t>江西省汇成招标代理</w:t>
      </w:r>
    </w:p>
    <w:p>
      <w:r>
        <w:t xml:space="preserve">有限公司  </w:t>
      </w:r>
    </w:p>
    <w:p>
      <w:r/>
    </w:p>
    <w:p>
      <w:r>
        <w:t xml:space="preserve">保证金 </w:t>
      </w:r>
    </w:p>
    <w:p>
      <w:r/>
    </w:p>
    <w:p>
      <w:r>
        <w:t xml:space="preserve">5,414,494.49 1 年以内 </w:t>
      </w:r>
    </w:p>
    <w:p>
      <w:r/>
    </w:p>
    <w:p>
      <w:r>
        <w:t xml:space="preserve">5.37 </w:t>
      </w:r>
    </w:p>
    <w:p>
      <w:r/>
    </w:p>
    <w:p>
      <w:r>
        <w:t xml:space="preserve">270,724.72 </w:t>
      </w:r>
    </w:p>
    <w:p>
      <w:r/>
    </w:p>
    <w:p>
      <w:r>
        <w:t xml:space="preserve">保证金 </w:t>
      </w:r>
    </w:p>
    <w:p>
      <w:r/>
    </w:p>
    <w:p>
      <w:r>
        <w:t xml:space="preserve">5,064,218.00 1 年以内 </w:t>
      </w:r>
    </w:p>
    <w:p>
      <w:r/>
    </w:p>
    <w:p>
      <w:r>
        <w:t xml:space="preserve">5.02 </w:t>
      </w:r>
    </w:p>
    <w:p>
      <w:r/>
    </w:p>
    <w:p>
      <w:r>
        <w:t xml:space="preserve">253,210.90 </w:t>
      </w:r>
    </w:p>
    <w:p>
      <w:r/>
    </w:p>
    <w:p>
      <w:r>
        <w:t xml:space="preserve">保证金 </w:t>
      </w:r>
    </w:p>
    <w:p>
      <w:r/>
    </w:p>
    <w:p>
      <w:r>
        <w:t xml:space="preserve">5,006,500.00 1 年以内 </w:t>
      </w:r>
    </w:p>
    <w:p>
      <w:r/>
    </w:p>
    <w:p>
      <w:r>
        <w:t xml:space="preserve">4.96 </w:t>
      </w:r>
    </w:p>
    <w:p>
      <w:r/>
    </w:p>
    <w:p>
      <w:r>
        <w:t xml:space="preserve">250,325.00 </w:t>
      </w:r>
    </w:p>
    <w:p>
      <w:r/>
    </w:p>
    <w:p>
      <w:r>
        <w:t xml:space="preserve">保证金 </w:t>
      </w:r>
    </w:p>
    <w:p>
      <w:r/>
    </w:p>
    <w:p>
      <w:r>
        <w:t xml:space="preserve">4,500,000.00 1 年以内 </w:t>
      </w:r>
    </w:p>
    <w:p>
      <w:r/>
    </w:p>
    <w:p>
      <w:r>
        <w:t xml:space="preserve">4.46 </w:t>
      </w:r>
    </w:p>
    <w:p>
      <w:r/>
    </w:p>
    <w:p>
      <w:r>
        <w:t xml:space="preserve">225,000.00 </w:t>
      </w:r>
    </w:p>
    <w:p>
      <w:r/>
    </w:p>
    <w:p>
      <w:r>
        <w:t xml:space="preserve">保证金 </w:t>
      </w:r>
    </w:p>
    <w:p>
      <w:r/>
    </w:p>
    <w:p>
      <w:r>
        <w:t xml:space="preserve">4,000,000.00 1 年以内 </w:t>
      </w:r>
    </w:p>
    <w:p>
      <w:r/>
    </w:p>
    <w:p>
      <w:r>
        <w:t xml:space="preserve">3.97 </w:t>
      </w:r>
    </w:p>
    <w:p>
      <w:r/>
    </w:p>
    <w:p>
      <w:r>
        <w:t xml:space="preserve">200,000.00 </w:t>
      </w:r>
    </w:p>
    <w:p>
      <w:r/>
    </w:p>
    <w:p>
      <w:r>
        <w:t xml:space="preserve">123 / 179 </w:t>
      </w:r>
    </w:p>
    <w:p>
      <w:r/>
    </w:p>
    <w:p>
      <w:r>
        <w:t xml:space="preserve"> </w:t>
      </w:r>
    </w:p>
    <w:p>
      <w:r>
        <w:t xml:space="preserve">2018 年年度报告 </w:t>
      </w:r>
    </w:p>
    <w:p>
      <w:r/>
    </w:p>
    <w:p>
      <w:r>
        <w:t xml:space="preserve">合计 </w:t>
      </w:r>
    </w:p>
    <w:p>
      <w:r/>
    </w:p>
    <w:p>
      <w:r>
        <w:t xml:space="preserve">/ </w:t>
      </w:r>
    </w:p>
    <w:p>
      <w:r/>
    </w:p>
    <w:p>
      <w:r>
        <w:t xml:space="preserve">23,985,212.49 </w:t>
      </w:r>
    </w:p>
    <w:p>
      <w:r/>
    </w:p>
    <w:p>
      <w:r>
        <w:t xml:space="preserve">/ </w:t>
      </w:r>
    </w:p>
    <w:p>
      <w:r/>
    </w:p>
    <w:p>
      <w:r>
        <w:t xml:space="preserve">23.78 </w:t>
      </w:r>
    </w:p>
    <w:p>
      <w:r/>
    </w:p>
    <w:p>
      <w:r>
        <w:t xml:space="preserve">1,199,260.62 </w:t>
      </w:r>
    </w:p>
    <w:p>
      <w:r/>
    </w:p>
    <w:p>
      <w:r>
        <w:t xml:space="preserve">(11). 涉及政府补助的应收款项 </w:t>
      </w:r>
    </w:p>
    <w:p>
      <w:r>
        <w:t xml:space="preserve">□适用 √不适用  </w:t>
      </w:r>
    </w:p>
    <w:p>
      <w:r/>
    </w:p>
    <w:p>
      <w:r>
        <w:t xml:space="preserve">(12). 因金融资产转移而终止确认的其他应收款 </w:t>
      </w:r>
    </w:p>
    <w:p>
      <w:r>
        <w:t xml:space="preserve">□适用  √不适用  </w:t>
      </w:r>
    </w:p>
    <w:p>
      <w:r/>
    </w:p>
    <w:p>
      <w:r>
        <w:t xml:space="preserve">(13). 转移其他应收款且继续涉入形成的资产、负债的金额 </w:t>
      </w:r>
    </w:p>
    <w:p>
      <w:r>
        <w:t xml:space="preserve">□适用  √不适用  </w:t>
      </w:r>
    </w:p>
    <w:p>
      <w:r>
        <w:t xml:space="preserve">其他说明： </w:t>
      </w:r>
    </w:p>
    <w:p>
      <w:r>
        <w:t xml:space="preserve">□适用  √不适用  </w:t>
      </w:r>
    </w:p>
    <w:p>
      <w:r/>
    </w:p>
    <w:p>
      <w:r>
        <w:t xml:space="preserve">7、 存货 </w:t>
      </w:r>
    </w:p>
    <w:p>
      <w:r>
        <w:t xml:space="preserve">(1). 存货分类 </w:t>
      </w:r>
    </w:p>
    <w:p>
      <w:r>
        <w:t xml:space="preserve">√适用 □不适用  </w:t>
      </w:r>
    </w:p>
    <w:p>
      <w:r/>
    </w:p>
    <w:p>
      <w:r>
        <w:t xml:space="preserve">项目 </w:t>
      </w:r>
    </w:p>
    <w:p>
      <w:r/>
    </w:p>
    <w:p>
      <w:r>
        <w:t xml:space="preserve">账面余额 </w:t>
      </w:r>
    </w:p>
    <w:p>
      <w:r/>
    </w:p>
    <w:p>
      <w:r>
        <w:t xml:space="preserve">期末余额 </w:t>
      </w:r>
    </w:p>
    <w:p>
      <w:r>
        <w:t xml:space="preserve">跌价准备 </w:t>
      </w:r>
    </w:p>
    <w:p>
      <w:r/>
    </w:p>
    <w:p>
      <w:r>
        <w:t xml:space="preserve">账面价值 </w:t>
      </w:r>
    </w:p>
    <w:p>
      <w:r/>
    </w:p>
    <w:p>
      <w:r>
        <w:t xml:space="preserve">账面余额 </w:t>
      </w:r>
    </w:p>
    <w:p>
      <w:r/>
    </w:p>
    <w:p>
      <w:r>
        <w:t xml:space="preserve">单位：元  币种：人民币 </w:t>
      </w:r>
    </w:p>
    <w:p>
      <w:r>
        <w:t xml:space="preserve">期初余额 </w:t>
      </w:r>
    </w:p>
    <w:p>
      <w:r>
        <w:t xml:space="preserve">跌价准备 </w:t>
      </w:r>
    </w:p>
    <w:p>
      <w:r/>
    </w:p>
    <w:p>
      <w:r>
        <w:t xml:space="preserve">账面价值 </w:t>
      </w:r>
    </w:p>
    <w:p>
      <w:r/>
    </w:p>
    <w:p>
      <w:r>
        <w:t xml:space="preserve">81,350,562.05 </w:t>
      </w:r>
    </w:p>
    <w:p>
      <w:r/>
    </w:p>
    <w:p>
      <w:r>
        <w:t xml:space="preserve"> 89,698,588.68 </w:t>
      </w:r>
    </w:p>
    <w:p>
      <w:r/>
    </w:p>
    <w:p>
      <w:r>
        <w:t xml:space="preserve"> 61,149,188.00 </w:t>
      </w:r>
    </w:p>
    <w:p>
      <w:r/>
    </w:p>
    <w:p>
      <w:r>
        <w:t xml:space="preserve">144,354,467.82 1,672,925.60 142,681,542.22 117,476,954.40 6,180,491.32 111,296,463.08 </w:t>
      </w:r>
    </w:p>
    <w:p>
      <w:r/>
    </w:p>
    <w:p>
      <w:r>
        <w:t>原材</w:t>
      </w:r>
    </w:p>
    <w:p>
      <w:r>
        <w:t xml:space="preserve">料 </w:t>
      </w:r>
    </w:p>
    <w:p>
      <w:r>
        <w:t>在产</w:t>
      </w:r>
    </w:p>
    <w:p>
      <w:r>
        <w:t xml:space="preserve">品 </w:t>
      </w:r>
    </w:p>
    <w:p>
      <w:r>
        <w:t>库存</w:t>
      </w:r>
    </w:p>
    <w:p>
      <w:r>
        <w:t xml:space="preserve">186,757,020.80 </w:t>
      </w:r>
    </w:p>
    <w:p>
      <w:r>
        <w:t xml:space="preserve">商品 </w:t>
      </w:r>
    </w:p>
    <w:p>
      <w:r>
        <w:t>发出</w:t>
      </w:r>
    </w:p>
    <w:p>
      <w:r>
        <w:t xml:space="preserve">商品 </w:t>
      </w:r>
    </w:p>
    <w:p>
      <w:r>
        <w:t xml:space="preserve">合计 505,375,741.09 5,068,759.41 500,306,981.68 370,218,815.99 6,180,491.32 364,038,324.67 </w:t>
      </w:r>
    </w:p>
    <w:p>
      <w:r/>
    </w:p>
    <w:p>
      <w:r>
        <w:t xml:space="preserve">92,913,690.42 3,395,833.81 89,517,856.61 101,894,084.91 </w:t>
      </w:r>
    </w:p>
    <w:p>
      <w:r/>
    </w:p>
    <w:p>
      <w:r>
        <w:t xml:space="preserve"> 81,350,562.05 89,698,588.68 </w:t>
      </w:r>
    </w:p>
    <w:p>
      <w:r/>
    </w:p>
    <w:p>
      <w:r>
        <w:t xml:space="preserve"> 186,757,020.80 61,149,188.00 </w:t>
      </w:r>
    </w:p>
    <w:p>
      <w:r/>
    </w:p>
    <w:p>
      <w:r>
        <w:t xml:space="preserve"> 101,894,084.91 </w:t>
      </w:r>
    </w:p>
    <w:p>
      <w:r/>
    </w:p>
    <w:p>
      <w:r>
        <w:t xml:space="preserve">(2). 存货跌价准备 </w:t>
      </w:r>
    </w:p>
    <w:p>
      <w:r>
        <w:t xml:space="preserve">√适用 □不适用  </w:t>
      </w:r>
    </w:p>
    <w:p>
      <w:r/>
    </w:p>
    <w:p>
      <w:r>
        <w:t xml:space="preserve">期初余额 </w:t>
      </w:r>
    </w:p>
    <w:p>
      <w:r/>
    </w:p>
    <w:p>
      <w:r>
        <w:t xml:space="preserve">单位：元  币种：人民币 </w:t>
      </w:r>
    </w:p>
    <w:p>
      <w:r>
        <w:t xml:space="preserve">本期增加金额 </w:t>
      </w:r>
    </w:p>
    <w:p>
      <w:r>
        <w:t xml:space="preserve">本期减少金额 </w:t>
      </w:r>
    </w:p>
    <w:p>
      <w:r>
        <w:t xml:space="preserve">计提 </w:t>
      </w:r>
    </w:p>
    <w:p>
      <w:r>
        <w:t xml:space="preserve">其他 转回或转销 </w:t>
      </w:r>
    </w:p>
    <w:p>
      <w:r>
        <w:t xml:space="preserve">其他 </w:t>
      </w:r>
    </w:p>
    <w:p>
      <w:r>
        <w:t xml:space="preserve">6,180,491.32 </w:t>
      </w:r>
    </w:p>
    <w:p>
      <w:r>
        <w:t xml:space="preserve">839,639.62 </w:t>
      </w:r>
    </w:p>
    <w:p>
      <w:r>
        <w:t xml:space="preserve"> 5,347,205.34 </w:t>
      </w:r>
    </w:p>
    <w:p>
      <w:r>
        <w:t xml:space="preserve"> 3,395,833.81 </w:t>
      </w:r>
    </w:p>
    <w:p>
      <w:r>
        <w:t xml:space="preserve">6,180,491.32 4,235,473.43 </w:t>
      </w:r>
    </w:p>
    <w:p>
      <w:r/>
    </w:p>
    <w:p>
      <w:r>
        <w:t xml:space="preserve"> 1,672,925.60 </w:t>
      </w:r>
    </w:p>
    <w:p>
      <w:r>
        <w:t xml:space="preserve"> 3,395,833.81 </w:t>
      </w:r>
    </w:p>
    <w:p>
      <w:r>
        <w:t xml:space="preserve"> 5,068,759.41 </w:t>
      </w:r>
    </w:p>
    <w:p>
      <w:r/>
    </w:p>
    <w:p>
      <w:r>
        <w:t xml:space="preserve"> 5,347,205.34 </w:t>
      </w:r>
    </w:p>
    <w:p>
      <w:r/>
    </w:p>
    <w:p>
      <w:r>
        <w:t xml:space="preserve">期末余额 </w:t>
      </w:r>
    </w:p>
    <w:p>
      <w:r/>
    </w:p>
    <w:p>
      <w:r>
        <w:t xml:space="preserve">项目 </w:t>
      </w:r>
    </w:p>
    <w:p>
      <w:r/>
    </w:p>
    <w:p>
      <w:r>
        <w:t xml:space="preserve">原材料 </w:t>
      </w:r>
    </w:p>
    <w:p>
      <w:r>
        <w:t xml:space="preserve">发出商品 </w:t>
      </w:r>
    </w:p>
    <w:p>
      <w:r>
        <w:t xml:space="preserve">合计 </w:t>
      </w:r>
    </w:p>
    <w:p>
      <w:r/>
    </w:p>
    <w:p>
      <w:r>
        <w:t xml:space="preserve">确定可变现净值的具体依据、本期转回或转销存货跌价准备的原因 </w:t>
      </w:r>
    </w:p>
    <w:p>
      <w:r/>
    </w:p>
    <w:p>
      <w:r>
        <w:t xml:space="preserve">项  目 </w:t>
      </w:r>
    </w:p>
    <w:p>
      <w:r/>
    </w:p>
    <w:p>
      <w:r>
        <w:t xml:space="preserve">原材料 </w:t>
      </w:r>
    </w:p>
    <w:p>
      <w:r/>
    </w:p>
    <w:p>
      <w:r>
        <w:t xml:space="preserve">发出商品 </w:t>
      </w:r>
    </w:p>
    <w:p>
      <w:r/>
    </w:p>
    <w:p>
      <w:r>
        <w:t xml:space="preserve">确定可变现净值 </w:t>
      </w:r>
    </w:p>
    <w:p>
      <w:r>
        <w:t xml:space="preserve">的具体依据 </w:t>
      </w:r>
    </w:p>
    <w:p>
      <w:r>
        <w:t>相关产成品估计售价减去至完工估</w:t>
      </w:r>
    </w:p>
    <w:p>
      <w:r>
        <w:t>计将要发生的成本、估计的销售费用</w:t>
      </w:r>
    </w:p>
    <w:p>
      <w:r>
        <w:t>以及相关税费后的金额确定可变现</w:t>
      </w:r>
    </w:p>
    <w:p>
      <w:r>
        <w:t xml:space="preserve">净值 </w:t>
      </w:r>
    </w:p>
    <w:p>
      <w:r>
        <w:t>相关产成品估计售价减去估计的销</w:t>
      </w:r>
    </w:p>
    <w:p>
      <w:r>
        <w:t>售费用以及相关税费后的金额确定</w:t>
      </w:r>
    </w:p>
    <w:p>
      <w:r>
        <w:t xml:space="preserve">可变现净值 </w:t>
      </w:r>
    </w:p>
    <w:p>
      <w:r/>
    </w:p>
    <w:p>
      <w:r>
        <w:t xml:space="preserve">本期转回 </w:t>
      </w:r>
    </w:p>
    <w:p>
      <w:r>
        <w:t xml:space="preserve">存货跌价准备的原因 </w:t>
      </w:r>
    </w:p>
    <w:p>
      <w:r/>
    </w:p>
    <w:p>
      <w:r>
        <w:t xml:space="preserve">本期转销 </w:t>
      </w:r>
    </w:p>
    <w:p>
      <w:r>
        <w:t xml:space="preserve">存货跌价准备的原因 </w:t>
      </w:r>
    </w:p>
    <w:p>
      <w:r/>
    </w:p>
    <w:p>
      <w:r>
        <w:t>期初计提存货跌价准</w:t>
      </w:r>
    </w:p>
    <w:p>
      <w:r>
        <w:t>备的原材料本期多数</w:t>
      </w:r>
    </w:p>
    <w:p>
      <w:r>
        <w:t xml:space="preserve">已领用 </w:t>
      </w:r>
    </w:p>
    <w:p>
      <w:r/>
    </w:p>
    <w:p>
      <w:r>
        <w:t xml:space="preserve">124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存货期末余额含有借款费用资本化金额的说明 </w:t>
      </w:r>
    </w:p>
    <w:p>
      <w:r>
        <w:t xml:space="preserve">□适用  √不适用  </w:t>
      </w:r>
    </w:p>
    <w:p>
      <w:r/>
    </w:p>
    <w:p>
      <w:r>
        <w:t xml:space="preserve">(4). 期末建造合同形成的已完工未结算资产情况 </w:t>
      </w:r>
    </w:p>
    <w:p>
      <w:r>
        <w:t xml:space="preserve">□适用 √不适用  </w:t>
      </w:r>
    </w:p>
    <w:p>
      <w:r>
        <w:t xml:space="preserve">其他说明 </w:t>
      </w:r>
    </w:p>
    <w:p>
      <w:r>
        <w:t xml:space="preserve">□适用  √不适用  </w:t>
      </w:r>
    </w:p>
    <w:p>
      <w:r/>
    </w:p>
    <w:p>
      <w:r>
        <w:t xml:space="preserve">8、 持有待售资产 </w:t>
      </w:r>
    </w:p>
    <w:p>
      <w:r>
        <w:t xml:space="preserve">□适用 √不适用  </w:t>
      </w:r>
    </w:p>
    <w:p>
      <w:r/>
    </w:p>
    <w:p>
      <w:r>
        <w:t xml:space="preserve">9、 一年内到期的非流动资产 </w:t>
      </w:r>
    </w:p>
    <w:p>
      <w:r>
        <w:t xml:space="preserve">□适用 √不适用  </w:t>
      </w:r>
    </w:p>
    <w:p>
      <w:r/>
    </w:p>
    <w:p>
      <w:r>
        <w:t xml:space="preserve">10、 其他流动资产 </w:t>
      </w:r>
    </w:p>
    <w:p>
      <w:r>
        <w:t xml:space="preserve">√适用 □不适用  </w:t>
      </w:r>
    </w:p>
    <w:p>
      <w:r/>
    </w:p>
    <w:p>
      <w:r>
        <w:t xml:space="preserve">项目 </w:t>
      </w:r>
    </w:p>
    <w:p>
      <w:r/>
    </w:p>
    <w:p>
      <w:r>
        <w:t xml:space="preserve">待抵扣增值税 </w:t>
      </w:r>
    </w:p>
    <w:p>
      <w:r>
        <w:t xml:space="preserve">保本浮动收益型理财产品 </w:t>
      </w:r>
    </w:p>
    <w:p>
      <w:r>
        <w:t xml:space="preserve">预缴企业所得税 </w:t>
      </w:r>
    </w:p>
    <w:p>
      <w:r>
        <w:t xml:space="preserve">预付租金 </w:t>
      </w:r>
    </w:p>
    <w:p>
      <w:r/>
    </w:p>
    <w:p>
      <w:r>
        <w:t xml:space="preserve">合计 </w:t>
      </w:r>
    </w:p>
    <w:p>
      <w:r/>
    </w:p>
    <w:p>
      <w:r>
        <w:t xml:space="preserve">其他说明 </w:t>
      </w:r>
    </w:p>
    <w:p>
      <w:r>
        <w:t xml:space="preserve">无 </w:t>
      </w:r>
    </w:p>
    <w:p>
      <w:r/>
    </w:p>
    <w:p>
      <w:r>
        <w:t xml:space="preserve">11、 可供出售金融资产 </w:t>
      </w:r>
    </w:p>
    <w:p>
      <w:r>
        <w:t xml:space="preserve">(1). 可供出售金融资产情况 </w:t>
      </w:r>
    </w:p>
    <w:p>
      <w:r>
        <w:t xml:space="preserve">√适用 □不适用  </w:t>
      </w:r>
    </w:p>
    <w:p>
      <w:r/>
    </w:p>
    <w:p>
      <w:r>
        <w:t xml:space="preserve">项目 </w:t>
      </w:r>
    </w:p>
    <w:p>
      <w:r/>
    </w:p>
    <w:p>
      <w:r>
        <w:t xml:space="preserve">账面余额 </w:t>
      </w:r>
    </w:p>
    <w:p>
      <w:r/>
    </w:p>
    <w:p>
      <w:r>
        <w:t xml:space="preserve">可供出售权益工具： 17,782,024.25 </w:t>
      </w:r>
    </w:p>
    <w:p>
      <w:r>
        <w:t xml:space="preserve">按成本计量的 </w:t>
      </w:r>
    </w:p>
    <w:p>
      <w:r>
        <w:t xml:space="preserve">17,782,024.25 </w:t>
      </w:r>
    </w:p>
    <w:p>
      <w:r>
        <w:t xml:space="preserve">合计 </w:t>
      </w:r>
    </w:p>
    <w:p>
      <w:r>
        <w:t xml:space="preserve">17,782,024.25 </w:t>
      </w:r>
    </w:p>
    <w:p>
      <w:r/>
    </w:p>
    <w:p>
      <w:r>
        <w:t xml:space="preserve">期末余额 </w:t>
      </w:r>
    </w:p>
    <w:p>
      <w:r>
        <w:t xml:space="preserve">21,620,071.08 </w:t>
      </w:r>
    </w:p>
    <w:p>
      <w:r>
        <w:t xml:space="preserve">50,062,742.14 </w:t>
      </w:r>
    </w:p>
    <w:p>
      <w:r>
        <w:t xml:space="preserve">145,600.31 </w:t>
      </w:r>
    </w:p>
    <w:p>
      <w:r>
        <w:t xml:space="preserve">0.00 </w:t>
      </w:r>
    </w:p>
    <w:p>
      <w:r>
        <w:t xml:space="preserve">71,828,413.53 </w:t>
      </w:r>
    </w:p>
    <w:p>
      <w:r/>
    </w:p>
    <w:p>
      <w:r>
        <w:t xml:space="preserve">单位：元  币种：人民币 </w:t>
      </w:r>
    </w:p>
    <w:p>
      <w:r>
        <w:t xml:space="preserve">期初余额 </w:t>
      </w:r>
    </w:p>
    <w:p>
      <w:r>
        <w:t xml:space="preserve">14,579,619.39 </w:t>
      </w:r>
    </w:p>
    <w:p>
      <w:r>
        <w:t xml:space="preserve">87,340,000.00 </w:t>
      </w:r>
    </w:p>
    <w:p>
      <w:r>
        <w:t xml:space="preserve">165,817.32 </w:t>
      </w:r>
    </w:p>
    <w:p>
      <w:r>
        <w:t xml:space="preserve">367,642.88 </w:t>
      </w:r>
    </w:p>
    <w:p>
      <w:r>
        <w:t xml:space="preserve">102,453,079.59 </w:t>
      </w:r>
    </w:p>
    <w:p>
      <w:r/>
    </w:p>
    <w:p>
      <w:r>
        <w:t xml:space="preserve">账面价值 </w:t>
      </w:r>
    </w:p>
    <w:p>
      <w:r/>
    </w:p>
    <w:p>
      <w:r>
        <w:t xml:space="preserve">期末余额 </w:t>
      </w:r>
    </w:p>
    <w:p>
      <w:r>
        <w:t>减</w:t>
      </w:r>
    </w:p>
    <w:p>
      <w:r>
        <w:t>值</w:t>
      </w:r>
    </w:p>
    <w:p>
      <w:r>
        <w:t>准</w:t>
      </w:r>
    </w:p>
    <w:p>
      <w:r>
        <w:t xml:space="preserve">备 </w:t>
      </w:r>
    </w:p>
    <w:p>
      <w:r>
        <w:t xml:space="preserve"> 17,782,024.25 18,191,253.96 </w:t>
      </w:r>
    </w:p>
    <w:p>
      <w:r>
        <w:t xml:space="preserve"> 17,782,024.25 18,191,253.96 </w:t>
      </w:r>
    </w:p>
    <w:p>
      <w:r>
        <w:t xml:space="preserve"> 17,782,024.25 18,191,253.96 </w:t>
      </w:r>
    </w:p>
    <w:p>
      <w:r/>
    </w:p>
    <w:p>
      <w:r>
        <w:t xml:space="preserve">账面余额 </w:t>
      </w:r>
    </w:p>
    <w:p>
      <w:r/>
    </w:p>
    <w:p>
      <w:r>
        <w:t xml:space="preserve">单位：元  币种：人民币 </w:t>
      </w:r>
    </w:p>
    <w:p>
      <w:r>
        <w:t xml:space="preserve">期初余额 </w:t>
      </w:r>
    </w:p>
    <w:p>
      <w:r>
        <w:t>减</w:t>
      </w:r>
    </w:p>
    <w:p>
      <w:r>
        <w:t>值</w:t>
      </w:r>
    </w:p>
    <w:p>
      <w:r>
        <w:t>准</w:t>
      </w:r>
    </w:p>
    <w:p>
      <w:r>
        <w:t xml:space="preserve">备 </w:t>
      </w:r>
    </w:p>
    <w:p>
      <w:r>
        <w:t xml:space="preserve"> 18,191,253.96 </w:t>
      </w:r>
    </w:p>
    <w:p>
      <w:r>
        <w:t xml:space="preserve"> 18,191,253.96 </w:t>
      </w:r>
    </w:p>
    <w:p>
      <w:r>
        <w:t xml:space="preserve"> 18,191,253.96 </w:t>
      </w:r>
    </w:p>
    <w:p>
      <w:r/>
    </w:p>
    <w:p>
      <w:r>
        <w:t xml:space="preserve">账面价值 </w:t>
      </w:r>
    </w:p>
    <w:p>
      <w:r/>
    </w:p>
    <w:p>
      <w:r>
        <w:t xml:space="preserve">(2). 期末按公允价值计量的可供出售金融资产 </w:t>
      </w:r>
    </w:p>
    <w:p>
      <w:r>
        <w:t xml:space="preserve">□适用 √不适用  </w:t>
      </w:r>
    </w:p>
    <w:p>
      <w:r/>
    </w:p>
    <w:p>
      <w:r>
        <w:t xml:space="preserve">(3). 期末按成本计量的可供出售金融资产 </w:t>
      </w:r>
    </w:p>
    <w:p>
      <w:r>
        <w:t xml:space="preserve">√适用 □不适用  </w:t>
      </w:r>
    </w:p>
    <w:p>
      <w:r/>
    </w:p>
    <w:p>
      <w:r>
        <w:t xml:space="preserve">账面余额 </w:t>
      </w:r>
    </w:p>
    <w:p>
      <w:r/>
    </w:p>
    <w:p>
      <w:r>
        <w:t xml:space="preserve">被投资 </w:t>
      </w:r>
    </w:p>
    <w:p>
      <w:r>
        <w:t xml:space="preserve">单位 </w:t>
      </w:r>
    </w:p>
    <w:p>
      <w:r/>
    </w:p>
    <w:p>
      <w:r>
        <w:t xml:space="preserve">期初 </w:t>
      </w:r>
    </w:p>
    <w:p>
      <w:r/>
    </w:p>
    <w:p>
      <w:r>
        <w:t xml:space="preserve">本期 </w:t>
      </w:r>
    </w:p>
    <w:p>
      <w:r>
        <w:t xml:space="preserve">增加 </w:t>
      </w:r>
    </w:p>
    <w:p>
      <w:r/>
    </w:p>
    <w:p>
      <w:r>
        <w:t xml:space="preserve">本期 </w:t>
      </w:r>
    </w:p>
    <w:p>
      <w:r>
        <w:t xml:space="preserve">减少 </w:t>
      </w:r>
    </w:p>
    <w:p>
      <w:r/>
    </w:p>
    <w:p>
      <w:r>
        <w:t xml:space="preserve">期末 </w:t>
      </w:r>
    </w:p>
    <w:p>
      <w:r/>
    </w:p>
    <w:p>
      <w:r>
        <w:t>期</w:t>
      </w:r>
    </w:p>
    <w:p>
      <w:r>
        <w:t xml:space="preserve">初 </w:t>
      </w:r>
    </w:p>
    <w:p>
      <w:r/>
    </w:p>
    <w:p>
      <w:r>
        <w:t xml:space="preserve">125 / 179 </w:t>
      </w:r>
    </w:p>
    <w:p>
      <w:r/>
    </w:p>
    <w:p>
      <w:r>
        <w:t xml:space="preserve">减值准备 </w:t>
      </w:r>
    </w:p>
    <w:p>
      <w:r/>
    </w:p>
    <w:p>
      <w:r>
        <w:t xml:space="preserve">单位：元  币种：人民币 </w:t>
      </w:r>
    </w:p>
    <w:p>
      <w:r>
        <w:t>在被</w:t>
      </w:r>
    </w:p>
    <w:p>
      <w:r>
        <w:t>投资</w:t>
      </w:r>
    </w:p>
    <w:p>
      <w:r>
        <w:t>单位</w:t>
      </w:r>
    </w:p>
    <w:p>
      <w:r>
        <w:t>持股</w:t>
      </w:r>
    </w:p>
    <w:p>
      <w:r>
        <w:t>比例</w:t>
      </w:r>
    </w:p>
    <w:p>
      <w:r>
        <w:t xml:space="preserve">(%) </w:t>
      </w:r>
    </w:p>
    <w:p>
      <w:r/>
    </w:p>
    <w:p>
      <w:r>
        <w:t xml:space="preserve">本期 </w:t>
      </w:r>
    </w:p>
    <w:p>
      <w:r>
        <w:t xml:space="preserve">减少 </w:t>
      </w:r>
    </w:p>
    <w:p>
      <w:r/>
    </w:p>
    <w:p>
      <w:r>
        <w:t xml:space="preserve">期末 </w:t>
      </w:r>
    </w:p>
    <w:p>
      <w:r/>
    </w:p>
    <w:p>
      <w:r>
        <w:t xml:space="preserve">本期 </w:t>
      </w:r>
    </w:p>
    <w:p>
      <w:r>
        <w:t xml:space="preserve">增加 </w:t>
      </w:r>
    </w:p>
    <w:p>
      <w:r/>
    </w:p>
    <w:p>
      <w:r>
        <w:t>本</w:t>
      </w:r>
    </w:p>
    <w:p>
      <w:r>
        <w:t>期</w:t>
      </w:r>
    </w:p>
    <w:p>
      <w:r>
        <w:t>现</w:t>
      </w:r>
    </w:p>
    <w:p>
      <w:r>
        <w:t>金</w:t>
      </w:r>
    </w:p>
    <w:p>
      <w:r>
        <w:t>红</w:t>
      </w:r>
    </w:p>
    <w:p>
      <w:r>
        <w:t xml:space="preserve">利 </w:t>
      </w:r>
    </w:p>
    <w:p>
      <w:r/>
    </w:p>
    <w:p>
      <w:r>
        <w:t xml:space="preserve"> </w:t>
      </w:r>
    </w:p>
    <w:p>
      <w:r>
        <w:t xml:space="preserve"> </w:t>
      </w:r>
    </w:p>
    <w:p>
      <w:r>
        <w:t xml:space="preserve"> </w:t>
      </w:r>
    </w:p>
    <w:p>
      <w:r>
        <w:t xml:space="preserve">2018 年年度报告 </w:t>
      </w:r>
    </w:p>
    <w:p>
      <w:r/>
    </w:p>
    <w:p>
      <w:r>
        <w:t xml:space="preserve">10,000,000.00 </w:t>
      </w:r>
    </w:p>
    <w:p>
      <w:r/>
    </w:p>
    <w:p>
      <w:r>
        <w:t xml:space="preserve"> 10,000,000.00 </w:t>
      </w:r>
    </w:p>
    <w:p>
      <w:r/>
    </w:p>
    <w:p>
      <w:r>
        <w:t>兴富 1 号战</w:t>
      </w:r>
    </w:p>
    <w:p>
      <w:r>
        <w:t xml:space="preserve">略投资基金 </w:t>
      </w:r>
    </w:p>
    <w:p>
      <w:r>
        <w:t>上海兴富创</w:t>
      </w:r>
    </w:p>
    <w:p>
      <w:r>
        <w:t>业投资管理</w:t>
      </w:r>
    </w:p>
    <w:p>
      <w:r>
        <w:t>中心（有限合</w:t>
      </w:r>
    </w:p>
    <w:p>
      <w:r>
        <w:t xml:space="preserve">伙） </w:t>
      </w:r>
    </w:p>
    <w:p>
      <w:r>
        <w:t xml:space="preserve">合计 </w:t>
      </w:r>
    </w:p>
    <w:p>
      <w:r>
        <w:t xml:space="preserve">18,191,253.96 </w:t>
      </w:r>
    </w:p>
    <w:p>
      <w:r>
        <w:t xml:space="preserve"> 409,229.71 17,782,024.25 </w:t>
      </w:r>
    </w:p>
    <w:p>
      <w:r>
        <w:t xml:space="preserve">1、本期减少系根据基金协议约定按认购比例先行收回本金所致。 </w:t>
      </w:r>
    </w:p>
    <w:p>
      <w:r/>
    </w:p>
    <w:p>
      <w:r>
        <w:t xml:space="preserve">8,191,253.96 </w:t>
      </w:r>
    </w:p>
    <w:p>
      <w:r/>
    </w:p>
    <w:p>
      <w:r>
        <w:t xml:space="preserve"> 409,229.71 </w:t>
      </w:r>
    </w:p>
    <w:p>
      <w:r/>
    </w:p>
    <w:p>
      <w:r>
        <w:t xml:space="preserve">7,782,024.25 </w:t>
      </w:r>
    </w:p>
    <w:p>
      <w:r/>
    </w:p>
    <w:p>
      <w:r>
        <w:t xml:space="preserve"> 6.09 </w:t>
      </w:r>
    </w:p>
    <w:p>
      <w:r/>
    </w:p>
    <w:p>
      <w:r>
        <w:t xml:space="preserve"> 2.70 </w:t>
      </w:r>
    </w:p>
    <w:p>
      <w:r/>
    </w:p>
    <w:p>
      <w:r>
        <w:t xml:space="preserve">/ </w:t>
      </w:r>
    </w:p>
    <w:p>
      <w:r/>
    </w:p>
    <w:p>
      <w:r>
        <w:t xml:space="preserve">(4). 报告期内可供出售金融资产减值的变动情况 </w:t>
      </w:r>
    </w:p>
    <w:p>
      <w:r>
        <w:t xml:space="preserve">□适用 √不适用  </w:t>
      </w:r>
    </w:p>
    <w:p>
      <w:r/>
    </w:p>
    <w:p>
      <w:r>
        <w:t xml:space="preserve">(5). 可供出售权益工具期末公允价值严重下跌或非暂时性下跌但未计提减值准备的相关说明 </w:t>
      </w:r>
    </w:p>
    <w:p>
      <w:r>
        <w:t xml:space="preserve">□适用 √不适用  </w:t>
      </w:r>
    </w:p>
    <w:p>
      <w:r>
        <w:t xml:space="preserve">其他说明 </w:t>
      </w:r>
    </w:p>
    <w:p>
      <w:r>
        <w:t xml:space="preserve">□适用 √不适用  </w:t>
      </w:r>
    </w:p>
    <w:p>
      <w:r/>
    </w:p>
    <w:p>
      <w:r>
        <w:t xml:space="preserve">12、 持有至到期投资 </w:t>
      </w:r>
    </w:p>
    <w:p>
      <w:r>
        <w:t xml:space="preserve">(1). 持有至到期投资情况 </w:t>
      </w:r>
    </w:p>
    <w:p>
      <w:r>
        <w:t xml:space="preserve">□适用 √不适用  </w:t>
      </w:r>
    </w:p>
    <w:p>
      <w:r/>
    </w:p>
    <w:p>
      <w:r>
        <w:t xml:space="preserve">(2). 期末重要的持有至到期投资 </w:t>
      </w:r>
    </w:p>
    <w:p>
      <w:r>
        <w:t xml:space="preserve">□适用 √不适用  </w:t>
      </w:r>
    </w:p>
    <w:p>
      <w:r/>
    </w:p>
    <w:p>
      <w:r>
        <w:t xml:space="preserve">(3). 本期重分类的持有至到期投资 </w:t>
      </w:r>
    </w:p>
    <w:p>
      <w:r>
        <w:t xml:space="preserve">□适用  √不适用  </w:t>
      </w:r>
    </w:p>
    <w:p>
      <w:r>
        <w:t xml:space="preserve">其他说明： </w:t>
      </w:r>
    </w:p>
    <w:p>
      <w:r>
        <w:t xml:space="preserve">□适用 √不适用  </w:t>
      </w:r>
    </w:p>
    <w:p>
      <w:r/>
    </w:p>
    <w:p>
      <w:r>
        <w:t xml:space="preserve">13、 长期应收款 </w:t>
      </w:r>
    </w:p>
    <w:p>
      <w:r>
        <w:t xml:space="preserve">(1). 长期应收款情况 </w:t>
      </w:r>
    </w:p>
    <w:p>
      <w:r>
        <w:t xml:space="preserve">□适用 √不适用  </w:t>
      </w:r>
    </w:p>
    <w:p>
      <w:r/>
    </w:p>
    <w:p>
      <w:r>
        <w:t xml:space="preserve">(2). 因金融资产转移而终止确认的长期应收款 </w:t>
      </w:r>
    </w:p>
    <w:p>
      <w:r>
        <w:t xml:space="preserve">□适用  √不适用  </w:t>
      </w:r>
    </w:p>
    <w:p>
      <w:r/>
    </w:p>
    <w:p>
      <w:r>
        <w:t xml:space="preserve">(3). 转移长期应收款且继续涉入形成的资产、负债金额 </w:t>
      </w:r>
    </w:p>
    <w:p>
      <w:r>
        <w:t xml:space="preserve">□适用  √不适用  </w:t>
      </w:r>
    </w:p>
    <w:p>
      <w:r>
        <w:t xml:space="preserve">其他说明 </w:t>
      </w:r>
    </w:p>
    <w:p>
      <w:r>
        <w:t xml:space="preserve">□适用 √不适用  </w:t>
      </w:r>
    </w:p>
    <w:p>
      <w:r/>
    </w:p>
    <w:p>
      <w:r>
        <w:t xml:space="preserve">126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14、 长期股权投资 </w:t>
      </w:r>
    </w:p>
    <w:p>
      <w:r>
        <w:t xml:space="preserve">√适用 □不适用  </w:t>
      </w:r>
    </w:p>
    <w:p>
      <w:r/>
    </w:p>
    <w:p>
      <w:r>
        <w:t xml:space="preserve">被投资单位 </w:t>
      </w:r>
    </w:p>
    <w:p>
      <w:r/>
    </w:p>
    <w:p>
      <w:r>
        <w:t xml:space="preserve">期初 </w:t>
      </w:r>
    </w:p>
    <w:p>
      <w:r>
        <w:t xml:space="preserve">余额 </w:t>
      </w:r>
    </w:p>
    <w:p>
      <w:r/>
    </w:p>
    <w:p>
      <w:r>
        <w:t xml:space="preserve">追加投资 </w:t>
      </w:r>
    </w:p>
    <w:p>
      <w:r/>
    </w:p>
    <w:p>
      <w:r>
        <w:t>减少</w:t>
      </w:r>
    </w:p>
    <w:p>
      <w:r>
        <w:t xml:space="preserve">投资 </w:t>
      </w:r>
    </w:p>
    <w:p>
      <w:r/>
    </w:p>
    <w:p>
      <w:r>
        <w:t>权益法下确认</w:t>
      </w:r>
    </w:p>
    <w:p>
      <w:r>
        <w:t xml:space="preserve">的投资损益 </w:t>
      </w:r>
    </w:p>
    <w:p>
      <w:r/>
    </w:p>
    <w:p>
      <w:r>
        <w:t xml:space="preserve">本期增减变动 </w:t>
      </w:r>
    </w:p>
    <w:p>
      <w:r>
        <w:t>其他综合</w:t>
      </w:r>
    </w:p>
    <w:p>
      <w:r>
        <w:t>其他权</w:t>
      </w:r>
    </w:p>
    <w:p>
      <w:r>
        <w:t xml:space="preserve">收益调整 </w:t>
      </w:r>
    </w:p>
    <w:p>
      <w:r>
        <w:t xml:space="preserve">益变动 </w:t>
      </w:r>
    </w:p>
    <w:p>
      <w:r/>
    </w:p>
    <w:p>
      <w:r>
        <w:t>宣告发放现金</w:t>
      </w:r>
    </w:p>
    <w:p>
      <w:r>
        <w:t xml:space="preserve">股利或利润 </w:t>
      </w:r>
    </w:p>
    <w:p>
      <w:r/>
    </w:p>
    <w:p>
      <w:r>
        <w:t>计提减</w:t>
      </w:r>
    </w:p>
    <w:p>
      <w:r>
        <w:t xml:space="preserve">值准备 </w:t>
      </w:r>
    </w:p>
    <w:p>
      <w:r/>
    </w:p>
    <w:p>
      <w:r>
        <w:t xml:space="preserve">单位：元  币种：人民币 </w:t>
      </w:r>
    </w:p>
    <w:p>
      <w:r>
        <w:t>减值准</w:t>
      </w:r>
    </w:p>
    <w:p>
      <w:r>
        <w:t>备期末</w:t>
      </w:r>
    </w:p>
    <w:p>
      <w:r>
        <w:t xml:space="preserve">余额 </w:t>
      </w:r>
    </w:p>
    <w:p>
      <w:r/>
    </w:p>
    <w:p>
      <w:r>
        <w:t xml:space="preserve">期末 </w:t>
      </w:r>
    </w:p>
    <w:p>
      <w:r>
        <w:t xml:space="preserve">余额 </w:t>
      </w:r>
    </w:p>
    <w:p>
      <w:r/>
    </w:p>
    <w:p>
      <w:r>
        <w:t>其</w:t>
      </w:r>
    </w:p>
    <w:p>
      <w:r>
        <w:t xml:space="preserve">他 </w:t>
      </w:r>
    </w:p>
    <w:p>
      <w:r/>
    </w:p>
    <w:p>
      <w:r>
        <w:t xml:space="preserve">二、联营企业 </w:t>
      </w:r>
    </w:p>
    <w:p>
      <w:r>
        <w:t>韶关市福龙马环境清</w:t>
      </w:r>
    </w:p>
    <w:p>
      <w:r>
        <w:t xml:space="preserve">洁有限公司 </w:t>
      </w:r>
    </w:p>
    <w:p>
      <w:r>
        <w:t xml:space="preserve">海南易登科技有限公司 11,526,369.70 </w:t>
      </w:r>
    </w:p>
    <w:p>
      <w:r>
        <w:t>东证龙马（嘉兴）投资</w:t>
      </w:r>
    </w:p>
    <w:p>
      <w:r>
        <w:t xml:space="preserve">合伙企业（有限合伙） </w:t>
      </w:r>
    </w:p>
    <w:p>
      <w:r>
        <w:t xml:space="preserve">小计 </w:t>
      </w:r>
    </w:p>
    <w:p>
      <w:r/>
    </w:p>
    <w:p>
      <w:r>
        <w:t xml:space="preserve">867,383.14 </w:t>
      </w:r>
    </w:p>
    <w:p>
      <w:r/>
    </w:p>
    <w:p>
      <w:r>
        <w:t xml:space="preserve">合计 </w:t>
      </w:r>
    </w:p>
    <w:p>
      <w:r>
        <w:t xml:space="preserve">其他说明 </w:t>
      </w:r>
    </w:p>
    <w:p>
      <w:r>
        <w:t xml:space="preserve">无 </w:t>
      </w:r>
    </w:p>
    <w:p>
      <w:r/>
    </w:p>
    <w:p>
      <w:r>
        <w:t xml:space="preserve"> 950,000.00 </w:t>
      </w:r>
    </w:p>
    <w:p>
      <w:r/>
    </w:p>
    <w:p>
      <w:r>
        <w:t xml:space="preserve">12,393,752.84 950,000.00 </w:t>
      </w:r>
    </w:p>
    <w:p>
      <w:r>
        <w:t xml:space="preserve">12,393,752.84 950,000.00 </w:t>
      </w:r>
    </w:p>
    <w:p>
      <w:r/>
    </w:p>
    <w:p>
      <w:r>
        <w:t xml:space="preserve">-44,727.27 </w:t>
      </w:r>
    </w:p>
    <w:p>
      <w:r/>
    </w:p>
    <w:p>
      <w:r>
        <w:t xml:space="preserve">274,512.57 </w:t>
      </w:r>
    </w:p>
    <w:p>
      <w:r/>
    </w:p>
    <w:p>
      <w:r>
        <w:t xml:space="preserve">173.38 </w:t>
      </w:r>
    </w:p>
    <w:p>
      <w:r/>
    </w:p>
    <w:p>
      <w:r>
        <w:t xml:space="preserve">229,958.68 </w:t>
      </w:r>
    </w:p>
    <w:p>
      <w:r>
        <w:t xml:space="preserve">229,958.68 </w:t>
      </w:r>
    </w:p>
    <w:p>
      <w:r/>
    </w:p>
    <w:p>
      <w:r>
        <w:t xml:space="preserve">822,655.87 </w:t>
      </w:r>
    </w:p>
    <w:p>
      <w:r/>
    </w:p>
    <w:p>
      <w:r>
        <w:t xml:space="preserve">11,800,882.27 </w:t>
      </w:r>
    </w:p>
    <w:p>
      <w:r/>
    </w:p>
    <w:p>
      <w:r>
        <w:t xml:space="preserve">950,173.38 </w:t>
      </w:r>
    </w:p>
    <w:p>
      <w:r/>
    </w:p>
    <w:p>
      <w:r>
        <w:t xml:space="preserve">13,573,711.52 </w:t>
      </w:r>
    </w:p>
    <w:p>
      <w:r>
        <w:t xml:space="preserve">13,573,711.52 </w:t>
      </w:r>
    </w:p>
    <w:p>
      <w:r/>
    </w:p>
    <w:p>
      <w:r>
        <w:t xml:space="preserve">127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期末余额 </w:t>
      </w:r>
    </w:p>
    <w:p>
      <w:r/>
    </w:p>
    <w:p>
      <w:r>
        <w:t xml:space="preserve">597,080,881.59 </w:t>
      </w:r>
    </w:p>
    <w:p>
      <w:r>
        <w:t xml:space="preserve">597,080,881.59 </w:t>
      </w:r>
    </w:p>
    <w:p>
      <w:r/>
    </w:p>
    <w:p>
      <w:r>
        <w:t xml:space="preserve">单位：元  币种：人民币 </w:t>
      </w:r>
    </w:p>
    <w:p>
      <w:r>
        <w:t xml:space="preserve">期初余额 </w:t>
      </w:r>
    </w:p>
    <w:p>
      <w:r/>
    </w:p>
    <w:p>
      <w:r>
        <w:t xml:space="preserve">473,106,423.57 </w:t>
      </w:r>
    </w:p>
    <w:p>
      <w:r>
        <w:t xml:space="preserve">473,106,423.57 </w:t>
      </w:r>
    </w:p>
    <w:p>
      <w:r/>
    </w:p>
    <w:p>
      <w:r>
        <w:t xml:space="preserve">15、 固定资产 </w:t>
      </w:r>
    </w:p>
    <w:p>
      <w:r>
        <w:t xml:space="preserve">总表情况 </w:t>
      </w:r>
    </w:p>
    <w:p>
      <w:r/>
    </w:p>
    <w:p>
      <w:r>
        <w:t xml:space="preserve">(1). 分类列示 </w:t>
      </w:r>
    </w:p>
    <w:p>
      <w:r>
        <w:t xml:space="preserve">√适用 □不适用  </w:t>
      </w:r>
    </w:p>
    <w:p>
      <w:r/>
    </w:p>
    <w:p>
      <w:r>
        <w:t xml:space="preserve">固定资产 </w:t>
      </w:r>
    </w:p>
    <w:p>
      <w:r/>
    </w:p>
    <w:p>
      <w:r>
        <w:t xml:space="preserve">项目 </w:t>
      </w:r>
    </w:p>
    <w:p>
      <w:r/>
    </w:p>
    <w:p>
      <w:r>
        <w:t xml:space="preserve">合计 </w:t>
      </w:r>
    </w:p>
    <w:p>
      <w:r/>
    </w:p>
    <w:p>
      <w:r>
        <w:t xml:space="preserve">其他说明： </w:t>
      </w:r>
    </w:p>
    <w:p>
      <w:r>
        <w:t xml:space="preserve">□适用 √不适用  </w:t>
      </w:r>
    </w:p>
    <w:p>
      <w:r/>
    </w:p>
    <w:p>
      <w:r>
        <w:t xml:space="preserve">128 / 179 </w:t>
      </w:r>
    </w:p>
    <w:p>
      <w:r/>
    </w:p>
    <w:p>
      <w:r>
        <w:t xml:space="preserve"> </w:t>
      </w:r>
    </w:p>
    <w:p>
      <w:r>
        <w:t xml:space="preserve"> </w:t>
      </w:r>
    </w:p>
    <w:p>
      <w:r>
        <w:t xml:space="preserve">2018 年年度报告 </w:t>
      </w:r>
    </w:p>
    <w:p>
      <w:r/>
    </w:p>
    <w:p>
      <w:r>
        <w:t xml:space="preserve">固定资产 </w:t>
      </w:r>
    </w:p>
    <w:p>
      <w:r/>
    </w:p>
    <w:p>
      <w:r>
        <w:t xml:space="preserve">(2). 固定资产情况 </w:t>
      </w:r>
    </w:p>
    <w:p>
      <w:r>
        <w:t xml:space="preserve">√适用 □不适用  </w:t>
      </w:r>
    </w:p>
    <w:p>
      <w:r/>
    </w:p>
    <w:p>
      <w:r>
        <w:t xml:space="preserve">项目 </w:t>
      </w:r>
    </w:p>
    <w:p>
      <w:r>
        <w:t xml:space="preserve">一、账面原值： </w:t>
      </w:r>
    </w:p>
    <w:p>
      <w:r>
        <w:t xml:space="preserve">1.期初余额 </w:t>
      </w:r>
    </w:p>
    <w:p>
      <w:r>
        <w:t xml:space="preserve">2.本期增加金额 </w:t>
      </w:r>
    </w:p>
    <w:p>
      <w:r>
        <w:t xml:space="preserve">（1）购置 </w:t>
      </w:r>
    </w:p>
    <w:p>
      <w:r>
        <w:t xml:space="preserve">（2）实物出资 </w:t>
      </w:r>
    </w:p>
    <w:p>
      <w:r>
        <w:t xml:space="preserve">（3）存货转入 </w:t>
      </w:r>
    </w:p>
    <w:p>
      <w:r>
        <w:t xml:space="preserve">3.本期减少金额 </w:t>
      </w:r>
    </w:p>
    <w:p>
      <w:r>
        <w:t xml:space="preserve">（1）处置或报废 </w:t>
      </w:r>
    </w:p>
    <w:p>
      <w:r>
        <w:t xml:space="preserve">4.期末余额 </w:t>
      </w:r>
    </w:p>
    <w:p>
      <w:r>
        <w:t xml:space="preserve">二、累计折旧 </w:t>
      </w:r>
    </w:p>
    <w:p>
      <w:r>
        <w:t xml:space="preserve">1.期初余额 </w:t>
      </w:r>
    </w:p>
    <w:p>
      <w:r>
        <w:t xml:space="preserve">2.本期增加金额 </w:t>
      </w:r>
    </w:p>
    <w:p>
      <w:r>
        <w:t xml:space="preserve">（1）计提 </w:t>
      </w:r>
    </w:p>
    <w:p>
      <w:r>
        <w:t xml:space="preserve">3.本期减少金额 </w:t>
      </w:r>
    </w:p>
    <w:p>
      <w:r>
        <w:t xml:space="preserve">（1）处置或报废 </w:t>
      </w:r>
    </w:p>
    <w:p>
      <w:r>
        <w:t xml:space="preserve">4.期末余额 </w:t>
      </w:r>
    </w:p>
    <w:p>
      <w:r>
        <w:t xml:space="preserve">四、账面价值 </w:t>
      </w:r>
    </w:p>
    <w:p>
      <w:r>
        <w:t xml:space="preserve">1.期末账面价值 </w:t>
      </w:r>
    </w:p>
    <w:p>
      <w:r>
        <w:t xml:space="preserve">2.期初账面价值 </w:t>
      </w:r>
    </w:p>
    <w:p>
      <w:r/>
    </w:p>
    <w:p>
      <w:r>
        <w:t xml:space="preserve">房屋及建筑物 </w:t>
      </w:r>
    </w:p>
    <w:p>
      <w:r/>
    </w:p>
    <w:p>
      <w:r>
        <w:t xml:space="preserve">机器设备 </w:t>
      </w:r>
    </w:p>
    <w:p>
      <w:r/>
    </w:p>
    <w:p>
      <w:r>
        <w:t xml:space="preserve">运输工具 </w:t>
      </w:r>
    </w:p>
    <w:p>
      <w:r/>
    </w:p>
    <w:p>
      <w:r>
        <w:t xml:space="preserve">模具 </w:t>
      </w:r>
    </w:p>
    <w:p>
      <w:r/>
    </w:p>
    <w:p>
      <w:r>
        <w:t xml:space="preserve">单位：元  币种：人民币 </w:t>
      </w:r>
    </w:p>
    <w:p>
      <w:r>
        <w:t xml:space="preserve">办公及其他设备 </w:t>
      </w:r>
    </w:p>
    <w:p>
      <w:r>
        <w:t xml:space="preserve">合计 </w:t>
      </w:r>
    </w:p>
    <w:p>
      <w:r/>
    </w:p>
    <w:p>
      <w:r>
        <w:t xml:space="preserve">238,539,801.96 </w:t>
      </w:r>
    </w:p>
    <w:p>
      <w:r>
        <w:t xml:space="preserve">6,337,375.42 </w:t>
      </w:r>
    </w:p>
    <w:p>
      <w:r>
        <w:t xml:space="preserve">6,337,375.42 </w:t>
      </w:r>
    </w:p>
    <w:p>
      <w:r/>
    </w:p>
    <w:p>
      <w:r>
        <w:t xml:space="preserve">244,877,177.38 </w:t>
      </w:r>
    </w:p>
    <w:p>
      <w:r/>
    </w:p>
    <w:p>
      <w:r>
        <w:t xml:space="preserve">19,151,616.87 </w:t>
      </w:r>
    </w:p>
    <w:p>
      <w:r>
        <w:t xml:space="preserve">12,028,732.08 </w:t>
      </w:r>
    </w:p>
    <w:p>
      <w:r>
        <w:t xml:space="preserve">12,028,732.08 </w:t>
      </w:r>
    </w:p>
    <w:p>
      <w:r/>
    </w:p>
    <w:p>
      <w:r>
        <w:t xml:space="preserve">31,180,348.95 </w:t>
      </w:r>
    </w:p>
    <w:p>
      <w:r/>
    </w:p>
    <w:p>
      <w:r>
        <w:t xml:space="preserve">243,404,648.45 </w:t>
      </w:r>
    </w:p>
    <w:p>
      <w:r>
        <w:t xml:space="preserve">144,534,090.08 </w:t>
      </w:r>
    </w:p>
    <w:p>
      <w:r>
        <w:t xml:space="preserve">114,395,489.00 </w:t>
      </w:r>
    </w:p>
    <w:p>
      <w:r>
        <w:t xml:space="preserve">12,765,571.88 </w:t>
      </w:r>
    </w:p>
    <w:p>
      <w:r>
        <w:t xml:space="preserve">17,373,029.20 </w:t>
      </w:r>
    </w:p>
    <w:p>
      <w:r>
        <w:t xml:space="preserve">3,128,852.70 </w:t>
      </w:r>
    </w:p>
    <w:p>
      <w:r>
        <w:t xml:space="preserve">3,128,852.70 </w:t>
      </w:r>
    </w:p>
    <w:p>
      <w:r>
        <w:t xml:space="preserve">384,809,885.83 </w:t>
      </w:r>
    </w:p>
    <w:p>
      <w:r/>
    </w:p>
    <w:p>
      <w:r>
        <w:t xml:space="preserve">42,134,632.30 </w:t>
      </w:r>
    </w:p>
    <w:p>
      <w:r>
        <w:t xml:space="preserve">48,973,808.12 </w:t>
      </w:r>
    </w:p>
    <w:p>
      <w:r>
        <w:t xml:space="preserve">48,973,808.12 </w:t>
      </w:r>
    </w:p>
    <w:p>
      <w:r>
        <w:t xml:space="preserve">1,513,594.13 </w:t>
      </w:r>
    </w:p>
    <w:p>
      <w:r>
        <w:t xml:space="preserve">1,513,594.13 </w:t>
      </w:r>
    </w:p>
    <w:p>
      <w:r>
        <w:t xml:space="preserve">89,594,846.29 </w:t>
      </w:r>
    </w:p>
    <w:p>
      <w:r/>
    </w:p>
    <w:p>
      <w:r>
        <w:t xml:space="preserve">33,317,982.89 </w:t>
      </w:r>
    </w:p>
    <w:p>
      <w:r>
        <w:t xml:space="preserve">13,156,936.43 </w:t>
      </w:r>
    </w:p>
    <w:p>
      <w:r>
        <w:t xml:space="preserve">13,156,936.43 </w:t>
      </w:r>
    </w:p>
    <w:p>
      <w:r/>
    </w:p>
    <w:p>
      <w:r>
        <w:t xml:space="preserve">2,351,668.43 </w:t>
      </w:r>
    </w:p>
    <w:p>
      <w:r>
        <w:t xml:space="preserve">348,192.28 </w:t>
      </w:r>
    </w:p>
    <w:p>
      <w:r>
        <w:t xml:space="preserve">348,192.28 </w:t>
      </w:r>
    </w:p>
    <w:p>
      <w:r/>
    </w:p>
    <w:p>
      <w:r>
        <w:t xml:space="preserve">1,280,422.00 </w:t>
      </w:r>
    </w:p>
    <w:p>
      <w:r>
        <w:t xml:space="preserve">1,280,422.00 </w:t>
      </w:r>
    </w:p>
    <w:p>
      <w:r>
        <w:t xml:space="preserve">45,194,497.32 </w:t>
      </w:r>
    </w:p>
    <w:p>
      <w:r/>
    </w:p>
    <w:p>
      <w:r>
        <w:t xml:space="preserve">7,722,172.90 </w:t>
      </w:r>
    </w:p>
    <w:p>
      <w:r>
        <w:t xml:space="preserve">4,766,846.79 </w:t>
      </w:r>
    </w:p>
    <w:p>
      <w:r>
        <w:t xml:space="preserve">4,766,846.79 </w:t>
      </w:r>
    </w:p>
    <w:p>
      <w:r>
        <w:t xml:space="preserve">743,072.91 </w:t>
      </w:r>
    </w:p>
    <w:p>
      <w:r>
        <w:t xml:space="preserve">743,072.91 </w:t>
      </w:r>
    </w:p>
    <w:p>
      <w:r>
        <w:t xml:space="preserve">11,745,946.78 </w:t>
      </w:r>
    </w:p>
    <w:p>
      <w:r/>
    </w:p>
    <w:p>
      <w:r>
        <w:t xml:space="preserve">60,508.38 </w:t>
      </w:r>
    </w:p>
    <w:p>
      <w:r>
        <w:t xml:space="preserve">60,508.38 </w:t>
      </w:r>
    </w:p>
    <w:p>
      <w:r>
        <w:t xml:space="preserve">2,639,352.33 </w:t>
      </w:r>
    </w:p>
    <w:p>
      <w:r/>
    </w:p>
    <w:p>
      <w:r>
        <w:t xml:space="preserve">1,642,504.92 </w:t>
      </w:r>
    </w:p>
    <w:p>
      <w:r>
        <w:t xml:space="preserve">254,678.85 </w:t>
      </w:r>
    </w:p>
    <w:p>
      <w:r>
        <w:t xml:space="preserve">254,678.85 </w:t>
      </w:r>
    </w:p>
    <w:p>
      <w:r>
        <w:t xml:space="preserve">57,482.96 </w:t>
      </w:r>
    </w:p>
    <w:p>
      <w:r>
        <w:t xml:space="preserve">57,482.96 </w:t>
      </w:r>
    </w:p>
    <w:p>
      <w:r>
        <w:t xml:space="preserve">1,839,700.81 </w:t>
      </w:r>
    </w:p>
    <w:p>
      <w:r/>
    </w:p>
    <w:p>
      <w:r>
        <w:t xml:space="preserve">37,364,174.69 554,978,276.42 </w:t>
      </w:r>
    </w:p>
    <w:p>
      <w:r>
        <w:t xml:space="preserve">40,094,132.83 204,470,727.04 </w:t>
      </w:r>
    </w:p>
    <w:p>
      <w:r>
        <w:t xml:space="preserve">30,357,224.71 164,595,217.84 </w:t>
      </w:r>
    </w:p>
    <w:p>
      <w:r>
        <w:t xml:space="preserve">9,736,908.12 </w:t>
      </w:r>
    </w:p>
    <w:p>
      <w:r>
        <w:t xml:space="preserve">22,502,480.00 </w:t>
      </w:r>
    </w:p>
    <w:p>
      <w:r>
        <w:t xml:space="preserve">17,373,029.20 </w:t>
      </w:r>
    </w:p>
    <w:p>
      <w:r>
        <w:t xml:space="preserve">1,886,286.04 </w:t>
      </w:r>
    </w:p>
    <w:p>
      <w:r>
        <w:t xml:space="preserve">6,356,069.12 </w:t>
      </w:r>
    </w:p>
    <w:p>
      <w:r>
        <w:t xml:space="preserve">1,886,286.04 </w:t>
      </w:r>
    </w:p>
    <w:p>
      <w:r>
        <w:t xml:space="preserve">6,356,069.12 </w:t>
      </w:r>
    </w:p>
    <w:p>
      <w:r>
        <w:t xml:space="preserve">75,572,021.48 753,092,934.34 </w:t>
      </w:r>
    </w:p>
    <w:p>
      <w:r/>
    </w:p>
    <w:p>
      <w:r>
        <w:t xml:space="preserve">11,220,925.86 </w:t>
      </w:r>
    </w:p>
    <w:p>
      <w:r>
        <w:t xml:space="preserve">81,871,852.85 </w:t>
      </w:r>
    </w:p>
    <w:p>
      <w:r>
        <w:t xml:space="preserve">11,989,810.27 </w:t>
      </w:r>
    </w:p>
    <w:p>
      <w:r>
        <w:t xml:space="preserve">78,013,876.11 </w:t>
      </w:r>
    </w:p>
    <w:p>
      <w:r>
        <w:t xml:space="preserve">11,989,810.27 </w:t>
      </w:r>
    </w:p>
    <w:p>
      <w:r>
        <w:t xml:space="preserve">78,013,876.11 </w:t>
      </w:r>
    </w:p>
    <w:p>
      <w:r>
        <w:t xml:space="preserve">1,559,526.21 </w:t>
      </w:r>
    </w:p>
    <w:p>
      <w:r>
        <w:t xml:space="preserve">3,873,676.21 </w:t>
      </w:r>
    </w:p>
    <w:p>
      <w:r>
        <w:t xml:space="preserve">1,559,526.21 </w:t>
      </w:r>
    </w:p>
    <w:p>
      <w:r>
        <w:t xml:space="preserve">3,873,676.21 </w:t>
      </w:r>
    </w:p>
    <w:p>
      <w:r>
        <w:t xml:space="preserve">21,651,209.92 156,012,052.75 </w:t>
      </w:r>
    </w:p>
    <w:p>
      <w:r/>
    </w:p>
    <w:p>
      <w:r>
        <w:t xml:space="preserve">213,696,828.43 </w:t>
      </w:r>
    </w:p>
    <w:p>
      <w:r>
        <w:t xml:space="preserve">219,388,185.09 </w:t>
      </w:r>
    </w:p>
    <w:p>
      <w:r/>
    </w:p>
    <w:p>
      <w:r>
        <w:t xml:space="preserve">295,215,039.54 </w:t>
      </w:r>
    </w:p>
    <w:p>
      <w:r>
        <w:t xml:space="preserve">201,270,016.15 </w:t>
      </w:r>
    </w:p>
    <w:p>
      <w:r/>
    </w:p>
    <w:p>
      <w:r>
        <w:t xml:space="preserve">33,448,550.54 </w:t>
      </w:r>
    </w:p>
    <w:p>
      <w:r>
        <w:t xml:space="preserve">25,595,809.99 </w:t>
      </w:r>
    </w:p>
    <w:p>
      <w:r/>
    </w:p>
    <w:p>
      <w:r>
        <w:t xml:space="preserve">799,651.52 </w:t>
      </w:r>
    </w:p>
    <w:p>
      <w:r>
        <w:t xml:space="preserve">709,163.51 </w:t>
      </w:r>
    </w:p>
    <w:p>
      <w:r/>
    </w:p>
    <w:p>
      <w:r>
        <w:t xml:space="preserve">53,920,811.56 597,080,881.59 </w:t>
      </w:r>
    </w:p>
    <w:p>
      <w:r>
        <w:t xml:space="preserve">26,143,248.83 473,106,423.57 </w:t>
      </w:r>
    </w:p>
    <w:p>
      <w:r/>
    </w:p>
    <w:p>
      <w:r>
        <w:t xml:space="preserve">129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暂时闲置的固定资产情况 </w:t>
      </w:r>
    </w:p>
    <w:p>
      <w:r>
        <w:t xml:space="preserve">□适用 √不适用  </w:t>
      </w:r>
    </w:p>
    <w:p>
      <w:r/>
    </w:p>
    <w:p>
      <w:r>
        <w:t xml:space="preserve">(4). 通过融资租赁租入的固定资产情况 </w:t>
      </w:r>
    </w:p>
    <w:p>
      <w:r>
        <w:t xml:space="preserve">□适用 √不适用  </w:t>
      </w:r>
    </w:p>
    <w:p>
      <w:r/>
    </w:p>
    <w:p>
      <w:r>
        <w:t xml:space="preserve">(5). 通过经营租赁租出的固定资产 </w:t>
      </w:r>
    </w:p>
    <w:p>
      <w:r>
        <w:t xml:space="preserve">□适用 √不适用  </w:t>
      </w:r>
    </w:p>
    <w:p>
      <w:r/>
    </w:p>
    <w:p>
      <w:r>
        <w:t xml:space="preserve">(6). 未办妥产权证书的固定资产情况 </w:t>
      </w:r>
    </w:p>
    <w:p>
      <w:r>
        <w:t xml:space="preserve">√适用 □不适用  </w:t>
      </w:r>
    </w:p>
    <w:p>
      <w:r/>
    </w:p>
    <w:p>
      <w:r>
        <w:t xml:space="preserve">项目 </w:t>
      </w:r>
    </w:p>
    <w:p>
      <w:r>
        <w:t xml:space="preserve">房屋及建筑物 </w:t>
      </w:r>
    </w:p>
    <w:p>
      <w:r>
        <w:t xml:space="preserve">机器设备（环卫车辆） </w:t>
      </w:r>
    </w:p>
    <w:p>
      <w:r>
        <w:t xml:space="preserve">小计 </w:t>
      </w:r>
    </w:p>
    <w:p>
      <w:r>
        <w:t xml:space="preserve">其他说明： </w:t>
      </w:r>
    </w:p>
    <w:p>
      <w:r>
        <w:t xml:space="preserve">√适用 □不适用  </w:t>
      </w:r>
    </w:p>
    <w:p>
      <w:r>
        <w:t>期末固定资产包括子公司海口龙马公司根据本公司与海口市龙华区人民政府签订的环卫一体</w:t>
      </w:r>
    </w:p>
    <w:p>
      <w:r/>
    </w:p>
    <w:p>
      <w:r>
        <w:t xml:space="preserve">单位：元  币种：人民币 </w:t>
      </w:r>
    </w:p>
    <w:p>
      <w:r>
        <w:t xml:space="preserve">账面价值 </w:t>
      </w:r>
    </w:p>
    <w:p>
      <w:r>
        <w:t xml:space="preserve">未办妥产权证书的原因 </w:t>
      </w:r>
    </w:p>
    <w:p>
      <w:r>
        <w:t xml:space="preserve">109,458,943.40 正在办理中 </w:t>
      </w:r>
    </w:p>
    <w:p>
      <w:r>
        <w:t xml:space="preserve">37,240,770.51 尚未办妥上牌、过户手续 </w:t>
      </w:r>
    </w:p>
    <w:p>
      <w:r>
        <w:t xml:space="preserve">146,699,713.91   </w:t>
      </w:r>
    </w:p>
    <w:p>
      <w:r/>
    </w:p>
    <w:p>
      <w:r>
        <w:t>化 PPP 项目协议，在特许经营期（15 年）届满时，应向海口市龙华区环境卫生管理局无偿移交的</w:t>
      </w:r>
    </w:p>
    <w:p>
      <w:r/>
    </w:p>
    <w:p>
      <w:r>
        <w:t>账面价值为 7,570,713.22 元的房屋及建筑物、账面价值为 53,874,590.05 元的机器设备、账面价</w:t>
      </w:r>
    </w:p>
    <w:p>
      <w:r/>
    </w:p>
    <w:p>
      <w:r>
        <w:t>值为 1,807,295.45 元的运输工具和账面价值为 11,599,393.51 元的办公及其他设备，该等固定资</w:t>
      </w:r>
    </w:p>
    <w:p>
      <w:r/>
    </w:p>
    <w:p>
      <w:r>
        <w:t xml:space="preserve">产的折旧年限为 3 年—10 年。 </w:t>
      </w:r>
    </w:p>
    <w:p>
      <w:r/>
    </w:p>
    <w:p>
      <w:r>
        <w:t xml:space="preserve">固定资产清理 </w:t>
      </w:r>
    </w:p>
    <w:p>
      <w:r/>
    </w:p>
    <w:p>
      <w:r>
        <w:t xml:space="preserve">□适用 √不适用  </w:t>
      </w:r>
    </w:p>
    <w:p>
      <w:r/>
    </w:p>
    <w:p>
      <w:r>
        <w:t xml:space="preserve">16、 在建工程 </w:t>
      </w:r>
    </w:p>
    <w:p>
      <w:r>
        <w:t xml:space="preserve">总表情况 </w:t>
      </w:r>
    </w:p>
    <w:p>
      <w:r/>
    </w:p>
    <w:p>
      <w:r>
        <w:t xml:space="preserve">(1). 分类列示 </w:t>
      </w:r>
    </w:p>
    <w:p>
      <w:r>
        <w:t xml:space="preserve">√适用 □不适用  </w:t>
      </w:r>
    </w:p>
    <w:p>
      <w:r/>
    </w:p>
    <w:p>
      <w:r>
        <w:t xml:space="preserve">在建工程 </w:t>
      </w:r>
    </w:p>
    <w:p>
      <w:r/>
    </w:p>
    <w:p>
      <w:r>
        <w:t xml:space="preserve">项目 </w:t>
      </w:r>
    </w:p>
    <w:p>
      <w:r/>
    </w:p>
    <w:p>
      <w:r>
        <w:t xml:space="preserve">合计 </w:t>
      </w:r>
    </w:p>
    <w:p>
      <w:r/>
    </w:p>
    <w:p>
      <w:r>
        <w:t xml:space="preserve">其他说明： </w:t>
      </w:r>
    </w:p>
    <w:p>
      <w:r>
        <w:t xml:space="preserve">□适用 √不适用  </w:t>
      </w:r>
    </w:p>
    <w:p>
      <w:r/>
    </w:p>
    <w:p>
      <w:r>
        <w:t xml:space="preserve">在建工程 </w:t>
      </w:r>
    </w:p>
    <w:p>
      <w:r/>
    </w:p>
    <w:p>
      <w:r>
        <w:t xml:space="preserve">(2). 在建工程情况 </w:t>
      </w:r>
    </w:p>
    <w:p>
      <w:r>
        <w:t xml:space="preserve">√适用 □不适用  </w:t>
      </w:r>
    </w:p>
    <w:p>
      <w:r/>
    </w:p>
    <w:p>
      <w:r>
        <w:t xml:space="preserve">期末余额 </w:t>
      </w:r>
    </w:p>
    <w:p>
      <w:r>
        <w:t xml:space="preserve">8,553,320.04 </w:t>
      </w:r>
    </w:p>
    <w:p>
      <w:r>
        <w:t xml:space="preserve">8,553,320.04 </w:t>
      </w:r>
    </w:p>
    <w:p>
      <w:r/>
    </w:p>
    <w:p>
      <w:r>
        <w:t xml:space="preserve">单位：元  币种：人民币 </w:t>
      </w:r>
    </w:p>
    <w:p>
      <w:r>
        <w:t xml:space="preserve">期初余额 </w:t>
      </w:r>
    </w:p>
    <w:p>
      <w:r>
        <w:t xml:space="preserve">4,469,637.81 </w:t>
      </w:r>
    </w:p>
    <w:p>
      <w:r>
        <w:t xml:space="preserve">4,469,637.81 </w:t>
      </w:r>
    </w:p>
    <w:p>
      <w:r/>
    </w:p>
    <w:p>
      <w:r>
        <w:t xml:space="preserve">项目 </w:t>
      </w:r>
    </w:p>
    <w:p>
      <w:r/>
    </w:p>
    <w:p>
      <w:r>
        <w:t xml:space="preserve">焚烧发电项目 </w:t>
      </w:r>
    </w:p>
    <w:p>
      <w:r>
        <w:t xml:space="preserve">设备安装工程 </w:t>
      </w:r>
    </w:p>
    <w:p>
      <w:r/>
    </w:p>
    <w:p>
      <w:r>
        <w:t xml:space="preserve">单位：元  币种：人民币 </w:t>
      </w:r>
    </w:p>
    <w:p>
      <w:r>
        <w:t xml:space="preserve">期末余额 </w:t>
      </w:r>
    </w:p>
    <w:p>
      <w:r>
        <w:t xml:space="preserve">期初余额 </w:t>
      </w:r>
    </w:p>
    <w:p>
      <w:r>
        <w:t xml:space="preserve">账面余额 减值准备 账面价值 </w:t>
      </w:r>
    </w:p>
    <w:p>
      <w:r>
        <w:t xml:space="preserve">账面余额 减值准备 账面价值 </w:t>
      </w:r>
    </w:p>
    <w:p>
      <w:r>
        <w:t xml:space="preserve">6,697,741.87 </w:t>
      </w:r>
    </w:p>
    <w:p>
      <w:r>
        <w:t xml:space="preserve"> 6,697,741.87 4,031,774.57 </w:t>
      </w:r>
    </w:p>
    <w:p>
      <w:r>
        <w:t xml:space="preserve"> 4,031,774.57 </w:t>
      </w:r>
    </w:p>
    <w:p>
      <w:r>
        <w:t xml:space="preserve">1,792,263.93 </w:t>
      </w:r>
    </w:p>
    <w:p>
      <w:r>
        <w:t xml:space="preserve"> 1,792,263.93 </w:t>
      </w:r>
    </w:p>
    <w:p>
      <w:r>
        <w:t xml:space="preserve">403,675.21 </w:t>
      </w:r>
    </w:p>
    <w:p>
      <w:r>
        <w:t xml:space="preserve"> 403,675.21 </w:t>
      </w:r>
    </w:p>
    <w:p>
      <w:r/>
    </w:p>
    <w:p>
      <w:r>
        <w:t xml:space="preserve">130 / 179 </w:t>
      </w:r>
    </w:p>
    <w:p>
      <w:r/>
    </w:p>
    <w:p>
      <w:r>
        <w:t xml:space="preserve"> </w:t>
      </w:r>
    </w:p>
    <w:p>
      <w:r>
        <w:t xml:space="preserve">2018 年年度报告 </w:t>
      </w:r>
    </w:p>
    <w:p>
      <w:r/>
    </w:p>
    <w:p>
      <w:r>
        <w:t xml:space="preserve">63,314.24 </w:t>
      </w:r>
    </w:p>
    <w:p>
      <w:r/>
    </w:p>
    <w:p>
      <w:r>
        <w:t xml:space="preserve">63,314.24 </w:t>
      </w:r>
    </w:p>
    <w:p>
      <w:r/>
    </w:p>
    <w:p>
      <w:r>
        <w:t xml:space="preserve">34,188.03 </w:t>
      </w:r>
    </w:p>
    <w:p>
      <w:r/>
    </w:p>
    <w:p>
      <w:r>
        <w:t xml:space="preserve">34,188.03 </w:t>
      </w:r>
    </w:p>
    <w:p>
      <w:r/>
    </w:p>
    <w:p>
      <w:r>
        <w:t>环卫专用车辆和环</w:t>
      </w:r>
    </w:p>
    <w:p>
      <w:r>
        <w:t>卫装备扩建项目</w:t>
      </w:r>
    </w:p>
    <w:p>
      <w:r>
        <w:t>[注：该扩建项目全</w:t>
      </w:r>
    </w:p>
    <w:p>
      <w:r>
        <w:t>部基建设施已完工</w:t>
      </w:r>
    </w:p>
    <w:p>
      <w:r>
        <w:t>投入使用，详见本</w:t>
      </w:r>
    </w:p>
    <w:p>
      <w:r>
        <w:t>节六：十四 1、1 之</w:t>
      </w:r>
    </w:p>
    <w:p>
      <w:r>
        <w:t xml:space="preserve">说明] </w:t>
      </w:r>
    </w:p>
    <w:p>
      <w:r/>
    </w:p>
    <w:p>
      <w:r>
        <w:t xml:space="preserve">合计 </w:t>
      </w:r>
    </w:p>
    <w:p>
      <w:r/>
    </w:p>
    <w:p>
      <w:r>
        <w:t xml:space="preserve">8,553,320.04  </w:t>
      </w:r>
    </w:p>
    <w:p>
      <w:r/>
    </w:p>
    <w:p>
      <w:r>
        <w:t xml:space="preserve">8,553,320.04 4,469,637.81  </w:t>
      </w:r>
    </w:p>
    <w:p>
      <w:r/>
    </w:p>
    <w:p>
      <w:r>
        <w:t xml:space="preserve">4,469,637.81 </w:t>
      </w:r>
    </w:p>
    <w:p>
      <w:r/>
    </w:p>
    <w:p>
      <w:r>
        <w:t xml:space="preserve">131 / 179 </w:t>
      </w:r>
    </w:p>
    <w:p>
      <w:r/>
    </w:p>
    <w:p>
      <w:r>
        <w:t xml:space="preserve"> </w:t>
      </w:r>
    </w:p>
    <w:p>
      <w:r>
        <w:t xml:space="preserve"> </w:t>
      </w:r>
    </w:p>
    <w:p>
      <w:r>
        <w:t xml:space="preserve"> </w:t>
      </w:r>
    </w:p>
    <w:p>
      <w:r>
        <w:t xml:space="preserve">2018 年年度报告 </w:t>
      </w:r>
    </w:p>
    <w:p>
      <w:r/>
    </w:p>
    <w:p>
      <w:r>
        <w:t xml:space="preserve">(3). 重要在建工程项目本期变动情况 </w:t>
      </w:r>
    </w:p>
    <w:p>
      <w:r>
        <w:t xml:space="preserve">√适用 □不适用  </w:t>
      </w:r>
    </w:p>
    <w:p>
      <w:r/>
    </w:p>
    <w:p>
      <w:r>
        <w:t>项目名</w:t>
      </w:r>
    </w:p>
    <w:p>
      <w:r>
        <w:t xml:space="preserve">称 </w:t>
      </w:r>
    </w:p>
    <w:p>
      <w:r/>
    </w:p>
    <w:p>
      <w:r>
        <w:t xml:space="preserve">预算数 </w:t>
      </w:r>
    </w:p>
    <w:p>
      <w:r/>
    </w:p>
    <w:p>
      <w:r>
        <w:t xml:space="preserve">期初 </w:t>
      </w:r>
    </w:p>
    <w:p>
      <w:r>
        <w:t xml:space="preserve">余额 </w:t>
      </w:r>
    </w:p>
    <w:p>
      <w:r/>
    </w:p>
    <w:p>
      <w:r>
        <w:t>本期增加金</w:t>
      </w:r>
    </w:p>
    <w:p>
      <w:r>
        <w:t xml:space="preserve">额 </w:t>
      </w:r>
    </w:p>
    <w:p>
      <w:r/>
    </w:p>
    <w:p>
      <w:r>
        <w:t xml:space="preserve">单位：元  币种：人民币 </w:t>
      </w:r>
    </w:p>
    <w:p>
      <w:r/>
    </w:p>
    <w:p>
      <w:r>
        <w:t>工程</w:t>
      </w:r>
    </w:p>
    <w:p>
      <w:r>
        <w:t>累计</w:t>
      </w:r>
    </w:p>
    <w:p>
      <w:r>
        <w:t>投入</w:t>
      </w:r>
    </w:p>
    <w:p>
      <w:r>
        <w:t>占预</w:t>
      </w:r>
    </w:p>
    <w:p>
      <w:r>
        <w:t>算比</w:t>
      </w:r>
    </w:p>
    <w:p>
      <w:r>
        <w:t>例</w:t>
      </w:r>
    </w:p>
    <w:p>
      <w:r>
        <w:t xml:space="preserve">(%) </w:t>
      </w:r>
    </w:p>
    <w:p>
      <w:r/>
    </w:p>
    <w:p>
      <w:r>
        <w:t>利</w:t>
      </w:r>
    </w:p>
    <w:p>
      <w:r>
        <w:t>息</w:t>
      </w:r>
    </w:p>
    <w:p>
      <w:r>
        <w:t>资</w:t>
      </w:r>
    </w:p>
    <w:p>
      <w:r>
        <w:t>本</w:t>
      </w:r>
    </w:p>
    <w:p>
      <w:r>
        <w:t>工程</w:t>
      </w:r>
    </w:p>
    <w:p>
      <w:r>
        <w:t>化</w:t>
      </w:r>
    </w:p>
    <w:p>
      <w:r>
        <w:t xml:space="preserve">进度 </w:t>
      </w:r>
    </w:p>
    <w:p>
      <w:r>
        <w:t>累</w:t>
      </w:r>
    </w:p>
    <w:p>
      <w:r>
        <w:t>计</w:t>
      </w:r>
    </w:p>
    <w:p>
      <w:r>
        <w:t>金</w:t>
      </w:r>
    </w:p>
    <w:p>
      <w:r>
        <w:t xml:space="preserve">额 </w:t>
      </w:r>
    </w:p>
    <w:p>
      <w:r/>
    </w:p>
    <w:p>
      <w:r>
        <w:t>其</w:t>
      </w:r>
    </w:p>
    <w:p>
      <w:r>
        <w:t>中：</w:t>
      </w:r>
    </w:p>
    <w:p>
      <w:r>
        <w:t>本期</w:t>
      </w:r>
    </w:p>
    <w:p>
      <w:r>
        <w:t>利息</w:t>
      </w:r>
    </w:p>
    <w:p>
      <w:r>
        <w:t>资本</w:t>
      </w:r>
    </w:p>
    <w:p>
      <w:r>
        <w:t>化金</w:t>
      </w:r>
    </w:p>
    <w:p>
      <w:r>
        <w:t xml:space="preserve">额 </w:t>
      </w:r>
    </w:p>
    <w:p>
      <w:r/>
    </w:p>
    <w:p>
      <w:r>
        <w:t>本</w:t>
      </w:r>
    </w:p>
    <w:p>
      <w:r>
        <w:t>期</w:t>
      </w:r>
    </w:p>
    <w:p>
      <w:r>
        <w:t>利</w:t>
      </w:r>
    </w:p>
    <w:p>
      <w:r>
        <w:t>息</w:t>
      </w:r>
    </w:p>
    <w:p>
      <w:r>
        <w:t>资</w:t>
      </w:r>
    </w:p>
    <w:p>
      <w:r>
        <w:t>本</w:t>
      </w:r>
    </w:p>
    <w:p>
      <w:r>
        <w:t>化</w:t>
      </w:r>
    </w:p>
    <w:p>
      <w:r>
        <w:t>率</w:t>
      </w:r>
    </w:p>
    <w:p>
      <w:r>
        <w:t xml:space="preserve">(%) </w:t>
      </w:r>
    </w:p>
    <w:p>
      <w:r/>
    </w:p>
    <w:p>
      <w:r>
        <w:t>资金</w:t>
      </w:r>
    </w:p>
    <w:p>
      <w:r>
        <w:t xml:space="preserve">来源 </w:t>
      </w:r>
    </w:p>
    <w:p>
      <w:r/>
    </w:p>
    <w:p>
      <w:r>
        <w:t xml:space="preserve">期末 </w:t>
      </w:r>
    </w:p>
    <w:p>
      <w:r>
        <w:t xml:space="preserve">余额 </w:t>
      </w:r>
    </w:p>
    <w:p>
      <w:r/>
    </w:p>
    <w:p>
      <w:r>
        <w:t>本</w:t>
      </w:r>
    </w:p>
    <w:p>
      <w:r>
        <w:t>期</w:t>
      </w:r>
    </w:p>
    <w:p>
      <w:r>
        <w:t>转</w:t>
      </w:r>
    </w:p>
    <w:p>
      <w:r>
        <w:t>入</w:t>
      </w:r>
    </w:p>
    <w:p>
      <w:r>
        <w:t>固</w:t>
      </w:r>
    </w:p>
    <w:p>
      <w:r>
        <w:t>定</w:t>
      </w:r>
    </w:p>
    <w:p>
      <w:r>
        <w:t>资</w:t>
      </w:r>
    </w:p>
    <w:p>
      <w:r>
        <w:t>产</w:t>
      </w:r>
    </w:p>
    <w:p>
      <w:r>
        <w:t>金</w:t>
      </w:r>
    </w:p>
    <w:p>
      <w:r>
        <w:t xml:space="preserve">额 </w:t>
      </w:r>
    </w:p>
    <w:p>
      <w:r/>
    </w:p>
    <w:p>
      <w:r>
        <w:t>本</w:t>
      </w:r>
    </w:p>
    <w:p>
      <w:r>
        <w:t>期</w:t>
      </w:r>
    </w:p>
    <w:p>
      <w:r>
        <w:t>其</w:t>
      </w:r>
    </w:p>
    <w:p>
      <w:r>
        <w:t>他</w:t>
      </w:r>
    </w:p>
    <w:p>
      <w:r>
        <w:t>减</w:t>
      </w:r>
    </w:p>
    <w:p>
      <w:r>
        <w:t>少</w:t>
      </w:r>
    </w:p>
    <w:p>
      <w:r>
        <w:t>金</w:t>
      </w:r>
    </w:p>
    <w:p>
      <w:r>
        <w:t xml:space="preserve">额 </w:t>
      </w:r>
    </w:p>
    <w:p>
      <w:r/>
    </w:p>
    <w:p>
      <w:r>
        <w:t>焚烧发</w:t>
      </w:r>
    </w:p>
    <w:p>
      <w:r>
        <w:t xml:space="preserve">电项目 </w:t>
      </w:r>
    </w:p>
    <w:p>
      <w:r>
        <w:t xml:space="preserve">合计 </w:t>
      </w:r>
    </w:p>
    <w:p>
      <w:r/>
    </w:p>
    <w:p>
      <w:r>
        <w:t xml:space="preserve">244,140,000.00 4,031,774.57 2,665,967.30 </w:t>
      </w:r>
    </w:p>
    <w:p>
      <w:r/>
    </w:p>
    <w:p>
      <w:r>
        <w:t xml:space="preserve"> 6,697,741.87 2.74 2.50  </w:t>
      </w:r>
    </w:p>
    <w:p>
      <w:r/>
    </w:p>
    <w:p>
      <w:r>
        <w:t xml:space="preserve">244,140,000.00 4,031,774.57 2,665,967.30 </w:t>
      </w:r>
    </w:p>
    <w:p>
      <w:r/>
    </w:p>
    <w:p>
      <w:r>
        <w:t xml:space="preserve"> 6,697,741.87 / </w:t>
      </w:r>
    </w:p>
    <w:p>
      <w:r/>
    </w:p>
    <w:p>
      <w:r>
        <w:t xml:space="preserve">/ </w:t>
      </w:r>
    </w:p>
    <w:p>
      <w:r/>
    </w:p>
    <w:p>
      <w:r>
        <w:t xml:space="preserve"> / </w:t>
      </w:r>
    </w:p>
    <w:p>
      <w:r/>
    </w:p>
    <w:p>
      <w:r>
        <w:t>自筹</w:t>
      </w:r>
    </w:p>
    <w:p>
      <w:r>
        <w:t xml:space="preserve">资金 </w:t>
      </w:r>
    </w:p>
    <w:p>
      <w:r>
        <w:t xml:space="preserve">/ </w:t>
      </w:r>
    </w:p>
    <w:p>
      <w:r/>
    </w:p>
    <w:p>
      <w:r>
        <w:t xml:space="preserve">(4). 本期计提在建工程减值准备情况 </w:t>
      </w:r>
    </w:p>
    <w:p>
      <w:r>
        <w:t xml:space="preserve">□适用 √不适用  </w:t>
      </w:r>
    </w:p>
    <w:p>
      <w:r>
        <w:t xml:space="preserve">其他说明 </w:t>
      </w:r>
    </w:p>
    <w:p>
      <w:r>
        <w:t xml:space="preserve">□适用 √不适用  </w:t>
      </w:r>
    </w:p>
    <w:p>
      <w:r/>
    </w:p>
    <w:p>
      <w:r>
        <w:t xml:space="preserve">工程物资 </w:t>
      </w:r>
    </w:p>
    <w:p>
      <w:r/>
    </w:p>
    <w:p>
      <w:r>
        <w:t xml:space="preserve">(5). 工程物资情况 </w:t>
      </w:r>
    </w:p>
    <w:p>
      <w:r>
        <w:t xml:space="preserve">□适用 √不适用  </w:t>
      </w:r>
    </w:p>
    <w:p>
      <w:r/>
    </w:p>
    <w:p>
      <w:r>
        <w:t xml:space="preserve">17、 生产性生物资产 </w:t>
      </w:r>
    </w:p>
    <w:p>
      <w:r>
        <w:t xml:space="preserve">(1). 采用成本计量模式的生产性生物资产 </w:t>
      </w:r>
    </w:p>
    <w:p>
      <w:r>
        <w:t xml:space="preserve">□适用 √不适用  </w:t>
      </w:r>
    </w:p>
    <w:p>
      <w:r/>
    </w:p>
    <w:p>
      <w:r>
        <w:t xml:space="preserve">(2). 采用公允价值计量模式的生产性生物资产 </w:t>
      </w:r>
    </w:p>
    <w:p>
      <w:r>
        <w:t xml:space="preserve">□适用 √不适用  </w:t>
      </w:r>
    </w:p>
    <w:p>
      <w:r>
        <w:t xml:space="preserve">其他说明 </w:t>
      </w:r>
    </w:p>
    <w:p>
      <w:r>
        <w:t xml:space="preserve">□适用 √不适用  </w:t>
      </w:r>
    </w:p>
    <w:p>
      <w:r/>
    </w:p>
    <w:p>
      <w:r>
        <w:t xml:space="preserve">18、 油气资产 </w:t>
      </w:r>
    </w:p>
    <w:p>
      <w:r>
        <w:t xml:space="preserve">□适用 √不适用  </w:t>
      </w:r>
    </w:p>
    <w:p>
      <w:r/>
    </w:p>
    <w:p>
      <w:r>
        <w:t xml:space="preserve">19、 无形资产 </w:t>
      </w:r>
    </w:p>
    <w:p>
      <w:r>
        <w:t xml:space="preserve">(1). 无形资产情况 </w:t>
      </w:r>
    </w:p>
    <w:p>
      <w:r>
        <w:t xml:space="preserve">√适用   □不适用  </w:t>
      </w:r>
    </w:p>
    <w:p>
      <w:r/>
    </w:p>
    <w:p>
      <w:r>
        <w:t xml:space="preserve">项目 </w:t>
      </w:r>
    </w:p>
    <w:p>
      <w:r/>
    </w:p>
    <w:p>
      <w:r>
        <w:t xml:space="preserve">土地使用权 </w:t>
      </w:r>
    </w:p>
    <w:p>
      <w:r/>
    </w:p>
    <w:p>
      <w:r>
        <w:t xml:space="preserve">软件 </w:t>
      </w:r>
    </w:p>
    <w:p>
      <w:r/>
    </w:p>
    <w:p>
      <w:r>
        <w:t xml:space="preserve">合计 </w:t>
      </w:r>
    </w:p>
    <w:p>
      <w:r/>
    </w:p>
    <w:p>
      <w:r>
        <w:t xml:space="preserve">单位：元  币种：人民币 </w:t>
      </w:r>
    </w:p>
    <w:p>
      <w:r/>
    </w:p>
    <w:p>
      <w:r>
        <w:t xml:space="preserve">一、账面原值 </w:t>
      </w:r>
    </w:p>
    <w:p>
      <w:r/>
    </w:p>
    <w:p>
      <w:r>
        <w:t xml:space="preserve">    1.期初余额 </w:t>
      </w:r>
    </w:p>
    <w:p>
      <w:r/>
    </w:p>
    <w:p>
      <w:r>
        <w:t xml:space="preserve">2.本期增加金额 </w:t>
      </w:r>
    </w:p>
    <w:p>
      <w:r/>
    </w:p>
    <w:p>
      <w:r>
        <w:t xml:space="preserve">(1)在建工程转入 </w:t>
      </w:r>
    </w:p>
    <w:p>
      <w:r/>
    </w:p>
    <w:p>
      <w:r>
        <w:t xml:space="preserve">    3.本期减少金额 </w:t>
      </w:r>
    </w:p>
    <w:p>
      <w:r/>
    </w:p>
    <w:p>
      <w:r>
        <w:t xml:space="preserve">(1)处置 </w:t>
      </w:r>
    </w:p>
    <w:p>
      <w:r/>
    </w:p>
    <w:p>
      <w:r>
        <w:t xml:space="preserve">26,265,249.60 </w:t>
      </w:r>
    </w:p>
    <w:p>
      <w:r/>
    </w:p>
    <w:p>
      <w:r>
        <w:t xml:space="preserve">3,588,519.45 </w:t>
      </w:r>
    </w:p>
    <w:p>
      <w:r/>
    </w:p>
    <w:p>
      <w:r>
        <w:t xml:space="preserve">29,853,769.05 </w:t>
      </w:r>
    </w:p>
    <w:p>
      <w:r/>
    </w:p>
    <w:p>
      <w:r>
        <w:t xml:space="preserve">418,376.06 </w:t>
      </w:r>
    </w:p>
    <w:p>
      <w:r/>
    </w:p>
    <w:p>
      <w:r>
        <w:t xml:space="preserve">418,376.06 </w:t>
      </w:r>
    </w:p>
    <w:p>
      <w:r/>
    </w:p>
    <w:p>
      <w:r>
        <w:t xml:space="preserve">418,376.06 </w:t>
      </w:r>
    </w:p>
    <w:p>
      <w:r/>
    </w:p>
    <w:p>
      <w:r>
        <w:t xml:space="preserve">418,376.06 </w:t>
      </w:r>
    </w:p>
    <w:p>
      <w:r/>
    </w:p>
    <w:p>
      <w:r>
        <w:t xml:space="preserve">132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4.期末余额 </w:t>
      </w:r>
    </w:p>
    <w:p>
      <w:r/>
    </w:p>
    <w:p>
      <w:r>
        <w:t xml:space="preserve">二、累计摊销 </w:t>
      </w:r>
    </w:p>
    <w:p>
      <w:r/>
    </w:p>
    <w:p>
      <w:r>
        <w:t xml:space="preserve">1.期初余额 </w:t>
      </w:r>
    </w:p>
    <w:p>
      <w:r/>
    </w:p>
    <w:p>
      <w:r>
        <w:t xml:space="preserve">2.本期增加金额 </w:t>
      </w:r>
    </w:p>
    <w:p>
      <w:r/>
    </w:p>
    <w:p>
      <w:r>
        <w:t xml:space="preserve">（1）计提 </w:t>
      </w:r>
    </w:p>
    <w:p>
      <w:r/>
    </w:p>
    <w:p>
      <w:r>
        <w:t xml:space="preserve">3.本期减少金额 </w:t>
      </w:r>
    </w:p>
    <w:p>
      <w:r/>
    </w:p>
    <w:p>
      <w:r>
        <w:t xml:space="preserve"> (1)处置 </w:t>
      </w:r>
    </w:p>
    <w:p>
      <w:r/>
    </w:p>
    <w:p>
      <w:r>
        <w:t xml:space="preserve">4.期末余额 </w:t>
      </w:r>
    </w:p>
    <w:p>
      <w:r/>
    </w:p>
    <w:p>
      <w:r>
        <w:t xml:space="preserve">三、减值准备 </w:t>
      </w:r>
    </w:p>
    <w:p>
      <w:r/>
    </w:p>
    <w:p>
      <w:r>
        <w:t xml:space="preserve">1.期初余额 </w:t>
      </w:r>
    </w:p>
    <w:p>
      <w:r/>
    </w:p>
    <w:p>
      <w:r>
        <w:t xml:space="preserve">2.本期增加金额 </w:t>
      </w:r>
    </w:p>
    <w:p>
      <w:r/>
    </w:p>
    <w:p>
      <w:r>
        <w:t xml:space="preserve">（1）计提 </w:t>
      </w:r>
    </w:p>
    <w:p>
      <w:r/>
    </w:p>
    <w:p>
      <w:r>
        <w:t xml:space="preserve">3.本期减少金额 </w:t>
      </w:r>
    </w:p>
    <w:p>
      <w:r/>
    </w:p>
    <w:p>
      <w:r>
        <w:t xml:space="preserve">(1)处置 </w:t>
      </w:r>
    </w:p>
    <w:p>
      <w:r/>
    </w:p>
    <w:p>
      <w:r>
        <w:t xml:space="preserve">4.期末余额 </w:t>
      </w:r>
    </w:p>
    <w:p>
      <w:r/>
    </w:p>
    <w:p>
      <w:r>
        <w:t xml:space="preserve">四、账面价值 </w:t>
      </w:r>
    </w:p>
    <w:p>
      <w:r/>
    </w:p>
    <w:p>
      <w:r>
        <w:t xml:space="preserve">    1.期末账面价值 </w:t>
      </w:r>
    </w:p>
    <w:p>
      <w:r/>
    </w:p>
    <w:p>
      <w:r>
        <w:t xml:space="preserve">    2.期初账面价值 </w:t>
      </w:r>
    </w:p>
    <w:p>
      <w:r/>
    </w:p>
    <w:p>
      <w:r>
        <w:t xml:space="preserve">2018 年年度报告 </w:t>
      </w:r>
    </w:p>
    <w:p>
      <w:r/>
    </w:p>
    <w:p>
      <w:r>
        <w:t xml:space="preserve">26,265,249.60 </w:t>
      </w:r>
    </w:p>
    <w:p>
      <w:r/>
    </w:p>
    <w:p>
      <w:r>
        <w:t xml:space="preserve">4,006,895.51 </w:t>
      </w:r>
    </w:p>
    <w:p>
      <w:r/>
    </w:p>
    <w:p>
      <w:r>
        <w:t xml:space="preserve">30,272,145.11 </w:t>
      </w:r>
    </w:p>
    <w:p>
      <w:r/>
    </w:p>
    <w:p>
      <w:r>
        <w:t xml:space="preserve">3,958,832.11 </w:t>
      </w:r>
    </w:p>
    <w:p>
      <w:r/>
    </w:p>
    <w:p>
      <w:r>
        <w:t xml:space="preserve">1,080,274.66 </w:t>
      </w:r>
    </w:p>
    <w:p>
      <w:r/>
    </w:p>
    <w:p>
      <w:r>
        <w:t xml:space="preserve">5,039,106.77 </w:t>
      </w:r>
    </w:p>
    <w:p>
      <w:r/>
    </w:p>
    <w:p>
      <w:r>
        <w:t xml:space="preserve">544,459.20 </w:t>
      </w:r>
    </w:p>
    <w:p>
      <w:r/>
    </w:p>
    <w:p>
      <w:r>
        <w:t xml:space="preserve">544,459.20 </w:t>
      </w:r>
    </w:p>
    <w:p>
      <w:r/>
    </w:p>
    <w:p>
      <w:r>
        <w:t xml:space="preserve">347,909.79 </w:t>
      </w:r>
    </w:p>
    <w:p>
      <w:r/>
    </w:p>
    <w:p>
      <w:r>
        <w:t xml:space="preserve">347,909.79 </w:t>
      </w:r>
    </w:p>
    <w:p>
      <w:r/>
    </w:p>
    <w:p>
      <w:r>
        <w:t xml:space="preserve">892,368.99 </w:t>
      </w:r>
    </w:p>
    <w:p>
      <w:r/>
    </w:p>
    <w:p>
      <w:r>
        <w:t xml:space="preserve">892,368.99 </w:t>
      </w:r>
    </w:p>
    <w:p>
      <w:r/>
    </w:p>
    <w:p>
      <w:r>
        <w:t xml:space="preserve">4,503,291.31 </w:t>
      </w:r>
    </w:p>
    <w:p>
      <w:r/>
    </w:p>
    <w:p>
      <w:r>
        <w:t xml:space="preserve">1,428,184.45 </w:t>
      </w:r>
    </w:p>
    <w:p>
      <w:r/>
    </w:p>
    <w:p>
      <w:r>
        <w:t xml:space="preserve">5,931,475.76 </w:t>
      </w:r>
    </w:p>
    <w:p>
      <w:r/>
    </w:p>
    <w:p>
      <w:r>
        <w:t xml:space="preserve">21,761,958.29 </w:t>
      </w:r>
    </w:p>
    <w:p>
      <w:r/>
    </w:p>
    <w:p>
      <w:r>
        <w:t xml:space="preserve">2,578,711.06 </w:t>
      </w:r>
    </w:p>
    <w:p>
      <w:r/>
    </w:p>
    <w:p>
      <w:r>
        <w:t xml:space="preserve">24,340,669.35 </w:t>
      </w:r>
    </w:p>
    <w:p>
      <w:r/>
    </w:p>
    <w:p>
      <w:r>
        <w:t xml:space="preserve">22,306,417.49 </w:t>
      </w:r>
    </w:p>
    <w:p>
      <w:r/>
    </w:p>
    <w:p>
      <w:r>
        <w:t xml:space="preserve">2,508,244.79 </w:t>
      </w:r>
    </w:p>
    <w:p>
      <w:r/>
    </w:p>
    <w:p>
      <w:r>
        <w:t xml:space="preserve">24,814,662.28 </w:t>
      </w:r>
    </w:p>
    <w:p>
      <w:r/>
    </w:p>
    <w:p>
      <w:r>
        <w:t xml:space="preserve">本期末通过公司内部研发形成的无形资产占无形资产余额的比例 0 </w:t>
      </w:r>
    </w:p>
    <w:p>
      <w:r/>
    </w:p>
    <w:p>
      <w:r>
        <w:t xml:space="preserve">(2). 未办妥产权证书的土地使用权情况 </w:t>
      </w:r>
    </w:p>
    <w:p>
      <w:r>
        <w:t xml:space="preserve">□适用 √不适用  </w:t>
      </w:r>
    </w:p>
    <w:p>
      <w:r>
        <w:t xml:space="preserve">其他说明： </w:t>
      </w:r>
    </w:p>
    <w:p>
      <w:r>
        <w:t xml:space="preserve">□适用 √不适用  </w:t>
      </w:r>
    </w:p>
    <w:p>
      <w:r/>
    </w:p>
    <w:p>
      <w:r>
        <w:t xml:space="preserve">20、 开发支出 </w:t>
      </w:r>
    </w:p>
    <w:p>
      <w:r>
        <w:t xml:space="preserve">□适用 √不适用  </w:t>
      </w:r>
    </w:p>
    <w:p>
      <w:r/>
    </w:p>
    <w:p>
      <w:r>
        <w:t xml:space="preserve">21、 商誉 </w:t>
      </w:r>
    </w:p>
    <w:p>
      <w:r>
        <w:t xml:space="preserve">(1). 商誉账面原值 </w:t>
      </w:r>
    </w:p>
    <w:p>
      <w:r>
        <w:t xml:space="preserve">□适用 √不适用  </w:t>
      </w:r>
    </w:p>
    <w:p>
      <w:r/>
    </w:p>
    <w:p>
      <w:r>
        <w:t xml:space="preserve">(2). 商誉减值准备 </w:t>
      </w:r>
    </w:p>
    <w:p>
      <w:r>
        <w:t xml:space="preserve">□适用 √不适用  </w:t>
      </w:r>
    </w:p>
    <w:p>
      <w:r/>
    </w:p>
    <w:p>
      <w:r>
        <w:t xml:space="preserve">(3). 商誉所在资产组或资产组组合的相关信息 </w:t>
      </w:r>
    </w:p>
    <w:p>
      <w:r>
        <w:t xml:space="preserve">□适用 √不适用  </w:t>
      </w:r>
    </w:p>
    <w:p>
      <w:r/>
    </w:p>
    <w:p>
      <w:r>
        <w:t>(4). 说明商誉减值测试过程、关键参数（例如预计未来现金流量现值时的预测期增长率、稳定期</w:t>
      </w:r>
    </w:p>
    <w:p>
      <w:r>
        <w:t xml:space="preserve">增长率、利润率、折现率、预测期等，如适用）及商誉减值损失的确认方法 </w:t>
      </w:r>
    </w:p>
    <w:p>
      <w:r/>
    </w:p>
    <w:p>
      <w:r>
        <w:t xml:space="preserve">□适用 √不适用  </w:t>
      </w:r>
    </w:p>
    <w:p>
      <w:r/>
    </w:p>
    <w:p>
      <w:r>
        <w:t xml:space="preserve">(5). 商誉减值测试的影响 </w:t>
      </w:r>
    </w:p>
    <w:p>
      <w:r>
        <w:t xml:space="preserve">□适用 √不适用  </w:t>
      </w:r>
    </w:p>
    <w:p>
      <w:r>
        <w:t xml:space="preserve">其他说明 </w:t>
      </w:r>
    </w:p>
    <w:p>
      <w:r>
        <w:t xml:space="preserve">□适用 √不适用  </w:t>
      </w:r>
    </w:p>
    <w:p>
      <w:r/>
    </w:p>
    <w:p>
      <w:r>
        <w:t xml:space="preserve">133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22、 长期待摊费用 </w:t>
      </w:r>
    </w:p>
    <w:p>
      <w:r>
        <w:t xml:space="preserve">√适用 □不适用  </w:t>
      </w:r>
    </w:p>
    <w:p>
      <w:r/>
    </w:p>
    <w:p>
      <w:r>
        <w:t xml:space="preserve">单位：元  币种：人民币 </w:t>
      </w:r>
    </w:p>
    <w:p>
      <w:r>
        <w:t xml:space="preserve">期初余额 本期增加金额 本期摊销金额 其他减少金额 期末余额 </w:t>
      </w:r>
    </w:p>
    <w:p>
      <w:r>
        <w:t xml:space="preserve">5,559,800.21 7,043,325.95 2,560,978.04 </w:t>
      </w:r>
    </w:p>
    <w:p>
      <w:r>
        <w:t xml:space="preserve"> 10,042,148.12 </w:t>
      </w:r>
    </w:p>
    <w:p>
      <w:r>
        <w:t xml:space="preserve">801,019.38 1,363,636.16 </w:t>
      </w:r>
    </w:p>
    <w:p>
      <w:r>
        <w:t xml:space="preserve">651,538.16 </w:t>
      </w:r>
    </w:p>
    <w:p>
      <w:r>
        <w:t xml:space="preserve">1,513,117.38 </w:t>
      </w:r>
    </w:p>
    <w:p>
      <w:r>
        <w:t xml:space="preserve"> 1,360,650.15 </w:t>
      </w:r>
    </w:p>
    <w:p>
      <w:r>
        <w:t xml:space="preserve">377,970.37 </w:t>
      </w:r>
    </w:p>
    <w:p>
      <w:r>
        <w:t xml:space="preserve">982,679.78 </w:t>
      </w:r>
    </w:p>
    <w:p>
      <w:r>
        <w:t xml:space="preserve">6,360,819.59 9,767,612.26 3,590,486.57 </w:t>
      </w:r>
    </w:p>
    <w:p>
      <w:r>
        <w:t xml:space="preserve"> 12,537,945.28 </w:t>
      </w:r>
    </w:p>
    <w:p>
      <w:r/>
    </w:p>
    <w:p>
      <w:r>
        <w:t xml:space="preserve">项目 </w:t>
      </w:r>
    </w:p>
    <w:p>
      <w:r>
        <w:t xml:space="preserve">装修费 </w:t>
      </w:r>
    </w:p>
    <w:p>
      <w:r>
        <w:t xml:space="preserve">垃圾桶 </w:t>
      </w:r>
    </w:p>
    <w:p>
      <w:r>
        <w:t xml:space="preserve">其他摊销费用 </w:t>
      </w:r>
    </w:p>
    <w:p>
      <w:r>
        <w:t xml:space="preserve">合计 </w:t>
      </w:r>
    </w:p>
    <w:p>
      <w:r>
        <w:t xml:space="preserve">其他说明： </w:t>
      </w:r>
    </w:p>
    <w:p>
      <w:r>
        <w:t xml:space="preserve">无 </w:t>
      </w:r>
    </w:p>
    <w:p>
      <w:r/>
    </w:p>
    <w:p>
      <w:r>
        <w:t xml:space="preserve">23、 递延所得税资产/ 递延所得税负债 </w:t>
      </w:r>
    </w:p>
    <w:p>
      <w:r>
        <w:t xml:space="preserve">(1). 未经抵销的递延所得税资产 </w:t>
      </w:r>
    </w:p>
    <w:p>
      <w:r>
        <w:t xml:space="preserve">√适用 □不适用  </w:t>
      </w:r>
    </w:p>
    <w:p>
      <w:r/>
    </w:p>
    <w:p>
      <w:r>
        <w:t xml:space="preserve">项目 </w:t>
      </w:r>
    </w:p>
    <w:p>
      <w:r/>
    </w:p>
    <w:p>
      <w:r>
        <w:t xml:space="preserve">应收账款坏账准备 </w:t>
      </w:r>
    </w:p>
    <w:p>
      <w:r>
        <w:t xml:space="preserve">存货跌价准备 </w:t>
      </w:r>
    </w:p>
    <w:p>
      <w:r>
        <w:t xml:space="preserve">预计负债 </w:t>
      </w:r>
    </w:p>
    <w:p>
      <w:r>
        <w:t>无形资产摊销年限会</w:t>
      </w:r>
    </w:p>
    <w:p>
      <w:r>
        <w:t>税差异导致的计税基</w:t>
      </w:r>
    </w:p>
    <w:p>
      <w:r>
        <w:t xml:space="preserve">础与账面价值差异 </w:t>
      </w:r>
    </w:p>
    <w:p>
      <w:r>
        <w:t>固定资产和无形资产</w:t>
      </w:r>
    </w:p>
    <w:p>
      <w:r>
        <w:t>计税基础与账面价值</w:t>
      </w:r>
    </w:p>
    <w:p>
      <w:r>
        <w:t xml:space="preserve">之间的差异[注] </w:t>
      </w:r>
    </w:p>
    <w:p>
      <w:r>
        <w:t xml:space="preserve">其他摊销费用 </w:t>
      </w:r>
    </w:p>
    <w:p>
      <w:r>
        <w:t xml:space="preserve">合计 </w:t>
      </w:r>
    </w:p>
    <w:p>
      <w:r/>
    </w:p>
    <w:p>
      <w:r>
        <w:t xml:space="preserve">期末余额 </w:t>
      </w:r>
    </w:p>
    <w:p>
      <w:r>
        <w:t>可抵扣暂时性差</w:t>
      </w:r>
    </w:p>
    <w:p>
      <w:r>
        <w:t xml:space="preserve">递延所得税 </w:t>
      </w:r>
    </w:p>
    <w:p>
      <w:r>
        <w:t xml:space="preserve">异 </w:t>
      </w:r>
    </w:p>
    <w:p>
      <w:r>
        <w:t xml:space="preserve">资产 </w:t>
      </w:r>
    </w:p>
    <w:p>
      <w:r>
        <w:t xml:space="preserve">136,864,121.98 22,769,947.88 </w:t>
      </w:r>
    </w:p>
    <w:p>
      <w:r>
        <w:t xml:space="preserve">5,068,759.41 </w:t>
      </w:r>
    </w:p>
    <w:p>
      <w:r>
        <w:t xml:space="preserve">760,313.91 </w:t>
      </w:r>
    </w:p>
    <w:p>
      <w:r>
        <w:t xml:space="preserve">17,799,585.48 </w:t>
      </w:r>
    </w:p>
    <w:p>
      <w:r>
        <w:t xml:space="preserve">2,669,937.82 </w:t>
      </w:r>
    </w:p>
    <w:p>
      <w:r/>
    </w:p>
    <w:p>
      <w:r>
        <w:t xml:space="preserve">单位：元  币种：人民币 </w:t>
      </w:r>
    </w:p>
    <w:p>
      <w:r>
        <w:t xml:space="preserve">期初余额 </w:t>
      </w:r>
    </w:p>
    <w:p>
      <w:r>
        <w:t>可抵扣暂时性差</w:t>
      </w:r>
    </w:p>
    <w:p>
      <w:r>
        <w:t xml:space="preserve">递延所得税 </w:t>
      </w:r>
    </w:p>
    <w:p>
      <w:r>
        <w:t xml:space="preserve">异 </w:t>
      </w:r>
    </w:p>
    <w:p>
      <w:r>
        <w:t xml:space="preserve">资产 </w:t>
      </w:r>
    </w:p>
    <w:p>
      <w:r>
        <w:t xml:space="preserve">85,089,126.29 13,478,763.99 </w:t>
      </w:r>
    </w:p>
    <w:p>
      <w:r>
        <w:t xml:space="preserve">6,180,491.32 </w:t>
      </w:r>
    </w:p>
    <w:p>
      <w:r>
        <w:t xml:space="preserve">927,073.70 </w:t>
      </w:r>
    </w:p>
    <w:p>
      <w:r>
        <w:t xml:space="preserve">14,903,053.72 </w:t>
      </w:r>
    </w:p>
    <w:p>
      <w:r>
        <w:t xml:space="preserve">2,235,458.06 </w:t>
      </w:r>
    </w:p>
    <w:p>
      <w:r/>
    </w:p>
    <w:p>
      <w:r>
        <w:t xml:space="preserve">9,002.17 </w:t>
      </w:r>
    </w:p>
    <w:p>
      <w:r/>
    </w:p>
    <w:p>
      <w:r>
        <w:t xml:space="preserve">1,350.33 </w:t>
      </w:r>
    </w:p>
    <w:p>
      <w:r/>
    </w:p>
    <w:p>
      <w:r>
        <w:t xml:space="preserve">27,006.44 </w:t>
      </w:r>
    </w:p>
    <w:p>
      <w:r/>
    </w:p>
    <w:p>
      <w:r>
        <w:t xml:space="preserve">4,050.97 </w:t>
      </w:r>
    </w:p>
    <w:p>
      <w:r/>
    </w:p>
    <w:p>
      <w:r>
        <w:t xml:space="preserve">8,181,998.40 </w:t>
      </w:r>
    </w:p>
    <w:p>
      <w:r/>
    </w:p>
    <w:p>
      <w:r>
        <w:t xml:space="preserve">1,227,299.76 </w:t>
      </w:r>
    </w:p>
    <w:p>
      <w:r/>
    </w:p>
    <w:p>
      <w:r>
        <w:t xml:space="preserve">8,391,052.02 </w:t>
      </w:r>
    </w:p>
    <w:p>
      <w:r/>
    </w:p>
    <w:p>
      <w:r>
        <w:t xml:space="preserve">1,258,657.80 </w:t>
      </w:r>
    </w:p>
    <w:p>
      <w:r/>
    </w:p>
    <w:p>
      <w:r>
        <w:t xml:space="preserve">817,472.55 </w:t>
      </w:r>
    </w:p>
    <w:p>
      <w:r>
        <w:t xml:space="preserve">204,368.14 </w:t>
      </w:r>
    </w:p>
    <w:p>
      <w:r>
        <w:t xml:space="preserve">167,923,467.44 27,428,849.70 115,408,202.34 18,108,372.66 </w:t>
      </w:r>
    </w:p>
    <w:p>
      <w:r/>
    </w:p>
    <w:p>
      <w:r>
        <w:t xml:space="preserve">(2). 未经抵销的递延所得税负债 </w:t>
      </w:r>
    </w:p>
    <w:p>
      <w:r>
        <w:t xml:space="preserve">□适用 √不适用  </w:t>
      </w:r>
    </w:p>
    <w:p>
      <w:r/>
    </w:p>
    <w:p>
      <w:r>
        <w:t xml:space="preserve">(3). 以抵销后净额列示的递延所得税资产或负债 </w:t>
      </w:r>
    </w:p>
    <w:p>
      <w:r>
        <w:t xml:space="preserve">□适用 √不适用  </w:t>
      </w:r>
    </w:p>
    <w:p>
      <w:r/>
    </w:p>
    <w:p>
      <w:r>
        <w:t xml:space="preserve">(4). 未确认递延所得税资产明细 </w:t>
      </w:r>
    </w:p>
    <w:p>
      <w:r>
        <w:t xml:space="preserve">√适用 □不适用  </w:t>
      </w:r>
    </w:p>
    <w:p>
      <w:r/>
    </w:p>
    <w:p>
      <w:r>
        <w:t xml:space="preserve">项目 </w:t>
      </w:r>
    </w:p>
    <w:p>
      <w:r>
        <w:t xml:space="preserve">可抵扣暂时性差异 </w:t>
      </w:r>
    </w:p>
    <w:p>
      <w:r>
        <w:t xml:space="preserve">可抵扣亏损 </w:t>
      </w:r>
    </w:p>
    <w:p>
      <w:r>
        <w:t xml:space="preserve">合计 </w:t>
      </w:r>
    </w:p>
    <w:p>
      <w:r/>
    </w:p>
    <w:p>
      <w:r>
        <w:t xml:space="preserve">期末余额 </w:t>
      </w:r>
    </w:p>
    <w:p>
      <w:r>
        <w:t xml:space="preserve">8,840,374.32 </w:t>
      </w:r>
    </w:p>
    <w:p>
      <w:r>
        <w:t xml:space="preserve">13,622,251.85 </w:t>
      </w:r>
    </w:p>
    <w:p>
      <w:r>
        <w:t xml:space="preserve">22,462,626.17 </w:t>
      </w:r>
    </w:p>
    <w:p>
      <w:r/>
    </w:p>
    <w:p>
      <w:r>
        <w:t xml:space="preserve">单位：元  币种：人民币 </w:t>
      </w:r>
    </w:p>
    <w:p>
      <w:r>
        <w:t xml:space="preserve">期初余额 </w:t>
      </w:r>
    </w:p>
    <w:p>
      <w:r>
        <w:t xml:space="preserve">13,257,693.24 </w:t>
      </w:r>
    </w:p>
    <w:p>
      <w:r>
        <w:t xml:space="preserve">3,700,966.73 </w:t>
      </w:r>
    </w:p>
    <w:p>
      <w:r>
        <w:t xml:space="preserve">16,958,659.97 </w:t>
      </w:r>
    </w:p>
    <w:p>
      <w:r/>
    </w:p>
    <w:p>
      <w:r>
        <w:t xml:space="preserve">(5). 未确认递延所得税资产的可抵扣亏损将于以下年度到期 </w:t>
      </w:r>
    </w:p>
    <w:p>
      <w:r>
        <w:t xml:space="preserve">√适用 □不适用  </w:t>
      </w:r>
    </w:p>
    <w:p>
      <w:r/>
    </w:p>
    <w:p>
      <w:r>
        <w:t xml:space="preserve">年份 </w:t>
      </w:r>
    </w:p>
    <w:p>
      <w:r>
        <w:t xml:space="preserve">2021 年 </w:t>
      </w:r>
    </w:p>
    <w:p>
      <w:r>
        <w:t xml:space="preserve">2022 年 </w:t>
      </w:r>
    </w:p>
    <w:p>
      <w:r>
        <w:t xml:space="preserve">2023 年 </w:t>
      </w:r>
    </w:p>
    <w:p>
      <w:r/>
    </w:p>
    <w:p>
      <w:r>
        <w:t xml:space="preserve">期末金额 </w:t>
      </w:r>
    </w:p>
    <w:p>
      <w:r/>
    </w:p>
    <w:p>
      <w:r>
        <w:t xml:space="preserve">0.00 </w:t>
      </w:r>
    </w:p>
    <w:p>
      <w:r>
        <w:t xml:space="preserve">1,415,195.59 </w:t>
      </w:r>
    </w:p>
    <w:p>
      <w:r>
        <w:t xml:space="preserve">12,207,056.26 </w:t>
      </w:r>
    </w:p>
    <w:p>
      <w:r/>
    </w:p>
    <w:p>
      <w:r>
        <w:t xml:space="preserve">单位：元  币种：人民币 </w:t>
      </w:r>
    </w:p>
    <w:p>
      <w:r>
        <w:t xml:space="preserve">备注 </w:t>
      </w:r>
    </w:p>
    <w:p>
      <w:r/>
    </w:p>
    <w:p>
      <w:r>
        <w:t xml:space="preserve">期初金额 </w:t>
      </w:r>
    </w:p>
    <w:p>
      <w:r>
        <w:t xml:space="preserve">579,025.13  </w:t>
      </w:r>
    </w:p>
    <w:p>
      <w:r>
        <w:t xml:space="preserve">3,121,941.60  </w:t>
      </w:r>
    </w:p>
    <w:p>
      <w:r>
        <w:t xml:space="preserve">0.00  </w:t>
      </w:r>
    </w:p>
    <w:p>
      <w:r/>
    </w:p>
    <w:p>
      <w:r>
        <w:t xml:space="preserve">134 / 179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13,622,251.85 </w:t>
      </w:r>
    </w:p>
    <w:p>
      <w:r/>
    </w:p>
    <w:p>
      <w:r>
        <w:t xml:space="preserve">3,700,966.73 </w:t>
      </w:r>
    </w:p>
    <w:p>
      <w:r/>
    </w:p>
    <w:p>
      <w:r>
        <w:t xml:space="preserve">/ </w:t>
      </w:r>
    </w:p>
    <w:p>
      <w:r/>
    </w:p>
    <w:p>
      <w:r>
        <w:t xml:space="preserve">期末余额 </w:t>
      </w:r>
    </w:p>
    <w:p>
      <w:r>
        <w:t xml:space="preserve">281,400.00 </w:t>
      </w:r>
    </w:p>
    <w:p>
      <w:r>
        <w:t xml:space="preserve">281,400.00 </w:t>
      </w:r>
    </w:p>
    <w:p>
      <w:r/>
    </w:p>
    <w:p>
      <w:r>
        <w:t xml:space="preserve">单位：元  币种：人民币 </w:t>
      </w:r>
    </w:p>
    <w:p>
      <w:r>
        <w:t xml:space="preserve">期初余额 </w:t>
      </w:r>
    </w:p>
    <w:p>
      <w:r>
        <w:t xml:space="preserve">229,400.00 </w:t>
      </w:r>
    </w:p>
    <w:p>
      <w:r>
        <w:t xml:space="preserve">229,400.00 </w:t>
      </w:r>
    </w:p>
    <w:p>
      <w:r/>
    </w:p>
    <w:p>
      <w:r>
        <w:t xml:space="preserve">合计 </w:t>
      </w:r>
    </w:p>
    <w:p>
      <w:r>
        <w:t xml:space="preserve">其他说明： </w:t>
      </w:r>
    </w:p>
    <w:p>
      <w:r>
        <w:t xml:space="preserve">□适用 √不适用  </w:t>
      </w:r>
    </w:p>
    <w:p>
      <w:r/>
    </w:p>
    <w:p>
      <w:r>
        <w:t xml:space="preserve">24、 其他非流动资产 </w:t>
      </w:r>
    </w:p>
    <w:p>
      <w:r>
        <w:t xml:space="preserve">√适用 □不适用  </w:t>
      </w:r>
    </w:p>
    <w:p>
      <w:r/>
    </w:p>
    <w:p>
      <w:r>
        <w:t xml:space="preserve">项目 </w:t>
      </w:r>
    </w:p>
    <w:p>
      <w:r>
        <w:t xml:space="preserve">预付长期资产购置款 </w:t>
      </w:r>
    </w:p>
    <w:p>
      <w:r>
        <w:t xml:space="preserve">合计 </w:t>
      </w:r>
    </w:p>
    <w:p>
      <w:r/>
    </w:p>
    <w:p>
      <w:r>
        <w:t xml:space="preserve">其他说明： </w:t>
      </w:r>
    </w:p>
    <w:p>
      <w:r>
        <w:t xml:space="preserve">无 </w:t>
      </w:r>
    </w:p>
    <w:p>
      <w:r/>
    </w:p>
    <w:p>
      <w:r>
        <w:t xml:space="preserve">25、 短期借款 </w:t>
      </w:r>
    </w:p>
    <w:p>
      <w:r>
        <w:t xml:space="preserve">(1). 短期借款分类 </w:t>
      </w:r>
    </w:p>
    <w:p>
      <w:r>
        <w:t xml:space="preserve">□适用 √不适用  </w:t>
      </w:r>
    </w:p>
    <w:p>
      <w:r/>
    </w:p>
    <w:p>
      <w:r>
        <w:t xml:space="preserve">(2). 已逾期未偿还的短期借款情况 </w:t>
      </w:r>
    </w:p>
    <w:p>
      <w:r>
        <w:t xml:space="preserve">□适用 √不适用  </w:t>
      </w:r>
    </w:p>
    <w:p>
      <w:r>
        <w:t xml:space="preserve">其中重要的已逾期未偿还的短期借款情况如下： </w:t>
      </w:r>
    </w:p>
    <w:p>
      <w:r>
        <w:t xml:space="preserve">□适用 √不适用  </w:t>
      </w:r>
    </w:p>
    <w:p>
      <w:r>
        <w:t xml:space="preserve">其他说明 </w:t>
      </w:r>
    </w:p>
    <w:p>
      <w:r>
        <w:t xml:space="preserve">□适用 √不适用  </w:t>
      </w:r>
    </w:p>
    <w:p>
      <w:r/>
    </w:p>
    <w:p>
      <w:r>
        <w:t xml:space="preserve">26、 以公允价值计量且其变动计入当期损益的金融负债 </w:t>
      </w:r>
    </w:p>
    <w:p>
      <w:r>
        <w:t xml:space="preserve">□适用 √不适用  </w:t>
      </w:r>
    </w:p>
    <w:p>
      <w:r/>
    </w:p>
    <w:p>
      <w:r>
        <w:t xml:space="preserve">27、 衍生金融负债 </w:t>
      </w:r>
    </w:p>
    <w:p>
      <w:r>
        <w:t xml:space="preserve">□适用 √不适用  </w:t>
      </w:r>
    </w:p>
    <w:p>
      <w:r/>
    </w:p>
    <w:p>
      <w:r>
        <w:t xml:space="preserve">28、 应付票据及应付账款 </w:t>
      </w:r>
    </w:p>
    <w:p>
      <w:r>
        <w:t xml:space="preserve">总表情况 </w:t>
      </w:r>
    </w:p>
    <w:p>
      <w:r/>
    </w:p>
    <w:p>
      <w:r>
        <w:t xml:space="preserve">(1). 分类列示 </w:t>
      </w:r>
    </w:p>
    <w:p>
      <w:r>
        <w:t xml:space="preserve">√适用 □不适用  </w:t>
      </w:r>
    </w:p>
    <w:p>
      <w:r/>
    </w:p>
    <w:p>
      <w:r>
        <w:t xml:space="preserve">应付票据 </w:t>
      </w:r>
    </w:p>
    <w:p>
      <w:r>
        <w:t xml:space="preserve">应付账款 </w:t>
      </w:r>
    </w:p>
    <w:p>
      <w:r/>
    </w:p>
    <w:p>
      <w:r>
        <w:t xml:space="preserve">项目 </w:t>
      </w:r>
    </w:p>
    <w:p>
      <w:r/>
    </w:p>
    <w:p>
      <w:r>
        <w:t xml:space="preserve">合计 </w:t>
      </w:r>
    </w:p>
    <w:p>
      <w:r/>
    </w:p>
    <w:p>
      <w:r>
        <w:t xml:space="preserve">其他说明： </w:t>
      </w:r>
    </w:p>
    <w:p>
      <w:r>
        <w:t xml:space="preserve">□适用 √不适用  </w:t>
      </w:r>
    </w:p>
    <w:p>
      <w:r/>
    </w:p>
    <w:p>
      <w:r>
        <w:t xml:space="preserve">应付票据 </w:t>
      </w:r>
    </w:p>
    <w:p>
      <w:r/>
    </w:p>
    <w:p>
      <w:r>
        <w:t xml:space="preserve">(2). 应付票据列示 </w:t>
      </w:r>
    </w:p>
    <w:p>
      <w:r>
        <w:t xml:space="preserve">√适用 □不适用  </w:t>
      </w:r>
    </w:p>
    <w:p>
      <w:r/>
    </w:p>
    <w:p>
      <w:r>
        <w:t xml:space="preserve">期末余额 </w:t>
      </w:r>
    </w:p>
    <w:p>
      <w:r>
        <w:t xml:space="preserve">792,873,182.59 </w:t>
      </w:r>
    </w:p>
    <w:p>
      <w:r>
        <w:t xml:space="preserve">549,512,248.54 </w:t>
      </w:r>
    </w:p>
    <w:p>
      <w:r>
        <w:t xml:space="preserve">1,342,385,431.13 </w:t>
      </w:r>
    </w:p>
    <w:p>
      <w:r/>
    </w:p>
    <w:p>
      <w:r>
        <w:t xml:space="preserve">单位：元  币种：人民币 </w:t>
      </w:r>
    </w:p>
    <w:p>
      <w:r>
        <w:t xml:space="preserve">期初余额 </w:t>
      </w:r>
    </w:p>
    <w:p>
      <w:r>
        <w:t xml:space="preserve">786,295,178.60 </w:t>
      </w:r>
    </w:p>
    <w:p>
      <w:r>
        <w:t xml:space="preserve">471,727,108.12 </w:t>
      </w:r>
    </w:p>
    <w:p>
      <w:r>
        <w:t xml:space="preserve">1,258,022,286.72 </w:t>
      </w:r>
    </w:p>
    <w:p>
      <w:r/>
    </w:p>
    <w:p>
      <w:r>
        <w:t xml:space="preserve">种类 </w:t>
      </w:r>
    </w:p>
    <w:p>
      <w:r>
        <w:t xml:space="preserve">期末余额 </w:t>
      </w:r>
    </w:p>
    <w:p>
      <w:r>
        <w:t xml:space="preserve">银行承兑汇票 </w:t>
      </w:r>
    </w:p>
    <w:p>
      <w:r>
        <w:t xml:space="preserve">792,873,182.59 </w:t>
      </w:r>
    </w:p>
    <w:p>
      <w:r>
        <w:t xml:space="preserve">合计 </w:t>
      </w:r>
    </w:p>
    <w:p>
      <w:r>
        <w:t xml:space="preserve">792,873,182.59 </w:t>
      </w:r>
    </w:p>
    <w:p>
      <w:r>
        <w:t xml:space="preserve">本期末已到期未支付的应付票据总额为 0 元。 </w:t>
      </w:r>
    </w:p>
    <w:p>
      <w:r/>
    </w:p>
    <w:p>
      <w:r>
        <w:t xml:space="preserve">单位：元  币种：人民币 </w:t>
      </w:r>
    </w:p>
    <w:p>
      <w:r>
        <w:t xml:space="preserve">期初余额 </w:t>
      </w:r>
    </w:p>
    <w:p>
      <w:r>
        <w:t xml:space="preserve">786,295,178.60 </w:t>
      </w:r>
    </w:p>
    <w:p>
      <w:r>
        <w:t xml:space="preserve">786,295,178.60 </w:t>
      </w:r>
    </w:p>
    <w:p>
      <w:r/>
    </w:p>
    <w:p>
      <w:r>
        <w:t xml:space="preserve">135 / 179 </w:t>
      </w:r>
    </w:p>
    <w:p>
      <w:r/>
    </w:p>
    <w:p>
      <w:r>
        <w:t xml:space="preserve"> </w:t>
      </w:r>
    </w:p>
    <w:p>
      <w:r>
        <w:t xml:space="preserve"> </w:t>
      </w:r>
    </w:p>
    <w:p>
      <w:r>
        <w:t xml:space="preserve">应付账款 </w:t>
      </w:r>
    </w:p>
    <w:p>
      <w:r/>
    </w:p>
    <w:p>
      <w:r>
        <w:t xml:space="preserve">(3). 应付账款列示 </w:t>
      </w:r>
    </w:p>
    <w:p>
      <w:r>
        <w:t xml:space="preserve">√适用 □不适用  </w:t>
      </w:r>
    </w:p>
    <w:p>
      <w:r/>
    </w:p>
    <w:p>
      <w:r>
        <w:t xml:space="preserve">项目 </w:t>
      </w:r>
    </w:p>
    <w:p>
      <w:r>
        <w:t xml:space="preserve">应付材料款 </w:t>
      </w:r>
    </w:p>
    <w:p>
      <w:r>
        <w:t xml:space="preserve">应付设备/工程款 </w:t>
      </w:r>
    </w:p>
    <w:p>
      <w:r>
        <w:t xml:space="preserve">合计 </w:t>
      </w:r>
    </w:p>
    <w:p>
      <w:r/>
    </w:p>
    <w:p>
      <w:r>
        <w:t xml:space="preserve">(4). 账龄超过 1 年的重要应付账款 </w:t>
      </w:r>
    </w:p>
    <w:p>
      <w:r>
        <w:t xml:space="preserve">□适用 √不适用  </w:t>
      </w:r>
    </w:p>
    <w:p>
      <w:r>
        <w:t xml:space="preserve">其他说明 </w:t>
      </w:r>
    </w:p>
    <w:p>
      <w:r>
        <w:t xml:space="preserve">□适用 √不适用  </w:t>
      </w:r>
    </w:p>
    <w:p>
      <w:r/>
    </w:p>
    <w:p>
      <w:r>
        <w:t xml:space="preserve">29、 预收款项 </w:t>
      </w:r>
    </w:p>
    <w:p>
      <w:r>
        <w:t xml:space="preserve">(1). 预收账款项列示 </w:t>
      </w:r>
    </w:p>
    <w:p>
      <w:r/>
    </w:p>
    <w:p>
      <w:r>
        <w:t xml:space="preserve">√适用 □不适用  </w:t>
      </w:r>
    </w:p>
    <w:p>
      <w:r/>
    </w:p>
    <w:p>
      <w:r>
        <w:t xml:space="preserve">预收货款 </w:t>
      </w:r>
    </w:p>
    <w:p>
      <w:r/>
    </w:p>
    <w:p>
      <w:r>
        <w:t xml:space="preserve">项目 </w:t>
      </w:r>
    </w:p>
    <w:p>
      <w:r/>
    </w:p>
    <w:p>
      <w:r>
        <w:t xml:space="preserve">合计 </w:t>
      </w:r>
    </w:p>
    <w:p>
      <w:r/>
    </w:p>
    <w:p>
      <w:r>
        <w:t xml:space="preserve">2018 年年度报告 </w:t>
      </w:r>
    </w:p>
    <w:p>
      <w:r/>
    </w:p>
    <w:p>
      <w:r>
        <w:t xml:space="preserve">期末余额 </w:t>
      </w:r>
    </w:p>
    <w:p>
      <w:r>
        <w:t xml:space="preserve">515,630,269.17 </w:t>
      </w:r>
    </w:p>
    <w:p>
      <w:r>
        <w:t xml:space="preserve">33,881,979.37 </w:t>
      </w:r>
    </w:p>
    <w:p>
      <w:r>
        <w:t xml:space="preserve">549,512,248.54 </w:t>
      </w:r>
    </w:p>
    <w:p>
      <w:r/>
    </w:p>
    <w:p>
      <w:r>
        <w:t xml:space="preserve">单位：元  币种：人民币 </w:t>
      </w:r>
    </w:p>
    <w:p>
      <w:r>
        <w:t xml:space="preserve">期初余额 </w:t>
      </w:r>
    </w:p>
    <w:p>
      <w:r>
        <w:t xml:space="preserve">422,478,924.07 </w:t>
      </w:r>
    </w:p>
    <w:p>
      <w:r>
        <w:t xml:space="preserve">49,248,184.05 </w:t>
      </w:r>
    </w:p>
    <w:p>
      <w:r>
        <w:t xml:space="preserve">471,727,108.12 </w:t>
      </w:r>
    </w:p>
    <w:p>
      <w:r/>
    </w:p>
    <w:p>
      <w:r>
        <w:t xml:space="preserve">期末余额 </w:t>
      </w:r>
    </w:p>
    <w:p>
      <w:r>
        <w:t xml:space="preserve">45,016,621.25 </w:t>
      </w:r>
    </w:p>
    <w:p>
      <w:r>
        <w:t xml:space="preserve">45,016,621.25 </w:t>
      </w:r>
    </w:p>
    <w:p>
      <w:r/>
    </w:p>
    <w:p>
      <w:r>
        <w:t xml:space="preserve">单位：元  币种：人民币 </w:t>
      </w:r>
    </w:p>
    <w:p>
      <w:r>
        <w:t xml:space="preserve">期初余额 </w:t>
      </w:r>
    </w:p>
    <w:p>
      <w:r>
        <w:t xml:space="preserve">38,118,936.19 </w:t>
      </w:r>
    </w:p>
    <w:p>
      <w:r>
        <w:t xml:space="preserve">38,118,936.19 </w:t>
      </w:r>
    </w:p>
    <w:p>
      <w:r/>
    </w:p>
    <w:p>
      <w:r>
        <w:t xml:space="preserve">(2). 账龄超过 1 年的重要预收款项 </w:t>
      </w:r>
    </w:p>
    <w:p>
      <w:r/>
    </w:p>
    <w:p>
      <w:r>
        <w:t xml:space="preserve">□适用 √不适用  </w:t>
      </w:r>
    </w:p>
    <w:p>
      <w:r/>
    </w:p>
    <w:p>
      <w:r>
        <w:t xml:space="preserve">(3). 期末建造合同形成的已结算未完工项目情况 </w:t>
      </w:r>
    </w:p>
    <w:p>
      <w:r/>
    </w:p>
    <w:p>
      <w:r>
        <w:t xml:space="preserve">□适用 √不适用  </w:t>
      </w:r>
    </w:p>
    <w:p>
      <w:r>
        <w:t xml:space="preserve">其他说明 </w:t>
      </w:r>
    </w:p>
    <w:p>
      <w:r>
        <w:t xml:space="preserve">□适用 √不适用  </w:t>
      </w:r>
    </w:p>
    <w:p>
      <w:r/>
    </w:p>
    <w:p>
      <w:r>
        <w:t xml:space="preserve">30、 应付职工薪酬 </w:t>
      </w:r>
    </w:p>
    <w:p>
      <w:r>
        <w:t xml:space="preserve">(1). 应付职工薪酬列示 </w:t>
      </w:r>
    </w:p>
    <w:p>
      <w:r>
        <w:t xml:space="preserve">√适用 □不适用  </w:t>
      </w:r>
    </w:p>
    <w:p>
      <w:r/>
    </w:p>
    <w:p>
      <w:r>
        <w:t xml:space="preserve">项目 </w:t>
      </w:r>
    </w:p>
    <w:p>
      <w:r>
        <w:t xml:space="preserve">一、短期薪酬 </w:t>
      </w:r>
    </w:p>
    <w:p>
      <w:r>
        <w:t>二、离职后福利-设</w:t>
      </w:r>
    </w:p>
    <w:p>
      <w:r>
        <w:t xml:space="preserve">定提存计划 </w:t>
      </w:r>
    </w:p>
    <w:p>
      <w:r>
        <w:t xml:space="preserve">三、辞退福利 </w:t>
      </w:r>
    </w:p>
    <w:p>
      <w:r>
        <w:t xml:space="preserve">合计 </w:t>
      </w:r>
    </w:p>
    <w:p>
      <w:r/>
    </w:p>
    <w:p>
      <w:r>
        <w:t xml:space="preserve">期初余额 </w:t>
      </w:r>
    </w:p>
    <w:p>
      <w:r>
        <w:t xml:space="preserve">81,432,323.22 </w:t>
      </w:r>
    </w:p>
    <w:p>
      <w:r/>
    </w:p>
    <w:p>
      <w:r>
        <w:t xml:space="preserve">本期增加 </w:t>
      </w:r>
    </w:p>
    <w:p>
      <w:r>
        <w:t xml:space="preserve">737,433,976.81 </w:t>
      </w:r>
    </w:p>
    <w:p>
      <w:r/>
    </w:p>
    <w:p>
      <w:r>
        <w:t xml:space="preserve">单位：元  币种：人民币 </w:t>
      </w:r>
    </w:p>
    <w:p>
      <w:r>
        <w:t xml:space="preserve">本期减少 </w:t>
      </w:r>
    </w:p>
    <w:p>
      <w:r>
        <w:t xml:space="preserve">期末余额 </w:t>
      </w:r>
    </w:p>
    <w:p>
      <w:r>
        <w:t xml:space="preserve">701,566,622.09 117,299,677.94 </w:t>
      </w:r>
    </w:p>
    <w:p>
      <w:r/>
    </w:p>
    <w:p>
      <w:r>
        <w:t xml:space="preserve">695,217.99 </w:t>
      </w:r>
    </w:p>
    <w:p>
      <w:r/>
    </w:p>
    <w:p>
      <w:r>
        <w:t xml:space="preserve">54,680,322.12 </w:t>
      </w:r>
    </w:p>
    <w:p>
      <w:r/>
    </w:p>
    <w:p>
      <w:r>
        <w:t xml:space="preserve">54,074,073.72 </w:t>
      </w:r>
    </w:p>
    <w:p>
      <w:r/>
    </w:p>
    <w:p>
      <w:r>
        <w:t xml:space="preserve">1,301,466.39 </w:t>
      </w:r>
    </w:p>
    <w:p>
      <w:r/>
    </w:p>
    <w:p>
      <w:r>
        <w:t xml:space="preserve">82,127,541.21 </w:t>
      </w:r>
    </w:p>
    <w:p>
      <w:r/>
    </w:p>
    <w:p>
      <w:r>
        <w:t xml:space="preserve">608,739.48 </w:t>
      </w:r>
    </w:p>
    <w:p>
      <w:r>
        <w:t xml:space="preserve">792,723,038.41 </w:t>
      </w:r>
    </w:p>
    <w:p>
      <w:r/>
    </w:p>
    <w:p>
      <w:r>
        <w:t xml:space="preserve">577,005.85 </w:t>
      </w:r>
    </w:p>
    <w:p>
      <w:r>
        <w:t xml:space="preserve">31,733.63 </w:t>
      </w:r>
    </w:p>
    <w:p>
      <w:r>
        <w:t xml:space="preserve">756,217,701.66 118,632,877.96 </w:t>
      </w:r>
    </w:p>
    <w:p>
      <w:r/>
    </w:p>
    <w:p>
      <w:r>
        <w:t xml:space="preserve">(2). 短期薪酬列示 </w:t>
      </w:r>
    </w:p>
    <w:p>
      <w:r>
        <w:t xml:space="preserve">√适用 □不适用  </w:t>
      </w:r>
    </w:p>
    <w:p>
      <w:r/>
    </w:p>
    <w:p>
      <w:r>
        <w:t xml:space="preserve">项目 </w:t>
      </w:r>
    </w:p>
    <w:p>
      <w:r>
        <w:t>一、工资、奖金、津</w:t>
      </w:r>
    </w:p>
    <w:p>
      <w:r>
        <w:t xml:space="preserve">贴和补贴 </w:t>
      </w:r>
    </w:p>
    <w:p>
      <w:r>
        <w:t xml:space="preserve">二、职工福利费 </w:t>
      </w:r>
    </w:p>
    <w:p>
      <w:r>
        <w:t xml:space="preserve">三、社会保险费 </w:t>
      </w:r>
    </w:p>
    <w:p>
      <w:r/>
    </w:p>
    <w:p>
      <w:r>
        <w:t xml:space="preserve">期初余额 </w:t>
      </w:r>
    </w:p>
    <w:p>
      <w:r/>
    </w:p>
    <w:p>
      <w:r>
        <w:t xml:space="preserve">本期增加 </w:t>
      </w:r>
    </w:p>
    <w:p>
      <w:r/>
    </w:p>
    <w:p>
      <w:r>
        <w:t xml:space="preserve">单位：元  币种:人民币 </w:t>
      </w:r>
    </w:p>
    <w:p>
      <w:r>
        <w:t xml:space="preserve">本期减少 </w:t>
      </w:r>
    </w:p>
    <w:p>
      <w:r>
        <w:t xml:space="preserve">期末余额 </w:t>
      </w:r>
    </w:p>
    <w:p>
      <w:r/>
    </w:p>
    <w:p>
      <w:r>
        <w:t xml:space="preserve">80,536,189.25 665,266,492.60 </w:t>
      </w:r>
    </w:p>
    <w:p>
      <w:r/>
    </w:p>
    <w:p>
      <w:r>
        <w:t xml:space="preserve">629,661,444.05 116,141,237.80 </w:t>
      </w:r>
    </w:p>
    <w:p>
      <w:r/>
    </w:p>
    <w:p>
      <w:r>
        <w:t xml:space="preserve">479,818.60 </w:t>
      </w:r>
    </w:p>
    <w:p>
      <w:r/>
    </w:p>
    <w:p>
      <w:r>
        <w:t xml:space="preserve">27,032,356.73 </w:t>
      </w:r>
    </w:p>
    <w:p>
      <w:r>
        <w:t xml:space="preserve">32,417,491.88 </w:t>
      </w:r>
    </w:p>
    <w:p>
      <w:r/>
    </w:p>
    <w:p>
      <w:r>
        <w:t xml:space="preserve">27,032,356.73 </w:t>
      </w:r>
    </w:p>
    <w:p>
      <w:r>
        <w:t xml:space="preserve">32,166,049.04 </w:t>
      </w:r>
    </w:p>
    <w:p>
      <w:r/>
    </w:p>
    <w:p>
      <w:r>
        <w:t xml:space="preserve">731,261.44 </w:t>
      </w:r>
    </w:p>
    <w:p>
      <w:r/>
    </w:p>
    <w:p>
      <w:r>
        <w:t xml:space="preserve">136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其中：医疗保险费 </w:t>
      </w:r>
    </w:p>
    <w:p>
      <w:r>
        <w:t xml:space="preserve">工伤保险费 </w:t>
      </w:r>
    </w:p>
    <w:p>
      <w:r>
        <w:t xml:space="preserve">生育保险费 </w:t>
      </w:r>
    </w:p>
    <w:p>
      <w:r>
        <w:t xml:space="preserve">四、住房公积金 </w:t>
      </w:r>
    </w:p>
    <w:p>
      <w:r>
        <w:t>五、工会经费和职工</w:t>
      </w:r>
    </w:p>
    <w:p>
      <w:r>
        <w:t xml:space="preserve">教育经费 </w:t>
      </w:r>
    </w:p>
    <w:p>
      <w:r>
        <w:t xml:space="preserve">合计 </w:t>
      </w:r>
    </w:p>
    <w:p>
      <w:r/>
    </w:p>
    <w:p>
      <w:r>
        <w:t xml:space="preserve">478,703.94 </w:t>
      </w:r>
    </w:p>
    <w:p>
      <w:r>
        <w:t xml:space="preserve">686.60 </w:t>
      </w:r>
    </w:p>
    <w:p>
      <w:r>
        <w:t xml:space="preserve">428.06 </w:t>
      </w:r>
    </w:p>
    <w:p>
      <w:r>
        <w:t xml:space="preserve">308,449.50 </w:t>
      </w:r>
    </w:p>
    <w:p>
      <w:r/>
    </w:p>
    <w:p>
      <w:r>
        <w:t xml:space="preserve">28,059,505.13 </w:t>
      </w:r>
    </w:p>
    <w:p>
      <w:r>
        <w:t xml:space="preserve">2,683,538.31 </w:t>
      </w:r>
    </w:p>
    <w:p>
      <w:r>
        <w:t xml:space="preserve">1,674,448.44 </w:t>
      </w:r>
    </w:p>
    <w:p>
      <w:r>
        <w:t xml:space="preserve">9,535,027.65 </w:t>
      </w:r>
    </w:p>
    <w:p>
      <w:r/>
    </w:p>
    <w:p>
      <w:r>
        <w:t xml:space="preserve">27,831,327.29 </w:t>
      </w:r>
    </w:p>
    <w:p>
      <w:r>
        <w:t xml:space="preserve">2,673,676.73 </w:t>
      </w:r>
    </w:p>
    <w:p>
      <w:r>
        <w:t xml:space="preserve">1,661,045.02 </w:t>
      </w:r>
    </w:p>
    <w:p>
      <w:r>
        <w:t xml:space="preserve">9,488,230.15 </w:t>
      </w:r>
    </w:p>
    <w:p>
      <w:r/>
    </w:p>
    <w:p>
      <w:r>
        <w:t xml:space="preserve">706,881.78 </w:t>
      </w:r>
    </w:p>
    <w:p>
      <w:r>
        <w:t xml:space="preserve">10,548.18 </w:t>
      </w:r>
    </w:p>
    <w:p>
      <w:r>
        <w:t xml:space="preserve">13,831.48 </w:t>
      </w:r>
    </w:p>
    <w:p>
      <w:r>
        <w:t xml:space="preserve">355,247.00 </w:t>
      </w:r>
    </w:p>
    <w:p>
      <w:r/>
    </w:p>
    <w:p>
      <w:r>
        <w:t xml:space="preserve">107,865.87 </w:t>
      </w:r>
    </w:p>
    <w:p>
      <w:r/>
    </w:p>
    <w:p>
      <w:r>
        <w:t xml:space="preserve">3,182,607.95 </w:t>
      </w:r>
    </w:p>
    <w:p>
      <w:r/>
    </w:p>
    <w:p>
      <w:r>
        <w:t xml:space="preserve">3,218,542.12 </w:t>
      </w:r>
    </w:p>
    <w:p>
      <w:r/>
    </w:p>
    <w:p>
      <w:r>
        <w:t xml:space="preserve">71,931.70 </w:t>
      </w:r>
    </w:p>
    <w:p>
      <w:r/>
    </w:p>
    <w:p>
      <w:r>
        <w:t xml:space="preserve">81,432,323.22 737,433,976.81 </w:t>
      </w:r>
    </w:p>
    <w:p>
      <w:r/>
    </w:p>
    <w:p>
      <w:r>
        <w:t xml:space="preserve">701,566,622.09 117,299,677.94 </w:t>
      </w:r>
    </w:p>
    <w:p>
      <w:r/>
    </w:p>
    <w:p>
      <w:r>
        <w:t xml:space="preserve">(3). 设定提存计划列示 </w:t>
      </w:r>
    </w:p>
    <w:p>
      <w:r>
        <w:t xml:space="preserve">√适用 □不适用  </w:t>
      </w:r>
    </w:p>
    <w:p>
      <w:r/>
    </w:p>
    <w:p>
      <w:r>
        <w:t xml:space="preserve">项目 </w:t>
      </w:r>
    </w:p>
    <w:p>
      <w:r>
        <w:t xml:space="preserve">1、基本养老保险 </w:t>
      </w:r>
    </w:p>
    <w:p>
      <w:r>
        <w:t xml:space="preserve">2、失业保险费 </w:t>
      </w:r>
    </w:p>
    <w:p>
      <w:r>
        <w:t xml:space="preserve">合计 </w:t>
      </w:r>
    </w:p>
    <w:p>
      <w:r>
        <w:t xml:space="preserve">其他说明： </w:t>
      </w:r>
    </w:p>
    <w:p>
      <w:r>
        <w:t xml:space="preserve">□适用 √不适用  </w:t>
      </w:r>
    </w:p>
    <w:p>
      <w:r/>
    </w:p>
    <w:p>
      <w:r>
        <w:t xml:space="preserve">31、 应交税费 </w:t>
      </w:r>
    </w:p>
    <w:p>
      <w:r>
        <w:t xml:space="preserve">√适用 □不适用  </w:t>
      </w:r>
    </w:p>
    <w:p>
      <w:r/>
    </w:p>
    <w:p>
      <w:r>
        <w:t xml:space="preserve">项目 </w:t>
      </w:r>
    </w:p>
    <w:p>
      <w:r/>
    </w:p>
    <w:p>
      <w:r>
        <w:t xml:space="preserve">增值税 </w:t>
      </w:r>
    </w:p>
    <w:p>
      <w:r>
        <w:t xml:space="preserve">企业所得税 </w:t>
      </w:r>
    </w:p>
    <w:p>
      <w:r>
        <w:t xml:space="preserve">个人所得税 </w:t>
      </w:r>
    </w:p>
    <w:p>
      <w:r>
        <w:t xml:space="preserve">城市维护建设税 </w:t>
      </w:r>
    </w:p>
    <w:p>
      <w:r>
        <w:t xml:space="preserve">房产税 </w:t>
      </w:r>
    </w:p>
    <w:p>
      <w:r>
        <w:t xml:space="preserve">土地使用税 </w:t>
      </w:r>
    </w:p>
    <w:p>
      <w:r>
        <w:t xml:space="preserve">教育费附加 </w:t>
      </w:r>
    </w:p>
    <w:p>
      <w:r>
        <w:t xml:space="preserve">地方教育附加 </w:t>
      </w:r>
    </w:p>
    <w:p>
      <w:r>
        <w:t xml:space="preserve">印花税 </w:t>
      </w:r>
    </w:p>
    <w:p>
      <w:r>
        <w:t xml:space="preserve">水利建设专项基金 </w:t>
      </w:r>
    </w:p>
    <w:p>
      <w:r>
        <w:t xml:space="preserve">环境保护税 </w:t>
      </w:r>
    </w:p>
    <w:p>
      <w:r/>
    </w:p>
    <w:p>
      <w:r>
        <w:t xml:space="preserve">合计 </w:t>
      </w:r>
    </w:p>
    <w:p>
      <w:r/>
    </w:p>
    <w:p>
      <w:r>
        <w:t xml:space="preserve">其他说明： </w:t>
      </w:r>
    </w:p>
    <w:p>
      <w:r>
        <w:t xml:space="preserve">无 </w:t>
      </w:r>
    </w:p>
    <w:p>
      <w:r/>
    </w:p>
    <w:p>
      <w:r>
        <w:t xml:space="preserve">32、 其他应付款 </w:t>
      </w:r>
    </w:p>
    <w:p>
      <w:r>
        <w:t xml:space="preserve">总表情况 </w:t>
      </w:r>
    </w:p>
    <w:p>
      <w:r/>
    </w:p>
    <w:p>
      <w:r>
        <w:t xml:space="preserve">(1). 分类列示 </w:t>
      </w:r>
    </w:p>
    <w:p>
      <w:r>
        <w:t xml:space="preserve">√适用 □不适用  </w:t>
      </w:r>
    </w:p>
    <w:p>
      <w:r/>
    </w:p>
    <w:p>
      <w:r>
        <w:t xml:space="preserve">项目 </w:t>
      </w:r>
    </w:p>
    <w:p>
      <w:r/>
    </w:p>
    <w:p>
      <w:r>
        <w:t xml:space="preserve">应付股利 </w:t>
      </w:r>
    </w:p>
    <w:p>
      <w:r>
        <w:t xml:space="preserve">其他应付款 </w:t>
      </w:r>
    </w:p>
    <w:p>
      <w:r>
        <w:t xml:space="preserve">合计 </w:t>
      </w:r>
    </w:p>
    <w:p>
      <w:r>
        <w:t xml:space="preserve">其他说明： </w:t>
      </w:r>
    </w:p>
    <w:p>
      <w:r/>
    </w:p>
    <w:p>
      <w:r>
        <w:t xml:space="preserve">单位：元  币种：人民币 </w:t>
      </w:r>
    </w:p>
    <w:p>
      <w:r>
        <w:t xml:space="preserve">期初余额 </w:t>
      </w:r>
    </w:p>
    <w:p>
      <w:r>
        <w:t xml:space="preserve">本期增加 </w:t>
      </w:r>
    </w:p>
    <w:p>
      <w:r>
        <w:t xml:space="preserve">本期减少 </w:t>
      </w:r>
    </w:p>
    <w:p>
      <w:r>
        <w:t xml:space="preserve">期末余额 </w:t>
      </w:r>
    </w:p>
    <w:p>
      <w:r>
        <w:t xml:space="preserve">687,655.79 53,164,205.30 52,583,254.61 </w:t>
      </w:r>
    </w:p>
    <w:p>
      <w:r>
        <w:t xml:space="preserve">1,268,606.48 </w:t>
      </w:r>
    </w:p>
    <w:p>
      <w:r>
        <w:t xml:space="preserve">7,562.20 </w:t>
      </w:r>
    </w:p>
    <w:p>
      <w:r>
        <w:t xml:space="preserve">1,516,116.82 </w:t>
      </w:r>
    </w:p>
    <w:p>
      <w:r>
        <w:t xml:space="preserve">1,490,819.11 </w:t>
      </w:r>
    </w:p>
    <w:p>
      <w:r>
        <w:t xml:space="preserve">32,859.91 </w:t>
      </w:r>
    </w:p>
    <w:p>
      <w:r>
        <w:t xml:space="preserve">695,217.99 54,680,322.12 54,074,073.72 </w:t>
      </w:r>
    </w:p>
    <w:p>
      <w:r>
        <w:t xml:space="preserve">1,301,466.39 </w:t>
      </w:r>
    </w:p>
    <w:p>
      <w:r/>
    </w:p>
    <w:p>
      <w:r>
        <w:t xml:space="preserve">期末余额 </w:t>
      </w:r>
    </w:p>
    <w:p>
      <w:r>
        <w:t xml:space="preserve">2,511,558.94 </w:t>
      </w:r>
    </w:p>
    <w:p>
      <w:r>
        <w:t xml:space="preserve">13,787,443.65 </w:t>
      </w:r>
    </w:p>
    <w:p>
      <w:r>
        <w:t xml:space="preserve">1,757,769.27 </w:t>
      </w:r>
    </w:p>
    <w:p>
      <w:r>
        <w:t xml:space="preserve">816,219.60 </w:t>
      </w:r>
    </w:p>
    <w:p>
      <w:r>
        <w:t xml:space="preserve">599,334.90 </w:t>
      </w:r>
    </w:p>
    <w:p>
      <w:r>
        <w:t xml:space="preserve">373,160.23 </w:t>
      </w:r>
    </w:p>
    <w:p>
      <w:r>
        <w:t xml:space="preserve">363,677.36 </w:t>
      </w:r>
    </w:p>
    <w:p>
      <w:r>
        <w:t xml:space="preserve">242,246.12 </w:t>
      </w:r>
    </w:p>
    <w:p>
      <w:r>
        <w:t xml:space="preserve">185,312.35 </w:t>
      </w:r>
    </w:p>
    <w:p>
      <w:r>
        <w:t xml:space="preserve">3,596.70 </w:t>
      </w:r>
    </w:p>
    <w:p>
      <w:r>
        <w:t xml:space="preserve">2,474.88 </w:t>
      </w:r>
    </w:p>
    <w:p>
      <w:r>
        <w:t xml:space="preserve">20,642,794.00 </w:t>
      </w:r>
    </w:p>
    <w:p>
      <w:r/>
    </w:p>
    <w:p>
      <w:r>
        <w:t xml:space="preserve">单位：元  币种：人民币 </w:t>
      </w:r>
    </w:p>
    <w:p>
      <w:r>
        <w:t xml:space="preserve">期初余额 </w:t>
      </w:r>
    </w:p>
    <w:p>
      <w:r>
        <w:t xml:space="preserve">1,759,458.36 </w:t>
      </w:r>
    </w:p>
    <w:p>
      <w:r>
        <w:t xml:space="preserve">19,703,825.00 </w:t>
      </w:r>
    </w:p>
    <w:p>
      <w:r>
        <w:t xml:space="preserve">673,561.12 </w:t>
      </w:r>
    </w:p>
    <w:p>
      <w:r>
        <w:t xml:space="preserve">1,887,625.04 </w:t>
      </w:r>
    </w:p>
    <w:p>
      <w:r>
        <w:t xml:space="preserve">206,635.44 </w:t>
      </w:r>
    </w:p>
    <w:p>
      <w:r>
        <w:t xml:space="preserve">372,441.82 </w:t>
      </w:r>
    </w:p>
    <w:p>
      <w:r>
        <w:t xml:space="preserve">810,520.76 </w:t>
      </w:r>
    </w:p>
    <w:p>
      <w:r>
        <w:t xml:space="preserve">540,347.17 </w:t>
      </w:r>
    </w:p>
    <w:p>
      <w:r>
        <w:t xml:space="preserve">585,103.37 </w:t>
      </w:r>
    </w:p>
    <w:p>
      <w:r>
        <w:t xml:space="preserve">0.00 </w:t>
      </w:r>
    </w:p>
    <w:p>
      <w:r>
        <w:t xml:space="preserve">0.00 </w:t>
      </w:r>
    </w:p>
    <w:p>
      <w:r>
        <w:t xml:space="preserve">26,539,518.08 </w:t>
      </w:r>
    </w:p>
    <w:p>
      <w:r/>
    </w:p>
    <w:p>
      <w:r>
        <w:t xml:space="preserve">期末余额 </w:t>
      </w:r>
    </w:p>
    <w:p>
      <w:r>
        <w:t xml:space="preserve">495,380.00 </w:t>
      </w:r>
    </w:p>
    <w:p>
      <w:r>
        <w:t xml:space="preserve">109,233,965.82 </w:t>
      </w:r>
    </w:p>
    <w:p>
      <w:r>
        <w:t xml:space="preserve">109,729,345.82 </w:t>
      </w:r>
    </w:p>
    <w:p>
      <w:r/>
    </w:p>
    <w:p>
      <w:r>
        <w:t xml:space="preserve">单位：元  币种：人民币 </w:t>
      </w:r>
    </w:p>
    <w:p>
      <w:r>
        <w:t xml:space="preserve">期初余额 </w:t>
      </w:r>
    </w:p>
    <w:p>
      <w:r>
        <w:t xml:space="preserve">929,425.00 </w:t>
      </w:r>
    </w:p>
    <w:p>
      <w:r>
        <w:t xml:space="preserve">97,707,767.27 </w:t>
      </w:r>
    </w:p>
    <w:p>
      <w:r>
        <w:t xml:space="preserve">98,637,192.27 </w:t>
      </w:r>
    </w:p>
    <w:p>
      <w:r/>
    </w:p>
    <w:p>
      <w:r>
        <w:t xml:space="preserve">137 / 179 </w:t>
      </w:r>
    </w:p>
    <w:p>
      <w:r/>
    </w:p>
    <w:p>
      <w:r>
        <w:t xml:space="preserve"> </w:t>
      </w:r>
    </w:p>
    <w:p>
      <w:r>
        <w:t xml:space="preserve"> </w:t>
      </w:r>
    </w:p>
    <w:p>
      <w:r>
        <w:t xml:space="preserve"> </w:t>
      </w:r>
    </w:p>
    <w:p>
      <w:r>
        <w:t xml:space="preserve"> </w:t>
      </w:r>
    </w:p>
    <w:p>
      <w:r>
        <w:t xml:space="preserve">2018 年年度报告 </w:t>
      </w:r>
    </w:p>
    <w:p>
      <w:r/>
    </w:p>
    <w:p>
      <w:r>
        <w:t xml:space="preserve">□适用 √不适用  </w:t>
      </w:r>
    </w:p>
    <w:p>
      <w:r/>
    </w:p>
    <w:p>
      <w:r>
        <w:t xml:space="preserve">应付利息 </w:t>
      </w:r>
    </w:p>
    <w:p>
      <w:r/>
    </w:p>
    <w:p>
      <w:r>
        <w:t xml:space="preserve">(2). 分类列示 </w:t>
      </w:r>
    </w:p>
    <w:p>
      <w:r>
        <w:t xml:space="preserve">□适用 √不适用  </w:t>
      </w:r>
    </w:p>
    <w:p>
      <w:r/>
    </w:p>
    <w:p>
      <w:r>
        <w:t xml:space="preserve">应付股利 </w:t>
      </w:r>
    </w:p>
    <w:p>
      <w:r/>
    </w:p>
    <w:p>
      <w:r>
        <w:t xml:space="preserve">(3). 分类列示 </w:t>
      </w:r>
    </w:p>
    <w:p>
      <w:r>
        <w:t xml:space="preserve">√适用 □不适用  </w:t>
      </w:r>
    </w:p>
    <w:p>
      <w:r/>
    </w:p>
    <w:p>
      <w:r>
        <w:t xml:space="preserve">项目 </w:t>
      </w:r>
    </w:p>
    <w:p>
      <w:r>
        <w:t xml:space="preserve">期末余额 </w:t>
      </w:r>
    </w:p>
    <w:p>
      <w:r>
        <w:t xml:space="preserve">应付股利-应付禁售期限制性股票股利 </w:t>
      </w:r>
    </w:p>
    <w:p>
      <w:r>
        <w:t xml:space="preserve">495,380.00 </w:t>
      </w:r>
    </w:p>
    <w:p>
      <w:r>
        <w:t xml:space="preserve">合计 </w:t>
      </w:r>
    </w:p>
    <w:p>
      <w:r>
        <w:t xml:space="preserve">495,380.00 </w:t>
      </w:r>
    </w:p>
    <w:p>
      <w:r>
        <w:t xml:space="preserve">其他说明，包括重要的超过 1 年未支付的应付股利，应披露未支付原因： </w:t>
      </w:r>
    </w:p>
    <w:p>
      <w:r>
        <w:t xml:space="preserve">无 </w:t>
      </w:r>
    </w:p>
    <w:p>
      <w:r/>
    </w:p>
    <w:p>
      <w:r>
        <w:t xml:space="preserve">单位：元  币种：人民币 </w:t>
      </w:r>
    </w:p>
    <w:p>
      <w:r>
        <w:t xml:space="preserve">期初余额 </w:t>
      </w:r>
    </w:p>
    <w:p>
      <w:r>
        <w:t xml:space="preserve">929,425.00 </w:t>
      </w:r>
    </w:p>
    <w:p>
      <w:r>
        <w:t xml:space="preserve">929,425.00 </w:t>
      </w:r>
    </w:p>
    <w:p>
      <w:r/>
    </w:p>
    <w:p>
      <w:r>
        <w:t xml:space="preserve">其他应付款 </w:t>
      </w:r>
    </w:p>
    <w:p>
      <w:r/>
    </w:p>
    <w:p>
      <w:r>
        <w:t xml:space="preserve">(1). 按款项性质列示其他应付款 </w:t>
      </w:r>
    </w:p>
    <w:p>
      <w:r/>
    </w:p>
    <w:p>
      <w:r>
        <w:t xml:space="preserve">√适用 □不适用  </w:t>
      </w:r>
    </w:p>
    <w:p>
      <w:r/>
    </w:p>
    <w:p>
      <w:r>
        <w:t xml:space="preserve">项目 </w:t>
      </w:r>
    </w:p>
    <w:p>
      <w:r>
        <w:t xml:space="preserve">押金保证金 </w:t>
      </w:r>
    </w:p>
    <w:p>
      <w:r>
        <w:t xml:space="preserve">应付暂收款 </w:t>
      </w:r>
    </w:p>
    <w:p>
      <w:r>
        <w:t xml:space="preserve">合计 </w:t>
      </w:r>
    </w:p>
    <w:p>
      <w:r/>
    </w:p>
    <w:p>
      <w:r>
        <w:t xml:space="preserve">(2). 账龄超过 1 年的重要其他应付款 </w:t>
      </w:r>
    </w:p>
    <w:p>
      <w:r/>
    </w:p>
    <w:p>
      <w:r>
        <w:t xml:space="preserve">□适用 √不适用  </w:t>
      </w:r>
    </w:p>
    <w:p>
      <w:r>
        <w:t xml:space="preserve">其他说明： </w:t>
      </w:r>
    </w:p>
    <w:p>
      <w:r>
        <w:t xml:space="preserve">□适用 √不适用  </w:t>
      </w:r>
    </w:p>
    <w:p>
      <w:r/>
    </w:p>
    <w:p>
      <w:r>
        <w:t xml:space="preserve">33、 持有待售负债 </w:t>
      </w:r>
    </w:p>
    <w:p>
      <w:r>
        <w:t xml:space="preserve">□适用 √不适用  </w:t>
      </w:r>
    </w:p>
    <w:p>
      <w:r/>
    </w:p>
    <w:p>
      <w:r>
        <w:t xml:space="preserve">34、 1 年内到期的非流动负债 </w:t>
      </w:r>
    </w:p>
    <w:p>
      <w:r>
        <w:t xml:space="preserve">√适用 □不适用  </w:t>
      </w:r>
    </w:p>
    <w:p>
      <w:r/>
    </w:p>
    <w:p>
      <w:r>
        <w:t xml:space="preserve">项目 </w:t>
      </w:r>
    </w:p>
    <w:p>
      <w:r>
        <w:t xml:space="preserve">1 年内到期的长期借款 </w:t>
      </w:r>
    </w:p>
    <w:p>
      <w:r>
        <w:t xml:space="preserve">合计 </w:t>
      </w:r>
    </w:p>
    <w:p>
      <w:r/>
    </w:p>
    <w:p>
      <w:r>
        <w:t xml:space="preserve">其他说明： </w:t>
      </w:r>
    </w:p>
    <w:p>
      <w:r/>
    </w:p>
    <w:p>
      <w:r>
        <w:t xml:space="preserve">无 </w:t>
      </w:r>
    </w:p>
    <w:p>
      <w:r/>
    </w:p>
    <w:p>
      <w:r>
        <w:t xml:space="preserve">35、 其他流动负债 </w:t>
      </w:r>
    </w:p>
    <w:p>
      <w:r>
        <w:t xml:space="preserve">其他流动负债情况 </w:t>
      </w:r>
    </w:p>
    <w:p>
      <w:r>
        <w:t xml:space="preserve">□适用  √不适用  </w:t>
      </w:r>
    </w:p>
    <w:p>
      <w:r>
        <w:t xml:space="preserve">短期应付债券的增减变动： </w:t>
      </w:r>
    </w:p>
    <w:p>
      <w:r>
        <w:t xml:space="preserve">□适用 √不适用  </w:t>
      </w:r>
    </w:p>
    <w:p>
      <w:r/>
    </w:p>
    <w:p>
      <w:r>
        <w:t xml:space="preserve">其他说明： </w:t>
      </w:r>
    </w:p>
    <w:p>
      <w:r/>
    </w:p>
    <w:p>
      <w:r>
        <w:t xml:space="preserve">□适用 √不适用  </w:t>
      </w:r>
    </w:p>
    <w:p>
      <w:r/>
    </w:p>
    <w:p>
      <w:r>
        <w:t xml:space="preserve">36、 长期借款 </w:t>
      </w:r>
    </w:p>
    <w:p>
      <w:r>
        <w:t xml:space="preserve">(1). 长期借款分类 </w:t>
      </w:r>
    </w:p>
    <w:p>
      <w:r/>
    </w:p>
    <w:p>
      <w:r>
        <w:t xml:space="preserve">√适用 □不适用  </w:t>
      </w:r>
    </w:p>
    <w:p>
      <w:r/>
    </w:p>
    <w:p>
      <w:r>
        <w:t xml:space="preserve">期末余额 </w:t>
      </w:r>
    </w:p>
    <w:p>
      <w:r>
        <w:t xml:space="preserve">1,462,810.00 </w:t>
      </w:r>
    </w:p>
    <w:p>
      <w:r>
        <w:t xml:space="preserve">107,771,155.82 </w:t>
      </w:r>
    </w:p>
    <w:p>
      <w:r>
        <w:t xml:space="preserve">109,233,965.82 </w:t>
      </w:r>
    </w:p>
    <w:p>
      <w:r/>
    </w:p>
    <w:p>
      <w:r>
        <w:t xml:space="preserve">单位：元  币种：人民币 </w:t>
      </w:r>
    </w:p>
    <w:p>
      <w:r>
        <w:t xml:space="preserve">期初余额 </w:t>
      </w:r>
    </w:p>
    <w:p>
      <w:r>
        <w:t xml:space="preserve">1,685,000.00 </w:t>
      </w:r>
    </w:p>
    <w:p>
      <w:r>
        <w:t xml:space="preserve">96,022,767.27 </w:t>
      </w:r>
    </w:p>
    <w:p>
      <w:r>
        <w:t xml:space="preserve">97,707,767.27 </w:t>
      </w:r>
    </w:p>
    <w:p>
      <w:r/>
    </w:p>
    <w:p>
      <w:r>
        <w:t xml:space="preserve">期末余额 </w:t>
      </w:r>
    </w:p>
    <w:p>
      <w:r>
        <w:t xml:space="preserve">18,943,194.50 </w:t>
      </w:r>
    </w:p>
    <w:p>
      <w:r>
        <w:t xml:space="preserve">18,943,194.50 </w:t>
      </w:r>
    </w:p>
    <w:p>
      <w:r/>
    </w:p>
    <w:p>
      <w:r>
        <w:t xml:space="preserve">单位：元  币种：人民币 </w:t>
      </w:r>
    </w:p>
    <w:p>
      <w:r>
        <w:t xml:space="preserve">期初余额 </w:t>
      </w:r>
    </w:p>
    <w:p>
      <w:r>
        <w:t xml:space="preserve">17,486,025.64 </w:t>
      </w:r>
    </w:p>
    <w:p>
      <w:r>
        <w:t xml:space="preserve">17,486,025.64 </w:t>
      </w:r>
    </w:p>
    <w:p>
      <w:r/>
    </w:p>
    <w:p>
      <w:r>
        <w:t xml:space="preserve">138 / 179 </w:t>
      </w:r>
    </w:p>
    <w:p>
      <w:r/>
    </w:p>
    <w:p>
      <w:r>
        <w:t xml:space="preserve"> </w:t>
      </w:r>
    </w:p>
    <w:p>
      <w:r>
        <w:t xml:space="preserve">2018 年年度报告 </w:t>
      </w:r>
    </w:p>
    <w:p>
      <w:r/>
    </w:p>
    <w:p>
      <w:r>
        <w:t xml:space="preserve">期末余额 </w:t>
      </w:r>
    </w:p>
    <w:p>
      <w:r/>
    </w:p>
    <w:p>
      <w:r>
        <w:t xml:space="preserve">单位：元  币种：人民币 </w:t>
      </w:r>
    </w:p>
    <w:p>
      <w:r>
        <w:t xml:space="preserve">期初余额 </w:t>
      </w:r>
    </w:p>
    <w:p>
      <w:r>
        <w:t xml:space="preserve">18,943,194.46 </w:t>
      </w:r>
    </w:p>
    <w:p>
      <w:r>
        <w:t xml:space="preserve">18,943,194.46 </w:t>
      </w:r>
    </w:p>
    <w:p>
      <w:r/>
    </w:p>
    <w:p>
      <w:r>
        <w:t xml:space="preserve">项目 </w:t>
      </w:r>
    </w:p>
    <w:p>
      <w:r>
        <w:t xml:space="preserve">质押、抵押、保证借款 </w:t>
      </w:r>
    </w:p>
    <w:p>
      <w:r>
        <w:t xml:space="preserve">合计 </w:t>
      </w:r>
    </w:p>
    <w:p>
      <w:r/>
    </w:p>
    <w:p>
      <w:r>
        <w:t xml:space="preserve">长期借款分类的说明： </w:t>
      </w:r>
    </w:p>
    <w:p>
      <w:r/>
    </w:p>
    <w:p>
      <w:r>
        <w:t xml:space="preserve">无 </w:t>
      </w:r>
    </w:p>
    <w:p>
      <w:r>
        <w:t xml:space="preserve">其他说明，包括利率区间： </w:t>
      </w:r>
    </w:p>
    <w:p>
      <w:r>
        <w:t xml:space="preserve">□适用 √不适用  </w:t>
      </w:r>
    </w:p>
    <w:p>
      <w:r/>
    </w:p>
    <w:p>
      <w:r>
        <w:t xml:space="preserve">37、 应付债券 </w:t>
      </w:r>
    </w:p>
    <w:p>
      <w:r>
        <w:t xml:space="preserve">(1). 应付债券 </w:t>
      </w:r>
    </w:p>
    <w:p>
      <w:r>
        <w:t xml:space="preserve">□适用 √不适用  </w:t>
      </w:r>
    </w:p>
    <w:p>
      <w:r/>
    </w:p>
    <w:p>
      <w:r>
        <w:t xml:space="preserve">(2). 应付债券的增减变动：（不包括划分为金融负债的优先股、永续债等其他金融工具） </w:t>
      </w:r>
    </w:p>
    <w:p>
      <w:r>
        <w:t xml:space="preserve">□适用 √不适用  </w:t>
      </w:r>
    </w:p>
    <w:p>
      <w:r/>
    </w:p>
    <w:p>
      <w:r>
        <w:t xml:space="preserve">(3). 可转换公司债券的转股条件、转股时间说明 </w:t>
      </w:r>
    </w:p>
    <w:p>
      <w:r>
        <w:t xml:space="preserve">□适用  √不适用  </w:t>
      </w:r>
    </w:p>
    <w:p>
      <w:r/>
    </w:p>
    <w:p>
      <w:r>
        <w:t xml:space="preserve">(4). 划分为金融负债的其他金融工具说明 </w:t>
      </w:r>
    </w:p>
    <w:p>
      <w:r>
        <w:t xml:space="preserve">期末发行在外的优先股、永续债等其他金融工具基本情况 </w:t>
      </w:r>
    </w:p>
    <w:p>
      <w:r>
        <w:t xml:space="preserve">□适用 √不适用  </w:t>
      </w:r>
    </w:p>
    <w:p>
      <w:r>
        <w:t xml:space="preserve">期末发行在外的优先股、永续债等金融工具变动情况表 </w:t>
      </w:r>
    </w:p>
    <w:p>
      <w:r>
        <w:t xml:space="preserve">□适用 √不适用  </w:t>
      </w:r>
    </w:p>
    <w:p>
      <w:r/>
    </w:p>
    <w:p>
      <w:r>
        <w:t xml:space="preserve">其他金融工具划分为金融负债的依据说明： </w:t>
      </w:r>
    </w:p>
    <w:p>
      <w:r/>
    </w:p>
    <w:p>
      <w:r>
        <w:t xml:space="preserve">□适用 √不适用  </w:t>
      </w:r>
    </w:p>
    <w:p>
      <w:r/>
    </w:p>
    <w:p>
      <w:r>
        <w:t xml:space="preserve">其他说明： </w:t>
      </w:r>
    </w:p>
    <w:p>
      <w:r/>
    </w:p>
    <w:p>
      <w:r>
        <w:t xml:space="preserve">□适用 √不适用  </w:t>
      </w:r>
    </w:p>
    <w:p>
      <w:r/>
    </w:p>
    <w:p>
      <w:r>
        <w:t xml:space="preserve">38、 长期应付款 </w:t>
      </w:r>
    </w:p>
    <w:p>
      <w:r>
        <w:t xml:space="preserve">总表情况 </w:t>
      </w:r>
    </w:p>
    <w:p>
      <w:r/>
    </w:p>
    <w:p>
      <w:r>
        <w:t xml:space="preserve">(1). 分类列示 </w:t>
      </w:r>
    </w:p>
    <w:p>
      <w:r>
        <w:t xml:space="preserve">□适用 √不适用  </w:t>
      </w:r>
    </w:p>
    <w:p>
      <w:r>
        <w:t xml:space="preserve">其他说明： </w:t>
      </w:r>
    </w:p>
    <w:p>
      <w:r>
        <w:t xml:space="preserve">□适用 √不适用  </w:t>
      </w:r>
    </w:p>
    <w:p>
      <w:r/>
    </w:p>
    <w:p>
      <w:r>
        <w:t xml:space="preserve">长期应付款 </w:t>
      </w:r>
    </w:p>
    <w:p>
      <w:r/>
    </w:p>
    <w:p>
      <w:r>
        <w:t xml:space="preserve">(2). 按款项性质列示长期应付款 </w:t>
      </w:r>
    </w:p>
    <w:p>
      <w:r>
        <w:t xml:space="preserve">□适用 √不适用  </w:t>
      </w:r>
    </w:p>
    <w:p>
      <w:r/>
    </w:p>
    <w:p>
      <w:r>
        <w:t xml:space="preserve">专项应付款 </w:t>
      </w:r>
    </w:p>
    <w:p>
      <w:r/>
    </w:p>
    <w:p>
      <w:r>
        <w:t xml:space="preserve">(3). 按款项性质列示专项应付款 </w:t>
      </w:r>
    </w:p>
    <w:p>
      <w:r>
        <w:t xml:space="preserve">□适用 √不适用  </w:t>
      </w:r>
    </w:p>
    <w:p>
      <w:r/>
    </w:p>
    <w:p>
      <w:r>
        <w:t xml:space="preserve">39、 长期应付职工薪酬 </w:t>
      </w:r>
    </w:p>
    <w:p>
      <w:r>
        <w:t xml:space="preserve">□适用 √不适用  </w:t>
      </w:r>
    </w:p>
    <w:p>
      <w:r/>
    </w:p>
    <w:p>
      <w:r>
        <w:t xml:space="preserve">40、 预计负债 </w:t>
      </w:r>
    </w:p>
    <w:p>
      <w:r>
        <w:t xml:space="preserve">√适用 □不适用  </w:t>
      </w:r>
    </w:p>
    <w:p>
      <w:r/>
    </w:p>
    <w:p>
      <w:r>
        <w:t xml:space="preserve">项目 </w:t>
      </w:r>
    </w:p>
    <w:p>
      <w:r>
        <w:t xml:space="preserve">未决诉讼 </w:t>
      </w:r>
    </w:p>
    <w:p>
      <w:r/>
    </w:p>
    <w:p>
      <w:r>
        <w:t xml:space="preserve">期初余额 </w:t>
      </w:r>
    </w:p>
    <w:p>
      <w:r>
        <w:t xml:space="preserve">2,075,672.96 </w:t>
      </w:r>
    </w:p>
    <w:p>
      <w:r/>
    </w:p>
    <w:p>
      <w:r>
        <w:t xml:space="preserve">期末余额 </w:t>
      </w:r>
    </w:p>
    <w:p>
      <w:r>
        <w:t xml:space="preserve">0.00  </w:t>
      </w:r>
    </w:p>
    <w:p>
      <w:r/>
    </w:p>
    <w:p>
      <w:r>
        <w:t xml:space="preserve">单位：元  币种：人民币 </w:t>
      </w:r>
    </w:p>
    <w:p>
      <w:r>
        <w:t xml:space="preserve">形成原因 </w:t>
      </w:r>
    </w:p>
    <w:p>
      <w:r/>
    </w:p>
    <w:p>
      <w:r>
        <w:t xml:space="preserve">139 / 179 </w:t>
      </w:r>
    </w:p>
    <w:p>
      <w:r/>
    </w:p>
    <w:p>
      <w:r>
        <w:t xml:space="preserve"> </w:t>
      </w:r>
    </w:p>
    <w:p>
      <w:r>
        <w:t xml:space="preserve"> </w:t>
      </w:r>
    </w:p>
    <w:p>
      <w:r>
        <w:t xml:space="preserve"> </w:t>
      </w:r>
    </w:p>
    <w:p>
      <w:r>
        <w:t xml:space="preserve">2018 年年度报告 </w:t>
      </w:r>
    </w:p>
    <w:p>
      <w:r/>
    </w:p>
    <w:p>
      <w:r>
        <w:t xml:space="preserve">产品保修费 </w:t>
      </w:r>
    </w:p>
    <w:p>
      <w:r/>
    </w:p>
    <w:p>
      <w:r>
        <w:t xml:space="preserve">14,903,053.72 </w:t>
      </w:r>
    </w:p>
    <w:p>
      <w:r/>
    </w:p>
    <w:p>
      <w:r>
        <w:t xml:space="preserve">17,799,585.48 </w:t>
      </w:r>
    </w:p>
    <w:p>
      <w:r/>
    </w:p>
    <w:p>
      <w:r>
        <w:t xml:space="preserve">合计 </w:t>
      </w:r>
    </w:p>
    <w:p>
      <w:r/>
    </w:p>
    <w:p>
      <w:r>
        <w:t xml:space="preserve">16,978,726.68 </w:t>
      </w:r>
    </w:p>
    <w:p>
      <w:r/>
    </w:p>
    <w:p>
      <w:r>
        <w:t xml:space="preserve">17,799,585.48 </w:t>
      </w:r>
    </w:p>
    <w:p>
      <w:r/>
    </w:p>
    <w:p>
      <w:r>
        <w:t>用于整车出售后一年内出现的非意外</w:t>
      </w:r>
    </w:p>
    <w:p>
      <w:r>
        <w:t>事件造成的车辆故障和质量问题之保</w:t>
      </w:r>
    </w:p>
    <w:p>
      <w:r>
        <w:t xml:space="preserve">修(含零部件更换) </w:t>
      </w:r>
    </w:p>
    <w:p>
      <w:r>
        <w:t xml:space="preserve">/ </w:t>
      </w:r>
    </w:p>
    <w:p>
      <w:r/>
    </w:p>
    <w:p>
      <w:r>
        <w:t xml:space="preserve">其他说明，包括重要预计负债的相关重要假设、估计说明： </w:t>
      </w:r>
    </w:p>
    <w:p>
      <w:r/>
    </w:p>
    <w:p>
      <w:r>
        <w:t xml:space="preserve">无 </w:t>
      </w:r>
    </w:p>
    <w:p>
      <w:r/>
    </w:p>
    <w:p>
      <w:r>
        <w:t xml:space="preserve">41、 递延收益 </w:t>
      </w:r>
    </w:p>
    <w:p>
      <w:r>
        <w:t xml:space="preserve">递延收益情况 </w:t>
      </w:r>
    </w:p>
    <w:p>
      <w:r>
        <w:t xml:space="preserve">□适用  √不适用  </w:t>
      </w:r>
    </w:p>
    <w:p>
      <w:r>
        <w:t xml:space="preserve">涉及政府补助的项目： </w:t>
      </w:r>
    </w:p>
    <w:p>
      <w:r/>
    </w:p>
    <w:p>
      <w:r>
        <w:t xml:space="preserve">□适用 √不适用  </w:t>
      </w:r>
    </w:p>
    <w:p>
      <w:r/>
    </w:p>
    <w:p>
      <w:r>
        <w:t xml:space="preserve">其他说明： </w:t>
      </w:r>
    </w:p>
    <w:p>
      <w:r/>
    </w:p>
    <w:p>
      <w:r>
        <w:t xml:space="preserve">□适用 √不适用  </w:t>
      </w:r>
    </w:p>
    <w:p>
      <w:r/>
    </w:p>
    <w:p>
      <w:r>
        <w:t xml:space="preserve">42、 其他非流动负债 </w:t>
      </w:r>
    </w:p>
    <w:p>
      <w:r>
        <w:t xml:space="preserve">√适用 □不适用  </w:t>
      </w:r>
    </w:p>
    <w:p>
      <w:r/>
    </w:p>
    <w:p>
      <w:r>
        <w:t xml:space="preserve">项目 </w:t>
      </w:r>
    </w:p>
    <w:p>
      <w:r>
        <w:t xml:space="preserve">限制性股票回购义务 </w:t>
      </w:r>
    </w:p>
    <w:p>
      <w:r/>
    </w:p>
    <w:p>
      <w:r>
        <w:t xml:space="preserve">期末余额 </w:t>
      </w:r>
    </w:p>
    <w:p>
      <w:r>
        <w:t xml:space="preserve">24,178,760.00 </w:t>
      </w:r>
    </w:p>
    <w:p>
      <w:r/>
    </w:p>
    <w:p>
      <w:r>
        <w:t xml:space="preserve">单位：元  币种：人民币 </w:t>
      </w:r>
    </w:p>
    <w:p>
      <w:r>
        <w:t xml:space="preserve">期初余额 </w:t>
      </w:r>
    </w:p>
    <w:p>
      <w:r>
        <w:t xml:space="preserve">46,411,925.00 </w:t>
      </w:r>
    </w:p>
    <w:p>
      <w:r/>
    </w:p>
    <w:p>
      <w:r>
        <w:t xml:space="preserve">合计 </w:t>
      </w:r>
    </w:p>
    <w:p>
      <w:r/>
    </w:p>
    <w:p>
      <w:r>
        <w:t xml:space="preserve">24,178,760.00 </w:t>
      </w:r>
    </w:p>
    <w:p>
      <w:r/>
    </w:p>
    <w:p>
      <w:r>
        <w:t xml:space="preserve">46,411,925.00 </w:t>
      </w:r>
    </w:p>
    <w:p>
      <w:r/>
    </w:p>
    <w:p>
      <w:r>
        <w:t xml:space="preserve">其他说明： </w:t>
      </w:r>
    </w:p>
    <w:p>
      <w:r/>
    </w:p>
    <w:p>
      <w:r>
        <w:t>1） 根据第四届董事会第十六次会议审计通过的《关于回购注销部分已获授尚未解锁限制性</w:t>
      </w:r>
    </w:p>
    <w:p>
      <w:r/>
    </w:p>
    <w:p>
      <w:r>
        <w:t>股票的议案》，公司以 11.97 元/股的回购价格对因股权激励对象离职而未解除限售的限制性股票</w:t>
      </w:r>
    </w:p>
    <w:p>
      <w:r/>
    </w:p>
    <w:p>
      <w:r>
        <w:t>266,000 股进行回购注销，回购总金额 3,184,020.00 元，减少股本 266,000.00 元，减少资本公</w:t>
      </w:r>
    </w:p>
    <w:p>
      <w:r/>
    </w:p>
    <w:p>
      <w:r>
        <w:t xml:space="preserve">积--股本溢价 2,918,020.00 元，故其他非流动负债和库存股同时减少 3,184,020.00 元。 </w:t>
      </w:r>
    </w:p>
    <w:p>
      <w:r/>
    </w:p>
    <w:p>
      <w:r>
        <w:t>2）根据第四届董事会第二十次会议审议通过的通过《关于公司 2016 年限制性股票激励计划</w:t>
      </w:r>
    </w:p>
    <w:p>
      <w:r/>
    </w:p>
    <w:p>
      <w:r>
        <w:t>首次授予的限制性股票第二个解锁期解锁的议案》，本期符合解锁条件的 148 名激励对象共计</w:t>
      </w:r>
    </w:p>
    <w:p>
      <w:r/>
    </w:p>
    <w:p>
      <w:r>
        <w:t xml:space="preserve">158.10 万股限制性股票解锁，故其他非流动负债和库存股同时减少 18,924,570.00 元。 </w:t>
      </w:r>
    </w:p>
    <w:p>
      <w:r/>
    </w:p>
    <w:p>
      <w:r>
        <w:t>3）本期因股权激励对象离职而对未解除限售的限制性股票进行回购注销，调整冲减应付股利</w:t>
      </w:r>
    </w:p>
    <w:p>
      <w:r/>
    </w:p>
    <w:p>
      <w:r>
        <w:t>62,510.00 元，相应调整增加其他非流动负债 62,510.00 元；又因第二个解锁期限制性股票满足</w:t>
      </w:r>
    </w:p>
    <w:p>
      <w:r/>
    </w:p>
    <w:p>
      <w:r>
        <w:t>解锁条件转回原已冲减库存股和其他流动负债的限制性股票持有者对应的已付现金股利，相应调</w:t>
      </w:r>
    </w:p>
    <w:p>
      <w:r/>
    </w:p>
    <w:p>
      <w:r>
        <w:t>整增加库存股和其他非流动负债 371,535.00 元；以及因后续信息表明第三个解锁期限制性股票不</w:t>
      </w:r>
    </w:p>
    <w:p>
      <w:r/>
    </w:p>
    <w:p>
      <w:r>
        <w:t>可解锁，调整冲减 2018 年已付现金股利，相应调整减少其他非流动负债 558,620.00 元。以上合</w:t>
      </w:r>
    </w:p>
    <w:p>
      <w:r/>
    </w:p>
    <w:p>
      <w:r>
        <w:t xml:space="preserve">计调整减少其他非流动负债 124,575.00 元。 </w:t>
      </w:r>
    </w:p>
    <w:p>
      <w:r/>
    </w:p>
    <w:p>
      <w:r>
        <w:t xml:space="preserve">43、 股本 </w:t>
      </w:r>
    </w:p>
    <w:p>
      <w:r>
        <w:t xml:space="preserve">√适用 □不适用  </w:t>
      </w:r>
    </w:p>
    <w:p>
      <w:r/>
    </w:p>
    <w:p>
      <w:r>
        <w:t xml:space="preserve">期初余额 </w:t>
      </w:r>
    </w:p>
    <w:p>
      <w:r/>
    </w:p>
    <w:p>
      <w:r>
        <w:t xml:space="preserve">本次变动增减（+、一） </w:t>
      </w:r>
    </w:p>
    <w:p>
      <w:r/>
    </w:p>
    <w:p>
      <w:r>
        <w:t xml:space="preserve">单位：元  币种：人民币 </w:t>
      </w:r>
    </w:p>
    <w:p>
      <w:r>
        <w:t xml:space="preserve">期末余额 </w:t>
      </w:r>
    </w:p>
    <w:p>
      <w:r/>
    </w:p>
    <w:p>
      <w:r>
        <w:t xml:space="preserve">140 / 179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发行 </w:t>
      </w:r>
    </w:p>
    <w:p>
      <w:r>
        <w:t xml:space="preserve">新股 </w:t>
      </w:r>
    </w:p>
    <w:p>
      <w:r/>
    </w:p>
    <w:p>
      <w:r>
        <w:t>送</w:t>
      </w:r>
    </w:p>
    <w:p>
      <w:r>
        <w:t xml:space="preserve">股 </w:t>
      </w:r>
    </w:p>
    <w:p>
      <w:r/>
    </w:p>
    <w:p>
      <w:r>
        <w:t xml:space="preserve">股份总数 299,270,955.00 </w:t>
      </w:r>
    </w:p>
    <w:p>
      <w:r/>
    </w:p>
    <w:p>
      <w:r>
        <w:t xml:space="preserve">其他说明： </w:t>
      </w:r>
    </w:p>
    <w:p>
      <w:r/>
    </w:p>
    <w:p>
      <w:r>
        <w:t>公积</w:t>
      </w:r>
    </w:p>
    <w:p>
      <w:r>
        <w:t xml:space="preserve">金 </w:t>
      </w:r>
    </w:p>
    <w:p>
      <w:r>
        <w:t xml:space="preserve">转股 </w:t>
      </w:r>
    </w:p>
    <w:p>
      <w:r>
        <w:t xml:space="preserve"> -266,000.00 -266,000.00 299,004,955.00 </w:t>
      </w:r>
    </w:p>
    <w:p>
      <w:r/>
    </w:p>
    <w:p>
      <w:r>
        <w:t xml:space="preserve">其他 </w:t>
      </w:r>
    </w:p>
    <w:p>
      <w:r/>
    </w:p>
    <w:p>
      <w:r>
        <w:t xml:space="preserve">小计 </w:t>
      </w:r>
    </w:p>
    <w:p>
      <w:r/>
    </w:p>
    <w:p>
      <w:r>
        <w:t>本期股份总数减少系回购注销部分已获授尚未解锁限制性股票所致，详见本节六：七 42.1)</w:t>
      </w:r>
    </w:p>
    <w:p>
      <w:r/>
    </w:p>
    <w:p>
      <w:r>
        <w:t xml:space="preserve">之说明。 </w:t>
      </w:r>
    </w:p>
    <w:p>
      <w:r/>
    </w:p>
    <w:p>
      <w:r>
        <w:t xml:space="preserve">44、 其他权益工具 </w:t>
      </w:r>
    </w:p>
    <w:p>
      <w:r>
        <w:t xml:space="preserve">(1). 期末发行在外的优先股、永续债等其他金融工具基本情况 </w:t>
      </w:r>
    </w:p>
    <w:p>
      <w:r>
        <w:t xml:space="preserve">□适用 √不适用  </w:t>
      </w:r>
    </w:p>
    <w:p>
      <w:r/>
    </w:p>
    <w:p>
      <w:r>
        <w:t xml:space="preserve">(2). 期末发行在外的优先股、永续债等金融工具变动情况表 </w:t>
      </w:r>
    </w:p>
    <w:p>
      <w:r>
        <w:t xml:space="preserve">□适用 √不适用  </w:t>
      </w:r>
    </w:p>
    <w:p>
      <w:r>
        <w:t xml:space="preserve">其他权益工具本期增减变动情况、变动原因说明，以及相关会计处理的依据： </w:t>
      </w:r>
    </w:p>
    <w:p>
      <w:r>
        <w:t xml:space="preserve">□适用 √不适用  </w:t>
      </w:r>
    </w:p>
    <w:p>
      <w:r>
        <w:t xml:space="preserve">其他说明: </w:t>
      </w:r>
    </w:p>
    <w:p>
      <w:r>
        <w:t xml:space="preserve">□适用 √不适用  </w:t>
      </w:r>
    </w:p>
    <w:p>
      <w:r/>
    </w:p>
    <w:p>
      <w:r>
        <w:t xml:space="preserve">45、 资本公积 </w:t>
      </w:r>
    </w:p>
    <w:p>
      <w:r>
        <w:t xml:space="preserve">√适用 □不适用  </w:t>
      </w:r>
    </w:p>
    <w:p>
      <w:r/>
    </w:p>
    <w:p>
      <w:r>
        <w:t xml:space="preserve">项目 </w:t>
      </w:r>
    </w:p>
    <w:p>
      <w:r>
        <w:t xml:space="preserve">期初余额 </w:t>
      </w:r>
    </w:p>
    <w:p>
      <w:r>
        <w:t xml:space="preserve">资本溢价（股本溢价） 1,025,402,675.84 </w:t>
      </w:r>
    </w:p>
    <w:p>
      <w:r>
        <w:t xml:space="preserve">其他资本公积 </w:t>
      </w:r>
    </w:p>
    <w:p>
      <w:r>
        <w:t xml:space="preserve">12,243,300.00 </w:t>
      </w:r>
    </w:p>
    <w:p>
      <w:r>
        <w:t xml:space="preserve">合计 </w:t>
      </w:r>
    </w:p>
    <w:p>
      <w:r>
        <w:t xml:space="preserve">1,037,645,975.84 </w:t>
      </w:r>
    </w:p>
    <w:p>
      <w:r>
        <w:t xml:space="preserve">其他说明，包括本期增减变动情况、变动原因说明： </w:t>
      </w:r>
    </w:p>
    <w:p>
      <w:r>
        <w:t xml:space="preserve">1）股本溢价本期减少系： </w:t>
      </w:r>
    </w:p>
    <w:p>
      <w:r/>
    </w:p>
    <w:p>
      <w:r>
        <w:t xml:space="preserve">本期增加 </w:t>
      </w:r>
    </w:p>
    <w:p>
      <w:r/>
    </w:p>
    <w:p>
      <w:r>
        <w:t xml:space="preserve">单位：元  币种：人民币 </w:t>
      </w:r>
    </w:p>
    <w:p>
      <w:r>
        <w:t xml:space="preserve">本期减少 </w:t>
      </w:r>
    </w:p>
    <w:p>
      <w:r>
        <w:t xml:space="preserve">期末余额 </w:t>
      </w:r>
    </w:p>
    <w:p>
      <w:r>
        <w:t xml:space="preserve">6,890,014.37 1,018,512,661.47 </w:t>
      </w:r>
    </w:p>
    <w:p>
      <w:r>
        <w:t xml:space="preserve">2,405,694.90 </w:t>
      </w:r>
    </w:p>
    <w:p>
      <w:r>
        <w:t xml:space="preserve">9,837,605.10 </w:t>
      </w:r>
    </w:p>
    <w:p>
      <w:r>
        <w:t xml:space="preserve">9,295,709.27 1,028,350,266.57 </w:t>
      </w:r>
    </w:p>
    <w:p>
      <w:r/>
    </w:p>
    <w:p>
      <w:r>
        <w:t>① 根据第四届董事会第十六次会议审计通过的《关于回购注销部分已获授尚未解锁限制性股</w:t>
      </w:r>
    </w:p>
    <w:p>
      <w:r/>
    </w:p>
    <w:p>
      <w:r>
        <w:t>票的议案》，公司以 11.97 元/股的回购价格对因股权激励对象离职而未解除限售的限制性股票</w:t>
      </w:r>
    </w:p>
    <w:p>
      <w:r/>
    </w:p>
    <w:p>
      <w:r>
        <w:t>266,000 股进行行回购注销，回购总金额 3,184,020.00 元，减少股本 266,000.00 元，减少资本</w:t>
      </w:r>
    </w:p>
    <w:p>
      <w:r/>
    </w:p>
    <w:p>
      <w:r>
        <w:t xml:space="preserve">公积--股本溢价 2,918,020.00 元。 </w:t>
      </w:r>
    </w:p>
    <w:p>
      <w:r/>
    </w:p>
    <w:p>
      <w:r>
        <w:t>② 根据公司第四届董事会第二十五次会议决议，以 2018 年 11 月 30 日为购买日，购买子公</w:t>
      </w:r>
    </w:p>
    <w:p>
      <w:r/>
    </w:p>
    <w:p>
      <w:r>
        <w:t>司六枝特区龙马公司 29.00%的少数股权，公司新取得的长期股权投资 39,154,315.20 元与按照新</w:t>
      </w:r>
    </w:p>
    <w:p>
      <w:r/>
    </w:p>
    <w:p>
      <w:r>
        <w:t>增持股比例计算应享有子公司自合并日开始持续计算的可辨认净资产份额 35,182,320.83 元之间</w:t>
      </w:r>
    </w:p>
    <w:p>
      <w:r/>
    </w:p>
    <w:p>
      <w:r>
        <w:t xml:space="preserve">的差异调整减少资本公积--股本溢价 3,971,994.37 元。 </w:t>
      </w:r>
    </w:p>
    <w:p>
      <w:r/>
    </w:p>
    <w:p>
      <w:r>
        <w:t>2） 其他资本公积本期减少 2,405,694.90 元系公司确认股份支付费用所致，详见本节六：十</w:t>
      </w:r>
    </w:p>
    <w:p>
      <w:r/>
    </w:p>
    <w:p>
      <w:r>
        <w:t xml:space="preserve">三、1 和 2 之说明。 </w:t>
      </w:r>
    </w:p>
    <w:p>
      <w:r/>
    </w:p>
    <w:p>
      <w:r>
        <w:t xml:space="preserve">46、 库存股 </w:t>
      </w:r>
    </w:p>
    <w:p>
      <w:r>
        <w:t xml:space="preserve">√适用 □不适用  </w:t>
      </w:r>
    </w:p>
    <w:p>
      <w:r/>
    </w:p>
    <w:p>
      <w:r>
        <w:t xml:space="preserve">单位：元  币种：人民币 </w:t>
      </w:r>
    </w:p>
    <w:p>
      <w:r/>
    </w:p>
    <w:p>
      <w:r>
        <w:t xml:space="preserve">141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项目 </w:t>
      </w:r>
    </w:p>
    <w:p>
      <w:r>
        <w:t xml:space="preserve">限制性股票 </w:t>
      </w:r>
    </w:p>
    <w:p>
      <w:r>
        <w:t xml:space="preserve">合计 </w:t>
      </w:r>
    </w:p>
    <w:p>
      <w:r/>
    </w:p>
    <w:p>
      <w:r>
        <w:t xml:space="preserve">期初余额 </w:t>
      </w:r>
    </w:p>
    <w:p>
      <w:r>
        <w:t xml:space="preserve">46,474,435.00 </w:t>
      </w:r>
    </w:p>
    <w:p>
      <w:r>
        <w:t xml:space="preserve">46,474,435.00 </w:t>
      </w:r>
    </w:p>
    <w:p>
      <w:r/>
    </w:p>
    <w:p>
      <w:r>
        <w:t xml:space="preserve">本期增加 </w:t>
      </w:r>
    </w:p>
    <w:p>
      <w:r>
        <w:t xml:space="preserve">866,915.00 </w:t>
      </w:r>
    </w:p>
    <w:p>
      <w:r>
        <w:t xml:space="preserve">866,915.00 </w:t>
      </w:r>
    </w:p>
    <w:p>
      <w:r/>
    </w:p>
    <w:p>
      <w:r>
        <w:t xml:space="preserve">本期减少 </w:t>
      </w:r>
    </w:p>
    <w:p>
      <w:r>
        <w:t xml:space="preserve">22,108,590.00 </w:t>
      </w:r>
    </w:p>
    <w:p>
      <w:r>
        <w:t xml:space="preserve">22,108,590.00 </w:t>
      </w:r>
    </w:p>
    <w:p>
      <w:r/>
    </w:p>
    <w:p>
      <w:r>
        <w:t xml:space="preserve">期末余额 </w:t>
      </w:r>
    </w:p>
    <w:p>
      <w:r>
        <w:t xml:space="preserve">25,232,760.00 </w:t>
      </w:r>
    </w:p>
    <w:p>
      <w:r>
        <w:t xml:space="preserve">25,232,760.00 </w:t>
      </w:r>
    </w:p>
    <w:p>
      <w:r/>
    </w:p>
    <w:p>
      <w:r>
        <w:t xml:space="preserve">其他说明，包括本期增减变动情况、变动原因说明： </w:t>
      </w:r>
    </w:p>
    <w:p>
      <w:r>
        <w:t>库存股本期变动系部分限制性股票解锁、部分限制性股票回购注销和调整第三个解锁期限制</w:t>
      </w:r>
    </w:p>
    <w:p>
      <w:r/>
    </w:p>
    <w:p>
      <w:r>
        <w:t xml:space="preserve">性股票股利分配等事项所致，详见本节六：七、42.(2)及七、50. 2)之说明。 </w:t>
      </w:r>
    </w:p>
    <w:p>
      <w:r/>
    </w:p>
    <w:p>
      <w:r>
        <w:t xml:space="preserve">47、 其他综合收益 </w:t>
      </w:r>
    </w:p>
    <w:p>
      <w:r>
        <w:t xml:space="preserve">□适用 √不适用  </w:t>
      </w:r>
    </w:p>
    <w:p>
      <w:r/>
    </w:p>
    <w:p>
      <w:r>
        <w:t xml:space="preserve">48、 专项储备 </w:t>
      </w:r>
    </w:p>
    <w:p>
      <w:r>
        <w:t xml:space="preserve">√适用 □不适用  </w:t>
      </w:r>
    </w:p>
    <w:p>
      <w:r/>
    </w:p>
    <w:p>
      <w:r>
        <w:t xml:space="preserve">项目 </w:t>
      </w:r>
    </w:p>
    <w:p>
      <w:r>
        <w:t xml:space="preserve">期初余额 </w:t>
      </w:r>
    </w:p>
    <w:p>
      <w:r>
        <w:t xml:space="preserve">本期增加 </w:t>
      </w:r>
    </w:p>
    <w:p>
      <w:r>
        <w:t xml:space="preserve">安全生产费 </w:t>
      </w:r>
    </w:p>
    <w:p>
      <w:r>
        <w:t xml:space="preserve">9,142,927.03 </w:t>
      </w:r>
    </w:p>
    <w:p>
      <w:r>
        <w:t xml:space="preserve">4,406,793.00 </w:t>
      </w:r>
    </w:p>
    <w:p>
      <w:r>
        <w:t xml:space="preserve">合计 </w:t>
      </w:r>
    </w:p>
    <w:p>
      <w:r>
        <w:t xml:space="preserve">9,142,927.03 </w:t>
      </w:r>
    </w:p>
    <w:p>
      <w:r>
        <w:t xml:space="preserve">4,406,793.00 </w:t>
      </w:r>
    </w:p>
    <w:p>
      <w:r>
        <w:t xml:space="preserve">其他说明，包括本期增减变动情况、变动原因说明： </w:t>
      </w:r>
    </w:p>
    <w:p>
      <w:r>
        <w:t>本期增加系计提安全生产费用所致，计提方法和比例详见本节六：五、32.1 之说明；本期减</w:t>
      </w:r>
    </w:p>
    <w:p>
      <w:r/>
    </w:p>
    <w:p>
      <w:r>
        <w:t xml:space="preserve">单位：元  币种：人民币 </w:t>
      </w:r>
    </w:p>
    <w:p>
      <w:r>
        <w:t xml:space="preserve">本期减少 </w:t>
      </w:r>
    </w:p>
    <w:p>
      <w:r>
        <w:t xml:space="preserve">期末余额 </w:t>
      </w:r>
    </w:p>
    <w:p>
      <w:r>
        <w:t xml:space="preserve">3,042,678.98 </w:t>
      </w:r>
    </w:p>
    <w:p>
      <w:r>
        <w:t xml:space="preserve">10,507,041.05 </w:t>
      </w:r>
    </w:p>
    <w:p>
      <w:r>
        <w:t xml:space="preserve">3,042,678.98 </w:t>
      </w:r>
    </w:p>
    <w:p>
      <w:r>
        <w:t xml:space="preserve">10,507,041.05 </w:t>
      </w:r>
    </w:p>
    <w:p>
      <w:r/>
    </w:p>
    <w:p>
      <w:r>
        <w:t>少系公司购买、改造和维护安全防护设施、设备和安全生产检查、评价等使用提取的安全生产费</w:t>
      </w:r>
    </w:p>
    <w:p>
      <w:r/>
    </w:p>
    <w:p>
      <w:r>
        <w:t xml:space="preserve">用所致。 </w:t>
      </w:r>
    </w:p>
    <w:p>
      <w:r/>
    </w:p>
    <w:p>
      <w:r>
        <w:t xml:space="preserve">49、 盈余公积 </w:t>
      </w:r>
    </w:p>
    <w:p>
      <w:r>
        <w:t xml:space="preserve">√适用 □不适用  </w:t>
      </w:r>
    </w:p>
    <w:p>
      <w:r/>
    </w:p>
    <w:p>
      <w:r>
        <w:t xml:space="preserve">项目 </w:t>
      </w:r>
    </w:p>
    <w:p>
      <w:r>
        <w:t xml:space="preserve">法定盈余公积 </w:t>
      </w:r>
    </w:p>
    <w:p>
      <w:r>
        <w:t xml:space="preserve">合计 </w:t>
      </w:r>
    </w:p>
    <w:p>
      <w:r/>
    </w:p>
    <w:p>
      <w:r>
        <w:t xml:space="preserve">期初余额 </w:t>
      </w:r>
    </w:p>
    <w:p>
      <w:r>
        <w:t xml:space="preserve">110,447,137.28 </w:t>
      </w:r>
    </w:p>
    <w:p>
      <w:r>
        <w:t xml:space="preserve">110,447,137.28 </w:t>
      </w:r>
    </w:p>
    <w:p>
      <w:r/>
    </w:p>
    <w:p>
      <w:r>
        <w:t xml:space="preserve">本期增加 </w:t>
      </w:r>
    </w:p>
    <w:p>
      <w:r>
        <w:t xml:space="preserve">24,100,227.40 </w:t>
      </w:r>
    </w:p>
    <w:p>
      <w:r>
        <w:t xml:space="preserve">24,100,227.40 </w:t>
      </w:r>
    </w:p>
    <w:p>
      <w:r/>
    </w:p>
    <w:p>
      <w:r>
        <w:t xml:space="preserve">盈余公积说明，包括本期增减变动情况、变动原因说明： </w:t>
      </w:r>
    </w:p>
    <w:p>
      <w:r/>
    </w:p>
    <w:p>
      <w:r>
        <w:t xml:space="preserve">单位：元  币种：人民币 </w:t>
      </w:r>
    </w:p>
    <w:p>
      <w:r>
        <w:t xml:space="preserve">本期减少 </w:t>
      </w:r>
    </w:p>
    <w:p>
      <w:r>
        <w:t xml:space="preserve">期末余额 </w:t>
      </w:r>
    </w:p>
    <w:p>
      <w:r>
        <w:t xml:space="preserve">134,547,364.68 </w:t>
      </w:r>
    </w:p>
    <w:p>
      <w:r>
        <w:t xml:space="preserve">134,547,364.68 </w:t>
      </w:r>
    </w:p>
    <w:p>
      <w:r/>
    </w:p>
    <w:p>
      <w:r>
        <w:t xml:space="preserve">本期增加均系根据公司章程规定，按母公司当年实现净利润的 10%计提法定盈余公积所致。 </w:t>
      </w:r>
    </w:p>
    <w:p>
      <w:r/>
    </w:p>
    <w:p>
      <w:r>
        <w:t xml:space="preserve">50、 未分配利润 </w:t>
      </w:r>
    </w:p>
    <w:p>
      <w:r>
        <w:t xml:space="preserve">√适用 □不适用  </w:t>
      </w:r>
    </w:p>
    <w:p>
      <w:r/>
    </w:p>
    <w:p>
      <w:r>
        <w:t xml:space="preserve">项目 </w:t>
      </w:r>
    </w:p>
    <w:p>
      <w:r>
        <w:t xml:space="preserve">调整前上期末未分配利润 </w:t>
      </w:r>
    </w:p>
    <w:p>
      <w:r>
        <w:t>调整期初未分配利润合计数（调增+，</w:t>
      </w:r>
    </w:p>
    <w:p>
      <w:r>
        <w:t xml:space="preserve">调减－） </w:t>
      </w:r>
    </w:p>
    <w:p>
      <w:r>
        <w:t xml:space="preserve">调整后期初未分配利润 </w:t>
      </w:r>
    </w:p>
    <w:p>
      <w:r>
        <w:t>加：本期归属于母公司所有者的净利</w:t>
      </w:r>
    </w:p>
    <w:p>
      <w:r>
        <w:t xml:space="preserve">润 </w:t>
      </w:r>
    </w:p>
    <w:p>
      <w:r>
        <w:t xml:space="preserve">减：提取法定盈余公积 </w:t>
      </w:r>
    </w:p>
    <w:p>
      <w:r>
        <w:t xml:space="preserve">提取任意盈余公积 </w:t>
      </w:r>
    </w:p>
    <w:p>
      <w:r>
        <w:t xml:space="preserve">提取一般风险准备 </w:t>
      </w:r>
    </w:p>
    <w:p>
      <w:r>
        <w:t xml:space="preserve">应付普通股股利 </w:t>
      </w:r>
    </w:p>
    <w:p>
      <w:r>
        <w:t xml:space="preserve">转作股本的普通股股利 </w:t>
      </w:r>
    </w:p>
    <w:p>
      <w:r>
        <w:t xml:space="preserve">期末未分配利润 </w:t>
      </w:r>
    </w:p>
    <w:p>
      <w:r/>
    </w:p>
    <w:p>
      <w:r>
        <w:t xml:space="preserve">本期 </w:t>
      </w:r>
    </w:p>
    <w:p>
      <w:r>
        <w:t xml:space="preserve">729,813,718.54 </w:t>
      </w:r>
    </w:p>
    <w:p>
      <w:r/>
    </w:p>
    <w:p>
      <w:r>
        <w:t xml:space="preserve">单位：元  币种：人民币 </w:t>
      </w:r>
    </w:p>
    <w:p>
      <w:r>
        <w:t xml:space="preserve">上期 </w:t>
      </w:r>
    </w:p>
    <w:p>
      <w:r>
        <w:t xml:space="preserve">559,373,816.15 </w:t>
      </w:r>
    </w:p>
    <w:p>
      <w:r/>
    </w:p>
    <w:p>
      <w:r>
        <w:t xml:space="preserve">729,813,718.54 </w:t>
      </w:r>
    </w:p>
    <w:p>
      <w:r>
        <w:t xml:space="preserve">236,331,754.26 </w:t>
      </w:r>
    </w:p>
    <w:p>
      <w:r/>
    </w:p>
    <w:p>
      <w:r>
        <w:t xml:space="preserve">559,373,816.15 </w:t>
      </w:r>
    </w:p>
    <w:p>
      <w:r>
        <w:t xml:space="preserve">260,049,701.99 </w:t>
      </w:r>
    </w:p>
    <w:p>
      <w:r/>
    </w:p>
    <w:p>
      <w:r>
        <w:t xml:space="preserve">24,100,227.40 </w:t>
      </w:r>
    </w:p>
    <w:p>
      <w:r/>
    </w:p>
    <w:p>
      <w:r>
        <w:t xml:space="preserve">25,670,059.60 </w:t>
      </w:r>
    </w:p>
    <w:p>
      <w:r/>
    </w:p>
    <w:p>
      <w:r>
        <w:t xml:space="preserve">78,182,313.08 </w:t>
      </w:r>
    </w:p>
    <w:p>
      <w:r/>
    </w:p>
    <w:p>
      <w:r>
        <w:t xml:space="preserve">63,939,740.00 </w:t>
      </w:r>
    </w:p>
    <w:p>
      <w:r/>
    </w:p>
    <w:p>
      <w:r>
        <w:t xml:space="preserve">863,862,932.32 </w:t>
      </w:r>
    </w:p>
    <w:p>
      <w:r/>
    </w:p>
    <w:p>
      <w:r>
        <w:t xml:space="preserve">729,813,718.54 </w:t>
      </w:r>
    </w:p>
    <w:p>
      <w:r/>
    </w:p>
    <w:p>
      <w:r>
        <w:t xml:space="preserve">142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说明： </w:t>
      </w:r>
    </w:p>
    <w:p>
      <w:r/>
    </w:p>
    <w:p>
      <w:r>
        <w:t>1）根据 2017 年年度股东大会决议通过的 2017 年度利润分配方案，公司于本期向 2018 年 6</w:t>
      </w:r>
    </w:p>
    <w:p>
      <w:r/>
    </w:p>
    <w:p>
      <w:r>
        <w:t>月 5 日登记在册的全体股东每 10 股派发现金股利 2.65 元（含税），合计分配现金股利</w:t>
      </w:r>
    </w:p>
    <w:p>
      <w:r/>
    </w:p>
    <w:p>
      <w:r>
        <w:t xml:space="preserve">79,236,313.08 元（含税）。 </w:t>
      </w:r>
    </w:p>
    <w:p>
      <w:r/>
    </w:p>
    <w:p>
      <w:r>
        <w:t>2）本期因后续信息表明第三个解锁期限制性股票不可解锁，调整冲减其对应的 2017 年应付</w:t>
      </w:r>
    </w:p>
    <w:p>
      <w:r/>
    </w:p>
    <w:p>
      <w:r>
        <w:t>股利，相应调整增加库存股和未分配利润 495,380.00 元；以及调整冲减其对应的 2018 年已付现</w:t>
      </w:r>
    </w:p>
    <w:p>
      <w:r/>
    </w:p>
    <w:p>
      <w:r>
        <w:t>金股利，相应调整增加未分配利润 558,620.00 元。以上合计调整增加未分配利润 1,054,000.00</w:t>
      </w:r>
    </w:p>
    <w:p>
      <w:r/>
    </w:p>
    <w:p>
      <w:r>
        <w:t xml:space="preserve">元。 </w:t>
      </w:r>
    </w:p>
    <w:p>
      <w:r/>
    </w:p>
    <w:p>
      <w:r>
        <w:t xml:space="preserve">51、 营业收入和营业成本 </w:t>
      </w:r>
    </w:p>
    <w:p>
      <w:r>
        <w:t xml:space="preserve">(1). 营业收入和营业成本情况 </w:t>
      </w:r>
    </w:p>
    <w:p>
      <w:r>
        <w:t xml:space="preserve">√适用 □不适用  </w:t>
      </w:r>
    </w:p>
    <w:p>
      <w:r/>
    </w:p>
    <w:p>
      <w:r>
        <w:t xml:space="preserve">项目 </w:t>
      </w:r>
    </w:p>
    <w:p>
      <w:r/>
    </w:p>
    <w:p>
      <w:r>
        <w:t xml:space="preserve">主营业务 </w:t>
      </w:r>
    </w:p>
    <w:p>
      <w:r>
        <w:t xml:space="preserve">其他业务 </w:t>
      </w:r>
    </w:p>
    <w:p>
      <w:r>
        <w:t xml:space="preserve">合计 </w:t>
      </w:r>
    </w:p>
    <w:p>
      <w:r/>
    </w:p>
    <w:p>
      <w:r>
        <w:t xml:space="preserve">本期发生额 </w:t>
      </w:r>
    </w:p>
    <w:p>
      <w:r/>
    </w:p>
    <w:p>
      <w:r>
        <w:t xml:space="preserve">单位：元  币种：人民币 </w:t>
      </w:r>
    </w:p>
    <w:p>
      <w:r>
        <w:t xml:space="preserve">上期发生额 </w:t>
      </w:r>
    </w:p>
    <w:p>
      <w:r/>
    </w:p>
    <w:p>
      <w:r>
        <w:t xml:space="preserve">收入 </w:t>
      </w:r>
    </w:p>
    <w:p>
      <w:r>
        <w:t xml:space="preserve">成本 </w:t>
      </w:r>
    </w:p>
    <w:p>
      <w:r>
        <w:t xml:space="preserve">收入 </w:t>
      </w:r>
    </w:p>
    <w:p>
      <w:r>
        <w:t xml:space="preserve">成本 </w:t>
      </w:r>
    </w:p>
    <w:p>
      <w:r>
        <w:t xml:space="preserve">3,406,963,534.84 2,567,559,083.78 3,043,550,465.66 2,221,823,615.76 </w:t>
      </w:r>
    </w:p>
    <w:p>
      <w:r>
        <w:t xml:space="preserve">36,616,639.23 </w:t>
      </w:r>
    </w:p>
    <w:p>
      <w:r>
        <w:t xml:space="preserve">26,425,451.41 </w:t>
      </w:r>
    </w:p>
    <w:p>
      <w:r>
        <w:t xml:space="preserve">41,283,954.26 </w:t>
      </w:r>
    </w:p>
    <w:p>
      <w:r>
        <w:t xml:space="preserve">33,807,870.47 </w:t>
      </w:r>
    </w:p>
    <w:p>
      <w:r>
        <w:t xml:space="preserve">3,443,580,174.07 2,593,984,535.19 3,084,834,419.92 2,255,631,486.23 </w:t>
      </w:r>
    </w:p>
    <w:p>
      <w:r/>
    </w:p>
    <w:p>
      <w:r>
        <w:t xml:space="preserve">52、 税金及附加 </w:t>
      </w:r>
    </w:p>
    <w:p>
      <w:r>
        <w:t xml:space="preserve">√适用 □不适用  </w:t>
      </w:r>
    </w:p>
    <w:p>
      <w:r/>
    </w:p>
    <w:p>
      <w:r>
        <w:t xml:space="preserve">项目 </w:t>
      </w:r>
    </w:p>
    <w:p>
      <w:r>
        <w:t xml:space="preserve">城市维护建设税 </w:t>
      </w:r>
    </w:p>
    <w:p>
      <w:r>
        <w:t xml:space="preserve">教育费附加 </w:t>
      </w:r>
    </w:p>
    <w:p>
      <w:r>
        <w:t xml:space="preserve">房产税 </w:t>
      </w:r>
    </w:p>
    <w:p>
      <w:r>
        <w:t xml:space="preserve">土地使用税 </w:t>
      </w:r>
    </w:p>
    <w:p>
      <w:r>
        <w:t xml:space="preserve">车船使用税 </w:t>
      </w:r>
    </w:p>
    <w:p>
      <w:r>
        <w:t xml:space="preserve">印花税 </w:t>
      </w:r>
    </w:p>
    <w:p>
      <w:r>
        <w:t xml:space="preserve">地方教育附加 </w:t>
      </w:r>
    </w:p>
    <w:p>
      <w:r>
        <w:t xml:space="preserve">环境保护税 </w:t>
      </w:r>
    </w:p>
    <w:p>
      <w:r>
        <w:t xml:space="preserve">水利建设基金 </w:t>
      </w:r>
    </w:p>
    <w:p>
      <w:r>
        <w:t xml:space="preserve">合计 </w:t>
      </w:r>
    </w:p>
    <w:p>
      <w:r/>
    </w:p>
    <w:p>
      <w:r>
        <w:t xml:space="preserve">其他说明： </w:t>
      </w:r>
    </w:p>
    <w:p>
      <w:r/>
    </w:p>
    <w:p>
      <w:r>
        <w:t xml:space="preserve">无 </w:t>
      </w:r>
    </w:p>
    <w:p>
      <w:r/>
    </w:p>
    <w:p>
      <w:r>
        <w:t xml:space="preserve">53、 销售费用 </w:t>
      </w:r>
    </w:p>
    <w:p>
      <w:r>
        <w:t xml:space="preserve">√适用 □不适用  </w:t>
      </w:r>
    </w:p>
    <w:p>
      <w:r/>
    </w:p>
    <w:p>
      <w:r>
        <w:t xml:space="preserve">项目 </w:t>
      </w:r>
    </w:p>
    <w:p>
      <w:r>
        <w:t xml:space="preserve">销售人员工资及福利 </w:t>
      </w:r>
    </w:p>
    <w:p>
      <w:r>
        <w:t xml:space="preserve">运输费 </w:t>
      </w:r>
    </w:p>
    <w:p>
      <w:r>
        <w:t xml:space="preserve">营销服务及广告宣传费 </w:t>
      </w:r>
    </w:p>
    <w:p>
      <w:r>
        <w:t xml:space="preserve">差旅费 </w:t>
      </w:r>
    </w:p>
    <w:p>
      <w:r/>
    </w:p>
    <w:p>
      <w:r>
        <w:t xml:space="preserve">本期发生额 </w:t>
      </w:r>
    </w:p>
    <w:p>
      <w:r>
        <w:t xml:space="preserve">5,916,441.36 </w:t>
      </w:r>
    </w:p>
    <w:p>
      <w:r>
        <w:t xml:space="preserve">2,555,456.59 </w:t>
      </w:r>
    </w:p>
    <w:p>
      <w:r>
        <w:t xml:space="preserve">1,900,197.17 </w:t>
      </w:r>
    </w:p>
    <w:p>
      <w:r>
        <w:t xml:space="preserve">1,524,610.00 </w:t>
      </w:r>
    </w:p>
    <w:p>
      <w:r>
        <w:t xml:space="preserve">245,888.04 </w:t>
      </w:r>
    </w:p>
    <w:p>
      <w:r>
        <w:t xml:space="preserve">1,382,731.21 </w:t>
      </w:r>
    </w:p>
    <w:p>
      <w:r>
        <w:t xml:space="preserve">1,702,953.34 </w:t>
      </w:r>
    </w:p>
    <w:p>
      <w:r>
        <w:t xml:space="preserve">11,959.14 </w:t>
      </w:r>
    </w:p>
    <w:p>
      <w:r>
        <w:t xml:space="preserve">9,933.59 </w:t>
      </w:r>
    </w:p>
    <w:p>
      <w:r>
        <w:t xml:space="preserve">15,250,170.44 </w:t>
      </w:r>
    </w:p>
    <w:p>
      <w:r/>
    </w:p>
    <w:p>
      <w:r>
        <w:t xml:space="preserve">单位：元  币种：人民币 </w:t>
      </w:r>
    </w:p>
    <w:p>
      <w:r>
        <w:t xml:space="preserve">上期发生额 </w:t>
      </w:r>
    </w:p>
    <w:p>
      <w:r>
        <w:t xml:space="preserve">6,178,881.86 </w:t>
      </w:r>
    </w:p>
    <w:p>
      <w:r>
        <w:t xml:space="preserve">2,653,521.22 </w:t>
      </w:r>
    </w:p>
    <w:p>
      <w:r>
        <w:t xml:space="preserve">585,075.23 </w:t>
      </w:r>
    </w:p>
    <w:p>
      <w:r>
        <w:t xml:space="preserve">1,489,767.28 </w:t>
      </w:r>
    </w:p>
    <w:p>
      <w:r>
        <w:t xml:space="preserve">3,438.68 </w:t>
      </w:r>
    </w:p>
    <w:p>
      <w:r>
        <w:t xml:space="preserve">1,738,480.41 </w:t>
      </w:r>
    </w:p>
    <w:p>
      <w:r>
        <w:t xml:space="preserve">1,769,014.16 </w:t>
      </w:r>
    </w:p>
    <w:p>
      <w:r>
        <w:t xml:space="preserve">0.00 </w:t>
      </w:r>
    </w:p>
    <w:p>
      <w:r>
        <w:t xml:space="preserve">0.00 </w:t>
      </w:r>
    </w:p>
    <w:p>
      <w:r>
        <w:t xml:space="preserve">14,418,178.84 </w:t>
      </w:r>
    </w:p>
    <w:p>
      <w:r/>
    </w:p>
    <w:p>
      <w:r>
        <w:t xml:space="preserve">单位：元  币种：人民币 </w:t>
      </w:r>
    </w:p>
    <w:p>
      <w:r>
        <w:t xml:space="preserve">上期发生额 </w:t>
      </w:r>
    </w:p>
    <w:p>
      <w:r>
        <w:t xml:space="preserve">47,581,146.60 </w:t>
      </w:r>
    </w:p>
    <w:p>
      <w:r>
        <w:t xml:space="preserve">30,287,908.65 </w:t>
      </w:r>
    </w:p>
    <w:p>
      <w:r>
        <w:t xml:space="preserve">117,927,328.97 </w:t>
      </w:r>
    </w:p>
    <w:p>
      <w:r>
        <w:t xml:space="preserve">21,558,092.83 </w:t>
      </w:r>
    </w:p>
    <w:p>
      <w:r/>
    </w:p>
    <w:p>
      <w:r>
        <w:t xml:space="preserve">本期发生额 </w:t>
      </w:r>
    </w:p>
    <w:p>
      <w:r>
        <w:t xml:space="preserve">55,871,799.50 </w:t>
      </w:r>
    </w:p>
    <w:p>
      <w:r>
        <w:t xml:space="preserve">40,610,155.24 </w:t>
      </w:r>
    </w:p>
    <w:p>
      <w:r>
        <w:t xml:space="preserve">90,870,190.99 </w:t>
      </w:r>
    </w:p>
    <w:p>
      <w:r>
        <w:t xml:space="preserve">28,482,118.04 </w:t>
      </w:r>
    </w:p>
    <w:p>
      <w:r/>
    </w:p>
    <w:p>
      <w:r>
        <w:t xml:space="preserve">143 / 179 </w:t>
      </w:r>
    </w:p>
    <w:p>
      <w:r/>
    </w:p>
    <w:p>
      <w:r>
        <w:t xml:space="preserve"> </w:t>
      </w:r>
    </w:p>
    <w:p>
      <w:r>
        <w:t xml:space="preserve"> </w:t>
      </w:r>
    </w:p>
    <w:p>
      <w:r>
        <w:t xml:space="preserve"> </w:t>
      </w:r>
    </w:p>
    <w:p>
      <w:r>
        <w:t xml:space="preserve">业务招待费 </w:t>
      </w:r>
    </w:p>
    <w:p>
      <w:r>
        <w:t xml:space="preserve">中标服务费 </w:t>
      </w:r>
    </w:p>
    <w:p>
      <w:r>
        <w:t xml:space="preserve">三包配件 </w:t>
      </w:r>
    </w:p>
    <w:p>
      <w:r>
        <w:t xml:space="preserve">上牌检测费 </w:t>
      </w:r>
    </w:p>
    <w:p>
      <w:r>
        <w:t xml:space="preserve">办公费 </w:t>
      </w:r>
    </w:p>
    <w:p>
      <w:r>
        <w:t xml:space="preserve">其他 </w:t>
      </w:r>
    </w:p>
    <w:p>
      <w:r/>
    </w:p>
    <w:p>
      <w:r>
        <w:t xml:space="preserve">其他说明： </w:t>
      </w:r>
    </w:p>
    <w:p>
      <w:r/>
    </w:p>
    <w:p>
      <w:r>
        <w:t xml:space="preserve">无 </w:t>
      </w:r>
    </w:p>
    <w:p>
      <w:r/>
    </w:p>
    <w:p>
      <w:r>
        <w:t xml:space="preserve">合计 </w:t>
      </w:r>
    </w:p>
    <w:p>
      <w:r/>
    </w:p>
    <w:p>
      <w:r>
        <w:t xml:space="preserve">54、 管理费用 </w:t>
      </w:r>
    </w:p>
    <w:p>
      <w:r>
        <w:t xml:space="preserve">√适用 □不适用  </w:t>
      </w:r>
    </w:p>
    <w:p>
      <w:r/>
    </w:p>
    <w:p>
      <w:r>
        <w:t xml:space="preserve">项目 </w:t>
      </w:r>
    </w:p>
    <w:p>
      <w:r>
        <w:t xml:space="preserve">管理人员工资及福利 </w:t>
      </w:r>
    </w:p>
    <w:p>
      <w:r>
        <w:t xml:space="preserve">社保费 </w:t>
      </w:r>
    </w:p>
    <w:p>
      <w:r>
        <w:t xml:space="preserve">办公费 </w:t>
      </w:r>
    </w:p>
    <w:p>
      <w:r>
        <w:t xml:space="preserve">折旧费 </w:t>
      </w:r>
    </w:p>
    <w:p>
      <w:r>
        <w:t xml:space="preserve">业务招待费 </w:t>
      </w:r>
    </w:p>
    <w:p>
      <w:r>
        <w:t xml:space="preserve">中介机构服务费 </w:t>
      </w:r>
    </w:p>
    <w:p>
      <w:r>
        <w:t xml:space="preserve">修理费 </w:t>
      </w:r>
    </w:p>
    <w:p>
      <w:r>
        <w:t xml:space="preserve">咨询服务费 </w:t>
      </w:r>
    </w:p>
    <w:p>
      <w:r>
        <w:t xml:space="preserve">股权激励 </w:t>
      </w:r>
    </w:p>
    <w:p>
      <w:r>
        <w:t xml:space="preserve">其他 </w:t>
      </w:r>
    </w:p>
    <w:p>
      <w:r/>
    </w:p>
    <w:p>
      <w:r>
        <w:t xml:space="preserve">合计 </w:t>
      </w:r>
    </w:p>
    <w:p>
      <w:r/>
    </w:p>
    <w:p>
      <w:r>
        <w:t xml:space="preserve">其他说明 </w:t>
      </w:r>
    </w:p>
    <w:p>
      <w:r>
        <w:t xml:space="preserve">无 </w:t>
      </w:r>
    </w:p>
    <w:p>
      <w:r/>
    </w:p>
    <w:p>
      <w:r>
        <w:t xml:space="preserve">55、 研发费用 </w:t>
      </w:r>
    </w:p>
    <w:p>
      <w:r>
        <w:t xml:space="preserve">√适用 □不适用  </w:t>
      </w:r>
    </w:p>
    <w:p>
      <w:r/>
    </w:p>
    <w:p>
      <w:r>
        <w:t xml:space="preserve">项目 </w:t>
      </w:r>
    </w:p>
    <w:p>
      <w:r>
        <w:t xml:space="preserve">研发人员工资及福利 </w:t>
      </w:r>
    </w:p>
    <w:p>
      <w:r>
        <w:t xml:space="preserve">直接材料 </w:t>
      </w:r>
    </w:p>
    <w:p>
      <w:r>
        <w:t xml:space="preserve">试验检测费 </w:t>
      </w:r>
    </w:p>
    <w:p>
      <w:r>
        <w:t xml:space="preserve">折旧费用与长期待摊费用 </w:t>
      </w:r>
    </w:p>
    <w:p>
      <w:r>
        <w:t xml:space="preserve">无形资产摊销 </w:t>
      </w:r>
    </w:p>
    <w:p>
      <w:r>
        <w:t xml:space="preserve">委托研发费用 </w:t>
      </w:r>
    </w:p>
    <w:p>
      <w:r>
        <w:t xml:space="preserve">其他费用 </w:t>
      </w:r>
    </w:p>
    <w:p>
      <w:r/>
    </w:p>
    <w:p>
      <w:r>
        <w:t xml:space="preserve">合计 </w:t>
      </w:r>
    </w:p>
    <w:p>
      <w:r/>
    </w:p>
    <w:p>
      <w:r>
        <w:t xml:space="preserve">其他说明： </w:t>
      </w:r>
    </w:p>
    <w:p>
      <w:r/>
    </w:p>
    <w:p>
      <w:r>
        <w:t xml:space="preserve">2018 年年度报告 </w:t>
      </w:r>
    </w:p>
    <w:p>
      <w:r/>
    </w:p>
    <w:p>
      <w:r>
        <w:t xml:space="preserve">36,199,316.38 </w:t>
      </w:r>
    </w:p>
    <w:p>
      <w:r>
        <w:t xml:space="preserve">11,097,559.02 </w:t>
      </w:r>
    </w:p>
    <w:p>
      <w:r>
        <w:t xml:space="preserve">7,373,312.13 </w:t>
      </w:r>
    </w:p>
    <w:p>
      <w:r>
        <w:t xml:space="preserve">29,676,060.26 </w:t>
      </w:r>
    </w:p>
    <w:p>
      <w:r>
        <w:t xml:space="preserve">6,140,260.26 </w:t>
      </w:r>
    </w:p>
    <w:p>
      <w:r>
        <w:t xml:space="preserve">15,725,094.27 </w:t>
      </w:r>
    </w:p>
    <w:p>
      <w:r>
        <w:t xml:space="preserve">322,045,866.09 </w:t>
      </w:r>
    </w:p>
    <w:p>
      <w:r/>
    </w:p>
    <w:p>
      <w:r>
        <w:t xml:space="preserve">38,209,799.27 </w:t>
      </w:r>
    </w:p>
    <w:p>
      <w:r>
        <w:t xml:space="preserve">11,892,455.85 </w:t>
      </w:r>
    </w:p>
    <w:p>
      <w:r>
        <w:t xml:space="preserve">7,466,569.61 </w:t>
      </w:r>
    </w:p>
    <w:p>
      <w:r>
        <w:t xml:space="preserve">28,429,132.43 </w:t>
      </w:r>
    </w:p>
    <w:p>
      <w:r>
        <w:t xml:space="preserve">4,516,973.09 </w:t>
      </w:r>
    </w:p>
    <w:p>
      <w:r>
        <w:t xml:space="preserve">15,607,077.80 </w:t>
      </w:r>
    </w:p>
    <w:p>
      <w:r>
        <w:t xml:space="preserve">323,476,485.10 </w:t>
      </w:r>
    </w:p>
    <w:p>
      <w:r/>
    </w:p>
    <w:p>
      <w:r>
        <w:t xml:space="preserve">本期发生额 </w:t>
      </w:r>
    </w:p>
    <w:p>
      <w:r>
        <w:t xml:space="preserve">59,102,460.69 </w:t>
      </w:r>
    </w:p>
    <w:p>
      <w:r>
        <w:t xml:space="preserve">22,693,380.40 </w:t>
      </w:r>
    </w:p>
    <w:p>
      <w:r>
        <w:t xml:space="preserve">4,889,935.40 </w:t>
      </w:r>
    </w:p>
    <w:p>
      <w:r>
        <w:t xml:space="preserve">4,685,987.37 </w:t>
      </w:r>
    </w:p>
    <w:p>
      <w:r>
        <w:t xml:space="preserve">15,093,223.07 </w:t>
      </w:r>
    </w:p>
    <w:p>
      <w:r>
        <w:t xml:space="preserve">2,245,120.71 </w:t>
      </w:r>
    </w:p>
    <w:p>
      <w:r>
        <w:t xml:space="preserve">1,954,503.21 </w:t>
      </w:r>
    </w:p>
    <w:p>
      <w:r>
        <w:t xml:space="preserve">4,739,547.25 </w:t>
      </w:r>
    </w:p>
    <w:p>
      <w:r>
        <w:t xml:space="preserve">-2,405,694.90 </w:t>
      </w:r>
    </w:p>
    <w:p>
      <w:r>
        <w:t xml:space="preserve">26,167,278.00 </w:t>
      </w:r>
    </w:p>
    <w:p>
      <w:r>
        <w:t xml:space="preserve">139,165,741.20 </w:t>
      </w:r>
    </w:p>
    <w:p>
      <w:r/>
    </w:p>
    <w:p>
      <w:r>
        <w:t xml:space="preserve">单位：元  币种：人民币 </w:t>
      </w:r>
    </w:p>
    <w:p>
      <w:r>
        <w:t xml:space="preserve">上期发生额 </w:t>
      </w:r>
    </w:p>
    <w:p>
      <w:r>
        <w:t xml:space="preserve">40,824,263.48 </w:t>
      </w:r>
    </w:p>
    <w:p>
      <w:r>
        <w:t xml:space="preserve">16,687,857.91 </w:t>
      </w:r>
    </w:p>
    <w:p>
      <w:r>
        <w:t xml:space="preserve">5,339,650.14 </w:t>
      </w:r>
    </w:p>
    <w:p>
      <w:r>
        <w:t xml:space="preserve">5,073,150.01 </w:t>
      </w:r>
    </w:p>
    <w:p>
      <w:r>
        <w:t xml:space="preserve">9,913,299.01 </w:t>
      </w:r>
    </w:p>
    <w:p>
      <w:r>
        <w:t xml:space="preserve">2,156,443.28 </w:t>
      </w:r>
    </w:p>
    <w:p>
      <w:r>
        <w:t xml:space="preserve">2,156,357.52 </w:t>
      </w:r>
    </w:p>
    <w:p>
      <w:r>
        <w:t xml:space="preserve">1,226,454.92 </w:t>
      </w:r>
    </w:p>
    <w:p>
      <w:r>
        <w:t xml:space="preserve">5,325,075.00 </w:t>
      </w:r>
    </w:p>
    <w:p>
      <w:r>
        <w:t xml:space="preserve">21,585,988.27 </w:t>
      </w:r>
    </w:p>
    <w:p>
      <w:r>
        <w:t xml:space="preserve">110,288,539.54 </w:t>
      </w:r>
    </w:p>
    <w:p>
      <w:r/>
    </w:p>
    <w:p>
      <w:r>
        <w:t xml:space="preserve">本期发生额 </w:t>
      </w:r>
    </w:p>
    <w:p>
      <w:r>
        <w:t xml:space="preserve">21,640,712.63 </w:t>
      </w:r>
    </w:p>
    <w:p>
      <w:r>
        <w:t xml:space="preserve">12,004,761.92 </w:t>
      </w:r>
    </w:p>
    <w:p>
      <w:r>
        <w:t xml:space="preserve">2,639,953.28 </w:t>
      </w:r>
    </w:p>
    <w:p>
      <w:r>
        <w:t xml:space="preserve">5,201,943.31 </w:t>
      </w:r>
    </w:p>
    <w:p>
      <w:r>
        <w:t xml:space="preserve">247,788.72 </w:t>
      </w:r>
    </w:p>
    <w:p>
      <w:r>
        <w:t xml:space="preserve">1,534,847.05 </w:t>
      </w:r>
    </w:p>
    <w:p>
      <w:r>
        <w:t xml:space="preserve">5,449,619.92 </w:t>
      </w:r>
    </w:p>
    <w:p>
      <w:r>
        <w:t xml:space="preserve">48,719,626.83 </w:t>
      </w:r>
    </w:p>
    <w:p>
      <w:r/>
    </w:p>
    <w:p>
      <w:r>
        <w:t xml:space="preserve">单位：元  币种：人民币 </w:t>
      </w:r>
    </w:p>
    <w:p>
      <w:r>
        <w:t xml:space="preserve">上期发生额 </w:t>
      </w:r>
    </w:p>
    <w:p>
      <w:r>
        <w:t xml:space="preserve">29,371,214.17 </w:t>
      </w:r>
    </w:p>
    <w:p>
      <w:r>
        <w:t xml:space="preserve">5,792,059.73 </w:t>
      </w:r>
    </w:p>
    <w:p>
      <w:r>
        <w:t xml:space="preserve">2,260,191.77 </w:t>
      </w:r>
    </w:p>
    <w:p>
      <w:r>
        <w:t xml:space="preserve">1,305,482.91 </w:t>
      </w:r>
    </w:p>
    <w:p>
      <w:r>
        <w:t xml:space="preserve">138,504.22 </w:t>
      </w:r>
    </w:p>
    <w:p>
      <w:r>
        <w:t xml:space="preserve">439,995.71 </w:t>
      </w:r>
    </w:p>
    <w:p>
      <w:r>
        <w:t xml:space="preserve">8,755,013.79 </w:t>
      </w:r>
    </w:p>
    <w:p>
      <w:r>
        <w:t xml:space="preserve">48,062,462.30 </w:t>
      </w:r>
    </w:p>
    <w:p>
      <w:r/>
    </w:p>
    <w:p>
      <w:r>
        <w:t>公司 2018 年度研发费用实际发生额为 91,752,551.00 元（不包括转销的存货跌价准</w:t>
      </w:r>
    </w:p>
    <w:p>
      <w:r>
        <w:t>备 5,347,205.34 元），其中：公司实现销售的研发产品成本 41,015,736.62 元，已</w:t>
      </w:r>
    </w:p>
    <w:p>
      <w:r>
        <w:t>从管理费用贷方转出计入主营业务成本；公司作为固定资产使用的研发产品成本</w:t>
      </w:r>
    </w:p>
    <w:p>
      <w:r>
        <w:t xml:space="preserve">2,017,187.55 元，已从管理费用贷方转出计入固定资产原值。  </w:t>
      </w:r>
    </w:p>
    <w:p>
      <w:r/>
    </w:p>
    <w:p>
      <w:r>
        <w:t xml:space="preserve">56、 财务费用 </w:t>
      </w:r>
    </w:p>
    <w:p>
      <w:r>
        <w:t xml:space="preserve">√适用 □不适用  </w:t>
      </w:r>
    </w:p>
    <w:p>
      <w:r/>
    </w:p>
    <w:p>
      <w:r>
        <w:t xml:space="preserve">项目 </w:t>
      </w:r>
    </w:p>
    <w:p>
      <w:r/>
    </w:p>
    <w:p>
      <w:r>
        <w:t xml:space="preserve">本期发生额 </w:t>
      </w:r>
    </w:p>
    <w:p>
      <w:r/>
    </w:p>
    <w:p>
      <w:r>
        <w:t xml:space="preserve">单位：元  币种：人民币 </w:t>
      </w:r>
    </w:p>
    <w:p>
      <w:r>
        <w:t xml:space="preserve">上期发生额 </w:t>
      </w:r>
    </w:p>
    <w:p>
      <w:r/>
    </w:p>
    <w:p>
      <w:r>
        <w:t xml:space="preserve">144 / 179 </w:t>
      </w:r>
    </w:p>
    <w:p>
      <w:r/>
    </w:p>
    <w:p>
      <w:r>
        <w:t xml:space="preserve"> </w:t>
      </w:r>
    </w:p>
    <w:p>
      <w:r>
        <w:t xml:space="preserve">2018 年年度报告 </w:t>
      </w:r>
    </w:p>
    <w:p>
      <w:r/>
    </w:p>
    <w:p>
      <w:r>
        <w:t xml:space="preserve">1,708,605.67 </w:t>
      </w:r>
    </w:p>
    <w:p>
      <w:r>
        <w:t xml:space="preserve">-30,553,552.79 </w:t>
      </w:r>
    </w:p>
    <w:p>
      <w:r>
        <w:t xml:space="preserve">-143,774.91 </w:t>
      </w:r>
    </w:p>
    <w:p>
      <w:r>
        <w:t xml:space="preserve">1,113,468.86 </w:t>
      </w:r>
    </w:p>
    <w:p>
      <w:r>
        <w:t xml:space="preserve">-27,875,253.17 </w:t>
      </w:r>
    </w:p>
    <w:p>
      <w:r/>
    </w:p>
    <w:p>
      <w:r>
        <w:t xml:space="preserve">1,792,178.47 </w:t>
      </w:r>
    </w:p>
    <w:p>
      <w:r>
        <w:t xml:space="preserve">-9,830,475.82 </w:t>
      </w:r>
    </w:p>
    <w:p>
      <w:r>
        <w:t xml:space="preserve">11,159.80 </w:t>
      </w:r>
    </w:p>
    <w:p>
      <w:r>
        <w:t xml:space="preserve">1,042,637.29 </w:t>
      </w:r>
    </w:p>
    <w:p>
      <w:r>
        <w:t xml:space="preserve">-6,984,500.26 </w:t>
      </w:r>
    </w:p>
    <w:p>
      <w:r/>
    </w:p>
    <w:p>
      <w:r>
        <w:t xml:space="preserve">本期发生额 </w:t>
      </w:r>
    </w:p>
    <w:p>
      <w:r>
        <w:t xml:space="preserve">55,998,267.77 </w:t>
      </w:r>
    </w:p>
    <w:p>
      <w:r>
        <w:t xml:space="preserve">4,235,473.43 </w:t>
      </w:r>
    </w:p>
    <w:p>
      <w:r>
        <w:t xml:space="preserve">60,233,741.20 </w:t>
      </w:r>
    </w:p>
    <w:p>
      <w:r/>
    </w:p>
    <w:p>
      <w:r>
        <w:t xml:space="preserve">单位：元  币种：人民币 </w:t>
      </w:r>
    </w:p>
    <w:p>
      <w:r>
        <w:t xml:space="preserve">上期发生额 </w:t>
      </w:r>
    </w:p>
    <w:p>
      <w:r>
        <w:t xml:space="preserve">25,422,526.73 </w:t>
      </w:r>
    </w:p>
    <w:p>
      <w:r>
        <w:t xml:space="preserve">1,358,862.23 </w:t>
      </w:r>
    </w:p>
    <w:p>
      <w:r>
        <w:t xml:space="preserve">26,781,388.96 </w:t>
      </w:r>
    </w:p>
    <w:p>
      <w:r/>
    </w:p>
    <w:p>
      <w:r>
        <w:t xml:space="preserve">本期发生额 </w:t>
      </w:r>
    </w:p>
    <w:p>
      <w:r>
        <w:t xml:space="preserve">10,201,662.45 </w:t>
      </w:r>
    </w:p>
    <w:p>
      <w:r>
        <w:t xml:space="preserve">10,201,662.45 </w:t>
      </w:r>
    </w:p>
    <w:p>
      <w:r/>
    </w:p>
    <w:p>
      <w:r>
        <w:t xml:space="preserve">单位：元  币种：人民币 </w:t>
      </w:r>
    </w:p>
    <w:p>
      <w:r>
        <w:t xml:space="preserve">上期发生额 </w:t>
      </w:r>
    </w:p>
    <w:p>
      <w:r>
        <w:t xml:space="preserve">7,245,325.82 </w:t>
      </w:r>
    </w:p>
    <w:p>
      <w:r>
        <w:t xml:space="preserve">7,245,325.82 </w:t>
      </w:r>
    </w:p>
    <w:p>
      <w:r/>
    </w:p>
    <w:p>
      <w:r>
        <w:t xml:space="preserve">利息支出 </w:t>
      </w:r>
    </w:p>
    <w:p>
      <w:r>
        <w:t xml:space="preserve">利息收入 </w:t>
      </w:r>
    </w:p>
    <w:p>
      <w:r>
        <w:t xml:space="preserve">汇兑损益 </w:t>
      </w:r>
    </w:p>
    <w:p>
      <w:r>
        <w:t xml:space="preserve">金融机构手续费 </w:t>
      </w:r>
    </w:p>
    <w:p>
      <w:r/>
    </w:p>
    <w:p>
      <w:r>
        <w:t xml:space="preserve">合计 </w:t>
      </w:r>
    </w:p>
    <w:p>
      <w:r/>
    </w:p>
    <w:p>
      <w:r>
        <w:t xml:space="preserve">其他说明： </w:t>
      </w:r>
    </w:p>
    <w:p>
      <w:r>
        <w:t xml:space="preserve">无 </w:t>
      </w:r>
    </w:p>
    <w:p>
      <w:r/>
    </w:p>
    <w:p>
      <w:r>
        <w:t xml:space="preserve">57、 资产减值损失 </w:t>
      </w:r>
    </w:p>
    <w:p>
      <w:r>
        <w:t xml:space="preserve">√适用 □不适用  </w:t>
      </w:r>
    </w:p>
    <w:p>
      <w:r/>
    </w:p>
    <w:p>
      <w:r>
        <w:t xml:space="preserve">项目 </w:t>
      </w:r>
    </w:p>
    <w:p>
      <w:r/>
    </w:p>
    <w:p>
      <w:r>
        <w:t xml:space="preserve">一、坏账损失 </w:t>
      </w:r>
    </w:p>
    <w:p>
      <w:r>
        <w:t xml:space="preserve">二、存货跌价损失 </w:t>
      </w:r>
    </w:p>
    <w:p>
      <w:r>
        <w:t xml:space="preserve">合计 </w:t>
      </w:r>
    </w:p>
    <w:p>
      <w:r/>
    </w:p>
    <w:p>
      <w:r>
        <w:t xml:space="preserve">其他说明： </w:t>
      </w:r>
    </w:p>
    <w:p>
      <w:r/>
    </w:p>
    <w:p>
      <w:r>
        <w:t xml:space="preserve">无 </w:t>
      </w:r>
    </w:p>
    <w:p>
      <w:r/>
    </w:p>
    <w:p>
      <w:r>
        <w:t xml:space="preserve">58、 其他收益 </w:t>
      </w:r>
    </w:p>
    <w:p>
      <w:r>
        <w:t xml:space="preserve">√适用 □不适用  </w:t>
      </w:r>
    </w:p>
    <w:p>
      <w:r/>
    </w:p>
    <w:p>
      <w:r>
        <w:t xml:space="preserve">项目 </w:t>
      </w:r>
    </w:p>
    <w:p>
      <w:r>
        <w:t xml:space="preserve">与收益相关的政府补助 </w:t>
      </w:r>
    </w:p>
    <w:p>
      <w:r>
        <w:t xml:space="preserve">合计 </w:t>
      </w:r>
    </w:p>
    <w:p>
      <w:r/>
    </w:p>
    <w:p>
      <w:r>
        <w:t xml:space="preserve">其他说明： </w:t>
      </w:r>
    </w:p>
    <w:p>
      <w:r>
        <w:t xml:space="preserve">无 </w:t>
      </w:r>
    </w:p>
    <w:p>
      <w:r/>
    </w:p>
    <w:p>
      <w:r>
        <w:t xml:space="preserve">59、 投资收益 </w:t>
      </w:r>
    </w:p>
    <w:p>
      <w:r>
        <w:t xml:space="preserve">√适用 □不适用  </w:t>
      </w:r>
    </w:p>
    <w:p>
      <w:r/>
    </w:p>
    <w:p>
      <w:r>
        <w:t xml:space="preserve">项目 </w:t>
      </w:r>
    </w:p>
    <w:p>
      <w:r>
        <w:t xml:space="preserve">权益法核算的长期股权投资收益 </w:t>
      </w:r>
    </w:p>
    <w:p>
      <w:r>
        <w:t xml:space="preserve">银行理财产品取得的投资收益 </w:t>
      </w:r>
    </w:p>
    <w:p>
      <w:r>
        <w:t xml:space="preserve">合计 </w:t>
      </w:r>
    </w:p>
    <w:p>
      <w:r/>
    </w:p>
    <w:p>
      <w:r>
        <w:t xml:space="preserve">本期发生额 </w:t>
      </w:r>
    </w:p>
    <w:p>
      <w:r>
        <w:t xml:space="preserve">229,958.68 </w:t>
      </w:r>
    </w:p>
    <w:p>
      <w:r>
        <w:t xml:space="preserve">1,914,505.86 </w:t>
      </w:r>
    </w:p>
    <w:p>
      <w:r>
        <w:t xml:space="preserve">2,144,464.54 </w:t>
      </w:r>
    </w:p>
    <w:p>
      <w:r/>
    </w:p>
    <w:p>
      <w:r>
        <w:t xml:space="preserve">单位：元  币种：人民币 </w:t>
      </w:r>
    </w:p>
    <w:p>
      <w:r>
        <w:t xml:space="preserve">上期发生额 </w:t>
      </w:r>
    </w:p>
    <w:p>
      <w:r>
        <w:t xml:space="preserve">2,275,054.64 </w:t>
      </w:r>
    </w:p>
    <w:p>
      <w:r>
        <w:t xml:space="preserve">4,094,740.49 </w:t>
      </w:r>
    </w:p>
    <w:p>
      <w:r>
        <w:t xml:space="preserve">6,369,795.13 </w:t>
      </w:r>
    </w:p>
    <w:p>
      <w:r/>
    </w:p>
    <w:p>
      <w:r>
        <w:t xml:space="preserve">其他说明： </w:t>
      </w:r>
    </w:p>
    <w:p>
      <w:r>
        <w:t xml:space="preserve">无 </w:t>
      </w:r>
    </w:p>
    <w:p>
      <w:r/>
    </w:p>
    <w:p>
      <w:r>
        <w:t xml:space="preserve">60、 公允价值变动收益 </w:t>
      </w:r>
    </w:p>
    <w:p>
      <w:r>
        <w:t xml:space="preserve">□适用 √不适用  </w:t>
      </w:r>
    </w:p>
    <w:p>
      <w:r/>
    </w:p>
    <w:p>
      <w:r>
        <w:t xml:space="preserve">61、 资产处置收益 </w:t>
      </w:r>
    </w:p>
    <w:p>
      <w:r>
        <w:t xml:space="preserve">√适用 □不适用  </w:t>
      </w:r>
    </w:p>
    <w:p>
      <w:r/>
    </w:p>
    <w:p>
      <w:r>
        <w:t xml:space="preserve">项目 </w:t>
      </w:r>
    </w:p>
    <w:p>
      <w:r>
        <w:t xml:space="preserve">非流动资产处置损益 </w:t>
      </w:r>
    </w:p>
    <w:p>
      <w:r>
        <w:t xml:space="preserve">合计 </w:t>
      </w:r>
    </w:p>
    <w:p>
      <w:r/>
    </w:p>
    <w:p>
      <w:r>
        <w:t xml:space="preserve">其他说明： </w:t>
      </w:r>
    </w:p>
    <w:p>
      <w:r>
        <w:t xml:space="preserve">无 </w:t>
      </w:r>
    </w:p>
    <w:p>
      <w:r/>
    </w:p>
    <w:p>
      <w:r>
        <w:t xml:space="preserve">62、 营业外收入 </w:t>
      </w:r>
    </w:p>
    <w:p>
      <w:r>
        <w:t xml:space="preserve">营业外收入情况 </w:t>
      </w:r>
    </w:p>
    <w:p>
      <w:r>
        <w:t xml:space="preserve">√适用  □不适用  </w:t>
      </w:r>
    </w:p>
    <w:p>
      <w:r/>
    </w:p>
    <w:p>
      <w:r>
        <w:t xml:space="preserve">本期发生额 </w:t>
      </w:r>
    </w:p>
    <w:p>
      <w:r>
        <w:t xml:space="preserve">-1,026,141.45 </w:t>
      </w:r>
    </w:p>
    <w:p>
      <w:r>
        <w:t xml:space="preserve">-1,026,141.45 </w:t>
      </w:r>
    </w:p>
    <w:p>
      <w:r/>
    </w:p>
    <w:p>
      <w:r>
        <w:t xml:space="preserve">单位：元  币种：人民币 </w:t>
      </w:r>
    </w:p>
    <w:p>
      <w:r>
        <w:t xml:space="preserve">上期发生额 </w:t>
      </w:r>
    </w:p>
    <w:p>
      <w:r>
        <w:t xml:space="preserve">-793,903.21 </w:t>
      </w:r>
    </w:p>
    <w:p>
      <w:r>
        <w:t xml:space="preserve">-793,903.21 </w:t>
      </w:r>
    </w:p>
    <w:p>
      <w:r/>
    </w:p>
    <w:p>
      <w:r>
        <w:t xml:space="preserve">145 / 179 </w:t>
      </w:r>
    </w:p>
    <w:p>
      <w:r/>
    </w:p>
    <w:p>
      <w:r>
        <w:t xml:space="preserve"> </w:t>
      </w:r>
    </w:p>
    <w:p>
      <w:r>
        <w:t xml:space="preserve">2018 年年度报告 </w:t>
      </w:r>
    </w:p>
    <w:p>
      <w:r/>
    </w:p>
    <w:p>
      <w:r>
        <w:t xml:space="preserve">项目 </w:t>
      </w:r>
    </w:p>
    <w:p>
      <w:r/>
    </w:p>
    <w:p>
      <w:r>
        <w:t xml:space="preserve">本期发生额 </w:t>
      </w:r>
    </w:p>
    <w:p>
      <w:r/>
    </w:p>
    <w:p>
      <w:r>
        <w:t xml:space="preserve">上期发生额 </w:t>
      </w:r>
    </w:p>
    <w:p>
      <w:r/>
    </w:p>
    <w:p>
      <w:r>
        <w:t xml:space="preserve">单位：元  币种：人民币 </w:t>
      </w:r>
    </w:p>
    <w:p>
      <w:r>
        <w:t>计入当期非经常性损益</w:t>
      </w:r>
    </w:p>
    <w:p>
      <w:r>
        <w:t xml:space="preserve">的金额 </w:t>
      </w:r>
    </w:p>
    <w:p>
      <w:r/>
    </w:p>
    <w:p>
      <w:r>
        <w:t xml:space="preserve">经营性违约金收入 </w:t>
      </w:r>
    </w:p>
    <w:p>
      <w:r>
        <w:t xml:space="preserve">其他 </w:t>
      </w:r>
    </w:p>
    <w:p>
      <w:r/>
    </w:p>
    <w:p>
      <w:r>
        <w:t xml:space="preserve">合计 </w:t>
      </w:r>
    </w:p>
    <w:p>
      <w:r>
        <w:t xml:space="preserve">计入当期损益的政府补助 </w:t>
      </w:r>
    </w:p>
    <w:p>
      <w:r>
        <w:t xml:space="preserve">√适用 □不适用  </w:t>
      </w:r>
    </w:p>
    <w:p>
      <w:r/>
    </w:p>
    <w:p>
      <w:r>
        <w:t xml:space="preserve">70,000.00 </w:t>
      </w:r>
    </w:p>
    <w:p>
      <w:r>
        <w:t xml:space="preserve">77,081.16 </w:t>
      </w:r>
    </w:p>
    <w:p>
      <w:r>
        <w:t xml:space="preserve">147,081.16 </w:t>
      </w:r>
    </w:p>
    <w:p>
      <w:r/>
    </w:p>
    <w:p>
      <w:r>
        <w:t xml:space="preserve">44,097.24 </w:t>
      </w:r>
    </w:p>
    <w:p>
      <w:r>
        <w:t xml:space="preserve">44,097.24 </w:t>
      </w:r>
    </w:p>
    <w:p>
      <w:r/>
    </w:p>
    <w:p>
      <w:r>
        <w:t xml:space="preserve">77,081.16 </w:t>
      </w:r>
    </w:p>
    <w:p>
      <w:r>
        <w:t xml:space="preserve">77,081.16 </w:t>
      </w:r>
    </w:p>
    <w:p>
      <w:r/>
    </w:p>
    <w:p>
      <w:r>
        <w:t xml:space="preserve">本期发生金额 上期发生金额 </w:t>
      </w:r>
    </w:p>
    <w:p>
      <w:r/>
    </w:p>
    <w:p>
      <w:r>
        <w:t xml:space="preserve"> 单位：元  币种：人民币 </w:t>
      </w:r>
    </w:p>
    <w:p>
      <w:r>
        <w:t>与资产相关/与收</w:t>
      </w:r>
    </w:p>
    <w:p>
      <w:r>
        <w:t xml:space="preserve">益相关 </w:t>
      </w:r>
    </w:p>
    <w:p>
      <w:r>
        <w:t xml:space="preserve"> 与收益相关 </w:t>
      </w:r>
    </w:p>
    <w:p>
      <w:r>
        <w:t xml:space="preserve"> 与收益相关 </w:t>
      </w:r>
    </w:p>
    <w:p>
      <w:r>
        <w:t xml:space="preserve"> 与收益相关 </w:t>
      </w:r>
    </w:p>
    <w:p>
      <w:r>
        <w:t xml:space="preserve"> 与收益相关 </w:t>
      </w:r>
    </w:p>
    <w:p>
      <w:r>
        <w:t xml:space="preserve"> 与收益相关 </w:t>
      </w:r>
    </w:p>
    <w:p>
      <w:r>
        <w:t xml:space="preserve"> 与收益相关 </w:t>
      </w:r>
    </w:p>
    <w:p>
      <w:r>
        <w:t xml:space="preserve"> 与收益相关 </w:t>
      </w:r>
    </w:p>
    <w:p>
      <w:r>
        <w:t xml:space="preserve"> 与收益相关 </w:t>
      </w:r>
    </w:p>
    <w:p>
      <w:r/>
    </w:p>
    <w:p>
      <w:r>
        <w:t xml:space="preserve"> 与收益相关 </w:t>
      </w:r>
    </w:p>
    <w:p>
      <w:r/>
    </w:p>
    <w:p>
      <w:r>
        <w:t xml:space="preserve"> 与收益相关 </w:t>
      </w:r>
    </w:p>
    <w:p>
      <w:r>
        <w:t xml:space="preserve"> 与收益相关 </w:t>
      </w:r>
    </w:p>
    <w:p>
      <w:r>
        <w:t xml:space="preserve"> 与收益相关 </w:t>
      </w:r>
    </w:p>
    <w:p>
      <w:r>
        <w:t xml:space="preserve"> 与收益相关 </w:t>
      </w:r>
    </w:p>
    <w:p>
      <w:r/>
    </w:p>
    <w:p>
      <w:r>
        <w:t xml:space="preserve"> 与收益相关 </w:t>
      </w:r>
    </w:p>
    <w:p>
      <w:r/>
    </w:p>
    <w:p>
      <w:r>
        <w:t xml:space="preserve"> 与收益相关 </w:t>
      </w:r>
    </w:p>
    <w:p>
      <w:r/>
    </w:p>
    <w:p>
      <w:r>
        <w:t xml:space="preserve"> 与收益相关 </w:t>
      </w:r>
    </w:p>
    <w:p>
      <w:r/>
    </w:p>
    <w:p>
      <w:r>
        <w:t xml:space="preserve"> 与收益相关 </w:t>
      </w:r>
    </w:p>
    <w:p>
      <w:r/>
    </w:p>
    <w:p>
      <w:r>
        <w:t xml:space="preserve"> 与收益相关 </w:t>
      </w:r>
    </w:p>
    <w:p>
      <w:r/>
    </w:p>
    <w:p>
      <w:r>
        <w:t xml:space="preserve"> 与收益相关 </w:t>
      </w:r>
    </w:p>
    <w:p>
      <w:r>
        <w:t xml:space="preserve"> 与收益相关 </w:t>
      </w:r>
    </w:p>
    <w:p>
      <w:r/>
    </w:p>
    <w:p>
      <w:r>
        <w:t xml:space="preserve">1,264,100.00 </w:t>
      </w:r>
    </w:p>
    <w:p>
      <w:r>
        <w:t xml:space="preserve">1,189,000.00 </w:t>
      </w:r>
    </w:p>
    <w:p>
      <w:r>
        <w:t xml:space="preserve">1,000,000.00 </w:t>
      </w:r>
    </w:p>
    <w:p>
      <w:r>
        <w:t xml:space="preserve">816,000.00 </w:t>
      </w:r>
    </w:p>
    <w:p>
      <w:r>
        <w:t xml:space="preserve">605,500.00 </w:t>
      </w:r>
    </w:p>
    <w:p>
      <w:r>
        <w:t xml:space="preserve">591,000.00 </w:t>
      </w:r>
    </w:p>
    <w:p>
      <w:r>
        <w:t xml:space="preserve">500,000.00 </w:t>
      </w:r>
    </w:p>
    <w:p>
      <w:r>
        <w:t xml:space="preserve">500,000.00 </w:t>
      </w:r>
    </w:p>
    <w:p>
      <w:r/>
    </w:p>
    <w:p>
      <w:r>
        <w:t xml:space="preserve">395,000.00 </w:t>
      </w:r>
    </w:p>
    <w:p>
      <w:r/>
    </w:p>
    <w:p>
      <w:r>
        <w:t xml:space="preserve">261,120.00 </w:t>
      </w:r>
    </w:p>
    <w:p>
      <w:r>
        <w:t xml:space="preserve">259,300.00 </w:t>
      </w:r>
    </w:p>
    <w:p>
      <w:r>
        <w:t xml:space="preserve">216,000.00 </w:t>
      </w:r>
    </w:p>
    <w:p>
      <w:r>
        <w:t xml:space="preserve">100,991.00 </w:t>
      </w:r>
    </w:p>
    <w:p>
      <w:r/>
    </w:p>
    <w:p>
      <w:r>
        <w:t xml:space="preserve">110,000.00 </w:t>
      </w:r>
    </w:p>
    <w:p>
      <w:r/>
    </w:p>
    <w:p>
      <w:r>
        <w:t xml:space="preserve">100,000.00 </w:t>
      </w:r>
    </w:p>
    <w:p>
      <w:r/>
    </w:p>
    <w:p>
      <w:r>
        <w:t xml:space="preserve">100,000.00 </w:t>
      </w:r>
    </w:p>
    <w:p>
      <w:r/>
    </w:p>
    <w:p>
      <w:r>
        <w:t xml:space="preserve">341,312.00 </w:t>
      </w:r>
    </w:p>
    <w:p>
      <w:r/>
    </w:p>
    <w:p>
      <w:r>
        <w:t xml:space="preserve">302,000.00 </w:t>
      </w:r>
    </w:p>
    <w:p>
      <w:r/>
    </w:p>
    <w:p>
      <w:r>
        <w:t xml:space="preserve">197,689.00 </w:t>
      </w:r>
    </w:p>
    <w:p>
      <w:r>
        <w:t xml:space="preserve">1,352,650.45 </w:t>
      </w:r>
    </w:p>
    <w:p>
      <w:r/>
    </w:p>
    <w:p>
      <w:r>
        <w:t xml:space="preserve">补助项目 </w:t>
      </w:r>
    </w:p>
    <w:p>
      <w:r/>
    </w:p>
    <w:p>
      <w:r>
        <w:t xml:space="preserve">龙马环卫基础设施配套费有关事宜 </w:t>
      </w:r>
    </w:p>
    <w:p>
      <w:r>
        <w:t xml:space="preserve">第四批促进工业发展专项资（基）金 </w:t>
      </w:r>
    </w:p>
    <w:p>
      <w:r>
        <w:t xml:space="preserve">省级重点实验室奖励 </w:t>
      </w:r>
    </w:p>
    <w:p>
      <w:r>
        <w:t xml:space="preserve">省级工业企业技术改造专项资金 </w:t>
      </w:r>
    </w:p>
    <w:p>
      <w:r>
        <w:t xml:space="preserve">企业研发投入市场预补助经费 </w:t>
      </w:r>
    </w:p>
    <w:p>
      <w:r>
        <w:t xml:space="preserve">专利奖励金 </w:t>
      </w:r>
    </w:p>
    <w:p>
      <w:r>
        <w:t xml:space="preserve">“一企一策”市级财政奖补资金 </w:t>
      </w:r>
    </w:p>
    <w:p>
      <w:r>
        <w:t xml:space="preserve">“一企一策”区级财政奖补资金 </w:t>
      </w:r>
    </w:p>
    <w:p>
      <w:r>
        <w:t>省级中小微企业发展专项及中小企业</w:t>
      </w:r>
    </w:p>
    <w:p>
      <w:r>
        <w:t xml:space="preserve">融资担保机构风险补偿资金 </w:t>
      </w:r>
    </w:p>
    <w:p>
      <w:r>
        <w:t xml:space="preserve">城市基础设施配套费支出预算 </w:t>
      </w:r>
    </w:p>
    <w:p>
      <w:r>
        <w:t xml:space="preserve">第四批促进工业发展专项资金 </w:t>
      </w:r>
    </w:p>
    <w:p>
      <w:r>
        <w:t xml:space="preserve">龙岩市本级高校毕业生就业见习补贴 </w:t>
      </w:r>
    </w:p>
    <w:p>
      <w:r>
        <w:t xml:space="preserve">商标品牌奖励资金 </w:t>
      </w:r>
    </w:p>
    <w:p>
      <w:r>
        <w:t>“三上”企业统计数据质量奖励有关</w:t>
      </w:r>
    </w:p>
    <w:p>
      <w:r>
        <w:t xml:space="preserve">规模以上工业企业奖励 </w:t>
      </w:r>
    </w:p>
    <w:p>
      <w:r>
        <w:t xml:space="preserve">高新技术企业奖励 </w:t>
      </w:r>
    </w:p>
    <w:p>
      <w:r>
        <w:t>项目落成攻坚战役“重中之重”项目</w:t>
      </w:r>
    </w:p>
    <w:p>
      <w:r>
        <w:t xml:space="preserve">推进经费 </w:t>
      </w:r>
    </w:p>
    <w:p>
      <w:r>
        <w:t xml:space="preserve">第二批援企稳岗金 </w:t>
      </w:r>
    </w:p>
    <w:p>
      <w:r>
        <w:t>PPP 项目前期工作中央预算内投资计</w:t>
      </w:r>
    </w:p>
    <w:p>
      <w:r>
        <w:t xml:space="preserve">划 </w:t>
      </w:r>
    </w:p>
    <w:p>
      <w:r>
        <w:t xml:space="preserve">旅游厕所奖补资金 </w:t>
      </w:r>
    </w:p>
    <w:p>
      <w:r>
        <w:t xml:space="preserve">其他零星补助 </w:t>
      </w:r>
    </w:p>
    <w:p>
      <w:r>
        <w:t>2017 年省级工业和信息化发展专项转</w:t>
      </w:r>
    </w:p>
    <w:p>
      <w:r>
        <w:t xml:space="preserve">移支付资金 </w:t>
      </w:r>
    </w:p>
    <w:p>
      <w:r>
        <w:t xml:space="preserve">2016 年研发经费补助 </w:t>
      </w:r>
    </w:p>
    <w:p>
      <w:r>
        <w:t xml:space="preserve">2017 年福建省发展科技项目奖励金 </w:t>
      </w:r>
    </w:p>
    <w:p>
      <w:r>
        <w:t xml:space="preserve">2017 年第三批工业创新稳增长资金 </w:t>
      </w:r>
    </w:p>
    <w:p>
      <w:r>
        <w:t>2017 年度第一批工业创新转型稳增长</w:t>
      </w:r>
    </w:p>
    <w:p>
      <w:r>
        <w:t xml:space="preserve">资金 </w:t>
      </w:r>
    </w:p>
    <w:p>
      <w:r>
        <w:t xml:space="preserve">第四批工业创新转型稳增长资金 </w:t>
      </w:r>
    </w:p>
    <w:p>
      <w:r>
        <w:t>2017 年度第五批工业创新转型稳增长</w:t>
      </w:r>
    </w:p>
    <w:p>
      <w:r>
        <w:t xml:space="preserve">资金 </w:t>
      </w:r>
    </w:p>
    <w:p>
      <w:r>
        <w:t xml:space="preserve">龙岩市科技项目（结转第二批）补助金 </w:t>
      </w:r>
    </w:p>
    <w:p>
      <w:r>
        <w:t>2015 年度龙头企业加大研发投入省级</w:t>
      </w:r>
    </w:p>
    <w:p>
      <w:r>
        <w:t xml:space="preserve">奖励资金 </w:t>
      </w:r>
    </w:p>
    <w:p>
      <w:r>
        <w:t xml:space="preserve">生产设备投资补助资金 </w:t>
      </w:r>
    </w:p>
    <w:p>
      <w:r/>
    </w:p>
    <w:p>
      <w:r>
        <w:t xml:space="preserve"> 1,680,000.00 与收益相关 </w:t>
      </w:r>
    </w:p>
    <w:p>
      <w:r/>
    </w:p>
    <w:p>
      <w:r>
        <w:t xml:space="preserve"> 1,500,000.00 与收益相关 </w:t>
      </w:r>
    </w:p>
    <w:p>
      <w:r>
        <w:t xml:space="preserve">800,000.00 与收益相关 </w:t>
      </w:r>
    </w:p>
    <w:p>
      <w:r>
        <w:t xml:space="preserve">640,000.00 与收益相关 </w:t>
      </w:r>
    </w:p>
    <w:p>
      <w:r/>
    </w:p>
    <w:p>
      <w:r>
        <w:t xml:space="preserve">616,400.00 与收益相关 </w:t>
      </w:r>
    </w:p>
    <w:p>
      <w:r/>
    </w:p>
    <w:p>
      <w:r>
        <w:t xml:space="preserve">402,000.00 与收益相关 </w:t>
      </w:r>
    </w:p>
    <w:p>
      <w:r/>
    </w:p>
    <w:p>
      <w:r>
        <w:t xml:space="preserve">300,000.00 与收益相关 </w:t>
      </w:r>
    </w:p>
    <w:p>
      <w:r/>
    </w:p>
    <w:p>
      <w:r>
        <w:t xml:space="preserve">160,000.00 与收益相关 </w:t>
      </w:r>
    </w:p>
    <w:p>
      <w:r/>
    </w:p>
    <w:p>
      <w:r>
        <w:t xml:space="preserve">154,200.00 与收益相关 </w:t>
      </w:r>
    </w:p>
    <w:p>
      <w:r/>
    </w:p>
    <w:p>
      <w:r>
        <w:t xml:space="preserve">133,000.00 与收益相关 </w:t>
      </w:r>
    </w:p>
    <w:p>
      <w:r/>
    </w:p>
    <w:p>
      <w:r>
        <w:t xml:space="preserve">146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100,000.00 与收益相关 </w:t>
      </w:r>
    </w:p>
    <w:p>
      <w:r>
        <w:t xml:space="preserve">100,000.00 与收益相关 </w:t>
      </w:r>
    </w:p>
    <w:p>
      <w:r>
        <w:t xml:space="preserve">659,725.82 与收益相关 </w:t>
      </w:r>
    </w:p>
    <w:p>
      <w:r>
        <w:t xml:space="preserve">10,201,662.45 7,245,325.82  </w:t>
      </w:r>
    </w:p>
    <w:p>
      <w:r/>
    </w:p>
    <w:p>
      <w:r>
        <w:t xml:space="preserve">标准贡献奖奖励金 </w:t>
      </w:r>
    </w:p>
    <w:p>
      <w:r>
        <w:t xml:space="preserve">2017 年危废治理补助 </w:t>
      </w:r>
    </w:p>
    <w:p>
      <w:r>
        <w:t xml:space="preserve">其他零星补助金小计 </w:t>
      </w:r>
    </w:p>
    <w:p>
      <w:r>
        <w:t xml:space="preserve">合计 </w:t>
      </w:r>
    </w:p>
    <w:p>
      <w:r/>
    </w:p>
    <w:p>
      <w:r>
        <w:t xml:space="preserve">其他说明： </w:t>
      </w:r>
    </w:p>
    <w:p>
      <w:r/>
    </w:p>
    <w:p>
      <w:r>
        <w:t xml:space="preserve">√适用 □不适用  </w:t>
      </w:r>
    </w:p>
    <w:p>
      <w:r/>
    </w:p>
    <w:p>
      <w:r>
        <w:t>营业外收入项目列示的经营性违约金收入为公司正常业务密切相关的项目，故将其界定为经常性</w:t>
      </w:r>
    </w:p>
    <w:p>
      <w:r>
        <w:t xml:space="preserve">损益项目。 </w:t>
      </w:r>
    </w:p>
    <w:p>
      <w:r/>
    </w:p>
    <w:p>
      <w:r>
        <w:t xml:space="preserve">63、 营业外支出 </w:t>
      </w:r>
    </w:p>
    <w:p>
      <w:r>
        <w:t xml:space="preserve">√适用  □不适用  </w:t>
      </w:r>
    </w:p>
    <w:p>
      <w:r/>
    </w:p>
    <w:p>
      <w:r>
        <w:t xml:space="preserve">项目 </w:t>
      </w:r>
    </w:p>
    <w:p>
      <w:r/>
    </w:p>
    <w:p>
      <w:r>
        <w:t xml:space="preserve">本期发生额 </w:t>
      </w:r>
    </w:p>
    <w:p>
      <w:r/>
    </w:p>
    <w:p>
      <w:r>
        <w:t xml:space="preserve">上期发生额 </w:t>
      </w:r>
    </w:p>
    <w:p>
      <w:r/>
    </w:p>
    <w:p>
      <w:r>
        <w:t xml:space="preserve">单位：元  币种：人民币 </w:t>
      </w:r>
    </w:p>
    <w:p>
      <w:r>
        <w:t>计入当期非经常性损益</w:t>
      </w:r>
    </w:p>
    <w:p>
      <w:r>
        <w:t xml:space="preserve">的金额 </w:t>
      </w:r>
    </w:p>
    <w:p>
      <w:r>
        <w:t xml:space="preserve">1,158,853.15 </w:t>
      </w:r>
    </w:p>
    <w:p>
      <w:r/>
    </w:p>
    <w:p>
      <w:r>
        <w:t xml:space="preserve">1,865.15 </w:t>
      </w:r>
    </w:p>
    <w:p>
      <w:r>
        <w:t xml:space="preserve">619,203.73 </w:t>
      </w:r>
    </w:p>
    <w:p>
      <w:r>
        <w:t xml:space="preserve">502,942.41 </w:t>
      </w:r>
    </w:p>
    <w:p>
      <w:r>
        <w:t xml:space="preserve">2,282,864.44 </w:t>
      </w:r>
    </w:p>
    <w:p>
      <w:r/>
    </w:p>
    <w:p>
      <w:r>
        <w:t xml:space="preserve">对外捐赠 </w:t>
      </w:r>
    </w:p>
    <w:p>
      <w:r>
        <w:t xml:space="preserve">经营性违约金支出 </w:t>
      </w:r>
    </w:p>
    <w:p>
      <w:r>
        <w:t xml:space="preserve">税费滞纳金 </w:t>
      </w:r>
    </w:p>
    <w:p>
      <w:r>
        <w:t xml:space="preserve">赔偿金支出 </w:t>
      </w:r>
    </w:p>
    <w:p>
      <w:r>
        <w:t xml:space="preserve">其他 </w:t>
      </w:r>
    </w:p>
    <w:p>
      <w:r/>
    </w:p>
    <w:p>
      <w:r>
        <w:t xml:space="preserve">合计 </w:t>
      </w:r>
    </w:p>
    <w:p>
      <w:r/>
    </w:p>
    <w:p>
      <w:r>
        <w:t xml:space="preserve">其他说明： </w:t>
      </w:r>
    </w:p>
    <w:p>
      <w:r/>
    </w:p>
    <w:p>
      <w:r>
        <w:t xml:space="preserve">1,158,853.15 </w:t>
      </w:r>
    </w:p>
    <w:p>
      <w:r>
        <w:t xml:space="preserve">638,379.08 </w:t>
      </w:r>
    </w:p>
    <w:p>
      <w:r>
        <w:t xml:space="preserve">1,865.15 </w:t>
      </w:r>
    </w:p>
    <w:p>
      <w:r>
        <w:t xml:space="preserve">619,203.73 </w:t>
      </w:r>
    </w:p>
    <w:p>
      <w:r>
        <w:t xml:space="preserve">502,942.41 </w:t>
      </w:r>
    </w:p>
    <w:p>
      <w:r>
        <w:t xml:space="preserve">2,921,243.52 </w:t>
      </w:r>
    </w:p>
    <w:p>
      <w:r/>
    </w:p>
    <w:p>
      <w:r>
        <w:t xml:space="preserve">1,046,639.20 </w:t>
      </w:r>
    </w:p>
    <w:p>
      <w:r>
        <w:t xml:space="preserve">574,642.00 </w:t>
      </w:r>
    </w:p>
    <w:p>
      <w:r>
        <w:t xml:space="preserve">23,694.80 </w:t>
      </w:r>
    </w:p>
    <w:p>
      <w:r>
        <w:t xml:space="preserve">2,591,225.29 </w:t>
      </w:r>
    </w:p>
    <w:p>
      <w:r>
        <w:t xml:space="preserve">62,320.32 </w:t>
      </w:r>
    </w:p>
    <w:p>
      <w:r>
        <w:t xml:space="preserve">4,298,521.61 </w:t>
      </w:r>
    </w:p>
    <w:p>
      <w:r/>
    </w:p>
    <w:p>
      <w:r>
        <w:t>营业外支出项目列示的经营性违约金支出为公司正常业务密切相关的项目，故将其界定为经常性</w:t>
      </w:r>
    </w:p>
    <w:p>
      <w:r>
        <w:t xml:space="preserve">损益项目。 </w:t>
      </w:r>
    </w:p>
    <w:p>
      <w:r/>
    </w:p>
    <w:p>
      <w:r>
        <w:t xml:space="preserve">64、 所得税费用 </w:t>
      </w:r>
    </w:p>
    <w:p>
      <w:r>
        <w:t xml:space="preserve">(1). 所得税费用表 </w:t>
      </w:r>
    </w:p>
    <w:p>
      <w:r>
        <w:t xml:space="preserve">√适用 □不适用  </w:t>
      </w:r>
    </w:p>
    <w:p>
      <w:r/>
    </w:p>
    <w:p>
      <w:r>
        <w:t xml:space="preserve">项目 </w:t>
      </w:r>
    </w:p>
    <w:p>
      <w:r>
        <w:t xml:space="preserve">当期所得税费用 </w:t>
      </w:r>
    </w:p>
    <w:p>
      <w:r>
        <w:t xml:space="preserve">递延所得税费用 </w:t>
      </w:r>
    </w:p>
    <w:p>
      <w:r>
        <w:t xml:space="preserve">合计 </w:t>
      </w:r>
    </w:p>
    <w:p>
      <w:r/>
    </w:p>
    <w:p>
      <w:r>
        <w:t xml:space="preserve">(2). 会计利润与所得税费用调整过程 </w:t>
      </w:r>
    </w:p>
    <w:p>
      <w:r>
        <w:t xml:space="preserve">√适用 □不适用  </w:t>
      </w:r>
    </w:p>
    <w:p>
      <w:r/>
    </w:p>
    <w:p>
      <w:r>
        <w:t xml:space="preserve">项目 </w:t>
      </w:r>
    </w:p>
    <w:p>
      <w:r/>
    </w:p>
    <w:p>
      <w:r>
        <w:t xml:space="preserve">利润总额 </w:t>
      </w:r>
    </w:p>
    <w:p>
      <w:r>
        <w:t xml:space="preserve">按法定/适用税率计算的所得税费用 </w:t>
      </w:r>
    </w:p>
    <w:p>
      <w:r>
        <w:t xml:space="preserve">子公司适用不同税率的影响 </w:t>
      </w:r>
    </w:p>
    <w:p>
      <w:r>
        <w:t xml:space="preserve">调整以前期间所得税的影响 </w:t>
      </w:r>
    </w:p>
    <w:p>
      <w:r>
        <w:t xml:space="preserve">不可抵扣的成本、费用和损失的影响 </w:t>
      </w:r>
    </w:p>
    <w:p>
      <w:r>
        <w:t>使用前期未确认递延所得税资产的可抵扣亏</w:t>
      </w:r>
    </w:p>
    <w:p>
      <w:r>
        <w:t xml:space="preserve">损的影响 </w:t>
      </w:r>
    </w:p>
    <w:p>
      <w:r>
        <w:t>本期未确认递延所得税资产的可抵扣暂时性</w:t>
      </w:r>
    </w:p>
    <w:p>
      <w:r>
        <w:t xml:space="preserve">差异或可抵扣亏损的影响 </w:t>
      </w:r>
    </w:p>
    <w:p>
      <w:r>
        <w:t xml:space="preserve">加计扣除 </w:t>
      </w:r>
    </w:p>
    <w:p>
      <w:r/>
    </w:p>
    <w:p>
      <w:r>
        <w:t xml:space="preserve">本期发生额 </w:t>
      </w:r>
    </w:p>
    <w:p>
      <w:r>
        <w:t xml:space="preserve">53,297,563.44 </w:t>
      </w:r>
    </w:p>
    <w:p>
      <w:r>
        <w:t xml:space="preserve">-9,320,477.04 </w:t>
      </w:r>
    </w:p>
    <w:p>
      <w:r>
        <w:t xml:space="preserve">43,977,086.40 </w:t>
      </w:r>
    </w:p>
    <w:p>
      <w:r/>
    </w:p>
    <w:p>
      <w:r>
        <w:t xml:space="preserve">单位：元  币种：人民币 </w:t>
      </w:r>
    </w:p>
    <w:p>
      <w:r>
        <w:t xml:space="preserve">上期发生额 </w:t>
      </w:r>
    </w:p>
    <w:p>
      <w:r>
        <w:t xml:space="preserve">52,481,033.98 </w:t>
      </w:r>
    </w:p>
    <w:p>
      <w:r>
        <w:t xml:space="preserve">-3,617,700.29 </w:t>
      </w:r>
    </w:p>
    <w:p>
      <w:r>
        <w:t xml:space="preserve">48,863,333.69 </w:t>
      </w:r>
    </w:p>
    <w:p>
      <w:r/>
    </w:p>
    <w:p>
      <w:r>
        <w:t xml:space="preserve">单位：元  币种：人民币 </w:t>
      </w:r>
    </w:p>
    <w:p>
      <w:r>
        <w:t xml:space="preserve">本期发生额 </w:t>
      </w:r>
    </w:p>
    <w:p>
      <w:r/>
    </w:p>
    <w:p>
      <w:r>
        <w:t xml:space="preserve">300,601,569.47 </w:t>
      </w:r>
    </w:p>
    <w:p>
      <w:r>
        <w:t xml:space="preserve">45,090,235.42 </w:t>
      </w:r>
    </w:p>
    <w:p>
      <w:r>
        <w:t xml:space="preserve">-12,393,766.36 </w:t>
      </w:r>
    </w:p>
    <w:p>
      <w:r>
        <w:t xml:space="preserve">227,338.03 </w:t>
      </w:r>
    </w:p>
    <w:p>
      <w:r>
        <w:t xml:space="preserve">7,088,866.61 </w:t>
      </w:r>
    </w:p>
    <w:p>
      <w:r/>
    </w:p>
    <w:p>
      <w:r>
        <w:t xml:space="preserve">-571,442.78 </w:t>
      </w:r>
    </w:p>
    <w:p>
      <w:r/>
    </w:p>
    <w:p>
      <w:r>
        <w:t xml:space="preserve">10,016,813.50 </w:t>
      </w:r>
    </w:p>
    <w:p>
      <w:r/>
    </w:p>
    <w:p>
      <w:r>
        <w:t xml:space="preserve">-5,480,958.02 </w:t>
      </w:r>
    </w:p>
    <w:p>
      <w:r/>
    </w:p>
    <w:p>
      <w:r>
        <w:t xml:space="preserve">147 / 179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43,977,086.40 </w:t>
      </w:r>
    </w:p>
    <w:p>
      <w:r/>
    </w:p>
    <w:p>
      <w:r>
        <w:t xml:space="preserve">本期发生额 </w:t>
      </w:r>
    </w:p>
    <w:p>
      <w:r/>
    </w:p>
    <w:p>
      <w:r>
        <w:t xml:space="preserve">单位：元  币种：人民币 </w:t>
      </w:r>
    </w:p>
    <w:p>
      <w:r>
        <w:t xml:space="preserve">上期发生额 </w:t>
      </w:r>
    </w:p>
    <w:p>
      <w:r/>
    </w:p>
    <w:p>
      <w:r>
        <w:t xml:space="preserve">49,239,768.34 </w:t>
      </w:r>
    </w:p>
    <w:p>
      <w:r/>
    </w:p>
    <w:p>
      <w:r>
        <w:t xml:space="preserve">116,964,785.23 </w:t>
      </w:r>
    </w:p>
    <w:p>
      <w:r/>
    </w:p>
    <w:p>
      <w:r>
        <w:t xml:space="preserve">3,298,880.99 </w:t>
      </w:r>
    </w:p>
    <w:p>
      <w:r>
        <w:t xml:space="preserve">10,201,662.45 </w:t>
      </w:r>
    </w:p>
    <w:p>
      <w:r>
        <w:t xml:space="preserve">4,601,158.30 </w:t>
      </w:r>
    </w:p>
    <w:p>
      <w:r>
        <w:t xml:space="preserve">67,341,470.08 </w:t>
      </w:r>
    </w:p>
    <w:p>
      <w:r/>
    </w:p>
    <w:p>
      <w:r>
        <w:t xml:space="preserve">17,041,887.10 </w:t>
      </w:r>
    </w:p>
    <w:p>
      <w:r>
        <w:t xml:space="preserve">7,245,325.82 </w:t>
      </w:r>
    </w:p>
    <w:p>
      <w:r>
        <w:t xml:space="preserve">9,830,475.82 </w:t>
      </w:r>
    </w:p>
    <w:p>
      <w:r>
        <w:t xml:space="preserve">151,082,473.97 </w:t>
      </w:r>
    </w:p>
    <w:p>
      <w:r/>
    </w:p>
    <w:p>
      <w:r>
        <w:t xml:space="preserve">本期发生额 </w:t>
      </w:r>
    </w:p>
    <w:p>
      <w:r/>
    </w:p>
    <w:p>
      <w:r>
        <w:t xml:space="preserve">单位：元  币种：人民币 </w:t>
      </w:r>
    </w:p>
    <w:p>
      <w:r>
        <w:t xml:space="preserve">上期发生额 </w:t>
      </w:r>
    </w:p>
    <w:p>
      <w:r/>
    </w:p>
    <w:p>
      <w:r>
        <w:t xml:space="preserve">100,940,495.46 </w:t>
      </w:r>
    </w:p>
    <w:p>
      <w:r/>
    </w:p>
    <w:p>
      <w:r>
        <w:t xml:space="preserve">324,646,556.67 </w:t>
      </w:r>
    </w:p>
    <w:p>
      <w:r>
        <w:t xml:space="preserve">23,922,876.63 </w:t>
      </w:r>
    </w:p>
    <w:p>
      <w:r>
        <w:t xml:space="preserve">449,509,928.76 </w:t>
      </w:r>
    </w:p>
    <w:p>
      <w:r/>
    </w:p>
    <w:p>
      <w:r>
        <w:t xml:space="preserve">301,550,763.65 </w:t>
      </w:r>
    </w:p>
    <w:p>
      <w:r>
        <w:t xml:space="preserve">21,628,415.70 </w:t>
      </w:r>
    </w:p>
    <w:p>
      <w:r>
        <w:t xml:space="preserve">323,179,179.35 </w:t>
      </w:r>
    </w:p>
    <w:p>
      <w:r/>
    </w:p>
    <w:p>
      <w:r>
        <w:t xml:space="preserve">本期发生额 </w:t>
      </w:r>
    </w:p>
    <w:p>
      <w:r>
        <w:t xml:space="preserve">1,040,000,000.00 </w:t>
      </w:r>
    </w:p>
    <w:p>
      <w:r>
        <w:t xml:space="preserve">386,763,000.00 </w:t>
      </w:r>
    </w:p>
    <w:p>
      <w:r>
        <w:t xml:space="preserve">25,289,685.47 </w:t>
      </w:r>
    </w:p>
    <w:p>
      <w:r>
        <w:t xml:space="preserve">1,452,052,685.47 </w:t>
      </w:r>
    </w:p>
    <w:p>
      <w:r/>
    </w:p>
    <w:p>
      <w:r>
        <w:t xml:space="preserve">单位：元  币种:人民币 </w:t>
      </w:r>
    </w:p>
    <w:p>
      <w:r>
        <w:t xml:space="preserve">上期发生额 </w:t>
      </w:r>
    </w:p>
    <w:p>
      <w:r/>
    </w:p>
    <w:p>
      <w:r>
        <w:t xml:space="preserve">378,850,000.00 </w:t>
      </w:r>
    </w:p>
    <w:p>
      <w:r>
        <w:t xml:space="preserve">4,743,595.33 </w:t>
      </w:r>
    </w:p>
    <w:p>
      <w:r>
        <w:t xml:space="preserve">383,593,595.33 </w:t>
      </w:r>
    </w:p>
    <w:p>
      <w:r/>
    </w:p>
    <w:p>
      <w:r>
        <w:t xml:space="preserve">所得税费用 </w:t>
      </w:r>
    </w:p>
    <w:p>
      <w:r/>
    </w:p>
    <w:p>
      <w:r>
        <w:t xml:space="preserve">其他说明： </w:t>
      </w:r>
    </w:p>
    <w:p>
      <w:r/>
    </w:p>
    <w:p>
      <w:r>
        <w:t xml:space="preserve">□适用 √不适用  </w:t>
      </w:r>
    </w:p>
    <w:p>
      <w:r/>
    </w:p>
    <w:p>
      <w:r>
        <w:t xml:space="preserve">65、 其他综合收益 </w:t>
      </w:r>
    </w:p>
    <w:p>
      <w:r>
        <w:t xml:space="preserve">□适用 √不适用  </w:t>
      </w:r>
    </w:p>
    <w:p>
      <w:r/>
    </w:p>
    <w:p>
      <w:r>
        <w:t xml:space="preserve">66、 现金流量表项目 </w:t>
      </w:r>
    </w:p>
    <w:p>
      <w:r>
        <w:t xml:space="preserve">(1). 收到的其他与经营活动有关的现金 </w:t>
      </w:r>
    </w:p>
    <w:p>
      <w:r>
        <w:t xml:space="preserve">√适用 □不适用  </w:t>
      </w:r>
    </w:p>
    <w:p>
      <w:r/>
    </w:p>
    <w:p>
      <w:r>
        <w:t xml:space="preserve">项目 </w:t>
      </w:r>
    </w:p>
    <w:p>
      <w:r>
        <w:t>初存目的为经营性活动的票据保证</w:t>
      </w:r>
    </w:p>
    <w:p>
      <w:r>
        <w:t xml:space="preserve">金等其他货币资金的减少额 </w:t>
      </w:r>
    </w:p>
    <w:p>
      <w:r>
        <w:t xml:space="preserve">往来款及其他 </w:t>
      </w:r>
    </w:p>
    <w:p>
      <w:r>
        <w:t xml:space="preserve">政府补助 </w:t>
      </w:r>
    </w:p>
    <w:p>
      <w:r>
        <w:t xml:space="preserve">利息收入 </w:t>
      </w:r>
    </w:p>
    <w:p>
      <w:r/>
    </w:p>
    <w:p>
      <w:r>
        <w:t xml:space="preserve">合计 </w:t>
      </w:r>
    </w:p>
    <w:p>
      <w:r/>
    </w:p>
    <w:p>
      <w:r>
        <w:t xml:space="preserve">收到的其他与经营活动有关的现金说明： </w:t>
      </w:r>
    </w:p>
    <w:p>
      <w:r/>
    </w:p>
    <w:p>
      <w:r>
        <w:t xml:space="preserve">无 </w:t>
      </w:r>
    </w:p>
    <w:p>
      <w:r/>
    </w:p>
    <w:p>
      <w:r>
        <w:t xml:space="preserve">(2). 支付的其他与经营活动有关的现金 </w:t>
      </w:r>
    </w:p>
    <w:p>
      <w:r>
        <w:t xml:space="preserve">√适用 □不适用  </w:t>
      </w:r>
    </w:p>
    <w:p>
      <w:r/>
    </w:p>
    <w:p>
      <w:r>
        <w:t xml:space="preserve">项目 </w:t>
      </w:r>
    </w:p>
    <w:p>
      <w:r>
        <w:t>初存目的为经营性活动的票据保证</w:t>
      </w:r>
    </w:p>
    <w:p>
      <w:r>
        <w:t xml:space="preserve">金等其他货币资金的增加额 </w:t>
      </w:r>
    </w:p>
    <w:p>
      <w:r>
        <w:t xml:space="preserve">付现费用 </w:t>
      </w:r>
    </w:p>
    <w:p>
      <w:r>
        <w:t xml:space="preserve">其他 </w:t>
      </w:r>
    </w:p>
    <w:p>
      <w:r/>
    </w:p>
    <w:p>
      <w:r>
        <w:t xml:space="preserve">合计 </w:t>
      </w:r>
    </w:p>
    <w:p>
      <w:r/>
    </w:p>
    <w:p>
      <w:r>
        <w:t xml:space="preserve">支付的其他与经营活动有关的现金说明： </w:t>
      </w:r>
    </w:p>
    <w:p>
      <w:r/>
    </w:p>
    <w:p>
      <w:r>
        <w:t xml:space="preserve">无 </w:t>
      </w:r>
    </w:p>
    <w:p>
      <w:r/>
    </w:p>
    <w:p>
      <w:r>
        <w:t xml:space="preserve">(3). 收到的其他与投资活动有关的现金 </w:t>
      </w:r>
    </w:p>
    <w:p>
      <w:r>
        <w:t xml:space="preserve">√适用 □不适用  </w:t>
      </w:r>
    </w:p>
    <w:p>
      <w:r/>
    </w:p>
    <w:p>
      <w:r>
        <w:t xml:space="preserve">项目 </w:t>
      </w:r>
    </w:p>
    <w:p>
      <w:r>
        <w:t xml:space="preserve">赎回定期存单类理财产品 </w:t>
      </w:r>
    </w:p>
    <w:p>
      <w:r>
        <w:t xml:space="preserve">赎回理财产品 </w:t>
      </w:r>
    </w:p>
    <w:p>
      <w:r>
        <w:t xml:space="preserve">银行理财产品取得的投资收益 </w:t>
      </w:r>
    </w:p>
    <w:p>
      <w:r>
        <w:t xml:space="preserve">合计 </w:t>
      </w:r>
    </w:p>
    <w:p>
      <w:r/>
    </w:p>
    <w:p>
      <w:r>
        <w:t xml:space="preserve">收到的其他与投资活动有关的现金说明： </w:t>
      </w:r>
    </w:p>
    <w:p>
      <w:r/>
    </w:p>
    <w:p>
      <w:r>
        <w:t xml:space="preserve">无 </w:t>
      </w:r>
    </w:p>
    <w:p>
      <w:r/>
    </w:p>
    <w:p>
      <w:r>
        <w:t xml:space="preserve">(4). 支付的其他与投资活动有关的现金 </w:t>
      </w:r>
    </w:p>
    <w:p>
      <w:r>
        <w:t xml:space="preserve">√适用 □不适用  </w:t>
      </w:r>
    </w:p>
    <w:p>
      <w:r/>
    </w:p>
    <w:p>
      <w:r>
        <w:t xml:space="preserve">项目 </w:t>
      </w:r>
    </w:p>
    <w:p>
      <w:r/>
    </w:p>
    <w:p>
      <w:r>
        <w:t xml:space="preserve">本期发生额 </w:t>
      </w:r>
    </w:p>
    <w:p>
      <w:r/>
    </w:p>
    <w:p>
      <w:r>
        <w:t xml:space="preserve">单位：元  币种：人民币 </w:t>
      </w:r>
    </w:p>
    <w:p>
      <w:r>
        <w:t xml:space="preserve">上期发生额 </w:t>
      </w:r>
    </w:p>
    <w:p>
      <w:r/>
    </w:p>
    <w:p>
      <w:r>
        <w:t xml:space="preserve">148 / 179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310,000,000.00 </w:t>
      </w:r>
    </w:p>
    <w:p>
      <w:r>
        <w:t xml:space="preserve">349,485,742.14 </w:t>
      </w:r>
    </w:p>
    <w:p>
      <w:r>
        <w:t xml:space="preserve">659,485,742.14 </w:t>
      </w:r>
    </w:p>
    <w:p>
      <w:r/>
    </w:p>
    <w:p>
      <w:r>
        <w:t xml:space="preserve">1,040,000,000.00 </w:t>
      </w:r>
    </w:p>
    <w:p>
      <w:r>
        <w:t xml:space="preserve">275,190,000.00 </w:t>
      </w:r>
    </w:p>
    <w:p>
      <w:r>
        <w:t xml:space="preserve">1,315,190,000.00 </w:t>
      </w:r>
    </w:p>
    <w:p>
      <w:r/>
    </w:p>
    <w:p>
      <w:r>
        <w:t xml:space="preserve">购买定期存单类理财产品 </w:t>
      </w:r>
    </w:p>
    <w:p>
      <w:r>
        <w:t xml:space="preserve">购买银行其它理财产品 </w:t>
      </w:r>
    </w:p>
    <w:p>
      <w:r>
        <w:t xml:space="preserve">合计 </w:t>
      </w:r>
    </w:p>
    <w:p>
      <w:r/>
    </w:p>
    <w:p>
      <w:r>
        <w:t xml:space="preserve">支付的其他与投资活动有关的现金说明： </w:t>
      </w:r>
    </w:p>
    <w:p>
      <w:r/>
    </w:p>
    <w:p>
      <w:r>
        <w:t xml:space="preserve">无 </w:t>
      </w:r>
    </w:p>
    <w:p>
      <w:r/>
    </w:p>
    <w:p>
      <w:r>
        <w:t xml:space="preserve">(5). 收到的其他与筹资活动有关的现金 </w:t>
      </w:r>
    </w:p>
    <w:p>
      <w:r>
        <w:t xml:space="preserve">□适用 √不适用  </w:t>
      </w:r>
    </w:p>
    <w:p>
      <w:r/>
    </w:p>
    <w:p>
      <w:r>
        <w:t xml:space="preserve">(6). 支付的其他与筹资活动有关的现金 </w:t>
      </w:r>
    </w:p>
    <w:p>
      <w:r>
        <w:t xml:space="preserve">√适用 □不适用  </w:t>
      </w:r>
    </w:p>
    <w:p>
      <w:r/>
    </w:p>
    <w:p>
      <w:r>
        <w:t xml:space="preserve">项目 </w:t>
      </w:r>
    </w:p>
    <w:p>
      <w:r>
        <w:t xml:space="preserve">回购离职人员限制性股票 </w:t>
      </w:r>
    </w:p>
    <w:p>
      <w:r>
        <w:t xml:space="preserve">合计 </w:t>
      </w:r>
    </w:p>
    <w:p>
      <w:r/>
    </w:p>
    <w:p>
      <w:r>
        <w:t xml:space="preserve">本期发生额 </w:t>
      </w:r>
    </w:p>
    <w:p>
      <w:r>
        <w:t xml:space="preserve">3,184,020.00 </w:t>
      </w:r>
    </w:p>
    <w:p>
      <w:r>
        <w:t xml:space="preserve">3,184,020.00 </w:t>
      </w:r>
    </w:p>
    <w:p>
      <w:r/>
    </w:p>
    <w:p>
      <w:r>
        <w:t xml:space="preserve">支付的其他与筹资活动有关的现金说明： </w:t>
      </w:r>
    </w:p>
    <w:p>
      <w:r/>
    </w:p>
    <w:p>
      <w:r>
        <w:t xml:space="preserve">单位：元  币种：人民币 </w:t>
      </w:r>
    </w:p>
    <w:p>
      <w:r>
        <w:t xml:space="preserve">上期发生额 </w:t>
      </w:r>
    </w:p>
    <w:p>
      <w:r/>
    </w:p>
    <w:p>
      <w:r>
        <w:t xml:space="preserve">无 </w:t>
      </w:r>
    </w:p>
    <w:p>
      <w:r>
        <w:t xml:space="preserve">67、 现金流量表补充资料 </w:t>
      </w:r>
    </w:p>
    <w:p>
      <w:r>
        <w:t xml:space="preserve">(1). 现金流量表补充资料 </w:t>
      </w:r>
    </w:p>
    <w:p>
      <w:r>
        <w:t xml:space="preserve">√适用  □不适用  </w:t>
      </w:r>
    </w:p>
    <w:p>
      <w:r/>
    </w:p>
    <w:p>
      <w:r>
        <w:t xml:space="preserve">补充资料 </w:t>
      </w:r>
    </w:p>
    <w:p>
      <w:r>
        <w:t xml:space="preserve">1．将净利润调节为经营活动现金流量： </w:t>
      </w:r>
    </w:p>
    <w:p>
      <w:r>
        <w:t xml:space="preserve">净利润 </w:t>
      </w:r>
    </w:p>
    <w:p>
      <w:r>
        <w:t xml:space="preserve">加：资产减值准备 </w:t>
      </w:r>
    </w:p>
    <w:p>
      <w:r>
        <w:t>固定资产折旧、油气资产折耗、生产性生物资</w:t>
      </w:r>
    </w:p>
    <w:p>
      <w:r>
        <w:t xml:space="preserve">产折旧 </w:t>
      </w:r>
    </w:p>
    <w:p>
      <w:r>
        <w:t xml:space="preserve">无形资产摊销 </w:t>
      </w:r>
    </w:p>
    <w:p>
      <w:r>
        <w:t xml:space="preserve">长期待摊费用摊销 </w:t>
      </w:r>
    </w:p>
    <w:p>
      <w:r>
        <w:t>处置固定资产、无形资产和其他长期资产的损</w:t>
      </w:r>
    </w:p>
    <w:p>
      <w:r>
        <w:t xml:space="preserve">失（收益以“－”号填列） </w:t>
      </w:r>
    </w:p>
    <w:p>
      <w:r>
        <w:t xml:space="preserve">固定资产报废损失（收益以“－”号填列） </w:t>
      </w:r>
    </w:p>
    <w:p>
      <w:r>
        <w:t xml:space="preserve">公允价值变动损失（收益以“－”号填列） </w:t>
      </w:r>
    </w:p>
    <w:p>
      <w:r>
        <w:t xml:space="preserve">财务费用（收益以“－”号填列） </w:t>
      </w:r>
    </w:p>
    <w:p>
      <w:r>
        <w:t xml:space="preserve">投资损失（收益以“－”号填列） </w:t>
      </w:r>
    </w:p>
    <w:p>
      <w:r>
        <w:t xml:space="preserve">递延所得税资产减少（增加以“－”号填列） </w:t>
      </w:r>
    </w:p>
    <w:p>
      <w:r>
        <w:t xml:space="preserve">递延所得税负债增加（减少以“－”号填列） </w:t>
      </w:r>
    </w:p>
    <w:p>
      <w:r>
        <w:t xml:space="preserve">存货的减少（增加以“－”号填列） </w:t>
      </w:r>
    </w:p>
    <w:p>
      <w:r>
        <w:t xml:space="preserve">经营性应收项目的减少（增加以“－”号填列） </w:t>
      </w:r>
    </w:p>
    <w:p>
      <w:r>
        <w:t xml:space="preserve">经营性应付项目的增加（减少以“－”号填列） </w:t>
      </w:r>
    </w:p>
    <w:p>
      <w:r>
        <w:t xml:space="preserve">其他 </w:t>
      </w:r>
    </w:p>
    <w:p>
      <w:r>
        <w:t xml:space="preserve">经营活动产生的现金流量净额 </w:t>
      </w:r>
    </w:p>
    <w:p>
      <w:r>
        <w:t xml:space="preserve">2．不涉及现金收支的重大投资和筹资活动： </w:t>
      </w:r>
    </w:p>
    <w:p>
      <w:r>
        <w:t xml:space="preserve">债务转为资本 </w:t>
      </w:r>
    </w:p>
    <w:p>
      <w:r>
        <w:t xml:space="preserve">一年内到期的可转换公司债券 </w:t>
      </w:r>
    </w:p>
    <w:p>
      <w:r>
        <w:t xml:space="preserve">融资租入固定资产 </w:t>
      </w:r>
    </w:p>
    <w:p>
      <w:r>
        <w:t xml:space="preserve">3．现金及现金等价物净变动情况： </w:t>
      </w:r>
    </w:p>
    <w:p>
      <w:r>
        <w:t xml:space="preserve">现金的期末余额 </w:t>
      </w:r>
    </w:p>
    <w:p>
      <w:r>
        <w:t xml:space="preserve">减：现金的期初余额 </w:t>
      </w:r>
    </w:p>
    <w:p>
      <w:r/>
    </w:p>
    <w:p>
      <w:r>
        <w:t xml:space="preserve">149 / 179 </w:t>
      </w:r>
    </w:p>
    <w:p>
      <w:r/>
    </w:p>
    <w:p>
      <w:r>
        <w:t xml:space="preserve">本期金额 </w:t>
      </w:r>
    </w:p>
    <w:p>
      <w:r/>
    </w:p>
    <w:p>
      <w:r>
        <w:t xml:space="preserve">单位：元  币种：人民币 </w:t>
      </w:r>
    </w:p>
    <w:p>
      <w:r>
        <w:t xml:space="preserve">上期金额 </w:t>
      </w:r>
    </w:p>
    <w:p>
      <w:r/>
    </w:p>
    <w:p>
      <w:r>
        <w:t xml:space="preserve">256,624,483.07 </w:t>
      </w:r>
    </w:p>
    <w:p>
      <w:r>
        <w:t xml:space="preserve">60,233,741.20 </w:t>
      </w:r>
    </w:p>
    <w:p>
      <w:r>
        <w:t xml:space="preserve">78,013,876.11 </w:t>
      </w:r>
    </w:p>
    <w:p>
      <w:r/>
    </w:p>
    <w:p>
      <w:r>
        <w:t xml:space="preserve">272,863,838.89 </w:t>
      </w:r>
    </w:p>
    <w:p>
      <w:r>
        <w:t xml:space="preserve">26,781,388.96 </w:t>
      </w:r>
    </w:p>
    <w:p>
      <w:r>
        <w:t xml:space="preserve">39,457,351.21 </w:t>
      </w:r>
    </w:p>
    <w:p>
      <w:r/>
    </w:p>
    <w:p>
      <w:r>
        <w:t xml:space="preserve">892,368.99 </w:t>
      </w:r>
    </w:p>
    <w:p>
      <w:r>
        <w:t xml:space="preserve">3,590,486.57 </w:t>
      </w:r>
    </w:p>
    <w:p>
      <w:r>
        <w:t xml:space="preserve">1,026,141.45 </w:t>
      </w:r>
    </w:p>
    <w:p>
      <w:r/>
    </w:p>
    <w:p>
      <w:r>
        <w:t xml:space="preserve">751,706.26 </w:t>
      </w:r>
    </w:p>
    <w:p>
      <w:r>
        <w:t xml:space="preserve">692,979.69 </w:t>
      </w:r>
    </w:p>
    <w:p>
      <w:r>
        <w:t xml:space="preserve">793,903.21 </w:t>
      </w:r>
    </w:p>
    <w:p>
      <w:r/>
    </w:p>
    <w:p>
      <w:r>
        <w:t xml:space="preserve">-24,243,788.82 </w:t>
      </w:r>
    </w:p>
    <w:p>
      <w:r>
        <w:t xml:space="preserve">-2,144,464.54 </w:t>
      </w:r>
    </w:p>
    <w:p>
      <w:r>
        <w:t xml:space="preserve">-9,320,477.04 </w:t>
      </w:r>
    </w:p>
    <w:p>
      <w:r/>
    </w:p>
    <w:p>
      <w:r>
        <w:t xml:space="preserve">1,792,178.47 </w:t>
      </w:r>
    </w:p>
    <w:p>
      <w:r>
        <w:t xml:space="preserve">-6,369,795.13 </w:t>
      </w:r>
    </w:p>
    <w:p>
      <w:r>
        <w:t xml:space="preserve">-3,617,700.29 </w:t>
      </w:r>
    </w:p>
    <w:p>
      <w:r/>
    </w:p>
    <w:p>
      <w:r>
        <w:t xml:space="preserve">-151,798,151.32 </w:t>
      </w:r>
    </w:p>
    <w:p>
      <w:r>
        <w:t xml:space="preserve">-742,527,697.31 </w:t>
      </w:r>
    </w:p>
    <w:p>
      <w:r>
        <w:t xml:space="preserve">175,162,439.93 </w:t>
      </w:r>
    </w:p>
    <w:p>
      <w:r>
        <w:t xml:space="preserve">-1,041,580.88 </w:t>
      </w:r>
    </w:p>
    <w:p>
      <w:r>
        <w:t xml:space="preserve">-355,532,622.59 </w:t>
      </w:r>
    </w:p>
    <w:p>
      <w:r/>
    </w:p>
    <w:p>
      <w:r>
        <w:t xml:space="preserve">60,956,161.38 </w:t>
      </w:r>
    </w:p>
    <w:p>
      <w:r>
        <w:t xml:space="preserve">-373,702,312.27 </w:t>
      </w:r>
    </w:p>
    <w:p>
      <w:r>
        <w:t xml:space="preserve">260,408,062.58 </w:t>
      </w:r>
    </w:p>
    <w:p>
      <w:r>
        <w:t xml:space="preserve">8,550,507.42 </w:t>
      </w:r>
    </w:p>
    <w:p>
      <w:r>
        <w:t xml:space="preserve">289,358,270.38 </w:t>
      </w:r>
    </w:p>
    <w:p>
      <w:r/>
    </w:p>
    <w:p>
      <w:r>
        <w:t xml:space="preserve">577,280,026.49 </w:t>
      </w:r>
    </w:p>
    <w:p>
      <w:r>
        <w:t xml:space="preserve">506,631,298.26 </w:t>
      </w:r>
    </w:p>
    <w:p>
      <w:r/>
    </w:p>
    <w:p>
      <w:r>
        <w:t xml:space="preserve">506,631,298.26 </w:t>
      </w:r>
    </w:p>
    <w:p>
      <w:r>
        <w:t xml:space="preserve">716,215,391.46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70,648,728.23 </w:t>
      </w:r>
    </w:p>
    <w:p>
      <w:r/>
    </w:p>
    <w:p>
      <w:r>
        <w:t xml:space="preserve">-209,584,093.20 </w:t>
      </w:r>
    </w:p>
    <w:p>
      <w:r/>
    </w:p>
    <w:p>
      <w:r>
        <w:t xml:space="preserve">期末余额 </w:t>
      </w:r>
    </w:p>
    <w:p>
      <w:r>
        <w:t xml:space="preserve">577,280,026.49 </w:t>
      </w:r>
    </w:p>
    <w:p>
      <w:r>
        <w:t xml:space="preserve">27,195.54 </w:t>
      </w:r>
    </w:p>
    <w:p>
      <w:r>
        <w:t xml:space="preserve">577,252,830.95 </w:t>
      </w:r>
    </w:p>
    <w:p>
      <w:r/>
    </w:p>
    <w:p>
      <w:r>
        <w:t xml:space="preserve">单位：元  币种：人民币 </w:t>
      </w:r>
    </w:p>
    <w:p>
      <w:r>
        <w:t xml:space="preserve">期初余额 </w:t>
      </w:r>
    </w:p>
    <w:p>
      <w:r>
        <w:t xml:space="preserve">506,631,298.26 </w:t>
      </w:r>
    </w:p>
    <w:p>
      <w:r>
        <w:t xml:space="preserve">2,010.00 </w:t>
      </w:r>
    </w:p>
    <w:p>
      <w:r>
        <w:t xml:space="preserve">506,625,588.59 </w:t>
      </w:r>
    </w:p>
    <w:p>
      <w:r>
        <w:t xml:space="preserve">3,699.67 </w:t>
      </w:r>
    </w:p>
    <w:p>
      <w:r/>
    </w:p>
    <w:p>
      <w:r>
        <w:t xml:space="preserve">577,280,026.49 </w:t>
      </w:r>
    </w:p>
    <w:p>
      <w:r/>
    </w:p>
    <w:p>
      <w:r>
        <w:t xml:space="preserve">506,631,298.26 </w:t>
      </w:r>
    </w:p>
    <w:p>
      <w:r/>
    </w:p>
    <w:p>
      <w:r>
        <w:t xml:space="preserve">加：现金等价物的期末余额 </w:t>
      </w:r>
    </w:p>
    <w:p>
      <w:r>
        <w:t xml:space="preserve">减：现金等价物的期初余额 </w:t>
      </w:r>
    </w:p>
    <w:p>
      <w:r>
        <w:t xml:space="preserve">现金及现金等价物净增加额 </w:t>
      </w:r>
    </w:p>
    <w:p>
      <w:r/>
    </w:p>
    <w:p>
      <w:r>
        <w:t xml:space="preserve">(2). 本期支付的取得子公司的现金净额 </w:t>
      </w:r>
    </w:p>
    <w:p>
      <w:r>
        <w:t xml:space="preserve">□适用 √不适用  </w:t>
      </w:r>
    </w:p>
    <w:p>
      <w:r/>
    </w:p>
    <w:p>
      <w:r>
        <w:t xml:space="preserve">(3). 本期收到的处置子公司的现金净额 </w:t>
      </w:r>
    </w:p>
    <w:p>
      <w:r>
        <w:t xml:space="preserve">□适用 √不适用  </w:t>
      </w:r>
    </w:p>
    <w:p>
      <w:r/>
    </w:p>
    <w:p>
      <w:r>
        <w:t xml:space="preserve">(4). 现金和现金等价物的构成 </w:t>
      </w:r>
    </w:p>
    <w:p>
      <w:r>
        <w:t xml:space="preserve">√适用  □不适用  </w:t>
      </w:r>
    </w:p>
    <w:p>
      <w:r/>
    </w:p>
    <w:p>
      <w:r>
        <w:t xml:space="preserve">项目 </w:t>
      </w:r>
    </w:p>
    <w:p>
      <w:r/>
    </w:p>
    <w:p>
      <w:r>
        <w:t xml:space="preserve">一、现金 </w:t>
      </w:r>
    </w:p>
    <w:p>
      <w:r>
        <w:t xml:space="preserve">其中：库存现金 </w:t>
      </w:r>
    </w:p>
    <w:p>
      <w:r>
        <w:t xml:space="preserve">  可随时用于支付的银行存款 </w:t>
      </w:r>
    </w:p>
    <w:p>
      <w:r>
        <w:t xml:space="preserve">  可随时用于支付的其他货币资</w:t>
      </w:r>
    </w:p>
    <w:p>
      <w:r>
        <w:t xml:space="preserve">金 </w:t>
      </w:r>
    </w:p>
    <w:p>
      <w:r>
        <w:t xml:space="preserve">二、现金等价物 </w:t>
      </w:r>
    </w:p>
    <w:p>
      <w:r>
        <w:t xml:space="preserve">其中：三个月内到期的债券投资 </w:t>
      </w:r>
    </w:p>
    <w:p>
      <w:r>
        <w:t xml:space="preserve">三、期末现金及现金等价物余额 </w:t>
      </w:r>
    </w:p>
    <w:p>
      <w:r>
        <w:t>其中：母公司或集团内子公司使用</w:t>
      </w:r>
    </w:p>
    <w:p>
      <w:r>
        <w:t xml:space="preserve">受限制的现金和现金等价物 </w:t>
      </w:r>
    </w:p>
    <w:p>
      <w:r/>
    </w:p>
    <w:p>
      <w:r>
        <w:t xml:space="preserve">其他说明： </w:t>
      </w:r>
    </w:p>
    <w:p>
      <w:r/>
    </w:p>
    <w:p>
      <w:r>
        <w:t xml:space="preserve">√适用  □不适用  </w:t>
      </w:r>
    </w:p>
    <w:p>
      <w:r/>
    </w:p>
    <w:p>
      <w:r>
        <w:t>1 ） 现 金 及 现 金 等 价 物 期 末 数 中 已 扣 除 不 符 合 现 金 及 现 金 等 价 物 标 准 的 银 行 存 款</w:t>
      </w:r>
    </w:p>
    <w:p>
      <w:r>
        <w:t>320,000,000.00 元和其他货币资金 79,391,746.61 元，该等货币资金分别系已计提利息的定期存</w:t>
      </w:r>
    </w:p>
    <w:p>
      <w:r>
        <w:t xml:space="preserve">单类理财产品和合同履约保证金存款、银行承兑汇票保证金。 </w:t>
      </w:r>
    </w:p>
    <w:p>
      <w:r>
        <w:t>2 ） 现 金 及 现 金 等 价 物 期 初 数 中 已 扣 除 不 符 合 现 金 及 现 金 等 价 物 标 准 的 银 行 存 款</w:t>
      </w:r>
    </w:p>
    <w:p>
      <w:r>
        <w:t>1,040,000,000.00 元和其他货币资金 37,691,019.49 元，该等货币资金分别系已计提利息的定期</w:t>
      </w:r>
    </w:p>
    <w:p>
      <w:r>
        <w:t xml:space="preserve">存单类理财产品和合同履约保证金存款、银行承兑汇票保证金。 </w:t>
      </w:r>
    </w:p>
    <w:p>
      <w:r/>
    </w:p>
    <w:p>
      <w:r>
        <w:t xml:space="preserve">68、 所有者权益变动表项目注释 </w:t>
      </w:r>
    </w:p>
    <w:p>
      <w:r>
        <w:t xml:space="preserve">说明对上年期末余额进行调整的“其他”项目名称及调整金额等事项： </w:t>
      </w:r>
    </w:p>
    <w:p>
      <w:r>
        <w:t xml:space="preserve">□适用 √不适用  </w:t>
      </w:r>
    </w:p>
    <w:p>
      <w:r/>
    </w:p>
    <w:p>
      <w:r>
        <w:t xml:space="preserve">69、 所有权或使用权受到限制的资产 </w:t>
      </w:r>
    </w:p>
    <w:p>
      <w:r>
        <w:t xml:space="preserve">√适用 □不适用  </w:t>
      </w:r>
    </w:p>
    <w:p>
      <w:r/>
    </w:p>
    <w:p>
      <w:r>
        <w:t xml:space="preserve">项目 </w:t>
      </w:r>
    </w:p>
    <w:p>
      <w:r>
        <w:t xml:space="preserve">货币资金 </w:t>
      </w:r>
    </w:p>
    <w:p>
      <w:r>
        <w:t xml:space="preserve">固定资产 </w:t>
      </w:r>
    </w:p>
    <w:p>
      <w:r>
        <w:t xml:space="preserve">应收账款 </w:t>
      </w:r>
    </w:p>
    <w:p>
      <w:r>
        <w:t xml:space="preserve">合计 </w:t>
      </w:r>
    </w:p>
    <w:p>
      <w:r/>
    </w:p>
    <w:p>
      <w:r>
        <w:t xml:space="preserve">其他说明： </w:t>
      </w:r>
    </w:p>
    <w:p>
      <w:r/>
    </w:p>
    <w:p>
      <w:r>
        <w:t xml:space="preserve">单位：元  币种：人民币 </w:t>
      </w:r>
    </w:p>
    <w:p>
      <w:r>
        <w:t xml:space="preserve">期末账面价值 </w:t>
      </w:r>
    </w:p>
    <w:p>
      <w:r>
        <w:t xml:space="preserve">受限原因 </w:t>
      </w:r>
    </w:p>
    <w:p>
      <w:r>
        <w:t xml:space="preserve">399,391,746.61 详见本节六：七、1.货币资金之说明 </w:t>
      </w:r>
    </w:p>
    <w:p>
      <w:r>
        <w:t xml:space="preserve">12,898,241.68 长期借款抵押担保 </w:t>
      </w:r>
    </w:p>
    <w:p>
      <w:r>
        <w:t xml:space="preserve">82,321,500.07 长期借款抵押担保、合同履约保函质押[注] </w:t>
      </w:r>
    </w:p>
    <w:p>
      <w:r>
        <w:t xml:space="preserve">494,611,488.36 </w:t>
      </w:r>
    </w:p>
    <w:p>
      <w:r>
        <w:t xml:space="preserve">/ </w:t>
      </w:r>
    </w:p>
    <w:p>
      <w:r/>
    </w:p>
    <w:p>
      <w:r>
        <w:t>注：子公司海口龙马公司以海口市龙华区环卫一体化 PPP 项目的所有应收账款作质押，向交</w:t>
      </w:r>
    </w:p>
    <w:p>
      <w:r/>
    </w:p>
    <w:p>
      <w:r>
        <w:t>通银行股份有限公司海口龙昆南路支行申请开立银行承兑及其他融资业务，期末用于质押的应收</w:t>
      </w:r>
    </w:p>
    <w:p>
      <w:r/>
    </w:p>
    <w:p>
      <w:r>
        <w:t xml:space="preserve">150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账款账面价值为 59,003,731.41 元。截至本资产负债表日，上述担保项下未履行完毕的合同保函</w:t>
      </w:r>
    </w:p>
    <w:p>
      <w:r/>
    </w:p>
    <w:p>
      <w:r>
        <w:t xml:space="preserve">余额为 15,000,000.00 元。 </w:t>
      </w:r>
    </w:p>
    <w:p>
      <w:r/>
    </w:p>
    <w:p>
      <w:r>
        <w:t>子公司沈阳龙马公司以其 2017 年至 2019 年应收沈阳市浑南区城市管理局的服务费收入作质</w:t>
      </w:r>
    </w:p>
    <w:p>
      <w:r/>
    </w:p>
    <w:p>
      <w:r>
        <w:t>押为其借款提供担保，截至本资产负债表日，应收账款期末账面价值中已有 23,317,768.66 元用</w:t>
      </w:r>
    </w:p>
    <w:p>
      <w:r/>
    </w:p>
    <w:p>
      <w:r>
        <w:t xml:space="preserve">于该担保。 </w:t>
      </w:r>
    </w:p>
    <w:p>
      <w:r/>
    </w:p>
    <w:p>
      <w:r>
        <w:t xml:space="preserve">70、 外币货币性项目 </w:t>
      </w:r>
    </w:p>
    <w:p>
      <w:r>
        <w:t xml:space="preserve">(1). 外币货币性项目 </w:t>
      </w:r>
    </w:p>
    <w:p>
      <w:r>
        <w:t xml:space="preserve">√适用 □不适用  </w:t>
      </w:r>
    </w:p>
    <w:p>
      <w:r/>
    </w:p>
    <w:p>
      <w:r>
        <w:t xml:space="preserve">项目 </w:t>
      </w:r>
    </w:p>
    <w:p>
      <w:r>
        <w:t xml:space="preserve">货币资金 </w:t>
      </w:r>
    </w:p>
    <w:p>
      <w:r/>
    </w:p>
    <w:p>
      <w:r>
        <w:t xml:space="preserve">其中：美元 </w:t>
      </w:r>
    </w:p>
    <w:p>
      <w:r/>
    </w:p>
    <w:p>
      <w:r>
        <w:t xml:space="preserve">港币 </w:t>
      </w:r>
    </w:p>
    <w:p>
      <w:r/>
    </w:p>
    <w:p>
      <w:r>
        <w:t xml:space="preserve">其他说明： </w:t>
      </w:r>
    </w:p>
    <w:p>
      <w:r/>
    </w:p>
    <w:p>
      <w:r>
        <w:t xml:space="preserve">无 </w:t>
      </w:r>
    </w:p>
    <w:p>
      <w:r/>
    </w:p>
    <w:p>
      <w:r>
        <w:t xml:space="preserve">期末外币余额 </w:t>
      </w:r>
    </w:p>
    <w:p>
      <w:r/>
    </w:p>
    <w:p>
      <w:r>
        <w:t xml:space="preserve">折算汇率 </w:t>
      </w:r>
    </w:p>
    <w:p>
      <w:r/>
    </w:p>
    <w:p>
      <w:r>
        <w:t xml:space="preserve">单位：元 </w:t>
      </w:r>
    </w:p>
    <w:p>
      <w:r>
        <w:t xml:space="preserve">期末折算人民币余额 </w:t>
      </w:r>
    </w:p>
    <w:p>
      <w:r/>
    </w:p>
    <w:p>
      <w:r>
        <w:t xml:space="preserve">117,901.51 </w:t>
      </w:r>
    </w:p>
    <w:p>
      <w:r/>
    </w:p>
    <w:p>
      <w:r>
        <w:t xml:space="preserve">159,670.00 </w:t>
      </w:r>
    </w:p>
    <w:p>
      <w:r/>
    </w:p>
    <w:p>
      <w:r>
        <w:t xml:space="preserve">6.8632 </w:t>
      </w:r>
    </w:p>
    <w:p>
      <w:r/>
    </w:p>
    <w:p>
      <w:r>
        <w:t xml:space="preserve">0.8762 </w:t>
      </w:r>
    </w:p>
    <w:p>
      <w:r/>
    </w:p>
    <w:p>
      <w:r>
        <w:t xml:space="preserve">809,181.64 </w:t>
      </w:r>
    </w:p>
    <w:p>
      <w:r/>
    </w:p>
    <w:p>
      <w:r>
        <w:t xml:space="preserve">139,902.85 </w:t>
      </w:r>
    </w:p>
    <w:p>
      <w:r/>
    </w:p>
    <w:p>
      <w:r>
        <w:t>(2). 境外经营实体说明，包括对于重要的境外经营实体，应披露其境外主要经营地、记账本位币</w:t>
      </w:r>
    </w:p>
    <w:p>
      <w:r>
        <w:t xml:space="preserve">及选择依据，记账本位币发生变化的还应披露原因 </w:t>
      </w:r>
    </w:p>
    <w:p>
      <w:r/>
    </w:p>
    <w:p>
      <w:r>
        <w:t xml:space="preserve">□适用 √不适用  </w:t>
      </w:r>
    </w:p>
    <w:p>
      <w:r/>
    </w:p>
    <w:p>
      <w:r>
        <w:t xml:space="preserve">71、 套期 </w:t>
      </w:r>
    </w:p>
    <w:p>
      <w:r>
        <w:t xml:space="preserve">□适用 √不适用  </w:t>
      </w:r>
    </w:p>
    <w:p>
      <w:r/>
    </w:p>
    <w:p>
      <w:r>
        <w:t xml:space="preserve">72、 政府补助 </w:t>
      </w:r>
    </w:p>
    <w:p>
      <w:r>
        <w:t xml:space="preserve">(1). 政府补助基本情况 </w:t>
      </w:r>
    </w:p>
    <w:p>
      <w:r>
        <w:t xml:space="preserve">√适用  □不适用  </w:t>
      </w:r>
    </w:p>
    <w:p>
      <w:r/>
    </w:p>
    <w:p>
      <w:r>
        <w:t xml:space="preserve">种类 </w:t>
      </w:r>
    </w:p>
    <w:p>
      <w:r>
        <w:t xml:space="preserve">龙马环卫基础设施配套费有关事宜 </w:t>
      </w:r>
    </w:p>
    <w:p>
      <w:r>
        <w:t xml:space="preserve">第四批促进工业发展专项资（基）金 </w:t>
      </w:r>
    </w:p>
    <w:p>
      <w:r>
        <w:t xml:space="preserve">省级重点实验室奖励 </w:t>
      </w:r>
    </w:p>
    <w:p>
      <w:r>
        <w:t xml:space="preserve">省级工业企业技术改造专项资金 </w:t>
      </w:r>
    </w:p>
    <w:p>
      <w:r>
        <w:t xml:space="preserve">企业研发投入市场预补助经费 </w:t>
      </w:r>
    </w:p>
    <w:p>
      <w:r>
        <w:t xml:space="preserve">专利奖励金 </w:t>
      </w:r>
    </w:p>
    <w:p>
      <w:r>
        <w:t xml:space="preserve">“一企一策”市级财政奖补资金 </w:t>
      </w:r>
    </w:p>
    <w:p>
      <w:r>
        <w:t xml:space="preserve">“一企一策”区级财政奖补资金 </w:t>
      </w:r>
    </w:p>
    <w:p>
      <w:r>
        <w:t>省级中小微企业发展专项及中小企业融</w:t>
      </w:r>
    </w:p>
    <w:p>
      <w:r>
        <w:t xml:space="preserve">资担保机构风险补偿资金 </w:t>
      </w:r>
    </w:p>
    <w:p>
      <w:r>
        <w:t xml:space="preserve">城市基础设施配套费支出预算 </w:t>
      </w:r>
    </w:p>
    <w:p>
      <w:r>
        <w:t xml:space="preserve">第四批促进工业发展专项资金 </w:t>
      </w:r>
    </w:p>
    <w:p>
      <w:r>
        <w:t xml:space="preserve">龙岩市本级高校毕业生就业见习补贴 </w:t>
      </w:r>
    </w:p>
    <w:p>
      <w:r>
        <w:t xml:space="preserve">商标品牌奖励资金 </w:t>
      </w:r>
    </w:p>
    <w:p>
      <w:r>
        <w:t>“三上”企业统计数据质量奖励有关规</w:t>
      </w:r>
    </w:p>
    <w:p>
      <w:r>
        <w:t xml:space="preserve">模以上工业企业奖励 </w:t>
      </w:r>
    </w:p>
    <w:p>
      <w:r>
        <w:t xml:space="preserve">高新技术企业奖励 </w:t>
      </w:r>
    </w:p>
    <w:p>
      <w:r>
        <w:t>项目落成攻坚战役“重中之重”项目推</w:t>
      </w:r>
    </w:p>
    <w:p>
      <w:r/>
    </w:p>
    <w:p>
      <w:r>
        <w:t xml:space="preserve">单位：元  币种：人民币 </w:t>
      </w:r>
    </w:p>
    <w:p>
      <w:r>
        <w:t xml:space="preserve">金额 </w:t>
      </w:r>
    </w:p>
    <w:p>
      <w:r>
        <w:t xml:space="preserve">列报项目 计入当期损益的金额 </w:t>
      </w:r>
    </w:p>
    <w:p>
      <w:r>
        <w:t xml:space="preserve">1,264,100.00 其他收益 </w:t>
      </w:r>
    </w:p>
    <w:p>
      <w:r>
        <w:t xml:space="preserve">1,264,100.00 </w:t>
      </w:r>
    </w:p>
    <w:p>
      <w:r>
        <w:t xml:space="preserve">1,189,000.00 其他收益 </w:t>
      </w:r>
    </w:p>
    <w:p>
      <w:r>
        <w:t xml:space="preserve">1,189,000.00 </w:t>
      </w:r>
    </w:p>
    <w:p>
      <w:r>
        <w:t xml:space="preserve">1,000,000.00 其他收益 </w:t>
      </w:r>
    </w:p>
    <w:p>
      <w:r>
        <w:t xml:space="preserve">1,000,000.00 </w:t>
      </w:r>
    </w:p>
    <w:p>
      <w:r>
        <w:t xml:space="preserve">816,000.00 其他收益 </w:t>
      </w:r>
    </w:p>
    <w:p>
      <w:r>
        <w:t xml:space="preserve">816,000.00 </w:t>
      </w:r>
    </w:p>
    <w:p>
      <w:r>
        <w:t xml:space="preserve">605,500.00 其他收益 </w:t>
      </w:r>
    </w:p>
    <w:p>
      <w:r>
        <w:t xml:space="preserve">605,500.00 </w:t>
      </w:r>
    </w:p>
    <w:p>
      <w:r>
        <w:t xml:space="preserve">591,000.00 其他收益 </w:t>
      </w:r>
    </w:p>
    <w:p>
      <w:r>
        <w:t xml:space="preserve">591,000.00 </w:t>
      </w:r>
    </w:p>
    <w:p>
      <w:r>
        <w:t xml:space="preserve">500,000.00 其他收益 </w:t>
      </w:r>
    </w:p>
    <w:p>
      <w:r>
        <w:t xml:space="preserve">500,000.00 </w:t>
      </w:r>
    </w:p>
    <w:p>
      <w:r>
        <w:t xml:space="preserve">500,000.00 其他收益 </w:t>
      </w:r>
    </w:p>
    <w:p>
      <w:r>
        <w:t xml:space="preserve">500,000.00 </w:t>
      </w:r>
    </w:p>
    <w:p>
      <w:r>
        <w:t xml:space="preserve">395,000.00 其他收益 </w:t>
      </w:r>
    </w:p>
    <w:p>
      <w:r>
        <w:t xml:space="preserve">395,000.00 </w:t>
      </w:r>
    </w:p>
    <w:p>
      <w:r/>
    </w:p>
    <w:p>
      <w:r>
        <w:t xml:space="preserve">261,120.00 其他收益 </w:t>
      </w:r>
    </w:p>
    <w:p>
      <w:r>
        <w:t xml:space="preserve">259,300.00 其他收益 </w:t>
      </w:r>
    </w:p>
    <w:p>
      <w:r>
        <w:t xml:space="preserve">216,000.00 其他收益 </w:t>
      </w:r>
    </w:p>
    <w:p>
      <w:r>
        <w:t xml:space="preserve">100,991.00 其他收益 </w:t>
      </w:r>
    </w:p>
    <w:p>
      <w:r>
        <w:t xml:space="preserve">110,000.00 其他收益 </w:t>
      </w:r>
    </w:p>
    <w:p>
      <w:r/>
    </w:p>
    <w:p>
      <w:r>
        <w:t xml:space="preserve">100,000.00 其他收益 </w:t>
      </w:r>
    </w:p>
    <w:p>
      <w:r>
        <w:t xml:space="preserve">100,000.00 其他收益 </w:t>
      </w:r>
    </w:p>
    <w:p>
      <w:r/>
    </w:p>
    <w:p>
      <w:r>
        <w:t xml:space="preserve">151 / 179 </w:t>
      </w:r>
    </w:p>
    <w:p>
      <w:r/>
    </w:p>
    <w:p>
      <w:r>
        <w:t xml:space="preserve">261,120.00 </w:t>
      </w:r>
    </w:p>
    <w:p>
      <w:r>
        <w:t xml:space="preserve">259,300.00 </w:t>
      </w:r>
    </w:p>
    <w:p>
      <w:r>
        <w:t xml:space="preserve">216,000.00 </w:t>
      </w:r>
    </w:p>
    <w:p>
      <w:r>
        <w:t xml:space="preserve">100,991.00 </w:t>
      </w:r>
    </w:p>
    <w:p>
      <w:r>
        <w:t xml:space="preserve">110,000.00 </w:t>
      </w:r>
    </w:p>
    <w:p>
      <w:r/>
    </w:p>
    <w:p>
      <w:r>
        <w:t xml:space="preserve">100,000.00 </w:t>
      </w:r>
    </w:p>
    <w:p>
      <w:r>
        <w:t xml:space="preserve">100,000.00 </w:t>
      </w:r>
    </w:p>
    <w:p>
      <w:r/>
    </w:p>
    <w:p>
      <w:r>
        <w:t xml:space="preserve"> </w:t>
      </w:r>
    </w:p>
    <w:p>
      <w:r>
        <w:t xml:space="preserve"> </w:t>
      </w:r>
    </w:p>
    <w:p>
      <w:r>
        <w:t xml:space="preserve"> </w:t>
      </w:r>
    </w:p>
    <w:p>
      <w:r>
        <w:t xml:space="preserve"> </w:t>
      </w:r>
    </w:p>
    <w:p>
      <w:r>
        <w:t xml:space="preserve">2018 年年度报告 </w:t>
      </w:r>
    </w:p>
    <w:p>
      <w:r/>
    </w:p>
    <w:p>
      <w:r>
        <w:t xml:space="preserve">进经费 </w:t>
      </w:r>
    </w:p>
    <w:p>
      <w:r>
        <w:t xml:space="preserve">第二批援企稳岗金 </w:t>
      </w:r>
    </w:p>
    <w:p>
      <w:r>
        <w:t xml:space="preserve">PPP 项目前期工作中央预算内投资计划 </w:t>
      </w:r>
    </w:p>
    <w:p>
      <w:r>
        <w:t xml:space="preserve">旅游厕所奖补资金 </w:t>
      </w:r>
    </w:p>
    <w:p>
      <w:r>
        <w:t xml:space="preserve">其他零星补助 </w:t>
      </w:r>
    </w:p>
    <w:p>
      <w:r>
        <w:t xml:space="preserve">合  计 </w:t>
      </w:r>
    </w:p>
    <w:p>
      <w:r/>
    </w:p>
    <w:p>
      <w:r>
        <w:t xml:space="preserve">341,312.00 其他收益 </w:t>
      </w:r>
    </w:p>
    <w:p>
      <w:r>
        <w:t xml:space="preserve">302,000.00 其他收益 </w:t>
      </w:r>
    </w:p>
    <w:p>
      <w:r>
        <w:t xml:space="preserve">197,689.00 其他收益 </w:t>
      </w:r>
    </w:p>
    <w:p>
      <w:r>
        <w:t xml:space="preserve">1,352,650.45 其他收益 </w:t>
      </w:r>
    </w:p>
    <w:p>
      <w:r>
        <w:t xml:space="preserve">10,201,662.45  </w:t>
      </w:r>
    </w:p>
    <w:p>
      <w:r/>
    </w:p>
    <w:p>
      <w:r>
        <w:t xml:space="preserve">341,312.00 </w:t>
      </w:r>
    </w:p>
    <w:p>
      <w:r>
        <w:t xml:space="preserve">302,000.00 </w:t>
      </w:r>
    </w:p>
    <w:p>
      <w:r>
        <w:t xml:space="preserve">197,689.00 </w:t>
      </w:r>
    </w:p>
    <w:p>
      <w:r>
        <w:t xml:space="preserve">1,352,650.45 </w:t>
      </w:r>
    </w:p>
    <w:p>
      <w:r>
        <w:t xml:space="preserve">10,201,662.45 </w:t>
      </w:r>
    </w:p>
    <w:p>
      <w:r/>
    </w:p>
    <w:p>
      <w:r>
        <w:t xml:space="preserve">(2). 政府补助退回情况 </w:t>
      </w:r>
    </w:p>
    <w:p>
      <w:r>
        <w:t xml:space="preserve">□适用 √不适用  </w:t>
      </w:r>
    </w:p>
    <w:p>
      <w:r>
        <w:t xml:space="preserve">其他说明： </w:t>
      </w:r>
    </w:p>
    <w:p>
      <w:r>
        <w:t xml:space="preserve">无 </w:t>
      </w:r>
    </w:p>
    <w:p>
      <w:r/>
    </w:p>
    <w:p>
      <w:r>
        <w:t xml:space="preserve">73、 其他 </w:t>
      </w:r>
    </w:p>
    <w:p>
      <w:r>
        <w:t xml:space="preserve">□适用 √不适用  </w:t>
      </w:r>
    </w:p>
    <w:p>
      <w:r/>
    </w:p>
    <w:p>
      <w:r>
        <w:t xml:space="preserve">八、 合并范围的变更 </w:t>
      </w:r>
    </w:p>
    <w:p>
      <w:r>
        <w:t xml:space="preserve">1、 非同一控制下企业合并 </w:t>
      </w:r>
    </w:p>
    <w:p>
      <w:r>
        <w:t xml:space="preserve">□适用 √不适用  </w:t>
      </w:r>
    </w:p>
    <w:p>
      <w:r/>
    </w:p>
    <w:p>
      <w:r>
        <w:t xml:space="preserve">2、 同一控制下企业合并 </w:t>
      </w:r>
    </w:p>
    <w:p>
      <w:r>
        <w:t xml:space="preserve">□适用 √不适用  </w:t>
      </w:r>
    </w:p>
    <w:p>
      <w:r/>
    </w:p>
    <w:p>
      <w:r>
        <w:t xml:space="preserve">3、 反向购买 </w:t>
      </w:r>
    </w:p>
    <w:p>
      <w:r>
        <w:t xml:space="preserve">□适用 √不适用  </w:t>
      </w:r>
    </w:p>
    <w:p>
      <w:r/>
    </w:p>
    <w:p>
      <w:r>
        <w:t xml:space="preserve">152 / 179 </w:t>
      </w:r>
    </w:p>
    <w:p>
      <w:r/>
    </w:p>
    <w:p>
      <w:r>
        <w:t xml:space="preserve"> </w:t>
      </w:r>
    </w:p>
    <w:p>
      <w:r>
        <w:t xml:space="preserve"> </w:t>
      </w:r>
    </w:p>
    <w:p>
      <w:r>
        <w:t xml:space="preserve">2018 年年度报告 </w:t>
      </w:r>
    </w:p>
    <w:p>
      <w:r/>
    </w:p>
    <w:p>
      <w:r>
        <w:t xml:space="preserve">4、 处置子公司 </w:t>
      </w:r>
    </w:p>
    <w:p>
      <w:r>
        <w:t xml:space="preserve">是否存在单次处置对子公司投资即丧失控制权的情形 </w:t>
      </w:r>
    </w:p>
    <w:p>
      <w:r>
        <w:t xml:space="preserve">□适用 √不适用  </w:t>
      </w:r>
    </w:p>
    <w:p>
      <w:r>
        <w:t xml:space="preserve">其他说明： </w:t>
      </w:r>
    </w:p>
    <w:p>
      <w:r>
        <w:t xml:space="preserve">□适用 √不适用  </w:t>
      </w:r>
    </w:p>
    <w:p>
      <w:r>
        <w:t xml:space="preserve">是否存在通过多次交易分步处置对子公司投资且在本期丧失控制权的情形 </w:t>
      </w:r>
    </w:p>
    <w:p>
      <w:r>
        <w:t xml:space="preserve">□适用 √不适用  </w:t>
      </w:r>
    </w:p>
    <w:p>
      <w:r>
        <w:t xml:space="preserve">5、 其他原因的合并范围变动 </w:t>
      </w:r>
    </w:p>
    <w:p>
      <w:r>
        <w:t xml:space="preserve">说明其他原因导致的合并范围变动（如，新设子公司、清算子公司等）及其相关情况： </w:t>
      </w:r>
    </w:p>
    <w:p>
      <w:r>
        <w:t xml:space="preserve">√适用 □不适用  </w:t>
      </w:r>
    </w:p>
    <w:p>
      <w:r/>
    </w:p>
    <w:p>
      <w:r>
        <w:t xml:space="preserve">公司名称 </w:t>
      </w:r>
    </w:p>
    <w:p>
      <w:r/>
    </w:p>
    <w:p>
      <w:r>
        <w:t xml:space="preserve">股权取得方式 股权取得时点 </w:t>
      </w:r>
    </w:p>
    <w:p>
      <w:r/>
    </w:p>
    <w:p>
      <w:r>
        <w:t xml:space="preserve">出资额 </w:t>
      </w:r>
    </w:p>
    <w:p>
      <w:r/>
    </w:p>
    <w:p>
      <w:r>
        <w:t xml:space="preserve">出资比例 </w:t>
      </w:r>
    </w:p>
    <w:p>
      <w:r/>
    </w:p>
    <w:p>
      <w:r>
        <w:t xml:space="preserve">上杭龙马环境产业有限公司 </w:t>
      </w:r>
    </w:p>
    <w:p>
      <w:r/>
    </w:p>
    <w:p>
      <w:r>
        <w:t xml:space="preserve">新设子公司 </w:t>
      </w:r>
    </w:p>
    <w:p>
      <w:r/>
    </w:p>
    <w:p>
      <w:r>
        <w:t xml:space="preserve">2018 年 9 月 28 日 </w:t>
      </w:r>
    </w:p>
    <w:p>
      <w:r/>
    </w:p>
    <w:p>
      <w:r>
        <w:t xml:space="preserve">510,000.00 </w:t>
      </w:r>
    </w:p>
    <w:p>
      <w:r/>
    </w:p>
    <w:p>
      <w:r>
        <w:t xml:space="preserve">51.00% </w:t>
      </w:r>
    </w:p>
    <w:p>
      <w:r/>
    </w:p>
    <w:p>
      <w:r>
        <w:t xml:space="preserve">宜春市龙马环卫工程有限公司 新设子公司 </w:t>
      </w:r>
    </w:p>
    <w:p>
      <w:r/>
    </w:p>
    <w:p>
      <w:r>
        <w:t xml:space="preserve">2018 年 10 月 31 日 3,000,000.00 100.00% </w:t>
      </w:r>
    </w:p>
    <w:p>
      <w:r/>
    </w:p>
    <w:p>
      <w:r>
        <w:t xml:space="preserve">三亚龙马环卫工程有限公司 </w:t>
      </w:r>
    </w:p>
    <w:p>
      <w:r/>
    </w:p>
    <w:p>
      <w:r>
        <w:t xml:space="preserve">新设子公司 </w:t>
      </w:r>
    </w:p>
    <w:p>
      <w:r/>
    </w:p>
    <w:p>
      <w:r>
        <w:t xml:space="preserve">2018 年 12 月 4 日 </w:t>
      </w:r>
    </w:p>
    <w:p>
      <w:r/>
    </w:p>
    <w:p>
      <w:r>
        <w:t xml:space="preserve">300,000.00 100.00% </w:t>
      </w:r>
    </w:p>
    <w:p>
      <w:r/>
    </w:p>
    <w:p>
      <w:r>
        <w:t>公安县龙马环卫环境工程有限公</w:t>
      </w:r>
    </w:p>
    <w:p>
      <w:r/>
    </w:p>
    <w:p>
      <w:r>
        <w:t xml:space="preserve">新设子公司 </w:t>
      </w:r>
    </w:p>
    <w:p>
      <w:r/>
    </w:p>
    <w:p>
      <w:r>
        <w:t xml:space="preserve">司 </w:t>
      </w:r>
    </w:p>
    <w:p>
      <w:r/>
    </w:p>
    <w:p>
      <w:r>
        <w:t xml:space="preserve">2018 年 2 月 5 日 </w:t>
      </w:r>
    </w:p>
    <w:p>
      <w:r/>
    </w:p>
    <w:p>
      <w:r>
        <w:t xml:space="preserve">3,989,397.95 </w:t>
      </w:r>
    </w:p>
    <w:p>
      <w:r/>
    </w:p>
    <w:p>
      <w:r>
        <w:t xml:space="preserve">90.00% </w:t>
      </w:r>
    </w:p>
    <w:p>
      <w:r/>
    </w:p>
    <w:p>
      <w:r>
        <w:t xml:space="preserve">乐安县龙马环卫工程有限公司 新设子公司 </w:t>
      </w:r>
    </w:p>
    <w:p>
      <w:r/>
    </w:p>
    <w:p>
      <w:r>
        <w:t xml:space="preserve">2018 年 2 月 7 日 </w:t>
      </w:r>
    </w:p>
    <w:p>
      <w:r/>
    </w:p>
    <w:p>
      <w:r>
        <w:t xml:space="preserve">6,400,000.00 </w:t>
      </w:r>
    </w:p>
    <w:p>
      <w:r/>
    </w:p>
    <w:p>
      <w:r>
        <w:t xml:space="preserve">80.00% </w:t>
      </w:r>
    </w:p>
    <w:p>
      <w:r/>
    </w:p>
    <w:p>
      <w:r>
        <w:t>无为县龙马环卫环境工程有限公</w:t>
      </w:r>
    </w:p>
    <w:p>
      <w:r/>
    </w:p>
    <w:p>
      <w:r>
        <w:t xml:space="preserve">新设子公司 </w:t>
      </w:r>
    </w:p>
    <w:p>
      <w:r/>
    </w:p>
    <w:p>
      <w:r>
        <w:t xml:space="preserve">司 </w:t>
      </w:r>
    </w:p>
    <w:p>
      <w:r/>
    </w:p>
    <w:p>
      <w:r>
        <w:t xml:space="preserve">2018 年 3 月 26 日 10,000,000.00 100.00% </w:t>
      </w:r>
    </w:p>
    <w:p>
      <w:r/>
    </w:p>
    <w:p>
      <w:r>
        <w:t xml:space="preserve">福建龙马环卫装备销售有限公司 新设子公司 </w:t>
      </w:r>
    </w:p>
    <w:p>
      <w:r/>
    </w:p>
    <w:p>
      <w:r>
        <w:t xml:space="preserve">2018 年 5 月 4 日 10,000,000.00 100.00% </w:t>
      </w:r>
    </w:p>
    <w:p>
      <w:r/>
    </w:p>
    <w:p>
      <w:r>
        <w:t xml:space="preserve">莆田龙马环卫工程有限公司 </w:t>
      </w:r>
    </w:p>
    <w:p>
      <w:r/>
    </w:p>
    <w:p>
      <w:r>
        <w:t xml:space="preserve">新设子公司 </w:t>
      </w:r>
    </w:p>
    <w:p>
      <w:r/>
    </w:p>
    <w:p>
      <w:r>
        <w:t xml:space="preserve">2018 年 5 月 15 日 14,000,000.00 </w:t>
      </w:r>
    </w:p>
    <w:p>
      <w:r/>
    </w:p>
    <w:p>
      <w:r>
        <w:t xml:space="preserve">60.00% </w:t>
      </w:r>
    </w:p>
    <w:p>
      <w:r/>
    </w:p>
    <w:p>
      <w:r>
        <w:t xml:space="preserve">南宁龙马环卫服务有限公司 </w:t>
      </w:r>
    </w:p>
    <w:p>
      <w:r/>
    </w:p>
    <w:p>
      <w:r>
        <w:t xml:space="preserve">新设子公司 </w:t>
      </w:r>
    </w:p>
    <w:p>
      <w:r/>
    </w:p>
    <w:p>
      <w:r>
        <w:t xml:space="preserve">2018 年 5 月 18 日 </w:t>
      </w:r>
    </w:p>
    <w:p>
      <w:r/>
    </w:p>
    <w:p>
      <w:r>
        <w:t xml:space="preserve">3,000,000.00 </w:t>
      </w:r>
    </w:p>
    <w:p>
      <w:r/>
    </w:p>
    <w:p>
      <w:r>
        <w:t xml:space="preserve">60.00% </w:t>
      </w:r>
    </w:p>
    <w:p>
      <w:r/>
    </w:p>
    <w:p>
      <w:r>
        <w:t xml:space="preserve">南通龙马环卫工程有限公司 </w:t>
      </w:r>
    </w:p>
    <w:p>
      <w:r/>
    </w:p>
    <w:p>
      <w:r>
        <w:t xml:space="preserve">新设子公司 </w:t>
      </w:r>
    </w:p>
    <w:p>
      <w:r/>
    </w:p>
    <w:p>
      <w:r>
        <w:t xml:space="preserve">2018 年 5 月 28 日 </w:t>
      </w:r>
    </w:p>
    <w:p>
      <w:r/>
    </w:p>
    <w:p>
      <w:r>
        <w:t xml:space="preserve">7,500,000.00 </w:t>
      </w:r>
    </w:p>
    <w:p>
      <w:r/>
    </w:p>
    <w:p>
      <w:r>
        <w:t xml:space="preserve">75.00% </w:t>
      </w:r>
    </w:p>
    <w:p>
      <w:r/>
    </w:p>
    <w:p>
      <w:r>
        <w:t xml:space="preserve">嘉兴市龙马环卫工程有限公司 新设子公司 </w:t>
      </w:r>
    </w:p>
    <w:p>
      <w:r/>
    </w:p>
    <w:p>
      <w:r>
        <w:t xml:space="preserve">2018 年 6 月 6 日 </w:t>
      </w:r>
    </w:p>
    <w:p>
      <w:r/>
    </w:p>
    <w:p>
      <w:r>
        <w:t xml:space="preserve">1,300,000.00 100.00% </w:t>
      </w:r>
    </w:p>
    <w:p>
      <w:r/>
    </w:p>
    <w:p>
      <w:r>
        <w:t xml:space="preserve">河南龙马环境产业有限公司 </w:t>
      </w:r>
    </w:p>
    <w:p>
      <w:r/>
    </w:p>
    <w:p>
      <w:r>
        <w:t xml:space="preserve">新设子公司 </w:t>
      </w:r>
    </w:p>
    <w:p>
      <w:r/>
    </w:p>
    <w:p>
      <w:r>
        <w:t xml:space="preserve">2018 年 7 月 25 日 </w:t>
      </w:r>
    </w:p>
    <w:p>
      <w:r/>
    </w:p>
    <w:p>
      <w:r>
        <w:t xml:space="preserve">5,000,000.00 100.00% </w:t>
      </w:r>
    </w:p>
    <w:p>
      <w:r/>
    </w:p>
    <w:p>
      <w:r>
        <w:t>芜湖市龙环环卫环境工程有限公</w:t>
      </w:r>
    </w:p>
    <w:p>
      <w:r/>
    </w:p>
    <w:p>
      <w:r>
        <w:t xml:space="preserve">新设子公司 </w:t>
      </w:r>
    </w:p>
    <w:p>
      <w:r/>
    </w:p>
    <w:p>
      <w:r>
        <w:t xml:space="preserve">司 </w:t>
      </w:r>
    </w:p>
    <w:p>
      <w:r/>
    </w:p>
    <w:p>
      <w:r>
        <w:t xml:space="preserve">2018 年 8 月 20 日 </w:t>
      </w:r>
    </w:p>
    <w:p>
      <w:r/>
    </w:p>
    <w:p>
      <w:r>
        <w:t xml:space="preserve">3,000,000.00 </w:t>
      </w:r>
    </w:p>
    <w:p>
      <w:r/>
    </w:p>
    <w:p>
      <w:r>
        <w:t xml:space="preserve">60.00% </w:t>
      </w:r>
    </w:p>
    <w:p>
      <w:r/>
    </w:p>
    <w:p>
      <w:r>
        <w:t xml:space="preserve">郑州龙马环境工程有限公司 </w:t>
      </w:r>
    </w:p>
    <w:p>
      <w:r/>
    </w:p>
    <w:p>
      <w:r>
        <w:t xml:space="preserve">新设子公司 </w:t>
      </w:r>
    </w:p>
    <w:p>
      <w:r/>
    </w:p>
    <w:p>
      <w:r>
        <w:t xml:space="preserve">2018 年 12 月 19 日 </w:t>
      </w:r>
    </w:p>
    <w:p>
      <w:r/>
    </w:p>
    <w:p>
      <w:r>
        <w:t xml:space="preserve">尚未出资 100.00% </w:t>
      </w:r>
    </w:p>
    <w:p>
      <w:r/>
    </w:p>
    <w:p>
      <w:r>
        <w:t xml:space="preserve">6、 其他 </w:t>
      </w:r>
    </w:p>
    <w:p>
      <w:r>
        <w:t xml:space="preserve">□适用  √不适用  </w:t>
      </w:r>
    </w:p>
    <w:p>
      <w:r/>
    </w:p>
    <w:p>
      <w:r>
        <w:t xml:space="preserve">153 / 179 </w:t>
      </w:r>
    </w:p>
    <w:p>
      <w:r/>
    </w:p>
    <w:p>
      <w:r>
        <w:t xml:space="preserve"> </w:t>
      </w:r>
    </w:p>
    <w:p>
      <w:r>
        <w:t xml:space="preserve"> </w:t>
      </w:r>
    </w:p>
    <w:p>
      <w:r>
        <w:t xml:space="preserve"> </w:t>
      </w:r>
    </w:p>
    <w:p>
      <w:r>
        <w:t xml:space="preserve"> </w:t>
      </w:r>
    </w:p>
    <w:p>
      <w:r>
        <w:t xml:space="preserve">2018 年年度报告 </w:t>
      </w:r>
    </w:p>
    <w:p>
      <w:r/>
    </w:p>
    <w:p>
      <w:r>
        <w:t xml:space="preserve">九、 在其他主体中的权益 </w:t>
      </w:r>
    </w:p>
    <w:p>
      <w:r/>
    </w:p>
    <w:p>
      <w:r>
        <w:t xml:space="preserve">1、 在子公司中的权益 </w:t>
      </w:r>
    </w:p>
    <w:p>
      <w:r>
        <w:t xml:space="preserve">(1). 企业集团的构成 </w:t>
      </w:r>
    </w:p>
    <w:p>
      <w:r>
        <w:t xml:space="preserve">√适用 □不适用  </w:t>
      </w:r>
    </w:p>
    <w:p>
      <w:r>
        <w:t xml:space="preserve">子公司 </w:t>
      </w:r>
    </w:p>
    <w:p>
      <w:r>
        <w:t xml:space="preserve">名称 </w:t>
      </w:r>
    </w:p>
    <w:p>
      <w:r/>
    </w:p>
    <w:p>
      <w:r>
        <w:t xml:space="preserve">主要经营地 注册地 业务性质 </w:t>
      </w:r>
    </w:p>
    <w:p>
      <w:r/>
    </w:p>
    <w:p>
      <w:r>
        <w:t xml:space="preserve">持股比例(%) </w:t>
      </w:r>
    </w:p>
    <w:p>
      <w:r>
        <w:t xml:space="preserve">直接 间接 </w:t>
      </w:r>
    </w:p>
    <w:p>
      <w:r/>
    </w:p>
    <w:p>
      <w:r>
        <w:t xml:space="preserve">福建省龙环环境工程有限公司 </w:t>
      </w:r>
    </w:p>
    <w:p>
      <w:r/>
    </w:p>
    <w:p>
      <w:r>
        <w:t xml:space="preserve">福建龙岩 福建龙岩 服务业 </w:t>
      </w:r>
    </w:p>
    <w:p>
      <w:r/>
    </w:p>
    <w:p>
      <w:r>
        <w:t xml:space="preserve">100 </w:t>
      </w:r>
    </w:p>
    <w:p>
      <w:r/>
    </w:p>
    <w:p>
      <w:r>
        <w:t xml:space="preserve">取得 </w:t>
      </w:r>
    </w:p>
    <w:p>
      <w:r>
        <w:t xml:space="preserve">方式 </w:t>
      </w:r>
    </w:p>
    <w:p>
      <w:r>
        <w:t>非同一控制</w:t>
      </w:r>
    </w:p>
    <w:p>
      <w:r>
        <w:t xml:space="preserve">下企业合并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p>
    <w:p>
      <w:r>
        <w:t xml:space="preserve">厦门龙马环卫工程有限公司 </w:t>
      </w:r>
    </w:p>
    <w:p>
      <w:r>
        <w:t xml:space="preserve">福建厦门 福建厦门 服务业 </w:t>
      </w:r>
    </w:p>
    <w:p>
      <w:r>
        <w:t xml:space="preserve">福建龙马环境产业有限公司 </w:t>
      </w:r>
    </w:p>
    <w:p>
      <w:r>
        <w:t xml:space="preserve">福建厦门 福建厦门 服务业 </w:t>
      </w:r>
    </w:p>
    <w:p>
      <w:r>
        <w:t xml:space="preserve">上杭龙马环境产业有限公司 </w:t>
      </w:r>
    </w:p>
    <w:p>
      <w:r>
        <w:t xml:space="preserve">福建上杭 福建上杭 服务业 </w:t>
      </w:r>
    </w:p>
    <w:p>
      <w:r>
        <w:t xml:space="preserve">宜春市龙马环卫工程有限公司 </w:t>
      </w:r>
    </w:p>
    <w:p>
      <w:r>
        <w:t xml:space="preserve">江西宜春 江西宜春 服务业 </w:t>
      </w:r>
    </w:p>
    <w:p>
      <w:r>
        <w:t xml:space="preserve">三亚龙马环卫工程有限公司 </w:t>
      </w:r>
    </w:p>
    <w:p>
      <w:r>
        <w:t xml:space="preserve">海南三亚 海南三亚 服务业 </w:t>
      </w:r>
    </w:p>
    <w:p>
      <w:r>
        <w:t xml:space="preserve">海口龙马环卫环境工程有限公司 </w:t>
      </w:r>
    </w:p>
    <w:p>
      <w:r>
        <w:t xml:space="preserve">海南海口 海南海口 服务业 </w:t>
      </w:r>
    </w:p>
    <w:p>
      <w:r>
        <w:t xml:space="preserve">沈阳龙马华清环境工程有限公司 </w:t>
      </w:r>
    </w:p>
    <w:p>
      <w:r>
        <w:t xml:space="preserve">辽宁沈阳 辽宁沈阳 服务业 </w:t>
      </w:r>
    </w:p>
    <w:p>
      <w:r>
        <w:t xml:space="preserve">福州市龙马环卫工程有限公司 </w:t>
      </w:r>
    </w:p>
    <w:p>
      <w:r>
        <w:t xml:space="preserve">福建福州 福建福州 服务业 </w:t>
      </w:r>
    </w:p>
    <w:p>
      <w:r>
        <w:t xml:space="preserve">温州龙马环卫环境工程有限公司 </w:t>
      </w:r>
    </w:p>
    <w:p>
      <w:r>
        <w:t xml:space="preserve">浙江温州 浙江温州 服务业 </w:t>
      </w:r>
    </w:p>
    <w:p>
      <w:r>
        <w:t xml:space="preserve">揭西县龙马环卫环境工程有限公司 </w:t>
      </w:r>
    </w:p>
    <w:p>
      <w:r>
        <w:t xml:space="preserve">广东揭西 广东揭西 服务业 </w:t>
      </w:r>
    </w:p>
    <w:p>
      <w:r>
        <w:t xml:space="preserve">南安石井龙马环卫服务有限公司 </w:t>
      </w:r>
    </w:p>
    <w:p>
      <w:r>
        <w:t xml:space="preserve">福建南安 福建南安 服务业 </w:t>
      </w:r>
    </w:p>
    <w:p>
      <w:r>
        <w:t xml:space="preserve">天津福龙马环境工程有限公司 </w:t>
      </w:r>
    </w:p>
    <w:p>
      <w:r>
        <w:t xml:space="preserve">天津市 </w:t>
      </w:r>
    </w:p>
    <w:p>
      <w:r>
        <w:t xml:space="preserve">天津市 </w:t>
      </w:r>
    </w:p>
    <w:p>
      <w:r>
        <w:t xml:space="preserve">服务业 </w:t>
      </w:r>
    </w:p>
    <w:p>
      <w:r>
        <w:t xml:space="preserve">绍兴市龙马环境工程有限公司 </w:t>
      </w:r>
    </w:p>
    <w:p>
      <w:r>
        <w:t xml:space="preserve">浙江绍兴 浙江绍兴 服务业 </w:t>
      </w:r>
    </w:p>
    <w:p>
      <w:r>
        <w:t xml:space="preserve">遵义龙马环卫环境工程有限公司 </w:t>
      </w:r>
    </w:p>
    <w:p>
      <w:r>
        <w:t xml:space="preserve">贵州遵义 贵州遵义 服务业 </w:t>
      </w:r>
    </w:p>
    <w:p>
      <w:r>
        <w:t xml:space="preserve">吉水龙马环卫环境工程限公司 </w:t>
      </w:r>
    </w:p>
    <w:p>
      <w:r>
        <w:t xml:space="preserve">江西吉水 江西吉水 服务业 </w:t>
      </w:r>
    </w:p>
    <w:p>
      <w:r>
        <w:t xml:space="preserve">海门市龙马环境卫生管理有限公司 </w:t>
      </w:r>
    </w:p>
    <w:p>
      <w:r>
        <w:t xml:space="preserve">江苏海门 江苏海门 服务业 </w:t>
      </w:r>
    </w:p>
    <w:p>
      <w:r>
        <w:t xml:space="preserve">六枝特区龙马环境工程有限公司 </w:t>
      </w:r>
    </w:p>
    <w:p>
      <w:r>
        <w:t xml:space="preserve">贵州六盘水 贵州六盘水 服务业 </w:t>
      </w:r>
    </w:p>
    <w:p>
      <w:r>
        <w:t xml:space="preserve">武汉龙马环卫环境工程有限公司 </w:t>
      </w:r>
    </w:p>
    <w:p>
      <w:r>
        <w:t xml:space="preserve">湖北武汉 湖北武汉 服务业 </w:t>
      </w:r>
    </w:p>
    <w:p>
      <w:r>
        <w:t xml:space="preserve">公安县龙马环卫环境工程有限公司 </w:t>
      </w:r>
    </w:p>
    <w:p>
      <w:r>
        <w:t xml:space="preserve">湖北公安 湖北公安 服务业 </w:t>
      </w:r>
    </w:p>
    <w:p>
      <w:r>
        <w:t xml:space="preserve">乐安县龙马环卫工程有限公司 </w:t>
      </w:r>
    </w:p>
    <w:p>
      <w:r>
        <w:t xml:space="preserve">江西乐安 江西乐安 服务业 </w:t>
      </w:r>
    </w:p>
    <w:p>
      <w:r>
        <w:t xml:space="preserve">无为县龙马环卫环境工程有限公司 </w:t>
      </w:r>
    </w:p>
    <w:p>
      <w:r>
        <w:t xml:space="preserve">安徽无为 安徽无为 服务业 </w:t>
      </w:r>
    </w:p>
    <w:p>
      <w:r>
        <w:t xml:space="preserve">福建龙马环卫装备销售有限公司 </w:t>
      </w:r>
    </w:p>
    <w:p>
      <w:r>
        <w:t xml:space="preserve">福建龙岩 福建龙岩 服务业 </w:t>
      </w:r>
    </w:p>
    <w:p>
      <w:r>
        <w:t xml:space="preserve">莆田龙马环卫工程有限公司 </w:t>
      </w:r>
    </w:p>
    <w:p>
      <w:r>
        <w:t xml:space="preserve">福建莆田 福建莆田 服务业 </w:t>
      </w:r>
    </w:p>
    <w:p>
      <w:r>
        <w:t xml:space="preserve">南宁龙马环卫服务有限公司 </w:t>
      </w:r>
    </w:p>
    <w:p>
      <w:r>
        <w:t xml:space="preserve">广西南宁 广西南宁 服务业 </w:t>
      </w:r>
    </w:p>
    <w:p>
      <w:r>
        <w:t xml:space="preserve">南通龙马环卫工程有限公司 </w:t>
      </w:r>
    </w:p>
    <w:p>
      <w:r>
        <w:t xml:space="preserve">江苏南通 江苏南通 服务业 </w:t>
      </w:r>
    </w:p>
    <w:p>
      <w:r>
        <w:t xml:space="preserve">嘉兴市龙马环卫工程有限公司 </w:t>
      </w:r>
    </w:p>
    <w:p>
      <w:r>
        <w:t xml:space="preserve">浙江嘉兴 浙江嘉兴 服务业 </w:t>
      </w:r>
    </w:p>
    <w:p>
      <w:r>
        <w:t xml:space="preserve">河南龙马环境产业有限公司 </w:t>
      </w:r>
    </w:p>
    <w:p>
      <w:r>
        <w:t xml:space="preserve">河南安阳 河南安阳 服务业 </w:t>
      </w:r>
    </w:p>
    <w:p>
      <w:r>
        <w:t xml:space="preserve">芜湖市龙环环卫环境工程有限公司 </w:t>
      </w:r>
    </w:p>
    <w:p>
      <w:r>
        <w:t xml:space="preserve">安徽芜湖 安徽芜湖 服务业 </w:t>
      </w:r>
    </w:p>
    <w:p>
      <w:r>
        <w:t xml:space="preserve">郑州龙马环境工程有限公司 </w:t>
      </w:r>
    </w:p>
    <w:p>
      <w:r>
        <w:t xml:space="preserve">河南郑州 河南郑州 服务业 </w:t>
      </w:r>
    </w:p>
    <w:p>
      <w:r>
        <w:t xml:space="preserve">在子公司的持股比例不同于表决权比例的说明：无 </w:t>
      </w:r>
    </w:p>
    <w:p>
      <w:r>
        <w:t>持有半数或以下表决权但仍控制被投资单位、以及持有半数以上表决权但不控制被投资单位的依</w:t>
      </w:r>
    </w:p>
    <w:p>
      <w:r>
        <w:t xml:space="preserve">据：无 </w:t>
      </w:r>
    </w:p>
    <w:p>
      <w:r>
        <w:t xml:space="preserve">对于纳入合并范围的重要的结构化主体，控制的依据：无 </w:t>
      </w:r>
    </w:p>
    <w:p>
      <w:r>
        <w:t xml:space="preserve">确定公司是代理人还是委托人的依据：无 </w:t>
      </w:r>
    </w:p>
    <w:p>
      <w:r>
        <w:t xml:space="preserve">其他说明：无 </w:t>
      </w:r>
    </w:p>
    <w:p>
      <w:r/>
    </w:p>
    <w:p>
      <w:r>
        <w:t xml:space="preserve">51 </w:t>
      </w:r>
    </w:p>
    <w:p>
      <w:r>
        <w:t xml:space="preserve">100 </w:t>
      </w:r>
    </w:p>
    <w:p>
      <w:r>
        <w:t xml:space="preserve">51 </w:t>
      </w:r>
    </w:p>
    <w:p>
      <w:r>
        <w:t xml:space="preserve">100 </w:t>
      </w:r>
    </w:p>
    <w:p>
      <w:r>
        <w:t xml:space="preserve">100 </w:t>
      </w:r>
    </w:p>
    <w:p>
      <w:r>
        <w:t xml:space="preserve">70 </w:t>
      </w:r>
    </w:p>
    <w:p>
      <w:r>
        <w:t xml:space="preserve">51 </w:t>
      </w:r>
    </w:p>
    <w:p>
      <w:r>
        <w:t xml:space="preserve">100 </w:t>
      </w:r>
    </w:p>
    <w:p>
      <w:r>
        <w:t xml:space="preserve">51 </w:t>
      </w:r>
    </w:p>
    <w:p>
      <w:r>
        <w:t xml:space="preserve">51 </w:t>
      </w:r>
    </w:p>
    <w:p>
      <w:r>
        <w:t xml:space="preserve">65 </w:t>
      </w:r>
    </w:p>
    <w:p>
      <w:r>
        <w:t xml:space="preserve">100 </w:t>
      </w:r>
    </w:p>
    <w:p>
      <w:r>
        <w:t xml:space="preserve">65 </w:t>
      </w:r>
    </w:p>
    <w:p>
      <w:r>
        <w:t xml:space="preserve">100 </w:t>
      </w:r>
    </w:p>
    <w:p>
      <w:r>
        <w:t xml:space="preserve">64 </w:t>
      </w:r>
    </w:p>
    <w:p>
      <w:r>
        <w:t xml:space="preserve">100 </w:t>
      </w:r>
    </w:p>
    <w:p>
      <w:r>
        <w:t xml:space="preserve">80 </w:t>
      </w:r>
    </w:p>
    <w:p>
      <w:r>
        <w:t xml:space="preserve">100 </w:t>
      </w:r>
    </w:p>
    <w:p>
      <w:r>
        <w:t xml:space="preserve">90 </w:t>
      </w:r>
    </w:p>
    <w:p>
      <w:r>
        <w:t xml:space="preserve">80 </w:t>
      </w:r>
    </w:p>
    <w:p>
      <w:r>
        <w:t xml:space="preserve">100 </w:t>
      </w:r>
    </w:p>
    <w:p>
      <w:r>
        <w:t xml:space="preserve">100 </w:t>
      </w:r>
    </w:p>
    <w:p>
      <w:r>
        <w:t xml:space="preserve">60 </w:t>
      </w:r>
    </w:p>
    <w:p>
      <w:r>
        <w:t xml:space="preserve">60 </w:t>
      </w:r>
    </w:p>
    <w:p>
      <w:r>
        <w:t xml:space="preserve">75 </w:t>
      </w:r>
    </w:p>
    <w:p>
      <w:r>
        <w:t xml:space="preserve">100 </w:t>
      </w:r>
    </w:p>
    <w:p>
      <w:r>
        <w:t xml:space="preserve">100 </w:t>
      </w:r>
    </w:p>
    <w:p>
      <w:r>
        <w:t xml:space="preserve">60 </w:t>
      </w:r>
    </w:p>
    <w:p>
      <w:r>
        <w:t xml:space="preserve">100 </w:t>
      </w:r>
    </w:p>
    <w:p>
      <w:r/>
    </w:p>
    <w:p>
      <w:r>
        <w:t xml:space="preserve">(2). 重要的非全资子公司 </w:t>
      </w:r>
    </w:p>
    <w:p>
      <w:r>
        <w:t xml:space="preserve">√适用 □不适用  </w:t>
      </w:r>
    </w:p>
    <w:p>
      <w:r/>
    </w:p>
    <w:p>
      <w:r>
        <w:t xml:space="preserve">子公司名称 </w:t>
      </w:r>
    </w:p>
    <w:p>
      <w:r/>
    </w:p>
    <w:p>
      <w:r>
        <w:t xml:space="preserve">少数股东持股 </w:t>
      </w:r>
    </w:p>
    <w:p>
      <w:r>
        <w:t xml:space="preserve">比例 </w:t>
      </w:r>
    </w:p>
    <w:p>
      <w:r/>
    </w:p>
    <w:p>
      <w:r>
        <w:t>本期归属于少数股</w:t>
      </w:r>
    </w:p>
    <w:p>
      <w:r>
        <w:t xml:space="preserve">东的损益 </w:t>
      </w:r>
    </w:p>
    <w:p>
      <w:r/>
    </w:p>
    <w:p>
      <w:r>
        <w:t xml:space="preserve">单位:元  币种:人民币 </w:t>
      </w:r>
    </w:p>
    <w:p>
      <w:r>
        <w:t>本期向少数股东宣</w:t>
      </w:r>
    </w:p>
    <w:p>
      <w:r>
        <w:t>期末少数股东权</w:t>
      </w:r>
    </w:p>
    <w:p>
      <w:r>
        <w:t xml:space="preserve">告分派的股利 </w:t>
      </w:r>
    </w:p>
    <w:p>
      <w:r>
        <w:t xml:space="preserve">益余额 </w:t>
      </w:r>
    </w:p>
    <w:p>
      <w:r/>
    </w:p>
    <w:p>
      <w:r>
        <w:t xml:space="preserve">154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6,320,502.60 </w:t>
      </w:r>
    </w:p>
    <w:p>
      <w:r/>
    </w:p>
    <w:p>
      <w:r>
        <w:t xml:space="preserve">4,155,713.42 </w:t>
      </w:r>
    </w:p>
    <w:p>
      <w:r/>
    </w:p>
    <w:p>
      <w:r>
        <w:t xml:space="preserve">49.00% </w:t>
      </w:r>
    </w:p>
    <w:p>
      <w:r/>
    </w:p>
    <w:p>
      <w:r>
        <w:t xml:space="preserve">7,220,968.70 </w:t>
      </w:r>
    </w:p>
    <w:p>
      <w:r/>
    </w:p>
    <w:p>
      <w:r>
        <w:t xml:space="preserve">30.00% </w:t>
      </w:r>
    </w:p>
    <w:p>
      <w:r/>
    </w:p>
    <w:p>
      <w:r>
        <w:t>海口龙马环卫环境工</w:t>
      </w:r>
    </w:p>
    <w:p>
      <w:r>
        <w:t xml:space="preserve">程有限公司 </w:t>
      </w:r>
    </w:p>
    <w:p>
      <w:r>
        <w:t>沈阳龙马华清环境工</w:t>
      </w:r>
    </w:p>
    <w:p>
      <w:r>
        <w:t xml:space="preserve">程有限公司 </w:t>
      </w:r>
    </w:p>
    <w:p>
      <w:r>
        <w:t>六枝特区龙马环境工</w:t>
      </w:r>
    </w:p>
    <w:p>
      <w:r>
        <w:t xml:space="preserve">程有限公司 </w:t>
      </w:r>
    </w:p>
    <w:p>
      <w:r>
        <w:t xml:space="preserve">子公司少数股东的持股比例不同于表决权比例的说明： </w:t>
      </w:r>
    </w:p>
    <w:p>
      <w:r>
        <w:t xml:space="preserve">□适用 √不适用  </w:t>
      </w:r>
    </w:p>
    <w:p>
      <w:r>
        <w:t xml:space="preserve">其他说明： </w:t>
      </w:r>
    </w:p>
    <w:p>
      <w:r>
        <w:t xml:space="preserve">□适用 √不适用  </w:t>
      </w:r>
    </w:p>
    <w:p>
      <w:r/>
    </w:p>
    <w:p>
      <w:r>
        <w:t xml:space="preserve">20.00% </w:t>
      </w:r>
    </w:p>
    <w:p>
      <w:r/>
    </w:p>
    <w:p>
      <w:r>
        <w:t xml:space="preserve">5,727,299.38 </w:t>
      </w:r>
    </w:p>
    <w:p>
      <w:r/>
    </w:p>
    <w:p>
      <w:r>
        <w:t xml:space="preserve">51,456,614.94 </w:t>
      </w:r>
    </w:p>
    <w:p>
      <w:r/>
    </w:p>
    <w:p>
      <w:r>
        <w:t xml:space="preserve">26,621,662.07 </w:t>
      </w:r>
    </w:p>
    <w:p>
      <w:r/>
    </w:p>
    <w:p>
      <w:r>
        <w:t xml:space="preserve">23,893,607.91 </w:t>
      </w:r>
    </w:p>
    <w:p>
      <w:r/>
    </w:p>
    <w:p>
      <w:r>
        <w:t xml:space="preserve">155 / 179 </w:t>
      </w:r>
    </w:p>
    <w:p>
      <w:r/>
    </w:p>
    <w:p>
      <w:r>
        <w:t xml:space="preserve"> </w:t>
      </w:r>
    </w:p>
    <w:p>
      <w:r>
        <w:t xml:space="preserve"> </w:t>
      </w:r>
    </w:p>
    <w:p>
      <w:r>
        <w:t xml:space="preserve"> </w:t>
      </w:r>
    </w:p>
    <w:p>
      <w:r>
        <w:t xml:space="preserve">(3). 重要非全资子公司的主要财务信息 </w:t>
      </w:r>
    </w:p>
    <w:p>
      <w:r>
        <w:t xml:space="preserve">√适用 □不适用  </w:t>
      </w:r>
    </w:p>
    <w:p>
      <w:r/>
    </w:p>
    <w:p>
      <w:r>
        <w:t xml:space="preserve">2018 年年度报告 </w:t>
      </w:r>
    </w:p>
    <w:p>
      <w:r/>
    </w:p>
    <w:p>
      <w:r>
        <w:t xml:space="preserve">期末余额 </w:t>
      </w:r>
    </w:p>
    <w:p>
      <w:r/>
    </w:p>
    <w:p>
      <w:r>
        <w:t xml:space="preserve">期初余额 </w:t>
      </w:r>
    </w:p>
    <w:p>
      <w:r/>
    </w:p>
    <w:p>
      <w:r>
        <w:t xml:space="preserve">单位:元  币种:人民币 </w:t>
      </w:r>
    </w:p>
    <w:p>
      <w:r/>
    </w:p>
    <w:p>
      <w:r>
        <w:t xml:space="preserve">流 动 资 产 非流动资产 资产合计 流动负债 </w:t>
      </w:r>
    </w:p>
    <w:p>
      <w:r/>
    </w:p>
    <w:p>
      <w:r>
        <w:t>非</w:t>
      </w:r>
    </w:p>
    <w:p>
      <w:r>
        <w:t>流</w:t>
      </w:r>
    </w:p>
    <w:p>
      <w:r>
        <w:t>动</w:t>
      </w:r>
    </w:p>
    <w:p>
      <w:r>
        <w:t>负</w:t>
      </w:r>
    </w:p>
    <w:p>
      <w:r>
        <w:t xml:space="preserve">债 </w:t>
      </w:r>
    </w:p>
    <w:p>
      <w:r/>
    </w:p>
    <w:p>
      <w:r>
        <w:t xml:space="preserve">负债合计 流动资产 非流动资产 资产合计 流动负债 非流动负债 负债合计 </w:t>
      </w:r>
    </w:p>
    <w:p>
      <w:r/>
    </w:p>
    <w:p>
      <w:r>
        <w:t>116,079,36</w:t>
      </w:r>
    </w:p>
    <w:p>
      <w:r>
        <w:t xml:space="preserve">9.40 </w:t>
      </w:r>
    </w:p>
    <w:p>
      <w:r/>
    </w:p>
    <w:p>
      <w:r>
        <w:t>76,360,99</w:t>
      </w:r>
    </w:p>
    <w:p>
      <w:r>
        <w:t xml:space="preserve">1.00 </w:t>
      </w:r>
    </w:p>
    <w:p>
      <w:r/>
    </w:p>
    <w:p>
      <w:r>
        <w:t>192,440,36</w:t>
      </w:r>
    </w:p>
    <w:p>
      <w:r>
        <w:t xml:space="preserve">0.40 </w:t>
      </w:r>
    </w:p>
    <w:p>
      <w:r/>
    </w:p>
    <w:p>
      <w:r>
        <w:t>20,918,31</w:t>
      </w:r>
    </w:p>
    <w:p>
      <w:r>
        <w:t xml:space="preserve">0.94 </w:t>
      </w:r>
    </w:p>
    <w:p>
      <w:r/>
    </w:p>
    <w:p>
      <w:r>
        <w:t>20,918,31</w:t>
      </w:r>
    </w:p>
    <w:p>
      <w:r>
        <w:t xml:space="preserve">0.94 </w:t>
      </w:r>
    </w:p>
    <w:p>
      <w:r/>
    </w:p>
    <w:p>
      <w:r>
        <w:t>105,066,72</w:t>
      </w:r>
    </w:p>
    <w:p>
      <w:r>
        <w:t xml:space="preserve">6.45 </w:t>
      </w:r>
    </w:p>
    <w:p>
      <w:r/>
    </w:p>
    <w:p>
      <w:r>
        <w:t>89,958,95</w:t>
      </w:r>
    </w:p>
    <w:p>
      <w:r>
        <w:t xml:space="preserve">1.92 </w:t>
      </w:r>
    </w:p>
    <w:p>
      <w:r/>
    </w:p>
    <w:p>
      <w:r>
        <w:t>195,025,67</w:t>
      </w:r>
    </w:p>
    <w:p>
      <w:r>
        <w:t xml:space="preserve">8.37 </w:t>
      </w:r>
    </w:p>
    <w:p>
      <w:r/>
    </w:p>
    <w:p>
      <w:r>
        <w:t>24,780,97</w:t>
      </w:r>
    </w:p>
    <w:p>
      <w:r>
        <w:t xml:space="preserve">2.95 </w:t>
      </w:r>
    </w:p>
    <w:p>
      <w:r/>
    </w:p>
    <w:p>
      <w:r>
        <w:t>700,000.0</w:t>
      </w:r>
    </w:p>
    <w:p>
      <w:r>
        <w:t xml:space="preserve">0 </w:t>
      </w:r>
    </w:p>
    <w:p>
      <w:r/>
    </w:p>
    <w:p>
      <w:r>
        <w:t>25,480,97</w:t>
      </w:r>
    </w:p>
    <w:p>
      <w:r>
        <w:t xml:space="preserve">2.95 </w:t>
      </w:r>
    </w:p>
    <w:p>
      <w:r/>
    </w:p>
    <w:p>
      <w:r>
        <w:t>59,594,979</w:t>
      </w:r>
    </w:p>
    <w:p>
      <w:r>
        <w:t xml:space="preserve">.60 </w:t>
      </w:r>
    </w:p>
    <w:p>
      <w:r/>
    </w:p>
    <w:p>
      <w:r>
        <w:t>75,429,07</w:t>
      </w:r>
    </w:p>
    <w:p>
      <w:r>
        <w:t xml:space="preserve">6.39 </w:t>
      </w:r>
    </w:p>
    <w:p>
      <w:r/>
    </w:p>
    <w:p>
      <w:r>
        <w:t>135,024,05</w:t>
      </w:r>
    </w:p>
    <w:p>
      <w:r>
        <w:t xml:space="preserve">5.99 </w:t>
      </w:r>
    </w:p>
    <w:p>
      <w:r/>
    </w:p>
    <w:p>
      <w:r>
        <w:t>80,694,13</w:t>
      </w:r>
    </w:p>
    <w:p>
      <w:r>
        <w:t xml:space="preserve">3.39 </w:t>
      </w:r>
    </w:p>
    <w:p>
      <w:r/>
    </w:p>
    <w:p>
      <w:r>
        <w:t>80,694,13</w:t>
      </w:r>
    </w:p>
    <w:p>
      <w:r>
        <w:t xml:space="preserve">3.39 </w:t>
      </w:r>
    </w:p>
    <w:p>
      <w:r/>
    </w:p>
    <w:p>
      <w:r>
        <w:t>34,682,420</w:t>
      </w:r>
    </w:p>
    <w:p>
      <w:r>
        <w:t xml:space="preserve">.58 </w:t>
      </w:r>
    </w:p>
    <w:p>
      <w:r/>
    </w:p>
    <w:p>
      <w:r>
        <w:t>51,151,08</w:t>
      </w:r>
    </w:p>
    <w:p>
      <w:r>
        <w:t xml:space="preserve">3.77 </w:t>
      </w:r>
    </w:p>
    <w:p>
      <w:r/>
    </w:p>
    <w:p>
      <w:r>
        <w:t>85,833,504</w:t>
      </w:r>
    </w:p>
    <w:p>
      <w:r>
        <w:t xml:space="preserve">.35 </w:t>
      </w:r>
    </w:p>
    <w:p>
      <w:r/>
    </w:p>
    <w:p>
      <w:r>
        <w:t>27,297,05</w:t>
      </w:r>
    </w:p>
    <w:p>
      <w:r>
        <w:t xml:space="preserve">8.11 </w:t>
      </w:r>
    </w:p>
    <w:p>
      <w:r/>
    </w:p>
    <w:p>
      <w:r>
        <w:t>18,943,19</w:t>
      </w:r>
    </w:p>
    <w:p>
      <w:r>
        <w:t xml:space="preserve">4.46 </w:t>
      </w:r>
    </w:p>
    <w:p>
      <w:r/>
    </w:p>
    <w:p>
      <w:r>
        <w:t>46,240,25</w:t>
      </w:r>
    </w:p>
    <w:p>
      <w:r>
        <w:t xml:space="preserve">2.57 </w:t>
      </w:r>
    </w:p>
    <w:p>
      <w:r/>
    </w:p>
    <w:p>
      <w:r>
        <w:t>62,819,662</w:t>
      </w:r>
    </w:p>
    <w:p>
      <w:r>
        <w:t xml:space="preserve">.52 </w:t>
      </w:r>
    </w:p>
    <w:p>
      <w:r/>
    </w:p>
    <w:p>
      <w:r>
        <w:t>62,238,16</w:t>
      </w:r>
    </w:p>
    <w:p>
      <w:r>
        <w:t xml:space="preserve">8.40 </w:t>
      </w:r>
    </w:p>
    <w:p>
      <w:r/>
    </w:p>
    <w:p>
      <w:r>
        <w:t>125,057,83</w:t>
      </w:r>
    </w:p>
    <w:p>
      <w:r>
        <w:t xml:space="preserve">0.92 </w:t>
      </w:r>
    </w:p>
    <w:p>
      <w:r/>
    </w:p>
    <w:p>
      <w:r>
        <w:t>5,589,791</w:t>
      </w:r>
    </w:p>
    <w:p>
      <w:r>
        <w:t xml:space="preserve">.35 </w:t>
      </w:r>
    </w:p>
    <w:p>
      <w:r/>
    </w:p>
    <w:p>
      <w:r>
        <w:t>5,589,791</w:t>
      </w:r>
    </w:p>
    <w:p>
      <w:r>
        <w:t xml:space="preserve">.35 </w:t>
      </w:r>
    </w:p>
    <w:p>
      <w:r/>
    </w:p>
    <w:p>
      <w:r>
        <w:t>82,747,167</w:t>
      </w:r>
    </w:p>
    <w:p>
      <w:r>
        <w:t xml:space="preserve">.48 </w:t>
      </w:r>
    </w:p>
    <w:p>
      <w:r/>
    </w:p>
    <w:p>
      <w:r>
        <w:t>6,912,504</w:t>
      </w:r>
    </w:p>
    <w:p>
      <w:r>
        <w:t xml:space="preserve">.08 </w:t>
      </w:r>
    </w:p>
    <w:p>
      <w:r/>
    </w:p>
    <w:p>
      <w:r>
        <w:t>89,659,671</w:t>
      </w:r>
    </w:p>
    <w:p>
      <w:r>
        <w:t xml:space="preserve">.56 </w:t>
      </w:r>
    </w:p>
    <w:p>
      <w:r/>
    </w:p>
    <w:p>
      <w:r>
        <w:t xml:space="preserve">80,079.47 </w:t>
      </w:r>
    </w:p>
    <w:p>
      <w:r/>
    </w:p>
    <w:p>
      <w:r>
        <w:t xml:space="preserve"> 80,079.47 </w:t>
      </w:r>
    </w:p>
    <w:p>
      <w:r/>
    </w:p>
    <w:p>
      <w:r>
        <w:t>子</w:t>
      </w:r>
    </w:p>
    <w:p>
      <w:r>
        <w:t>公</w:t>
      </w:r>
    </w:p>
    <w:p>
      <w:r>
        <w:t>司</w:t>
      </w:r>
    </w:p>
    <w:p>
      <w:r>
        <w:t>名</w:t>
      </w:r>
    </w:p>
    <w:p>
      <w:r>
        <w:t xml:space="preserve">称 </w:t>
      </w:r>
    </w:p>
    <w:p>
      <w:r/>
    </w:p>
    <w:p>
      <w:r>
        <w:t>海</w:t>
      </w:r>
    </w:p>
    <w:p>
      <w:r>
        <w:t>口</w:t>
      </w:r>
    </w:p>
    <w:p>
      <w:r>
        <w:t>龙</w:t>
      </w:r>
    </w:p>
    <w:p>
      <w:r>
        <w:t>马</w:t>
      </w:r>
    </w:p>
    <w:p>
      <w:r>
        <w:t>公</w:t>
      </w:r>
    </w:p>
    <w:p>
      <w:r>
        <w:t xml:space="preserve">司 </w:t>
      </w:r>
    </w:p>
    <w:p>
      <w:r>
        <w:t>沈</w:t>
      </w:r>
    </w:p>
    <w:p>
      <w:r>
        <w:t>阳</w:t>
      </w:r>
    </w:p>
    <w:p>
      <w:r>
        <w:t>龙</w:t>
      </w:r>
    </w:p>
    <w:p>
      <w:r>
        <w:t>马</w:t>
      </w:r>
    </w:p>
    <w:p>
      <w:r>
        <w:t>公</w:t>
      </w:r>
    </w:p>
    <w:p>
      <w:r>
        <w:t xml:space="preserve">司 </w:t>
      </w:r>
    </w:p>
    <w:p>
      <w:r>
        <w:t>六</w:t>
      </w:r>
    </w:p>
    <w:p>
      <w:r>
        <w:t>枝</w:t>
      </w:r>
    </w:p>
    <w:p>
      <w:r>
        <w:t>特</w:t>
      </w:r>
    </w:p>
    <w:p>
      <w:r>
        <w:t>区</w:t>
      </w:r>
    </w:p>
    <w:p>
      <w:r>
        <w:t>龙</w:t>
      </w:r>
    </w:p>
    <w:p>
      <w:r>
        <w:t>马</w:t>
      </w:r>
    </w:p>
    <w:p>
      <w:r>
        <w:t>公</w:t>
      </w:r>
    </w:p>
    <w:p>
      <w:r>
        <w:t xml:space="preserve">司 </w:t>
      </w:r>
    </w:p>
    <w:p>
      <w:r/>
    </w:p>
    <w:p>
      <w:r>
        <w:t xml:space="preserve">156 / 179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子公司名</w:t>
      </w:r>
    </w:p>
    <w:p>
      <w:r>
        <w:t xml:space="preserve">称 </w:t>
      </w:r>
    </w:p>
    <w:p>
      <w:r/>
    </w:p>
    <w:p>
      <w:r>
        <w:t>海口龙马</w:t>
      </w:r>
    </w:p>
    <w:p>
      <w:r>
        <w:t xml:space="preserve">公司 </w:t>
      </w:r>
    </w:p>
    <w:p>
      <w:r/>
    </w:p>
    <w:p>
      <w:r>
        <w:t>沈阳龙马</w:t>
      </w:r>
    </w:p>
    <w:p>
      <w:r>
        <w:t xml:space="preserve">公司 </w:t>
      </w:r>
    </w:p>
    <w:p>
      <w:r/>
    </w:p>
    <w:p>
      <w:r>
        <w:t xml:space="preserve">本期发生额 </w:t>
      </w:r>
    </w:p>
    <w:p>
      <w:r/>
    </w:p>
    <w:p>
      <w:r>
        <w:t xml:space="preserve">上期发生额 </w:t>
      </w:r>
    </w:p>
    <w:p>
      <w:r/>
    </w:p>
    <w:p>
      <w:r>
        <w:t xml:space="preserve">营业收入 </w:t>
      </w:r>
    </w:p>
    <w:p>
      <w:r/>
    </w:p>
    <w:p>
      <w:r>
        <w:t xml:space="preserve">净利润 </w:t>
      </w:r>
    </w:p>
    <w:p>
      <w:r/>
    </w:p>
    <w:p>
      <w:r>
        <w:t xml:space="preserve">综合收益总额 </w:t>
      </w:r>
    </w:p>
    <w:p>
      <w:r/>
    </w:p>
    <w:p>
      <w:r>
        <w:t>经营活动现金流</w:t>
      </w:r>
    </w:p>
    <w:p>
      <w:r>
        <w:t xml:space="preserve">量 </w:t>
      </w:r>
    </w:p>
    <w:p>
      <w:r/>
    </w:p>
    <w:p>
      <w:r>
        <w:t xml:space="preserve">营业收入 </w:t>
      </w:r>
    </w:p>
    <w:p>
      <w:r/>
    </w:p>
    <w:p>
      <w:r>
        <w:t xml:space="preserve">净利润 </w:t>
      </w:r>
    </w:p>
    <w:p>
      <w:r/>
    </w:p>
    <w:p>
      <w:r>
        <w:t xml:space="preserve">综合收益总额 </w:t>
      </w:r>
    </w:p>
    <w:p>
      <w:r/>
    </w:p>
    <w:p>
      <w:r>
        <w:t>经营活动现金</w:t>
      </w:r>
    </w:p>
    <w:p>
      <w:r>
        <w:t xml:space="preserve">流量 </w:t>
      </w:r>
    </w:p>
    <w:p>
      <w:r/>
    </w:p>
    <w:p>
      <w:r>
        <w:t>249,543,054.</w:t>
      </w:r>
    </w:p>
    <w:p>
      <w:r>
        <w:t xml:space="preserve">80 </w:t>
      </w:r>
    </w:p>
    <w:p>
      <w:r/>
    </w:p>
    <w:p>
      <w:r>
        <w:t>217,320,639.</w:t>
      </w:r>
    </w:p>
    <w:p>
      <w:r>
        <w:t xml:space="preserve">53 </w:t>
      </w:r>
    </w:p>
    <w:p>
      <w:r/>
    </w:p>
    <w:p>
      <w:r>
        <w:t xml:space="preserve">21,068,341.99 </w:t>
      </w:r>
    </w:p>
    <w:p>
      <w:r/>
    </w:p>
    <w:p>
      <w:r>
        <w:t xml:space="preserve">21,068,341.99 </w:t>
      </w:r>
    </w:p>
    <w:p>
      <w:r/>
    </w:p>
    <w:p>
      <w:r>
        <w:t xml:space="preserve">33,943,605.44 </w:t>
      </w:r>
    </w:p>
    <w:p>
      <w:r/>
    </w:p>
    <w:p>
      <w:r>
        <w:t xml:space="preserve">245,219,712.38 </w:t>
      </w:r>
    </w:p>
    <w:p>
      <w:r/>
    </w:p>
    <w:p>
      <w:r>
        <w:t xml:space="preserve">21,212,219.95 </w:t>
      </w:r>
    </w:p>
    <w:p>
      <w:r/>
    </w:p>
    <w:p>
      <w:r>
        <w:t xml:space="preserve">21,212,219.95 12,999,425.77 </w:t>
      </w:r>
    </w:p>
    <w:p>
      <w:r/>
    </w:p>
    <w:p>
      <w:r>
        <w:t xml:space="preserve">14,736,670.82 </w:t>
      </w:r>
    </w:p>
    <w:p>
      <w:r/>
    </w:p>
    <w:p>
      <w:r>
        <w:t xml:space="preserve">14,736,670.82 </w:t>
      </w:r>
    </w:p>
    <w:p>
      <w:r/>
    </w:p>
    <w:p>
      <w:r>
        <w:t xml:space="preserve">43,947,822.34 </w:t>
      </w:r>
    </w:p>
    <w:p>
      <w:r/>
    </w:p>
    <w:p>
      <w:r>
        <w:t xml:space="preserve">182,259,017.33 </w:t>
      </w:r>
    </w:p>
    <w:p>
      <w:r/>
    </w:p>
    <w:p>
      <w:r>
        <w:t xml:space="preserve">9,270,944.41 </w:t>
      </w:r>
    </w:p>
    <w:p>
      <w:r/>
    </w:p>
    <w:p>
      <w:r>
        <w:t xml:space="preserve">9,270,944.41 23,254,813.10 </w:t>
      </w:r>
    </w:p>
    <w:p>
      <w:r/>
    </w:p>
    <w:p>
      <w:r>
        <w:t>六枝特区</w:t>
      </w:r>
    </w:p>
    <w:p>
      <w:r>
        <w:t xml:space="preserve">龙马公司 </w:t>
      </w:r>
    </w:p>
    <w:p>
      <w:r/>
    </w:p>
    <w:p>
      <w:r>
        <w:t>65,262,198.3</w:t>
      </w:r>
    </w:p>
    <w:p>
      <w:r>
        <w:t xml:space="preserve">1 </w:t>
      </w:r>
    </w:p>
    <w:p>
      <w:r/>
    </w:p>
    <w:p>
      <w:r>
        <w:t xml:space="preserve">其他说明： </w:t>
      </w:r>
    </w:p>
    <w:p>
      <w:r>
        <w:t xml:space="preserve">无 </w:t>
      </w:r>
    </w:p>
    <w:p>
      <w:r/>
    </w:p>
    <w:p>
      <w:r>
        <w:t xml:space="preserve">7,385,967.48 </w:t>
      </w:r>
    </w:p>
    <w:p>
      <w:r/>
    </w:p>
    <w:p>
      <w:r>
        <w:t xml:space="preserve">7,385,967.48 </w:t>
      </w:r>
    </w:p>
    <w:p>
      <w:r/>
    </w:p>
    <w:p>
      <w:r>
        <w:t xml:space="preserve">-27,846,392.43 </w:t>
      </w:r>
    </w:p>
    <w:p>
      <w:r/>
    </w:p>
    <w:p>
      <w:r>
        <w:t xml:space="preserve">-430,327.91 </w:t>
      </w:r>
    </w:p>
    <w:p>
      <w:r/>
    </w:p>
    <w:p>
      <w:r>
        <w:t xml:space="preserve">-430,327.91 -1,643,974.83 </w:t>
      </w:r>
    </w:p>
    <w:p>
      <w:r/>
    </w:p>
    <w:p>
      <w:r>
        <w:t xml:space="preserve">157 / 179 </w:t>
      </w:r>
    </w:p>
    <w:p>
      <w:r/>
    </w:p>
    <w:p>
      <w:r>
        <w:t xml:space="preserve"> </w:t>
      </w:r>
    </w:p>
    <w:p>
      <w:r>
        <w:t xml:space="preserve"> </w:t>
      </w:r>
    </w:p>
    <w:p>
      <w:r>
        <w:t xml:space="preserve"> </w:t>
      </w:r>
    </w:p>
    <w:p>
      <w:r>
        <w:t xml:space="preserve">2018 年年度报告 </w:t>
      </w:r>
    </w:p>
    <w:p>
      <w:r/>
    </w:p>
    <w:p>
      <w:r>
        <w:t xml:space="preserve">(4). 使用企业集团资产和清偿企业集团债务的重大限制 </w:t>
      </w:r>
    </w:p>
    <w:p>
      <w:r>
        <w:t xml:space="preserve">□适用 √不适用  </w:t>
      </w:r>
    </w:p>
    <w:p>
      <w:r/>
    </w:p>
    <w:p>
      <w:r>
        <w:t xml:space="preserve">(5). 向纳入合并财务报表范围的结构化主体提供的财务支持或其他支持 </w:t>
      </w:r>
    </w:p>
    <w:p>
      <w:r>
        <w:t xml:space="preserve">□适用  √不适用  </w:t>
      </w:r>
    </w:p>
    <w:p>
      <w:r>
        <w:t xml:space="preserve">其他说明： </w:t>
      </w:r>
    </w:p>
    <w:p>
      <w:r>
        <w:t xml:space="preserve">□适用 √不适用  </w:t>
      </w:r>
    </w:p>
    <w:p>
      <w:r/>
    </w:p>
    <w:p>
      <w:r>
        <w:t xml:space="preserve">2、 在子公司的所有者权益份额发生变化且仍控制子公司的交易 </w:t>
      </w:r>
    </w:p>
    <w:p>
      <w:r>
        <w:t xml:space="preserve">□适用 √不适用  </w:t>
      </w:r>
    </w:p>
    <w:p>
      <w:r/>
    </w:p>
    <w:p>
      <w:r>
        <w:t xml:space="preserve">3、 在合营企业或联营企业中的权益 </w:t>
      </w:r>
    </w:p>
    <w:p>
      <w:r>
        <w:t xml:space="preserve">√适用 □不适用  </w:t>
      </w:r>
    </w:p>
    <w:p>
      <w:r/>
    </w:p>
    <w:p>
      <w:r>
        <w:t xml:space="preserve">(1). 重要的合营企业或联营企业 </w:t>
      </w:r>
    </w:p>
    <w:p>
      <w:r>
        <w:t xml:space="preserve">√适用  □不适用  </w:t>
      </w:r>
    </w:p>
    <w:p>
      <w:r/>
    </w:p>
    <w:p>
      <w:r>
        <w:t xml:space="preserve">持股比例(%) </w:t>
      </w:r>
    </w:p>
    <w:p>
      <w:r/>
    </w:p>
    <w:p>
      <w:r>
        <w:t xml:space="preserve">直接 </w:t>
      </w:r>
    </w:p>
    <w:p>
      <w:r/>
    </w:p>
    <w:p>
      <w:r>
        <w:t xml:space="preserve">间接 </w:t>
      </w:r>
    </w:p>
    <w:p>
      <w:r/>
    </w:p>
    <w:p>
      <w:r>
        <w:t xml:space="preserve">单位:元  币种:人民币 </w:t>
      </w:r>
    </w:p>
    <w:p>
      <w:r>
        <w:t>对合营企业或联</w:t>
      </w:r>
    </w:p>
    <w:p>
      <w:r>
        <w:t>营企业投资的会</w:t>
      </w:r>
    </w:p>
    <w:p>
      <w:r>
        <w:t xml:space="preserve">计处理方法 </w:t>
      </w:r>
    </w:p>
    <w:p>
      <w:r/>
    </w:p>
    <w:p>
      <w:r>
        <w:t xml:space="preserve">主要经营地 注册地 </w:t>
      </w:r>
    </w:p>
    <w:p>
      <w:r/>
    </w:p>
    <w:p>
      <w:r>
        <w:t xml:space="preserve">业务性质 </w:t>
      </w:r>
    </w:p>
    <w:p>
      <w:r/>
    </w:p>
    <w:p>
      <w:r>
        <w:t>合营企业</w:t>
      </w:r>
    </w:p>
    <w:p>
      <w:r>
        <w:t>或联营企</w:t>
      </w:r>
    </w:p>
    <w:p>
      <w:r>
        <w:t xml:space="preserve">业名称 </w:t>
      </w:r>
    </w:p>
    <w:p>
      <w:r>
        <w:t>海南易登</w:t>
      </w:r>
    </w:p>
    <w:p>
      <w:r>
        <w:t>科技有限</w:t>
      </w:r>
    </w:p>
    <w:p>
      <w:r>
        <w:t xml:space="preserve">公司 </w:t>
      </w:r>
    </w:p>
    <w:p>
      <w:r>
        <w:t xml:space="preserve">在合营企业或联营企业的持股比例不同于表决权比例的说明： </w:t>
      </w:r>
    </w:p>
    <w:p>
      <w:r>
        <w:t xml:space="preserve">无 </w:t>
      </w:r>
    </w:p>
    <w:p>
      <w:r>
        <w:t xml:space="preserve">持有 20%以下表决权但具有重大影响，或者持有 20%或以上表决权但不具有重大影响的依据： </w:t>
      </w:r>
    </w:p>
    <w:p>
      <w:r>
        <w:t xml:space="preserve">无 </w:t>
      </w:r>
    </w:p>
    <w:p>
      <w:r/>
    </w:p>
    <w:p>
      <w:r>
        <w:t xml:space="preserve">海南海口 海南海口 软件业 </w:t>
      </w:r>
    </w:p>
    <w:p>
      <w:r/>
    </w:p>
    <w:p>
      <w:r>
        <w:t xml:space="preserve"> 权益法核算 </w:t>
      </w:r>
    </w:p>
    <w:p>
      <w:r/>
    </w:p>
    <w:p>
      <w:r>
        <w:t xml:space="preserve">40.00 </w:t>
      </w:r>
    </w:p>
    <w:p>
      <w:r/>
    </w:p>
    <w:p>
      <w:r>
        <w:t xml:space="preserve">(2). 重要合营企业的主要财务信息 </w:t>
      </w:r>
    </w:p>
    <w:p>
      <w:r>
        <w:t xml:space="preserve">□适用  √不适用  </w:t>
      </w:r>
    </w:p>
    <w:p>
      <w:r/>
    </w:p>
    <w:p>
      <w:r>
        <w:t xml:space="preserve">(3). 重要联营企业的主要财务信息 </w:t>
      </w:r>
    </w:p>
    <w:p>
      <w:r>
        <w:t xml:space="preserve">√适用  □不适用  </w:t>
      </w:r>
    </w:p>
    <w:p>
      <w:r/>
    </w:p>
    <w:p>
      <w:r>
        <w:t xml:space="preserve">流动资产 </w:t>
      </w:r>
    </w:p>
    <w:p>
      <w:r>
        <w:t xml:space="preserve">非流动资产 </w:t>
      </w:r>
    </w:p>
    <w:p>
      <w:r>
        <w:t xml:space="preserve">资产合计 </w:t>
      </w:r>
    </w:p>
    <w:p>
      <w:r>
        <w:t xml:space="preserve">流动负债 </w:t>
      </w:r>
    </w:p>
    <w:p>
      <w:r>
        <w:t xml:space="preserve">负债合计 </w:t>
      </w:r>
    </w:p>
    <w:p>
      <w:r>
        <w:t xml:space="preserve">归属于母公司股东权益 </w:t>
      </w:r>
    </w:p>
    <w:p>
      <w:r>
        <w:t xml:space="preserve">按持股比例计算的净资产份额 </w:t>
      </w:r>
    </w:p>
    <w:p>
      <w:r>
        <w:t xml:space="preserve">调整事项 </w:t>
      </w:r>
    </w:p>
    <w:p>
      <w:r>
        <w:t xml:space="preserve">--商誉 </w:t>
      </w:r>
    </w:p>
    <w:p>
      <w:r>
        <w:t xml:space="preserve">对联营企业权益投资的账面价值 </w:t>
      </w:r>
    </w:p>
    <w:p>
      <w:r>
        <w:t xml:space="preserve">营业收入 </w:t>
      </w:r>
    </w:p>
    <w:p>
      <w:r>
        <w:t xml:space="preserve">净利润 </w:t>
      </w:r>
    </w:p>
    <w:p>
      <w:r>
        <w:t xml:space="preserve">综合收益总额 </w:t>
      </w:r>
    </w:p>
    <w:p>
      <w:r>
        <w:t xml:space="preserve">其他说明 </w:t>
      </w:r>
    </w:p>
    <w:p>
      <w:r>
        <w:t xml:space="preserve">无 </w:t>
      </w:r>
    </w:p>
    <w:p>
      <w:r/>
    </w:p>
    <w:p>
      <w:r>
        <w:t xml:space="preserve">单位：元  币种：人民币 </w:t>
      </w:r>
    </w:p>
    <w:p>
      <w:r>
        <w:t xml:space="preserve">期末余额/ 本期发生额 期初余额/ 上期发生额 </w:t>
      </w:r>
    </w:p>
    <w:p>
      <w:r>
        <w:t xml:space="preserve">海南易登科技有限公司 海南易登科技有限公司 </w:t>
      </w:r>
    </w:p>
    <w:p>
      <w:r>
        <w:t xml:space="preserve">18,209,120.38 </w:t>
      </w:r>
    </w:p>
    <w:p>
      <w:r>
        <w:t xml:space="preserve">21,177,084.44 </w:t>
      </w:r>
    </w:p>
    <w:p>
      <w:r>
        <w:t xml:space="preserve">6,269,573.23 </w:t>
      </w:r>
    </w:p>
    <w:p>
      <w:r>
        <w:t xml:space="preserve">2,527,231.18 </w:t>
      </w:r>
    </w:p>
    <w:p>
      <w:r>
        <w:t xml:space="preserve">24,478,693.61 </w:t>
      </w:r>
    </w:p>
    <w:p>
      <w:r>
        <w:t xml:space="preserve">23,704,315.62 </w:t>
      </w:r>
    </w:p>
    <w:p>
      <w:r>
        <w:t xml:space="preserve">2,463,288.62 </w:t>
      </w:r>
    </w:p>
    <w:p>
      <w:r>
        <w:t xml:space="preserve">2,375,192.06 </w:t>
      </w:r>
    </w:p>
    <w:p>
      <w:r>
        <w:t xml:space="preserve">2,463,288.62 </w:t>
      </w:r>
    </w:p>
    <w:p>
      <w:r>
        <w:t xml:space="preserve">2,375,192.06 </w:t>
      </w:r>
    </w:p>
    <w:p>
      <w:r>
        <w:t xml:space="preserve">22,015,404.99 </w:t>
      </w:r>
    </w:p>
    <w:p>
      <w:r>
        <w:t xml:space="preserve">21,329,123.56 </w:t>
      </w:r>
    </w:p>
    <w:p>
      <w:r>
        <w:t xml:space="preserve">8,806,161.99 </w:t>
      </w:r>
    </w:p>
    <w:p>
      <w:r>
        <w:t xml:space="preserve">8,531,649.42 </w:t>
      </w:r>
    </w:p>
    <w:p>
      <w:r>
        <w:t xml:space="preserve">2,994,720.28 </w:t>
      </w:r>
    </w:p>
    <w:p>
      <w:r>
        <w:t xml:space="preserve">2,994,720.28 </w:t>
      </w:r>
    </w:p>
    <w:p>
      <w:r>
        <w:t xml:space="preserve">2,994,720.28 </w:t>
      </w:r>
    </w:p>
    <w:p>
      <w:r>
        <w:t xml:space="preserve">2,994,720.28 </w:t>
      </w:r>
    </w:p>
    <w:p>
      <w:r>
        <w:t xml:space="preserve">11,800,882.27 </w:t>
      </w:r>
    </w:p>
    <w:p>
      <w:r>
        <w:t xml:space="preserve">11,526,369.70 </w:t>
      </w:r>
    </w:p>
    <w:p>
      <w:r>
        <w:t xml:space="preserve">13,330,905.30 </w:t>
      </w:r>
    </w:p>
    <w:p>
      <w:r>
        <w:t xml:space="preserve">18,123,899.06 </w:t>
      </w:r>
    </w:p>
    <w:p>
      <w:r>
        <w:t xml:space="preserve">686,281.43 </w:t>
      </w:r>
    </w:p>
    <w:p>
      <w:r>
        <w:t xml:space="preserve">5,724,264.50 </w:t>
      </w:r>
    </w:p>
    <w:p>
      <w:r>
        <w:t xml:space="preserve">686,281.43 </w:t>
      </w:r>
    </w:p>
    <w:p>
      <w:r>
        <w:t xml:space="preserve">5,724,264.50 </w:t>
      </w:r>
    </w:p>
    <w:p>
      <w:r/>
    </w:p>
    <w:p>
      <w:r>
        <w:t xml:space="preserve">158 / 179 </w:t>
      </w:r>
    </w:p>
    <w:p>
      <w:r/>
    </w:p>
    <w:p>
      <w:r>
        <w:t xml:space="preserve"> </w:t>
      </w:r>
    </w:p>
    <w:p>
      <w:r>
        <w:t xml:space="preserve"> </w:t>
      </w:r>
    </w:p>
    <w:p>
      <w:r>
        <w:t xml:space="preserve"> </w:t>
      </w:r>
    </w:p>
    <w:p>
      <w:r>
        <w:t xml:space="preserve">2018 年年度报告 </w:t>
      </w:r>
    </w:p>
    <w:p>
      <w:r/>
    </w:p>
    <w:p>
      <w:r>
        <w:t xml:space="preserve">(4). 不重要的合营企业和联营企业的汇总财务信息 </w:t>
      </w:r>
    </w:p>
    <w:p>
      <w:r>
        <w:t xml:space="preserve">√适用  □不适用  </w:t>
      </w:r>
    </w:p>
    <w:p>
      <w:r/>
    </w:p>
    <w:p>
      <w:r>
        <w:t xml:space="preserve">期末余额/ 本期发生额 </w:t>
      </w:r>
    </w:p>
    <w:p>
      <w:r>
        <w:t xml:space="preserve">1,772,829.25 </w:t>
      </w:r>
    </w:p>
    <w:p>
      <w:r>
        <w:t xml:space="preserve">-148,705.63 </w:t>
      </w:r>
    </w:p>
    <w:p>
      <w:r>
        <w:t xml:space="preserve">-148,705.63 </w:t>
      </w:r>
    </w:p>
    <w:p>
      <w:r/>
    </w:p>
    <w:p>
      <w:r>
        <w:t xml:space="preserve">单位：元  币种：人民币 </w:t>
      </w:r>
    </w:p>
    <w:p>
      <w:r>
        <w:t xml:space="preserve">期初余额/ 上期发生额 </w:t>
      </w:r>
    </w:p>
    <w:p>
      <w:r>
        <w:t xml:space="preserve">867,383.14 </w:t>
      </w:r>
    </w:p>
    <w:p>
      <w:r>
        <w:t xml:space="preserve">-14,651.16 </w:t>
      </w:r>
    </w:p>
    <w:p>
      <w:r>
        <w:t xml:space="preserve">-14,651.16 </w:t>
      </w:r>
    </w:p>
    <w:p>
      <w:r/>
    </w:p>
    <w:p>
      <w:r>
        <w:t xml:space="preserve">投资账面价值合计 </w:t>
      </w:r>
    </w:p>
    <w:p>
      <w:r>
        <w:t xml:space="preserve">--净利润 </w:t>
      </w:r>
    </w:p>
    <w:p>
      <w:r>
        <w:t xml:space="preserve">--综合收益总额 </w:t>
      </w:r>
    </w:p>
    <w:p>
      <w:r>
        <w:t xml:space="preserve">其他说明 </w:t>
      </w:r>
    </w:p>
    <w:p>
      <w:r>
        <w:t xml:space="preserve">无 </w:t>
      </w:r>
    </w:p>
    <w:p>
      <w:r/>
    </w:p>
    <w:p>
      <w:r>
        <w:t xml:space="preserve">(5). 合营企业或联营企业向本公司转移资金的能力存在重大限制的说明 </w:t>
      </w:r>
    </w:p>
    <w:p>
      <w:r>
        <w:t xml:space="preserve">□适用  √不适用  </w:t>
      </w:r>
    </w:p>
    <w:p>
      <w:r/>
    </w:p>
    <w:p>
      <w:r>
        <w:t xml:space="preserve">(6). 合营企业或联营企业发生的超额亏损 </w:t>
      </w:r>
    </w:p>
    <w:p>
      <w:r>
        <w:t xml:space="preserve">□适用  √不适用  </w:t>
      </w:r>
    </w:p>
    <w:p>
      <w:r/>
    </w:p>
    <w:p>
      <w:r>
        <w:t xml:space="preserve">(7). 与合营企业投资相关的未确认承诺 </w:t>
      </w:r>
    </w:p>
    <w:p>
      <w:r>
        <w:t xml:space="preserve">□适用  √不适用  </w:t>
      </w:r>
    </w:p>
    <w:p>
      <w:r/>
    </w:p>
    <w:p>
      <w:r>
        <w:t xml:space="preserve">(8). 与合营企业或联营企业投资相关的或有负债 </w:t>
      </w:r>
    </w:p>
    <w:p>
      <w:r>
        <w:t xml:space="preserve">□适用  √不适用  </w:t>
      </w:r>
    </w:p>
    <w:p>
      <w:r/>
    </w:p>
    <w:p>
      <w:r>
        <w:t xml:space="preserve">4、 重要的共同经营 </w:t>
      </w:r>
    </w:p>
    <w:p>
      <w:r>
        <w:t xml:space="preserve">□适用 √不适用  </w:t>
      </w:r>
    </w:p>
    <w:p>
      <w:r/>
    </w:p>
    <w:p>
      <w:r>
        <w:t xml:space="preserve">5、 在未纳入合并财务报表范围的结构化主体中的权益 </w:t>
      </w:r>
    </w:p>
    <w:p>
      <w:r>
        <w:t xml:space="preserve">未纳入合并财务报表范围的结构化主体的相关说明： </w:t>
      </w:r>
    </w:p>
    <w:p>
      <w:r>
        <w:t xml:space="preserve">□适用 √不适用  </w:t>
      </w:r>
    </w:p>
    <w:p>
      <w:r/>
    </w:p>
    <w:p>
      <w:r>
        <w:t xml:space="preserve">6、 其他 </w:t>
      </w:r>
    </w:p>
    <w:p>
      <w:r>
        <w:t xml:space="preserve">□适用  √不适用  </w:t>
      </w:r>
    </w:p>
    <w:p>
      <w:r/>
    </w:p>
    <w:p>
      <w:r>
        <w:t xml:space="preserve">十、 与金融工具相关的风险 </w:t>
      </w:r>
    </w:p>
    <w:p>
      <w:r/>
    </w:p>
    <w:p>
      <w:r>
        <w:t xml:space="preserve">√适用 □不适用  </w:t>
      </w:r>
    </w:p>
    <w:p>
      <w:r>
        <w:t>本公司从事风险管理的目标是在风险和收益之间取得平衡，将风险对本公司经营业绩的负面</w:t>
      </w:r>
    </w:p>
    <w:p>
      <w:r/>
    </w:p>
    <w:p>
      <w:r>
        <w:t>影响降至最低水平，使股东和其他权益投资者的利益最大化。基于该风险管理目标，本公司风险</w:t>
      </w:r>
    </w:p>
    <w:p>
      <w:r/>
    </w:p>
    <w:p>
      <w:r>
        <w:t>管理的基本策略是确认和分析本公司面临的各种风险，建立适当的风险承受底线和进行风险管理，</w:t>
      </w:r>
    </w:p>
    <w:p>
      <w:r/>
    </w:p>
    <w:p>
      <w:r>
        <w:t xml:space="preserve">并及时可靠地对各种风险进行监督，将风险控制在限定的范围内。 </w:t>
      </w:r>
    </w:p>
    <w:p>
      <w:r/>
    </w:p>
    <w:p>
      <w:r>
        <w:t>本公司在日常活动中面临各种与金融工具相关的风险，主要包括信用风险、流动风险及市场</w:t>
      </w:r>
    </w:p>
    <w:p>
      <w:r/>
    </w:p>
    <w:p>
      <w:r>
        <w:t xml:space="preserve">风险。管理层已审议并批准管理这些风险的政策，概括如下。 </w:t>
      </w:r>
    </w:p>
    <w:p>
      <w:r/>
    </w:p>
    <w:p>
      <w:r>
        <w:t xml:space="preserve">(一) 信用风险 </w:t>
      </w:r>
    </w:p>
    <w:p>
      <w:r/>
    </w:p>
    <w:p>
      <w:r>
        <w:t xml:space="preserve">信用风险，是指金融工具的一方不能履行义务，造成另一方发生财务损失的风险。 </w:t>
      </w:r>
    </w:p>
    <w:p>
      <w:r/>
    </w:p>
    <w:p>
      <w:r>
        <w:t>本公司的信用风险主要来自银行存款和应收款项。为控制上述相关风险，本公司分别采取了</w:t>
      </w:r>
    </w:p>
    <w:p>
      <w:r/>
    </w:p>
    <w:p>
      <w:r>
        <w:t xml:space="preserve">以下措施。 </w:t>
      </w:r>
    </w:p>
    <w:p>
      <w:r/>
    </w:p>
    <w:p>
      <w:r>
        <w:t xml:space="preserve">1. 银行存款 </w:t>
      </w:r>
    </w:p>
    <w:p>
      <w:r/>
    </w:p>
    <w:p>
      <w:r>
        <w:t xml:space="preserve">本公司将银行存款存放于信用评级较高的金融机构，故其信用风险较低。 </w:t>
      </w:r>
    </w:p>
    <w:p>
      <w:r/>
    </w:p>
    <w:p>
      <w:r>
        <w:t xml:space="preserve">2. 应收款项 </w:t>
      </w:r>
    </w:p>
    <w:p>
      <w:r/>
    </w:p>
    <w:p>
      <w:r>
        <w:t xml:space="preserve">159 / 179 </w:t>
      </w:r>
    </w:p>
    <w:p>
      <w:r/>
    </w:p>
    <w:p>
      <w:r>
        <w:t xml:space="preserve"> </w:t>
      </w:r>
    </w:p>
    <w:p>
      <w:r>
        <w:t xml:space="preserve"> </w:t>
      </w:r>
    </w:p>
    <w:p>
      <w:r>
        <w:t xml:space="preserve"> </w:t>
      </w:r>
    </w:p>
    <w:p>
      <w:r>
        <w:t xml:space="preserve">2018 年年度报告 </w:t>
      </w:r>
    </w:p>
    <w:p>
      <w:r/>
    </w:p>
    <w:p>
      <w:r>
        <w:t>本公司定期对采用信用方式交易的客户进行信用评估。根据信用评估结果，本公司选择与经</w:t>
      </w:r>
    </w:p>
    <w:p>
      <w:r/>
    </w:p>
    <w:p>
      <w:r>
        <w:t>认可的且信用良好的客户进行交易，并对其应收款项余额进行监控，以确保本公司不会面临重大</w:t>
      </w:r>
    </w:p>
    <w:p>
      <w:r/>
    </w:p>
    <w:p>
      <w:r>
        <w:t xml:space="preserve">坏账风险。 </w:t>
      </w:r>
    </w:p>
    <w:p>
      <w:r/>
    </w:p>
    <w:p>
      <w:r>
        <w:t>由于本公司的应收账款风险点分布于多个合作方和多个客户，截至 2018 年 12 月 31 日，本公</w:t>
      </w:r>
    </w:p>
    <w:p>
      <w:r/>
    </w:p>
    <w:p>
      <w:r>
        <w:t>司应收账款的 11.83% (2017 年 12 月 31 日：16.65%)源于余额前五名客户，本公司不存在重大的</w:t>
      </w:r>
    </w:p>
    <w:p>
      <w:r/>
    </w:p>
    <w:p>
      <w:r>
        <w:t xml:space="preserve">信用集中风险。 </w:t>
      </w:r>
    </w:p>
    <w:p>
      <w:r/>
    </w:p>
    <w:p>
      <w:r>
        <w:t xml:space="preserve"> (1) 本公司的应收款项中未逾期且未减值的金额，以及虽已逾期但未减值的金额和逾期账龄</w:t>
      </w:r>
    </w:p>
    <w:p>
      <w:r/>
    </w:p>
    <w:p>
      <w:r>
        <w:t xml:space="preserve">分析如下： </w:t>
      </w:r>
    </w:p>
    <w:p>
      <w:r/>
    </w:p>
    <w:p>
      <w:r>
        <w:t xml:space="preserve">项  目 </w:t>
      </w:r>
    </w:p>
    <w:p>
      <w:r/>
    </w:p>
    <w:p>
      <w:r>
        <w:t xml:space="preserve">应收票据 </w:t>
      </w:r>
    </w:p>
    <w:p>
      <w:r/>
    </w:p>
    <w:p>
      <w:r>
        <w:t xml:space="preserve">小  计 </w:t>
      </w:r>
    </w:p>
    <w:p>
      <w:r/>
    </w:p>
    <w:p>
      <w:r>
        <w:t xml:space="preserve">(续上表) </w:t>
      </w:r>
    </w:p>
    <w:p>
      <w:r/>
    </w:p>
    <w:p>
      <w:r>
        <w:t xml:space="preserve">项  目 </w:t>
      </w:r>
    </w:p>
    <w:p>
      <w:r/>
    </w:p>
    <w:p>
      <w:r>
        <w:t xml:space="preserve">应收票据 </w:t>
      </w:r>
    </w:p>
    <w:p>
      <w:r/>
    </w:p>
    <w:p>
      <w:r>
        <w:t xml:space="preserve">小  计 </w:t>
      </w:r>
    </w:p>
    <w:p>
      <w:r/>
    </w:p>
    <w:p>
      <w:r>
        <w:t xml:space="preserve">未逾期未减值 </w:t>
      </w:r>
    </w:p>
    <w:p>
      <w:r/>
    </w:p>
    <w:p>
      <w:r>
        <w:t xml:space="preserve">53,633,427.74 </w:t>
      </w:r>
    </w:p>
    <w:p>
      <w:r/>
    </w:p>
    <w:p>
      <w:r>
        <w:t xml:space="preserve">53,633,427.74 </w:t>
      </w:r>
    </w:p>
    <w:p>
      <w:r/>
    </w:p>
    <w:p>
      <w:r>
        <w:t xml:space="preserve">未逾期未减值 </w:t>
      </w:r>
    </w:p>
    <w:p>
      <w:r/>
    </w:p>
    <w:p>
      <w:r>
        <w:t xml:space="preserve">46,643,214.28 </w:t>
      </w:r>
    </w:p>
    <w:p>
      <w:r/>
    </w:p>
    <w:p>
      <w:r>
        <w:t xml:space="preserve">46,643,214.28 </w:t>
      </w:r>
    </w:p>
    <w:p>
      <w:r/>
    </w:p>
    <w:p>
      <w:r>
        <w:t xml:space="preserve">期末数 </w:t>
      </w:r>
    </w:p>
    <w:p>
      <w:r>
        <w:t xml:space="preserve">已逾期未减值 </w:t>
      </w:r>
    </w:p>
    <w:p>
      <w:r>
        <w:t xml:space="preserve">1-2 年 </w:t>
      </w:r>
    </w:p>
    <w:p>
      <w:r/>
    </w:p>
    <w:p>
      <w:r>
        <w:t xml:space="preserve">1 年以内 </w:t>
      </w:r>
    </w:p>
    <w:p>
      <w:r/>
    </w:p>
    <w:p>
      <w:r>
        <w:t xml:space="preserve">2 年以上 </w:t>
      </w:r>
    </w:p>
    <w:p>
      <w:r/>
    </w:p>
    <w:p>
      <w:r>
        <w:t xml:space="preserve">合 计 </w:t>
      </w:r>
    </w:p>
    <w:p>
      <w:r/>
    </w:p>
    <w:p>
      <w:r>
        <w:t xml:space="preserve">期初数 </w:t>
      </w:r>
    </w:p>
    <w:p>
      <w:r>
        <w:t xml:space="preserve">已逾期未减值 </w:t>
      </w:r>
    </w:p>
    <w:p>
      <w:r>
        <w:t xml:space="preserve">1-2 年 </w:t>
      </w:r>
    </w:p>
    <w:p>
      <w:r/>
    </w:p>
    <w:p>
      <w:r>
        <w:t xml:space="preserve">2 年以上 </w:t>
      </w:r>
    </w:p>
    <w:p>
      <w:r/>
    </w:p>
    <w:p>
      <w:r>
        <w:t xml:space="preserve">1 年以内 </w:t>
      </w:r>
    </w:p>
    <w:p>
      <w:r/>
    </w:p>
    <w:p>
      <w:r>
        <w:t xml:space="preserve">53,633,427.74 </w:t>
      </w:r>
    </w:p>
    <w:p>
      <w:r/>
    </w:p>
    <w:p>
      <w:r>
        <w:t xml:space="preserve">53,633,427.74 </w:t>
      </w:r>
    </w:p>
    <w:p>
      <w:r/>
    </w:p>
    <w:p>
      <w:r>
        <w:t xml:space="preserve">合 计 </w:t>
      </w:r>
    </w:p>
    <w:p>
      <w:r/>
    </w:p>
    <w:p>
      <w:r>
        <w:t xml:space="preserve">46,643,214.28 </w:t>
      </w:r>
    </w:p>
    <w:p>
      <w:r/>
    </w:p>
    <w:p>
      <w:r>
        <w:t xml:space="preserve">46,643,214.28 </w:t>
      </w:r>
    </w:p>
    <w:p>
      <w:r/>
    </w:p>
    <w:p>
      <w:r>
        <w:t xml:space="preserve">(2) 单项计提减值的应收款项情况见本财务报表附注合并财务报表项目注释之应收款项说明。 </w:t>
      </w:r>
    </w:p>
    <w:p>
      <w:r/>
    </w:p>
    <w:p>
      <w:r>
        <w:t xml:space="preserve">(二) 流动风险 </w:t>
      </w:r>
    </w:p>
    <w:p>
      <w:r/>
    </w:p>
    <w:p>
      <w:r>
        <w:t>流动风险，是指本公司在履行以交付现金或其他金融资产的方式结算的义务时发生资金短缺</w:t>
      </w:r>
    </w:p>
    <w:p>
      <w:r/>
    </w:p>
    <w:p>
      <w:r>
        <w:t>的风险。流动风险可能源于无法尽快以公允价值售出金融资产；或者源于对方无法偿还其合同债</w:t>
      </w:r>
    </w:p>
    <w:p>
      <w:r/>
    </w:p>
    <w:p>
      <w:r>
        <w:t xml:space="preserve">务；或者源于提前到期的债务；或者源于无法产生预期的现金流量。 </w:t>
      </w:r>
    </w:p>
    <w:p>
      <w:r/>
    </w:p>
    <w:p>
      <w:r>
        <w:t>为控制该项风险，本公司综合运用票据结算、银行借款等多种融资手段，并采取长、短期融</w:t>
      </w:r>
    </w:p>
    <w:p>
      <w:r/>
    </w:p>
    <w:p>
      <w:r>
        <w:t>资方式适当结合，优化融资结构的方法，保持融资持续性与灵活性之间的平衡。本公司已从多家</w:t>
      </w:r>
    </w:p>
    <w:p>
      <w:r/>
    </w:p>
    <w:p>
      <w:r>
        <w:t xml:space="preserve">商业银行取得银行授信额度以满足营运资金需求和资本开支。 </w:t>
      </w:r>
    </w:p>
    <w:p>
      <w:r/>
    </w:p>
    <w:p>
      <w:r>
        <w:t xml:space="preserve">金融负债按剩余到期日分类 </w:t>
      </w:r>
    </w:p>
    <w:p>
      <w:r/>
    </w:p>
    <w:p>
      <w:r>
        <w:t xml:space="preserve">项  目 </w:t>
      </w:r>
    </w:p>
    <w:p>
      <w:r/>
    </w:p>
    <w:p>
      <w:r>
        <w:t xml:space="preserve">期末数 </w:t>
      </w:r>
    </w:p>
    <w:p>
      <w:r/>
    </w:p>
    <w:p>
      <w:r>
        <w:t xml:space="preserve">账面价值 </w:t>
      </w:r>
    </w:p>
    <w:p>
      <w:r/>
    </w:p>
    <w:p>
      <w:r>
        <w:t xml:space="preserve">未折现合同金额 </w:t>
      </w:r>
    </w:p>
    <w:p>
      <w:r/>
    </w:p>
    <w:p>
      <w:r>
        <w:t xml:space="preserve">1 年以内 </w:t>
      </w:r>
    </w:p>
    <w:p>
      <w:r/>
    </w:p>
    <w:p>
      <w:r>
        <w:t xml:space="preserve">1-3 年 3 年以上 </w:t>
      </w:r>
    </w:p>
    <w:p>
      <w:r/>
    </w:p>
    <w:p>
      <w:r>
        <w:t xml:space="preserve">应付票据及应付账款 </w:t>
      </w:r>
    </w:p>
    <w:p>
      <w:r/>
    </w:p>
    <w:p>
      <w:r>
        <w:t xml:space="preserve">1,342,385,431.13 1,342,385,431.13 1,342,385,431.13 </w:t>
      </w:r>
    </w:p>
    <w:p>
      <w:r/>
    </w:p>
    <w:p>
      <w:r>
        <w:t xml:space="preserve">其他应付款 </w:t>
      </w:r>
    </w:p>
    <w:p>
      <w:r/>
    </w:p>
    <w:p>
      <w:r>
        <w:t xml:space="preserve">109,729,345.82 </w:t>
      </w:r>
    </w:p>
    <w:p>
      <w:r/>
    </w:p>
    <w:p>
      <w:r>
        <w:t xml:space="preserve">109,729,345.82 </w:t>
      </w:r>
    </w:p>
    <w:p>
      <w:r/>
    </w:p>
    <w:p>
      <w:r>
        <w:t xml:space="preserve">109,729,345.82 </w:t>
      </w:r>
    </w:p>
    <w:p>
      <w:r/>
    </w:p>
    <w:p>
      <w:r>
        <w:t>一年内到期的非流动</w:t>
      </w:r>
    </w:p>
    <w:p>
      <w:r>
        <w:t xml:space="preserve">负债 </w:t>
      </w:r>
    </w:p>
    <w:p>
      <w:r>
        <w:t xml:space="preserve">长期借款 </w:t>
      </w:r>
    </w:p>
    <w:p>
      <w:r/>
    </w:p>
    <w:p>
      <w:r>
        <w:t xml:space="preserve">18,943,194.50 </w:t>
      </w:r>
    </w:p>
    <w:p>
      <w:r/>
    </w:p>
    <w:p>
      <w:r>
        <w:t xml:space="preserve">19,842,996.24 </w:t>
      </w:r>
    </w:p>
    <w:p>
      <w:r/>
    </w:p>
    <w:p>
      <w:r>
        <w:t xml:space="preserve">19,842,996.24 </w:t>
      </w:r>
    </w:p>
    <w:p>
      <w:r/>
    </w:p>
    <w:p>
      <w:r>
        <w:t xml:space="preserve">小  计 </w:t>
      </w:r>
    </w:p>
    <w:p>
      <w:r/>
    </w:p>
    <w:p>
      <w:r>
        <w:t xml:space="preserve">1,471,057,971.45 1,471,957,773.19 1,471,957,773.19 </w:t>
      </w:r>
    </w:p>
    <w:p>
      <w:r/>
    </w:p>
    <w:p>
      <w:r>
        <w:t xml:space="preserve">160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(续上表) </w:t>
      </w:r>
    </w:p>
    <w:p>
      <w:r/>
    </w:p>
    <w:p>
      <w:r>
        <w:t xml:space="preserve">2018 年年度报告 </w:t>
      </w:r>
    </w:p>
    <w:p>
      <w:r/>
    </w:p>
    <w:p>
      <w:r>
        <w:t xml:space="preserve">期初数 </w:t>
      </w:r>
    </w:p>
    <w:p>
      <w:r/>
    </w:p>
    <w:p>
      <w:r>
        <w:t xml:space="preserve">账面价值 </w:t>
      </w:r>
    </w:p>
    <w:p>
      <w:r/>
    </w:p>
    <w:p>
      <w:r>
        <w:t xml:space="preserve">未折现合同金额 </w:t>
      </w:r>
    </w:p>
    <w:p>
      <w:r/>
    </w:p>
    <w:p>
      <w:r>
        <w:t xml:space="preserve">1 年以内 </w:t>
      </w:r>
    </w:p>
    <w:p>
      <w:r/>
    </w:p>
    <w:p>
      <w:r>
        <w:t xml:space="preserve">1-3 年 </w:t>
      </w:r>
    </w:p>
    <w:p>
      <w:r/>
    </w:p>
    <w:p>
      <w:r>
        <w:t xml:space="preserve">3 年以上 </w:t>
      </w:r>
    </w:p>
    <w:p>
      <w:r/>
    </w:p>
    <w:p>
      <w:r>
        <w:t xml:space="preserve">1,258,022,286.72 1,258,022,286.72 1,258,022,286.72 </w:t>
      </w:r>
    </w:p>
    <w:p>
      <w:r/>
    </w:p>
    <w:p>
      <w:r>
        <w:t xml:space="preserve">98,637,192.27 </w:t>
      </w:r>
    </w:p>
    <w:p>
      <w:r/>
    </w:p>
    <w:p>
      <w:r>
        <w:t xml:space="preserve">98,637,192.27 </w:t>
      </w:r>
    </w:p>
    <w:p>
      <w:r/>
    </w:p>
    <w:p>
      <w:r>
        <w:t xml:space="preserve">98,637,192.27 </w:t>
      </w:r>
    </w:p>
    <w:p>
      <w:r/>
    </w:p>
    <w:p>
      <w:r>
        <w:t xml:space="preserve">17,486,025.64 </w:t>
      </w:r>
    </w:p>
    <w:p>
      <w:r/>
    </w:p>
    <w:p>
      <w:r>
        <w:t xml:space="preserve">17,935,926.51 </w:t>
      </w:r>
    </w:p>
    <w:p>
      <w:r/>
    </w:p>
    <w:p>
      <w:r>
        <w:t xml:space="preserve">17,935,926.51 </w:t>
      </w:r>
    </w:p>
    <w:p>
      <w:r/>
    </w:p>
    <w:p>
      <w:r>
        <w:t xml:space="preserve">18,943,194.46 </w:t>
      </w:r>
    </w:p>
    <w:p>
      <w:r/>
    </w:p>
    <w:p>
      <w:r>
        <w:t xml:space="preserve">20,292,897.05 </w:t>
      </w:r>
    </w:p>
    <w:p>
      <w:r/>
    </w:p>
    <w:p>
      <w:r>
        <w:t xml:space="preserve">899,801.74 19,393,095.31 </w:t>
      </w:r>
    </w:p>
    <w:p>
      <w:r/>
    </w:p>
    <w:p>
      <w:r>
        <w:t xml:space="preserve">项  目 </w:t>
      </w:r>
    </w:p>
    <w:p>
      <w:r/>
    </w:p>
    <w:p>
      <w:r>
        <w:t>应付票据及应</w:t>
      </w:r>
    </w:p>
    <w:p>
      <w:r>
        <w:t xml:space="preserve">付账款 </w:t>
      </w:r>
    </w:p>
    <w:p>
      <w:r>
        <w:t xml:space="preserve">其他应付款 </w:t>
      </w:r>
    </w:p>
    <w:p>
      <w:r/>
    </w:p>
    <w:p>
      <w:r>
        <w:t>一年内到期的</w:t>
      </w:r>
    </w:p>
    <w:p>
      <w:r>
        <w:t xml:space="preserve">非流动负债 </w:t>
      </w:r>
    </w:p>
    <w:p>
      <w:r>
        <w:t xml:space="preserve">长期借款 </w:t>
      </w:r>
    </w:p>
    <w:p>
      <w:r/>
    </w:p>
    <w:p>
      <w:r>
        <w:t xml:space="preserve">小  计 </w:t>
      </w:r>
    </w:p>
    <w:p>
      <w:r/>
    </w:p>
    <w:p>
      <w:r>
        <w:t xml:space="preserve">1,393,088,699.09 1,394,888,302.55 1,375,495,207.24 19,393,095.31 </w:t>
      </w:r>
    </w:p>
    <w:p>
      <w:r/>
    </w:p>
    <w:p>
      <w:r>
        <w:t xml:space="preserve">(三) 市场风险 </w:t>
      </w:r>
    </w:p>
    <w:p>
      <w:r/>
    </w:p>
    <w:p>
      <w:r>
        <w:t>市场风险，是指金融工具的公允价值或未来现金流量因市场价格变动而发生波动的风险。市</w:t>
      </w:r>
    </w:p>
    <w:p>
      <w:r/>
    </w:p>
    <w:p>
      <w:r>
        <w:t xml:space="preserve">场风险主要包括利率风险和外汇风险。 </w:t>
      </w:r>
    </w:p>
    <w:p>
      <w:r/>
    </w:p>
    <w:p>
      <w:r>
        <w:t xml:space="preserve">1. 利率风险 </w:t>
      </w:r>
    </w:p>
    <w:p>
      <w:r/>
    </w:p>
    <w:p>
      <w:r>
        <w:t>利率风险，是指金融工具的公允价值或未来现金流量因市场利率变动而发生波动的风险。本</w:t>
      </w:r>
    </w:p>
    <w:p>
      <w:r/>
    </w:p>
    <w:p>
      <w:r>
        <w:t xml:space="preserve">公司面临的市场利率变动的风险主要与本公司以浮动利率计息的借款有关。 </w:t>
      </w:r>
    </w:p>
    <w:p>
      <w:r/>
    </w:p>
    <w:p>
      <w:r>
        <w:t>截至2018年12月31日，本公司以浮动利率计息的银行借款人民币18,943,194.50元，在其他变</w:t>
      </w:r>
    </w:p>
    <w:p>
      <w:r/>
    </w:p>
    <w:p>
      <w:r>
        <w:t>量不变的假设下，假定利率变动50个基准点，不会对本公司的利润总额和股东权益产生重大的影</w:t>
      </w:r>
    </w:p>
    <w:p>
      <w:r/>
    </w:p>
    <w:p>
      <w:r>
        <w:t xml:space="preserve">响。 </w:t>
      </w:r>
    </w:p>
    <w:p>
      <w:r/>
    </w:p>
    <w:p>
      <w:r>
        <w:t xml:space="preserve">2. 外汇风险 </w:t>
      </w:r>
    </w:p>
    <w:p>
      <w:r/>
    </w:p>
    <w:p>
      <w:r>
        <w:t>外汇风险，是指金融工具的公允价值或未来现金流量因外汇汇率变动而发生波动的风险。本</w:t>
      </w:r>
    </w:p>
    <w:p>
      <w:r/>
    </w:p>
    <w:p>
      <w:r>
        <w:t>公司面临的汇率变动的风险主要与本公司外币货币性资产和负债有关。本公司于中国内地经营，</w:t>
      </w:r>
    </w:p>
    <w:p>
      <w:r/>
    </w:p>
    <w:p>
      <w:r>
        <w:t xml:space="preserve">且主要活动以人民币计价。因此，本公司所承担的外汇变动市场风险不重大。 </w:t>
      </w:r>
    </w:p>
    <w:p>
      <w:r/>
    </w:p>
    <w:p>
      <w:r>
        <w:t>本公司期末外币货币性资产和负债情况见本财务报表附注合并财务报表项目注释其他之外币</w:t>
      </w:r>
    </w:p>
    <w:p>
      <w:r/>
    </w:p>
    <w:p>
      <w:r>
        <w:t xml:space="preserve">货币性项目说明。 </w:t>
      </w:r>
    </w:p>
    <w:p>
      <w:r/>
    </w:p>
    <w:p>
      <w:r>
        <w:t xml:space="preserve">十一、 公允价值的披露 </w:t>
      </w:r>
    </w:p>
    <w:p>
      <w:r/>
    </w:p>
    <w:p>
      <w:r>
        <w:t xml:space="preserve">1、 以公允价值计量的资产和负债的期末公允价值 </w:t>
      </w:r>
    </w:p>
    <w:p>
      <w:r>
        <w:t xml:space="preserve">□适用  √不适用  </w:t>
      </w:r>
    </w:p>
    <w:p>
      <w:r/>
    </w:p>
    <w:p>
      <w:r>
        <w:t xml:space="preserve">2、 持续和非持续第一层次公允价值计量项目市价的确定依据 </w:t>
      </w:r>
    </w:p>
    <w:p>
      <w:r>
        <w:t xml:space="preserve">□适用  √不适用  </w:t>
      </w:r>
    </w:p>
    <w:p>
      <w:r/>
    </w:p>
    <w:p>
      <w:r>
        <w:t xml:space="preserve">3、 持续和非持续第二层次公允价值计量项目，采用的估值技术和重要参数的定性及定量信息 </w:t>
      </w:r>
    </w:p>
    <w:p>
      <w:r>
        <w:t xml:space="preserve">□适用  √不适用  </w:t>
      </w:r>
    </w:p>
    <w:p>
      <w:r/>
    </w:p>
    <w:p>
      <w:r>
        <w:t xml:space="preserve">4、 持续和非持续第三层次公允价值计量项目，采用的估值技术和重要参数的定性及定量信息 </w:t>
      </w:r>
    </w:p>
    <w:p>
      <w:r>
        <w:t xml:space="preserve">□适用  √不适用  </w:t>
      </w:r>
    </w:p>
    <w:p>
      <w:r/>
    </w:p>
    <w:p>
      <w:r>
        <w:t xml:space="preserve">161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5、 持续的第三层次公允价值计量项目，期初与期末账面价值间的调节信息及不可观察参数敏感</w:t>
      </w:r>
    </w:p>
    <w:p>
      <w:r>
        <w:t xml:space="preserve">性分析 </w:t>
      </w:r>
    </w:p>
    <w:p>
      <w:r>
        <w:t xml:space="preserve">□适用  √不适用  </w:t>
      </w:r>
    </w:p>
    <w:p>
      <w:r/>
    </w:p>
    <w:p>
      <w:r>
        <w:t>6、 持续的公允价值计量项目，本期内发生各层级之间转换的，转换的原因及确定转换时点的政</w:t>
      </w:r>
    </w:p>
    <w:p>
      <w:r>
        <w:t xml:space="preserve">策 </w:t>
      </w:r>
    </w:p>
    <w:p>
      <w:r>
        <w:t xml:space="preserve">□适用  √不适用  </w:t>
      </w:r>
    </w:p>
    <w:p>
      <w:r/>
    </w:p>
    <w:p>
      <w:r>
        <w:t xml:space="preserve">7、 本期内发生的估值技术变更及变更原因 </w:t>
      </w:r>
    </w:p>
    <w:p>
      <w:r>
        <w:t xml:space="preserve">□适用  √不适用  </w:t>
      </w:r>
    </w:p>
    <w:p>
      <w:r/>
    </w:p>
    <w:p>
      <w:r>
        <w:t xml:space="preserve">8、 不以公允价值计量的金融资产和金融负债的公允价值情况 </w:t>
      </w:r>
    </w:p>
    <w:p>
      <w:r>
        <w:t xml:space="preserve">□适用  √不适用  </w:t>
      </w:r>
    </w:p>
    <w:p>
      <w:r/>
    </w:p>
    <w:p>
      <w:r>
        <w:t xml:space="preserve">9、 其他 </w:t>
      </w:r>
    </w:p>
    <w:p>
      <w:r>
        <w:t xml:space="preserve">□适用  √不适用  </w:t>
      </w:r>
    </w:p>
    <w:p>
      <w:r/>
    </w:p>
    <w:p>
      <w:r>
        <w:t xml:space="preserve">十二、 关联方及关联交易 </w:t>
      </w:r>
    </w:p>
    <w:p>
      <w:r/>
    </w:p>
    <w:p>
      <w:r>
        <w:t xml:space="preserve">1、 本企业的母公司情况 </w:t>
      </w:r>
    </w:p>
    <w:p>
      <w:r>
        <w:t xml:space="preserve">□适用  √不适用  </w:t>
      </w:r>
    </w:p>
    <w:p>
      <w:r/>
    </w:p>
    <w:p>
      <w:r>
        <w:t xml:space="preserve">2、 本企业的子公司情况 </w:t>
      </w:r>
    </w:p>
    <w:p>
      <w:r>
        <w:t xml:space="preserve">本企业子公司的情况详见附注 </w:t>
      </w:r>
    </w:p>
    <w:p>
      <w:r>
        <w:t xml:space="preserve">√适用  □不适用  </w:t>
      </w:r>
    </w:p>
    <w:p>
      <w:r>
        <w:t xml:space="preserve">本公司的子公司情况详见第十一节财务报告：九、在其他主体中的权益之说明。 </w:t>
      </w:r>
    </w:p>
    <w:p>
      <w:r/>
    </w:p>
    <w:p>
      <w:r>
        <w:t xml:space="preserve">3、 本企业合营和联营企业情况 </w:t>
      </w:r>
    </w:p>
    <w:p>
      <w:r>
        <w:t xml:space="preserve">本企业重要的合营或联营企业详见附注 </w:t>
      </w:r>
    </w:p>
    <w:p>
      <w:r>
        <w:t xml:space="preserve">√适用 □不适用  </w:t>
      </w:r>
    </w:p>
    <w:p>
      <w:r>
        <w:t xml:space="preserve">本企业重要的合营或联营企业详见第十一节财务报告：九、在其他主体中的权益之３说明。 </w:t>
      </w:r>
    </w:p>
    <w:p>
      <w:r/>
    </w:p>
    <w:p>
      <w:r>
        <w:t>本期与本公司发生关联方交易，或前期与本公司发生关联方交易形成余额的其他合营或联营企业</w:t>
      </w:r>
    </w:p>
    <w:p>
      <w:r>
        <w:t xml:space="preserve">情况如下 </w:t>
      </w:r>
    </w:p>
    <w:p>
      <w:r>
        <w:t xml:space="preserve">√适用 □不适用  </w:t>
      </w:r>
    </w:p>
    <w:p>
      <w:r>
        <w:t xml:space="preserve">合营或联营企业名称 </w:t>
      </w:r>
    </w:p>
    <w:p>
      <w:r>
        <w:t xml:space="preserve">海南易登科技有限公司 </w:t>
      </w:r>
    </w:p>
    <w:p>
      <w:r>
        <w:t xml:space="preserve">其他说明 </w:t>
      </w:r>
    </w:p>
    <w:p>
      <w:r>
        <w:t xml:space="preserve">□适用 √不适用  </w:t>
      </w:r>
    </w:p>
    <w:p>
      <w:r/>
    </w:p>
    <w:p>
      <w:r>
        <w:t xml:space="preserve">与本企业关系 </w:t>
      </w:r>
    </w:p>
    <w:p>
      <w:r>
        <w:t xml:space="preserve">本公司持有其 40%股份的联营公司 </w:t>
      </w:r>
    </w:p>
    <w:p>
      <w:r/>
    </w:p>
    <w:p>
      <w:r>
        <w:t xml:space="preserve">4、 其他关联方情况 </w:t>
      </w:r>
    </w:p>
    <w:p>
      <w:r>
        <w:t xml:space="preserve">√适用 □不适用  </w:t>
      </w:r>
    </w:p>
    <w:p>
      <w:r>
        <w:t xml:space="preserve">其他关联方名称 </w:t>
      </w:r>
    </w:p>
    <w:p>
      <w:r/>
    </w:p>
    <w:p>
      <w:r>
        <w:t xml:space="preserve">龙岩协成兴机械有限公司 </w:t>
      </w:r>
    </w:p>
    <w:p>
      <w:r/>
    </w:p>
    <w:p>
      <w:r>
        <w:t xml:space="preserve">其他说明 </w:t>
      </w:r>
    </w:p>
    <w:p>
      <w:r>
        <w:t xml:space="preserve">无 </w:t>
      </w:r>
    </w:p>
    <w:p>
      <w:r/>
    </w:p>
    <w:p>
      <w:r>
        <w:t xml:space="preserve">其他关联方与本企业关系 </w:t>
      </w:r>
    </w:p>
    <w:p>
      <w:r>
        <w:t>股东陈敬洁的胞兄陈敬纯持股 36%、妹夫郭达鸿持股 28%的公</w:t>
      </w:r>
    </w:p>
    <w:p>
      <w:r>
        <w:t xml:space="preserve">司 </w:t>
      </w:r>
    </w:p>
    <w:p>
      <w:r/>
    </w:p>
    <w:p>
      <w:r>
        <w:t xml:space="preserve">5、 关联交易情况 </w:t>
      </w:r>
    </w:p>
    <w:p>
      <w:r>
        <w:t xml:space="preserve">(1). 购销商品、提供和接受劳务的关联交易 </w:t>
      </w:r>
    </w:p>
    <w:p>
      <w:r>
        <w:t xml:space="preserve">采购商品/接受劳务情况表 </w:t>
      </w:r>
    </w:p>
    <w:p>
      <w:r>
        <w:t xml:space="preserve">√适用 □不适用  </w:t>
      </w:r>
    </w:p>
    <w:p>
      <w:r/>
    </w:p>
    <w:p>
      <w:r>
        <w:t xml:space="preserve">关联方 </w:t>
      </w:r>
    </w:p>
    <w:p>
      <w:r/>
    </w:p>
    <w:p>
      <w:r>
        <w:t xml:space="preserve">关联交易内容 </w:t>
      </w:r>
    </w:p>
    <w:p>
      <w:r/>
    </w:p>
    <w:p>
      <w:r>
        <w:t xml:space="preserve">本期发生额 </w:t>
      </w:r>
    </w:p>
    <w:p>
      <w:r/>
    </w:p>
    <w:p>
      <w:r>
        <w:t xml:space="preserve">单位：元  币种：人民币 </w:t>
      </w:r>
    </w:p>
    <w:p>
      <w:r>
        <w:t xml:space="preserve">上期发生额 </w:t>
      </w:r>
    </w:p>
    <w:p>
      <w:r/>
    </w:p>
    <w:p>
      <w:r>
        <w:t xml:space="preserve">162 / 179 </w:t>
      </w:r>
    </w:p>
    <w:p>
      <w:r/>
    </w:p>
    <w:p>
      <w:r>
        <w:t xml:space="preserve"> </w:t>
      </w:r>
    </w:p>
    <w:p>
      <w:r>
        <w:t xml:space="preserve"> </w:t>
      </w:r>
    </w:p>
    <w:p>
      <w:r>
        <w:t xml:space="preserve"> </w:t>
      </w:r>
    </w:p>
    <w:p>
      <w:r>
        <w:t xml:space="preserve">7,729,955.71 </w:t>
      </w:r>
    </w:p>
    <w:p>
      <w:r>
        <w:t xml:space="preserve">3,124,351.55 </w:t>
      </w:r>
    </w:p>
    <w:p>
      <w:r/>
    </w:p>
    <w:p>
      <w:r>
        <w:t xml:space="preserve">8,457,755.43 </w:t>
      </w:r>
    </w:p>
    <w:p>
      <w:r>
        <w:t xml:space="preserve">5,683,415.37 </w:t>
      </w:r>
    </w:p>
    <w:p>
      <w:r/>
    </w:p>
    <w:p>
      <w:r>
        <w:t xml:space="preserve">2018 年年度报告 </w:t>
      </w:r>
    </w:p>
    <w:p>
      <w:r/>
    </w:p>
    <w:p>
      <w:r>
        <w:t xml:space="preserve">龙岩协成兴机械有限公司 机加工非标专业配件 </w:t>
      </w:r>
    </w:p>
    <w:p>
      <w:r>
        <w:t xml:space="preserve">海南易登科技有限公司 智慧环卫系统 </w:t>
      </w:r>
    </w:p>
    <w:p>
      <w:r>
        <w:t xml:space="preserve">出售商品/提供劳务情况表 </w:t>
      </w:r>
    </w:p>
    <w:p>
      <w:r>
        <w:t xml:space="preserve">□适用 √不适用  </w:t>
      </w:r>
    </w:p>
    <w:p>
      <w:r>
        <w:t xml:space="preserve">购销商品、提供和接受劳务的关联交易说明 </w:t>
      </w:r>
    </w:p>
    <w:p>
      <w:r>
        <w:t xml:space="preserve">□适用 √不适用  </w:t>
      </w:r>
    </w:p>
    <w:p>
      <w:r/>
    </w:p>
    <w:p>
      <w:r>
        <w:t xml:space="preserve">(2). 关联受托管理/承包及委托管理/出包情况 </w:t>
      </w:r>
    </w:p>
    <w:p>
      <w:r>
        <w:t xml:space="preserve">本公司受托管理/承包情况表： </w:t>
      </w:r>
    </w:p>
    <w:p>
      <w:r>
        <w:t xml:space="preserve">□适用 √不适用  </w:t>
      </w:r>
    </w:p>
    <w:p>
      <w:r>
        <w:t xml:space="preserve">关联托管/承包情况说明 </w:t>
      </w:r>
    </w:p>
    <w:p>
      <w:r>
        <w:t xml:space="preserve">□适用 √不适用  </w:t>
      </w:r>
    </w:p>
    <w:p>
      <w:r>
        <w:t xml:space="preserve">本公司委托管理/出包情况表 </w:t>
      </w:r>
    </w:p>
    <w:p>
      <w:r>
        <w:t xml:space="preserve">□适用 √不适用  </w:t>
      </w:r>
    </w:p>
    <w:p>
      <w:r>
        <w:t xml:space="preserve">关联管理/出包情况说明 </w:t>
      </w:r>
    </w:p>
    <w:p>
      <w:r>
        <w:t xml:space="preserve">□适用 √不适用  </w:t>
      </w:r>
    </w:p>
    <w:p>
      <w:r/>
    </w:p>
    <w:p>
      <w:r>
        <w:t xml:space="preserve">(3). 关联租赁情况 </w:t>
      </w:r>
    </w:p>
    <w:p>
      <w:r>
        <w:t xml:space="preserve">本公司作为出租方： </w:t>
      </w:r>
    </w:p>
    <w:p>
      <w:r>
        <w:t xml:space="preserve">□适用 √不适用  </w:t>
      </w:r>
    </w:p>
    <w:p>
      <w:r>
        <w:t xml:space="preserve">本公司作为承租方： </w:t>
      </w:r>
    </w:p>
    <w:p>
      <w:r>
        <w:t xml:space="preserve">□适用 √不适用  </w:t>
      </w:r>
    </w:p>
    <w:p>
      <w:r>
        <w:t xml:space="preserve">关联租赁情况说明 </w:t>
      </w:r>
    </w:p>
    <w:p>
      <w:r>
        <w:t xml:space="preserve">□适用 √不适用  </w:t>
      </w:r>
    </w:p>
    <w:p>
      <w:r/>
    </w:p>
    <w:p>
      <w:r>
        <w:t xml:space="preserve">(4). 关联担保情况 </w:t>
      </w:r>
    </w:p>
    <w:p>
      <w:r>
        <w:t xml:space="preserve">本公司作为担保方 </w:t>
      </w:r>
    </w:p>
    <w:p>
      <w:r>
        <w:t xml:space="preserve">□适用 √不适用  </w:t>
      </w:r>
    </w:p>
    <w:p>
      <w:r>
        <w:t xml:space="preserve">本公司作为被担保方 </w:t>
      </w:r>
    </w:p>
    <w:p>
      <w:r>
        <w:t xml:space="preserve">□适用 √不适用  </w:t>
      </w:r>
    </w:p>
    <w:p>
      <w:r>
        <w:t xml:space="preserve">关联担保情况说明 </w:t>
      </w:r>
    </w:p>
    <w:p>
      <w:r>
        <w:t xml:space="preserve">□适用 √不适用  </w:t>
      </w:r>
    </w:p>
    <w:p>
      <w:r/>
    </w:p>
    <w:p>
      <w:r>
        <w:t xml:space="preserve">(5). 关联方资金拆借 </w:t>
      </w:r>
    </w:p>
    <w:p>
      <w:r>
        <w:t xml:space="preserve">□适用 √不适用  </w:t>
      </w:r>
    </w:p>
    <w:p>
      <w:r/>
    </w:p>
    <w:p>
      <w:r>
        <w:t xml:space="preserve">(6). 关联方资产转让、债务重组情况 </w:t>
      </w:r>
    </w:p>
    <w:p>
      <w:r>
        <w:t xml:space="preserve">□适用 √不适用  </w:t>
      </w:r>
    </w:p>
    <w:p>
      <w:r/>
    </w:p>
    <w:p>
      <w:r>
        <w:t xml:space="preserve">(7). 关键管理人员报酬 </w:t>
      </w:r>
    </w:p>
    <w:p>
      <w:r>
        <w:t xml:space="preserve">√适用 □不适用  </w:t>
      </w:r>
    </w:p>
    <w:p>
      <w:r/>
    </w:p>
    <w:p>
      <w:r>
        <w:t xml:space="preserve">项目 </w:t>
      </w:r>
    </w:p>
    <w:p>
      <w:r>
        <w:t xml:space="preserve">关键管理人员报酬 </w:t>
      </w:r>
    </w:p>
    <w:p>
      <w:r/>
    </w:p>
    <w:p>
      <w:r>
        <w:t xml:space="preserve">(8). 其他关联交易 </w:t>
      </w:r>
    </w:p>
    <w:p>
      <w:r>
        <w:t xml:space="preserve">□适用  √不适用  </w:t>
      </w:r>
    </w:p>
    <w:p>
      <w:r/>
    </w:p>
    <w:p>
      <w:r>
        <w:t xml:space="preserve">6、 关联方应收应付款项 </w:t>
      </w:r>
    </w:p>
    <w:p>
      <w:r>
        <w:t xml:space="preserve">(1). 应收项目 </w:t>
      </w:r>
    </w:p>
    <w:p>
      <w:r>
        <w:t xml:space="preserve">√适用  □不适用  </w:t>
      </w:r>
    </w:p>
    <w:p>
      <w:r/>
    </w:p>
    <w:p>
      <w:r>
        <w:t xml:space="preserve">本期发生额 </w:t>
      </w:r>
    </w:p>
    <w:p>
      <w:r/>
    </w:p>
    <w:p>
      <w:r>
        <w:t xml:space="preserve">单位：万元  币种：人民币 </w:t>
      </w:r>
    </w:p>
    <w:p>
      <w:r>
        <w:t xml:space="preserve">上期发生额 </w:t>
      </w:r>
    </w:p>
    <w:p>
      <w:r>
        <w:t xml:space="preserve">636.17 </w:t>
      </w:r>
    </w:p>
    <w:p>
      <w:r/>
    </w:p>
    <w:p>
      <w:r>
        <w:t xml:space="preserve">567.63 </w:t>
      </w:r>
    </w:p>
    <w:p>
      <w:r/>
    </w:p>
    <w:p>
      <w:r>
        <w:t xml:space="preserve">项目名称 </w:t>
      </w:r>
    </w:p>
    <w:p>
      <w:r/>
    </w:p>
    <w:p>
      <w:r>
        <w:t xml:space="preserve">关联方 </w:t>
      </w:r>
    </w:p>
    <w:p>
      <w:r/>
    </w:p>
    <w:p>
      <w:r>
        <w:t xml:space="preserve">期末余额 </w:t>
      </w:r>
    </w:p>
    <w:p>
      <w:r/>
    </w:p>
    <w:p>
      <w:r>
        <w:t xml:space="preserve">163 / 179 </w:t>
      </w:r>
    </w:p>
    <w:p>
      <w:r/>
    </w:p>
    <w:p>
      <w:r>
        <w:t xml:space="preserve">单位:元  币种:人民币 </w:t>
      </w:r>
    </w:p>
    <w:p>
      <w:r>
        <w:t xml:space="preserve">期初余额 </w:t>
      </w:r>
    </w:p>
    <w:p>
      <w:r/>
    </w:p>
    <w:p>
      <w:r>
        <w:t xml:space="preserve"> </w:t>
      </w:r>
    </w:p>
    <w:p>
      <w:r>
        <w:t xml:space="preserve"> </w:t>
      </w:r>
    </w:p>
    <w:p>
      <w:r>
        <w:t xml:space="preserve"> </w:t>
      </w:r>
    </w:p>
    <w:p>
      <w:r>
        <w:t xml:space="preserve">2018 年年度报告 </w:t>
      </w:r>
    </w:p>
    <w:p>
      <w:r/>
    </w:p>
    <w:p>
      <w:r>
        <w:t xml:space="preserve">预付款项 </w:t>
      </w:r>
    </w:p>
    <w:p>
      <w:r/>
    </w:p>
    <w:p>
      <w:r>
        <w:t xml:space="preserve">海南易登科技有限公司 </w:t>
      </w:r>
    </w:p>
    <w:p>
      <w:r/>
    </w:p>
    <w:p>
      <w:r>
        <w:t xml:space="preserve">账面余额 坏账准备 账面余额 坏账准备 </w:t>
      </w:r>
    </w:p>
    <w:p>
      <w:r>
        <w:t xml:space="preserve">149,682.00 </w:t>
      </w:r>
    </w:p>
    <w:p>
      <w:r>
        <w:t xml:space="preserve"> 55,000.00 </w:t>
      </w:r>
    </w:p>
    <w:p>
      <w:r/>
    </w:p>
    <w:p>
      <w:r>
        <w:t xml:space="preserve">(2). 应付项目 </w:t>
      </w:r>
    </w:p>
    <w:p>
      <w:r>
        <w:t xml:space="preserve">√适用  □不适用  </w:t>
      </w:r>
    </w:p>
    <w:p>
      <w:r/>
    </w:p>
    <w:p>
      <w:r>
        <w:t xml:space="preserve">项目名称 </w:t>
      </w:r>
    </w:p>
    <w:p>
      <w:r>
        <w:t xml:space="preserve">应付账款 </w:t>
      </w:r>
    </w:p>
    <w:p>
      <w:r>
        <w:t xml:space="preserve">应付账款 </w:t>
      </w:r>
    </w:p>
    <w:p>
      <w:r>
        <w:t xml:space="preserve">其他应付款 </w:t>
      </w:r>
    </w:p>
    <w:p>
      <w:r/>
    </w:p>
    <w:p>
      <w:r>
        <w:t xml:space="preserve">关联方 </w:t>
      </w:r>
    </w:p>
    <w:p>
      <w:r>
        <w:t xml:space="preserve">龙岩协成兴机械有限公司 </w:t>
      </w:r>
    </w:p>
    <w:p>
      <w:r>
        <w:t xml:space="preserve">海南易登科技有限公司 </w:t>
      </w:r>
    </w:p>
    <w:p>
      <w:r>
        <w:t xml:space="preserve">海南易登科技有限公司 </w:t>
      </w:r>
    </w:p>
    <w:p>
      <w:r/>
    </w:p>
    <w:p>
      <w:r>
        <w:t xml:space="preserve">期末账面余额 </w:t>
      </w:r>
    </w:p>
    <w:p>
      <w:r>
        <w:t xml:space="preserve">6,120,871.57 </w:t>
      </w:r>
    </w:p>
    <w:p>
      <w:r>
        <w:t xml:space="preserve">252,345.34 </w:t>
      </w:r>
    </w:p>
    <w:p>
      <w:r>
        <w:t xml:space="preserve">85,991.00 </w:t>
      </w:r>
    </w:p>
    <w:p>
      <w:r/>
    </w:p>
    <w:p>
      <w:r>
        <w:t xml:space="preserve">单位:元  币种:人民币 </w:t>
      </w:r>
    </w:p>
    <w:p>
      <w:r>
        <w:t xml:space="preserve">期初账面余额 </w:t>
      </w:r>
    </w:p>
    <w:p>
      <w:r>
        <w:t xml:space="preserve">7,449,805.94 </w:t>
      </w:r>
    </w:p>
    <w:p>
      <w:r>
        <w:t xml:space="preserve">1,612.55 </w:t>
      </w:r>
    </w:p>
    <w:p>
      <w:r>
        <w:t xml:space="preserve">5,242,059.00 </w:t>
      </w:r>
    </w:p>
    <w:p>
      <w:r/>
    </w:p>
    <w:p>
      <w:r>
        <w:t xml:space="preserve">7、 关联方承诺 </w:t>
      </w:r>
    </w:p>
    <w:p>
      <w:r>
        <w:t xml:space="preserve">□适用  √不适用  </w:t>
      </w:r>
    </w:p>
    <w:p>
      <w:r/>
    </w:p>
    <w:p>
      <w:r>
        <w:t xml:space="preserve">8、 其他 </w:t>
      </w:r>
    </w:p>
    <w:p>
      <w:r/>
    </w:p>
    <w:p>
      <w:r>
        <w:t xml:space="preserve">□适用  √不适用  </w:t>
      </w:r>
    </w:p>
    <w:p>
      <w:r>
        <w:t xml:space="preserve">十三、 股份支付 </w:t>
      </w:r>
    </w:p>
    <w:p>
      <w:r>
        <w:t xml:space="preserve">1、 股份支付总体情况 </w:t>
      </w:r>
    </w:p>
    <w:p>
      <w:r>
        <w:t xml:space="preserve">√适用 □不适用  </w:t>
      </w:r>
    </w:p>
    <w:p>
      <w:r/>
    </w:p>
    <w:p>
      <w:r>
        <w:t xml:space="preserve">公司本期行权的各项权益工具总额 </w:t>
      </w:r>
    </w:p>
    <w:p>
      <w:r>
        <w:t xml:space="preserve">公司本期失效的各项权益工具总额 </w:t>
      </w:r>
    </w:p>
    <w:p>
      <w:r/>
    </w:p>
    <w:p>
      <w:r>
        <w:t>公司期末发行在外的股票期权行权价格</w:t>
      </w:r>
    </w:p>
    <w:p>
      <w:r>
        <w:t xml:space="preserve">的范围和合同剩余期限 </w:t>
      </w:r>
    </w:p>
    <w:p>
      <w:r/>
    </w:p>
    <w:p>
      <w:r>
        <w:t xml:space="preserve">单位：股  币种：人民币 </w:t>
      </w:r>
    </w:p>
    <w:p>
      <w:r>
        <w:t xml:space="preserve">1,581,000.00 </w:t>
      </w:r>
    </w:p>
    <w:p>
      <w:r>
        <w:t xml:space="preserve">266,000.00 </w:t>
      </w:r>
    </w:p>
    <w:p>
      <w:r>
        <w:t>2016 年 5 月 20 日授予并于 2016 年 6 月 28 日上市的限</w:t>
      </w:r>
    </w:p>
    <w:p>
      <w:r>
        <w:t>制性股票价格为 11.97 元，自授予日起 12 个月内为锁定</w:t>
      </w:r>
    </w:p>
    <w:p>
      <w:r>
        <w:t>期，锁定期满后第一年、第二年、第三年可解锁 30%、</w:t>
      </w:r>
    </w:p>
    <w:p>
      <w:r>
        <w:t>30%、40%。截至 2018 年 12 月 31 日，授予激励对象的限</w:t>
      </w:r>
    </w:p>
    <w:p>
      <w:r>
        <w:t xml:space="preserve">制性股票已累计解锁 3,276,000 股。 </w:t>
      </w:r>
    </w:p>
    <w:p>
      <w:r/>
    </w:p>
    <w:p>
      <w:r>
        <w:t xml:space="preserve">其他说明 </w:t>
      </w:r>
    </w:p>
    <w:p>
      <w:r>
        <w:t>1）根据第四届董事会第十六次会议审议通过的《关于回购注销部分已获授尚未解锁限制性股</w:t>
      </w:r>
    </w:p>
    <w:p>
      <w:r/>
    </w:p>
    <w:p>
      <w:r>
        <w:t>票的议案》，公司以 11.97 元/股的回购价格对因股权激励对象离职而未解除限售的限制性股票</w:t>
      </w:r>
    </w:p>
    <w:p>
      <w:r/>
    </w:p>
    <w:p>
      <w:r>
        <w:t xml:space="preserve">266,000 股进行行回购注销。 </w:t>
      </w:r>
    </w:p>
    <w:p>
      <w:r/>
    </w:p>
    <w:p>
      <w:r>
        <w:t>2）根据第四届董事会第二十次会议审议通过的《关于公司 2016 年限制性股票激励计划首次</w:t>
      </w:r>
    </w:p>
    <w:p>
      <w:r/>
    </w:p>
    <w:p>
      <w:r>
        <w:t>授予的限制性股票第二个解锁期解锁的议案》，本期符合解锁条件并成功解锁的限制性股票</w:t>
      </w:r>
    </w:p>
    <w:p>
      <w:r/>
    </w:p>
    <w:p>
      <w:r>
        <w:t xml:space="preserve">1,581,000 股。截至 2018 年 12 月 31 日，授予激励对象的限制性股票已累计解锁 3,276,000 股。 </w:t>
      </w:r>
    </w:p>
    <w:p>
      <w:r/>
    </w:p>
    <w:p>
      <w:r>
        <w:t>3）因后续信息表明第三个解锁期限制性股票不可解锁，预计公司未来失效的已获授尚未解锁</w:t>
      </w:r>
    </w:p>
    <w:p>
      <w:r/>
    </w:p>
    <w:p>
      <w:r>
        <w:t xml:space="preserve">限制性股票金额为 2,108,000.00 元。 </w:t>
      </w:r>
    </w:p>
    <w:p>
      <w:r/>
    </w:p>
    <w:p>
      <w:r>
        <w:t xml:space="preserve">2、 以权益结算的股份支付情况 </w:t>
      </w:r>
    </w:p>
    <w:p>
      <w:r>
        <w:t xml:space="preserve">√适用 □不适用  </w:t>
      </w:r>
    </w:p>
    <w:p>
      <w:r/>
    </w:p>
    <w:p>
      <w:r>
        <w:t xml:space="preserve">授予日权益工具公允价值的确定方法 </w:t>
      </w:r>
    </w:p>
    <w:p>
      <w:r/>
    </w:p>
    <w:p>
      <w:r>
        <w:t xml:space="preserve">可行权权益工具数量的确定依据 </w:t>
      </w:r>
    </w:p>
    <w:p>
      <w:r/>
    </w:p>
    <w:p>
      <w:r>
        <w:t xml:space="preserve">本期估计与上期估计有重大差异的原因 </w:t>
      </w:r>
    </w:p>
    <w:p>
      <w:r>
        <w:t xml:space="preserve">以权益结算的股份支付计入资本公积的累计金额 </w:t>
      </w:r>
    </w:p>
    <w:p>
      <w:r/>
    </w:p>
    <w:p>
      <w:r>
        <w:t xml:space="preserve">单位：元  币种：人民币 </w:t>
      </w:r>
    </w:p>
    <w:p>
      <w:r>
        <w:t xml:space="preserve">按照 Black-Scholes 期权定价模型计算确定 </w:t>
      </w:r>
    </w:p>
    <w:p>
      <w:r>
        <w:t>公司根据在职激励对象对应的权益工具、2018</w:t>
      </w:r>
    </w:p>
    <w:p>
      <w:r>
        <w:t xml:space="preserve">年度公司业绩进行确定 </w:t>
      </w:r>
    </w:p>
    <w:p>
      <w:r>
        <w:t xml:space="preserve">不适用 </w:t>
      </w:r>
    </w:p>
    <w:p>
      <w:r/>
    </w:p>
    <w:p>
      <w:r>
        <w:t xml:space="preserve">9,837,605.10 </w:t>
      </w:r>
    </w:p>
    <w:p>
      <w:r/>
    </w:p>
    <w:p>
      <w:r>
        <w:t xml:space="preserve">164 / 179 </w:t>
      </w:r>
    </w:p>
    <w:p>
      <w:r/>
    </w:p>
    <w:p>
      <w:r>
        <w:t xml:space="preserve"> </w:t>
      </w:r>
    </w:p>
    <w:p>
      <w:r>
        <w:t xml:space="preserve"> </w:t>
      </w:r>
    </w:p>
    <w:p>
      <w:r>
        <w:t xml:space="preserve"> </w:t>
      </w:r>
    </w:p>
    <w:p>
      <w:r>
        <w:t xml:space="preserve"> </w:t>
      </w:r>
    </w:p>
    <w:p>
      <w:r>
        <w:t xml:space="preserve">2018 年年度报告 </w:t>
      </w:r>
    </w:p>
    <w:p>
      <w:r/>
    </w:p>
    <w:p>
      <w:r>
        <w:t xml:space="preserve">本期以权益结算的股份支付确认的费用总额 </w:t>
      </w:r>
    </w:p>
    <w:p>
      <w:r>
        <w:t xml:space="preserve">其他说明 </w:t>
      </w:r>
    </w:p>
    <w:p>
      <w:r>
        <w:t>1）根据第二个解锁期限制性股票满足解锁条件，公司以权益结算的股份支付确认的当期费用</w:t>
      </w:r>
    </w:p>
    <w:p>
      <w:r/>
    </w:p>
    <w:p>
      <w:r>
        <w:t xml:space="preserve">-2,405,694.90 </w:t>
      </w:r>
    </w:p>
    <w:p>
      <w:r/>
    </w:p>
    <w:p>
      <w:r>
        <w:t xml:space="preserve">3,223,700.00 元。 </w:t>
      </w:r>
    </w:p>
    <w:p>
      <w:r/>
    </w:p>
    <w:p>
      <w:r>
        <w:t>2）因后续信息表明第三个解锁期限制性股票不可解锁，不可解锁部分的限制性股票对应的以</w:t>
      </w:r>
    </w:p>
    <w:p>
      <w:r/>
    </w:p>
    <w:p>
      <w:r>
        <w:t xml:space="preserve">前年度以权益结算的股份支付确认的费用 5,629,394.90 元在本期冲回。 </w:t>
      </w:r>
    </w:p>
    <w:p>
      <w:r/>
    </w:p>
    <w:p>
      <w:r>
        <w:t xml:space="preserve">3、 以现金结算的股份支付情况 </w:t>
      </w:r>
    </w:p>
    <w:p>
      <w:r>
        <w:t xml:space="preserve">□适用 √不适用  </w:t>
      </w:r>
    </w:p>
    <w:p>
      <w:r/>
    </w:p>
    <w:p>
      <w:r>
        <w:t xml:space="preserve">4、 股份支付的修改、终止情况 </w:t>
      </w:r>
    </w:p>
    <w:p>
      <w:r>
        <w:t xml:space="preserve">□适用  √不适用  </w:t>
      </w:r>
    </w:p>
    <w:p>
      <w:r>
        <w:t xml:space="preserve">5、 其他 </w:t>
      </w:r>
    </w:p>
    <w:p>
      <w:r>
        <w:t xml:space="preserve">□适用  √不适用  </w:t>
      </w:r>
    </w:p>
    <w:p>
      <w:r/>
    </w:p>
    <w:p>
      <w:r>
        <w:t xml:space="preserve">十四、 承诺及或有事项 </w:t>
      </w:r>
    </w:p>
    <w:p>
      <w:r>
        <w:t xml:space="preserve">1、 重要承诺事项 </w:t>
      </w:r>
    </w:p>
    <w:p>
      <w:r>
        <w:t xml:space="preserve">√适用 □不适用  </w:t>
      </w:r>
    </w:p>
    <w:p>
      <w:r>
        <w:t xml:space="preserve">资产负债表日存在的对外重要承诺、性质、金额 </w:t>
      </w:r>
    </w:p>
    <w:p>
      <w:r>
        <w:t>1. 本公司于 2015 年首次公开发行股票募集资金，其中承诺用于环卫专用车辆和环卫装备扩</w:t>
      </w:r>
    </w:p>
    <w:p>
      <w:r/>
    </w:p>
    <w:p>
      <w:r>
        <w:t>建项目投资金额为 21,568.01 万元。截至本资产负债表日，该承诺投资项目全部基建设施已完工</w:t>
      </w:r>
    </w:p>
    <w:p>
      <w:r/>
    </w:p>
    <w:p>
      <w:r>
        <w:t>投入使用，项目计划投入的机器设备中尚有部分设备待购置和安装，后续投资支出约为 2,821 万</w:t>
      </w:r>
    </w:p>
    <w:p>
      <w:r/>
    </w:p>
    <w:p>
      <w:r>
        <w:t xml:space="preserve">元。 </w:t>
      </w:r>
    </w:p>
    <w:p>
      <w:r/>
    </w:p>
    <w:p>
      <w:r>
        <w:t>2. 本公司于 2017 年非公开发行股票募集资金，其中承诺用于环卫装备综合配置服务项目、</w:t>
      </w:r>
    </w:p>
    <w:p>
      <w:r/>
    </w:p>
    <w:p>
      <w:r>
        <w:t>环卫服务研究及培训基地项目以及营销网络建设项目投资金额分别为 46,895.52 万元、2,495.36</w:t>
      </w:r>
    </w:p>
    <w:p>
      <w:r/>
    </w:p>
    <w:p>
      <w:r>
        <w:t>万元和 2,306.14 万元，上述承诺投资项目正顺利开展中。截至本资产负债表日，上述承诺投资项</w:t>
      </w:r>
    </w:p>
    <w:p>
      <w:r/>
    </w:p>
    <w:p>
      <w:r>
        <w:t xml:space="preserve">目后续还将分别支付约 46,127 万元、2,270 万元和 1,080 万元。 </w:t>
      </w:r>
    </w:p>
    <w:p>
      <w:r/>
    </w:p>
    <w:p>
      <w:r>
        <w:t xml:space="preserve">2、 或有事项 </w:t>
      </w:r>
    </w:p>
    <w:p>
      <w:r>
        <w:t xml:space="preserve">(1). 资产负债表日存在的重要或有事项 </w:t>
      </w:r>
    </w:p>
    <w:p>
      <w:r>
        <w:t xml:space="preserve">√适用  □不适用  </w:t>
      </w:r>
    </w:p>
    <w:p>
      <w:r>
        <w:t>景洪市住房和城乡建设局、水城县城市管理局和江苏德龙镍业有限公司 3 家客户（承租人）</w:t>
      </w:r>
    </w:p>
    <w:p>
      <w:r/>
    </w:p>
    <w:p>
      <w:r>
        <w:t>分别通过中浦融资租赁有限公司和福建海峡融资租赁有限责任公司（出租人）提供融资租赁服务</w:t>
      </w:r>
    </w:p>
    <w:p>
      <w:r/>
    </w:p>
    <w:p>
      <w:r>
        <w:t>的方式向本公司购买环卫装备产品，本公司同时为上述客户的融资行为提供担保。截至 2018 年</w:t>
      </w:r>
    </w:p>
    <w:p>
      <w:r/>
    </w:p>
    <w:p>
      <w:r>
        <w:t>12 月 31 日，由本公司提供担保的该等客户应付租赁款余额共计 6,781,527.98 元，发生因客户违</w:t>
      </w:r>
    </w:p>
    <w:p>
      <w:r/>
    </w:p>
    <w:p>
      <w:r>
        <w:t>约而令本公司代支付担保款的金额 702,473.49 元，因期末代支付担保款对象为政府事业性单位，</w:t>
      </w:r>
    </w:p>
    <w:p>
      <w:r/>
    </w:p>
    <w:p>
      <w:r>
        <w:t xml:space="preserve">信用较好，本公司上述代支付担保款不会产生损失。 </w:t>
      </w:r>
    </w:p>
    <w:p>
      <w:r/>
    </w:p>
    <w:p>
      <w:r>
        <w:t xml:space="preserve">(2). 公司没有需要披露的重要或有事项，也应予以说明： </w:t>
      </w:r>
    </w:p>
    <w:p>
      <w:r>
        <w:t xml:space="preserve">□适用  √不适用  </w:t>
      </w:r>
    </w:p>
    <w:p>
      <w:r/>
    </w:p>
    <w:p>
      <w:r>
        <w:t xml:space="preserve">3、 其他 </w:t>
      </w:r>
    </w:p>
    <w:p>
      <w:r>
        <w:t xml:space="preserve">□适用  √不适用  </w:t>
      </w:r>
    </w:p>
    <w:p>
      <w:r/>
    </w:p>
    <w:p>
      <w:r>
        <w:t xml:space="preserve">165 / 179 </w:t>
      </w:r>
    </w:p>
    <w:p>
      <w:r/>
    </w:p>
    <w:p>
      <w:r>
        <w:t xml:space="preserve"> </w:t>
      </w:r>
    </w:p>
    <w:p>
      <w:r>
        <w:t xml:space="preserve"> </w:t>
      </w:r>
    </w:p>
    <w:p>
      <w:r>
        <w:t xml:space="preserve">2018 年年度报告 </w:t>
      </w:r>
    </w:p>
    <w:p>
      <w:r/>
    </w:p>
    <w:p>
      <w:r>
        <w:t xml:space="preserve">十五、 资产负债表日后事项 </w:t>
      </w:r>
    </w:p>
    <w:p>
      <w:r>
        <w:t xml:space="preserve">1、 重要的非调整事项 </w:t>
      </w:r>
    </w:p>
    <w:p>
      <w:r>
        <w:t xml:space="preserve">□适用 √不适用  </w:t>
      </w:r>
    </w:p>
    <w:p>
      <w:r/>
    </w:p>
    <w:p>
      <w:r>
        <w:t xml:space="preserve">2、 利润分配情况 </w:t>
      </w:r>
    </w:p>
    <w:p>
      <w:r>
        <w:t xml:space="preserve">√适用 □不适用  </w:t>
      </w:r>
    </w:p>
    <w:p>
      <w:r/>
    </w:p>
    <w:p>
      <w:r>
        <w:t xml:space="preserve">拟分配的利润或股利 </w:t>
      </w:r>
    </w:p>
    <w:p>
      <w:r>
        <w:t xml:space="preserve">经审议批准宣告发放的利润或股利 </w:t>
      </w:r>
    </w:p>
    <w:p>
      <w:r/>
    </w:p>
    <w:p>
      <w:r>
        <w:t xml:space="preserve">3、 销售退回 </w:t>
      </w:r>
    </w:p>
    <w:p>
      <w:r>
        <w:t xml:space="preserve">□适用 √不适用  </w:t>
      </w:r>
    </w:p>
    <w:p>
      <w:r/>
    </w:p>
    <w:p>
      <w:r>
        <w:t xml:space="preserve">4、 其他资产负债表日后事项说明 </w:t>
      </w:r>
    </w:p>
    <w:p>
      <w:r>
        <w:t xml:space="preserve">√适用  □不适用  </w:t>
      </w:r>
    </w:p>
    <w:p>
      <w:r>
        <w:t xml:space="preserve">新设子公司情况 </w:t>
      </w:r>
    </w:p>
    <w:p>
      <w:r/>
    </w:p>
    <w:p>
      <w:r>
        <w:t xml:space="preserve">单位：元  币种：人民币 </w:t>
      </w:r>
    </w:p>
    <w:p>
      <w:r>
        <w:t xml:space="preserve">79,236,313.08 </w:t>
      </w:r>
    </w:p>
    <w:p>
      <w:r/>
    </w:p>
    <w:p>
      <w:r>
        <w:t xml:space="preserve">会议文件 设立子公司名称 </w:t>
      </w:r>
    </w:p>
    <w:p>
      <w:r/>
    </w:p>
    <w:p>
      <w:r>
        <w:t xml:space="preserve">登记机关 </w:t>
      </w:r>
    </w:p>
    <w:p>
      <w:r/>
    </w:p>
    <w:p>
      <w:r>
        <w:t xml:space="preserve">登记日期 注册资本 </w:t>
      </w:r>
    </w:p>
    <w:p>
      <w:r/>
    </w:p>
    <w:p>
      <w:r>
        <w:t xml:space="preserve">投资主体 </w:t>
      </w:r>
    </w:p>
    <w:p>
      <w:r/>
    </w:p>
    <w:p>
      <w:r>
        <w:t xml:space="preserve">认缴金额 认缴比例 </w:t>
      </w:r>
    </w:p>
    <w:p>
      <w:r/>
    </w:p>
    <w:p>
      <w:r>
        <w:t>公司第四</w:t>
      </w:r>
    </w:p>
    <w:p>
      <w:r>
        <w:t>届董事会</w:t>
      </w:r>
    </w:p>
    <w:p>
      <w:r>
        <w:t>第二十八</w:t>
      </w:r>
    </w:p>
    <w:p>
      <w:r>
        <w:t xml:space="preserve">次会议 </w:t>
      </w:r>
    </w:p>
    <w:p>
      <w:r/>
    </w:p>
    <w:p>
      <w:r>
        <w:t>公司第四</w:t>
      </w:r>
    </w:p>
    <w:p>
      <w:r>
        <w:t>届董事会</w:t>
      </w:r>
    </w:p>
    <w:p>
      <w:r>
        <w:t>第二十九</w:t>
      </w:r>
    </w:p>
    <w:p>
      <w:r>
        <w:t xml:space="preserve">次会议 </w:t>
      </w:r>
    </w:p>
    <w:p>
      <w:r/>
    </w:p>
    <w:p>
      <w:r>
        <w:t>公司第四</w:t>
      </w:r>
    </w:p>
    <w:p>
      <w:r>
        <w:t>届董事会</w:t>
      </w:r>
    </w:p>
    <w:p>
      <w:r>
        <w:t>第三十次</w:t>
      </w:r>
    </w:p>
    <w:p>
      <w:r>
        <w:t xml:space="preserve">会议 </w:t>
      </w:r>
    </w:p>
    <w:p>
      <w:r/>
    </w:p>
    <w:p>
      <w:r>
        <w:t>公司第四</w:t>
      </w:r>
    </w:p>
    <w:p>
      <w:r>
        <w:t>届董事会</w:t>
      </w:r>
    </w:p>
    <w:p>
      <w:r>
        <w:t>第三十一</w:t>
      </w:r>
    </w:p>
    <w:p>
      <w:r>
        <w:t xml:space="preserve">次会议 </w:t>
      </w:r>
    </w:p>
    <w:p>
      <w:r/>
    </w:p>
    <w:p>
      <w:r>
        <w:t>义马市龙马环卫环</w:t>
      </w:r>
    </w:p>
    <w:p>
      <w:r>
        <w:t xml:space="preserve">境工程有限公司 </w:t>
      </w:r>
    </w:p>
    <w:p>
      <w:r/>
    </w:p>
    <w:p>
      <w:r>
        <w:t>当涂县龙马环境工</w:t>
      </w:r>
    </w:p>
    <w:p>
      <w:r>
        <w:t xml:space="preserve">程有限公司 </w:t>
      </w:r>
    </w:p>
    <w:p>
      <w:r>
        <w:t>赣州市龙马环境工</w:t>
      </w:r>
    </w:p>
    <w:p>
      <w:r>
        <w:t xml:space="preserve">程有限公司 </w:t>
      </w:r>
    </w:p>
    <w:p>
      <w:r>
        <w:t>水城县龙马环卫工</w:t>
      </w:r>
    </w:p>
    <w:p>
      <w:r>
        <w:t xml:space="preserve">程有限公司 </w:t>
      </w:r>
    </w:p>
    <w:p>
      <w:r>
        <w:t>内黄龙马环境工程</w:t>
      </w:r>
    </w:p>
    <w:p>
      <w:r>
        <w:t xml:space="preserve">有限公司 </w:t>
      </w:r>
    </w:p>
    <w:p>
      <w:r>
        <w:t>沧州市龙马环卫工</w:t>
      </w:r>
    </w:p>
    <w:p>
      <w:r>
        <w:t xml:space="preserve">程有限公司 </w:t>
      </w:r>
    </w:p>
    <w:p>
      <w:r>
        <w:t>内乡县龙马环卫工</w:t>
      </w:r>
    </w:p>
    <w:p>
      <w:r>
        <w:t xml:space="preserve">程有限公司 </w:t>
      </w:r>
    </w:p>
    <w:p>
      <w:r>
        <w:t>石狮市龙马环卫工</w:t>
      </w:r>
    </w:p>
    <w:p>
      <w:r>
        <w:t xml:space="preserve">程有限公司 </w:t>
      </w:r>
    </w:p>
    <w:p>
      <w:r>
        <w:t>贵州龙马环境发展</w:t>
      </w:r>
    </w:p>
    <w:p>
      <w:r>
        <w:t xml:space="preserve">有限公司 </w:t>
      </w:r>
    </w:p>
    <w:p>
      <w:r>
        <w:t>钟山龙马环卫工程</w:t>
      </w:r>
    </w:p>
    <w:p>
      <w:r>
        <w:t xml:space="preserve">有限公司 </w:t>
      </w:r>
    </w:p>
    <w:p>
      <w:r/>
    </w:p>
    <w:p>
      <w:r>
        <w:t>义马市工商行政</w:t>
      </w:r>
    </w:p>
    <w:p>
      <w:r>
        <w:t>和质量技术监管</w:t>
      </w:r>
    </w:p>
    <w:p>
      <w:r>
        <w:t xml:space="preserve">局 </w:t>
      </w:r>
    </w:p>
    <w:p>
      <w:r>
        <w:t>当涂县市场监督</w:t>
      </w:r>
    </w:p>
    <w:p>
      <w:r>
        <w:t xml:space="preserve">管理局 </w:t>
      </w:r>
    </w:p>
    <w:p>
      <w:r>
        <w:t>蓉江新区工商行</w:t>
      </w:r>
    </w:p>
    <w:p>
      <w:r>
        <w:t xml:space="preserve">政管理局 </w:t>
      </w:r>
    </w:p>
    <w:p>
      <w:r>
        <w:t>水城县市场监督</w:t>
      </w:r>
    </w:p>
    <w:p>
      <w:r>
        <w:t xml:space="preserve">管理 </w:t>
      </w:r>
    </w:p>
    <w:p>
      <w:r>
        <w:t>内黄县市场监督</w:t>
      </w:r>
    </w:p>
    <w:p>
      <w:r>
        <w:t xml:space="preserve">管理局 </w:t>
      </w:r>
    </w:p>
    <w:p>
      <w:r>
        <w:t>沧县市场监督管</w:t>
      </w:r>
    </w:p>
    <w:p>
      <w:r>
        <w:t xml:space="preserve">理局 </w:t>
      </w:r>
    </w:p>
    <w:p>
      <w:r>
        <w:t>南阳市内乡县市</w:t>
      </w:r>
    </w:p>
    <w:p>
      <w:r>
        <w:t xml:space="preserve">场监督管理局 </w:t>
      </w:r>
    </w:p>
    <w:p>
      <w:r>
        <w:t>福建省石狮市市</w:t>
      </w:r>
    </w:p>
    <w:p>
      <w:r>
        <w:t xml:space="preserve">场监督管理局 </w:t>
      </w:r>
    </w:p>
    <w:p>
      <w:r/>
    </w:p>
    <w:p>
      <w:r>
        <w:t xml:space="preserve">[注] </w:t>
      </w:r>
    </w:p>
    <w:p>
      <w:r/>
    </w:p>
    <w:p>
      <w:r>
        <w:t xml:space="preserve">[注] </w:t>
      </w:r>
    </w:p>
    <w:p>
      <w:r/>
    </w:p>
    <w:p>
      <w:r>
        <w:t xml:space="preserve">2019/1/22 </w:t>
      </w:r>
    </w:p>
    <w:p>
      <w:r/>
    </w:p>
    <w:p>
      <w:r>
        <w:t xml:space="preserve">300 万 子公司河南龙马公司 </w:t>
      </w:r>
    </w:p>
    <w:p>
      <w:r/>
    </w:p>
    <w:p>
      <w:r>
        <w:t xml:space="preserve">300 万元 </w:t>
      </w:r>
    </w:p>
    <w:p>
      <w:r/>
    </w:p>
    <w:p>
      <w:r>
        <w:t xml:space="preserve">100.00% </w:t>
      </w:r>
    </w:p>
    <w:p>
      <w:r/>
    </w:p>
    <w:p>
      <w:r>
        <w:t xml:space="preserve">2019/1/24 </w:t>
      </w:r>
    </w:p>
    <w:p>
      <w:r/>
    </w:p>
    <w:p>
      <w:r>
        <w:t xml:space="preserve">500 万 子公司环境产业公司 </w:t>
      </w:r>
    </w:p>
    <w:p>
      <w:r/>
    </w:p>
    <w:p>
      <w:r>
        <w:t xml:space="preserve">500 万元 </w:t>
      </w:r>
    </w:p>
    <w:p>
      <w:r/>
    </w:p>
    <w:p>
      <w:r>
        <w:t xml:space="preserve">100.00% </w:t>
      </w:r>
    </w:p>
    <w:p>
      <w:r/>
    </w:p>
    <w:p>
      <w:r>
        <w:t xml:space="preserve">2019/2/22 </w:t>
      </w:r>
    </w:p>
    <w:p>
      <w:r/>
    </w:p>
    <w:p>
      <w:r>
        <w:t xml:space="preserve">480 万 子公司环境产业公司 </w:t>
      </w:r>
    </w:p>
    <w:p>
      <w:r/>
    </w:p>
    <w:p>
      <w:r>
        <w:t xml:space="preserve">480 万元 </w:t>
      </w:r>
    </w:p>
    <w:p>
      <w:r/>
    </w:p>
    <w:p>
      <w:r>
        <w:t xml:space="preserve">100.00% </w:t>
      </w:r>
    </w:p>
    <w:p>
      <w:r/>
    </w:p>
    <w:p>
      <w:r>
        <w:t xml:space="preserve">2019/2/22 </w:t>
      </w:r>
    </w:p>
    <w:p>
      <w:r/>
    </w:p>
    <w:p>
      <w:r>
        <w:t xml:space="preserve">1,500 万 子公司环境产业公司 </w:t>
      </w:r>
    </w:p>
    <w:p>
      <w:r/>
    </w:p>
    <w:p>
      <w:r>
        <w:t xml:space="preserve">1,200 万元 </w:t>
      </w:r>
    </w:p>
    <w:p>
      <w:r/>
    </w:p>
    <w:p>
      <w:r>
        <w:t xml:space="preserve">80.00% </w:t>
      </w:r>
    </w:p>
    <w:p>
      <w:r/>
    </w:p>
    <w:p>
      <w:r>
        <w:t xml:space="preserve">2019/3/12 </w:t>
      </w:r>
    </w:p>
    <w:p>
      <w:r/>
    </w:p>
    <w:p>
      <w:r>
        <w:t xml:space="preserve">330 万 子公司河南龙马公司 </w:t>
      </w:r>
    </w:p>
    <w:p>
      <w:r/>
    </w:p>
    <w:p>
      <w:r>
        <w:t xml:space="preserve">330 万 </w:t>
      </w:r>
    </w:p>
    <w:p>
      <w:r/>
    </w:p>
    <w:p>
      <w:r>
        <w:t xml:space="preserve">100.00% </w:t>
      </w:r>
    </w:p>
    <w:p>
      <w:r/>
    </w:p>
    <w:p>
      <w:r>
        <w:t xml:space="preserve">2019/3/13 </w:t>
      </w:r>
    </w:p>
    <w:p>
      <w:r/>
    </w:p>
    <w:p>
      <w:r>
        <w:t xml:space="preserve">500 万 子公司环境产业公司 </w:t>
      </w:r>
    </w:p>
    <w:p>
      <w:r/>
    </w:p>
    <w:p>
      <w:r>
        <w:t xml:space="preserve">500 万 </w:t>
      </w:r>
    </w:p>
    <w:p>
      <w:r/>
    </w:p>
    <w:p>
      <w:r>
        <w:t xml:space="preserve">100.00% </w:t>
      </w:r>
    </w:p>
    <w:p>
      <w:r/>
    </w:p>
    <w:p>
      <w:r>
        <w:t xml:space="preserve">2019/3/13 </w:t>
      </w:r>
    </w:p>
    <w:p>
      <w:r/>
    </w:p>
    <w:p>
      <w:r>
        <w:t xml:space="preserve">1,000 万 子公司环境产业公司 </w:t>
      </w:r>
    </w:p>
    <w:p>
      <w:r/>
    </w:p>
    <w:p>
      <w:r>
        <w:t xml:space="preserve">700 万 </w:t>
      </w:r>
    </w:p>
    <w:p>
      <w:r/>
    </w:p>
    <w:p>
      <w:r>
        <w:t xml:space="preserve">70.00% </w:t>
      </w:r>
    </w:p>
    <w:p>
      <w:r/>
    </w:p>
    <w:p>
      <w:r>
        <w:t xml:space="preserve">2019/3/13 </w:t>
      </w:r>
    </w:p>
    <w:p>
      <w:r/>
    </w:p>
    <w:p>
      <w:r>
        <w:t xml:space="preserve">1,000 万 </w:t>
      </w:r>
    </w:p>
    <w:p>
      <w:r/>
    </w:p>
    <w:p>
      <w:r>
        <w:t xml:space="preserve">本公司 </w:t>
      </w:r>
    </w:p>
    <w:p>
      <w:r/>
    </w:p>
    <w:p>
      <w:r>
        <w:t xml:space="preserve">900 万 </w:t>
      </w:r>
    </w:p>
    <w:p>
      <w:r/>
    </w:p>
    <w:p>
      <w:r>
        <w:t xml:space="preserve">90.00% </w:t>
      </w:r>
    </w:p>
    <w:p>
      <w:r/>
    </w:p>
    <w:p>
      <w:r>
        <w:t xml:space="preserve">3,000 万 </w:t>
      </w:r>
    </w:p>
    <w:p>
      <w:r/>
    </w:p>
    <w:p>
      <w:r>
        <w:t xml:space="preserve">本公司 </w:t>
      </w:r>
    </w:p>
    <w:p>
      <w:r/>
    </w:p>
    <w:p>
      <w:r>
        <w:t xml:space="preserve">2,400 万 </w:t>
      </w:r>
    </w:p>
    <w:p>
      <w:r/>
    </w:p>
    <w:p>
      <w:r>
        <w:t xml:space="preserve">80.00% </w:t>
      </w:r>
    </w:p>
    <w:p>
      <w:r/>
    </w:p>
    <w:p>
      <w:r>
        <w:t>500 万 子公司水城县龙马环</w:t>
      </w:r>
    </w:p>
    <w:p>
      <w:r>
        <w:t xml:space="preserve">卫工程有限公司 </w:t>
      </w:r>
    </w:p>
    <w:p>
      <w:r/>
    </w:p>
    <w:p>
      <w:r>
        <w:t xml:space="preserve">500 万 </w:t>
      </w:r>
    </w:p>
    <w:p>
      <w:r/>
    </w:p>
    <w:p>
      <w:r>
        <w:t xml:space="preserve">100.00% </w:t>
      </w:r>
    </w:p>
    <w:p>
      <w:r/>
    </w:p>
    <w:p>
      <w:r>
        <w:t>注：根据公司第四届董事会第三十一次会议决议，为拓展公司保洁服务业务,本公司和子公司</w:t>
      </w:r>
    </w:p>
    <w:p>
      <w:r/>
    </w:p>
    <w:p>
      <w:r>
        <w:t>水城县龙马环卫工程有限公司拟分别出资设立贵州龙马环境发展有限公司和钟山龙马环卫工程有</w:t>
      </w:r>
    </w:p>
    <w:p>
      <w:r/>
    </w:p>
    <w:p>
      <w:r>
        <w:t>限公司（暂定名，最终名称以核准登记为准）两家控股子公司，上述子公司尚未办妥工商登记注</w:t>
      </w:r>
    </w:p>
    <w:p>
      <w:r/>
    </w:p>
    <w:p>
      <w:r>
        <w:t xml:space="preserve">册手续。 </w:t>
      </w:r>
    </w:p>
    <w:p>
      <w:r/>
    </w:p>
    <w:p>
      <w:r>
        <w:t>（2）根据公司第四届董事会第三十一次会议决议，因公司 2018 年度业绩未能达到解锁条件，</w:t>
      </w:r>
    </w:p>
    <w:p>
      <w:r/>
    </w:p>
    <w:p>
      <w:r>
        <w:t>公司拟对已获授但尚未解锁的共计 2,108,000 股限制性股票进行回购注销，并减少注册资本</w:t>
      </w:r>
    </w:p>
    <w:p>
      <w:r/>
    </w:p>
    <w:p>
      <w:r>
        <w:t xml:space="preserve">2,108,000.00 元，变更后注册资本为人民币 296,896,955.00 元。 </w:t>
      </w:r>
    </w:p>
    <w:p>
      <w:r/>
    </w:p>
    <w:p>
      <w:r>
        <w:t xml:space="preserve">166 / 179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十六、 其他重要事项 </w:t>
      </w:r>
    </w:p>
    <w:p>
      <w:r>
        <w:t xml:space="preserve">1、 前期会计差错更正 </w:t>
      </w:r>
    </w:p>
    <w:p>
      <w:r>
        <w:t xml:space="preserve">(1). 追溯重述法 </w:t>
      </w:r>
    </w:p>
    <w:p>
      <w:r>
        <w:t xml:space="preserve">□适用 √不适用  </w:t>
      </w:r>
    </w:p>
    <w:p>
      <w:r/>
    </w:p>
    <w:p>
      <w:r>
        <w:t xml:space="preserve">(2). 未来适用法 </w:t>
      </w:r>
    </w:p>
    <w:p>
      <w:r>
        <w:t xml:space="preserve">□适用 √不适用  </w:t>
      </w:r>
    </w:p>
    <w:p>
      <w:r/>
    </w:p>
    <w:p>
      <w:r>
        <w:t xml:space="preserve">2、 债务重组 </w:t>
      </w:r>
    </w:p>
    <w:p>
      <w:r>
        <w:t xml:space="preserve">□适用 √不适用  </w:t>
      </w:r>
    </w:p>
    <w:p>
      <w:r/>
    </w:p>
    <w:p>
      <w:r>
        <w:t xml:space="preserve">3、 资产置换 </w:t>
      </w:r>
    </w:p>
    <w:p>
      <w:r>
        <w:t xml:space="preserve">(1). 非货币性资产交换 </w:t>
      </w:r>
    </w:p>
    <w:p>
      <w:r/>
    </w:p>
    <w:p>
      <w:r>
        <w:t xml:space="preserve">□适用  √不适用  </w:t>
      </w:r>
    </w:p>
    <w:p>
      <w:r/>
    </w:p>
    <w:p>
      <w:r>
        <w:t xml:space="preserve">(2). 其他资产置换 </w:t>
      </w:r>
    </w:p>
    <w:p>
      <w:r>
        <w:t xml:space="preserve">□适用  √不适用  </w:t>
      </w:r>
    </w:p>
    <w:p>
      <w:r/>
    </w:p>
    <w:p>
      <w:r>
        <w:t xml:space="preserve">4、 年金计划 </w:t>
      </w:r>
    </w:p>
    <w:p>
      <w:r>
        <w:t xml:space="preserve">□适用 √不适用  </w:t>
      </w:r>
    </w:p>
    <w:p>
      <w:r>
        <w:t xml:space="preserve">5、 终止经营 </w:t>
      </w:r>
    </w:p>
    <w:p>
      <w:r>
        <w:t xml:space="preserve">□适用 √不适用  </w:t>
      </w:r>
    </w:p>
    <w:p>
      <w:r/>
    </w:p>
    <w:p>
      <w:r>
        <w:t xml:space="preserve">6、 分部信息 </w:t>
      </w:r>
    </w:p>
    <w:p>
      <w:r>
        <w:t xml:space="preserve">(1). 报告分部的确定依据与会计政策 </w:t>
      </w:r>
    </w:p>
    <w:p>
      <w:r>
        <w:t xml:space="preserve">□适用  √不适用  </w:t>
      </w:r>
    </w:p>
    <w:p>
      <w:r/>
    </w:p>
    <w:p>
      <w:r>
        <w:t xml:space="preserve">(2). 报告分部的财务信息 </w:t>
      </w:r>
    </w:p>
    <w:p>
      <w:r>
        <w:t xml:space="preserve">□适用  √不适用  </w:t>
      </w:r>
    </w:p>
    <w:p>
      <w:r>
        <w:t xml:space="preserve">(3). 公司无报告分部的，或者不能披露各报告分部的资产总额和负债总额的，应说明原因 </w:t>
      </w:r>
    </w:p>
    <w:p>
      <w:r>
        <w:t xml:space="preserve">□适用  √不适用  </w:t>
      </w:r>
    </w:p>
    <w:p>
      <w:r/>
    </w:p>
    <w:p>
      <w:r>
        <w:t xml:space="preserve">(4). 其他说明 </w:t>
      </w:r>
    </w:p>
    <w:p>
      <w:r>
        <w:t xml:space="preserve">√适用  □不适用  </w:t>
      </w:r>
    </w:p>
    <w:p>
      <w:r>
        <w:t xml:space="preserve">1. 确定报告分部考虑的因素 </w:t>
      </w:r>
    </w:p>
    <w:p>
      <w:r/>
    </w:p>
    <w:p>
      <w:r>
        <w:t>公司以内部组织结构、管理要求、内部报告制度等为依据确定报告分部。公司的经营分部是</w:t>
      </w:r>
    </w:p>
    <w:p>
      <w:r/>
    </w:p>
    <w:p>
      <w:r>
        <w:t xml:space="preserve">指同时满足下列条件的组成部分： </w:t>
      </w:r>
    </w:p>
    <w:p>
      <w:r/>
    </w:p>
    <w:p>
      <w:r>
        <w:t xml:space="preserve">(1) 该组成部分能够在日常活动中产生收入、发生费用； </w:t>
      </w:r>
    </w:p>
    <w:p>
      <w:r/>
    </w:p>
    <w:p>
      <w:r>
        <w:t xml:space="preserve">(2) 管理层能够定期评价该组成部分的经营成果，以决定向其配置资源、评价其业绩； </w:t>
      </w:r>
    </w:p>
    <w:p>
      <w:r/>
    </w:p>
    <w:p>
      <w:r>
        <w:t xml:space="preserve">(3) 能够通过分析取得该组成部分的财务状况、经营成果和现金流量等有关会计信息。 </w:t>
      </w:r>
    </w:p>
    <w:p>
      <w:r/>
    </w:p>
    <w:p>
      <w:r>
        <w:t>本公司以产品分部为基础确定报告分部，本公司的资产和负债由各分部共同使用，无法在各</w:t>
      </w:r>
    </w:p>
    <w:p>
      <w:r/>
    </w:p>
    <w:p>
      <w:r>
        <w:t xml:space="preserve">分部间分割。 </w:t>
      </w:r>
    </w:p>
    <w:p>
      <w:r/>
    </w:p>
    <w:p>
      <w:r>
        <w:t xml:space="preserve">2. 报告分部的财务信息 </w:t>
      </w:r>
    </w:p>
    <w:p>
      <w:r/>
    </w:p>
    <w:p>
      <w:r>
        <w:t xml:space="preserve">产品分部 </w:t>
      </w:r>
    </w:p>
    <w:p>
      <w:r/>
    </w:p>
    <w:p>
      <w:r>
        <w:t xml:space="preserve">产品名称 </w:t>
      </w:r>
    </w:p>
    <w:p>
      <w:r/>
    </w:p>
    <w:p>
      <w:r>
        <w:t xml:space="preserve">2018 年度 </w:t>
      </w:r>
    </w:p>
    <w:p>
      <w:r/>
    </w:p>
    <w:p>
      <w:r>
        <w:t xml:space="preserve">2017 年度 </w:t>
      </w:r>
    </w:p>
    <w:p>
      <w:r/>
    </w:p>
    <w:p>
      <w:r>
        <w:t xml:space="preserve">167 / 179 </w:t>
      </w:r>
    </w:p>
    <w:p>
      <w:r/>
    </w:p>
    <w:p>
      <w:r>
        <w:t xml:space="preserve"> </w:t>
      </w:r>
    </w:p>
    <w:p>
      <w:r>
        <w:t xml:space="preserve"> </w:t>
      </w:r>
    </w:p>
    <w:p>
      <w:r>
        <w:t xml:space="preserve">2018 年年度报告 </w:t>
      </w:r>
    </w:p>
    <w:p>
      <w:r/>
    </w:p>
    <w:p>
      <w:r>
        <w:t xml:space="preserve">主营业务收入 </w:t>
      </w:r>
    </w:p>
    <w:p>
      <w:r/>
    </w:p>
    <w:p>
      <w:r>
        <w:t xml:space="preserve">主营业务成本 </w:t>
      </w:r>
    </w:p>
    <w:p>
      <w:r/>
    </w:p>
    <w:p>
      <w:r>
        <w:t xml:space="preserve">主营业务收入 </w:t>
      </w:r>
    </w:p>
    <w:p>
      <w:r/>
    </w:p>
    <w:p>
      <w:r>
        <w:t xml:space="preserve">主营业务成本 </w:t>
      </w:r>
    </w:p>
    <w:p>
      <w:r/>
    </w:p>
    <w:p>
      <w:r>
        <w:t xml:space="preserve">环卫清洁装备 </w:t>
      </w:r>
    </w:p>
    <w:p>
      <w:r/>
    </w:p>
    <w:p>
      <w:r>
        <w:t xml:space="preserve">1,489,490,903.12 1,090,928,868.56 </w:t>
      </w:r>
    </w:p>
    <w:p>
      <w:r/>
    </w:p>
    <w:p>
      <w:r>
        <w:t xml:space="preserve">1,553,050,068.81 </w:t>
      </w:r>
    </w:p>
    <w:p>
      <w:r/>
    </w:p>
    <w:p>
      <w:r>
        <w:t xml:space="preserve">1,118,270,416.90 </w:t>
      </w:r>
    </w:p>
    <w:p>
      <w:r/>
    </w:p>
    <w:p>
      <w:r>
        <w:t xml:space="preserve">垃圾收转装备 </w:t>
      </w:r>
    </w:p>
    <w:p>
      <w:r/>
    </w:p>
    <w:p>
      <w:r>
        <w:t xml:space="preserve">799,307,753.37 </w:t>
      </w:r>
    </w:p>
    <w:p>
      <w:r/>
    </w:p>
    <w:p>
      <w:r>
        <w:t xml:space="preserve">561,720,029.82 </w:t>
      </w:r>
    </w:p>
    <w:p>
      <w:r/>
    </w:p>
    <w:p>
      <w:r>
        <w:t xml:space="preserve">701,205,513.96 </w:t>
      </w:r>
    </w:p>
    <w:p>
      <w:r/>
    </w:p>
    <w:p>
      <w:r>
        <w:t xml:space="preserve">472,606,258.59 </w:t>
      </w:r>
    </w:p>
    <w:p>
      <w:r/>
    </w:p>
    <w:p>
      <w:r>
        <w:t xml:space="preserve">新能源及清洁能源环卫装备 </w:t>
      </w:r>
    </w:p>
    <w:p>
      <w:r/>
    </w:p>
    <w:p>
      <w:r>
        <w:t xml:space="preserve">50,254,899.05 </w:t>
      </w:r>
    </w:p>
    <w:p>
      <w:r/>
    </w:p>
    <w:p>
      <w:r>
        <w:t xml:space="preserve">36,638,414.70 </w:t>
      </w:r>
    </w:p>
    <w:p>
      <w:r/>
    </w:p>
    <w:p>
      <w:r>
        <w:t xml:space="preserve">139,351,282.07 </w:t>
      </w:r>
    </w:p>
    <w:p>
      <w:r/>
    </w:p>
    <w:p>
      <w:r>
        <w:t xml:space="preserve">98,761,664.12 </w:t>
      </w:r>
    </w:p>
    <w:p>
      <w:r/>
    </w:p>
    <w:p>
      <w:r>
        <w:t xml:space="preserve">环卫产业服务 </w:t>
      </w:r>
    </w:p>
    <w:p>
      <w:r/>
    </w:p>
    <w:p>
      <w:r>
        <w:t xml:space="preserve">1,043,405,547.85 </w:t>
      </w:r>
    </w:p>
    <w:p>
      <w:r/>
    </w:p>
    <w:p>
      <w:r>
        <w:t xml:space="preserve">859,079,583.54 </w:t>
      </w:r>
    </w:p>
    <w:p>
      <w:r/>
    </w:p>
    <w:p>
      <w:r>
        <w:t xml:space="preserve">612,019,840.05 </w:t>
      </w:r>
    </w:p>
    <w:p>
      <w:r/>
    </w:p>
    <w:p>
      <w:r>
        <w:t xml:space="preserve">496,574,877.94 </w:t>
      </w:r>
    </w:p>
    <w:p>
      <w:r/>
    </w:p>
    <w:p>
      <w:r>
        <w:t xml:space="preserve">其他 </w:t>
      </w:r>
    </w:p>
    <w:p>
      <w:r/>
    </w:p>
    <w:p>
      <w:r>
        <w:t xml:space="preserve">24,504,431.45 </w:t>
      </w:r>
    </w:p>
    <w:p>
      <w:r/>
    </w:p>
    <w:p>
      <w:r>
        <w:t xml:space="preserve">19,192,187.16 </w:t>
      </w:r>
    </w:p>
    <w:p>
      <w:r/>
    </w:p>
    <w:p>
      <w:r>
        <w:t xml:space="preserve">37,923,760.77 </w:t>
      </w:r>
    </w:p>
    <w:p>
      <w:r/>
    </w:p>
    <w:p>
      <w:r>
        <w:t xml:space="preserve">35,610,398.21 </w:t>
      </w:r>
    </w:p>
    <w:p>
      <w:r/>
    </w:p>
    <w:p>
      <w:r>
        <w:t xml:space="preserve">小  计 </w:t>
      </w:r>
    </w:p>
    <w:p>
      <w:r/>
    </w:p>
    <w:p>
      <w:r>
        <w:t xml:space="preserve">3,406,963,534.84 2,567,559,083.78 </w:t>
      </w:r>
    </w:p>
    <w:p>
      <w:r/>
    </w:p>
    <w:p>
      <w:r>
        <w:t xml:space="preserve">3,043,550,465.66 </w:t>
      </w:r>
    </w:p>
    <w:p>
      <w:r/>
    </w:p>
    <w:p>
      <w:r>
        <w:t xml:space="preserve">2,221,823,615.76 </w:t>
      </w:r>
    </w:p>
    <w:p>
      <w:r/>
    </w:p>
    <w:p>
      <w:r>
        <w:t xml:space="preserve">7、 其他对投资者决策有影响的重要交易和事项 </w:t>
      </w:r>
    </w:p>
    <w:p>
      <w:r/>
    </w:p>
    <w:p>
      <w:r>
        <w:t xml:space="preserve">□适用  √不适用  </w:t>
      </w:r>
    </w:p>
    <w:p>
      <w:r/>
    </w:p>
    <w:p>
      <w:r>
        <w:t xml:space="preserve">8、 其他 </w:t>
      </w:r>
    </w:p>
    <w:p>
      <w:r>
        <w:t xml:space="preserve">□适用  √不适用  </w:t>
      </w:r>
    </w:p>
    <w:p>
      <w:r/>
    </w:p>
    <w:p>
      <w:r>
        <w:t xml:space="preserve">十七、 母公司财务报表主要项目注释 </w:t>
      </w:r>
    </w:p>
    <w:p>
      <w:r/>
    </w:p>
    <w:p>
      <w:r>
        <w:t xml:space="preserve">1、 应收票据及应收账款 </w:t>
      </w:r>
    </w:p>
    <w:p>
      <w:r>
        <w:t xml:space="preserve">总表情况 </w:t>
      </w:r>
    </w:p>
    <w:p>
      <w:r/>
    </w:p>
    <w:p>
      <w:r>
        <w:t xml:space="preserve">(1). 分类列示 </w:t>
      </w:r>
    </w:p>
    <w:p>
      <w:r/>
    </w:p>
    <w:p>
      <w:r>
        <w:t xml:space="preserve">√适用 □不适用  </w:t>
      </w:r>
    </w:p>
    <w:p>
      <w:r/>
    </w:p>
    <w:p>
      <w:r>
        <w:t xml:space="preserve">应收票据 </w:t>
      </w:r>
    </w:p>
    <w:p>
      <w:r>
        <w:t xml:space="preserve">应收账款 </w:t>
      </w:r>
    </w:p>
    <w:p>
      <w:r/>
    </w:p>
    <w:p>
      <w:r>
        <w:t xml:space="preserve">项目 </w:t>
      </w:r>
    </w:p>
    <w:p>
      <w:r/>
    </w:p>
    <w:p>
      <w:r>
        <w:t xml:space="preserve">合计 </w:t>
      </w:r>
    </w:p>
    <w:p>
      <w:r/>
    </w:p>
    <w:p>
      <w:r>
        <w:t xml:space="preserve">其他说明： </w:t>
      </w:r>
    </w:p>
    <w:p>
      <w:r>
        <w:t xml:space="preserve">□适用 √不适用  </w:t>
      </w:r>
    </w:p>
    <w:p>
      <w:r/>
    </w:p>
    <w:p>
      <w:r>
        <w:t xml:space="preserve">应收票据 </w:t>
      </w:r>
    </w:p>
    <w:p>
      <w:r/>
    </w:p>
    <w:p>
      <w:r>
        <w:t xml:space="preserve">(2). 应收票据分类列示 </w:t>
      </w:r>
    </w:p>
    <w:p>
      <w:r/>
    </w:p>
    <w:p>
      <w:r>
        <w:t xml:space="preserve">√适用 □不适用  </w:t>
      </w:r>
    </w:p>
    <w:p>
      <w:r/>
    </w:p>
    <w:p>
      <w:r>
        <w:t xml:space="preserve">项目 </w:t>
      </w:r>
    </w:p>
    <w:p>
      <w:r>
        <w:t xml:space="preserve">银行承兑票据 </w:t>
      </w:r>
    </w:p>
    <w:p>
      <w:r>
        <w:t xml:space="preserve">合计 </w:t>
      </w:r>
    </w:p>
    <w:p>
      <w:r/>
    </w:p>
    <w:p>
      <w:r>
        <w:t xml:space="preserve">期末余额 </w:t>
      </w:r>
    </w:p>
    <w:p>
      <w:r>
        <w:t xml:space="preserve">39,095,077.74 </w:t>
      </w:r>
    </w:p>
    <w:p>
      <w:r>
        <w:t xml:space="preserve">1,637,640,152.13 </w:t>
      </w:r>
    </w:p>
    <w:p>
      <w:r>
        <w:t xml:space="preserve">1,676,735,229.87 </w:t>
      </w:r>
    </w:p>
    <w:p>
      <w:r/>
    </w:p>
    <w:p>
      <w:r>
        <w:t xml:space="preserve">单位：元  币种：人民币 </w:t>
      </w:r>
    </w:p>
    <w:p>
      <w:r>
        <w:t xml:space="preserve">期初余额 </w:t>
      </w:r>
    </w:p>
    <w:p>
      <w:r>
        <w:t xml:space="preserve">46,643,214.28 </w:t>
      </w:r>
    </w:p>
    <w:p>
      <w:r>
        <w:t xml:space="preserve">1,050,979,765.34 </w:t>
      </w:r>
    </w:p>
    <w:p>
      <w:r>
        <w:t xml:space="preserve">1,097,622,979.62 </w:t>
      </w:r>
    </w:p>
    <w:p>
      <w:r/>
    </w:p>
    <w:p>
      <w:r>
        <w:t xml:space="preserve">期末余额 </w:t>
      </w:r>
    </w:p>
    <w:p>
      <w:r>
        <w:t xml:space="preserve">39,095,077.74 </w:t>
      </w:r>
    </w:p>
    <w:p>
      <w:r>
        <w:t xml:space="preserve">39,095,077.74 </w:t>
      </w:r>
    </w:p>
    <w:p>
      <w:r/>
    </w:p>
    <w:p>
      <w:r>
        <w:t xml:space="preserve">单位：元  币种：人民币 </w:t>
      </w:r>
    </w:p>
    <w:p>
      <w:r>
        <w:t xml:space="preserve">期初余额 </w:t>
      </w:r>
    </w:p>
    <w:p>
      <w:r>
        <w:t xml:space="preserve">46,643,214.28 </w:t>
      </w:r>
    </w:p>
    <w:p>
      <w:r>
        <w:t xml:space="preserve">46,643,214.28 </w:t>
      </w:r>
    </w:p>
    <w:p>
      <w:r/>
    </w:p>
    <w:p>
      <w:r>
        <w:t xml:space="preserve">(3). 期末公司已质押的应收票据 </w:t>
      </w:r>
    </w:p>
    <w:p>
      <w:r/>
    </w:p>
    <w:p>
      <w:r>
        <w:t xml:space="preserve">□适用 √不适用  </w:t>
      </w:r>
    </w:p>
    <w:p>
      <w:r/>
    </w:p>
    <w:p>
      <w:r>
        <w:t xml:space="preserve">(4). 期末公司已背书或贴现且在资产负债表日尚未到期的应收票据 </w:t>
      </w:r>
    </w:p>
    <w:p>
      <w:r/>
    </w:p>
    <w:p>
      <w:r>
        <w:t xml:space="preserve">√适用 □不适用  </w:t>
      </w:r>
    </w:p>
    <w:p>
      <w:r/>
    </w:p>
    <w:p>
      <w:r>
        <w:t xml:space="preserve">项目 </w:t>
      </w:r>
    </w:p>
    <w:p>
      <w:r>
        <w:t xml:space="preserve">银行承兑票据 </w:t>
      </w:r>
    </w:p>
    <w:p>
      <w:r>
        <w:t xml:space="preserve">合计 </w:t>
      </w:r>
    </w:p>
    <w:p>
      <w:r/>
    </w:p>
    <w:p>
      <w:r>
        <w:t xml:space="preserve">期末终止确认金额 </w:t>
      </w:r>
    </w:p>
    <w:p>
      <w:r>
        <w:t xml:space="preserve">92,621,995.89 </w:t>
      </w:r>
    </w:p>
    <w:p>
      <w:r>
        <w:t xml:space="preserve">92,621,995.89 </w:t>
      </w:r>
    </w:p>
    <w:p>
      <w:r/>
    </w:p>
    <w:p>
      <w:r>
        <w:t xml:space="preserve">单位：元  币种：人民币 </w:t>
      </w:r>
    </w:p>
    <w:p>
      <w:r>
        <w:t xml:space="preserve">期末未终止确认金额 </w:t>
      </w:r>
    </w:p>
    <w:p>
      <w:r/>
    </w:p>
    <w:p>
      <w:r>
        <w:t xml:space="preserve">(5). 期末公司因出票人未履约而将其转应收账款的票据 </w:t>
      </w:r>
    </w:p>
    <w:p>
      <w:r/>
    </w:p>
    <w:p>
      <w:r>
        <w:t xml:space="preserve">□适用 √不适用  </w:t>
      </w:r>
    </w:p>
    <w:p>
      <w:r/>
    </w:p>
    <w:p>
      <w:r>
        <w:t xml:space="preserve">168 / 179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其他说明： </w:t>
      </w:r>
    </w:p>
    <w:p>
      <w:r>
        <w:t xml:space="preserve">□适用 √不适用  </w:t>
      </w:r>
    </w:p>
    <w:p>
      <w:r/>
    </w:p>
    <w:p>
      <w:r>
        <w:t xml:space="preserve">169 / 179 </w:t>
      </w:r>
    </w:p>
    <w:p>
      <w:r/>
    </w:p>
    <w:p>
      <w:r>
        <w:t xml:space="preserve"> </w:t>
      </w:r>
    </w:p>
    <w:p>
      <w:r>
        <w:t xml:space="preserve">2018 年年度报告 </w:t>
      </w:r>
    </w:p>
    <w:p>
      <w:r/>
    </w:p>
    <w:p>
      <w:r>
        <w:t xml:space="preserve">应收账款 </w:t>
      </w:r>
    </w:p>
    <w:p>
      <w:r/>
    </w:p>
    <w:p>
      <w:r>
        <w:t xml:space="preserve">(1). 应收账款分类披露 </w:t>
      </w:r>
    </w:p>
    <w:p>
      <w:r>
        <w:t xml:space="preserve">√适用  □不适用  </w:t>
      </w:r>
    </w:p>
    <w:p>
      <w:r/>
    </w:p>
    <w:p>
      <w:r>
        <w:t xml:space="preserve">账面余额 </w:t>
      </w:r>
    </w:p>
    <w:p>
      <w:r/>
    </w:p>
    <w:p>
      <w:r>
        <w:t xml:space="preserve">金额 </w:t>
      </w:r>
    </w:p>
    <w:p>
      <w:r/>
    </w:p>
    <w:p>
      <w:r>
        <w:t>比例</w:t>
      </w:r>
    </w:p>
    <w:p>
      <w:r>
        <w:t xml:space="preserve">(%) </w:t>
      </w:r>
    </w:p>
    <w:p>
      <w:r/>
    </w:p>
    <w:p>
      <w:r>
        <w:t xml:space="preserve">期末余额 </w:t>
      </w:r>
    </w:p>
    <w:p>
      <w:r>
        <w:t xml:space="preserve">坏账准备 </w:t>
      </w:r>
    </w:p>
    <w:p>
      <w:r>
        <w:t>计提比</w:t>
      </w:r>
    </w:p>
    <w:p>
      <w:r>
        <w:t xml:space="preserve">例(%) </w:t>
      </w:r>
    </w:p>
    <w:p>
      <w:r/>
    </w:p>
    <w:p>
      <w:r>
        <w:t xml:space="preserve">金额 </w:t>
      </w:r>
    </w:p>
    <w:p>
      <w:r/>
    </w:p>
    <w:p>
      <w:r>
        <w:t xml:space="preserve">账面 </w:t>
      </w:r>
    </w:p>
    <w:p>
      <w:r>
        <w:t xml:space="preserve">价值 </w:t>
      </w:r>
    </w:p>
    <w:p>
      <w:r/>
    </w:p>
    <w:p>
      <w:r>
        <w:t xml:space="preserve">账面余额 </w:t>
      </w:r>
    </w:p>
    <w:p>
      <w:r/>
    </w:p>
    <w:p>
      <w:r>
        <w:t xml:space="preserve">金额 </w:t>
      </w:r>
    </w:p>
    <w:p>
      <w:r/>
    </w:p>
    <w:p>
      <w:r>
        <w:t>比例</w:t>
      </w:r>
    </w:p>
    <w:p>
      <w:r>
        <w:t xml:space="preserve">(%) </w:t>
      </w:r>
    </w:p>
    <w:p>
      <w:r/>
    </w:p>
    <w:p>
      <w:r>
        <w:t xml:space="preserve">期初余额 </w:t>
      </w:r>
    </w:p>
    <w:p>
      <w:r>
        <w:t xml:space="preserve">坏账准备 </w:t>
      </w:r>
    </w:p>
    <w:p>
      <w:r>
        <w:t>计提比</w:t>
      </w:r>
    </w:p>
    <w:p>
      <w:r>
        <w:t xml:space="preserve">例(%) </w:t>
      </w:r>
    </w:p>
    <w:p>
      <w:r/>
    </w:p>
    <w:p>
      <w:r>
        <w:t xml:space="preserve">金额 </w:t>
      </w:r>
    </w:p>
    <w:p>
      <w:r/>
    </w:p>
    <w:p>
      <w:r>
        <w:t xml:space="preserve">账面 </w:t>
      </w:r>
    </w:p>
    <w:p>
      <w:r>
        <w:t xml:space="preserve">价值 </w:t>
      </w:r>
    </w:p>
    <w:p>
      <w:r/>
    </w:p>
    <w:p>
      <w:r>
        <w:t xml:space="preserve">单位：元  币种：人民币 </w:t>
      </w:r>
    </w:p>
    <w:p>
      <w:r/>
    </w:p>
    <w:p>
      <w:r>
        <w:t xml:space="preserve">3,319,000.00 0.19 3,319,000.00 100.00 </w:t>
      </w:r>
    </w:p>
    <w:p>
      <w:r/>
    </w:p>
    <w:p>
      <w:r>
        <w:t xml:space="preserve">1,756,173,923.51 98.99 118,533,771.38 6.75 1,637,640,152.13 1,123,753,769.55 99.14 72,774,004.21 6.48 1,050,979,765.34 </w:t>
      </w:r>
    </w:p>
    <w:p>
      <w:r/>
    </w:p>
    <w:p>
      <w:r>
        <w:t xml:space="preserve">14,658,406.00 0.82 14,658,406.00 100.00 </w:t>
      </w:r>
    </w:p>
    <w:p>
      <w:r/>
    </w:p>
    <w:p>
      <w:r>
        <w:t xml:space="preserve">9,735,747.00 0.86 9,735,747.00 100.00 </w:t>
      </w:r>
    </w:p>
    <w:p>
      <w:r/>
    </w:p>
    <w:p>
      <w:r>
        <w:t xml:space="preserve">1,774,151,329.51 / 136,511,177.38 </w:t>
      </w:r>
    </w:p>
    <w:p>
      <w:r/>
    </w:p>
    <w:p>
      <w:r>
        <w:t xml:space="preserve">/ </w:t>
      </w:r>
    </w:p>
    <w:p>
      <w:r/>
    </w:p>
    <w:p>
      <w:r>
        <w:t xml:space="preserve">1,637,640,152.13 1,133,489,516.55 / 82,509,751.21 </w:t>
      </w:r>
    </w:p>
    <w:p>
      <w:r/>
    </w:p>
    <w:p>
      <w:r>
        <w:t xml:space="preserve">/ </w:t>
      </w:r>
    </w:p>
    <w:p>
      <w:r/>
    </w:p>
    <w:p>
      <w:r>
        <w:t xml:space="preserve">1,050,979,765.34 </w:t>
      </w:r>
    </w:p>
    <w:p>
      <w:r/>
    </w:p>
    <w:p>
      <w:r>
        <w:t xml:space="preserve">种类 </w:t>
      </w:r>
    </w:p>
    <w:p>
      <w:r/>
    </w:p>
    <w:p>
      <w:r>
        <w:t>单项金额重大</w:t>
      </w:r>
    </w:p>
    <w:p>
      <w:r>
        <w:t>并单独计提坏</w:t>
      </w:r>
    </w:p>
    <w:p>
      <w:r>
        <w:t>账准备的应收</w:t>
      </w:r>
    </w:p>
    <w:p>
      <w:r>
        <w:t xml:space="preserve">账款 </w:t>
      </w:r>
    </w:p>
    <w:p>
      <w:r>
        <w:t>按信用风险特</w:t>
      </w:r>
    </w:p>
    <w:p>
      <w:r>
        <w:t>征组合计提坏</w:t>
      </w:r>
    </w:p>
    <w:p>
      <w:r>
        <w:t>账准备的应收</w:t>
      </w:r>
    </w:p>
    <w:p>
      <w:r>
        <w:t xml:space="preserve">账款 </w:t>
      </w:r>
    </w:p>
    <w:p>
      <w:r>
        <w:t>单项金额不重</w:t>
      </w:r>
    </w:p>
    <w:p>
      <w:r>
        <w:t>大但单独计提</w:t>
      </w:r>
    </w:p>
    <w:p>
      <w:r>
        <w:t>坏账准备的应</w:t>
      </w:r>
    </w:p>
    <w:p>
      <w:r>
        <w:t xml:space="preserve">收账款 </w:t>
      </w:r>
    </w:p>
    <w:p>
      <w:r>
        <w:t xml:space="preserve">合计 </w:t>
      </w:r>
    </w:p>
    <w:p>
      <w:r/>
    </w:p>
    <w:p>
      <w:r>
        <w:t xml:space="preserve">170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期末单项金额重大并单项计提坏账准备的应收账款： </w:t>
      </w:r>
    </w:p>
    <w:p>
      <w:r/>
    </w:p>
    <w:p>
      <w:r>
        <w:t xml:space="preserve">√适用 □不适用 </w:t>
      </w:r>
    </w:p>
    <w:p>
      <w:r/>
    </w:p>
    <w:p>
      <w:r>
        <w:t xml:space="preserve">单位：元  币种：人民币 </w:t>
      </w:r>
    </w:p>
    <w:p>
      <w:r/>
    </w:p>
    <w:p>
      <w:r>
        <w:t xml:space="preserve">应收账款（按单位） </w:t>
      </w:r>
    </w:p>
    <w:p>
      <w:r/>
    </w:p>
    <w:p>
      <w:r>
        <w:t xml:space="preserve">应收账款 </w:t>
      </w:r>
    </w:p>
    <w:p>
      <w:r/>
    </w:p>
    <w:p>
      <w:r>
        <w:t xml:space="preserve">云南鹏泽汽车销售有限公司 </w:t>
      </w:r>
    </w:p>
    <w:p>
      <w:r/>
    </w:p>
    <w:p>
      <w:r>
        <w:t xml:space="preserve">3,319,000.00 </w:t>
      </w:r>
    </w:p>
    <w:p>
      <w:r/>
    </w:p>
    <w:p>
      <w:r>
        <w:t xml:space="preserve">合计 </w:t>
      </w:r>
    </w:p>
    <w:p>
      <w:r/>
    </w:p>
    <w:p>
      <w:r>
        <w:t xml:space="preserve">3,319,000.00 </w:t>
      </w:r>
    </w:p>
    <w:p>
      <w:r/>
    </w:p>
    <w:p>
      <w:r>
        <w:t xml:space="preserve">组合中，按账龄分析法计提坏账准备的应收账款： </w:t>
      </w:r>
    </w:p>
    <w:p>
      <w:r/>
    </w:p>
    <w:p>
      <w:r>
        <w:t xml:space="preserve">√适用 □不适用  </w:t>
      </w:r>
    </w:p>
    <w:p>
      <w:r/>
    </w:p>
    <w:p>
      <w:r>
        <w:t xml:space="preserve">期末余额 </w:t>
      </w:r>
    </w:p>
    <w:p>
      <w:r>
        <w:t xml:space="preserve">坏账准备 </w:t>
      </w:r>
    </w:p>
    <w:p>
      <w:r>
        <w:t xml:space="preserve">计提比例（%） 计提理由 </w:t>
      </w:r>
    </w:p>
    <w:p>
      <w:r>
        <w:t>未来现金</w:t>
      </w:r>
    </w:p>
    <w:p>
      <w:r>
        <w:t>流量现值</w:t>
      </w:r>
    </w:p>
    <w:p>
      <w:r>
        <w:t>低于其账</w:t>
      </w:r>
    </w:p>
    <w:p>
      <w:r>
        <w:t xml:space="preserve">面价值 </w:t>
      </w:r>
    </w:p>
    <w:p>
      <w:r>
        <w:t xml:space="preserve">/ </w:t>
      </w:r>
    </w:p>
    <w:p>
      <w:r/>
    </w:p>
    <w:p>
      <w:r>
        <w:t xml:space="preserve">100.00 </w:t>
      </w:r>
    </w:p>
    <w:p>
      <w:r/>
    </w:p>
    <w:p>
      <w:r>
        <w:t xml:space="preserve">3,319,000.00 </w:t>
      </w:r>
    </w:p>
    <w:p>
      <w:r/>
    </w:p>
    <w:p>
      <w:r>
        <w:t xml:space="preserve">3,319,000.00 </w:t>
      </w:r>
    </w:p>
    <w:p>
      <w:r/>
    </w:p>
    <w:p>
      <w:r>
        <w:t xml:space="preserve">/ </w:t>
      </w:r>
    </w:p>
    <w:p>
      <w:r/>
    </w:p>
    <w:p>
      <w:r>
        <w:t xml:space="preserve">应收账款 </w:t>
      </w:r>
    </w:p>
    <w:p>
      <w:r>
        <w:t xml:space="preserve">1,392,086,349.61 </w:t>
      </w:r>
    </w:p>
    <w:p>
      <w:r>
        <w:t xml:space="preserve">1,392,086,349.61 </w:t>
      </w:r>
    </w:p>
    <w:p>
      <w:r>
        <w:t xml:space="preserve">302,897,773.66 </w:t>
      </w:r>
    </w:p>
    <w:p>
      <w:r>
        <w:t xml:space="preserve">44,229,612.62 </w:t>
      </w:r>
    </w:p>
    <w:p>
      <w:r>
        <w:t xml:space="preserve">11,692,867.42 </w:t>
      </w:r>
    </w:p>
    <w:p>
      <w:r>
        <w:t xml:space="preserve">2,639,999.80 </w:t>
      </w:r>
    </w:p>
    <w:p>
      <w:r>
        <w:t xml:space="preserve">2,627,320.40 </w:t>
      </w:r>
    </w:p>
    <w:p>
      <w:r>
        <w:t xml:space="preserve">1,756,173,923.51 </w:t>
      </w:r>
    </w:p>
    <w:p>
      <w:r/>
    </w:p>
    <w:p>
      <w:r>
        <w:t xml:space="preserve">单位：元  币种：人民币 </w:t>
      </w:r>
    </w:p>
    <w:p>
      <w:r/>
    </w:p>
    <w:p>
      <w:r>
        <w:t xml:space="preserve">期末余额 </w:t>
      </w:r>
    </w:p>
    <w:p>
      <w:r>
        <w:t xml:space="preserve">坏账准备 </w:t>
      </w:r>
    </w:p>
    <w:p>
      <w:r>
        <w:t xml:space="preserve">69,604,317.48 </w:t>
      </w:r>
    </w:p>
    <w:p>
      <w:r>
        <w:t xml:space="preserve">69,604,317.48 </w:t>
      </w:r>
    </w:p>
    <w:p>
      <w:r>
        <w:t xml:space="preserve">30,289,777.37 </w:t>
      </w:r>
    </w:p>
    <w:p>
      <w:r>
        <w:t xml:space="preserve">8,845,922.52 </w:t>
      </w:r>
    </w:p>
    <w:p>
      <w:r>
        <w:t xml:space="preserve">5,846,433.71 </w:t>
      </w:r>
    </w:p>
    <w:p>
      <w:r>
        <w:t xml:space="preserve">1,319,999.90 </w:t>
      </w:r>
    </w:p>
    <w:p>
      <w:r>
        <w:t xml:space="preserve">2,627,320.40 </w:t>
      </w:r>
    </w:p>
    <w:p>
      <w:r>
        <w:t xml:space="preserve">118,533,771.38 </w:t>
      </w:r>
    </w:p>
    <w:p>
      <w:r/>
    </w:p>
    <w:p>
      <w:r>
        <w:t xml:space="preserve">计提比例（%） </w:t>
      </w:r>
    </w:p>
    <w:p>
      <w:r>
        <w:t xml:space="preserve">5.00 </w:t>
      </w:r>
    </w:p>
    <w:p>
      <w:r>
        <w:t xml:space="preserve">5.00 </w:t>
      </w:r>
    </w:p>
    <w:p>
      <w:r>
        <w:t xml:space="preserve">10.00 </w:t>
      </w:r>
    </w:p>
    <w:p>
      <w:r>
        <w:t xml:space="preserve">20.00 </w:t>
      </w:r>
    </w:p>
    <w:p>
      <w:r>
        <w:t xml:space="preserve">50.00 </w:t>
      </w:r>
    </w:p>
    <w:p>
      <w:r>
        <w:t xml:space="preserve">50.00 </w:t>
      </w:r>
    </w:p>
    <w:p>
      <w:r>
        <w:t xml:space="preserve">100.00 </w:t>
      </w:r>
    </w:p>
    <w:p>
      <w:r>
        <w:t xml:space="preserve">6.75 </w:t>
      </w:r>
    </w:p>
    <w:p>
      <w:r/>
    </w:p>
    <w:p>
      <w:r>
        <w:t xml:space="preserve">账龄 </w:t>
      </w:r>
    </w:p>
    <w:p>
      <w:r/>
    </w:p>
    <w:p>
      <w:r>
        <w:t xml:space="preserve">1 年以内 </w:t>
      </w:r>
    </w:p>
    <w:p>
      <w:r>
        <w:t xml:space="preserve">1 年以内小计 </w:t>
      </w:r>
    </w:p>
    <w:p>
      <w:r>
        <w:t xml:space="preserve">1 至 2 年 </w:t>
      </w:r>
    </w:p>
    <w:p>
      <w:r>
        <w:t xml:space="preserve">2 至 3 年 </w:t>
      </w:r>
    </w:p>
    <w:p>
      <w:r>
        <w:t xml:space="preserve">3 至 4 年 </w:t>
      </w:r>
    </w:p>
    <w:p>
      <w:r>
        <w:t xml:space="preserve">4 至 5 年 </w:t>
      </w:r>
    </w:p>
    <w:p>
      <w:r>
        <w:t xml:space="preserve">5 年以上 </w:t>
      </w:r>
    </w:p>
    <w:p>
      <w:r/>
    </w:p>
    <w:p>
      <w:r>
        <w:t xml:space="preserve">合计 </w:t>
      </w:r>
    </w:p>
    <w:p>
      <w:r/>
    </w:p>
    <w:p>
      <w:r>
        <w:t xml:space="preserve">确定该组合依据的说明： </w:t>
      </w:r>
    </w:p>
    <w:p>
      <w:r/>
    </w:p>
    <w:p>
      <w:r>
        <w:t xml:space="preserve">无 </w:t>
      </w:r>
    </w:p>
    <w:p>
      <w:r/>
    </w:p>
    <w:p>
      <w:r>
        <w:t xml:space="preserve">组合中，采用余额百分比法计提坏账准备的应收账款： </w:t>
      </w:r>
    </w:p>
    <w:p>
      <w:r/>
    </w:p>
    <w:p>
      <w:r>
        <w:t xml:space="preserve">□适用 √不适用  </w:t>
      </w:r>
    </w:p>
    <w:p>
      <w:r/>
    </w:p>
    <w:p>
      <w:r>
        <w:t xml:space="preserve">组合中，采用其他方法计提坏账准备的应收账款： </w:t>
      </w:r>
    </w:p>
    <w:p>
      <w:r/>
    </w:p>
    <w:p>
      <w:r>
        <w:t xml:space="preserve">□适用 √不适用  </w:t>
      </w:r>
    </w:p>
    <w:p>
      <w:r/>
    </w:p>
    <w:p>
      <w:r>
        <w:t xml:space="preserve">(2). 本期计提、收回或转回的坏账准备情况 </w:t>
      </w:r>
    </w:p>
    <w:p>
      <w:r>
        <w:t xml:space="preserve">本期计提坏账准备金额 54,041,426.17 元；本期收回或转回坏账准备金额 0.00 元。 </w:t>
      </w:r>
    </w:p>
    <w:p>
      <w:r>
        <w:t xml:space="preserve">其中本期坏账准备收回或转回金额重要的： </w:t>
      </w:r>
    </w:p>
    <w:p>
      <w:r>
        <w:t xml:space="preserve">□适用 √不适用  </w:t>
      </w:r>
    </w:p>
    <w:p>
      <w:r/>
    </w:p>
    <w:p>
      <w:r>
        <w:t xml:space="preserve">(3). 本期实际核销的应收账款情况 </w:t>
      </w:r>
    </w:p>
    <w:p>
      <w:r>
        <w:t xml:space="preserve">√适用 □不适用  </w:t>
      </w:r>
    </w:p>
    <w:p>
      <w:r/>
    </w:p>
    <w:p>
      <w:r>
        <w:t xml:space="preserve">项目 </w:t>
      </w:r>
    </w:p>
    <w:p>
      <w:r>
        <w:t xml:space="preserve">实际核销的应收账款 </w:t>
      </w:r>
    </w:p>
    <w:p>
      <w:r>
        <w:t xml:space="preserve">其中重要的应收账款核销情况 </w:t>
      </w:r>
    </w:p>
    <w:p>
      <w:r>
        <w:t xml:space="preserve">□适用 √不适用  </w:t>
      </w:r>
    </w:p>
    <w:p>
      <w:r/>
    </w:p>
    <w:p>
      <w:r>
        <w:t xml:space="preserve">(4). 按欠款方归集的期末余额前五名的应收账款情况 </w:t>
      </w:r>
    </w:p>
    <w:p>
      <w:r>
        <w:t xml:space="preserve">√适用  □不适用  </w:t>
      </w:r>
    </w:p>
    <w:p>
      <w:r/>
    </w:p>
    <w:p>
      <w:r>
        <w:t xml:space="preserve">单位：元  币种：人民币 </w:t>
      </w:r>
    </w:p>
    <w:p>
      <w:r>
        <w:t xml:space="preserve">核销金额 </w:t>
      </w:r>
    </w:p>
    <w:p>
      <w:r/>
    </w:p>
    <w:p>
      <w:r>
        <w:t xml:space="preserve">40,000.00 </w:t>
      </w:r>
    </w:p>
    <w:p>
      <w:r/>
    </w:p>
    <w:p>
      <w:r>
        <w:t xml:space="preserve">单位名称 </w:t>
      </w:r>
    </w:p>
    <w:p>
      <w:r>
        <w:t xml:space="preserve">第一名 </w:t>
      </w:r>
    </w:p>
    <w:p>
      <w:r/>
    </w:p>
    <w:p>
      <w:r>
        <w:t xml:space="preserve">账面余额 </w:t>
      </w:r>
    </w:p>
    <w:p>
      <w:r>
        <w:t xml:space="preserve">42,218,798.00 </w:t>
      </w:r>
    </w:p>
    <w:p>
      <w:r/>
    </w:p>
    <w:p>
      <w:r>
        <w:t xml:space="preserve">占应收账款余额 的比例(%) </w:t>
      </w:r>
    </w:p>
    <w:p>
      <w:r>
        <w:t xml:space="preserve">2.38 </w:t>
      </w:r>
    </w:p>
    <w:p>
      <w:r/>
    </w:p>
    <w:p>
      <w:r>
        <w:t xml:space="preserve">坏账准备 </w:t>
      </w:r>
    </w:p>
    <w:p>
      <w:r>
        <w:t xml:space="preserve">3,958,319.90 </w:t>
      </w:r>
    </w:p>
    <w:p>
      <w:r/>
    </w:p>
    <w:p>
      <w:r>
        <w:t xml:space="preserve">171 / 179 </w:t>
      </w:r>
    </w:p>
    <w:p>
      <w:r/>
    </w:p>
    <w:p>
      <w:r>
        <w:t xml:space="preserve"> </w:t>
      </w:r>
    </w:p>
    <w:p>
      <w:r>
        <w:t xml:space="preserve"> </w:t>
      </w:r>
    </w:p>
    <w:p>
      <w:r>
        <w:t xml:space="preserve"> </w:t>
      </w:r>
    </w:p>
    <w:p>
      <w:r>
        <w:t xml:space="preserve">2018 年年度报告 </w:t>
      </w:r>
    </w:p>
    <w:p>
      <w:r/>
    </w:p>
    <w:p>
      <w:r>
        <w:t xml:space="preserve">第二名 </w:t>
      </w:r>
    </w:p>
    <w:p>
      <w:r/>
    </w:p>
    <w:p>
      <w:r>
        <w:t xml:space="preserve">第三名 </w:t>
      </w:r>
    </w:p>
    <w:p>
      <w:r/>
    </w:p>
    <w:p>
      <w:r>
        <w:t xml:space="preserve">第四名 </w:t>
      </w:r>
    </w:p>
    <w:p>
      <w:r/>
    </w:p>
    <w:p>
      <w:r>
        <w:t xml:space="preserve">第五名 </w:t>
      </w:r>
    </w:p>
    <w:p>
      <w:r/>
    </w:p>
    <w:p>
      <w:r>
        <w:t xml:space="preserve">37,475,971.00  </w:t>
      </w:r>
    </w:p>
    <w:p>
      <w:r/>
    </w:p>
    <w:p>
      <w:r>
        <w:t xml:space="preserve">21,152,400.00  </w:t>
      </w:r>
    </w:p>
    <w:p>
      <w:r/>
    </w:p>
    <w:p>
      <w:r>
        <w:t xml:space="preserve">19,620,000.00  </w:t>
      </w:r>
    </w:p>
    <w:p>
      <w:r/>
    </w:p>
    <w:p>
      <w:r>
        <w:t xml:space="preserve">17,319,620.00   </w:t>
      </w:r>
    </w:p>
    <w:p>
      <w:r/>
    </w:p>
    <w:p>
      <w:r>
        <w:t xml:space="preserve">小  计 </w:t>
      </w:r>
    </w:p>
    <w:p>
      <w:r/>
    </w:p>
    <w:p>
      <w:r>
        <w:t xml:space="preserve">137,786,789.00 </w:t>
      </w:r>
    </w:p>
    <w:p>
      <w:r/>
    </w:p>
    <w:p>
      <w:r>
        <w:t xml:space="preserve">2.11 </w:t>
      </w:r>
    </w:p>
    <w:p>
      <w:r/>
    </w:p>
    <w:p>
      <w:r>
        <w:t xml:space="preserve">1.19 </w:t>
      </w:r>
    </w:p>
    <w:p>
      <w:r/>
    </w:p>
    <w:p>
      <w:r>
        <w:t xml:space="preserve">1.11 </w:t>
      </w:r>
    </w:p>
    <w:p>
      <w:r/>
    </w:p>
    <w:p>
      <w:r>
        <w:t xml:space="preserve">0.98 </w:t>
      </w:r>
    </w:p>
    <w:p>
      <w:r/>
    </w:p>
    <w:p>
      <w:r>
        <w:t xml:space="preserve">7.77 </w:t>
      </w:r>
    </w:p>
    <w:p>
      <w:r/>
    </w:p>
    <w:p>
      <w:r>
        <w:t xml:space="preserve">1,873,798.55 </w:t>
      </w:r>
    </w:p>
    <w:p>
      <w:r/>
    </w:p>
    <w:p>
      <w:r>
        <w:t xml:space="preserve">2,115,240.00 </w:t>
      </w:r>
    </w:p>
    <w:p>
      <w:r/>
    </w:p>
    <w:p>
      <w:r>
        <w:t xml:space="preserve">1,714,500.00 </w:t>
      </w:r>
    </w:p>
    <w:p>
      <w:r/>
    </w:p>
    <w:p>
      <w:r>
        <w:t xml:space="preserve">865,981.00 </w:t>
      </w:r>
    </w:p>
    <w:p>
      <w:r/>
    </w:p>
    <w:p>
      <w:r>
        <w:t xml:space="preserve">10,527,839.45 </w:t>
      </w:r>
    </w:p>
    <w:p>
      <w:r/>
    </w:p>
    <w:p>
      <w:r>
        <w:t xml:space="preserve">(5). 因金融资产转移而终止确认的应收账款 </w:t>
      </w:r>
    </w:p>
    <w:p>
      <w:r>
        <w:t xml:space="preserve">□适用  √不适用  </w:t>
      </w:r>
    </w:p>
    <w:p>
      <w:r/>
    </w:p>
    <w:p>
      <w:r>
        <w:t xml:space="preserve">(6). 转移应收账款且继续涉入形成的资产、负债金额 </w:t>
      </w:r>
    </w:p>
    <w:p>
      <w:r>
        <w:t xml:space="preserve">□适用  √不适用  </w:t>
      </w:r>
    </w:p>
    <w:p>
      <w:r>
        <w:t xml:space="preserve">其他说明： </w:t>
      </w:r>
    </w:p>
    <w:p>
      <w:r>
        <w:t xml:space="preserve">□适用 √不适用  </w:t>
      </w:r>
    </w:p>
    <w:p>
      <w:r/>
    </w:p>
    <w:p>
      <w:r>
        <w:t xml:space="preserve">2、 其他应收款 </w:t>
      </w:r>
    </w:p>
    <w:p>
      <w:r>
        <w:t xml:space="preserve">总表情况 </w:t>
      </w:r>
    </w:p>
    <w:p>
      <w:r/>
    </w:p>
    <w:p>
      <w:r>
        <w:t xml:space="preserve">(1). 分类列示 </w:t>
      </w:r>
    </w:p>
    <w:p>
      <w:r>
        <w:t xml:space="preserve">√适用 □不适用  </w:t>
      </w:r>
    </w:p>
    <w:p>
      <w:r/>
    </w:p>
    <w:p>
      <w:r>
        <w:t xml:space="preserve">应收利息 </w:t>
      </w:r>
    </w:p>
    <w:p>
      <w:r>
        <w:t xml:space="preserve">其他应收款 </w:t>
      </w:r>
    </w:p>
    <w:p>
      <w:r/>
    </w:p>
    <w:p>
      <w:r>
        <w:t xml:space="preserve">项目 </w:t>
      </w:r>
    </w:p>
    <w:p>
      <w:r/>
    </w:p>
    <w:p>
      <w:r>
        <w:t xml:space="preserve">合计 </w:t>
      </w:r>
    </w:p>
    <w:p>
      <w:r/>
    </w:p>
    <w:p>
      <w:r>
        <w:t xml:space="preserve">其他说明： </w:t>
      </w:r>
    </w:p>
    <w:p>
      <w:r>
        <w:t xml:space="preserve">□适用 √不适用  </w:t>
      </w:r>
    </w:p>
    <w:p>
      <w:r/>
    </w:p>
    <w:p>
      <w:r>
        <w:t xml:space="preserve">应收利息 </w:t>
      </w:r>
    </w:p>
    <w:p>
      <w:r/>
    </w:p>
    <w:p>
      <w:r>
        <w:t xml:space="preserve">(2). 应收利息分类 </w:t>
      </w:r>
    </w:p>
    <w:p>
      <w:r>
        <w:t xml:space="preserve">√适用 □不适用  </w:t>
      </w:r>
    </w:p>
    <w:p>
      <w:r/>
    </w:p>
    <w:p>
      <w:r>
        <w:t xml:space="preserve">期末余额 </w:t>
      </w:r>
    </w:p>
    <w:p>
      <w:r>
        <w:t xml:space="preserve">1,516,794.52 </w:t>
      </w:r>
    </w:p>
    <w:p>
      <w:r>
        <w:t xml:space="preserve">129,517,351.92 </w:t>
      </w:r>
    </w:p>
    <w:p>
      <w:r>
        <w:t xml:space="preserve">131,034,146.44 </w:t>
      </w:r>
    </w:p>
    <w:p>
      <w:r/>
    </w:p>
    <w:p>
      <w:r>
        <w:t xml:space="preserve">单位：元  币种：人民币 </w:t>
      </w:r>
    </w:p>
    <w:p>
      <w:r>
        <w:t xml:space="preserve">期初余额 </w:t>
      </w:r>
    </w:p>
    <w:p>
      <w:r>
        <w:t xml:space="preserve">2,969,879.45 </w:t>
      </w:r>
    </w:p>
    <w:p>
      <w:r>
        <w:t xml:space="preserve">48,409,754.50 </w:t>
      </w:r>
    </w:p>
    <w:p>
      <w:r>
        <w:t xml:space="preserve">51,379,633.95 </w:t>
      </w:r>
    </w:p>
    <w:p>
      <w:r/>
    </w:p>
    <w:p>
      <w:r>
        <w:t xml:space="preserve">项目 </w:t>
      </w:r>
    </w:p>
    <w:p>
      <w:r>
        <w:t xml:space="preserve">定期存单类理财产品计提的应收利息 </w:t>
      </w:r>
    </w:p>
    <w:p>
      <w:r>
        <w:t xml:space="preserve">合计 </w:t>
      </w:r>
    </w:p>
    <w:p>
      <w:r/>
    </w:p>
    <w:p>
      <w:r>
        <w:t xml:space="preserve">期末余额 </w:t>
      </w:r>
    </w:p>
    <w:p>
      <w:r>
        <w:t xml:space="preserve">1,516,794.52 </w:t>
      </w:r>
    </w:p>
    <w:p>
      <w:r>
        <w:t xml:space="preserve">1,516,794.52 </w:t>
      </w:r>
    </w:p>
    <w:p>
      <w:r/>
    </w:p>
    <w:p>
      <w:r>
        <w:t xml:space="preserve">单位：元  币种：人民币 </w:t>
      </w:r>
    </w:p>
    <w:p>
      <w:r>
        <w:t xml:space="preserve">期初余额 </w:t>
      </w:r>
    </w:p>
    <w:p>
      <w:r>
        <w:t xml:space="preserve">2,969,879.45 </w:t>
      </w:r>
    </w:p>
    <w:p>
      <w:r>
        <w:t xml:space="preserve">2,969,879.45 </w:t>
      </w:r>
    </w:p>
    <w:p>
      <w:r/>
    </w:p>
    <w:p>
      <w:r>
        <w:t xml:space="preserve">(3). 重要逾期利息 </w:t>
      </w:r>
    </w:p>
    <w:p>
      <w:r>
        <w:t xml:space="preserve">□适用 √不适用  </w:t>
      </w:r>
    </w:p>
    <w:p>
      <w:r>
        <w:t xml:space="preserve">其他说明： </w:t>
      </w:r>
    </w:p>
    <w:p>
      <w:r>
        <w:t xml:space="preserve">□适用 √不适用  </w:t>
      </w:r>
    </w:p>
    <w:p>
      <w:r/>
    </w:p>
    <w:p>
      <w:r>
        <w:t xml:space="preserve">应收股利 </w:t>
      </w:r>
    </w:p>
    <w:p>
      <w:r/>
    </w:p>
    <w:p>
      <w:r>
        <w:t xml:space="preserve">(4). 应收股利 </w:t>
      </w:r>
    </w:p>
    <w:p>
      <w:r>
        <w:t xml:space="preserve">□适用 √不适用  </w:t>
      </w:r>
    </w:p>
    <w:p>
      <w:r/>
    </w:p>
    <w:p>
      <w:r>
        <w:t xml:space="preserve">(5). 重要的账龄超过 1 年的应收股利 </w:t>
      </w:r>
    </w:p>
    <w:p>
      <w:r>
        <w:t xml:space="preserve">□适用 √不适用  </w:t>
      </w:r>
    </w:p>
    <w:p>
      <w:r>
        <w:t xml:space="preserve">其他说明： </w:t>
      </w:r>
    </w:p>
    <w:p>
      <w:r>
        <w:t xml:space="preserve">□适用 √不适用  </w:t>
      </w:r>
    </w:p>
    <w:p>
      <w:r/>
    </w:p>
    <w:p>
      <w:r>
        <w:t xml:space="preserve">172 / 179 </w:t>
      </w:r>
    </w:p>
    <w:p>
      <w:r/>
    </w:p>
    <w:p>
      <w:r>
        <w:t xml:space="preserve"> </w:t>
      </w:r>
    </w:p>
    <w:p>
      <w:r>
        <w:t xml:space="preserve"> </w:t>
      </w:r>
    </w:p>
    <w:p>
      <w:r>
        <w:t xml:space="preserve"> </w:t>
      </w:r>
    </w:p>
    <w:p>
      <w:r>
        <w:t xml:space="preserve">2018 年年度报告 </w:t>
      </w:r>
    </w:p>
    <w:p>
      <w:r/>
    </w:p>
    <w:p>
      <w:r>
        <w:t xml:space="preserve">其他应收款 </w:t>
      </w:r>
    </w:p>
    <w:p>
      <w:r/>
    </w:p>
    <w:p>
      <w:r>
        <w:t xml:space="preserve">(1). 其他应收款分类披露 </w:t>
      </w:r>
    </w:p>
    <w:p>
      <w:r/>
    </w:p>
    <w:p>
      <w:r>
        <w:t xml:space="preserve">√适用  □不适用  </w:t>
      </w:r>
    </w:p>
    <w:p>
      <w:r/>
    </w:p>
    <w:p>
      <w:r>
        <w:t xml:space="preserve">类别 </w:t>
      </w:r>
    </w:p>
    <w:p>
      <w:r/>
    </w:p>
    <w:p>
      <w:r>
        <w:t xml:space="preserve">账面余额 </w:t>
      </w:r>
    </w:p>
    <w:p>
      <w:r/>
    </w:p>
    <w:p>
      <w:r>
        <w:t xml:space="preserve">金额 </w:t>
      </w:r>
    </w:p>
    <w:p>
      <w:r/>
    </w:p>
    <w:p>
      <w:r>
        <w:t xml:space="preserve">比例(%) </w:t>
      </w:r>
    </w:p>
    <w:p>
      <w:r/>
    </w:p>
    <w:p>
      <w:r>
        <w:t xml:space="preserve">期末余额 </w:t>
      </w:r>
    </w:p>
    <w:p>
      <w:r>
        <w:t xml:space="preserve">坏账准备 </w:t>
      </w:r>
    </w:p>
    <w:p>
      <w:r>
        <w:t>计提比例</w:t>
      </w:r>
    </w:p>
    <w:p>
      <w:r>
        <w:t xml:space="preserve">(%) </w:t>
      </w:r>
    </w:p>
    <w:p>
      <w:r/>
    </w:p>
    <w:p>
      <w:r>
        <w:t xml:space="preserve">金额 </w:t>
      </w:r>
    </w:p>
    <w:p>
      <w:r/>
    </w:p>
    <w:p>
      <w:r>
        <w:t xml:space="preserve">账面 </w:t>
      </w:r>
    </w:p>
    <w:p>
      <w:r>
        <w:t xml:space="preserve">价值 </w:t>
      </w:r>
    </w:p>
    <w:p>
      <w:r/>
    </w:p>
    <w:p>
      <w:r>
        <w:t xml:space="preserve">账面余额 </w:t>
      </w:r>
    </w:p>
    <w:p>
      <w:r/>
    </w:p>
    <w:p>
      <w:r>
        <w:t xml:space="preserve">金额 </w:t>
      </w:r>
    </w:p>
    <w:p>
      <w:r/>
    </w:p>
    <w:p>
      <w:r>
        <w:t xml:space="preserve">比例(%) </w:t>
      </w:r>
    </w:p>
    <w:p>
      <w:r/>
    </w:p>
    <w:p>
      <w:r>
        <w:t xml:space="preserve">单位：元  币种：人民币 </w:t>
      </w:r>
    </w:p>
    <w:p>
      <w:r/>
    </w:p>
    <w:p>
      <w:r>
        <w:t xml:space="preserve">期初余额 </w:t>
      </w:r>
    </w:p>
    <w:p>
      <w:r>
        <w:t xml:space="preserve">坏账准备 </w:t>
      </w:r>
    </w:p>
    <w:p>
      <w:r>
        <w:t>计提比例</w:t>
      </w:r>
    </w:p>
    <w:p>
      <w:r>
        <w:t xml:space="preserve">(%) </w:t>
      </w:r>
    </w:p>
    <w:p>
      <w:r/>
    </w:p>
    <w:p>
      <w:r>
        <w:t xml:space="preserve">金额 </w:t>
      </w:r>
    </w:p>
    <w:p>
      <w:r/>
    </w:p>
    <w:p>
      <w:r>
        <w:t xml:space="preserve">账面 </w:t>
      </w:r>
    </w:p>
    <w:p>
      <w:r>
        <w:t xml:space="preserve">价值 </w:t>
      </w:r>
    </w:p>
    <w:p>
      <w:r/>
    </w:p>
    <w:p>
      <w:r>
        <w:t>按信用风险特征</w:t>
      </w:r>
    </w:p>
    <w:p>
      <w:r>
        <w:t>组合计提坏账准</w:t>
      </w:r>
    </w:p>
    <w:p>
      <w:r>
        <w:t xml:space="preserve">备的其他应收款 </w:t>
      </w:r>
    </w:p>
    <w:p>
      <w:r>
        <w:t xml:space="preserve">合计 </w:t>
      </w:r>
    </w:p>
    <w:p>
      <w:r/>
    </w:p>
    <w:p>
      <w:r>
        <w:t xml:space="preserve">139,301,924.94 </w:t>
      </w:r>
    </w:p>
    <w:p>
      <w:r/>
    </w:p>
    <w:p>
      <w:r>
        <w:t xml:space="preserve">100.00 9,784,573.02 </w:t>
      </w:r>
    </w:p>
    <w:p>
      <w:r/>
    </w:p>
    <w:p>
      <w:r>
        <w:t xml:space="preserve">7.02 129,517,351.92 52,290,829.87 100.00 3,881,075.37 </w:t>
      </w:r>
    </w:p>
    <w:p>
      <w:r/>
    </w:p>
    <w:p>
      <w:r>
        <w:t xml:space="preserve">7.42 48,409,754.50 </w:t>
      </w:r>
    </w:p>
    <w:p>
      <w:r/>
    </w:p>
    <w:p>
      <w:r>
        <w:t xml:space="preserve">139,301,924.94 </w:t>
      </w:r>
    </w:p>
    <w:p>
      <w:r/>
    </w:p>
    <w:p>
      <w:r>
        <w:t xml:space="preserve">/ </w:t>
      </w:r>
    </w:p>
    <w:p>
      <w:r/>
    </w:p>
    <w:p>
      <w:r>
        <w:t xml:space="preserve">9,784,573.02 </w:t>
      </w:r>
    </w:p>
    <w:p>
      <w:r/>
    </w:p>
    <w:p>
      <w:r>
        <w:t xml:space="preserve">/ </w:t>
      </w:r>
    </w:p>
    <w:p>
      <w:r/>
    </w:p>
    <w:p>
      <w:r>
        <w:t xml:space="preserve">129,517,351.92 52,290,829.87 </w:t>
      </w:r>
    </w:p>
    <w:p>
      <w:r/>
    </w:p>
    <w:p>
      <w:r>
        <w:t xml:space="preserve">/ </w:t>
      </w:r>
    </w:p>
    <w:p>
      <w:r/>
    </w:p>
    <w:p>
      <w:r>
        <w:t xml:space="preserve">3,881,075.37 </w:t>
      </w:r>
    </w:p>
    <w:p>
      <w:r/>
    </w:p>
    <w:p>
      <w:r>
        <w:t xml:space="preserve">/ </w:t>
      </w:r>
    </w:p>
    <w:p>
      <w:r/>
    </w:p>
    <w:p>
      <w:r>
        <w:t xml:space="preserve">48,409,754.50 </w:t>
      </w:r>
    </w:p>
    <w:p>
      <w:r/>
    </w:p>
    <w:p>
      <w:r>
        <w:t xml:space="preserve">173 / 179 </w:t>
      </w:r>
    </w:p>
    <w:p>
      <w:r/>
    </w:p>
    <w:p>
      <w:r>
        <w:t xml:space="preserve"> </w:t>
      </w:r>
    </w:p>
    <w:p>
      <w:r>
        <w:t xml:space="preserve"> </w:t>
      </w:r>
    </w:p>
    <w:p>
      <w:r>
        <w:t xml:space="preserve"> </w:t>
      </w:r>
    </w:p>
    <w:p>
      <w:r>
        <w:t xml:space="preserve">2018 年年度报告 </w:t>
      </w:r>
    </w:p>
    <w:p>
      <w:r/>
    </w:p>
    <w:p>
      <w:r>
        <w:t xml:space="preserve">期末单项金额重大并单项计提坏账准备的其他应收款： </w:t>
      </w:r>
    </w:p>
    <w:p>
      <w:r/>
    </w:p>
    <w:p>
      <w:r>
        <w:t xml:space="preserve">□适用 √不适用  </w:t>
      </w:r>
    </w:p>
    <w:p>
      <w:r/>
    </w:p>
    <w:p>
      <w:r>
        <w:t xml:space="preserve">组合中，按账龄分析法计提坏账准备的其他应收款： </w:t>
      </w:r>
    </w:p>
    <w:p>
      <w:r/>
    </w:p>
    <w:p>
      <w:r>
        <w:t xml:space="preserve">√适用 □不适用  </w:t>
      </w:r>
    </w:p>
    <w:p>
      <w:r/>
    </w:p>
    <w:p>
      <w:r>
        <w:t xml:space="preserve">账龄 </w:t>
      </w:r>
    </w:p>
    <w:p>
      <w:r/>
    </w:p>
    <w:p>
      <w:r>
        <w:t xml:space="preserve">1 年以内 </w:t>
      </w:r>
    </w:p>
    <w:p>
      <w:r>
        <w:t xml:space="preserve">1 年以内小计 </w:t>
      </w:r>
    </w:p>
    <w:p>
      <w:r>
        <w:t xml:space="preserve">1 至 2 年 </w:t>
      </w:r>
    </w:p>
    <w:p>
      <w:r>
        <w:t xml:space="preserve">2 至 3 年 </w:t>
      </w:r>
    </w:p>
    <w:p>
      <w:r>
        <w:t xml:space="preserve">3 至 4 年 </w:t>
      </w:r>
    </w:p>
    <w:p>
      <w:r>
        <w:t xml:space="preserve">4 至 5 年 </w:t>
      </w:r>
    </w:p>
    <w:p>
      <w:r>
        <w:t xml:space="preserve">5 年以上 </w:t>
      </w:r>
    </w:p>
    <w:p>
      <w:r/>
    </w:p>
    <w:p>
      <w:r>
        <w:t xml:space="preserve">合计 </w:t>
      </w:r>
    </w:p>
    <w:p>
      <w:r>
        <w:t xml:space="preserve">确定该组合依据的说明： </w:t>
      </w:r>
    </w:p>
    <w:p>
      <w:r>
        <w:t xml:space="preserve">无 </w:t>
      </w:r>
    </w:p>
    <w:p>
      <w:r/>
    </w:p>
    <w:p>
      <w:r>
        <w:t xml:space="preserve">其他应收款 </w:t>
      </w:r>
    </w:p>
    <w:p>
      <w:r>
        <w:t xml:space="preserve">117,848,312.93 </w:t>
      </w:r>
    </w:p>
    <w:p>
      <w:r>
        <w:t xml:space="preserve">117,848,312.93 </w:t>
      </w:r>
    </w:p>
    <w:p>
      <w:r>
        <w:t xml:space="preserve">11,855,221.21 </w:t>
      </w:r>
    </w:p>
    <w:p>
      <w:r>
        <w:t xml:space="preserve">7,074,067.00 </w:t>
      </w:r>
    </w:p>
    <w:p>
      <w:r>
        <w:t xml:space="preserve">2,120,783.90 </w:t>
      </w:r>
    </w:p>
    <w:p>
      <w:r>
        <w:t xml:space="preserve">344,220.00 </w:t>
      </w:r>
    </w:p>
    <w:p>
      <w:r>
        <w:t xml:space="preserve">59,319.90 </w:t>
      </w:r>
    </w:p>
    <w:p>
      <w:r>
        <w:t xml:space="preserve">139,301,924.94 </w:t>
      </w:r>
    </w:p>
    <w:p>
      <w:r/>
    </w:p>
    <w:p>
      <w:r>
        <w:t xml:space="preserve">单位：元  币种：人民币 </w:t>
      </w:r>
    </w:p>
    <w:p>
      <w:r/>
    </w:p>
    <w:p>
      <w:r>
        <w:t xml:space="preserve">期末余额 </w:t>
      </w:r>
    </w:p>
    <w:p>
      <w:r>
        <w:t xml:space="preserve">坏账准备 </w:t>
      </w:r>
    </w:p>
    <w:p>
      <w:r>
        <w:t xml:space="preserve">5,892,415.65 </w:t>
      </w:r>
    </w:p>
    <w:p>
      <w:r>
        <w:t xml:space="preserve">5,892,415.65 </w:t>
      </w:r>
    </w:p>
    <w:p>
      <w:r>
        <w:t xml:space="preserve">1,185,522.12 </w:t>
      </w:r>
    </w:p>
    <w:p>
      <w:r>
        <w:t xml:space="preserve">1,414,813.40 </w:t>
      </w:r>
    </w:p>
    <w:p>
      <w:r>
        <w:t xml:space="preserve">1,060,391.95 </w:t>
      </w:r>
    </w:p>
    <w:p>
      <w:r>
        <w:t xml:space="preserve">172,110.00 </w:t>
      </w:r>
    </w:p>
    <w:p>
      <w:r>
        <w:t xml:space="preserve">59,319.90 </w:t>
      </w:r>
    </w:p>
    <w:p>
      <w:r>
        <w:t xml:space="preserve">9,784,573.02 </w:t>
      </w:r>
    </w:p>
    <w:p>
      <w:r/>
    </w:p>
    <w:p>
      <w:r>
        <w:t xml:space="preserve">计提比例（%） </w:t>
      </w:r>
    </w:p>
    <w:p>
      <w:r>
        <w:t xml:space="preserve">5.00 </w:t>
      </w:r>
    </w:p>
    <w:p>
      <w:r>
        <w:t xml:space="preserve">5.00 </w:t>
      </w:r>
    </w:p>
    <w:p>
      <w:r>
        <w:t xml:space="preserve">10.00 </w:t>
      </w:r>
    </w:p>
    <w:p>
      <w:r>
        <w:t xml:space="preserve">20.00 </w:t>
      </w:r>
    </w:p>
    <w:p>
      <w:r>
        <w:t xml:space="preserve">50.00 </w:t>
      </w:r>
    </w:p>
    <w:p>
      <w:r>
        <w:t xml:space="preserve">50.00 </w:t>
      </w:r>
    </w:p>
    <w:p>
      <w:r>
        <w:t xml:space="preserve">100.00 </w:t>
      </w:r>
    </w:p>
    <w:p>
      <w:r>
        <w:t xml:space="preserve">7.02 </w:t>
      </w:r>
    </w:p>
    <w:p>
      <w:r/>
    </w:p>
    <w:p>
      <w:r>
        <w:t xml:space="preserve">组合中，采用余额百分比法计提坏账准备的其他应收款： </w:t>
      </w:r>
    </w:p>
    <w:p>
      <w:r/>
    </w:p>
    <w:p>
      <w:r>
        <w:t xml:space="preserve">□适用 √不适用  </w:t>
      </w:r>
    </w:p>
    <w:p>
      <w:r/>
    </w:p>
    <w:p>
      <w:r>
        <w:t xml:space="preserve">组合中，采用其他方法计提坏账准备的其他应收款： </w:t>
      </w:r>
    </w:p>
    <w:p>
      <w:r/>
    </w:p>
    <w:p>
      <w:r>
        <w:t xml:space="preserve">□适用  √不适用  </w:t>
      </w:r>
    </w:p>
    <w:p>
      <w:r/>
    </w:p>
    <w:p>
      <w:r>
        <w:t xml:space="preserve">(2). 按款项性质分类情况 </w:t>
      </w:r>
    </w:p>
    <w:p>
      <w:r/>
    </w:p>
    <w:p>
      <w:r>
        <w:t xml:space="preserve">√适用 □不适用  </w:t>
      </w:r>
    </w:p>
    <w:p>
      <w:r/>
    </w:p>
    <w:p>
      <w:r>
        <w:t xml:space="preserve">款项性质 </w:t>
      </w:r>
    </w:p>
    <w:p>
      <w:r>
        <w:t xml:space="preserve">押金保证金 </w:t>
      </w:r>
    </w:p>
    <w:p>
      <w:r>
        <w:t xml:space="preserve">拆借款 </w:t>
      </w:r>
    </w:p>
    <w:p>
      <w:r>
        <w:t xml:space="preserve">应收暂付款 </w:t>
      </w:r>
    </w:p>
    <w:p>
      <w:r/>
    </w:p>
    <w:p>
      <w:r>
        <w:t xml:space="preserve">合计 </w:t>
      </w:r>
    </w:p>
    <w:p>
      <w:r/>
    </w:p>
    <w:p>
      <w:r>
        <w:t xml:space="preserve">期末账面余额 </w:t>
      </w:r>
    </w:p>
    <w:p>
      <w:r>
        <w:t xml:space="preserve">85,487,540.33 </w:t>
      </w:r>
    </w:p>
    <w:p>
      <w:r>
        <w:t xml:space="preserve">50,135,008.76 </w:t>
      </w:r>
    </w:p>
    <w:p>
      <w:r>
        <w:t xml:space="preserve">3,679,375.85 </w:t>
      </w:r>
    </w:p>
    <w:p>
      <w:r>
        <w:t xml:space="preserve">139,301,924.94 </w:t>
      </w:r>
    </w:p>
    <w:p>
      <w:r/>
    </w:p>
    <w:p>
      <w:r>
        <w:t xml:space="preserve">单位：元  币种：人民币 </w:t>
      </w:r>
    </w:p>
    <w:p>
      <w:r>
        <w:t xml:space="preserve">期初账面余额 </w:t>
      </w:r>
    </w:p>
    <w:p>
      <w:r>
        <w:t xml:space="preserve">48,914,531.88 </w:t>
      </w:r>
    </w:p>
    <w:p>
      <w:r/>
    </w:p>
    <w:p>
      <w:r>
        <w:t xml:space="preserve">3,376,297.99 </w:t>
      </w:r>
    </w:p>
    <w:p>
      <w:r>
        <w:t xml:space="preserve">52,290,829.87 </w:t>
      </w:r>
    </w:p>
    <w:p>
      <w:r/>
    </w:p>
    <w:p>
      <w:r>
        <w:t xml:space="preserve">(3). 本期计提、收回或转回的坏账准备情况 </w:t>
      </w:r>
    </w:p>
    <w:p>
      <w:r/>
    </w:p>
    <w:p>
      <w:r>
        <w:t xml:space="preserve">本期计提坏账准备金额 5,903,497.65 元；本期收回或转回坏账准备金额 0.00 元。 </w:t>
      </w:r>
    </w:p>
    <w:p>
      <w:r>
        <w:t xml:space="preserve">其中本期坏账准备转回或收回金额重要的： </w:t>
      </w:r>
    </w:p>
    <w:p>
      <w:r>
        <w:t xml:space="preserve">□适用 √不适用  </w:t>
      </w:r>
    </w:p>
    <w:p>
      <w:r/>
    </w:p>
    <w:p>
      <w:r>
        <w:t xml:space="preserve">(4). 本期实际核销的其他应收款情况 </w:t>
      </w:r>
    </w:p>
    <w:p>
      <w:r/>
    </w:p>
    <w:p>
      <w:r>
        <w:t xml:space="preserve">□适用 √不适用  </w:t>
      </w:r>
    </w:p>
    <w:p>
      <w:r/>
    </w:p>
    <w:p>
      <w:r>
        <w:t xml:space="preserve">(5). 按欠款方归集的期末余额前五名的其他应收款情况 </w:t>
      </w:r>
    </w:p>
    <w:p>
      <w:r/>
    </w:p>
    <w:p>
      <w:r>
        <w:t xml:space="preserve">√适用 □不适用  </w:t>
      </w:r>
    </w:p>
    <w:p>
      <w:r/>
    </w:p>
    <w:p>
      <w:r>
        <w:t xml:space="preserve">单位名称 </w:t>
      </w:r>
    </w:p>
    <w:p>
      <w:r/>
    </w:p>
    <w:p>
      <w:r>
        <w:t>款项的</w:t>
      </w:r>
    </w:p>
    <w:p>
      <w:r>
        <w:t xml:space="preserve">性质 </w:t>
      </w:r>
    </w:p>
    <w:p>
      <w:r/>
    </w:p>
    <w:p>
      <w:r>
        <w:t xml:space="preserve">期末余额 </w:t>
      </w:r>
    </w:p>
    <w:p>
      <w:r/>
    </w:p>
    <w:p>
      <w:r>
        <w:t xml:space="preserve">账龄 </w:t>
      </w:r>
    </w:p>
    <w:p>
      <w:r/>
    </w:p>
    <w:p>
      <w:r>
        <w:t xml:space="preserve">单位：元  币种：人民币 </w:t>
      </w:r>
    </w:p>
    <w:p>
      <w:r>
        <w:t>占其他应收款期</w:t>
      </w:r>
    </w:p>
    <w:p>
      <w:r>
        <w:t>末余额合计数的</w:t>
      </w:r>
    </w:p>
    <w:p>
      <w:r>
        <w:t xml:space="preserve">比例(%) </w:t>
      </w:r>
    </w:p>
    <w:p>
      <w:r/>
    </w:p>
    <w:p>
      <w:r>
        <w:t xml:space="preserve">坏账准备 </w:t>
      </w:r>
    </w:p>
    <w:p>
      <w:r>
        <w:t xml:space="preserve">期末余额 </w:t>
      </w:r>
    </w:p>
    <w:p>
      <w:r/>
    </w:p>
    <w:p>
      <w:r>
        <w:t>沈阳龙马华清环境</w:t>
      </w:r>
    </w:p>
    <w:p>
      <w:r>
        <w:t xml:space="preserve">工程有限公司 </w:t>
      </w:r>
    </w:p>
    <w:p>
      <w:r>
        <w:t>南通龙马环卫工程</w:t>
      </w:r>
    </w:p>
    <w:p>
      <w:r>
        <w:t xml:space="preserve">有限公司 </w:t>
      </w:r>
    </w:p>
    <w:p>
      <w:r/>
    </w:p>
    <w:p>
      <w:r>
        <w:t xml:space="preserve">拆借款 40,217,500.00 1 年以内 </w:t>
      </w:r>
    </w:p>
    <w:p>
      <w:r/>
    </w:p>
    <w:p>
      <w:r>
        <w:t xml:space="preserve">28.87 </w:t>
      </w:r>
    </w:p>
    <w:p>
      <w:r/>
    </w:p>
    <w:p>
      <w:r>
        <w:t xml:space="preserve">2,010,875.00 </w:t>
      </w:r>
    </w:p>
    <w:p>
      <w:r/>
    </w:p>
    <w:p>
      <w:r>
        <w:t xml:space="preserve">拆借款 </w:t>
      </w:r>
    </w:p>
    <w:p>
      <w:r/>
    </w:p>
    <w:p>
      <w:r>
        <w:t xml:space="preserve">7,500,000.00 1 年以内 </w:t>
      </w:r>
    </w:p>
    <w:p>
      <w:r/>
    </w:p>
    <w:p>
      <w:r>
        <w:t xml:space="preserve">5.38 </w:t>
      </w:r>
    </w:p>
    <w:p>
      <w:r/>
    </w:p>
    <w:p>
      <w:r>
        <w:t xml:space="preserve">375,000.00 </w:t>
      </w:r>
    </w:p>
    <w:p>
      <w:r/>
    </w:p>
    <w:p>
      <w:r>
        <w:t xml:space="preserve">174 / 179 </w:t>
      </w:r>
    </w:p>
    <w:p>
      <w:r/>
    </w:p>
    <w:p>
      <w:r>
        <w:t xml:space="preserve"> </w:t>
      </w:r>
    </w:p>
    <w:p>
      <w:r>
        <w:t xml:space="preserve"> </w:t>
      </w:r>
    </w:p>
    <w:p>
      <w:r>
        <w:t xml:space="preserve">2018 年年度报告 </w:t>
      </w:r>
    </w:p>
    <w:p>
      <w:r/>
    </w:p>
    <w:p>
      <w:r>
        <w:t>莆田市城市管理行</w:t>
      </w:r>
    </w:p>
    <w:p>
      <w:r>
        <w:t>政执法局执法二大</w:t>
      </w:r>
    </w:p>
    <w:p>
      <w:r>
        <w:t xml:space="preserve">队 </w:t>
      </w:r>
    </w:p>
    <w:p>
      <w:r>
        <w:t>芜湖市公共资源交</w:t>
      </w:r>
    </w:p>
    <w:p>
      <w:r>
        <w:t xml:space="preserve">易中心 </w:t>
      </w:r>
    </w:p>
    <w:p>
      <w:r>
        <w:t>北京市朝阳区环境</w:t>
      </w:r>
    </w:p>
    <w:p>
      <w:r>
        <w:t xml:space="preserve">卫生服务中心 </w:t>
      </w:r>
    </w:p>
    <w:p>
      <w:r>
        <w:t xml:space="preserve">合计 </w:t>
      </w:r>
    </w:p>
    <w:p>
      <w:r/>
    </w:p>
    <w:p>
      <w:r>
        <w:t xml:space="preserve">保证金 </w:t>
      </w:r>
    </w:p>
    <w:p>
      <w:r/>
    </w:p>
    <w:p>
      <w:r>
        <w:t xml:space="preserve">5,414,494.49 1 年以内 </w:t>
      </w:r>
    </w:p>
    <w:p>
      <w:r/>
    </w:p>
    <w:p>
      <w:r>
        <w:t xml:space="preserve">3.89 </w:t>
      </w:r>
    </w:p>
    <w:p>
      <w:r/>
    </w:p>
    <w:p>
      <w:r>
        <w:t xml:space="preserve">270,724.72 </w:t>
      </w:r>
    </w:p>
    <w:p>
      <w:r/>
    </w:p>
    <w:p>
      <w:r>
        <w:t xml:space="preserve">保证金 </w:t>
      </w:r>
    </w:p>
    <w:p>
      <w:r/>
    </w:p>
    <w:p>
      <w:r>
        <w:t xml:space="preserve">5,064,218.00 1 年以内 </w:t>
      </w:r>
    </w:p>
    <w:p>
      <w:r/>
    </w:p>
    <w:p>
      <w:r>
        <w:t xml:space="preserve">3.64 </w:t>
      </w:r>
    </w:p>
    <w:p>
      <w:r/>
    </w:p>
    <w:p>
      <w:r>
        <w:t xml:space="preserve">253,210.90 </w:t>
      </w:r>
    </w:p>
    <w:p>
      <w:r/>
    </w:p>
    <w:p>
      <w:r>
        <w:t xml:space="preserve">保证金 </w:t>
      </w:r>
    </w:p>
    <w:p>
      <w:r/>
    </w:p>
    <w:p>
      <w:r>
        <w:t xml:space="preserve">5,006,500.00 1 年以内 </w:t>
      </w:r>
    </w:p>
    <w:p>
      <w:r/>
    </w:p>
    <w:p>
      <w:r>
        <w:t xml:space="preserve">3.59 </w:t>
      </w:r>
    </w:p>
    <w:p>
      <w:r/>
    </w:p>
    <w:p>
      <w:r>
        <w:t xml:space="preserve">250,325.00 </w:t>
      </w:r>
    </w:p>
    <w:p>
      <w:r/>
    </w:p>
    <w:p>
      <w:r>
        <w:t xml:space="preserve">/ </w:t>
      </w:r>
    </w:p>
    <w:p>
      <w:r/>
    </w:p>
    <w:p>
      <w:r>
        <w:t xml:space="preserve">63,202,712.49 </w:t>
      </w:r>
    </w:p>
    <w:p>
      <w:r/>
    </w:p>
    <w:p>
      <w:r>
        <w:t xml:space="preserve">/ </w:t>
      </w:r>
    </w:p>
    <w:p>
      <w:r/>
    </w:p>
    <w:p>
      <w:r>
        <w:t xml:space="preserve">45.37 </w:t>
      </w:r>
    </w:p>
    <w:p>
      <w:r/>
    </w:p>
    <w:p>
      <w:r>
        <w:t xml:space="preserve">3,160,135.62 </w:t>
      </w:r>
    </w:p>
    <w:p>
      <w:r/>
    </w:p>
    <w:p>
      <w:r>
        <w:t xml:space="preserve">(6). 涉及政府补助的应收款项 </w:t>
      </w:r>
    </w:p>
    <w:p>
      <w:r/>
    </w:p>
    <w:p>
      <w:r>
        <w:t xml:space="preserve">□适用 √不适用  </w:t>
      </w:r>
    </w:p>
    <w:p>
      <w:r/>
    </w:p>
    <w:p>
      <w:r>
        <w:t xml:space="preserve">(7). 因金融资产转移而终止确认的其他应收款 </w:t>
      </w:r>
    </w:p>
    <w:p>
      <w:r/>
    </w:p>
    <w:p>
      <w:r>
        <w:t xml:space="preserve">□适用  √不适用  </w:t>
      </w:r>
    </w:p>
    <w:p>
      <w:r/>
    </w:p>
    <w:p>
      <w:r>
        <w:t xml:space="preserve">(8). 转移其他应收款且继续涉入形成的资产、负债金额 </w:t>
      </w:r>
    </w:p>
    <w:p>
      <w:r/>
    </w:p>
    <w:p>
      <w:r>
        <w:t xml:space="preserve">□适用  √不适用  </w:t>
      </w:r>
    </w:p>
    <w:p>
      <w:r>
        <w:t xml:space="preserve">其他说明： </w:t>
      </w:r>
    </w:p>
    <w:p>
      <w:r>
        <w:t xml:space="preserve">□适用  √不适用  </w:t>
      </w:r>
    </w:p>
    <w:p>
      <w:r/>
    </w:p>
    <w:p>
      <w:r>
        <w:t xml:space="preserve">3、 长期股权投资 </w:t>
      </w:r>
    </w:p>
    <w:p>
      <w:r>
        <w:t xml:space="preserve">√适用 □不适用  </w:t>
      </w:r>
    </w:p>
    <w:p>
      <w:r/>
    </w:p>
    <w:p>
      <w:r>
        <w:t xml:space="preserve">单位：元  币种：人民币 </w:t>
      </w:r>
    </w:p>
    <w:p>
      <w:r>
        <w:t xml:space="preserve">期末余额 </w:t>
      </w:r>
    </w:p>
    <w:p>
      <w:r>
        <w:t xml:space="preserve">期初余额 </w:t>
      </w:r>
    </w:p>
    <w:p>
      <w:r>
        <w:t>减值</w:t>
      </w:r>
    </w:p>
    <w:p>
      <w:r>
        <w:t>减值</w:t>
      </w:r>
    </w:p>
    <w:p>
      <w:r>
        <w:t xml:space="preserve">准备 </w:t>
      </w:r>
    </w:p>
    <w:p>
      <w:r>
        <w:t xml:space="preserve">准备 </w:t>
      </w:r>
    </w:p>
    <w:p>
      <w:r>
        <w:t xml:space="preserve">416,192,547.10 </w:t>
      </w:r>
    </w:p>
    <w:p>
      <w:r>
        <w:t xml:space="preserve"> 416,192,547.10 288,400,833.95 </w:t>
      </w:r>
    </w:p>
    <w:p>
      <w:r>
        <w:t xml:space="preserve"> 288,400,833.95 </w:t>
      </w:r>
    </w:p>
    <w:p>
      <w:r/>
    </w:p>
    <w:p>
      <w:r>
        <w:t xml:space="preserve">账面价值 </w:t>
      </w:r>
    </w:p>
    <w:p>
      <w:r/>
    </w:p>
    <w:p>
      <w:r>
        <w:t xml:space="preserve">账面余额 </w:t>
      </w:r>
    </w:p>
    <w:p>
      <w:r/>
    </w:p>
    <w:p>
      <w:r>
        <w:t xml:space="preserve">账面余额 </w:t>
      </w:r>
    </w:p>
    <w:p>
      <w:r/>
    </w:p>
    <w:p>
      <w:r>
        <w:t xml:space="preserve">账面价值 </w:t>
      </w:r>
    </w:p>
    <w:p>
      <w:r/>
    </w:p>
    <w:p>
      <w:r>
        <w:t xml:space="preserve">13,573,711.52 </w:t>
      </w:r>
    </w:p>
    <w:p>
      <w:r/>
    </w:p>
    <w:p>
      <w:r>
        <w:t xml:space="preserve"> 13,573,711.52 12,393,752.84 </w:t>
      </w:r>
    </w:p>
    <w:p>
      <w:r/>
    </w:p>
    <w:p>
      <w:r>
        <w:t xml:space="preserve"> 12,393,752.84 </w:t>
      </w:r>
    </w:p>
    <w:p>
      <w:r/>
    </w:p>
    <w:p>
      <w:r>
        <w:t xml:space="preserve">项目 </w:t>
      </w:r>
    </w:p>
    <w:p>
      <w:r/>
    </w:p>
    <w:p>
      <w:r>
        <w:t xml:space="preserve">对子公司投资 </w:t>
      </w:r>
    </w:p>
    <w:p>
      <w:r>
        <w:t>对联营、合营企业</w:t>
      </w:r>
    </w:p>
    <w:p>
      <w:r>
        <w:t xml:space="preserve">投资 </w:t>
      </w:r>
    </w:p>
    <w:p>
      <w:r/>
    </w:p>
    <w:p>
      <w:r>
        <w:t xml:space="preserve">合计 </w:t>
      </w:r>
    </w:p>
    <w:p>
      <w:r/>
    </w:p>
    <w:p>
      <w:r>
        <w:t xml:space="preserve">429,766,258.62 </w:t>
      </w:r>
    </w:p>
    <w:p>
      <w:r/>
    </w:p>
    <w:p>
      <w:r>
        <w:t xml:space="preserve"> 429,766,258.62 300,794,586.79 </w:t>
      </w:r>
    </w:p>
    <w:p>
      <w:r/>
    </w:p>
    <w:p>
      <w:r>
        <w:t xml:space="preserve"> 300,794,586.79 </w:t>
      </w:r>
    </w:p>
    <w:p>
      <w:r/>
    </w:p>
    <w:p>
      <w:r>
        <w:t xml:space="preserve">(1). 对子公司投资 </w:t>
      </w:r>
    </w:p>
    <w:p>
      <w:r/>
    </w:p>
    <w:p>
      <w:r>
        <w:t xml:space="preserve">√适用 □不适用  </w:t>
      </w:r>
    </w:p>
    <w:p>
      <w:r/>
    </w:p>
    <w:p>
      <w:r>
        <w:t xml:space="preserve">被投资单位 </w:t>
      </w:r>
    </w:p>
    <w:p>
      <w:r/>
    </w:p>
    <w:p>
      <w:r>
        <w:t xml:space="preserve">期初余额 </w:t>
      </w:r>
    </w:p>
    <w:p>
      <w:r/>
    </w:p>
    <w:p>
      <w:r>
        <w:t xml:space="preserve">本期增加 </w:t>
      </w:r>
    </w:p>
    <w:p>
      <w:r/>
    </w:p>
    <w:p>
      <w:r>
        <w:t>本期</w:t>
      </w:r>
    </w:p>
    <w:p>
      <w:r>
        <w:t xml:space="preserve">减少 </w:t>
      </w:r>
    </w:p>
    <w:p>
      <w:r/>
    </w:p>
    <w:p>
      <w:r>
        <w:t xml:space="preserve">单位：元  币种：人民币 </w:t>
      </w:r>
    </w:p>
    <w:p>
      <w:r>
        <w:t>本期</w:t>
      </w:r>
    </w:p>
    <w:p>
      <w:r>
        <w:t>减值</w:t>
      </w:r>
    </w:p>
    <w:p>
      <w:r>
        <w:t>计提</w:t>
      </w:r>
    </w:p>
    <w:p>
      <w:r>
        <w:t>准备</w:t>
      </w:r>
    </w:p>
    <w:p>
      <w:r>
        <w:t>减值</w:t>
      </w:r>
    </w:p>
    <w:p>
      <w:r>
        <w:t>期末</w:t>
      </w:r>
    </w:p>
    <w:p>
      <w:r>
        <w:t xml:space="preserve">准备 </w:t>
      </w:r>
    </w:p>
    <w:p>
      <w:r>
        <w:t xml:space="preserve">余额 </w:t>
      </w:r>
    </w:p>
    <w:p>
      <w:r/>
    </w:p>
    <w:p>
      <w:r>
        <w:t xml:space="preserve">期末余额 </w:t>
      </w:r>
    </w:p>
    <w:p>
      <w:r/>
    </w:p>
    <w:p>
      <w:r>
        <w:t>福建省龙环环境</w:t>
      </w:r>
    </w:p>
    <w:p>
      <w:r>
        <w:t xml:space="preserve">工程有限公司 </w:t>
      </w:r>
    </w:p>
    <w:p>
      <w:r>
        <w:t>厦门龙马环卫工</w:t>
      </w:r>
    </w:p>
    <w:p>
      <w:r>
        <w:t xml:space="preserve">程有限公司 </w:t>
      </w:r>
    </w:p>
    <w:p>
      <w:r>
        <w:t>福建龙马环境产</w:t>
      </w:r>
    </w:p>
    <w:p>
      <w:r>
        <w:t xml:space="preserve">业有限公司 </w:t>
      </w:r>
    </w:p>
    <w:p>
      <w:r>
        <w:t>海口龙马环卫环</w:t>
      </w:r>
    </w:p>
    <w:p>
      <w:r>
        <w:t xml:space="preserve">境工程有限公司 </w:t>
      </w:r>
    </w:p>
    <w:p>
      <w:r>
        <w:t>沈阳龙马华清环</w:t>
      </w:r>
    </w:p>
    <w:p>
      <w:r>
        <w:t xml:space="preserve">境工程有限公司 </w:t>
      </w:r>
    </w:p>
    <w:p>
      <w:r>
        <w:t>福州市龙马环卫</w:t>
      </w:r>
    </w:p>
    <w:p>
      <w:r>
        <w:t xml:space="preserve">工程有限公司 </w:t>
      </w:r>
    </w:p>
    <w:p>
      <w:r>
        <w:t>温州龙马环卫环</w:t>
      </w:r>
    </w:p>
    <w:p>
      <w:r>
        <w:t xml:space="preserve">境工程有限公司 </w:t>
      </w:r>
    </w:p>
    <w:p>
      <w:r/>
    </w:p>
    <w:p>
      <w:r>
        <w:t xml:space="preserve">31,546,130.95 </w:t>
      </w:r>
    </w:p>
    <w:p>
      <w:r/>
    </w:p>
    <w:p>
      <w:r>
        <w:t xml:space="preserve">5,100,000.00 </w:t>
      </w:r>
    </w:p>
    <w:p>
      <w:r/>
    </w:p>
    <w:p>
      <w:r>
        <w:t xml:space="preserve">31,546,130.95 </w:t>
      </w:r>
    </w:p>
    <w:p>
      <w:r/>
    </w:p>
    <w:p>
      <w:r>
        <w:t xml:space="preserve">5,100,000.00 </w:t>
      </w:r>
    </w:p>
    <w:p>
      <w:r/>
    </w:p>
    <w:p>
      <w:r>
        <w:t xml:space="preserve">51,000,000.00 </w:t>
      </w:r>
    </w:p>
    <w:p>
      <w:r/>
    </w:p>
    <w:p>
      <w:r>
        <w:t xml:space="preserve">15,000,000.00 </w:t>
      </w:r>
    </w:p>
    <w:p>
      <w:r/>
    </w:p>
    <w:p>
      <w:r>
        <w:t xml:space="preserve">66,000,000.00 </w:t>
      </w:r>
    </w:p>
    <w:p>
      <w:r/>
    </w:p>
    <w:p>
      <w:r>
        <w:t xml:space="preserve">102,738,379.00 </w:t>
      </w:r>
    </w:p>
    <w:p>
      <w:r/>
    </w:p>
    <w:p>
      <w:r>
        <w:t xml:space="preserve"> 102,738,379.00 </w:t>
      </w:r>
    </w:p>
    <w:p>
      <w:r/>
    </w:p>
    <w:p>
      <w:r>
        <w:t xml:space="preserve">15,300,000.00 </w:t>
      </w:r>
    </w:p>
    <w:p>
      <w:r/>
    </w:p>
    <w:p>
      <w:r>
        <w:t xml:space="preserve">15,300,000.00 </w:t>
      </w:r>
    </w:p>
    <w:p>
      <w:r/>
    </w:p>
    <w:p>
      <w:r>
        <w:t xml:space="preserve">10,000,000.00 </w:t>
      </w:r>
    </w:p>
    <w:p>
      <w:r/>
    </w:p>
    <w:p>
      <w:r>
        <w:t xml:space="preserve">4,248,000.00 </w:t>
      </w:r>
    </w:p>
    <w:p>
      <w:r/>
    </w:p>
    <w:p>
      <w:r>
        <w:t xml:space="preserve">14,248,000.00 </w:t>
      </w:r>
    </w:p>
    <w:p>
      <w:r/>
    </w:p>
    <w:p>
      <w:r>
        <w:t xml:space="preserve">2,550,000.00 </w:t>
      </w:r>
    </w:p>
    <w:p>
      <w:r/>
    </w:p>
    <w:p>
      <w:r>
        <w:t xml:space="preserve">2,550,000.00 </w:t>
      </w:r>
    </w:p>
    <w:p>
      <w:r/>
    </w:p>
    <w:p>
      <w:r>
        <w:t xml:space="preserve">175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4,080,000.00 </w:t>
      </w:r>
    </w:p>
    <w:p>
      <w:r/>
    </w:p>
    <w:p>
      <w:r>
        <w:t xml:space="preserve">4,080,000.00 </w:t>
      </w:r>
    </w:p>
    <w:p>
      <w:r/>
    </w:p>
    <w:p>
      <w:r>
        <w:t xml:space="preserve">845,000.00 </w:t>
      </w:r>
    </w:p>
    <w:p>
      <w:r/>
    </w:p>
    <w:p>
      <w:r>
        <w:t xml:space="preserve">845,000.00 </w:t>
      </w:r>
    </w:p>
    <w:p>
      <w:r/>
    </w:p>
    <w:p>
      <w:r>
        <w:t xml:space="preserve">1,500,000.00 </w:t>
      </w:r>
    </w:p>
    <w:p>
      <w:r/>
    </w:p>
    <w:p>
      <w:r>
        <w:t xml:space="preserve">2,200,000.00 </w:t>
      </w:r>
    </w:p>
    <w:p>
      <w:r/>
    </w:p>
    <w:p>
      <w:r>
        <w:t xml:space="preserve">3,700,000.00 </w:t>
      </w:r>
    </w:p>
    <w:p>
      <w:r/>
    </w:p>
    <w:p>
      <w:r>
        <w:t xml:space="preserve">1,300,000.00 </w:t>
      </w:r>
    </w:p>
    <w:p>
      <w:r/>
    </w:p>
    <w:p>
      <w:r>
        <w:t xml:space="preserve">1,000,000.00 </w:t>
      </w:r>
    </w:p>
    <w:p>
      <w:r/>
    </w:p>
    <w:p>
      <w:r>
        <w:t xml:space="preserve">2,560,000.00 </w:t>
      </w:r>
    </w:p>
    <w:p>
      <w:r/>
    </w:p>
    <w:p>
      <w:r>
        <w:t xml:space="preserve">1,300,000.00 </w:t>
      </w:r>
    </w:p>
    <w:p>
      <w:r/>
    </w:p>
    <w:p>
      <w:r>
        <w:t xml:space="preserve">1,000,000.00 </w:t>
      </w:r>
    </w:p>
    <w:p>
      <w:r/>
    </w:p>
    <w:p>
      <w:r>
        <w:t xml:space="preserve">2,560,000.00 </w:t>
      </w:r>
    </w:p>
    <w:p>
      <w:r/>
    </w:p>
    <w:p>
      <w:r>
        <w:t xml:space="preserve">1,500,000.00 </w:t>
      </w:r>
    </w:p>
    <w:p>
      <w:r/>
    </w:p>
    <w:p>
      <w:r>
        <w:t xml:space="preserve">1,500,000.00 </w:t>
      </w:r>
    </w:p>
    <w:p>
      <w:r/>
    </w:p>
    <w:p>
      <w:r>
        <w:t xml:space="preserve">57,381,324.00 </w:t>
      </w:r>
    </w:p>
    <w:p>
      <w:r/>
    </w:p>
    <w:p>
      <w:r>
        <w:t xml:space="preserve">39,154,315.20 </w:t>
      </w:r>
    </w:p>
    <w:p>
      <w:r/>
    </w:p>
    <w:p>
      <w:r>
        <w:t xml:space="preserve">96,535,639.20 </w:t>
      </w:r>
    </w:p>
    <w:p>
      <w:r/>
    </w:p>
    <w:p>
      <w:r>
        <w:t xml:space="preserve">3,000,000.00 </w:t>
      </w:r>
    </w:p>
    <w:p>
      <w:r/>
    </w:p>
    <w:p>
      <w:r>
        <w:t xml:space="preserve">3,000,000.00 </w:t>
      </w:r>
    </w:p>
    <w:p>
      <w:r/>
    </w:p>
    <w:p>
      <w:r>
        <w:t xml:space="preserve">3,989,397.95 </w:t>
      </w:r>
    </w:p>
    <w:p>
      <w:r/>
    </w:p>
    <w:p>
      <w:r>
        <w:t xml:space="preserve">3,989,397.95 </w:t>
      </w:r>
    </w:p>
    <w:p>
      <w:r/>
    </w:p>
    <w:p>
      <w:r>
        <w:t xml:space="preserve">6,400,000.00 </w:t>
      </w:r>
    </w:p>
    <w:p>
      <w:r/>
    </w:p>
    <w:p>
      <w:r>
        <w:t xml:space="preserve">6,400,000.00 </w:t>
      </w:r>
    </w:p>
    <w:p>
      <w:r/>
    </w:p>
    <w:p>
      <w:r>
        <w:t xml:space="preserve">10,000,000.00 </w:t>
      </w:r>
    </w:p>
    <w:p>
      <w:r/>
    </w:p>
    <w:p>
      <w:r>
        <w:t xml:space="preserve">10,000,000.00 </w:t>
      </w:r>
    </w:p>
    <w:p>
      <w:r/>
    </w:p>
    <w:p>
      <w:r>
        <w:t xml:space="preserve">10,000,000.00 </w:t>
      </w:r>
    </w:p>
    <w:p>
      <w:r/>
    </w:p>
    <w:p>
      <w:r>
        <w:t xml:space="preserve">10,000,000.00 </w:t>
      </w:r>
    </w:p>
    <w:p>
      <w:r/>
    </w:p>
    <w:p>
      <w:r>
        <w:t xml:space="preserve">14,000,000.00 </w:t>
      </w:r>
    </w:p>
    <w:p>
      <w:r/>
    </w:p>
    <w:p>
      <w:r>
        <w:t xml:space="preserve">14,000,000.00 </w:t>
      </w:r>
    </w:p>
    <w:p>
      <w:r/>
    </w:p>
    <w:p>
      <w:r>
        <w:t xml:space="preserve">3,000,000.00 </w:t>
      </w:r>
    </w:p>
    <w:p>
      <w:r/>
    </w:p>
    <w:p>
      <w:r>
        <w:t xml:space="preserve">3,000,000.00 </w:t>
      </w:r>
    </w:p>
    <w:p>
      <w:r/>
    </w:p>
    <w:p>
      <w:r>
        <w:t xml:space="preserve">7,500,000.00 </w:t>
      </w:r>
    </w:p>
    <w:p>
      <w:r/>
    </w:p>
    <w:p>
      <w:r>
        <w:t xml:space="preserve">7,500,000.00 </w:t>
      </w:r>
    </w:p>
    <w:p>
      <w:r/>
    </w:p>
    <w:p>
      <w:r>
        <w:t xml:space="preserve">1,300,000.00 </w:t>
      </w:r>
    </w:p>
    <w:p>
      <w:r/>
    </w:p>
    <w:p>
      <w:r>
        <w:t xml:space="preserve">1,300,000.00 </w:t>
      </w:r>
    </w:p>
    <w:p>
      <w:r/>
    </w:p>
    <w:p>
      <w:r>
        <w:t xml:space="preserve">5,000,000.00 </w:t>
      </w:r>
    </w:p>
    <w:p>
      <w:r/>
    </w:p>
    <w:p>
      <w:r>
        <w:t xml:space="preserve">5,000,000.00 </w:t>
      </w:r>
    </w:p>
    <w:p>
      <w:r/>
    </w:p>
    <w:p>
      <w:r>
        <w:t xml:space="preserve">3,000,000.00 </w:t>
      </w:r>
    </w:p>
    <w:p>
      <w:r/>
    </w:p>
    <w:p>
      <w:r>
        <w:t xml:space="preserve">3,000,000.00 </w:t>
      </w:r>
    </w:p>
    <w:p>
      <w:r/>
    </w:p>
    <w:p>
      <w:r>
        <w:t>揭西县龙马环卫</w:t>
      </w:r>
    </w:p>
    <w:p>
      <w:r>
        <w:t>环境工程有限公</w:t>
      </w:r>
    </w:p>
    <w:p>
      <w:r>
        <w:t xml:space="preserve">司 </w:t>
      </w:r>
    </w:p>
    <w:p>
      <w:r>
        <w:t>南安石井龙马环</w:t>
      </w:r>
    </w:p>
    <w:p>
      <w:r>
        <w:t xml:space="preserve">卫服务有限公司 </w:t>
      </w:r>
    </w:p>
    <w:p>
      <w:r>
        <w:t>天津福龙马环境</w:t>
      </w:r>
    </w:p>
    <w:p>
      <w:r>
        <w:t xml:space="preserve">工程有限公司 </w:t>
      </w:r>
    </w:p>
    <w:p>
      <w:r>
        <w:t>绍兴市龙马环境</w:t>
      </w:r>
    </w:p>
    <w:p>
      <w:r>
        <w:t xml:space="preserve">工程有限公司 </w:t>
      </w:r>
    </w:p>
    <w:p>
      <w:r>
        <w:t>遵义龙马环卫环</w:t>
      </w:r>
    </w:p>
    <w:p>
      <w:r>
        <w:t xml:space="preserve">境工程有限公司 </w:t>
      </w:r>
    </w:p>
    <w:p>
      <w:r>
        <w:t>吉水龙马环卫环</w:t>
      </w:r>
    </w:p>
    <w:p>
      <w:r>
        <w:t xml:space="preserve">境工程有限公司 </w:t>
      </w:r>
    </w:p>
    <w:p>
      <w:r>
        <w:t>海门市龙马环境</w:t>
      </w:r>
    </w:p>
    <w:p>
      <w:r>
        <w:t>卫生管理有限公</w:t>
      </w:r>
    </w:p>
    <w:p>
      <w:r>
        <w:t xml:space="preserve">司 </w:t>
      </w:r>
    </w:p>
    <w:p>
      <w:r>
        <w:t>六枝特区龙马环</w:t>
      </w:r>
    </w:p>
    <w:p>
      <w:r>
        <w:t xml:space="preserve">境工程有限公司 </w:t>
      </w:r>
    </w:p>
    <w:p>
      <w:r>
        <w:t>武汉龙马环卫环</w:t>
      </w:r>
    </w:p>
    <w:p>
      <w:r>
        <w:t xml:space="preserve">境工程有限公司 </w:t>
      </w:r>
    </w:p>
    <w:p>
      <w:r>
        <w:t>公安县龙马环卫</w:t>
      </w:r>
    </w:p>
    <w:p>
      <w:r>
        <w:t>环境工程有限公</w:t>
      </w:r>
    </w:p>
    <w:p>
      <w:r>
        <w:t xml:space="preserve">司 </w:t>
      </w:r>
    </w:p>
    <w:p>
      <w:r>
        <w:t>乐安县龙马环卫</w:t>
      </w:r>
    </w:p>
    <w:p>
      <w:r>
        <w:t xml:space="preserve">工程有限公司 </w:t>
      </w:r>
    </w:p>
    <w:p>
      <w:r>
        <w:t>无为县龙马环卫</w:t>
      </w:r>
    </w:p>
    <w:p>
      <w:r>
        <w:t>环境工程有限公</w:t>
      </w:r>
    </w:p>
    <w:p>
      <w:r>
        <w:t xml:space="preserve">司 </w:t>
      </w:r>
    </w:p>
    <w:p>
      <w:r>
        <w:t>福建龙马环卫装</w:t>
      </w:r>
    </w:p>
    <w:p>
      <w:r>
        <w:t xml:space="preserve">备销售有限公司 </w:t>
      </w:r>
    </w:p>
    <w:p>
      <w:r>
        <w:t>莆田龙马环卫工</w:t>
      </w:r>
    </w:p>
    <w:p>
      <w:r>
        <w:t xml:space="preserve">程有限公司 </w:t>
      </w:r>
    </w:p>
    <w:p>
      <w:r>
        <w:t>南宁龙马环卫服</w:t>
      </w:r>
    </w:p>
    <w:p>
      <w:r>
        <w:t xml:space="preserve">务有限公司 </w:t>
      </w:r>
    </w:p>
    <w:p>
      <w:r>
        <w:t>南通龙马环卫工</w:t>
      </w:r>
    </w:p>
    <w:p>
      <w:r>
        <w:t xml:space="preserve">程有限公司 </w:t>
      </w:r>
    </w:p>
    <w:p>
      <w:r>
        <w:t>嘉兴市龙马环卫</w:t>
      </w:r>
    </w:p>
    <w:p>
      <w:r>
        <w:t xml:space="preserve">工程有限公司 </w:t>
      </w:r>
    </w:p>
    <w:p>
      <w:r>
        <w:t>河南龙马环境产</w:t>
      </w:r>
    </w:p>
    <w:p>
      <w:r>
        <w:t xml:space="preserve">业有限公司 </w:t>
      </w:r>
    </w:p>
    <w:p>
      <w:r>
        <w:t>芜湖市龙环环卫</w:t>
      </w:r>
    </w:p>
    <w:p>
      <w:r>
        <w:t>环境工程有限公</w:t>
      </w:r>
    </w:p>
    <w:p>
      <w:r>
        <w:t xml:space="preserve">司 </w:t>
      </w:r>
    </w:p>
    <w:p>
      <w:r/>
    </w:p>
    <w:p>
      <w:r>
        <w:t xml:space="preserve">合计 </w:t>
      </w:r>
    </w:p>
    <w:p>
      <w:r/>
    </w:p>
    <w:p>
      <w:r>
        <w:t xml:space="preserve">288,400,833.95 127,791,713.15 </w:t>
      </w:r>
    </w:p>
    <w:p>
      <w:r/>
    </w:p>
    <w:p>
      <w:r>
        <w:t xml:space="preserve"> 416,192,547.10 </w:t>
      </w:r>
    </w:p>
    <w:p>
      <w:r/>
    </w:p>
    <w:p>
      <w:r>
        <w:t xml:space="preserve">(2). 对联营、合营企业投资 </w:t>
      </w:r>
    </w:p>
    <w:p>
      <w:r/>
    </w:p>
    <w:p>
      <w:r>
        <w:t xml:space="preserve">√适用 □不适用  </w:t>
      </w:r>
    </w:p>
    <w:p>
      <w:r/>
    </w:p>
    <w:p>
      <w:r>
        <w:t xml:space="preserve">投资 </w:t>
      </w:r>
    </w:p>
    <w:p>
      <w:r>
        <w:t xml:space="preserve">单位 </w:t>
      </w:r>
    </w:p>
    <w:p>
      <w:r/>
    </w:p>
    <w:p>
      <w:r>
        <w:t xml:space="preserve">期初 </w:t>
      </w:r>
    </w:p>
    <w:p>
      <w:r>
        <w:t xml:space="preserve">余额 </w:t>
      </w:r>
    </w:p>
    <w:p>
      <w:r/>
    </w:p>
    <w:p>
      <w:r>
        <w:t xml:space="preserve">本期增减变动 </w:t>
      </w:r>
    </w:p>
    <w:p>
      <w:r>
        <w:t>追加 减少 权益 其他 其他 宣告 计提 其</w:t>
      </w:r>
    </w:p>
    <w:p>
      <w:r/>
    </w:p>
    <w:p>
      <w:r>
        <w:t xml:space="preserve">单位：元  币种：人民币 </w:t>
      </w:r>
    </w:p>
    <w:p>
      <w:r>
        <w:t xml:space="preserve">期末 </w:t>
      </w:r>
    </w:p>
    <w:p>
      <w:r>
        <w:t>减值</w:t>
      </w:r>
    </w:p>
    <w:p>
      <w:r>
        <w:t xml:space="preserve">余额 </w:t>
      </w:r>
    </w:p>
    <w:p>
      <w:r>
        <w:t>准备</w:t>
      </w:r>
    </w:p>
    <w:p>
      <w:r/>
    </w:p>
    <w:p>
      <w:r>
        <w:t xml:space="preserve">176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投资 投资 法下</w:t>
      </w:r>
    </w:p>
    <w:p>
      <w:r>
        <w:t>确认</w:t>
      </w:r>
    </w:p>
    <w:p>
      <w:r>
        <w:t>的投</w:t>
      </w:r>
    </w:p>
    <w:p>
      <w:r>
        <w:t>资损</w:t>
      </w:r>
    </w:p>
    <w:p>
      <w:r>
        <w:t xml:space="preserve">益 </w:t>
      </w:r>
    </w:p>
    <w:p>
      <w:r/>
    </w:p>
    <w:p>
      <w:r>
        <w:t xml:space="preserve">2018 年年度报告 </w:t>
      </w:r>
    </w:p>
    <w:p>
      <w:r/>
    </w:p>
    <w:p>
      <w:r>
        <w:t>权益</w:t>
      </w:r>
    </w:p>
    <w:p>
      <w:r>
        <w:t xml:space="preserve">变动 </w:t>
      </w:r>
    </w:p>
    <w:p>
      <w:r/>
    </w:p>
    <w:p>
      <w:r>
        <w:t>综合</w:t>
      </w:r>
    </w:p>
    <w:p>
      <w:r>
        <w:t>收益</w:t>
      </w:r>
    </w:p>
    <w:p>
      <w:r>
        <w:t xml:space="preserve">调整 </w:t>
      </w:r>
    </w:p>
    <w:p>
      <w:r/>
    </w:p>
    <w:p>
      <w:r>
        <w:t>发放</w:t>
      </w:r>
    </w:p>
    <w:p>
      <w:r>
        <w:t>现金</w:t>
      </w:r>
    </w:p>
    <w:p>
      <w:r>
        <w:t>股利</w:t>
      </w:r>
    </w:p>
    <w:p>
      <w:r>
        <w:t>或利</w:t>
      </w:r>
    </w:p>
    <w:p>
      <w:r>
        <w:t xml:space="preserve">润 </w:t>
      </w:r>
    </w:p>
    <w:p>
      <w:r/>
    </w:p>
    <w:p>
      <w:r>
        <w:t xml:space="preserve">他 </w:t>
      </w:r>
    </w:p>
    <w:p>
      <w:r/>
    </w:p>
    <w:p>
      <w:r>
        <w:t>减值</w:t>
      </w:r>
    </w:p>
    <w:p>
      <w:r>
        <w:t xml:space="preserve">准备 </w:t>
      </w:r>
    </w:p>
    <w:p>
      <w:r/>
    </w:p>
    <w:p>
      <w:r>
        <w:t>期末</w:t>
      </w:r>
    </w:p>
    <w:p>
      <w:r>
        <w:t xml:space="preserve">余额 </w:t>
      </w:r>
    </w:p>
    <w:p>
      <w:r/>
    </w:p>
    <w:p>
      <w:r>
        <w:t xml:space="preserve">二、联营企业 </w:t>
      </w:r>
    </w:p>
    <w:p>
      <w:r>
        <w:t>韶关市福龙</w:t>
      </w:r>
    </w:p>
    <w:p>
      <w:r>
        <w:t>马环境清洁</w:t>
      </w:r>
    </w:p>
    <w:p>
      <w:r>
        <w:t xml:space="preserve">有限公司 </w:t>
      </w:r>
    </w:p>
    <w:p>
      <w:r>
        <w:t>海南易登科</w:t>
      </w:r>
    </w:p>
    <w:p>
      <w:r>
        <w:t xml:space="preserve">技有限公司 </w:t>
      </w:r>
    </w:p>
    <w:p>
      <w:r>
        <w:t>东证龙马（嘉</w:t>
      </w:r>
    </w:p>
    <w:p>
      <w:r>
        <w:t>兴）投资合伙</w:t>
      </w:r>
    </w:p>
    <w:p>
      <w:r>
        <w:t>企业（有限合</w:t>
      </w:r>
    </w:p>
    <w:p>
      <w:r>
        <w:t xml:space="preserve">伙） </w:t>
      </w:r>
    </w:p>
    <w:p>
      <w:r>
        <w:t xml:space="preserve">小计 </w:t>
      </w:r>
    </w:p>
    <w:p>
      <w:r/>
    </w:p>
    <w:p>
      <w:r>
        <w:t xml:space="preserve">合计 </w:t>
      </w:r>
    </w:p>
    <w:p>
      <w:r/>
    </w:p>
    <w:p>
      <w:r>
        <w:t>867,383</w:t>
      </w:r>
    </w:p>
    <w:p>
      <w:r>
        <w:t xml:space="preserve">.14 </w:t>
      </w:r>
    </w:p>
    <w:p>
      <w:r/>
    </w:p>
    <w:p>
      <w:r>
        <w:t>11,526,</w:t>
      </w:r>
    </w:p>
    <w:p>
      <w:r>
        <w:t xml:space="preserve">369.70 </w:t>
      </w:r>
    </w:p>
    <w:p>
      <w:r>
        <w:t xml:space="preserve"> 950,0</w:t>
      </w:r>
    </w:p>
    <w:p>
      <w:r>
        <w:t xml:space="preserve">00.00 </w:t>
      </w:r>
    </w:p>
    <w:p>
      <w:r/>
    </w:p>
    <w:p>
      <w:r>
        <w:t>950,0</w:t>
      </w:r>
    </w:p>
    <w:p>
      <w:r>
        <w:t xml:space="preserve">00.00 </w:t>
      </w:r>
    </w:p>
    <w:p>
      <w:r>
        <w:t>950,0</w:t>
      </w:r>
    </w:p>
    <w:p>
      <w:r>
        <w:t xml:space="preserve">00.00 </w:t>
      </w:r>
    </w:p>
    <w:p>
      <w:r/>
    </w:p>
    <w:p>
      <w:r>
        <w:t>12,393,</w:t>
      </w:r>
    </w:p>
    <w:p>
      <w:r>
        <w:t xml:space="preserve">752.84 </w:t>
      </w:r>
    </w:p>
    <w:p>
      <w:r>
        <w:t>12,393,</w:t>
      </w:r>
    </w:p>
    <w:p>
      <w:r>
        <w:t xml:space="preserve">752.84 </w:t>
      </w:r>
    </w:p>
    <w:p>
      <w:r>
        <w:t xml:space="preserve">其他说明： </w:t>
      </w:r>
    </w:p>
    <w:p>
      <w:r>
        <w:t xml:space="preserve">无 </w:t>
      </w:r>
    </w:p>
    <w:p>
      <w:r/>
    </w:p>
    <w:p>
      <w:r>
        <w:t xml:space="preserve"> -44,7</w:t>
      </w:r>
    </w:p>
    <w:p>
      <w:r>
        <w:t xml:space="preserve">27.27 </w:t>
      </w:r>
    </w:p>
    <w:p>
      <w:r/>
    </w:p>
    <w:p>
      <w:r>
        <w:t xml:space="preserve"> 274,5</w:t>
      </w:r>
    </w:p>
    <w:p>
      <w:r>
        <w:t xml:space="preserve">12.57 </w:t>
      </w:r>
    </w:p>
    <w:p>
      <w:r>
        <w:t xml:space="preserve"> 173.3</w:t>
      </w:r>
    </w:p>
    <w:p>
      <w:r>
        <w:t xml:space="preserve">8 </w:t>
      </w:r>
    </w:p>
    <w:p>
      <w:r/>
    </w:p>
    <w:p>
      <w:r>
        <w:t xml:space="preserve"> 229,9</w:t>
      </w:r>
    </w:p>
    <w:p>
      <w:r>
        <w:t xml:space="preserve">58.68 </w:t>
      </w:r>
    </w:p>
    <w:p>
      <w:r>
        <w:t xml:space="preserve"> 229,9</w:t>
      </w:r>
    </w:p>
    <w:p>
      <w:r>
        <w:t xml:space="preserve">58.68 </w:t>
      </w:r>
    </w:p>
    <w:p>
      <w:r/>
    </w:p>
    <w:p>
      <w:r>
        <w:t xml:space="preserve">822,655.87 </w:t>
      </w:r>
    </w:p>
    <w:p>
      <w:r/>
    </w:p>
    <w:p>
      <w:r>
        <w:t xml:space="preserve">11,800,882.27 </w:t>
      </w:r>
    </w:p>
    <w:p>
      <w:r/>
    </w:p>
    <w:p>
      <w:r>
        <w:t xml:space="preserve">950,173.38 </w:t>
      </w:r>
    </w:p>
    <w:p>
      <w:r/>
    </w:p>
    <w:p>
      <w:r>
        <w:t xml:space="preserve">13,573,711.52 </w:t>
      </w:r>
    </w:p>
    <w:p>
      <w:r/>
    </w:p>
    <w:p>
      <w:r>
        <w:t xml:space="preserve">13,573,711.52 </w:t>
      </w:r>
    </w:p>
    <w:p>
      <w:r/>
    </w:p>
    <w:p>
      <w:r>
        <w:t xml:space="preserve">4、 营业收入和营业成本 </w:t>
      </w:r>
    </w:p>
    <w:p>
      <w:r>
        <w:t xml:space="preserve">(1). 营业收入和营业成本情况 </w:t>
      </w:r>
    </w:p>
    <w:p>
      <w:r/>
    </w:p>
    <w:p>
      <w:r>
        <w:t xml:space="preserve">√适用  □不适用  </w:t>
      </w:r>
    </w:p>
    <w:p>
      <w:r/>
    </w:p>
    <w:p>
      <w:r>
        <w:t xml:space="preserve">本期发生额 </w:t>
      </w:r>
    </w:p>
    <w:p>
      <w:r/>
    </w:p>
    <w:p>
      <w:r>
        <w:t xml:space="preserve">单位：元  币种：人民币 </w:t>
      </w:r>
    </w:p>
    <w:p>
      <w:r>
        <w:t xml:space="preserve">上期发生额 </w:t>
      </w:r>
    </w:p>
    <w:p>
      <w:r/>
    </w:p>
    <w:p>
      <w:r>
        <w:t xml:space="preserve">收入 </w:t>
      </w:r>
    </w:p>
    <w:p>
      <w:r>
        <w:t xml:space="preserve">成本 </w:t>
      </w:r>
    </w:p>
    <w:p>
      <w:r>
        <w:t xml:space="preserve">收入 </w:t>
      </w:r>
    </w:p>
    <w:p>
      <w:r>
        <w:t xml:space="preserve">成本 </w:t>
      </w:r>
    </w:p>
    <w:p>
      <w:r>
        <w:t xml:space="preserve">2,442,601,001.99 1,800,906,308.36 2,465,137,079.42 1,758,609,493.48 </w:t>
      </w:r>
    </w:p>
    <w:p>
      <w:r>
        <w:t xml:space="preserve">39,283,564.71 </w:t>
      </w:r>
    </w:p>
    <w:p>
      <w:r>
        <w:t xml:space="preserve">29,685,609.55 </w:t>
      </w:r>
    </w:p>
    <w:p>
      <w:r>
        <w:t xml:space="preserve">41,655,916.42 </w:t>
      </w:r>
    </w:p>
    <w:p>
      <w:r>
        <w:t xml:space="preserve">34,124,003.56 </w:t>
      </w:r>
    </w:p>
    <w:p>
      <w:r>
        <w:t xml:space="preserve">2,481,884,566.70 1,830,591,917.91 2,506,792,995.84 1,792,733,497.04 </w:t>
      </w:r>
    </w:p>
    <w:p>
      <w:r/>
    </w:p>
    <w:p>
      <w:r>
        <w:t xml:space="preserve">项目 </w:t>
      </w:r>
    </w:p>
    <w:p>
      <w:r/>
    </w:p>
    <w:p>
      <w:r>
        <w:t xml:space="preserve">主营业务 </w:t>
      </w:r>
    </w:p>
    <w:p>
      <w:r>
        <w:t xml:space="preserve">其他业务 </w:t>
      </w:r>
    </w:p>
    <w:p>
      <w:r>
        <w:t xml:space="preserve">合计 </w:t>
      </w:r>
    </w:p>
    <w:p>
      <w:r/>
    </w:p>
    <w:p>
      <w:r>
        <w:t xml:space="preserve">其他说明： </w:t>
      </w:r>
    </w:p>
    <w:p>
      <w:r/>
    </w:p>
    <w:p>
      <w:r>
        <w:t xml:space="preserve">无 </w:t>
      </w:r>
    </w:p>
    <w:p>
      <w:r/>
    </w:p>
    <w:p>
      <w:r>
        <w:t xml:space="preserve">5、 投资收益 </w:t>
      </w:r>
    </w:p>
    <w:p>
      <w:r>
        <w:t xml:space="preserve">√适用 □不适用  </w:t>
      </w:r>
    </w:p>
    <w:p>
      <w:r/>
    </w:p>
    <w:p>
      <w:r>
        <w:t xml:space="preserve">项目 </w:t>
      </w:r>
    </w:p>
    <w:p>
      <w:r>
        <w:t xml:space="preserve">成本法核算的长期股权投资收益 </w:t>
      </w:r>
    </w:p>
    <w:p>
      <w:r>
        <w:t xml:space="preserve">权益法核算的长期股权投资收益 </w:t>
      </w:r>
    </w:p>
    <w:p>
      <w:r>
        <w:t xml:space="preserve">银行理财产品取得的投资收益 </w:t>
      </w:r>
    </w:p>
    <w:p>
      <w:r>
        <w:t xml:space="preserve">合计 </w:t>
      </w:r>
    </w:p>
    <w:p>
      <w:r/>
    </w:p>
    <w:p>
      <w:r>
        <w:t xml:space="preserve">6、 其他 </w:t>
      </w:r>
    </w:p>
    <w:p>
      <w:r>
        <w:t xml:space="preserve">□适用  √不适用  </w:t>
      </w:r>
    </w:p>
    <w:p>
      <w:r/>
    </w:p>
    <w:p>
      <w:r>
        <w:t xml:space="preserve">十八、 补充资料 </w:t>
      </w:r>
    </w:p>
    <w:p>
      <w:r/>
    </w:p>
    <w:p>
      <w:r>
        <w:t xml:space="preserve">1、 当期非经常性损益明细表 </w:t>
      </w:r>
    </w:p>
    <w:p>
      <w:r/>
    </w:p>
    <w:p>
      <w:r>
        <w:t xml:space="preserve">√适用  □不适用  </w:t>
      </w:r>
    </w:p>
    <w:p>
      <w:r/>
    </w:p>
    <w:p>
      <w:r>
        <w:t xml:space="preserve">本期发生额 </w:t>
      </w:r>
    </w:p>
    <w:p>
      <w:r>
        <w:t xml:space="preserve">23,270,622.97 </w:t>
      </w:r>
    </w:p>
    <w:p>
      <w:r>
        <w:t xml:space="preserve">229,958.68 </w:t>
      </w:r>
    </w:p>
    <w:p>
      <w:r>
        <w:t xml:space="preserve">231,091.88 </w:t>
      </w:r>
    </w:p>
    <w:p>
      <w:r>
        <w:t xml:space="preserve">23,731,673.53 </w:t>
      </w:r>
    </w:p>
    <w:p>
      <w:r/>
    </w:p>
    <w:p>
      <w:r>
        <w:t xml:space="preserve">单位：元  币种：人民币 </w:t>
      </w:r>
    </w:p>
    <w:p>
      <w:r>
        <w:t xml:space="preserve">上期发生额 </w:t>
      </w:r>
    </w:p>
    <w:p>
      <w:r>
        <w:t xml:space="preserve">22,674,832.45 </w:t>
      </w:r>
    </w:p>
    <w:p>
      <w:r>
        <w:t xml:space="preserve">2,275,054.64 </w:t>
      </w:r>
    </w:p>
    <w:p>
      <w:r>
        <w:t xml:space="preserve">3,570,764.20 </w:t>
      </w:r>
    </w:p>
    <w:p>
      <w:r>
        <w:t xml:space="preserve">28,520,651.29 </w:t>
      </w:r>
    </w:p>
    <w:p>
      <w:r/>
    </w:p>
    <w:p>
      <w:r>
        <w:t xml:space="preserve">177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项目 </w:t>
      </w:r>
    </w:p>
    <w:p>
      <w:r>
        <w:t xml:space="preserve">非流动资产处置损益 </w:t>
      </w:r>
    </w:p>
    <w:p>
      <w:r>
        <w:t>越权审批或无正式批准文件的税收返还、</w:t>
      </w:r>
    </w:p>
    <w:p>
      <w:r>
        <w:t xml:space="preserve">减免 </w:t>
      </w:r>
    </w:p>
    <w:p>
      <w:r>
        <w:t>计入当期损益的政府补助（与企业业务密</w:t>
      </w:r>
    </w:p>
    <w:p>
      <w:r>
        <w:t>切相关，按照国家统一标准定额或定量享</w:t>
      </w:r>
    </w:p>
    <w:p>
      <w:r>
        <w:t xml:space="preserve">受的政府补助除外） </w:t>
      </w:r>
    </w:p>
    <w:p>
      <w:r>
        <w:t>单独进行减值测试的应收款项减值准备转</w:t>
      </w:r>
    </w:p>
    <w:p>
      <w:r>
        <w:t xml:space="preserve">回 </w:t>
      </w:r>
    </w:p>
    <w:p>
      <w:r>
        <w:t xml:space="preserve">除上述各项之外的其他营业外收入和支出 </w:t>
      </w:r>
    </w:p>
    <w:p>
      <w:r>
        <w:t xml:space="preserve">其他符合非经常性损益定义的损益项目 </w:t>
      </w:r>
    </w:p>
    <w:p>
      <w:r>
        <w:t xml:space="preserve">所得税影响额 </w:t>
      </w:r>
    </w:p>
    <w:p>
      <w:r>
        <w:t xml:space="preserve">少数股东权益影响额 </w:t>
      </w:r>
    </w:p>
    <w:p>
      <w:r>
        <w:t xml:space="preserve">合计 </w:t>
      </w:r>
    </w:p>
    <w:p>
      <w:r/>
    </w:p>
    <w:p>
      <w:r>
        <w:t xml:space="preserve">单位：元  币种：人民币 </w:t>
      </w:r>
    </w:p>
    <w:p>
      <w:r>
        <w:t xml:space="preserve">说明 </w:t>
      </w:r>
    </w:p>
    <w:p>
      <w:r/>
    </w:p>
    <w:p>
      <w:r>
        <w:t xml:space="preserve">金额 </w:t>
      </w:r>
    </w:p>
    <w:p>
      <w:r>
        <w:t xml:space="preserve">-1,026,141.45   </w:t>
      </w:r>
    </w:p>
    <w:p>
      <w:r/>
    </w:p>
    <w:p>
      <w:r>
        <w:t xml:space="preserve">10,201,662.45 </w:t>
      </w:r>
    </w:p>
    <w:p>
      <w:r/>
    </w:p>
    <w:p>
      <w:r>
        <w:t xml:space="preserve">4,155,211.00 </w:t>
      </w:r>
    </w:p>
    <w:p>
      <w:r/>
    </w:p>
    <w:p>
      <w:r>
        <w:t xml:space="preserve">-2,205,783.28   </w:t>
      </w:r>
    </w:p>
    <w:p>
      <w:r>
        <w:t xml:space="preserve">1,914,505.86   </w:t>
      </w:r>
    </w:p>
    <w:p>
      <w:r>
        <w:t xml:space="preserve">-1,598,938.29   </w:t>
      </w:r>
    </w:p>
    <w:p>
      <w:r>
        <w:t xml:space="preserve">11,541.01   </w:t>
      </w:r>
    </w:p>
    <w:p>
      <w:r>
        <w:t xml:space="preserve">11,452,057.30   </w:t>
      </w:r>
    </w:p>
    <w:p>
      <w:r/>
    </w:p>
    <w:p>
      <w:r>
        <w:t>对公司根据《公开发行证券的公司信息披露解释性公告第 1 号——非经常性损益》定义界定的非</w:t>
      </w:r>
    </w:p>
    <w:p>
      <w:r>
        <w:t>经常性损益项目，以及把《公开发行证券的公司信息披露解释性公告第 1 号——非经常性损益》</w:t>
      </w:r>
    </w:p>
    <w:p>
      <w:r>
        <w:t xml:space="preserve">中列举的非经常性损益项目界定为经常性损益的项目，应说明原因。 </w:t>
      </w:r>
    </w:p>
    <w:p>
      <w:r>
        <w:t xml:space="preserve">□适用 √不适用  </w:t>
      </w:r>
    </w:p>
    <w:p>
      <w:r/>
    </w:p>
    <w:p>
      <w:r>
        <w:t xml:space="preserve">2、 净资产收益率及每股收益 </w:t>
      </w:r>
    </w:p>
    <w:p>
      <w:r>
        <w:t xml:space="preserve">√适用 □不适用  </w:t>
      </w:r>
    </w:p>
    <w:p>
      <w:r/>
    </w:p>
    <w:p>
      <w:r>
        <w:t xml:space="preserve">报告期利润 </w:t>
      </w:r>
    </w:p>
    <w:p>
      <w:r/>
    </w:p>
    <w:p>
      <w:r>
        <w:t xml:space="preserve">归属于公司普通股股东的净利润 </w:t>
      </w:r>
    </w:p>
    <w:p>
      <w:r/>
    </w:p>
    <w:p>
      <w:r>
        <w:t>扣除非经常性损益后归属于公司普</w:t>
      </w:r>
    </w:p>
    <w:p>
      <w:r>
        <w:t xml:space="preserve">通股股东的净利润 </w:t>
      </w:r>
    </w:p>
    <w:p>
      <w:r/>
    </w:p>
    <w:p>
      <w:r>
        <w:t xml:space="preserve">3、 境内外会计准则下会计数据差异 </w:t>
      </w:r>
    </w:p>
    <w:p>
      <w:r/>
    </w:p>
    <w:p>
      <w:r>
        <w:t xml:space="preserve">□适用 √不适用  </w:t>
      </w:r>
    </w:p>
    <w:p>
      <w:r/>
    </w:p>
    <w:p>
      <w:r>
        <w:t xml:space="preserve">4、 其他 </w:t>
      </w:r>
    </w:p>
    <w:p>
      <w:r>
        <w:t xml:space="preserve">□适用  √不适用  </w:t>
      </w:r>
    </w:p>
    <w:p>
      <w:r/>
    </w:p>
    <w:p>
      <w:r>
        <w:t>加权平均净资产收益</w:t>
      </w:r>
    </w:p>
    <w:p>
      <w:r>
        <w:t xml:space="preserve">率（%） </w:t>
      </w:r>
    </w:p>
    <w:p>
      <w:r/>
    </w:p>
    <w:p>
      <w:r>
        <w:t xml:space="preserve">每股收益 </w:t>
      </w:r>
    </w:p>
    <w:p>
      <w:r/>
    </w:p>
    <w:p>
      <w:r>
        <w:t xml:space="preserve">基本每股收益 稀释每股收益 </w:t>
      </w:r>
    </w:p>
    <w:p>
      <w:r/>
    </w:p>
    <w:p>
      <w:r>
        <w:t xml:space="preserve">10.60 </w:t>
      </w:r>
    </w:p>
    <w:p>
      <w:r/>
    </w:p>
    <w:p>
      <w:r>
        <w:t xml:space="preserve">10.09 </w:t>
      </w:r>
    </w:p>
    <w:p>
      <w:r/>
    </w:p>
    <w:p>
      <w:r>
        <w:t xml:space="preserve">0.80 </w:t>
      </w:r>
    </w:p>
    <w:p>
      <w:r/>
    </w:p>
    <w:p>
      <w:r>
        <w:t xml:space="preserve">0.76 </w:t>
      </w:r>
    </w:p>
    <w:p>
      <w:r/>
    </w:p>
    <w:p>
      <w:r>
        <w:t xml:space="preserve">0.80 </w:t>
      </w:r>
    </w:p>
    <w:p>
      <w:r/>
    </w:p>
    <w:p>
      <w:r>
        <w:t xml:space="preserve">0.76 </w:t>
      </w:r>
    </w:p>
    <w:p>
      <w:r/>
    </w:p>
    <w:p>
      <w:r>
        <w:t xml:space="preserve">178 / 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第十二节 备查文件目录 </w:t>
      </w:r>
    </w:p>
    <w:p>
      <w:r/>
    </w:p>
    <w:p>
      <w:r>
        <w:t xml:space="preserve">备查文件目录 </w:t>
      </w:r>
    </w:p>
    <w:p>
      <w:r/>
    </w:p>
    <w:p>
      <w:r>
        <w:t xml:space="preserve">备查文件目录 </w:t>
      </w:r>
    </w:p>
    <w:p>
      <w:r>
        <w:t xml:space="preserve">备查文件目录 </w:t>
      </w:r>
    </w:p>
    <w:p>
      <w:r/>
    </w:p>
    <w:p>
      <w:r>
        <w:t>载有法定代表人、主管会计工作负责人、会计机构负责人签名并盖章的</w:t>
      </w:r>
    </w:p>
    <w:p>
      <w:r>
        <w:t xml:space="preserve">财务报表 </w:t>
      </w:r>
    </w:p>
    <w:p>
      <w:r>
        <w:t xml:space="preserve">载有会计师事务所盖章、注册会计师签名并盖章的审计报告原件 </w:t>
      </w:r>
    </w:p>
    <w:p>
      <w:r>
        <w:t xml:space="preserve">其他相关文件 </w:t>
      </w:r>
    </w:p>
    <w:p>
      <w:r/>
    </w:p>
    <w:p>
      <w:r>
        <w:t xml:space="preserve">董事会批准报送日期：2019 年 3 月 25 日  </w:t>
      </w:r>
    </w:p>
    <w:p>
      <w:r/>
    </w:p>
    <w:p>
      <w:r>
        <w:t xml:space="preserve">董事长：张桂丰 </w:t>
      </w:r>
    </w:p>
    <w:p>
      <w:r/>
    </w:p>
    <w:p>
      <w:r>
        <w:t xml:space="preserve">修订信息 </w:t>
      </w:r>
    </w:p>
    <w:p>
      <w:r/>
    </w:p>
    <w:p>
      <w:r>
        <w:t xml:space="preserve">□适用 √不适用  </w:t>
      </w:r>
    </w:p>
    <w:p>
      <w:r/>
    </w:p>
    <w:p>
      <w:r>
        <w:t xml:space="preserve">179 / 179 </w:t>
      </w:r>
    </w:p>
    <w:p>
      <w:r/>
    </w:p>
    <w:p>
      <w:r>
        <w:t xml:space="preserve"> </w:t>
      </w:r>
    </w:p>
    <w:p>
      <w:r>
        <w:t xml:space="preserve"> </w:t>
      </w:r>
    </w:p>
    <w:p>
      <w:r>
        <w:t xml:space="preserve"> </w:t>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