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公司代码：600183                                           公司简称：生益科技 </w:t>
      </w:r>
    </w:p>
    <w:p>
      <w:r/>
    </w:p>
    <w:p>
      <w:r>
        <w:t xml:space="preserve">广东生益科技股份有限公司 </w:t>
      </w:r>
    </w:p>
    <w:p>
      <w:r>
        <w:t xml:space="preserve">2018 年年度报告 </w:t>
      </w:r>
    </w:p>
    <w:p>
      <w:r/>
    </w:p>
    <w:p>
      <w:r>
        <w:t xml:space="preserve">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广东正中珠江会计师事务所（特殊普通合伙）为本公司出具了标准无保留意见的审计报告。 </w:t>
      </w:r>
    </w:p>
    <w:p>
      <w:r/>
    </w:p>
    <w:p>
      <w:r>
        <w:t>四、 公司负责人刘述峰、主管会计工作负责人何自强及会计机构负责人（会计主管人员）林道焕</w:t>
      </w:r>
    </w:p>
    <w:p>
      <w:r/>
    </w:p>
    <w:p>
      <w:r>
        <w:t xml:space="preserve">声明：保证年度报告中财务报告的真实、准确、完整。 </w:t>
      </w:r>
    </w:p>
    <w:p>
      <w:r/>
    </w:p>
    <w:p>
      <w:r>
        <w:t xml:space="preserve">五、 经董事会审议的报告期利润分配预案或公积金转增股本预案 </w:t>
      </w:r>
    </w:p>
    <w:p>
      <w:r/>
    </w:p>
    <w:p>
      <w:r>
        <w:t>公司拟以分红方案实施时股权登记日登记在册的全体股东股数为基数，向登记在册全体股东</w:t>
      </w:r>
    </w:p>
    <w:p>
      <w:r/>
    </w:p>
    <w:p>
      <w:r>
        <w:t xml:space="preserve">每10股派现金红利 3.50元（含税），所余未分配利润全部结转至下一次分配。 </w:t>
      </w:r>
    </w:p>
    <w:p>
      <w:r/>
    </w:p>
    <w:p>
      <w:r>
        <w:t xml:space="preserve">该利润分配预案尚需经公司2018年年度股东大会审议通过后实施。 </w:t>
      </w:r>
    </w:p>
    <w:p>
      <w:r/>
    </w:p>
    <w:p>
      <w:r>
        <w:t xml:space="preserve">六、 前瞻性陈述的风险声明 </w:t>
      </w:r>
    </w:p>
    <w:p>
      <w:r/>
    </w:p>
    <w:p>
      <w:r>
        <w:t xml:space="preserve">√适用 □不适用  </w:t>
      </w:r>
    </w:p>
    <w:p>
      <w:r/>
    </w:p>
    <w:p>
      <w:r>
        <w:t>年度报告涉及未来计划等前瞻性陈述，不构成公司对投资者的实质承诺，请投资者注意投资</w:t>
      </w:r>
    </w:p>
    <w:p>
      <w:r/>
    </w:p>
    <w:p>
      <w:r>
        <w:t xml:space="preserve">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本公司已在本报告中详细描述了存在风险事项，敬请查阅第四节“经营情况讨论与分析”中</w:t>
      </w:r>
    </w:p>
    <w:p>
      <w:r>
        <w:t xml:space="preserve">关于公司未来发展的讨论与分析中可能面对的风险。 </w:t>
      </w:r>
    </w:p>
    <w:p>
      <w:r/>
    </w:p>
    <w:p>
      <w:r>
        <w:t xml:space="preserve">十、 其他 </w:t>
      </w:r>
    </w:p>
    <w:p>
      <w:r/>
    </w:p>
    <w:p>
      <w:r>
        <w:t xml:space="preserve">□适用 √不适用  </w:t>
      </w:r>
    </w:p>
    <w:p>
      <w:r/>
    </w:p>
    <w:p>
      <w:r>
        <w:t xml:space="preserve">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4 </w:t>
      </w:r>
    </w:p>
    <w:p>
      <w:r/>
    </w:p>
    <w:p>
      <w:r>
        <w:t xml:space="preserve">公司业务概要 ..................................................................................................................... 8 </w:t>
      </w:r>
    </w:p>
    <w:p>
      <w:r/>
    </w:p>
    <w:p>
      <w:r>
        <w:t xml:space="preserve">经营情况讨论与分析 ....................................................................................................... 10 </w:t>
      </w:r>
    </w:p>
    <w:p>
      <w:r/>
    </w:p>
    <w:p>
      <w:r>
        <w:t xml:space="preserve">重要事项 ........................................................................................................................... 24 </w:t>
      </w:r>
    </w:p>
    <w:p>
      <w:r/>
    </w:p>
    <w:p>
      <w:r>
        <w:t xml:space="preserve">普通股股份变动及股东情况 ........................................................................................... 46 </w:t>
      </w:r>
    </w:p>
    <w:p>
      <w:r/>
    </w:p>
    <w:p>
      <w:r>
        <w:t xml:space="preserve">优先股相关情况 ............................................................................................................... 52 </w:t>
      </w:r>
    </w:p>
    <w:p>
      <w:r/>
    </w:p>
    <w:p>
      <w:r>
        <w:t xml:space="preserve">董事、监事、高级管理人员和员工情况 ....................................................................... 53 </w:t>
      </w:r>
    </w:p>
    <w:p>
      <w:r/>
    </w:p>
    <w:p>
      <w:r>
        <w:t xml:space="preserve">公司治理 ........................................................................................................................... 64 </w:t>
      </w:r>
    </w:p>
    <w:p>
      <w:r/>
    </w:p>
    <w:p>
      <w:r>
        <w:t xml:space="preserve">公司债券相关情况 ........................................................................................................... 67 </w:t>
      </w:r>
    </w:p>
    <w:p>
      <w:r/>
    </w:p>
    <w:p>
      <w:r>
        <w:t xml:space="preserve">第十一节 财务报告 ........................................................................................................................... 68 </w:t>
      </w:r>
    </w:p>
    <w:p>
      <w:r/>
    </w:p>
    <w:p>
      <w:r>
        <w:t xml:space="preserve">第十二节 备查文件目录 ................................................................................................................. 203 </w:t>
      </w:r>
    </w:p>
    <w:p>
      <w:r/>
    </w:p>
    <w:p>
      <w:r>
        <w:t xml:space="preserve">3 / 203 </w:t>
      </w:r>
    </w:p>
    <w:p>
      <w:r/>
    </w:p>
    <w:p>
      <w:r>
        <w:t xml:space="preserve"> </w:t>
      </w:r>
    </w:p>
    <w:p>
      <w:r>
        <w:t xml:space="preserve">2018 年年度报告 </w:t>
      </w:r>
    </w:p>
    <w:p>
      <w:r/>
    </w:p>
    <w:p>
      <w:r>
        <w:t xml:space="preserve">第一节 释义 </w:t>
      </w:r>
    </w:p>
    <w:p>
      <w:r/>
    </w:p>
    <w:p>
      <w:r>
        <w:t xml:space="preserve">一、 释义 </w:t>
      </w:r>
    </w:p>
    <w:p>
      <w:r/>
    </w:p>
    <w:p>
      <w:r>
        <w:t xml:space="preserve">在本报告书中，除非文义另有所指，下列词语具有如下含义： </w:t>
      </w:r>
    </w:p>
    <w:p>
      <w:r/>
    </w:p>
    <w:p>
      <w:r>
        <w:t xml:space="preserve">常用词语释义 </w:t>
      </w:r>
    </w:p>
    <w:p>
      <w:r/>
    </w:p>
    <w:p>
      <w:r>
        <w:t xml:space="preserve">公司、本公司、生益科技 </w:t>
      </w:r>
    </w:p>
    <w:p>
      <w:r/>
    </w:p>
    <w:p>
      <w:r>
        <w:t xml:space="preserve">指 广东生益科技股份有限公司 </w:t>
      </w:r>
    </w:p>
    <w:p>
      <w:r/>
    </w:p>
    <w:p>
      <w:r>
        <w:t xml:space="preserve">苏州生益 </w:t>
      </w:r>
    </w:p>
    <w:p>
      <w:r/>
    </w:p>
    <w:p>
      <w:r>
        <w:t xml:space="preserve">常熟生益 </w:t>
      </w:r>
    </w:p>
    <w:p>
      <w:r/>
    </w:p>
    <w:p>
      <w:r>
        <w:t xml:space="preserve">陕西生益 </w:t>
      </w:r>
    </w:p>
    <w:p>
      <w:r/>
    </w:p>
    <w:p>
      <w:r>
        <w:t xml:space="preserve">生益电子 </w:t>
      </w:r>
    </w:p>
    <w:p>
      <w:r/>
    </w:p>
    <w:p>
      <w:r>
        <w:t xml:space="preserve">江苏生益 </w:t>
      </w:r>
    </w:p>
    <w:p>
      <w:r/>
    </w:p>
    <w:p>
      <w:r>
        <w:t xml:space="preserve">生益香港 </w:t>
      </w:r>
    </w:p>
    <w:p>
      <w:r/>
    </w:p>
    <w:p>
      <w:r>
        <w:t xml:space="preserve">生益资本 </w:t>
      </w:r>
    </w:p>
    <w:p>
      <w:r/>
    </w:p>
    <w:p>
      <w:r>
        <w:t xml:space="preserve">生益地产 </w:t>
      </w:r>
    </w:p>
    <w:p>
      <w:r/>
    </w:p>
    <w:p>
      <w:r>
        <w:t xml:space="preserve">江西生益 </w:t>
      </w:r>
    </w:p>
    <w:p>
      <w:r/>
    </w:p>
    <w:p>
      <w:r>
        <w:t xml:space="preserve">江苏联瑞 </w:t>
      </w:r>
    </w:p>
    <w:p>
      <w:r/>
    </w:p>
    <w:p>
      <w:r>
        <w:t xml:space="preserve">指 苏州生益科技有限公司 </w:t>
      </w:r>
    </w:p>
    <w:p>
      <w:r/>
    </w:p>
    <w:p>
      <w:r>
        <w:t xml:space="preserve">指 常熟生益科技有限公司 </w:t>
      </w:r>
    </w:p>
    <w:p>
      <w:r/>
    </w:p>
    <w:p>
      <w:r>
        <w:t xml:space="preserve">指 陕西生益科技有限公司 </w:t>
      </w:r>
    </w:p>
    <w:p>
      <w:r/>
    </w:p>
    <w:p>
      <w:r>
        <w:t xml:space="preserve">指 生益电子股份有限公司 </w:t>
      </w:r>
    </w:p>
    <w:p>
      <w:r/>
    </w:p>
    <w:p>
      <w:r>
        <w:t xml:space="preserve">指 江苏生益特种材料有限公司 </w:t>
      </w:r>
    </w:p>
    <w:p>
      <w:r/>
    </w:p>
    <w:p>
      <w:r>
        <w:t xml:space="preserve">指 生益科技（香港）有限公司 </w:t>
      </w:r>
    </w:p>
    <w:p>
      <w:r/>
    </w:p>
    <w:p>
      <w:r>
        <w:t xml:space="preserve">指 东莞生益资本投资有限公司 </w:t>
      </w:r>
    </w:p>
    <w:p>
      <w:r/>
    </w:p>
    <w:p>
      <w:r>
        <w:t xml:space="preserve">指 东莞生益房地产开发有限公司 </w:t>
      </w:r>
    </w:p>
    <w:p>
      <w:r/>
    </w:p>
    <w:p>
      <w:r>
        <w:t xml:space="preserve">指 江西生益科技有限公司 </w:t>
      </w:r>
    </w:p>
    <w:p>
      <w:r/>
    </w:p>
    <w:p>
      <w:r>
        <w:t xml:space="preserve">指 江苏联瑞新材料股份有限公司 </w:t>
      </w:r>
    </w:p>
    <w:p>
      <w:r/>
    </w:p>
    <w:p>
      <w:r>
        <w:t xml:space="preserve">东莞艾孚莱 </w:t>
      </w:r>
    </w:p>
    <w:p>
      <w:r/>
    </w:p>
    <w:p>
      <w:r>
        <w:t xml:space="preserve">指 东莞艾孚莱电子材料有限公司 </w:t>
      </w:r>
    </w:p>
    <w:p>
      <w:r/>
    </w:p>
    <w:p>
      <w:r>
        <w:t xml:space="preserve">证监会 </w:t>
      </w:r>
    </w:p>
    <w:p>
      <w:r/>
    </w:p>
    <w:p>
      <w:r>
        <w:t xml:space="preserve">公司法 </w:t>
      </w:r>
    </w:p>
    <w:p>
      <w:r/>
    </w:p>
    <w:p>
      <w:r>
        <w:t xml:space="preserve">证券法 </w:t>
      </w:r>
    </w:p>
    <w:p>
      <w:r/>
    </w:p>
    <w:p>
      <w:r>
        <w:t xml:space="preserve">CCL </w:t>
      </w:r>
    </w:p>
    <w:p>
      <w:r/>
    </w:p>
    <w:p>
      <w:r>
        <w:t xml:space="preserve">PCB </w:t>
      </w:r>
    </w:p>
    <w:p>
      <w:r/>
    </w:p>
    <w:p>
      <w:r>
        <w:t xml:space="preserve">公司章程 </w:t>
      </w:r>
    </w:p>
    <w:p>
      <w:r/>
    </w:p>
    <w:p>
      <w:r>
        <w:t xml:space="preserve">报告期 </w:t>
      </w:r>
    </w:p>
    <w:p>
      <w:r/>
    </w:p>
    <w:p>
      <w:r>
        <w:t xml:space="preserve">指 中国证券监督管理委员会 </w:t>
      </w:r>
    </w:p>
    <w:p>
      <w:r/>
    </w:p>
    <w:p>
      <w:r>
        <w:t xml:space="preserve">指 《中华人民共和国公司法》 </w:t>
      </w:r>
    </w:p>
    <w:p>
      <w:r/>
    </w:p>
    <w:p>
      <w:r>
        <w:t xml:space="preserve">指 《中华人民共和国证券法》 </w:t>
      </w:r>
    </w:p>
    <w:p>
      <w:r/>
    </w:p>
    <w:p>
      <w:r>
        <w:t xml:space="preserve">指 覆铜板 </w:t>
      </w:r>
    </w:p>
    <w:p>
      <w:r/>
    </w:p>
    <w:p>
      <w:r>
        <w:t xml:space="preserve">指 印制线路板 </w:t>
      </w:r>
    </w:p>
    <w:p>
      <w:r/>
    </w:p>
    <w:p>
      <w:r>
        <w:t xml:space="preserve">指 《广东生益科技股份有限公司公司章程》 </w:t>
      </w:r>
    </w:p>
    <w:p>
      <w:r/>
    </w:p>
    <w:p>
      <w:r>
        <w:t xml:space="preserve">指 </w:t>
      </w:r>
    </w:p>
    <w:p>
      <w:r/>
    </w:p>
    <w:p>
      <w:r>
        <w:t xml:space="preserve">2018 年 1 月 1 日-2018 年 12 月 31 日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广东生益科技股份有限公司 </w:t>
      </w:r>
    </w:p>
    <w:p>
      <w:r>
        <w:t xml:space="preserve">生益科技 </w:t>
      </w:r>
    </w:p>
    <w:p>
      <w:r>
        <w:t xml:space="preserve">SHENGYI TECHNOLOGY CO.,LTD. </w:t>
      </w:r>
    </w:p>
    <w:p>
      <w:r>
        <w:t xml:space="preserve">Sytech </w:t>
      </w:r>
    </w:p>
    <w:p>
      <w:r>
        <w:t xml:space="preserve">刘述峰 </w:t>
      </w:r>
    </w:p>
    <w:p>
      <w:r/>
    </w:p>
    <w:p>
      <w:r>
        <w:t xml:space="preserve">董事会秘书 </w:t>
      </w:r>
    </w:p>
    <w:p>
      <w:r/>
    </w:p>
    <w:p>
      <w:r>
        <w:t xml:space="preserve">证券事务代表 </w:t>
      </w:r>
    </w:p>
    <w:p>
      <w:r/>
    </w:p>
    <w:p>
      <w:r>
        <w:t xml:space="preserve">姓名 </w:t>
      </w:r>
    </w:p>
    <w:p>
      <w:r>
        <w:t xml:space="preserve">联系地址 </w:t>
      </w:r>
    </w:p>
    <w:p>
      <w:r>
        <w:t xml:space="preserve">电话 </w:t>
      </w:r>
    </w:p>
    <w:p>
      <w:r>
        <w:t xml:space="preserve">传真 </w:t>
      </w:r>
    </w:p>
    <w:p>
      <w:r>
        <w:t xml:space="preserve">电子信箱 </w:t>
      </w:r>
    </w:p>
    <w:p>
      <w:r/>
    </w:p>
    <w:p>
      <w:r>
        <w:t xml:space="preserve">唐芙云 </w:t>
      </w:r>
    </w:p>
    <w:p>
      <w:r>
        <w:t xml:space="preserve">广东省东莞市万江区莞穗大道411号 </w:t>
      </w:r>
    </w:p>
    <w:p>
      <w:r>
        <w:t xml:space="preserve">0769-22271828-8225 </w:t>
      </w:r>
    </w:p>
    <w:p>
      <w:r>
        <w:t xml:space="preserve">0769-22780280 </w:t>
      </w:r>
    </w:p>
    <w:p>
      <w:r>
        <w:t xml:space="preserve">tzzgx@syst.com.cn </w:t>
      </w:r>
    </w:p>
    <w:p>
      <w:r/>
    </w:p>
    <w:p>
      <w:r>
        <w:t xml:space="preserve">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东莞市松山湖高新技术产业开发区工业西路5号 </w:t>
      </w:r>
    </w:p>
    <w:p>
      <w:r>
        <w:t xml:space="preserve">523808 </w:t>
      </w:r>
    </w:p>
    <w:p>
      <w:r>
        <w:t xml:space="preserve">广东省东莞市万江区莞穗大道411号 </w:t>
      </w:r>
    </w:p>
    <w:p>
      <w:r>
        <w:t xml:space="preserve">523039 </w:t>
      </w:r>
    </w:p>
    <w:p>
      <w:r>
        <w:t xml:space="preserve">www.syst.com.cn </w:t>
      </w:r>
    </w:p>
    <w:p>
      <w:r>
        <w:t xml:space="preserve">tzzgx@syst.com.cn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公司选定的信息披露媒体名称 </w:t>
      </w:r>
    </w:p>
    <w:p>
      <w:r>
        <w:t xml:space="preserve">《中国证券报》、《上海证券报》、《证券时报》 </w:t>
      </w:r>
    </w:p>
    <w:p>
      <w:r>
        <w:t xml:space="preserve">登载年度报告的中国证监会指定网站的网址 www.sse.com.cn </w:t>
      </w:r>
    </w:p>
    <w:p>
      <w:r>
        <w:t xml:space="preserve">公司年度报告备置地点 </w:t>
      </w:r>
    </w:p>
    <w:p>
      <w:r>
        <w:t>广东省东莞市万江区莞穗大道411号 广东生益科技</w:t>
      </w:r>
    </w:p>
    <w:p>
      <w:r>
        <w:t xml:space="preserve">股份有限公司董事会办公室 </w:t>
      </w:r>
    </w:p>
    <w:p>
      <w:r/>
    </w:p>
    <w:p>
      <w:r>
        <w:t xml:space="preserve">五、 公司股票简况 </w:t>
      </w:r>
    </w:p>
    <w:p>
      <w:r/>
    </w:p>
    <w:p>
      <w:r>
        <w:t xml:space="preserve">股票种类 </w:t>
      </w:r>
    </w:p>
    <w:p>
      <w:r/>
    </w:p>
    <w:p>
      <w:r>
        <w:t xml:space="preserve">A股 </w:t>
      </w:r>
    </w:p>
    <w:p>
      <w:r/>
    </w:p>
    <w:p>
      <w:r>
        <w:t xml:space="preserve">公司股票简况 </w:t>
      </w:r>
    </w:p>
    <w:p>
      <w:r>
        <w:t xml:space="preserve">股票上市交易所 </w:t>
      </w:r>
    </w:p>
    <w:p>
      <w:r>
        <w:t xml:space="preserve">股票简称 </w:t>
      </w:r>
    </w:p>
    <w:p>
      <w:r>
        <w:t xml:space="preserve">上海证券交易所 生益科技 </w:t>
      </w:r>
    </w:p>
    <w:p>
      <w:r/>
    </w:p>
    <w:p>
      <w:r>
        <w:t xml:space="preserve">股票代码 </w:t>
      </w:r>
    </w:p>
    <w:p>
      <w:r>
        <w:t xml:space="preserve">600183 </w:t>
      </w:r>
    </w:p>
    <w:p>
      <w:r/>
    </w:p>
    <w:p>
      <w:r>
        <w:t xml:space="preserve">变更前股票简称 </w:t>
      </w:r>
    </w:p>
    <w:p>
      <w:r>
        <w:t xml:space="preserve">生益股份 </w:t>
      </w:r>
    </w:p>
    <w:p>
      <w:r/>
    </w:p>
    <w:p>
      <w:r>
        <w:t xml:space="preserve">六、 其他相关资料 </w:t>
      </w:r>
    </w:p>
    <w:p>
      <w:r/>
    </w:p>
    <w:p>
      <w:r>
        <w:t>公司聘请的会计师</w:t>
      </w:r>
    </w:p>
    <w:p>
      <w:r>
        <w:t xml:space="preserve">事务所（境内） </w:t>
      </w:r>
    </w:p>
    <w:p>
      <w:r/>
    </w:p>
    <w:p>
      <w:r>
        <w:t>报告期内履行持续</w:t>
      </w:r>
    </w:p>
    <w:p>
      <w:r>
        <w:t>督导职责的保荐机</w:t>
      </w:r>
    </w:p>
    <w:p>
      <w:r>
        <w:t xml:space="preserve">构 </w:t>
      </w:r>
    </w:p>
    <w:p>
      <w:r/>
    </w:p>
    <w:p>
      <w:r>
        <w:t xml:space="preserve">名称 </w:t>
      </w:r>
    </w:p>
    <w:p>
      <w:r/>
    </w:p>
    <w:p>
      <w:r>
        <w:t xml:space="preserve">办公地址 </w:t>
      </w:r>
    </w:p>
    <w:p>
      <w:r/>
    </w:p>
    <w:p>
      <w:r>
        <w:t xml:space="preserve">广东正中珠江会计师事务所（特殊普通合伙） </w:t>
      </w:r>
    </w:p>
    <w:p>
      <w:r/>
    </w:p>
    <w:p>
      <w:r>
        <w:t xml:space="preserve">广州市越秀区东风东路 555 号 </w:t>
      </w:r>
    </w:p>
    <w:p>
      <w:r/>
    </w:p>
    <w:p>
      <w:r>
        <w:t xml:space="preserve">签字会计师姓名 </w:t>
      </w:r>
    </w:p>
    <w:p>
      <w:r/>
    </w:p>
    <w:p>
      <w:r>
        <w:t xml:space="preserve">洪文伟、陈桂生 </w:t>
      </w:r>
    </w:p>
    <w:p>
      <w:r/>
    </w:p>
    <w:p>
      <w:r>
        <w:t xml:space="preserve">名称 </w:t>
      </w:r>
    </w:p>
    <w:p>
      <w:r/>
    </w:p>
    <w:p>
      <w:r>
        <w:t xml:space="preserve">办公地址 </w:t>
      </w:r>
    </w:p>
    <w:p>
      <w:r/>
    </w:p>
    <w:p>
      <w:r>
        <w:t xml:space="preserve">东莞证券股份有限公司 </w:t>
      </w:r>
    </w:p>
    <w:p>
      <w:r/>
    </w:p>
    <w:p>
      <w:r>
        <w:t xml:space="preserve">广东省东莞市莞城区可园南路一号金源中心 29 楼 </w:t>
      </w:r>
    </w:p>
    <w:p>
      <w:r/>
    </w:p>
    <w:p>
      <w:r>
        <w:t xml:space="preserve">签字的保荐代表人姓名 郜泽民、王辉 </w:t>
      </w:r>
    </w:p>
    <w:p>
      <w:r/>
    </w:p>
    <w:p>
      <w:r>
        <w:t xml:space="preserve">持续督导的期间 </w:t>
      </w:r>
    </w:p>
    <w:p>
      <w:r/>
    </w:p>
    <w:p>
      <w:r>
        <w:t xml:space="preserve">2017 年 11 月 24 日-2023 年 11 月 23 日 </w:t>
      </w:r>
    </w:p>
    <w:p>
      <w:r/>
    </w:p>
    <w:p>
      <w:r>
        <w:t xml:space="preserve">七、 近三年主要会计数据和财务指标 </w:t>
      </w:r>
    </w:p>
    <w:p>
      <w:r/>
    </w:p>
    <w:p>
      <w:r>
        <w:t xml:space="preserve">(一) 主要会计数据 </w:t>
      </w:r>
    </w:p>
    <w:p>
      <w:r/>
    </w:p>
    <w:p>
      <w:r>
        <w:t xml:space="preserve">主要会计数据 </w:t>
      </w:r>
    </w:p>
    <w:p>
      <w:r/>
    </w:p>
    <w:p>
      <w:r>
        <w:t xml:space="preserve">2018年 </w:t>
      </w:r>
    </w:p>
    <w:p>
      <w:r/>
    </w:p>
    <w:p>
      <w:r>
        <w:t xml:space="preserve">2017年 </w:t>
      </w:r>
    </w:p>
    <w:p>
      <w:r/>
    </w:p>
    <w:p>
      <w:r>
        <w:t xml:space="preserve">11,981,081,734.45 10,749,900,023.48 </w:t>
      </w:r>
    </w:p>
    <w:p>
      <w:r>
        <w:t xml:space="preserve">1,000,468,630.58 </w:t>
      </w:r>
    </w:p>
    <w:p>
      <w:r>
        <w:t xml:space="preserve">1,074,663,320.02 </w:t>
      </w:r>
    </w:p>
    <w:p>
      <w:r/>
    </w:p>
    <w:p>
      <w:r>
        <w:t xml:space="preserve">单位：元  币种：人民币 </w:t>
      </w:r>
    </w:p>
    <w:p>
      <w:r/>
    </w:p>
    <w:p>
      <w:r>
        <w:t xml:space="preserve">2016年 </w:t>
      </w:r>
    </w:p>
    <w:p>
      <w:r/>
    </w:p>
    <w:p>
      <w:r>
        <w:t>本期比</w:t>
      </w:r>
    </w:p>
    <w:p>
      <w:r>
        <w:t>上年同</w:t>
      </w:r>
    </w:p>
    <w:p>
      <w:r>
        <w:t>期增减</w:t>
      </w:r>
    </w:p>
    <w:p>
      <w:r>
        <w:t xml:space="preserve">(%) </w:t>
      </w:r>
    </w:p>
    <w:p>
      <w:r>
        <w:t xml:space="preserve">11.45 8,538,321,095.20 </w:t>
      </w:r>
    </w:p>
    <w:p>
      <w:r>
        <w:t xml:space="preserve">-6.90 </w:t>
      </w:r>
    </w:p>
    <w:p>
      <w:r>
        <w:t xml:space="preserve">748,196,207.14 </w:t>
      </w:r>
    </w:p>
    <w:p>
      <w:r/>
    </w:p>
    <w:p>
      <w:r>
        <w:t xml:space="preserve">营业收入 </w:t>
      </w:r>
    </w:p>
    <w:p>
      <w:r>
        <w:t>归 属 于 上 市 公 司 股 东</w:t>
      </w:r>
    </w:p>
    <w:p>
      <w:r>
        <w:t xml:space="preserve">的净利润 </w:t>
      </w:r>
    </w:p>
    <w:p>
      <w:r>
        <w:t>归 属 于 上 市 公 司 股 东</w:t>
      </w:r>
    </w:p>
    <w:p>
      <w:r>
        <w:t>的 扣 除 非 经 常 性 损 益</w:t>
      </w:r>
    </w:p>
    <w:p>
      <w:r>
        <w:t xml:space="preserve">的净利润 </w:t>
      </w:r>
    </w:p>
    <w:p>
      <w:r/>
    </w:p>
    <w:p>
      <w:r>
        <w:t xml:space="preserve">924,798,068.77 </w:t>
      </w:r>
    </w:p>
    <w:p>
      <w:r/>
    </w:p>
    <w:p>
      <w:r>
        <w:t xml:space="preserve">1,001,796,705.44 </w:t>
      </w:r>
    </w:p>
    <w:p>
      <w:r/>
    </w:p>
    <w:p>
      <w:r>
        <w:t xml:space="preserve">-7.69 </w:t>
      </w:r>
    </w:p>
    <w:p>
      <w:r/>
    </w:p>
    <w:p>
      <w:r>
        <w:t xml:space="preserve">729,791,714.87 </w:t>
      </w:r>
    </w:p>
    <w:p>
      <w:r/>
    </w:p>
    <w:p>
      <w:r>
        <w:t xml:space="preserve">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经 营 活 动 产 生 的 现 金</w:t>
      </w:r>
    </w:p>
    <w:p>
      <w:r>
        <w:t xml:space="preserve">流量净额 </w:t>
      </w:r>
    </w:p>
    <w:p>
      <w:r/>
    </w:p>
    <w:p>
      <w:r>
        <w:t xml:space="preserve">1,337,205,019.46 </w:t>
      </w:r>
    </w:p>
    <w:p>
      <w:r/>
    </w:p>
    <w:p>
      <w:r>
        <w:t xml:space="preserve">593,145,887.37 125.44 1,167,616,424.01 </w:t>
      </w:r>
    </w:p>
    <w:p>
      <w:r/>
    </w:p>
    <w:p>
      <w:r>
        <w:t xml:space="preserve">2018年末 </w:t>
      </w:r>
    </w:p>
    <w:p>
      <w:r/>
    </w:p>
    <w:p>
      <w:r>
        <w:t xml:space="preserve">2017年末 </w:t>
      </w:r>
    </w:p>
    <w:p>
      <w:r/>
    </w:p>
    <w:p>
      <w:r>
        <w:t xml:space="preserve">6,402,503,408.72 </w:t>
      </w:r>
    </w:p>
    <w:p>
      <w:r/>
    </w:p>
    <w:p>
      <w:r>
        <w:t xml:space="preserve">6,017,816,041.60 </w:t>
      </w:r>
    </w:p>
    <w:p>
      <w:r/>
    </w:p>
    <w:p>
      <w:r>
        <w:t>本期末</w:t>
      </w:r>
    </w:p>
    <w:p>
      <w:r>
        <w:t>比上年</w:t>
      </w:r>
    </w:p>
    <w:p>
      <w:r>
        <w:t>同期末</w:t>
      </w:r>
    </w:p>
    <w:p>
      <w:r>
        <w:t>增减（%</w:t>
      </w:r>
    </w:p>
    <w:p>
      <w:r>
        <w:t xml:space="preserve">） </w:t>
      </w:r>
    </w:p>
    <w:p>
      <w:r>
        <w:t xml:space="preserve">6.39 5,047,061,303.47 </w:t>
      </w:r>
    </w:p>
    <w:p>
      <w:r/>
    </w:p>
    <w:p>
      <w:r>
        <w:t xml:space="preserve">2016年末 </w:t>
      </w:r>
    </w:p>
    <w:p>
      <w:r/>
    </w:p>
    <w:p>
      <w:r>
        <w:t xml:space="preserve">12,885,924,860.59 12,840,963,367.92 </w:t>
      </w:r>
    </w:p>
    <w:p>
      <w:r/>
    </w:p>
    <w:p>
      <w:r>
        <w:t xml:space="preserve">0.35 9,533,874,733.79 </w:t>
      </w:r>
    </w:p>
    <w:p>
      <w:r/>
    </w:p>
    <w:p>
      <w:r>
        <w:t>归 属 于 上 市 公 司 股 东</w:t>
      </w:r>
    </w:p>
    <w:p>
      <w:r>
        <w:t xml:space="preserve">的净资产 </w:t>
      </w:r>
    </w:p>
    <w:p>
      <w:r>
        <w:t xml:space="preserve">总资产 </w:t>
      </w:r>
    </w:p>
    <w:p>
      <w:r/>
    </w:p>
    <w:p>
      <w:r>
        <w:t xml:space="preserve">(二) 主要财务指标 </w:t>
      </w:r>
    </w:p>
    <w:p>
      <w:r/>
    </w:p>
    <w:p>
      <w:r>
        <w:t xml:space="preserve">主要财务指标 </w:t>
      </w:r>
    </w:p>
    <w:p>
      <w:r/>
    </w:p>
    <w:p>
      <w:r>
        <w:t xml:space="preserve">2018年 </w:t>
      </w:r>
    </w:p>
    <w:p>
      <w:r/>
    </w:p>
    <w:p>
      <w:r>
        <w:t xml:space="preserve">2017年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p>
    <w:p>
      <w:r>
        <w:t>扣除非经常性损益后的加权平</w:t>
      </w:r>
    </w:p>
    <w:p>
      <w:r>
        <w:t xml:space="preserve">均净资产收益率（%） </w:t>
      </w:r>
    </w:p>
    <w:p>
      <w:r/>
    </w:p>
    <w:p>
      <w:r>
        <w:t xml:space="preserve">0.47 </w:t>
      </w:r>
    </w:p>
    <w:p>
      <w:r>
        <w:t xml:space="preserve">0.47 </w:t>
      </w:r>
    </w:p>
    <w:p>
      <w:r>
        <w:t xml:space="preserve">0.44 </w:t>
      </w:r>
    </w:p>
    <w:p>
      <w:r/>
    </w:p>
    <w:p>
      <w:r>
        <w:t xml:space="preserve">16.39 </w:t>
      </w:r>
    </w:p>
    <w:p>
      <w:r/>
    </w:p>
    <w:p>
      <w:r>
        <w:t xml:space="preserve">15.15 </w:t>
      </w:r>
    </w:p>
    <w:p>
      <w:r/>
    </w:p>
    <w:p>
      <w:r>
        <w:t xml:space="preserve">报告期末公司前三年主要会计数据和财务指标的说明 </w:t>
      </w:r>
    </w:p>
    <w:p>
      <w:r>
        <w:t xml:space="preserve">□适用 √不适用  </w:t>
      </w:r>
    </w:p>
    <w:p>
      <w:r/>
    </w:p>
    <w:p>
      <w:r>
        <w:t>本期比上年同</w:t>
      </w:r>
    </w:p>
    <w:p>
      <w:r>
        <w:t xml:space="preserve">期增减(%) </w:t>
      </w:r>
    </w:p>
    <w:p>
      <w:r>
        <w:t xml:space="preserve">-7.84 </w:t>
      </w:r>
    </w:p>
    <w:p>
      <w:r>
        <w:t xml:space="preserve">-7.84 </w:t>
      </w:r>
    </w:p>
    <w:p>
      <w:r>
        <w:t xml:space="preserve">-8.33 </w:t>
      </w:r>
    </w:p>
    <w:p>
      <w:r/>
    </w:p>
    <w:p>
      <w:r>
        <w:t xml:space="preserve">0.51 </w:t>
      </w:r>
    </w:p>
    <w:p>
      <w:r>
        <w:t xml:space="preserve">0.51 </w:t>
      </w:r>
    </w:p>
    <w:p>
      <w:r>
        <w:t xml:space="preserve">0.48 </w:t>
      </w:r>
    </w:p>
    <w:p>
      <w:r/>
    </w:p>
    <w:p>
      <w:r>
        <w:t>20.12 减少3.73个百</w:t>
      </w:r>
    </w:p>
    <w:p>
      <w:r>
        <w:t xml:space="preserve">分点 </w:t>
      </w:r>
    </w:p>
    <w:p>
      <w:r>
        <w:t>18.75 减少3.6个百</w:t>
      </w:r>
    </w:p>
    <w:p>
      <w:r>
        <w:t xml:space="preserve">分点 </w:t>
      </w:r>
    </w:p>
    <w:p>
      <w:r/>
    </w:p>
    <w:p>
      <w:r>
        <w:t xml:space="preserve">2016年 </w:t>
      </w:r>
    </w:p>
    <w:p>
      <w:r/>
    </w:p>
    <w:p>
      <w:r>
        <w:t xml:space="preserve">0.52 </w:t>
      </w:r>
    </w:p>
    <w:p>
      <w:r>
        <w:t xml:space="preserve">0.51 </w:t>
      </w:r>
    </w:p>
    <w:p>
      <w:r>
        <w:t xml:space="preserve">0.51 </w:t>
      </w:r>
    </w:p>
    <w:p>
      <w:r/>
    </w:p>
    <w:p>
      <w:r>
        <w:t xml:space="preserve">15.65 </w:t>
      </w:r>
    </w:p>
    <w:p>
      <w:r/>
    </w:p>
    <w:p>
      <w:r>
        <w:t xml:space="preserve">15.27 </w:t>
      </w:r>
    </w:p>
    <w:p>
      <w:r/>
    </w:p>
    <w:p>
      <w:r>
        <w:t xml:space="preserve">八、 境内外会计准则下会计数据差异 </w:t>
      </w:r>
    </w:p>
    <w:p>
      <w:r/>
    </w:p>
    <w:p>
      <w:r>
        <w:t>(一) 同时按照国际会计准则与按中国会计准则披露的财务报告中净利润和归属于上市公司股东</w:t>
      </w:r>
    </w:p>
    <w:p>
      <w:r>
        <w:t xml:space="preserve">的净资产差异情况 </w:t>
      </w:r>
    </w:p>
    <w:p>
      <w:r/>
    </w:p>
    <w:p>
      <w:r>
        <w:t xml:space="preserve">□适用 √不适用  </w:t>
      </w:r>
    </w:p>
    <w:p>
      <w:r/>
    </w:p>
    <w:p>
      <w:r>
        <w:t>(二) 同时按照境外会计准则与按中国会计准则披露的财务报告中净利润和归属于上市公司股东的</w:t>
      </w:r>
    </w:p>
    <w:p>
      <w:r>
        <w:t xml:space="preserve">净资产差异情况 </w:t>
      </w:r>
    </w:p>
    <w:p>
      <w:r/>
    </w:p>
    <w:p>
      <w:r>
        <w:t xml:space="preserve">□适用 √不适用  </w:t>
      </w:r>
    </w:p>
    <w:p>
      <w:r/>
    </w:p>
    <w:p>
      <w:r>
        <w:t xml:space="preserve">(三) 境内外会计准则差异的说明： </w:t>
      </w:r>
    </w:p>
    <w:p>
      <w:r/>
    </w:p>
    <w:p>
      <w:r>
        <w:t xml:space="preserve">□适用 √不适用  </w:t>
      </w:r>
    </w:p>
    <w:p>
      <w:r/>
    </w:p>
    <w:p>
      <w:r>
        <w:t xml:space="preserve">九、 2018 年分季度主要财务数据 </w:t>
      </w:r>
    </w:p>
    <w:p>
      <w:r/>
    </w:p>
    <w:p>
      <w:r>
        <w:t xml:space="preserve">第一季度 </w:t>
      </w:r>
    </w:p>
    <w:p>
      <w:r>
        <w:t xml:space="preserve">（1-3 月份） </w:t>
      </w:r>
    </w:p>
    <w:p>
      <w:r/>
    </w:p>
    <w:p>
      <w:r>
        <w:t xml:space="preserve">第二季度 </w:t>
      </w:r>
    </w:p>
    <w:p>
      <w:r>
        <w:t xml:space="preserve">（4-6 月份） </w:t>
      </w:r>
    </w:p>
    <w:p>
      <w:r/>
    </w:p>
    <w:p>
      <w:r>
        <w:t xml:space="preserve">第三季度 </w:t>
      </w:r>
    </w:p>
    <w:p>
      <w:r>
        <w:t xml:space="preserve">（7-9 月份） </w:t>
      </w:r>
    </w:p>
    <w:p>
      <w:r/>
    </w:p>
    <w:p>
      <w:r>
        <w:t xml:space="preserve">第四季度 </w:t>
      </w:r>
    </w:p>
    <w:p>
      <w:r>
        <w:t xml:space="preserve">（10-12 月份） </w:t>
      </w:r>
    </w:p>
    <w:p>
      <w:r/>
    </w:p>
    <w:p>
      <w:r>
        <w:t xml:space="preserve">单位：元  币种：人民币 </w:t>
      </w:r>
    </w:p>
    <w:p>
      <w:r/>
    </w:p>
    <w:p>
      <w:r>
        <w:t xml:space="preserve">营业收入 </w:t>
      </w:r>
    </w:p>
    <w:p>
      <w:r/>
    </w:p>
    <w:p>
      <w:r>
        <w:t xml:space="preserve">2,828,271,449.20 2,980,633,978.83 3,165,053,403.14 3,007,122,903.28 </w:t>
      </w:r>
    </w:p>
    <w:p>
      <w:r/>
    </w:p>
    <w:p>
      <w:r>
        <w:t>归属于上市</w:t>
      </w:r>
    </w:p>
    <w:p>
      <w:r>
        <w:t>公司股东的</w:t>
      </w:r>
    </w:p>
    <w:p>
      <w:r/>
    </w:p>
    <w:p>
      <w:r>
        <w:t xml:space="preserve">249,364,274.31 </w:t>
      </w:r>
    </w:p>
    <w:p>
      <w:r/>
    </w:p>
    <w:p>
      <w:r>
        <w:t xml:space="preserve">283,477,483.36 </w:t>
      </w:r>
    </w:p>
    <w:p>
      <w:r/>
    </w:p>
    <w:p>
      <w:r>
        <w:t xml:space="preserve">277,266,380.99 </w:t>
      </w:r>
    </w:p>
    <w:p>
      <w:r/>
    </w:p>
    <w:p>
      <w:r>
        <w:t xml:space="preserve">190,360,491.92 </w:t>
      </w:r>
    </w:p>
    <w:p>
      <w:r/>
    </w:p>
    <w:p>
      <w:r>
        <w:t xml:space="preserve">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净利润 </w:t>
      </w:r>
    </w:p>
    <w:p>
      <w:r/>
    </w:p>
    <w:p>
      <w:r>
        <w:t>归属于上市</w:t>
      </w:r>
    </w:p>
    <w:p>
      <w:r>
        <w:t>公司股东的</w:t>
      </w:r>
    </w:p>
    <w:p>
      <w:r>
        <w:t>扣除非经常</w:t>
      </w:r>
    </w:p>
    <w:p>
      <w:r>
        <w:t>性损益后的</w:t>
      </w:r>
    </w:p>
    <w:p>
      <w:r>
        <w:t xml:space="preserve">净利润 </w:t>
      </w:r>
    </w:p>
    <w:p>
      <w:r/>
    </w:p>
    <w:p>
      <w:r>
        <w:t>经营活动产</w:t>
      </w:r>
    </w:p>
    <w:p>
      <w:r>
        <w:t>生的现金流</w:t>
      </w:r>
    </w:p>
    <w:p>
      <w:r>
        <w:t xml:space="preserve">量净额 </w:t>
      </w:r>
    </w:p>
    <w:p>
      <w:r/>
    </w:p>
    <w:p>
      <w:r>
        <w:t xml:space="preserve">250,004,425.66 </w:t>
      </w:r>
    </w:p>
    <w:p>
      <w:r/>
    </w:p>
    <w:p>
      <w:r>
        <w:t xml:space="preserve">231,958,007.68 </w:t>
      </w:r>
    </w:p>
    <w:p>
      <w:r/>
    </w:p>
    <w:p>
      <w:r>
        <w:t xml:space="preserve">249,471,526.07 </w:t>
      </w:r>
    </w:p>
    <w:p>
      <w:r/>
    </w:p>
    <w:p>
      <w:r>
        <w:t xml:space="preserve">193,364,109.36 </w:t>
      </w:r>
    </w:p>
    <w:p>
      <w:r/>
    </w:p>
    <w:p>
      <w:r>
        <w:t xml:space="preserve">41,369,414.87 </w:t>
      </w:r>
    </w:p>
    <w:p>
      <w:r/>
    </w:p>
    <w:p>
      <w:r>
        <w:t xml:space="preserve">378,119,546.58 </w:t>
      </w:r>
    </w:p>
    <w:p>
      <w:r/>
    </w:p>
    <w:p>
      <w:r>
        <w:t xml:space="preserve">345,135,806.88 </w:t>
      </w:r>
    </w:p>
    <w:p>
      <w:r/>
    </w:p>
    <w:p>
      <w:r>
        <w:t xml:space="preserve">572,580,251.13 </w:t>
      </w:r>
    </w:p>
    <w:p>
      <w:r/>
    </w:p>
    <w:p>
      <w:r>
        <w:t xml:space="preserve">季度数据与已披露定期报告数据差异说明 </w:t>
      </w:r>
    </w:p>
    <w:p>
      <w:r>
        <w:t xml:space="preserve">□适用  √不适用  </w:t>
      </w:r>
    </w:p>
    <w:p>
      <w:r/>
    </w:p>
    <w:p>
      <w:r>
        <w:t xml:space="preserve">非经常性损益项目和金额 </w:t>
      </w:r>
    </w:p>
    <w:p>
      <w:r/>
    </w:p>
    <w:p>
      <w:r>
        <w:t xml:space="preserve">√适用 □不适用  </w:t>
      </w:r>
    </w:p>
    <w:p>
      <w:r/>
    </w:p>
    <w:p>
      <w:r>
        <w:t xml:space="preserve">非经常性损益项目 </w:t>
      </w:r>
    </w:p>
    <w:p>
      <w:r>
        <w:t xml:space="preserve">非流动资产处置损益 </w:t>
      </w:r>
    </w:p>
    <w:p>
      <w:r>
        <w:t>计入当期损益的政府补助，但与公</w:t>
      </w:r>
    </w:p>
    <w:p>
      <w:r>
        <w:t>司正常经营业务密切相关，符合国</w:t>
      </w:r>
    </w:p>
    <w:p>
      <w:r>
        <w:t>家政策规定、按照一定标准定额或</w:t>
      </w:r>
    </w:p>
    <w:p>
      <w:r>
        <w:t xml:space="preserve">定量持续享受的政府补助除外 </w:t>
      </w:r>
    </w:p>
    <w:p>
      <w:r>
        <w:t>企业取得子公司、联营企业及合营</w:t>
      </w:r>
    </w:p>
    <w:p>
      <w:r>
        <w:t>企业的投资成本小于取得投资时应</w:t>
      </w:r>
    </w:p>
    <w:p>
      <w:r>
        <w:t>享有被投资单位可辨认净资产公允</w:t>
      </w:r>
    </w:p>
    <w:p>
      <w:r>
        <w:t xml:space="preserve">价值产生的收益 </w:t>
      </w:r>
    </w:p>
    <w:p>
      <w:r>
        <w:t>除同公司正常经营业务相关的有效</w:t>
      </w:r>
    </w:p>
    <w:p>
      <w:r>
        <w:t>套期保值业务外，持有交易性金融</w:t>
      </w:r>
    </w:p>
    <w:p>
      <w:r>
        <w:t>资产、交易性金融负债产生的公允</w:t>
      </w:r>
    </w:p>
    <w:p>
      <w:r>
        <w:t>价值变动损益，以及处置交易性金</w:t>
      </w:r>
    </w:p>
    <w:p>
      <w:r>
        <w:t>融资产、交易性金融负债和可供出</w:t>
      </w:r>
    </w:p>
    <w:p>
      <w:r>
        <w:t xml:space="preserve">售金融资产取得的投资收益 </w:t>
      </w:r>
    </w:p>
    <w:p>
      <w:r>
        <w:t>单独进行减值测试的应收款项减值</w:t>
      </w:r>
    </w:p>
    <w:p>
      <w:r>
        <w:t xml:space="preserve">准备转回 </w:t>
      </w:r>
    </w:p>
    <w:p>
      <w:r>
        <w:t>除上述各项之外的其他营业外收入</w:t>
      </w:r>
    </w:p>
    <w:p>
      <w:r>
        <w:t xml:space="preserve">和支出 </w:t>
      </w:r>
    </w:p>
    <w:p>
      <w:r>
        <w:t>其他符合非经常性损益定义的损益</w:t>
      </w:r>
    </w:p>
    <w:p>
      <w:r>
        <w:t xml:space="preserve">项目 </w:t>
      </w:r>
    </w:p>
    <w:p>
      <w:r>
        <w:t xml:space="preserve">少数股东权益影响额 </w:t>
      </w:r>
    </w:p>
    <w:p>
      <w:r>
        <w:t xml:space="preserve">所得税影响额 </w:t>
      </w:r>
    </w:p>
    <w:p>
      <w:r/>
    </w:p>
    <w:p>
      <w:r>
        <w:t xml:space="preserve">单位:元  币种:人民币 </w:t>
      </w:r>
    </w:p>
    <w:p>
      <w:r/>
    </w:p>
    <w:p>
      <w:r>
        <w:t xml:space="preserve">2018 年金额 </w:t>
      </w:r>
    </w:p>
    <w:p>
      <w:r/>
    </w:p>
    <w:p>
      <w:r>
        <w:t xml:space="preserve">2017 年金额 </w:t>
      </w:r>
    </w:p>
    <w:p>
      <w:r/>
    </w:p>
    <w:p>
      <w:r>
        <w:t xml:space="preserve">2016 年金额 </w:t>
      </w:r>
    </w:p>
    <w:p>
      <w:r/>
    </w:p>
    <w:p>
      <w:r>
        <w:t xml:space="preserve">67,182,094.15 </w:t>
      </w:r>
    </w:p>
    <w:p>
      <w:r/>
    </w:p>
    <w:p>
      <w:r>
        <w:t xml:space="preserve">1,161,180.33 </w:t>
      </w:r>
    </w:p>
    <w:p>
      <w:r/>
    </w:p>
    <w:p>
      <w:r>
        <w:t xml:space="preserve">637,183.22 </w:t>
      </w:r>
    </w:p>
    <w:p>
      <w:r/>
    </w:p>
    <w:p>
      <w:r>
        <w:t xml:space="preserve">52,168,742.86 </w:t>
      </w:r>
    </w:p>
    <w:p>
      <w:r/>
    </w:p>
    <w:p>
      <w:r>
        <w:t xml:space="preserve">55,249,485.57 </w:t>
      </w:r>
    </w:p>
    <w:p>
      <w:r/>
    </w:p>
    <w:p>
      <w:r>
        <w:t xml:space="preserve">26,481,076.36 </w:t>
      </w:r>
    </w:p>
    <w:p>
      <w:r/>
    </w:p>
    <w:p>
      <w:r>
        <w:t xml:space="preserve">1,246,460.17 </w:t>
      </w:r>
    </w:p>
    <w:p>
      <w:r/>
    </w:p>
    <w:p>
      <w:r>
        <w:t xml:space="preserve">-21,861,778.99 </w:t>
      </w:r>
    </w:p>
    <w:p>
      <w:r/>
    </w:p>
    <w:p>
      <w:r>
        <w:t xml:space="preserve">44,843,346.48 </w:t>
      </w:r>
    </w:p>
    <w:p>
      <w:r/>
    </w:p>
    <w:p>
      <w:r>
        <w:t xml:space="preserve">-2,967,005.62 </w:t>
      </w:r>
    </w:p>
    <w:p>
      <w:r/>
    </w:p>
    <w:p>
      <w:r>
        <w:t xml:space="preserve">2,724,746.00 </w:t>
      </w:r>
    </w:p>
    <w:p>
      <w:r/>
    </w:p>
    <w:p>
      <w:r>
        <w:t xml:space="preserve">405,555.32 </w:t>
      </w:r>
    </w:p>
    <w:p>
      <w:r/>
    </w:p>
    <w:p>
      <w:r>
        <w:t xml:space="preserve">1,533,289.36 </w:t>
      </w:r>
    </w:p>
    <w:p>
      <w:r/>
    </w:p>
    <w:p>
      <w:r>
        <w:t xml:space="preserve">-6,609,779.51 </w:t>
      </w:r>
    </w:p>
    <w:p>
      <w:r/>
    </w:p>
    <w:p>
      <w:r>
        <w:t xml:space="preserve">-7,587,639.90 </w:t>
      </w:r>
    </w:p>
    <w:p>
      <w:r/>
    </w:p>
    <w:p>
      <w:r>
        <w:t xml:space="preserve">-3,815,489.85 </w:t>
      </w:r>
    </w:p>
    <w:p>
      <w:r/>
    </w:p>
    <w:p>
      <w:r>
        <w:t xml:space="preserve">2,644,179.83 </w:t>
      </w:r>
    </w:p>
    <w:p>
      <w:r/>
    </w:p>
    <w:p>
      <w:r>
        <w:t xml:space="preserve">-8,984,061.40 </w:t>
      </w:r>
    </w:p>
    <w:p>
      <w:r/>
    </w:p>
    <w:p>
      <w:r>
        <w:t xml:space="preserve">-3,476,776.81 </w:t>
      </w:r>
    </w:p>
    <w:p>
      <w:r/>
    </w:p>
    <w:p>
      <w:r>
        <w:t xml:space="preserve">-681,272.86 </w:t>
      </w:r>
    </w:p>
    <w:p>
      <w:r/>
    </w:p>
    <w:p>
      <w:r>
        <w:t xml:space="preserve">-11,593,581.13 </w:t>
      </w:r>
    </w:p>
    <w:p>
      <w:r/>
    </w:p>
    <w:p>
      <w:r>
        <w:t xml:space="preserve">-18,974,996.58 </w:t>
      </w:r>
    </w:p>
    <w:p>
      <w:r/>
    </w:p>
    <w:p>
      <w:r>
        <w:t xml:space="preserve">-2,783,288.34 </w:t>
      </w:r>
    </w:p>
    <w:p>
      <w:r/>
    </w:p>
    <w:p>
      <w:r>
        <w:t xml:space="preserve">合计 </w:t>
      </w:r>
    </w:p>
    <w:p>
      <w:r/>
    </w:p>
    <w:p>
      <w:r>
        <w:t xml:space="preserve">75,670,561.81 </w:t>
      </w:r>
    </w:p>
    <w:p>
      <w:r/>
    </w:p>
    <w:p>
      <w:r>
        <w:t xml:space="preserve">72,866,614.58 </w:t>
      </w:r>
    </w:p>
    <w:p>
      <w:r/>
    </w:p>
    <w:p>
      <w:r>
        <w:t xml:space="preserve">18,404,492.27 </w:t>
      </w:r>
    </w:p>
    <w:p>
      <w:r/>
    </w:p>
    <w:p>
      <w:r>
        <w:t xml:space="preserve">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 采用公允价值计量的项目 </w:t>
      </w:r>
    </w:p>
    <w:p>
      <w:r/>
    </w:p>
    <w:p>
      <w:r>
        <w:t xml:space="preserve">√适用 □不适用  </w:t>
      </w:r>
    </w:p>
    <w:p>
      <w:r/>
    </w:p>
    <w:p>
      <w:r>
        <w:t xml:space="preserve">项目名称 </w:t>
      </w:r>
    </w:p>
    <w:p>
      <w:r/>
    </w:p>
    <w:p>
      <w:r>
        <w:t xml:space="preserve">期初余额 </w:t>
      </w:r>
    </w:p>
    <w:p>
      <w:r/>
    </w:p>
    <w:p>
      <w:r>
        <w:t xml:space="preserve">期末余额 </w:t>
      </w:r>
    </w:p>
    <w:p>
      <w:r/>
    </w:p>
    <w:p>
      <w:r>
        <w:t xml:space="preserve">当期变动 </w:t>
      </w:r>
    </w:p>
    <w:p>
      <w:r/>
    </w:p>
    <w:p>
      <w:r>
        <w:t>对当期利润的影响</w:t>
      </w:r>
    </w:p>
    <w:p>
      <w:r>
        <w:t xml:space="preserve">金额 </w:t>
      </w:r>
    </w:p>
    <w:p>
      <w:r/>
    </w:p>
    <w:p>
      <w:r>
        <w:t xml:space="preserve">交易性金融资产 </w:t>
      </w:r>
    </w:p>
    <w:p>
      <w:r/>
    </w:p>
    <w:p>
      <w:r>
        <w:t xml:space="preserve">122,386,589.60 </w:t>
      </w:r>
    </w:p>
    <w:p>
      <w:r/>
    </w:p>
    <w:p>
      <w:r>
        <w:t xml:space="preserve">90,369,062.20 -32,017,527.40 </w:t>
      </w:r>
    </w:p>
    <w:p>
      <w:r/>
    </w:p>
    <w:p>
      <w:r>
        <w:t xml:space="preserve">-24,751,487.72 </w:t>
      </w:r>
    </w:p>
    <w:p>
      <w:r/>
    </w:p>
    <w:p>
      <w:r>
        <w:t xml:space="preserve">合计 </w:t>
      </w:r>
    </w:p>
    <w:p>
      <w:r/>
    </w:p>
    <w:p>
      <w:r>
        <w:t xml:space="preserve">122,386,589.60 </w:t>
      </w:r>
    </w:p>
    <w:p>
      <w:r/>
    </w:p>
    <w:p>
      <w:r>
        <w:t xml:space="preserve">90,369,062.20 -32,017,527.40 </w:t>
      </w:r>
    </w:p>
    <w:p>
      <w:r/>
    </w:p>
    <w:p>
      <w:r>
        <w:t xml:space="preserve">-24,751,487.72 </w:t>
      </w:r>
    </w:p>
    <w:p>
      <w:r/>
    </w:p>
    <w:p>
      <w:r>
        <w:t xml:space="preserve">单位：元  币种：人民币 </w:t>
      </w:r>
    </w:p>
    <w:p>
      <w:r/>
    </w:p>
    <w:p>
      <w:r>
        <w:t xml:space="preserve">十一、 其他 </w:t>
      </w:r>
    </w:p>
    <w:p>
      <w:r/>
    </w:p>
    <w:p>
      <w:r>
        <w:t xml:space="preserve">□适用 √不适用  </w:t>
      </w:r>
    </w:p>
    <w:p>
      <w:r/>
    </w:p>
    <w:p>
      <w:r>
        <w:t xml:space="preserve">第三节 公司业务概要 </w:t>
      </w:r>
    </w:p>
    <w:p>
      <w:r/>
    </w:p>
    <w:p>
      <w:r>
        <w:t xml:space="preserve">一、 报告期内公司所从事的主要业务、经营模式及行业情况说明 </w:t>
      </w:r>
    </w:p>
    <w:p>
      <w:r/>
    </w:p>
    <w:p>
      <w:r>
        <w:t xml:space="preserve">（一）主要业务 </w:t>
      </w:r>
    </w:p>
    <w:p>
      <w:r>
        <w:t>公司从事的主要业务为：设计、生产和销售覆铜板和粘结片、印制线路板。产品主要供制作</w:t>
      </w:r>
    </w:p>
    <w:p>
      <w:r>
        <w:t xml:space="preserve">单、双面及多层线路板，广泛应用于手机、汽车、通讯设备、计算机以及各种高档电子产品中。 </w:t>
      </w:r>
    </w:p>
    <w:p>
      <w:r>
        <w:t xml:space="preserve">（二）经营模式 </w:t>
      </w:r>
    </w:p>
    <w:p>
      <w:r>
        <w:t>生益科技始终秉承“及时提供满足客户要求的产品和服务并持续改进”的经营管理理念，从</w:t>
      </w:r>
    </w:p>
    <w:p>
      <w:r>
        <w:t>质量控制、新品创新、技术进步、降低成本、管理完善、快速交付等几方面来确保给客户及时提</w:t>
      </w:r>
    </w:p>
    <w:p>
      <w:r>
        <w:t xml:space="preserve">供所需的产品和服务，来回馈客户对我们的真诚支持。我们倡导与供应商及客户建立“双赢(win to </w:t>
      </w:r>
    </w:p>
    <w:p>
      <w:r>
        <w:t>win)”的战略合作关系。通过公司全体员工的共同努力，我们已经通过了 IATF 16949 质量管理体</w:t>
      </w:r>
    </w:p>
    <w:p>
      <w:r>
        <w:t>系认证、ISO 9001 质量管理体系认证、ISO 14001 环境管理体系认证、ISO/IEC 27001 信息安全</w:t>
      </w:r>
    </w:p>
    <w:p>
      <w:r>
        <w:t>管理体系认证、GB/T 19022 测量管理体系认证、GB/T 29490 知识产权管理体系认证、GB/T 23001</w:t>
      </w:r>
    </w:p>
    <w:p>
      <w:r>
        <w:t>两化融合管理体系认证。企业获得了美国 UL、英国 BSI、德国 VDE、日本 JET、中国 CQC 等安全认</w:t>
      </w:r>
    </w:p>
    <w:p>
      <w:r>
        <w:t>证。生益科技是全国印制电路标准化技术委员会基材工作组组长单位，还是中国电子电路行业协</w:t>
      </w:r>
    </w:p>
    <w:p>
      <w:r>
        <w:t>会（CPCA）、中国覆铜板行业协会（CCLA）以及美国电子电路互连与封装协会（IPC MEMBER）的</w:t>
      </w:r>
    </w:p>
    <w:p>
      <w:r>
        <w:t xml:space="preserve">会员，我们正以成熟适用的管理流程来确保我们的目标达成。 </w:t>
      </w:r>
    </w:p>
    <w:p>
      <w:r>
        <w:t>通过执行严格的质量标准，采取系统的质量控制体系和认真落实各项有效措施，我们提升了</w:t>
      </w:r>
    </w:p>
    <w:p>
      <w:r>
        <w:t>产品质量，为全球客户提供绿色的、安全的产品及优质的售前售后服务。通过与客户间的互访沟</w:t>
      </w:r>
    </w:p>
    <w:p>
      <w:r>
        <w:t>通、产品推介、技术交流、问卷调查等多种渠道，广泛征集客户意见，了解客户需求和感受，以</w:t>
      </w:r>
    </w:p>
    <w:p>
      <w:r>
        <w:t>雄厚的技术力量和先进的生产硬件为基础，为客户提供优秀的产品和服务，帮他们解决遇到的问</w:t>
      </w:r>
    </w:p>
    <w:p>
      <w:r>
        <w:t>题，确保客户的权益不受损害。生益科技提倡以顾客的需求和期望来驱动内部的经营管理，并主</w:t>
      </w:r>
    </w:p>
    <w:p>
      <w:r>
        <w:t>动创新和优化，经三十多年的不断提炼和改善，生益科技创立了引领行业、独特的“4 ONE”的营</w:t>
      </w:r>
    </w:p>
    <w:p>
      <w:r>
        <w:t>销模式：ONE-WINDOW（一个窗口的完善服务）、ONE-STOP（一站式全系列产品的供应）、ONE-PLATFORM</w:t>
      </w:r>
    </w:p>
    <w:p>
      <w:r>
        <w:t>（一个统一的中央计划平台）、ONE-DAY（一天急单交货承诺），极大地满足了顾客的需求和期望，</w:t>
      </w:r>
    </w:p>
    <w:p>
      <w:r>
        <w:t>生益科技的品牌已深深扎根于客户的心中。多年来，生益科技紧跟市场发展的技术要求，与市场</w:t>
      </w:r>
    </w:p>
    <w:p>
      <w:r>
        <w:t>上的先进终端客户进行技术合作，前瞻性地做好产品的技术规划，生益科技自主研发的多个种类</w:t>
      </w:r>
    </w:p>
    <w:p>
      <w:r>
        <w:t>的产品取得了先进终端客户的认证，产品被广泛地应用于 5G 天线、通讯骨干网络、通讯基站、大</w:t>
      </w:r>
    </w:p>
    <w:p>
      <w:r>
        <w:t>型计算机、路由器、服务器、移动终端、汽车电子、智能家居、安防、工控、医疗设备、大型显</w:t>
      </w:r>
    </w:p>
    <w:p>
      <w:r>
        <w:t>示屏、LED 照明和芯片封装等产品上，并获得各行业领先制造商，如 NOKIA、华为、中兴、京信、</w:t>
      </w:r>
    </w:p>
    <w:p>
      <w:r>
        <w:t xml:space="preserve">昕诺飞、浪潮、BOSCH、CONTINENTAL、格力、国星光电等客户的高度认可。 </w:t>
      </w:r>
    </w:p>
    <w:p>
      <w:r/>
    </w:p>
    <w:p>
      <w:r>
        <w:t xml:space="preserve">8 / 203 </w:t>
      </w:r>
    </w:p>
    <w:p>
      <w:r/>
    </w:p>
    <w:p>
      <w:r>
        <w:t xml:space="preserve"> </w:t>
      </w:r>
    </w:p>
    <w:p>
      <w:r>
        <w:t xml:space="preserve"> </w:t>
      </w:r>
    </w:p>
    <w:p>
      <w:r>
        <w:t xml:space="preserve"> </w:t>
      </w:r>
    </w:p>
    <w:p>
      <w:r>
        <w:t xml:space="preserve">2018 年年度报告 </w:t>
      </w:r>
    </w:p>
    <w:p>
      <w:r/>
    </w:p>
    <w:p>
      <w:r>
        <w:t>公司作为一家生产制造企业，深刻理解上下游产业间协同发展的共生关系。因此，公司最高</w:t>
      </w:r>
    </w:p>
    <w:p>
      <w:r>
        <w:t>决策层十分强调与各客户和供应商建立长期、互动的战略合作伙伴关系，充分尊重并保护客户和</w:t>
      </w:r>
    </w:p>
    <w:p>
      <w:r>
        <w:t>供应商的合法权益，从不侵犯供应商和客户的知识产权，严格保护客户和供应商的商业秘密、专</w:t>
      </w:r>
    </w:p>
    <w:p>
      <w:r>
        <w:t>有信息。事实证明，公司成立 30 多年来，我们取得了客户和供应商的充分信任及认可。长期以来，</w:t>
      </w:r>
    </w:p>
    <w:p>
      <w:r>
        <w:t>公司管理层还一直倡导“对待供应商如同对待客户一般”的原则，为供应商创造了良好的竞争环</w:t>
      </w:r>
    </w:p>
    <w:p>
      <w:r>
        <w:t>境，建立一整套公正、公开的“比价格、比质量、比服务、比技术”的采购管理体系，公司最新</w:t>
      </w:r>
    </w:p>
    <w:p>
      <w:r>
        <w:t>建立的 SRM 系统分配模型，由系统依据供方客观的绩效评分进行自动分配采购额，有效的杜绝了</w:t>
      </w:r>
    </w:p>
    <w:p>
      <w:r>
        <w:t>商业贿赂和不正当的交易行为，得到了海内外许多知名公司如美国 Olin、韩国 Hexion、台湾长春、</w:t>
      </w:r>
    </w:p>
    <w:p>
      <w:r>
        <w:t xml:space="preserve">日本日矿等公司的高度认可。 </w:t>
      </w:r>
    </w:p>
    <w:p>
      <w:r>
        <w:t>公司始终坚持规范化、程序化地管理采购业务，保证每单合同严格履行、货款按期支付，从</w:t>
      </w:r>
    </w:p>
    <w:p>
      <w:r>
        <w:t>未有无故克扣、拖欠供应商货款的情况发生。如有发生重大原材料质量投诉时，我们始终尊重双</w:t>
      </w:r>
    </w:p>
    <w:p>
      <w:r>
        <w:t>方技术论证，本着探寻原因、解决问题的态度，对有争议部分，始终坚持友好协商态度，公平合</w:t>
      </w:r>
    </w:p>
    <w:p>
      <w:r>
        <w:t>情处理，最大程度保证双方合法利益。在加强与供应商业务合作的同时，我们还长期的、广泛的</w:t>
      </w:r>
    </w:p>
    <w:p>
      <w:r>
        <w:t>与供应商开展技术交流、合作、开发，通过与原材料供应商成立跨公司项目基金的形式，充分调</w:t>
      </w:r>
    </w:p>
    <w:p>
      <w:r>
        <w:t>动双方人员对结构性技术难题解决的积极性，最终实现供需双方的“双赢”和价值链的传递,以求</w:t>
      </w:r>
    </w:p>
    <w:p>
      <w:r>
        <w:t xml:space="preserve">双方共同成长和进步。 </w:t>
      </w:r>
    </w:p>
    <w:p>
      <w:r/>
    </w:p>
    <w:p>
      <w:r>
        <w:t xml:space="preserve">二、 报告期内公司主要资产发生重大变化情况的说明 </w:t>
      </w:r>
    </w:p>
    <w:p>
      <w:r/>
    </w:p>
    <w:p>
      <w:r>
        <w:t xml:space="preserve">√适用 □不适用  </w:t>
      </w:r>
    </w:p>
    <w:p>
      <w:r/>
    </w:p>
    <w:p>
      <w:r>
        <w:t xml:space="preserve">详见本报告第四节“经营情况讨论与分析”中关于“资产、负债情况分析”的相关内容。 </w:t>
      </w:r>
    </w:p>
    <w:p>
      <w:r/>
    </w:p>
    <w:p>
      <w:r>
        <w:t xml:space="preserve">其中：境外资产 532,529,775.06（单位：元  币种：人民币），占总资产的比例为 4.13%。 </w:t>
      </w:r>
    </w:p>
    <w:p>
      <w:r/>
    </w:p>
    <w:p>
      <w:r>
        <w:t xml:space="preserve">三、 报告期内核心竞争力分析 </w:t>
      </w:r>
    </w:p>
    <w:p>
      <w:r/>
    </w:p>
    <w:p>
      <w:r>
        <w:t xml:space="preserve">√适用 □不适用  </w:t>
      </w:r>
    </w:p>
    <w:p>
      <w:r>
        <w:t xml:space="preserve">（一）品牌优势 </w:t>
      </w:r>
    </w:p>
    <w:p>
      <w:r>
        <w:t>公司经过 30 多年的发展，公司通过了 IATF 16949 质量管理体系认证、ISO 9001 质量管理体</w:t>
      </w:r>
    </w:p>
    <w:p>
      <w:r>
        <w:t>系认证、ISO 14001 环境管理体系认证、ISO/IEC 27001 信息安全管理体系认证、GB/T 19022 测</w:t>
      </w:r>
    </w:p>
    <w:p>
      <w:r>
        <w:t>量管理体系认证、GB/T 29490 知识产权管理体系认证、GB/T 23001 两化融合管理体系认证。公司</w:t>
      </w:r>
    </w:p>
    <w:p>
      <w:r>
        <w:t>获得了美国 UL、英国 BSI、德国 VDE、日本 JET、中国 CQC 等安全认证。公司是全国印制电路标准</w:t>
      </w:r>
    </w:p>
    <w:p>
      <w:r>
        <w:t>化技术委员会基材工作组组长单位，还是中国电子电路行业协会（CPCA）、中国覆铜板行业协会</w:t>
      </w:r>
    </w:p>
    <w:p>
      <w:r>
        <w:t xml:space="preserve">（CCLA）以及美国电子电路互连与封装协会（IPC MEMBER）的会员。 </w:t>
      </w:r>
    </w:p>
    <w:p>
      <w:r>
        <w:t xml:space="preserve">（二）管理优势 </w:t>
      </w:r>
    </w:p>
    <w:p>
      <w:r>
        <w:t>公司主要生产、技术、管理和销售人员保持稳定，大多数人员自参加工作即在公司，基本上</w:t>
      </w:r>
    </w:p>
    <w:p>
      <w:r>
        <w:t>与公司同步成长和发展，直接参与公司各个时期的建设和发展。经过三十多年的实践锻炼，与公</w:t>
      </w:r>
    </w:p>
    <w:p>
      <w:r>
        <w:t xml:space="preserve">司已经融为一体，具有较强的工作能力、丰富的管理经验、良好的职业道德和敬业精神。 </w:t>
      </w:r>
    </w:p>
    <w:p>
      <w:r>
        <w:t xml:space="preserve">（三）技术优势 </w:t>
      </w:r>
    </w:p>
    <w:p>
      <w:r>
        <w:t>国家科技部正式批准公司组建的“国家电子电路基材工程技术研究中心”于 2016 年顺利通过</w:t>
      </w:r>
    </w:p>
    <w:p>
      <w:r>
        <w:t>验收，针对行业、领域发展中的重大关键性、基础性和共性技术问题，持续不断地对具有重要应</w:t>
      </w:r>
    </w:p>
    <w:p>
      <w:r>
        <w:t>用前景的科研成果进行系统化、配套化和工程化研究开发，为适合企业规模生产提供成熟配套的</w:t>
      </w:r>
    </w:p>
    <w:p>
      <w:r>
        <w:t xml:space="preserve">技术工艺和技术装备，不断地推出具有高增值效益的系列新产品。 </w:t>
      </w:r>
    </w:p>
    <w:p>
      <w:r/>
    </w:p>
    <w:p>
      <w:r>
        <w:t xml:space="preserve">9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第四节 经营情况讨论与分析  </w:t>
      </w:r>
    </w:p>
    <w:p>
      <w:r/>
    </w:p>
    <w:p>
      <w:r>
        <w:t xml:space="preserve">一、经营情况讨论与分析 </w:t>
      </w:r>
    </w:p>
    <w:p>
      <w:r/>
    </w:p>
    <w:p>
      <w:r>
        <w:t xml:space="preserve">1、市场回顾 </w:t>
      </w:r>
    </w:p>
    <w:p>
      <w:r>
        <w:t>在 2017 年全球经济相对强劲复苏的基础上，2018 年全球经济延续温和增长，增速 3.7%，但</w:t>
      </w:r>
    </w:p>
    <w:p>
      <w:r>
        <w:t>各国经济态势分化明显，动能有所放缓，下行压力大。在发达国家中，美国经济表现亮眼，美联</w:t>
      </w:r>
    </w:p>
    <w:p>
      <w:r>
        <w:t>储四次加息，美元持续升值，减税措施刺激国内消费和企业投资，就业市场向好，实现高速扩张。</w:t>
      </w:r>
    </w:p>
    <w:p>
      <w:r>
        <w:t>欧盟经济总体运行平稳，但受消费和净出口拖累，增速有所放缓。日本继续维持宽松货币政策，</w:t>
      </w:r>
    </w:p>
    <w:p>
      <w:r>
        <w:t>对外贸易增长平稳，国内失业率维持低位，保持中低速增长。韩国受出口疲弱影响，经济虽平稳</w:t>
      </w:r>
    </w:p>
    <w:p>
      <w:r>
        <w:t>增长但增速放缓，创近六年新低。主要新兴经济体增速分化，随着美联储持续加息，新兴经济体</w:t>
      </w:r>
    </w:p>
    <w:p>
      <w:r>
        <w:t xml:space="preserve">资本流出加剧。 </w:t>
      </w:r>
    </w:p>
    <w:p>
      <w:r>
        <w:t>在全球经济发展较为动荡的背景下，中国经济增速虽然有所放缓，但增长稳定，GDP 总量迈</w:t>
      </w:r>
    </w:p>
    <w:p>
      <w:r>
        <w:t>入了 90 万亿元大关，同比增长 6.6%，实现了 6.5%的预期目标。2018 年，国家陆续出台了多项减</w:t>
      </w:r>
    </w:p>
    <w:p>
      <w:r>
        <w:t>税降费措施，有效降低了企业负担，带动了制造业的较快增长，同时对非公有制经济发展的支持</w:t>
      </w:r>
    </w:p>
    <w:p>
      <w:r>
        <w:t>措施有效带动了民营企业投资。但国内消费增速下滑，出口受中美贸易摩擦等因素影响年末有所</w:t>
      </w:r>
    </w:p>
    <w:p>
      <w:r>
        <w:t xml:space="preserve">下滑，加上我国经济积累的矛盾和新问题，存在不少经济下行压力和发展不确定性。 </w:t>
      </w:r>
    </w:p>
    <w:p>
      <w:r>
        <w:t>电子行业在国内外宏观环境复杂多变的背景下，受中美贸易摩擦、汇率波动、大宗商品价格</w:t>
      </w:r>
    </w:p>
    <w:p>
      <w:r>
        <w:t>波动较大等影响，汽车等消费类产品增速有所放缓，尤其是世界性的手机下滑为近年少见，5G 等</w:t>
      </w:r>
    </w:p>
    <w:p>
      <w:r>
        <w:t xml:space="preserve">新热点尚未成为气候，市场需求整体走弱，2018 年全球 PCB 产值增速下滑，预计为 6.6%。 </w:t>
      </w:r>
    </w:p>
    <w:p>
      <w:r>
        <w:t>综上所述，2018 年全球经济和电子工业整体增速放缓，市场形势跌宕起伏，需要在不确定性</w:t>
      </w:r>
    </w:p>
    <w:p>
      <w:r>
        <w:t xml:space="preserve">中寻找确定性，在危机中寻找突破口。 </w:t>
      </w:r>
    </w:p>
    <w:p>
      <w:r>
        <w:t xml:space="preserve">2、经营回顾 </w:t>
      </w:r>
    </w:p>
    <w:p>
      <w:r>
        <w:t>在“市场没有热点”成为新常态的背景下，虽然 2018 年年初承接了 2017 年第四季度的传统</w:t>
      </w:r>
    </w:p>
    <w:p>
      <w:r>
        <w:t>旺势，但从三月份开始，由于客户有一定的库存以及对产品销售价格有调整的预期，整体市场需</w:t>
      </w:r>
    </w:p>
    <w:p>
      <w:r>
        <w:t>求放缓。随着四月份以中兴事件为标志的中美贸易争端爆发后，机遇与挑战并存，通讯订单走低。</w:t>
      </w:r>
    </w:p>
    <w:p>
      <w:r>
        <w:t>在国内外经济增速整体下滑以及汇率、环保等因素的影响下，第三季度市场并没有恢复到预期中</w:t>
      </w:r>
    </w:p>
    <w:p>
      <w:r>
        <w:t>的旺季，仍呈现不温不火的迹象，第四季度市场则呈现极速下滑的局面。虽然需求端走低，但原</w:t>
      </w:r>
    </w:p>
    <w:p>
      <w:r>
        <w:t>材料端仍面临供应偏紧、价格谈判艰难以及特殊材料短缺等问题。在如此多变的市场环境中，营</w:t>
      </w:r>
    </w:p>
    <w:p>
      <w:r>
        <w:t>销团队采取了灵活的营销手段，针对客户的真实需求和不同特点进行逐一分析，精准调整，实现</w:t>
      </w:r>
    </w:p>
    <w:p>
      <w:r>
        <w:t>量价平衡；充分整合销售、市场、客服和研发部门的力量，紧密配合终端开发工作，确保认证订</w:t>
      </w:r>
    </w:p>
    <w:p>
      <w:r>
        <w:t>单的落地。与此同时，集团营销中心和集团计划中心充分整合集团资源，取得了较好的协同效益，</w:t>
      </w:r>
    </w:p>
    <w:p>
      <w:r>
        <w:t xml:space="preserve">获得了营业额的历史新高。 </w:t>
      </w:r>
    </w:p>
    <w:p>
      <w:r>
        <w:t>今年在新产品推广和市场开拓方面取得了亮丽的成绩，高速材料紧紧抓住服务器的认证实现</w:t>
      </w:r>
    </w:p>
    <w:p>
      <w:r>
        <w:t>销量提升，高频材料基于过去多年的积累以及 5G 的发展抓住机遇实现了认证和销量的重大突破，</w:t>
      </w:r>
    </w:p>
    <w:p>
      <w:r>
        <w:t xml:space="preserve">同时随着材料国产化的趋势实现了销量倍增，金属基板打入汽车 LED 终端大大拓宽了市场。 </w:t>
      </w:r>
    </w:p>
    <w:p>
      <w:r>
        <w:t>在面对复杂多变的宏观形势下，公司内部加强修炼基本功，不断提升内部竞争力。我们利用</w:t>
      </w:r>
    </w:p>
    <w:p>
      <w:r>
        <w:t>强大的预算系统和严格的审批制度对预算内外费用支出进行认真把控；聚焦持续改善，不断挖掘</w:t>
      </w:r>
    </w:p>
    <w:p>
      <w:r>
        <w:t>节能降耗、成本控制、效率提升、质量改善等方面的改善空间，创造了巨大的直接经济效益及间</w:t>
      </w:r>
    </w:p>
    <w:p>
      <w:r>
        <w:t>接经济效益；继续深入推行智能制造、精益生产和精细化管理，进一步提升制造能力和智能化水</w:t>
      </w:r>
    </w:p>
    <w:p>
      <w:r>
        <w:t xml:space="preserve">平；通过集团内部运营指标对标管理不断优化集团内部生产和运营，全面提升集团竞争力。 </w:t>
      </w:r>
    </w:p>
    <w:p>
      <w:r>
        <w:t>面对 2018 年错综复杂的市场形势，生益人仍然保持信心，沉着冷静，灵活应对，充分发挥全</w:t>
      </w:r>
    </w:p>
    <w:p>
      <w:r>
        <w:t xml:space="preserve">体员工的积极性，利用集团各公司的协同合作和资源协调，较好地完成了董事会目标。 </w:t>
      </w:r>
    </w:p>
    <w:p>
      <w:r>
        <w:t xml:space="preserve">3、完成的若干工作 </w:t>
      </w:r>
    </w:p>
    <w:p>
      <w:r>
        <w:t xml:space="preserve">2018 年我们在完成公司经营目标的同时，还完成了以下重大工作： </w:t>
      </w:r>
    </w:p>
    <w:p>
      <w:r/>
    </w:p>
    <w:p>
      <w:r>
        <w:t xml:space="preserve">10 / 203 </w:t>
      </w:r>
    </w:p>
    <w:p>
      <w:r/>
    </w:p>
    <w:p>
      <w:r>
        <w:t xml:space="preserve"> </w:t>
      </w:r>
    </w:p>
    <w:p>
      <w:r>
        <w:t xml:space="preserve">2018 年年度报告 </w:t>
      </w:r>
    </w:p>
    <w:p>
      <w:r/>
    </w:p>
    <w:p>
      <w:r>
        <w:t>3-1. 提高人力资源效率，有效提升成本优势。围绕工作分析和减编增效两条主线，结合业务</w:t>
      </w:r>
    </w:p>
    <w:p>
      <w:r>
        <w:t>调整，共实现减编 8%，涵盖公司各层级岗位，创造了可观的经济效益，同时通过绩效管理的推动，</w:t>
      </w:r>
    </w:p>
    <w:p>
      <w:r>
        <w:t>较好地提升了公司各层级员工的工作效率和绩效产出。践行全员降本增效，在生产部门推广落实</w:t>
      </w:r>
    </w:p>
    <w:p>
      <w:r>
        <w:t xml:space="preserve">具有生益特色的阿米巴管理模式 STPCM，节约了可控成本。 </w:t>
      </w:r>
    </w:p>
    <w:p>
      <w:r>
        <w:t>3-2. 持续提升制造能力，打造更强产品竞争力。分析智能制造管理现状，重新规划了未来集</w:t>
      </w:r>
    </w:p>
    <w:p>
      <w:r>
        <w:t>团智能制造的运作模式，推动了外观智能制造示范线、上胶检验新方法及建模等重要项目的突破。</w:t>
      </w:r>
    </w:p>
    <w:p>
      <w:r>
        <w:t>总厂各分厂实施精细化管理，持续打造精益工序和精益工厂，不断提升产品品质。松山湖三分厂</w:t>
      </w:r>
    </w:p>
    <w:p>
      <w:r>
        <w:t>和松山湖四分厂继续深入打造汽车产品专业工厂，进一步提升我司汽车产品用材料的优势以及客</w:t>
      </w:r>
    </w:p>
    <w:p>
      <w:r>
        <w:t xml:space="preserve">户认可。 </w:t>
      </w:r>
    </w:p>
    <w:p>
      <w:r>
        <w:t>3-3. 集中研发力量形成合力，强有力支持高频、高速、封装、服务器等领域产品技术和市场</w:t>
      </w:r>
    </w:p>
    <w:p>
      <w:r>
        <w:t>突破，利用专家资源和信息更准确地对前瞻性领域和方向进行跟踪及研究布局，进一步推动形成</w:t>
      </w:r>
    </w:p>
    <w:p>
      <w:r>
        <w:t>和巩固“生产一代、储备一代、研发一代”的格局，并完成了公司产品技术发展规划的制定，同</w:t>
      </w:r>
    </w:p>
    <w:p>
      <w:r>
        <w:t>时凭借公司沉淀多年的技术能量，成功解决公司与行业多个传统结构性难题，有效提升了公司的</w:t>
      </w:r>
    </w:p>
    <w:p>
      <w:r>
        <w:t xml:space="preserve">技术水平和产品质量，优化了成本，把握住了市场窗口促进新产品推广速度和验证有效性。 </w:t>
      </w:r>
    </w:p>
    <w:p>
      <w:r>
        <w:t>3-4. 利用信息化手段推进业务过程和成效提升，SRM 系统重建结合供应链管理发展搭建了业</w:t>
      </w:r>
    </w:p>
    <w:p>
      <w:r>
        <w:t>务蓝图，把原来各自独立的业务模块形成串联和闭环；建立全新的设备信息管理系统，深入细致</w:t>
      </w:r>
    </w:p>
    <w:p>
      <w:r>
        <w:t>分析各设备单元从而在制定改善预防措施方面有质的提升；打造生益科技线上学习平台“益学</w:t>
      </w:r>
    </w:p>
    <w:p>
      <w:r>
        <w:t xml:space="preserve">堂”，有效提升了员工培训效率和效果。 </w:t>
      </w:r>
    </w:p>
    <w:p>
      <w:r>
        <w:t>3-5. 灵活运用多种财务手段，规避外币汇率风险及提高运营资金利用率。面对 2018 年的外</w:t>
      </w:r>
    </w:p>
    <w:p>
      <w:r>
        <w:t xml:space="preserve">汇形势，通过各项措施有效控制和压缩外汇收、支差敞口，提高运营资金利用率，降低财务费用。  </w:t>
      </w:r>
    </w:p>
    <w:p>
      <w:r>
        <w:t>3-6. 深入实践集团化管理效能，在集团营销中心、计划中心的成功实践下，新成立了多个集</w:t>
      </w:r>
    </w:p>
    <w:p>
      <w:r>
        <w:t>团化虚拟组织，涵盖客服、供应链管理、工艺技术、品质、信息管理、设备等多方面，完成了相</w:t>
      </w:r>
    </w:p>
    <w:p>
      <w:r>
        <w:t>关集团制度文件编写，为实体集团化奠定基础。我们正式启用了新标志，在新时期实现集团品牌</w:t>
      </w:r>
    </w:p>
    <w:p>
      <w:r>
        <w:t xml:space="preserve">的统一管理，继续承载和践行建立生益百年基业更远大的愿景和更厚重的使命。 </w:t>
      </w:r>
    </w:p>
    <w:p>
      <w:r>
        <w:t>3-7. 根据“公司 2016-2020 年的五年发展战略纲要”，为实现做大做强覆铜板主业的战略攻</w:t>
      </w:r>
    </w:p>
    <w:p>
      <w:r>
        <w:t>坚克难，做了大量卓有成效的工作。完成了 LG 设备的安装调试和验收，有效提升了软板产品的市</w:t>
      </w:r>
    </w:p>
    <w:p>
      <w:r>
        <w:t>场竞争力；完成了南通工厂的厂房建设，2019 年高频产品产能的释放将助力 5G 时代的到来；正</w:t>
      </w:r>
    </w:p>
    <w:p>
      <w:r>
        <w:t>在高效有序地建设九江工厂，预计可以按照项目进展完成建设，助力公司实现覆铜板年产能超过</w:t>
      </w:r>
    </w:p>
    <w:p>
      <w:r>
        <w:t xml:space="preserve">一亿平方米的战略目标。 </w:t>
      </w:r>
    </w:p>
    <w:p>
      <w:r>
        <w:t>3-8. 以人为本，大力丰富员工业余生活及提升凝聚力。健康生活及文娱俱乐部给员工提供了</w:t>
      </w:r>
    </w:p>
    <w:p>
      <w:r>
        <w:t>丰富多彩的体育运动和文娱活动培训及展现风采的舞台；员工子女托管驿站的设立解决了员工的</w:t>
      </w:r>
    </w:p>
    <w:p>
      <w:r>
        <w:t>后顾之忧，“留守子女”不再留守；“生益天空下”微信平台紧贴公司时事和员工生活，有效提</w:t>
      </w:r>
    </w:p>
    <w:p>
      <w:r>
        <w:t xml:space="preserve">升了内部沟通和员工满意度。 </w:t>
      </w:r>
    </w:p>
    <w:p>
      <w:r/>
    </w:p>
    <w:p>
      <w:r>
        <w:t xml:space="preserve">二、报告期内主要经营情况 </w:t>
      </w:r>
    </w:p>
    <w:p>
      <w:r/>
    </w:p>
    <w:p>
      <w:r>
        <w:t>2018 年生产各类覆铜板 8,860.36 万平方米，比上年同期增长 8.28%；生产粘结片 12,168.10</w:t>
      </w:r>
    </w:p>
    <w:p>
      <w:r>
        <w:t>万米，比上年同期增长 15.14%。销售各类覆铜板 8,686.65 万平方米，比上年同期增长 8.99%；销</w:t>
      </w:r>
    </w:p>
    <w:p>
      <w:r>
        <w:t>售粘结片 12,076.05 万米，比上年同期增长 14.95%；生产印制电路板 1,041.72 万平方英尺，比</w:t>
      </w:r>
    </w:p>
    <w:p>
      <w:r>
        <w:t>上年同期增长 5.52%；销售印制电路板 1,075.20 万平方英尺，比上年同期增长 10.63%。实现营业</w:t>
      </w:r>
    </w:p>
    <w:p>
      <w:r>
        <w:t xml:space="preserve">收入 1,198,108.17 万元，比上年同期增长 11.45%；其中： </w:t>
      </w:r>
    </w:p>
    <w:p>
      <w:r>
        <w:t>（1）陕西生益科技有限公司生产各类覆铜板 1,918.17 万平方米，比上年同期增长 5.63%；生</w:t>
      </w:r>
    </w:p>
    <w:p>
      <w:r>
        <w:t>产粘结片 1,116.10 万米，比上年同期增长 109.35%；销售各类覆铜板 1,911.06 万平方米，比上</w:t>
      </w:r>
    </w:p>
    <w:p>
      <w:r>
        <w:t>年同期增长 9.33%；销售粘结片 1,124.53 万米，比上年同期增长 115.55%；营业收入为 191,269.71</w:t>
      </w:r>
    </w:p>
    <w:p>
      <w:r>
        <w:t xml:space="preserve">万元,比上年同期增长 12.60%； </w:t>
      </w:r>
    </w:p>
    <w:p>
      <w:r/>
    </w:p>
    <w:p>
      <w:r>
        <w:t xml:space="preserve">11 / 203 </w:t>
      </w:r>
    </w:p>
    <w:p>
      <w:r/>
    </w:p>
    <w:p>
      <w:r>
        <w:t xml:space="preserve"> </w:t>
      </w:r>
    </w:p>
    <w:p>
      <w:r>
        <w:t xml:space="preserve"> </w:t>
      </w:r>
    </w:p>
    <w:p>
      <w:r>
        <w:t xml:space="preserve">2018 年年度报告 </w:t>
      </w:r>
    </w:p>
    <w:p>
      <w:r/>
    </w:p>
    <w:p>
      <w:r>
        <w:t>（2）苏州生益科技有限公司合并生产各类覆铜板 2,181.64 万平方米，比上年同期增长 14.36%；</w:t>
      </w:r>
    </w:p>
    <w:p>
      <w:r>
        <w:t>生产粘结片 4,354.50 万米，比上年同期增长 67.29%%；销售各类覆铜板 2,095.56 万平方米，比</w:t>
      </w:r>
    </w:p>
    <w:p>
      <w:r>
        <w:t>上年同期增长 12.43%；销售粘结片 4,408.34 万米，比上年同期增长 73.75%%；合并营业收入为</w:t>
      </w:r>
    </w:p>
    <w:p>
      <w:r>
        <w:t xml:space="preserve">232,879.44 万元，比上年同期增长 19.59%； </w:t>
      </w:r>
    </w:p>
    <w:p>
      <w:r>
        <w:t>（3）生益电子股份有限公司生产印制电路板 1,041.72 万平方英尺，比上年同期增长 5.52%；</w:t>
      </w:r>
    </w:p>
    <w:p>
      <w:r>
        <w:t>销售印制电路板 1,075.20 万平方英尺，比上年同期增长 10.63%。实现营业收入为 207,917.62 万</w:t>
      </w:r>
    </w:p>
    <w:p>
      <w:r>
        <w:t xml:space="preserve">元，比上年同期增长 21.55%。 </w:t>
      </w:r>
    </w:p>
    <w:p>
      <w:r/>
    </w:p>
    <w:p>
      <w:r>
        <w:t xml:space="preserve">(一) 主营业务分析 </w:t>
      </w:r>
    </w:p>
    <w:p>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变动比例（%） </w:t>
      </w:r>
    </w:p>
    <w:p>
      <w:r/>
    </w:p>
    <w:p>
      <w:r>
        <w:t xml:space="preserve">单位:元  币种:人民币 </w:t>
      </w:r>
    </w:p>
    <w:p>
      <w:r/>
    </w:p>
    <w:p>
      <w:r>
        <w:t xml:space="preserve">研发费用 </w:t>
      </w:r>
    </w:p>
    <w:p>
      <w:r/>
    </w:p>
    <w:p>
      <w:r>
        <w:t xml:space="preserve">财务费用 </w:t>
      </w:r>
    </w:p>
    <w:p>
      <w:r>
        <w:t xml:space="preserve"> 公允价值变动收益  </w:t>
      </w:r>
    </w:p>
    <w:p>
      <w:r>
        <w:t xml:space="preserve"> 资产处置收益  </w:t>
      </w:r>
    </w:p>
    <w:p>
      <w:r>
        <w:t xml:space="preserve">     营业外收入  </w:t>
      </w:r>
    </w:p>
    <w:p>
      <w:r>
        <w:t xml:space="preserve">   营业外支出  </w:t>
      </w:r>
    </w:p>
    <w:p>
      <w:r>
        <w:t xml:space="preserve">     少数股东损益  </w:t>
      </w:r>
    </w:p>
    <w:p>
      <w:r>
        <w:t xml:space="preserve">经营活动产生的现金流量净额 </w:t>
      </w:r>
    </w:p>
    <w:p>
      <w:r/>
    </w:p>
    <w:p>
      <w:r>
        <w:t xml:space="preserve">528,797,713.93 </w:t>
      </w:r>
    </w:p>
    <w:p>
      <w:r/>
    </w:p>
    <w:p>
      <w:r>
        <w:t xml:space="preserve">245,480,403.94 </w:t>
      </w:r>
    </w:p>
    <w:p>
      <w:r/>
    </w:p>
    <w:p>
      <w:r>
        <w:t xml:space="preserve">184,766,046.96 </w:t>
      </w:r>
    </w:p>
    <w:p>
      <w:r/>
    </w:p>
    <w:p>
      <w:r>
        <w:t xml:space="preserve">86,750,757.62 </w:t>
      </w:r>
    </w:p>
    <w:p>
      <w:r/>
    </w:p>
    <w:p>
      <w:r>
        <w:t xml:space="preserve">-24,751,487.72 </w:t>
      </w:r>
    </w:p>
    <w:p>
      <w:r/>
    </w:p>
    <w:p>
      <w:r>
        <w:t xml:space="preserve">42,837,859.25 </w:t>
      </w:r>
    </w:p>
    <w:p>
      <w:r/>
    </w:p>
    <w:p>
      <w:r>
        <w:t xml:space="preserve">67,182,094.15 </w:t>
      </w:r>
    </w:p>
    <w:p>
      <w:r/>
    </w:p>
    <w:p>
      <w:r>
        <w:t xml:space="preserve">865,071.10 </w:t>
      </w:r>
    </w:p>
    <w:p>
      <w:r/>
    </w:p>
    <w:p>
      <w:r>
        <w:t xml:space="preserve">6,278,144.97 </w:t>
      </w:r>
    </w:p>
    <w:p>
      <w:r/>
    </w:p>
    <w:p>
      <w:r>
        <w:t xml:space="preserve">4,819,570.72 </w:t>
      </w:r>
    </w:p>
    <w:p>
      <w:r/>
    </w:p>
    <w:p>
      <w:r>
        <w:t xml:space="preserve">12,392,024.48 </w:t>
      </w:r>
    </w:p>
    <w:p>
      <w:r/>
    </w:p>
    <w:p>
      <w:r>
        <w:t xml:space="preserve">8,135,567.96 </w:t>
      </w:r>
    </w:p>
    <w:p>
      <w:r/>
    </w:p>
    <w:p>
      <w:r>
        <w:t xml:space="preserve">64,493,057.91 </w:t>
      </w:r>
    </w:p>
    <w:p>
      <w:r/>
    </w:p>
    <w:p>
      <w:r>
        <w:t xml:space="preserve">38,678,477.21 </w:t>
      </w:r>
    </w:p>
    <w:p>
      <w:r/>
    </w:p>
    <w:p>
      <w:r>
        <w:t xml:space="preserve">1,337,205,019.46 </w:t>
      </w:r>
    </w:p>
    <w:p>
      <w:r/>
    </w:p>
    <w:p>
      <w:r>
        <w:t xml:space="preserve">593,145,887.37 </w:t>
      </w:r>
    </w:p>
    <w:p>
      <w:r/>
    </w:p>
    <w:p>
      <w:r>
        <w:t xml:space="preserve">投资活动产生的现金流量净额 </w:t>
      </w:r>
    </w:p>
    <w:p>
      <w:r/>
    </w:p>
    <w:p>
      <w:r>
        <w:t xml:space="preserve">-1,197,948,748.03 </w:t>
      </w:r>
    </w:p>
    <w:p>
      <w:r/>
    </w:p>
    <w:p>
      <w:r>
        <w:t xml:space="preserve">-696,251,413.69 </w:t>
      </w:r>
    </w:p>
    <w:p>
      <w:r/>
    </w:p>
    <w:p>
      <w:r>
        <w:t xml:space="preserve">筹资活动产生的现金流量净额 </w:t>
      </w:r>
    </w:p>
    <w:p>
      <w:r/>
    </w:p>
    <w:p>
      <w:r>
        <w:t xml:space="preserve">-1,250,235,013.93 1,739,118,931.11 </w:t>
      </w:r>
    </w:p>
    <w:p>
      <w:r/>
    </w:p>
    <w:p>
      <w:r>
        <w:t xml:space="preserve">115.41 </w:t>
      </w:r>
    </w:p>
    <w:p>
      <w:r/>
    </w:p>
    <w:p>
      <w:r>
        <w:t xml:space="preserve">112.98 </w:t>
      </w:r>
    </w:p>
    <w:p>
      <w:r/>
    </w:p>
    <w:p>
      <w:r>
        <w:t xml:space="preserve">-157.78 </w:t>
      </w:r>
    </w:p>
    <w:p>
      <w:r/>
    </w:p>
    <w:p>
      <w:r>
        <w:t xml:space="preserve">7,666.08 </w:t>
      </w:r>
    </w:p>
    <w:p>
      <w:r/>
    </w:p>
    <w:p>
      <w:r>
        <w:t xml:space="preserve">30.26 </w:t>
      </w:r>
    </w:p>
    <w:p>
      <w:r/>
    </w:p>
    <w:p>
      <w:r>
        <w:t xml:space="preserve">52.32 </w:t>
      </w:r>
    </w:p>
    <w:p>
      <w:r/>
    </w:p>
    <w:p>
      <w:r>
        <w:t xml:space="preserve">66.74 </w:t>
      </w:r>
    </w:p>
    <w:p>
      <w:r/>
    </w:p>
    <w:p>
      <w:r>
        <w:t xml:space="preserve">125.44 </w:t>
      </w:r>
    </w:p>
    <w:p>
      <w:r/>
    </w:p>
    <w:p>
      <w:r>
        <w:t xml:space="preserve">-72.06 </w:t>
      </w:r>
    </w:p>
    <w:p>
      <w:r/>
    </w:p>
    <w:p>
      <w:r>
        <w:t xml:space="preserve">不适用 </w:t>
      </w:r>
    </w:p>
    <w:p>
      <w:r/>
    </w:p>
    <w:p>
      <w:r>
        <w:t xml:space="preserve">（1）研发费用：主要系本期公司持续技术创新，开展的研发项目较多，相应增加研发投入所致。 </w:t>
      </w:r>
    </w:p>
    <w:p>
      <w:r>
        <w:t>（2）财务费用：主要系本期本公司计提可转债利息费用，以及本期汇率变动引起汇兑损失增加所</w:t>
      </w:r>
    </w:p>
    <w:p>
      <w:r>
        <w:t xml:space="preserve">致。 </w:t>
      </w:r>
    </w:p>
    <w:p>
      <w:r>
        <w:t>（3）公允价值变动收益：主要系全资子公司东莞生益资本投资有限公司本期存量权益工具形成的</w:t>
      </w:r>
    </w:p>
    <w:p>
      <w:r>
        <w:t xml:space="preserve">公允价值变动收益比上年同期大幅减少所致。 </w:t>
      </w:r>
    </w:p>
    <w:p>
      <w:r>
        <w:t>（4）资产处置收益：主要系本期下属子公司苏州生益科技有限公司收到青青家园宿舍拆迁补偿款</w:t>
      </w:r>
    </w:p>
    <w:p>
      <w:r>
        <w:t xml:space="preserve">所致。 </w:t>
      </w:r>
    </w:p>
    <w:p>
      <w:r>
        <w:t xml:space="preserve">（5）营业外收入：主要系本期本公司核销一笔不再支付的供应商款项，相应确认营业外收入所致。 </w:t>
      </w:r>
    </w:p>
    <w:p>
      <w:r>
        <w:t xml:space="preserve">（6）营业外支出：主要系本期公司固定资产报废增加所致。 </w:t>
      </w:r>
    </w:p>
    <w:p>
      <w:r>
        <w:t>（7）少数股东损益：主要系本期下属子公司生益电子股份有限公司、苏州生益科技有限公司利润</w:t>
      </w:r>
    </w:p>
    <w:p>
      <w:r>
        <w:t xml:space="preserve">增加所致。 </w:t>
      </w:r>
    </w:p>
    <w:p>
      <w:r>
        <w:t xml:space="preserve">（8）经营活动产生的现金流量净额：主要系本期销售商品、提供劳务收到的现金增加所致。 </w:t>
      </w:r>
    </w:p>
    <w:p>
      <w:r>
        <w:t>（9）投资活动产生的现金流量净额：主要系本期购建固定资产、无形资产和其他长期资产所支付</w:t>
      </w:r>
    </w:p>
    <w:p>
      <w:r>
        <w:t xml:space="preserve">的现金增加所致。 </w:t>
      </w:r>
    </w:p>
    <w:p>
      <w:r>
        <w:t>（10）筹资活动产生的现金流量净额：主要系上期发行可转换债券收到募集资金，以及本期借款</w:t>
      </w:r>
    </w:p>
    <w:p>
      <w:r>
        <w:t xml:space="preserve">所收到的现金大幅减少所致。 </w:t>
      </w:r>
    </w:p>
    <w:p>
      <w:r/>
    </w:p>
    <w:p>
      <w:r>
        <w:t xml:space="preserve">2. 收入和成本分析 </w:t>
      </w:r>
    </w:p>
    <w:p>
      <w:r/>
    </w:p>
    <w:p>
      <w:r>
        <w:t xml:space="preserve">√适用 □不适用  </w:t>
      </w:r>
    </w:p>
    <w:p>
      <w:r/>
    </w:p>
    <w:p>
      <w:r>
        <w:t xml:space="preserve">12 / 203 </w:t>
      </w:r>
    </w:p>
    <w:p>
      <w:r/>
    </w:p>
    <w:p>
      <w:r>
        <w:t xml:space="preserve"> </w:t>
      </w:r>
    </w:p>
    <w:p>
      <w:r>
        <w:t xml:space="preserve"> </w:t>
      </w:r>
    </w:p>
    <w:p>
      <w:r>
        <w:t xml:space="preserve"> </w:t>
      </w:r>
    </w:p>
    <w:p>
      <w:r>
        <w:t xml:space="preserve"> </w:t>
      </w:r>
    </w:p>
    <w:p>
      <w:r>
        <w:t xml:space="preserve">2018 年年度报告 </w:t>
      </w:r>
    </w:p>
    <w:p>
      <w:r/>
    </w:p>
    <w:p>
      <w:r>
        <w:t>2018 年度全年公司实现主营业务收入 11,802,745,096.66 元，同比增长 11.16%；主营业务成</w:t>
      </w:r>
    </w:p>
    <w:p>
      <w:r>
        <w:t xml:space="preserve">本 9,304,942,094.23 元，同比增长 10.41%。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w:t>
      </w:r>
    </w:p>
    <w:p>
      <w:r>
        <w:t>入比上</w:t>
      </w:r>
    </w:p>
    <w:p>
      <w:r>
        <w:t>年增减</w:t>
      </w:r>
    </w:p>
    <w:p>
      <w:r>
        <w:t xml:space="preserve">（%） </w:t>
      </w:r>
    </w:p>
    <w:p>
      <w:r/>
    </w:p>
    <w:p>
      <w:r>
        <w:t>营业成</w:t>
      </w:r>
    </w:p>
    <w:p>
      <w:r>
        <w:t>本比上</w:t>
      </w:r>
    </w:p>
    <w:p>
      <w:r>
        <w:t>年增减</w:t>
      </w:r>
    </w:p>
    <w:p>
      <w:r>
        <w:t xml:space="preserve">（%） </w:t>
      </w:r>
    </w:p>
    <w:p>
      <w:r/>
    </w:p>
    <w:p>
      <w:r>
        <w:t>毛利率</w:t>
      </w:r>
    </w:p>
    <w:p>
      <w:r>
        <w:t>比上年</w:t>
      </w:r>
    </w:p>
    <w:p>
      <w:r>
        <w:t xml:space="preserve">增减（%） </w:t>
      </w:r>
    </w:p>
    <w:p>
      <w:r/>
    </w:p>
    <w:p>
      <w:r>
        <w:t>覆铜板</w:t>
      </w:r>
    </w:p>
    <w:p>
      <w:r>
        <w:t>和粘结</w:t>
      </w:r>
    </w:p>
    <w:p>
      <w:r>
        <w:t xml:space="preserve">片  </w:t>
      </w:r>
    </w:p>
    <w:p>
      <w:r>
        <w:t>印制线</w:t>
      </w:r>
    </w:p>
    <w:p>
      <w:r>
        <w:t xml:space="preserve">路板 </w:t>
      </w:r>
    </w:p>
    <w:p>
      <w:r/>
    </w:p>
    <w:p>
      <w:r>
        <w:t xml:space="preserve">9,767,165,325.86 7,798,437,287.79 </w:t>
      </w:r>
    </w:p>
    <w:p>
      <w:r/>
    </w:p>
    <w:p>
      <w:r>
        <w:t xml:space="preserve">20.16 </w:t>
      </w:r>
    </w:p>
    <w:p>
      <w:r/>
    </w:p>
    <w:p>
      <w:r>
        <w:t xml:space="preserve">9.19 </w:t>
      </w:r>
    </w:p>
    <w:p>
      <w:r/>
    </w:p>
    <w:p>
      <w:r>
        <w:t xml:space="preserve">8.85 </w:t>
      </w:r>
    </w:p>
    <w:p>
      <w:r/>
    </w:p>
    <w:p>
      <w:r>
        <w:t xml:space="preserve">2,035,579,770.80 1,506,504,806.44 </w:t>
      </w:r>
    </w:p>
    <w:p>
      <w:r/>
    </w:p>
    <w:p>
      <w:r>
        <w:t xml:space="preserve">25.99 </w:t>
      </w:r>
    </w:p>
    <w:p>
      <w:r/>
    </w:p>
    <w:p>
      <w:r>
        <w:t xml:space="preserve">21.68 </w:t>
      </w:r>
    </w:p>
    <w:p>
      <w:r/>
    </w:p>
    <w:p>
      <w:r>
        <w:t xml:space="preserve">19.25 </w:t>
      </w:r>
    </w:p>
    <w:p>
      <w:r/>
    </w:p>
    <w:p>
      <w:r>
        <w:t xml:space="preserve">合计 </w:t>
      </w:r>
    </w:p>
    <w:p>
      <w:r/>
    </w:p>
    <w:p>
      <w:r>
        <w:t xml:space="preserve">11,802,745,096.66 9,304,942,094.23 </w:t>
      </w:r>
    </w:p>
    <w:p>
      <w:r/>
    </w:p>
    <w:p>
      <w:r>
        <w:t xml:space="preserve">21.16 </w:t>
      </w:r>
    </w:p>
    <w:p>
      <w:r/>
    </w:p>
    <w:p>
      <w:r>
        <w:t xml:space="preserve">11.16 </w:t>
      </w:r>
    </w:p>
    <w:p>
      <w:r/>
    </w:p>
    <w:p>
      <w:r>
        <w:t xml:space="preserve">10.41 </w:t>
      </w:r>
    </w:p>
    <w:p>
      <w:r/>
    </w:p>
    <w:p>
      <w:r>
        <w:t>增加</w:t>
      </w:r>
    </w:p>
    <w:p>
      <w:r>
        <w:t>0.25 个</w:t>
      </w:r>
    </w:p>
    <w:p>
      <w:r>
        <w:t xml:space="preserve">百分点 </w:t>
      </w:r>
    </w:p>
    <w:p>
      <w:r/>
    </w:p>
    <w:p>
      <w:r>
        <w:t>增加</w:t>
      </w:r>
    </w:p>
    <w:p>
      <w:r>
        <w:t>1.50 个</w:t>
      </w:r>
    </w:p>
    <w:p>
      <w:r>
        <w:t xml:space="preserve">百分点 </w:t>
      </w:r>
    </w:p>
    <w:p>
      <w:r/>
    </w:p>
    <w:p>
      <w:r>
        <w:t>增加</w:t>
      </w:r>
    </w:p>
    <w:p>
      <w:r>
        <w:t>0.53 个</w:t>
      </w:r>
    </w:p>
    <w:p>
      <w:r>
        <w:t xml:space="preserve">百分点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w:t>
      </w:r>
    </w:p>
    <w:p>
      <w:r>
        <w:t>入比上</w:t>
      </w:r>
    </w:p>
    <w:p>
      <w:r>
        <w:t>年增减</w:t>
      </w:r>
    </w:p>
    <w:p>
      <w:r>
        <w:t xml:space="preserve">（%） </w:t>
      </w:r>
    </w:p>
    <w:p>
      <w:r/>
    </w:p>
    <w:p>
      <w:r>
        <w:t>营业成</w:t>
      </w:r>
    </w:p>
    <w:p>
      <w:r>
        <w:t>本比上</w:t>
      </w:r>
    </w:p>
    <w:p>
      <w:r>
        <w:t>年增减</w:t>
      </w:r>
    </w:p>
    <w:p>
      <w:r>
        <w:t xml:space="preserve">（%） </w:t>
      </w:r>
    </w:p>
    <w:p>
      <w:r/>
    </w:p>
    <w:p>
      <w:r>
        <w:t>毛利率</w:t>
      </w:r>
    </w:p>
    <w:p>
      <w:r>
        <w:t>比上年</w:t>
      </w:r>
    </w:p>
    <w:p>
      <w:r>
        <w:t xml:space="preserve">增减（%） </w:t>
      </w:r>
    </w:p>
    <w:p>
      <w:r/>
    </w:p>
    <w:p>
      <w:r>
        <w:t xml:space="preserve">内销  </w:t>
      </w:r>
    </w:p>
    <w:p>
      <w:r/>
    </w:p>
    <w:p>
      <w:r>
        <w:t xml:space="preserve">8,948,569,343.00 6,915,641,606.40 </w:t>
      </w:r>
    </w:p>
    <w:p>
      <w:r/>
    </w:p>
    <w:p>
      <w:r>
        <w:t xml:space="preserve">22.72 </w:t>
      </w:r>
    </w:p>
    <w:p>
      <w:r/>
    </w:p>
    <w:p>
      <w:r>
        <w:t xml:space="preserve">15.53 </w:t>
      </w:r>
    </w:p>
    <w:p>
      <w:r/>
    </w:p>
    <w:p>
      <w:r>
        <w:t xml:space="preserve">14.05 </w:t>
      </w:r>
    </w:p>
    <w:p>
      <w:r/>
    </w:p>
    <w:p>
      <w:r>
        <w:t xml:space="preserve">外销  </w:t>
      </w:r>
    </w:p>
    <w:p>
      <w:r/>
    </w:p>
    <w:p>
      <w:r>
        <w:t xml:space="preserve">2,854,175,753.66 2,389,300,487.83 </w:t>
      </w:r>
    </w:p>
    <w:p>
      <w:r/>
    </w:p>
    <w:p>
      <w:r>
        <w:t xml:space="preserve">16.29 </w:t>
      </w:r>
    </w:p>
    <w:p>
      <w:r/>
    </w:p>
    <w:p>
      <w:r>
        <w:t xml:space="preserve">-0.63 </w:t>
      </w:r>
    </w:p>
    <w:p>
      <w:r/>
    </w:p>
    <w:p>
      <w:r>
        <w:t xml:space="preserve">1.07 </w:t>
      </w:r>
    </w:p>
    <w:p>
      <w:r/>
    </w:p>
    <w:p>
      <w:r>
        <w:t xml:space="preserve">合计  </w:t>
      </w:r>
    </w:p>
    <w:p>
      <w:r/>
    </w:p>
    <w:p>
      <w:r>
        <w:t xml:space="preserve">11,802,745,096.66 9,304,942,094.23 </w:t>
      </w:r>
    </w:p>
    <w:p>
      <w:r/>
    </w:p>
    <w:p>
      <w:r>
        <w:t xml:space="preserve">21.16 </w:t>
      </w:r>
    </w:p>
    <w:p>
      <w:r/>
    </w:p>
    <w:p>
      <w:r>
        <w:t xml:space="preserve">11.16 </w:t>
      </w:r>
    </w:p>
    <w:p>
      <w:r/>
    </w:p>
    <w:p>
      <w:r>
        <w:t xml:space="preserve">10.41 </w:t>
      </w:r>
    </w:p>
    <w:p>
      <w:r/>
    </w:p>
    <w:p>
      <w:r>
        <w:t>增加</w:t>
      </w:r>
    </w:p>
    <w:p>
      <w:r>
        <w:t>1.00 个</w:t>
      </w:r>
    </w:p>
    <w:p>
      <w:r>
        <w:t xml:space="preserve">百分点 </w:t>
      </w:r>
    </w:p>
    <w:p>
      <w:r/>
    </w:p>
    <w:p>
      <w:r>
        <w:t>减少</w:t>
      </w:r>
    </w:p>
    <w:p>
      <w:r>
        <w:t>1.40 个</w:t>
      </w:r>
    </w:p>
    <w:p>
      <w:r>
        <w:t xml:space="preserve">百分点 </w:t>
      </w:r>
    </w:p>
    <w:p>
      <w:r/>
    </w:p>
    <w:p>
      <w:r>
        <w:t>增加</w:t>
      </w:r>
    </w:p>
    <w:p>
      <w:r>
        <w:t>0.53 个</w:t>
      </w:r>
    </w:p>
    <w:p>
      <w:r>
        <w:t xml:space="preserve">百分点 </w:t>
      </w:r>
    </w:p>
    <w:p>
      <w:r/>
    </w:p>
    <w:p>
      <w:r>
        <w:t xml:space="preserve">主营业务分行业、分产品、分地区情况的说明 </w:t>
      </w:r>
    </w:p>
    <w:p>
      <w:r>
        <w:t xml:space="preserve">□适用 √不适用  </w:t>
      </w:r>
    </w:p>
    <w:p>
      <w:r/>
    </w:p>
    <w:p>
      <w:r>
        <w:t xml:space="preserve">(2). 产销量情况分析表 </w:t>
      </w:r>
    </w:p>
    <w:p>
      <w:r/>
    </w:p>
    <w:p>
      <w:r>
        <w:t xml:space="preserve">√适用 □不适用  </w:t>
      </w:r>
    </w:p>
    <w:p>
      <w:r/>
    </w:p>
    <w:p>
      <w:r>
        <w:t xml:space="preserve">主要产品 </w:t>
      </w:r>
    </w:p>
    <w:p>
      <w:r/>
    </w:p>
    <w:p>
      <w:r>
        <w:t xml:space="preserve">生产量 </w:t>
      </w:r>
    </w:p>
    <w:p>
      <w:r/>
    </w:p>
    <w:p>
      <w:r>
        <w:t xml:space="preserve">销售量 </w:t>
      </w:r>
    </w:p>
    <w:p>
      <w:r/>
    </w:p>
    <w:p>
      <w:r>
        <w:t xml:space="preserve">库存量 </w:t>
      </w:r>
    </w:p>
    <w:p>
      <w:r/>
    </w:p>
    <w:p>
      <w:r>
        <w:t xml:space="preserve">覆铜板 </w:t>
      </w:r>
    </w:p>
    <w:p>
      <w:r/>
    </w:p>
    <w:p>
      <w:r>
        <w:t>8,860.36</w:t>
      </w:r>
    </w:p>
    <w:p>
      <w:r>
        <w:t xml:space="preserve">万平方米 </w:t>
      </w:r>
    </w:p>
    <w:p>
      <w:r/>
    </w:p>
    <w:p>
      <w:r>
        <w:t xml:space="preserve">8,686.65  </w:t>
      </w:r>
    </w:p>
    <w:p>
      <w:r>
        <w:t xml:space="preserve">万平方米 </w:t>
      </w:r>
    </w:p>
    <w:p>
      <w:r/>
    </w:p>
    <w:p>
      <w:r>
        <w:t xml:space="preserve">642.24   </w:t>
      </w:r>
    </w:p>
    <w:p>
      <w:r>
        <w:t xml:space="preserve">万平方米 </w:t>
      </w:r>
    </w:p>
    <w:p>
      <w:r/>
    </w:p>
    <w:p>
      <w:r>
        <w:t xml:space="preserve">13 / 203 </w:t>
      </w:r>
    </w:p>
    <w:p>
      <w:r/>
    </w:p>
    <w:p>
      <w:r>
        <w:t>生产量比上</w:t>
      </w:r>
    </w:p>
    <w:p>
      <w:r>
        <w:t xml:space="preserve">年增减（%） </w:t>
      </w:r>
    </w:p>
    <w:p>
      <w:r/>
    </w:p>
    <w:p>
      <w:r>
        <w:t>销售量比上</w:t>
      </w:r>
    </w:p>
    <w:p>
      <w:r>
        <w:t xml:space="preserve">年增减（%） </w:t>
      </w:r>
    </w:p>
    <w:p>
      <w:r/>
    </w:p>
    <w:p>
      <w:r>
        <w:t>库存量比上</w:t>
      </w:r>
    </w:p>
    <w:p>
      <w:r>
        <w:t xml:space="preserve">年增减（%） </w:t>
      </w:r>
    </w:p>
    <w:p>
      <w:r/>
    </w:p>
    <w:p>
      <w:r>
        <w:t xml:space="preserve">8.28 </w:t>
      </w:r>
    </w:p>
    <w:p>
      <w:r/>
    </w:p>
    <w:p>
      <w:r>
        <w:t xml:space="preserve">8.99 </w:t>
      </w:r>
    </w:p>
    <w:p>
      <w:r/>
    </w:p>
    <w:p>
      <w:r>
        <w:t xml:space="preserve">37.07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粘结片 </w:t>
      </w:r>
    </w:p>
    <w:p>
      <w:r/>
    </w:p>
    <w:p>
      <w:r>
        <w:t>12,168.10</w:t>
      </w:r>
    </w:p>
    <w:p>
      <w:r>
        <w:t xml:space="preserve">万米 </w:t>
      </w:r>
    </w:p>
    <w:p>
      <w:r/>
    </w:p>
    <w:p>
      <w:r>
        <w:t>12,076.05</w:t>
      </w:r>
    </w:p>
    <w:p>
      <w:r>
        <w:t xml:space="preserve">万米 </w:t>
      </w:r>
    </w:p>
    <w:p>
      <w:r/>
    </w:p>
    <w:p>
      <w:r>
        <w:t xml:space="preserve">363.16   </w:t>
      </w:r>
    </w:p>
    <w:p>
      <w:r>
        <w:t xml:space="preserve">万米 </w:t>
      </w:r>
    </w:p>
    <w:p>
      <w:r/>
    </w:p>
    <w:p>
      <w:r>
        <w:t>印制线路板 1,041.72</w:t>
      </w:r>
    </w:p>
    <w:p>
      <w:r>
        <w:t xml:space="preserve">万平方英尺 </w:t>
      </w:r>
    </w:p>
    <w:p>
      <w:r/>
    </w:p>
    <w:p>
      <w:r>
        <w:t xml:space="preserve">1,075.20 </w:t>
      </w:r>
    </w:p>
    <w:p>
      <w:r>
        <w:t xml:space="preserve">万平方英尺 </w:t>
      </w:r>
    </w:p>
    <w:p>
      <w:r/>
    </w:p>
    <w:p>
      <w:r>
        <w:t xml:space="preserve">93.37    </w:t>
      </w:r>
    </w:p>
    <w:p>
      <w:r>
        <w:t xml:space="preserve">万平方英尺 </w:t>
      </w:r>
    </w:p>
    <w:p>
      <w:r/>
    </w:p>
    <w:p>
      <w:r>
        <w:t xml:space="preserve">15.14 </w:t>
      </w:r>
    </w:p>
    <w:p>
      <w:r/>
    </w:p>
    <w:p>
      <w:r>
        <w:t xml:space="preserve">14.95 </w:t>
      </w:r>
    </w:p>
    <w:p>
      <w:r/>
    </w:p>
    <w:p>
      <w:r>
        <w:t xml:space="preserve">33.97 </w:t>
      </w:r>
    </w:p>
    <w:p>
      <w:r/>
    </w:p>
    <w:p>
      <w:r>
        <w:t xml:space="preserve">5.52 </w:t>
      </w:r>
    </w:p>
    <w:p>
      <w:r/>
    </w:p>
    <w:p>
      <w:r>
        <w:t xml:space="preserve">10.63 </w:t>
      </w:r>
    </w:p>
    <w:p>
      <w:r/>
    </w:p>
    <w:p>
      <w:r>
        <w:t xml:space="preserve">-26.39 </w:t>
      </w:r>
    </w:p>
    <w:p>
      <w:r/>
    </w:p>
    <w:p>
      <w:r>
        <w:t xml:space="preserve">产销量情况说明 </w:t>
      </w:r>
    </w:p>
    <w:p>
      <w:r>
        <w:t xml:space="preserve">不适用 </w:t>
      </w:r>
    </w:p>
    <w:p>
      <w:r/>
    </w:p>
    <w:p>
      <w:r>
        <w:t xml:space="preserve">(3). 成本分析表 </w:t>
      </w:r>
    </w:p>
    <w:p>
      <w:r/>
    </w:p>
    <w:p>
      <w:r>
        <w:t xml:space="preserve">分行业 </w:t>
      </w:r>
    </w:p>
    <w:p>
      <w:r/>
    </w:p>
    <w:p>
      <w:r>
        <w:t>成本构成</w:t>
      </w:r>
    </w:p>
    <w:p>
      <w:r>
        <w:t xml:space="preserve">项目 </w:t>
      </w:r>
    </w:p>
    <w:p>
      <w:r/>
    </w:p>
    <w:p>
      <w:r>
        <w:t xml:space="preserve">本期金额 </w:t>
      </w:r>
    </w:p>
    <w:p>
      <w:r/>
    </w:p>
    <w:p>
      <w:r>
        <w:t xml:space="preserve">分行业情况 </w:t>
      </w:r>
    </w:p>
    <w:p>
      <w:r/>
    </w:p>
    <w:p>
      <w:r>
        <w:t>本期占</w:t>
      </w:r>
    </w:p>
    <w:p>
      <w:r>
        <w:t>总成本</w:t>
      </w:r>
    </w:p>
    <w:p>
      <w:r>
        <w:t>比例</w:t>
      </w:r>
    </w:p>
    <w:p>
      <w:r>
        <w:t xml:space="preserve">(%) </w:t>
      </w:r>
    </w:p>
    <w:p>
      <w:r/>
    </w:p>
    <w:p>
      <w:r>
        <w:t xml:space="preserve">上年同期金额 </w:t>
      </w:r>
    </w:p>
    <w:p>
      <w:r/>
    </w:p>
    <w:p>
      <w:r>
        <w:t xml:space="preserve">单位：元 </w:t>
      </w:r>
    </w:p>
    <w:p>
      <w:r/>
    </w:p>
    <w:p>
      <w:r>
        <w:t>上年同</w:t>
      </w:r>
    </w:p>
    <w:p>
      <w:r>
        <w:t>期占总</w:t>
      </w:r>
    </w:p>
    <w:p>
      <w:r>
        <w:t>成本比</w:t>
      </w:r>
    </w:p>
    <w:p>
      <w:r>
        <w:t xml:space="preserve">例(%) </w:t>
      </w:r>
    </w:p>
    <w:p>
      <w:r/>
    </w:p>
    <w:p>
      <w:r>
        <w:t>本期金</w:t>
      </w:r>
    </w:p>
    <w:p>
      <w:r>
        <w:t>额较上</w:t>
      </w:r>
    </w:p>
    <w:p>
      <w:r>
        <w:t>年同期</w:t>
      </w:r>
    </w:p>
    <w:p>
      <w:r>
        <w:t>变动比</w:t>
      </w:r>
    </w:p>
    <w:p>
      <w:r>
        <w:t xml:space="preserve">例(%) </w:t>
      </w:r>
    </w:p>
    <w:p>
      <w:r/>
    </w:p>
    <w:p>
      <w:r>
        <w:t>情</w:t>
      </w:r>
    </w:p>
    <w:p>
      <w:r>
        <w:t xml:space="preserve">况 </w:t>
      </w:r>
    </w:p>
    <w:p>
      <w:r>
        <w:t>说</w:t>
      </w:r>
    </w:p>
    <w:p>
      <w:r>
        <w:t xml:space="preserve">明 </w:t>
      </w:r>
    </w:p>
    <w:p>
      <w:r/>
    </w:p>
    <w:p>
      <w:r>
        <w:t>覆铜板</w:t>
      </w:r>
    </w:p>
    <w:p>
      <w:r>
        <w:t>和粘结</w:t>
      </w:r>
    </w:p>
    <w:p>
      <w:r>
        <w:t xml:space="preserve">片 </w:t>
      </w:r>
    </w:p>
    <w:p>
      <w:r>
        <w:t>覆铜板</w:t>
      </w:r>
    </w:p>
    <w:p>
      <w:r>
        <w:t>和粘结</w:t>
      </w:r>
    </w:p>
    <w:p>
      <w:r>
        <w:t xml:space="preserve">片 </w:t>
      </w:r>
    </w:p>
    <w:p>
      <w:r>
        <w:t>覆铜板</w:t>
      </w:r>
    </w:p>
    <w:p>
      <w:r>
        <w:t>和粘结</w:t>
      </w:r>
    </w:p>
    <w:p>
      <w:r>
        <w:t xml:space="preserve">片 </w:t>
      </w:r>
    </w:p>
    <w:p>
      <w:r>
        <w:t>印制线</w:t>
      </w:r>
    </w:p>
    <w:p>
      <w:r>
        <w:t xml:space="preserve">路板 </w:t>
      </w:r>
    </w:p>
    <w:p>
      <w:r>
        <w:t>印制线</w:t>
      </w:r>
    </w:p>
    <w:p>
      <w:r>
        <w:t xml:space="preserve">路板 </w:t>
      </w:r>
    </w:p>
    <w:p>
      <w:r>
        <w:t>印制线</w:t>
      </w:r>
    </w:p>
    <w:p>
      <w:r>
        <w:t xml:space="preserve">路板 </w:t>
      </w:r>
    </w:p>
    <w:p>
      <w:r/>
    </w:p>
    <w:p>
      <w:r>
        <w:t xml:space="preserve">直接材料 </w:t>
      </w:r>
    </w:p>
    <w:p>
      <w:r/>
    </w:p>
    <w:p>
      <w:r>
        <w:t xml:space="preserve">6,843,908,563.76 </w:t>
      </w:r>
    </w:p>
    <w:p>
      <w:r/>
    </w:p>
    <w:p>
      <w:r>
        <w:t xml:space="preserve">87.76 6,134,687,973.84 </w:t>
      </w:r>
    </w:p>
    <w:p>
      <w:r/>
    </w:p>
    <w:p>
      <w:r>
        <w:t xml:space="preserve">85.63 </w:t>
      </w:r>
    </w:p>
    <w:p>
      <w:r/>
    </w:p>
    <w:p>
      <w:r>
        <w:t xml:space="preserve">11.56  </w:t>
      </w:r>
    </w:p>
    <w:p>
      <w:r/>
    </w:p>
    <w:p>
      <w:r>
        <w:t xml:space="preserve">直接人工 </w:t>
      </w:r>
    </w:p>
    <w:p>
      <w:r/>
    </w:p>
    <w:p>
      <w:r>
        <w:t xml:space="preserve">345,470,771.85 </w:t>
      </w:r>
    </w:p>
    <w:p>
      <w:r/>
    </w:p>
    <w:p>
      <w:r>
        <w:t xml:space="preserve">4.43 </w:t>
      </w:r>
    </w:p>
    <w:p>
      <w:r/>
    </w:p>
    <w:p>
      <w:r>
        <w:t xml:space="preserve">242,865,727.33 </w:t>
      </w:r>
    </w:p>
    <w:p>
      <w:r/>
    </w:p>
    <w:p>
      <w:r>
        <w:t xml:space="preserve">3.39 </w:t>
      </w:r>
    </w:p>
    <w:p>
      <w:r/>
    </w:p>
    <w:p>
      <w:r>
        <w:t xml:space="preserve">42.25  </w:t>
      </w:r>
    </w:p>
    <w:p>
      <w:r/>
    </w:p>
    <w:p>
      <w:r>
        <w:t xml:space="preserve">制造费用 </w:t>
      </w:r>
    </w:p>
    <w:p>
      <w:r/>
    </w:p>
    <w:p>
      <w:r>
        <w:t xml:space="preserve">609,057,952.18 </w:t>
      </w:r>
    </w:p>
    <w:p>
      <w:r/>
    </w:p>
    <w:p>
      <w:r>
        <w:t xml:space="preserve">7.81 </w:t>
      </w:r>
    </w:p>
    <w:p>
      <w:r/>
    </w:p>
    <w:p>
      <w:r>
        <w:t xml:space="preserve">786,627,046.05 </w:t>
      </w:r>
    </w:p>
    <w:p>
      <w:r/>
    </w:p>
    <w:p>
      <w:r>
        <w:t xml:space="preserve">10.98 -22.57  </w:t>
      </w:r>
    </w:p>
    <w:p>
      <w:r/>
    </w:p>
    <w:p>
      <w:r>
        <w:t xml:space="preserve">直接材料 </w:t>
      </w:r>
    </w:p>
    <w:p>
      <w:r/>
    </w:p>
    <w:p>
      <w:r>
        <w:t xml:space="preserve">901,643,126.65 </w:t>
      </w:r>
    </w:p>
    <w:p>
      <w:r/>
    </w:p>
    <w:p>
      <w:r>
        <w:t xml:space="preserve">59.85 </w:t>
      </w:r>
    </w:p>
    <w:p>
      <w:r/>
    </w:p>
    <w:p>
      <w:r>
        <w:t xml:space="preserve">727,161,233.38 </w:t>
      </w:r>
    </w:p>
    <w:p>
      <w:r/>
    </w:p>
    <w:p>
      <w:r>
        <w:t xml:space="preserve">57.56 </w:t>
      </w:r>
    </w:p>
    <w:p>
      <w:r/>
    </w:p>
    <w:p>
      <w:r>
        <w:t xml:space="preserve">23.99  </w:t>
      </w:r>
    </w:p>
    <w:p>
      <w:r/>
    </w:p>
    <w:p>
      <w:r>
        <w:t xml:space="preserve">直接人工 </w:t>
      </w:r>
    </w:p>
    <w:p>
      <w:r/>
    </w:p>
    <w:p>
      <w:r>
        <w:t xml:space="preserve">133,175,024.90 </w:t>
      </w:r>
    </w:p>
    <w:p>
      <w:r/>
    </w:p>
    <w:p>
      <w:r>
        <w:t xml:space="preserve">8.84 </w:t>
      </w:r>
    </w:p>
    <w:p>
      <w:r/>
    </w:p>
    <w:p>
      <w:r>
        <w:t xml:space="preserve">125,699,344.55 </w:t>
      </w:r>
    </w:p>
    <w:p>
      <w:r/>
    </w:p>
    <w:p>
      <w:r>
        <w:t xml:space="preserve">9.95 </w:t>
      </w:r>
    </w:p>
    <w:p>
      <w:r/>
    </w:p>
    <w:p>
      <w:r>
        <w:t xml:space="preserve">5.95  </w:t>
      </w:r>
    </w:p>
    <w:p>
      <w:r/>
    </w:p>
    <w:p>
      <w:r>
        <w:t xml:space="preserve">制造费用 </w:t>
      </w:r>
    </w:p>
    <w:p>
      <w:r/>
    </w:p>
    <w:p>
      <w:r>
        <w:t xml:space="preserve">471,686,654.90 </w:t>
      </w:r>
    </w:p>
    <w:p>
      <w:r/>
    </w:p>
    <w:p>
      <w:r>
        <w:t xml:space="preserve">31.31 </w:t>
      </w:r>
    </w:p>
    <w:p>
      <w:r/>
    </w:p>
    <w:p>
      <w:r>
        <w:t xml:space="preserve">410,449,417.52 </w:t>
      </w:r>
    </w:p>
    <w:p>
      <w:r/>
    </w:p>
    <w:p>
      <w:r>
        <w:t xml:space="preserve">32.49 </w:t>
      </w:r>
    </w:p>
    <w:p>
      <w:r/>
    </w:p>
    <w:p>
      <w:r>
        <w:t xml:space="preserve">14.92  </w:t>
      </w:r>
    </w:p>
    <w:p>
      <w:r/>
    </w:p>
    <w:p>
      <w:r>
        <w:t xml:space="preserve">成本分析其他情况说明 </w:t>
      </w:r>
    </w:p>
    <w:p>
      <w:r>
        <w:t xml:space="preserve">□适用 √不适用  </w:t>
      </w:r>
    </w:p>
    <w:p>
      <w:r/>
    </w:p>
    <w:p>
      <w:r>
        <w:t xml:space="preserve">(4). 主要销售客户及主要供应商情况 </w:t>
      </w:r>
    </w:p>
    <w:p>
      <w:r/>
    </w:p>
    <w:p>
      <w:r>
        <w:t xml:space="preserve">√适用 □不适用  </w:t>
      </w:r>
    </w:p>
    <w:p>
      <w:r>
        <w:t>前五名客户销售额 2,200,803,920.63 元，占年度销售总额 18.65%；其中前五名客户销售额中关</w:t>
      </w:r>
    </w:p>
    <w:p>
      <w:r>
        <w:t xml:space="preserve">联方销售额 0 元，占年度销售总额 0 %。 </w:t>
      </w:r>
    </w:p>
    <w:p>
      <w:r/>
    </w:p>
    <w:p>
      <w:r>
        <w:t>前五名供应商采购额 1,933,660,552.47 元，占年度采购总额 26.55%%；其中前五名供应商采购额</w:t>
      </w:r>
    </w:p>
    <w:p>
      <w:r>
        <w:t xml:space="preserve">中关联方采购额 0 元，占年度采购总额 0%。 </w:t>
      </w:r>
    </w:p>
    <w:p>
      <w:r/>
    </w:p>
    <w:p>
      <w:r>
        <w:t xml:space="preserve">14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不适用 </w:t>
      </w:r>
    </w:p>
    <w:p>
      <w:r/>
    </w:p>
    <w:p>
      <w:r>
        <w:t xml:space="preserve">3. 费用 </w:t>
      </w:r>
    </w:p>
    <w:p>
      <w:r/>
    </w:p>
    <w:p>
      <w:r>
        <w:t xml:space="preserve">√适用 □不适用  </w:t>
      </w:r>
    </w:p>
    <w:p>
      <w:r>
        <w:t>公司研发费用、财务费用等科目变动详见本节“主营业务分析”之“利润表及现金流量表相</w:t>
      </w:r>
    </w:p>
    <w:p>
      <w:r>
        <w:t xml:space="preserve">关科目变动分析表”。 </w:t>
      </w:r>
    </w:p>
    <w:p>
      <w:r/>
    </w:p>
    <w:p>
      <w:r>
        <w:t xml:space="preserve">4. 研发投入 </w:t>
      </w:r>
    </w:p>
    <w:p>
      <w:r/>
    </w:p>
    <w:p>
      <w:r>
        <w:t xml:space="preserve">研发投入情况表 </w:t>
      </w:r>
    </w:p>
    <w:p>
      <w:r/>
    </w:p>
    <w:p>
      <w:r>
        <w:t xml:space="preserve">√适用  □不适用  </w:t>
      </w:r>
    </w:p>
    <w:p>
      <w:r/>
    </w:p>
    <w:p>
      <w:r>
        <w:t xml:space="preserve">本期费用化研发投入 </w:t>
      </w:r>
    </w:p>
    <w:p>
      <w:r/>
    </w:p>
    <w:p>
      <w:r>
        <w:t xml:space="preserve">本期资本化研发投入 </w:t>
      </w:r>
    </w:p>
    <w:p>
      <w:r/>
    </w:p>
    <w:p>
      <w:r>
        <w:t xml:space="preserve">研发投入合计 </w:t>
      </w:r>
    </w:p>
    <w:p>
      <w:r/>
    </w:p>
    <w:p>
      <w:r>
        <w:t xml:space="preserve">研发投入总额占营业收入比例（%） </w:t>
      </w:r>
    </w:p>
    <w:p>
      <w:r/>
    </w:p>
    <w:p>
      <w:r>
        <w:t xml:space="preserve">公司研发人员的数量 </w:t>
      </w:r>
    </w:p>
    <w:p>
      <w:r/>
    </w:p>
    <w:p>
      <w:r>
        <w:t xml:space="preserve">研发人员数量占公司总人数的比例（%） </w:t>
      </w:r>
    </w:p>
    <w:p>
      <w:r/>
    </w:p>
    <w:p>
      <w:r>
        <w:t xml:space="preserve">研发投入资本化的比重（%） </w:t>
      </w:r>
    </w:p>
    <w:p>
      <w:r/>
    </w:p>
    <w:p>
      <w:r>
        <w:t xml:space="preserve">情况说明 </w:t>
      </w:r>
    </w:p>
    <w:p>
      <w:r/>
    </w:p>
    <w:p>
      <w:r>
        <w:t xml:space="preserve">√适用 □不适用  </w:t>
      </w:r>
    </w:p>
    <w:p>
      <w:r/>
    </w:p>
    <w:p>
      <w:r>
        <w:t xml:space="preserve">单位：元 </w:t>
      </w:r>
    </w:p>
    <w:p>
      <w:r/>
    </w:p>
    <w:p>
      <w:r>
        <w:t xml:space="preserve">528,797,713.93  </w:t>
      </w:r>
    </w:p>
    <w:p>
      <w:r/>
    </w:p>
    <w:p>
      <w:r>
        <w:t xml:space="preserve">0 </w:t>
      </w:r>
    </w:p>
    <w:p>
      <w:r/>
    </w:p>
    <w:p>
      <w:r>
        <w:t xml:space="preserve">528,797,713.93 </w:t>
      </w:r>
    </w:p>
    <w:p>
      <w:r/>
    </w:p>
    <w:p>
      <w:r>
        <w:t xml:space="preserve">4.41 </w:t>
      </w:r>
    </w:p>
    <w:p>
      <w:r/>
    </w:p>
    <w:p>
      <w:r>
        <w:t xml:space="preserve">1,185 </w:t>
      </w:r>
    </w:p>
    <w:p>
      <w:r/>
    </w:p>
    <w:p>
      <w:r>
        <w:t xml:space="preserve">13.11 </w:t>
      </w:r>
    </w:p>
    <w:p>
      <w:r/>
    </w:p>
    <w:p>
      <w:r>
        <w:t xml:space="preserve">0 </w:t>
      </w:r>
    </w:p>
    <w:p>
      <w:r/>
    </w:p>
    <w:p>
      <w:r>
        <w:t>报告期内，公司基于产品战略、产品规划分解以及市场需求驱动配置资源，并通过在技术规</w:t>
      </w:r>
    </w:p>
    <w:p>
      <w:r>
        <w:t>划和研发项目全过程管理机制上的改革，在做大做强覆铜板主业的战略主航道上，更加聚焦对市</w:t>
      </w:r>
    </w:p>
    <w:p>
      <w:r>
        <w:t>场和客户需求有效、快速的响应和满足，形成了公司内的合力，加快了高频、高速、封装、服务</w:t>
      </w:r>
    </w:p>
    <w:p>
      <w:r>
        <w:t>器等领域产品的市场突破。对技术资源进行了更加充分的利用和开发，进一步形成、巩固了生产</w:t>
      </w:r>
    </w:p>
    <w:p>
      <w:r>
        <w:t>一代（产品）、储备一代（产品）、研发一代（产品）的格局。报告期内，公司研发投入主要集中</w:t>
      </w:r>
    </w:p>
    <w:p>
      <w:r>
        <w:t xml:space="preserve">在以下几个方面： </w:t>
      </w:r>
    </w:p>
    <w:p>
      <w:r>
        <w:t>（1）汽车电子用基材的研究：随着电动汽车的发展以及汽车电子化程度的不断提高，电子产</w:t>
      </w:r>
    </w:p>
    <w:p>
      <w:r>
        <w:t>品在汽车上的应用在不断扩大，也提出了新的技术要求，对汽车电子用基材的可靠性和耐热性提</w:t>
      </w:r>
    </w:p>
    <w:p>
      <w:r>
        <w:t>出了更高的要求，重点就如何提高耐热性、耐高压 CAF 可靠性等方面进行树脂配方和工艺技术研</w:t>
      </w:r>
    </w:p>
    <w:p>
      <w:r>
        <w:t xml:space="preserve">究，开发满足汽车电子用的高可靠高耐热基材。 </w:t>
      </w:r>
    </w:p>
    <w:p>
      <w:r>
        <w:t>（2）高速基材的研究：随着 5G 时代的到来，为实现更高的传输速率，需要满足高多层 PCB</w:t>
      </w:r>
    </w:p>
    <w:p>
      <w:r>
        <w:t>设计的耐热性和更低的介质损耗，通过对配方和工艺的进一步优化，提高材料耐热性和可靠性，</w:t>
      </w:r>
    </w:p>
    <w:p>
      <w:r>
        <w:t xml:space="preserve">并降低材料的介质损耗，满足 5G 网络通讯和终端市场的要求。 </w:t>
      </w:r>
    </w:p>
    <w:p>
      <w:r>
        <w:t>（3）射频用高频覆铜板基材的研究：为提升射频电路基板的信号质量，满足 4G-5G 不同天线</w:t>
      </w:r>
    </w:p>
    <w:p>
      <w:r>
        <w:t>设计要求，通过对配方和工艺的深入研究，开发不同配方体系的射频电路用基材，以满足功放、</w:t>
      </w:r>
    </w:p>
    <w:p>
      <w:r>
        <w:t xml:space="preserve">天线等领域的需求。 </w:t>
      </w:r>
    </w:p>
    <w:p>
      <w:r>
        <w:t>（4）高密度互连用基材的研究：随着 HDI 在手机、平板、智能穿戴设备上的大规模应用，我</w:t>
      </w:r>
    </w:p>
    <w:p>
      <w:r>
        <w:t>司在 HDI 材料领域进行了研究，本项目在前期研究的基础上，就如何提高尺寸稳定性，优化电性</w:t>
      </w:r>
    </w:p>
    <w:p>
      <w:r>
        <w:t>能，超薄材料的生产工艺，在树脂配方技术、工艺和设备技术等进行深入研究，开发满足 HDI 市</w:t>
      </w:r>
    </w:p>
    <w:p>
      <w:r>
        <w:t xml:space="preserve">场需求的无卤高耐热基材。 </w:t>
      </w:r>
    </w:p>
    <w:p>
      <w:r/>
    </w:p>
    <w:p>
      <w:r>
        <w:t xml:space="preserve">15 / 203 </w:t>
      </w:r>
    </w:p>
    <w:p>
      <w:r/>
    </w:p>
    <w:p>
      <w:r>
        <w:t xml:space="preserve"> </w:t>
      </w:r>
    </w:p>
    <w:p>
      <w:r>
        <w:t xml:space="preserve"> </w:t>
      </w:r>
    </w:p>
    <w:p>
      <w:r>
        <w:t xml:space="preserve"> </w:t>
      </w:r>
    </w:p>
    <w:p>
      <w:r>
        <w:t xml:space="preserve"> </w:t>
      </w:r>
    </w:p>
    <w:p>
      <w:r>
        <w:t xml:space="preserve">2018 年年度报告 </w:t>
      </w:r>
    </w:p>
    <w:p>
      <w:r/>
    </w:p>
    <w:p>
      <w:r>
        <w:t>（5）服务器，存储器用基材的研究：随着服务器平台由 Purley 向 Whitley 升级，整个服务</w:t>
      </w:r>
    </w:p>
    <w:p>
      <w:r>
        <w:t>器市场对基材电性能的要求也随之提高，本项目通过功能性材料的搭配和选择进一步提升材料的</w:t>
      </w:r>
    </w:p>
    <w:p>
      <w:r>
        <w:t xml:space="preserve">性能，优化成本，用以满足服务器市场的最新需求。 </w:t>
      </w:r>
    </w:p>
    <w:p>
      <w:r>
        <w:t>（6）高性能无胶软性材料的开发：随着 IoT 市场的兴起、智能移动终端、可穿戴设备对软性</w:t>
      </w:r>
    </w:p>
    <w:p>
      <w:r>
        <w:t>无胶材料提出新的要求和挑战，公司在生产设备和工艺上持续投入，结合新的配方技术，开发更</w:t>
      </w:r>
    </w:p>
    <w:p>
      <w:r>
        <w:t>优电性能和低涨缩的无胶软性材料以满足市场需求。另外针对 LED 照明和车载照明，开发黑色聚</w:t>
      </w:r>
    </w:p>
    <w:p>
      <w:r>
        <w:t xml:space="preserve">酰亚胺覆盖膜，为公司带来新的增长点。 </w:t>
      </w:r>
    </w:p>
    <w:p>
      <w:r>
        <w:t>（7）用于 LED 封装的高效散热覆铜板基材研究：随着智能 LED 的兴起，对于原 LED 封装用板</w:t>
      </w:r>
    </w:p>
    <w:p>
      <w:r>
        <w:t>材也提出了更高的要求，希望在保持原高效散热的基础上板材尺寸稳定性更优秀。本项目主要是</w:t>
      </w:r>
    </w:p>
    <w:p>
      <w:r>
        <w:t>在前期高效散热的基础上，重点研究如何提高封装基板在保持高热导率的基础上的尺寸稳定性，</w:t>
      </w:r>
    </w:p>
    <w:p>
      <w:r>
        <w:t xml:space="preserve">以满足更精密线路的设计要求，满足未来智能 LED 的产品需求。 </w:t>
      </w:r>
    </w:p>
    <w:p>
      <w:r>
        <w:t>（8）耐 CAF，导热型 FR-4.0 覆铜板的研发：随着电子技术的飞速发展, 组成电子产品的印</w:t>
      </w:r>
    </w:p>
    <w:p>
      <w:r>
        <w:t>制线路板也向高密度、小型化发展，并且，未来电子产品的使用环境越来越多样化，部分电子产</w:t>
      </w:r>
    </w:p>
    <w:p>
      <w:r>
        <w:t>品所工作的环境也越来越恶劣，对电子产品可靠性，对器件散热性提出了更高的要求。从目前终</w:t>
      </w:r>
    </w:p>
    <w:p>
      <w:r>
        <w:t>端产品要求来看，在满足功能的前提下，产品的可靠性无疑成为最主要的考虑因素。该项目的研</w:t>
      </w:r>
    </w:p>
    <w:p>
      <w:r>
        <w:t>发符合未来 FR-4 的发展趋势，产品不但具有优异的耐 CAF 性、良好的散热性，满足无铅焊接工艺，</w:t>
      </w:r>
    </w:p>
    <w:p>
      <w:r>
        <w:t xml:space="preserve">能很好的应对小型化终端对产品散热和可靠性的要求，也可以应用在电源管理产品上。 </w:t>
      </w:r>
    </w:p>
    <w:p>
      <w:r>
        <w:t>（9）高导热率金属基板的研发和生产：LED 细分照明市场对高功率、高亮度的要求，大功率</w:t>
      </w:r>
    </w:p>
    <w:p>
      <w:r>
        <w:t>电源板和汽车电子也对基板材料提出了更高的散热性需求。为满足这类用途的需求，研发具有更</w:t>
      </w:r>
    </w:p>
    <w:p>
      <w:r>
        <w:t>高散热性能、更稳定的耐击穿电压的金属基板。在保证热导率的基础上，确保电气强度和粘结性</w:t>
      </w:r>
    </w:p>
    <w:p>
      <w:r>
        <w:t xml:space="preserve">能，以满足照明以及高散热领域的需求。 </w:t>
      </w:r>
    </w:p>
    <w:p>
      <w:r>
        <w:t>（10）应用于 10G-100G 光电通信网络芯片的光模块电路板开发：近年来信息技术创新驱动带</w:t>
      </w:r>
    </w:p>
    <w:p>
      <w:r>
        <w:t>动数据存储规模、计算能力以及网络流量的大幅增加，极大地推动了以高速路由器，超级计算和</w:t>
      </w:r>
    </w:p>
    <w:p>
      <w:r>
        <w:t>存储为核心的高性能超算中心（HPC）和数据中心市场的发展；随着 5G 下一代移动通讯技术的快</w:t>
      </w:r>
    </w:p>
    <w:p>
      <w:r>
        <w:t>速发展，光网络通讯必将升级换代，将带来光模块产品大量需求；因此，光模块 PCB 产品未来将</w:t>
      </w:r>
    </w:p>
    <w:p>
      <w:r>
        <w:t>有非常巨大的市场需求，积极开展光模块产品项目开发，研究光模块 PCB 关键工艺技术与生产控</w:t>
      </w:r>
    </w:p>
    <w:p>
      <w:r>
        <w:t xml:space="preserve">制，满足未来光模块产品由 10G/40G 向 100G/400G 等高端技术产品需求发展。 </w:t>
      </w:r>
    </w:p>
    <w:p>
      <w:r>
        <w:t>（11）研究开发 0.2mm 孔径/0.4mm 背钻技术的城市路由器电路板：5G 通讯产品的高频高速化、</w:t>
      </w:r>
    </w:p>
    <w:p>
      <w:r>
        <w:t>高集成化、薄型化、小型化发展，需要高频高速 PCB 中孔径越来越小、布线密度越来越大、背钻</w:t>
      </w:r>
    </w:p>
    <w:p>
      <w:r>
        <w:t>孔间走线等节省空间的设计越来越多，5G 通讯产品用 PCB 制造及其品质保证面临极大挑战。为满</w:t>
      </w:r>
    </w:p>
    <w:p>
      <w:r>
        <w:t>足即将到来的 56G 或 120G 的城市路由器产品需要，研究新的背钻工艺及其树脂塞孔技术，是顺应</w:t>
      </w:r>
    </w:p>
    <w:p>
      <w:r>
        <w:t xml:space="preserve">通讯产品发展趋势的必然。 </w:t>
      </w:r>
    </w:p>
    <w:p>
      <w:r>
        <w:t>（12）研究开发 Ultra low loss+HDI+埋铜块复合技术的第五代移动通信电路板：随着第五</w:t>
      </w:r>
    </w:p>
    <w:p>
      <w:r>
        <w:t>代移动通讯的迅速发展，毫米波技术应用越来越广泛，信号传输的频率相应达到 20Ghz 以上，高</w:t>
      </w:r>
    </w:p>
    <w:p>
      <w:r>
        <w:t>频高速板材的需求越来越迫切，而频率的增加以及元器件功率的增加，带来的元器件散热问题日</w:t>
      </w:r>
    </w:p>
    <w:p>
      <w:r>
        <w:t>益突出。因此为了满足第五代移动通讯的迅速发展对高频高速板材以及局部大功率元器件散热的</w:t>
      </w:r>
    </w:p>
    <w:p>
      <w:r>
        <w:t>需求，特别对 Ultra low loss+HDI+埋铜块复合技术进行立项研究，主要需解决埋铜块可靠性及</w:t>
      </w:r>
    </w:p>
    <w:p>
      <w:r>
        <w:t>Ultra low loss 板材层压可靠性的问题，以满足客户的技术需求，该技术对未来的发展规划都具</w:t>
      </w:r>
    </w:p>
    <w:p>
      <w:r>
        <w:t xml:space="preserve">有至关重要的意义。 </w:t>
      </w:r>
    </w:p>
    <w:p>
      <w:r/>
    </w:p>
    <w:p>
      <w:r>
        <w:t xml:space="preserve">5. 现金流 </w:t>
      </w:r>
    </w:p>
    <w:p>
      <w:r/>
    </w:p>
    <w:p>
      <w:r>
        <w:t xml:space="preserve">√适用 □不适用  </w:t>
      </w:r>
    </w:p>
    <w:p>
      <w:r>
        <w:t xml:space="preserve">详见本节“主营业务分析”之“利润表及现金流量表相关科目变动分析表”。 </w:t>
      </w:r>
    </w:p>
    <w:p>
      <w:r/>
    </w:p>
    <w:p>
      <w:r>
        <w:t xml:space="preserve">16 / 203 </w:t>
      </w:r>
    </w:p>
    <w:p>
      <w:r/>
    </w:p>
    <w:p>
      <w:r>
        <w:t xml:space="preserve"> </w:t>
      </w:r>
    </w:p>
    <w:p>
      <w:r>
        <w:t xml:space="preserve"> </w:t>
      </w:r>
    </w:p>
    <w:p>
      <w:r>
        <w:t xml:space="preserve"> </w:t>
      </w:r>
    </w:p>
    <w:p>
      <w:r>
        <w:t xml:space="preserve">2018 年年度报告 </w:t>
      </w:r>
    </w:p>
    <w:p>
      <w:r/>
    </w:p>
    <w:p>
      <w:r>
        <w:t xml:space="preserve">(二) 非主营业务导致利润重大变化的说明 </w:t>
      </w:r>
    </w:p>
    <w:p>
      <w:r/>
    </w:p>
    <w:p>
      <w:r>
        <w:t xml:space="preserve">□适用 √不适用  </w:t>
      </w:r>
    </w:p>
    <w:p>
      <w:r/>
    </w:p>
    <w:p>
      <w:r>
        <w:t xml:space="preserve">(三) 资产、负债情况分析 </w:t>
      </w:r>
    </w:p>
    <w:p>
      <w:r/>
    </w:p>
    <w:p>
      <w:r>
        <w:t xml:space="preserve">√适用  □不适用  </w:t>
      </w:r>
    </w:p>
    <w:p>
      <w:r/>
    </w:p>
    <w:p>
      <w:r>
        <w:t xml:space="preserve">1. 资产及负债状况 </w:t>
      </w:r>
    </w:p>
    <w:p>
      <w:r/>
    </w:p>
    <w:p>
      <w:r>
        <w:t>项目</w:t>
      </w:r>
    </w:p>
    <w:p>
      <w:r>
        <w:t xml:space="preserve">名称 </w:t>
      </w:r>
    </w:p>
    <w:p>
      <w:r/>
    </w:p>
    <w:p>
      <w:r>
        <w:t>货 币</w:t>
      </w:r>
    </w:p>
    <w:p>
      <w:r>
        <w:t xml:space="preserve">资金  </w:t>
      </w:r>
    </w:p>
    <w:p>
      <w:r/>
    </w:p>
    <w:p>
      <w:r>
        <w:t>预 付</w:t>
      </w:r>
    </w:p>
    <w:p>
      <w:r>
        <w:t xml:space="preserve">款项  </w:t>
      </w:r>
    </w:p>
    <w:p>
      <w:r/>
    </w:p>
    <w:p>
      <w:r>
        <w:t>其 他</w:t>
      </w:r>
    </w:p>
    <w:p>
      <w:r>
        <w:t>应 收</w:t>
      </w:r>
    </w:p>
    <w:p>
      <w:r>
        <w:t xml:space="preserve">款  </w:t>
      </w:r>
    </w:p>
    <w:p>
      <w:r/>
    </w:p>
    <w:p>
      <w:r>
        <w:t>在 建</w:t>
      </w:r>
    </w:p>
    <w:p>
      <w:r>
        <w:t xml:space="preserve">工程  </w:t>
      </w:r>
    </w:p>
    <w:p>
      <w:r/>
    </w:p>
    <w:p>
      <w:r>
        <w:t xml:space="preserve">本期期末数 </w:t>
      </w:r>
    </w:p>
    <w:p>
      <w:r/>
    </w:p>
    <w:p>
      <w:r>
        <w:t>本期期</w:t>
      </w:r>
    </w:p>
    <w:p>
      <w:r>
        <w:t>末数占</w:t>
      </w:r>
    </w:p>
    <w:p>
      <w:r>
        <w:t>总资产</w:t>
      </w:r>
    </w:p>
    <w:p>
      <w:r>
        <w:t>的比例</w:t>
      </w:r>
    </w:p>
    <w:p>
      <w:r>
        <w:t xml:space="preserve">（%） </w:t>
      </w:r>
    </w:p>
    <w:p>
      <w:r/>
    </w:p>
    <w:p>
      <w:r>
        <w:t xml:space="preserve">上期期末数 </w:t>
      </w:r>
    </w:p>
    <w:p>
      <w:r/>
    </w:p>
    <w:p>
      <w:r>
        <w:t>上期期</w:t>
      </w:r>
    </w:p>
    <w:p>
      <w:r>
        <w:t>末数占</w:t>
      </w:r>
    </w:p>
    <w:p>
      <w:r>
        <w:t>总资产</w:t>
      </w:r>
    </w:p>
    <w:p>
      <w:r>
        <w:t>的比例</w:t>
      </w:r>
    </w:p>
    <w:p>
      <w:r>
        <w:t xml:space="preserve">（%） </w:t>
      </w:r>
    </w:p>
    <w:p>
      <w:r/>
    </w:p>
    <w:p>
      <w:r>
        <w:t>本期期</w:t>
      </w:r>
    </w:p>
    <w:p>
      <w:r>
        <w:t>末金额</w:t>
      </w:r>
    </w:p>
    <w:p>
      <w:r>
        <w:t>较上期</w:t>
      </w:r>
    </w:p>
    <w:p>
      <w:r>
        <w:t>期末变</w:t>
      </w:r>
    </w:p>
    <w:p>
      <w:r>
        <w:t>动比例</w:t>
      </w:r>
    </w:p>
    <w:p>
      <w:r>
        <w:t xml:space="preserve">（%） </w:t>
      </w:r>
    </w:p>
    <w:p>
      <w:r/>
    </w:p>
    <w:p>
      <w:r>
        <w:t xml:space="preserve">单位：元 </w:t>
      </w:r>
    </w:p>
    <w:p>
      <w:r/>
    </w:p>
    <w:p>
      <w:r>
        <w:t xml:space="preserve">情况说明 </w:t>
      </w:r>
    </w:p>
    <w:p>
      <w:r/>
    </w:p>
    <w:p>
      <w:r>
        <w:t xml:space="preserve">1,125,364,416.99 </w:t>
      </w:r>
    </w:p>
    <w:p>
      <w:r/>
    </w:p>
    <w:p>
      <w:r>
        <w:t xml:space="preserve">8.73 2,215,312,164.92 </w:t>
      </w:r>
    </w:p>
    <w:p>
      <w:r/>
    </w:p>
    <w:p>
      <w:r>
        <w:t xml:space="preserve">4,300,345.19 </w:t>
      </w:r>
    </w:p>
    <w:p>
      <w:r/>
    </w:p>
    <w:p>
      <w:r>
        <w:t xml:space="preserve">0.03 </w:t>
      </w:r>
    </w:p>
    <w:p>
      <w:r/>
    </w:p>
    <w:p>
      <w:r>
        <w:t xml:space="preserve">7,136,320.77 </w:t>
      </w:r>
    </w:p>
    <w:p>
      <w:r/>
    </w:p>
    <w:p>
      <w:r>
        <w:t>17.25 -49.20 主要系本期公司</w:t>
      </w:r>
    </w:p>
    <w:p>
      <w:r>
        <w:t>经营规模扩大投</w:t>
      </w:r>
    </w:p>
    <w:p>
      <w:r>
        <w:t>入增加以及随募</w:t>
      </w:r>
    </w:p>
    <w:p>
      <w:r>
        <w:t>投项目建设募集</w:t>
      </w:r>
    </w:p>
    <w:p>
      <w:r>
        <w:t>资金余额减少所</w:t>
      </w:r>
    </w:p>
    <w:p>
      <w:r>
        <w:t xml:space="preserve">致。  </w:t>
      </w:r>
    </w:p>
    <w:p>
      <w:r/>
    </w:p>
    <w:p>
      <w:r>
        <w:t>0.06 -39.74 主要系本期受材</w:t>
      </w:r>
    </w:p>
    <w:p>
      <w:r>
        <w:t>料采购到货情况</w:t>
      </w:r>
    </w:p>
    <w:p>
      <w:r>
        <w:t xml:space="preserve">影响所致。  </w:t>
      </w:r>
    </w:p>
    <w:p>
      <w:r/>
    </w:p>
    <w:p>
      <w:r>
        <w:t xml:space="preserve">21,456,518.02 </w:t>
      </w:r>
    </w:p>
    <w:p>
      <w:r/>
    </w:p>
    <w:p>
      <w:r>
        <w:t xml:space="preserve">0.17 </w:t>
      </w:r>
    </w:p>
    <w:p>
      <w:r/>
    </w:p>
    <w:p>
      <w:r>
        <w:t xml:space="preserve">14,612,422.73 </w:t>
      </w:r>
    </w:p>
    <w:p>
      <w:r/>
    </w:p>
    <w:p>
      <w:r>
        <w:t xml:space="preserve">0.11 </w:t>
      </w:r>
    </w:p>
    <w:p>
      <w:r/>
    </w:p>
    <w:p>
      <w:r>
        <w:t>46.84 主要系本期付海</w:t>
      </w:r>
    </w:p>
    <w:p>
      <w:r>
        <w:t>关保证金增加所</w:t>
      </w:r>
    </w:p>
    <w:p>
      <w:r>
        <w:t xml:space="preserve">致。  </w:t>
      </w:r>
    </w:p>
    <w:p>
      <w:r/>
    </w:p>
    <w:p>
      <w:r>
        <w:t xml:space="preserve">850,455,648.66 </w:t>
      </w:r>
    </w:p>
    <w:p>
      <w:r/>
    </w:p>
    <w:p>
      <w:r>
        <w:t xml:space="preserve">6.60 </w:t>
      </w:r>
    </w:p>
    <w:p>
      <w:r/>
    </w:p>
    <w:p>
      <w:r>
        <w:t xml:space="preserve">295,358,238.40 </w:t>
      </w:r>
    </w:p>
    <w:p>
      <w:r/>
    </w:p>
    <w:p>
      <w:r>
        <w:t>2.30 187.94 主要系陕西生益</w:t>
      </w:r>
    </w:p>
    <w:p>
      <w:r>
        <w:t>高新区扩产二期</w:t>
      </w:r>
    </w:p>
    <w:p>
      <w:r>
        <w:t>工程、江苏生益</w:t>
      </w:r>
    </w:p>
    <w:p>
      <w:r>
        <w:t>一期工程、生益</w:t>
      </w:r>
    </w:p>
    <w:p>
      <w:r>
        <w:t>电子 2018 年东</w:t>
      </w:r>
    </w:p>
    <w:p>
      <w:r>
        <w:t>城一厂产能优化</w:t>
      </w:r>
    </w:p>
    <w:p>
      <w:r>
        <w:t>提 升 及 配 套 工</w:t>
      </w:r>
    </w:p>
    <w:p>
      <w:r>
        <w:t>程，生益科技研</w:t>
      </w:r>
    </w:p>
    <w:p>
      <w:r>
        <w:t>发办公大楼建设</w:t>
      </w:r>
    </w:p>
    <w:p>
      <w:r>
        <w:t>项目、生益电子</w:t>
      </w:r>
    </w:p>
    <w:p>
      <w:r>
        <w:t>2018 年 东 城 工</w:t>
      </w:r>
    </w:p>
    <w:p>
      <w:r>
        <w:t>厂 三 期 扩 产 工</w:t>
      </w:r>
    </w:p>
    <w:p>
      <w:r>
        <w:t>程、江西生益一</w:t>
      </w:r>
    </w:p>
    <w:p>
      <w:r>
        <w:t>期工程等随工程</w:t>
      </w:r>
    </w:p>
    <w:p>
      <w:r>
        <w:t>进度开展而增加</w:t>
      </w:r>
    </w:p>
    <w:p>
      <w:r>
        <w:t xml:space="preserve">投入所致。  </w:t>
      </w:r>
    </w:p>
    <w:p>
      <w:r/>
    </w:p>
    <w:p>
      <w:r>
        <w:t>无 形</w:t>
      </w:r>
    </w:p>
    <w:p>
      <w:r>
        <w:t xml:space="preserve">资产  </w:t>
      </w:r>
    </w:p>
    <w:p>
      <w:r/>
    </w:p>
    <w:p>
      <w:r>
        <w:t xml:space="preserve">373,412,148.68 </w:t>
      </w:r>
    </w:p>
    <w:p>
      <w:r/>
    </w:p>
    <w:p>
      <w:r>
        <w:t xml:space="preserve">2.90 </w:t>
      </w:r>
    </w:p>
    <w:p>
      <w:r/>
    </w:p>
    <w:p>
      <w:r>
        <w:t xml:space="preserve">283,878,309.06 </w:t>
      </w:r>
    </w:p>
    <w:p>
      <w:r/>
    </w:p>
    <w:p>
      <w:r>
        <w:t xml:space="preserve">2.21 </w:t>
      </w:r>
    </w:p>
    <w:p>
      <w:r/>
    </w:p>
    <w:p>
      <w:r>
        <w:t>31.54 主要系本期全资</w:t>
      </w:r>
    </w:p>
    <w:p>
      <w:r>
        <w:t>子公司江西生益</w:t>
      </w:r>
    </w:p>
    <w:p>
      <w:r/>
    </w:p>
    <w:p>
      <w:r>
        <w:t xml:space="preserve">17 / 203 </w:t>
      </w:r>
    </w:p>
    <w:p>
      <w:r/>
    </w:p>
    <w:p>
      <w:r>
        <w:t xml:space="preserve"> </w:t>
      </w:r>
    </w:p>
    <w:p>
      <w:r>
        <w:t xml:space="preserve"> </w:t>
      </w:r>
    </w:p>
    <w:p>
      <w:r>
        <w:t xml:space="preserve">2018 年年度报告 </w:t>
      </w:r>
    </w:p>
    <w:p>
      <w:r/>
    </w:p>
    <w:p>
      <w:r>
        <w:t>其 他</w:t>
      </w:r>
    </w:p>
    <w:p>
      <w:r>
        <w:t>非 流</w:t>
      </w:r>
    </w:p>
    <w:p>
      <w:r>
        <w:t>动 资</w:t>
      </w:r>
    </w:p>
    <w:p>
      <w:r>
        <w:t xml:space="preserve">产  </w:t>
      </w:r>
    </w:p>
    <w:p>
      <w:r/>
    </w:p>
    <w:p>
      <w:r>
        <w:t>短 期</w:t>
      </w:r>
    </w:p>
    <w:p>
      <w:r>
        <w:t xml:space="preserve">借款  </w:t>
      </w:r>
    </w:p>
    <w:p>
      <w:r/>
    </w:p>
    <w:p>
      <w:r>
        <w:t>预 收</w:t>
      </w:r>
    </w:p>
    <w:p>
      <w:r>
        <w:t xml:space="preserve">款项  </w:t>
      </w:r>
    </w:p>
    <w:p>
      <w:r/>
    </w:p>
    <w:p>
      <w:r>
        <w:t>一 年</w:t>
      </w:r>
    </w:p>
    <w:p>
      <w:r>
        <w:t>内 到</w:t>
      </w:r>
    </w:p>
    <w:p>
      <w:r>
        <w:t>期 的</w:t>
      </w:r>
    </w:p>
    <w:p>
      <w:r>
        <w:t>非 流</w:t>
      </w:r>
    </w:p>
    <w:p>
      <w:r>
        <w:t>动 负</w:t>
      </w:r>
    </w:p>
    <w:p>
      <w:r>
        <w:t xml:space="preserve">债  </w:t>
      </w:r>
    </w:p>
    <w:p>
      <w:r/>
    </w:p>
    <w:p>
      <w:r>
        <w:t>长 期</w:t>
      </w:r>
    </w:p>
    <w:p>
      <w:r>
        <w:t xml:space="preserve">借款  </w:t>
      </w:r>
    </w:p>
    <w:p>
      <w:r/>
    </w:p>
    <w:p>
      <w:r>
        <w:t>递 延</w:t>
      </w:r>
    </w:p>
    <w:p>
      <w:r>
        <w:t xml:space="preserve">收益  </w:t>
      </w:r>
    </w:p>
    <w:p>
      <w:r/>
    </w:p>
    <w:p>
      <w:r>
        <w:t xml:space="preserve">239,236,300.07 </w:t>
      </w:r>
    </w:p>
    <w:p>
      <w:r/>
    </w:p>
    <w:p>
      <w:r>
        <w:t xml:space="preserve">1.86 </w:t>
      </w:r>
    </w:p>
    <w:p>
      <w:r/>
    </w:p>
    <w:p>
      <w:r>
        <w:t xml:space="preserve">0.00 </w:t>
      </w:r>
    </w:p>
    <w:p>
      <w:r/>
    </w:p>
    <w:p>
      <w:r>
        <w:t xml:space="preserve">823,674,136.36 </w:t>
      </w:r>
    </w:p>
    <w:p>
      <w:r/>
    </w:p>
    <w:p>
      <w:r>
        <w:t xml:space="preserve">6.39 1,419,240,167.74 </w:t>
      </w:r>
    </w:p>
    <w:p>
      <w:r/>
    </w:p>
    <w:p>
      <w:r>
        <w:t xml:space="preserve">2,854,400.03 </w:t>
      </w:r>
    </w:p>
    <w:p>
      <w:r/>
    </w:p>
    <w:p>
      <w:r>
        <w:t xml:space="preserve">0.02 </w:t>
      </w:r>
    </w:p>
    <w:p>
      <w:r/>
    </w:p>
    <w:p>
      <w:r>
        <w:t xml:space="preserve">5,575,446.21 </w:t>
      </w:r>
    </w:p>
    <w:p>
      <w:r/>
    </w:p>
    <w:p>
      <w:r>
        <w:t xml:space="preserve">595,555,108.00 </w:t>
      </w:r>
    </w:p>
    <w:p>
      <w:r/>
    </w:p>
    <w:p>
      <w:r>
        <w:t xml:space="preserve">4.62 </w:t>
      </w:r>
    </w:p>
    <w:p>
      <w:r/>
    </w:p>
    <w:p>
      <w:r>
        <w:t xml:space="preserve">214,223,125.00 </w:t>
      </w:r>
    </w:p>
    <w:p>
      <w:r/>
    </w:p>
    <w:p>
      <w:r>
        <w:t xml:space="preserve">539,476,000.00 </w:t>
      </w:r>
    </w:p>
    <w:p>
      <w:r/>
    </w:p>
    <w:p>
      <w:r>
        <w:t xml:space="preserve">4.19 </w:t>
      </w:r>
    </w:p>
    <w:p>
      <w:r/>
    </w:p>
    <w:p>
      <w:r>
        <w:t xml:space="preserve">771,971,984.00 </w:t>
      </w:r>
    </w:p>
    <w:p>
      <w:r/>
    </w:p>
    <w:p>
      <w:r>
        <w:t xml:space="preserve">174,492,545.16 </w:t>
      </w:r>
    </w:p>
    <w:p>
      <w:r/>
    </w:p>
    <w:p>
      <w:r>
        <w:t xml:space="preserve">1.35 </w:t>
      </w:r>
    </w:p>
    <w:p>
      <w:r/>
    </w:p>
    <w:p>
      <w:r>
        <w:t xml:space="preserve">73,718,300.14 </w:t>
      </w:r>
    </w:p>
    <w:p>
      <w:r/>
    </w:p>
    <w:p>
      <w:r>
        <w:t>科技有限公司购</w:t>
      </w:r>
    </w:p>
    <w:p>
      <w:r>
        <w:t>入土地使用权及</w:t>
      </w:r>
    </w:p>
    <w:p>
      <w:r>
        <w:t>本公司购入专有</w:t>
      </w:r>
    </w:p>
    <w:p>
      <w:r>
        <w:t xml:space="preserve">技术所致。  </w:t>
      </w:r>
    </w:p>
    <w:p>
      <w:r/>
    </w:p>
    <w:p>
      <w:r>
        <w:t>0.00 不适用 主要系公司依约</w:t>
      </w:r>
    </w:p>
    <w:p>
      <w:r>
        <w:t>预付工程和土地</w:t>
      </w:r>
    </w:p>
    <w:p>
      <w:r>
        <w:t xml:space="preserve">款所致。 </w:t>
      </w:r>
    </w:p>
    <w:p>
      <w:r/>
    </w:p>
    <w:p>
      <w:r>
        <w:t>11.05 -41.96 主要系本期将部</w:t>
      </w:r>
    </w:p>
    <w:p>
      <w:r>
        <w:t>分闲置募集资金</w:t>
      </w:r>
    </w:p>
    <w:p>
      <w:r>
        <w:t>暂时补充流动资</w:t>
      </w:r>
    </w:p>
    <w:p>
      <w:r>
        <w:t>金，减少短期借</w:t>
      </w:r>
    </w:p>
    <w:p>
      <w:r>
        <w:t xml:space="preserve">款所致。  </w:t>
      </w:r>
    </w:p>
    <w:p>
      <w:r/>
    </w:p>
    <w:p>
      <w:r>
        <w:t>0.04 -48.80 主要系上期预收</w:t>
      </w:r>
    </w:p>
    <w:p>
      <w:r>
        <w:t>客户货款本期出</w:t>
      </w:r>
    </w:p>
    <w:p>
      <w:r>
        <w:t xml:space="preserve">货清帐所致。  </w:t>
      </w:r>
    </w:p>
    <w:p>
      <w:r/>
    </w:p>
    <w:p>
      <w:r>
        <w:t>1.67 178.01 主要系本期公司</w:t>
      </w:r>
    </w:p>
    <w:p>
      <w:r>
        <w:t>长期借款转一年</w:t>
      </w:r>
    </w:p>
    <w:p>
      <w:r>
        <w:t xml:space="preserve">内到期所致。  </w:t>
      </w:r>
    </w:p>
    <w:p>
      <w:r/>
    </w:p>
    <w:p>
      <w:r>
        <w:t>6.01 -30.12 主要系本期公司</w:t>
      </w:r>
    </w:p>
    <w:p>
      <w:r>
        <w:t>长期借款转一年</w:t>
      </w:r>
    </w:p>
    <w:p>
      <w:r>
        <w:t xml:space="preserve">内到期所致。  </w:t>
      </w:r>
    </w:p>
    <w:p>
      <w:r/>
    </w:p>
    <w:p>
      <w:r>
        <w:t>0.57 136.70 主要系本期公司</w:t>
      </w:r>
    </w:p>
    <w:p>
      <w:r>
        <w:t>收到与资产相关</w:t>
      </w:r>
    </w:p>
    <w:p>
      <w:r>
        <w:t>的政府补助增加</w:t>
      </w:r>
    </w:p>
    <w:p>
      <w:r>
        <w:t xml:space="preserve">所致。  </w:t>
      </w:r>
    </w:p>
    <w:p>
      <w:r/>
    </w:p>
    <w:p>
      <w:r>
        <w:t xml:space="preserve">股本  2,117,490,910.00 </w:t>
      </w:r>
    </w:p>
    <w:p>
      <w:r/>
    </w:p>
    <w:p>
      <w:r>
        <w:t xml:space="preserve">16.43 1,457,499,740.00 </w:t>
      </w:r>
    </w:p>
    <w:p>
      <w:r/>
    </w:p>
    <w:p>
      <w:r>
        <w:t xml:space="preserve">11.35 </w:t>
      </w:r>
    </w:p>
    <w:p>
      <w:r/>
    </w:p>
    <w:p>
      <w:r>
        <w:t>45.28 主要系本期本公</w:t>
      </w:r>
    </w:p>
    <w:p>
      <w:r>
        <w:t>司根据股东大会</w:t>
      </w:r>
    </w:p>
    <w:p>
      <w:r>
        <w:t>决议以资本公积</w:t>
      </w:r>
    </w:p>
    <w:p>
      <w:r>
        <w:t xml:space="preserve">金转股本所致。  </w:t>
      </w:r>
    </w:p>
    <w:p>
      <w:r/>
    </w:p>
    <w:p>
      <w:r>
        <w:t xml:space="preserve">646,664,678.35 </w:t>
      </w:r>
    </w:p>
    <w:p>
      <w:r/>
    </w:p>
    <w:p>
      <w:r>
        <w:t xml:space="preserve">5.02 1,278,714,633.28 </w:t>
      </w:r>
    </w:p>
    <w:p>
      <w:r/>
    </w:p>
    <w:p>
      <w:r>
        <w:t xml:space="preserve">7,113,686.06 </w:t>
      </w:r>
    </w:p>
    <w:p>
      <w:r/>
    </w:p>
    <w:p>
      <w:r>
        <w:t xml:space="preserve">0.06 </w:t>
      </w:r>
    </w:p>
    <w:p>
      <w:r/>
    </w:p>
    <w:p>
      <w:r>
        <w:t xml:space="preserve">-6,193,891.00 </w:t>
      </w:r>
    </w:p>
    <w:p>
      <w:r/>
    </w:p>
    <w:p>
      <w:r>
        <w:t>9.96 -49.43 主要系本期本公</w:t>
      </w:r>
    </w:p>
    <w:p>
      <w:r>
        <w:t>司根据股东大会</w:t>
      </w:r>
    </w:p>
    <w:p>
      <w:r>
        <w:t>决议以资本公积</w:t>
      </w:r>
    </w:p>
    <w:p>
      <w:r>
        <w:t xml:space="preserve">金转股本所致。  </w:t>
      </w:r>
    </w:p>
    <w:p>
      <w:r/>
    </w:p>
    <w:p>
      <w:r>
        <w:t>-0.05 不适用 主要系本期汇率</w:t>
      </w:r>
    </w:p>
    <w:p>
      <w:r>
        <w:t>变动，境外子公</w:t>
      </w:r>
    </w:p>
    <w:p>
      <w:r>
        <w:t>司确认的外币报</w:t>
      </w:r>
    </w:p>
    <w:p>
      <w:r>
        <w:t>表折算收益增加</w:t>
      </w:r>
    </w:p>
    <w:p>
      <w:r>
        <w:t xml:space="preserve">所致。  </w:t>
      </w:r>
    </w:p>
    <w:p>
      <w:r/>
    </w:p>
    <w:p>
      <w:r>
        <w:t>资 本</w:t>
      </w:r>
    </w:p>
    <w:p>
      <w:r>
        <w:t xml:space="preserve">公积  </w:t>
      </w:r>
    </w:p>
    <w:p>
      <w:r/>
    </w:p>
    <w:p>
      <w:r>
        <w:t>其 他</w:t>
      </w:r>
    </w:p>
    <w:p>
      <w:r>
        <w:t>综 合</w:t>
      </w:r>
    </w:p>
    <w:p>
      <w:r>
        <w:t xml:space="preserve">收益  </w:t>
      </w:r>
    </w:p>
    <w:p>
      <w:r/>
    </w:p>
    <w:p>
      <w:r>
        <w:t xml:space="preserve">其他说明 </w:t>
      </w:r>
    </w:p>
    <w:p>
      <w:r/>
    </w:p>
    <w:p>
      <w:r>
        <w:t xml:space="preserve">18 / 203 </w:t>
      </w:r>
    </w:p>
    <w:p>
      <w:r/>
    </w:p>
    <w:p>
      <w:r>
        <w:t xml:space="preserve"> </w:t>
      </w:r>
    </w:p>
    <w:p>
      <w:r>
        <w:t xml:space="preserve"> </w:t>
      </w:r>
    </w:p>
    <w:p>
      <w:r>
        <w:t xml:space="preserve">2018 年年度报告 </w:t>
      </w:r>
    </w:p>
    <w:p>
      <w:r/>
    </w:p>
    <w:p>
      <w:r>
        <w:t xml:space="preserve">不适用 </w:t>
      </w:r>
    </w:p>
    <w:p>
      <w:r/>
    </w:p>
    <w:p>
      <w:r>
        <w:t xml:space="preserve">2. 截至报告期末主要资产受限情况 </w:t>
      </w:r>
    </w:p>
    <w:p>
      <w:r/>
    </w:p>
    <w:p>
      <w:r>
        <w:t xml:space="preserve">√适用  □不适用  </w:t>
      </w:r>
    </w:p>
    <w:p>
      <w:r/>
    </w:p>
    <w:p>
      <w:r>
        <w:t xml:space="preserve">项目 </w:t>
      </w:r>
    </w:p>
    <w:p>
      <w:r/>
    </w:p>
    <w:p>
      <w:r>
        <w:t xml:space="preserve">期末账面价值（元） </w:t>
      </w:r>
    </w:p>
    <w:p>
      <w:r/>
    </w:p>
    <w:p>
      <w:r>
        <w:t xml:space="preserve">受限原因 </w:t>
      </w:r>
    </w:p>
    <w:p>
      <w:r/>
    </w:p>
    <w:p>
      <w:r>
        <w:t xml:space="preserve">货币资金 </w:t>
      </w:r>
    </w:p>
    <w:p>
      <w:r/>
    </w:p>
    <w:p>
      <w:r>
        <w:t xml:space="preserve">固定资产 </w:t>
      </w:r>
    </w:p>
    <w:p>
      <w:r/>
    </w:p>
    <w:p>
      <w:r>
        <w:t xml:space="preserve">无形资产 </w:t>
      </w:r>
    </w:p>
    <w:p>
      <w:r/>
    </w:p>
    <w:p>
      <w:r>
        <w:t xml:space="preserve">24,432,538.17 用于开具信用证、银行保函及票据保证金 </w:t>
      </w:r>
    </w:p>
    <w:p>
      <w:r/>
    </w:p>
    <w:p>
      <w:r>
        <w:t xml:space="preserve">226,512,585.05 </w:t>
      </w:r>
    </w:p>
    <w:p>
      <w:r/>
    </w:p>
    <w:p>
      <w:r>
        <w:t xml:space="preserve">用于银行借款抵押 </w:t>
      </w:r>
    </w:p>
    <w:p>
      <w:r/>
    </w:p>
    <w:p>
      <w:r>
        <w:t xml:space="preserve">28,187,759.08 </w:t>
      </w:r>
    </w:p>
    <w:p>
      <w:r/>
    </w:p>
    <w:p>
      <w:r>
        <w:t xml:space="preserve">用于银行借款抵押 </w:t>
      </w:r>
    </w:p>
    <w:p>
      <w:r/>
    </w:p>
    <w:p>
      <w:r>
        <w:t xml:space="preserve">3. 其他说明 </w:t>
      </w:r>
    </w:p>
    <w:p>
      <w:r/>
    </w:p>
    <w:p>
      <w:r>
        <w:t xml:space="preserve">□适用  √不适用  </w:t>
      </w:r>
    </w:p>
    <w:p>
      <w:r/>
    </w:p>
    <w:p>
      <w:r>
        <w:t xml:space="preserve">(四) 行业经营性信息分析 </w:t>
      </w:r>
    </w:p>
    <w:p>
      <w:r/>
    </w:p>
    <w:p>
      <w:r>
        <w:t xml:space="preserve">√适用  □不适用  </w:t>
      </w:r>
    </w:p>
    <w:p>
      <w:r>
        <w:t>公司目前主业为从事覆铜板制造与销售业务，此类关联业务 2018 年销售收入占到公司总收入</w:t>
      </w:r>
    </w:p>
    <w:p>
      <w:r>
        <w:t>的 81.52%。根据美国 Prismark 2017 年全球硬质覆铜板统计和排名，公司硬质覆铜板销售总额全</w:t>
      </w:r>
    </w:p>
    <w:p>
      <w:r>
        <w:t xml:space="preserve">球排名第二。 </w:t>
      </w:r>
    </w:p>
    <w:p>
      <w:r>
        <w:t>覆铜板行业经过数十年的市场化竞争，目前全球已经形成了相对集中和稳定的供应格局，2017</w:t>
      </w:r>
    </w:p>
    <w:p>
      <w:r>
        <w:t xml:space="preserve">年全球前三家市场份额约为 38%，前十家市场份额约为 74%。 </w:t>
      </w:r>
    </w:p>
    <w:p>
      <w:r/>
    </w:p>
    <w:p>
      <w:r>
        <w:t xml:space="preserve">(五) 投资状况分析 </w:t>
      </w:r>
    </w:p>
    <w:p>
      <w:r/>
    </w:p>
    <w:p>
      <w:r>
        <w:t xml:space="preserve">1、 对外股权投资总体分析 </w:t>
      </w:r>
    </w:p>
    <w:p>
      <w:r/>
    </w:p>
    <w:p>
      <w:r>
        <w:t xml:space="preserve">√适用 □不适用  </w:t>
      </w:r>
    </w:p>
    <w:p>
      <w:r/>
    </w:p>
    <w:p>
      <w:r>
        <w:t xml:space="preserve">投资情况 </w:t>
      </w:r>
    </w:p>
    <w:p>
      <w:r/>
    </w:p>
    <w:p>
      <w:r>
        <w:t xml:space="preserve">金额（元） </w:t>
      </w:r>
    </w:p>
    <w:p>
      <w:r/>
    </w:p>
    <w:p>
      <w:r>
        <w:t xml:space="preserve"> 报告期内公司投资额(期末)  </w:t>
      </w:r>
    </w:p>
    <w:p>
      <w:r/>
    </w:p>
    <w:p>
      <w:r>
        <w:t xml:space="preserve"> 期初公司投资额  </w:t>
      </w:r>
    </w:p>
    <w:p>
      <w:r/>
    </w:p>
    <w:p>
      <w:r>
        <w:t xml:space="preserve"> 报告期内公司投资额比上年增减数  </w:t>
      </w:r>
    </w:p>
    <w:p>
      <w:r/>
    </w:p>
    <w:p>
      <w:r>
        <w:t xml:space="preserve">              365,232,076.48  </w:t>
      </w:r>
    </w:p>
    <w:p>
      <w:r/>
    </w:p>
    <w:p>
      <w:r>
        <w:t xml:space="preserve">              350,101,027.07  </w:t>
      </w:r>
    </w:p>
    <w:p>
      <w:r/>
    </w:p>
    <w:p>
      <w:r>
        <w:t xml:space="preserve">                15,131,049.41  </w:t>
      </w:r>
    </w:p>
    <w:p>
      <w:r/>
    </w:p>
    <w:p>
      <w:r>
        <w:t xml:space="preserve"> 增减幅度（%）  </w:t>
      </w:r>
    </w:p>
    <w:p>
      <w:r/>
    </w:p>
    <w:p>
      <w:r>
        <w:t xml:space="preserve">                              4.32  </w:t>
      </w:r>
    </w:p>
    <w:p>
      <w:r/>
    </w:p>
    <w:p>
      <w:r>
        <w:t xml:space="preserve">(1) 重大的股权投资 </w:t>
      </w:r>
    </w:p>
    <w:p>
      <w:r/>
    </w:p>
    <w:p>
      <w:r>
        <w:t xml:space="preserve">√适用  □不适用  </w:t>
      </w:r>
    </w:p>
    <w:p>
      <w:r/>
    </w:p>
    <w:p>
      <w:r>
        <w:t xml:space="preserve">所持对象名称 </w:t>
      </w:r>
    </w:p>
    <w:p>
      <w:r/>
    </w:p>
    <w:p>
      <w:r>
        <w:t>期初账面价值</w:t>
      </w:r>
    </w:p>
    <w:p>
      <w:r>
        <w:t xml:space="preserve">（元） </w:t>
      </w:r>
    </w:p>
    <w:p>
      <w:r/>
    </w:p>
    <w:p>
      <w:r>
        <w:t>期末账面价值</w:t>
      </w:r>
    </w:p>
    <w:p>
      <w:r>
        <w:t xml:space="preserve">（元） </w:t>
      </w:r>
    </w:p>
    <w:p>
      <w:r/>
    </w:p>
    <w:p>
      <w:r>
        <w:t>在被投</w:t>
      </w:r>
    </w:p>
    <w:p>
      <w:r>
        <w:t>资单位</w:t>
      </w:r>
    </w:p>
    <w:p>
      <w:r>
        <w:t>持股比</w:t>
      </w:r>
    </w:p>
    <w:p>
      <w:r>
        <w:t xml:space="preserve">例(%) </w:t>
      </w:r>
    </w:p>
    <w:p>
      <w:r/>
    </w:p>
    <w:p>
      <w:r>
        <w:t xml:space="preserve">会计核算科目 </w:t>
      </w:r>
    </w:p>
    <w:p>
      <w:r/>
    </w:p>
    <w:p>
      <w:r>
        <w:t xml:space="preserve">湖南万容科技股份有限公司 </w:t>
      </w:r>
    </w:p>
    <w:p>
      <w:r/>
    </w:p>
    <w:p>
      <w:r>
        <w:t xml:space="preserve">117,471,105.79 117,167,539.73 </w:t>
      </w:r>
    </w:p>
    <w:p>
      <w:r/>
    </w:p>
    <w:p>
      <w:r>
        <w:t xml:space="preserve">16.81 长期股权投资 </w:t>
      </w:r>
    </w:p>
    <w:p>
      <w:r/>
    </w:p>
    <w:p>
      <w:r>
        <w:t xml:space="preserve">19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广东绿晟环保股份有限公司 </w:t>
      </w:r>
    </w:p>
    <w:p>
      <w:r/>
    </w:p>
    <w:p>
      <w:r>
        <w:t xml:space="preserve">37,040,489.54 </w:t>
      </w:r>
    </w:p>
    <w:p>
      <w:r/>
    </w:p>
    <w:p>
      <w:r>
        <w:t xml:space="preserve">49,699,005.82 </w:t>
      </w:r>
    </w:p>
    <w:p>
      <w:r/>
    </w:p>
    <w:p>
      <w:r>
        <w:t xml:space="preserve">16.65 长期股权投资 </w:t>
      </w:r>
    </w:p>
    <w:p>
      <w:r/>
    </w:p>
    <w:p>
      <w:r>
        <w:t xml:space="preserve">江苏联瑞新材料股份有限公司 65,603,920.12 100,392,945.35 </w:t>
      </w:r>
    </w:p>
    <w:p>
      <w:r/>
    </w:p>
    <w:p>
      <w:r>
        <w:t xml:space="preserve">31.02 长期股权投资 </w:t>
      </w:r>
    </w:p>
    <w:p>
      <w:r/>
    </w:p>
    <w:p>
      <w:r>
        <w:t xml:space="preserve">东莞艾孚莱电子材料有限公司 </w:t>
      </w:r>
    </w:p>
    <w:p>
      <w:r/>
    </w:p>
    <w:p>
      <w:r>
        <w:t xml:space="preserve">7,598,922.02 </w:t>
      </w:r>
    </w:p>
    <w:p>
      <w:r/>
    </w:p>
    <w:p>
      <w:r>
        <w:t xml:space="preserve">7,603,523.38 </w:t>
      </w:r>
    </w:p>
    <w:p>
      <w:r/>
    </w:p>
    <w:p>
      <w:r>
        <w:t xml:space="preserve">49.00 长期股权投资 </w:t>
      </w:r>
    </w:p>
    <w:p>
      <w:r/>
    </w:p>
    <w:p>
      <w:r>
        <w:t xml:space="preserve">合计 </w:t>
      </w:r>
    </w:p>
    <w:p>
      <w:r/>
    </w:p>
    <w:p>
      <w:r>
        <w:t xml:space="preserve">227,714,437.47 274,863,014.28 </w:t>
      </w:r>
    </w:p>
    <w:p>
      <w:r/>
    </w:p>
    <w:p>
      <w:r>
        <w:t xml:space="preserve">- </w:t>
      </w:r>
    </w:p>
    <w:p>
      <w:r/>
    </w:p>
    <w:p>
      <w:r>
        <w:t xml:space="preserve">- </w:t>
      </w:r>
    </w:p>
    <w:p>
      <w:r/>
    </w:p>
    <w:p>
      <w:r>
        <w:t>江苏联瑞新材料股份有限公司 2018 年 05 月定向非公开发行股份，公司持股比例由 33.34%稀</w:t>
      </w:r>
    </w:p>
    <w:p>
      <w:r>
        <w:t xml:space="preserve">释为 31.02%。 </w:t>
      </w:r>
    </w:p>
    <w:p>
      <w:r/>
    </w:p>
    <w:p>
      <w:r>
        <w:t xml:space="preserve">(2) 重大的非股权投资 </w:t>
      </w:r>
    </w:p>
    <w:p>
      <w:r/>
    </w:p>
    <w:p>
      <w:r>
        <w:t xml:space="preserve">□适用  √不适用  </w:t>
      </w:r>
    </w:p>
    <w:p>
      <w:r/>
    </w:p>
    <w:p>
      <w:r>
        <w:t xml:space="preserve">(3) 以公允价值计量的金融资产 </w:t>
      </w:r>
    </w:p>
    <w:p>
      <w:r/>
    </w:p>
    <w:p>
      <w:r>
        <w:t xml:space="preserve">√适用  □不适用  </w:t>
      </w:r>
    </w:p>
    <w:p>
      <w:r>
        <w:t xml:space="preserve">详见第二节“公司简介和主要财务指标”之十一“采用公允价值计量的项目”。 </w:t>
      </w:r>
    </w:p>
    <w:p>
      <w:r/>
    </w:p>
    <w:p>
      <w:r>
        <w:t xml:space="preserve">(六) 重大资产和股权出售 </w:t>
      </w:r>
    </w:p>
    <w:p>
      <w:r/>
    </w:p>
    <w:p>
      <w:r>
        <w:t xml:space="preserve">□适用  √不适用  </w:t>
      </w:r>
    </w:p>
    <w:p>
      <w:r/>
    </w:p>
    <w:p>
      <w:r>
        <w:t xml:space="preserve">(七) 主要控股参股公司分析 </w:t>
      </w:r>
    </w:p>
    <w:p>
      <w:r/>
    </w:p>
    <w:p>
      <w:r>
        <w:t xml:space="preserve">√适用  □不适用  </w:t>
      </w:r>
    </w:p>
    <w:p>
      <w:r/>
    </w:p>
    <w:p>
      <w:r>
        <w:t>企业</w:t>
      </w:r>
    </w:p>
    <w:p>
      <w:r>
        <w:t xml:space="preserve">名称 </w:t>
      </w:r>
    </w:p>
    <w:p>
      <w:r/>
    </w:p>
    <w:p>
      <w:r>
        <w:t>类</w:t>
      </w:r>
    </w:p>
    <w:p>
      <w:r>
        <w:t xml:space="preserve">型 </w:t>
      </w:r>
    </w:p>
    <w:p>
      <w:r/>
    </w:p>
    <w:p>
      <w:r>
        <w:t xml:space="preserve">经营范围 </w:t>
      </w:r>
    </w:p>
    <w:p>
      <w:r/>
    </w:p>
    <w:p>
      <w:r>
        <w:t>占被投</w:t>
      </w:r>
    </w:p>
    <w:p>
      <w:r>
        <w:t>资单位</w:t>
      </w:r>
    </w:p>
    <w:p>
      <w:r>
        <w:t>权益比</w:t>
      </w:r>
    </w:p>
    <w:p>
      <w:r>
        <w:t xml:space="preserve">例（%） </w:t>
      </w:r>
    </w:p>
    <w:p>
      <w:r/>
    </w:p>
    <w:p>
      <w:r>
        <w:t xml:space="preserve">注册资本 </w:t>
      </w:r>
    </w:p>
    <w:p>
      <w:r/>
    </w:p>
    <w:p>
      <w:r>
        <w:t>2018 年期末总</w:t>
      </w:r>
    </w:p>
    <w:p>
      <w:r>
        <w:t xml:space="preserve">资产额（元） </w:t>
      </w:r>
    </w:p>
    <w:p>
      <w:r/>
    </w:p>
    <w:p>
      <w:r>
        <w:t>2018 年期末净</w:t>
      </w:r>
    </w:p>
    <w:p>
      <w:r>
        <w:t xml:space="preserve">资产额（元） </w:t>
      </w:r>
    </w:p>
    <w:p>
      <w:r/>
    </w:p>
    <w:p>
      <w:r>
        <w:t>2018 年度营业</w:t>
      </w:r>
    </w:p>
    <w:p>
      <w:r>
        <w:t xml:space="preserve">收入（元） </w:t>
      </w:r>
    </w:p>
    <w:p>
      <w:r/>
    </w:p>
    <w:p>
      <w:r>
        <w:t>2018 年度净利</w:t>
      </w:r>
    </w:p>
    <w:p>
      <w:r>
        <w:t xml:space="preserve">润（元） </w:t>
      </w:r>
    </w:p>
    <w:p>
      <w:r/>
    </w:p>
    <w:p>
      <w:r>
        <w:t>苏州</w:t>
      </w:r>
    </w:p>
    <w:p>
      <w:r>
        <w:t xml:space="preserve">生益 </w:t>
      </w:r>
    </w:p>
    <w:p>
      <w:r/>
    </w:p>
    <w:p>
      <w:r>
        <w:t>子</w:t>
      </w:r>
    </w:p>
    <w:p>
      <w:r>
        <w:t>公</w:t>
      </w:r>
    </w:p>
    <w:p>
      <w:r>
        <w:t xml:space="preserve">司 </w:t>
      </w:r>
    </w:p>
    <w:p>
      <w:r/>
    </w:p>
    <w:p>
      <w:r>
        <w:t>陕西</w:t>
      </w:r>
    </w:p>
    <w:p>
      <w:r>
        <w:t xml:space="preserve">生益 </w:t>
      </w:r>
    </w:p>
    <w:p>
      <w:r/>
    </w:p>
    <w:p>
      <w:r>
        <w:t>子</w:t>
      </w:r>
    </w:p>
    <w:p>
      <w:r>
        <w:t>公</w:t>
      </w:r>
    </w:p>
    <w:p>
      <w:r>
        <w:t xml:space="preserve">司 </w:t>
      </w:r>
    </w:p>
    <w:p>
      <w:r/>
    </w:p>
    <w:p>
      <w:r>
        <w:t>生产覆铜板和粘</w:t>
      </w:r>
    </w:p>
    <w:p>
      <w:r/>
    </w:p>
    <w:p>
      <w:r>
        <w:t>结片、印刷线路</w:t>
      </w:r>
    </w:p>
    <w:p>
      <w:r/>
    </w:p>
    <w:p>
      <w:r>
        <w:t>板、陶瓷电子元</w:t>
      </w:r>
    </w:p>
    <w:p>
      <w:r/>
    </w:p>
    <w:p>
      <w:r>
        <w:t>件、液晶产品、</w:t>
      </w:r>
    </w:p>
    <w:p>
      <w:r/>
    </w:p>
    <w:p>
      <w:r>
        <w:t>电子级玻璃布、</w:t>
      </w:r>
    </w:p>
    <w:p>
      <w:r/>
    </w:p>
    <w:p>
      <w:r>
        <w:t xml:space="preserve">87.363 </w:t>
      </w:r>
    </w:p>
    <w:p>
      <w:r/>
    </w:p>
    <w:p>
      <w:r>
        <w:t>环氧树脂、铜箔</w:t>
      </w:r>
    </w:p>
    <w:p>
      <w:r/>
    </w:p>
    <w:p>
      <w:r>
        <w:t>产品、销售本公</w:t>
      </w:r>
    </w:p>
    <w:p>
      <w:r/>
    </w:p>
    <w:p>
      <w:r>
        <w:t>司所生产产品并</w:t>
      </w:r>
    </w:p>
    <w:p>
      <w:r/>
    </w:p>
    <w:p>
      <w:r>
        <w:t xml:space="preserve">提供相关服务。 </w:t>
      </w:r>
    </w:p>
    <w:p>
      <w:r/>
    </w:p>
    <w:p>
      <w:r>
        <w:t>覆铜板、绝缘板、</w:t>
      </w:r>
    </w:p>
    <w:p>
      <w:r/>
    </w:p>
    <w:p>
      <w:r>
        <w:t>粘结片及系列化</w:t>
      </w:r>
    </w:p>
    <w:p>
      <w:r/>
    </w:p>
    <w:p>
      <w:r>
        <w:t>工、电子、电工</w:t>
      </w:r>
    </w:p>
    <w:p>
      <w:r/>
    </w:p>
    <w:p>
      <w:r>
        <w:t>材料、覆铜板专</w:t>
      </w:r>
    </w:p>
    <w:p>
      <w:r/>
    </w:p>
    <w:p>
      <w:r>
        <w:t xml:space="preserve">100.00 </w:t>
      </w:r>
    </w:p>
    <w:p>
      <w:r/>
    </w:p>
    <w:p>
      <w:r>
        <w:t>用设备开发、研</w:t>
      </w:r>
    </w:p>
    <w:p>
      <w:r/>
    </w:p>
    <w:p>
      <w:r>
        <w:t>制、销售、技术</w:t>
      </w:r>
    </w:p>
    <w:p>
      <w:r/>
    </w:p>
    <w:p>
      <w:r>
        <w:t xml:space="preserve">咨询及服务。 </w:t>
      </w:r>
    </w:p>
    <w:p>
      <w:r/>
    </w:p>
    <w:p>
      <w:r>
        <w:t>74,187.11</w:t>
      </w:r>
    </w:p>
    <w:p>
      <w:r/>
    </w:p>
    <w:p>
      <w:r>
        <w:t xml:space="preserve">万元 </w:t>
      </w:r>
    </w:p>
    <w:p>
      <w:r/>
    </w:p>
    <w:p>
      <w:r>
        <w:t>135,488.35</w:t>
      </w:r>
    </w:p>
    <w:p>
      <w:r/>
    </w:p>
    <w:p>
      <w:r>
        <w:t xml:space="preserve">万元 </w:t>
      </w:r>
    </w:p>
    <w:p>
      <w:r/>
    </w:p>
    <w:p>
      <w:r>
        <w:t xml:space="preserve">2,127,139,557.73 </w:t>
      </w:r>
    </w:p>
    <w:p>
      <w:r/>
    </w:p>
    <w:p>
      <w:r>
        <w:t xml:space="preserve">1,171,804,429.16 2,328,794,353.90 </w:t>
      </w:r>
    </w:p>
    <w:p>
      <w:r/>
    </w:p>
    <w:p>
      <w:r>
        <w:t xml:space="preserve">141,654,966.37 </w:t>
      </w:r>
    </w:p>
    <w:p>
      <w:r/>
    </w:p>
    <w:p>
      <w:r>
        <w:t xml:space="preserve">2,196,933,212.45 </w:t>
      </w:r>
    </w:p>
    <w:p>
      <w:r/>
    </w:p>
    <w:p>
      <w:r>
        <w:t xml:space="preserve">1,550,047,858.04 1,912,697,130.93 </w:t>
      </w:r>
    </w:p>
    <w:p>
      <w:r/>
    </w:p>
    <w:p>
      <w:r>
        <w:t xml:space="preserve">75,828,494.74 </w:t>
      </w:r>
    </w:p>
    <w:p>
      <w:r/>
    </w:p>
    <w:p>
      <w:r>
        <w:t xml:space="preserve">20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生益</w:t>
      </w:r>
    </w:p>
    <w:p>
      <w:r>
        <w:t xml:space="preserve">香港 </w:t>
      </w:r>
    </w:p>
    <w:p>
      <w:r/>
    </w:p>
    <w:p>
      <w:r>
        <w:t>生益</w:t>
      </w:r>
    </w:p>
    <w:p>
      <w:r>
        <w:t xml:space="preserve">电子 </w:t>
      </w:r>
    </w:p>
    <w:p>
      <w:r/>
    </w:p>
    <w:p>
      <w:r>
        <w:t>生益</w:t>
      </w:r>
    </w:p>
    <w:p>
      <w:r>
        <w:t xml:space="preserve">资本 </w:t>
      </w:r>
    </w:p>
    <w:p>
      <w:r/>
    </w:p>
    <w:p>
      <w:r>
        <w:t>子</w:t>
      </w:r>
    </w:p>
    <w:p>
      <w:r>
        <w:t>公</w:t>
      </w:r>
    </w:p>
    <w:p>
      <w:r>
        <w:t xml:space="preserve">司 </w:t>
      </w:r>
    </w:p>
    <w:p>
      <w:r/>
    </w:p>
    <w:p>
      <w:r>
        <w:t>子</w:t>
      </w:r>
    </w:p>
    <w:p>
      <w:r>
        <w:t>公</w:t>
      </w:r>
    </w:p>
    <w:p>
      <w:r>
        <w:t xml:space="preserve">司 </w:t>
      </w:r>
    </w:p>
    <w:p>
      <w:r/>
    </w:p>
    <w:p>
      <w:r>
        <w:t>子</w:t>
      </w:r>
    </w:p>
    <w:p>
      <w:r>
        <w:t>公</w:t>
      </w:r>
    </w:p>
    <w:p>
      <w:r>
        <w:t xml:space="preserve">司 </w:t>
      </w:r>
    </w:p>
    <w:p>
      <w:r/>
    </w:p>
    <w:p>
      <w:r>
        <w:t xml:space="preserve">进出口贸易 </w:t>
      </w:r>
    </w:p>
    <w:p>
      <w:r/>
    </w:p>
    <w:p>
      <w:r>
        <w:t xml:space="preserve">100.00 </w:t>
      </w:r>
    </w:p>
    <w:p>
      <w:r/>
    </w:p>
    <w:p>
      <w:r>
        <w:t>30,318.00</w:t>
      </w:r>
    </w:p>
    <w:p>
      <w:r/>
    </w:p>
    <w:p>
      <w:r>
        <w:t xml:space="preserve">万港元 </w:t>
      </w:r>
    </w:p>
    <w:p>
      <w:r/>
    </w:p>
    <w:p>
      <w:r>
        <w:t>生产和销售新型</w:t>
      </w:r>
    </w:p>
    <w:p>
      <w:r/>
    </w:p>
    <w:p>
      <w:r>
        <w:t>电子元器件（新</w:t>
      </w:r>
    </w:p>
    <w:p>
      <w:r/>
    </w:p>
    <w:p>
      <w:r>
        <w:t>型机电元件；多</w:t>
      </w:r>
    </w:p>
    <w:p>
      <w:r/>
    </w:p>
    <w:p>
      <w:r>
        <w:t xml:space="preserve">层印刷电路板） </w:t>
      </w:r>
    </w:p>
    <w:p>
      <w:r/>
    </w:p>
    <w:p>
      <w:r>
        <w:t xml:space="preserve">78.665 </w:t>
      </w:r>
    </w:p>
    <w:p>
      <w:r/>
    </w:p>
    <w:p>
      <w:r>
        <w:t>66,545.72</w:t>
      </w:r>
    </w:p>
    <w:p>
      <w:r/>
    </w:p>
    <w:p>
      <w:r>
        <w:t xml:space="preserve">万元 </w:t>
      </w:r>
    </w:p>
    <w:p>
      <w:r/>
    </w:p>
    <w:p>
      <w:r>
        <w:t xml:space="preserve">股权投资 </w:t>
      </w:r>
    </w:p>
    <w:p>
      <w:r/>
    </w:p>
    <w:p>
      <w:r>
        <w:t xml:space="preserve">100.00 </w:t>
      </w:r>
    </w:p>
    <w:p>
      <w:r/>
    </w:p>
    <w:p>
      <w:r>
        <w:t>23,070.00</w:t>
      </w:r>
    </w:p>
    <w:p>
      <w:r/>
    </w:p>
    <w:p>
      <w:r>
        <w:t xml:space="preserve">万元 </w:t>
      </w:r>
    </w:p>
    <w:p>
      <w:r/>
    </w:p>
    <w:p>
      <w:r>
        <w:t xml:space="preserve">717,136,012.64 </w:t>
      </w:r>
    </w:p>
    <w:p>
      <w:r/>
    </w:p>
    <w:p>
      <w:r>
        <w:t xml:space="preserve">293,613,348.12 </w:t>
      </w:r>
    </w:p>
    <w:p>
      <w:r/>
    </w:p>
    <w:p>
      <w:r>
        <w:t xml:space="preserve">1,875,584,008.15 </w:t>
      </w:r>
    </w:p>
    <w:p>
      <w:r/>
    </w:p>
    <w:p>
      <w:r>
        <w:t xml:space="preserve">6,635,243.14 </w:t>
      </w:r>
    </w:p>
    <w:p>
      <w:r/>
    </w:p>
    <w:p>
      <w:r>
        <w:t xml:space="preserve">2,257,866,136.19 </w:t>
      </w:r>
    </w:p>
    <w:p>
      <w:r/>
    </w:p>
    <w:p>
      <w:r>
        <w:t xml:space="preserve">1,363,677,097.29 2,079,176,219.94 </w:t>
      </w:r>
    </w:p>
    <w:p>
      <w:r/>
    </w:p>
    <w:p>
      <w:r>
        <w:t xml:space="preserve">218,383,500.37 </w:t>
      </w:r>
    </w:p>
    <w:p>
      <w:r/>
    </w:p>
    <w:p>
      <w:r>
        <w:t xml:space="preserve">260,511,959.57 </w:t>
      </w:r>
    </w:p>
    <w:p>
      <w:r/>
    </w:p>
    <w:p>
      <w:r>
        <w:t xml:space="preserve">260,511,959.57 </w:t>
      </w:r>
    </w:p>
    <w:p>
      <w:r/>
    </w:p>
    <w:p>
      <w:r>
        <w:t xml:space="preserve">- </w:t>
      </w:r>
    </w:p>
    <w:p>
      <w:r/>
    </w:p>
    <w:p>
      <w:r>
        <w:t xml:space="preserve">-13,420,321.82 </w:t>
      </w:r>
    </w:p>
    <w:p>
      <w:r/>
    </w:p>
    <w:p>
      <w:r>
        <w:t>江苏</w:t>
      </w:r>
    </w:p>
    <w:p>
      <w:r>
        <w:t xml:space="preserve">生益 </w:t>
      </w:r>
    </w:p>
    <w:p>
      <w:r/>
    </w:p>
    <w:p>
      <w:r>
        <w:t>子</w:t>
      </w:r>
    </w:p>
    <w:p>
      <w:r>
        <w:t>公</w:t>
      </w:r>
    </w:p>
    <w:p>
      <w:r>
        <w:t xml:space="preserve">司 </w:t>
      </w:r>
    </w:p>
    <w:p>
      <w:r/>
    </w:p>
    <w:p>
      <w:r>
        <w:t>从事特种材料领</w:t>
      </w:r>
    </w:p>
    <w:p>
      <w:r/>
    </w:p>
    <w:p>
      <w:r>
        <w:t>域内的技术研</w:t>
      </w:r>
    </w:p>
    <w:p>
      <w:r/>
    </w:p>
    <w:p>
      <w:r>
        <w:t>发、技术转让及</w:t>
      </w:r>
    </w:p>
    <w:p>
      <w:r/>
    </w:p>
    <w:p>
      <w:r>
        <w:t>服务，设计研发、</w:t>
      </w:r>
    </w:p>
    <w:p>
      <w:r/>
    </w:p>
    <w:p>
      <w:r>
        <w:t>生产和销售覆铜</w:t>
      </w:r>
    </w:p>
    <w:p>
      <w:r/>
    </w:p>
    <w:p>
      <w:r>
        <w:t>板、铜箔产品（以</w:t>
      </w:r>
    </w:p>
    <w:p>
      <w:r/>
    </w:p>
    <w:p>
      <w:r>
        <w:t>上均不含电镀）</w:t>
      </w:r>
    </w:p>
    <w:p>
      <w:r/>
    </w:p>
    <w:p>
      <w:r>
        <w:t>并提供售后服</w:t>
      </w:r>
    </w:p>
    <w:p>
      <w:r/>
    </w:p>
    <w:p>
      <w:r>
        <w:t>务；研发和销售</w:t>
      </w:r>
    </w:p>
    <w:p>
      <w:r/>
    </w:p>
    <w:p>
      <w:r>
        <w:t>粘结片、印制线</w:t>
      </w:r>
    </w:p>
    <w:p>
      <w:r/>
    </w:p>
    <w:p>
      <w:r>
        <w:t>路板、陶瓷电子</w:t>
      </w:r>
    </w:p>
    <w:p>
      <w:r/>
    </w:p>
    <w:p>
      <w:r>
        <w:t>元件、液晶产品、</w:t>
      </w:r>
    </w:p>
    <w:p>
      <w:r/>
    </w:p>
    <w:p>
      <w:r>
        <w:t>电子级玻璃布、</w:t>
      </w:r>
    </w:p>
    <w:p>
      <w:r/>
    </w:p>
    <w:p>
      <w:r>
        <w:t xml:space="preserve">100.00 </w:t>
      </w:r>
    </w:p>
    <w:p>
      <w:r/>
    </w:p>
    <w:p>
      <w:r>
        <w:t>聚四氟乙烯系列</w:t>
      </w:r>
    </w:p>
    <w:p>
      <w:r/>
    </w:p>
    <w:p>
      <w:r>
        <w:t>树脂、环氧树脂、</w:t>
      </w:r>
    </w:p>
    <w:p>
      <w:r/>
    </w:p>
    <w:p>
      <w:r>
        <w:t>电子用扰性材</w:t>
      </w:r>
    </w:p>
    <w:p>
      <w:r/>
    </w:p>
    <w:p>
      <w:r>
        <w:t>料、显示材料、</w:t>
      </w:r>
    </w:p>
    <w:p>
      <w:r/>
    </w:p>
    <w:p>
      <w:r>
        <w:t>封装材料、绝缘</w:t>
      </w:r>
    </w:p>
    <w:p>
      <w:r/>
    </w:p>
    <w:p>
      <w:r>
        <w:t>材料并提供售后</w:t>
      </w:r>
    </w:p>
    <w:p>
      <w:r/>
    </w:p>
    <w:p>
      <w:r>
        <w:t>服务。从事货物</w:t>
      </w:r>
    </w:p>
    <w:p>
      <w:r/>
    </w:p>
    <w:p>
      <w:r>
        <w:t>及技术的进出口</w:t>
      </w:r>
    </w:p>
    <w:p>
      <w:r/>
    </w:p>
    <w:p>
      <w:r>
        <w:t>业务，但国家限</w:t>
      </w:r>
    </w:p>
    <w:p>
      <w:r/>
    </w:p>
    <w:p>
      <w:r>
        <w:t>定经营或禁止进</w:t>
      </w:r>
    </w:p>
    <w:p>
      <w:r/>
    </w:p>
    <w:p>
      <w:r>
        <w:t>出口的商品及技</w:t>
      </w:r>
    </w:p>
    <w:p>
      <w:r/>
    </w:p>
    <w:p>
      <w:r>
        <w:t xml:space="preserve">术除外。 </w:t>
      </w:r>
    </w:p>
    <w:p>
      <w:r/>
    </w:p>
    <w:p>
      <w:r>
        <w:t>设计、生产和销</w:t>
      </w:r>
    </w:p>
    <w:p>
      <w:r/>
    </w:p>
    <w:p>
      <w:r>
        <w:t>售覆铜板和粘结</w:t>
      </w:r>
    </w:p>
    <w:p>
      <w:r/>
    </w:p>
    <w:p>
      <w:r>
        <w:t>50,000.00</w:t>
      </w:r>
    </w:p>
    <w:p>
      <w:r/>
    </w:p>
    <w:p>
      <w:r>
        <w:t xml:space="preserve">万元 </w:t>
      </w:r>
    </w:p>
    <w:p>
      <w:r/>
    </w:p>
    <w:p>
      <w:r>
        <w:t xml:space="preserve">275,350,307.38 </w:t>
      </w:r>
    </w:p>
    <w:p>
      <w:r/>
    </w:p>
    <w:p>
      <w:r>
        <w:t xml:space="preserve"> 231,567,611.01 </w:t>
      </w:r>
    </w:p>
    <w:p>
      <w:r/>
    </w:p>
    <w:p>
      <w:r>
        <w:t xml:space="preserve">15,751,420.27 </w:t>
      </w:r>
    </w:p>
    <w:p>
      <w:r/>
    </w:p>
    <w:p>
      <w:r>
        <w:t xml:space="preserve">-5,450,710.46 </w:t>
      </w:r>
    </w:p>
    <w:p>
      <w:r/>
    </w:p>
    <w:p>
      <w:r>
        <w:t>江西</w:t>
      </w:r>
    </w:p>
    <w:p>
      <w:r>
        <w:t xml:space="preserve">生益 </w:t>
      </w:r>
    </w:p>
    <w:p>
      <w:r/>
    </w:p>
    <w:p>
      <w:r>
        <w:t>子</w:t>
      </w:r>
    </w:p>
    <w:p>
      <w:r>
        <w:t>公</w:t>
      </w:r>
    </w:p>
    <w:p>
      <w:r>
        <w:t xml:space="preserve">司 </w:t>
      </w:r>
    </w:p>
    <w:p>
      <w:r/>
    </w:p>
    <w:p>
      <w:r>
        <w:t>片、印制线路板、</w:t>
      </w:r>
    </w:p>
    <w:p>
      <w:r/>
    </w:p>
    <w:p>
      <w:r>
        <w:t>陶瓷电子元件、</w:t>
      </w:r>
    </w:p>
    <w:p>
      <w:r/>
    </w:p>
    <w:p>
      <w:r>
        <w:t>液晶产品、电子</w:t>
      </w:r>
    </w:p>
    <w:p>
      <w:r/>
    </w:p>
    <w:p>
      <w:r>
        <w:t xml:space="preserve">100.00 </w:t>
      </w:r>
    </w:p>
    <w:p>
      <w:r/>
    </w:p>
    <w:p>
      <w:r>
        <w:t>级玻璃布、环氧</w:t>
      </w:r>
    </w:p>
    <w:p>
      <w:r/>
    </w:p>
    <w:p>
      <w:r>
        <w:t>树脂、铜箔、电</w:t>
      </w:r>
    </w:p>
    <w:p>
      <w:r/>
    </w:p>
    <w:p>
      <w:r>
        <w:t>子用挠性材料、</w:t>
      </w:r>
    </w:p>
    <w:p>
      <w:r/>
    </w:p>
    <w:p>
      <w:r>
        <w:t>显示材料、封装</w:t>
      </w:r>
    </w:p>
    <w:p>
      <w:r/>
    </w:p>
    <w:p>
      <w:r>
        <w:t>140,000.00</w:t>
      </w:r>
    </w:p>
    <w:p>
      <w:r/>
    </w:p>
    <w:p>
      <w:r>
        <w:t xml:space="preserve">万元 </w:t>
      </w:r>
    </w:p>
    <w:p>
      <w:r/>
    </w:p>
    <w:p>
      <w:r>
        <w:t xml:space="preserve">468,667,975.45 </w:t>
      </w:r>
    </w:p>
    <w:p>
      <w:r/>
    </w:p>
    <w:p>
      <w:r>
        <w:t xml:space="preserve"> 397,421,713.51 </w:t>
      </w:r>
    </w:p>
    <w:p>
      <w:r/>
    </w:p>
    <w:p>
      <w:r>
        <w:t xml:space="preserve">- </w:t>
      </w:r>
    </w:p>
    <w:p>
      <w:r/>
    </w:p>
    <w:p>
      <w:r>
        <w:t xml:space="preserve">-2,578,286.49 </w:t>
      </w:r>
    </w:p>
    <w:p>
      <w:r/>
    </w:p>
    <w:p>
      <w:r>
        <w:t xml:space="preserve">21 / 203 </w:t>
      </w:r>
    </w:p>
    <w:p>
      <w:r/>
    </w:p>
    <w:p>
      <w:r>
        <w:t xml:space="preserve"> </w:t>
      </w:r>
    </w:p>
    <w:p>
      <w:r>
        <w:t xml:space="preserve">2018 年年度报告 </w:t>
      </w:r>
    </w:p>
    <w:p>
      <w:r/>
    </w:p>
    <w:p>
      <w:r>
        <w:t>材料、绝缘材料</w:t>
      </w:r>
    </w:p>
    <w:p>
      <w:r/>
    </w:p>
    <w:p>
      <w:r>
        <w:t>（以上均不含电</w:t>
      </w:r>
    </w:p>
    <w:p>
      <w:r/>
    </w:p>
    <w:p>
      <w:r>
        <w:t>镀），自有房屋</w:t>
      </w:r>
    </w:p>
    <w:p>
      <w:r/>
    </w:p>
    <w:p>
      <w:r>
        <w:t>出租，从事非配</w:t>
      </w:r>
    </w:p>
    <w:p>
      <w:r/>
    </w:p>
    <w:p>
      <w:r>
        <w:t>额许可证管理、</w:t>
      </w:r>
    </w:p>
    <w:p>
      <w:r/>
    </w:p>
    <w:p>
      <w:r>
        <w:t>非专营商品的收</w:t>
      </w:r>
    </w:p>
    <w:p>
      <w:r/>
    </w:p>
    <w:p>
      <w:r>
        <w:t>购出口业务，从</w:t>
      </w:r>
    </w:p>
    <w:p>
      <w:r/>
    </w:p>
    <w:p>
      <w:r>
        <w:t>事货物及技术的</w:t>
      </w:r>
    </w:p>
    <w:p>
      <w:r/>
    </w:p>
    <w:p>
      <w:r>
        <w:t>进出口业务（但</w:t>
      </w:r>
    </w:p>
    <w:p>
      <w:r/>
    </w:p>
    <w:p>
      <w:r>
        <w:t>国家限定经营或</w:t>
      </w:r>
    </w:p>
    <w:p>
      <w:r/>
    </w:p>
    <w:p>
      <w:r>
        <w:t>禁止进出口的商</w:t>
      </w:r>
    </w:p>
    <w:p>
      <w:r/>
    </w:p>
    <w:p>
      <w:r>
        <w:t>品及技术除外），</w:t>
      </w:r>
    </w:p>
    <w:p>
      <w:r/>
    </w:p>
    <w:p>
      <w:r>
        <w:t>提供产品服务、</w:t>
      </w:r>
    </w:p>
    <w:p>
      <w:r/>
    </w:p>
    <w:p>
      <w:r>
        <w:t>技术服务、咨询</w:t>
      </w:r>
    </w:p>
    <w:p>
      <w:r/>
    </w:p>
    <w:p>
      <w:r>
        <w:t>服务、加工服务</w:t>
      </w:r>
    </w:p>
    <w:p>
      <w:r/>
    </w:p>
    <w:p>
      <w:r>
        <w:t>和佣金代理（拍</w:t>
      </w:r>
    </w:p>
    <w:p>
      <w:r/>
    </w:p>
    <w:p>
      <w:r>
        <w:t>卖除外）(依法须</w:t>
      </w:r>
    </w:p>
    <w:p>
      <w:r/>
    </w:p>
    <w:p>
      <w:r>
        <w:t>经批准的项目,</w:t>
      </w:r>
    </w:p>
    <w:p>
      <w:r/>
    </w:p>
    <w:p>
      <w:r>
        <w:t>经相关部门批准</w:t>
      </w:r>
    </w:p>
    <w:p>
      <w:r/>
    </w:p>
    <w:p>
      <w:r>
        <w:t>后方可开展经营</w:t>
      </w:r>
    </w:p>
    <w:p>
      <w:r/>
    </w:p>
    <w:p>
      <w:r>
        <w:t xml:space="preserve">活动) </w:t>
      </w:r>
    </w:p>
    <w:p>
      <w:r/>
    </w:p>
    <w:p>
      <w:r>
        <w:t>房地产开发与经</w:t>
      </w:r>
    </w:p>
    <w:p>
      <w:r/>
    </w:p>
    <w:p>
      <w:r>
        <w:t>营、物业管理和</w:t>
      </w:r>
    </w:p>
    <w:p>
      <w:r/>
    </w:p>
    <w:p>
      <w:r>
        <w:t>自有房屋租赁；</w:t>
      </w:r>
    </w:p>
    <w:p>
      <w:r/>
    </w:p>
    <w:p>
      <w:r>
        <w:t xml:space="preserve">工程管理服务 </w:t>
      </w:r>
    </w:p>
    <w:p>
      <w:r/>
    </w:p>
    <w:p>
      <w:r>
        <w:t>生益</w:t>
      </w:r>
    </w:p>
    <w:p>
      <w:r>
        <w:t xml:space="preserve">地产 </w:t>
      </w:r>
    </w:p>
    <w:p>
      <w:r/>
    </w:p>
    <w:p>
      <w:r>
        <w:t>子</w:t>
      </w:r>
    </w:p>
    <w:p>
      <w:r>
        <w:t>公</w:t>
      </w:r>
    </w:p>
    <w:p>
      <w:r>
        <w:t xml:space="preserve">司 </w:t>
      </w:r>
    </w:p>
    <w:p>
      <w:r/>
    </w:p>
    <w:p>
      <w:r>
        <w:t xml:space="preserve">100.00 </w:t>
      </w:r>
    </w:p>
    <w:p>
      <w:r/>
    </w:p>
    <w:p>
      <w:r>
        <w:t>5,000.00</w:t>
      </w:r>
    </w:p>
    <w:p>
      <w:r/>
    </w:p>
    <w:p>
      <w:r>
        <w:t xml:space="preserve">万元 </w:t>
      </w:r>
    </w:p>
    <w:p>
      <w:r/>
    </w:p>
    <w:p>
      <w:r>
        <w:t xml:space="preserve">48,317,760.17 </w:t>
      </w:r>
    </w:p>
    <w:p>
      <w:r/>
    </w:p>
    <w:p>
      <w:r>
        <w:t xml:space="preserve"> 48,271,726.53 </w:t>
      </w:r>
    </w:p>
    <w:p>
      <w:r/>
    </w:p>
    <w:p>
      <w:r>
        <w:t xml:space="preserve">377,358.50 </w:t>
      </w:r>
    </w:p>
    <w:p>
      <w:r/>
    </w:p>
    <w:p>
      <w:r>
        <w:t xml:space="preserve">-1,728,273.47 </w:t>
      </w:r>
    </w:p>
    <w:p>
      <w:r/>
    </w:p>
    <w:p>
      <w:r>
        <w:t>苏州生益本期营业收入 2,328,794,353.90 元，净利润 141,654,966.37 元，净利润比上年同</w:t>
      </w:r>
    </w:p>
    <w:p>
      <w:r>
        <w:t>期增加 81.33%，苏州生益本期净利润占公司归属于上市公司股东的净利润的 14.16%，主要是由于</w:t>
      </w:r>
    </w:p>
    <w:p>
      <w:r>
        <w:t xml:space="preserve">苏州生益收到青青家园宿舍拆迁补偿款所致。 </w:t>
      </w:r>
    </w:p>
    <w:p>
      <w:r/>
    </w:p>
    <w:p>
      <w:r>
        <w:t xml:space="preserve">(八) 公司控制的结构化主体情况 </w:t>
      </w:r>
    </w:p>
    <w:p>
      <w:r/>
    </w:p>
    <w:p>
      <w:r>
        <w:t xml:space="preserve">□适用  √不适用  </w:t>
      </w:r>
    </w:p>
    <w:p>
      <w:r/>
    </w:p>
    <w:p>
      <w:r>
        <w:t xml:space="preserve">三、公司关于公司未来发展的讨论与分析 </w:t>
      </w:r>
    </w:p>
    <w:p>
      <w:r/>
    </w:p>
    <w:p>
      <w:r>
        <w:t xml:space="preserve">(一) 行业格局和趋势 </w:t>
      </w:r>
    </w:p>
    <w:p>
      <w:r/>
    </w:p>
    <w:p>
      <w:r>
        <w:t xml:space="preserve">√适用  □不适用  </w:t>
      </w:r>
    </w:p>
    <w:p>
      <w:r>
        <w:t>2018 年经济发展不如预期，增速有所回落。展望 2019 年，虽然中美贸易争端有所缓和，但</w:t>
      </w:r>
    </w:p>
    <w:p>
      <w:r>
        <w:t>单边主义、地缘政治等问题仍将继续，面对当前错综复杂的政治经济形势，2019 年全球经济发展</w:t>
      </w:r>
    </w:p>
    <w:p>
      <w:r>
        <w:t>存在较大不确定性。随着税改法案带来的消费动力逐渐减弱，美国经济增长动能将有所放缓，加</w:t>
      </w:r>
    </w:p>
    <w:p>
      <w:r>
        <w:t>之美联储加息脚步放缓或考虑停止加息，美国经济增速预计在 2.5%。欧盟方面，经济冲击因素较</w:t>
      </w:r>
    </w:p>
    <w:p>
      <w:r>
        <w:t>多，包括贸易保护主义抬头、英国脱欧安排等，且法国和德国等欧盟经济领头羊显露颓势，预计</w:t>
      </w:r>
    </w:p>
    <w:p>
      <w:r>
        <w:t>2019 年增速继续有所下降。日本经济得益于大规模货币宽松政策有所复苏，但预定于 10 月开始</w:t>
      </w:r>
    </w:p>
    <w:p>
      <w:r>
        <w:t>实施的消费增值税或会影响消费，外部风险也使得前景迷雾重重。韩国经济设备投资、工业生产</w:t>
      </w:r>
    </w:p>
    <w:p>
      <w:r/>
    </w:p>
    <w:p>
      <w:r>
        <w:t xml:space="preserve">22 / 203 </w:t>
      </w:r>
    </w:p>
    <w:p>
      <w:r/>
    </w:p>
    <w:p>
      <w:r>
        <w:t xml:space="preserve"> </w:t>
      </w:r>
    </w:p>
    <w:p>
      <w:r>
        <w:t xml:space="preserve"> </w:t>
      </w:r>
    </w:p>
    <w:p>
      <w:r>
        <w:t xml:space="preserve"> </w:t>
      </w:r>
    </w:p>
    <w:p>
      <w:r>
        <w:t xml:space="preserve"> </w:t>
      </w:r>
    </w:p>
    <w:p>
      <w:r>
        <w:t xml:space="preserve">2018 年年度报告 </w:t>
      </w:r>
    </w:p>
    <w:p>
      <w:r/>
    </w:p>
    <w:p>
      <w:r>
        <w:t>低迷，出口需求回落，增长预期下滑至 2.6%。新兴经济体随着美联储加息进程放缓以及美元走软，</w:t>
      </w:r>
    </w:p>
    <w:p>
      <w:r>
        <w:t>外部压力会有所减少，将继续推动全球经济的增长。总体而言，2019 年全球经济动能有所放缓，</w:t>
      </w:r>
    </w:p>
    <w:p>
      <w:r>
        <w:t xml:space="preserve">经济下行压力大，贸易争端和政策不稳定性等原因使得局面更加扑朔迷离。 </w:t>
      </w:r>
    </w:p>
    <w:p>
      <w:r>
        <w:t>2018 年，中国国内生产总值突破 90 万亿元，同比增长 6.6%，增速有所放缓。从宏观来看，</w:t>
      </w:r>
    </w:p>
    <w:p>
      <w:r>
        <w:t>中国经济在 2019 年会基本维持相对平稳的增长，国家继续实施积极的财政政策和稳健的货币政策，</w:t>
      </w:r>
    </w:p>
    <w:p>
      <w:r>
        <w:t>加大减税降费力度，促进制造业、民营企业和小微企业发展；培育壮大经济新动能，推动制造业</w:t>
      </w:r>
    </w:p>
    <w:p>
      <w:r>
        <w:t>转型升级，深化和促进大数据、人工智能等研发应用，培育新能源汽车、新材料、高端装备等新</w:t>
      </w:r>
    </w:p>
    <w:p>
      <w:r>
        <w:t xml:space="preserve">兴产业集群；推动消费，释放内需潜力及扩大有效投资。 </w:t>
      </w:r>
    </w:p>
    <w:p>
      <w:r>
        <w:t>聚焦到电子行业，随着全球经济放缓以及国际贸易争端的发酵，电子行业并没有过多亮点，</w:t>
      </w:r>
    </w:p>
    <w:p>
      <w:r>
        <w:t>虽然服务器和网络设备有所增长，但消费类产品增速放缓，5G 等新热点尚未成为气候，市场需求</w:t>
      </w:r>
    </w:p>
    <w:p>
      <w:r>
        <w:t>整体走弱，2018 年全球 PCB 产值约 623 亿美元，增速同比下滑，预计为 6.6%。2019 年，中国的</w:t>
      </w:r>
    </w:p>
    <w:p>
      <w:r>
        <w:t>PCB 企业将会得益于 5G 的试商用和建设，相应的小基站建设以及智能设备更新换代将带来一定增</w:t>
      </w:r>
    </w:p>
    <w:p>
      <w:r>
        <w:t>长；折叠屏的上市和推广将进一步推动软性材料的需求增长；新能源汽车的推广以及智能驾驶程</w:t>
      </w:r>
    </w:p>
    <w:p>
      <w:r>
        <w:t>度的不断提高，也将推动新汽车电子部件的需求。虽然有 5G 概念的驱动，但也只限于部分试点地</w:t>
      </w:r>
    </w:p>
    <w:p>
      <w:r>
        <w:t>区的网络建设，需求总量有限，期待有更大的应用场景来拉动需求；国内传统汽车市场、手机市</w:t>
      </w:r>
    </w:p>
    <w:p>
      <w:r>
        <w:t>场达到了一定的饱和度，在没有新的功能亮点出现之前，估计仍然会维持不温不火的局面；家电、</w:t>
      </w:r>
    </w:p>
    <w:p>
      <w:r>
        <w:t>工控类产品需求会走入平稳的阶段，总的驱动动能仍然不足。尽管 PCB 和 CCL 行业不会像过去两</w:t>
      </w:r>
    </w:p>
    <w:p>
      <w:r>
        <w:t>年那样有一个强劲的增长需求，但总量依然会维持一个 3.5%的增长水平，总体而言，虽有亮点值</w:t>
      </w:r>
    </w:p>
    <w:p>
      <w:r>
        <w:t>得期待，但存量市场空间有限，我们需要高度关注行业格局在悄然发生的一些变化，我们要有清</w:t>
      </w:r>
    </w:p>
    <w:p>
      <w:r>
        <w:t xml:space="preserve">醒的认识并采取有效的应对措施。 </w:t>
      </w:r>
    </w:p>
    <w:p>
      <w:r>
        <w:t>在 2019 年供过于求的基本判断之下，我们的主要经营思路是守住存量市场份额，抓住材料</w:t>
      </w:r>
    </w:p>
    <w:p>
      <w:r>
        <w:t>“国产化”的机会，力推国内终端的认证，加大在中资客户的市场占有率，一如既往地坚持走流</w:t>
      </w:r>
    </w:p>
    <w:p>
      <w:r>
        <w:t>程优化、节能降耗、减员增效的持续改善之路，继续加大对研发和市场（包括海外）的投入力度，</w:t>
      </w:r>
    </w:p>
    <w:p>
      <w:r>
        <w:t xml:space="preserve">做好新工厂新项目的运作管理，为未来进一步发展积蓄技术、市场和管理的力量。 </w:t>
      </w:r>
    </w:p>
    <w:p>
      <w:r/>
    </w:p>
    <w:p>
      <w:r>
        <w:t xml:space="preserve">(二) 公司发展战略 </w:t>
      </w:r>
    </w:p>
    <w:p>
      <w:r/>
    </w:p>
    <w:p>
      <w:r>
        <w:t xml:space="preserve">√适用  □不适用  </w:t>
      </w:r>
    </w:p>
    <w:p>
      <w:r>
        <w:t xml:space="preserve">（1）公司仍坚持以做大做强覆铜板为主业的战略。 </w:t>
      </w:r>
    </w:p>
    <w:p>
      <w:r>
        <w:t>（2）公司仍坚持在覆铜板行业成为全球最具综合竞争优势的制造商；是电子电路所需材料的知名</w:t>
      </w:r>
    </w:p>
    <w:p>
      <w:r>
        <w:t xml:space="preserve">品牌核心供应商；是终端功能需求的解决者。 </w:t>
      </w:r>
    </w:p>
    <w:p>
      <w:r>
        <w:t xml:space="preserve">（3）公司原则上不向上、下游扩张的战略。 </w:t>
      </w:r>
    </w:p>
    <w:p>
      <w:r/>
    </w:p>
    <w:p>
      <w:r>
        <w:t xml:space="preserve">(三) 经营计划 </w:t>
      </w:r>
    </w:p>
    <w:p>
      <w:r/>
    </w:p>
    <w:p>
      <w:r>
        <w:t xml:space="preserve">√适用  □不适用  </w:t>
      </w:r>
    </w:p>
    <w:p>
      <w:r>
        <w:t>2019 年集团预算经营硬板覆铜板 8,720 万平方米，粘结片 12,831 万米，线路板 1,305 万平</w:t>
      </w:r>
    </w:p>
    <w:p>
      <w:r>
        <w:t xml:space="preserve">方英尺。 </w:t>
      </w:r>
    </w:p>
    <w:p>
      <w:r/>
    </w:p>
    <w:p>
      <w:r>
        <w:t xml:space="preserve">(四) 可能面对的风险 </w:t>
      </w:r>
    </w:p>
    <w:p>
      <w:r/>
    </w:p>
    <w:p>
      <w:r>
        <w:t xml:space="preserve">√适用  □不适用  </w:t>
      </w:r>
    </w:p>
    <w:p>
      <w:r>
        <w:t xml:space="preserve">1、宏观经济及政策风险  </w:t>
      </w:r>
    </w:p>
    <w:p>
      <w:r>
        <w:t>从国际看，金融危机的影响呈现长期化趋势，世界经济低速增长态势仍将延续，形势错综复</w:t>
      </w:r>
    </w:p>
    <w:p>
      <w:r>
        <w:t>杂、充满变数；从国内看，我国经济保增长、调结构，实现经济转型的压力较大。公司所处的行</w:t>
      </w:r>
    </w:p>
    <w:p>
      <w:r>
        <w:t>业为计算机、通信和其他电子设备制造业，与宏观经济呈正相关，当前，国家正在大力推进经济</w:t>
      </w:r>
    </w:p>
    <w:p>
      <w:r/>
    </w:p>
    <w:p>
      <w:r>
        <w:t xml:space="preserve">23 / 203 </w:t>
      </w:r>
    </w:p>
    <w:p>
      <w:r/>
    </w:p>
    <w:p>
      <w:r>
        <w:t xml:space="preserve"> </w:t>
      </w:r>
    </w:p>
    <w:p>
      <w:r>
        <w:t xml:space="preserve"> </w:t>
      </w:r>
    </w:p>
    <w:p>
      <w:r>
        <w:t xml:space="preserve"> </w:t>
      </w:r>
    </w:p>
    <w:p>
      <w:r>
        <w:t xml:space="preserve"> </w:t>
      </w:r>
    </w:p>
    <w:p>
      <w:r>
        <w:t xml:space="preserve">2018 年年度报告 </w:t>
      </w:r>
    </w:p>
    <w:p>
      <w:r/>
    </w:p>
    <w:p>
      <w:r>
        <w:t>体制改革，转变经济发展方式，国家对与公司相关行业的宏观经济调控政策尚存在不确定性，同</w:t>
      </w:r>
    </w:p>
    <w:p>
      <w:r>
        <w:t>时受到中美贸易争端等不利因素影响，面临着一定的经济增长风险，将会对公司发展战略及经营</w:t>
      </w:r>
    </w:p>
    <w:p>
      <w:r>
        <w:t xml:space="preserve">目标的实现带来一定影响。 </w:t>
      </w:r>
    </w:p>
    <w:p>
      <w:r>
        <w:t xml:space="preserve">2、原材料价格波动风险 </w:t>
      </w:r>
    </w:p>
    <w:p>
      <w:r>
        <w:t>公司主要原材料涉及铜、树脂、玻璃布等，原材料的价格上涨及波动以及供应偏紧对公司的</w:t>
      </w:r>
    </w:p>
    <w:p>
      <w:r>
        <w:t xml:space="preserve">生产成本与生产经营带来较大的压力和风险。 </w:t>
      </w:r>
    </w:p>
    <w:p>
      <w:r>
        <w:t xml:space="preserve">3、市场竞争风险 </w:t>
      </w:r>
    </w:p>
    <w:p>
      <w:r>
        <w:t xml:space="preserve">    随着电子工业技术的发展和全球环保意识的提高，市场要求 PCB 具有较高集成度、多功能化、</w:t>
      </w:r>
    </w:p>
    <w:p>
      <w:r>
        <w:t>超薄化、高多层超厚化及环保等特点，因此对覆铜板技术的要求亦不断提高。公司具备自主研发</w:t>
      </w:r>
    </w:p>
    <w:p>
      <w:r>
        <w:t>能力，经过三十多年的发展，在技术、品牌、规模等方面虽均形成了竞争优势，但随着日本、美</w:t>
      </w:r>
    </w:p>
    <w:p>
      <w:r>
        <w:t>国及我国台湾地区的企业通过直销、在大陆独资或合资建厂等方式不断发展覆铜板的生产经营，</w:t>
      </w:r>
    </w:p>
    <w:p>
      <w:r>
        <w:t>且该等公司生产规模较大、资金实力雄厚、技术研发能力强，和公司形成了直接或间接的竞争。</w:t>
      </w:r>
    </w:p>
    <w:p>
      <w:r>
        <w:t>若公司不具备持续技术开发能力，生产规模不能有效扩大，产品质量和性能不能有效提升，公司</w:t>
      </w:r>
    </w:p>
    <w:p>
      <w:r>
        <w:t xml:space="preserve">将面临较大的市场竞争风险，给生产经营带来不利影响。 </w:t>
      </w:r>
    </w:p>
    <w:p>
      <w:r>
        <w:t xml:space="preserve">4、汇率风险 </w:t>
      </w:r>
    </w:p>
    <w:p>
      <w:r>
        <w:t>公司外币交易规模较大，如果人民币汇率波动幅度较大，将对公司经营业绩造成不利影响。</w:t>
      </w:r>
    </w:p>
    <w:p>
      <w:r>
        <w:t>针对预计存在的汇率风险，公司将采取有利的币种和结算方式以及运用汇率方面的衍生金融工具</w:t>
      </w:r>
    </w:p>
    <w:p>
      <w:r>
        <w:t xml:space="preserve">管理风险等积极防范措施，将风险控制在可控范围内。 </w:t>
      </w:r>
    </w:p>
    <w:p>
      <w:r/>
    </w:p>
    <w:p>
      <w:r>
        <w:t xml:space="preserve">(五) 其他 </w:t>
      </w:r>
    </w:p>
    <w:p>
      <w:r/>
    </w:p>
    <w:p>
      <w:r>
        <w:t xml:space="preserve">□适用  √不适用  </w:t>
      </w:r>
    </w:p>
    <w:p>
      <w:r/>
    </w:p>
    <w:p>
      <w:r>
        <w:t xml:space="preserve">四、公司因不适用准则规定或国家秘密、商业秘密等特殊原因，未按准则披露的情况和原因说明 </w:t>
      </w:r>
    </w:p>
    <w:p>
      <w:r/>
    </w:p>
    <w:p>
      <w:r>
        <w:t xml:space="preserve">□适用  √不适用  </w:t>
      </w:r>
    </w:p>
    <w:p>
      <w:r/>
    </w:p>
    <w:p>
      <w:r>
        <w:t xml:space="preserve">第五节 重要事项 </w:t>
      </w:r>
    </w:p>
    <w:p>
      <w:r/>
    </w:p>
    <w:p>
      <w:r>
        <w:t xml:space="preserve">一、普通股利润分配或资本公积金转增预案 </w:t>
      </w:r>
    </w:p>
    <w:p>
      <w:r/>
    </w:p>
    <w:p>
      <w:r>
        <w:t xml:space="preserve">(一) 现金分红政策的制定、执行或调整情况 </w:t>
      </w:r>
    </w:p>
    <w:p>
      <w:r/>
    </w:p>
    <w:p>
      <w:r>
        <w:t xml:space="preserve">√适用  □不适用  </w:t>
      </w:r>
    </w:p>
    <w:p>
      <w:r>
        <w:t>1、公司已经建立了对投资者持续、科学的回报机制，利润分配政策的决策机制合法合规。报</w:t>
      </w:r>
    </w:p>
    <w:p>
      <w:r>
        <w:t>告期内，公司根据中国证监会《上市公司章程指引（2016 年修订）》和《上市公司股东大会规则</w:t>
      </w:r>
    </w:p>
    <w:p>
      <w:r>
        <w:t>（2014 年修订）》的相关规定，进一步明确了现金分红政策等相关条款，增强现金分红的透明度，</w:t>
      </w:r>
    </w:p>
    <w:p>
      <w:r>
        <w:t xml:space="preserve">充分保护中小投资者的合法权益。 </w:t>
      </w:r>
    </w:p>
    <w:p>
      <w:r>
        <w:t>2、公司第九届董事会第十二次会议审议通过，拟以分红方案实施时股权登记日登记在册的全</w:t>
      </w:r>
    </w:p>
    <w:p>
      <w:r>
        <w:t>体股东股数为基数，向登记在册全体股东每 10 股派现金红利 3.50 元（含税），所余未分配利润</w:t>
      </w:r>
    </w:p>
    <w:p>
      <w:r>
        <w:t xml:space="preserve">全部结转至下一次分配。该利润分配预案尚需经 2018 年年度股东大会审议通过后实施。 </w:t>
      </w:r>
    </w:p>
    <w:p>
      <w:r>
        <w:t>3、报告期内，公司根据 2017 年度股东大会批准，以分红方案实施时股权登记日登记在册的</w:t>
      </w:r>
    </w:p>
    <w:p>
      <w:r>
        <w:t>全体股东股数 1,460,020,631 股为基数，向全体股东每 10 股派发现金红利 4.50 元（含税），及</w:t>
      </w:r>
    </w:p>
    <w:p>
      <w:r>
        <w:t>以资本公积金向全体股东每 10 股转增 4.5 股，共计派发股利 657,009,283.95 元，转增 657,009,284</w:t>
      </w:r>
    </w:p>
    <w:p>
      <w:r/>
    </w:p>
    <w:p>
      <w:r>
        <w:t xml:space="preserve">24 / 203 </w:t>
      </w:r>
    </w:p>
    <w:p>
      <w:r/>
    </w:p>
    <w:p>
      <w:r>
        <w:t xml:space="preserve"> </w:t>
      </w:r>
    </w:p>
    <w:p>
      <w:r>
        <w:t xml:space="preserve"> </w:t>
      </w:r>
    </w:p>
    <w:p>
      <w:r>
        <w:t xml:space="preserve"> </w:t>
      </w:r>
    </w:p>
    <w:p>
      <w:r>
        <w:t xml:space="preserve"> </w:t>
      </w:r>
    </w:p>
    <w:p>
      <w:r>
        <w:t xml:space="preserve"> </w:t>
      </w:r>
    </w:p>
    <w:p>
      <w:r>
        <w:t xml:space="preserve">2018 年年度报告 </w:t>
      </w:r>
    </w:p>
    <w:p>
      <w:r/>
    </w:p>
    <w:p>
      <w:r>
        <w:t>股。《2017 年年度权益分派实施公告》刊登在 2018 年 5 月 21 日的《中国证券报》、《上海证券</w:t>
      </w:r>
    </w:p>
    <w:p>
      <w:r>
        <w:t xml:space="preserve">报》、《证券时报》和上海证券交易所网站 www.sse.com.cn 上。 </w:t>
      </w:r>
    </w:p>
    <w:p>
      <w:r/>
    </w:p>
    <w:p>
      <w:r>
        <w:t xml:space="preserve">(二) 公司近三年（含报告期）的普通股股利分配方案或预案、资本公积金转增股本方案或预案 </w:t>
      </w:r>
    </w:p>
    <w:p>
      <w:r/>
    </w:p>
    <w:p>
      <w:r>
        <w:t xml:space="preserve">单位：元  币种：人民币 </w:t>
      </w:r>
    </w:p>
    <w:p>
      <w:r/>
    </w:p>
    <w:p>
      <w:r>
        <w:t xml:space="preserve">分红 </w:t>
      </w:r>
    </w:p>
    <w:p>
      <w:r>
        <w:t xml:space="preserve">年度 </w:t>
      </w:r>
    </w:p>
    <w:p>
      <w:r/>
    </w:p>
    <w:p>
      <w:r>
        <w:t>每 10 股</w:t>
      </w:r>
    </w:p>
    <w:p>
      <w:r>
        <w:t>送红股数</w:t>
      </w:r>
    </w:p>
    <w:p>
      <w:r>
        <w:t xml:space="preserve">（股） </w:t>
      </w:r>
    </w:p>
    <w:p>
      <w:r/>
    </w:p>
    <w:p>
      <w:r>
        <w:t>每 10 股</w:t>
      </w:r>
    </w:p>
    <w:p>
      <w:r>
        <w:t>派息数</w:t>
      </w:r>
    </w:p>
    <w:p>
      <w:r>
        <w:t>(元)（含</w:t>
      </w:r>
    </w:p>
    <w:p>
      <w:r>
        <w:t xml:space="preserve">税） </w:t>
      </w:r>
    </w:p>
    <w:p>
      <w:r/>
    </w:p>
    <w:p>
      <w:r>
        <w:t>每 10 股</w:t>
      </w:r>
    </w:p>
    <w:p>
      <w:r>
        <w:t>转增数</w:t>
      </w:r>
    </w:p>
    <w:p>
      <w:r>
        <w:t xml:space="preserve">（股） </w:t>
      </w:r>
    </w:p>
    <w:p>
      <w:r/>
    </w:p>
    <w:p>
      <w:r>
        <w:t xml:space="preserve">现金分红的数额 </w:t>
      </w:r>
    </w:p>
    <w:p>
      <w:r>
        <w:t xml:space="preserve">（含税） </w:t>
      </w:r>
    </w:p>
    <w:p>
      <w:r/>
    </w:p>
    <w:p>
      <w:r>
        <w:t>分红年度合并报表</w:t>
      </w:r>
    </w:p>
    <w:p>
      <w:r>
        <w:t>中归属于上市公司</w:t>
      </w:r>
    </w:p>
    <w:p>
      <w:r>
        <w:t>普通股股东的净利</w:t>
      </w:r>
    </w:p>
    <w:p>
      <w:r>
        <w:t xml:space="preserve">润 </w:t>
      </w:r>
    </w:p>
    <w:p>
      <w:r/>
    </w:p>
    <w:p>
      <w:r>
        <w:t>占合并报表</w:t>
      </w:r>
    </w:p>
    <w:p>
      <w:r>
        <w:t>中归属于上</w:t>
      </w:r>
    </w:p>
    <w:p>
      <w:r>
        <w:t>市公司普通</w:t>
      </w:r>
    </w:p>
    <w:p>
      <w:r>
        <w:t>股股东的净</w:t>
      </w:r>
    </w:p>
    <w:p>
      <w:r>
        <w:t>利润的比率</w:t>
      </w:r>
    </w:p>
    <w:p>
      <w:r>
        <w:t xml:space="preserve">(%) </w:t>
      </w:r>
    </w:p>
    <w:p>
      <w:r/>
    </w:p>
    <w:p>
      <w:r>
        <w:t xml:space="preserve">2018 年 </w:t>
      </w:r>
    </w:p>
    <w:p>
      <w:r/>
    </w:p>
    <w:p>
      <w:r>
        <w:t xml:space="preserve">2017 年 </w:t>
      </w:r>
    </w:p>
    <w:p>
      <w:r/>
    </w:p>
    <w:p>
      <w:r>
        <w:t xml:space="preserve">2016 年 </w:t>
      </w:r>
    </w:p>
    <w:p>
      <w:r/>
    </w:p>
    <w:p>
      <w:r>
        <w:t xml:space="preserve">0 </w:t>
      </w:r>
    </w:p>
    <w:p>
      <w:r/>
    </w:p>
    <w:p>
      <w:r>
        <w:t xml:space="preserve">0 </w:t>
      </w:r>
    </w:p>
    <w:p>
      <w:r/>
    </w:p>
    <w:p>
      <w:r>
        <w:t xml:space="preserve">0 </w:t>
      </w:r>
    </w:p>
    <w:p>
      <w:r/>
    </w:p>
    <w:p>
      <w:r>
        <w:t xml:space="preserve">3.5 </w:t>
      </w:r>
    </w:p>
    <w:p>
      <w:r/>
    </w:p>
    <w:p>
      <w:r>
        <w:t xml:space="preserve">4.5 </w:t>
      </w:r>
    </w:p>
    <w:p>
      <w:r/>
    </w:p>
    <w:p>
      <w:r>
        <w:t xml:space="preserve">3.3 </w:t>
      </w:r>
    </w:p>
    <w:p>
      <w:r/>
    </w:p>
    <w:p>
      <w:r>
        <w:t xml:space="preserve">0 741,122,089.40 1,000,468,630.58 </w:t>
      </w:r>
    </w:p>
    <w:p>
      <w:r/>
    </w:p>
    <w:p>
      <w:r>
        <w:t xml:space="preserve">4.5 657,009,283.95 1,074,663,320.02 </w:t>
      </w:r>
    </w:p>
    <w:p>
      <w:r/>
    </w:p>
    <w:p>
      <w:r>
        <w:t xml:space="preserve">0 478,726,701.42 </w:t>
      </w:r>
    </w:p>
    <w:p>
      <w:r/>
    </w:p>
    <w:p>
      <w:r>
        <w:t xml:space="preserve">748,196,207.14 </w:t>
      </w:r>
    </w:p>
    <w:p>
      <w:r/>
    </w:p>
    <w:p>
      <w:r>
        <w:t xml:space="preserve">74.08 </w:t>
      </w:r>
    </w:p>
    <w:p>
      <w:r/>
    </w:p>
    <w:p>
      <w:r>
        <w:t xml:space="preserve">61.14 </w:t>
      </w:r>
    </w:p>
    <w:p>
      <w:r/>
    </w:p>
    <w:p>
      <w:r>
        <w:t xml:space="preserve">63.98 </w:t>
      </w:r>
    </w:p>
    <w:p>
      <w:r/>
    </w:p>
    <w:p>
      <w:r>
        <w:t>注：2018 年度的现金分红数额是以股本为 2,117,491,684 股进行的测算，实际分红金额以公司利</w:t>
      </w:r>
    </w:p>
    <w:p>
      <w:r>
        <w:t xml:space="preserve">润分配实施公告为准。 </w:t>
      </w:r>
    </w:p>
    <w:p>
      <w:r/>
    </w:p>
    <w:p>
      <w:r>
        <w:t xml:space="preserve">(三) 以现金方式要约回购股份计入现金分红的情况 </w:t>
      </w:r>
    </w:p>
    <w:p>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p>
    <w:p>
      <w:r>
        <w:t xml:space="preserve">□适用 √不适用  </w:t>
      </w:r>
    </w:p>
    <w:p>
      <w:r/>
    </w:p>
    <w:p>
      <w:r>
        <w:t xml:space="preserve">二、承诺事项履行情况 </w:t>
      </w:r>
    </w:p>
    <w:p>
      <w:r/>
    </w:p>
    <w:p>
      <w:r>
        <w:t>(一) 公司实际控制人、股东、关联方、收购人以及公司等承诺相关方在报告期内或持续到报告</w:t>
      </w:r>
    </w:p>
    <w:p>
      <w:r>
        <w:t xml:space="preserve">期内的承诺事项 </w:t>
      </w:r>
    </w:p>
    <w:p>
      <w:r/>
    </w:p>
    <w:p>
      <w:r>
        <w:t xml:space="preserve">□适用 √不适用  </w:t>
      </w:r>
    </w:p>
    <w:p>
      <w:r/>
    </w:p>
    <w:p>
      <w:r>
        <w:t xml:space="preserve">(二) 公司资产或项目存在盈利预测，且报告期仍处在盈利预测期间，公司就资产或项目 </w:t>
      </w:r>
    </w:p>
    <w:p>
      <w:r/>
    </w:p>
    <w:p>
      <w:r>
        <w:t xml:space="preserve">是否达到原盈利预测及其原因作出说明 </w:t>
      </w:r>
    </w:p>
    <w:p>
      <w:r>
        <w:t xml:space="preserve">□已达到 □未达到 √不适用  </w:t>
      </w:r>
    </w:p>
    <w:p>
      <w:r/>
    </w:p>
    <w:p>
      <w:r>
        <w:t xml:space="preserve">(三) 业绩承诺的完成情况及其对商誉减值测试的影响 </w:t>
      </w:r>
    </w:p>
    <w:p>
      <w:r/>
    </w:p>
    <w:p>
      <w:r>
        <w:t xml:space="preserve">□适用 √不适用  </w:t>
      </w:r>
    </w:p>
    <w:p>
      <w:r/>
    </w:p>
    <w:p>
      <w:r>
        <w:t xml:space="preserve">三、报告期内资金被占用情况及清欠进展情况 </w:t>
      </w:r>
    </w:p>
    <w:p>
      <w:r/>
    </w:p>
    <w:p>
      <w:r>
        <w:t xml:space="preserve">□适用 √不适用  </w:t>
      </w:r>
    </w:p>
    <w:p>
      <w:r/>
    </w:p>
    <w:p>
      <w:r>
        <w:t xml:space="preserve">四、公司对会计师事务所“非标准意见审计报告”的说明 </w:t>
      </w:r>
    </w:p>
    <w:p>
      <w:r/>
    </w:p>
    <w:p>
      <w:r>
        <w:t xml:space="preserve">□适用 √不适用  </w:t>
      </w:r>
    </w:p>
    <w:p>
      <w:r/>
    </w:p>
    <w:p>
      <w:r>
        <w:t xml:space="preserve">25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五、公司对会计政策、会计估计变更或重大会计差错更正原因和影响的分析说明 </w:t>
      </w:r>
    </w:p>
    <w:p>
      <w:r/>
    </w:p>
    <w:p>
      <w:r>
        <w:t xml:space="preserve">（一） 公司对会计政策、会计估计变更原因及影响的分析说明 </w:t>
      </w:r>
    </w:p>
    <w:p>
      <w:r/>
    </w:p>
    <w:p>
      <w:r>
        <w:t xml:space="preserve">√适用  □不适用  </w:t>
      </w:r>
    </w:p>
    <w:p>
      <w:r/>
    </w:p>
    <w:p>
      <w:r>
        <w:t>2018 年 6 月 15 日，财政部发布了《关于修订印发 2018 年度一般企业财务报表格式的通</w:t>
      </w:r>
    </w:p>
    <w:p>
      <w:r>
        <w:t xml:space="preserve">知》（财会〔2018〕15 号），对一般企业财务报表格式进行了修订。同时，根据 2018 年 9 月 7 </w:t>
      </w:r>
    </w:p>
    <w:p>
      <w:r>
        <w:t>日财政部发布的《关于 2018 年度一般企业财务报表格式有关问题的解读》，公司按照相关规定，</w:t>
      </w:r>
    </w:p>
    <w:p>
      <w:r>
        <w:t xml:space="preserve">对以前年度的财务报表列报项目进行调整。 </w:t>
      </w:r>
    </w:p>
    <w:p>
      <w:r/>
    </w:p>
    <w:p>
      <w:r>
        <w:t xml:space="preserve">财务报表列报项目变更 </w:t>
      </w:r>
    </w:p>
    <w:p>
      <w:r/>
    </w:p>
    <w:p>
      <w:r>
        <w:t xml:space="preserve">受影响的报表项目 </w:t>
      </w:r>
    </w:p>
    <w:p>
      <w:r/>
    </w:p>
    <w:p>
      <w:r>
        <w:t>“应收票据”及“应收账款”项目合并为新增的“应收票</w:t>
      </w:r>
    </w:p>
    <w:p>
      <w:r>
        <w:t xml:space="preserve">据及应收账款”项目列报 </w:t>
      </w:r>
    </w:p>
    <w:p>
      <w:r/>
    </w:p>
    <w:p>
      <w:r>
        <w:t>“应收利息”及“应收股利”项目删除，余额在“其他应</w:t>
      </w:r>
    </w:p>
    <w:p>
      <w:r>
        <w:t xml:space="preserve">收款”项目列报 </w:t>
      </w:r>
    </w:p>
    <w:p>
      <w:r/>
    </w:p>
    <w:p>
      <w:r>
        <w:t>“应付票据”及“应付账款”合并为新增的“应付票据及</w:t>
      </w:r>
    </w:p>
    <w:p>
      <w:r>
        <w:t xml:space="preserve">应付账款”项目列报 </w:t>
      </w:r>
    </w:p>
    <w:p>
      <w:r/>
    </w:p>
    <w:p>
      <w:r>
        <w:t>“应付利息”及“应付股利”项目删除，余额在“其他应</w:t>
      </w:r>
    </w:p>
    <w:p>
      <w:r>
        <w:t xml:space="preserve">付款”项目列报 </w:t>
      </w:r>
    </w:p>
    <w:p>
      <w:r/>
    </w:p>
    <w:p>
      <w:r>
        <w:t>新增“研发费用”项目，根据“管理费用”科目下的“研</w:t>
      </w:r>
    </w:p>
    <w:p>
      <w:r>
        <w:t xml:space="preserve">发费用”明细科目的发生额分析填列 </w:t>
      </w:r>
    </w:p>
    <w:p>
      <w:r/>
    </w:p>
    <w:p>
      <w:r>
        <w:t xml:space="preserve">应收票据、应收账款、 </w:t>
      </w:r>
    </w:p>
    <w:p>
      <w:r>
        <w:t xml:space="preserve">应收票据及应收账款 </w:t>
      </w:r>
    </w:p>
    <w:p>
      <w:r/>
    </w:p>
    <w:p>
      <w:r>
        <w:t xml:space="preserve">应收利息、应收股利、 </w:t>
      </w:r>
    </w:p>
    <w:p>
      <w:r>
        <w:t xml:space="preserve">其他应收款 </w:t>
      </w:r>
    </w:p>
    <w:p>
      <w:r/>
    </w:p>
    <w:p>
      <w:r>
        <w:t xml:space="preserve">应付票据、应付账款、 </w:t>
      </w:r>
    </w:p>
    <w:p>
      <w:r>
        <w:t xml:space="preserve">应付票据及应付账款 </w:t>
      </w:r>
    </w:p>
    <w:p>
      <w:r/>
    </w:p>
    <w:p>
      <w:r>
        <w:t xml:space="preserve">应付利息、应付股利、 </w:t>
      </w:r>
    </w:p>
    <w:p>
      <w:r>
        <w:t xml:space="preserve">其他应付款 </w:t>
      </w:r>
    </w:p>
    <w:p>
      <w:r/>
    </w:p>
    <w:p>
      <w:r>
        <w:t xml:space="preserve">管理费用、研发费用 </w:t>
      </w:r>
    </w:p>
    <w:p>
      <w:r/>
    </w:p>
    <w:p>
      <w:r>
        <w:t>在“财务费用”项目下增加“其中：利息费用”和“利息</w:t>
      </w:r>
    </w:p>
    <w:p>
      <w:r>
        <w:t xml:space="preserve">收入”两个明细项目 </w:t>
      </w:r>
    </w:p>
    <w:p>
      <w:r/>
    </w:p>
    <w:p>
      <w:r>
        <w:t xml:space="preserve">财务费用、利息费用、 </w:t>
      </w:r>
    </w:p>
    <w:p>
      <w:r>
        <w:t xml:space="preserve">利息收入 </w:t>
      </w:r>
    </w:p>
    <w:p>
      <w:r/>
    </w:p>
    <w:p>
      <w:r>
        <w:t>收到的扣缴税款手续费，应作为其他与日常活动相关的项</w:t>
      </w:r>
    </w:p>
    <w:p>
      <w:r>
        <w:t xml:space="preserve">目在利润表的“其他收益”项目中填列 </w:t>
      </w:r>
    </w:p>
    <w:p>
      <w:r/>
    </w:p>
    <w:p>
      <w:r>
        <w:t xml:space="preserve">营业收入、 </w:t>
      </w:r>
    </w:p>
    <w:p>
      <w:r>
        <w:t xml:space="preserve">其他收益 </w:t>
      </w:r>
    </w:p>
    <w:p>
      <w:r/>
    </w:p>
    <w:p>
      <w:r>
        <w:t>实际收到的政府补助，无论是与资产相关还是与收益相关，</w:t>
      </w:r>
    </w:p>
    <w:p>
      <w:r>
        <w:t xml:space="preserve">在编制现金流量表时均作为经营活动产生的现金流量列报 </w:t>
      </w:r>
    </w:p>
    <w:p>
      <w:r/>
    </w:p>
    <w:p>
      <w:r>
        <w:t xml:space="preserve">收到其他与筹资活动有关的现金、 </w:t>
      </w:r>
    </w:p>
    <w:p>
      <w:r>
        <w:t xml:space="preserve">收到其他与经营活动有关的现金 </w:t>
      </w:r>
    </w:p>
    <w:p>
      <w:r/>
    </w:p>
    <w:p>
      <w:r>
        <w:t>2018 年 10 月 29 日，公司召开第九届董事会第九次会议审议通过了《关于重要会计政策变</w:t>
      </w:r>
    </w:p>
    <w:p>
      <w:r>
        <w:t>更及对公司影响的议案》，同意对会计政策进行变更。会计政策变更对公司 2017 年度报表列示项</w:t>
      </w:r>
    </w:p>
    <w:p>
      <w:r>
        <w:t xml:space="preserve">目追溯调整如下： </w:t>
      </w:r>
    </w:p>
    <w:p>
      <w:r/>
    </w:p>
    <w:p>
      <w:r>
        <w:t xml:space="preserve">会计政策变更的内容 </w:t>
      </w:r>
    </w:p>
    <w:p>
      <w:r/>
    </w:p>
    <w:p>
      <w:r>
        <w:t>“应收票据”及“应收账款”项目合并</w:t>
      </w:r>
    </w:p>
    <w:p>
      <w:r>
        <w:t>为新增的“应收票据及应收账款”项目</w:t>
      </w:r>
    </w:p>
    <w:p>
      <w:r>
        <w:t xml:space="preserve">列报 </w:t>
      </w:r>
    </w:p>
    <w:p>
      <w:r/>
    </w:p>
    <w:p>
      <w:r>
        <w:t xml:space="preserve">受影响的报表 </w:t>
      </w:r>
    </w:p>
    <w:p>
      <w:r>
        <w:t xml:space="preserve">项目名称 </w:t>
      </w:r>
    </w:p>
    <w:p>
      <w:r/>
    </w:p>
    <w:p>
      <w:r>
        <w:t>2017 年 12 月 31 日/2017 年度</w:t>
      </w:r>
    </w:p>
    <w:p>
      <w:r>
        <w:t xml:space="preserve">受影响的金额（+、-） </w:t>
      </w:r>
    </w:p>
    <w:p>
      <w:r/>
    </w:p>
    <w:p>
      <w:r>
        <w:t xml:space="preserve">应收票据 </w:t>
      </w:r>
    </w:p>
    <w:p>
      <w:r/>
    </w:p>
    <w:p>
      <w:r>
        <w:t xml:space="preserve">应收账款 </w:t>
      </w:r>
    </w:p>
    <w:p>
      <w:r/>
    </w:p>
    <w:p>
      <w:r>
        <w:t xml:space="preserve">-601,640,863.16 </w:t>
      </w:r>
    </w:p>
    <w:p>
      <w:r/>
    </w:p>
    <w:p>
      <w:r>
        <w:t xml:space="preserve">-3,813,714,756.93 </w:t>
      </w:r>
    </w:p>
    <w:p>
      <w:r/>
    </w:p>
    <w:p>
      <w:r>
        <w:t xml:space="preserve">应收票据及应收账款 </w:t>
      </w:r>
    </w:p>
    <w:p>
      <w:r/>
    </w:p>
    <w:p>
      <w:r>
        <w:t xml:space="preserve">4,415,355,620.09 </w:t>
      </w:r>
    </w:p>
    <w:p>
      <w:r/>
    </w:p>
    <w:p>
      <w:r>
        <w:t>“应收利息”及“应收股利”项目删除，</w:t>
      </w:r>
    </w:p>
    <w:p>
      <w:r>
        <w:t xml:space="preserve">余额在“其他应收款”项目列报 </w:t>
      </w:r>
    </w:p>
    <w:p>
      <w:r/>
    </w:p>
    <w:p>
      <w:r>
        <w:t>“应付票据”及“应付账款”合并为新</w:t>
      </w:r>
    </w:p>
    <w:p>
      <w:r>
        <w:t xml:space="preserve">增的“应付票据及应付账款”项目列报 </w:t>
      </w:r>
    </w:p>
    <w:p>
      <w:r/>
    </w:p>
    <w:p>
      <w:r>
        <w:t xml:space="preserve">应收利息 </w:t>
      </w:r>
    </w:p>
    <w:p>
      <w:r/>
    </w:p>
    <w:p>
      <w:r>
        <w:t xml:space="preserve">应收股利 </w:t>
      </w:r>
    </w:p>
    <w:p>
      <w:r/>
    </w:p>
    <w:p>
      <w:r>
        <w:t xml:space="preserve">其他应收款 </w:t>
      </w:r>
    </w:p>
    <w:p>
      <w:r/>
    </w:p>
    <w:p>
      <w:r>
        <w:t xml:space="preserve">应付票据 </w:t>
      </w:r>
    </w:p>
    <w:p>
      <w:r/>
    </w:p>
    <w:p>
      <w:r>
        <w:t xml:space="preserve">应付账款 </w:t>
      </w:r>
    </w:p>
    <w:p>
      <w:r/>
    </w:p>
    <w:p>
      <w:r>
        <w:t xml:space="preserve">26 / 203 </w:t>
      </w:r>
    </w:p>
    <w:p>
      <w:r/>
    </w:p>
    <w:p>
      <w:r>
        <w:t xml:space="preserve">- </w:t>
      </w:r>
    </w:p>
    <w:p>
      <w:r/>
    </w:p>
    <w:p>
      <w:r>
        <w:t xml:space="preserve">- </w:t>
      </w:r>
    </w:p>
    <w:p>
      <w:r/>
    </w:p>
    <w:p>
      <w:r>
        <w:t xml:space="preserve">- </w:t>
      </w:r>
    </w:p>
    <w:p>
      <w:r/>
    </w:p>
    <w:p>
      <w:r>
        <w:t xml:space="preserve">-6,000,000.00 </w:t>
      </w:r>
    </w:p>
    <w:p>
      <w:r/>
    </w:p>
    <w:p>
      <w:r>
        <w:t xml:space="preserve">-1,973,894,726.96 </w:t>
      </w:r>
    </w:p>
    <w:p>
      <w:r/>
    </w:p>
    <w:p>
      <w:r>
        <w:t xml:space="preserve"> </w:t>
      </w:r>
    </w:p>
    <w:p>
      <w:r>
        <w:t xml:space="preserve">2018 年年度报告 </w:t>
      </w:r>
    </w:p>
    <w:p>
      <w:r/>
    </w:p>
    <w:p>
      <w:r>
        <w:t xml:space="preserve">应付票据及应付账款 </w:t>
      </w:r>
    </w:p>
    <w:p>
      <w:r/>
    </w:p>
    <w:p>
      <w:r>
        <w:t xml:space="preserve">1,979,894,726.96 </w:t>
      </w:r>
    </w:p>
    <w:p>
      <w:r/>
    </w:p>
    <w:p>
      <w:r>
        <w:t>“应付利息”及“应付股利”项目删除，</w:t>
      </w:r>
    </w:p>
    <w:p>
      <w:r>
        <w:t xml:space="preserve">余额在“其他应付款”项目列报 </w:t>
      </w:r>
    </w:p>
    <w:p>
      <w:r/>
    </w:p>
    <w:p>
      <w:r>
        <w:t>新增“研发费用”项目，根据“管理费</w:t>
      </w:r>
    </w:p>
    <w:p>
      <w:r>
        <w:t>用”科目下的“研发费用”明细科目的</w:t>
      </w:r>
    </w:p>
    <w:p>
      <w:r>
        <w:t xml:space="preserve">发生额分析填列 </w:t>
      </w:r>
    </w:p>
    <w:p>
      <w:r/>
    </w:p>
    <w:p>
      <w:r>
        <w:t>在“财务费用”项目下增加“其中：利</w:t>
      </w:r>
    </w:p>
    <w:p>
      <w:r>
        <w:t xml:space="preserve">息费用”和“利息收入”两个明细项目 </w:t>
      </w:r>
    </w:p>
    <w:p>
      <w:r/>
    </w:p>
    <w:p>
      <w:r>
        <w:t>收到的扣缴税款手续费，应作为其他与</w:t>
      </w:r>
    </w:p>
    <w:p>
      <w:r>
        <w:t>日常活动相关的项目在利润表的“其他</w:t>
      </w:r>
    </w:p>
    <w:p>
      <w:r>
        <w:t xml:space="preserve">收益”项目中填列 </w:t>
      </w:r>
    </w:p>
    <w:p>
      <w:r/>
    </w:p>
    <w:p>
      <w:r>
        <w:t xml:space="preserve">应付利息 </w:t>
      </w:r>
    </w:p>
    <w:p>
      <w:r/>
    </w:p>
    <w:p>
      <w:r>
        <w:t xml:space="preserve">应付股利 </w:t>
      </w:r>
    </w:p>
    <w:p>
      <w:r/>
    </w:p>
    <w:p>
      <w:r>
        <w:t xml:space="preserve">其他应付款 </w:t>
      </w:r>
    </w:p>
    <w:p>
      <w:r/>
    </w:p>
    <w:p>
      <w:r>
        <w:t xml:space="preserve">管理费用 </w:t>
      </w:r>
    </w:p>
    <w:p>
      <w:r/>
    </w:p>
    <w:p>
      <w:r>
        <w:t xml:space="preserve">研发费用 </w:t>
      </w:r>
    </w:p>
    <w:p>
      <w:r/>
    </w:p>
    <w:p>
      <w:r>
        <w:t xml:space="preserve">利息费用 </w:t>
      </w:r>
    </w:p>
    <w:p>
      <w:r/>
    </w:p>
    <w:p>
      <w:r>
        <w:t xml:space="preserve">利息收入 </w:t>
      </w:r>
    </w:p>
    <w:p>
      <w:r/>
    </w:p>
    <w:p>
      <w:r>
        <w:t xml:space="preserve">营业收入 </w:t>
      </w:r>
    </w:p>
    <w:p>
      <w:r/>
    </w:p>
    <w:p>
      <w:r>
        <w:t xml:space="preserve">其他收益 </w:t>
      </w:r>
    </w:p>
    <w:p>
      <w:r/>
    </w:p>
    <w:p>
      <w:r>
        <w:t xml:space="preserve">（二） 公司对重大会计差错更正原因及影响的分析说明 </w:t>
      </w:r>
    </w:p>
    <w:p>
      <w:r/>
    </w:p>
    <w:p>
      <w:r>
        <w:t xml:space="preserve">□适用  √不适用  </w:t>
      </w:r>
    </w:p>
    <w:p>
      <w:r/>
    </w:p>
    <w:p>
      <w:r>
        <w:t xml:space="preserve">（三） 与前任会计师事务所进行的沟通情况 </w:t>
      </w:r>
    </w:p>
    <w:p>
      <w:r/>
    </w:p>
    <w:p>
      <w:r>
        <w:t xml:space="preserve">-4,662,447.73 </w:t>
      </w:r>
    </w:p>
    <w:p>
      <w:r/>
    </w:p>
    <w:p>
      <w:r>
        <w:t xml:space="preserve">-62,466.69 </w:t>
      </w:r>
    </w:p>
    <w:p>
      <w:r/>
    </w:p>
    <w:p>
      <w:r>
        <w:t xml:space="preserve">4,724,914.42 </w:t>
      </w:r>
    </w:p>
    <w:p>
      <w:r/>
    </w:p>
    <w:p>
      <w:r>
        <w:t xml:space="preserve">-245,480,403.94 </w:t>
      </w:r>
    </w:p>
    <w:p>
      <w:r/>
    </w:p>
    <w:p>
      <w:r>
        <w:t xml:space="preserve">245,480,403.94 </w:t>
      </w:r>
    </w:p>
    <w:p>
      <w:r/>
    </w:p>
    <w:p>
      <w:r>
        <w:t xml:space="preserve">95,137,932.28 </w:t>
      </w:r>
    </w:p>
    <w:p>
      <w:r/>
    </w:p>
    <w:p>
      <w:r>
        <w:t xml:space="preserve">3,293,384.28 </w:t>
      </w:r>
    </w:p>
    <w:p>
      <w:r/>
    </w:p>
    <w:p>
      <w:r>
        <w:t xml:space="preserve">-1,654,106.43 </w:t>
      </w:r>
    </w:p>
    <w:p>
      <w:r/>
    </w:p>
    <w:p>
      <w:r>
        <w:t xml:space="preserve">1,654,106.43 </w:t>
      </w:r>
    </w:p>
    <w:p>
      <w:r/>
    </w:p>
    <w:p>
      <w:r>
        <w:t xml:space="preserve">□适用  √不适用  </w:t>
      </w:r>
    </w:p>
    <w:p>
      <w:r/>
    </w:p>
    <w:p>
      <w:r>
        <w:t xml:space="preserve">（四） 其他说明 </w:t>
      </w:r>
    </w:p>
    <w:p>
      <w:r/>
    </w:p>
    <w:p>
      <w:r>
        <w:t xml:space="preserve">□适用  √不适用  </w:t>
      </w:r>
    </w:p>
    <w:p>
      <w:r/>
    </w:p>
    <w:p>
      <w:r>
        <w:t xml:space="preserve">六、聘任、解聘会计师事务所情况 </w:t>
      </w:r>
    </w:p>
    <w:p>
      <w:r/>
    </w:p>
    <w:p>
      <w:r>
        <w:t xml:space="preserve">境内会计师事务所名称 </w:t>
      </w:r>
    </w:p>
    <w:p>
      <w:r/>
    </w:p>
    <w:p>
      <w:r>
        <w:t xml:space="preserve">境内会计师事务所报酬 </w:t>
      </w:r>
    </w:p>
    <w:p>
      <w:r/>
    </w:p>
    <w:p>
      <w:r>
        <w:t xml:space="preserve">境内会计师事务所审计年限 </w:t>
      </w:r>
    </w:p>
    <w:p>
      <w:r/>
    </w:p>
    <w:p>
      <w:r>
        <w:t xml:space="preserve">单位：元  币种：人民币 </w:t>
      </w:r>
    </w:p>
    <w:p>
      <w:r/>
    </w:p>
    <w:p>
      <w:r>
        <w:t xml:space="preserve">现聘任 </w:t>
      </w:r>
    </w:p>
    <w:p>
      <w:r/>
    </w:p>
    <w:p>
      <w:r>
        <w:t xml:space="preserve">广东正中珠江会计师事务所（特殊普通合伙） </w:t>
      </w:r>
    </w:p>
    <w:p>
      <w:r/>
    </w:p>
    <w:p>
      <w:r>
        <w:t xml:space="preserve">名称 </w:t>
      </w:r>
    </w:p>
    <w:p>
      <w:r/>
    </w:p>
    <w:p>
      <w:r>
        <w:t xml:space="preserve">900,000 </w:t>
      </w:r>
    </w:p>
    <w:p>
      <w:r/>
    </w:p>
    <w:p>
      <w:r>
        <w:t xml:space="preserve">21 </w:t>
      </w:r>
    </w:p>
    <w:p>
      <w:r/>
    </w:p>
    <w:p>
      <w:r>
        <w:t xml:space="preserve">报酬 </w:t>
      </w:r>
    </w:p>
    <w:p>
      <w:r/>
    </w:p>
    <w:p>
      <w:r>
        <w:t xml:space="preserve">内部控制审计会计师事务所 广东正中珠江会计师事务所（特殊普通合伙） </w:t>
      </w:r>
    </w:p>
    <w:p>
      <w:r/>
    </w:p>
    <w:p>
      <w:r>
        <w:t xml:space="preserve">350,000 </w:t>
      </w:r>
    </w:p>
    <w:p>
      <w:r/>
    </w:p>
    <w:p>
      <w:r>
        <w:t xml:space="preserve">聘任、解聘会计师事务所的情况说明 </w:t>
      </w:r>
    </w:p>
    <w:p>
      <w:r>
        <w:t xml:space="preserve">√适用 □不适用  </w:t>
      </w:r>
    </w:p>
    <w:p>
      <w:r>
        <w:t>公司第八届董事会第三十一次会议和 2017 年年度股东大会审议通过《关于续聘广东正中珠江</w:t>
      </w:r>
    </w:p>
    <w:p>
      <w:r>
        <w:t>会计师事务所为公司 2018 年度的审计机构并议定 2018 年度的审计费用》、《关于续聘广东正中</w:t>
      </w:r>
    </w:p>
    <w:p>
      <w:r>
        <w:t>珠江会计师事务所为公司 2018 年度内部控制的审计机构并议定 2018 年度内部控制的审计费用》，</w:t>
      </w:r>
    </w:p>
    <w:p>
      <w:r>
        <w:t>同意续聘广东正中珠江会计师事务所为公司 2018 年度的审计机构，2018 年度审计费用为 90 万元</w:t>
      </w:r>
    </w:p>
    <w:p>
      <w:r/>
    </w:p>
    <w:p>
      <w:r>
        <w:t xml:space="preserve">27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人民币（不含增值税），同意续聘广东正中珠江会计师事务所为公司 2018 年度内部控制的审计机</w:t>
      </w:r>
    </w:p>
    <w:p>
      <w:r>
        <w:t xml:space="preserve">构，2018 年度内部控制审计费用为 35 万元人民币（不含增值税）。 </w:t>
      </w:r>
    </w:p>
    <w:p>
      <w:r/>
    </w:p>
    <w:p>
      <w:r>
        <w:t xml:space="preserve">审计期间改聘会计师事务所的情况说明 </w:t>
      </w:r>
    </w:p>
    <w:p>
      <w:r>
        <w:t xml:space="preserve">□适用  √不适用  </w:t>
      </w:r>
    </w:p>
    <w:p>
      <w:r/>
    </w:p>
    <w:p>
      <w:r>
        <w:t xml:space="preserve">七、面临暂停上市风险的情况 </w:t>
      </w:r>
    </w:p>
    <w:p>
      <w:r/>
    </w:p>
    <w:p>
      <w:r>
        <w:t xml:space="preserve">(一) 导致暂停上市的原因 </w:t>
      </w:r>
    </w:p>
    <w:p>
      <w:r/>
    </w:p>
    <w:p>
      <w:r>
        <w:t xml:space="preserve">□适用  √不适用  </w:t>
      </w:r>
    </w:p>
    <w:p>
      <w:r/>
    </w:p>
    <w:p>
      <w:r>
        <w:t xml:space="preserve">(二) 公司拟采取的应对措施 </w:t>
      </w:r>
    </w:p>
    <w:p>
      <w:r/>
    </w:p>
    <w:p>
      <w:r>
        <w:t xml:space="preserve">□适用 √不适用  </w:t>
      </w:r>
    </w:p>
    <w:p>
      <w:r/>
    </w:p>
    <w:p>
      <w:r>
        <w:t xml:space="preserve">八、面临终止上市的情况和原因 </w:t>
      </w:r>
    </w:p>
    <w:p>
      <w:r/>
    </w:p>
    <w:p>
      <w:r>
        <w:t xml:space="preserve">□适用  √不适用  </w:t>
      </w:r>
    </w:p>
    <w:p>
      <w:r/>
    </w:p>
    <w:p>
      <w:r>
        <w:t xml:space="preserve">九、破产重整相关事项 </w:t>
      </w:r>
    </w:p>
    <w:p>
      <w:r/>
    </w:p>
    <w:p>
      <w:r>
        <w:t xml:space="preserve">□适用 √不适用  </w:t>
      </w:r>
    </w:p>
    <w:p>
      <w:r/>
    </w:p>
    <w:p>
      <w:r>
        <w:t xml:space="preserve">十、重大诉讼、仲裁事项 </w:t>
      </w:r>
    </w:p>
    <w:p>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p>
    <w:p>
      <w:r>
        <w:t xml:space="preserve">□适用 √不适用  </w:t>
      </w:r>
    </w:p>
    <w:p>
      <w:r/>
    </w:p>
    <w:p>
      <w:r>
        <w:t xml:space="preserve">十二、报告期内公司及其控股股东、实际控制人诚信状况的说明 </w:t>
      </w:r>
    </w:p>
    <w:p>
      <w:r/>
    </w:p>
    <w:p>
      <w:r>
        <w:t xml:space="preserve">□适用  √不适用  </w:t>
      </w:r>
    </w:p>
    <w:p>
      <w:r/>
    </w:p>
    <w:p>
      <w:r>
        <w:t xml:space="preserve">十三、公司股权激励计划、员工持股计划或其他员工激励措施的情况及其影响 </w:t>
      </w:r>
    </w:p>
    <w:p>
      <w:r/>
    </w:p>
    <w:p>
      <w:r>
        <w:t xml:space="preserve">(一) 相关激励事项已在临时公告披露且后续实施无进展或变化的 </w:t>
      </w:r>
    </w:p>
    <w:p>
      <w:r/>
    </w:p>
    <w:p>
      <w:r>
        <w:t xml:space="preserve">√适用 □不适用  </w:t>
      </w:r>
    </w:p>
    <w:p>
      <w:r/>
    </w:p>
    <w:p>
      <w:r>
        <w:t xml:space="preserve">事项概述 </w:t>
      </w:r>
    </w:p>
    <w:p>
      <w:r/>
    </w:p>
    <w:p>
      <w:r>
        <w:t>关于 2013 年股票期权激励计划</w:t>
      </w:r>
    </w:p>
    <w:p>
      <w:r>
        <w:t>第三期 2017 年第四季度自主行</w:t>
      </w:r>
    </w:p>
    <w:p>
      <w:r>
        <w:t xml:space="preserve">权结果暨股份变动的公告 </w:t>
      </w:r>
    </w:p>
    <w:p>
      <w:r/>
    </w:p>
    <w:p>
      <w:r>
        <w:t>关于 2013 年股票期权激励计划</w:t>
      </w:r>
    </w:p>
    <w:p>
      <w:r>
        <w:t>第三期 2018 年第一季度自主行</w:t>
      </w:r>
    </w:p>
    <w:p>
      <w:r>
        <w:t xml:space="preserve">权结果暨股份变动的公告 </w:t>
      </w:r>
    </w:p>
    <w:p>
      <w:r/>
    </w:p>
    <w:p>
      <w:r>
        <w:t xml:space="preserve">查询索引 </w:t>
      </w:r>
    </w:p>
    <w:p>
      <w:r/>
    </w:p>
    <w:p>
      <w:r>
        <w:t>2018 年 1 月 3 日刊登在《中国证券报》、《上海证券报》、</w:t>
      </w:r>
    </w:p>
    <w:p>
      <w:r>
        <w:t xml:space="preserve">《证券时报》和上海证券交易所网站 www.sse.com.cn 上 </w:t>
      </w:r>
    </w:p>
    <w:p>
      <w:r/>
    </w:p>
    <w:p>
      <w:r>
        <w:t>2018 年 4 月 3 日刊登在《中国证券报》、《上海证券报》、</w:t>
      </w:r>
    </w:p>
    <w:p>
      <w:r>
        <w:t xml:space="preserve">《证券时报》和上海证券交易所网站 www.sse.com.cn 上 </w:t>
      </w:r>
    </w:p>
    <w:p>
      <w:r/>
    </w:p>
    <w:p>
      <w:r>
        <w:t>关于调整 2013 年股票期权激励 2018 年 5 月 21 日刊登在《中国证券报》、《上海证券报》、</w:t>
      </w:r>
    </w:p>
    <w:p>
      <w:r/>
    </w:p>
    <w:p>
      <w:r>
        <w:t xml:space="preserve">28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《证券时报》和上海证券交易所网站 www.sse.com.cn 上 </w:t>
      </w:r>
    </w:p>
    <w:p>
      <w:r/>
    </w:p>
    <w:p>
      <w:r>
        <w:t>2018 年 7 月 3 日刊登在《中国证券报》、《上海证券报》、</w:t>
      </w:r>
    </w:p>
    <w:p>
      <w:r>
        <w:t xml:space="preserve">《证券时报》和上海证券交易所网站 www.sse.com.cn 上 </w:t>
      </w:r>
    </w:p>
    <w:p>
      <w:r/>
    </w:p>
    <w:p>
      <w:r>
        <w:t>2018 年 10 月 9 日刊登在《中国证券报》、《上海证券报》、</w:t>
      </w:r>
    </w:p>
    <w:p>
      <w:r>
        <w:t xml:space="preserve">《证券时报》和上海证券交易所网站 www.sse.com.cn 上 </w:t>
      </w:r>
    </w:p>
    <w:p>
      <w:r/>
    </w:p>
    <w:p>
      <w:r>
        <w:t>计划股票期权数量及行权价格的</w:t>
      </w:r>
    </w:p>
    <w:p>
      <w:r>
        <w:t xml:space="preserve">公告 </w:t>
      </w:r>
    </w:p>
    <w:p>
      <w:r/>
    </w:p>
    <w:p>
      <w:r>
        <w:t>关于 2013 年股票期权激励计划</w:t>
      </w:r>
    </w:p>
    <w:p>
      <w:r>
        <w:t>第三期 2018 年第二季度自主行</w:t>
      </w:r>
    </w:p>
    <w:p>
      <w:r>
        <w:t>权结果及可转债转股结果暨股份</w:t>
      </w:r>
    </w:p>
    <w:p>
      <w:r>
        <w:t xml:space="preserve">变动的公告 </w:t>
      </w:r>
    </w:p>
    <w:p>
      <w:r/>
    </w:p>
    <w:p>
      <w:r>
        <w:t>关于 2013 年股票期权激励计划</w:t>
      </w:r>
    </w:p>
    <w:p>
      <w:r>
        <w:t>第三期 2018 年第三季度自主行</w:t>
      </w:r>
    </w:p>
    <w:p>
      <w:r>
        <w:t>权结果及可转债转股结果暨股份</w:t>
      </w:r>
    </w:p>
    <w:p>
      <w:r>
        <w:t xml:space="preserve">变动的公告 </w:t>
      </w:r>
    </w:p>
    <w:p>
      <w:r/>
    </w:p>
    <w:p>
      <w:r>
        <w:t xml:space="preserve">(二) 临时公告未披露或有后续进展的激励情况 </w:t>
      </w:r>
    </w:p>
    <w:p>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十四、重大关联交易 </w:t>
      </w:r>
    </w:p>
    <w:p>
      <w:r/>
    </w:p>
    <w:p>
      <w:r>
        <w:t xml:space="preserve">(一) 与日常经营相关的关联交易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关联交易方 </w:t>
      </w:r>
    </w:p>
    <w:p>
      <w:r/>
    </w:p>
    <w:p>
      <w:r>
        <w:t>关联关</w:t>
      </w:r>
    </w:p>
    <w:p>
      <w:r>
        <w:t xml:space="preserve">系 </w:t>
      </w:r>
    </w:p>
    <w:p>
      <w:r/>
    </w:p>
    <w:p>
      <w:r>
        <w:t>关联交</w:t>
      </w:r>
    </w:p>
    <w:p>
      <w:r>
        <w:t>关联交</w:t>
      </w:r>
    </w:p>
    <w:p>
      <w:r>
        <w:t>关联交</w:t>
      </w:r>
    </w:p>
    <w:p>
      <w:r>
        <w:t>易定价</w:t>
      </w:r>
    </w:p>
    <w:p>
      <w:r>
        <w:t xml:space="preserve">易类型 </w:t>
      </w:r>
    </w:p>
    <w:p>
      <w:r>
        <w:t xml:space="preserve">易内容 </w:t>
      </w:r>
    </w:p>
    <w:p>
      <w:r>
        <w:t xml:space="preserve">原则 </w:t>
      </w:r>
    </w:p>
    <w:p>
      <w:r/>
    </w:p>
    <w:p>
      <w:r>
        <w:t>关联交</w:t>
      </w:r>
    </w:p>
    <w:p>
      <w:r>
        <w:t xml:space="preserve">易价格 </w:t>
      </w:r>
    </w:p>
    <w:p>
      <w:r/>
    </w:p>
    <w:p>
      <w:r>
        <w:t xml:space="preserve">关联交易金额 </w:t>
      </w:r>
    </w:p>
    <w:p>
      <w:r/>
    </w:p>
    <w:p>
      <w:r>
        <w:t xml:space="preserve">单位:元  币种:人民币 </w:t>
      </w:r>
    </w:p>
    <w:p>
      <w:r/>
    </w:p>
    <w:p>
      <w:r>
        <w:t>关联</w:t>
      </w:r>
    </w:p>
    <w:p>
      <w:r>
        <w:t>交易</w:t>
      </w:r>
    </w:p>
    <w:p>
      <w:r>
        <w:t>结算</w:t>
      </w:r>
    </w:p>
    <w:p>
      <w:r>
        <w:t xml:space="preserve">方式 </w:t>
      </w:r>
    </w:p>
    <w:p>
      <w:r/>
    </w:p>
    <w:p>
      <w:r>
        <w:t xml:space="preserve">市场 </w:t>
      </w:r>
    </w:p>
    <w:p>
      <w:r>
        <w:t xml:space="preserve">价格 </w:t>
      </w:r>
    </w:p>
    <w:p>
      <w:r/>
    </w:p>
    <w:p>
      <w:r>
        <w:t>交易价格与</w:t>
      </w:r>
    </w:p>
    <w:p>
      <w:r>
        <w:t>市场参考价</w:t>
      </w:r>
    </w:p>
    <w:p>
      <w:r>
        <w:t>格差异较大</w:t>
      </w:r>
    </w:p>
    <w:p>
      <w:r>
        <w:t xml:space="preserve">的原因 </w:t>
      </w:r>
    </w:p>
    <w:p>
      <w:r/>
    </w:p>
    <w:p>
      <w:r>
        <w:t>占同类</w:t>
      </w:r>
    </w:p>
    <w:p>
      <w:r>
        <w:t>交易金</w:t>
      </w:r>
    </w:p>
    <w:p>
      <w:r>
        <w:t>额的比</w:t>
      </w:r>
    </w:p>
    <w:p>
      <w:r>
        <w:t xml:space="preserve">例 </w:t>
      </w:r>
    </w:p>
    <w:p>
      <w:r>
        <w:t xml:space="preserve">(%) </w:t>
      </w:r>
    </w:p>
    <w:p>
      <w:r/>
    </w:p>
    <w:p>
      <w:r>
        <w:t>东莞市万容环</w:t>
      </w:r>
    </w:p>
    <w:p>
      <w:r>
        <w:t>保技术有限公</w:t>
      </w:r>
    </w:p>
    <w:p>
      <w:r>
        <w:t xml:space="preserve">司 </w:t>
      </w:r>
    </w:p>
    <w:p>
      <w:r/>
    </w:p>
    <w:p>
      <w:r>
        <w:t>其他关</w:t>
      </w:r>
    </w:p>
    <w:p>
      <w:r>
        <w:t xml:space="preserve">联人 </w:t>
      </w:r>
    </w:p>
    <w:p>
      <w:r/>
    </w:p>
    <w:p>
      <w:r>
        <w:t>销售商</w:t>
      </w:r>
    </w:p>
    <w:p>
      <w:r>
        <w:t xml:space="preserve">品 </w:t>
      </w:r>
    </w:p>
    <w:p>
      <w:r/>
    </w:p>
    <w:p>
      <w:r>
        <w:t>销售废</w:t>
      </w:r>
    </w:p>
    <w:p>
      <w:r>
        <w:t xml:space="preserve">料 </w:t>
      </w:r>
    </w:p>
    <w:p>
      <w:r/>
    </w:p>
    <w:p>
      <w:r>
        <w:t>市场价</w:t>
      </w:r>
    </w:p>
    <w:p>
      <w:r>
        <w:t xml:space="preserve">格 </w:t>
      </w:r>
    </w:p>
    <w:p>
      <w:r/>
    </w:p>
    <w:p>
      <w:r>
        <w:t xml:space="preserve">8,079,329.51 </w:t>
      </w:r>
    </w:p>
    <w:p>
      <w:r/>
    </w:p>
    <w:p>
      <w:r>
        <w:t xml:space="preserve">6.18  </w:t>
      </w:r>
    </w:p>
    <w:p>
      <w:r/>
    </w:p>
    <w:p>
      <w:r>
        <w:t xml:space="preserve">29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东莞美维电路</w:t>
      </w:r>
    </w:p>
    <w:p>
      <w:r>
        <w:t xml:space="preserve">有限公司 </w:t>
      </w:r>
    </w:p>
    <w:p>
      <w:r/>
    </w:p>
    <w:p>
      <w:r>
        <w:t>其他关</w:t>
      </w:r>
    </w:p>
    <w:p>
      <w:r>
        <w:t xml:space="preserve">联人 </w:t>
      </w:r>
    </w:p>
    <w:p>
      <w:r/>
    </w:p>
    <w:p>
      <w:r>
        <w:t>销售商</w:t>
      </w:r>
    </w:p>
    <w:p>
      <w:r>
        <w:t xml:space="preserve">品 </w:t>
      </w:r>
    </w:p>
    <w:p>
      <w:r/>
    </w:p>
    <w:p>
      <w:r>
        <w:t>销售产</w:t>
      </w:r>
    </w:p>
    <w:p>
      <w:r>
        <w:t xml:space="preserve">品 </w:t>
      </w:r>
    </w:p>
    <w:p>
      <w:r/>
    </w:p>
    <w:p>
      <w:r>
        <w:t>市场价</w:t>
      </w:r>
    </w:p>
    <w:p>
      <w:r>
        <w:t xml:space="preserve">格 </w:t>
      </w:r>
    </w:p>
    <w:p>
      <w:r/>
    </w:p>
    <w:p>
      <w:r>
        <w:t>上海美维电子</w:t>
      </w:r>
    </w:p>
    <w:p>
      <w:r>
        <w:t xml:space="preserve">有限公司 </w:t>
      </w:r>
    </w:p>
    <w:p>
      <w:r/>
    </w:p>
    <w:p>
      <w:r>
        <w:t>其他关</w:t>
      </w:r>
    </w:p>
    <w:p>
      <w:r>
        <w:t xml:space="preserve">联人 </w:t>
      </w:r>
    </w:p>
    <w:p>
      <w:r/>
    </w:p>
    <w:p>
      <w:r>
        <w:t>销售商</w:t>
      </w:r>
    </w:p>
    <w:p>
      <w:r>
        <w:t xml:space="preserve">品 </w:t>
      </w:r>
    </w:p>
    <w:p>
      <w:r/>
    </w:p>
    <w:p>
      <w:r>
        <w:t>销售产</w:t>
      </w:r>
    </w:p>
    <w:p>
      <w:r>
        <w:t xml:space="preserve">品 </w:t>
      </w:r>
    </w:p>
    <w:p>
      <w:r/>
    </w:p>
    <w:p>
      <w:r>
        <w:t>市场价</w:t>
      </w:r>
    </w:p>
    <w:p>
      <w:r>
        <w:t xml:space="preserve">格 </w:t>
      </w:r>
    </w:p>
    <w:p>
      <w:r/>
    </w:p>
    <w:p>
      <w:r>
        <w:t>广州美维电子</w:t>
      </w:r>
    </w:p>
    <w:p>
      <w:r>
        <w:t xml:space="preserve">有限公司 </w:t>
      </w:r>
    </w:p>
    <w:p>
      <w:r/>
    </w:p>
    <w:p>
      <w:r>
        <w:t>其他关</w:t>
      </w:r>
    </w:p>
    <w:p>
      <w:r>
        <w:t xml:space="preserve">联人 </w:t>
      </w:r>
    </w:p>
    <w:p>
      <w:r/>
    </w:p>
    <w:p>
      <w:r>
        <w:t>销售商</w:t>
      </w:r>
    </w:p>
    <w:p>
      <w:r>
        <w:t xml:space="preserve">品 </w:t>
      </w:r>
    </w:p>
    <w:p>
      <w:r/>
    </w:p>
    <w:p>
      <w:r>
        <w:t>销售产</w:t>
      </w:r>
    </w:p>
    <w:p>
      <w:r>
        <w:t xml:space="preserve">品 </w:t>
      </w:r>
    </w:p>
    <w:p>
      <w:r/>
    </w:p>
    <w:p>
      <w:r>
        <w:t>市场价</w:t>
      </w:r>
    </w:p>
    <w:p>
      <w:r>
        <w:t xml:space="preserve">格 </w:t>
      </w:r>
    </w:p>
    <w:p>
      <w:r/>
    </w:p>
    <w:p>
      <w:r>
        <w:t>上海美维科技</w:t>
      </w:r>
    </w:p>
    <w:p>
      <w:r>
        <w:t xml:space="preserve">有限公司 </w:t>
      </w:r>
    </w:p>
    <w:p>
      <w:r/>
    </w:p>
    <w:p>
      <w:r>
        <w:t>其他关</w:t>
      </w:r>
    </w:p>
    <w:p>
      <w:r>
        <w:t xml:space="preserve">联人 </w:t>
      </w:r>
    </w:p>
    <w:p>
      <w:r/>
    </w:p>
    <w:p>
      <w:r>
        <w:t>销售商</w:t>
      </w:r>
    </w:p>
    <w:p>
      <w:r>
        <w:t xml:space="preserve">品 </w:t>
      </w:r>
    </w:p>
    <w:p>
      <w:r/>
    </w:p>
    <w:p>
      <w:r>
        <w:t>销售产</w:t>
      </w:r>
    </w:p>
    <w:p>
      <w:r>
        <w:t xml:space="preserve">品 </w:t>
      </w:r>
    </w:p>
    <w:p>
      <w:r/>
    </w:p>
    <w:p>
      <w:r>
        <w:t>市场价</w:t>
      </w:r>
    </w:p>
    <w:p>
      <w:r>
        <w:t xml:space="preserve">格 </w:t>
      </w:r>
    </w:p>
    <w:p>
      <w:r/>
    </w:p>
    <w:p>
      <w:r>
        <w:t>东方线路制造</w:t>
      </w:r>
    </w:p>
    <w:p>
      <w:r>
        <w:t xml:space="preserve">有限公司 </w:t>
      </w:r>
    </w:p>
    <w:p>
      <w:r/>
    </w:p>
    <w:p>
      <w:r>
        <w:t>其他关</w:t>
      </w:r>
    </w:p>
    <w:p>
      <w:r>
        <w:t xml:space="preserve">联人 </w:t>
      </w:r>
    </w:p>
    <w:p>
      <w:r/>
    </w:p>
    <w:p>
      <w:r>
        <w:t>销售商</w:t>
      </w:r>
    </w:p>
    <w:p>
      <w:r>
        <w:t xml:space="preserve">品 </w:t>
      </w:r>
    </w:p>
    <w:p>
      <w:r/>
    </w:p>
    <w:p>
      <w:r>
        <w:t>销售产</w:t>
      </w:r>
    </w:p>
    <w:p>
      <w:r>
        <w:t xml:space="preserve">品 </w:t>
      </w:r>
    </w:p>
    <w:p>
      <w:r/>
    </w:p>
    <w:p>
      <w:r>
        <w:t>市场价</w:t>
      </w:r>
    </w:p>
    <w:p>
      <w:r>
        <w:t xml:space="preserve">格 </w:t>
      </w:r>
    </w:p>
    <w:p>
      <w:r/>
    </w:p>
    <w:p>
      <w:r>
        <w:t>快板电子科技</w:t>
      </w:r>
    </w:p>
    <w:p>
      <w:r>
        <w:t>（上海）有限公</w:t>
      </w:r>
    </w:p>
    <w:p>
      <w:r>
        <w:t xml:space="preserve">司 </w:t>
      </w:r>
    </w:p>
    <w:p>
      <w:r/>
    </w:p>
    <w:p>
      <w:r>
        <w:t>江苏联瑞新材</w:t>
      </w:r>
    </w:p>
    <w:p>
      <w:r>
        <w:t>料股份有限公</w:t>
      </w:r>
    </w:p>
    <w:p>
      <w:r>
        <w:t xml:space="preserve">司 </w:t>
      </w:r>
    </w:p>
    <w:p>
      <w:r/>
    </w:p>
    <w:p>
      <w:r>
        <w:t>扬州天启新材</w:t>
      </w:r>
    </w:p>
    <w:p>
      <w:r>
        <w:t>料股份有限公</w:t>
      </w:r>
    </w:p>
    <w:p>
      <w:r>
        <w:t xml:space="preserve">司 </w:t>
      </w:r>
    </w:p>
    <w:p>
      <w:r/>
    </w:p>
    <w:p>
      <w:r>
        <w:t>汨罗万容固体</w:t>
      </w:r>
    </w:p>
    <w:p>
      <w:r>
        <w:t>废物处理有限</w:t>
      </w:r>
    </w:p>
    <w:p>
      <w:r>
        <w:t xml:space="preserve">公司 </w:t>
      </w:r>
    </w:p>
    <w:p>
      <w:r/>
    </w:p>
    <w:p>
      <w:r>
        <w:t>其他关</w:t>
      </w:r>
    </w:p>
    <w:p>
      <w:r>
        <w:t xml:space="preserve">联人 </w:t>
      </w:r>
    </w:p>
    <w:p>
      <w:r/>
    </w:p>
    <w:p>
      <w:r>
        <w:t>销售商</w:t>
      </w:r>
    </w:p>
    <w:p>
      <w:r>
        <w:t xml:space="preserve">品 </w:t>
      </w:r>
    </w:p>
    <w:p>
      <w:r/>
    </w:p>
    <w:p>
      <w:r>
        <w:t>销售产</w:t>
      </w:r>
    </w:p>
    <w:p>
      <w:r>
        <w:t xml:space="preserve">品 </w:t>
      </w:r>
    </w:p>
    <w:p>
      <w:r/>
    </w:p>
    <w:p>
      <w:r>
        <w:t>市场价</w:t>
      </w:r>
    </w:p>
    <w:p>
      <w:r>
        <w:t xml:space="preserve">格 </w:t>
      </w:r>
    </w:p>
    <w:p>
      <w:r/>
    </w:p>
    <w:p>
      <w:r>
        <w:t>联营公</w:t>
      </w:r>
    </w:p>
    <w:p>
      <w:r>
        <w:t xml:space="preserve">司 </w:t>
      </w:r>
    </w:p>
    <w:p>
      <w:r/>
    </w:p>
    <w:p>
      <w:r>
        <w:t>购买商</w:t>
      </w:r>
    </w:p>
    <w:p>
      <w:r>
        <w:t xml:space="preserve">品 </w:t>
      </w:r>
    </w:p>
    <w:p>
      <w:r/>
    </w:p>
    <w:p>
      <w:r>
        <w:t>采购材</w:t>
      </w:r>
    </w:p>
    <w:p>
      <w:r>
        <w:t xml:space="preserve">料 </w:t>
      </w:r>
    </w:p>
    <w:p>
      <w:r/>
    </w:p>
    <w:p>
      <w:r>
        <w:t>市场价</w:t>
      </w:r>
    </w:p>
    <w:p>
      <w:r>
        <w:t xml:space="preserve">格 </w:t>
      </w:r>
    </w:p>
    <w:p>
      <w:r/>
    </w:p>
    <w:p>
      <w:r>
        <w:t>其他关</w:t>
      </w:r>
    </w:p>
    <w:p>
      <w:r>
        <w:t xml:space="preserve">联人 </w:t>
      </w:r>
    </w:p>
    <w:p>
      <w:r/>
    </w:p>
    <w:p>
      <w:r>
        <w:t>购买商</w:t>
      </w:r>
    </w:p>
    <w:p>
      <w:r>
        <w:t xml:space="preserve">品 </w:t>
      </w:r>
    </w:p>
    <w:p>
      <w:r/>
    </w:p>
    <w:p>
      <w:r>
        <w:t>采购材</w:t>
      </w:r>
    </w:p>
    <w:p>
      <w:r>
        <w:t xml:space="preserve">料 </w:t>
      </w:r>
    </w:p>
    <w:p>
      <w:r/>
    </w:p>
    <w:p>
      <w:r>
        <w:t>市场价</w:t>
      </w:r>
    </w:p>
    <w:p>
      <w:r>
        <w:t xml:space="preserve">格 </w:t>
      </w:r>
    </w:p>
    <w:p>
      <w:r/>
    </w:p>
    <w:p>
      <w:r>
        <w:t>其他关</w:t>
      </w:r>
    </w:p>
    <w:p>
      <w:r>
        <w:t xml:space="preserve">联人 </w:t>
      </w:r>
    </w:p>
    <w:p>
      <w:r/>
    </w:p>
    <w:p>
      <w:r>
        <w:t>接受劳</w:t>
      </w:r>
    </w:p>
    <w:p>
      <w:r>
        <w:t xml:space="preserve">务 </w:t>
      </w:r>
    </w:p>
    <w:p>
      <w:r/>
    </w:p>
    <w:p>
      <w:r>
        <w:t>危废处</w:t>
      </w:r>
    </w:p>
    <w:p>
      <w:r>
        <w:t xml:space="preserve">置 </w:t>
      </w:r>
    </w:p>
    <w:p>
      <w:r/>
    </w:p>
    <w:p>
      <w:r>
        <w:t>市场价</w:t>
      </w:r>
    </w:p>
    <w:p>
      <w:r>
        <w:t xml:space="preserve">格 </w:t>
      </w:r>
    </w:p>
    <w:p>
      <w:r/>
    </w:p>
    <w:p>
      <w:r>
        <w:t>上海美维电子</w:t>
      </w:r>
    </w:p>
    <w:p>
      <w:r>
        <w:t xml:space="preserve">有限公司 </w:t>
      </w:r>
    </w:p>
    <w:p>
      <w:r/>
    </w:p>
    <w:p>
      <w:r>
        <w:t>其他关</w:t>
      </w:r>
    </w:p>
    <w:p>
      <w:r>
        <w:t xml:space="preserve">联人 </w:t>
      </w:r>
    </w:p>
    <w:p>
      <w:r/>
    </w:p>
    <w:p>
      <w:r>
        <w:t>购买商</w:t>
      </w:r>
    </w:p>
    <w:p>
      <w:r>
        <w:t xml:space="preserve">品 </w:t>
      </w:r>
    </w:p>
    <w:p>
      <w:r/>
    </w:p>
    <w:p>
      <w:r>
        <w:t>采购商</w:t>
      </w:r>
    </w:p>
    <w:p>
      <w:r>
        <w:t xml:space="preserve">品 </w:t>
      </w:r>
    </w:p>
    <w:p>
      <w:r/>
    </w:p>
    <w:p>
      <w:r>
        <w:t>市场价</w:t>
      </w:r>
    </w:p>
    <w:p>
      <w:r>
        <w:t xml:space="preserve">格 </w:t>
      </w:r>
    </w:p>
    <w:p>
      <w:r/>
    </w:p>
    <w:p>
      <w:r>
        <w:t>东莞美维电路</w:t>
      </w:r>
    </w:p>
    <w:p>
      <w:r>
        <w:t xml:space="preserve">有限公司 </w:t>
      </w:r>
    </w:p>
    <w:p>
      <w:r/>
    </w:p>
    <w:p>
      <w:r>
        <w:t>其他关</w:t>
      </w:r>
    </w:p>
    <w:p>
      <w:r>
        <w:t xml:space="preserve">联人 </w:t>
      </w:r>
    </w:p>
    <w:p>
      <w:r/>
    </w:p>
    <w:p>
      <w:r>
        <w:t>接受劳</w:t>
      </w:r>
    </w:p>
    <w:p>
      <w:r>
        <w:t xml:space="preserve">务 </w:t>
      </w:r>
    </w:p>
    <w:p>
      <w:r/>
    </w:p>
    <w:p>
      <w:r>
        <w:t>接受劳</w:t>
      </w:r>
    </w:p>
    <w:p>
      <w:r>
        <w:t xml:space="preserve">务 </w:t>
      </w:r>
    </w:p>
    <w:p>
      <w:r/>
    </w:p>
    <w:p>
      <w:r>
        <w:t>市场价</w:t>
      </w:r>
    </w:p>
    <w:p>
      <w:r>
        <w:t xml:space="preserve">格 </w:t>
      </w:r>
    </w:p>
    <w:p>
      <w:r/>
    </w:p>
    <w:p>
      <w:r>
        <w:t xml:space="preserve">2018 年年度报告 </w:t>
      </w:r>
    </w:p>
    <w:p>
      <w:r/>
    </w:p>
    <w:p>
      <w:r>
        <w:t xml:space="preserve">45,839,108.63 </w:t>
      </w:r>
    </w:p>
    <w:p>
      <w:r/>
    </w:p>
    <w:p>
      <w:r>
        <w:t xml:space="preserve">0.47  </w:t>
      </w:r>
    </w:p>
    <w:p>
      <w:r/>
    </w:p>
    <w:p>
      <w:r>
        <w:t xml:space="preserve">19,868,318.37 </w:t>
      </w:r>
    </w:p>
    <w:p>
      <w:r/>
    </w:p>
    <w:p>
      <w:r>
        <w:t xml:space="preserve">0.20  </w:t>
      </w:r>
    </w:p>
    <w:p>
      <w:r/>
    </w:p>
    <w:p>
      <w:r>
        <w:t xml:space="preserve">14,031,508.79 </w:t>
      </w:r>
    </w:p>
    <w:p>
      <w:r/>
    </w:p>
    <w:p>
      <w:r>
        <w:t xml:space="preserve">0.14  </w:t>
      </w:r>
    </w:p>
    <w:p>
      <w:r/>
    </w:p>
    <w:p>
      <w:r>
        <w:t xml:space="preserve">1,299,900.67 </w:t>
      </w:r>
    </w:p>
    <w:p>
      <w:r/>
    </w:p>
    <w:p>
      <w:r>
        <w:t xml:space="preserve">0.01  </w:t>
      </w:r>
    </w:p>
    <w:p>
      <w:r/>
    </w:p>
    <w:p>
      <w:r>
        <w:t xml:space="preserve">48,771.47 0.0005  </w:t>
      </w:r>
    </w:p>
    <w:p>
      <w:r/>
    </w:p>
    <w:p>
      <w:r>
        <w:t xml:space="preserve">13,848,985.56 </w:t>
      </w:r>
    </w:p>
    <w:p>
      <w:r/>
    </w:p>
    <w:p>
      <w:r>
        <w:t xml:space="preserve">0.68  </w:t>
      </w:r>
    </w:p>
    <w:p>
      <w:r/>
    </w:p>
    <w:p>
      <w:r>
        <w:t xml:space="preserve">55,404,145.79 </w:t>
      </w:r>
    </w:p>
    <w:p>
      <w:r/>
    </w:p>
    <w:p>
      <w:r>
        <w:t xml:space="preserve">0.76  </w:t>
      </w:r>
    </w:p>
    <w:p>
      <w:r/>
    </w:p>
    <w:p>
      <w:r>
        <w:t xml:space="preserve">20,166,622.42 </w:t>
      </w:r>
    </w:p>
    <w:p>
      <w:r/>
    </w:p>
    <w:p>
      <w:r>
        <w:t xml:space="preserve">0.28  </w:t>
      </w:r>
    </w:p>
    <w:p>
      <w:r/>
    </w:p>
    <w:p>
      <w:r>
        <w:t xml:space="preserve">3,350,573.14 </w:t>
      </w:r>
    </w:p>
    <w:p>
      <w:r/>
    </w:p>
    <w:p>
      <w:r>
        <w:t xml:space="preserve">45.49  </w:t>
      </w:r>
    </w:p>
    <w:p>
      <w:r/>
    </w:p>
    <w:p>
      <w:r>
        <w:t xml:space="preserve">73,559.75 </w:t>
      </w:r>
    </w:p>
    <w:p>
      <w:r/>
    </w:p>
    <w:p>
      <w:r>
        <w:t xml:space="preserve">0.01  </w:t>
      </w:r>
    </w:p>
    <w:p>
      <w:r/>
    </w:p>
    <w:p>
      <w:r>
        <w:t xml:space="preserve">20,159.55 </w:t>
      </w:r>
    </w:p>
    <w:p>
      <w:r/>
    </w:p>
    <w:p>
      <w:r>
        <w:t xml:space="preserve">0.03  </w:t>
      </w:r>
    </w:p>
    <w:p>
      <w:r/>
    </w:p>
    <w:p>
      <w:r>
        <w:t xml:space="preserve">合计 </w:t>
      </w:r>
    </w:p>
    <w:p>
      <w:r/>
    </w:p>
    <w:p>
      <w:r>
        <w:t xml:space="preserve">/ </w:t>
      </w:r>
    </w:p>
    <w:p>
      <w:r/>
    </w:p>
    <w:p>
      <w:r>
        <w:t xml:space="preserve">/ </w:t>
      </w:r>
    </w:p>
    <w:p>
      <w:r/>
    </w:p>
    <w:p>
      <w:r>
        <w:t xml:space="preserve">182,030,983.65 </w:t>
      </w:r>
    </w:p>
    <w:p>
      <w:r/>
    </w:p>
    <w:p>
      <w:r>
        <w:t xml:space="preserve">- </w:t>
      </w:r>
    </w:p>
    <w:p>
      <w:r/>
    </w:p>
    <w:p>
      <w:r>
        <w:t xml:space="preserve">/ </w:t>
      </w:r>
    </w:p>
    <w:p>
      <w:r/>
    </w:p>
    <w:p>
      <w:r>
        <w:t xml:space="preserve">/ </w:t>
      </w:r>
    </w:p>
    <w:p>
      <w:r/>
    </w:p>
    <w:p>
      <w:r>
        <w:t xml:space="preserve">/ </w:t>
      </w:r>
    </w:p>
    <w:p>
      <w:r/>
    </w:p>
    <w:p>
      <w:r>
        <w:t xml:space="preserve">大额销货退回的详细情况 </w:t>
      </w:r>
    </w:p>
    <w:p>
      <w:r/>
    </w:p>
    <w:p>
      <w:r>
        <w:t xml:space="preserve">不适用 </w:t>
      </w:r>
    </w:p>
    <w:p>
      <w:r/>
    </w:p>
    <w:p>
      <w:r>
        <w:t xml:space="preserve">关联交易的说明 </w:t>
      </w:r>
    </w:p>
    <w:p>
      <w:r/>
    </w:p>
    <w:p>
      <w:r>
        <w:t>关联交易价格以市场价格为基础，遵循公平合理的定价原则，</w:t>
      </w:r>
    </w:p>
    <w:p>
      <w:r>
        <w:t xml:space="preserve">确定交易价格。 </w:t>
      </w:r>
    </w:p>
    <w:p>
      <w:r/>
    </w:p>
    <w:p>
      <w:r>
        <w:t xml:space="preserve">(二) 资产或股权收购、出售发生的关联交易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4、 涉及业绩约定的，应当披露报告期内的业绩实现情况 </w:t>
      </w:r>
    </w:p>
    <w:p>
      <w:r/>
    </w:p>
    <w:p>
      <w:r>
        <w:t xml:space="preserve">□适用  √不适用  </w:t>
      </w:r>
    </w:p>
    <w:p>
      <w:r/>
    </w:p>
    <w:p>
      <w:r>
        <w:t xml:space="preserve">30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共同对外投资的重大关联交易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(四) 关联债权债务往来 </w:t>
      </w:r>
    </w:p>
    <w:p>
      <w:r/>
    </w:p>
    <w:p>
      <w:r>
        <w:t xml:space="preserve">1、 已在临时公告披露且后续实施无进展或变化的事项 </w:t>
      </w:r>
    </w:p>
    <w:p>
      <w:r/>
    </w:p>
    <w:p>
      <w:r>
        <w:t xml:space="preserve">□适用 √不适用  </w:t>
      </w:r>
    </w:p>
    <w:p>
      <w:r/>
    </w:p>
    <w:p>
      <w:r>
        <w:t xml:space="preserve">2、 已在临时公告披露，但有后续实施的进展或变化的事项 </w:t>
      </w:r>
    </w:p>
    <w:p>
      <w:r/>
    </w:p>
    <w:p>
      <w:r>
        <w:t xml:space="preserve">□适用  √不适用  </w:t>
      </w:r>
    </w:p>
    <w:p>
      <w:r/>
    </w:p>
    <w:p>
      <w:r>
        <w:t xml:space="preserve">3、 临时公告未披露的事项 </w:t>
      </w:r>
    </w:p>
    <w:p>
      <w:r/>
    </w:p>
    <w:p>
      <w:r>
        <w:t xml:space="preserve">□适用 √不适用  </w:t>
      </w:r>
    </w:p>
    <w:p>
      <w:r/>
    </w:p>
    <w:p>
      <w:r>
        <w:t xml:space="preserve">(五) 其他 </w:t>
      </w:r>
    </w:p>
    <w:p>
      <w:r/>
    </w:p>
    <w:p>
      <w:r>
        <w:t xml:space="preserve">□适用  √不适用  </w:t>
      </w:r>
    </w:p>
    <w:p>
      <w:r/>
    </w:p>
    <w:p>
      <w:r>
        <w:t xml:space="preserve">十五、重大合同及其履行情况 </w:t>
      </w:r>
    </w:p>
    <w:p>
      <w:r/>
    </w:p>
    <w:p>
      <w:r>
        <w:t xml:space="preserve">(一) 托管、承包、租赁事项 </w:t>
      </w:r>
    </w:p>
    <w:p>
      <w:r/>
    </w:p>
    <w:p>
      <w:r>
        <w:t xml:space="preserve">1、 托管情况 </w:t>
      </w:r>
    </w:p>
    <w:p>
      <w:r/>
    </w:p>
    <w:p>
      <w:r>
        <w:t xml:space="preserve">□适用 √不适用  </w:t>
      </w:r>
    </w:p>
    <w:p>
      <w:r/>
    </w:p>
    <w:p>
      <w:r>
        <w:t xml:space="preserve">2、 承包情况 </w:t>
      </w:r>
    </w:p>
    <w:p>
      <w:r/>
    </w:p>
    <w:p>
      <w:r>
        <w:t xml:space="preserve">□适用 √不适用  </w:t>
      </w:r>
    </w:p>
    <w:p>
      <w:r/>
    </w:p>
    <w:p>
      <w:r>
        <w:t xml:space="preserve">3、 租赁情况 </w:t>
      </w:r>
    </w:p>
    <w:p>
      <w:r/>
    </w:p>
    <w:p>
      <w:r>
        <w:t xml:space="preserve">□适用 √不适用  </w:t>
      </w:r>
    </w:p>
    <w:p>
      <w:r/>
    </w:p>
    <w:p>
      <w:r>
        <w:t xml:space="preserve">(二) 担保情况 </w:t>
      </w:r>
    </w:p>
    <w:p>
      <w:r/>
    </w:p>
    <w:p>
      <w:r>
        <w:t xml:space="preserve">√适用 □不适用  </w:t>
      </w:r>
    </w:p>
    <w:p>
      <w:r/>
    </w:p>
    <w:p>
      <w:r>
        <w:t xml:space="preserve">公司对外担保情况（不包括对子公司的担保） </w:t>
      </w:r>
    </w:p>
    <w:p>
      <w:r/>
    </w:p>
    <w:p>
      <w:r>
        <w:t xml:space="preserve">报告期内担保发生额合计（不包括对子公司的担保） </w:t>
      </w:r>
    </w:p>
    <w:p>
      <w:r/>
    </w:p>
    <w:p>
      <w:r>
        <w:t xml:space="preserve">报告期末担保余额合计（A）（不包括对子公司的担保） </w:t>
      </w:r>
    </w:p>
    <w:p>
      <w:r/>
    </w:p>
    <w:p>
      <w:r>
        <w:t xml:space="preserve">0 </w:t>
      </w:r>
    </w:p>
    <w:p>
      <w:r/>
    </w:p>
    <w:p>
      <w:r>
        <w:t xml:space="preserve">0 </w:t>
      </w:r>
    </w:p>
    <w:p>
      <w:r/>
    </w:p>
    <w:p>
      <w:r>
        <w:t xml:space="preserve">单位: 元  币种: 人民币 </w:t>
      </w:r>
    </w:p>
    <w:p>
      <w:r/>
    </w:p>
    <w:p>
      <w:r>
        <w:t xml:space="preserve">公司及其子公司对子公司的担保情况 </w:t>
      </w:r>
    </w:p>
    <w:p>
      <w:r/>
    </w:p>
    <w:p>
      <w:r>
        <w:t xml:space="preserve">31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报告期内对子公司担保发生额合计 </w:t>
      </w:r>
    </w:p>
    <w:p>
      <w:r/>
    </w:p>
    <w:p>
      <w:r>
        <w:t xml:space="preserve">报告期末对子公司担保余额合计（B） </w:t>
      </w:r>
    </w:p>
    <w:p>
      <w:r/>
    </w:p>
    <w:p>
      <w:r>
        <w:t xml:space="preserve">公司担保总额情况（包括对子公司的担保） </w:t>
      </w:r>
    </w:p>
    <w:p>
      <w:r/>
    </w:p>
    <w:p>
      <w:r>
        <w:t xml:space="preserve">担保总额（A+B） </w:t>
      </w:r>
    </w:p>
    <w:p>
      <w:r/>
    </w:p>
    <w:p>
      <w:r>
        <w:t xml:space="preserve">担保总额占公司净资产的比例(%) </w:t>
      </w:r>
    </w:p>
    <w:p>
      <w:r/>
    </w:p>
    <w:p>
      <w:r>
        <w:t xml:space="preserve">其中： </w:t>
      </w:r>
    </w:p>
    <w:p>
      <w:r/>
    </w:p>
    <w:p>
      <w:r>
        <w:t>为股东、实际控制人及其关联方提供担保</w:t>
      </w:r>
    </w:p>
    <w:p>
      <w:r>
        <w:t xml:space="preserve">的金额（C） </w:t>
      </w:r>
    </w:p>
    <w:p>
      <w:r/>
    </w:p>
    <w:p>
      <w:r>
        <w:t>直接或间接为资产负债率超过70%的被担</w:t>
      </w:r>
    </w:p>
    <w:p>
      <w:r>
        <w:t xml:space="preserve">保对象提供的债务担保金额（D） </w:t>
      </w:r>
    </w:p>
    <w:p>
      <w:r/>
    </w:p>
    <w:p>
      <w:r>
        <w:t xml:space="preserve">担保总额超过净资产50%部分的金额（E） </w:t>
      </w:r>
    </w:p>
    <w:p>
      <w:r/>
    </w:p>
    <w:p>
      <w:r>
        <w:t xml:space="preserve">上述三项担保金额合计（C+D+E） </w:t>
      </w:r>
    </w:p>
    <w:p>
      <w:r/>
    </w:p>
    <w:p>
      <w:r>
        <w:t xml:space="preserve">293,750,000.00 </w:t>
      </w:r>
    </w:p>
    <w:p>
      <w:r/>
    </w:p>
    <w:p>
      <w:r>
        <w:t xml:space="preserve">281,250,000.00 </w:t>
      </w:r>
    </w:p>
    <w:p>
      <w:r/>
    </w:p>
    <w:p>
      <w:r>
        <w:t xml:space="preserve">281,250,000.00 </w:t>
      </w:r>
    </w:p>
    <w:p>
      <w:r/>
    </w:p>
    <w:p>
      <w:r>
        <w:t xml:space="preserve">4.83 </w:t>
      </w:r>
    </w:p>
    <w:p>
      <w:r/>
    </w:p>
    <w:p>
      <w:r>
        <w:t xml:space="preserve">未到期担保可能承担连带清偿责任说明 不适用 </w:t>
      </w:r>
    </w:p>
    <w:p>
      <w:r/>
    </w:p>
    <w:p>
      <w:r>
        <w:t xml:space="preserve">担保情况说明 </w:t>
      </w:r>
    </w:p>
    <w:p>
      <w:r/>
    </w:p>
    <w:p>
      <w:r>
        <w:t>上述是公司对全资子公司陕西生益的担保，除此之外，</w:t>
      </w:r>
    </w:p>
    <w:p>
      <w:r>
        <w:t xml:space="preserve">公司不存在其他担保情况。 </w:t>
      </w:r>
    </w:p>
    <w:p>
      <w:r/>
    </w:p>
    <w:p>
      <w:r>
        <w:t xml:space="preserve">(三) 委托他人进行现金资产管理的情况 </w:t>
      </w:r>
    </w:p>
    <w:p>
      <w:r/>
    </w:p>
    <w:p>
      <w:r>
        <w:t xml:space="preserve">1. 委托理财情况 </w:t>
      </w:r>
    </w:p>
    <w:p>
      <w:r/>
    </w:p>
    <w:p>
      <w:r>
        <w:t xml:space="preserve">(1) 委托理财总体情况 </w:t>
      </w:r>
    </w:p>
    <w:p>
      <w:r/>
    </w:p>
    <w:p>
      <w:r>
        <w:t xml:space="preserve">□适用  √不适用  </w:t>
      </w:r>
    </w:p>
    <w:p>
      <w:r>
        <w:t xml:space="preserve">其他情况 </w:t>
      </w:r>
    </w:p>
    <w:p>
      <w:r>
        <w:t xml:space="preserve">□适用  √不适用  </w:t>
      </w:r>
    </w:p>
    <w:p>
      <w:r/>
    </w:p>
    <w:p>
      <w:r>
        <w:t xml:space="preserve">(2) 单项委托理财情况 </w:t>
      </w:r>
    </w:p>
    <w:p>
      <w:r/>
    </w:p>
    <w:p>
      <w:r>
        <w:t xml:space="preserve">□适用  √不适用  </w:t>
      </w:r>
    </w:p>
    <w:p>
      <w:r>
        <w:t xml:space="preserve">其他情况 </w:t>
      </w:r>
    </w:p>
    <w:p>
      <w:r>
        <w:t xml:space="preserve">□适用  √不适用  </w:t>
      </w:r>
    </w:p>
    <w:p>
      <w:r/>
    </w:p>
    <w:p>
      <w:r>
        <w:t xml:space="preserve">(3) 委托理财减值准备 </w:t>
      </w:r>
    </w:p>
    <w:p>
      <w:r/>
    </w:p>
    <w:p>
      <w:r>
        <w:t xml:space="preserve">□适用  √不适用  </w:t>
      </w:r>
    </w:p>
    <w:p>
      <w:r/>
    </w:p>
    <w:p>
      <w:r>
        <w:t xml:space="preserve">2. 委托贷款情况 </w:t>
      </w:r>
    </w:p>
    <w:p>
      <w:r/>
    </w:p>
    <w:p>
      <w:r>
        <w:t xml:space="preserve">(1) 委托贷款总体情况 </w:t>
      </w:r>
    </w:p>
    <w:p>
      <w:r/>
    </w:p>
    <w:p>
      <w:r>
        <w:t xml:space="preserve">□适用  √不适用  </w:t>
      </w:r>
    </w:p>
    <w:p>
      <w:r>
        <w:t xml:space="preserve">其他情况 </w:t>
      </w:r>
    </w:p>
    <w:p>
      <w:r>
        <w:t xml:space="preserve">□适用  √不适用  </w:t>
      </w:r>
    </w:p>
    <w:p>
      <w:r/>
    </w:p>
    <w:p>
      <w:r>
        <w:t xml:space="preserve">(2) 单项委托贷款情况 </w:t>
      </w:r>
    </w:p>
    <w:p>
      <w:r/>
    </w:p>
    <w:p>
      <w:r>
        <w:t xml:space="preserve">□适用  √不适用  </w:t>
      </w:r>
    </w:p>
    <w:p>
      <w:r>
        <w:t xml:space="preserve">其他情况 </w:t>
      </w:r>
    </w:p>
    <w:p>
      <w:r>
        <w:t xml:space="preserve">□适用  √不适用  </w:t>
      </w:r>
    </w:p>
    <w:p>
      <w:r/>
    </w:p>
    <w:p>
      <w:r>
        <w:t xml:space="preserve">32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委托贷款减值准备 </w:t>
      </w:r>
    </w:p>
    <w:p>
      <w:r/>
    </w:p>
    <w:p>
      <w:r>
        <w:t xml:space="preserve">□适用  √不适用  </w:t>
      </w:r>
    </w:p>
    <w:p>
      <w:r/>
    </w:p>
    <w:p>
      <w:r>
        <w:t xml:space="preserve">3. 其他情况 </w:t>
      </w:r>
    </w:p>
    <w:p>
      <w:r/>
    </w:p>
    <w:p>
      <w:r>
        <w:t xml:space="preserve">□适用  √不适用  </w:t>
      </w:r>
    </w:p>
    <w:p>
      <w:r/>
    </w:p>
    <w:p>
      <w:r>
        <w:t xml:space="preserve">(四) 其他重大合同 </w:t>
      </w:r>
    </w:p>
    <w:p>
      <w:r/>
    </w:p>
    <w:p>
      <w:r>
        <w:t xml:space="preserve">□适用  √不适用  </w:t>
      </w:r>
    </w:p>
    <w:p>
      <w:r/>
    </w:p>
    <w:p>
      <w:r>
        <w:t xml:space="preserve">十六、其他重大事项的说明 </w:t>
      </w:r>
    </w:p>
    <w:p>
      <w:r/>
    </w:p>
    <w:p>
      <w:r>
        <w:t xml:space="preserve">□适用 √不适用  </w:t>
      </w:r>
    </w:p>
    <w:p>
      <w:r/>
    </w:p>
    <w:p>
      <w:r>
        <w:t xml:space="preserve">十七、积极履行社会责任的工作情况 </w:t>
      </w:r>
    </w:p>
    <w:p>
      <w:r/>
    </w:p>
    <w:p>
      <w:r>
        <w:t xml:space="preserve">(一) 上市公司扶贫工作情况  </w:t>
      </w:r>
    </w:p>
    <w:p>
      <w:r/>
    </w:p>
    <w:p>
      <w:r>
        <w:t xml:space="preserve">□适用 √不适用  </w:t>
      </w:r>
    </w:p>
    <w:p>
      <w:r>
        <w:t>公司努力发展自身经济的同时，在力所能及的范围内，积极参加地区的建设、创卫、捐资助</w:t>
      </w:r>
    </w:p>
    <w:p>
      <w:r>
        <w:t>学、扶贫济困、无偿献血、社会助残等社会公益活动，促进公司所在地区经济、社会等事业健康</w:t>
      </w:r>
    </w:p>
    <w:p>
      <w:r>
        <w:t xml:space="preserve">和谐发展。 </w:t>
      </w:r>
    </w:p>
    <w:p>
      <w:r>
        <w:t>详细内容请见公司于同日在上海证券交易所网站（网址 http：//www.sse.com.cn）披露的《广</w:t>
      </w:r>
    </w:p>
    <w:p>
      <w:r>
        <w:t xml:space="preserve">东生益科技股份有限公司 2018 年度社会责任报告》。 </w:t>
      </w:r>
    </w:p>
    <w:p>
      <w:r/>
    </w:p>
    <w:p>
      <w:r>
        <w:t xml:space="preserve">(二) 社会责任工作情况 </w:t>
      </w:r>
    </w:p>
    <w:p>
      <w:r/>
    </w:p>
    <w:p>
      <w:r>
        <w:t xml:space="preserve">√适用  □不适用  </w:t>
      </w:r>
    </w:p>
    <w:p>
      <w:r>
        <w:t>企业是社会的细胞组织，企业的持续健康发展必须做到与整个社会和谐相处；必须让它的行</w:t>
      </w:r>
    </w:p>
    <w:p>
      <w:r>
        <w:t>为符合社会的基本行为规范；必须兼顾到社会各方面的利益，尤其是人的利益和尊严。企业的发</w:t>
      </w:r>
    </w:p>
    <w:p>
      <w:r>
        <w:t>展一定不能以单方损害其它方的利益为代价获取，否则企业虽能图一时之发展，但也必不能长久。</w:t>
      </w:r>
    </w:p>
    <w:p>
      <w:r>
        <w:t>正是基于这一基本理念，生益科技一直坚持企业发展的成果一定是由股东、社会、员工共享的原</w:t>
      </w:r>
    </w:p>
    <w:p>
      <w:r>
        <w:t>则。在这一原则指导下，我们制定了各方面的行为规范、制度，并付诸实施，以求与各方建立和</w:t>
      </w:r>
    </w:p>
    <w:p>
      <w:r>
        <w:t xml:space="preserve">谐关系，谋求企业的可持续发展。事实证明：我们是这样思索的，我们也是这样实践的。 </w:t>
      </w:r>
    </w:p>
    <w:p>
      <w:r>
        <w:t>详细内容请见公司于同日在上海证券交易所网站（网址 http：//www.sse.com.cn）披露的《广</w:t>
      </w:r>
    </w:p>
    <w:p>
      <w:r>
        <w:t xml:space="preserve">东生益科技股份有限公司 2018 年度社会责任报告》。 </w:t>
      </w:r>
    </w:p>
    <w:p>
      <w:r/>
    </w:p>
    <w:p>
      <w:r>
        <w:t xml:space="preserve">(三) 环境信息情况 </w:t>
      </w:r>
    </w:p>
    <w:p>
      <w:r/>
    </w:p>
    <w:p>
      <w:r>
        <w:t xml:space="preserve">1. 属于环境保护部门公布的重点排污单位的公司及其重要子公司的环保情况说明 </w:t>
      </w:r>
    </w:p>
    <w:p>
      <w:r/>
    </w:p>
    <w:p>
      <w:r>
        <w:t xml:space="preserve">√适用 □不适用  </w:t>
      </w:r>
    </w:p>
    <w:p>
      <w:r/>
    </w:p>
    <w:p>
      <w:r>
        <w:t xml:space="preserve">(1) 排污信息 </w:t>
      </w:r>
    </w:p>
    <w:p>
      <w:r/>
    </w:p>
    <w:p>
      <w:r>
        <w:t xml:space="preserve">√适用 □不适用  </w:t>
      </w:r>
    </w:p>
    <w:p>
      <w:r>
        <w:t>① 生益科技万江工厂的主要污染物类别是废气，主要大气污染物为二氧化硫、氮氧化物、烟尘、</w:t>
      </w:r>
    </w:p>
    <w:p>
      <w:r>
        <w:t xml:space="preserve">烟气黑度，均监测达标，具体信息如下： </w:t>
      </w:r>
    </w:p>
    <w:p>
      <w:r>
        <w:t xml:space="preserve">废水污染信息： </w:t>
      </w:r>
    </w:p>
    <w:p>
      <w:r/>
    </w:p>
    <w:p>
      <w:r>
        <w:t xml:space="preserve">33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34 / 203 </w:t>
      </w:r>
    </w:p>
    <w:p>
      <w:r/>
    </w:p>
    <w:p>
      <w:r>
        <w:t>排放口</w:t>
      </w:r>
    </w:p>
    <w:p>
      <w:r>
        <w:t xml:space="preserve">编号 </w:t>
      </w:r>
    </w:p>
    <w:p>
      <w:r/>
    </w:p>
    <w:p>
      <w:r>
        <w:t>执行</w:t>
      </w:r>
    </w:p>
    <w:p>
      <w:r>
        <w:t xml:space="preserve">标准 </w:t>
      </w:r>
    </w:p>
    <w:p>
      <w:r/>
    </w:p>
    <w:p>
      <w:r>
        <w:t>允许排放</w:t>
      </w:r>
    </w:p>
    <w:p>
      <w:r>
        <w:t xml:space="preserve">的总量 </w:t>
      </w:r>
    </w:p>
    <w:p>
      <w:r/>
    </w:p>
    <w:p>
      <w:r>
        <w:t xml:space="preserve">分布位置 </w:t>
      </w:r>
    </w:p>
    <w:p>
      <w:r/>
    </w:p>
    <w:p>
      <w:r>
        <w:t xml:space="preserve">排放污染物种类 </w:t>
      </w:r>
    </w:p>
    <w:p>
      <w:r/>
    </w:p>
    <w:p>
      <w:r>
        <w:t xml:space="preserve">排放去向类型 </w:t>
      </w:r>
    </w:p>
    <w:p>
      <w:r/>
    </w:p>
    <w:p>
      <w:r>
        <w:t xml:space="preserve">无 </w:t>
      </w:r>
    </w:p>
    <w:p>
      <w:r/>
    </w:p>
    <w:p>
      <w:r>
        <w:t xml:space="preserve">无 无 </w:t>
      </w:r>
    </w:p>
    <w:p>
      <w:r/>
    </w:p>
    <w:p>
      <w:r>
        <w:t>五分厂焚化炉尾气增</w:t>
      </w:r>
    </w:p>
    <w:p>
      <w:r>
        <w:t xml:space="preserve">加生物法处理设施 </w:t>
      </w:r>
    </w:p>
    <w:p>
      <w:r/>
    </w:p>
    <w:p>
      <w:r>
        <w:t>废气处理设施产</w:t>
      </w:r>
    </w:p>
    <w:p>
      <w:r>
        <w:t xml:space="preserve">生的 COD 废水 </w:t>
      </w:r>
    </w:p>
    <w:p>
      <w:r/>
    </w:p>
    <w:p>
      <w:r>
        <w:t>收集交给有处理资质</w:t>
      </w:r>
    </w:p>
    <w:p>
      <w:r>
        <w:t xml:space="preserve">的清运商 </w:t>
      </w:r>
    </w:p>
    <w:p>
      <w:r/>
    </w:p>
    <w:p>
      <w:r>
        <w:t xml:space="preserve">污染物名称 </w:t>
      </w:r>
    </w:p>
    <w:p>
      <w:r/>
    </w:p>
    <w:p>
      <w:r>
        <w:t xml:space="preserve">排放标准 </w:t>
      </w:r>
    </w:p>
    <w:p>
      <w:r/>
    </w:p>
    <w:p>
      <w:r>
        <w:t xml:space="preserve">排放浓度 </w:t>
      </w:r>
    </w:p>
    <w:p>
      <w:r/>
    </w:p>
    <w:p>
      <w:r>
        <w:t xml:space="preserve">排放总量 </w:t>
      </w:r>
    </w:p>
    <w:p>
      <w:r/>
    </w:p>
    <w:p>
      <w:r>
        <w:t xml:space="preserve">COD 废水 </w:t>
      </w:r>
    </w:p>
    <w:p>
      <w:r/>
    </w:p>
    <w:p>
      <w:r>
        <w:t xml:space="preserve">无 </w:t>
      </w:r>
    </w:p>
    <w:p>
      <w:r/>
    </w:p>
    <w:p>
      <w:r>
        <w:t xml:space="preserve">无 </w:t>
      </w:r>
    </w:p>
    <w:p>
      <w:r/>
    </w:p>
    <w:p>
      <w:r>
        <w:t xml:space="preserve">无 </w:t>
      </w:r>
    </w:p>
    <w:p>
      <w:r/>
    </w:p>
    <w:p>
      <w:r>
        <w:t xml:space="preserve">废气污染信息： </w:t>
      </w:r>
    </w:p>
    <w:p>
      <w:r/>
    </w:p>
    <w:p>
      <w:r>
        <w:t xml:space="preserve">排放口编号 </w:t>
      </w:r>
    </w:p>
    <w:p>
      <w:r/>
    </w:p>
    <w:p>
      <w:r>
        <w:t xml:space="preserve">执行标准 </w:t>
      </w:r>
    </w:p>
    <w:p>
      <w:r/>
    </w:p>
    <w:p>
      <w:r>
        <w:t xml:space="preserve">分布位置 </w:t>
      </w:r>
    </w:p>
    <w:p>
      <w:r/>
    </w:p>
    <w:p>
      <w:r>
        <w:t xml:space="preserve">排放污染物种类 排放去向类型 </w:t>
      </w:r>
    </w:p>
    <w:p>
      <w:r/>
    </w:p>
    <w:p>
      <w:r>
        <w:t xml:space="preserve">FQ-XN-067 </w:t>
      </w:r>
    </w:p>
    <w:p>
      <w:r/>
    </w:p>
    <w:p>
      <w:r>
        <w:t>锅炉大气污染物排放</w:t>
      </w:r>
    </w:p>
    <w:p>
      <w:r>
        <w:t xml:space="preserve">标准(DB44/765-2010) </w:t>
      </w:r>
    </w:p>
    <w:p>
      <w:r/>
    </w:p>
    <w:p>
      <w:r>
        <w:t xml:space="preserve">四分厂热油锅炉 </w:t>
      </w:r>
    </w:p>
    <w:p>
      <w:r/>
    </w:p>
    <w:p>
      <w:r>
        <w:t>二氧化硫、氮氧化物、</w:t>
      </w:r>
    </w:p>
    <w:p>
      <w:r>
        <w:t xml:space="preserve">烟尘、烟气黑度 </w:t>
      </w:r>
    </w:p>
    <w:p>
      <w:r/>
    </w:p>
    <w:p>
      <w:r>
        <w:t xml:space="preserve">高空排放 </w:t>
      </w:r>
    </w:p>
    <w:p>
      <w:r/>
    </w:p>
    <w:p>
      <w:r>
        <w:t xml:space="preserve">FQ-XN-066 </w:t>
      </w:r>
    </w:p>
    <w:p>
      <w:r/>
    </w:p>
    <w:p>
      <w:r>
        <w:t>锅炉大气污染物排放</w:t>
      </w:r>
    </w:p>
    <w:p>
      <w:r>
        <w:t xml:space="preserve">标准(DB44/765-2010) </w:t>
      </w:r>
    </w:p>
    <w:p>
      <w:r/>
    </w:p>
    <w:p>
      <w:r>
        <w:t xml:space="preserve">五分厂热油锅炉 </w:t>
      </w:r>
    </w:p>
    <w:p>
      <w:r/>
    </w:p>
    <w:p>
      <w:r>
        <w:t>二氧化硫、氮氧化物、</w:t>
      </w:r>
    </w:p>
    <w:p>
      <w:r>
        <w:t xml:space="preserve">烟尘、烟气黑度 </w:t>
      </w:r>
    </w:p>
    <w:p>
      <w:r/>
    </w:p>
    <w:p>
      <w:r>
        <w:t xml:space="preserve">高空排放 </w:t>
      </w:r>
    </w:p>
    <w:p>
      <w:r/>
    </w:p>
    <w:p>
      <w:r>
        <w:t xml:space="preserve">FQ-A2431 </w:t>
      </w:r>
    </w:p>
    <w:p>
      <w:r/>
    </w:p>
    <w:p>
      <w:r>
        <w:t>锅炉大气污染物排放</w:t>
      </w:r>
    </w:p>
    <w:p>
      <w:r>
        <w:t xml:space="preserve">标准(DB44/765-2010) </w:t>
      </w:r>
    </w:p>
    <w:p>
      <w:r/>
    </w:p>
    <w:p>
      <w:r>
        <w:t xml:space="preserve">蒸汽锅炉 </w:t>
      </w:r>
    </w:p>
    <w:p>
      <w:r/>
    </w:p>
    <w:p>
      <w:r>
        <w:t>二氧化硫、氮氧化物、</w:t>
      </w:r>
    </w:p>
    <w:p>
      <w:r>
        <w:t xml:space="preserve">烟尘、烟气黑度 </w:t>
      </w:r>
    </w:p>
    <w:p>
      <w:r/>
    </w:p>
    <w:p>
      <w:r>
        <w:t xml:space="preserve">高空排放 </w:t>
      </w:r>
    </w:p>
    <w:p>
      <w:r/>
    </w:p>
    <w:p>
      <w:r>
        <w:t xml:space="preserve">FQ-A2432 </w:t>
      </w:r>
    </w:p>
    <w:p>
      <w:r/>
    </w:p>
    <w:p>
      <w:r>
        <w:t>锅炉大气污染物排放</w:t>
      </w:r>
    </w:p>
    <w:p>
      <w:r>
        <w:t xml:space="preserve">标准(DB44/765-2010) </w:t>
      </w:r>
    </w:p>
    <w:p>
      <w:r/>
    </w:p>
    <w:p>
      <w:r>
        <w:t xml:space="preserve">蒸汽锅炉 </w:t>
      </w:r>
    </w:p>
    <w:p>
      <w:r/>
    </w:p>
    <w:p>
      <w:r>
        <w:t>二氧化硫、氮氧化物、</w:t>
      </w:r>
    </w:p>
    <w:p>
      <w:r>
        <w:t xml:space="preserve">烟尘、烟气黑度 </w:t>
      </w:r>
    </w:p>
    <w:p>
      <w:r/>
    </w:p>
    <w:p>
      <w:r>
        <w:t xml:space="preserve">高空排放 </w:t>
      </w:r>
    </w:p>
    <w:p>
      <w:r/>
    </w:p>
    <w:p>
      <w:r>
        <w:t xml:space="preserve">FQ-A2433 </w:t>
      </w:r>
    </w:p>
    <w:p>
      <w:r/>
    </w:p>
    <w:p>
      <w:r>
        <w:t>锅炉大气污染物排放</w:t>
      </w:r>
    </w:p>
    <w:p>
      <w:r>
        <w:t xml:space="preserve">标准(DB44/765-2010) </w:t>
      </w:r>
    </w:p>
    <w:p>
      <w:r/>
    </w:p>
    <w:p>
      <w:r>
        <w:t xml:space="preserve">蒸汽锅炉 </w:t>
      </w:r>
    </w:p>
    <w:p>
      <w:r/>
    </w:p>
    <w:p>
      <w:r>
        <w:t>二氧化硫、氮氧化物、</w:t>
      </w:r>
    </w:p>
    <w:p>
      <w:r>
        <w:t xml:space="preserve">烟尘、烟气黑度 </w:t>
      </w:r>
    </w:p>
    <w:p>
      <w:r/>
    </w:p>
    <w:p>
      <w:r>
        <w:t xml:space="preserve">高空排放 </w:t>
      </w:r>
    </w:p>
    <w:p>
      <w:r/>
    </w:p>
    <w:p>
      <w:r>
        <w:t xml:space="preserve">FQ-A2434 </w:t>
      </w:r>
    </w:p>
    <w:p>
      <w:r/>
    </w:p>
    <w:p>
      <w:r>
        <w:t>锅炉大气污染物排放</w:t>
      </w:r>
    </w:p>
    <w:p>
      <w:r>
        <w:t xml:space="preserve">标准(DB44/765-2010) </w:t>
      </w:r>
    </w:p>
    <w:p>
      <w:r/>
    </w:p>
    <w:p>
      <w:r>
        <w:t xml:space="preserve">蒸汽锅炉 </w:t>
      </w:r>
    </w:p>
    <w:p>
      <w:r/>
    </w:p>
    <w:p>
      <w:r>
        <w:t>二氧化硫、氮氧化物、</w:t>
      </w:r>
    </w:p>
    <w:p>
      <w:r>
        <w:t xml:space="preserve">烟尘、烟气黑度 </w:t>
      </w:r>
    </w:p>
    <w:p>
      <w:r/>
    </w:p>
    <w:p>
      <w:r>
        <w:t xml:space="preserve">高空排放 </w:t>
      </w:r>
    </w:p>
    <w:p>
      <w:r/>
    </w:p>
    <w:p>
      <w:r>
        <w:t xml:space="preserve">1# </w:t>
      </w:r>
    </w:p>
    <w:p>
      <w:r/>
    </w:p>
    <w:p>
      <w:r>
        <w:t>大气污染物综合排放</w:t>
      </w:r>
    </w:p>
    <w:p>
      <w:r>
        <w:t xml:space="preserve">标准(GB16297-1996) </w:t>
      </w:r>
    </w:p>
    <w:p>
      <w:r/>
    </w:p>
    <w:p>
      <w:r>
        <w:t>发电机（生产线</w:t>
      </w:r>
    </w:p>
    <w:p>
      <w:r>
        <w:t xml:space="preserve">已停用） </w:t>
      </w:r>
    </w:p>
    <w:p>
      <w:r/>
    </w:p>
    <w:p>
      <w:r>
        <w:t>二氧化硫、氮氧化物、</w:t>
      </w:r>
    </w:p>
    <w:p>
      <w:r>
        <w:t xml:space="preserve">烟尘、烟气黑度 </w:t>
      </w:r>
    </w:p>
    <w:p>
      <w:r/>
    </w:p>
    <w:p>
      <w:r>
        <w:t xml:space="preserve">高空排放 </w:t>
      </w:r>
    </w:p>
    <w:p>
      <w:r/>
    </w:p>
    <w:p>
      <w:r>
        <w:t xml:space="preserve">2# </w:t>
      </w:r>
    </w:p>
    <w:p>
      <w:r/>
    </w:p>
    <w:p>
      <w:r>
        <w:t>大气污染物综合排放</w:t>
      </w:r>
    </w:p>
    <w:p>
      <w:r>
        <w:t xml:space="preserve">标准(GB16297-1996) </w:t>
      </w:r>
    </w:p>
    <w:p>
      <w:r/>
    </w:p>
    <w:p>
      <w:r>
        <w:t>发电机（生产线</w:t>
      </w:r>
    </w:p>
    <w:p>
      <w:r>
        <w:t xml:space="preserve">已停用） </w:t>
      </w:r>
    </w:p>
    <w:p>
      <w:r/>
    </w:p>
    <w:p>
      <w:r>
        <w:t>二氧化硫、氮氧化物、</w:t>
      </w:r>
    </w:p>
    <w:p>
      <w:r>
        <w:t xml:space="preserve">烟尘、烟气黑度 </w:t>
      </w:r>
    </w:p>
    <w:p>
      <w:r/>
    </w:p>
    <w:p>
      <w:r>
        <w:t xml:space="preserve">高空排放 </w:t>
      </w:r>
    </w:p>
    <w:p>
      <w:r/>
    </w:p>
    <w:p>
      <w:r>
        <w:t xml:space="preserve">FQ-XN-065 </w:t>
      </w:r>
    </w:p>
    <w:p>
      <w:r/>
    </w:p>
    <w:p>
      <w:r>
        <w:t>大气污染物综合排放</w:t>
      </w:r>
    </w:p>
    <w:p>
      <w:r>
        <w:t xml:space="preserve">标准(GB16297-1996) </w:t>
      </w:r>
    </w:p>
    <w:p>
      <w:r/>
    </w:p>
    <w:p>
      <w:r>
        <w:t xml:space="preserve">五分厂焚化炉  </w:t>
      </w:r>
    </w:p>
    <w:p>
      <w:r/>
    </w:p>
    <w:p>
      <w:r>
        <w:t>二氧化硫、氮氧化物、</w:t>
      </w:r>
    </w:p>
    <w:p>
      <w:r>
        <w:t xml:space="preserve">烟尘、烟气黑度 </w:t>
      </w:r>
    </w:p>
    <w:p>
      <w:r/>
    </w:p>
    <w:p>
      <w:r>
        <w:t xml:space="preserve">高空排放 </w:t>
      </w:r>
    </w:p>
    <w:p>
      <w:r/>
    </w:p>
    <w:p>
      <w:r>
        <w:t xml:space="preserve">FQ-XN-064 </w:t>
      </w:r>
    </w:p>
    <w:p>
      <w:r/>
    </w:p>
    <w:p>
      <w:r>
        <w:t>大气污染物综合排放</w:t>
      </w:r>
    </w:p>
    <w:p>
      <w:r>
        <w:t xml:space="preserve">标准(GB16297-1996) </w:t>
      </w:r>
    </w:p>
    <w:p>
      <w:r/>
    </w:p>
    <w:p>
      <w:r>
        <w:t xml:space="preserve">四分厂焚化炉  </w:t>
      </w:r>
    </w:p>
    <w:p>
      <w:r/>
    </w:p>
    <w:p>
      <w:r>
        <w:t>二氧化硫、氮氧化物、</w:t>
      </w:r>
    </w:p>
    <w:p>
      <w:r>
        <w:t xml:space="preserve">烟尘、烟气黑度 </w:t>
      </w:r>
    </w:p>
    <w:p>
      <w:r/>
    </w:p>
    <w:p>
      <w:r>
        <w:t xml:space="preserve">高空排放 </w:t>
      </w:r>
    </w:p>
    <w:p>
      <w:r/>
    </w:p>
    <w:p>
      <w:r>
        <w:t xml:space="preserve">3# </w:t>
      </w:r>
    </w:p>
    <w:p>
      <w:r/>
    </w:p>
    <w:p>
      <w:r>
        <w:t>大气污染物综合排放</w:t>
      </w:r>
    </w:p>
    <w:p>
      <w:r>
        <w:t xml:space="preserve">标准(GB16297-1996) </w:t>
      </w:r>
    </w:p>
    <w:p>
      <w:r/>
    </w:p>
    <w:p>
      <w:r>
        <w:t>发电机（生产线</w:t>
      </w:r>
    </w:p>
    <w:p>
      <w:r>
        <w:t xml:space="preserve">已停用） </w:t>
      </w:r>
    </w:p>
    <w:p>
      <w:r/>
    </w:p>
    <w:p>
      <w:r>
        <w:t>二氧化硫、氮氧化物、</w:t>
      </w:r>
    </w:p>
    <w:p>
      <w:r>
        <w:t xml:space="preserve">烟尘、烟气黑度 </w:t>
      </w:r>
    </w:p>
    <w:p>
      <w:r/>
    </w:p>
    <w:p>
      <w:r>
        <w:t xml:space="preserve">高空排放 </w:t>
      </w:r>
    </w:p>
    <w:p>
      <w:r/>
    </w:p>
    <w:p>
      <w:r>
        <w:t xml:space="preserve">FQ-XN-063 </w:t>
      </w:r>
    </w:p>
    <w:p>
      <w:r/>
    </w:p>
    <w:p>
      <w:r>
        <w:t>大气污染物综合排放</w:t>
      </w:r>
    </w:p>
    <w:p>
      <w:r>
        <w:t xml:space="preserve">标准(GB16297-1996) </w:t>
      </w:r>
    </w:p>
    <w:p>
      <w:r/>
    </w:p>
    <w:p>
      <w:r>
        <w:t>二/三分厂焚化</w:t>
      </w:r>
    </w:p>
    <w:p>
      <w:r>
        <w:t>炉（生产线已停</w:t>
      </w:r>
    </w:p>
    <w:p>
      <w:r>
        <w:t xml:space="preserve">用） </w:t>
      </w:r>
    </w:p>
    <w:p>
      <w:r/>
    </w:p>
    <w:p>
      <w:r>
        <w:t>二氧化硫、氮氧化物、</w:t>
      </w:r>
    </w:p>
    <w:p>
      <w:r>
        <w:t xml:space="preserve">烟尘、烟气黑度 </w:t>
      </w:r>
    </w:p>
    <w:p>
      <w:r/>
    </w:p>
    <w:p>
      <w:r>
        <w:t xml:space="preserve">高空排放 </w:t>
      </w:r>
    </w:p>
    <w:p>
      <w:r/>
    </w:p>
    <w:p>
      <w:r>
        <w:t xml:space="preserve">FQ-XN-062 </w:t>
      </w:r>
    </w:p>
    <w:p>
      <w:r/>
    </w:p>
    <w:p>
      <w:r>
        <w:t>大气污染物综合排放</w:t>
      </w:r>
    </w:p>
    <w:p>
      <w:r>
        <w:t xml:space="preserve">标准(GB16297-1996) </w:t>
      </w:r>
    </w:p>
    <w:p>
      <w:r/>
    </w:p>
    <w:p>
      <w:r>
        <w:t>一分厂焚化炉</w:t>
      </w:r>
    </w:p>
    <w:p>
      <w:r>
        <w:t>（生产线已停</w:t>
      </w:r>
    </w:p>
    <w:p>
      <w:r>
        <w:t xml:space="preserve">用） </w:t>
      </w:r>
    </w:p>
    <w:p>
      <w:r/>
    </w:p>
    <w:p>
      <w:r>
        <w:t>二氧化硫、氮氧化物、</w:t>
      </w:r>
    </w:p>
    <w:p>
      <w:r>
        <w:t xml:space="preserve">烟尘、烟气黑度 </w:t>
      </w:r>
    </w:p>
    <w:p>
      <w:r/>
    </w:p>
    <w:p>
      <w:r>
        <w:t xml:space="preserve">高空排放 </w:t>
      </w:r>
    </w:p>
    <w:p>
      <w:r/>
    </w:p>
    <w:p>
      <w:r>
        <w:t xml:space="preserve">FQ-XN-061 </w:t>
      </w:r>
    </w:p>
    <w:p>
      <w:r/>
    </w:p>
    <w:p>
      <w:r>
        <w:t>大气污染物综合排放</w:t>
      </w:r>
    </w:p>
    <w:p>
      <w:r>
        <w:t xml:space="preserve">标准(GB16297-1996) </w:t>
      </w:r>
    </w:p>
    <w:p>
      <w:r/>
    </w:p>
    <w:p>
      <w:r>
        <w:t xml:space="preserve">RCC 焚化炉  </w:t>
      </w:r>
    </w:p>
    <w:p>
      <w:r/>
    </w:p>
    <w:p>
      <w:r>
        <w:t>二氧化硫、氮氧化物、</w:t>
      </w:r>
    </w:p>
    <w:p>
      <w:r>
        <w:t xml:space="preserve">烟尘、烟气黑度 </w:t>
      </w:r>
    </w:p>
    <w:p>
      <w:r/>
    </w:p>
    <w:p>
      <w:r>
        <w:t xml:space="preserve">高空排放 </w:t>
      </w:r>
    </w:p>
    <w:p>
      <w:r/>
    </w:p>
    <w:p>
      <w:r>
        <w:t xml:space="preserve">污染物名称 </w:t>
      </w:r>
    </w:p>
    <w:p>
      <w:r/>
    </w:p>
    <w:p>
      <w:r>
        <w:t xml:space="preserve">排放标准 </w:t>
      </w:r>
    </w:p>
    <w:p>
      <w:r/>
    </w:p>
    <w:p>
      <w:r>
        <w:t xml:space="preserve">排放浓度 </w:t>
      </w:r>
    </w:p>
    <w:p>
      <w:r/>
    </w:p>
    <w:p>
      <w:r>
        <w:t xml:space="preserve">排放总量 </w:t>
      </w:r>
    </w:p>
    <w:p>
      <w:r/>
    </w:p>
    <w:p>
      <w:r>
        <w:t xml:space="preserve">二氧化硫 </w:t>
      </w:r>
    </w:p>
    <w:p>
      <w:r/>
    </w:p>
    <w:p>
      <w:r>
        <w:t xml:space="preserve">大气污染物综合排放标准(GB16297-1996) </w:t>
      </w:r>
    </w:p>
    <w:p>
      <w:r/>
    </w:p>
    <w:p>
      <w:r>
        <w:t xml:space="preserve">550mg/立方米 </w:t>
      </w:r>
    </w:p>
    <w:p>
      <w:r/>
    </w:p>
    <w:p>
      <w:r>
        <w:t xml:space="preserve">2.73 吨/年 </w:t>
      </w:r>
    </w:p>
    <w:p>
      <w:r/>
    </w:p>
    <w:p>
      <w:r>
        <w:t xml:space="preserve"> </w:t>
      </w:r>
    </w:p>
    <w:p>
      <w:r>
        <w:t xml:space="preserve"> </w:t>
      </w:r>
    </w:p>
    <w:p>
      <w:r>
        <w:t xml:space="preserve"> </w:t>
      </w:r>
    </w:p>
    <w:p>
      <w:r>
        <w:t xml:space="preserve"> </w:t>
      </w:r>
    </w:p>
    <w:p>
      <w:r>
        <w:t xml:space="preserve">2018 年年度报告 </w:t>
      </w:r>
    </w:p>
    <w:p>
      <w:r/>
    </w:p>
    <w:p>
      <w:r>
        <w:t xml:space="preserve">氮氧化物 </w:t>
      </w:r>
    </w:p>
    <w:p>
      <w:r/>
    </w:p>
    <w:p>
      <w:r>
        <w:t xml:space="preserve">大气污染物综合排放标准(GB16297-1996) </w:t>
      </w:r>
    </w:p>
    <w:p>
      <w:r/>
    </w:p>
    <w:p>
      <w:r>
        <w:t xml:space="preserve">240mg/立方米 </w:t>
      </w:r>
    </w:p>
    <w:p>
      <w:r/>
    </w:p>
    <w:p>
      <w:r>
        <w:t xml:space="preserve">8.21 吨/年 </w:t>
      </w:r>
    </w:p>
    <w:p>
      <w:r/>
    </w:p>
    <w:p>
      <w:r>
        <w:t xml:space="preserve">烟尘 </w:t>
      </w:r>
    </w:p>
    <w:p>
      <w:r/>
    </w:p>
    <w:p>
      <w:r>
        <w:t xml:space="preserve">大气污染物综合排放标准(GB16297-1996) </w:t>
      </w:r>
    </w:p>
    <w:p>
      <w:r/>
    </w:p>
    <w:p>
      <w:r>
        <w:t xml:space="preserve">120mg/立方米 </w:t>
      </w:r>
    </w:p>
    <w:p>
      <w:r/>
    </w:p>
    <w:p>
      <w:r>
        <w:t xml:space="preserve">120 吨/年 </w:t>
      </w:r>
    </w:p>
    <w:p>
      <w:r/>
    </w:p>
    <w:p>
      <w:r>
        <w:t xml:space="preserve">烟气黑度 </w:t>
      </w:r>
    </w:p>
    <w:p>
      <w:r/>
    </w:p>
    <w:p>
      <w:r>
        <w:t xml:space="preserve">大气污染物综合排放标准(GB16297-1996) </w:t>
      </w:r>
    </w:p>
    <w:p>
      <w:r/>
    </w:p>
    <w:p>
      <w:r>
        <w:t xml:space="preserve">1 级 </w:t>
      </w:r>
    </w:p>
    <w:p>
      <w:r/>
    </w:p>
    <w:p>
      <w:r>
        <w:t xml:space="preserve">/ </w:t>
      </w:r>
    </w:p>
    <w:p>
      <w:r/>
    </w:p>
    <w:p>
      <w:r>
        <w:t xml:space="preserve">危险废物信息： </w:t>
      </w:r>
    </w:p>
    <w:p>
      <w:r/>
    </w:p>
    <w:p>
      <w:r>
        <w:t xml:space="preserve">废物名称 </w:t>
      </w:r>
    </w:p>
    <w:p>
      <w:r/>
    </w:p>
    <w:p>
      <w:r>
        <w:t xml:space="preserve">产生量 </w:t>
      </w:r>
    </w:p>
    <w:p>
      <w:r/>
    </w:p>
    <w:p>
      <w:r>
        <w:t xml:space="preserve">贮存量 </w:t>
      </w:r>
    </w:p>
    <w:p>
      <w:r/>
    </w:p>
    <w:p>
      <w:r>
        <w:t xml:space="preserve">规范转移量 倾倒丢弃量 </w:t>
      </w:r>
    </w:p>
    <w:p>
      <w:r/>
    </w:p>
    <w:p>
      <w:r>
        <w:t xml:space="preserve">废包装桶（200L） </w:t>
      </w:r>
    </w:p>
    <w:p>
      <w:r/>
    </w:p>
    <w:p>
      <w:r>
        <w:t xml:space="preserve">含树脂废物 </w:t>
      </w:r>
    </w:p>
    <w:p>
      <w:r/>
    </w:p>
    <w:p>
      <w:r>
        <w:t xml:space="preserve">含油废物/废油泥 </w:t>
      </w:r>
    </w:p>
    <w:p>
      <w:r/>
    </w:p>
    <w:p>
      <w:r>
        <w:t xml:space="preserve">废机油/柴油/液压油 </w:t>
      </w:r>
    </w:p>
    <w:p>
      <w:r/>
    </w:p>
    <w:p>
      <w:r>
        <w:t xml:space="preserve">含树脂玻璃粉 </w:t>
      </w:r>
    </w:p>
    <w:p>
      <w:r/>
    </w:p>
    <w:p>
      <w:r>
        <w:t xml:space="preserve">500 吨 </w:t>
      </w:r>
    </w:p>
    <w:p>
      <w:r/>
    </w:p>
    <w:p>
      <w:r>
        <w:t xml:space="preserve">40 吨 </w:t>
      </w:r>
    </w:p>
    <w:p>
      <w:r/>
    </w:p>
    <w:p>
      <w:r>
        <w:t xml:space="preserve">6 吨 </w:t>
      </w:r>
    </w:p>
    <w:p>
      <w:r/>
    </w:p>
    <w:p>
      <w:r>
        <w:t xml:space="preserve">5 吨 </w:t>
      </w:r>
    </w:p>
    <w:p>
      <w:r/>
    </w:p>
    <w:p>
      <w:r>
        <w:t xml:space="preserve">6 吨 </w:t>
      </w:r>
    </w:p>
    <w:p>
      <w:r/>
    </w:p>
    <w:p>
      <w:r>
        <w:t xml:space="preserve">0 500 吨 </w:t>
      </w:r>
    </w:p>
    <w:p>
      <w:r/>
    </w:p>
    <w:p>
      <w:r>
        <w:t xml:space="preserve">0 40 吨 </w:t>
      </w:r>
    </w:p>
    <w:p>
      <w:r/>
    </w:p>
    <w:p>
      <w:r>
        <w:t xml:space="preserve">0 6 吨 </w:t>
      </w:r>
    </w:p>
    <w:p>
      <w:r/>
    </w:p>
    <w:p>
      <w:r>
        <w:t xml:space="preserve">0 5 吨 </w:t>
      </w:r>
    </w:p>
    <w:p>
      <w:r/>
    </w:p>
    <w:p>
      <w:r>
        <w:t xml:space="preserve">0 6 吨 </w:t>
      </w:r>
    </w:p>
    <w:p>
      <w:r/>
    </w:p>
    <w:p>
      <w:r>
        <w:t>噪声污染物，执行工业企业厂界环境噪声排放标准(GB 12348-2008)的标准，经监测，未存在</w:t>
      </w:r>
    </w:p>
    <w:p>
      <w:r>
        <w:t xml:space="preserve">超标情况。 </w:t>
      </w:r>
    </w:p>
    <w:p>
      <w:r/>
    </w:p>
    <w:p>
      <w:r>
        <w:t xml:space="preserve">② 生益电子东城工厂的排污信息 </w:t>
      </w:r>
    </w:p>
    <w:p>
      <w:r>
        <w:t xml:space="preserve">废水污染均监测达标，具体信息如下： </w:t>
      </w:r>
    </w:p>
    <w:p>
      <w:r/>
    </w:p>
    <w:p>
      <w:r>
        <w:t>排放口编</w:t>
      </w:r>
    </w:p>
    <w:p>
      <w:r>
        <w:t xml:space="preserve">号 </w:t>
      </w:r>
    </w:p>
    <w:p>
      <w:r/>
    </w:p>
    <w:p>
      <w:r>
        <w:t xml:space="preserve">WS-00001 </w:t>
      </w:r>
    </w:p>
    <w:p>
      <w:r/>
    </w:p>
    <w:p>
      <w:r>
        <w:t xml:space="preserve">执行标准 </w:t>
      </w:r>
    </w:p>
    <w:p>
      <w:r/>
    </w:p>
    <w:p>
      <w:r>
        <w:t>允许排放的</w:t>
      </w:r>
    </w:p>
    <w:p>
      <w:r>
        <w:t xml:space="preserve">总量 </w:t>
      </w:r>
    </w:p>
    <w:p>
      <w:r/>
    </w:p>
    <w:p>
      <w:r>
        <w:t xml:space="preserve">分布位置 </w:t>
      </w:r>
    </w:p>
    <w:p>
      <w:r/>
    </w:p>
    <w:p>
      <w:r>
        <w:t>排放污染</w:t>
      </w:r>
    </w:p>
    <w:p>
      <w:r>
        <w:t xml:space="preserve">物种类 </w:t>
      </w:r>
    </w:p>
    <w:p>
      <w:r/>
    </w:p>
    <w:p>
      <w:r>
        <w:t>排放去向类</w:t>
      </w:r>
    </w:p>
    <w:p>
      <w:r>
        <w:t xml:space="preserve">型 </w:t>
      </w:r>
    </w:p>
    <w:p>
      <w:r/>
    </w:p>
    <w:p>
      <w:r>
        <w:t>《电镀污染物排放标准》</w:t>
      </w:r>
    </w:p>
    <w:p>
      <w:r>
        <w:t>（GB21900-2008）表 2 标</w:t>
      </w:r>
    </w:p>
    <w:p>
      <w:r>
        <w:t>准，部分污染物执行《电镀</w:t>
      </w:r>
    </w:p>
    <w:p>
      <w:r>
        <w:t>污染物排放标准》</w:t>
      </w:r>
    </w:p>
    <w:p>
      <w:r>
        <w:t xml:space="preserve">（GB21900-2008）表 3 标准 </w:t>
      </w:r>
    </w:p>
    <w:p>
      <w:r/>
    </w:p>
    <w:p>
      <w:r>
        <w:t>50.4 万吨/</w:t>
      </w:r>
    </w:p>
    <w:p>
      <w:r>
        <w:t xml:space="preserve">年 </w:t>
      </w:r>
    </w:p>
    <w:p>
      <w:r/>
    </w:p>
    <w:p>
      <w:r>
        <w:t>工业废水排放</w:t>
      </w:r>
    </w:p>
    <w:p>
      <w:r>
        <w:t xml:space="preserve">口 </w:t>
      </w:r>
    </w:p>
    <w:p>
      <w:r/>
    </w:p>
    <w:p>
      <w:r>
        <w:t>PH、COD、</w:t>
      </w:r>
    </w:p>
    <w:p>
      <w:r>
        <w:t>氨氮、总</w:t>
      </w:r>
    </w:p>
    <w:p>
      <w:r>
        <w:t>Cu，总 Ni，</w:t>
      </w:r>
    </w:p>
    <w:p>
      <w:r>
        <w:t>总 Ag，总</w:t>
      </w:r>
    </w:p>
    <w:p>
      <w:r>
        <w:t xml:space="preserve">Pb 等 </w:t>
      </w:r>
    </w:p>
    <w:p>
      <w:r/>
    </w:p>
    <w:p>
      <w:r>
        <w:t xml:space="preserve">市政管网 </w:t>
      </w:r>
    </w:p>
    <w:p>
      <w:r/>
    </w:p>
    <w:p>
      <w:r>
        <w:t>公司自有污</w:t>
      </w:r>
    </w:p>
    <w:p>
      <w:r>
        <w:t xml:space="preserve">水处理系统 </w:t>
      </w:r>
    </w:p>
    <w:p>
      <w:r/>
    </w:p>
    <w:p>
      <w:r>
        <w:t>公司自有污</w:t>
      </w:r>
    </w:p>
    <w:p>
      <w:r>
        <w:t xml:space="preserve">水处理系统 </w:t>
      </w:r>
    </w:p>
    <w:p>
      <w:r/>
    </w:p>
    <w:p>
      <w:r>
        <w:t>公司自有污</w:t>
      </w:r>
    </w:p>
    <w:p>
      <w:r>
        <w:t xml:space="preserve">水处理系统 </w:t>
      </w:r>
    </w:p>
    <w:p>
      <w:r/>
    </w:p>
    <w:p>
      <w:r>
        <w:t xml:space="preserve">WS-00004 </w:t>
      </w:r>
    </w:p>
    <w:p>
      <w:r/>
    </w:p>
    <w:p>
      <w:r>
        <w:t xml:space="preserve">WS-00005 </w:t>
      </w:r>
    </w:p>
    <w:p>
      <w:r/>
    </w:p>
    <w:p>
      <w:r>
        <w:t xml:space="preserve">WS-00003 </w:t>
      </w:r>
    </w:p>
    <w:p>
      <w:r/>
    </w:p>
    <w:p>
      <w:r>
        <w:t xml:space="preserve">电镀水污染物物排放标准 </w:t>
      </w:r>
    </w:p>
    <w:p>
      <w:r>
        <w:t xml:space="preserve">DB44/1597-2015 表 1 </w:t>
      </w:r>
    </w:p>
    <w:p>
      <w:r/>
    </w:p>
    <w:p>
      <w:r>
        <w:t xml:space="preserve">电镀水污染物物排放标准 </w:t>
      </w:r>
    </w:p>
    <w:p>
      <w:r>
        <w:t xml:space="preserve">DB44/1597-2015 表 1 </w:t>
      </w:r>
    </w:p>
    <w:p>
      <w:r/>
    </w:p>
    <w:p>
      <w:r>
        <w:t xml:space="preserve">电镀水污染物物排放标准 </w:t>
      </w:r>
    </w:p>
    <w:p>
      <w:r>
        <w:t xml:space="preserve">DB44/1597-2015 表 1 </w:t>
      </w:r>
    </w:p>
    <w:p>
      <w:r/>
    </w:p>
    <w:p>
      <w:r>
        <w:t xml:space="preserve">无限制 </w:t>
      </w:r>
    </w:p>
    <w:p>
      <w:r/>
    </w:p>
    <w:p>
      <w:r>
        <w:t xml:space="preserve">无限制 </w:t>
      </w:r>
    </w:p>
    <w:p>
      <w:r/>
    </w:p>
    <w:p>
      <w:r>
        <w:t xml:space="preserve">无限制 </w:t>
      </w:r>
    </w:p>
    <w:p>
      <w:r/>
    </w:p>
    <w:p>
      <w:r>
        <w:t>一类污染物车</w:t>
      </w:r>
    </w:p>
    <w:p>
      <w:r>
        <w:t xml:space="preserve">间排放口-银 </w:t>
      </w:r>
    </w:p>
    <w:p>
      <w:r/>
    </w:p>
    <w:p>
      <w:r>
        <w:t>一类污染物车</w:t>
      </w:r>
    </w:p>
    <w:p>
      <w:r>
        <w:t xml:space="preserve">间排放口-铅 </w:t>
      </w:r>
    </w:p>
    <w:p>
      <w:r/>
    </w:p>
    <w:p>
      <w:r>
        <w:t>一类污染物车</w:t>
      </w:r>
    </w:p>
    <w:p>
      <w:r>
        <w:t xml:space="preserve">间排放口-镍 </w:t>
      </w:r>
    </w:p>
    <w:p>
      <w:r/>
    </w:p>
    <w:p>
      <w:r>
        <w:t xml:space="preserve">Ag </w:t>
      </w:r>
    </w:p>
    <w:p>
      <w:r/>
    </w:p>
    <w:p>
      <w:r>
        <w:t xml:space="preserve">pb </w:t>
      </w:r>
    </w:p>
    <w:p>
      <w:r/>
    </w:p>
    <w:p>
      <w:r>
        <w:t xml:space="preserve">Ni </w:t>
      </w:r>
    </w:p>
    <w:p>
      <w:r/>
    </w:p>
    <w:p>
      <w:r>
        <w:t xml:space="preserve">污染物名称 </w:t>
      </w:r>
    </w:p>
    <w:p>
      <w:r/>
    </w:p>
    <w:p>
      <w:r>
        <w:t xml:space="preserve">排放标准 </w:t>
      </w:r>
    </w:p>
    <w:p>
      <w:r/>
    </w:p>
    <w:p>
      <w:r>
        <w:t xml:space="preserve">排放浓度 </w:t>
      </w:r>
    </w:p>
    <w:p>
      <w:r/>
    </w:p>
    <w:p>
      <w:r>
        <w:t xml:space="preserve">排放总量 </w:t>
      </w:r>
    </w:p>
    <w:p>
      <w:r/>
    </w:p>
    <w:p>
      <w:r>
        <w:t xml:space="preserve">总镍 </w:t>
      </w:r>
    </w:p>
    <w:p>
      <w:r/>
    </w:p>
    <w:p>
      <w:r>
        <w:t xml:space="preserve">总铜 </w:t>
      </w:r>
    </w:p>
    <w:p>
      <w:r/>
    </w:p>
    <w:p>
      <w:r>
        <w:t xml:space="preserve">悬浮物 </w:t>
      </w:r>
    </w:p>
    <w:p>
      <w:r/>
    </w:p>
    <w:p>
      <w:r>
        <w:t xml:space="preserve">氨氮 </w:t>
      </w:r>
    </w:p>
    <w:p>
      <w:r/>
    </w:p>
    <w:p>
      <w:r>
        <w:t xml:space="preserve">COD </w:t>
      </w:r>
    </w:p>
    <w:p>
      <w:r/>
    </w:p>
    <w:p>
      <w:r>
        <w:t xml:space="preserve">电镀水污染物物排放标准 </w:t>
      </w:r>
    </w:p>
    <w:p>
      <w:r>
        <w:t xml:space="preserve">DB44/1597-2015 </w:t>
      </w:r>
    </w:p>
    <w:p>
      <w:r/>
    </w:p>
    <w:p>
      <w:r>
        <w:t xml:space="preserve">电镀水污染物物排放标准 </w:t>
      </w:r>
    </w:p>
    <w:p>
      <w:r>
        <w:t xml:space="preserve">DB44/1597-2015 </w:t>
      </w:r>
    </w:p>
    <w:p>
      <w:r/>
    </w:p>
    <w:p>
      <w:r>
        <w:t xml:space="preserve">电镀水污染物物排放标准 </w:t>
      </w:r>
    </w:p>
    <w:p>
      <w:r>
        <w:t xml:space="preserve">DB44/1597-2015 </w:t>
      </w:r>
    </w:p>
    <w:p>
      <w:r/>
    </w:p>
    <w:p>
      <w:r>
        <w:t xml:space="preserve">电镀水污染物物排放标准 </w:t>
      </w:r>
    </w:p>
    <w:p>
      <w:r>
        <w:t xml:space="preserve">DB44/1597-2015 </w:t>
      </w:r>
    </w:p>
    <w:p>
      <w:r/>
    </w:p>
    <w:p>
      <w:r>
        <w:t xml:space="preserve">电镀水污染物物排放标准 </w:t>
      </w:r>
    </w:p>
    <w:p>
      <w:r>
        <w:t xml:space="preserve">DB44/1597-2015 </w:t>
      </w:r>
    </w:p>
    <w:p>
      <w:r/>
    </w:p>
    <w:p>
      <w:r>
        <w:t xml:space="preserve">0.5 mg/l </w:t>
      </w:r>
    </w:p>
    <w:p>
      <w:r/>
    </w:p>
    <w:p>
      <w:r>
        <w:t xml:space="preserve">0.01 t/a </w:t>
      </w:r>
    </w:p>
    <w:p>
      <w:r/>
    </w:p>
    <w:p>
      <w:r>
        <w:t xml:space="preserve">0.5 mg/l </w:t>
      </w:r>
    </w:p>
    <w:p>
      <w:r/>
    </w:p>
    <w:p>
      <w:r>
        <w:t xml:space="preserve">0.252 t/a </w:t>
      </w:r>
    </w:p>
    <w:p>
      <w:r/>
    </w:p>
    <w:p>
      <w:r>
        <w:t xml:space="preserve">30 mg/l </w:t>
      </w:r>
    </w:p>
    <w:p>
      <w:r/>
    </w:p>
    <w:p>
      <w:r>
        <w:t xml:space="preserve">15.12 t/a </w:t>
      </w:r>
    </w:p>
    <w:p>
      <w:r/>
    </w:p>
    <w:p>
      <w:r>
        <w:t xml:space="preserve">15 mg/l </w:t>
      </w:r>
    </w:p>
    <w:p>
      <w:r/>
    </w:p>
    <w:p>
      <w:r>
        <w:t xml:space="preserve">4.916 t/a </w:t>
      </w:r>
    </w:p>
    <w:p>
      <w:r/>
    </w:p>
    <w:p>
      <w:r>
        <w:t xml:space="preserve">80mg/l </w:t>
      </w:r>
    </w:p>
    <w:p>
      <w:r/>
    </w:p>
    <w:p>
      <w:r>
        <w:t xml:space="preserve">40.32t/a </w:t>
      </w:r>
    </w:p>
    <w:p>
      <w:r/>
    </w:p>
    <w:p>
      <w:r>
        <w:t xml:space="preserve">35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总氰化物 </w:t>
      </w:r>
    </w:p>
    <w:p>
      <w:r/>
    </w:p>
    <w:p>
      <w:r>
        <w:t xml:space="preserve">电镀水污染物物排放标准 </w:t>
      </w:r>
    </w:p>
    <w:p>
      <w:r>
        <w:t xml:space="preserve">DB44/1597-2015 </w:t>
      </w:r>
    </w:p>
    <w:p>
      <w:r/>
    </w:p>
    <w:p>
      <w:r>
        <w:t xml:space="preserve">0.2 mg/l </w:t>
      </w:r>
    </w:p>
    <w:p>
      <w:r/>
    </w:p>
    <w:p>
      <w:r>
        <w:t xml:space="preserve">0.101 t/a </w:t>
      </w:r>
    </w:p>
    <w:p>
      <w:r/>
    </w:p>
    <w:p>
      <w:r>
        <w:t xml:space="preserve">废气污染均监测达标，具体信息如下： </w:t>
      </w:r>
    </w:p>
    <w:p>
      <w:r/>
    </w:p>
    <w:p>
      <w:r>
        <w:t>排放口编</w:t>
      </w:r>
    </w:p>
    <w:p>
      <w:r>
        <w:t xml:space="preserve">号 </w:t>
      </w:r>
    </w:p>
    <w:p>
      <w:r/>
    </w:p>
    <w:p>
      <w:r>
        <w:t xml:space="preserve">执行标准 </w:t>
      </w:r>
    </w:p>
    <w:p>
      <w:r/>
    </w:p>
    <w:p>
      <w:r>
        <w:t xml:space="preserve">分布位置 </w:t>
      </w:r>
    </w:p>
    <w:p>
      <w:r/>
    </w:p>
    <w:p>
      <w:r>
        <w:t xml:space="preserve">FQ-00001 </w:t>
      </w:r>
    </w:p>
    <w:p>
      <w:r/>
    </w:p>
    <w:p>
      <w:r>
        <w:t>广东省《大气污染物排放限制》</w:t>
      </w:r>
    </w:p>
    <w:p>
      <w:r>
        <w:t xml:space="preserve">（DB44/27-2001）第二时段二级标准限值 </w:t>
      </w:r>
    </w:p>
    <w:p>
      <w:r/>
    </w:p>
    <w:p>
      <w:r>
        <w:t>废气集中排放口</w:t>
      </w:r>
    </w:p>
    <w:p>
      <w:r>
        <w:t xml:space="preserve">（三楼天面） </w:t>
      </w:r>
    </w:p>
    <w:p>
      <w:r/>
    </w:p>
    <w:p>
      <w:r>
        <w:t>排放污染物</w:t>
      </w:r>
    </w:p>
    <w:p>
      <w:r>
        <w:t xml:space="preserve">种类 </w:t>
      </w:r>
    </w:p>
    <w:p>
      <w:r/>
    </w:p>
    <w:p>
      <w:r>
        <w:t>排放去</w:t>
      </w:r>
    </w:p>
    <w:p>
      <w:r>
        <w:t xml:space="preserve">向类型 </w:t>
      </w:r>
    </w:p>
    <w:p>
      <w:r/>
    </w:p>
    <w:p>
      <w:r>
        <w:t>苯、甲苯、</w:t>
      </w:r>
    </w:p>
    <w:p>
      <w:r>
        <w:t>二甲苯、非</w:t>
      </w:r>
    </w:p>
    <w:p>
      <w:r>
        <w:t xml:space="preserve">甲烷总烃 </w:t>
      </w:r>
    </w:p>
    <w:p>
      <w:r/>
    </w:p>
    <w:p>
      <w:r>
        <w:t xml:space="preserve">大气 </w:t>
      </w:r>
    </w:p>
    <w:p>
      <w:r/>
    </w:p>
    <w:p>
      <w:r>
        <w:t xml:space="preserve">颗粒物 </w:t>
      </w:r>
    </w:p>
    <w:p>
      <w:r/>
    </w:p>
    <w:p>
      <w:r>
        <w:t xml:space="preserve">大气 </w:t>
      </w:r>
    </w:p>
    <w:p>
      <w:r/>
    </w:p>
    <w:p>
      <w:r>
        <w:t xml:space="preserve">颗粒物 </w:t>
      </w:r>
    </w:p>
    <w:p>
      <w:r/>
    </w:p>
    <w:p>
      <w:r>
        <w:t xml:space="preserve">大气 </w:t>
      </w:r>
    </w:p>
    <w:p>
      <w:r/>
    </w:p>
    <w:p>
      <w:r>
        <w:t xml:space="preserve">FQ-00002 </w:t>
      </w:r>
    </w:p>
    <w:p>
      <w:r/>
    </w:p>
    <w:p>
      <w:r>
        <w:t xml:space="preserve">FQ-00014 </w:t>
      </w:r>
    </w:p>
    <w:p>
      <w:r/>
    </w:p>
    <w:p>
      <w:r>
        <w:t xml:space="preserve">FQ-00015 </w:t>
      </w:r>
    </w:p>
    <w:p>
      <w:r/>
    </w:p>
    <w:p>
      <w:r>
        <w:t xml:space="preserve">FQ-00013 </w:t>
      </w:r>
    </w:p>
    <w:p>
      <w:r/>
    </w:p>
    <w:p>
      <w:r>
        <w:t xml:space="preserve">FQ-00016 </w:t>
      </w:r>
    </w:p>
    <w:p>
      <w:r/>
    </w:p>
    <w:p>
      <w:r>
        <w:t xml:space="preserve">FQ-00017 </w:t>
      </w:r>
    </w:p>
    <w:p>
      <w:r/>
    </w:p>
    <w:p>
      <w:r>
        <w:t xml:space="preserve">FQ-00018 </w:t>
      </w:r>
    </w:p>
    <w:p>
      <w:r/>
    </w:p>
    <w:p>
      <w:r>
        <w:t xml:space="preserve">FQ-00019 </w:t>
      </w:r>
    </w:p>
    <w:p>
      <w:r/>
    </w:p>
    <w:p>
      <w:r>
        <w:t>广东省《大气污染物排放限制》</w:t>
      </w:r>
    </w:p>
    <w:p>
      <w:r>
        <w:t xml:space="preserve">（DB44/27-2001）第二时段二级标准限值 </w:t>
      </w:r>
    </w:p>
    <w:p>
      <w:r/>
    </w:p>
    <w:p>
      <w:r>
        <w:t>废气集中排放口</w:t>
      </w:r>
    </w:p>
    <w:p>
      <w:r>
        <w:t xml:space="preserve">（三楼天面） </w:t>
      </w:r>
    </w:p>
    <w:p>
      <w:r/>
    </w:p>
    <w:p>
      <w:r>
        <w:t>广东省《大气污染物排放限制》</w:t>
      </w:r>
    </w:p>
    <w:p>
      <w:r>
        <w:t xml:space="preserve">（DB44/27-2001）第二时段二级标准限值 </w:t>
      </w:r>
    </w:p>
    <w:p>
      <w:r/>
    </w:p>
    <w:p>
      <w:r>
        <w:t>废气集中排放口</w:t>
      </w:r>
    </w:p>
    <w:p>
      <w:r>
        <w:t xml:space="preserve">（三楼天面） </w:t>
      </w:r>
    </w:p>
    <w:p>
      <w:r/>
    </w:p>
    <w:p>
      <w:r>
        <w:t>《电镀污染物排放标准》（GB21900-2008）</w:t>
      </w:r>
    </w:p>
    <w:p>
      <w:r>
        <w:t xml:space="preserve">表 5 新建企业大气污染物排放限制 </w:t>
      </w:r>
    </w:p>
    <w:p>
      <w:r/>
    </w:p>
    <w:p>
      <w:r>
        <w:t>废气集中排放口</w:t>
      </w:r>
    </w:p>
    <w:p>
      <w:r>
        <w:t xml:space="preserve">（三楼天面） </w:t>
      </w:r>
    </w:p>
    <w:p>
      <w:r/>
    </w:p>
    <w:p>
      <w:r>
        <w:t>硫酸雾、氰</w:t>
      </w:r>
    </w:p>
    <w:p>
      <w:r>
        <w:t xml:space="preserve">化氢 </w:t>
      </w:r>
    </w:p>
    <w:p>
      <w:r/>
    </w:p>
    <w:p>
      <w:r>
        <w:t xml:space="preserve">大气 </w:t>
      </w:r>
    </w:p>
    <w:p>
      <w:r/>
    </w:p>
    <w:p>
      <w:r>
        <w:t>《电镀污染物排放标准》（GB21900-2008）</w:t>
      </w:r>
    </w:p>
    <w:p>
      <w:r>
        <w:t xml:space="preserve">表 5 新建企业大气污染物排放限制 </w:t>
      </w:r>
    </w:p>
    <w:p>
      <w:r/>
    </w:p>
    <w:p>
      <w:r>
        <w:t>废气集中排放口</w:t>
      </w:r>
    </w:p>
    <w:p>
      <w:r>
        <w:t xml:space="preserve">（三楼天面） </w:t>
      </w:r>
    </w:p>
    <w:p>
      <w:r/>
    </w:p>
    <w:p>
      <w:r>
        <w:t>《电镀污染物排放标准》（GB21900-2008）</w:t>
      </w:r>
    </w:p>
    <w:p>
      <w:r>
        <w:t xml:space="preserve">表 5 新建企业大气污染物排放限制 </w:t>
      </w:r>
    </w:p>
    <w:p>
      <w:r/>
    </w:p>
    <w:p>
      <w:r>
        <w:t>废气集中排放口</w:t>
      </w:r>
    </w:p>
    <w:p>
      <w:r>
        <w:t xml:space="preserve">（三楼天面） </w:t>
      </w:r>
    </w:p>
    <w:p>
      <w:r/>
    </w:p>
    <w:p>
      <w:r>
        <w:t>《电镀污染物排放标准》（GB21900-2008）</w:t>
      </w:r>
    </w:p>
    <w:p>
      <w:r>
        <w:t xml:space="preserve">表 5 新建企业大气污染物排放限制 </w:t>
      </w:r>
    </w:p>
    <w:p>
      <w:r/>
    </w:p>
    <w:p>
      <w:r>
        <w:t>废气集中排放口</w:t>
      </w:r>
    </w:p>
    <w:p>
      <w:r>
        <w:t xml:space="preserve">（三楼天面） </w:t>
      </w:r>
    </w:p>
    <w:p>
      <w:r/>
    </w:p>
    <w:p>
      <w:r>
        <w:t>《电镀污染物排放标准》（GB21900-2008）</w:t>
      </w:r>
    </w:p>
    <w:p>
      <w:r>
        <w:t xml:space="preserve">表 5 新建企业大气污染物排放限制 </w:t>
      </w:r>
    </w:p>
    <w:p>
      <w:r/>
    </w:p>
    <w:p>
      <w:r>
        <w:t>废气集中排放口</w:t>
      </w:r>
    </w:p>
    <w:p>
      <w:r>
        <w:t xml:space="preserve">（三楼天面） </w:t>
      </w:r>
    </w:p>
    <w:p>
      <w:r/>
    </w:p>
    <w:p>
      <w:r>
        <w:t>广东省《大气污染物排放限制》</w:t>
      </w:r>
    </w:p>
    <w:p>
      <w:r>
        <w:t xml:space="preserve">（DB44/27-2001）第二时段二级标准限值 </w:t>
      </w:r>
    </w:p>
    <w:p>
      <w:r/>
    </w:p>
    <w:p>
      <w:r>
        <w:t>废气集中排放口</w:t>
      </w:r>
    </w:p>
    <w:p>
      <w:r>
        <w:t xml:space="preserve">（三楼天面） </w:t>
      </w:r>
    </w:p>
    <w:p>
      <w:r/>
    </w:p>
    <w:p>
      <w:r>
        <w:t xml:space="preserve">硫酸雾 </w:t>
      </w:r>
    </w:p>
    <w:p>
      <w:r/>
    </w:p>
    <w:p>
      <w:r>
        <w:t xml:space="preserve">大气 </w:t>
      </w:r>
    </w:p>
    <w:p>
      <w:r/>
    </w:p>
    <w:p>
      <w:r>
        <w:t xml:space="preserve">硫酸雾 </w:t>
      </w:r>
    </w:p>
    <w:p>
      <w:r/>
    </w:p>
    <w:p>
      <w:r>
        <w:t xml:space="preserve">大气 </w:t>
      </w:r>
    </w:p>
    <w:p>
      <w:r/>
    </w:p>
    <w:p>
      <w:r>
        <w:t xml:space="preserve">氮氧化物 大气 </w:t>
      </w:r>
    </w:p>
    <w:p>
      <w:r/>
    </w:p>
    <w:p>
      <w:r>
        <w:t xml:space="preserve">硫酸雾 </w:t>
      </w:r>
    </w:p>
    <w:p>
      <w:r/>
    </w:p>
    <w:p>
      <w:r>
        <w:t xml:space="preserve">大气 </w:t>
      </w:r>
    </w:p>
    <w:p>
      <w:r/>
    </w:p>
    <w:p>
      <w:r>
        <w:t xml:space="preserve">颗粒物 </w:t>
      </w:r>
    </w:p>
    <w:p>
      <w:r/>
    </w:p>
    <w:p>
      <w:r>
        <w:t xml:space="preserve">大气 </w:t>
      </w:r>
    </w:p>
    <w:p>
      <w:r/>
    </w:p>
    <w:p>
      <w:r>
        <w:t xml:space="preserve">FQ-00020 电镀污染物排放标准 </w:t>
      </w:r>
    </w:p>
    <w:p>
      <w:r/>
    </w:p>
    <w:p>
      <w:r>
        <w:t xml:space="preserve">FQ-00021 广东省大气污染物排放标准 </w:t>
      </w:r>
    </w:p>
    <w:p>
      <w:r/>
    </w:p>
    <w:p>
      <w:r>
        <w:t xml:space="preserve">FQ-00022 锅炉废气排放标准 </w:t>
      </w:r>
    </w:p>
    <w:p>
      <w:r/>
    </w:p>
    <w:p>
      <w:r>
        <w:t>废气集中排放口</w:t>
      </w:r>
    </w:p>
    <w:p>
      <w:r>
        <w:t xml:space="preserve">（三楼天面） </w:t>
      </w:r>
    </w:p>
    <w:p>
      <w:r/>
    </w:p>
    <w:p>
      <w:r>
        <w:t>硫酸雾 氮</w:t>
      </w:r>
    </w:p>
    <w:p>
      <w:r>
        <w:t xml:space="preserve">氧化物 </w:t>
      </w:r>
    </w:p>
    <w:p>
      <w:r/>
    </w:p>
    <w:p>
      <w:r>
        <w:t xml:space="preserve">大气 </w:t>
      </w:r>
    </w:p>
    <w:p>
      <w:r/>
    </w:p>
    <w:p>
      <w:r>
        <w:t>废气集中排放口</w:t>
      </w:r>
    </w:p>
    <w:p>
      <w:r>
        <w:t xml:space="preserve">（三楼天面） </w:t>
      </w:r>
    </w:p>
    <w:p>
      <w:r/>
    </w:p>
    <w:p>
      <w:r>
        <w:t>废气集中；排放</w:t>
      </w:r>
    </w:p>
    <w:p>
      <w:r>
        <w:t xml:space="preserve">口（三楼天面） </w:t>
      </w:r>
    </w:p>
    <w:p>
      <w:r/>
    </w:p>
    <w:p>
      <w:r>
        <w:t xml:space="preserve">VOCs </w:t>
      </w:r>
    </w:p>
    <w:p>
      <w:r/>
    </w:p>
    <w:p>
      <w:r>
        <w:t xml:space="preserve">大气 </w:t>
      </w:r>
    </w:p>
    <w:p>
      <w:r/>
    </w:p>
    <w:p>
      <w:r>
        <w:t xml:space="preserve">烟尘 </w:t>
      </w:r>
    </w:p>
    <w:p>
      <w:r/>
    </w:p>
    <w:p>
      <w:r>
        <w:t xml:space="preserve">大气 </w:t>
      </w:r>
    </w:p>
    <w:p>
      <w:r/>
    </w:p>
    <w:p>
      <w:r>
        <w:t xml:space="preserve">FQ-00003 </w:t>
      </w:r>
    </w:p>
    <w:p>
      <w:r/>
    </w:p>
    <w:p>
      <w:r>
        <w:t>《电镀污染物排放标准》（GB21900-2008）</w:t>
      </w:r>
    </w:p>
    <w:p>
      <w:r>
        <w:t xml:space="preserve">表 5 新建企业大气污染物排放限制 </w:t>
      </w:r>
    </w:p>
    <w:p>
      <w:r/>
    </w:p>
    <w:p>
      <w:r>
        <w:t>废气集中排放口</w:t>
      </w:r>
    </w:p>
    <w:p>
      <w:r>
        <w:t xml:space="preserve">（三楼天面） </w:t>
      </w:r>
    </w:p>
    <w:p>
      <w:r/>
    </w:p>
    <w:p>
      <w:r>
        <w:t xml:space="preserve">硫酸雾 </w:t>
      </w:r>
    </w:p>
    <w:p>
      <w:r/>
    </w:p>
    <w:p>
      <w:r>
        <w:t xml:space="preserve">大气 </w:t>
      </w:r>
    </w:p>
    <w:p>
      <w:r/>
    </w:p>
    <w:p>
      <w:r>
        <w:t xml:space="preserve">FQ-00004 </w:t>
      </w:r>
    </w:p>
    <w:p>
      <w:r/>
    </w:p>
    <w:p>
      <w:r>
        <w:t>广东省《大气污染物排放限制》</w:t>
      </w:r>
    </w:p>
    <w:p>
      <w:r>
        <w:t xml:space="preserve">（DB44/27-2001）第二时段二级标准限值 </w:t>
      </w:r>
    </w:p>
    <w:p>
      <w:r/>
    </w:p>
    <w:p>
      <w:r>
        <w:t>废气集中排放口</w:t>
      </w:r>
    </w:p>
    <w:p>
      <w:r>
        <w:t xml:space="preserve">（三楼天面） </w:t>
      </w:r>
    </w:p>
    <w:p>
      <w:r/>
    </w:p>
    <w:p>
      <w:r>
        <w:t xml:space="preserve">FQ-00005 </w:t>
      </w:r>
    </w:p>
    <w:p>
      <w:r/>
    </w:p>
    <w:p>
      <w:r>
        <w:t>广东省《大气污染物排放限制》</w:t>
      </w:r>
    </w:p>
    <w:p>
      <w:r>
        <w:t xml:space="preserve">（DB44/27-2001）第二时段二级标准限值 </w:t>
      </w:r>
    </w:p>
    <w:p>
      <w:r/>
    </w:p>
    <w:p>
      <w:r>
        <w:t>废气集中排放口</w:t>
      </w:r>
    </w:p>
    <w:p>
      <w:r>
        <w:t xml:space="preserve">（三楼天面） </w:t>
      </w:r>
    </w:p>
    <w:p>
      <w:r/>
    </w:p>
    <w:p>
      <w:r>
        <w:t>苯、甲苯、</w:t>
      </w:r>
    </w:p>
    <w:p>
      <w:r>
        <w:t>二甲苯、非</w:t>
      </w:r>
    </w:p>
    <w:p>
      <w:r>
        <w:t xml:space="preserve">甲烷总烃 </w:t>
      </w:r>
    </w:p>
    <w:p>
      <w:r/>
    </w:p>
    <w:p>
      <w:r>
        <w:t>苯、甲苯、</w:t>
      </w:r>
    </w:p>
    <w:p>
      <w:r>
        <w:t>二甲苯、非</w:t>
      </w:r>
    </w:p>
    <w:p>
      <w:r>
        <w:t xml:space="preserve">甲烷总烃 </w:t>
      </w:r>
    </w:p>
    <w:p>
      <w:r/>
    </w:p>
    <w:p>
      <w:r>
        <w:t xml:space="preserve">大气 </w:t>
      </w:r>
    </w:p>
    <w:p>
      <w:r/>
    </w:p>
    <w:p>
      <w:r>
        <w:t xml:space="preserve">大气 </w:t>
      </w:r>
    </w:p>
    <w:p>
      <w:r/>
    </w:p>
    <w:p>
      <w:r>
        <w:t xml:space="preserve">FQ-00006 </w:t>
      </w:r>
    </w:p>
    <w:p>
      <w:r/>
    </w:p>
    <w:p>
      <w:r>
        <w:t>《电镀污染物排放标准》（GB21900-2008）</w:t>
      </w:r>
    </w:p>
    <w:p>
      <w:r>
        <w:t xml:space="preserve">表 5 新建企业大气污染物排放限制 </w:t>
      </w:r>
    </w:p>
    <w:p>
      <w:r/>
    </w:p>
    <w:p>
      <w:r>
        <w:t>废气集中排放口</w:t>
      </w:r>
    </w:p>
    <w:p>
      <w:r>
        <w:t xml:space="preserve">（三楼天面） </w:t>
      </w:r>
    </w:p>
    <w:p>
      <w:r/>
    </w:p>
    <w:p>
      <w:r>
        <w:t xml:space="preserve">硫酸雾 </w:t>
      </w:r>
    </w:p>
    <w:p>
      <w:r/>
    </w:p>
    <w:p>
      <w:r>
        <w:t xml:space="preserve">大气 </w:t>
      </w:r>
    </w:p>
    <w:p>
      <w:r/>
    </w:p>
    <w:p>
      <w:r>
        <w:t xml:space="preserve">FQ-00008 </w:t>
      </w:r>
    </w:p>
    <w:p>
      <w:r/>
    </w:p>
    <w:p>
      <w:r>
        <w:t>《电镀污染物排放标准》（GB21900-2008）</w:t>
      </w:r>
    </w:p>
    <w:p>
      <w:r>
        <w:t xml:space="preserve">表 5 新建企业大气污染物排放限制 </w:t>
      </w:r>
    </w:p>
    <w:p>
      <w:r/>
    </w:p>
    <w:p>
      <w:r>
        <w:t>废气集中排放口</w:t>
      </w:r>
    </w:p>
    <w:p>
      <w:r>
        <w:t xml:space="preserve">（三楼天面） </w:t>
      </w:r>
    </w:p>
    <w:p>
      <w:r/>
    </w:p>
    <w:p>
      <w:r>
        <w:t xml:space="preserve">盐酸雾 </w:t>
      </w:r>
    </w:p>
    <w:p>
      <w:r/>
    </w:p>
    <w:p>
      <w:r>
        <w:t xml:space="preserve">大气 </w:t>
      </w:r>
    </w:p>
    <w:p>
      <w:r/>
    </w:p>
    <w:p>
      <w:r>
        <w:t xml:space="preserve">36 / 203 </w:t>
      </w:r>
    </w:p>
    <w:p>
      <w:r/>
    </w:p>
    <w:p>
      <w:r>
        <w:t xml:space="preserve"> </w:t>
      </w:r>
    </w:p>
    <w:p>
      <w:r>
        <w:t xml:space="preserve"> </w:t>
      </w:r>
    </w:p>
    <w:p>
      <w:r>
        <w:t xml:space="preserve">2018 年年度报告 </w:t>
      </w:r>
    </w:p>
    <w:p>
      <w:r/>
    </w:p>
    <w:p>
      <w:r>
        <w:t xml:space="preserve">FQ-00009 </w:t>
      </w:r>
    </w:p>
    <w:p>
      <w:r/>
    </w:p>
    <w:p>
      <w:r>
        <w:t>《电镀污染物排放标准》（GB21900-2008）</w:t>
      </w:r>
    </w:p>
    <w:p>
      <w:r>
        <w:t xml:space="preserve">表 5 新建企业大气污染物排放限制 </w:t>
      </w:r>
    </w:p>
    <w:p>
      <w:r/>
    </w:p>
    <w:p>
      <w:r>
        <w:t>废气集中排放口</w:t>
      </w:r>
    </w:p>
    <w:p>
      <w:r>
        <w:t xml:space="preserve">（三楼天面） </w:t>
      </w:r>
    </w:p>
    <w:p>
      <w:r/>
    </w:p>
    <w:p>
      <w:r>
        <w:t xml:space="preserve">硫酸雾 </w:t>
      </w:r>
    </w:p>
    <w:p>
      <w:r/>
    </w:p>
    <w:p>
      <w:r>
        <w:t xml:space="preserve">大气 </w:t>
      </w:r>
    </w:p>
    <w:p>
      <w:r/>
    </w:p>
    <w:p>
      <w:r>
        <w:t xml:space="preserve">FQ-00007 </w:t>
      </w:r>
    </w:p>
    <w:p>
      <w:r/>
    </w:p>
    <w:p>
      <w:r>
        <w:t>《电镀污染物排放标准》（GB21900-2008）</w:t>
      </w:r>
    </w:p>
    <w:p>
      <w:r>
        <w:t xml:space="preserve">表 5 新建企业大气污染物排放限制 </w:t>
      </w:r>
    </w:p>
    <w:p>
      <w:r/>
    </w:p>
    <w:p>
      <w:r>
        <w:t>废气集中排放口</w:t>
      </w:r>
    </w:p>
    <w:p>
      <w:r>
        <w:t xml:space="preserve">（三楼天面） </w:t>
      </w:r>
    </w:p>
    <w:p>
      <w:r/>
    </w:p>
    <w:p>
      <w:r>
        <w:t xml:space="preserve">硫酸雾 </w:t>
      </w:r>
    </w:p>
    <w:p>
      <w:r/>
    </w:p>
    <w:p>
      <w:r>
        <w:t xml:space="preserve">大气 </w:t>
      </w:r>
    </w:p>
    <w:p>
      <w:r/>
    </w:p>
    <w:p>
      <w:r>
        <w:t xml:space="preserve">FQ-00011 </w:t>
      </w:r>
    </w:p>
    <w:p>
      <w:r/>
    </w:p>
    <w:p>
      <w:r>
        <w:t>广东省《大气污染物排放限制》</w:t>
      </w:r>
    </w:p>
    <w:p>
      <w:r>
        <w:t xml:space="preserve">（DB44/27-2001）第二时段二级标准限值 </w:t>
      </w:r>
    </w:p>
    <w:p>
      <w:r/>
    </w:p>
    <w:p>
      <w:r>
        <w:t>废气集中排放口</w:t>
      </w:r>
    </w:p>
    <w:p>
      <w:r>
        <w:t xml:space="preserve">（三楼天面） </w:t>
      </w:r>
    </w:p>
    <w:p>
      <w:r/>
    </w:p>
    <w:p>
      <w:r>
        <w:t xml:space="preserve">FQ-00012 </w:t>
      </w:r>
    </w:p>
    <w:p>
      <w:r/>
    </w:p>
    <w:p>
      <w:r>
        <w:t>广东省《大气污染物排放限制》</w:t>
      </w:r>
    </w:p>
    <w:p>
      <w:r>
        <w:t xml:space="preserve">（DB44/27-2001）第二时段二级标准限值 </w:t>
      </w:r>
    </w:p>
    <w:p>
      <w:r/>
    </w:p>
    <w:p>
      <w:r>
        <w:t>废气集中排放口</w:t>
      </w:r>
    </w:p>
    <w:p>
      <w:r>
        <w:t xml:space="preserve">（三楼天面） </w:t>
      </w:r>
    </w:p>
    <w:p>
      <w:r/>
    </w:p>
    <w:p>
      <w:r>
        <w:t>苯、甲苯、</w:t>
      </w:r>
    </w:p>
    <w:p>
      <w:r>
        <w:t>二甲苯、非</w:t>
      </w:r>
    </w:p>
    <w:p>
      <w:r>
        <w:t xml:space="preserve">甲烷总烃 </w:t>
      </w:r>
    </w:p>
    <w:p>
      <w:r/>
    </w:p>
    <w:p>
      <w:r>
        <w:t>苯、甲苯、</w:t>
      </w:r>
    </w:p>
    <w:p>
      <w:r>
        <w:t>二甲苯、非</w:t>
      </w:r>
    </w:p>
    <w:p>
      <w:r>
        <w:t xml:space="preserve">甲烷总烃 </w:t>
      </w:r>
    </w:p>
    <w:p>
      <w:r/>
    </w:p>
    <w:p>
      <w:r>
        <w:t xml:space="preserve">大气 </w:t>
      </w:r>
    </w:p>
    <w:p>
      <w:r/>
    </w:p>
    <w:p>
      <w:r>
        <w:t xml:space="preserve">大气 </w:t>
      </w:r>
    </w:p>
    <w:p>
      <w:r/>
    </w:p>
    <w:p>
      <w:r>
        <w:t xml:space="preserve">FQ-00010 </w:t>
      </w:r>
    </w:p>
    <w:p>
      <w:r/>
    </w:p>
    <w:p>
      <w:r>
        <w:t>《电镀污染物排放标准》（GB21900-2008）</w:t>
      </w:r>
    </w:p>
    <w:p>
      <w:r>
        <w:t xml:space="preserve">表 5 新建企业大气污染物排放限制 </w:t>
      </w:r>
    </w:p>
    <w:p>
      <w:r/>
    </w:p>
    <w:p>
      <w:r>
        <w:t>废气集中排放口</w:t>
      </w:r>
    </w:p>
    <w:p>
      <w:r>
        <w:t xml:space="preserve">（三楼天面） </w:t>
      </w:r>
    </w:p>
    <w:p>
      <w:r/>
    </w:p>
    <w:p>
      <w:r>
        <w:t xml:space="preserve">盐酸雾 </w:t>
      </w:r>
    </w:p>
    <w:p>
      <w:r/>
    </w:p>
    <w:p>
      <w:r>
        <w:t xml:space="preserve">大气 </w:t>
      </w:r>
    </w:p>
    <w:p>
      <w:r/>
    </w:p>
    <w:p>
      <w:r>
        <w:t xml:space="preserve">污染物名称 </w:t>
      </w:r>
    </w:p>
    <w:p>
      <w:r/>
    </w:p>
    <w:p>
      <w:r>
        <w:t xml:space="preserve">非甲烷总烃 </w:t>
      </w:r>
    </w:p>
    <w:p>
      <w:r/>
    </w:p>
    <w:p>
      <w:r>
        <w:t xml:space="preserve">排放标准 </w:t>
      </w:r>
    </w:p>
    <w:p>
      <w:r/>
    </w:p>
    <w:p>
      <w:r>
        <w:t xml:space="preserve">排放浓度 排放总量 </w:t>
      </w:r>
    </w:p>
    <w:p>
      <w:r/>
    </w:p>
    <w:p>
      <w:r>
        <w:t xml:space="preserve">大气污染物排放限值》(DB44/27-2001) </w:t>
      </w:r>
    </w:p>
    <w:p>
      <w:r/>
    </w:p>
    <w:p>
      <w:r>
        <w:t xml:space="preserve">120mg/m3 </w:t>
      </w:r>
    </w:p>
    <w:p>
      <w:r/>
    </w:p>
    <w:p>
      <w:r>
        <w:t xml:space="preserve">31.023t/a </w:t>
      </w:r>
    </w:p>
    <w:p>
      <w:r/>
    </w:p>
    <w:p>
      <w:r>
        <w:t xml:space="preserve">硫酸雾 </w:t>
      </w:r>
    </w:p>
    <w:p>
      <w:r/>
    </w:p>
    <w:p>
      <w:r>
        <w:t xml:space="preserve">《电镀污染物排放标准》（GB21900-2008） </w:t>
      </w:r>
    </w:p>
    <w:p>
      <w:r/>
    </w:p>
    <w:p>
      <w:r>
        <w:t xml:space="preserve">30mg/m3 </w:t>
      </w:r>
    </w:p>
    <w:p>
      <w:r/>
    </w:p>
    <w:p>
      <w:r>
        <w:t xml:space="preserve">9.698t/a </w:t>
      </w:r>
    </w:p>
    <w:p>
      <w:r/>
    </w:p>
    <w:p>
      <w:r>
        <w:t xml:space="preserve">氮氧化物 </w:t>
      </w:r>
    </w:p>
    <w:p>
      <w:r/>
    </w:p>
    <w:p>
      <w:r>
        <w:t xml:space="preserve">颗粒物 </w:t>
      </w:r>
    </w:p>
    <w:p>
      <w:r/>
    </w:p>
    <w:p>
      <w:r>
        <w:t xml:space="preserve">烟尘 </w:t>
      </w:r>
    </w:p>
    <w:p>
      <w:r/>
    </w:p>
    <w:p>
      <w:r>
        <w:t xml:space="preserve">氯化氢 </w:t>
      </w:r>
    </w:p>
    <w:p>
      <w:r/>
    </w:p>
    <w:p>
      <w:r>
        <w:t>《电镀污染物排放标准》（GB21900-2008）和《大气</w:t>
      </w:r>
    </w:p>
    <w:p>
      <w:r>
        <w:t xml:space="preserve">污染物排放限制》（DB44/27-2001）严者 </w:t>
      </w:r>
    </w:p>
    <w:p>
      <w:r/>
    </w:p>
    <w:p>
      <w:r>
        <w:t xml:space="preserve">120mg/m3 </w:t>
      </w:r>
    </w:p>
    <w:p>
      <w:r/>
    </w:p>
    <w:p>
      <w:r>
        <w:t xml:space="preserve">9.8t/a </w:t>
      </w:r>
    </w:p>
    <w:p>
      <w:r/>
    </w:p>
    <w:p>
      <w:r>
        <w:t xml:space="preserve">《大气污染物排放限制》（DB44/27-2001） </w:t>
      </w:r>
    </w:p>
    <w:p>
      <w:r/>
    </w:p>
    <w:p>
      <w:r>
        <w:t xml:space="preserve">120mg/m3 </w:t>
      </w:r>
    </w:p>
    <w:p>
      <w:r/>
    </w:p>
    <w:p>
      <w:r>
        <w:t xml:space="preserve">4.324t/a </w:t>
      </w:r>
    </w:p>
    <w:p>
      <w:r/>
    </w:p>
    <w:p>
      <w:r>
        <w:t xml:space="preserve">锅炉大气污染物排放标准(GB13271-2014) </w:t>
      </w:r>
    </w:p>
    <w:p>
      <w:r/>
    </w:p>
    <w:p>
      <w:r>
        <w:t xml:space="preserve">30mg/m3 </w:t>
      </w:r>
    </w:p>
    <w:p>
      <w:r/>
    </w:p>
    <w:p>
      <w:r>
        <w:t xml:space="preserve">2.45t/a </w:t>
      </w:r>
    </w:p>
    <w:p>
      <w:r/>
    </w:p>
    <w:p>
      <w:r>
        <w:t xml:space="preserve">《电镀污染物排放标准》（GB21900-2008） </w:t>
      </w:r>
    </w:p>
    <w:p>
      <w:r/>
    </w:p>
    <w:p>
      <w:r>
        <w:t xml:space="preserve">30mg/m3 </w:t>
      </w:r>
    </w:p>
    <w:p>
      <w:r/>
    </w:p>
    <w:p>
      <w:r>
        <w:t xml:space="preserve">未限制 </w:t>
      </w:r>
    </w:p>
    <w:p>
      <w:r/>
    </w:p>
    <w:p>
      <w:r>
        <w:t xml:space="preserve">危险废物信息如下： </w:t>
      </w:r>
    </w:p>
    <w:p>
      <w:r/>
    </w:p>
    <w:p>
      <w:r>
        <w:t xml:space="preserve">废物名称 </w:t>
      </w:r>
    </w:p>
    <w:p>
      <w:r/>
    </w:p>
    <w:p>
      <w:r>
        <w:t xml:space="preserve">产生量 </w:t>
      </w:r>
    </w:p>
    <w:p>
      <w:r/>
    </w:p>
    <w:p>
      <w:r>
        <w:t>贮存</w:t>
      </w:r>
    </w:p>
    <w:p>
      <w:r>
        <w:t xml:space="preserve">量 </w:t>
      </w:r>
    </w:p>
    <w:p>
      <w:r/>
    </w:p>
    <w:p>
      <w:r>
        <w:t xml:space="preserve">规范转移量 </w:t>
      </w:r>
    </w:p>
    <w:p>
      <w:r/>
    </w:p>
    <w:p>
      <w:r>
        <w:t>倾倒丢弃</w:t>
      </w:r>
    </w:p>
    <w:p>
      <w:r>
        <w:t xml:space="preserve">量 </w:t>
      </w:r>
    </w:p>
    <w:p>
      <w:r/>
    </w:p>
    <w:p>
      <w:r>
        <w:t xml:space="preserve">铜废液（蚀刻废液）沉铜废水 -2018 </w:t>
      </w:r>
    </w:p>
    <w:p>
      <w:r/>
    </w:p>
    <w:p>
      <w:r>
        <w:t xml:space="preserve">6441.95 t/a </w:t>
      </w:r>
    </w:p>
    <w:p>
      <w:r/>
    </w:p>
    <w:p>
      <w:r>
        <w:t xml:space="preserve">0 6441.95 t/a </w:t>
      </w:r>
    </w:p>
    <w:p>
      <w:r/>
    </w:p>
    <w:p>
      <w:r>
        <w:t>表面处理废物（污泥）表面处理除膜废水，</w:t>
      </w:r>
    </w:p>
    <w:p>
      <w:r>
        <w:t xml:space="preserve">镀镍废液，含银废液，退锡废液-2018 </w:t>
      </w:r>
    </w:p>
    <w:p>
      <w:r/>
    </w:p>
    <w:p>
      <w:r>
        <w:t xml:space="preserve">4410.484t/a </w:t>
      </w:r>
    </w:p>
    <w:p>
      <w:r/>
    </w:p>
    <w:p>
      <w:r>
        <w:t xml:space="preserve">0 4410.484t/a </w:t>
      </w:r>
    </w:p>
    <w:p>
      <w:r/>
    </w:p>
    <w:p>
      <w:r>
        <w:t xml:space="preserve">其他危险废物-2018 </w:t>
      </w:r>
    </w:p>
    <w:p>
      <w:r/>
    </w:p>
    <w:p>
      <w:r>
        <w:t xml:space="preserve">3596.6645t/a </w:t>
      </w:r>
    </w:p>
    <w:p>
      <w:r/>
    </w:p>
    <w:p>
      <w:r>
        <w:t xml:space="preserve">0 3596.6645t/a </w:t>
      </w:r>
    </w:p>
    <w:p>
      <w:r/>
    </w:p>
    <w:p>
      <w:r>
        <w:t xml:space="preserve">0 </w:t>
      </w:r>
    </w:p>
    <w:p>
      <w:r/>
    </w:p>
    <w:p>
      <w:r>
        <w:t xml:space="preserve">0 </w:t>
      </w:r>
    </w:p>
    <w:p>
      <w:r/>
    </w:p>
    <w:p>
      <w:r>
        <w:t xml:space="preserve">0 </w:t>
      </w:r>
    </w:p>
    <w:p>
      <w:r/>
    </w:p>
    <w:p>
      <w:r>
        <w:t>噪声污染物，执行《工业企业厂界噪声标准》（GB12348-90）Ⅲ类标准的标准，经监测，均</w:t>
      </w:r>
    </w:p>
    <w:p>
      <w:r>
        <w:t xml:space="preserve">达标。 </w:t>
      </w:r>
    </w:p>
    <w:p>
      <w:r/>
    </w:p>
    <w:p>
      <w:r>
        <w:t xml:space="preserve">③ 生益电子万江工厂的排污信息 </w:t>
      </w:r>
    </w:p>
    <w:p>
      <w:r>
        <w:t xml:space="preserve">废水污染均监测达标，具体信息如下： </w:t>
      </w:r>
    </w:p>
    <w:p>
      <w:r/>
    </w:p>
    <w:p>
      <w:r>
        <w:t xml:space="preserve">排放口编号 </w:t>
      </w:r>
    </w:p>
    <w:p>
      <w:r/>
    </w:p>
    <w:p>
      <w:r>
        <w:t xml:space="preserve">执行标准 </w:t>
      </w:r>
    </w:p>
    <w:p>
      <w:r/>
    </w:p>
    <w:p>
      <w:r>
        <w:t>允许排放的</w:t>
      </w:r>
    </w:p>
    <w:p>
      <w:r>
        <w:t xml:space="preserve">总量 </w:t>
      </w:r>
    </w:p>
    <w:p>
      <w:r/>
    </w:p>
    <w:p>
      <w:r>
        <w:t xml:space="preserve">分布位置 </w:t>
      </w:r>
    </w:p>
    <w:p>
      <w:r/>
    </w:p>
    <w:p>
      <w:r>
        <w:t>排放污染物种</w:t>
      </w:r>
    </w:p>
    <w:p>
      <w:r>
        <w:t xml:space="preserve">类 </w:t>
      </w:r>
    </w:p>
    <w:p>
      <w:r/>
    </w:p>
    <w:p>
      <w:r>
        <w:t>排放去</w:t>
      </w:r>
    </w:p>
    <w:p>
      <w:r>
        <w:t xml:space="preserve">向类型 </w:t>
      </w:r>
    </w:p>
    <w:p>
      <w:r/>
    </w:p>
    <w:p>
      <w:r>
        <w:t xml:space="preserve">WS-R6091 </w:t>
      </w:r>
    </w:p>
    <w:p>
      <w:r/>
    </w:p>
    <w:p>
      <w:r>
        <w:t xml:space="preserve">电镀污染物排放标准 </w:t>
      </w:r>
    </w:p>
    <w:p>
      <w:r>
        <w:t xml:space="preserve">GB21900-2008 表 3 </w:t>
      </w:r>
    </w:p>
    <w:p>
      <w:r/>
    </w:p>
    <w:p>
      <w:r>
        <w:t xml:space="preserve">140000 吨/年 </w:t>
      </w:r>
    </w:p>
    <w:p>
      <w:r/>
    </w:p>
    <w:p>
      <w:r>
        <w:t>公司厂内</w:t>
      </w:r>
    </w:p>
    <w:p>
      <w:r>
        <w:t xml:space="preserve">总排口 </w:t>
      </w:r>
    </w:p>
    <w:p>
      <w:r/>
    </w:p>
    <w:p>
      <w:r>
        <w:t>总铜、COD，氨</w:t>
      </w:r>
    </w:p>
    <w:p>
      <w:r>
        <w:t xml:space="preserve">氮，悬浮物等 </w:t>
      </w:r>
    </w:p>
    <w:p>
      <w:r/>
    </w:p>
    <w:p>
      <w:r>
        <w:t>市政管</w:t>
      </w:r>
    </w:p>
    <w:p>
      <w:r>
        <w:t xml:space="preserve">网 </w:t>
      </w:r>
    </w:p>
    <w:p>
      <w:r/>
    </w:p>
    <w:p>
      <w:r>
        <w:t xml:space="preserve">污染物名称 </w:t>
      </w:r>
    </w:p>
    <w:p>
      <w:r/>
    </w:p>
    <w:p>
      <w:r>
        <w:t xml:space="preserve">排放标准 </w:t>
      </w:r>
    </w:p>
    <w:p>
      <w:r/>
    </w:p>
    <w:p>
      <w:r>
        <w:t xml:space="preserve">排放浓度 排放总量 </w:t>
      </w:r>
    </w:p>
    <w:p>
      <w:r/>
    </w:p>
    <w:p>
      <w:r>
        <w:t xml:space="preserve">悬浮物 </w:t>
      </w:r>
    </w:p>
    <w:p>
      <w:r/>
    </w:p>
    <w:p>
      <w:r>
        <w:t xml:space="preserve">电镀污染物排放标准 GB21900-2008 </w:t>
      </w:r>
    </w:p>
    <w:p>
      <w:r/>
    </w:p>
    <w:p>
      <w:r>
        <w:t xml:space="preserve">30 mg/l </w:t>
      </w:r>
    </w:p>
    <w:p>
      <w:r/>
    </w:p>
    <w:p>
      <w:r>
        <w:t xml:space="preserve">4.2t/a </w:t>
      </w:r>
    </w:p>
    <w:p>
      <w:r/>
    </w:p>
    <w:p>
      <w:r>
        <w:t xml:space="preserve">37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总铜 </w:t>
      </w:r>
    </w:p>
    <w:p>
      <w:r/>
    </w:p>
    <w:p>
      <w:r>
        <w:t xml:space="preserve">电镀污染物排放标准 GB21900-2008 </w:t>
      </w:r>
    </w:p>
    <w:p>
      <w:r/>
    </w:p>
    <w:p>
      <w:r>
        <w:t xml:space="preserve">总氰化物 </w:t>
      </w:r>
    </w:p>
    <w:p>
      <w:r/>
    </w:p>
    <w:p>
      <w:r>
        <w:t xml:space="preserve">电镀污染物排放标准 GB21900-2008 </w:t>
      </w:r>
    </w:p>
    <w:p>
      <w:r/>
    </w:p>
    <w:p>
      <w:r>
        <w:t xml:space="preserve">电镀污染物排放标准 GB21900-2008 </w:t>
      </w:r>
    </w:p>
    <w:p>
      <w:r/>
    </w:p>
    <w:p>
      <w:r>
        <w:t xml:space="preserve">0.3 mg/l </w:t>
      </w:r>
    </w:p>
    <w:p>
      <w:r/>
    </w:p>
    <w:p>
      <w:r>
        <w:t xml:space="preserve">0.042t/a </w:t>
      </w:r>
    </w:p>
    <w:p>
      <w:r/>
    </w:p>
    <w:p>
      <w:r>
        <w:t xml:space="preserve">0.2 mg/l </w:t>
      </w:r>
    </w:p>
    <w:p>
      <w:r/>
    </w:p>
    <w:p>
      <w:r>
        <w:t xml:space="preserve">0.028t/a </w:t>
      </w:r>
    </w:p>
    <w:p>
      <w:r/>
    </w:p>
    <w:p>
      <w:r>
        <w:t xml:space="preserve">8 mg/l </w:t>
      </w:r>
    </w:p>
    <w:p>
      <w:r/>
    </w:p>
    <w:p>
      <w:r>
        <w:t xml:space="preserve">1.12 t/a </w:t>
      </w:r>
    </w:p>
    <w:p>
      <w:r/>
    </w:p>
    <w:p>
      <w:r>
        <w:t xml:space="preserve">氨氮 </w:t>
      </w:r>
    </w:p>
    <w:p>
      <w:r/>
    </w:p>
    <w:p>
      <w:r>
        <w:t xml:space="preserve">COD </w:t>
      </w:r>
    </w:p>
    <w:p>
      <w:r/>
    </w:p>
    <w:p>
      <w:r>
        <w:t xml:space="preserve">电镀污染物排放标准 GB21900-2008 </w:t>
      </w:r>
    </w:p>
    <w:p>
      <w:r/>
    </w:p>
    <w:p>
      <w:r>
        <w:t xml:space="preserve">50 mg/l </w:t>
      </w:r>
    </w:p>
    <w:p>
      <w:r/>
    </w:p>
    <w:p>
      <w:r>
        <w:t xml:space="preserve">7t/a </w:t>
      </w:r>
    </w:p>
    <w:p>
      <w:r/>
    </w:p>
    <w:p>
      <w:r>
        <w:t xml:space="preserve">废气污染均监测达标，具体信息如下： </w:t>
      </w:r>
    </w:p>
    <w:p>
      <w:r/>
    </w:p>
    <w:p>
      <w:r>
        <w:t xml:space="preserve">排放口编号 </w:t>
      </w:r>
    </w:p>
    <w:p>
      <w:r/>
    </w:p>
    <w:p>
      <w:r>
        <w:t xml:space="preserve">执行标准 </w:t>
      </w:r>
    </w:p>
    <w:p>
      <w:r/>
    </w:p>
    <w:p>
      <w:r>
        <w:t xml:space="preserve">分布位置 </w:t>
      </w:r>
    </w:p>
    <w:p>
      <w:r/>
    </w:p>
    <w:p>
      <w:r>
        <w:t>排放污染物种</w:t>
      </w:r>
    </w:p>
    <w:p>
      <w:r>
        <w:t xml:space="preserve">类 </w:t>
      </w:r>
    </w:p>
    <w:p>
      <w:r/>
    </w:p>
    <w:p>
      <w:r>
        <w:t>排放去</w:t>
      </w:r>
    </w:p>
    <w:p>
      <w:r>
        <w:t xml:space="preserve">向类型 </w:t>
      </w:r>
    </w:p>
    <w:p>
      <w:r/>
    </w:p>
    <w:p>
      <w:r>
        <w:t>FQ-R6091,FQ-R6092,</w:t>
      </w:r>
    </w:p>
    <w:p>
      <w:r>
        <w:t>,FQ-R6098,FQ-R6091</w:t>
      </w:r>
    </w:p>
    <w:p>
      <w:r>
        <w:t>0,FQ-R60911,FQ-R60</w:t>
      </w:r>
    </w:p>
    <w:p>
      <w:r>
        <w:t>912,FQ-R60913,,FQ-</w:t>
      </w:r>
    </w:p>
    <w:p>
      <w:r>
        <w:t xml:space="preserve">R60916 </w:t>
      </w:r>
    </w:p>
    <w:p>
      <w:r/>
    </w:p>
    <w:p>
      <w:r>
        <w:t>电镀污染物排放标准》</w:t>
      </w:r>
    </w:p>
    <w:p>
      <w:r>
        <w:t>(GB21900-2008)中的表 5 标准限</w:t>
      </w:r>
    </w:p>
    <w:p>
      <w:r>
        <w:t>值；《大气污染物排放限值》</w:t>
      </w:r>
    </w:p>
    <w:p>
      <w:r>
        <w:t>(DB44/27-2001)第二时段二级</w:t>
      </w:r>
    </w:p>
    <w:p>
      <w:r>
        <w:t>标准；《印刷行业挥发性有机化</w:t>
      </w:r>
    </w:p>
    <w:p>
      <w:r>
        <w:t>合物排放标准》</w:t>
      </w:r>
    </w:p>
    <w:p>
      <w:r>
        <w:t>(DB44/815-2010)第Ⅱ时段排放</w:t>
      </w:r>
    </w:p>
    <w:p>
      <w:r>
        <w:t xml:space="preserve">标准（丝网印刷） </w:t>
      </w:r>
    </w:p>
    <w:p>
      <w:r/>
    </w:p>
    <w:p>
      <w:r>
        <w:t>1#厂房 3</w:t>
      </w:r>
    </w:p>
    <w:p>
      <w:r>
        <w:t xml:space="preserve">楼天面 </w:t>
      </w:r>
    </w:p>
    <w:p>
      <w:r/>
    </w:p>
    <w:p>
      <w:r>
        <w:t>硫酸雾、氮氧</w:t>
      </w:r>
    </w:p>
    <w:p>
      <w:r>
        <w:t>化物、氯化氢、</w:t>
      </w:r>
    </w:p>
    <w:p>
      <w:r>
        <w:t>苯、甲苯、二</w:t>
      </w:r>
    </w:p>
    <w:p>
      <w:r>
        <w:t xml:space="preserve">甲苯 TVOC </w:t>
      </w:r>
    </w:p>
    <w:p>
      <w:r/>
    </w:p>
    <w:p>
      <w:r>
        <w:t xml:space="preserve">大气 </w:t>
      </w:r>
    </w:p>
    <w:p>
      <w:r/>
    </w:p>
    <w:p>
      <w:r>
        <w:t>FQ-R6093，FQ-R6094，</w:t>
      </w:r>
    </w:p>
    <w:p>
      <w:r>
        <w:t>FQ-R6095，FQ-R6096，</w:t>
      </w:r>
    </w:p>
    <w:p>
      <w:r>
        <w:t xml:space="preserve">FQ-R6097，FQ-R60914 </w:t>
      </w:r>
    </w:p>
    <w:p>
      <w:r/>
    </w:p>
    <w:p>
      <w:r>
        <w:t>电镀污染物排放标准》</w:t>
      </w:r>
    </w:p>
    <w:p>
      <w:r>
        <w:t>(GB21900-2008)中的表 5 标准限</w:t>
      </w:r>
    </w:p>
    <w:p>
      <w:r>
        <w:t xml:space="preserve">值； </w:t>
      </w:r>
    </w:p>
    <w:p>
      <w:r/>
    </w:p>
    <w:p>
      <w:r>
        <w:t>1#厂房 4</w:t>
      </w:r>
    </w:p>
    <w:p>
      <w:r>
        <w:t xml:space="preserve">楼天面 </w:t>
      </w:r>
    </w:p>
    <w:p>
      <w:r/>
    </w:p>
    <w:p>
      <w:r>
        <w:t>硫酸雾、氮氧</w:t>
      </w:r>
    </w:p>
    <w:p>
      <w:r>
        <w:t>化物、氯化氢</w:t>
      </w:r>
    </w:p>
    <w:p>
      <w:r>
        <w:t>和甲醛、锰化</w:t>
      </w:r>
    </w:p>
    <w:p>
      <w:r>
        <w:t xml:space="preserve">合物 </w:t>
      </w:r>
    </w:p>
    <w:p>
      <w:r/>
    </w:p>
    <w:p>
      <w:r>
        <w:t xml:space="preserve">大气 </w:t>
      </w:r>
    </w:p>
    <w:p>
      <w:r/>
    </w:p>
    <w:p>
      <w:r>
        <w:t>《电镀污染物排放标准》</w:t>
      </w:r>
    </w:p>
    <w:p>
      <w:r>
        <w:t>(GB21900-2008)中的表 5 标准限</w:t>
      </w:r>
    </w:p>
    <w:p>
      <w:r>
        <w:t>值；《大气污染物排放限值》</w:t>
      </w:r>
    </w:p>
    <w:p>
      <w:r>
        <w:t>(DB44/27-2001)第二时段二级</w:t>
      </w:r>
    </w:p>
    <w:p>
      <w:r>
        <w:t xml:space="preserve">标准； </w:t>
      </w:r>
    </w:p>
    <w:p>
      <w:r/>
    </w:p>
    <w:p>
      <w:r>
        <w:t>2#厂房 3</w:t>
      </w:r>
    </w:p>
    <w:p>
      <w:r>
        <w:t xml:space="preserve">楼天面 </w:t>
      </w:r>
    </w:p>
    <w:p>
      <w:r/>
    </w:p>
    <w:p>
      <w:r>
        <w:t>硫酸雾、颗粒</w:t>
      </w:r>
    </w:p>
    <w:p>
      <w:r>
        <w:t xml:space="preserve">物 </w:t>
      </w:r>
    </w:p>
    <w:p>
      <w:r/>
    </w:p>
    <w:p>
      <w:r>
        <w:t xml:space="preserve">大气 </w:t>
      </w:r>
    </w:p>
    <w:p>
      <w:r/>
    </w:p>
    <w:p>
      <w:r>
        <w:t xml:space="preserve">排放标准 </w:t>
      </w:r>
    </w:p>
    <w:p>
      <w:r/>
    </w:p>
    <w:p>
      <w:r>
        <w:t xml:space="preserve">排放浓度 排放总量 </w:t>
      </w:r>
    </w:p>
    <w:p>
      <w:r/>
    </w:p>
    <w:p>
      <w:r>
        <w:t xml:space="preserve">FQ-R60911 </w:t>
      </w:r>
    </w:p>
    <w:p>
      <w:r/>
    </w:p>
    <w:p>
      <w:r>
        <w:t>污染物名</w:t>
      </w:r>
    </w:p>
    <w:p>
      <w:r>
        <w:t xml:space="preserve">称 </w:t>
      </w:r>
    </w:p>
    <w:p>
      <w:r/>
    </w:p>
    <w:p>
      <w:r>
        <w:t xml:space="preserve">氮氧化物 《电镀污染物排放标准》(GB21900-2008) </w:t>
      </w:r>
    </w:p>
    <w:p>
      <w:r/>
    </w:p>
    <w:p>
      <w:r>
        <w:t xml:space="preserve">200mg/m3 116.93t/a </w:t>
      </w:r>
    </w:p>
    <w:p>
      <w:r/>
    </w:p>
    <w:p>
      <w:r>
        <w:t xml:space="preserve">颗粒物 《大气污染物排放限值》(DB44/27-2001) </w:t>
      </w:r>
    </w:p>
    <w:p>
      <w:r/>
    </w:p>
    <w:p>
      <w:r>
        <w:t xml:space="preserve">120mg/m3 6.05t/a </w:t>
      </w:r>
    </w:p>
    <w:p>
      <w:r/>
    </w:p>
    <w:p>
      <w:r>
        <w:t xml:space="preserve">硫酸雾 《电镀污染物排放标准》(GB21900-2008)； </w:t>
      </w:r>
    </w:p>
    <w:p>
      <w:r/>
    </w:p>
    <w:p>
      <w:r>
        <w:t xml:space="preserve">30mg/m3 </w:t>
      </w:r>
    </w:p>
    <w:p>
      <w:r/>
    </w:p>
    <w:p>
      <w:r>
        <w:t xml:space="preserve">19.05t/a </w:t>
      </w:r>
    </w:p>
    <w:p>
      <w:r/>
    </w:p>
    <w:p>
      <w:r>
        <w:t xml:space="preserve">氯化氢 《电镀污染物排放标准》(GB21900-2008) </w:t>
      </w:r>
    </w:p>
    <w:p>
      <w:r/>
    </w:p>
    <w:p>
      <w:r>
        <w:t xml:space="preserve">30mg/m3 </w:t>
      </w:r>
    </w:p>
    <w:p>
      <w:r/>
    </w:p>
    <w:p>
      <w:r>
        <w:t xml:space="preserve">20.87t/a </w:t>
      </w:r>
    </w:p>
    <w:p>
      <w:r/>
    </w:p>
    <w:p>
      <w:r>
        <w:t xml:space="preserve">苯 </w:t>
      </w:r>
    </w:p>
    <w:p>
      <w:r/>
    </w:p>
    <w:p>
      <w:r>
        <w:t xml:space="preserve">《印刷行业挥发性有机化合物排放标准》(DB44/815-2010) 1 mg/m3 </w:t>
      </w:r>
    </w:p>
    <w:p>
      <w:r/>
    </w:p>
    <w:p>
      <w:r>
        <w:t xml:space="preserve">0.062t/a </w:t>
      </w:r>
    </w:p>
    <w:p>
      <w:r/>
    </w:p>
    <w:p>
      <w:r>
        <w:t>甲苯和二</w:t>
      </w:r>
    </w:p>
    <w:p>
      <w:r>
        <w:t xml:space="preserve">甲苯 </w:t>
      </w:r>
    </w:p>
    <w:p>
      <w:r/>
    </w:p>
    <w:p>
      <w:r>
        <w:t xml:space="preserve">《印刷行业挥发性有机化合物排放标准》(DB44/815-2010 </w:t>
      </w:r>
    </w:p>
    <w:p>
      <w:r/>
    </w:p>
    <w:p>
      <w:r>
        <w:t xml:space="preserve">15mg/m3 </w:t>
      </w:r>
    </w:p>
    <w:p>
      <w:r/>
    </w:p>
    <w:p>
      <w:r>
        <w:t xml:space="preserve">0.093t/a </w:t>
      </w:r>
    </w:p>
    <w:p>
      <w:r/>
    </w:p>
    <w:p>
      <w:r>
        <w:t xml:space="preserve">总 VOCS 《印刷行业挥发性有机化合物排放标准》(DB44/815-2010 </w:t>
      </w:r>
    </w:p>
    <w:p>
      <w:r/>
    </w:p>
    <w:p>
      <w:r>
        <w:t xml:space="preserve">120 </w:t>
      </w:r>
    </w:p>
    <w:p>
      <w:r>
        <w:t xml:space="preserve">mg/m3 </w:t>
      </w:r>
    </w:p>
    <w:p>
      <w:r/>
    </w:p>
    <w:p>
      <w:r>
        <w:t xml:space="preserve">7.46t/a </w:t>
      </w:r>
    </w:p>
    <w:p>
      <w:r/>
    </w:p>
    <w:p>
      <w:r>
        <w:t xml:space="preserve">危险废物信息如下： </w:t>
      </w:r>
    </w:p>
    <w:p>
      <w:r/>
    </w:p>
    <w:p>
      <w:r>
        <w:t xml:space="preserve">废物名称 </w:t>
      </w:r>
    </w:p>
    <w:p>
      <w:r/>
    </w:p>
    <w:p>
      <w:r>
        <w:t xml:space="preserve">产生量 </w:t>
      </w:r>
    </w:p>
    <w:p>
      <w:r/>
    </w:p>
    <w:p>
      <w:r>
        <w:t xml:space="preserve">贮存量 规范转移量 倾倒丢弃量 </w:t>
      </w:r>
    </w:p>
    <w:p>
      <w:r/>
    </w:p>
    <w:p>
      <w:r>
        <w:t xml:space="preserve">含铜废液，沉铜废水-2018 </w:t>
      </w:r>
    </w:p>
    <w:p>
      <w:r/>
    </w:p>
    <w:p>
      <w:r>
        <w:t xml:space="preserve">3626.648 吨/年 0 </w:t>
      </w:r>
    </w:p>
    <w:p>
      <w:r/>
    </w:p>
    <w:p>
      <w:r>
        <w:t xml:space="preserve">3626.648 吨/年 0 </w:t>
      </w:r>
    </w:p>
    <w:p>
      <w:r/>
    </w:p>
    <w:p>
      <w:r>
        <w:t xml:space="preserve">其他危险废物-2018 </w:t>
      </w:r>
    </w:p>
    <w:p>
      <w:r/>
    </w:p>
    <w:p>
      <w:r>
        <w:t xml:space="preserve">434.294 吨/年 </w:t>
      </w:r>
    </w:p>
    <w:p>
      <w:r/>
    </w:p>
    <w:p>
      <w:r>
        <w:t xml:space="preserve">0 </w:t>
      </w:r>
    </w:p>
    <w:p>
      <w:r/>
    </w:p>
    <w:p>
      <w:r>
        <w:t xml:space="preserve">434.294 吨/年 </w:t>
      </w:r>
    </w:p>
    <w:p>
      <w:r/>
    </w:p>
    <w:p>
      <w:r>
        <w:t xml:space="preserve">0 </w:t>
      </w:r>
    </w:p>
    <w:p>
      <w:r/>
    </w:p>
    <w:p>
      <w:r>
        <w:t xml:space="preserve">38 / 203 </w:t>
      </w:r>
    </w:p>
    <w:p>
      <w:r/>
    </w:p>
    <w:p>
      <w:r>
        <w:t xml:space="preserve"> </w:t>
      </w:r>
    </w:p>
    <w:p>
      <w:r>
        <w:t xml:space="preserve"> </w:t>
      </w:r>
    </w:p>
    <w:p>
      <w:r>
        <w:t xml:space="preserve"> </w:t>
      </w:r>
    </w:p>
    <w:p>
      <w:r>
        <w:t xml:space="preserve"> </w:t>
      </w:r>
    </w:p>
    <w:p>
      <w:r>
        <w:t xml:space="preserve">2018 年年度报告 </w:t>
      </w:r>
    </w:p>
    <w:p>
      <w:r/>
    </w:p>
    <w:p>
      <w:r>
        <w:t>表面处理废物（污泥）表面处理除</w:t>
      </w:r>
    </w:p>
    <w:p>
      <w:r>
        <w:t>膜废水，表面处理除油废液，表面</w:t>
      </w:r>
    </w:p>
    <w:p>
      <w:r>
        <w:t xml:space="preserve">处理镀铜废液，退锡废液等-2018 </w:t>
      </w:r>
    </w:p>
    <w:p>
      <w:r/>
    </w:p>
    <w:p>
      <w:r>
        <w:t xml:space="preserve">1941.538 吨/年 0 </w:t>
      </w:r>
    </w:p>
    <w:p>
      <w:r/>
    </w:p>
    <w:p>
      <w:r>
        <w:t xml:space="preserve">1941.538 吨/年 0 </w:t>
      </w:r>
    </w:p>
    <w:p>
      <w:r/>
    </w:p>
    <w:p>
      <w:r>
        <w:t xml:space="preserve">噪声污染物，执行《工业企业厂界噪声标准》（GB12348-90）Ⅲ类标准，经监测，均达标。 </w:t>
      </w:r>
    </w:p>
    <w:p>
      <w:r/>
    </w:p>
    <w:p>
      <w:r>
        <w:t xml:space="preserve">④ 陕西生益主要污染物类别是废水，均监测达标，排污信息如下： </w:t>
      </w:r>
    </w:p>
    <w:p>
      <w:r>
        <w:t xml:space="preserve">类别 </w:t>
      </w:r>
    </w:p>
    <w:p>
      <w:r>
        <w:t xml:space="preserve">废水（mg/l） </w:t>
      </w:r>
    </w:p>
    <w:p>
      <w:r>
        <w:t xml:space="preserve">COD </w:t>
      </w:r>
    </w:p>
    <w:p>
      <w:r>
        <w:t xml:space="preserve">悬浮物 </w:t>
      </w:r>
    </w:p>
    <w:p>
      <w:r/>
    </w:p>
    <w:p>
      <w:r>
        <w:t xml:space="preserve">污染物 </w:t>
      </w:r>
    </w:p>
    <w:p>
      <w:r/>
    </w:p>
    <w:p>
      <w:r>
        <w:t xml:space="preserve">PH </w:t>
      </w:r>
    </w:p>
    <w:p>
      <w:r/>
    </w:p>
    <w:p>
      <w:r>
        <w:t xml:space="preserve">金华路厂区 </w:t>
      </w:r>
    </w:p>
    <w:p>
      <w:r/>
    </w:p>
    <w:p>
      <w:r>
        <w:t xml:space="preserve">永昌路厂区 </w:t>
      </w:r>
    </w:p>
    <w:p>
      <w:r/>
    </w:p>
    <w:p>
      <w:r>
        <w:t xml:space="preserve">排放浓度 </w:t>
      </w:r>
    </w:p>
    <w:p>
      <w:r/>
    </w:p>
    <w:p>
      <w:r>
        <w:t xml:space="preserve">执行标准 </w:t>
      </w:r>
    </w:p>
    <w:p>
      <w:r/>
    </w:p>
    <w:p>
      <w:r>
        <w:t xml:space="preserve">超标情况 </w:t>
      </w:r>
    </w:p>
    <w:p>
      <w:r/>
    </w:p>
    <w:p>
      <w:r>
        <w:t xml:space="preserve">排放方式 </w:t>
      </w:r>
    </w:p>
    <w:p>
      <w:r>
        <w:t xml:space="preserve">排放总量（Kg/年） </w:t>
      </w:r>
    </w:p>
    <w:p>
      <w:r>
        <w:t xml:space="preserve">核定排放总量（Kg/年） </w:t>
      </w:r>
    </w:p>
    <w:p>
      <w:r/>
    </w:p>
    <w:p>
      <w:r>
        <w:t xml:space="preserve">排放口数量及分布情况 </w:t>
      </w:r>
    </w:p>
    <w:p>
      <w:r/>
    </w:p>
    <w:p>
      <w:r>
        <w:t xml:space="preserve">8.29 </w:t>
      </w:r>
    </w:p>
    <w:p>
      <w:r/>
    </w:p>
    <w:p>
      <w:r>
        <w:t xml:space="preserve">8.26 </w:t>
      </w:r>
    </w:p>
    <w:p>
      <w:r/>
    </w:p>
    <w:p>
      <w:r>
        <w:t xml:space="preserve">6-9 </w:t>
      </w:r>
    </w:p>
    <w:p>
      <w:r>
        <w:t xml:space="preserve">否 </w:t>
      </w:r>
    </w:p>
    <w:p>
      <w:r/>
    </w:p>
    <w:p>
      <w:r>
        <w:t xml:space="preserve">1.5 </w:t>
      </w:r>
    </w:p>
    <w:p>
      <w:r/>
    </w:p>
    <w:p>
      <w:r>
        <w:t xml:space="preserve">1.2 </w:t>
      </w:r>
    </w:p>
    <w:p>
      <w:r/>
    </w:p>
    <w:p>
      <w:r>
        <w:t xml:space="preserve">300 </w:t>
      </w:r>
    </w:p>
    <w:p>
      <w:r>
        <w:t xml:space="preserve">否 </w:t>
      </w:r>
    </w:p>
    <w:p>
      <w:r/>
    </w:p>
    <w:p>
      <w:r>
        <w:t xml:space="preserve">ND  </w:t>
      </w:r>
    </w:p>
    <w:p>
      <w:r/>
    </w:p>
    <w:p>
      <w:r>
        <w:t xml:space="preserve">ND </w:t>
      </w:r>
    </w:p>
    <w:p>
      <w:r/>
    </w:p>
    <w:p>
      <w:r>
        <w:t xml:space="preserve">400 </w:t>
      </w:r>
    </w:p>
    <w:p>
      <w:r>
        <w:t xml:space="preserve">否 </w:t>
      </w:r>
    </w:p>
    <w:p>
      <w:r/>
    </w:p>
    <w:p>
      <w:r>
        <w:t xml:space="preserve">经化粪池处理后排入污水处理厂 </w:t>
      </w:r>
    </w:p>
    <w:p>
      <w:r/>
    </w:p>
    <w:p>
      <w:r>
        <w:t xml:space="preserve">/ </w:t>
      </w:r>
    </w:p>
    <w:p>
      <w:r/>
    </w:p>
    <w:p>
      <w:r>
        <w:t xml:space="preserve">/ </w:t>
      </w:r>
    </w:p>
    <w:p>
      <w:r>
        <w:t xml:space="preserve">排放口 1 </w:t>
      </w:r>
    </w:p>
    <w:p>
      <w:r>
        <w:t xml:space="preserve">排放口 2 </w:t>
      </w:r>
    </w:p>
    <w:p>
      <w:r/>
    </w:p>
    <w:p>
      <w:r>
        <w:t xml:space="preserve">135 </w:t>
      </w:r>
    </w:p>
    <w:p>
      <w:r/>
    </w:p>
    <w:p>
      <w:r>
        <w:t xml:space="preserve">/ </w:t>
      </w:r>
    </w:p>
    <w:p>
      <w:r/>
    </w:p>
    <w:p>
      <w:r>
        <w:t xml:space="preserve">2600 </w:t>
      </w:r>
    </w:p>
    <w:p>
      <w:r>
        <w:t xml:space="preserve">/ </w:t>
      </w:r>
    </w:p>
    <w:p>
      <w:r>
        <w:t xml:space="preserve">金华路 1 号厂区 </w:t>
      </w:r>
    </w:p>
    <w:p>
      <w:r>
        <w:t xml:space="preserve">永昌路 8 号厂区 </w:t>
      </w:r>
    </w:p>
    <w:p>
      <w:r/>
    </w:p>
    <w:p>
      <w:r>
        <w:t xml:space="preserve">(2) 防治污染设施的建设和运行情况 </w:t>
      </w:r>
    </w:p>
    <w:p>
      <w:r/>
    </w:p>
    <w:p>
      <w:r>
        <w:t xml:space="preserve">√适用 □不适用  </w:t>
      </w:r>
    </w:p>
    <w:p>
      <w:r>
        <w:t xml:space="preserve">① 生益科技万江工厂废气防治污染设施如下： </w:t>
      </w:r>
    </w:p>
    <w:p>
      <w:r/>
    </w:p>
    <w:p>
      <w:r>
        <w:t xml:space="preserve">氨氮 </w:t>
      </w:r>
    </w:p>
    <w:p>
      <w:r/>
    </w:p>
    <w:p>
      <w:r>
        <w:t xml:space="preserve">0.06 </w:t>
      </w:r>
    </w:p>
    <w:p>
      <w:r/>
    </w:p>
    <w:p>
      <w:r>
        <w:t xml:space="preserve">0.044 </w:t>
      </w:r>
    </w:p>
    <w:p>
      <w:r/>
    </w:p>
    <w:p>
      <w:r>
        <w:t xml:space="preserve">25 </w:t>
      </w:r>
    </w:p>
    <w:p>
      <w:r>
        <w:t xml:space="preserve">否 </w:t>
      </w:r>
    </w:p>
    <w:p>
      <w:r/>
    </w:p>
    <w:p>
      <w:r>
        <w:t xml:space="preserve">5.2 </w:t>
      </w:r>
    </w:p>
    <w:p>
      <w:r/>
    </w:p>
    <w:p>
      <w:r>
        <w:t xml:space="preserve">300 </w:t>
      </w:r>
    </w:p>
    <w:p>
      <w:r/>
    </w:p>
    <w:p>
      <w:r>
        <w:t xml:space="preserve">建设日期 投运日期 </w:t>
      </w:r>
    </w:p>
    <w:p>
      <w:r/>
    </w:p>
    <w:p>
      <w:r>
        <w:t>运营</w:t>
      </w:r>
    </w:p>
    <w:p>
      <w:r>
        <w:t xml:space="preserve">单位 </w:t>
      </w:r>
    </w:p>
    <w:p>
      <w:r/>
    </w:p>
    <w:p>
      <w:r>
        <w:t>设计处</w:t>
      </w:r>
    </w:p>
    <w:p>
      <w:r>
        <w:t xml:space="preserve">理能力 </w:t>
      </w:r>
    </w:p>
    <w:p>
      <w:r/>
    </w:p>
    <w:p>
      <w:r>
        <w:t>实际处</w:t>
      </w:r>
    </w:p>
    <w:p>
      <w:r>
        <w:t xml:space="preserve">理量 </w:t>
      </w:r>
    </w:p>
    <w:p>
      <w:r/>
    </w:p>
    <w:p>
      <w:r>
        <w:t>运行</w:t>
      </w:r>
    </w:p>
    <w:p>
      <w:r>
        <w:t xml:space="preserve">小时 </w:t>
      </w:r>
    </w:p>
    <w:p>
      <w:r/>
    </w:p>
    <w:p>
      <w:r>
        <w:t xml:space="preserve">处理工艺 </w:t>
      </w:r>
    </w:p>
    <w:p>
      <w:r/>
    </w:p>
    <w:p>
      <w:r>
        <w:t xml:space="preserve">2001/9/1 2001/12/1 无 </w:t>
      </w:r>
    </w:p>
    <w:p>
      <w:r/>
    </w:p>
    <w:p>
      <w:r>
        <w:t xml:space="preserve">9000 </w:t>
      </w:r>
    </w:p>
    <w:p>
      <w:r/>
    </w:p>
    <w:p>
      <w:r>
        <w:t xml:space="preserve">7000 </w:t>
      </w:r>
    </w:p>
    <w:p>
      <w:r/>
    </w:p>
    <w:p>
      <w:r>
        <w:t xml:space="preserve">24 </w:t>
      </w:r>
    </w:p>
    <w:p>
      <w:r/>
    </w:p>
    <w:p>
      <w:r>
        <w:t>总投</w:t>
      </w:r>
    </w:p>
    <w:p>
      <w:r>
        <w:t xml:space="preserve">资额 </w:t>
      </w:r>
    </w:p>
    <w:p>
      <w:r/>
    </w:p>
    <w:p>
      <w:r>
        <w:t>1000</w:t>
      </w:r>
    </w:p>
    <w:p>
      <w:r>
        <w:t xml:space="preserve">万 </w:t>
      </w:r>
    </w:p>
    <w:p>
      <w:r/>
    </w:p>
    <w:p>
      <w:r>
        <w:t>设施名</w:t>
      </w:r>
    </w:p>
    <w:p>
      <w:r>
        <w:t xml:space="preserve">称 </w:t>
      </w:r>
    </w:p>
    <w:p>
      <w:r/>
    </w:p>
    <w:p>
      <w:r>
        <w:t>一分厂</w:t>
      </w:r>
    </w:p>
    <w:p>
      <w:r>
        <w:t xml:space="preserve">焚化炉 </w:t>
      </w:r>
    </w:p>
    <w:p>
      <w:r/>
    </w:p>
    <w:p>
      <w:r>
        <w:t>二/三分</w:t>
      </w:r>
    </w:p>
    <w:p>
      <w:r>
        <w:t>厂焚化</w:t>
      </w:r>
    </w:p>
    <w:p>
      <w:r>
        <w:t xml:space="preserve">炉 </w:t>
      </w:r>
    </w:p>
    <w:p>
      <w:r/>
    </w:p>
    <w:p>
      <w:r>
        <w:t xml:space="preserve">四分厂 </w:t>
      </w:r>
    </w:p>
    <w:p>
      <w:r/>
    </w:p>
    <w:p>
      <w:r>
        <w:t>五分厂</w:t>
      </w:r>
    </w:p>
    <w:p>
      <w:r>
        <w:t xml:space="preserve">焚化炉 </w:t>
      </w:r>
    </w:p>
    <w:p>
      <w:r/>
    </w:p>
    <w:p>
      <w:r>
        <w:t>RCC 焚化</w:t>
      </w:r>
    </w:p>
    <w:p>
      <w:r>
        <w:t xml:space="preserve">炉 </w:t>
      </w:r>
    </w:p>
    <w:p>
      <w:r/>
    </w:p>
    <w:p>
      <w:r>
        <w:t xml:space="preserve">600 万 </w:t>
      </w:r>
    </w:p>
    <w:p>
      <w:r/>
    </w:p>
    <w:p>
      <w:r>
        <w:t xml:space="preserve">2001/9/1 2001/11/1 无 </w:t>
      </w:r>
    </w:p>
    <w:p>
      <w:r/>
    </w:p>
    <w:p>
      <w:r>
        <w:t xml:space="preserve">10000 </w:t>
      </w:r>
    </w:p>
    <w:p>
      <w:r/>
    </w:p>
    <w:p>
      <w:r>
        <w:t xml:space="preserve">8000 </w:t>
      </w:r>
    </w:p>
    <w:p>
      <w:r/>
    </w:p>
    <w:p>
      <w:r>
        <w:t xml:space="preserve">24 </w:t>
      </w:r>
    </w:p>
    <w:p>
      <w:r/>
    </w:p>
    <w:p>
      <w:r>
        <w:t>1000</w:t>
      </w:r>
    </w:p>
    <w:p>
      <w:r>
        <w:t xml:space="preserve">万 </w:t>
      </w:r>
    </w:p>
    <w:p>
      <w:r/>
    </w:p>
    <w:p>
      <w:r>
        <w:t>1000</w:t>
      </w:r>
    </w:p>
    <w:p>
      <w:r>
        <w:t xml:space="preserve">万 </w:t>
      </w:r>
    </w:p>
    <w:p>
      <w:r/>
    </w:p>
    <w:p>
      <w:r>
        <w:t xml:space="preserve">2001/9/1 2001/11/1 无 </w:t>
      </w:r>
    </w:p>
    <w:p>
      <w:r/>
    </w:p>
    <w:p>
      <w:r>
        <w:t xml:space="preserve">20000 </w:t>
      </w:r>
    </w:p>
    <w:p>
      <w:r/>
    </w:p>
    <w:p>
      <w:r>
        <w:t xml:space="preserve">18000 </w:t>
      </w:r>
    </w:p>
    <w:p>
      <w:r/>
    </w:p>
    <w:p>
      <w:r>
        <w:t xml:space="preserve">24 </w:t>
      </w:r>
    </w:p>
    <w:p>
      <w:r/>
    </w:p>
    <w:p>
      <w:r>
        <w:t xml:space="preserve">2007/10/1 </w:t>
      </w:r>
    </w:p>
    <w:p>
      <w:r/>
    </w:p>
    <w:p>
      <w:r>
        <w:t xml:space="preserve">2009/9/1 无 </w:t>
      </w:r>
    </w:p>
    <w:p>
      <w:r/>
    </w:p>
    <w:p>
      <w:r>
        <w:t xml:space="preserve">20000 </w:t>
      </w:r>
    </w:p>
    <w:p>
      <w:r/>
    </w:p>
    <w:p>
      <w:r>
        <w:t xml:space="preserve">18000 </w:t>
      </w:r>
    </w:p>
    <w:p>
      <w:r/>
    </w:p>
    <w:p>
      <w:r>
        <w:t xml:space="preserve">24 </w:t>
      </w:r>
    </w:p>
    <w:p>
      <w:r/>
    </w:p>
    <w:p>
      <w:r>
        <w:t xml:space="preserve">500 万 </w:t>
      </w:r>
    </w:p>
    <w:p>
      <w:r/>
    </w:p>
    <w:p>
      <w:r>
        <w:t xml:space="preserve">2001/9/1 2001/11/1 无 </w:t>
      </w:r>
    </w:p>
    <w:p>
      <w:r/>
    </w:p>
    <w:p>
      <w:r>
        <w:t xml:space="preserve">7500 </w:t>
      </w:r>
    </w:p>
    <w:p>
      <w:r/>
    </w:p>
    <w:p>
      <w:r>
        <w:t xml:space="preserve">7500 </w:t>
      </w:r>
    </w:p>
    <w:p>
      <w:r/>
    </w:p>
    <w:p>
      <w:r>
        <w:t xml:space="preserve">24 </w:t>
      </w:r>
    </w:p>
    <w:p>
      <w:r/>
    </w:p>
    <w:p>
      <w:r>
        <w:t>TO 焚化炉輛助燃料进</w:t>
      </w:r>
    </w:p>
    <w:p>
      <w:r>
        <w:t xml:space="preserve">行焚烧有机废气。 </w:t>
      </w:r>
    </w:p>
    <w:p>
      <w:r/>
    </w:p>
    <w:p>
      <w:r>
        <w:t>TO 焚化炉辅助燃料进</w:t>
      </w:r>
    </w:p>
    <w:p>
      <w:r>
        <w:t xml:space="preserve">行焚烧有机废气 </w:t>
      </w:r>
    </w:p>
    <w:p>
      <w:r/>
    </w:p>
    <w:p>
      <w:r>
        <w:t>蓄热回转式 RTO 焚化炉</w:t>
      </w:r>
    </w:p>
    <w:p>
      <w:r>
        <w:t>輛助燃料焚烧有机废</w:t>
      </w:r>
    </w:p>
    <w:p>
      <w:r>
        <w:t xml:space="preserve">气。 </w:t>
      </w:r>
    </w:p>
    <w:p>
      <w:r/>
    </w:p>
    <w:p>
      <w:r>
        <w:t>蓄热回转式 RTO 焚化炉</w:t>
      </w:r>
    </w:p>
    <w:p>
      <w:r>
        <w:t>辅助燃料焚烧有机废</w:t>
      </w:r>
    </w:p>
    <w:p>
      <w:r>
        <w:t xml:space="preserve">气。 </w:t>
      </w:r>
    </w:p>
    <w:p>
      <w:r/>
    </w:p>
    <w:p>
      <w:r>
        <w:t>TO 焚化炉辅助燃料进</w:t>
      </w:r>
    </w:p>
    <w:p>
      <w:r>
        <w:t xml:space="preserve">行焚烧有机废气。 </w:t>
      </w:r>
    </w:p>
    <w:p>
      <w:r/>
    </w:p>
    <w:p>
      <w:r>
        <w:t xml:space="preserve">② 生益电子东城工厂废水、废气防治污染设施如下： </w:t>
      </w:r>
    </w:p>
    <w:p>
      <w:r>
        <w:t xml:space="preserve">废水防治污染设施 </w:t>
      </w:r>
    </w:p>
    <w:p>
      <w:r/>
    </w:p>
    <w:p>
      <w:r>
        <w:t xml:space="preserve">设施名称 </w:t>
      </w:r>
    </w:p>
    <w:p>
      <w:r/>
    </w:p>
    <w:p>
      <w:r>
        <w:t>总投资</w:t>
      </w:r>
    </w:p>
    <w:p>
      <w:r>
        <w:t xml:space="preserve">额 </w:t>
      </w:r>
    </w:p>
    <w:p>
      <w:r/>
    </w:p>
    <w:p>
      <w:r>
        <w:t xml:space="preserve">建设日期 投运日期 </w:t>
      </w:r>
    </w:p>
    <w:p>
      <w:r/>
    </w:p>
    <w:p>
      <w:r>
        <w:t>运营</w:t>
      </w:r>
    </w:p>
    <w:p>
      <w:r>
        <w:t xml:space="preserve">单位 </w:t>
      </w:r>
    </w:p>
    <w:p>
      <w:r/>
    </w:p>
    <w:p>
      <w:r>
        <w:t>设计处</w:t>
      </w:r>
    </w:p>
    <w:p>
      <w:r>
        <w:t xml:space="preserve">理能力 </w:t>
      </w:r>
    </w:p>
    <w:p>
      <w:r/>
    </w:p>
    <w:p>
      <w:r>
        <w:t>实际处</w:t>
      </w:r>
    </w:p>
    <w:p>
      <w:r>
        <w:t xml:space="preserve">理量 </w:t>
      </w:r>
    </w:p>
    <w:p>
      <w:r/>
    </w:p>
    <w:p>
      <w:r>
        <w:t>运行</w:t>
      </w:r>
    </w:p>
    <w:p>
      <w:r>
        <w:t xml:space="preserve">小时 </w:t>
      </w:r>
    </w:p>
    <w:p>
      <w:r/>
    </w:p>
    <w:p>
      <w:r>
        <w:t xml:space="preserve">处理工艺 </w:t>
      </w:r>
    </w:p>
    <w:p>
      <w:r/>
    </w:p>
    <w:p>
      <w:r>
        <w:t xml:space="preserve">39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2013-09-01 2014-04-01 自营 </w:t>
      </w:r>
    </w:p>
    <w:p>
      <w:r/>
    </w:p>
    <w:p>
      <w:r>
        <w:t xml:space="preserve">3600 </w:t>
      </w:r>
    </w:p>
    <w:p>
      <w:r/>
    </w:p>
    <w:p>
      <w:r>
        <w:t xml:space="preserve">3000 </w:t>
      </w:r>
    </w:p>
    <w:p>
      <w:r/>
    </w:p>
    <w:p>
      <w:r>
        <w:t xml:space="preserve">24 </w:t>
      </w:r>
    </w:p>
    <w:p>
      <w:r/>
    </w:p>
    <w:p>
      <w:r>
        <w:t>组合工艺处理</w:t>
      </w:r>
    </w:p>
    <w:p>
      <w:r>
        <w:t>法（物理化学</w:t>
      </w:r>
    </w:p>
    <w:p>
      <w:r>
        <w:t xml:space="preserve">法+生化法） </w:t>
      </w:r>
    </w:p>
    <w:p>
      <w:r/>
    </w:p>
    <w:p>
      <w:r>
        <w:t>工业污水治理设</w:t>
      </w:r>
    </w:p>
    <w:p>
      <w:r>
        <w:t>施及中水回用设</w:t>
      </w:r>
    </w:p>
    <w:p>
      <w:r>
        <w:t xml:space="preserve">施（一期设备） </w:t>
      </w:r>
    </w:p>
    <w:p>
      <w:r/>
    </w:p>
    <w:p>
      <w:r>
        <w:t>2000</w:t>
      </w:r>
    </w:p>
    <w:p>
      <w:r>
        <w:t xml:space="preserve">万 </w:t>
      </w:r>
    </w:p>
    <w:p>
      <w:r/>
    </w:p>
    <w:p>
      <w:r>
        <w:t xml:space="preserve">废气防治污染设施 </w:t>
      </w:r>
    </w:p>
    <w:p>
      <w:r/>
    </w:p>
    <w:p>
      <w:r>
        <w:t>设施名</w:t>
      </w:r>
    </w:p>
    <w:p>
      <w:r>
        <w:t xml:space="preserve">称 </w:t>
      </w:r>
    </w:p>
    <w:p>
      <w:r/>
    </w:p>
    <w:p>
      <w:r>
        <w:t>总投</w:t>
      </w:r>
    </w:p>
    <w:p>
      <w:r>
        <w:t xml:space="preserve">资额 </w:t>
      </w:r>
    </w:p>
    <w:p>
      <w:r/>
    </w:p>
    <w:p>
      <w:r>
        <w:t xml:space="preserve">建设日期 投运日期 </w:t>
      </w:r>
    </w:p>
    <w:p>
      <w:r/>
    </w:p>
    <w:p>
      <w:r>
        <w:t>废气处</w:t>
      </w:r>
    </w:p>
    <w:p>
      <w:r>
        <w:t>理设施</w:t>
      </w:r>
    </w:p>
    <w:p>
      <w:r>
        <w:t xml:space="preserve">（二期 </w:t>
      </w:r>
    </w:p>
    <w:p>
      <w:r>
        <w:t xml:space="preserve">2 套） </w:t>
      </w:r>
    </w:p>
    <w:p>
      <w:r/>
    </w:p>
    <w:p>
      <w:r>
        <w:t>废气处</w:t>
      </w:r>
    </w:p>
    <w:p>
      <w:r>
        <w:t>理设施</w:t>
      </w:r>
    </w:p>
    <w:p>
      <w:r>
        <w:t>（一期</w:t>
      </w:r>
    </w:p>
    <w:p>
      <w:r>
        <w:t>20 套设</w:t>
      </w:r>
    </w:p>
    <w:p>
      <w:r>
        <w:t xml:space="preserve">备） </w:t>
      </w:r>
    </w:p>
    <w:p>
      <w:r/>
    </w:p>
    <w:p>
      <w:r>
        <w:t xml:space="preserve">100 万 2016-08-01 2017-04-01 </w:t>
      </w:r>
    </w:p>
    <w:p>
      <w:r/>
    </w:p>
    <w:p>
      <w:r>
        <w:t>1815</w:t>
      </w:r>
    </w:p>
    <w:p>
      <w:r>
        <w:t xml:space="preserve">万 </w:t>
      </w:r>
    </w:p>
    <w:p>
      <w:r/>
    </w:p>
    <w:p>
      <w:r>
        <w:t xml:space="preserve">2013-09-01 2014-03-01 </w:t>
      </w:r>
    </w:p>
    <w:p>
      <w:r/>
    </w:p>
    <w:p>
      <w:r>
        <w:t>运</w:t>
      </w:r>
    </w:p>
    <w:p>
      <w:r>
        <w:t>营</w:t>
      </w:r>
    </w:p>
    <w:p>
      <w:r>
        <w:t>单</w:t>
      </w:r>
    </w:p>
    <w:p>
      <w:r>
        <w:t xml:space="preserve">位 </w:t>
      </w:r>
    </w:p>
    <w:p>
      <w:r/>
    </w:p>
    <w:p>
      <w:r>
        <w:t>自</w:t>
      </w:r>
    </w:p>
    <w:p>
      <w:r>
        <w:t xml:space="preserve">营 </w:t>
      </w:r>
    </w:p>
    <w:p>
      <w:r/>
    </w:p>
    <w:p>
      <w:r>
        <w:t>自</w:t>
      </w:r>
    </w:p>
    <w:p>
      <w:r>
        <w:t xml:space="preserve">营 </w:t>
      </w:r>
    </w:p>
    <w:p>
      <w:r/>
    </w:p>
    <w:p>
      <w:r>
        <w:t>设计处</w:t>
      </w:r>
    </w:p>
    <w:p>
      <w:r>
        <w:t xml:space="preserve">理能力 </w:t>
      </w:r>
    </w:p>
    <w:p>
      <w:r/>
    </w:p>
    <w:p>
      <w:r>
        <w:t>实际处</w:t>
      </w:r>
    </w:p>
    <w:p>
      <w:r>
        <w:t xml:space="preserve">理量 </w:t>
      </w:r>
    </w:p>
    <w:p>
      <w:r/>
    </w:p>
    <w:p>
      <w:r>
        <w:t>运行小</w:t>
      </w:r>
    </w:p>
    <w:p>
      <w:r>
        <w:t xml:space="preserve">时 </w:t>
      </w:r>
    </w:p>
    <w:p>
      <w:r/>
    </w:p>
    <w:p>
      <w:r>
        <w:t xml:space="preserve">处理工艺 </w:t>
      </w:r>
    </w:p>
    <w:p>
      <w:r/>
    </w:p>
    <w:p>
      <w:r>
        <w:t xml:space="preserve">88680 </w:t>
      </w:r>
    </w:p>
    <w:p>
      <w:r/>
    </w:p>
    <w:p>
      <w:r>
        <w:t xml:space="preserve">88680 </w:t>
      </w:r>
    </w:p>
    <w:p>
      <w:r/>
    </w:p>
    <w:p>
      <w:r>
        <w:t xml:space="preserve">24 </w:t>
      </w:r>
    </w:p>
    <w:p>
      <w:r/>
    </w:p>
    <w:p>
      <w:r>
        <w:t xml:space="preserve">781000 781000 </w:t>
      </w:r>
    </w:p>
    <w:p>
      <w:r/>
    </w:p>
    <w:p>
      <w:r>
        <w:t xml:space="preserve">24 </w:t>
      </w:r>
    </w:p>
    <w:p>
      <w:r/>
    </w:p>
    <w:p>
      <w:r>
        <w:t>酸碱废气-吸收液喷</w:t>
      </w:r>
    </w:p>
    <w:p>
      <w:r>
        <w:t>淋；含尘废气-中央集</w:t>
      </w:r>
    </w:p>
    <w:p>
      <w:r>
        <w:t>尘；有机废气-吸收液</w:t>
      </w:r>
    </w:p>
    <w:p>
      <w:r>
        <w:t>喷淋+活性炭吸附；油</w:t>
      </w:r>
    </w:p>
    <w:p>
      <w:r>
        <w:t>烟废气（生活区）-油</w:t>
      </w:r>
    </w:p>
    <w:p>
      <w:r>
        <w:t>烟净化器； 设计处理</w:t>
      </w:r>
    </w:p>
    <w:p>
      <w:r>
        <w:t xml:space="preserve">量单位为 m3/h。 </w:t>
      </w:r>
    </w:p>
    <w:p>
      <w:r/>
    </w:p>
    <w:p>
      <w:r>
        <w:t>酸碱废气-吸收液喷</w:t>
      </w:r>
    </w:p>
    <w:p>
      <w:r>
        <w:t>淋；含尘废气-中央集</w:t>
      </w:r>
    </w:p>
    <w:p>
      <w:r>
        <w:t>尘；有机废气-吸收液</w:t>
      </w:r>
    </w:p>
    <w:p>
      <w:r>
        <w:t>喷淋+活性炭吸附；油</w:t>
      </w:r>
    </w:p>
    <w:p>
      <w:r>
        <w:t>烟废气（生活区）-油</w:t>
      </w:r>
    </w:p>
    <w:p>
      <w:r>
        <w:t>烟净化器； 设计处理</w:t>
      </w:r>
    </w:p>
    <w:p>
      <w:r>
        <w:t xml:space="preserve">量单位为 m3/h。 </w:t>
      </w:r>
    </w:p>
    <w:p>
      <w:r/>
    </w:p>
    <w:p>
      <w:r>
        <w:t xml:space="preserve">③ 生益电子万江工厂废水、废气、噪音防治污染设施如下： </w:t>
      </w:r>
    </w:p>
    <w:p>
      <w:r>
        <w:t xml:space="preserve">废水防治污染设施 </w:t>
      </w:r>
    </w:p>
    <w:p>
      <w:r/>
    </w:p>
    <w:p>
      <w:r>
        <w:t xml:space="preserve">设施名称 总投资额 建设日期 投运日期 </w:t>
      </w:r>
    </w:p>
    <w:p>
      <w:r/>
    </w:p>
    <w:p>
      <w:r>
        <w:t>运营</w:t>
      </w:r>
    </w:p>
    <w:p>
      <w:r>
        <w:t xml:space="preserve">单位 </w:t>
      </w:r>
    </w:p>
    <w:p>
      <w:r/>
    </w:p>
    <w:p>
      <w:r>
        <w:t>设计处</w:t>
      </w:r>
    </w:p>
    <w:p>
      <w:r>
        <w:t xml:space="preserve">理能力 </w:t>
      </w:r>
    </w:p>
    <w:p>
      <w:r/>
    </w:p>
    <w:p>
      <w:r>
        <w:t>实际处</w:t>
      </w:r>
    </w:p>
    <w:p>
      <w:r>
        <w:t xml:space="preserve">理量 </w:t>
      </w:r>
    </w:p>
    <w:p>
      <w:r/>
    </w:p>
    <w:p>
      <w:r>
        <w:t>运行</w:t>
      </w:r>
    </w:p>
    <w:p>
      <w:r>
        <w:t xml:space="preserve">小时 </w:t>
      </w:r>
    </w:p>
    <w:p>
      <w:r/>
    </w:p>
    <w:p>
      <w:r>
        <w:t xml:space="preserve">处理工艺 </w:t>
      </w:r>
    </w:p>
    <w:p>
      <w:r/>
    </w:p>
    <w:p>
      <w:r>
        <w:t>工业污水</w:t>
      </w:r>
    </w:p>
    <w:p>
      <w:r>
        <w:t xml:space="preserve">治理设施 </w:t>
      </w:r>
    </w:p>
    <w:p>
      <w:r/>
    </w:p>
    <w:p>
      <w:r>
        <w:t>废水处理</w:t>
      </w:r>
    </w:p>
    <w:p>
      <w:r>
        <w:t>设施升级</w:t>
      </w:r>
    </w:p>
    <w:p>
      <w:r>
        <w:t>改造及中</w:t>
      </w:r>
    </w:p>
    <w:p>
      <w:r>
        <w:t xml:space="preserve">水回用 </w:t>
      </w:r>
    </w:p>
    <w:p>
      <w:r/>
    </w:p>
    <w:p>
      <w:r>
        <w:t xml:space="preserve">1800 万 1985/5/1 1985/9/1 自营 </w:t>
      </w:r>
    </w:p>
    <w:p>
      <w:r/>
    </w:p>
    <w:p>
      <w:r>
        <w:t xml:space="preserve">3600 </w:t>
      </w:r>
    </w:p>
    <w:p>
      <w:r/>
    </w:p>
    <w:p>
      <w:r>
        <w:t xml:space="preserve">1000 </w:t>
      </w:r>
    </w:p>
    <w:p>
      <w:r/>
    </w:p>
    <w:p>
      <w:r>
        <w:t xml:space="preserve">24 </w:t>
      </w:r>
    </w:p>
    <w:p>
      <w:r/>
    </w:p>
    <w:p>
      <w:r>
        <w:t xml:space="preserve">1500 万 2014/1/1 2015/7/1 自营 </w:t>
      </w:r>
    </w:p>
    <w:p>
      <w:r/>
    </w:p>
    <w:p>
      <w:r>
        <w:t xml:space="preserve">1200 </w:t>
      </w:r>
    </w:p>
    <w:p>
      <w:r/>
    </w:p>
    <w:p>
      <w:r>
        <w:t xml:space="preserve">1000 </w:t>
      </w:r>
    </w:p>
    <w:p>
      <w:r/>
    </w:p>
    <w:p>
      <w:r>
        <w:t xml:space="preserve">24 </w:t>
      </w:r>
    </w:p>
    <w:p>
      <w:r/>
    </w:p>
    <w:p>
      <w:r>
        <w:t>组合工艺处理法（物</w:t>
      </w:r>
    </w:p>
    <w:p>
      <w:r>
        <w:t xml:space="preserve">理化学法为主） </w:t>
      </w:r>
    </w:p>
    <w:p>
      <w:r/>
    </w:p>
    <w:p>
      <w:r>
        <w:t>组合工艺处理法（物</w:t>
      </w:r>
    </w:p>
    <w:p>
      <w:r>
        <w:t xml:space="preserve">理化学法和生化等 </w:t>
      </w:r>
    </w:p>
    <w:p>
      <w:r/>
    </w:p>
    <w:p>
      <w:r>
        <w:t xml:space="preserve">废气防治污染设施 </w:t>
      </w:r>
    </w:p>
    <w:p>
      <w:r/>
    </w:p>
    <w:p>
      <w:r>
        <w:t xml:space="preserve">设施名称 </w:t>
      </w:r>
    </w:p>
    <w:p>
      <w:r/>
    </w:p>
    <w:p>
      <w:r>
        <w:t>总投</w:t>
      </w:r>
    </w:p>
    <w:p>
      <w:r>
        <w:t xml:space="preserve">资额 </w:t>
      </w:r>
    </w:p>
    <w:p>
      <w:r/>
    </w:p>
    <w:p>
      <w:r>
        <w:t>建设</w:t>
      </w:r>
    </w:p>
    <w:p>
      <w:r>
        <w:t xml:space="preserve">日期 </w:t>
      </w:r>
    </w:p>
    <w:p>
      <w:r/>
    </w:p>
    <w:p>
      <w:r>
        <w:t>投运日</w:t>
      </w:r>
    </w:p>
    <w:p>
      <w:r>
        <w:t xml:space="preserve">期 </w:t>
      </w:r>
    </w:p>
    <w:p>
      <w:r/>
    </w:p>
    <w:p>
      <w:r>
        <w:t>运营</w:t>
      </w:r>
    </w:p>
    <w:p>
      <w:r>
        <w:t xml:space="preserve">单位 </w:t>
      </w:r>
    </w:p>
    <w:p>
      <w:r/>
    </w:p>
    <w:p>
      <w:r>
        <w:t>设计处</w:t>
      </w:r>
    </w:p>
    <w:p>
      <w:r>
        <w:t xml:space="preserve">理能力 </w:t>
      </w:r>
    </w:p>
    <w:p>
      <w:r/>
    </w:p>
    <w:p>
      <w:r>
        <w:t>实际处</w:t>
      </w:r>
    </w:p>
    <w:p>
      <w:r>
        <w:t xml:space="preserve">理量 </w:t>
      </w:r>
    </w:p>
    <w:p>
      <w:r/>
    </w:p>
    <w:p>
      <w:r>
        <w:t>运行</w:t>
      </w:r>
    </w:p>
    <w:p>
      <w:r>
        <w:t xml:space="preserve">小时 </w:t>
      </w:r>
    </w:p>
    <w:p>
      <w:r/>
    </w:p>
    <w:p>
      <w:r>
        <w:t xml:space="preserve">处理工艺 </w:t>
      </w:r>
    </w:p>
    <w:p>
      <w:r/>
    </w:p>
    <w:p>
      <w:r>
        <w:t xml:space="preserve">40 / 203 </w:t>
      </w:r>
    </w:p>
    <w:p>
      <w:r/>
    </w:p>
    <w:p>
      <w:r>
        <w:t xml:space="preserve"> </w:t>
      </w:r>
    </w:p>
    <w:p>
      <w:r>
        <w:t xml:space="preserve"> </w:t>
      </w:r>
    </w:p>
    <w:p>
      <w:r>
        <w:t xml:space="preserve"> </w:t>
      </w:r>
    </w:p>
    <w:p>
      <w:r>
        <w:t xml:space="preserve"> </w:t>
      </w:r>
    </w:p>
    <w:p>
      <w:r>
        <w:t xml:space="preserve">2018 年年度报告 </w:t>
      </w:r>
    </w:p>
    <w:p>
      <w:r/>
    </w:p>
    <w:p>
      <w:r>
        <w:t>废气处理</w:t>
      </w:r>
    </w:p>
    <w:p>
      <w:r>
        <w:t>设施</w:t>
      </w:r>
    </w:p>
    <w:p>
      <w:r>
        <w:t xml:space="preserve">（F1~F16) </w:t>
      </w:r>
    </w:p>
    <w:p>
      <w:r/>
    </w:p>
    <w:p>
      <w:r>
        <w:t>409</w:t>
      </w:r>
    </w:p>
    <w:p>
      <w:r>
        <w:t xml:space="preserve">万 </w:t>
      </w:r>
    </w:p>
    <w:p>
      <w:r/>
    </w:p>
    <w:p>
      <w:r>
        <w:t>1999</w:t>
      </w:r>
    </w:p>
    <w:p>
      <w:r>
        <w:t xml:space="preserve">/1/1 </w:t>
      </w:r>
    </w:p>
    <w:p>
      <w:r/>
    </w:p>
    <w:p>
      <w:r>
        <w:t>1999/3</w:t>
      </w:r>
    </w:p>
    <w:p>
      <w:r>
        <w:t xml:space="preserve">/1 </w:t>
      </w:r>
    </w:p>
    <w:p>
      <w:r/>
    </w:p>
    <w:p>
      <w:r>
        <w:t xml:space="preserve">自营 </w:t>
      </w:r>
    </w:p>
    <w:p>
      <w:r/>
    </w:p>
    <w:p>
      <w:r>
        <w:t xml:space="preserve">322887 322887 </w:t>
      </w:r>
    </w:p>
    <w:p>
      <w:r/>
    </w:p>
    <w:p>
      <w:r>
        <w:t xml:space="preserve">24 </w:t>
      </w:r>
    </w:p>
    <w:p>
      <w:r/>
    </w:p>
    <w:p>
      <w:r>
        <w:t>硫酸雾、氯化氢、氮氧化物、</w:t>
      </w:r>
    </w:p>
    <w:p>
      <w:r>
        <w:t>氰化氢等酸性废气采用喷淋吸</w:t>
      </w:r>
    </w:p>
    <w:p>
      <w:r>
        <w:t>收处理工艺；氨气采用喷淋吸</w:t>
      </w:r>
    </w:p>
    <w:p>
      <w:r>
        <w:t>收处理工艺；甲醛与酸性废气</w:t>
      </w:r>
    </w:p>
    <w:p>
      <w:r>
        <w:t>混合采用喷淋吸收处理工艺；</w:t>
      </w:r>
    </w:p>
    <w:p>
      <w:r>
        <w:t>TVOC 等有机废气采用喷淋吸收</w:t>
      </w:r>
    </w:p>
    <w:p>
      <w:r>
        <w:t>+活性炭处理工艺；锡及其化合</w:t>
      </w:r>
    </w:p>
    <w:p>
      <w:r>
        <w:t>物与有机废气混合处理；粉尘</w:t>
      </w:r>
    </w:p>
    <w:p>
      <w:r>
        <w:t>废气采用布袋处理工艺；锰及</w:t>
      </w:r>
    </w:p>
    <w:p>
      <w:r>
        <w:t>其化合物等其他废气采用喷淋</w:t>
      </w:r>
    </w:p>
    <w:p>
      <w:r>
        <w:t xml:space="preserve">吸收工艺处理； </w:t>
      </w:r>
    </w:p>
    <w:p>
      <w:r/>
    </w:p>
    <w:p>
      <w:r>
        <w:t xml:space="preserve">噪声防治污染设施 </w:t>
      </w:r>
    </w:p>
    <w:p>
      <w:r/>
    </w:p>
    <w:p>
      <w:r>
        <w:t xml:space="preserve">设施名称 </w:t>
      </w:r>
    </w:p>
    <w:p>
      <w:r/>
    </w:p>
    <w:p>
      <w:r>
        <w:t xml:space="preserve">总投资额 </w:t>
      </w:r>
    </w:p>
    <w:p>
      <w:r/>
    </w:p>
    <w:p>
      <w:r>
        <w:t xml:space="preserve">建设日期 </w:t>
      </w:r>
    </w:p>
    <w:p>
      <w:r/>
    </w:p>
    <w:p>
      <w:r>
        <w:t xml:space="preserve">投运日期 </w:t>
      </w:r>
    </w:p>
    <w:p>
      <w:r/>
    </w:p>
    <w:p>
      <w:r>
        <w:t xml:space="preserve">处理工艺 </w:t>
      </w:r>
    </w:p>
    <w:p>
      <w:r/>
    </w:p>
    <w:p>
      <w:r>
        <w:t xml:space="preserve">隔音屏 </w:t>
      </w:r>
    </w:p>
    <w:p>
      <w:r/>
    </w:p>
    <w:p>
      <w:r>
        <w:t xml:space="preserve">10 万 </w:t>
      </w:r>
    </w:p>
    <w:p>
      <w:r/>
    </w:p>
    <w:p>
      <w:r>
        <w:t xml:space="preserve">1999/1/1 </w:t>
      </w:r>
    </w:p>
    <w:p>
      <w:r/>
    </w:p>
    <w:p>
      <w:r>
        <w:t xml:space="preserve">1999/3/1 隔音 </w:t>
      </w:r>
    </w:p>
    <w:p>
      <w:r/>
    </w:p>
    <w:p>
      <w:r>
        <w:t xml:space="preserve">④ 陕西生益废水处理设施如下： </w:t>
      </w:r>
    </w:p>
    <w:p>
      <w:r/>
    </w:p>
    <w:p>
      <w:r>
        <w:t xml:space="preserve">类别 </w:t>
      </w:r>
    </w:p>
    <w:p>
      <w:r/>
    </w:p>
    <w:p>
      <w:r>
        <w:t xml:space="preserve">主要处理工艺 </w:t>
      </w:r>
    </w:p>
    <w:p>
      <w:r/>
    </w:p>
    <w:p>
      <w:r>
        <w:t xml:space="preserve">废水处理设施 化粪池处理 </w:t>
      </w:r>
    </w:p>
    <w:p>
      <w:r/>
    </w:p>
    <w:p>
      <w:r>
        <w:t xml:space="preserve">(3) 建设项目环境影响评价及其他环境保护行政许可情况 </w:t>
      </w:r>
    </w:p>
    <w:p>
      <w:r/>
    </w:p>
    <w:p>
      <w:r>
        <w:t xml:space="preserve">√适用 □不适用  </w:t>
      </w:r>
    </w:p>
    <w:p>
      <w:r>
        <w:t>① 生益科技万江工厂已取得了东莞市环保局批复的《FR-4 系列覆铜箔板生产环境影响报告表》、</w:t>
      </w:r>
    </w:p>
    <w:p>
      <w:r>
        <w:t>《关于广东生益科技股份有限公司申请变更锅炉、焚化炉燃料的批复》、《对原旧覆铜板生产线</w:t>
      </w:r>
    </w:p>
    <w:p>
      <w:r>
        <w:t>设备进行技术改造升级项目环境影响报告表》、《关于广东生益科技股份有限公司万江工厂申请</w:t>
      </w:r>
    </w:p>
    <w:p>
      <w:r>
        <w:t xml:space="preserve">废气焚烧炉技术改造的批复》、《高密度互连封装基板专用覆铜箔板(RCC)项目环境影响报告表》。 </w:t>
      </w:r>
    </w:p>
    <w:p>
      <w:r/>
    </w:p>
    <w:p>
      <w:r>
        <w:t>② 生益电子东城工厂已取得东莞市环保局批复的《关于东莞生益电子有限公司 150 万 Ft2/月多层</w:t>
      </w:r>
    </w:p>
    <w:p>
      <w:r>
        <w:t>印制电路板新建项目环境影响报告书的批复》、《关于东莞生益电子有限公司一期建设项目竣工</w:t>
      </w:r>
    </w:p>
    <w:p>
      <w:r>
        <w:t>环境保护验收意见的函》、《关于生益电子股份有限公司二期建设项目竣工环境保护验收意见的</w:t>
      </w:r>
    </w:p>
    <w:p>
      <w:r>
        <w:t xml:space="preserve">函》、《广东省污染物排放许可证》及《生益电子屋顶分布式光伏发电项目环境影响登记表》。 </w:t>
      </w:r>
    </w:p>
    <w:p>
      <w:r/>
    </w:p>
    <w:p>
      <w:r>
        <w:t>③ 生益电子万江工厂已取得东莞市环保局批复的《关于东莞生益电子有限公司万江分厂建设项目</w:t>
      </w:r>
    </w:p>
    <w:p>
      <w:r>
        <w:t>环境影响后评价报告备案意见的函》、《关于东莞生益电子有限公司万江分厂建设项目环境影响</w:t>
      </w:r>
    </w:p>
    <w:p>
      <w:r>
        <w:t>后评价项目验收意见的函》，及取得《生益电子股份有限公司万江分厂新增 PLASMA 铆钉机和曝光</w:t>
      </w:r>
    </w:p>
    <w:p>
      <w:r>
        <w:t xml:space="preserve">机》的建设项目环境影响登记表。 </w:t>
      </w:r>
    </w:p>
    <w:p>
      <w:r/>
    </w:p>
    <w:p>
      <w:r>
        <w:t>④ 陕西生益的建设项目均经过环评审批和环保验收，已取得了咸阳市环保局批复的《关于陕西生</w:t>
      </w:r>
    </w:p>
    <w:p>
      <w:r>
        <w:t>益科技有限公司覆铜板生产线第四期扩产改造项目环境影响报告表的批复》、《关于陕西生益科</w:t>
      </w:r>
    </w:p>
    <w:p>
      <w:r>
        <w:t>技有限公司覆铜板生产线第五期扩产改造项目环境影响报告表的批复》、《关于陕西生益科技有</w:t>
      </w:r>
    </w:p>
    <w:p>
      <w:r>
        <w:t>限公司高导热与高密度印制线路板用覆铜板产业化项目环境影响报告表的批复》、《关于陕西生</w:t>
      </w:r>
    </w:p>
    <w:p>
      <w:r>
        <w:t>益科技有限公司覆铜板生产线第五期扩产改造项目环境保护验收的批复》、《关于陕西生益科技</w:t>
      </w:r>
    </w:p>
    <w:p>
      <w:r>
        <w:t>有限公司高导热与高密度印制线路板用覆铜板产业化项目环境保护验收的批复》，咸阳市环保局</w:t>
      </w:r>
    </w:p>
    <w:p>
      <w:r/>
    </w:p>
    <w:p>
      <w:r>
        <w:t xml:space="preserve">41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高新分局批复的《关于陕西生益科技有限公司铝基板与厚铜生产项目环境影响报告表的批复》、</w:t>
      </w:r>
    </w:p>
    <w:p>
      <w:r>
        <w:t>《关于陕西生益科技有限公司 J 线生产项目环境影响报告表的批复》、《关于陕西生益科技有限</w:t>
      </w:r>
    </w:p>
    <w:p>
      <w:r>
        <w:t>公司高导热与高密度印制线路板用覆铜板产业化项目（二期）环境影响报告表的批复》、《关于</w:t>
      </w:r>
    </w:p>
    <w:p>
      <w:r>
        <w:t>陕西生益科技有限公司铝基板与厚铜生产项目环境保护验收的复函》、《关于陕西生益科技有限</w:t>
      </w:r>
    </w:p>
    <w:p>
      <w:r>
        <w:t>公司 J 线生产项目环境保护验收的复函》，秦都环保分局批复的《关于陕西生益科技有限公司覆</w:t>
      </w:r>
    </w:p>
    <w:p>
      <w:r>
        <w:t>铜板生产线第四期扩产改造项目环境保护验收的批复》，陕西省环保厅批复的《污染物排放权指</w:t>
      </w:r>
    </w:p>
    <w:p>
      <w:r>
        <w:t xml:space="preserve">标的函》。 </w:t>
      </w:r>
    </w:p>
    <w:p>
      <w:r/>
    </w:p>
    <w:p>
      <w:r>
        <w:t xml:space="preserve">(4) 突发环境事件应急预案 </w:t>
      </w:r>
    </w:p>
    <w:p>
      <w:r/>
    </w:p>
    <w:p>
      <w:r>
        <w:t xml:space="preserve">√适用 □不适用  </w:t>
      </w:r>
    </w:p>
    <w:p>
      <w:r>
        <w:t xml:space="preserve">① 生益科技万江工厂编制了《广东生益科技股份有限公司(万江工厂)环境应急预案》。 </w:t>
      </w:r>
    </w:p>
    <w:p>
      <w:r>
        <w:t xml:space="preserve">② 生益电子东城工厂编制了《生益电子股份有限公司突发环境事件应急预案》。 </w:t>
      </w:r>
    </w:p>
    <w:p>
      <w:r>
        <w:t xml:space="preserve">③ 生益电子万江工厂编制了《生益电子股份有限公司万江分厂突发环境事件应急预案》。 </w:t>
      </w:r>
    </w:p>
    <w:p>
      <w:r>
        <w:t xml:space="preserve">④ 陕西生益编制了《陕西生益科技有限公司突发事件环境应急预案》。 </w:t>
      </w:r>
    </w:p>
    <w:p>
      <w:r/>
    </w:p>
    <w:p>
      <w:r>
        <w:t xml:space="preserve">(5) 环境自行监测方案 </w:t>
      </w:r>
    </w:p>
    <w:p>
      <w:r/>
    </w:p>
    <w:p>
      <w:r>
        <w:t xml:space="preserve">√适用 □不适用  </w:t>
      </w:r>
    </w:p>
    <w:p>
      <w:r>
        <w:t>① 生益科技万江工厂编制了《广东生益科技股份有限公司（万江工厂）自行监测方案》并公开，</w:t>
      </w:r>
    </w:p>
    <w:p>
      <w:r>
        <w:t xml:space="preserve">每季度公开自行监测信息，监测结果均达标。 </w:t>
      </w:r>
    </w:p>
    <w:p>
      <w:r>
        <w:t>② 生益电子东城工厂编制了自行监测方案（注：属于市控污染源，不需公开自行监测方案），定</w:t>
      </w:r>
    </w:p>
    <w:p>
      <w:r>
        <w:t xml:space="preserve">期公开自行监测信息，监测结果均达标。 </w:t>
      </w:r>
    </w:p>
    <w:p>
      <w:r>
        <w:t>③ 生益电子万江工厂编制了《生益电子股份有限公司万江工厂自行监测方案》并公开，按不同监</w:t>
      </w:r>
    </w:p>
    <w:p>
      <w:r>
        <w:t xml:space="preserve">测因子，每周、每月或每季度公开自行监测信息，监测结果均达标。 </w:t>
      </w:r>
    </w:p>
    <w:p>
      <w:r>
        <w:t>④ 陕西生益编制了自行监测方案，每年对监测项目进行监测，监测项目为：废水：PH、COD、悬</w:t>
      </w:r>
    </w:p>
    <w:p>
      <w:r>
        <w:t xml:space="preserve">浮物、氨氮，监测结果达标。 </w:t>
      </w:r>
    </w:p>
    <w:p>
      <w:r/>
    </w:p>
    <w:p>
      <w:r>
        <w:t xml:space="preserve">(6) 其他应当公开的环境信息 </w:t>
      </w:r>
    </w:p>
    <w:p>
      <w:r/>
    </w:p>
    <w:p>
      <w:r>
        <w:t xml:space="preserve">√适用 □不适用  </w:t>
      </w:r>
    </w:p>
    <w:p>
      <w:r>
        <w:t>生益科技万江工厂、生益电子万江工厂、生益电子东城工厂及陕西生益属于环境保护部门公</w:t>
      </w:r>
    </w:p>
    <w:p>
      <w:r>
        <w:t xml:space="preserve">布的重点排污单位，环境信息披露如下： </w:t>
      </w:r>
    </w:p>
    <w:p>
      <w:r>
        <w:t>① 生益科技万江工厂和生益电子万江工厂在东莞市环保局（http://120.86.191.138/hbgs/）</w:t>
      </w:r>
    </w:p>
    <w:p>
      <w:r>
        <w:t>定期披露排污信息、防治污染设施的建设和运行情况、建设项目环境影响评价及其他环境保护行</w:t>
      </w:r>
    </w:p>
    <w:p>
      <w:r>
        <w:t>政许可情况、突发环境事件应急预案，及在广东省重点监控企业环境公开信息发布平台</w:t>
      </w:r>
    </w:p>
    <w:p>
      <w:r>
        <w:t xml:space="preserve">（https://app.gdep.gov.cn/epinfo/）定期披露环境自行监测方案及监测情况。 </w:t>
      </w:r>
    </w:p>
    <w:p>
      <w:r>
        <w:t>② 生益电子东城工厂在东莞市环保局（http://120.86.191.138/hbgs/）定期披露排污信息、</w:t>
      </w:r>
    </w:p>
    <w:p>
      <w:r>
        <w:t>防治污染设施的建设和运行情况、建设项目环境影响评价及其他环境保护行政许可情况、突发环</w:t>
      </w:r>
    </w:p>
    <w:p>
      <w:r>
        <w:t xml:space="preserve">境事件应急预案。 </w:t>
      </w:r>
    </w:p>
    <w:p>
      <w:r>
        <w:t xml:space="preserve">③ 陕西生益根据陕西省环保厅的要求，将自行监测数据上传至陕西省环保厅系统。 </w:t>
      </w:r>
    </w:p>
    <w:p>
      <w:r/>
    </w:p>
    <w:p>
      <w:r>
        <w:t xml:space="preserve">2. 重点排污单位之外的公司的环保情况说明 </w:t>
      </w:r>
    </w:p>
    <w:p>
      <w:r/>
    </w:p>
    <w:p>
      <w:r>
        <w:t xml:space="preserve">√适用 □不适用  </w:t>
      </w:r>
    </w:p>
    <w:p>
      <w:r>
        <w:t xml:space="preserve">2018 年度，苏州生益不属于环保部门公布的重点排污单位，其环保情况如下： </w:t>
      </w:r>
    </w:p>
    <w:p>
      <w:r/>
    </w:p>
    <w:p>
      <w:r>
        <w:t xml:space="preserve">42 / 203 </w:t>
      </w:r>
    </w:p>
    <w:p>
      <w:r/>
    </w:p>
    <w:p>
      <w:r>
        <w:t xml:space="preserve"> </w:t>
      </w:r>
    </w:p>
    <w:p>
      <w:r>
        <w:t xml:space="preserve"> </w:t>
      </w:r>
    </w:p>
    <w:p>
      <w:r>
        <w:t xml:space="preserve"> </w:t>
      </w:r>
    </w:p>
    <w:p>
      <w:r>
        <w:t xml:space="preserve"> </w:t>
      </w:r>
    </w:p>
    <w:p>
      <w:r>
        <w:t xml:space="preserve"> </w:t>
      </w:r>
    </w:p>
    <w:p>
      <w:r>
        <w:t xml:space="preserve">2018 年年度报告 </w:t>
      </w:r>
    </w:p>
    <w:p>
      <w:r/>
    </w:p>
    <w:p>
      <w:r>
        <w:t>① 苏州生益主要污染物类别是废气，主要大气污染物为非甲烷总烃、丙酮、DMF、氨，均监</w:t>
      </w:r>
    </w:p>
    <w:p>
      <w:r>
        <w:t xml:space="preserve">测达标，排污信息如下： </w:t>
      </w:r>
    </w:p>
    <w:p>
      <w:r/>
    </w:p>
    <w:p>
      <w:r>
        <w:t xml:space="preserve">类 别 </w:t>
      </w:r>
    </w:p>
    <w:p>
      <w:r/>
    </w:p>
    <w:p>
      <w:r>
        <w:t xml:space="preserve">污染物 </w:t>
      </w:r>
    </w:p>
    <w:p>
      <w:r/>
    </w:p>
    <w:p>
      <w:r>
        <w:t xml:space="preserve">排放浓度 </w:t>
      </w:r>
    </w:p>
    <w:p>
      <w:r/>
    </w:p>
    <w:p>
      <w:r>
        <w:t xml:space="preserve">执行标准 </w:t>
      </w:r>
    </w:p>
    <w:p>
      <w:r/>
    </w:p>
    <w:p>
      <w:r>
        <w:t xml:space="preserve">超标情况 </w:t>
      </w:r>
    </w:p>
    <w:p>
      <w:r/>
    </w:p>
    <w:p>
      <w:r>
        <w:t xml:space="preserve">排放方式 </w:t>
      </w:r>
    </w:p>
    <w:p>
      <w:r/>
    </w:p>
    <w:p>
      <w:r>
        <w:t>排放总量</w:t>
      </w:r>
    </w:p>
    <w:p>
      <w:r>
        <w:t xml:space="preserve">（Kg/年） </w:t>
      </w:r>
    </w:p>
    <w:p>
      <w:r/>
    </w:p>
    <w:p>
      <w:r>
        <w:t>核定的排放</w:t>
      </w:r>
    </w:p>
    <w:p>
      <w:r>
        <w:t xml:space="preserve">总量（Kg/年） </w:t>
      </w:r>
    </w:p>
    <w:p>
      <w:r/>
    </w:p>
    <w:p>
      <w:r>
        <w:t>排放口数量</w:t>
      </w:r>
    </w:p>
    <w:p>
      <w:r>
        <w:t xml:space="preserve">及分布情况 </w:t>
      </w:r>
    </w:p>
    <w:p>
      <w:r/>
    </w:p>
    <w:p>
      <w:r>
        <w:t xml:space="preserve">非甲烷总烃 </w:t>
      </w:r>
    </w:p>
    <w:p>
      <w:r/>
    </w:p>
    <w:p>
      <w:r>
        <w:t xml:space="preserve">废 气 （单位：mg/m3） </w:t>
      </w:r>
    </w:p>
    <w:p>
      <w:r>
        <w:t xml:space="preserve">丙酮 </w:t>
      </w:r>
    </w:p>
    <w:p>
      <w:r/>
    </w:p>
    <w:p>
      <w:r>
        <w:t xml:space="preserve">DMF </w:t>
      </w:r>
    </w:p>
    <w:p>
      <w:r/>
    </w:p>
    <w:p>
      <w:r>
        <w:t xml:space="preserve">一期焚烧炉：49.27 </w:t>
      </w:r>
    </w:p>
    <w:p>
      <w:r>
        <w:t xml:space="preserve">二期焚烧炉：37.4 </w:t>
      </w:r>
    </w:p>
    <w:p>
      <w:r/>
    </w:p>
    <w:p>
      <w:r>
        <w:t xml:space="preserve">一期焚烧炉：1.36 </w:t>
      </w:r>
    </w:p>
    <w:p>
      <w:r>
        <w:t xml:space="preserve">二期焚烧炉：0.92 </w:t>
      </w:r>
    </w:p>
    <w:p>
      <w:r/>
    </w:p>
    <w:p>
      <w:r>
        <w:t>一、二期焚烧</w:t>
      </w:r>
    </w:p>
    <w:p>
      <w:r>
        <w:t xml:space="preserve">炉：＜0.1 </w:t>
      </w:r>
    </w:p>
    <w:p>
      <w:r/>
    </w:p>
    <w:p>
      <w:r>
        <w:t xml:space="preserve">氨 </w:t>
      </w:r>
    </w:p>
    <w:p>
      <w:r/>
    </w:p>
    <w:p>
      <w:r>
        <w:t xml:space="preserve">蚀刻废气：37 </w:t>
      </w:r>
    </w:p>
    <w:p>
      <w:r/>
    </w:p>
    <w:p>
      <w:r>
        <w:t xml:space="preserve">120 </w:t>
      </w:r>
    </w:p>
    <w:p>
      <w:r/>
    </w:p>
    <w:p>
      <w:r>
        <w:t xml:space="preserve">否 </w:t>
      </w:r>
    </w:p>
    <w:p>
      <w:r/>
    </w:p>
    <w:p>
      <w:r>
        <w:t xml:space="preserve">9072 </w:t>
      </w:r>
    </w:p>
    <w:p>
      <w:r/>
    </w:p>
    <w:p>
      <w:r>
        <w:t xml:space="preserve">/ </w:t>
      </w:r>
    </w:p>
    <w:p>
      <w:r/>
    </w:p>
    <w:p>
      <w:r>
        <w:t xml:space="preserve">/ </w:t>
      </w:r>
    </w:p>
    <w:p>
      <w:r/>
    </w:p>
    <w:p>
      <w:r>
        <w:t xml:space="preserve">否 </w:t>
      </w:r>
    </w:p>
    <w:p>
      <w:r/>
    </w:p>
    <w:p>
      <w:r>
        <w:t xml:space="preserve">/ </w:t>
      </w:r>
    </w:p>
    <w:p>
      <w:r/>
    </w:p>
    <w:p>
      <w:r>
        <w:t xml:space="preserve">否 </w:t>
      </w:r>
    </w:p>
    <w:p>
      <w:r/>
    </w:p>
    <w:p>
      <w:r>
        <w:t xml:space="preserve">经废气处理装置后，排入到空气中 </w:t>
      </w:r>
    </w:p>
    <w:p>
      <w:r/>
    </w:p>
    <w:p>
      <w:r>
        <w:t xml:space="preserve">222 </w:t>
      </w:r>
    </w:p>
    <w:p>
      <w:r/>
    </w:p>
    <w:p>
      <w:r>
        <w:t xml:space="preserve">ND </w:t>
      </w:r>
    </w:p>
    <w:p>
      <w:r/>
    </w:p>
    <w:p>
      <w:r>
        <w:t xml:space="preserve">14715 </w:t>
      </w:r>
    </w:p>
    <w:p>
      <w:r/>
    </w:p>
    <w:p>
      <w:r>
        <w:t xml:space="preserve">22692 </w:t>
      </w:r>
    </w:p>
    <w:p>
      <w:r/>
    </w:p>
    <w:p>
      <w:r>
        <w:t xml:space="preserve">/ </w:t>
      </w:r>
    </w:p>
    <w:p>
      <w:r/>
    </w:p>
    <w:p>
      <w:r>
        <w:t xml:space="preserve">否 </w:t>
      </w:r>
    </w:p>
    <w:p>
      <w:r/>
    </w:p>
    <w:p>
      <w:r>
        <w:t xml:space="preserve">353 </w:t>
      </w:r>
    </w:p>
    <w:p>
      <w:r/>
    </w:p>
    <w:p>
      <w:r>
        <w:t xml:space="preserve">/ </w:t>
      </w:r>
    </w:p>
    <w:p>
      <w:r/>
    </w:p>
    <w:p>
      <w:r>
        <w:t xml:space="preserve">RTO 排放口 1 </w:t>
      </w:r>
    </w:p>
    <w:p>
      <w:r/>
    </w:p>
    <w:p>
      <w:r>
        <w:t xml:space="preserve">RTO 排放口 2 </w:t>
      </w:r>
    </w:p>
    <w:p>
      <w:r/>
    </w:p>
    <w:p>
      <w:r>
        <w:t xml:space="preserve">锅炉排放口 </w:t>
      </w:r>
    </w:p>
    <w:p>
      <w:r/>
    </w:p>
    <w:p>
      <w:r>
        <w:t xml:space="preserve">检验室排放口 </w:t>
      </w:r>
    </w:p>
    <w:p>
      <w:r/>
    </w:p>
    <w:p>
      <w:r>
        <w:t xml:space="preserve">经度：120°47′48.12″ </w:t>
      </w:r>
    </w:p>
    <w:p>
      <w:r>
        <w:t xml:space="preserve">纬度：31°19′22.26″ </w:t>
      </w:r>
    </w:p>
    <w:p>
      <w:r/>
    </w:p>
    <w:p>
      <w:r>
        <w:t xml:space="preserve">经度：120°47′49.94″ </w:t>
      </w:r>
    </w:p>
    <w:p>
      <w:r>
        <w:t xml:space="preserve">纬度：31°19′22.61″ </w:t>
      </w:r>
    </w:p>
    <w:p>
      <w:r/>
    </w:p>
    <w:p>
      <w:r>
        <w:t xml:space="preserve">经度：120°47′50.66″ </w:t>
      </w:r>
    </w:p>
    <w:p>
      <w:r>
        <w:t xml:space="preserve">纬度：31°19′19.31″ </w:t>
      </w:r>
    </w:p>
    <w:p>
      <w:r/>
    </w:p>
    <w:p>
      <w:r>
        <w:t xml:space="preserve">经度：120°47′49.27″ </w:t>
      </w:r>
    </w:p>
    <w:p>
      <w:r>
        <w:t xml:space="preserve">纬度：31°19′16.84″ </w:t>
      </w:r>
    </w:p>
    <w:p>
      <w:r/>
    </w:p>
    <w:p>
      <w:r>
        <w:t xml:space="preserve">② 苏州生益废气处理设施如下： </w:t>
      </w:r>
    </w:p>
    <w:p>
      <w:r>
        <w:t>转阀式 RTO 设备通过运用高温氧化技术，将原排放在大气废溶剂气体，构建循环系统，将废</w:t>
      </w:r>
    </w:p>
    <w:p>
      <w:r>
        <w:t>溶剂气体在 760℃以上的环境近 100%氧化，施以陶瓷体能效切换，进行高效的热效能交换，并将</w:t>
      </w:r>
    </w:p>
    <w:p>
      <w:r>
        <w:t xml:space="preserve">热效能转换至上胶机生产使用。如此达到 VOCs 减排及热能回收。 </w:t>
      </w:r>
    </w:p>
    <w:p>
      <w:r>
        <w:t>废气二次处理设备通过催化燃烧装置的内置换热器，首先将废气温度从 130℃换热到 250℃左</w:t>
      </w:r>
    </w:p>
    <w:p>
      <w:r>
        <w:t>右，此时废气温度得到第一次提升。然后废气通过燃气进行温度二次提升，温度在 280~320℃。</w:t>
      </w:r>
    </w:p>
    <w:p>
      <w:r>
        <w:t>废气经催化床反应后氧化成无公害的 CO2 和 H2O，并放出热量（催化剂为贵金属），废气再进入</w:t>
      </w:r>
    </w:p>
    <w:p>
      <w:r>
        <w:t>催化燃烧内置的热换器与新进的废气进行热交换，将热量换热给废气，温度降低，最终低浓度高</w:t>
      </w:r>
    </w:p>
    <w:p>
      <w:r>
        <w:t xml:space="preserve">空排放。 </w:t>
      </w:r>
    </w:p>
    <w:p>
      <w:r>
        <w:t>③ 苏州生益的建设项目均经过环评审批和环保验收，已取得了《苏州工业园区国土环保局关</w:t>
      </w:r>
    </w:p>
    <w:p>
      <w:r>
        <w:t>于苏州生益科技有限公司一期工程环境影响报告书的环保批复》、《关于苏州生益科技有限公司</w:t>
      </w:r>
    </w:p>
    <w:p>
      <w:r>
        <w:t>二期扩建项目环境影响报告表的环保批复》、《关于苏州生益有限公司华东区总部建设项目环境</w:t>
      </w:r>
    </w:p>
    <w:p>
      <w:r>
        <w:t xml:space="preserve">影响等级表的环保批复》、《排污许可证》。 </w:t>
      </w:r>
    </w:p>
    <w:p>
      <w:r>
        <w:t xml:space="preserve">④ 苏州生益编制了《苏州生益科技有限公司突发环境事件应急预案》。 </w:t>
      </w:r>
    </w:p>
    <w:p>
      <w:r>
        <w:t>⑤ 苏州生益根据园区环保局发放《排污许可证》要求，编制了自行监测方案，每半年对检测项目</w:t>
      </w:r>
    </w:p>
    <w:p>
      <w:r>
        <w:t>进行监测，检测项目为：一、二期焚烧炉筒：丙酮、DMF、非甲烷总碳烃；每年对检测项目进行监</w:t>
      </w:r>
    </w:p>
    <w:p>
      <w:r>
        <w:t>测，检测项目为：一、二期焚烧炉：二氧化硫、颗粒物、氮氧化物，蚀刻废气：氨，监测结果达</w:t>
      </w:r>
    </w:p>
    <w:p>
      <w:r>
        <w:t xml:space="preserve">标。 </w:t>
      </w:r>
    </w:p>
    <w:p>
      <w:r/>
    </w:p>
    <w:p>
      <w:r>
        <w:t xml:space="preserve">3. 重点排污单位之外的公司未披露环境信息的原因说明 </w:t>
      </w:r>
    </w:p>
    <w:p>
      <w:r/>
    </w:p>
    <w:p>
      <w:r>
        <w:t xml:space="preserve">√适用 □不适用  </w:t>
      </w:r>
    </w:p>
    <w:p>
      <w:r/>
    </w:p>
    <w:p>
      <w:r>
        <w:t xml:space="preserve">43 / 203 </w:t>
      </w:r>
    </w:p>
    <w:p>
      <w:r/>
    </w:p>
    <w:p>
      <w:r>
        <w:t xml:space="preserve"> </w:t>
      </w:r>
    </w:p>
    <w:p>
      <w:r>
        <w:t xml:space="preserve"> </w:t>
      </w:r>
    </w:p>
    <w:p>
      <w:r>
        <w:t xml:space="preserve">2018 年年度报告 </w:t>
      </w:r>
    </w:p>
    <w:p>
      <w:r/>
    </w:p>
    <w:p>
      <w:r>
        <w:t>公司的子公司共 8 家，包括：苏州生益、陕西生益、生益电子、生益香港、生益资本、江苏</w:t>
      </w:r>
    </w:p>
    <w:p>
      <w:r>
        <w:t>生益、江西生益及生益地产。生益科技万江工厂及苏州生益、陕西生益、生益电子已披露环境信</w:t>
      </w:r>
    </w:p>
    <w:p>
      <w:r>
        <w:t>息，其余 5 家子公司不涉及排污情况，原因是：生益香港主营进出口贸易，生益资本主营股权投</w:t>
      </w:r>
    </w:p>
    <w:p>
      <w:r>
        <w:t>资，生益地产主营房地产开发与经营、物业管理、自有房屋租赁和工程管理服务，江苏生益及江</w:t>
      </w:r>
    </w:p>
    <w:p>
      <w:r>
        <w:t xml:space="preserve">西生益尚在建设当中，未进行实际生产。 </w:t>
      </w:r>
    </w:p>
    <w:p>
      <w:r/>
    </w:p>
    <w:p>
      <w:r>
        <w:t xml:space="preserve">4. 报告期内披露环境信息内容的后续进展或变化情况的说明 </w:t>
      </w:r>
    </w:p>
    <w:p>
      <w:r/>
    </w:p>
    <w:p>
      <w:r>
        <w:t xml:space="preserve">□适用 √不适用  </w:t>
      </w:r>
    </w:p>
    <w:p>
      <w:r/>
    </w:p>
    <w:p>
      <w:r>
        <w:t xml:space="preserve">(四) 其他说明 </w:t>
      </w:r>
    </w:p>
    <w:p>
      <w:r/>
    </w:p>
    <w:p>
      <w:r>
        <w:t xml:space="preserve">□适用  √不适用  </w:t>
      </w:r>
    </w:p>
    <w:p>
      <w:r/>
    </w:p>
    <w:p>
      <w:r>
        <w:t xml:space="preserve">十八、可转换公司债券情况 </w:t>
      </w:r>
    </w:p>
    <w:p>
      <w:r/>
    </w:p>
    <w:p>
      <w:r>
        <w:t xml:space="preserve">(一) 转债发行情况 </w:t>
      </w:r>
    </w:p>
    <w:p>
      <w:r/>
    </w:p>
    <w:p>
      <w:r>
        <w:t xml:space="preserve">√适用  □不适用  </w:t>
      </w:r>
    </w:p>
    <w:p>
      <w:r>
        <w:t>公司于 2017 年 11 月 24 日公开发行了 1,800 万张可转换公司债券，发行价格为每张 100 元，</w:t>
      </w:r>
    </w:p>
    <w:p>
      <w:r>
        <w:t>募集资金总额为人民币 18 亿元，实际募集资金净额为人民币 1,772,934,905.66 元，2017 年 11</w:t>
      </w:r>
    </w:p>
    <w:p>
      <w:r>
        <w:t>月 30 日发行完成及披露发行结果公告，可转换公司债券于 2017 年 12 月 11 日上市。自 2018 年 5</w:t>
      </w:r>
    </w:p>
    <w:p>
      <w:r>
        <w:t xml:space="preserve">月 30 日起，可转换公司债券进入转股期。 </w:t>
      </w:r>
    </w:p>
    <w:p>
      <w:r/>
    </w:p>
    <w:p>
      <w:r>
        <w:t xml:space="preserve">(二) 报告期转债持有人及担保人情况 </w:t>
      </w:r>
    </w:p>
    <w:p>
      <w:r/>
    </w:p>
    <w:p>
      <w:r>
        <w:t xml:space="preserve">√适用 □不适用  </w:t>
      </w:r>
    </w:p>
    <w:p>
      <w:r/>
    </w:p>
    <w:p>
      <w:r>
        <w:t xml:space="preserve">期末转债持有人数 </w:t>
      </w:r>
    </w:p>
    <w:p>
      <w:r/>
    </w:p>
    <w:p>
      <w:r>
        <w:t xml:space="preserve">本公司转债的担保人 </w:t>
      </w:r>
    </w:p>
    <w:p>
      <w:r/>
    </w:p>
    <w:p>
      <w:r>
        <w:t xml:space="preserve">前十名转债持有人情况如下： </w:t>
      </w:r>
    </w:p>
    <w:p>
      <w:r/>
    </w:p>
    <w:p>
      <w:r>
        <w:t xml:space="preserve">11,857 </w:t>
      </w:r>
    </w:p>
    <w:p>
      <w:r/>
    </w:p>
    <w:p>
      <w:r>
        <w:t xml:space="preserve">无 </w:t>
      </w:r>
    </w:p>
    <w:p>
      <w:r/>
    </w:p>
    <w:p>
      <w:r>
        <w:t xml:space="preserve">可转换公司债券持有人名称 </w:t>
      </w:r>
    </w:p>
    <w:p>
      <w:r/>
    </w:p>
    <w:p>
      <w:r>
        <w:t xml:space="preserve">期末持债数量（元） 持有比例(%) </w:t>
      </w:r>
    </w:p>
    <w:p>
      <w:r/>
    </w:p>
    <w:p>
      <w:r>
        <w:t>中国建设银行股份有限公司－中欧新蓝筹灵活配置混合型</w:t>
      </w:r>
    </w:p>
    <w:p>
      <w:r>
        <w:t xml:space="preserve">证券投资基金 </w:t>
      </w:r>
    </w:p>
    <w:p>
      <w:r/>
    </w:p>
    <w:p>
      <w:r>
        <w:t xml:space="preserve">中银基金公司－中行－中国银行股份有限公司 </w:t>
      </w:r>
    </w:p>
    <w:p>
      <w:r/>
    </w:p>
    <w:p>
      <w:r>
        <w:t>招商银行股份有限公司－兴全合润分级混合型证券投资基</w:t>
      </w:r>
    </w:p>
    <w:p>
      <w:r>
        <w:t xml:space="preserve">金 </w:t>
      </w:r>
    </w:p>
    <w:p>
      <w:r/>
    </w:p>
    <w:p>
      <w:r>
        <w:t>招商银行股份有限公司－东方红配置精选混合型证券投资</w:t>
      </w:r>
    </w:p>
    <w:p>
      <w:r>
        <w:t xml:space="preserve">基金 </w:t>
      </w:r>
    </w:p>
    <w:p>
      <w:r/>
    </w:p>
    <w:p>
      <w:r>
        <w:t xml:space="preserve">全国社保基金一零零二组合 </w:t>
      </w:r>
    </w:p>
    <w:p>
      <w:r/>
    </w:p>
    <w:p>
      <w:r>
        <w:t xml:space="preserve">中国银行－易方达稳健收益债券型证券投资基金 </w:t>
      </w:r>
    </w:p>
    <w:p>
      <w:r/>
    </w:p>
    <w:p>
      <w:r>
        <w:t xml:space="preserve">财通证券股份有限公司 </w:t>
      </w:r>
    </w:p>
    <w:p>
      <w:r/>
    </w:p>
    <w:p>
      <w:r>
        <w:t>南方东英资产管理有限公司－南方东英龙腾中国基金（交易</w:t>
      </w:r>
    </w:p>
    <w:p>
      <w:r>
        <w:t xml:space="preserve">所） </w:t>
      </w:r>
    </w:p>
    <w:p>
      <w:r/>
    </w:p>
    <w:p>
      <w:r>
        <w:t>中国工商银行股份有限公司－兴全可转债混合型证券投资</w:t>
      </w:r>
    </w:p>
    <w:p>
      <w:r>
        <w:t xml:space="preserve">基金 </w:t>
      </w:r>
    </w:p>
    <w:p>
      <w:r/>
    </w:p>
    <w:p>
      <w:r>
        <w:t xml:space="preserve">101,138,000 </w:t>
      </w:r>
    </w:p>
    <w:p>
      <w:r/>
    </w:p>
    <w:p>
      <w:r>
        <w:t xml:space="preserve">5.62 </w:t>
      </w:r>
    </w:p>
    <w:p>
      <w:r/>
    </w:p>
    <w:p>
      <w:r>
        <w:t xml:space="preserve">95,654,000 </w:t>
      </w:r>
    </w:p>
    <w:p>
      <w:r/>
    </w:p>
    <w:p>
      <w:r>
        <w:t xml:space="preserve">91,990,000 </w:t>
      </w:r>
    </w:p>
    <w:p>
      <w:r/>
    </w:p>
    <w:p>
      <w:r>
        <w:t xml:space="preserve">5.31 </w:t>
      </w:r>
    </w:p>
    <w:p>
      <w:r/>
    </w:p>
    <w:p>
      <w:r>
        <w:t xml:space="preserve">5.11 </w:t>
      </w:r>
    </w:p>
    <w:p>
      <w:r/>
    </w:p>
    <w:p>
      <w:r>
        <w:t xml:space="preserve">86,916,000 </w:t>
      </w:r>
    </w:p>
    <w:p>
      <w:r/>
    </w:p>
    <w:p>
      <w:r>
        <w:t xml:space="preserve">4.83 </w:t>
      </w:r>
    </w:p>
    <w:p>
      <w:r/>
    </w:p>
    <w:p>
      <w:r>
        <w:t xml:space="preserve">86,181,000 </w:t>
      </w:r>
    </w:p>
    <w:p>
      <w:r/>
    </w:p>
    <w:p>
      <w:r>
        <w:t xml:space="preserve">69,861,000 </w:t>
      </w:r>
    </w:p>
    <w:p>
      <w:r/>
    </w:p>
    <w:p>
      <w:r>
        <w:t xml:space="preserve">55,081,000 </w:t>
      </w:r>
    </w:p>
    <w:p>
      <w:r/>
    </w:p>
    <w:p>
      <w:r>
        <w:t xml:space="preserve">44,201,000 </w:t>
      </w:r>
    </w:p>
    <w:p>
      <w:r/>
    </w:p>
    <w:p>
      <w:r>
        <w:t xml:space="preserve">4.79 </w:t>
      </w:r>
    </w:p>
    <w:p>
      <w:r/>
    </w:p>
    <w:p>
      <w:r>
        <w:t xml:space="preserve">3.88 </w:t>
      </w:r>
    </w:p>
    <w:p>
      <w:r/>
    </w:p>
    <w:p>
      <w:r>
        <w:t xml:space="preserve">3.06 </w:t>
      </w:r>
    </w:p>
    <w:p>
      <w:r/>
    </w:p>
    <w:p>
      <w:r>
        <w:t xml:space="preserve">2.46 </w:t>
      </w:r>
    </w:p>
    <w:p>
      <w:r/>
    </w:p>
    <w:p>
      <w:r>
        <w:t xml:space="preserve">43,302,000 </w:t>
      </w:r>
    </w:p>
    <w:p>
      <w:r/>
    </w:p>
    <w:p>
      <w:r>
        <w:t xml:space="preserve">2.41 </w:t>
      </w:r>
    </w:p>
    <w:p>
      <w:r/>
    </w:p>
    <w:p>
      <w:r>
        <w:t xml:space="preserve">国元证券股份有限公司 </w:t>
      </w:r>
    </w:p>
    <w:p>
      <w:r/>
    </w:p>
    <w:p>
      <w:r>
        <w:t xml:space="preserve">33,327,000 </w:t>
      </w:r>
    </w:p>
    <w:p>
      <w:r/>
    </w:p>
    <w:p>
      <w:r>
        <w:t xml:space="preserve">1.85 </w:t>
      </w:r>
    </w:p>
    <w:p>
      <w:r/>
    </w:p>
    <w:p>
      <w:r>
        <w:t xml:space="preserve">44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报告期转债变动情况 </w:t>
      </w:r>
    </w:p>
    <w:p>
      <w:r/>
    </w:p>
    <w:p>
      <w:r>
        <w:t xml:space="preserve">√适用 □不适用  </w:t>
      </w:r>
    </w:p>
    <w:p>
      <w:r/>
    </w:p>
    <w:p>
      <w:r>
        <w:t xml:space="preserve">可转换公司债券名称 </w:t>
      </w:r>
    </w:p>
    <w:p>
      <w:r/>
    </w:p>
    <w:p>
      <w:r>
        <w:t xml:space="preserve">本次变动前 </w:t>
      </w:r>
    </w:p>
    <w:p>
      <w:r/>
    </w:p>
    <w:p>
      <w:r>
        <w:t xml:space="preserve">单位:元  币种:人民币 </w:t>
      </w:r>
    </w:p>
    <w:p>
      <w:r/>
    </w:p>
    <w:p>
      <w:r>
        <w:t xml:space="preserve">本次变动增减 </w:t>
      </w:r>
    </w:p>
    <w:p>
      <w:r/>
    </w:p>
    <w:p>
      <w:r>
        <w:t xml:space="preserve">转股 </w:t>
      </w:r>
    </w:p>
    <w:p>
      <w:r/>
    </w:p>
    <w:p>
      <w:r>
        <w:t xml:space="preserve">赎回 </w:t>
      </w:r>
    </w:p>
    <w:p>
      <w:r/>
    </w:p>
    <w:p>
      <w:r>
        <w:t xml:space="preserve">回售 </w:t>
      </w:r>
    </w:p>
    <w:p>
      <w:r/>
    </w:p>
    <w:p>
      <w:r>
        <w:t xml:space="preserve">本次变动后 </w:t>
      </w:r>
    </w:p>
    <w:p>
      <w:r/>
    </w:p>
    <w:p>
      <w:r>
        <w:t xml:space="preserve">生益转债 </w:t>
      </w:r>
    </w:p>
    <w:p>
      <w:r/>
    </w:p>
    <w:p>
      <w:r>
        <w:t xml:space="preserve">1,800,000,000 </w:t>
      </w:r>
    </w:p>
    <w:p>
      <w:r/>
    </w:p>
    <w:p>
      <w:r>
        <w:t xml:space="preserve">96,000 </w:t>
      </w:r>
    </w:p>
    <w:p>
      <w:r/>
    </w:p>
    <w:p>
      <w:r>
        <w:t xml:space="preserve">0 </w:t>
      </w:r>
    </w:p>
    <w:p>
      <w:r/>
    </w:p>
    <w:p>
      <w:r>
        <w:t xml:space="preserve">31,000 1,799,873,000 </w:t>
      </w:r>
    </w:p>
    <w:p>
      <w:r/>
    </w:p>
    <w:p>
      <w:r>
        <w:t xml:space="preserve">报告期转债累计转股情况 </w:t>
      </w:r>
    </w:p>
    <w:p>
      <w:r>
        <w:t xml:space="preserve">√适用 □不适用  </w:t>
      </w:r>
    </w:p>
    <w:p>
      <w:r/>
    </w:p>
    <w:p>
      <w:r>
        <w:t xml:space="preserve">报告期转股额（元） </w:t>
      </w:r>
    </w:p>
    <w:p>
      <w:r/>
    </w:p>
    <w:p>
      <w:r>
        <w:t xml:space="preserve">报告期转股数（股） </w:t>
      </w:r>
    </w:p>
    <w:p>
      <w:r/>
    </w:p>
    <w:p>
      <w:r>
        <w:t xml:space="preserve">累计转股数（股） </w:t>
      </w:r>
    </w:p>
    <w:p>
      <w:r/>
    </w:p>
    <w:p>
      <w:r>
        <w:t xml:space="preserve">累计转股数占转股前公司已发行股份总数（%） </w:t>
      </w:r>
    </w:p>
    <w:p>
      <w:r/>
    </w:p>
    <w:p>
      <w:r>
        <w:t xml:space="preserve">尚未转股额（元） </w:t>
      </w:r>
    </w:p>
    <w:p>
      <w:r/>
    </w:p>
    <w:p>
      <w:r>
        <w:t xml:space="preserve">未转股转债占转债发行总量比例（%） </w:t>
      </w:r>
    </w:p>
    <w:p>
      <w:r/>
    </w:p>
    <w:p>
      <w:r>
        <w:t xml:space="preserve">(四) 转股价格历次调整情况 </w:t>
      </w:r>
    </w:p>
    <w:p>
      <w:r/>
    </w:p>
    <w:p>
      <w:r>
        <w:t xml:space="preserve">√适用 □不适用  </w:t>
      </w:r>
    </w:p>
    <w:p>
      <w:r/>
    </w:p>
    <w:p>
      <w:r>
        <w:t xml:space="preserve">转股价格调整日 调整后转股价格 </w:t>
      </w:r>
    </w:p>
    <w:p>
      <w:r/>
    </w:p>
    <w:p>
      <w:r>
        <w:t xml:space="preserve">披露时间 </w:t>
      </w:r>
    </w:p>
    <w:p>
      <w:r/>
    </w:p>
    <w:p>
      <w:r>
        <w:t xml:space="preserve">披露媒体 </w:t>
      </w:r>
    </w:p>
    <w:p>
      <w:r/>
    </w:p>
    <w:p>
      <w:r>
        <w:t xml:space="preserve">2018 年 5 月 4 日 </w:t>
      </w:r>
    </w:p>
    <w:p>
      <w:r/>
    </w:p>
    <w:p>
      <w:r>
        <w:t>17.30 2018 年 5 月 3 日 《中国证券</w:t>
      </w:r>
    </w:p>
    <w:p>
      <w:r>
        <w:t>报》、《上</w:t>
      </w:r>
    </w:p>
    <w:p>
      <w:r>
        <w:t>海证券报》、</w:t>
      </w:r>
    </w:p>
    <w:p>
      <w:r>
        <w:t>《 证 券 时</w:t>
      </w:r>
    </w:p>
    <w:p>
      <w:r>
        <w:t>报》和上海</w:t>
      </w:r>
    </w:p>
    <w:p>
      <w:r>
        <w:t>证券交易所</w:t>
      </w:r>
    </w:p>
    <w:p>
      <w:r>
        <w:t xml:space="preserve">网站 </w:t>
      </w:r>
    </w:p>
    <w:p>
      <w:r>
        <w:t>www.sse.co</w:t>
      </w:r>
    </w:p>
    <w:p>
      <w:r>
        <w:t xml:space="preserve">m.cn </w:t>
      </w:r>
    </w:p>
    <w:p>
      <w:r/>
    </w:p>
    <w:p>
      <w:r>
        <w:t xml:space="preserve">96,000 </w:t>
      </w:r>
    </w:p>
    <w:p>
      <w:r/>
    </w:p>
    <w:p>
      <w:r>
        <w:t xml:space="preserve">8,257 </w:t>
      </w:r>
    </w:p>
    <w:p>
      <w:r/>
    </w:p>
    <w:p>
      <w:r>
        <w:t xml:space="preserve">8,257 </w:t>
      </w:r>
    </w:p>
    <w:p>
      <w:r/>
    </w:p>
    <w:p>
      <w:r>
        <w:t xml:space="preserve">0.000390 </w:t>
      </w:r>
    </w:p>
    <w:p>
      <w:r/>
    </w:p>
    <w:p>
      <w:r>
        <w:t xml:space="preserve">1,799,873,000 </w:t>
      </w:r>
    </w:p>
    <w:p>
      <w:r/>
    </w:p>
    <w:p>
      <w:r>
        <w:t xml:space="preserve">99.992944 </w:t>
      </w:r>
    </w:p>
    <w:p>
      <w:r/>
    </w:p>
    <w:p>
      <w:r>
        <w:t xml:space="preserve">单位:元  币种:人民币 </w:t>
      </w:r>
    </w:p>
    <w:p>
      <w:r/>
    </w:p>
    <w:p>
      <w:r>
        <w:t xml:space="preserve">转股价格调整 </w:t>
      </w:r>
    </w:p>
    <w:p>
      <w:r>
        <w:t xml:space="preserve">说明 </w:t>
      </w:r>
    </w:p>
    <w:p>
      <w:r/>
    </w:p>
    <w:p>
      <w:r>
        <w:t>自 2017 年 11 月 24 日至</w:t>
      </w:r>
    </w:p>
    <w:p>
      <w:r>
        <w:t>2018 年 5 月 1 日，由于公</w:t>
      </w:r>
    </w:p>
    <w:p>
      <w:r>
        <w:t>司 2013 年股票期权激励</w:t>
      </w:r>
    </w:p>
    <w:p>
      <w:r>
        <w:t>计划自主行权的实施，公</w:t>
      </w:r>
    </w:p>
    <w:p>
      <w:r>
        <w:t>司 总 股 本 由</w:t>
      </w:r>
    </w:p>
    <w:p>
      <w:r>
        <w:t>1,455,524,644 股变更为</w:t>
      </w:r>
    </w:p>
    <w:p>
      <w:r>
        <w:t>1,459,572,041 股，根据</w:t>
      </w:r>
    </w:p>
    <w:p>
      <w:r>
        <w:t>转股价格调整公式、调整</w:t>
      </w:r>
    </w:p>
    <w:p>
      <w:r>
        <w:t>方案和行权情况，生益转</w:t>
      </w:r>
    </w:p>
    <w:p>
      <w:r>
        <w:t>债的转股价格由 17.34 元</w:t>
      </w:r>
    </w:p>
    <w:p>
      <w:r>
        <w:t xml:space="preserve">/股调整为 17.30 元/股。 </w:t>
      </w:r>
    </w:p>
    <w:p>
      <w:r/>
    </w:p>
    <w:p>
      <w:r>
        <w:t xml:space="preserve">2018 年 5 月 28 日 </w:t>
      </w:r>
    </w:p>
    <w:p>
      <w:r/>
    </w:p>
    <w:p>
      <w:r>
        <w:t>11.62 2018 年 5 月 21</w:t>
      </w:r>
    </w:p>
    <w:p>
      <w:r>
        <w:t xml:space="preserve">日 </w:t>
      </w:r>
    </w:p>
    <w:p>
      <w:r/>
    </w:p>
    <w:p>
      <w:r>
        <w:t>《中国证券</w:t>
      </w:r>
    </w:p>
    <w:p>
      <w:r>
        <w:t>报》、《上</w:t>
      </w:r>
    </w:p>
    <w:p>
      <w:r>
        <w:t>海证券报》、</w:t>
      </w:r>
    </w:p>
    <w:p>
      <w:r>
        <w:t>《 证 券 时</w:t>
      </w:r>
    </w:p>
    <w:p>
      <w:r>
        <w:t>报》和上海</w:t>
      </w:r>
    </w:p>
    <w:p>
      <w:r>
        <w:t>证券交易所</w:t>
      </w:r>
    </w:p>
    <w:p>
      <w:r>
        <w:t>网</w:t>
      </w:r>
    </w:p>
    <w:p>
      <w:r>
        <w:t>站</w:t>
      </w:r>
    </w:p>
    <w:p>
      <w:r>
        <w:t>www.sse.co</w:t>
      </w:r>
    </w:p>
    <w:p>
      <w:r>
        <w:t xml:space="preserve">m.cn </w:t>
      </w:r>
    </w:p>
    <w:p>
      <w:r/>
    </w:p>
    <w:p>
      <w:r>
        <w:t>公司实施每 10 股派现金</w:t>
      </w:r>
    </w:p>
    <w:p>
      <w:r>
        <w:t>红利 4.50 元（含税），及</w:t>
      </w:r>
    </w:p>
    <w:p>
      <w:r>
        <w:t>每 10 股转增 4.5 股的 2017</w:t>
      </w:r>
    </w:p>
    <w:p>
      <w:r>
        <w:t>年度利润分配及资本公积</w:t>
      </w:r>
    </w:p>
    <w:p>
      <w:r>
        <w:t>转增股本方案，按照转股</w:t>
      </w:r>
    </w:p>
    <w:p>
      <w:r>
        <w:t>价格调整公式，生益转债</w:t>
      </w:r>
    </w:p>
    <w:p>
      <w:r>
        <w:t>的 转 股 价 格 由 原 来 的</w:t>
      </w:r>
    </w:p>
    <w:p>
      <w:r>
        <w:t>17.30 元/股调整为 11.62</w:t>
      </w:r>
    </w:p>
    <w:p>
      <w:r>
        <w:t xml:space="preserve">元/股。 </w:t>
      </w:r>
    </w:p>
    <w:p>
      <w:r/>
    </w:p>
    <w:p>
      <w:r>
        <w:t xml:space="preserve">截止本报告期末最新转股价格 </w:t>
      </w:r>
    </w:p>
    <w:p>
      <w:r/>
    </w:p>
    <w:p>
      <w:r>
        <w:t xml:space="preserve">11.62 </w:t>
      </w:r>
    </w:p>
    <w:p>
      <w:r/>
    </w:p>
    <w:p>
      <w:r>
        <w:t xml:space="preserve">45 / 203 </w:t>
      </w:r>
    </w:p>
    <w:p>
      <w:r/>
    </w:p>
    <w:p>
      <w:r>
        <w:t xml:space="preserve"> </w:t>
      </w:r>
    </w:p>
    <w:p>
      <w:r>
        <w:t xml:space="preserve"> </w:t>
      </w:r>
    </w:p>
    <w:p>
      <w:r>
        <w:t xml:space="preserve"> </w:t>
      </w:r>
    </w:p>
    <w:p>
      <w:r>
        <w:t xml:space="preserve"> </w:t>
      </w:r>
    </w:p>
    <w:p>
      <w:r>
        <w:t xml:space="preserve">2018 年年度报告 </w:t>
      </w:r>
    </w:p>
    <w:p>
      <w:r/>
    </w:p>
    <w:p>
      <w:r>
        <w:t xml:space="preserve">(五) 公司的负债情况、资信变化情况及在未来年度还债的现金安排 </w:t>
      </w:r>
    </w:p>
    <w:p>
      <w:r/>
    </w:p>
    <w:p>
      <w:r>
        <w:t xml:space="preserve">√适用  □不适用  </w:t>
      </w:r>
    </w:p>
    <w:p>
      <w:r>
        <w:t xml:space="preserve">截止 2018 年 12 月 31 日，公司总资产 12,885,924,860.59 元，资产负债率 46.91%。 </w:t>
      </w:r>
    </w:p>
    <w:p>
      <w:r>
        <w:t>2018 年 5 月 24 日，信用评级机构鹏元资信评估有限公司对本公司 2017 年发行的可转换公司</w:t>
      </w:r>
    </w:p>
    <w:p>
      <w:r>
        <w:t>债券进行了跟踪信用评级，维持公司主体信用评级结果为 AA+，评级展望为“稳定”，“生益转</w:t>
      </w:r>
    </w:p>
    <w:p>
      <w:r>
        <w:t xml:space="preserve">债”评级结果为 AA+。 </w:t>
      </w:r>
    </w:p>
    <w:p>
      <w:r>
        <w:t xml:space="preserve">公司未来年度还债的现金来源主要包括公司的经营性现金流及对外投资收益。 </w:t>
      </w:r>
    </w:p>
    <w:p>
      <w:r/>
    </w:p>
    <w:p>
      <w:r>
        <w:t xml:space="preserve">(六) 转债其他情况说明 </w:t>
      </w:r>
    </w:p>
    <w:p>
      <w:r/>
    </w:p>
    <w:p>
      <w:r>
        <w:t xml:space="preserve">□适用  √不适用  </w:t>
      </w:r>
    </w:p>
    <w:p>
      <w:r/>
    </w:p>
    <w:p>
      <w:r>
        <w:t xml:space="preserve">第六节 普通股股份变动及股东情况 </w:t>
      </w:r>
    </w:p>
    <w:p>
      <w:r/>
    </w:p>
    <w:p>
      <w:r>
        <w:t xml:space="preserve">一、 普通股股本变动情况 </w:t>
      </w:r>
    </w:p>
    <w:p>
      <w:r/>
    </w:p>
    <w:p>
      <w:r>
        <w:t xml:space="preserve">(一) 普通股股份变动情况表 </w:t>
      </w:r>
    </w:p>
    <w:p>
      <w:r/>
    </w:p>
    <w:p>
      <w:r>
        <w:t xml:space="preserve">1、 普通股股份变动情况表 </w:t>
      </w:r>
    </w:p>
    <w:p>
      <w:r/>
    </w:p>
    <w:p>
      <w:r>
        <w:t xml:space="preserve">本次变动前 </w:t>
      </w:r>
    </w:p>
    <w:p>
      <w:r/>
    </w:p>
    <w:p>
      <w:r>
        <w:t xml:space="preserve">本次变动增减（＋，－） </w:t>
      </w:r>
    </w:p>
    <w:p>
      <w:r/>
    </w:p>
    <w:p>
      <w:r>
        <w:t xml:space="preserve">单位：股 </w:t>
      </w:r>
    </w:p>
    <w:p>
      <w:r/>
    </w:p>
    <w:p>
      <w:r>
        <w:t xml:space="preserve">本次变动后 </w:t>
      </w:r>
    </w:p>
    <w:p>
      <w:r/>
    </w:p>
    <w:p>
      <w:r>
        <w:t xml:space="preserve">数量 </w:t>
      </w:r>
    </w:p>
    <w:p>
      <w:r/>
    </w:p>
    <w:p>
      <w:r>
        <w:t>比</w:t>
      </w:r>
    </w:p>
    <w:p>
      <w:r>
        <w:t>例</w:t>
      </w:r>
    </w:p>
    <w:p>
      <w:r/>
    </w:p>
    <w:p>
      <w:r>
        <w:t xml:space="preserve">(%) </w:t>
      </w:r>
    </w:p>
    <w:p>
      <w:r/>
    </w:p>
    <w:p>
      <w:r>
        <w:t>发</w:t>
      </w:r>
    </w:p>
    <w:p>
      <w:r>
        <w:t>行</w:t>
      </w:r>
    </w:p>
    <w:p>
      <w:r>
        <w:t>新</w:t>
      </w:r>
    </w:p>
    <w:p>
      <w:r>
        <w:t xml:space="preserve">股 </w:t>
      </w:r>
    </w:p>
    <w:p>
      <w:r/>
    </w:p>
    <w:p>
      <w:r>
        <w:t>送</w:t>
      </w:r>
    </w:p>
    <w:p>
      <w:r>
        <w:t xml:space="preserve">股 </w:t>
      </w:r>
    </w:p>
    <w:p>
      <w:r/>
    </w:p>
    <w:p>
      <w:r>
        <w:t xml:space="preserve">公积金转股 </w:t>
      </w:r>
    </w:p>
    <w:p>
      <w:r/>
    </w:p>
    <w:p>
      <w:r>
        <w:t xml:space="preserve">其他 </w:t>
      </w:r>
    </w:p>
    <w:p>
      <w:r/>
    </w:p>
    <w:p>
      <w:r>
        <w:t xml:space="preserve">小计 </w:t>
      </w:r>
    </w:p>
    <w:p>
      <w:r/>
    </w:p>
    <w:p>
      <w:r>
        <w:t xml:space="preserve">数量 </w:t>
      </w:r>
    </w:p>
    <w:p>
      <w:r/>
    </w:p>
    <w:p>
      <w:r>
        <w:t>比</w:t>
      </w:r>
    </w:p>
    <w:p>
      <w:r>
        <w:t>例</w:t>
      </w:r>
    </w:p>
    <w:p>
      <w:r/>
    </w:p>
    <w:p>
      <w:r>
        <w:t xml:space="preserve">(%) </w:t>
      </w:r>
    </w:p>
    <w:p>
      <w:r/>
    </w:p>
    <w:p>
      <w:r>
        <w:t>一、有限售条</w:t>
      </w:r>
    </w:p>
    <w:p>
      <w:r>
        <w:t xml:space="preserve">件股份 </w:t>
      </w:r>
    </w:p>
    <w:p>
      <w:r/>
    </w:p>
    <w:p>
      <w:r>
        <w:t>二、无限售条</w:t>
      </w:r>
    </w:p>
    <w:p>
      <w:r>
        <w:t xml:space="preserve">件流通股份 </w:t>
      </w:r>
    </w:p>
    <w:p>
      <w:r/>
    </w:p>
    <w:p>
      <w:r>
        <w:t>1、人民币普</w:t>
      </w:r>
    </w:p>
    <w:p>
      <w:r>
        <w:t xml:space="preserve">通股 </w:t>
      </w:r>
    </w:p>
    <w:p>
      <w:r/>
    </w:p>
    <w:p>
      <w:r>
        <w:t>三、普通股股</w:t>
      </w:r>
    </w:p>
    <w:p>
      <w:r>
        <w:t xml:space="preserve">份总数 </w:t>
      </w:r>
    </w:p>
    <w:p>
      <w:r/>
    </w:p>
    <w:p>
      <w:r>
        <w:t xml:space="preserve">1,457,499,740 100 </w:t>
      </w:r>
    </w:p>
    <w:p>
      <w:r/>
    </w:p>
    <w:p>
      <w:r>
        <w:t xml:space="preserve"> 657,009,284 </w:t>
      </w:r>
    </w:p>
    <w:p>
      <w:r/>
    </w:p>
    <w:p>
      <w:r>
        <w:t xml:space="preserve">2,981,886 659,991,170 </w:t>
      </w:r>
    </w:p>
    <w:p>
      <w:r/>
    </w:p>
    <w:p>
      <w:r>
        <w:t xml:space="preserve">2,117,490,910 100 </w:t>
      </w:r>
    </w:p>
    <w:p>
      <w:r/>
    </w:p>
    <w:p>
      <w:r>
        <w:t xml:space="preserve">1,457,499,740 100 </w:t>
      </w:r>
    </w:p>
    <w:p>
      <w:r/>
    </w:p>
    <w:p>
      <w:r>
        <w:t xml:space="preserve"> 657,009,284 </w:t>
      </w:r>
    </w:p>
    <w:p>
      <w:r/>
    </w:p>
    <w:p>
      <w:r>
        <w:t xml:space="preserve">2,981,886 659,991,170 </w:t>
      </w:r>
    </w:p>
    <w:p>
      <w:r/>
    </w:p>
    <w:p>
      <w:r>
        <w:t xml:space="preserve">2,117,490,910 100 </w:t>
      </w:r>
    </w:p>
    <w:p>
      <w:r/>
    </w:p>
    <w:p>
      <w:r>
        <w:t xml:space="preserve">1,457,499,740 100 </w:t>
      </w:r>
    </w:p>
    <w:p>
      <w:r/>
    </w:p>
    <w:p>
      <w:r>
        <w:t xml:space="preserve"> 657,009,284 </w:t>
      </w:r>
    </w:p>
    <w:p>
      <w:r/>
    </w:p>
    <w:p>
      <w:r>
        <w:t xml:space="preserve">2,981,886 659,991,170 </w:t>
      </w:r>
    </w:p>
    <w:p>
      <w:r/>
    </w:p>
    <w:p>
      <w:r>
        <w:t xml:space="preserve">2,117,490,910 100 </w:t>
      </w:r>
    </w:p>
    <w:p>
      <w:r/>
    </w:p>
    <w:p>
      <w:r>
        <w:t xml:space="preserve">2、 普通股股份变动情况说明 </w:t>
      </w:r>
    </w:p>
    <w:p>
      <w:r/>
    </w:p>
    <w:p>
      <w:r>
        <w:t xml:space="preserve">√适用  □不适用  </w:t>
      </w:r>
    </w:p>
    <w:p>
      <w:r>
        <w:t>（1）公司 2013 年股票期权激励计划第三期行权采用自主行权方式，2018 年 1 月 1 日至 2018</w:t>
      </w:r>
    </w:p>
    <w:p>
      <w:r>
        <w:t>年 3 月 31 日，2018 年第一季度共行权且完成股份过户登记 2,072,301 股，本次行权后，公司股</w:t>
      </w:r>
    </w:p>
    <w:p>
      <w:r>
        <w:t xml:space="preserve">份总数变更为 1,459,572,041 股。 </w:t>
      </w:r>
    </w:p>
    <w:p>
      <w:r>
        <w:t>（2）公司 2013 年股票期权激励计划第三期行权，2018 年 4 月 1 日至 2018 年 5 月 27 日，共</w:t>
      </w:r>
    </w:p>
    <w:p>
      <w:r>
        <w:t xml:space="preserve">行权且完成股份过户登记 448,590 股，本次行权后，公司股份总数变更为 1,460,020,631 股。 </w:t>
      </w:r>
    </w:p>
    <w:p>
      <w:r/>
    </w:p>
    <w:p>
      <w:r>
        <w:t xml:space="preserve">46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（3）公司于 2018 年 5 月 21 日披露了《生益科技 2017 年年度权益分派实施公告》（编号：</w:t>
      </w:r>
    </w:p>
    <w:p>
      <w:r>
        <w:t>2018-035），以方案实施前的公司总股本 1,460,020,631 股为基数，以资本公积金向全体股东每</w:t>
      </w:r>
    </w:p>
    <w:p>
      <w:r>
        <w:t>股转增 0.45 股，共计转增 657,009,284 股，方案实施后，总股本在 2018 年 5 月 28 日变更为</w:t>
      </w:r>
    </w:p>
    <w:p>
      <w:r>
        <w:t xml:space="preserve">2,117,029,915 股。 </w:t>
      </w:r>
    </w:p>
    <w:p>
      <w:r>
        <w:t>（4）公司 2013 年股票期权激励计划第三期行权，2018 年 5 月 29 日至 2018 年 6 月 30 日，共</w:t>
      </w:r>
    </w:p>
    <w:p>
      <w:r>
        <w:t>行权且完成股份过户登记 11,600 股；在前述期间，共有 55,000 元 “生益转债”转换成公司股票，</w:t>
      </w:r>
    </w:p>
    <w:p>
      <w:r>
        <w:t xml:space="preserve">转股数为 4,730 股，行权及转股后，公司股份总数变更为 2,117,046,245 股。 </w:t>
      </w:r>
    </w:p>
    <w:p>
      <w:r>
        <w:t>（5）公司 2013 年股票期权激励计划第三期行权，2018 年第三季度共行权且完成股份过户登</w:t>
      </w:r>
    </w:p>
    <w:p>
      <w:r>
        <w:t>记 441,138 股；2018 年第三季度共有 41,000 元“生益转债”转换成公司股票，转股数为 3,527</w:t>
      </w:r>
    </w:p>
    <w:p>
      <w:r>
        <w:t xml:space="preserve">股，行权及转股后，公司股份总数变更为 2,117,490,910 股。 </w:t>
      </w:r>
    </w:p>
    <w:p>
      <w:r/>
    </w:p>
    <w:p>
      <w:r>
        <w:t xml:space="preserve">3、 普通股股份变动对最近一年和最近一期每股收益、每股净资产等财务指标的影响（如有） </w:t>
      </w:r>
    </w:p>
    <w:p>
      <w:r/>
    </w:p>
    <w:p>
      <w:r>
        <w:t xml:space="preserve">□适用  √不适用  </w:t>
      </w:r>
    </w:p>
    <w:p>
      <w:r/>
    </w:p>
    <w:p>
      <w:r>
        <w:t xml:space="preserve">4、 公司认为必要或证券监管机构要求披露的其他内容 </w:t>
      </w:r>
    </w:p>
    <w:p>
      <w:r/>
    </w:p>
    <w:p>
      <w:r>
        <w:t xml:space="preserve">□适用  √不适用  </w:t>
      </w:r>
    </w:p>
    <w:p>
      <w:r/>
    </w:p>
    <w:p>
      <w:r>
        <w:t xml:space="preserve">(二) 限售股份变动情况 </w:t>
      </w:r>
    </w:p>
    <w:p>
      <w:r/>
    </w:p>
    <w:p>
      <w:r>
        <w:t xml:space="preserve">□适用 √不适用  </w:t>
      </w:r>
    </w:p>
    <w:p>
      <w:r/>
    </w:p>
    <w:p>
      <w:r>
        <w:t xml:space="preserve">二、 证券发行与上市情况 </w:t>
      </w:r>
    </w:p>
    <w:p>
      <w:r/>
    </w:p>
    <w:p>
      <w:r>
        <w:t xml:space="preserve">(一) 截至报告期内证券发行情况 </w:t>
      </w:r>
    </w:p>
    <w:p>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p>
    <w:p>
      <w:r>
        <w:t xml:space="preserve">□适用  √不适用  </w:t>
      </w:r>
    </w:p>
    <w:p>
      <w:r/>
    </w:p>
    <w:p>
      <w:r>
        <w:t xml:space="preserve">(三) 现存的内部职工股情况 </w:t>
      </w:r>
    </w:p>
    <w:p>
      <w:r/>
    </w:p>
    <w:p>
      <w:r>
        <w:t xml:space="preserve">□适用 √不适用  </w:t>
      </w:r>
    </w:p>
    <w:p>
      <w:r/>
    </w:p>
    <w:p>
      <w:r>
        <w:t xml:space="preserve">三、 股东和实际控制人情况 </w:t>
      </w:r>
    </w:p>
    <w:p>
      <w:r/>
    </w:p>
    <w:p>
      <w:r>
        <w:t xml:space="preserve">(一) 股东总数 </w:t>
      </w:r>
    </w:p>
    <w:p>
      <w:r/>
    </w:p>
    <w:p>
      <w:r>
        <w:t xml:space="preserve">截止报告期末普通股股东总数(户) </w:t>
      </w:r>
    </w:p>
    <w:p>
      <w:r/>
    </w:p>
    <w:p>
      <w:r>
        <w:t xml:space="preserve">年度报告披露日前上一月末的普通股股东总数(户) </w:t>
      </w:r>
    </w:p>
    <w:p>
      <w:r/>
    </w:p>
    <w:p>
      <w:r>
        <w:t xml:space="preserve">(二) 截止报告期末前十名股东、前十名流通股东（或无限售条件股东）持股情况表 </w:t>
      </w:r>
    </w:p>
    <w:p>
      <w:r/>
    </w:p>
    <w:p>
      <w:r>
        <w:t xml:space="preserve">57,087 </w:t>
      </w:r>
    </w:p>
    <w:p>
      <w:r/>
    </w:p>
    <w:p>
      <w:r>
        <w:t xml:space="preserve">58,536 </w:t>
      </w:r>
    </w:p>
    <w:p>
      <w:r/>
    </w:p>
    <w:p>
      <w:r>
        <w:t xml:space="preserve">单位:股 </w:t>
      </w:r>
    </w:p>
    <w:p>
      <w:r/>
    </w:p>
    <w:p>
      <w:r>
        <w:t xml:space="preserve">前十名股东持股情况 </w:t>
      </w:r>
    </w:p>
    <w:p>
      <w:r/>
    </w:p>
    <w:p>
      <w:r>
        <w:t xml:space="preserve">股东名称 </w:t>
      </w:r>
    </w:p>
    <w:p>
      <w:r>
        <w:t xml:space="preserve">（全称） </w:t>
      </w:r>
    </w:p>
    <w:p>
      <w:r/>
    </w:p>
    <w:p>
      <w:r>
        <w:t>报告期内增</w:t>
      </w:r>
    </w:p>
    <w:p>
      <w:r>
        <w:t xml:space="preserve">减 </w:t>
      </w:r>
    </w:p>
    <w:p>
      <w:r/>
    </w:p>
    <w:p>
      <w:r>
        <w:t>期末持股数</w:t>
      </w:r>
    </w:p>
    <w:p>
      <w:r>
        <w:t xml:space="preserve">量 </w:t>
      </w:r>
    </w:p>
    <w:p>
      <w:r/>
    </w:p>
    <w:p>
      <w:r>
        <w:t>比例</w:t>
      </w:r>
    </w:p>
    <w:p>
      <w:r>
        <w:t xml:space="preserve">(%) </w:t>
      </w:r>
    </w:p>
    <w:p>
      <w:r/>
    </w:p>
    <w:p>
      <w:r>
        <w:t>持有有限</w:t>
      </w:r>
    </w:p>
    <w:p>
      <w:r>
        <w:t>售条件股</w:t>
      </w:r>
    </w:p>
    <w:p>
      <w:r>
        <w:t xml:space="preserve">份数量 </w:t>
      </w:r>
    </w:p>
    <w:p>
      <w:r/>
    </w:p>
    <w:p>
      <w:r>
        <w:t>质押或冻</w:t>
      </w:r>
    </w:p>
    <w:p>
      <w:r>
        <w:t xml:space="preserve">结情况 </w:t>
      </w:r>
    </w:p>
    <w:p>
      <w:r/>
    </w:p>
    <w:p>
      <w:r>
        <w:t xml:space="preserve">股份 </w:t>
      </w:r>
    </w:p>
    <w:p>
      <w:r>
        <w:t xml:space="preserve">状态 </w:t>
      </w:r>
    </w:p>
    <w:p>
      <w:r/>
    </w:p>
    <w:p>
      <w:r>
        <w:t>数</w:t>
      </w:r>
    </w:p>
    <w:p>
      <w:r>
        <w:t xml:space="preserve">量 </w:t>
      </w:r>
    </w:p>
    <w:p>
      <w:r/>
    </w:p>
    <w:p>
      <w:r>
        <w:t xml:space="preserve">股东 </w:t>
      </w:r>
    </w:p>
    <w:p>
      <w:r>
        <w:t xml:space="preserve">性质 </w:t>
      </w:r>
    </w:p>
    <w:p>
      <w:r/>
    </w:p>
    <w:p>
      <w:r>
        <w:t xml:space="preserve">47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48 / 203 </w:t>
      </w:r>
    </w:p>
    <w:p>
      <w:r/>
    </w:p>
    <w:p>
      <w:r>
        <w:t>广东省广新控股集</w:t>
      </w:r>
    </w:p>
    <w:p>
      <w:r>
        <w:t xml:space="preserve">团有限公司 </w:t>
      </w:r>
    </w:p>
    <w:p>
      <w:r/>
    </w:p>
    <w:p>
      <w:r>
        <w:t xml:space="preserve">159,343,395 339,275,586 </w:t>
      </w:r>
    </w:p>
    <w:p>
      <w:r/>
    </w:p>
    <w:p>
      <w:r>
        <w:t xml:space="preserve">16.02 </w:t>
      </w:r>
    </w:p>
    <w:p>
      <w:r/>
    </w:p>
    <w:p>
      <w:r>
        <w:t xml:space="preserve">0 </w:t>
      </w:r>
    </w:p>
    <w:p>
      <w:r/>
    </w:p>
    <w:p>
      <w:r>
        <w:t xml:space="preserve">无 </w:t>
      </w:r>
    </w:p>
    <w:p>
      <w:r/>
    </w:p>
    <w:p>
      <w:r>
        <w:t xml:space="preserve"> 国有法人 </w:t>
      </w:r>
    </w:p>
    <w:p>
      <w:r/>
    </w:p>
    <w:p>
      <w:r>
        <w:t>东莞市国弘投资有</w:t>
      </w:r>
    </w:p>
    <w:p>
      <w:r>
        <w:t xml:space="preserve">限公司 </w:t>
      </w:r>
    </w:p>
    <w:p>
      <w:r/>
    </w:p>
    <w:p>
      <w:r>
        <w:t xml:space="preserve">103,853,435 334,638,845 </w:t>
      </w:r>
    </w:p>
    <w:p>
      <w:r/>
    </w:p>
    <w:p>
      <w:r>
        <w:t xml:space="preserve">15.80 </w:t>
      </w:r>
    </w:p>
    <w:p>
      <w:r/>
    </w:p>
    <w:p>
      <w:r>
        <w:t xml:space="preserve">0 </w:t>
      </w:r>
    </w:p>
    <w:p>
      <w:r/>
    </w:p>
    <w:p>
      <w:r>
        <w:t xml:space="preserve">无 </w:t>
      </w:r>
    </w:p>
    <w:p>
      <w:r/>
    </w:p>
    <w:p>
      <w:r>
        <w:t xml:space="preserve"> 国有法人 </w:t>
      </w:r>
    </w:p>
    <w:p>
      <w:r/>
    </w:p>
    <w:p>
      <w:r>
        <w:t xml:space="preserve">伟华电子有限公司 </w:t>
      </w:r>
    </w:p>
    <w:p>
      <w:r/>
    </w:p>
    <w:p>
      <w:r>
        <w:t xml:space="preserve">101,260,527 326,283,920 </w:t>
      </w:r>
    </w:p>
    <w:p>
      <w:r/>
    </w:p>
    <w:p>
      <w:r>
        <w:t xml:space="preserve">15.41 </w:t>
      </w:r>
    </w:p>
    <w:p>
      <w:r/>
    </w:p>
    <w:p>
      <w:r>
        <w:t xml:space="preserve">0 无 </w:t>
      </w:r>
    </w:p>
    <w:p>
      <w:r/>
    </w:p>
    <w:p>
      <w:r>
        <w:t xml:space="preserve"> 境外法人 </w:t>
      </w:r>
    </w:p>
    <w:p>
      <w:r/>
    </w:p>
    <w:p>
      <w:r>
        <w:t>广东省外贸开发有</w:t>
      </w:r>
    </w:p>
    <w:p>
      <w:r>
        <w:t xml:space="preserve">限公司 </w:t>
      </w:r>
    </w:p>
    <w:p>
      <w:r/>
    </w:p>
    <w:p>
      <w:r>
        <w:t xml:space="preserve">50,405,624 162,418,122 </w:t>
      </w:r>
    </w:p>
    <w:p>
      <w:r/>
    </w:p>
    <w:p>
      <w:r>
        <w:t xml:space="preserve">7.67 </w:t>
      </w:r>
    </w:p>
    <w:p>
      <w:r/>
    </w:p>
    <w:p>
      <w:r>
        <w:t xml:space="preserve">0 </w:t>
      </w:r>
    </w:p>
    <w:p>
      <w:r/>
    </w:p>
    <w:p>
      <w:r>
        <w:t xml:space="preserve">无 </w:t>
      </w:r>
    </w:p>
    <w:p>
      <w:r/>
    </w:p>
    <w:p>
      <w:r>
        <w:t xml:space="preserve"> 国有法人 </w:t>
      </w:r>
    </w:p>
    <w:p>
      <w:r/>
    </w:p>
    <w:p>
      <w:r>
        <w:t>中央汇金资产管理</w:t>
      </w:r>
    </w:p>
    <w:p>
      <w:r>
        <w:t xml:space="preserve">有限责任公司 </w:t>
      </w:r>
    </w:p>
    <w:p>
      <w:r/>
    </w:p>
    <w:p>
      <w:r>
        <w:t xml:space="preserve">13,865,130 </w:t>
      </w:r>
    </w:p>
    <w:p>
      <w:r/>
    </w:p>
    <w:p>
      <w:r>
        <w:t xml:space="preserve">44,676,530 </w:t>
      </w:r>
    </w:p>
    <w:p>
      <w:r/>
    </w:p>
    <w:p>
      <w:r>
        <w:t xml:space="preserve">2.11 </w:t>
      </w:r>
    </w:p>
    <w:p>
      <w:r/>
    </w:p>
    <w:p>
      <w:r>
        <w:t xml:space="preserve">0 </w:t>
      </w:r>
    </w:p>
    <w:p>
      <w:r/>
    </w:p>
    <w:p>
      <w:r>
        <w:t xml:space="preserve">未知 </w:t>
      </w:r>
    </w:p>
    <w:p>
      <w:r/>
    </w:p>
    <w:p>
      <w:r>
        <w:t xml:space="preserve"> 未知 </w:t>
      </w:r>
    </w:p>
    <w:p>
      <w:r/>
    </w:p>
    <w:p>
      <w:r>
        <w:t>招商银行股份有限</w:t>
      </w:r>
    </w:p>
    <w:p>
      <w:r>
        <w:t>公司－东方红睿丰</w:t>
      </w:r>
    </w:p>
    <w:p>
      <w:r>
        <w:t>灵活配置混合型证</w:t>
      </w:r>
    </w:p>
    <w:p>
      <w:r>
        <w:t xml:space="preserve">券投资基金(LOF) </w:t>
      </w:r>
    </w:p>
    <w:p>
      <w:r/>
    </w:p>
    <w:p>
      <w:r>
        <w:t xml:space="preserve">30,001,161 </w:t>
      </w:r>
    </w:p>
    <w:p>
      <w:r/>
    </w:p>
    <w:p>
      <w:r>
        <w:t xml:space="preserve">1.42 </w:t>
      </w:r>
    </w:p>
    <w:p>
      <w:r/>
    </w:p>
    <w:p>
      <w:r>
        <w:t xml:space="preserve">0 </w:t>
      </w:r>
    </w:p>
    <w:p>
      <w:r/>
    </w:p>
    <w:p>
      <w:r>
        <w:t xml:space="preserve">未知 </w:t>
      </w:r>
    </w:p>
    <w:p>
      <w:r/>
    </w:p>
    <w:p>
      <w:r>
        <w:t xml:space="preserve"> 未知 </w:t>
      </w:r>
    </w:p>
    <w:p>
      <w:r/>
    </w:p>
    <w:p>
      <w:r>
        <w:t>香港中央结算有限</w:t>
      </w:r>
    </w:p>
    <w:p>
      <w:r>
        <w:t xml:space="preserve">公司 </w:t>
      </w:r>
    </w:p>
    <w:p>
      <w:r/>
    </w:p>
    <w:p>
      <w:r>
        <w:t xml:space="preserve">19,372,570 </w:t>
      </w:r>
    </w:p>
    <w:p>
      <w:r/>
    </w:p>
    <w:p>
      <w:r>
        <w:t xml:space="preserve">24,631,391 </w:t>
      </w:r>
    </w:p>
    <w:p>
      <w:r/>
    </w:p>
    <w:p>
      <w:r>
        <w:t xml:space="preserve">1.16 </w:t>
      </w:r>
    </w:p>
    <w:p>
      <w:r/>
    </w:p>
    <w:p>
      <w:r>
        <w:t xml:space="preserve">0 </w:t>
      </w:r>
    </w:p>
    <w:p>
      <w:r/>
    </w:p>
    <w:p>
      <w:r>
        <w:t xml:space="preserve">未知 </w:t>
      </w:r>
    </w:p>
    <w:p>
      <w:r/>
    </w:p>
    <w:p>
      <w:r>
        <w:t xml:space="preserve"> 未知 </w:t>
      </w:r>
    </w:p>
    <w:p>
      <w:r/>
    </w:p>
    <w:p>
      <w:r>
        <w:t>挪威中央银行－自</w:t>
      </w:r>
    </w:p>
    <w:p>
      <w:r>
        <w:t xml:space="preserve">有资金 </w:t>
      </w:r>
    </w:p>
    <w:p>
      <w:r/>
    </w:p>
    <w:p>
      <w:r>
        <w:t xml:space="preserve">19,462,006 </w:t>
      </w:r>
    </w:p>
    <w:p>
      <w:r/>
    </w:p>
    <w:p>
      <w:r>
        <w:t xml:space="preserve">0.92 </w:t>
      </w:r>
    </w:p>
    <w:p>
      <w:r/>
    </w:p>
    <w:p>
      <w:r>
        <w:t xml:space="preserve">0 </w:t>
      </w:r>
    </w:p>
    <w:p>
      <w:r/>
    </w:p>
    <w:p>
      <w:r>
        <w:t xml:space="preserve">未知 </w:t>
      </w:r>
    </w:p>
    <w:p>
      <w:r/>
    </w:p>
    <w:p>
      <w:r>
        <w:t xml:space="preserve"> 未知 </w:t>
      </w:r>
    </w:p>
    <w:p>
      <w:r/>
    </w:p>
    <w:p>
      <w:r>
        <w:t>中国对外经济贸易</w:t>
      </w:r>
    </w:p>
    <w:p>
      <w:r>
        <w:t>信托有限公司－淡</w:t>
      </w:r>
    </w:p>
    <w:p>
      <w:r>
        <w:t xml:space="preserve">水泉精选 1 期 </w:t>
      </w:r>
    </w:p>
    <w:p>
      <w:r/>
    </w:p>
    <w:p>
      <w:r>
        <w:t xml:space="preserve">18,324,020 </w:t>
      </w:r>
    </w:p>
    <w:p>
      <w:r/>
    </w:p>
    <w:p>
      <w:r>
        <w:t xml:space="preserve">0.87 </w:t>
      </w:r>
    </w:p>
    <w:p>
      <w:r/>
    </w:p>
    <w:p>
      <w:r>
        <w:t xml:space="preserve">0 </w:t>
      </w:r>
    </w:p>
    <w:p>
      <w:r/>
    </w:p>
    <w:p>
      <w:r>
        <w:t xml:space="preserve">未知 </w:t>
      </w:r>
    </w:p>
    <w:p>
      <w:r/>
    </w:p>
    <w:p>
      <w:r>
        <w:t xml:space="preserve"> 未知 </w:t>
      </w:r>
    </w:p>
    <w:p>
      <w:r/>
    </w:p>
    <w:p>
      <w:r>
        <w:t>新华人寿保险股份</w:t>
      </w:r>
    </w:p>
    <w:p>
      <w:r>
        <w:t>有限公司－分红－</w:t>
      </w:r>
    </w:p>
    <w:p>
      <w:r>
        <w:t>团体分红－018L－</w:t>
      </w:r>
    </w:p>
    <w:p>
      <w:r>
        <w:t xml:space="preserve">FH001 沪 </w:t>
      </w:r>
    </w:p>
    <w:p>
      <w:r/>
    </w:p>
    <w:p>
      <w:r>
        <w:t xml:space="preserve">5,222,703 </w:t>
      </w:r>
    </w:p>
    <w:p>
      <w:r/>
    </w:p>
    <w:p>
      <w:r>
        <w:t xml:space="preserve">16,828,710 </w:t>
      </w:r>
    </w:p>
    <w:p>
      <w:r/>
    </w:p>
    <w:p>
      <w:r>
        <w:t xml:space="preserve">0.79 </w:t>
      </w:r>
    </w:p>
    <w:p>
      <w:r/>
    </w:p>
    <w:p>
      <w:r>
        <w:t xml:space="preserve">0 </w:t>
      </w:r>
    </w:p>
    <w:p>
      <w:r/>
    </w:p>
    <w:p>
      <w:r>
        <w:t xml:space="preserve">未知 </w:t>
      </w:r>
    </w:p>
    <w:p>
      <w:r/>
    </w:p>
    <w:p>
      <w:r>
        <w:t xml:space="preserve"> 未知 </w:t>
      </w:r>
    </w:p>
    <w:p>
      <w:r/>
    </w:p>
    <w:p>
      <w:r>
        <w:t xml:space="preserve">前十名无限售条件股东持股情况 </w:t>
      </w:r>
    </w:p>
    <w:p>
      <w:r/>
    </w:p>
    <w:p>
      <w:r>
        <w:t xml:space="preserve">股东名称 </w:t>
      </w:r>
    </w:p>
    <w:p>
      <w:r/>
    </w:p>
    <w:p>
      <w:r>
        <w:t>持有无限售条件</w:t>
      </w:r>
    </w:p>
    <w:p>
      <w:r>
        <w:t xml:space="preserve">流通股的数量 </w:t>
      </w:r>
    </w:p>
    <w:p>
      <w:r/>
    </w:p>
    <w:p>
      <w:r>
        <w:t xml:space="preserve">股份种类及数量 </w:t>
      </w:r>
    </w:p>
    <w:p>
      <w:r/>
    </w:p>
    <w:p>
      <w:r>
        <w:t xml:space="preserve">种类 </w:t>
      </w:r>
    </w:p>
    <w:p>
      <w:r/>
    </w:p>
    <w:p>
      <w:r>
        <w:t xml:space="preserve">数量 </w:t>
      </w:r>
    </w:p>
    <w:p>
      <w:r/>
    </w:p>
    <w:p>
      <w:r>
        <w:t xml:space="preserve">广东省广新控股集团有限公司 </w:t>
      </w:r>
    </w:p>
    <w:p>
      <w:r/>
    </w:p>
    <w:p>
      <w:r>
        <w:t xml:space="preserve">339,275,586 人民币普通股 </w:t>
      </w:r>
    </w:p>
    <w:p>
      <w:r/>
    </w:p>
    <w:p>
      <w:r>
        <w:t xml:space="preserve">339,275,586 </w:t>
      </w:r>
    </w:p>
    <w:p>
      <w:r/>
    </w:p>
    <w:p>
      <w:r>
        <w:t xml:space="preserve">东莞市国弘投资有限公司 </w:t>
      </w:r>
    </w:p>
    <w:p>
      <w:r/>
    </w:p>
    <w:p>
      <w:r>
        <w:t xml:space="preserve">334,638,845 人民币普通股 </w:t>
      </w:r>
    </w:p>
    <w:p>
      <w:r/>
    </w:p>
    <w:p>
      <w:r>
        <w:t xml:space="preserve">334,638,845 </w:t>
      </w:r>
    </w:p>
    <w:p>
      <w:r/>
    </w:p>
    <w:p>
      <w:r>
        <w:t xml:space="preserve">伟华电子有限公司 </w:t>
      </w:r>
    </w:p>
    <w:p>
      <w:r/>
    </w:p>
    <w:p>
      <w:r>
        <w:t xml:space="preserve">326,283,920 人民币普通股 </w:t>
      </w:r>
    </w:p>
    <w:p>
      <w:r/>
    </w:p>
    <w:p>
      <w:r>
        <w:t xml:space="preserve">326,283,920 </w:t>
      </w:r>
    </w:p>
    <w:p>
      <w:r/>
    </w:p>
    <w:p>
      <w:r>
        <w:t xml:space="preserve">广东省外贸开发有限公司 </w:t>
      </w:r>
    </w:p>
    <w:p>
      <w:r/>
    </w:p>
    <w:p>
      <w:r>
        <w:t xml:space="preserve">162,418,122 人民币普通股 </w:t>
      </w:r>
    </w:p>
    <w:p>
      <w:r/>
    </w:p>
    <w:p>
      <w:r>
        <w:t xml:space="preserve">162,418,122 </w:t>
      </w:r>
    </w:p>
    <w:p>
      <w:r/>
    </w:p>
    <w:p>
      <w:r>
        <w:t xml:space="preserve">中央汇金资产管理有限责任公司 </w:t>
      </w:r>
    </w:p>
    <w:p>
      <w:r/>
    </w:p>
    <w:p>
      <w:r>
        <w:t xml:space="preserve">44,676,530 人民币普通股 </w:t>
      </w:r>
    </w:p>
    <w:p>
      <w:r/>
    </w:p>
    <w:p>
      <w:r>
        <w:t xml:space="preserve">44,676,530 </w:t>
      </w:r>
    </w:p>
    <w:p>
      <w:r/>
    </w:p>
    <w:p>
      <w:r>
        <w:t>招商银行股份有限公司－东方红睿丰灵</w:t>
      </w:r>
    </w:p>
    <w:p>
      <w:r>
        <w:t xml:space="preserve">活配置混合型证券投资基金(LOF) </w:t>
      </w:r>
    </w:p>
    <w:p>
      <w:r/>
    </w:p>
    <w:p>
      <w:r>
        <w:t xml:space="preserve">30,001,161 </w:t>
      </w:r>
    </w:p>
    <w:p>
      <w:r/>
    </w:p>
    <w:p>
      <w:r>
        <w:t xml:space="preserve">人民币普通股 </w:t>
      </w:r>
    </w:p>
    <w:p>
      <w:r/>
    </w:p>
    <w:p>
      <w:r>
        <w:t xml:space="preserve">30,001,161 </w:t>
      </w:r>
    </w:p>
    <w:p>
      <w:r/>
    </w:p>
    <w:p>
      <w:r>
        <w:t xml:space="preserve">香港中央结算有限公司 </w:t>
      </w:r>
    </w:p>
    <w:p>
      <w:r/>
    </w:p>
    <w:p>
      <w:r>
        <w:t xml:space="preserve">24,631,391 人民币普通股 </w:t>
      </w:r>
    </w:p>
    <w:p>
      <w:r/>
    </w:p>
    <w:p>
      <w:r>
        <w:t xml:space="preserve">24,631,391 </w:t>
      </w:r>
    </w:p>
    <w:p>
      <w:r/>
    </w:p>
    <w:p>
      <w:r>
        <w:t xml:space="preserve">挪威中央银行－自有资金 </w:t>
      </w:r>
    </w:p>
    <w:p>
      <w:r/>
    </w:p>
    <w:p>
      <w:r>
        <w:t xml:space="preserve">19,462,006 人民币普通股 </w:t>
      </w:r>
    </w:p>
    <w:p>
      <w:r/>
    </w:p>
    <w:p>
      <w:r>
        <w:t xml:space="preserve">19,462,006 </w:t>
      </w:r>
    </w:p>
    <w:p>
      <w:r/>
    </w:p>
    <w:p>
      <w:r>
        <w:t>中国对外经济贸易信托有限公司－淡水</w:t>
      </w:r>
    </w:p>
    <w:p>
      <w:r>
        <w:t xml:space="preserve">泉精选 1 期 </w:t>
      </w:r>
    </w:p>
    <w:p>
      <w:r/>
    </w:p>
    <w:p>
      <w:r>
        <w:t xml:space="preserve">18,324,020 </w:t>
      </w:r>
    </w:p>
    <w:p>
      <w:r/>
    </w:p>
    <w:p>
      <w:r>
        <w:t xml:space="preserve">人民币普通股 </w:t>
      </w:r>
    </w:p>
    <w:p>
      <w:r/>
    </w:p>
    <w:p>
      <w:r>
        <w:t xml:space="preserve">18,324,020 </w:t>
      </w:r>
    </w:p>
    <w:p>
      <w:r/>
    </w:p>
    <w:p>
      <w:r>
        <w:t>新华人寿保险股份有限公司－分红－团</w:t>
      </w:r>
    </w:p>
    <w:p>
      <w:r>
        <w:t xml:space="preserve">体分红－018L－FH001 沪 </w:t>
      </w:r>
    </w:p>
    <w:p>
      <w:r/>
    </w:p>
    <w:p>
      <w:r>
        <w:t xml:space="preserve">16,828,710 </w:t>
      </w:r>
    </w:p>
    <w:p>
      <w:r/>
    </w:p>
    <w:p>
      <w:r>
        <w:t xml:space="preserve">人民币普通股 </w:t>
      </w:r>
    </w:p>
    <w:p>
      <w:r/>
    </w:p>
    <w:p>
      <w:r>
        <w:t xml:space="preserve">16,828,710 </w:t>
      </w:r>
    </w:p>
    <w:p>
      <w:r/>
    </w:p>
    <w:p>
      <w:r>
        <w:t xml:space="preserve"> </w:t>
      </w:r>
    </w:p>
    <w:p>
      <w:r>
        <w:t xml:space="preserve"> </w:t>
      </w:r>
    </w:p>
    <w:p>
      <w:r>
        <w:t xml:space="preserve"> </w:t>
      </w:r>
    </w:p>
    <w:p>
      <w:r>
        <w:t xml:space="preserve"> </w:t>
      </w:r>
    </w:p>
    <w:p>
      <w:r>
        <w:t xml:space="preserve">2018 年年度报告 </w:t>
      </w:r>
    </w:p>
    <w:p>
      <w:r/>
    </w:p>
    <w:p>
      <w:r>
        <w:t>上述股东关联关系或一致行动的说明 广东省广新控股集团有限公司与广东省外贸开发有限</w:t>
      </w:r>
    </w:p>
    <w:p>
      <w:r>
        <w:t>公司属于《上市公司持股变动信息披露管理办法》中规</w:t>
      </w:r>
    </w:p>
    <w:p>
      <w:r>
        <w:t>定的一致行动人。公司未知其余股东之间是否有关联关</w:t>
      </w:r>
    </w:p>
    <w:p>
      <w:r>
        <w:t>系或属于《上市公司股东持股变动信息披露管理办法》</w:t>
      </w:r>
    </w:p>
    <w:p>
      <w:r>
        <w:t xml:space="preserve">规定的一致行动人。 </w:t>
      </w:r>
    </w:p>
    <w:p>
      <w:r/>
    </w:p>
    <w:p>
      <w:r>
        <w:t>表决权恢复的优先股股东及持股数量的</w:t>
      </w:r>
    </w:p>
    <w:p>
      <w:r>
        <w:t xml:space="preserve">说明 </w:t>
      </w:r>
    </w:p>
    <w:p>
      <w:r/>
    </w:p>
    <w:p>
      <w:r>
        <w:t xml:space="preserve">不适用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p>
    <w:p>
      <w:r>
        <w:t xml:space="preserve">□适用 √不适用  </w:t>
      </w:r>
    </w:p>
    <w:p>
      <w:r/>
    </w:p>
    <w:p>
      <w:r>
        <w:t xml:space="preserve">四、 控股股东及实际控制人情况 </w:t>
      </w:r>
    </w:p>
    <w:p>
      <w:r/>
    </w:p>
    <w:p>
      <w:r>
        <w:t xml:space="preserve">(一) 控股股东情况 </w:t>
      </w:r>
    </w:p>
    <w:p>
      <w:r/>
    </w:p>
    <w:p>
      <w:r>
        <w:t xml:space="preserve">1 法人 </w:t>
      </w:r>
    </w:p>
    <w:p>
      <w:r/>
    </w:p>
    <w:p>
      <w:r>
        <w:t xml:space="preserve">□适用 √不适用  </w:t>
      </w:r>
    </w:p>
    <w:p>
      <w:r/>
    </w:p>
    <w:p>
      <w:r>
        <w:t xml:space="preserve">2 自然人 </w:t>
      </w:r>
    </w:p>
    <w:p>
      <w:r/>
    </w:p>
    <w:p>
      <w:r>
        <w:t xml:space="preserve">□适用 √不适用  </w:t>
      </w:r>
    </w:p>
    <w:p>
      <w:r/>
    </w:p>
    <w:p>
      <w:r>
        <w:t xml:space="preserve">3 公司不存在控股股东情况的特别说明 </w:t>
      </w:r>
    </w:p>
    <w:p>
      <w:r/>
    </w:p>
    <w:p>
      <w:r>
        <w:t xml:space="preserve">√适用  □不适用  </w:t>
      </w:r>
    </w:p>
    <w:p>
      <w:r>
        <w:t>公司自 1998 年上市以来，股权结构一直较为分散，无任何股东持股比例达到 30%，没有任何</w:t>
      </w:r>
    </w:p>
    <w:p>
      <w:r>
        <w:t>单一股东可以对公司决策构成控制。截至本报告期末，广东省广新控股集团有限公司与广东省外</w:t>
      </w:r>
    </w:p>
    <w:p>
      <w:r>
        <w:t>贸开发有限公司为一致行动人，合计持股比例 23.69%为第一大股东，东莞市国弘投资有限公司持</w:t>
      </w:r>
    </w:p>
    <w:p>
      <w:r>
        <w:t>股比例 15.80%为第二大股东，伟华电子有限公司持股比例 15.41%为第三大股东。公司的股东结构</w:t>
      </w:r>
    </w:p>
    <w:p>
      <w:r>
        <w:t xml:space="preserve">图如下： </w:t>
      </w:r>
    </w:p>
    <w:p>
      <w:r/>
    </w:p>
    <w:p>
      <w:r>
        <w:t xml:space="preserve">49 / 203 </w:t>
      </w:r>
    </w:p>
    <w:p>
      <w:r/>
    </w:p>
    <w:p>
      <w:r>
        <w:t xml:space="preserve"> </w:t>
      </w:r>
    </w:p>
    <w:p>
      <w:r>
        <w:t xml:space="preserve"> </w:t>
      </w:r>
    </w:p>
    <w:p>
      <w:r>
        <w:t xml:space="preserve"> </w:t>
      </w:r>
    </w:p>
    <w:p>
      <w:r>
        <w:t xml:space="preserve">2018 年年度报告 </w:t>
      </w:r>
    </w:p>
    <w:p>
      <w:r/>
    </w:p>
    <w:p>
      <w:r>
        <w:t>广东省广新控股集团有限公司、东莞市国弘投资有限公司和伟华电子有限公司均独立行使表</w:t>
      </w:r>
    </w:p>
    <w:p>
      <w:r>
        <w:t>决权，彼此间不存在一致行动的情形，不存在股东单独或共同通过掌握较大比例的股份而控制股</w:t>
      </w:r>
    </w:p>
    <w:p>
      <w:r>
        <w:t xml:space="preserve">东大会的情况，因此公司不存在控股股东。 </w:t>
      </w:r>
    </w:p>
    <w:p>
      <w:r/>
    </w:p>
    <w:p>
      <w:r>
        <w:t xml:space="preserve">4 报告期内控股股东变更情况索引及日期 </w:t>
      </w:r>
    </w:p>
    <w:p>
      <w:r/>
    </w:p>
    <w:p>
      <w:r>
        <w:t xml:space="preserve">□适用  √不适用  </w:t>
      </w:r>
    </w:p>
    <w:p>
      <w:r/>
    </w:p>
    <w:p>
      <w:r>
        <w:t xml:space="preserve">5 公司与控股股东之间的产权及控制关系的方框图 </w:t>
      </w:r>
    </w:p>
    <w:p>
      <w:r/>
    </w:p>
    <w:p>
      <w:r>
        <w:t xml:space="preserve">□适用  √不适用  </w:t>
      </w:r>
    </w:p>
    <w:p>
      <w:r/>
    </w:p>
    <w:p>
      <w:r>
        <w:t xml:space="preserve">(二) 实际控制人情况 </w:t>
      </w:r>
    </w:p>
    <w:p>
      <w:r/>
    </w:p>
    <w:p>
      <w:r>
        <w:t xml:space="preserve">1 法人 </w:t>
      </w:r>
    </w:p>
    <w:p>
      <w:r/>
    </w:p>
    <w:p>
      <w:r>
        <w:t xml:space="preserve">□适用 √不适用  </w:t>
      </w:r>
    </w:p>
    <w:p>
      <w:r/>
    </w:p>
    <w:p>
      <w:r>
        <w:t xml:space="preserve">2 自然人 </w:t>
      </w:r>
    </w:p>
    <w:p>
      <w:r/>
    </w:p>
    <w:p>
      <w:r>
        <w:t xml:space="preserve">□适用 √不适用  </w:t>
      </w:r>
    </w:p>
    <w:p>
      <w:r/>
    </w:p>
    <w:p>
      <w:r>
        <w:t xml:space="preserve">3 公司不存在实际控制人情况的特别说明 </w:t>
      </w:r>
    </w:p>
    <w:p>
      <w:r/>
    </w:p>
    <w:p>
      <w:r>
        <w:t xml:space="preserve">√适用  □不适用  </w:t>
      </w:r>
    </w:p>
    <w:p>
      <w:r>
        <w:t>公司自 1998 年上市以来，股权结构一直较为分散，无任何股东持股比例达到 30%，没有任何</w:t>
      </w:r>
    </w:p>
    <w:p>
      <w:r>
        <w:t>单一股东可以对公司决策构成控制。截至本报告期末，广东省广新控股集团有限公司与广东省外</w:t>
      </w:r>
    </w:p>
    <w:p>
      <w:r>
        <w:t>贸开发有限公司为一致行动人，合计持股比例 23.69%为第一大股东，东莞市国弘投资有限公司持</w:t>
      </w:r>
    </w:p>
    <w:p>
      <w:r>
        <w:t>股比例 15.80%为第二大股东，伟华电子有限公司持股比例 15.41%为第三大股东。公司的股东结构</w:t>
      </w:r>
    </w:p>
    <w:p>
      <w:r>
        <w:t xml:space="preserve">图如下： </w:t>
      </w:r>
    </w:p>
    <w:p>
      <w:r/>
    </w:p>
    <w:p>
      <w:r>
        <w:t xml:space="preserve">50 / 203 </w:t>
      </w:r>
    </w:p>
    <w:p>
      <w:r/>
    </w:p>
    <w:p>
      <w:r>
        <w:t xml:space="preserve"> </w:t>
      </w:r>
    </w:p>
    <w:p>
      <w:r>
        <w:t xml:space="preserve"> </w:t>
      </w:r>
    </w:p>
    <w:p>
      <w:r>
        <w:t xml:space="preserve"> </w:t>
      </w:r>
    </w:p>
    <w:p>
      <w:r>
        <w:t xml:space="preserve"> </w:t>
      </w:r>
    </w:p>
    <w:p>
      <w:r>
        <w:t xml:space="preserve">2018 年年度报告 </w:t>
      </w:r>
    </w:p>
    <w:p>
      <w:r/>
    </w:p>
    <w:p>
      <w:r>
        <w:t>广东省广新控股集团有限公司、东莞市国弘投资有限公司和伟华电子有限公司均独立行使表</w:t>
      </w:r>
    </w:p>
    <w:p>
      <w:r>
        <w:t>决权，彼此间不存在一致行动的情形，不存在股东单独或共同通过掌握较大比例的股份而控制股</w:t>
      </w:r>
    </w:p>
    <w:p>
      <w:r>
        <w:t xml:space="preserve">东大会的情况，因此公司不存在实际控制人。 </w:t>
      </w:r>
    </w:p>
    <w:p>
      <w:r/>
    </w:p>
    <w:p>
      <w:r>
        <w:t xml:space="preserve">4 报告期内实际控制人变更情况索引及日期 </w:t>
      </w:r>
    </w:p>
    <w:p>
      <w:r/>
    </w:p>
    <w:p>
      <w:r>
        <w:t xml:space="preserve">□适用  √不适用  </w:t>
      </w:r>
    </w:p>
    <w:p>
      <w:r/>
    </w:p>
    <w:p>
      <w:r>
        <w:t xml:space="preserve">5 公司与实际控制人之间的产权及控制关系的方框图 </w:t>
      </w:r>
    </w:p>
    <w:p>
      <w:r/>
    </w:p>
    <w:p>
      <w:r>
        <w:t xml:space="preserve">□适用  √不适用  </w:t>
      </w:r>
    </w:p>
    <w:p>
      <w:r/>
    </w:p>
    <w:p>
      <w:r>
        <w:t xml:space="preserve">6 实际控制人通过信托或其他资产管理方式控制公司 </w:t>
      </w:r>
    </w:p>
    <w:p>
      <w:r/>
    </w:p>
    <w:p>
      <w:r>
        <w:t xml:space="preserve">□适用  √不适用  </w:t>
      </w:r>
    </w:p>
    <w:p>
      <w:r/>
    </w:p>
    <w:p>
      <w:r>
        <w:t xml:space="preserve">(三) 控股股东及实际控制人其他情况介绍 </w:t>
      </w:r>
    </w:p>
    <w:p>
      <w:r/>
    </w:p>
    <w:p>
      <w:r>
        <w:t xml:space="preserve">□适用  √不适用  </w:t>
      </w:r>
    </w:p>
    <w:p>
      <w:r/>
    </w:p>
    <w:p>
      <w:r>
        <w:t xml:space="preserve">五、 其他持股在百分之十以上的法人股东 </w:t>
      </w:r>
    </w:p>
    <w:p>
      <w:r/>
    </w:p>
    <w:p>
      <w:r>
        <w:t xml:space="preserve">√适用 □不适用  </w:t>
      </w:r>
    </w:p>
    <w:p>
      <w:r/>
    </w:p>
    <w:p>
      <w:r>
        <w:t>法人股东名</w:t>
      </w:r>
    </w:p>
    <w:p>
      <w:r>
        <w:t xml:space="preserve">称 </w:t>
      </w:r>
    </w:p>
    <w:p>
      <w:r/>
    </w:p>
    <w:p>
      <w:r>
        <w:t>单位负责人</w:t>
      </w:r>
    </w:p>
    <w:p>
      <w:r>
        <w:t>或法定代表</w:t>
      </w:r>
    </w:p>
    <w:p>
      <w:r>
        <w:t xml:space="preserve">人 </w:t>
      </w:r>
    </w:p>
    <w:p>
      <w:r/>
    </w:p>
    <w:p>
      <w:r>
        <w:t xml:space="preserve">成立日期 </w:t>
      </w:r>
    </w:p>
    <w:p>
      <w:r/>
    </w:p>
    <w:p>
      <w:r>
        <w:t xml:space="preserve">组织机构 </w:t>
      </w:r>
    </w:p>
    <w:p>
      <w:r>
        <w:t xml:space="preserve">代码 </w:t>
      </w:r>
    </w:p>
    <w:p>
      <w:r/>
    </w:p>
    <w:p>
      <w:r>
        <w:t xml:space="preserve">注册资本 </w:t>
      </w:r>
    </w:p>
    <w:p>
      <w:r/>
    </w:p>
    <w:p>
      <w:r>
        <w:t>主要经营业</w:t>
      </w:r>
    </w:p>
    <w:p>
      <w:r>
        <w:t>务或管理活</w:t>
      </w:r>
    </w:p>
    <w:p>
      <w:r>
        <w:t xml:space="preserve">动等情况 </w:t>
      </w:r>
    </w:p>
    <w:p>
      <w:r/>
    </w:p>
    <w:p>
      <w:r>
        <w:t xml:space="preserve">单位：元  币种：人民币 </w:t>
      </w:r>
    </w:p>
    <w:p>
      <w:r/>
    </w:p>
    <w:p>
      <w:r>
        <w:t xml:space="preserve">51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黄平 </w:t>
      </w:r>
    </w:p>
    <w:p>
      <w:r/>
    </w:p>
    <w:p>
      <w:r>
        <w:t>广 东 省 广 新</w:t>
      </w:r>
    </w:p>
    <w:p>
      <w:r>
        <w:t>控 股 集 团 有</w:t>
      </w:r>
    </w:p>
    <w:p>
      <w:r>
        <w:t xml:space="preserve">限公司 </w:t>
      </w:r>
    </w:p>
    <w:p>
      <w:r/>
    </w:p>
    <w:p>
      <w:r>
        <w:t>2000 年 9</w:t>
      </w:r>
    </w:p>
    <w:p>
      <w:r>
        <w:t xml:space="preserve">月 6 日 </w:t>
      </w:r>
    </w:p>
    <w:p>
      <w:r/>
    </w:p>
    <w:p>
      <w:r>
        <w:t xml:space="preserve">2018 年年度报告 </w:t>
      </w:r>
    </w:p>
    <w:p>
      <w:r/>
    </w:p>
    <w:p>
      <w:r>
        <w:t>91440000725063471N 1,620,000,000 股权管理；股</w:t>
      </w:r>
    </w:p>
    <w:p>
      <w:r>
        <w:t>权 投 资 及 股</w:t>
      </w:r>
    </w:p>
    <w:p>
      <w:r>
        <w:t>权咨询；组织</w:t>
      </w:r>
    </w:p>
    <w:p>
      <w:r>
        <w:t>企 业 资 产 重</w:t>
      </w:r>
    </w:p>
    <w:p>
      <w:r>
        <w:t>组 、 优 化 配</w:t>
      </w:r>
    </w:p>
    <w:p>
      <w:r>
        <w:t>置；资本营运</w:t>
      </w:r>
    </w:p>
    <w:p>
      <w:r>
        <w:t>及管理；资产</w:t>
      </w:r>
    </w:p>
    <w:p>
      <w:r>
        <w:t>托管，国内贸</w:t>
      </w:r>
    </w:p>
    <w:p>
      <w:r>
        <w:t>易，自营和代</w:t>
      </w:r>
    </w:p>
    <w:p>
      <w:r>
        <w:t>理 各 类 商 品</w:t>
      </w:r>
    </w:p>
    <w:p>
      <w:r>
        <w:t>和 技 术 的 进</w:t>
      </w:r>
    </w:p>
    <w:p>
      <w:r>
        <w:t>出口，但国家</w:t>
      </w:r>
    </w:p>
    <w:p>
      <w:r>
        <w:t>限 定 公 司 经</w:t>
      </w:r>
    </w:p>
    <w:p>
      <w:r>
        <w:t>营 或 禁 止 进</w:t>
      </w:r>
    </w:p>
    <w:p>
      <w:r>
        <w:t>出 口 的 商 品</w:t>
      </w:r>
    </w:p>
    <w:p>
      <w:r>
        <w:t>和技术除外；</w:t>
      </w:r>
    </w:p>
    <w:p>
      <w:r>
        <w:t>信 息 服 务 业</w:t>
      </w:r>
    </w:p>
    <w:p>
      <w:r>
        <w:t xml:space="preserve">务。 </w:t>
      </w:r>
    </w:p>
    <w:p>
      <w:r/>
    </w:p>
    <w:p>
      <w:r>
        <w:t>500,000,000 电 子 信 息 产</w:t>
      </w:r>
    </w:p>
    <w:p>
      <w:r>
        <w:t>业投资、创业</w:t>
      </w:r>
    </w:p>
    <w:p>
      <w:r>
        <w:t>投资、资产管</w:t>
      </w:r>
    </w:p>
    <w:p>
      <w:r>
        <w:t>理、投资管理</w:t>
      </w:r>
    </w:p>
    <w:p>
      <w:r>
        <w:t>及咨询、企业</w:t>
      </w:r>
    </w:p>
    <w:p>
      <w:r>
        <w:t>管理及咨询、</w:t>
      </w:r>
    </w:p>
    <w:p>
      <w:r>
        <w:t>物业租赁、物</w:t>
      </w:r>
    </w:p>
    <w:p>
      <w:r>
        <w:t>业管理、机械</w:t>
      </w:r>
    </w:p>
    <w:p>
      <w:r>
        <w:t xml:space="preserve">设备租赁。 </w:t>
      </w:r>
    </w:p>
    <w:p>
      <w:r/>
    </w:p>
    <w:p>
      <w:r>
        <w:t>2,000,000 港</w:t>
      </w:r>
    </w:p>
    <w:p>
      <w:r>
        <w:t xml:space="preserve">币 </w:t>
      </w:r>
    </w:p>
    <w:p>
      <w:r/>
    </w:p>
    <w:p>
      <w:r>
        <w:t xml:space="preserve">投资、贸易 </w:t>
      </w:r>
    </w:p>
    <w:p>
      <w:r/>
    </w:p>
    <w:p>
      <w:r>
        <w:t>东 莞 市 国 弘</w:t>
      </w:r>
    </w:p>
    <w:p>
      <w:r>
        <w:t>投 资 有 限 公</w:t>
      </w:r>
    </w:p>
    <w:p>
      <w:r>
        <w:t xml:space="preserve">司 </w:t>
      </w:r>
    </w:p>
    <w:p>
      <w:r/>
    </w:p>
    <w:p>
      <w:r>
        <w:t xml:space="preserve">邓春华 </w:t>
      </w:r>
    </w:p>
    <w:p>
      <w:r/>
    </w:p>
    <w:p>
      <w:r>
        <w:t>1986 年 8</w:t>
      </w:r>
    </w:p>
    <w:p>
      <w:r>
        <w:t xml:space="preserve">月 29 日 </w:t>
      </w:r>
    </w:p>
    <w:p>
      <w:r/>
    </w:p>
    <w:p>
      <w:r>
        <w:t xml:space="preserve">91441900198030968J </w:t>
      </w:r>
    </w:p>
    <w:p>
      <w:r/>
    </w:p>
    <w:p>
      <w:r>
        <w:t>伟 华 电 子 有</w:t>
      </w:r>
    </w:p>
    <w:p>
      <w:r>
        <w:t xml:space="preserve">限公司 </w:t>
      </w:r>
    </w:p>
    <w:p>
      <w:r/>
    </w:p>
    <w:p>
      <w:r>
        <w:t xml:space="preserve">唐庆年 </w:t>
      </w:r>
    </w:p>
    <w:p>
      <w:r/>
    </w:p>
    <w:p>
      <w:r>
        <w:t xml:space="preserve">情况说明 </w:t>
      </w:r>
    </w:p>
    <w:p>
      <w:r/>
    </w:p>
    <w:p>
      <w:r>
        <w:t xml:space="preserve">不适用 </w:t>
      </w:r>
    </w:p>
    <w:p>
      <w:r/>
    </w:p>
    <w:p>
      <w:r>
        <w:t>1984 年 9</w:t>
      </w:r>
    </w:p>
    <w:p>
      <w:r>
        <w:t xml:space="preserve">月 12 日 </w:t>
      </w:r>
    </w:p>
    <w:p>
      <w:r/>
    </w:p>
    <w:p>
      <w:r>
        <w:t xml:space="preserve">不适用   </w:t>
      </w:r>
    </w:p>
    <w:p>
      <w:r/>
    </w:p>
    <w:p>
      <w:r>
        <w:t xml:space="preserve">六、 股份限制减持情况说明 </w:t>
      </w:r>
    </w:p>
    <w:p>
      <w:r/>
    </w:p>
    <w:p>
      <w:r>
        <w:t xml:space="preserve">□适用 √不适用  </w:t>
      </w:r>
    </w:p>
    <w:p>
      <w:r/>
    </w:p>
    <w:p>
      <w:r>
        <w:t xml:space="preserve">□适用 √不适用  </w:t>
      </w:r>
    </w:p>
    <w:p>
      <w:r/>
    </w:p>
    <w:p>
      <w:r>
        <w:t xml:space="preserve">第七节 优先股相关情况 </w:t>
      </w:r>
    </w:p>
    <w:p>
      <w:r/>
    </w:p>
    <w:p>
      <w:r>
        <w:t xml:space="preserve">52 / 203 </w:t>
      </w:r>
    </w:p>
    <w:p>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职务(注) 性别 年龄 </w:t>
      </w:r>
    </w:p>
    <w:p>
      <w:r/>
    </w:p>
    <w:p>
      <w:r>
        <w:t>任期起始日</w:t>
      </w:r>
    </w:p>
    <w:p>
      <w:r>
        <w:t xml:space="preserve">期 </w:t>
      </w:r>
    </w:p>
    <w:p>
      <w:r/>
    </w:p>
    <w:p>
      <w:r>
        <w:t>任期终止日</w:t>
      </w:r>
    </w:p>
    <w:p>
      <w:r>
        <w:t xml:space="preserve">期 </w:t>
      </w:r>
    </w:p>
    <w:p>
      <w:r/>
    </w:p>
    <w:p>
      <w:r>
        <w:t>年初持股</w:t>
      </w:r>
    </w:p>
    <w:p>
      <w:r>
        <w:t xml:space="preserve">数 </w:t>
      </w:r>
    </w:p>
    <w:p>
      <w:r/>
    </w:p>
    <w:p>
      <w:r>
        <w:t>年末持股</w:t>
      </w:r>
    </w:p>
    <w:p>
      <w:r>
        <w:t xml:space="preserve">数 </w:t>
      </w:r>
    </w:p>
    <w:p>
      <w:r/>
    </w:p>
    <w:p>
      <w:r>
        <w:t>年度内股份</w:t>
      </w:r>
    </w:p>
    <w:p>
      <w:r>
        <w:t xml:space="preserve">增减变动量 </w:t>
      </w:r>
    </w:p>
    <w:p>
      <w:r/>
    </w:p>
    <w:p>
      <w:r>
        <w:t>增减变动</w:t>
      </w:r>
    </w:p>
    <w:p>
      <w:r>
        <w:t xml:space="preserve">原因 </w:t>
      </w:r>
    </w:p>
    <w:p>
      <w:r/>
    </w:p>
    <w:p>
      <w:r>
        <w:t xml:space="preserve">刘述峰 董事长 男 </w:t>
      </w:r>
    </w:p>
    <w:p>
      <w:r/>
    </w:p>
    <w:p>
      <w:r>
        <w:t xml:space="preserve">男 </w:t>
      </w:r>
    </w:p>
    <w:p>
      <w:r/>
    </w:p>
    <w:p>
      <w:r>
        <w:t>陈仁喜 董 事 、 总</w:t>
      </w:r>
    </w:p>
    <w:p>
      <w:r>
        <w:t xml:space="preserve">经理 </w:t>
      </w:r>
    </w:p>
    <w:p>
      <w:r>
        <w:t xml:space="preserve">邓春华 董事 </w:t>
      </w:r>
    </w:p>
    <w:p>
      <w:r>
        <w:t xml:space="preserve">男 </w:t>
      </w:r>
    </w:p>
    <w:p>
      <w:r>
        <w:t xml:space="preserve">唐英敏 董事 </w:t>
      </w:r>
    </w:p>
    <w:p>
      <w:r>
        <w:t xml:space="preserve">女 </w:t>
      </w:r>
    </w:p>
    <w:p>
      <w:r>
        <w:t xml:space="preserve">许力群 董事 </w:t>
      </w:r>
    </w:p>
    <w:p>
      <w:r>
        <w:t xml:space="preserve">女 </w:t>
      </w:r>
    </w:p>
    <w:p>
      <w:r>
        <w:t xml:space="preserve">谢景云 董事 </w:t>
      </w:r>
    </w:p>
    <w:p>
      <w:r>
        <w:t xml:space="preserve">女 </w:t>
      </w:r>
    </w:p>
    <w:p>
      <w:r>
        <w:t xml:space="preserve">魏高平 董事 </w:t>
      </w:r>
    </w:p>
    <w:p>
      <w:r>
        <w:t xml:space="preserve">男 </w:t>
      </w:r>
    </w:p>
    <w:p>
      <w:r>
        <w:t xml:space="preserve">陈新 </w:t>
      </w:r>
    </w:p>
    <w:p>
      <w:r>
        <w:t xml:space="preserve">独立董事 男 </w:t>
      </w:r>
    </w:p>
    <w:p>
      <w:r>
        <w:t xml:space="preserve">欧稚云 独立董事 女 </w:t>
      </w:r>
    </w:p>
    <w:p>
      <w:r>
        <w:t xml:space="preserve">李军印 独立董事 男 </w:t>
      </w:r>
    </w:p>
    <w:p>
      <w:r>
        <w:t xml:space="preserve">储小平 独立董事 男 </w:t>
      </w:r>
    </w:p>
    <w:p>
      <w:r>
        <w:t>罗礼玉 监 事 会 召</w:t>
      </w:r>
    </w:p>
    <w:p>
      <w:r>
        <w:t xml:space="preserve">男 </w:t>
      </w:r>
    </w:p>
    <w:p>
      <w:r>
        <w:t xml:space="preserve">集人 </w:t>
      </w:r>
    </w:p>
    <w:p>
      <w:r>
        <w:t xml:space="preserve">陈少庭 监事 </w:t>
      </w:r>
    </w:p>
    <w:p>
      <w:r/>
    </w:p>
    <w:p>
      <w:r>
        <w:t xml:space="preserve">男 </w:t>
      </w:r>
    </w:p>
    <w:p>
      <w:r/>
    </w:p>
    <w:p>
      <w:r>
        <w:t xml:space="preserve">朱雪华 监事 </w:t>
      </w:r>
    </w:p>
    <w:p>
      <w:r>
        <w:t xml:space="preserve">女 </w:t>
      </w:r>
    </w:p>
    <w:p>
      <w:r>
        <w:t xml:space="preserve">董晓军 副总经理 男 </w:t>
      </w:r>
    </w:p>
    <w:p>
      <w:r/>
    </w:p>
    <w:p>
      <w:r>
        <w:t xml:space="preserve">64 </w:t>
      </w:r>
    </w:p>
    <w:p>
      <w:r/>
    </w:p>
    <w:p>
      <w:r>
        <w:t xml:space="preserve">52 </w:t>
      </w:r>
    </w:p>
    <w:p>
      <w:r/>
    </w:p>
    <w:p>
      <w:r>
        <w:t xml:space="preserve">48 </w:t>
      </w:r>
    </w:p>
    <w:p>
      <w:r>
        <w:t xml:space="preserve">60 </w:t>
      </w:r>
    </w:p>
    <w:p>
      <w:r>
        <w:t xml:space="preserve">50 </w:t>
      </w:r>
    </w:p>
    <w:p>
      <w:r>
        <w:t xml:space="preserve">39 </w:t>
      </w:r>
    </w:p>
    <w:p>
      <w:r>
        <w:t xml:space="preserve">54 </w:t>
      </w:r>
    </w:p>
    <w:p>
      <w:r>
        <w:t xml:space="preserve">73 </w:t>
      </w:r>
    </w:p>
    <w:p>
      <w:r>
        <w:t xml:space="preserve">48 </w:t>
      </w:r>
    </w:p>
    <w:p>
      <w:r>
        <w:t xml:space="preserve">49 </w:t>
      </w:r>
    </w:p>
    <w:p>
      <w:r>
        <w:t xml:space="preserve">64 </w:t>
      </w:r>
    </w:p>
    <w:p>
      <w:r>
        <w:t xml:space="preserve">44 </w:t>
      </w:r>
    </w:p>
    <w:p>
      <w:r/>
    </w:p>
    <w:p>
      <w:r>
        <w:t xml:space="preserve">37 </w:t>
      </w:r>
    </w:p>
    <w:p>
      <w:r/>
    </w:p>
    <w:p>
      <w:r>
        <w:t xml:space="preserve">57 </w:t>
      </w:r>
    </w:p>
    <w:p>
      <w:r>
        <w:t xml:space="preserve">60 </w:t>
      </w:r>
    </w:p>
    <w:p>
      <w:r/>
    </w:p>
    <w:p>
      <w:r>
        <w:t xml:space="preserve">2018.04.18 2021.04.18 2,197,611 3,186,536 </w:t>
      </w:r>
    </w:p>
    <w:p>
      <w:r/>
    </w:p>
    <w:p>
      <w:r>
        <w:t xml:space="preserve">2018.04.18 2021.04.18 1,053,000 1,526,850 </w:t>
      </w:r>
    </w:p>
    <w:p>
      <w:r/>
    </w:p>
    <w:p>
      <w:r>
        <w:t>988,925 资 本 公 积</w:t>
      </w:r>
    </w:p>
    <w:p>
      <w:r>
        <w:t xml:space="preserve">转增股本 </w:t>
      </w:r>
    </w:p>
    <w:p>
      <w:r>
        <w:t>473,850 资 本 公 积</w:t>
      </w:r>
    </w:p>
    <w:p>
      <w:r>
        <w:t xml:space="preserve">转增股本 </w:t>
      </w:r>
    </w:p>
    <w:p>
      <w:r/>
    </w:p>
    <w:p>
      <w:r>
        <w:t xml:space="preserve">2018.04.18 2021.04.18 </w:t>
      </w:r>
    </w:p>
    <w:p>
      <w:r>
        <w:t xml:space="preserve">2018.04.18 2021.04.18 </w:t>
      </w:r>
    </w:p>
    <w:p>
      <w:r>
        <w:t xml:space="preserve">2018.04.18 2021.04.18 </w:t>
      </w:r>
    </w:p>
    <w:p>
      <w:r>
        <w:t xml:space="preserve">2018.04.18 2021.04.18 </w:t>
      </w:r>
    </w:p>
    <w:p>
      <w:r>
        <w:t xml:space="preserve">2018.04.18 2021.04.18 </w:t>
      </w:r>
    </w:p>
    <w:p>
      <w:r>
        <w:t xml:space="preserve">2018.04.18 2021.04.18 </w:t>
      </w:r>
    </w:p>
    <w:p>
      <w:r>
        <w:t xml:space="preserve">2018.04.18 2021.04.18 </w:t>
      </w:r>
    </w:p>
    <w:p>
      <w:r>
        <w:t xml:space="preserve">2018.04.18 2021.04.18 </w:t>
      </w:r>
    </w:p>
    <w:p>
      <w:r>
        <w:t xml:space="preserve">2018.04.18 2021.04.18 </w:t>
      </w:r>
    </w:p>
    <w:p>
      <w:r>
        <w:t xml:space="preserve">2018.04.18 2021.04.18 </w:t>
      </w:r>
    </w:p>
    <w:p>
      <w:r/>
    </w:p>
    <w:p>
      <w:r>
        <w:t xml:space="preserve">26,390 </w:t>
      </w:r>
    </w:p>
    <w:p>
      <w:r/>
    </w:p>
    <w:p>
      <w:r>
        <w:t xml:space="preserve">38,266 </w:t>
      </w:r>
    </w:p>
    <w:p>
      <w:r/>
    </w:p>
    <w:p>
      <w:r>
        <w:t xml:space="preserve">2018.04.18 2021.04.18 </w:t>
      </w:r>
    </w:p>
    <w:p>
      <w:r/>
    </w:p>
    <w:p>
      <w:r>
        <w:t xml:space="preserve">12,000 </w:t>
      </w:r>
    </w:p>
    <w:p>
      <w:r/>
    </w:p>
    <w:p>
      <w:r>
        <w:t xml:space="preserve">17,400 </w:t>
      </w:r>
    </w:p>
    <w:p>
      <w:r/>
    </w:p>
    <w:p>
      <w:r>
        <w:t xml:space="preserve">2018.04.18 2021.04.18 </w:t>
      </w:r>
    </w:p>
    <w:p>
      <w:r>
        <w:t xml:space="preserve">2018.04.18 2021.04.18 </w:t>
      </w:r>
    </w:p>
    <w:p>
      <w:r/>
    </w:p>
    <w:p>
      <w:r>
        <w:t xml:space="preserve">70,001 </w:t>
      </w:r>
    </w:p>
    <w:p>
      <w:r/>
    </w:p>
    <w:p>
      <w:r>
        <w:t xml:space="preserve">661,539 </w:t>
      </w:r>
    </w:p>
    <w:p>
      <w:r/>
    </w:p>
    <w:p>
      <w:r>
        <w:t xml:space="preserve">53 / 203 </w:t>
      </w:r>
    </w:p>
    <w:p>
      <w:r/>
    </w:p>
    <w:p>
      <w:r>
        <w:t>11,876 资 本 公 积</w:t>
      </w:r>
    </w:p>
    <w:p>
      <w:r>
        <w:t xml:space="preserve">转增股本 </w:t>
      </w:r>
    </w:p>
    <w:p>
      <w:r>
        <w:t>5,400 资 本 公 积</w:t>
      </w:r>
    </w:p>
    <w:p>
      <w:r>
        <w:t xml:space="preserve">转增股本 </w:t>
      </w:r>
    </w:p>
    <w:p>
      <w:r/>
    </w:p>
    <w:p>
      <w:r>
        <w:t>591,538 股 票 期 权</w:t>
      </w:r>
    </w:p>
    <w:p>
      <w:r>
        <w:t>行 权 及 资</w:t>
      </w:r>
    </w:p>
    <w:p>
      <w:r>
        <w:t>本 公 积 转</w:t>
      </w:r>
    </w:p>
    <w:p>
      <w:r/>
    </w:p>
    <w:p>
      <w:r>
        <w:t xml:space="preserve">单位：股 </w:t>
      </w:r>
    </w:p>
    <w:p>
      <w:r>
        <w:t>是否在公司</w:t>
      </w:r>
    </w:p>
    <w:p>
      <w:r>
        <w:t>关联方获取</w:t>
      </w:r>
    </w:p>
    <w:p>
      <w:r>
        <w:t xml:space="preserve">报酬 </w:t>
      </w:r>
    </w:p>
    <w:p>
      <w:r/>
    </w:p>
    <w:p>
      <w:r>
        <w:t>报告期内从</w:t>
      </w:r>
    </w:p>
    <w:p>
      <w:r>
        <w:t>公司获得的</w:t>
      </w:r>
    </w:p>
    <w:p>
      <w:r>
        <w:t>税前报酬总</w:t>
      </w:r>
    </w:p>
    <w:p>
      <w:r>
        <w:t xml:space="preserve">额（万元） </w:t>
      </w:r>
    </w:p>
    <w:p>
      <w:r>
        <w:t xml:space="preserve">814.42 否 </w:t>
      </w:r>
    </w:p>
    <w:p>
      <w:r/>
    </w:p>
    <w:p>
      <w:r>
        <w:t xml:space="preserve">806.60 否 </w:t>
      </w:r>
    </w:p>
    <w:p>
      <w:r/>
    </w:p>
    <w:p>
      <w:r>
        <w:t xml:space="preserve"> 是 </w:t>
      </w:r>
    </w:p>
    <w:p>
      <w:r>
        <w:t xml:space="preserve"> 是 </w:t>
      </w:r>
    </w:p>
    <w:p>
      <w:r>
        <w:t xml:space="preserve"> 是 </w:t>
      </w:r>
    </w:p>
    <w:p>
      <w:r>
        <w:t xml:space="preserve"> 是 </w:t>
      </w:r>
    </w:p>
    <w:p>
      <w:r>
        <w:t xml:space="preserve"> 是 </w:t>
      </w:r>
    </w:p>
    <w:p>
      <w:r>
        <w:t xml:space="preserve">7.20 否 </w:t>
      </w:r>
    </w:p>
    <w:p>
      <w:r>
        <w:t xml:space="preserve">7.20 是 </w:t>
      </w:r>
    </w:p>
    <w:p>
      <w:r>
        <w:t xml:space="preserve">7.20 是 </w:t>
      </w:r>
    </w:p>
    <w:p>
      <w:r>
        <w:t xml:space="preserve">7.20 否 </w:t>
      </w:r>
    </w:p>
    <w:p>
      <w:r>
        <w:t xml:space="preserve">212.20 否 </w:t>
      </w:r>
    </w:p>
    <w:p>
      <w:r/>
    </w:p>
    <w:p>
      <w:r>
        <w:t xml:space="preserve">148.18 否 </w:t>
      </w:r>
    </w:p>
    <w:p>
      <w:r/>
    </w:p>
    <w:p>
      <w:r>
        <w:t xml:space="preserve"> 是 </w:t>
      </w:r>
    </w:p>
    <w:p>
      <w:r>
        <w:t xml:space="preserve">310.20 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唐芙云 董 事 会 秘</w:t>
      </w:r>
    </w:p>
    <w:p>
      <w:r>
        <w:t xml:space="preserve">书 </w:t>
      </w:r>
    </w:p>
    <w:p>
      <w:r>
        <w:t xml:space="preserve">何自强 总会计师 男 </w:t>
      </w:r>
    </w:p>
    <w:p>
      <w:r/>
    </w:p>
    <w:p>
      <w:r>
        <w:t xml:space="preserve">女 </w:t>
      </w:r>
    </w:p>
    <w:p>
      <w:r/>
    </w:p>
    <w:p>
      <w:r>
        <w:t xml:space="preserve">曾耀德 总工程师 男 </w:t>
      </w:r>
    </w:p>
    <w:p>
      <w:r/>
    </w:p>
    <w:p>
      <w:r>
        <w:t>温世龙 董 事 会 秘</w:t>
      </w:r>
    </w:p>
    <w:p>
      <w:r>
        <w:t xml:space="preserve">书 </w:t>
      </w:r>
    </w:p>
    <w:p>
      <w:r/>
    </w:p>
    <w:p>
      <w:r>
        <w:t xml:space="preserve">男 </w:t>
      </w:r>
    </w:p>
    <w:p>
      <w:r/>
    </w:p>
    <w:p>
      <w:r>
        <w:t xml:space="preserve">42 </w:t>
      </w:r>
    </w:p>
    <w:p>
      <w:r/>
    </w:p>
    <w:p>
      <w:r>
        <w:t xml:space="preserve">54 </w:t>
      </w:r>
    </w:p>
    <w:p>
      <w:r/>
    </w:p>
    <w:p>
      <w:r>
        <w:t xml:space="preserve">52 </w:t>
      </w:r>
    </w:p>
    <w:p>
      <w:r/>
    </w:p>
    <w:p>
      <w:r>
        <w:t xml:space="preserve">51 </w:t>
      </w:r>
    </w:p>
    <w:p>
      <w:r/>
    </w:p>
    <w:p>
      <w:r>
        <w:t xml:space="preserve">2018 年年度报告 </w:t>
      </w:r>
    </w:p>
    <w:p>
      <w:r/>
    </w:p>
    <w:p>
      <w:r>
        <w:t xml:space="preserve">2018.04.18 2021.04.18 </w:t>
      </w:r>
    </w:p>
    <w:p>
      <w:r/>
    </w:p>
    <w:p>
      <w:r>
        <w:t xml:space="preserve">2018.04.18 2021.04.18 1,398,045 1,527,165 </w:t>
      </w:r>
    </w:p>
    <w:p>
      <w:r/>
    </w:p>
    <w:p>
      <w:r>
        <w:t xml:space="preserve">2018.04.18 2021.04.18 </w:t>
      </w:r>
    </w:p>
    <w:p>
      <w:r/>
    </w:p>
    <w:p>
      <w:r>
        <w:t xml:space="preserve">224,040 </w:t>
      </w:r>
    </w:p>
    <w:p>
      <w:r/>
    </w:p>
    <w:p>
      <w:r>
        <w:t xml:space="preserve">324,858 </w:t>
      </w:r>
    </w:p>
    <w:p>
      <w:r/>
    </w:p>
    <w:p>
      <w:r>
        <w:t xml:space="preserve">2015.03.31 2018.04.18 1,557,706 1,700,000 </w:t>
      </w:r>
    </w:p>
    <w:p>
      <w:r/>
    </w:p>
    <w:p>
      <w:r>
        <w:t>周嘉林 监 事 会 召</w:t>
      </w:r>
    </w:p>
    <w:p>
      <w:r>
        <w:t xml:space="preserve">集人 </w:t>
      </w:r>
    </w:p>
    <w:p>
      <w:r>
        <w:t xml:space="preserve">/ </w:t>
      </w:r>
    </w:p>
    <w:p>
      <w:r/>
    </w:p>
    <w:p>
      <w:r>
        <w:t xml:space="preserve">合计 </w:t>
      </w:r>
    </w:p>
    <w:p>
      <w:r/>
    </w:p>
    <w:p>
      <w:r>
        <w:t xml:space="preserve">男 </w:t>
      </w:r>
    </w:p>
    <w:p>
      <w:r/>
    </w:p>
    <w:p>
      <w:r>
        <w:t xml:space="preserve">58 </w:t>
      </w:r>
    </w:p>
    <w:p>
      <w:r/>
    </w:p>
    <w:p>
      <w:r>
        <w:t xml:space="preserve">2015.03.31 2018.04.18 </w:t>
      </w:r>
    </w:p>
    <w:p>
      <w:r/>
    </w:p>
    <w:p>
      <w:r>
        <w:t xml:space="preserve">320,000 </w:t>
      </w:r>
    </w:p>
    <w:p>
      <w:r/>
    </w:p>
    <w:p>
      <w:r>
        <w:t xml:space="preserve">464,000 </w:t>
      </w:r>
    </w:p>
    <w:p>
      <w:r/>
    </w:p>
    <w:p>
      <w:r>
        <w:t xml:space="preserve">/ </w:t>
      </w:r>
    </w:p>
    <w:p>
      <w:r/>
    </w:p>
    <w:p>
      <w:r>
        <w:t xml:space="preserve">/ </w:t>
      </w:r>
    </w:p>
    <w:p>
      <w:r/>
    </w:p>
    <w:p>
      <w:r>
        <w:t xml:space="preserve">/ </w:t>
      </w:r>
    </w:p>
    <w:p>
      <w:r/>
    </w:p>
    <w:p>
      <w:r>
        <w:t xml:space="preserve">/ </w:t>
      </w:r>
    </w:p>
    <w:p>
      <w:r/>
    </w:p>
    <w:p>
      <w:r>
        <w:t xml:space="preserve">6,858,793 9,446,614 </w:t>
      </w:r>
    </w:p>
    <w:p>
      <w:r/>
    </w:p>
    <w:p>
      <w:r>
        <w:t xml:space="preserve">增股本 </w:t>
      </w:r>
    </w:p>
    <w:p>
      <w:r/>
    </w:p>
    <w:p>
      <w:r>
        <w:t>129,120 资 本 公 积</w:t>
      </w:r>
    </w:p>
    <w:p>
      <w:r>
        <w:t>转 增 股 本</w:t>
      </w:r>
    </w:p>
    <w:p>
      <w:r>
        <w:t>及 二 级 市</w:t>
      </w:r>
    </w:p>
    <w:p>
      <w:r>
        <w:t xml:space="preserve">场卖出 </w:t>
      </w:r>
    </w:p>
    <w:p>
      <w:r>
        <w:t>100,818 资 本 公 积</w:t>
      </w:r>
    </w:p>
    <w:p>
      <w:r>
        <w:t xml:space="preserve">转增股本 </w:t>
      </w:r>
    </w:p>
    <w:p>
      <w:r>
        <w:t>142,294 资 本 公 积</w:t>
      </w:r>
    </w:p>
    <w:p>
      <w:r>
        <w:t>转 增 股 本</w:t>
      </w:r>
    </w:p>
    <w:p>
      <w:r>
        <w:t>及 二 级 市</w:t>
      </w:r>
    </w:p>
    <w:p>
      <w:r>
        <w:t xml:space="preserve">场卖出 </w:t>
      </w:r>
    </w:p>
    <w:p>
      <w:r>
        <w:t>144,000 资 本 公 积</w:t>
      </w:r>
    </w:p>
    <w:p>
      <w:r>
        <w:t xml:space="preserve">转增股本 </w:t>
      </w:r>
    </w:p>
    <w:p>
      <w:r>
        <w:t xml:space="preserve">/ </w:t>
      </w:r>
    </w:p>
    <w:p>
      <w:r/>
    </w:p>
    <w:p>
      <w:r>
        <w:t xml:space="preserve">2,587,821 </w:t>
      </w:r>
    </w:p>
    <w:p>
      <w:r/>
    </w:p>
    <w:p>
      <w:r>
        <w:t xml:space="preserve">167.42 否 </w:t>
      </w:r>
    </w:p>
    <w:p>
      <w:r/>
    </w:p>
    <w:p>
      <w:r>
        <w:t xml:space="preserve">314.26 否 </w:t>
      </w:r>
    </w:p>
    <w:p>
      <w:r/>
    </w:p>
    <w:p>
      <w:r>
        <w:t xml:space="preserve">262.97 否 </w:t>
      </w:r>
    </w:p>
    <w:p>
      <w:r/>
    </w:p>
    <w:p>
      <w:r>
        <w:t xml:space="preserve">140.27 否 </w:t>
      </w:r>
    </w:p>
    <w:p>
      <w:r/>
    </w:p>
    <w:p>
      <w:r>
        <w:t xml:space="preserve">94.00 否 </w:t>
      </w:r>
    </w:p>
    <w:p>
      <w:r/>
    </w:p>
    <w:p>
      <w:r>
        <w:t xml:space="preserve">3,299.32 </w:t>
      </w:r>
    </w:p>
    <w:p>
      <w:r/>
    </w:p>
    <w:p>
      <w:r>
        <w:t xml:space="preserve">/ </w:t>
      </w:r>
    </w:p>
    <w:p>
      <w:r/>
    </w:p>
    <w:p>
      <w:r>
        <w:t xml:space="preserve">姓名 </w:t>
      </w:r>
    </w:p>
    <w:p>
      <w:r>
        <w:t xml:space="preserve">主要工作经历 </w:t>
      </w:r>
    </w:p>
    <w:p>
      <w:r>
        <w:t>刘述峰 男，1955 年出生，中国香港居民，高级经济师，具有长期企业行政管理经验，曾任广东省外贸局副处长、广东省外贸开发公司副总经理，期</w:t>
      </w:r>
    </w:p>
    <w:p>
      <w:r>
        <w:t xml:space="preserve">间曾在日本、香港工作多年。1990 年至今，在本公司任职，现任本公司董事长。 </w:t>
      </w:r>
    </w:p>
    <w:p>
      <w:r>
        <w:t>陈仁喜 男，1967 年出生，中国国籍，无永久境外居留权，本科学历，1989 年 7 月毕业于华南理工大学化学工程专业，后加入公司，先后任香港东</w:t>
      </w:r>
    </w:p>
    <w:p>
      <w:r>
        <w:t>方线路板公司技术工程师、香港生益公司市场服务工程师、公司生产总厂办公室经理、总厂长、技术总监、生产总监等职务。现任本公司董</w:t>
      </w:r>
    </w:p>
    <w:p>
      <w:r>
        <w:t xml:space="preserve">事、总经理。 </w:t>
      </w:r>
    </w:p>
    <w:p>
      <w:r>
        <w:t>邓春华 男，1971 年出生，中国国籍，无永久境外居留权，在职研究生学历，经济师。1991 年毕业于华南理工大学工业企业管理专业。1991 年起在</w:t>
      </w:r>
    </w:p>
    <w:p>
      <w:r>
        <w:t xml:space="preserve">东莞市电子工业总公司任职，历任生产部副经理、物业部副经理、经理，现任东莞市国弘投资有限公司董事长，本公司董事。 </w:t>
      </w:r>
    </w:p>
    <w:p>
      <w:r>
        <w:t>唐英敏 女，1959 年出生，中国香港居民，拥有美国永久境外居留权，加州大学理学士学位、史丹福大学理学硕士学位及纽约大学工商管理硕士学位。</w:t>
      </w:r>
    </w:p>
    <w:p>
      <w:r>
        <w:t>2000 年至 2010 年期间，曾任美维集团董事会副主席及本公司董事。于加盟美维集团前，在加州 Cashmere   House Inc.担任财务总裁逾十</w:t>
      </w:r>
    </w:p>
    <w:p>
      <w:r>
        <w:t xml:space="preserve">年，曾任迅达科技企业（香港）有限公司亚太区业务副董事总经理，现任豪商国际有限公司董事、行政总裁。 </w:t>
      </w:r>
    </w:p>
    <w:p>
      <w:r>
        <w:t>许力群 女，1969 年出生，中国国籍，无永久境外居留权，在职研究生学历，1991 年 7 月毕业于北京邮电学院，1991 年起在东莞市电子工业总公司</w:t>
      </w:r>
    </w:p>
    <w:p>
      <w:r>
        <w:t xml:space="preserve">任职，历任办事员、科员、副经理、经理、副总经理、董事总经理，现任东莞市国弘投资有限公司董事、总经理。 </w:t>
      </w:r>
    </w:p>
    <w:p>
      <w:r/>
    </w:p>
    <w:p>
      <w:r>
        <w:t xml:space="preserve">54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陈新 </w:t>
      </w:r>
    </w:p>
    <w:p>
      <w:r/>
    </w:p>
    <w:p>
      <w:r>
        <w:t>谢景云 女，1980 年 9 月出生，中国国籍，无永久境外居留权，本科学历，经济师。2008 年 12 月至 2013 年 6 月，历任广东省广新控股集团有限公</w:t>
      </w:r>
    </w:p>
    <w:p>
      <w:r>
        <w:t>司投资发展部副主管、主管；2014 年 6 月至 2016 年 5 月，历任广东省广新控股集团有限公司资本运营部主管、助理部长；2016 年 6 月至今，</w:t>
      </w:r>
    </w:p>
    <w:p>
      <w:r>
        <w:t>任广东省广新控股集团有限公司资本运营部副部长。同时，现于广东省广告集团股份有限公司、广东省食品进出口集团有限公司和佛山市金</w:t>
      </w:r>
    </w:p>
    <w:p>
      <w:r>
        <w:t xml:space="preserve">辉高科光电材料股份有限公司任董事。 </w:t>
      </w:r>
    </w:p>
    <w:p>
      <w:r>
        <w:t>魏高平 男，1965 年 6 月出生，中国国籍，无永久境外居留权，研究生学历，经济师，华南理工大学 EMBA 毕业。1985 年 7 月至 2000 年 2 月，历任</w:t>
      </w:r>
    </w:p>
    <w:p>
      <w:r>
        <w:t>广东省食品进出口集团有限公司计统科科员、副科长，商品供销公司副经理、经理，总经理助理。2000 年 2 月至 2008 年 3 月，任广东省食</w:t>
      </w:r>
    </w:p>
    <w:p>
      <w:r>
        <w:t>品进出口集团有限公司副总经理；1999 年 5 月至 2005 年 12 月兼任香港宝粤贸易有限公司总经理；2008 年 3 月至 2017 年 9 月，任广东省食</w:t>
      </w:r>
    </w:p>
    <w:p>
      <w:r>
        <w:t xml:space="preserve">品进出口集团有限公司总经理、党委副书记。2017 年 7 月至今，任广东省外贸开发有限公司党委书记、董事长。 </w:t>
      </w:r>
    </w:p>
    <w:p>
      <w:r>
        <w:t>男，1946 年 7 月出生，中国国籍，无永久境外居留权，大学学历，毕业于北京清华大学工民建专业，1970 年至 1991 年，在国营 4401 厂从</w:t>
      </w:r>
    </w:p>
    <w:p>
      <w:r>
        <w:t>事电真空器件研究开发、技术及管理工作，1991 年年至今，在原机电部电子规划所（后单位合并为中国电子工业发展规划研究院、中国电子</w:t>
      </w:r>
    </w:p>
    <w:p>
      <w:r>
        <w:t>信息产业发展研究院）工作，从事电子行业规划、工程咨询工作，历任研究室主任、院副总工程师、科技委副主任、规划所所长，2006 年退</w:t>
      </w:r>
    </w:p>
    <w:p>
      <w:r>
        <w:t xml:space="preserve">休返聘任院项目总监至今。 </w:t>
      </w:r>
    </w:p>
    <w:p>
      <w:r>
        <w:t>欧稚云 女，1971 年 12 月出生，中国国籍，无永久境外居留权，大学学历，1993 年毕业于中山大学岭南学院经济系财政专业，1993 年至 1998 年在</w:t>
      </w:r>
    </w:p>
    <w:p>
      <w:r>
        <w:t>东莞市会计师事务所担任审计员，1998 年至 2010 年在东莞市德正会计师事务所有限公司担任部门经理，2011 年 1 月至今担任东莞市德正会</w:t>
      </w:r>
    </w:p>
    <w:p>
      <w:r>
        <w:t xml:space="preserve">计师事务所合伙人。 </w:t>
      </w:r>
    </w:p>
    <w:p>
      <w:r>
        <w:t>李军印 男，1970 年 9 月出生，中国国籍，无永久境外居留权，大学学历，毕业于厦门大学金融专业。1996 年 7 月至 2008 年 8 月，历任东莞宏远工</w:t>
      </w:r>
    </w:p>
    <w:p>
      <w:r>
        <w:t>业区股份有限公司发展研究部经理、证券事务代表、董事会秘书、副总经理；2008 年 9 月至 2015 年 6 月，任广东宏川集团有限公司副总裁；</w:t>
      </w:r>
    </w:p>
    <w:p>
      <w:r>
        <w:t xml:space="preserve">2015 年 5 月至今，任东莞三江港口储罐有限公司董事；2015 年 6 月至今，任广东宏川智慧物流股份有限公司董事、副总经理、董事会秘书。 </w:t>
      </w:r>
    </w:p>
    <w:p>
      <w:r>
        <w:t>储小平 男，1955 年 9 月出生，中国国籍，无永久境外居留权，博士。1980 年 1 月至 1983 年 8 月，于武汉理工大学任教；1986 年 6 月至 2003 年 8</w:t>
      </w:r>
    </w:p>
    <w:p>
      <w:r>
        <w:t>月，于广东汕头大学商学院任教；2003 年 8 月至今，于中山大学岭南学院任教。现任中山大学岭南学院教授、民营企业研究中心主任，同时</w:t>
      </w:r>
    </w:p>
    <w:p>
      <w:r>
        <w:t xml:space="preserve">于广州白云山医药集团股份有限公司、广东浩洋电子化股份有限公司和欧派家居集团股份有限公司任独立董事。 </w:t>
      </w:r>
    </w:p>
    <w:p>
      <w:r>
        <w:t>罗礼玉 男，1975 年出生，中国国籍，无永久境外居留权，硕士，1997 年 7 月毕业于四川大学高分子材料专业，毕业后加入公司。现任生益科技人</w:t>
      </w:r>
    </w:p>
    <w:p>
      <w:r>
        <w:t xml:space="preserve">力资源部及总务部经理、监事会召集人，兼任江西生益监事。 </w:t>
      </w:r>
    </w:p>
    <w:p>
      <w:r>
        <w:t>陈少庭 男，1982 年出生，中国国籍，无永久境外居留权，本科，中共党员，2005 年毕业于广东工业大学高分子材料专业，毕业后加入公司。现任</w:t>
      </w:r>
    </w:p>
    <w:p>
      <w:r>
        <w:t xml:space="preserve">本公司监事、松山湖一二分厂厂长、工会主席。 </w:t>
      </w:r>
    </w:p>
    <w:p>
      <w:r>
        <w:t>朱雪华 女，1962 年出生，香港籍，无其他国家永久居留权，硕士。1988 年 12 月至 2008 年 8 月历任美维科技集团财务经理、集团财务总监；2008</w:t>
      </w:r>
    </w:p>
    <w:p>
      <w:r>
        <w:t>年 9 月至 2015 年 6 月，历任苏锡企业有限公司首席财务总监；2012 年 4 月至今，任深圳清溢光电股份有限公司董事、总经理、行政总裁；</w:t>
      </w:r>
    </w:p>
    <w:p>
      <w:r>
        <w:t>2014 年 9 月至今，任常裕光电（香港）有限公司董事、总经理；2015 年 6 月至今，任光膜（香港）有限公司董事；2017 年 11 月至今，任合</w:t>
      </w:r>
    </w:p>
    <w:p>
      <w:r>
        <w:t xml:space="preserve">肥清溢光电有限公司总经理。 </w:t>
      </w:r>
    </w:p>
    <w:p>
      <w:r>
        <w:t>董晓军 男，1959 年出生，中国国籍，无永久境外居留权，研究生学历。1974 年至 1978 年在解放军 5927 部队服役；1982 年毕业于山西财经学院贸</w:t>
      </w:r>
    </w:p>
    <w:p>
      <w:r>
        <w:t>易经济专业；上海中欧国际工商学院工商管理硕士。1982 年至 1992 年在河南省对外经济贸易委员会工作，任职副处长；1992 年至 1996 年</w:t>
      </w:r>
    </w:p>
    <w:p>
      <w:r>
        <w:t>在珠海经济特区珠华企业有限公司工作，任职副总经理；1996 年至今在广东生益科技股份有限公司工作，历任物料总监、总经理助理、经营</w:t>
      </w:r>
    </w:p>
    <w:p>
      <w:r/>
    </w:p>
    <w:p>
      <w:r>
        <w:t xml:space="preserve">55 / 203 </w:t>
      </w:r>
    </w:p>
    <w:p>
      <w:r/>
    </w:p>
    <w:p>
      <w:r>
        <w:t xml:space="preserve"> </w:t>
      </w:r>
    </w:p>
    <w:p>
      <w:r>
        <w:t xml:space="preserve">2018 年年度报告 </w:t>
      </w:r>
    </w:p>
    <w:p>
      <w:r/>
    </w:p>
    <w:p>
      <w:r>
        <w:t xml:space="preserve">总监、营销总监等职务。现任本公司副总经理，兼任苏州生益董事长、常熟生益董事。 </w:t>
      </w:r>
    </w:p>
    <w:p>
      <w:r>
        <w:t>何自强 男，1965 年出生，中国国籍，无永久境外居留权，大学毕业至今在公司任职，历任公司财务部会计、副经理、经理，现任生益科技总会计师、</w:t>
      </w:r>
    </w:p>
    <w:p>
      <w:r>
        <w:t xml:space="preserve">信息总监。 </w:t>
      </w:r>
    </w:p>
    <w:p>
      <w:r>
        <w:t>曾耀德 男，1967 年 8 月出生，中国国籍，无永久境外居留权，本科学历，高级工程师，1989 年 7 月毕业于中山大学化学系。1989 年 7 月至 1990</w:t>
      </w:r>
    </w:p>
    <w:p>
      <w:r>
        <w:t>年 3 月，在东莞市虎门真空电镀厂任技术员；1990 年 3 月至 2000 年 2 月，在广东生益科技股份有限公司任工程师；2000 年 3 月至 2016 年 8</w:t>
      </w:r>
    </w:p>
    <w:p>
      <w:r>
        <w:t>月，历任陕西生益科技有限公司工艺部经理、总工程师；2016 年 8 月至 2017 年 3 月，任生益科技总厂技术总监；2017 年 3 月至今，任生益</w:t>
      </w:r>
    </w:p>
    <w:p>
      <w:r>
        <w:t xml:space="preserve">科技总工程师。 </w:t>
      </w:r>
    </w:p>
    <w:p>
      <w:r>
        <w:t>唐芙云 女，1977 年 11 月出生，中国国籍，无永久境外居留权，本科学历。2001 年 7 月至今，历任公司证券事务代表、法务部经理、董事会办公室</w:t>
      </w:r>
    </w:p>
    <w:p>
      <w:r>
        <w:t>副经理。现任本公司董事会秘书、法务部经理和董事会办公室经理，兼任陕西生益科技有限公司、生益电子股份有限公司、东莞生益资本投</w:t>
      </w:r>
    </w:p>
    <w:p>
      <w:r>
        <w:t xml:space="preserve">资有限公司、东莞益晟投资有限公司和广东绿晟环保股份有限公司监事。 </w:t>
      </w:r>
    </w:p>
    <w:p>
      <w:r>
        <w:t>温世龙 男，1968 年出生，中国国籍，无永久境外居留权，1990 年毕业至今在公司任职，1998 年-2018 年 4 月任本公司董事会秘书，现任本公司全</w:t>
      </w:r>
    </w:p>
    <w:p>
      <w:r>
        <w:t xml:space="preserve">资子公司东莞生益资本投资有限公司总经理。 </w:t>
      </w:r>
    </w:p>
    <w:p>
      <w:r>
        <w:t xml:space="preserve">周嘉林 男，1961 年出生，中国国籍，无永久境外居留权，大学学历，现任公司总经理助理。 </w:t>
      </w:r>
    </w:p>
    <w:p>
      <w:r/>
    </w:p>
    <w:p>
      <w:r>
        <w:t xml:space="preserve">其它情况说明 </w:t>
      </w:r>
    </w:p>
    <w:p>
      <w:r>
        <w:t xml:space="preserve">√适用 □不适用  </w:t>
      </w:r>
    </w:p>
    <w:p>
      <w:r>
        <w:t>2018 年 3 月 26 日，公司第八届监事会第十六次会议审议通过了《关于选举第九届监事会成员的议案》，同意选举陈少庭先生为公司第九届监事会</w:t>
      </w:r>
    </w:p>
    <w:p>
      <w:r>
        <w:t>职工监事，任期从 2018 年 4 月 18 日开始；2018 年 4 月 18 日，公司第九届董事会第一次会议审议通过了《关于聘任公司高级管理人员的议案》，同意</w:t>
      </w:r>
    </w:p>
    <w:p>
      <w:r>
        <w:t xml:space="preserve">聘任董晓军先生为公司副总经理。2018 年 3 月 26 日，陈少庭先生持有公司股份 12,000 股；2018 年 4 月 18 日，董晓军先生持有公司股份 70,001 股。 </w:t>
      </w:r>
    </w:p>
    <w:p>
      <w:r/>
    </w:p>
    <w:p>
      <w:r>
        <w:t xml:space="preserve">(二) 董事、高级管理人员报告期内被授予的股权激励情况 </w:t>
      </w:r>
    </w:p>
    <w:p>
      <w:r>
        <w:t xml:space="preserve">√适用 □不适用  </w:t>
      </w:r>
    </w:p>
    <w:p>
      <w:r/>
    </w:p>
    <w:p>
      <w:r>
        <w:t xml:space="preserve">姓名 </w:t>
      </w:r>
    </w:p>
    <w:p>
      <w:r/>
    </w:p>
    <w:p>
      <w:r>
        <w:t xml:space="preserve">职务 </w:t>
      </w:r>
    </w:p>
    <w:p>
      <w:r/>
    </w:p>
    <w:p>
      <w:r>
        <w:t xml:space="preserve">陈仁喜 </w:t>
      </w:r>
    </w:p>
    <w:p>
      <w:r>
        <w:t xml:space="preserve">董晓军 </w:t>
      </w:r>
    </w:p>
    <w:p>
      <w:r>
        <w:t xml:space="preserve">合计 </w:t>
      </w:r>
    </w:p>
    <w:p>
      <w:r/>
    </w:p>
    <w:p>
      <w:r>
        <w:t xml:space="preserve">董事 </w:t>
      </w:r>
    </w:p>
    <w:p>
      <w:r>
        <w:t xml:space="preserve">副总经理 </w:t>
      </w:r>
    </w:p>
    <w:p>
      <w:r>
        <w:t xml:space="preserve">/ </w:t>
      </w:r>
    </w:p>
    <w:p>
      <w:r/>
    </w:p>
    <w:p>
      <w:r>
        <w:t>年初持有股票期</w:t>
      </w:r>
    </w:p>
    <w:p>
      <w:r>
        <w:t xml:space="preserve">权数量 </w:t>
      </w:r>
    </w:p>
    <w:p>
      <w:r>
        <w:t xml:space="preserve">360,000 </w:t>
      </w:r>
    </w:p>
    <w:p>
      <w:r>
        <w:t xml:space="preserve">586,234 </w:t>
      </w:r>
    </w:p>
    <w:p>
      <w:r>
        <w:t xml:space="preserve">946,234 </w:t>
      </w:r>
    </w:p>
    <w:p>
      <w:r/>
    </w:p>
    <w:p>
      <w:r>
        <w:t>报告期新授予股</w:t>
      </w:r>
    </w:p>
    <w:p>
      <w:r>
        <w:t xml:space="preserve">票期权数量 </w:t>
      </w:r>
    </w:p>
    <w:p>
      <w:r>
        <w:t xml:space="preserve">0 </w:t>
      </w:r>
    </w:p>
    <w:p>
      <w:r>
        <w:t xml:space="preserve">0 </w:t>
      </w:r>
    </w:p>
    <w:p>
      <w:r>
        <w:t xml:space="preserve">0 </w:t>
      </w:r>
    </w:p>
    <w:p>
      <w:r/>
    </w:p>
    <w:p>
      <w:r>
        <w:t>报告期内可行权</w:t>
      </w:r>
    </w:p>
    <w:p>
      <w:r>
        <w:t xml:space="preserve">股份 </w:t>
      </w:r>
    </w:p>
    <w:p>
      <w:r>
        <w:t xml:space="preserve">522,000 </w:t>
      </w:r>
    </w:p>
    <w:p>
      <w:r>
        <w:t xml:space="preserve">718,639 </w:t>
      </w:r>
    </w:p>
    <w:p>
      <w:r>
        <w:t xml:space="preserve">1,240,639 </w:t>
      </w:r>
    </w:p>
    <w:p>
      <w:r/>
    </w:p>
    <w:p>
      <w:r>
        <w:t>报告期股票期权</w:t>
      </w:r>
    </w:p>
    <w:p>
      <w:r>
        <w:t xml:space="preserve">行权股份 </w:t>
      </w:r>
    </w:p>
    <w:p>
      <w:r/>
    </w:p>
    <w:p>
      <w:r>
        <w:t>股票期权行权</w:t>
      </w:r>
    </w:p>
    <w:p>
      <w:r>
        <w:t xml:space="preserve">价格(元) </w:t>
      </w:r>
    </w:p>
    <w:p>
      <w:r/>
    </w:p>
    <w:p>
      <w:r>
        <w:t>期末持有股票</w:t>
      </w:r>
    </w:p>
    <w:p>
      <w:r>
        <w:t xml:space="preserve">期权数量 </w:t>
      </w:r>
    </w:p>
    <w:p>
      <w:r/>
    </w:p>
    <w:p>
      <w:r>
        <w:t xml:space="preserve">0 </w:t>
      </w:r>
    </w:p>
    <w:p>
      <w:r>
        <w:t xml:space="preserve">718,639 </w:t>
      </w:r>
    </w:p>
    <w:p>
      <w:r>
        <w:t xml:space="preserve">718,639 </w:t>
      </w:r>
    </w:p>
    <w:p>
      <w:r/>
    </w:p>
    <w:p>
      <w:r>
        <w:t xml:space="preserve">- </w:t>
      </w:r>
    </w:p>
    <w:p>
      <w:r>
        <w:t xml:space="preserve">- </w:t>
      </w:r>
    </w:p>
    <w:p>
      <w:r/>
    </w:p>
    <w:p>
      <w:r>
        <w:t xml:space="preserve">/ </w:t>
      </w:r>
    </w:p>
    <w:p>
      <w:r/>
    </w:p>
    <w:p>
      <w:r>
        <w:t xml:space="preserve">0 </w:t>
      </w:r>
    </w:p>
    <w:p>
      <w:r>
        <w:t xml:space="preserve">0 </w:t>
      </w:r>
    </w:p>
    <w:p>
      <w:r>
        <w:t xml:space="preserve">0 </w:t>
      </w:r>
    </w:p>
    <w:p>
      <w:r/>
    </w:p>
    <w:p>
      <w:r>
        <w:t xml:space="preserve">单位:股 </w:t>
      </w:r>
    </w:p>
    <w:p>
      <w:r>
        <w:t>报告期末市价</w:t>
      </w:r>
    </w:p>
    <w:p>
      <w:r>
        <w:t xml:space="preserve">（元） </w:t>
      </w:r>
    </w:p>
    <w:p>
      <w:r>
        <w:t xml:space="preserve">10.06 </w:t>
      </w:r>
    </w:p>
    <w:p>
      <w:r>
        <w:t xml:space="preserve">10.06 </w:t>
      </w:r>
    </w:p>
    <w:p>
      <w:r>
        <w:t xml:space="preserve">/ </w:t>
      </w:r>
    </w:p>
    <w:p>
      <w:r/>
    </w:p>
    <w:p>
      <w:r>
        <w:t>注：1、董晓军副总经理年初持有股票期权数量是 586,234 股，2018 年 1 月 1 日至 2018 年 5 月 11 日，共行权 292,001 股，未行权股票期权数量是 294,233</w:t>
      </w:r>
    </w:p>
    <w:p>
      <w:r>
        <w:t>股，2018 年 5 月 28 日，公司实施 2017 年年度利润分配及资本公积转增股本，每 10 股转增 4.5 股，按照《2013 年股票期权激励计划》第九章“股票期</w:t>
      </w:r>
    </w:p>
    <w:p>
      <w:r/>
    </w:p>
    <w:p>
      <w:r>
        <w:t xml:space="preserve">56 / 203 </w:t>
      </w:r>
    </w:p>
    <w:p>
      <w:r/>
    </w:p>
    <w:p>
      <w:r>
        <w:t xml:space="preserve"> </w:t>
      </w:r>
    </w:p>
    <w:p>
      <w:r>
        <w:t xml:space="preserve"> </w:t>
      </w:r>
    </w:p>
    <w:p>
      <w:r>
        <w:t xml:space="preserve"> </w:t>
      </w:r>
    </w:p>
    <w:p>
      <w:r>
        <w:t xml:space="preserve"> </w:t>
      </w:r>
    </w:p>
    <w:p>
      <w:r>
        <w:t xml:space="preserve">2018 年年度报告 </w:t>
      </w:r>
    </w:p>
    <w:p>
      <w:r/>
    </w:p>
    <w:p>
      <w:r>
        <w:t>权激励计划的调整方法和程序”的规定，未行权的股票期权数量由 294,233 股调整为 426,638 股，增加了 132,405 股，报告期内可行权股票期权数量是</w:t>
      </w:r>
    </w:p>
    <w:p>
      <w:r>
        <w:t xml:space="preserve">718,639 股。 </w:t>
      </w:r>
    </w:p>
    <w:p>
      <w:r>
        <w:t>2、2018年，因公司分红派息及资本公积转增股本，对行权价格进行了1次调整,2018年行权价格情况是：2018年1月1日-2018年5月28日期间的行权价格为</w:t>
      </w:r>
    </w:p>
    <w:p>
      <w:r>
        <w:t>3.13元/股；2018年5月29日-2018年8月25日期间的行权价格为1.85元/股。董晓军副总经理以3.13元/股，行权292,001股，以1.85元/股，行权426,638</w:t>
      </w:r>
    </w:p>
    <w:p>
      <w:r>
        <w:t xml:space="preserve">股。 </w:t>
      </w:r>
    </w:p>
    <w:p>
      <w:r>
        <w:t>3、陈仁喜总经理年初持有股票期权数量是 360,000 股，2018 年 1 月 1 日至 2018 年 5 月 28 日未行权，根据前述的调整，未行权的股票期权数量由 360,000</w:t>
      </w:r>
    </w:p>
    <w:p>
      <w:r>
        <w:t>股调整为 522,000 股，增加了 162,000 股，从 2018 年 5 月 29 日起,可行权股票期权数量是 522,000 股，至股票期权激励计划第三个行权有效期截止日</w:t>
      </w:r>
    </w:p>
    <w:p>
      <w:r>
        <w:t xml:space="preserve">2018 年 8 月 25 日止,均未行权，未行权股票期权从 2018 年 8 月 26 日起失效。 </w:t>
      </w:r>
    </w:p>
    <w:p>
      <w:r>
        <w:t>4、公司董事、高级管理人员 2018 年行权数量及价格，公司已通过临时公告进行披露，临时公告编号为：临 2018-021、临 2018-036、临 2018-048、临</w:t>
      </w:r>
    </w:p>
    <w:p>
      <w:r>
        <w:t xml:space="preserve">2018-070。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t xml:space="preserve">股东单位名称 </w:t>
      </w:r>
    </w:p>
    <w:p>
      <w:r>
        <w:t xml:space="preserve">邓春华 </w:t>
      </w:r>
    </w:p>
    <w:p>
      <w:r>
        <w:t xml:space="preserve">东莞市国弘投资有限公司 </w:t>
      </w:r>
    </w:p>
    <w:p>
      <w:r>
        <w:t xml:space="preserve">许力群 </w:t>
      </w:r>
    </w:p>
    <w:p>
      <w:r>
        <w:t xml:space="preserve">东莞市国弘投资有限公司 </w:t>
      </w:r>
    </w:p>
    <w:p>
      <w:r>
        <w:t xml:space="preserve">唐英敏 </w:t>
      </w:r>
    </w:p>
    <w:p>
      <w:r>
        <w:t xml:space="preserve">伟华电子有限公司 </w:t>
      </w:r>
    </w:p>
    <w:p>
      <w:r>
        <w:t xml:space="preserve">谢景云 </w:t>
      </w:r>
    </w:p>
    <w:p>
      <w:r>
        <w:t xml:space="preserve">广东省广新控股集团有限公司 </w:t>
      </w:r>
    </w:p>
    <w:p>
      <w:r>
        <w:t xml:space="preserve">魏高平 </w:t>
      </w:r>
    </w:p>
    <w:p>
      <w:r>
        <w:t xml:space="preserve">广东省外贸开发有限公司 </w:t>
      </w:r>
    </w:p>
    <w:p>
      <w:r>
        <w:t xml:space="preserve">在股东单位任职情况的说明 不适用 </w:t>
      </w:r>
    </w:p>
    <w:p>
      <w:r/>
    </w:p>
    <w:p>
      <w:r>
        <w:t xml:space="preserve">在股东单位担任的职务 </w:t>
      </w:r>
    </w:p>
    <w:p>
      <w:r>
        <w:t xml:space="preserve">董事长 </w:t>
      </w:r>
    </w:p>
    <w:p>
      <w:r>
        <w:t xml:space="preserve">总经理 </w:t>
      </w:r>
    </w:p>
    <w:p>
      <w:r>
        <w:t xml:space="preserve">董事 </w:t>
      </w:r>
    </w:p>
    <w:p>
      <w:r>
        <w:t xml:space="preserve">资本运营部副部长 </w:t>
      </w:r>
    </w:p>
    <w:p>
      <w:r>
        <w:t xml:space="preserve">董事长 </w:t>
      </w:r>
    </w:p>
    <w:p>
      <w:r/>
    </w:p>
    <w:p>
      <w:r>
        <w:t xml:space="preserve">任期起始日期 </w:t>
      </w:r>
    </w:p>
    <w:p>
      <w:r>
        <w:t xml:space="preserve">2014 年 10 月 </w:t>
      </w:r>
    </w:p>
    <w:p>
      <w:r>
        <w:t xml:space="preserve">2014 年 10 月 </w:t>
      </w:r>
    </w:p>
    <w:p>
      <w:r>
        <w:t xml:space="preserve">2000 年 11 月 </w:t>
      </w:r>
    </w:p>
    <w:p>
      <w:r>
        <w:t xml:space="preserve">2016 年 06 月 </w:t>
      </w:r>
    </w:p>
    <w:p>
      <w:r>
        <w:t xml:space="preserve">2017 年 07 月 </w:t>
      </w:r>
    </w:p>
    <w:p>
      <w:r/>
    </w:p>
    <w:p>
      <w:r>
        <w:t xml:space="preserve">任期终止日期 </w:t>
      </w:r>
    </w:p>
    <w:p>
      <w:r/>
    </w:p>
    <w:p>
      <w:r>
        <w:t xml:space="preserve">(二) 在其他单位任职情况 </w:t>
      </w:r>
    </w:p>
    <w:p>
      <w:r>
        <w:t xml:space="preserve">√适用 □不适用  </w:t>
      </w:r>
    </w:p>
    <w:p>
      <w:r>
        <w:t xml:space="preserve">任职人员姓名 </w:t>
      </w:r>
    </w:p>
    <w:p>
      <w:r/>
    </w:p>
    <w:p>
      <w:r>
        <w:t xml:space="preserve">刘述峰 </w:t>
      </w:r>
    </w:p>
    <w:p>
      <w:r>
        <w:t xml:space="preserve">刘述峰 </w:t>
      </w:r>
    </w:p>
    <w:p>
      <w:r>
        <w:t xml:space="preserve">刘述峰 </w:t>
      </w:r>
    </w:p>
    <w:p>
      <w:r>
        <w:t xml:space="preserve">刘述峰 </w:t>
      </w:r>
    </w:p>
    <w:p>
      <w:r/>
    </w:p>
    <w:p>
      <w:r>
        <w:t xml:space="preserve">其他单位名称 </w:t>
      </w:r>
    </w:p>
    <w:p>
      <w:r>
        <w:t xml:space="preserve">陕西生益科技有限公司 </w:t>
      </w:r>
    </w:p>
    <w:p>
      <w:r>
        <w:t xml:space="preserve">苏州生益科技有限公司 </w:t>
      </w:r>
    </w:p>
    <w:p>
      <w:r>
        <w:t xml:space="preserve">生益电子股份有限公司 </w:t>
      </w:r>
    </w:p>
    <w:p>
      <w:r>
        <w:t xml:space="preserve">东莞生益资本投资有限公司 </w:t>
      </w:r>
    </w:p>
    <w:p>
      <w:r/>
    </w:p>
    <w:p>
      <w:r>
        <w:t xml:space="preserve">57 / 203 </w:t>
      </w:r>
    </w:p>
    <w:p>
      <w:r/>
    </w:p>
    <w:p>
      <w:r>
        <w:t xml:space="preserve">在其他单位担任的职务 </w:t>
      </w:r>
    </w:p>
    <w:p>
      <w:r/>
    </w:p>
    <w:p>
      <w:r>
        <w:t xml:space="preserve">董事 </w:t>
      </w:r>
    </w:p>
    <w:p>
      <w:r>
        <w:t xml:space="preserve">董事 </w:t>
      </w:r>
    </w:p>
    <w:p>
      <w:r>
        <w:t xml:space="preserve">董事 </w:t>
      </w:r>
    </w:p>
    <w:p>
      <w:r>
        <w:t xml:space="preserve">董事长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刘述峰 </w:t>
      </w:r>
    </w:p>
    <w:p>
      <w:r>
        <w:t xml:space="preserve">刘述峰 </w:t>
      </w:r>
    </w:p>
    <w:p>
      <w:r>
        <w:t xml:space="preserve">刘述峰 </w:t>
      </w:r>
    </w:p>
    <w:p>
      <w:r>
        <w:t xml:space="preserve">刘述峰 </w:t>
      </w:r>
    </w:p>
    <w:p>
      <w:r>
        <w:t xml:space="preserve">刘述峰 </w:t>
      </w:r>
    </w:p>
    <w:p>
      <w:r>
        <w:t xml:space="preserve">刘述峰 </w:t>
      </w:r>
    </w:p>
    <w:p>
      <w:r>
        <w:t xml:space="preserve">刘述峰 </w:t>
      </w:r>
    </w:p>
    <w:p>
      <w:r>
        <w:t xml:space="preserve">刘述峰 </w:t>
      </w:r>
    </w:p>
    <w:p>
      <w:r>
        <w:t xml:space="preserve">陈仁喜 </w:t>
      </w:r>
    </w:p>
    <w:p>
      <w:r>
        <w:t xml:space="preserve">陈仁喜 </w:t>
      </w:r>
    </w:p>
    <w:p>
      <w:r>
        <w:t xml:space="preserve">陈仁喜 </w:t>
      </w:r>
    </w:p>
    <w:p>
      <w:r>
        <w:t xml:space="preserve">陈仁喜 </w:t>
      </w:r>
    </w:p>
    <w:p>
      <w:r>
        <w:t xml:space="preserve">陈仁喜 </w:t>
      </w:r>
    </w:p>
    <w:p>
      <w:r>
        <w:t xml:space="preserve">邓春华 </w:t>
      </w:r>
    </w:p>
    <w:p>
      <w:r>
        <w:t xml:space="preserve">邓春华 </w:t>
      </w:r>
    </w:p>
    <w:p>
      <w:r>
        <w:t xml:space="preserve">邓春华 </w:t>
      </w:r>
    </w:p>
    <w:p>
      <w:r>
        <w:t xml:space="preserve">邓春华 </w:t>
      </w:r>
    </w:p>
    <w:p>
      <w:r>
        <w:t xml:space="preserve">邓春华 </w:t>
      </w:r>
    </w:p>
    <w:p>
      <w:r>
        <w:t xml:space="preserve">邓春华 </w:t>
      </w:r>
    </w:p>
    <w:p>
      <w:r>
        <w:t xml:space="preserve">邓春华 </w:t>
      </w:r>
    </w:p>
    <w:p>
      <w:r>
        <w:t xml:space="preserve">邓春华 </w:t>
      </w:r>
    </w:p>
    <w:p>
      <w:r>
        <w:t xml:space="preserve">邓春华 </w:t>
      </w:r>
    </w:p>
    <w:p>
      <w:r>
        <w:t xml:space="preserve">邓春华 </w:t>
      </w:r>
    </w:p>
    <w:p>
      <w:r>
        <w:t xml:space="preserve">邓春华 </w:t>
      </w:r>
    </w:p>
    <w:p>
      <w:r>
        <w:t xml:space="preserve">许力群 </w:t>
      </w:r>
    </w:p>
    <w:p>
      <w:r>
        <w:t xml:space="preserve">许力群 </w:t>
      </w:r>
    </w:p>
    <w:p>
      <w:r>
        <w:t xml:space="preserve">许力群 </w:t>
      </w:r>
    </w:p>
    <w:p>
      <w:r>
        <w:t xml:space="preserve">许力群 </w:t>
      </w:r>
    </w:p>
    <w:p>
      <w:r>
        <w:t xml:space="preserve">许力群 </w:t>
      </w:r>
    </w:p>
    <w:p>
      <w:r>
        <w:t xml:space="preserve">许力群 </w:t>
      </w:r>
    </w:p>
    <w:p>
      <w:r>
        <w:t xml:space="preserve">许力群 </w:t>
      </w:r>
    </w:p>
    <w:p>
      <w:r/>
    </w:p>
    <w:p>
      <w:r>
        <w:t xml:space="preserve">2018 年年度报告 </w:t>
      </w:r>
    </w:p>
    <w:p>
      <w:r/>
    </w:p>
    <w:p>
      <w:r>
        <w:t xml:space="preserve">江苏联瑞新材料股份有限公司 </w:t>
      </w:r>
    </w:p>
    <w:p>
      <w:r>
        <w:t xml:space="preserve">生益科技（香港）有限公司 </w:t>
      </w:r>
    </w:p>
    <w:p>
      <w:r>
        <w:t xml:space="preserve">东莞生益房地产开发有限公司 </w:t>
      </w:r>
    </w:p>
    <w:p>
      <w:r>
        <w:t xml:space="preserve">湖南万容科技股份有限公司 </w:t>
      </w:r>
    </w:p>
    <w:p>
      <w:r>
        <w:t xml:space="preserve">广东绿晟环保股份有限公司 </w:t>
      </w:r>
    </w:p>
    <w:p>
      <w:r>
        <w:t xml:space="preserve">江西生益科技有限公司 </w:t>
      </w:r>
    </w:p>
    <w:p>
      <w:r>
        <w:t xml:space="preserve">咸阳生益房地产开发有限公司 </w:t>
      </w:r>
    </w:p>
    <w:p>
      <w:r>
        <w:t xml:space="preserve">东莞生益发展有限公司  </w:t>
      </w:r>
    </w:p>
    <w:p>
      <w:r>
        <w:t xml:space="preserve">生益电子股份有限公司 </w:t>
      </w:r>
    </w:p>
    <w:p>
      <w:r>
        <w:t xml:space="preserve">苏州生益科技有限公司 </w:t>
      </w:r>
    </w:p>
    <w:p>
      <w:r>
        <w:t xml:space="preserve">陕西生益科技有限公司 </w:t>
      </w:r>
    </w:p>
    <w:p>
      <w:r>
        <w:t xml:space="preserve">江苏生益特种材料有限公司 </w:t>
      </w:r>
    </w:p>
    <w:p>
      <w:r>
        <w:t xml:space="preserve">江西生益科技有限公司 </w:t>
      </w:r>
    </w:p>
    <w:p>
      <w:r>
        <w:t xml:space="preserve">东莞市国弘产业投资有限公司 </w:t>
      </w:r>
    </w:p>
    <w:p>
      <w:r>
        <w:t xml:space="preserve">广东南方宏明电子科技股份有限公司 </w:t>
      </w:r>
    </w:p>
    <w:p>
      <w:r>
        <w:t xml:space="preserve">生益电子股份有限公司 </w:t>
      </w:r>
    </w:p>
    <w:p>
      <w:r>
        <w:t xml:space="preserve">陕西生益科技有限公司 </w:t>
      </w:r>
    </w:p>
    <w:p>
      <w:r>
        <w:t xml:space="preserve">苏州生益科技有限公司 </w:t>
      </w:r>
    </w:p>
    <w:p>
      <w:r>
        <w:t xml:space="preserve">东莞生益房地产开发有限公司 </w:t>
      </w:r>
    </w:p>
    <w:p>
      <w:r>
        <w:t xml:space="preserve">东莞生益资本投资有限公司 </w:t>
      </w:r>
    </w:p>
    <w:p>
      <w:r>
        <w:t xml:space="preserve">东莞科技创新金融集团有限公司 </w:t>
      </w:r>
    </w:p>
    <w:p>
      <w:r>
        <w:t xml:space="preserve">咸阳生益房地产开发有限公司 </w:t>
      </w:r>
    </w:p>
    <w:p>
      <w:r>
        <w:t xml:space="preserve">东莞生益发展有限公司  </w:t>
      </w:r>
    </w:p>
    <w:p>
      <w:r>
        <w:t xml:space="preserve">吉安生益电子有限公司 </w:t>
      </w:r>
    </w:p>
    <w:p>
      <w:r>
        <w:t xml:space="preserve">广东南方宏明电子科技股份有限公司 </w:t>
      </w:r>
    </w:p>
    <w:p>
      <w:r>
        <w:t xml:space="preserve">东莞市宏明电子实业发展公司 </w:t>
      </w:r>
    </w:p>
    <w:p>
      <w:r>
        <w:t xml:space="preserve">扬州天启新材料股份有限公司 </w:t>
      </w:r>
    </w:p>
    <w:p>
      <w:r>
        <w:t xml:space="preserve">江苏生益特种材料有限公司 </w:t>
      </w:r>
    </w:p>
    <w:p>
      <w:r>
        <w:t xml:space="preserve">江西生益科技有限公司 </w:t>
      </w:r>
    </w:p>
    <w:p>
      <w:r>
        <w:t xml:space="preserve">东莞科技创新金融集团有限公司 </w:t>
      </w:r>
    </w:p>
    <w:p>
      <w:r>
        <w:t xml:space="preserve">东莞市电子学会 </w:t>
      </w:r>
    </w:p>
    <w:p>
      <w:r/>
    </w:p>
    <w:p>
      <w:r>
        <w:t xml:space="preserve">58 / 203 </w:t>
      </w:r>
    </w:p>
    <w:p>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董事长、总经理 </w:t>
      </w:r>
    </w:p>
    <w:p>
      <w:r>
        <w:t xml:space="preserve">董事长 </w:t>
      </w:r>
    </w:p>
    <w:p>
      <w:r>
        <w:t xml:space="preserve">董事长 </w:t>
      </w:r>
    </w:p>
    <w:p>
      <w:r>
        <w:t xml:space="preserve">董事长 </w:t>
      </w:r>
    </w:p>
    <w:p>
      <w:r>
        <w:t xml:space="preserve">董事长、总经理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董事长、总经理 </w:t>
      </w:r>
    </w:p>
    <w:p>
      <w:r>
        <w:t xml:space="preserve">董事 </w:t>
      </w:r>
    </w:p>
    <w:p>
      <w:r>
        <w:t xml:space="preserve">董事 </w:t>
      </w:r>
    </w:p>
    <w:p>
      <w:r>
        <w:t xml:space="preserve">董事 </w:t>
      </w:r>
    </w:p>
    <w:p>
      <w:r>
        <w:t xml:space="preserve">董事、副总经理 </w:t>
      </w:r>
    </w:p>
    <w:p>
      <w:r>
        <w:t xml:space="preserve">副理事长 </w:t>
      </w:r>
    </w:p>
    <w:p>
      <w:r/>
    </w:p>
    <w:p>
      <w:r>
        <w:t xml:space="preserve">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唐英敏 </w:t>
      </w:r>
    </w:p>
    <w:p>
      <w:r>
        <w:t xml:space="preserve">谢景云 </w:t>
      </w:r>
    </w:p>
    <w:p>
      <w:r/>
    </w:p>
    <w:p>
      <w:r>
        <w:t xml:space="preserve">2018 年年度报告 </w:t>
      </w:r>
    </w:p>
    <w:p>
      <w:r/>
    </w:p>
    <w:p>
      <w:r>
        <w:t xml:space="preserve">豪商国际有限公司 </w:t>
      </w:r>
    </w:p>
    <w:p>
      <w:r>
        <w:t xml:space="preserve">深圳清溢光电股份有限公司 </w:t>
      </w:r>
    </w:p>
    <w:p>
      <w:r>
        <w:t xml:space="preserve">合肥清溢光电有限公司 </w:t>
      </w:r>
    </w:p>
    <w:p>
      <w:r>
        <w:t xml:space="preserve">Cashmere House, Inc. </w:t>
      </w:r>
    </w:p>
    <w:p>
      <w:r>
        <w:t xml:space="preserve">Le Baron (IP) Limited </w:t>
      </w:r>
    </w:p>
    <w:p>
      <w:r>
        <w:t xml:space="preserve">Le Baron Enterprises Limited </w:t>
      </w:r>
    </w:p>
    <w:p>
      <w:r>
        <w:t xml:space="preserve">MTG Laminate (BVI) Limited </w:t>
      </w:r>
    </w:p>
    <w:p>
      <w:r>
        <w:t xml:space="preserve">Silver Era (HK) Limited </w:t>
      </w:r>
    </w:p>
    <w:p>
      <w:r>
        <w:t xml:space="preserve">Smart Tycoon Limited </w:t>
      </w:r>
    </w:p>
    <w:p>
      <w:r>
        <w:t xml:space="preserve">Su Sih (IP) Limited </w:t>
      </w:r>
    </w:p>
    <w:p>
      <w:r>
        <w:t xml:space="preserve">Su Sih Developments Limited </w:t>
      </w:r>
    </w:p>
    <w:p>
      <w:r>
        <w:t xml:space="preserve">T &amp; T, Inc. </w:t>
      </w:r>
    </w:p>
    <w:p>
      <w:r>
        <w:t xml:space="preserve">Top Mix Investments Limited </w:t>
      </w:r>
    </w:p>
    <w:p>
      <w:r>
        <w:t xml:space="preserve">TSE Cashmere House GmbH </w:t>
      </w:r>
    </w:p>
    <w:p>
      <w:r>
        <w:t xml:space="preserve">TSE Europe Limited </w:t>
      </w:r>
    </w:p>
    <w:p>
      <w:r>
        <w:t xml:space="preserve">半岛投资(香港)有限公司 </w:t>
      </w:r>
    </w:p>
    <w:p>
      <w:r>
        <w:t xml:space="preserve">光膜（香港）有限公司 </w:t>
      </w:r>
    </w:p>
    <w:p>
      <w:r>
        <w:t xml:space="preserve">均灏(上海)贸易有限公司 </w:t>
      </w:r>
    </w:p>
    <w:p>
      <w:r>
        <w:t xml:space="preserve">泽田投资有限公司 </w:t>
      </w:r>
    </w:p>
    <w:p>
      <w:r>
        <w:t xml:space="preserve">美嘉伟华(第三)有限公司 </w:t>
      </w:r>
    </w:p>
    <w:p>
      <w:r>
        <w:t xml:space="preserve">美嘉伟华控股有限公司 </w:t>
      </w:r>
    </w:p>
    <w:p>
      <w:r>
        <w:t xml:space="preserve">苏州生益科技有限公司 </w:t>
      </w:r>
    </w:p>
    <w:p>
      <w:r>
        <w:t xml:space="preserve">苏锡(英属处女岛)有限公司 </w:t>
      </w:r>
    </w:p>
    <w:p>
      <w:r>
        <w:t xml:space="preserve">苏锡企业有限公司 </w:t>
      </w:r>
    </w:p>
    <w:p>
      <w:r>
        <w:t xml:space="preserve">苏锡光膜科技(深圳)有限公司 </w:t>
      </w:r>
    </w:p>
    <w:p>
      <w:r>
        <w:t xml:space="preserve">高柏创新(香港)有限公司 </w:t>
      </w:r>
    </w:p>
    <w:p>
      <w:r>
        <w:t xml:space="preserve">高基投资有限公司 </w:t>
      </w:r>
    </w:p>
    <w:p>
      <w:r>
        <w:t xml:space="preserve">常裕光电（香港）有限公司 </w:t>
      </w:r>
    </w:p>
    <w:p>
      <w:r>
        <w:t xml:space="preserve">深圳新天豪针织品有限公司 </w:t>
      </w:r>
    </w:p>
    <w:p>
      <w:r>
        <w:t xml:space="preserve">绿色农场有限公司 </w:t>
      </w:r>
    </w:p>
    <w:p>
      <w:r>
        <w:t xml:space="preserve">广东省广告集团股份有限公司 </w:t>
      </w:r>
    </w:p>
    <w:p>
      <w:r/>
    </w:p>
    <w:p>
      <w:r>
        <w:t xml:space="preserve">59 / 203 </w:t>
      </w:r>
    </w:p>
    <w:p>
      <w:r/>
    </w:p>
    <w:p>
      <w:r>
        <w:t xml:space="preserve">董事、行政总裁 </w:t>
      </w:r>
    </w:p>
    <w:p>
      <w:r>
        <w:t xml:space="preserve">公司法定代表人、董事长 </w:t>
      </w:r>
    </w:p>
    <w:p>
      <w:r>
        <w:t xml:space="preserve">公司法定代表人、執行董事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p>
    <w:p>
      <w:r>
        <w:t xml:space="preserve"> </w:t>
      </w:r>
    </w:p>
    <w:p>
      <w:r>
        <w:t xml:space="preserve">谢景云 </w:t>
      </w:r>
    </w:p>
    <w:p>
      <w:r>
        <w:t xml:space="preserve">谢景云 </w:t>
      </w:r>
    </w:p>
    <w:p>
      <w:r>
        <w:t xml:space="preserve">谢景云 </w:t>
      </w:r>
    </w:p>
    <w:p>
      <w:r>
        <w:t xml:space="preserve">谢景云 </w:t>
      </w:r>
    </w:p>
    <w:p>
      <w:r>
        <w:t xml:space="preserve">魏高平 </w:t>
      </w:r>
    </w:p>
    <w:p>
      <w:r>
        <w:t xml:space="preserve">魏高平 </w:t>
      </w:r>
    </w:p>
    <w:p>
      <w:r>
        <w:t xml:space="preserve">魏高平 </w:t>
      </w:r>
    </w:p>
    <w:p>
      <w:r>
        <w:t xml:space="preserve">李军印 </w:t>
      </w:r>
    </w:p>
    <w:p>
      <w:r>
        <w:t xml:space="preserve">李军印 </w:t>
      </w:r>
    </w:p>
    <w:p>
      <w:r>
        <w:t xml:space="preserve">李军印 </w:t>
      </w:r>
    </w:p>
    <w:p>
      <w:r>
        <w:t xml:space="preserve">陈新 </w:t>
      </w:r>
    </w:p>
    <w:p>
      <w:r>
        <w:t xml:space="preserve">储小平 </w:t>
      </w:r>
    </w:p>
    <w:p>
      <w:r>
        <w:t xml:space="preserve">储小平 </w:t>
      </w:r>
    </w:p>
    <w:p>
      <w:r>
        <w:t xml:space="preserve">储小平 </w:t>
      </w:r>
    </w:p>
    <w:p>
      <w:r>
        <w:t xml:space="preserve">储小平 </w:t>
      </w:r>
    </w:p>
    <w:p>
      <w:r>
        <w:t xml:space="preserve">欧稚云 </w:t>
      </w:r>
    </w:p>
    <w:p>
      <w:r>
        <w:t xml:space="preserve">欧稚云 </w:t>
      </w:r>
    </w:p>
    <w:p>
      <w:r>
        <w:t xml:space="preserve">朱雪华 </w:t>
      </w:r>
    </w:p>
    <w:p>
      <w:r>
        <w:t xml:space="preserve">朱雪华 </w:t>
      </w:r>
    </w:p>
    <w:p>
      <w:r>
        <w:t xml:space="preserve">朱雪华 </w:t>
      </w:r>
    </w:p>
    <w:p>
      <w:r>
        <w:t xml:space="preserve">朱雪华 </w:t>
      </w:r>
    </w:p>
    <w:p>
      <w:r>
        <w:t xml:space="preserve">朱雪华 </w:t>
      </w:r>
    </w:p>
    <w:p>
      <w:r>
        <w:t xml:space="preserve">朱雪华 </w:t>
      </w:r>
    </w:p>
    <w:p>
      <w:r>
        <w:t xml:space="preserve">朱雪华 </w:t>
      </w:r>
    </w:p>
    <w:p>
      <w:r>
        <w:t xml:space="preserve">朱雪华 </w:t>
      </w:r>
    </w:p>
    <w:p>
      <w:r>
        <w:t xml:space="preserve">朱雪华 </w:t>
      </w:r>
    </w:p>
    <w:p>
      <w:r>
        <w:t xml:space="preserve">朱雪华 </w:t>
      </w:r>
    </w:p>
    <w:p>
      <w:r>
        <w:t xml:space="preserve">罗礼玉 </w:t>
      </w:r>
    </w:p>
    <w:p>
      <w:r>
        <w:t xml:space="preserve">罗礼玉 </w:t>
      </w:r>
    </w:p>
    <w:p>
      <w:r>
        <w:t xml:space="preserve">罗礼玉 </w:t>
      </w:r>
    </w:p>
    <w:p>
      <w:r>
        <w:t xml:space="preserve">罗礼玉 </w:t>
      </w:r>
    </w:p>
    <w:p>
      <w:r/>
    </w:p>
    <w:p>
      <w:r>
        <w:t xml:space="preserve">2018 年年度报告 </w:t>
      </w:r>
    </w:p>
    <w:p>
      <w:r/>
    </w:p>
    <w:p>
      <w:r>
        <w:t xml:space="preserve">广东省食品进出口集团有限公司 </w:t>
      </w:r>
    </w:p>
    <w:p>
      <w:r>
        <w:t xml:space="preserve">佛山市金辉高科光电材料股份有限公司 </w:t>
      </w:r>
    </w:p>
    <w:p>
      <w:r>
        <w:t xml:space="preserve">东莞生益资本投资有限公司 </w:t>
      </w:r>
    </w:p>
    <w:p>
      <w:r>
        <w:t xml:space="preserve">生益电子股份有限公司 </w:t>
      </w:r>
    </w:p>
    <w:p>
      <w:r>
        <w:t xml:space="preserve">江西生益科技有限公司 </w:t>
      </w:r>
    </w:p>
    <w:p>
      <w:r>
        <w:t xml:space="preserve">苏州生益科技有限公司 </w:t>
      </w:r>
    </w:p>
    <w:p>
      <w:r>
        <w:t xml:space="preserve">广东省轻工进出口股份有限公司 </w:t>
      </w:r>
    </w:p>
    <w:p>
      <w:r>
        <w:t xml:space="preserve">东莞三江港口储罐有限公司 </w:t>
      </w:r>
    </w:p>
    <w:p>
      <w:r>
        <w:t xml:space="preserve">广东宏川智慧物流股份有限公司 </w:t>
      </w:r>
    </w:p>
    <w:p>
      <w:r>
        <w:t xml:space="preserve">福建港丰能源有限公司 </w:t>
      </w:r>
    </w:p>
    <w:p>
      <w:r>
        <w:t xml:space="preserve">中国电子信息产业发展研究院 </w:t>
      </w:r>
    </w:p>
    <w:p>
      <w:r>
        <w:t xml:space="preserve">广州白云山医药集团股份有限公司 </w:t>
      </w:r>
    </w:p>
    <w:p>
      <w:r>
        <w:t xml:space="preserve">广东浩洋电子化股份有限公司 </w:t>
      </w:r>
    </w:p>
    <w:p>
      <w:r>
        <w:t xml:space="preserve">欧派家居集团股份有限公司 </w:t>
      </w:r>
    </w:p>
    <w:p>
      <w:r>
        <w:t xml:space="preserve">中山大学 </w:t>
      </w:r>
    </w:p>
    <w:p>
      <w:r>
        <w:t xml:space="preserve">东莞市德正会计师事务所有限公司 </w:t>
      </w:r>
    </w:p>
    <w:p>
      <w:r>
        <w:t xml:space="preserve">东莞市德升房地产估价有限公司 </w:t>
      </w:r>
    </w:p>
    <w:p>
      <w:r>
        <w:t xml:space="preserve">深圳清溢光电股份有限公司 </w:t>
      </w:r>
    </w:p>
    <w:p>
      <w:r>
        <w:t xml:space="preserve">常裕光电（香港）有限公司 </w:t>
      </w:r>
    </w:p>
    <w:p>
      <w:r>
        <w:t xml:space="preserve">合肥清溢光电有限公司 </w:t>
      </w:r>
    </w:p>
    <w:p>
      <w:r>
        <w:t xml:space="preserve">Allied Business Limited </w:t>
      </w:r>
    </w:p>
    <w:p>
      <w:r>
        <w:t xml:space="preserve">Osel Limited </w:t>
      </w:r>
    </w:p>
    <w:p>
      <w:r>
        <w:t xml:space="preserve">Riga Limited </w:t>
      </w:r>
    </w:p>
    <w:p>
      <w:r>
        <w:t xml:space="preserve">光膜（香港）有限公司 </w:t>
      </w:r>
    </w:p>
    <w:p>
      <w:r>
        <w:t xml:space="preserve">豪商国际有限公司 </w:t>
      </w:r>
    </w:p>
    <w:p>
      <w:r>
        <w:t xml:space="preserve">均灏(上海)贸易有限公司 </w:t>
      </w:r>
    </w:p>
    <w:p>
      <w:r>
        <w:t xml:space="preserve">苏锡光膜科技（深圳）有限公司 </w:t>
      </w:r>
    </w:p>
    <w:p>
      <w:r>
        <w:t xml:space="preserve">东莞市国弘投资有限公司 </w:t>
      </w:r>
    </w:p>
    <w:p>
      <w:r>
        <w:t xml:space="preserve">东莞市住房公积金管理中心 </w:t>
      </w:r>
    </w:p>
    <w:p>
      <w:r>
        <w:t xml:space="preserve">东莞市社保局监督委员会 </w:t>
      </w:r>
    </w:p>
    <w:p>
      <w:r>
        <w:t xml:space="preserve">江西生益科技有限公司 </w:t>
      </w:r>
    </w:p>
    <w:p>
      <w:r/>
    </w:p>
    <w:p>
      <w:r>
        <w:t xml:space="preserve">60 / 203 </w:t>
      </w:r>
    </w:p>
    <w:p>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董事长 </w:t>
      </w:r>
    </w:p>
    <w:p>
      <w:r>
        <w:t xml:space="preserve">董事 </w:t>
      </w:r>
    </w:p>
    <w:p>
      <w:r>
        <w:t xml:space="preserve">副总经理、董事会秘书、董事 </w:t>
      </w:r>
    </w:p>
    <w:p>
      <w:r>
        <w:t xml:space="preserve">执行董事 </w:t>
      </w:r>
    </w:p>
    <w:p>
      <w:r>
        <w:t xml:space="preserve">项目总监 </w:t>
      </w:r>
    </w:p>
    <w:p>
      <w:r>
        <w:t xml:space="preserve">独立董事 </w:t>
      </w:r>
    </w:p>
    <w:p>
      <w:r>
        <w:t xml:space="preserve">独立董事 </w:t>
      </w:r>
    </w:p>
    <w:p>
      <w:r>
        <w:t xml:space="preserve">独立董事 </w:t>
      </w:r>
    </w:p>
    <w:p>
      <w:r>
        <w:t xml:space="preserve">教授 </w:t>
      </w:r>
    </w:p>
    <w:p>
      <w:r>
        <w:t xml:space="preserve">合伙人 </w:t>
      </w:r>
    </w:p>
    <w:p>
      <w:r>
        <w:t xml:space="preserve">法定代表人 </w:t>
      </w:r>
    </w:p>
    <w:p>
      <w:r>
        <w:t xml:space="preserve">董事、总经理、行政总裁 </w:t>
      </w:r>
    </w:p>
    <w:p>
      <w:r>
        <w:t xml:space="preserve">董事、总经理 </w:t>
      </w:r>
    </w:p>
    <w:p>
      <w:r>
        <w:t xml:space="preserve">总经理 </w:t>
      </w:r>
    </w:p>
    <w:p>
      <w:r>
        <w:t xml:space="preserve">董事 </w:t>
      </w:r>
    </w:p>
    <w:p>
      <w:r>
        <w:t xml:space="preserve">董事 </w:t>
      </w:r>
    </w:p>
    <w:p>
      <w:r>
        <w:t xml:space="preserve">董事 </w:t>
      </w:r>
    </w:p>
    <w:p>
      <w:r>
        <w:t xml:space="preserve">董事 </w:t>
      </w:r>
    </w:p>
    <w:p>
      <w:r>
        <w:t xml:space="preserve">董事 </w:t>
      </w:r>
    </w:p>
    <w:p>
      <w:r>
        <w:t xml:space="preserve">监事 </w:t>
      </w:r>
    </w:p>
    <w:p>
      <w:r>
        <w:t xml:space="preserve">监事 </w:t>
      </w:r>
    </w:p>
    <w:p>
      <w:r>
        <w:t xml:space="preserve">党委委员 </w:t>
      </w:r>
    </w:p>
    <w:p>
      <w:r>
        <w:t xml:space="preserve">委员 </w:t>
      </w:r>
    </w:p>
    <w:p>
      <w:r>
        <w:t xml:space="preserve">副主任、委员 </w:t>
      </w:r>
    </w:p>
    <w:p>
      <w:r>
        <w:t xml:space="preserve">监事 </w:t>
      </w:r>
    </w:p>
    <w:p>
      <w:r/>
    </w:p>
    <w:p>
      <w:r>
        <w:t xml:space="preserve"> </w:t>
      </w:r>
    </w:p>
    <w:p>
      <w:r>
        <w:t xml:space="preserve">曾耀德 </w:t>
      </w:r>
    </w:p>
    <w:p>
      <w:r>
        <w:t xml:space="preserve">曾耀德 </w:t>
      </w:r>
    </w:p>
    <w:p>
      <w:r>
        <w:t xml:space="preserve">何自强 </w:t>
      </w:r>
    </w:p>
    <w:p>
      <w:r>
        <w:t xml:space="preserve">何自强 </w:t>
      </w:r>
    </w:p>
    <w:p>
      <w:r>
        <w:t xml:space="preserve">何自强 </w:t>
      </w:r>
    </w:p>
    <w:p>
      <w:r>
        <w:t xml:space="preserve">何自强 </w:t>
      </w:r>
    </w:p>
    <w:p>
      <w:r>
        <w:t xml:space="preserve">何自强 </w:t>
      </w:r>
    </w:p>
    <w:p>
      <w:r>
        <w:t xml:space="preserve">何自强 </w:t>
      </w:r>
    </w:p>
    <w:p>
      <w:r>
        <w:t xml:space="preserve">董晓军 </w:t>
      </w:r>
    </w:p>
    <w:p>
      <w:r>
        <w:t xml:space="preserve">董晓军 </w:t>
      </w:r>
    </w:p>
    <w:p>
      <w:r>
        <w:t xml:space="preserve">唐芙云 </w:t>
      </w:r>
    </w:p>
    <w:p>
      <w:r>
        <w:t xml:space="preserve">唐芙云 </w:t>
      </w:r>
    </w:p>
    <w:p>
      <w:r>
        <w:t xml:space="preserve">唐芙云 </w:t>
      </w:r>
    </w:p>
    <w:p>
      <w:r>
        <w:t xml:space="preserve">唐芙云 </w:t>
      </w:r>
    </w:p>
    <w:p>
      <w:r>
        <w:t xml:space="preserve">唐芙云 </w:t>
      </w:r>
    </w:p>
    <w:p>
      <w:r>
        <w:t xml:space="preserve">周嘉林 </w:t>
      </w:r>
    </w:p>
    <w:p>
      <w:r>
        <w:t xml:space="preserve">温世龙 </w:t>
      </w:r>
    </w:p>
    <w:p>
      <w:r>
        <w:t xml:space="preserve">在其他单位任职情况的说明 </w:t>
      </w:r>
    </w:p>
    <w:p>
      <w:r/>
    </w:p>
    <w:p>
      <w:r>
        <w:t xml:space="preserve">2018 年年度报告 </w:t>
      </w:r>
    </w:p>
    <w:p>
      <w:r/>
    </w:p>
    <w:p>
      <w:r>
        <w:t xml:space="preserve">江西生益科技有限公司 </w:t>
      </w:r>
    </w:p>
    <w:p>
      <w:r>
        <w:t xml:space="preserve">江苏生益特种材料有限公司 </w:t>
      </w:r>
    </w:p>
    <w:p>
      <w:r>
        <w:t xml:space="preserve">生益科技（香港）有限公司 </w:t>
      </w:r>
    </w:p>
    <w:p>
      <w:r>
        <w:t xml:space="preserve">陕西生益科技有限公司 </w:t>
      </w:r>
    </w:p>
    <w:p>
      <w:r>
        <w:t xml:space="preserve">东莞生益资本投资有限公司 </w:t>
      </w:r>
    </w:p>
    <w:p>
      <w:r>
        <w:t xml:space="preserve">东莞生益房地产开发有限公司 </w:t>
      </w:r>
    </w:p>
    <w:p>
      <w:r>
        <w:t xml:space="preserve">咸阳生益房地产开发有限公司 </w:t>
      </w:r>
    </w:p>
    <w:p>
      <w:r>
        <w:t xml:space="preserve">东莞生益发展有限公司  </w:t>
      </w:r>
    </w:p>
    <w:p>
      <w:r>
        <w:t xml:space="preserve">苏州生益科技有限公司 </w:t>
      </w:r>
    </w:p>
    <w:p>
      <w:r>
        <w:t xml:space="preserve">常熟生益科技有限公司 </w:t>
      </w:r>
    </w:p>
    <w:p>
      <w:r>
        <w:t xml:space="preserve">陕西生益科技有限公司 </w:t>
      </w:r>
    </w:p>
    <w:p>
      <w:r>
        <w:t xml:space="preserve">生益电子股份有限公司 </w:t>
      </w:r>
    </w:p>
    <w:p>
      <w:r>
        <w:t xml:space="preserve">东莞生益资本投资有限公司 </w:t>
      </w:r>
    </w:p>
    <w:p>
      <w:r>
        <w:t xml:space="preserve">东莞益晟投资有限公司 </w:t>
      </w:r>
    </w:p>
    <w:p>
      <w:r>
        <w:t xml:space="preserve">广东绿晟环保股份有限公司 </w:t>
      </w:r>
    </w:p>
    <w:p>
      <w:r>
        <w:t xml:space="preserve">东莞 CIO 协会 </w:t>
      </w:r>
    </w:p>
    <w:p>
      <w:r>
        <w:t xml:space="preserve">东莞生益资本投资有限公司 </w:t>
      </w:r>
    </w:p>
    <w:p>
      <w:r>
        <w:t xml:space="preserve">不适用 </w:t>
      </w:r>
    </w:p>
    <w:p>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 </w:t>
      </w:r>
    </w:p>
    <w:p>
      <w:r>
        <w:t xml:space="preserve">董事长 </w:t>
      </w:r>
    </w:p>
    <w:p>
      <w:r>
        <w:t xml:space="preserve">董事 </w:t>
      </w:r>
    </w:p>
    <w:p>
      <w:r>
        <w:t xml:space="preserve">监事 </w:t>
      </w:r>
    </w:p>
    <w:p>
      <w:r>
        <w:t xml:space="preserve">监事 </w:t>
      </w:r>
    </w:p>
    <w:p>
      <w:r>
        <w:t xml:space="preserve">监事 </w:t>
      </w:r>
    </w:p>
    <w:p>
      <w:r>
        <w:t xml:space="preserve">监事 </w:t>
      </w:r>
    </w:p>
    <w:p>
      <w:r>
        <w:t xml:space="preserve">监事 </w:t>
      </w:r>
    </w:p>
    <w:p>
      <w:r>
        <w:t xml:space="preserve">副会长 </w:t>
      </w:r>
    </w:p>
    <w:p>
      <w:r>
        <w:t xml:space="preserve">董事、总经理 </w:t>
      </w:r>
    </w:p>
    <w:p>
      <w:r/>
    </w:p>
    <w:p>
      <w:r>
        <w:t xml:space="preserve">三、董事、监事、高级管理人员报酬情况 </w:t>
      </w:r>
    </w:p>
    <w:p>
      <w:r>
        <w:t xml:space="preserve">√适用 □不适用  </w:t>
      </w:r>
    </w:p>
    <w:p>
      <w:r>
        <w:t xml:space="preserve">董事、监事、高级管理人员报酬的决策程序 </w:t>
      </w:r>
    </w:p>
    <w:p>
      <w:r>
        <w:t xml:space="preserve">董事、监事、高级管理人员报酬确定依据 </w:t>
      </w:r>
    </w:p>
    <w:p>
      <w:r>
        <w:t xml:space="preserve">董事、监事和高级管理人员报酬的实际支付情况 </w:t>
      </w:r>
    </w:p>
    <w:p>
      <w:r>
        <w:t xml:space="preserve">报告期末全体董事、监事和高级管理人员实际获得的报酬合计 </w:t>
      </w:r>
    </w:p>
    <w:p>
      <w:r/>
    </w:p>
    <w:p>
      <w:r>
        <w:t xml:space="preserve">由董事会薪酬与考核委员会决定公司高管薪酬标准。 </w:t>
      </w:r>
    </w:p>
    <w:p>
      <w:r>
        <w:t xml:space="preserve">对公司经营业绩所作的贡献。 </w:t>
      </w:r>
    </w:p>
    <w:p>
      <w:r>
        <w:t xml:space="preserve">3065.05 万元 </w:t>
      </w:r>
    </w:p>
    <w:p>
      <w:r>
        <w:t xml:space="preserve">3065.05 万元 </w:t>
      </w:r>
    </w:p>
    <w:p>
      <w:r/>
    </w:p>
    <w:p>
      <w:r>
        <w:t xml:space="preserve">四、公司董事、监事、高级管理人员变动情况 </w:t>
      </w:r>
    </w:p>
    <w:p>
      <w:r>
        <w:t xml:space="preserve">√适用 □不适用  </w:t>
      </w:r>
    </w:p>
    <w:p>
      <w:r/>
    </w:p>
    <w:p>
      <w:r>
        <w:t xml:space="preserve">61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姓名 </w:t>
      </w:r>
    </w:p>
    <w:p>
      <w:r/>
    </w:p>
    <w:p>
      <w:r>
        <w:t xml:space="preserve">担任的职务 </w:t>
      </w:r>
    </w:p>
    <w:p>
      <w:r/>
    </w:p>
    <w:p>
      <w:r>
        <w:t xml:space="preserve">变动情形 </w:t>
      </w:r>
    </w:p>
    <w:p>
      <w:r/>
    </w:p>
    <w:p>
      <w:r>
        <w:t xml:space="preserve">变动原因 </w:t>
      </w:r>
    </w:p>
    <w:p>
      <w:r/>
    </w:p>
    <w:p>
      <w:r>
        <w:t xml:space="preserve">陈少庭 </w:t>
      </w:r>
    </w:p>
    <w:p>
      <w:r>
        <w:t xml:space="preserve">周嘉林 </w:t>
      </w:r>
    </w:p>
    <w:p>
      <w:r>
        <w:t xml:space="preserve">董晓军 </w:t>
      </w:r>
    </w:p>
    <w:p>
      <w:r>
        <w:t xml:space="preserve">唐芙云 </w:t>
      </w:r>
    </w:p>
    <w:p>
      <w:r>
        <w:t xml:space="preserve">温世龙 </w:t>
      </w:r>
    </w:p>
    <w:p>
      <w:r/>
    </w:p>
    <w:p>
      <w:r>
        <w:t xml:space="preserve">监事 </w:t>
      </w:r>
    </w:p>
    <w:p>
      <w:r>
        <w:t xml:space="preserve">监事 </w:t>
      </w:r>
    </w:p>
    <w:p>
      <w:r>
        <w:t xml:space="preserve">副总经理 </w:t>
      </w:r>
    </w:p>
    <w:p>
      <w:r>
        <w:t xml:space="preserve">董事会秘书 </w:t>
      </w:r>
    </w:p>
    <w:p>
      <w:r>
        <w:t xml:space="preserve">董事会秘书 </w:t>
      </w:r>
    </w:p>
    <w:p>
      <w:r/>
    </w:p>
    <w:p>
      <w:r>
        <w:t xml:space="preserve">选举 </w:t>
      </w:r>
    </w:p>
    <w:p>
      <w:r>
        <w:t xml:space="preserve">离任 </w:t>
      </w:r>
    </w:p>
    <w:p>
      <w:r>
        <w:t xml:space="preserve">聘任 </w:t>
      </w:r>
    </w:p>
    <w:p>
      <w:r>
        <w:t xml:space="preserve">聘任 </w:t>
      </w:r>
    </w:p>
    <w:p>
      <w:r>
        <w:t xml:space="preserve">离任 </w:t>
      </w:r>
    </w:p>
    <w:p>
      <w:r/>
    </w:p>
    <w:p>
      <w:r>
        <w:t xml:space="preserve">补选 </w:t>
      </w:r>
    </w:p>
    <w:p>
      <w:r>
        <w:t xml:space="preserve">任期届满 </w:t>
      </w:r>
    </w:p>
    <w:p>
      <w:r>
        <w:t xml:space="preserve">新聘任 </w:t>
      </w:r>
    </w:p>
    <w:p>
      <w:r>
        <w:t xml:space="preserve">新聘任 </w:t>
      </w:r>
    </w:p>
    <w:p>
      <w:r>
        <w:t xml:space="preserve">任期届满 </w:t>
      </w:r>
    </w:p>
    <w:p>
      <w:r/>
    </w:p>
    <w:p>
      <w:r>
        <w:t xml:space="preserve">五、近三年受证券监管机构处罚的情况说明 </w:t>
      </w:r>
    </w:p>
    <w:p>
      <w:r>
        <w:t xml:space="preserve">□适用 √不适用  </w:t>
      </w:r>
    </w:p>
    <w:p>
      <w:r/>
    </w:p>
    <w:p>
      <w:r>
        <w:t xml:space="preserve">62 / 203 </w:t>
      </w:r>
    </w:p>
    <w:p>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 xml:space="preserve">母公司及主要子公司需承担费用的离退休职工人数 </w:t>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其他 </w:t>
      </w:r>
    </w:p>
    <w:p>
      <w:r>
        <w:t xml:space="preserve">合计 </w:t>
      </w:r>
    </w:p>
    <w:p>
      <w:r/>
    </w:p>
    <w:p>
      <w:r>
        <w:t xml:space="preserve">教育程度类别 </w:t>
      </w:r>
    </w:p>
    <w:p>
      <w:r>
        <w:t xml:space="preserve">大专及中专以上 </w:t>
      </w:r>
    </w:p>
    <w:p>
      <w:r>
        <w:t xml:space="preserve">高中及以下 </w:t>
      </w:r>
    </w:p>
    <w:p>
      <w:r>
        <w:t xml:space="preserve">合计 </w:t>
      </w:r>
    </w:p>
    <w:p>
      <w:r/>
    </w:p>
    <w:p>
      <w:r>
        <w:t xml:space="preserve">3,460 </w:t>
      </w:r>
    </w:p>
    <w:p>
      <w:r>
        <w:t xml:space="preserve">5,580 </w:t>
      </w:r>
    </w:p>
    <w:p>
      <w:r>
        <w:t xml:space="preserve">9,040 </w:t>
      </w:r>
    </w:p>
    <w:p>
      <w:r>
        <w:t xml:space="preserve">12 </w:t>
      </w:r>
    </w:p>
    <w:p>
      <w:r/>
    </w:p>
    <w:p>
      <w:r>
        <w:t xml:space="preserve">5,529 </w:t>
      </w:r>
    </w:p>
    <w:p>
      <w:r>
        <w:t xml:space="preserve">153 </w:t>
      </w:r>
    </w:p>
    <w:p>
      <w:r>
        <w:t xml:space="preserve">2,237 </w:t>
      </w:r>
    </w:p>
    <w:p>
      <w:r>
        <w:t xml:space="preserve">65 </w:t>
      </w:r>
    </w:p>
    <w:p>
      <w:r>
        <w:t xml:space="preserve">383 </w:t>
      </w:r>
    </w:p>
    <w:p>
      <w:r>
        <w:t xml:space="preserve">673 </w:t>
      </w:r>
    </w:p>
    <w:p>
      <w:r>
        <w:t xml:space="preserve">9,040 </w:t>
      </w:r>
    </w:p>
    <w:p>
      <w:r/>
    </w:p>
    <w:p>
      <w:r>
        <w:t xml:space="preserve">4,746 </w:t>
      </w:r>
    </w:p>
    <w:p>
      <w:r>
        <w:t xml:space="preserve">4,294 </w:t>
      </w:r>
    </w:p>
    <w:p>
      <w:r>
        <w:t xml:space="preserve">9,040 </w:t>
      </w:r>
    </w:p>
    <w:p>
      <w:r/>
    </w:p>
    <w:p>
      <w:r>
        <w:t xml:space="preserve">(二) 薪酬政策 </w:t>
      </w:r>
    </w:p>
    <w:p>
      <w:r>
        <w:t xml:space="preserve">√适用  □不适用  </w:t>
      </w:r>
    </w:p>
    <w:p>
      <w:r>
        <w:t>作为一个追求持续发展的企业，生益科技坚持将企业的成长成果与社会、股东、员工、客户</w:t>
      </w:r>
    </w:p>
    <w:p>
      <w:r>
        <w:t>和供应商进行分享，建立了多通道的宽幅薪酬结构，确保员工的职业发展通道畅通和激励的结构</w:t>
      </w:r>
    </w:p>
    <w:p>
      <w:r>
        <w:t>空间足够，充分体现了以能力定工资、以业绩定薪酬的分配办法，实行一流人才、一流业绩、一</w:t>
      </w:r>
    </w:p>
    <w:p>
      <w:r>
        <w:t>流报酬。公司通过 2014 年的薪酬结构改革，引入业界专业工具完成了对所有岗位的价值评估，并</w:t>
      </w:r>
    </w:p>
    <w:p>
      <w:r>
        <w:t>建立了价值评价标准体系，有效实现了激励人、牵引人的目的，同时构建了完善的任职资格管理</w:t>
      </w:r>
    </w:p>
    <w:p>
      <w:r>
        <w:t xml:space="preserve">体系和员工职业发展体系，打造人才管理新平台。 </w:t>
      </w:r>
    </w:p>
    <w:p>
      <w:r>
        <w:t>公司每年根据公司盈利状况、物价上涨水平、行业薪酬竞争力、地区市场薪酬状况对员工的</w:t>
      </w:r>
    </w:p>
    <w:p>
      <w:r>
        <w:t>工资结构进行调整，确保公司内部的分配公平合理和薪酬的对外竞争优势，并确保员工工资收入</w:t>
      </w:r>
    </w:p>
    <w:p>
      <w:r>
        <w:t>随公司发展效益、当地薪资生活水平同步增长。同时设计了丰富多样的激励措施，包括物质、精</w:t>
      </w:r>
    </w:p>
    <w:p>
      <w:r>
        <w:t>神和其他层面的激励，充分地激励和调动公司各类人员的工作热情和积极性，促进企业和员工长</w:t>
      </w:r>
    </w:p>
    <w:p>
      <w:r>
        <w:t>远稳定发展。在 2018 年度，公司继续实施年度薪酬普调，并坚持以价值为导向，将薪酬资源向“价</w:t>
      </w:r>
    </w:p>
    <w:p>
      <w:r>
        <w:t>值贡献者”和“奋斗者”倾斜，使薪酬的激励作用得到更大效果的发挥。同时继续使用绩效星级</w:t>
      </w:r>
    </w:p>
    <w:p>
      <w:r>
        <w:t>等级分布的绩效管理技术，强化绩效导向和意识，形成公平合理的工作价值观，并对公司管理目</w:t>
      </w:r>
    </w:p>
    <w:p>
      <w:r>
        <w:t xml:space="preserve">标实现形成直接支撑，提升公司员工目标意识及主动工作状态。 </w:t>
      </w:r>
    </w:p>
    <w:p>
      <w:r/>
    </w:p>
    <w:p>
      <w:r>
        <w:t xml:space="preserve">(三) 培训计划 </w:t>
      </w:r>
    </w:p>
    <w:p>
      <w:r>
        <w:t xml:space="preserve">√适用  □不适用  </w:t>
      </w:r>
    </w:p>
    <w:p>
      <w:r>
        <w:t>2018 年是公司发展战略纲要（2016-2020 年）的第三年，全体员工在“学无止境，奋斗不息”</w:t>
      </w:r>
    </w:p>
    <w:p>
      <w:r>
        <w:t>的倡导下，在各项培训管理工作中不断推进和深化“提质增效”的管理要求。首先，在确保全员</w:t>
      </w:r>
    </w:p>
    <w:p>
      <w:r>
        <w:t>岗位必备知识、技能和素质的基础上，关注各岗位序列的任职要求与发展，重点完善操作员工的</w:t>
      </w:r>
    </w:p>
    <w:p>
      <w:r>
        <w:t>培训体系，推动员工的快速上岗和岗位技能的扎实提升，确保培训有效地支持生产与制造，为产</w:t>
      </w:r>
    </w:p>
    <w:p>
      <w:r>
        <w:t>品质量和及时交付保驾护航；其次，加大关注各领域共性管理问题和员工绩效问题，通过培训辅</w:t>
      </w:r>
    </w:p>
    <w:p>
      <w:r>
        <w:t>导以有效推动管理问题的解决和提升团队工作效能。同时，公司紧跟新时代的学习趋势，在 2017</w:t>
      </w:r>
    </w:p>
    <w:p>
      <w:r/>
    </w:p>
    <w:p>
      <w:r>
        <w:t xml:space="preserve">63 / 203 </w:t>
      </w:r>
    </w:p>
    <w:p>
      <w:r/>
    </w:p>
    <w:p>
      <w:r>
        <w:t xml:space="preserve"> </w:t>
      </w:r>
    </w:p>
    <w:p>
      <w:r>
        <w:t xml:space="preserve"> </w:t>
      </w:r>
    </w:p>
    <w:p>
      <w:r>
        <w:t xml:space="preserve"> </w:t>
      </w:r>
    </w:p>
    <w:p>
      <w:r>
        <w:t xml:space="preserve"> </w:t>
      </w:r>
    </w:p>
    <w:p>
      <w:r>
        <w:t xml:space="preserve"> </w:t>
      </w:r>
    </w:p>
    <w:p>
      <w:r>
        <w:t xml:space="preserve">2018 年年度报告 </w:t>
      </w:r>
    </w:p>
    <w:p>
      <w:r/>
    </w:p>
    <w:p>
      <w:r>
        <w:t>年的基础上推进电子课件的开发力度，探索线上线下师资培养的新模式，激发培训师活力，完善</w:t>
      </w:r>
    </w:p>
    <w:p>
      <w:r>
        <w:t xml:space="preserve">在线学习评价，在为员工提供更快捷便利的学习环境的同时，实现学习效率和效果的提升。 </w:t>
      </w:r>
    </w:p>
    <w:p>
      <w:r>
        <w:t>制造作为公司经营的重要基石，其制造产品的稳定性直接影响着公司的交付、形象以及客户</w:t>
      </w:r>
    </w:p>
    <w:p>
      <w:r>
        <w:t>的信任。因此，2018 年公司继续夯实操作员工的培训体系，将上一年度试点的经验标准化，从教</w:t>
      </w:r>
    </w:p>
    <w:p>
      <w:r>
        <w:t>材、师傅选拔、考核、评比、激励等配套措施进行完善，全面扩大实训的岗位和 OJT 培养的新模</w:t>
      </w:r>
    </w:p>
    <w:p>
      <w:r>
        <w:t>式，加大人力资源部对操作员工考核的力度，加速了新人上岗，降低了操作出错率、安全事故和</w:t>
      </w:r>
    </w:p>
    <w:p>
      <w:r>
        <w:t xml:space="preserve">试用期流失率，确实推动了操作员工的操作规范和精良制造。 </w:t>
      </w:r>
    </w:p>
    <w:p>
      <w:r>
        <w:t>2018 年，公司培训项目以实际案例为课题或任务，促进学员在工作中学习，在学习中解决工</w:t>
      </w:r>
    </w:p>
    <w:p>
      <w:r>
        <w:t>作问题的同时，更注重采取灵活的组织形式、灵活的结业方式，在提高培训产出的同时进而减少</w:t>
      </w:r>
    </w:p>
    <w:p>
      <w:r>
        <w:t>培训组织成本。全年公司级培训项目涉及新晋级经理学习计划、新晋级主管学习计划、第一期管</w:t>
      </w:r>
    </w:p>
    <w:p>
      <w:r>
        <w:t>理实践培训班、第九期基层管理培训班、第四期市场工程师高级研修班、第十二期市场工程师基</w:t>
      </w:r>
    </w:p>
    <w:p>
      <w:r>
        <w:t>础班、第十二期外语培训班、新大学生训练营、新员工实训和入职培训等 9 个专项班以及“管理</w:t>
      </w:r>
    </w:p>
    <w:p>
      <w:r>
        <w:t>与经营哲学”、“领导力之公平与公正”、“阿米巴经营精要”、“生益人的公德心与行为美德”、</w:t>
      </w:r>
    </w:p>
    <w:p>
      <w:r>
        <w:t xml:space="preserve">“生益科技新标志内涵解读”等多项特色课程，有效支撑和满足了公司业务运作、管理发展之需。 </w:t>
      </w:r>
    </w:p>
    <w:p>
      <w:r>
        <w:t>2018 年，人力资源部积极探索在线学习的最佳应用和运营管理模式，大力建设“益学堂”，</w:t>
      </w:r>
    </w:p>
    <w:p>
      <w:r>
        <w:t>在培训行为上提倡“效率”，在培训结果上追求“效益”。全年通过制定电子课件开发计划、举</w:t>
      </w:r>
    </w:p>
    <w:p>
      <w:r>
        <w:t>办微课大赛等方式加强公司内部课程的开发，共开发电子课件 107 个，主要围绕文件修改、生产</w:t>
      </w:r>
    </w:p>
    <w:p>
      <w:r>
        <w:t>案例分析、体系要求、新人入职、品质工具、操作安全、现场管理、财务意识、员工素质等方面，</w:t>
      </w:r>
    </w:p>
    <w:p>
      <w:r>
        <w:t>并在内容、形式和实用性方面广受好评。“益学堂”已被成功建设成为将员工的“被动”学习转</w:t>
      </w:r>
    </w:p>
    <w:p>
      <w:r>
        <w:t>变为个人从工作能力和绩效、个人素质和见识等出发的“主动”学习，这种“处处可学、时时能</w:t>
      </w:r>
    </w:p>
    <w:p>
      <w:r>
        <w:t xml:space="preserve">学”的方式，真正意义上推进了生益学习型组织的形成。 </w:t>
      </w:r>
    </w:p>
    <w:p>
      <w:r/>
    </w:p>
    <w:p>
      <w:r>
        <w:t xml:space="preserve">(四) 劳务外包情况 </w:t>
      </w:r>
    </w:p>
    <w:p>
      <w:r>
        <w:t xml:space="preserve">□适用 √不适用  </w:t>
      </w:r>
    </w:p>
    <w:p>
      <w:r/>
    </w:p>
    <w:p>
      <w:r>
        <w:t xml:space="preserve">七、其他 </w:t>
      </w:r>
    </w:p>
    <w:p>
      <w:r>
        <w:t xml:space="preserve">√适用  □不适用  </w:t>
      </w:r>
    </w:p>
    <w:p>
      <w:r/>
    </w:p>
    <w:p>
      <w:r>
        <w:t xml:space="preserve">年龄构成 </w:t>
      </w:r>
    </w:p>
    <w:p>
      <w:r/>
    </w:p>
    <w:p>
      <w:r>
        <w:t xml:space="preserve">30 岁及以下 </w:t>
      </w:r>
    </w:p>
    <w:p>
      <w:r/>
    </w:p>
    <w:p>
      <w:r>
        <w:t xml:space="preserve">31-40 岁 </w:t>
      </w:r>
    </w:p>
    <w:p>
      <w:r/>
    </w:p>
    <w:p>
      <w:r>
        <w:t xml:space="preserve">41-50 岁 </w:t>
      </w:r>
    </w:p>
    <w:p>
      <w:r/>
    </w:p>
    <w:p>
      <w:r>
        <w:t xml:space="preserve">51 岁及以上 </w:t>
      </w:r>
    </w:p>
    <w:p>
      <w:r/>
    </w:p>
    <w:p>
      <w:r>
        <w:t xml:space="preserve">人数 </w:t>
      </w:r>
    </w:p>
    <w:p>
      <w:r/>
    </w:p>
    <w:p>
      <w:r>
        <w:t xml:space="preserve">4979 </w:t>
      </w:r>
    </w:p>
    <w:p>
      <w:r/>
    </w:p>
    <w:p>
      <w:r>
        <w:t xml:space="preserve">2947 </w:t>
      </w:r>
    </w:p>
    <w:p>
      <w:r/>
    </w:p>
    <w:p>
      <w:r>
        <w:t xml:space="preserve">955 </w:t>
      </w:r>
    </w:p>
    <w:p>
      <w:r/>
    </w:p>
    <w:p>
      <w:r>
        <w:t xml:space="preserve">159 </w:t>
      </w:r>
    </w:p>
    <w:p>
      <w:r/>
    </w:p>
    <w:p>
      <w:r>
        <w:t xml:space="preserve">比率 </w:t>
      </w:r>
    </w:p>
    <w:p>
      <w:r/>
    </w:p>
    <w:p>
      <w:r>
        <w:t xml:space="preserve">55.08% </w:t>
      </w:r>
    </w:p>
    <w:p>
      <w:r/>
    </w:p>
    <w:p>
      <w:r>
        <w:t xml:space="preserve">32.60% </w:t>
      </w:r>
    </w:p>
    <w:p>
      <w:r/>
    </w:p>
    <w:p>
      <w:r>
        <w:t xml:space="preserve">10.56% </w:t>
      </w:r>
    </w:p>
    <w:p>
      <w:r/>
    </w:p>
    <w:p>
      <w:r>
        <w:t xml:space="preserve">1.76% </w:t>
      </w:r>
    </w:p>
    <w:p>
      <w:r/>
    </w:p>
    <w:p>
      <w:r>
        <w:t xml:space="preserve">合计 </w:t>
      </w:r>
    </w:p>
    <w:p>
      <w:r/>
    </w:p>
    <w:p>
      <w:r>
        <w:t xml:space="preserve">9040 </w:t>
      </w:r>
    </w:p>
    <w:p>
      <w:r/>
    </w:p>
    <w:p>
      <w:r>
        <w:t xml:space="preserve">100.00% </w:t>
      </w:r>
    </w:p>
    <w:p>
      <w:r/>
    </w:p>
    <w:p>
      <w:r>
        <w:t xml:space="preserve">第九节 公司治理 </w:t>
      </w:r>
    </w:p>
    <w:p>
      <w:r/>
    </w:p>
    <w:p>
      <w:r>
        <w:t xml:space="preserve">一、 公司治理相关情况说明 </w:t>
      </w:r>
    </w:p>
    <w:p>
      <w:r>
        <w:t xml:space="preserve">√适用  □不适用  </w:t>
      </w:r>
    </w:p>
    <w:p>
      <w:r>
        <w:t>报告期内，公司严格按照《公司法》、《证券法》、《上市公司治理准则》和中国证监会有</w:t>
      </w:r>
    </w:p>
    <w:p>
      <w:r>
        <w:t>关法律法规的要求，不断完善公司法人治理结构、规范公司运作，加强公司制度建设，做好投资</w:t>
      </w:r>
    </w:p>
    <w:p>
      <w:r>
        <w:t xml:space="preserve">者关系管理工作，公司治理的实际情况符合有关法律法规的规定。 </w:t>
      </w:r>
    </w:p>
    <w:p>
      <w:r>
        <w:t xml:space="preserve">1、股东大会 </w:t>
      </w:r>
    </w:p>
    <w:p>
      <w:r>
        <w:t>公司严格按照中国证监会《股东大会规范意见》和公司《股东大会议事规则》的要求召集、</w:t>
      </w:r>
    </w:p>
    <w:p>
      <w:r>
        <w:t>召开股东大会，严格遵守表决事项和表决程序的有关规定，平等对待公司所有股东，保证每位股</w:t>
      </w:r>
    </w:p>
    <w:p>
      <w:r>
        <w:t>东享有同等知情权，能够充分行使表决权。历次股东大会均经律师现场见证，确保公司所有股东</w:t>
      </w:r>
    </w:p>
    <w:p>
      <w:r>
        <w:t xml:space="preserve">享有平等地位，能够行使自己的权益。 </w:t>
      </w:r>
    </w:p>
    <w:p>
      <w:r/>
    </w:p>
    <w:p>
      <w:r>
        <w:t xml:space="preserve">64 / 203 </w:t>
      </w:r>
    </w:p>
    <w:p>
      <w:r/>
    </w:p>
    <w:p>
      <w:r>
        <w:t xml:space="preserve"> </w:t>
      </w:r>
    </w:p>
    <w:p>
      <w:r>
        <w:t xml:space="preserve"> </w:t>
      </w:r>
    </w:p>
    <w:p>
      <w:r>
        <w:t xml:space="preserve"> </w:t>
      </w:r>
    </w:p>
    <w:p>
      <w:r>
        <w:t xml:space="preserve"> </w:t>
      </w:r>
    </w:p>
    <w:p>
      <w:r>
        <w:t xml:space="preserve">2018 年年度报告 </w:t>
      </w:r>
    </w:p>
    <w:p>
      <w:r/>
    </w:p>
    <w:p>
      <w:r>
        <w:t xml:space="preserve">报告期内，公司共召开了 2 次股东大会。 </w:t>
      </w:r>
    </w:p>
    <w:p>
      <w:r>
        <w:t xml:space="preserve">2、董事会 </w:t>
      </w:r>
    </w:p>
    <w:p>
      <w:r>
        <w:t>公司董事会的各位董事均能够依据《董事会议事规则》等制度，认真出席董事会会议。公司</w:t>
      </w:r>
    </w:p>
    <w:p>
      <w:r>
        <w:t>严格执行《董事会议事规则》、《独立董事工作制度》、《独立董事年报工作制度》，确保了董</w:t>
      </w:r>
    </w:p>
    <w:p>
      <w:r>
        <w:t>事会运作的规范和决策的客观、科学。董事会会议严格按照规定的会议议程进行，并有完整、真</w:t>
      </w:r>
    </w:p>
    <w:p>
      <w:r>
        <w:t>实的会议记录。公司董事会下设了审计委员会、薪酬与考核委员会、提名委员会、战略委员会，</w:t>
      </w:r>
    </w:p>
    <w:p>
      <w:r>
        <w:t xml:space="preserve">确保董事会高效运作和科学决策。 </w:t>
      </w:r>
    </w:p>
    <w:p>
      <w:r>
        <w:t xml:space="preserve">3、监事与监事会 </w:t>
      </w:r>
    </w:p>
    <w:p>
      <w:r>
        <w:t>公司监事会严格执行《公司法》、《公司章程》的有关规定。公司监事会由 3 名监事组成，</w:t>
      </w:r>
    </w:p>
    <w:p>
      <w:r>
        <w:t>其中 2 名为职工代表。监事会均严格执行有关法律、法规的规定，监事均能按照《监事会议事规</w:t>
      </w:r>
    </w:p>
    <w:p>
      <w:r>
        <w:t>则》认真履行自己的职责，对公司财务和公司董事、高级管理人员履行职责的合法和合规性进行</w:t>
      </w:r>
    </w:p>
    <w:p>
      <w:r>
        <w:t xml:space="preserve">有效监督。 </w:t>
      </w:r>
    </w:p>
    <w:p>
      <w:r>
        <w:t xml:space="preserve">4、经理层 </w:t>
      </w:r>
    </w:p>
    <w:p>
      <w:r>
        <w:t>公司高级管理人员的任免与奖惩严格按照有关法律、法规和公司章程的规定进行；公司章程</w:t>
      </w:r>
    </w:p>
    <w:p>
      <w:r>
        <w:t>已明确界定董事会、董事长及总经理的职责，保证了董事会决策的独立性，亦保证了经理层日常</w:t>
      </w:r>
    </w:p>
    <w:p>
      <w:r>
        <w:t xml:space="preserve">经营管理活动的独立性，公司经理层在董事会授权下，行使日常经营权。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 xml:space="preserve">2017 年年度股东大会 </w:t>
      </w:r>
    </w:p>
    <w:p>
      <w:r>
        <w:t xml:space="preserve">2018 年 04 月 18 日 </w:t>
      </w:r>
    </w:p>
    <w:p>
      <w:r>
        <w:t xml:space="preserve">2018 年第一次临时股东大会 2018 年 07 月 17 日 </w:t>
      </w:r>
    </w:p>
    <w:p>
      <w:r/>
    </w:p>
    <w:p>
      <w:r>
        <w:t>决议刊登的指定网</w:t>
      </w:r>
    </w:p>
    <w:p>
      <w:r>
        <w:t xml:space="preserve">站的查询索引 </w:t>
      </w:r>
    </w:p>
    <w:p>
      <w:r>
        <w:t xml:space="preserve">www.sse.com.cn </w:t>
      </w:r>
    </w:p>
    <w:p>
      <w:r>
        <w:t xml:space="preserve">www.sse.com.cn </w:t>
      </w:r>
    </w:p>
    <w:p>
      <w:r/>
    </w:p>
    <w:p>
      <w:r>
        <w:t xml:space="preserve">决议刊登的披露日期 </w:t>
      </w:r>
    </w:p>
    <w:p>
      <w:r/>
    </w:p>
    <w:p>
      <w:r>
        <w:t xml:space="preserve">2018 年 04 月 19 日 </w:t>
      </w:r>
    </w:p>
    <w:p>
      <w:r>
        <w:t xml:space="preserve">2018 年 07 月 18 日 </w:t>
      </w:r>
    </w:p>
    <w:p>
      <w:r/>
    </w:p>
    <w:p>
      <w:r>
        <w:t xml:space="preserve">股东大会情况说明 </w:t>
      </w:r>
    </w:p>
    <w:p>
      <w:r>
        <w:t xml:space="preserve">√适用 □不适用  </w:t>
      </w:r>
    </w:p>
    <w:p>
      <w:r>
        <w:t xml:space="preserve">2018 年公司召开的股东大会审议的所有议案均获通过。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 xml:space="preserve">刘述峰 否 </w:t>
      </w:r>
    </w:p>
    <w:p>
      <w:r>
        <w:t xml:space="preserve">陈仁喜 否 </w:t>
      </w:r>
    </w:p>
    <w:p>
      <w:r>
        <w:t xml:space="preserve">邓春华 否 </w:t>
      </w:r>
    </w:p>
    <w:p>
      <w:r>
        <w:t xml:space="preserve">唐英敏 否 </w:t>
      </w:r>
    </w:p>
    <w:p>
      <w:r>
        <w:t xml:space="preserve">魏高平 否 </w:t>
      </w:r>
    </w:p>
    <w:p>
      <w:r>
        <w:t xml:space="preserve">许力群 否 </w:t>
      </w:r>
    </w:p>
    <w:p>
      <w:r>
        <w:t xml:space="preserve">谢景云 否 </w:t>
      </w:r>
    </w:p>
    <w:p>
      <w:r>
        <w:t xml:space="preserve">欧稚云 是 </w:t>
      </w:r>
    </w:p>
    <w:p>
      <w:r>
        <w:t xml:space="preserve">陈新 </w:t>
      </w:r>
    </w:p>
    <w:p>
      <w:r>
        <w:t xml:space="preserve">是 </w:t>
      </w:r>
    </w:p>
    <w:p>
      <w:r>
        <w:t xml:space="preserve">储小平 是 </w:t>
      </w:r>
    </w:p>
    <w:p>
      <w:r>
        <w:t xml:space="preserve">李军印 是 </w:t>
      </w:r>
    </w:p>
    <w:p>
      <w:r/>
    </w:p>
    <w:p>
      <w:r>
        <w:t xml:space="preserve">参加董事会情况 </w:t>
      </w:r>
    </w:p>
    <w:p>
      <w:r/>
    </w:p>
    <w:p>
      <w:r>
        <w:t>本年应参</w:t>
      </w:r>
    </w:p>
    <w:p>
      <w:r>
        <w:t>加董事会</w:t>
      </w:r>
    </w:p>
    <w:p>
      <w:r>
        <w:t xml:space="preserve">次数 </w:t>
      </w:r>
    </w:p>
    <w:p>
      <w:r>
        <w:t xml:space="preserve">13 </w:t>
      </w:r>
    </w:p>
    <w:p>
      <w:r>
        <w:t xml:space="preserve">13 </w:t>
      </w:r>
    </w:p>
    <w:p>
      <w:r>
        <w:t xml:space="preserve">13 </w:t>
      </w:r>
    </w:p>
    <w:p>
      <w:r>
        <w:t xml:space="preserve">13 </w:t>
      </w:r>
    </w:p>
    <w:p>
      <w:r>
        <w:t xml:space="preserve">13 </w:t>
      </w:r>
    </w:p>
    <w:p>
      <w:r>
        <w:t xml:space="preserve">13 </w:t>
      </w:r>
    </w:p>
    <w:p>
      <w:r>
        <w:t xml:space="preserve">13 </w:t>
      </w:r>
    </w:p>
    <w:p>
      <w:r>
        <w:t xml:space="preserve">13 </w:t>
      </w:r>
    </w:p>
    <w:p>
      <w:r>
        <w:t xml:space="preserve">13 </w:t>
      </w:r>
    </w:p>
    <w:p>
      <w:r>
        <w:t xml:space="preserve">13 </w:t>
      </w:r>
    </w:p>
    <w:p>
      <w:r>
        <w:t xml:space="preserve">13 </w:t>
      </w:r>
    </w:p>
    <w:p>
      <w:r/>
    </w:p>
    <w:p>
      <w:r>
        <w:t>亲自出</w:t>
      </w:r>
    </w:p>
    <w:p>
      <w:r>
        <w:t xml:space="preserve">席次数 </w:t>
      </w:r>
    </w:p>
    <w:p>
      <w:r/>
    </w:p>
    <w:p>
      <w:r>
        <w:t xml:space="preserve">13 </w:t>
      </w:r>
    </w:p>
    <w:p>
      <w:r>
        <w:t xml:space="preserve">13 </w:t>
      </w:r>
    </w:p>
    <w:p>
      <w:r>
        <w:t xml:space="preserve">13 </w:t>
      </w:r>
    </w:p>
    <w:p>
      <w:r>
        <w:t xml:space="preserve">12 </w:t>
      </w:r>
    </w:p>
    <w:p>
      <w:r>
        <w:t xml:space="preserve">13 </w:t>
      </w:r>
    </w:p>
    <w:p>
      <w:r>
        <w:t xml:space="preserve">13 </w:t>
      </w:r>
    </w:p>
    <w:p>
      <w:r>
        <w:t xml:space="preserve">13 </w:t>
      </w:r>
    </w:p>
    <w:p>
      <w:r>
        <w:t xml:space="preserve">13 </w:t>
      </w:r>
    </w:p>
    <w:p>
      <w:r>
        <w:t xml:space="preserve">13 </w:t>
      </w:r>
    </w:p>
    <w:p>
      <w:r>
        <w:t xml:space="preserve">13 </w:t>
      </w:r>
    </w:p>
    <w:p>
      <w:r>
        <w:t xml:space="preserve">13 </w:t>
      </w:r>
    </w:p>
    <w:p>
      <w:r/>
    </w:p>
    <w:p>
      <w:r>
        <w:t>以通讯</w:t>
      </w:r>
    </w:p>
    <w:p>
      <w:r>
        <w:t>方式参</w:t>
      </w:r>
    </w:p>
    <w:p>
      <w:r>
        <w:t xml:space="preserve">加次数 </w:t>
      </w:r>
    </w:p>
    <w:p>
      <w:r>
        <w:t xml:space="preserve">10 </w:t>
      </w:r>
    </w:p>
    <w:p>
      <w:r>
        <w:t xml:space="preserve">10 </w:t>
      </w:r>
    </w:p>
    <w:p>
      <w:r>
        <w:t xml:space="preserve">10 </w:t>
      </w:r>
    </w:p>
    <w:p>
      <w:r>
        <w:t xml:space="preserve">11 </w:t>
      </w:r>
    </w:p>
    <w:p>
      <w:r>
        <w:t xml:space="preserve">11 </w:t>
      </w:r>
    </w:p>
    <w:p>
      <w:r>
        <w:t xml:space="preserve">10 </w:t>
      </w:r>
    </w:p>
    <w:p>
      <w:r>
        <w:t xml:space="preserve">11 </w:t>
      </w:r>
    </w:p>
    <w:p>
      <w:r>
        <w:t xml:space="preserve">10 </w:t>
      </w:r>
    </w:p>
    <w:p>
      <w:r>
        <w:t xml:space="preserve">11 </w:t>
      </w:r>
    </w:p>
    <w:p>
      <w:r>
        <w:t xml:space="preserve">11 </w:t>
      </w:r>
    </w:p>
    <w:p>
      <w:r>
        <w:t xml:space="preserve">10 </w:t>
      </w:r>
    </w:p>
    <w:p>
      <w:r/>
    </w:p>
    <w:p>
      <w:r>
        <w:t xml:space="preserve">65 / 203 </w:t>
      </w:r>
    </w:p>
    <w:p>
      <w:r/>
    </w:p>
    <w:p>
      <w:r>
        <w:t>委托出</w:t>
      </w:r>
    </w:p>
    <w:p>
      <w:r>
        <w:t xml:space="preserve">席次数 </w:t>
      </w:r>
    </w:p>
    <w:p>
      <w:r/>
    </w:p>
    <w:p>
      <w:r>
        <w:t xml:space="preserve">0 </w:t>
      </w:r>
    </w:p>
    <w:p>
      <w:r>
        <w:t xml:space="preserve">0 </w:t>
      </w:r>
    </w:p>
    <w:p>
      <w:r>
        <w:t xml:space="preserve">0 </w:t>
      </w:r>
    </w:p>
    <w:p>
      <w:r>
        <w:t xml:space="preserve">1 </w:t>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缺席 </w:t>
      </w:r>
    </w:p>
    <w:p>
      <w:r>
        <w:t xml:space="preserve">次数 </w:t>
      </w:r>
    </w:p>
    <w:p>
      <w:r/>
    </w:p>
    <w:p>
      <w:r>
        <w:t>是否连续两</w:t>
      </w:r>
    </w:p>
    <w:p>
      <w:r>
        <w:t>次未亲自参</w:t>
      </w:r>
    </w:p>
    <w:p>
      <w:r>
        <w:t xml:space="preserve">加会议 </w:t>
      </w:r>
    </w:p>
    <w:p>
      <w:r>
        <w:t xml:space="preserve">0 否 </w:t>
      </w:r>
    </w:p>
    <w:p>
      <w:r>
        <w:t xml:space="preserve">0 否 </w:t>
      </w:r>
    </w:p>
    <w:p>
      <w:r>
        <w:t xml:space="preserve">0 否 </w:t>
      </w:r>
    </w:p>
    <w:p>
      <w:r>
        <w:t xml:space="preserve">0 否 </w:t>
      </w:r>
    </w:p>
    <w:p>
      <w:r>
        <w:t xml:space="preserve">0 否 </w:t>
      </w:r>
    </w:p>
    <w:p>
      <w:r>
        <w:t xml:space="preserve">0 否 </w:t>
      </w:r>
    </w:p>
    <w:p>
      <w:r>
        <w:t xml:space="preserve">0 否 </w:t>
      </w:r>
    </w:p>
    <w:p>
      <w:r>
        <w:t xml:space="preserve">0 否 </w:t>
      </w:r>
    </w:p>
    <w:p>
      <w:r>
        <w:t xml:space="preserve">0 否 </w:t>
      </w:r>
    </w:p>
    <w:p>
      <w:r>
        <w:t xml:space="preserve">0 否 </w:t>
      </w:r>
    </w:p>
    <w:p>
      <w:r>
        <w:t xml:space="preserve">0 否 </w:t>
      </w:r>
    </w:p>
    <w:p>
      <w:r/>
    </w:p>
    <w:p>
      <w:r>
        <w:t>参加股东</w:t>
      </w:r>
    </w:p>
    <w:p>
      <w:r>
        <w:t xml:space="preserve">大会情况 </w:t>
      </w:r>
    </w:p>
    <w:p>
      <w:r>
        <w:t>出席股东</w:t>
      </w:r>
    </w:p>
    <w:p>
      <w:r>
        <w:t>大会的次</w:t>
      </w:r>
    </w:p>
    <w:p>
      <w:r>
        <w:t xml:space="preserve">数 </w:t>
      </w:r>
    </w:p>
    <w:p>
      <w:r/>
    </w:p>
    <w:p>
      <w:r>
        <w:t xml:space="preserve">2 </w:t>
      </w:r>
    </w:p>
    <w:p>
      <w:r>
        <w:t xml:space="preserve">2 </w:t>
      </w:r>
    </w:p>
    <w:p>
      <w:r>
        <w:t xml:space="preserve">2 </w:t>
      </w:r>
    </w:p>
    <w:p>
      <w:r>
        <w:t xml:space="preserve">0 </w:t>
      </w:r>
    </w:p>
    <w:p>
      <w:r>
        <w:t xml:space="preserve">0 </w:t>
      </w:r>
    </w:p>
    <w:p>
      <w:r>
        <w:t xml:space="preserve">2 </w:t>
      </w:r>
    </w:p>
    <w:p>
      <w:r>
        <w:t xml:space="preserve">0 </w:t>
      </w:r>
    </w:p>
    <w:p>
      <w:r>
        <w:t xml:space="preserve">2 </w:t>
      </w:r>
    </w:p>
    <w:p>
      <w:r>
        <w:t xml:space="preserve">1 </w:t>
      </w:r>
    </w:p>
    <w:p>
      <w:r>
        <w:t xml:space="preserve">1 </w:t>
      </w:r>
    </w:p>
    <w:p>
      <w:r>
        <w:t xml:space="preserve">2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13 </w:t>
      </w:r>
    </w:p>
    <w:p>
      <w:r>
        <w:t xml:space="preserve">1 </w:t>
      </w:r>
    </w:p>
    <w:p>
      <w:r>
        <w:t xml:space="preserve">10 </w:t>
      </w:r>
    </w:p>
    <w:p>
      <w:r>
        <w:t xml:space="preserve">2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四、 董事会下设专门委员会在报告期内履行职责时所提出的重要意见和建议，存在异议事项的，</w:t>
      </w:r>
    </w:p>
    <w:p>
      <w:r>
        <w:t xml:space="preserve">应当披露具体情况 </w:t>
      </w:r>
    </w:p>
    <w:p>
      <w:r>
        <w:t xml:space="preserve">√适用  □不适用  </w:t>
      </w:r>
    </w:p>
    <w:p>
      <w:r>
        <w:t>董事会战略委员会在公司长期发展战略制定等重大战略决策研究过程中，提出了重要的建设</w:t>
      </w:r>
    </w:p>
    <w:p>
      <w:r>
        <w:t xml:space="preserve">性意见，提高了公司重大决策的效率。  </w:t>
      </w:r>
    </w:p>
    <w:p>
      <w:r>
        <w:t>董事会审计委员会在公司聘任审计机构、内部控制制度的建设、定期报告编制和年度审计等</w:t>
      </w:r>
    </w:p>
    <w:p>
      <w:r>
        <w:t>工作中积极发挥了专业委员会的作用，对拟聘任审计机构的从业资格和专业能力进行了认真审核，</w:t>
      </w:r>
    </w:p>
    <w:p>
      <w:r>
        <w:t>在公司定期报告编制和年度报告审计过程中，与年审会计师积极沟通，审阅财务报告，认真履行</w:t>
      </w:r>
    </w:p>
    <w:p>
      <w:r>
        <w:t xml:space="preserve">了专业职责。  </w:t>
      </w:r>
    </w:p>
    <w:p>
      <w:r>
        <w:t>董事会薪酬与考核委员会对公司董事及高级管理人员的履职及薪酬制度执行情况进行了监督</w:t>
      </w:r>
    </w:p>
    <w:p>
      <w:r>
        <w:t xml:space="preserve">审查，为董事会建立和完善高管激励机制发挥了专业作用。  </w:t>
      </w:r>
    </w:p>
    <w:p>
      <w:r>
        <w:t>董事会提名委员会在公司董事会换届选举、补选及高级管理人员聘任工作中，对候选人进行</w:t>
      </w:r>
    </w:p>
    <w:p>
      <w:r>
        <w:t xml:space="preserve">了专业资格审核，并向董事会发表了专业意见。 </w:t>
      </w:r>
    </w:p>
    <w:p>
      <w:r/>
    </w:p>
    <w:p>
      <w:r>
        <w:t xml:space="preserve">五、 监事会发现公司存在风险的说明 </w:t>
      </w:r>
    </w:p>
    <w:p>
      <w:r>
        <w:t xml:space="preserve">√适用 □不适用  </w:t>
      </w:r>
    </w:p>
    <w:p>
      <w:r>
        <w:t xml:space="preserve">监事会对报告期内的监督事项无异议。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公司依据《业绩激励基金实施办法》，从经营管理等方面对公司高级管理人员进行考核，将</w:t>
      </w:r>
    </w:p>
    <w:p>
      <w:r>
        <w:t>高管人员的薪酬收入与公司业绩相挂钩，以适应公司发展的需要。公司高级管理人员的聘任程序</w:t>
      </w:r>
    </w:p>
    <w:p>
      <w:r>
        <w:t xml:space="preserve">公开、透明，符合法律及《公司章程》规定。 </w:t>
      </w:r>
    </w:p>
    <w:p>
      <w:r/>
    </w:p>
    <w:p>
      <w:r>
        <w:t xml:space="preserve">66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八、 是否披露内部控制自我评价报告 </w:t>
      </w:r>
    </w:p>
    <w:p>
      <w:r>
        <w:t xml:space="preserve">√适用 □不适用  </w:t>
      </w:r>
    </w:p>
    <w:p>
      <w:r>
        <w:t>公司内部控制自我评估报告于 2019 年 3 月 27 日披露在上海证券交易所网站</w:t>
      </w:r>
    </w:p>
    <w:p>
      <w:r>
        <w:t xml:space="preserve">（http://www.sse.com.cn）。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公司内部控制审计报告于 2019 年 3 月 27 日披露在上海证券交易所网站</w:t>
      </w:r>
    </w:p>
    <w:p>
      <w:r>
        <w:t xml:space="preserve">（http://www.sse.com.cn）。 </w:t>
      </w:r>
    </w:p>
    <w:p>
      <w:r>
        <w:t xml:space="preserve">是否披露内部控制审计报告：是 </w:t>
      </w:r>
    </w:p>
    <w:p>
      <w:r/>
    </w:p>
    <w:p>
      <w:r>
        <w:t xml:space="preserve">十、 其他 </w:t>
      </w:r>
    </w:p>
    <w:p>
      <w:r>
        <w:t xml:space="preserve">□适用  √不适用  </w:t>
      </w:r>
    </w:p>
    <w:p>
      <w:r/>
    </w:p>
    <w:p>
      <w:r>
        <w:t xml:space="preserve">□适用 √不适用  </w:t>
      </w:r>
    </w:p>
    <w:p>
      <w:r/>
    </w:p>
    <w:p>
      <w:r>
        <w:t xml:space="preserve">第十节 公司债券相关情况 </w:t>
      </w:r>
    </w:p>
    <w:p>
      <w:r/>
    </w:p>
    <w:p>
      <w:r>
        <w:t xml:space="preserve">67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一、 审计报告 </w:t>
      </w:r>
    </w:p>
    <w:p>
      <w:r/>
    </w:p>
    <w:p>
      <w:r>
        <w:t xml:space="preserve">√适用 □不适用  </w:t>
      </w:r>
    </w:p>
    <w:p>
      <w:r/>
    </w:p>
    <w:p>
      <w:r>
        <w:t xml:space="preserve">审 计 报 告 </w:t>
      </w:r>
    </w:p>
    <w:p>
      <w:r/>
    </w:p>
    <w:p>
      <w:r>
        <w:t xml:space="preserve">广东生益科技股份有限公司全体股东： </w:t>
      </w:r>
    </w:p>
    <w:p>
      <w:r/>
    </w:p>
    <w:p>
      <w:r>
        <w:t xml:space="preserve">一、 审计意见 </w:t>
      </w:r>
    </w:p>
    <w:p>
      <w:r/>
    </w:p>
    <w:p>
      <w:r>
        <w:t xml:space="preserve">广会审字[2019]G18031760042 号 </w:t>
      </w:r>
    </w:p>
    <w:p>
      <w:r/>
    </w:p>
    <w:p>
      <w:r>
        <w:t>我们审计了广东生益科技股份有限公司（以下简称“生益科技”）财务报表，包括 2018 年</w:t>
      </w:r>
    </w:p>
    <w:p>
      <w:r/>
    </w:p>
    <w:p>
      <w:r>
        <w:t>12 月 31 日的合并及母公司资产负债表，2018 年度的合并及母公司利润表、合并及母公司现金流</w:t>
      </w:r>
    </w:p>
    <w:p>
      <w:r/>
    </w:p>
    <w:p>
      <w:r>
        <w:t xml:space="preserve">量表、合并及母公司股东权益变动表以及相关财务报表附注。 </w:t>
      </w:r>
    </w:p>
    <w:p>
      <w:r/>
    </w:p>
    <w:p>
      <w:r>
        <w:t>我们认为，后附的财务报表在所有重大方面按照企业会计准则的规定编制，公允反映了生益</w:t>
      </w:r>
    </w:p>
    <w:p>
      <w:r/>
    </w:p>
    <w:p>
      <w:r>
        <w:t xml:space="preserve">科技 2018 年 12 月 31 日的财务状况以及 2018 年度的经营成果和现金流量。 </w:t>
      </w:r>
    </w:p>
    <w:p>
      <w:r/>
    </w:p>
    <w:p>
      <w:r>
        <w:t xml:space="preserve">二、 形成审计意见的基础 </w:t>
      </w:r>
    </w:p>
    <w:p>
      <w:r/>
    </w:p>
    <w:p>
      <w:r>
        <w:t>我们按照中国注册会计师审计准则的规定执行了审计工作。审计报告的“注册会计师对财务</w:t>
      </w:r>
    </w:p>
    <w:p>
      <w:r/>
    </w:p>
    <w:p>
      <w:r>
        <w:t>报表审计的责任”部分进一步阐述了我们在这些准则下的责任。按照中国注册会计师职业道德守</w:t>
      </w:r>
    </w:p>
    <w:p>
      <w:r/>
    </w:p>
    <w:p>
      <w:r>
        <w:t>则，我们独立于生益科技，并履行了职业道德方面的其他责任。我们相信，我们获取的审计证据</w:t>
      </w:r>
    </w:p>
    <w:p>
      <w:r/>
    </w:p>
    <w:p>
      <w:r>
        <w:t xml:space="preserve">是充分、适当的，为发表审计意见提供了基础。 </w:t>
      </w:r>
    </w:p>
    <w:p>
      <w:r/>
    </w:p>
    <w:p>
      <w:r>
        <w:t xml:space="preserve">三、 关键审计事项 </w:t>
      </w:r>
    </w:p>
    <w:p>
      <w:r/>
    </w:p>
    <w:p>
      <w:r>
        <w:t>关键审计事项是我们根据职业判断，认为对本期财务报表审计最为重要的事项。这些事项的</w:t>
      </w:r>
    </w:p>
    <w:p>
      <w:r/>
    </w:p>
    <w:p>
      <w:r>
        <w:t xml:space="preserve">应对以对财务报表整体进行审计并形成审计意见为背景，我们不对这些事项单独发表意见。 </w:t>
      </w:r>
    </w:p>
    <w:p>
      <w:r/>
    </w:p>
    <w:p>
      <w:r>
        <w:t xml:space="preserve">（一） 应收账款坏账准备 </w:t>
      </w:r>
    </w:p>
    <w:p>
      <w:r/>
    </w:p>
    <w:p>
      <w:r>
        <w:t xml:space="preserve">1.事项描述 </w:t>
      </w:r>
    </w:p>
    <w:p>
      <w:r/>
    </w:p>
    <w:p>
      <w:r>
        <w:t>2018 年 12 月 31 日，生益科技应收账款余额为 3,840,329,916.91 元，坏账准备余额为</w:t>
      </w:r>
    </w:p>
    <w:p>
      <w:r/>
    </w:p>
    <w:p>
      <w:r>
        <w:t>23,832,238.70 元。应收账款坏账准备会计政策见附注五、11；关于应收账款账面余额及坏账准</w:t>
      </w:r>
    </w:p>
    <w:p>
      <w:r/>
    </w:p>
    <w:p>
      <w:r>
        <w:t xml:space="preserve">备见附注七、4。 </w:t>
      </w:r>
    </w:p>
    <w:p>
      <w:r/>
    </w:p>
    <w:p>
      <w:r>
        <w:t xml:space="preserve">68 / 203 </w:t>
      </w:r>
    </w:p>
    <w:p>
      <w:r/>
    </w:p>
    <w:p>
      <w:r>
        <w:t xml:space="preserve"> </w:t>
      </w:r>
    </w:p>
    <w:p>
      <w:r>
        <w:t xml:space="preserve"> </w:t>
      </w:r>
    </w:p>
    <w:p>
      <w:r>
        <w:t xml:space="preserve"> </w:t>
      </w:r>
    </w:p>
    <w:p>
      <w:r>
        <w:t xml:space="preserve">2018 年年度报告 </w:t>
      </w:r>
    </w:p>
    <w:p>
      <w:r/>
    </w:p>
    <w:p>
      <w:r>
        <w:t>应收账款年末价值的确定需要管理层识别已发生减值的项目和客观证据、评估预期未来可获</w:t>
      </w:r>
    </w:p>
    <w:p>
      <w:r/>
    </w:p>
    <w:p>
      <w:r>
        <w:t>取的现金流量并确定其现值，涉及管理层运用重大会计估计和判断，且应收账款坏账准备对于财</w:t>
      </w:r>
    </w:p>
    <w:p>
      <w:r/>
    </w:p>
    <w:p>
      <w:r>
        <w:t xml:space="preserve">务报表具有重要性，因此我们将应收账款坏账准备确定为关键审计事项。 </w:t>
      </w:r>
    </w:p>
    <w:p>
      <w:r/>
    </w:p>
    <w:p>
      <w:r>
        <w:t xml:space="preserve">2．审计应对 </w:t>
      </w:r>
    </w:p>
    <w:p>
      <w:r/>
    </w:p>
    <w:p>
      <w:r>
        <w:t xml:space="preserve">我们针对应收账款坏账准备执行的审计程序主要有： </w:t>
      </w:r>
    </w:p>
    <w:p>
      <w:r/>
    </w:p>
    <w:p>
      <w:r>
        <w:t xml:space="preserve">（1）测试管理层与应收账款日常管理及可收回性评估相关的关键内部控制； </w:t>
      </w:r>
    </w:p>
    <w:p>
      <w:r/>
    </w:p>
    <w:p>
      <w:r>
        <w:t xml:space="preserve">（2）复核管理层对应收账款可收回性进行评估的相关考虑及客观证据； </w:t>
      </w:r>
    </w:p>
    <w:p>
      <w:r/>
    </w:p>
    <w:p>
      <w:r>
        <w:t>（3）对于单项金额重大的应收账款，选取样本复核管理层对预计未来可获得的现金流量做出</w:t>
      </w:r>
    </w:p>
    <w:p>
      <w:r/>
    </w:p>
    <w:p>
      <w:r>
        <w:t xml:space="preserve">评估的依据； </w:t>
      </w:r>
    </w:p>
    <w:p>
      <w:r/>
    </w:p>
    <w:p>
      <w:r>
        <w:t>（4）对管理层按照信用风险特征组合计提坏账准备的应收账款，结合信用风险特征及账龄分</w:t>
      </w:r>
    </w:p>
    <w:p>
      <w:r/>
    </w:p>
    <w:p>
      <w:r>
        <w:t xml:space="preserve">析，评价管理层坏账准备计提的合理性； </w:t>
      </w:r>
    </w:p>
    <w:p>
      <w:r/>
    </w:p>
    <w:p>
      <w:r>
        <w:t xml:space="preserve">（5）结合期后回款情况检查，评价管理层对坏账准备计提的合理性。 </w:t>
      </w:r>
    </w:p>
    <w:p>
      <w:r/>
    </w:p>
    <w:p>
      <w:r>
        <w:t xml:space="preserve">（二） 存货跌价准备 </w:t>
      </w:r>
    </w:p>
    <w:p>
      <w:r/>
    </w:p>
    <w:p>
      <w:r>
        <w:t xml:space="preserve">1. 事项描述 </w:t>
      </w:r>
    </w:p>
    <w:p>
      <w:r/>
    </w:p>
    <w:p>
      <w:r>
        <w:t>2018 年 12 月 31 日，生益科技存货余额为 1,821,777,230.28 元，存货跌价准备余额为</w:t>
      </w:r>
    </w:p>
    <w:p>
      <w:r/>
    </w:p>
    <w:p>
      <w:r>
        <w:t>73,844,826.55 元。存货跌价准备会计政策见附注五、12；关于存货账面余额及存货跌价准备见附</w:t>
      </w:r>
    </w:p>
    <w:p>
      <w:r/>
    </w:p>
    <w:p>
      <w:r>
        <w:t xml:space="preserve">注七、7。 </w:t>
      </w:r>
    </w:p>
    <w:p>
      <w:r/>
    </w:p>
    <w:p>
      <w:r>
        <w:t>生益科技存货按照成本与可变现净值孰低计量，确定存货跌价准备需要管理层在取得确凿证</w:t>
      </w:r>
    </w:p>
    <w:p>
      <w:r/>
    </w:p>
    <w:p>
      <w:r>
        <w:t>据的基础上，考虑持有存货的目的、资产负债表日后事项的影响等因素作出判断和估计，鉴于该</w:t>
      </w:r>
    </w:p>
    <w:p>
      <w:r/>
    </w:p>
    <w:p>
      <w:r>
        <w:t xml:space="preserve">事项涉及金额较大且需要管理层作出重大判断，因此我们将存货跌价准备确定为关键审计事项。 </w:t>
      </w:r>
    </w:p>
    <w:p>
      <w:r/>
    </w:p>
    <w:p>
      <w:r>
        <w:t xml:space="preserve">2. 审计应对 </w:t>
      </w:r>
    </w:p>
    <w:p>
      <w:r/>
    </w:p>
    <w:p>
      <w:r>
        <w:t xml:space="preserve">我们针对存货跌价准备的审计程序主要有： </w:t>
      </w:r>
    </w:p>
    <w:p>
      <w:r/>
    </w:p>
    <w:p>
      <w:r>
        <w:t xml:space="preserve">（1）评估并测试与存货跌价准备相关的关键内部控制； </w:t>
      </w:r>
    </w:p>
    <w:p>
      <w:r/>
    </w:p>
    <w:p>
      <w:r>
        <w:t xml:space="preserve">（2）对存货实施监盘，检查存货的数量及状况； </w:t>
      </w:r>
    </w:p>
    <w:p>
      <w:r/>
    </w:p>
    <w:p>
      <w:r>
        <w:t xml:space="preserve">（3）复核管理层计提存货跌价准备的方法； </w:t>
      </w:r>
    </w:p>
    <w:p>
      <w:r/>
    </w:p>
    <w:p>
      <w:r>
        <w:t xml:space="preserve">（4）对管理层计算可变现净值所涉及的重要假设进行评价； </w:t>
      </w:r>
    </w:p>
    <w:p>
      <w:r/>
    </w:p>
    <w:p>
      <w:r>
        <w:t xml:space="preserve">（5）结合存货批次编码规则对存货库龄的划分进行测试； </w:t>
      </w:r>
    </w:p>
    <w:p>
      <w:r/>
    </w:p>
    <w:p>
      <w:r>
        <w:t xml:space="preserve">（6）获取存货跌价准备计算表，执行重新计算程序。 </w:t>
      </w:r>
    </w:p>
    <w:p>
      <w:r/>
    </w:p>
    <w:p>
      <w:r>
        <w:t xml:space="preserve">四、 其他信息 </w:t>
      </w:r>
    </w:p>
    <w:p>
      <w:r/>
    </w:p>
    <w:p>
      <w:r>
        <w:t xml:space="preserve">69 / 203 </w:t>
      </w:r>
    </w:p>
    <w:p>
      <w:r/>
    </w:p>
    <w:p>
      <w:r>
        <w:t xml:space="preserve"> </w:t>
      </w:r>
    </w:p>
    <w:p>
      <w:r>
        <w:t xml:space="preserve">2018 年年度报告 </w:t>
      </w:r>
    </w:p>
    <w:p>
      <w:r/>
    </w:p>
    <w:p>
      <w:r>
        <w:t>生益科技管理层（以下简称“管理层”）对其他信息负责。其他信息包括生益科技 2018 年度</w:t>
      </w:r>
    </w:p>
    <w:p>
      <w:r/>
    </w:p>
    <w:p>
      <w:r>
        <w:t xml:space="preserve">报告中涵盖的信息，但不包括财务报表和我们的审计报告。 </w:t>
      </w:r>
    </w:p>
    <w:p>
      <w:r/>
    </w:p>
    <w:p>
      <w:r>
        <w:t>我们对财务报表发表的审计意见不涵盖其他信息，我们也不对其他信息发表任何形式的鉴证</w:t>
      </w:r>
    </w:p>
    <w:p>
      <w:r/>
    </w:p>
    <w:p>
      <w:r>
        <w:t xml:space="preserve">结论。 </w:t>
      </w:r>
    </w:p>
    <w:p>
      <w:r/>
    </w:p>
    <w:p>
      <w:r>
        <w:t>结合我们对财务报表的审计，我们的责任是阅读其他信息，在此过程中，考虑其他信息是否</w:t>
      </w:r>
    </w:p>
    <w:p>
      <w:r/>
    </w:p>
    <w:p>
      <w:r>
        <w:t xml:space="preserve">与财务报表或我们在审计过程中了解到的情况存在重大不一致或者似乎存在重大错报。 </w:t>
      </w:r>
    </w:p>
    <w:p>
      <w:r/>
    </w:p>
    <w:p>
      <w:r>
        <w:t>基于我们已执行的工作，如果我们确定其他信息存在重大错报，我们应当报告该事实。在这</w:t>
      </w:r>
    </w:p>
    <w:p>
      <w:r/>
    </w:p>
    <w:p>
      <w:r>
        <w:t xml:space="preserve">方面，我们无任何事项需要报告。 </w:t>
      </w:r>
    </w:p>
    <w:p>
      <w:r/>
    </w:p>
    <w:p>
      <w:r>
        <w:t xml:space="preserve">五、 管理层和治理层对财务报表的责任 </w:t>
      </w:r>
    </w:p>
    <w:p>
      <w:r/>
    </w:p>
    <w:p>
      <w:r>
        <w:t>生益科技管理层负责按照企业会计准则的规定编制财务报表，使其实现公允反映，并设计、</w:t>
      </w:r>
    </w:p>
    <w:p>
      <w:r/>
    </w:p>
    <w:p>
      <w:r>
        <w:t xml:space="preserve">执行和维护必要的内部控制，以使财务报表不存在由于舞弊或错误导致的重大错报。 </w:t>
      </w:r>
    </w:p>
    <w:p>
      <w:r/>
    </w:p>
    <w:p>
      <w:r>
        <w:t>在编制财务报表时，管理层负责评估生益科技的持续经营能力，披露与持续经营相关的事项</w:t>
      </w:r>
    </w:p>
    <w:p>
      <w:r/>
    </w:p>
    <w:p>
      <w:r>
        <w:t>（如适用），并运用持续经营假设，除非管理层计划清算生益科技、终止运营或别无其他现实的</w:t>
      </w:r>
    </w:p>
    <w:p>
      <w:r/>
    </w:p>
    <w:p>
      <w:r>
        <w:t xml:space="preserve">选择。 </w:t>
      </w:r>
    </w:p>
    <w:p>
      <w:r/>
    </w:p>
    <w:p>
      <w:r>
        <w:t xml:space="preserve">治理层负责监督生益科技的财务报告过程。 </w:t>
      </w:r>
    </w:p>
    <w:p>
      <w:r/>
    </w:p>
    <w:p>
      <w:r>
        <w:t xml:space="preserve">六、 注册会计师对财务报表审计的责任 </w:t>
      </w:r>
    </w:p>
    <w:p>
      <w:r/>
    </w:p>
    <w:p>
      <w:r>
        <w:t>我们的目标是对财务报表整体是否不存在由于舞弊或错误导致的重大错报获取合理保证，并</w:t>
      </w:r>
    </w:p>
    <w:p>
      <w:r/>
    </w:p>
    <w:p>
      <w:r>
        <w:t>出具包含审计意见的审计报告。合理保证是高水平的保证，但并不能保证按照审计准则执行的审</w:t>
      </w:r>
    </w:p>
    <w:p>
      <w:r/>
    </w:p>
    <w:p>
      <w:r>
        <w:t>计在某一重大错报存在时总能发现。错报可能由于舞弊或错误导致，如果合理预期错报单独或汇</w:t>
      </w:r>
    </w:p>
    <w:p>
      <w:r/>
    </w:p>
    <w:p>
      <w:r>
        <w:t xml:space="preserve">总起来可能影响财务报表使用者依据财务报表作出的经济决策，则通常认为错报是重大的。 </w:t>
      </w:r>
    </w:p>
    <w:p>
      <w:r/>
    </w:p>
    <w:p>
      <w:r>
        <w:t>在按照审计准则执行审计工作的过程中，我们运用职业判断，并保持职业怀疑。同时，我们</w:t>
      </w:r>
    </w:p>
    <w:p>
      <w:r/>
    </w:p>
    <w:p>
      <w:r>
        <w:t xml:space="preserve">也执行以下工作： </w:t>
      </w:r>
    </w:p>
    <w:p>
      <w:r/>
    </w:p>
    <w:p>
      <w:r>
        <w:t>（1） 识别和评估由于舞弊或错误导致的财务报表重大错报风险；设计和实施审计程序以应</w:t>
      </w:r>
    </w:p>
    <w:p>
      <w:r/>
    </w:p>
    <w:p>
      <w:r>
        <w:t>对这些风险，并获取充分、适当的审计证据，作为发表审计意见的基础。由于舞弊可能涉及串通、</w:t>
      </w:r>
    </w:p>
    <w:p>
      <w:r/>
    </w:p>
    <w:p>
      <w:r>
        <w:t>伪造、故意遗漏、虚假陈述或凌驾于内部控制之上，未能发现由于舞弊导致的重大错报的风险高</w:t>
      </w:r>
    </w:p>
    <w:p>
      <w:r/>
    </w:p>
    <w:p>
      <w:r>
        <w:t xml:space="preserve">于未能发现由于错误导致的重大错报的风险。 </w:t>
      </w:r>
    </w:p>
    <w:p>
      <w:r/>
    </w:p>
    <w:p>
      <w:r>
        <w:t xml:space="preserve">（2） 了解与审计相关的内部控制，以设计恰当的审计程序。 </w:t>
      </w:r>
    </w:p>
    <w:p>
      <w:r/>
    </w:p>
    <w:p>
      <w:r>
        <w:t xml:space="preserve">（3） 评价管理层选用会计政策的恰当性和作出会计估计及相关披露的合理性。 </w:t>
      </w:r>
    </w:p>
    <w:p>
      <w:r/>
    </w:p>
    <w:p>
      <w:r>
        <w:t>（4） 对管理层使用持续经营假设的恰当性得出结论。同时，根据获取的审计证据，就可能</w:t>
      </w:r>
    </w:p>
    <w:p>
      <w:r/>
    </w:p>
    <w:p>
      <w:r>
        <w:t>导致对生益科技持续经营能力产生重大疑虑的事项或情况是否存在重大不确定性得出结论。如果</w:t>
      </w:r>
    </w:p>
    <w:p>
      <w:r/>
    </w:p>
    <w:p>
      <w:r>
        <w:t>我们得出结论认为存在重大不确定性，审计准则要求我们在审计报告中提请报表使用者注意财务</w:t>
      </w:r>
    </w:p>
    <w:p>
      <w:r/>
    </w:p>
    <w:p>
      <w:r>
        <w:t>报表中的相关披露；如果披露不充分，我们应当发表非无保留意见。我们的结论基于截至审计报</w:t>
      </w:r>
    </w:p>
    <w:p>
      <w:r/>
    </w:p>
    <w:p>
      <w:r>
        <w:t xml:space="preserve">70 / 203 </w:t>
      </w:r>
    </w:p>
    <w:p>
      <w:r/>
    </w:p>
    <w:p>
      <w:r>
        <w:t xml:space="preserve"> </w:t>
      </w:r>
    </w:p>
    <w:p>
      <w:r>
        <w:t xml:space="preserve">2018 年年度报告 </w:t>
      </w:r>
    </w:p>
    <w:p>
      <w:r/>
    </w:p>
    <w:p>
      <w:r>
        <w:t xml:space="preserve">告日可获得的信息。然而，未来的事项或情况可能导致生益科技不能持续经营。 </w:t>
      </w:r>
    </w:p>
    <w:p>
      <w:r/>
    </w:p>
    <w:p>
      <w:r>
        <w:t>（5） 评价财务报表的总体列报、结构和内容（包括披露），并评价财务报表是否公允反映</w:t>
      </w:r>
    </w:p>
    <w:p>
      <w:r/>
    </w:p>
    <w:p>
      <w:r>
        <w:t xml:space="preserve">相关交易和事项。 </w:t>
      </w:r>
    </w:p>
    <w:p>
      <w:r/>
    </w:p>
    <w:p>
      <w:r>
        <w:t>（6） 就生益科技中实体或业务活动的财务信息获取充分、适当的审计证据，以对合并财务</w:t>
      </w:r>
    </w:p>
    <w:p>
      <w:r/>
    </w:p>
    <w:p>
      <w:r>
        <w:t xml:space="preserve">报表发表审计意见。我们负责指导、监督和执行集团审计，并对审计意见承担全部责任。 </w:t>
      </w:r>
    </w:p>
    <w:p>
      <w:r/>
    </w:p>
    <w:p>
      <w:r>
        <w:t>我们与治理层就计划的审计范围、时间安排和重大审计发现等事项进行沟通，包括沟通我们</w:t>
      </w:r>
    </w:p>
    <w:p>
      <w:r/>
    </w:p>
    <w:p>
      <w:r>
        <w:t xml:space="preserve">在审计中识别出的值得关注的内部控制缺陷。 </w:t>
      </w:r>
    </w:p>
    <w:p>
      <w:r/>
    </w:p>
    <w:p>
      <w:r>
        <w:t>我们还就已遵守与独立性相关的职业道德要求向治理层提供声明，并与治理层沟通可能被合</w:t>
      </w:r>
    </w:p>
    <w:p>
      <w:r/>
    </w:p>
    <w:p>
      <w:r>
        <w:t xml:space="preserve">理认为影响我们独立性的所有关系和其他事项，以及相关的防范措施（如适用）。 </w:t>
      </w:r>
    </w:p>
    <w:p>
      <w:r/>
    </w:p>
    <w:p>
      <w:r>
        <w:t>从与治理层沟通过的事项中，我们确定哪些事项对本期财务报表审计最为重要，因而构成关</w:t>
      </w:r>
    </w:p>
    <w:p>
      <w:r/>
    </w:p>
    <w:p>
      <w:r>
        <w:t>键审计事项。我们在审计报告中描述这些事项，除非法律法规禁止公开披露这些事项，或在极少</w:t>
      </w:r>
    </w:p>
    <w:p>
      <w:r/>
    </w:p>
    <w:p>
      <w:r>
        <w:t>数情形下，如果合理预期在审计报告中沟通某事项造成的负面后果超过在公众利益方面产生的益</w:t>
      </w:r>
    </w:p>
    <w:p>
      <w:r/>
    </w:p>
    <w:p>
      <w:r>
        <w:t xml:space="preserve">处，我们确定不应在审计报告中沟通该事项。 </w:t>
      </w:r>
    </w:p>
    <w:p>
      <w:r/>
    </w:p>
    <w:p>
      <w:r>
        <w:t xml:space="preserve">广东正中珠江会计师事务所（特殊普通合伙）    中国注册会计师：洪文伟 </w:t>
      </w:r>
    </w:p>
    <w:p>
      <w:r>
        <w:t xml:space="preserve">（项目合伙人） </w:t>
      </w:r>
    </w:p>
    <w:p>
      <w:r>
        <w:t xml:space="preserve">                                               中国注册会计师：陈桂生 </w:t>
      </w:r>
    </w:p>
    <w:p>
      <w:r/>
    </w:p>
    <w:p>
      <w:r>
        <w:t xml:space="preserve">       中国        广州                    二○一九年三月二十五日 </w:t>
      </w:r>
    </w:p>
    <w:p>
      <w:r/>
    </w:p>
    <w:p>
      <w:r>
        <w:t xml:space="preserve">二、 财务报表 </w:t>
      </w:r>
    </w:p>
    <w:p>
      <w:r/>
    </w:p>
    <w:p>
      <w:r>
        <w:t xml:space="preserve">合并资产负债表 </w:t>
      </w:r>
    </w:p>
    <w:p>
      <w:r>
        <w:t xml:space="preserve">2018 年 12 月 31 日 </w:t>
      </w:r>
    </w:p>
    <w:p>
      <w:r>
        <w:t xml:space="preserve">编制单位: 广东生益科技股份有限公司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p>
    <w:p>
      <w:r>
        <w:t xml:space="preserve">七、1 </w:t>
      </w:r>
    </w:p>
    <w:p>
      <w:r/>
    </w:p>
    <w:p>
      <w:r>
        <w:t xml:space="preserve">1,125,364,416.99 </w:t>
      </w:r>
    </w:p>
    <w:p>
      <w:r/>
    </w:p>
    <w:p>
      <w:r>
        <w:t xml:space="preserve">2,215,312,164.92 </w:t>
      </w:r>
    </w:p>
    <w:p>
      <w:r/>
    </w:p>
    <w:p>
      <w:r>
        <w:t xml:space="preserve">七、2 </w:t>
      </w:r>
    </w:p>
    <w:p>
      <w:r/>
    </w:p>
    <w:p>
      <w:r>
        <w:t xml:space="preserve">90,369,062.20 </w:t>
      </w:r>
    </w:p>
    <w:p>
      <w:r/>
    </w:p>
    <w:p>
      <w:r>
        <w:t xml:space="preserve">122,386,589.60 </w:t>
      </w:r>
    </w:p>
    <w:p>
      <w:r/>
    </w:p>
    <w:p>
      <w:r>
        <w:t xml:space="preserve">71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p>
    <w:p>
      <w:r>
        <w:t xml:space="preserve">2018 年年度报告 </w:t>
      </w:r>
    </w:p>
    <w:p>
      <w:r/>
    </w:p>
    <w:p>
      <w:r>
        <w:t xml:space="preserve">七、4 </w:t>
      </w:r>
    </w:p>
    <w:p>
      <w:r/>
    </w:p>
    <w:p>
      <w:r>
        <w:t xml:space="preserve">七、5 </w:t>
      </w:r>
    </w:p>
    <w:p>
      <w:r/>
    </w:p>
    <w:p>
      <w:r>
        <w:t xml:space="preserve">七、6 </w:t>
      </w:r>
    </w:p>
    <w:p>
      <w:r/>
    </w:p>
    <w:p>
      <w:r>
        <w:t xml:space="preserve">4,576,211,700.07 </w:t>
      </w:r>
    </w:p>
    <w:p>
      <w:r>
        <w:t xml:space="preserve">759,714,021.86 </w:t>
      </w:r>
    </w:p>
    <w:p>
      <w:r>
        <w:t xml:space="preserve">3,816,497,678.21 </w:t>
      </w:r>
    </w:p>
    <w:p>
      <w:r>
        <w:t xml:space="preserve">4,300,345.19 </w:t>
      </w:r>
    </w:p>
    <w:p>
      <w:r/>
    </w:p>
    <w:p>
      <w:r>
        <w:t xml:space="preserve">4,415,355,620.09 </w:t>
      </w:r>
    </w:p>
    <w:p>
      <w:r>
        <w:t xml:space="preserve">601,640,863.16 </w:t>
      </w:r>
    </w:p>
    <w:p>
      <w:r>
        <w:t xml:space="preserve">3,813,714,756.93 </w:t>
      </w:r>
    </w:p>
    <w:p>
      <w:r>
        <w:t xml:space="preserve">7,136,320.77 </w:t>
      </w:r>
    </w:p>
    <w:p>
      <w:r/>
    </w:p>
    <w:p>
      <w:r>
        <w:t xml:space="preserve">21,456,518.02 </w:t>
      </w:r>
    </w:p>
    <w:p>
      <w:r>
        <w:t xml:space="preserve">179,744.44 </w:t>
      </w:r>
    </w:p>
    <w:p>
      <w:r/>
    </w:p>
    <w:p>
      <w:r>
        <w:t xml:space="preserve">14,612,422.73 </w:t>
      </w:r>
    </w:p>
    <w:p>
      <w:r/>
    </w:p>
    <w:p>
      <w:r>
        <w:t xml:space="preserve">七、7 </w:t>
      </w:r>
    </w:p>
    <w:p>
      <w:r/>
    </w:p>
    <w:p>
      <w:r>
        <w:t xml:space="preserve">1,747,932,403.73 </w:t>
      </w:r>
    </w:p>
    <w:p>
      <w:r/>
    </w:p>
    <w:p>
      <w:r>
        <w:t xml:space="preserve">1,599,388,787.03 </w:t>
      </w:r>
    </w:p>
    <w:p>
      <w:r/>
    </w:p>
    <w:p>
      <w:r>
        <w:t xml:space="preserve">七、10 </w:t>
      </w:r>
    </w:p>
    <w:p>
      <w:r/>
    </w:p>
    <w:p>
      <w:r>
        <w:t xml:space="preserve">85,952,418.25 </w:t>
      </w:r>
    </w:p>
    <w:p>
      <w:r>
        <w:t xml:space="preserve">7,651,586,864.45 </w:t>
      </w:r>
    </w:p>
    <w:p>
      <w:r/>
    </w:p>
    <w:p>
      <w:r>
        <w:t xml:space="preserve">105,341,663.25 </w:t>
      </w:r>
    </w:p>
    <w:p>
      <w:r>
        <w:t xml:space="preserve">8,479,533,568.39 </w:t>
      </w:r>
    </w:p>
    <w:p>
      <w:r/>
    </w:p>
    <w:p>
      <w:r>
        <w:t xml:space="preserve">七、14 </w:t>
      </w:r>
    </w:p>
    <w:p>
      <w:r/>
    </w:p>
    <w:p>
      <w:r>
        <w:t xml:space="preserve">274,863,014.28 </w:t>
      </w:r>
    </w:p>
    <w:p>
      <w:r/>
    </w:p>
    <w:p>
      <w:r>
        <w:t xml:space="preserve">227,714,437.47 </w:t>
      </w:r>
    </w:p>
    <w:p>
      <w:r/>
    </w:p>
    <w:p>
      <w:r>
        <w:t xml:space="preserve">七、16 </w:t>
      </w:r>
    </w:p>
    <w:p>
      <w:r>
        <w:t xml:space="preserve">七、17 </w:t>
      </w:r>
    </w:p>
    <w:p>
      <w:r/>
    </w:p>
    <w:p>
      <w:r>
        <w:t xml:space="preserve">3,456,221,534.30 </w:t>
      </w:r>
    </w:p>
    <w:p>
      <w:r>
        <w:t xml:space="preserve">850,455,648.66 </w:t>
      </w:r>
    </w:p>
    <w:p>
      <w:r/>
    </w:p>
    <w:p>
      <w:r>
        <w:t xml:space="preserve">3,516,045,082.72 </w:t>
      </w:r>
    </w:p>
    <w:p>
      <w:r>
        <w:t xml:space="preserve">295,358,238.40 </w:t>
      </w:r>
    </w:p>
    <w:p>
      <w:r/>
    </w:p>
    <w:p>
      <w:r>
        <w:t xml:space="preserve">七、20 </w:t>
      </w:r>
    </w:p>
    <w:p>
      <w:r/>
    </w:p>
    <w:p>
      <w:r>
        <w:t xml:space="preserve">373,412,148.68 </w:t>
      </w:r>
    </w:p>
    <w:p>
      <w:r/>
    </w:p>
    <w:p>
      <w:r>
        <w:t xml:space="preserve">283,878,309.06 </w:t>
      </w:r>
    </w:p>
    <w:p>
      <w:r/>
    </w:p>
    <w:p>
      <w:r>
        <w:t xml:space="preserve">七、24 </w:t>
      </w:r>
    </w:p>
    <w:p>
      <w:r>
        <w:t xml:space="preserve">七、25 </w:t>
      </w:r>
    </w:p>
    <w:p>
      <w:r/>
    </w:p>
    <w:p>
      <w:r>
        <w:t xml:space="preserve">38,433,731.88 </w:t>
      </w:r>
    </w:p>
    <w:p>
      <w:r/>
    </w:p>
    <w:p>
      <w:r>
        <w:t xml:space="preserve">40,149,350.15 </w:t>
      </w:r>
    </w:p>
    <w:p>
      <w:r>
        <w:t xml:space="preserve">239,236,300.07 </w:t>
      </w:r>
    </w:p>
    <w:p>
      <w:r>
        <w:t xml:space="preserve">5,234,337,996.14 </w:t>
      </w:r>
    </w:p>
    <w:p>
      <w:r>
        <w:t xml:space="preserve">4,361,429,799.53 </w:t>
      </w:r>
    </w:p>
    <w:p>
      <w:r>
        <w:t xml:space="preserve">12,885,924,860.59 12,840,963,367.92 </w:t>
      </w:r>
    </w:p>
    <w:p>
      <w:r/>
    </w:p>
    <w:p>
      <w:r>
        <w:t xml:space="preserve">七、26 </w:t>
      </w:r>
    </w:p>
    <w:p>
      <w:r/>
    </w:p>
    <w:p>
      <w:r>
        <w:t xml:space="preserve">823,674,136.36 </w:t>
      </w:r>
    </w:p>
    <w:p>
      <w:r/>
    </w:p>
    <w:p>
      <w:r>
        <w:t xml:space="preserve">1,419,240,167.74 </w:t>
      </w:r>
    </w:p>
    <w:p>
      <w:r/>
    </w:p>
    <w:p>
      <w:r>
        <w:t xml:space="preserve">七、29 </w:t>
      </w:r>
    </w:p>
    <w:p>
      <w:r>
        <w:t xml:space="preserve">七、30 </w:t>
      </w:r>
    </w:p>
    <w:p>
      <w:r/>
    </w:p>
    <w:p>
      <w:r>
        <w:t xml:space="preserve">1,895,416,415.51 </w:t>
      </w:r>
    </w:p>
    <w:p>
      <w:r>
        <w:t xml:space="preserve">2,854,400.03 </w:t>
      </w:r>
    </w:p>
    <w:p>
      <w:r/>
    </w:p>
    <w:p>
      <w:r>
        <w:t xml:space="preserve">1,979,894,726.96 </w:t>
      </w:r>
    </w:p>
    <w:p>
      <w:r>
        <w:t xml:space="preserve">5,575,446.21 </w:t>
      </w:r>
    </w:p>
    <w:p>
      <w:r/>
    </w:p>
    <w:p>
      <w:r>
        <w:t xml:space="preserve">七、31 </w:t>
      </w:r>
    </w:p>
    <w:p>
      <w:r/>
    </w:p>
    <w:p>
      <w:r>
        <w:t xml:space="preserve">289,798,414.24 </w:t>
      </w:r>
    </w:p>
    <w:p>
      <w:r/>
    </w:p>
    <w:p>
      <w:r>
        <w:t xml:space="preserve">285,778,591.89 </w:t>
      </w:r>
    </w:p>
    <w:p>
      <w:r/>
    </w:p>
    <w:p>
      <w:r>
        <w:t xml:space="preserve">72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七、32 </w:t>
      </w:r>
    </w:p>
    <w:p>
      <w:r>
        <w:t xml:space="preserve">七、33 </w:t>
      </w:r>
    </w:p>
    <w:p>
      <w:r/>
    </w:p>
    <w:p>
      <w:r>
        <w:t xml:space="preserve">七、35 </w:t>
      </w:r>
    </w:p>
    <w:p>
      <w:r/>
    </w:p>
    <w:p>
      <w:r>
        <w:t xml:space="preserve">七、37 </w:t>
      </w:r>
    </w:p>
    <w:p>
      <w:r>
        <w:t xml:space="preserve">七、38 </w:t>
      </w:r>
    </w:p>
    <w:p>
      <w:r/>
    </w:p>
    <w:p>
      <w:r>
        <w:t xml:space="preserve">七、42 </w:t>
      </w:r>
    </w:p>
    <w:p>
      <w:r>
        <w:t xml:space="preserve">七、24 </w:t>
      </w:r>
    </w:p>
    <w:p>
      <w:r/>
    </w:p>
    <w:p>
      <w:r>
        <w:t xml:space="preserve">七、44 </w:t>
      </w:r>
    </w:p>
    <w:p>
      <w:r>
        <w:t xml:space="preserve">七、45 </w:t>
      </w:r>
    </w:p>
    <w:p>
      <w:r/>
    </w:p>
    <w:p>
      <w:r>
        <w:t xml:space="preserve">七、46 </w:t>
      </w:r>
    </w:p>
    <w:p>
      <w:r/>
    </w:p>
    <w:p>
      <w:r>
        <w:t xml:space="preserve">七、48 </w:t>
      </w:r>
    </w:p>
    <w:p>
      <w:r/>
    </w:p>
    <w:p>
      <w:r>
        <w:t xml:space="preserve">七、50 </w:t>
      </w:r>
    </w:p>
    <w:p>
      <w:r/>
    </w:p>
    <w:p>
      <w:r>
        <w:t xml:space="preserve">七、51 </w:t>
      </w:r>
    </w:p>
    <w:p>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p>
    <w:p>
      <w:r>
        <w:t xml:space="preserve">74,317,895.39 </w:t>
      </w:r>
    </w:p>
    <w:p>
      <w:r>
        <w:t xml:space="preserve">95,902,208.50 </w:t>
      </w:r>
    </w:p>
    <w:p>
      <w:r>
        <w:t xml:space="preserve">7,759,823.14 </w:t>
      </w:r>
    </w:p>
    <w:p>
      <w:r>
        <w:t xml:space="preserve">62,466.69 </w:t>
      </w:r>
    </w:p>
    <w:p>
      <w:r/>
    </w:p>
    <w:p>
      <w:r>
        <w:t xml:space="preserve">85,329,406.84 </w:t>
      </w:r>
    </w:p>
    <w:p>
      <w:r>
        <w:t xml:space="preserve">97,419,078.46 </w:t>
      </w:r>
    </w:p>
    <w:p>
      <w:r>
        <w:t xml:space="preserve">4,662,447.73 </w:t>
      </w:r>
    </w:p>
    <w:p>
      <w:r>
        <w:t xml:space="preserve">62,466.69 </w:t>
      </w:r>
    </w:p>
    <w:p>
      <w:r/>
    </w:p>
    <w:p>
      <w:r>
        <w:t xml:space="preserve">595,555,108.00 </w:t>
      </w:r>
    </w:p>
    <w:p>
      <w:r/>
    </w:p>
    <w:p>
      <w:r>
        <w:t xml:space="preserve">214,223,125.00 </w:t>
      </w:r>
    </w:p>
    <w:p>
      <w:r/>
    </w:p>
    <w:p>
      <w:r>
        <w:t xml:space="preserve">3,777,518,578.03 </w:t>
      </w:r>
    </w:p>
    <w:p>
      <w:r/>
    </w:p>
    <w:p>
      <w:r>
        <w:t xml:space="preserve">4,087,460,543.10 </w:t>
      </w:r>
    </w:p>
    <w:p>
      <w:r/>
    </w:p>
    <w:p>
      <w:r>
        <w:t xml:space="preserve">539,476,000.00 </w:t>
      </w:r>
    </w:p>
    <w:p>
      <w:r>
        <w:t xml:space="preserve">1,508,066,126.79 </w:t>
      </w:r>
    </w:p>
    <w:p>
      <w:r/>
    </w:p>
    <w:p>
      <w:r>
        <w:t xml:space="preserve">771,971,984.00 </w:t>
      </w:r>
    </w:p>
    <w:p>
      <w:r>
        <w:t xml:space="preserve">1,429,938,447.47 </w:t>
      </w:r>
    </w:p>
    <w:p>
      <w:r/>
    </w:p>
    <w:p>
      <w:r>
        <w:t xml:space="preserve">174,492,545.16 </w:t>
      </w:r>
    </w:p>
    <w:p>
      <w:r>
        <w:t xml:space="preserve">44,847,153.78 </w:t>
      </w:r>
    </w:p>
    <w:p>
      <w:r/>
    </w:p>
    <w:p>
      <w:r>
        <w:t xml:space="preserve">73,718,300.14 </w:t>
      </w:r>
    </w:p>
    <w:p>
      <w:r>
        <w:t xml:space="preserve">59,491,111.41 </w:t>
      </w:r>
    </w:p>
    <w:p>
      <w:r/>
    </w:p>
    <w:p>
      <w:r>
        <w:t xml:space="preserve">2,266,881,825.73 </w:t>
      </w:r>
    </w:p>
    <w:p>
      <w:r>
        <w:t xml:space="preserve">6,044,400,403.76 </w:t>
      </w:r>
    </w:p>
    <w:p>
      <w:r/>
    </w:p>
    <w:p>
      <w:r>
        <w:t xml:space="preserve">2,335,119,843.02 </w:t>
      </w:r>
    </w:p>
    <w:p>
      <w:r>
        <w:t xml:space="preserve">6,422,580,386.12 </w:t>
      </w:r>
    </w:p>
    <w:p>
      <w:r/>
    </w:p>
    <w:p>
      <w:r>
        <w:t xml:space="preserve">2,117,490,910.00 </w:t>
      </w:r>
    </w:p>
    <w:p>
      <w:r>
        <w:t xml:space="preserve">294,380,512.06 </w:t>
      </w:r>
    </w:p>
    <w:p>
      <w:r/>
    </w:p>
    <w:p>
      <w:r>
        <w:t xml:space="preserve">1,457,499,740.00 </w:t>
      </w:r>
    </w:p>
    <w:p>
      <w:r>
        <w:t xml:space="preserve">294,401,283.70 </w:t>
      </w:r>
    </w:p>
    <w:p>
      <w:r/>
    </w:p>
    <w:p>
      <w:r>
        <w:t xml:space="preserve">646,664,678.35 </w:t>
      </w:r>
    </w:p>
    <w:p>
      <w:r/>
    </w:p>
    <w:p>
      <w:r>
        <w:t xml:space="preserve">1,278,714,633.28 </w:t>
      </w:r>
    </w:p>
    <w:p>
      <w:r/>
    </w:p>
    <w:p>
      <w:r>
        <w:t xml:space="preserve">7,113,686.06 </w:t>
      </w:r>
    </w:p>
    <w:p>
      <w:r/>
    </w:p>
    <w:p>
      <w:r>
        <w:t xml:space="preserve">-6,193,891.00 </w:t>
      </w:r>
    </w:p>
    <w:p>
      <w:r/>
    </w:p>
    <w:p>
      <w:r>
        <w:t xml:space="preserve">862,147,473.38 </w:t>
      </w:r>
    </w:p>
    <w:p>
      <w:r/>
    </w:p>
    <w:p>
      <w:r>
        <w:t xml:space="preserve">745,730,499.46 </w:t>
      </w:r>
    </w:p>
    <w:p>
      <w:r/>
    </w:p>
    <w:p>
      <w:r>
        <w:t xml:space="preserve">2,474,706,148.87 </w:t>
      </w:r>
    </w:p>
    <w:p>
      <w:r>
        <w:t xml:space="preserve">2,247,663,776.16 </w:t>
      </w:r>
    </w:p>
    <w:p>
      <w:r>
        <w:t xml:space="preserve">6,402,503,408.72 </w:t>
      </w:r>
    </w:p>
    <w:p>
      <w:r>
        <w:t xml:space="preserve">6,017,816,041.60 </w:t>
      </w:r>
    </w:p>
    <w:p>
      <w:r>
        <w:t xml:space="preserve">439,021,048.11 </w:t>
      </w:r>
    </w:p>
    <w:p>
      <w:r>
        <w:t xml:space="preserve">400,566,940.20 </w:t>
      </w:r>
    </w:p>
    <w:p>
      <w:r>
        <w:t xml:space="preserve">6,841,524,456.83 </w:t>
      </w:r>
    </w:p>
    <w:p>
      <w:r>
        <w:t xml:space="preserve">6,418,382,981.80 </w:t>
      </w:r>
    </w:p>
    <w:p>
      <w:r>
        <w:t xml:space="preserve">12,885,924,860.59 12,840,963,367.92 </w:t>
      </w:r>
    </w:p>
    <w:p>
      <w:r/>
    </w:p>
    <w:p>
      <w:r>
        <w:t xml:space="preserve">法定代表人：刘述峰         主管会计工作负责人：何自强          会计机构负责人：林道焕 </w:t>
      </w:r>
    </w:p>
    <w:p>
      <w:r/>
    </w:p>
    <w:p>
      <w:r>
        <w:t xml:space="preserve">母公司资产负债表 </w:t>
      </w:r>
    </w:p>
    <w:p>
      <w:r>
        <w:t xml:space="preserve">2018 年 12 月 31 日 </w:t>
      </w:r>
    </w:p>
    <w:p>
      <w:r/>
    </w:p>
    <w:p>
      <w:r>
        <w:t xml:space="preserve">73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编制单位:广东生益科技股份有限公司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p>
    <w:p>
      <w:r>
        <w:t xml:space="preserve">286,111,864.06 </w:t>
      </w:r>
    </w:p>
    <w:p>
      <w:r/>
    </w:p>
    <w:p>
      <w:r>
        <w:t xml:space="preserve">1,903,665,537.14 </w:t>
      </w:r>
    </w:p>
    <w:p>
      <w:r/>
    </w:p>
    <w:p>
      <w:r>
        <w:t xml:space="preserve">十七、1 </w:t>
      </w:r>
    </w:p>
    <w:p>
      <w:r>
        <w:t xml:space="preserve">十七、1 </w:t>
      </w:r>
    </w:p>
    <w:p>
      <w:r>
        <w:t xml:space="preserve">十七、1 </w:t>
      </w:r>
    </w:p>
    <w:p>
      <w:r/>
    </w:p>
    <w:p>
      <w:r>
        <w:t xml:space="preserve">十七、2 </w:t>
      </w:r>
    </w:p>
    <w:p>
      <w:r/>
    </w:p>
    <w:p>
      <w:r>
        <w:t xml:space="preserve">2,764,646,560.35 </w:t>
      </w:r>
    </w:p>
    <w:p>
      <w:r>
        <w:t xml:space="preserve">607,626,466.46 </w:t>
      </w:r>
    </w:p>
    <w:p>
      <w:r>
        <w:t xml:space="preserve">2,157,020,093.89 </w:t>
      </w:r>
    </w:p>
    <w:p>
      <w:r>
        <w:t xml:space="preserve">1,511,525.31 </w:t>
      </w:r>
    </w:p>
    <w:p>
      <w:r>
        <w:t xml:space="preserve">6,801,193.52 </w:t>
      </w:r>
    </w:p>
    <w:p>
      <w:r/>
    </w:p>
    <w:p>
      <w:r>
        <w:t xml:space="preserve">2,559,717,732.55 </w:t>
      </w:r>
    </w:p>
    <w:p>
      <w:r>
        <w:t xml:space="preserve">301,721,841.13 </w:t>
      </w:r>
    </w:p>
    <w:p>
      <w:r>
        <w:t xml:space="preserve">2,257,995,891.42 </w:t>
      </w:r>
    </w:p>
    <w:p>
      <w:r>
        <w:t xml:space="preserve">3,601,829.03 </w:t>
      </w:r>
    </w:p>
    <w:p>
      <w:r>
        <w:t xml:space="preserve">6,918,292.60 </w:t>
      </w:r>
    </w:p>
    <w:p>
      <w:r/>
    </w:p>
    <w:p>
      <w:r>
        <w:t xml:space="preserve">833,881,810.41 </w:t>
      </w:r>
    </w:p>
    <w:p>
      <w:r/>
    </w:p>
    <w:p>
      <w:r>
        <w:t xml:space="preserve">711,042,594.07 </w:t>
      </w:r>
    </w:p>
    <w:p>
      <w:r/>
    </w:p>
    <w:p>
      <w:r>
        <w:t xml:space="preserve">8,323,647.76 </w:t>
      </w:r>
    </w:p>
    <w:p>
      <w:r>
        <w:t xml:space="preserve">3,901,276,601.41 </w:t>
      </w:r>
    </w:p>
    <w:p>
      <w:r/>
    </w:p>
    <w:p>
      <w:r>
        <w:t xml:space="preserve">9,594,790.60 </w:t>
      </w:r>
    </w:p>
    <w:p>
      <w:r>
        <w:t xml:space="preserve">5,194,540,775.99 </w:t>
      </w:r>
    </w:p>
    <w:p>
      <w:r/>
    </w:p>
    <w:p>
      <w:r>
        <w:t xml:space="preserve">十七、3 </w:t>
      </w:r>
    </w:p>
    <w:p>
      <w:r/>
    </w:p>
    <w:p>
      <w:r>
        <w:t xml:space="preserve">4,400,908,165.29 </w:t>
      </w:r>
    </w:p>
    <w:p>
      <w:r/>
    </w:p>
    <w:p>
      <w:r>
        <w:t xml:space="preserve">3,036,114,538.70 </w:t>
      </w:r>
    </w:p>
    <w:p>
      <w:r/>
    </w:p>
    <w:p>
      <w:r>
        <w:t xml:space="preserve">1,119,729,437.36 </w:t>
      </w:r>
    </w:p>
    <w:p>
      <w:r>
        <w:t xml:space="preserve">166,367,598.89 </w:t>
      </w:r>
    </w:p>
    <w:p>
      <w:r/>
    </w:p>
    <w:p>
      <w:r>
        <w:t xml:space="preserve">1,142,166,462.90 </w:t>
      </w:r>
    </w:p>
    <w:p>
      <w:r>
        <w:t xml:space="preserve">84,573,532.47 </w:t>
      </w:r>
    </w:p>
    <w:p>
      <w:r/>
    </w:p>
    <w:p>
      <w:r>
        <w:t xml:space="preserve">116,608,846.44 </w:t>
      </w:r>
    </w:p>
    <w:p>
      <w:r/>
    </w:p>
    <w:p>
      <w:r>
        <w:t xml:space="preserve">92,070,644.66 </w:t>
      </w:r>
    </w:p>
    <w:p>
      <w:r/>
    </w:p>
    <w:p>
      <w:r>
        <w:t xml:space="preserve">17,136,912.96 </w:t>
      </w:r>
    </w:p>
    <w:p>
      <w:r>
        <w:t xml:space="preserve">2,918,343.00 </w:t>
      </w:r>
    </w:p>
    <w:p>
      <w:r>
        <w:t xml:space="preserve">5,823,669,303.94 </w:t>
      </w:r>
    </w:p>
    <w:p>
      <w:r>
        <w:t xml:space="preserve">9,724,945,905.35 </w:t>
      </w:r>
    </w:p>
    <w:p>
      <w:r/>
    </w:p>
    <w:p>
      <w:r>
        <w:t xml:space="preserve">21,832,110.23 </w:t>
      </w:r>
    </w:p>
    <w:p>
      <w:r/>
    </w:p>
    <w:p>
      <w:r>
        <w:t xml:space="preserve">4,376,757,288.96 </w:t>
      </w:r>
    </w:p>
    <w:p>
      <w:r>
        <w:t xml:space="preserve">9,571,298,064.95 </w:t>
      </w:r>
    </w:p>
    <w:p>
      <w:r/>
    </w:p>
    <w:p>
      <w:r>
        <w:t xml:space="preserve">250,000,000.00 </w:t>
      </w:r>
    </w:p>
    <w:p>
      <w:r/>
    </w:p>
    <w:p>
      <w:r>
        <w:t xml:space="preserve">645,000,000.00 </w:t>
      </w:r>
    </w:p>
    <w:p>
      <w:r/>
    </w:p>
    <w:p>
      <w:r>
        <w:t xml:space="preserve">1,314,045,216.60 </w:t>
      </w:r>
    </w:p>
    <w:p>
      <w:r>
        <w:t xml:space="preserve">1,795,150.99 </w:t>
      </w:r>
    </w:p>
    <w:p>
      <w:r>
        <w:t xml:space="preserve">138,950,343.27 </w:t>
      </w:r>
    </w:p>
    <w:p>
      <w:r>
        <w:t xml:space="preserve">47,872,807.44 </w:t>
      </w:r>
    </w:p>
    <w:p>
      <w:r>
        <w:t xml:space="preserve">29,554,332.63 </w:t>
      </w:r>
    </w:p>
    <w:p>
      <w:r/>
    </w:p>
    <w:p>
      <w:r>
        <w:t xml:space="preserve">1,394,681,165.45 </w:t>
      </w:r>
    </w:p>
    <w:p>
      <w:r>
        <w:t xml:space="preserve">3,312,916.59 </w:t>
      </w:r>
    </w:p>
    <w:p>
      <w:r>
        <w:t xml:space="preserve">154,185,066.79 </w:t>
      </w:r>
    </w:p>
    <w:p>
      <w:r>
        <w:t xml:space="preserve">38,565,137.48 </w:t>
      </w:r>
    </w:p>
    <w:p>
      <w:r>
        <w:t xml:space="preserve">77,142,714.80 </w:t>
      </w:r>
    </w:p>
    <w:p>
      <w:r/>
    </w:p>
    <w:p>
      <w:r>
        <w:t xml:space="preserve">74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2018 年年度报告 </w:t>
      </w:r>
    </w:p>
    <w:p>
      <w:r/>
    </w:p>
    <w:p>
      <w:r>
        <w:t xml:space="preserve">2,640,264.62 </w:t>
      </w:r>
    </w:p>
    <w:p>
      <w:r>
        <w:t xml:space="preserve">62,466.69 </w:t>
      </w:r>
    </w:p>
    <w:p>
      <w:r/>
    </w:p>
    <w:p>
      <w:r>
        <w:t xml:space="preserve">2,493,225.80 </w:t>
      </w:r>
    </w:p>
    <w:p>
      <w:r>
        <w:t xml:space="preserve">62,466.69 </w:t>
      </w:r>
    </w:p>
    <w:p>
      <w:r/>
    </w:p>
    <w:p>
      <w:r>
        <w:t xml:space="preserve">300,000,000.00 </w:t>
      </w:r>
    </w:p>
    <w:p>
      <w:r/>
    </w:p>
    <w:p>
      <w:r>
        <w:t xml:space="preserve">130,000,000.00 </w:t>
      </w:r>
    </w:p>
    <w:p>
      <w:r/>
    </w:p>
    <w:p>
      <w:r>
        <w:t xml:space="preserve">2,082,217,850.93 </w:t>
      </w:r>
    </w:p>
    <w:p>
      <w:r/>
    </w:p>
    <w:p>
      <w:r>
        <w:t xml:space="preserve">2,442,887,001.11 </w:t>
      </w:r>
    </w:p>
    <w:p>
      <w:r/>
    </w:p>
    <w:p>
      <w:r>
        <w:t xml:space="preserve">200,000,000.00 </w:t>
      </w:r>
    </w:p>
    <w:p>
      <w:r>
        <w:t xml:space="preserve">1,508,066,126.79 </w:t>
      </w:r>
    </w:p>
    <w:p>
      <w:r/>
    </w:p>
    <w:p>
      <w:r>
        <w:t xml:space="preserve">300,000,000.00 </w:t>
      </w:r>
    </w:p>
    <w:p>
      <w:r>
        <w:t xml:space="preserve">1,429,938,447.47 </w:t>
      </w:r>
    </w:p>
    <w:p>
      <w:r/>
    </w:p>
    <w:p>
      <w:r>
        <w:t xml:space="preserve">66,666,666.75 </w:t>
      </w:r>
    </w:p>
    <w:p>
      <w:r>
        <w:t xml:space="preserve">44,847,153.78 </w:t>
      </w:r>
    </w:p>
    <w:p>
      <w:r/>
    </w:p>
    <w:p>
      <w:r>
        <w:t xml:space="preserve">54,814,166.70 </w:t>
      </w:r>
    </w:p>
    <w:p>
      <w:r>
        <w:t xml:space="preserve">55,509,232.88 </w:t>
      </w:r>
    </w:p>
    <w:p>
      <w:r/>
    </w:p>
    <w:p>
      <w:r>
        <w:t xml:space="preserve">1,819,579,947.32 </w:t>
      </w:r>
    </w:p>
    <w:p>
      <w:r>
        <w:t xml:space="preserve">3,901,797,798.25 </w:t>
      </w:r>
    </w:p>
    <w:p>
      <w:r/>
    </w:p>
    <w:p>
      <w:r>
        <w:t xml:space="preserve">1,840,261,847.05 </w:t>
      </w:r>
    </w:p>
    <w:p>
      <w:r>
        <w:t xml:space="preserve">4,283,148,848.16 </w:t>
      </w:r>
    </w:p>
    <w:p>
      <w:r/>
    </w:p>
    <w:p>
      <w:r>
        <w:t xml:space="preserve">2,117,490,910.00 </w:t>
      </w:r>
    </w:p>
    <w:p>
      <w:r>
        <w:t xml:space="preserve">294,380,512.06 </w:t>
      </w:r>
    </w:p>
    <w:p>
      <w:r/>
    </w:p>
    <w:p>
      <w:r>
        <w:t xml:space="preserve">1,457,499,740.00 </w:t>
      </w:r>
    </w:p>
    <w:p>
      <w:r>
        <w:t xml:space="preserve">294,401,283.70 </w:t>
      </w:r>
    </w:p>
    <w:p>
      <w:r/>
    </w:p>
    <w:p>
      <w:r>
        <w:t xml:space="preserve">552,778,955.62 </w:t>
      </w:r>
    </w:p>
    <w:p>
      <w:r/>
    </w:p>
    <w:p>
      <w:r>
        <w:t xml:space="preserve">1,184,910,918.94 </w:t>
      </w:r>
    </w:p>
    <w:p>
      <w:r/>
    </w:p>
    <w:p>
      <w:r>
        <w:t xml:space="preserve">862,147,473.38 </w:t>
      </w:r>
    </w:p>
    <w:p>
      <w:r>
        <w:t xml:space="preserve">1,996,350,256.04 </w:t>
      </w:r>
    </w:p>
    <w:p>
      <w:r>
        <w:t xml:space="preserve">5,823,148,107.10 </w:t>
      </w:r>
    </w:p>
    <w:p>
      <w:r/>
    </w:p>
    <w:p>
      <w:r>
        <w:t xml:space="preserve">745,730,499.46 </w:t>
      </w:r>
    </w:p>
    <w:p>
      <w:r>
        <w:t xml:space="preserve">1,605,606,774.69 </w:t>
      </w:r>
    </w:p>
    <w:p>
      <w:r>
        <w:t xml:space="preserve">5,288,149,216.79 </w:t>
      </w:r>
    </w:p>
    <w:p>
      <w:r/>
    </w:p>
    <w:p>
      <w:r>
        <w:t xml:space="preserve">9,724,945,905.35 </w:t>
      </w:r>
    </w:p>
    <w:p>
      <w:r/>
    </w:p>
    <w:p>
      <w:r>
        <w:t xml:space="preserve">9,571,298,064.95 </w:t>
      </w:r>
    </w:p>
    <w:p>
      <w:r/>
    </w:p>
    <w:p>
      <w:r>
        <w:t xml:space="preserve">法定代表人：刘述峰         主管会计工作负责人：何自强          会计机构负责人：林道焕 </w:t>
      </w:r>
    </w:p>
    <w:p>
      <w:r/>
    </w:p>
    <w:p>
      <w:r>
        <w:t xml:space="preserve">项目 </w:t>
      </w:r>
    </w:p>
    <w:p>
      <w:r>
        <w:t xml:space="preserve">一、营业总收入 </w:t>
      </w:r>
    </w:p>
    <w:p>
      <w:r>
        <w:t xml:space="preserve">其中：营业收入 </w:t>
      </w:r>
    </w:p>
    <w:p>
      <w:r>
        <w:t xml:space="preserve">利息收入 </w:t>
      </w:r>
    </w:p>
    <w:p>
      <w:r>
        <w:t xml:space="preserve">已赚保费 </w:t>
      </w:r>
    </w:p>
    <w:p>
      <w:r/>
    </w:p>
    <w:p>
      <w:r>
        <w:t xml:space="preserve">合并利润表 </w:t>
      </w:r>
    </w:p>
    <w:p>
      <w:r>
        <w:t xml:space="preserve">2018 年 1—12 月 </w:t>
      </w:r>
    </w:p>
    <w:p>
      <w:r/>
    </w:p>
    <w:p>
      <w:r>
        <w:t xml:space="preserve">附注 </w:t>
      </w:r>
    </w:p>
    <w:p>
      <w:r>
        <w:t xml:space="preserve">七、52 </w:t>
      </w:r>
    </w:p>
    <w:p>
      <w:r>
        <w:t xml:space="preserve">七、52 </w:t>
      </w:r>
    </w:p>
    <w:p>
      <w:r/>
    </w:p>
    <w:p>
      <w:r>
        <w:t xml:space="preserve">单位:元  币种:人民币 </w:t>
      </w:r>
    </w:p>
    <w:p>
      <w:r>
        <w:t xml:space="preserve">本期发生额 </w:t>
      </w:r>
    </w:p>
    <w:p>
      <w:r>
        <w:t xml:space="preserve">上期发生额 </w:t>
      </w:r>
    </w:p>
    <w:p>
      <w:r>
        <w:t xml:space="preserve">11,981,081,734.45 10,749,900,023.48 </w:t>
      </w:r>
    </w:p>
    <w:p>
      <w:r>
        <w:t xml:space="preserve">11,981,081,734.45 10,749,900,023.48 </w:t>
      </w:r>
    </w:p>
    <w:p>
      <w:r/>
    </w:p>
    <w:p>
      <w:r>
        <w:t xml:space="preserve">75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七、52 </w:t>
      </w:r>
    </w:p>
    <w:p>
      <w:r/>
    </w:p>
    <w:p>
      <w:r>
        <w:t xml:space="preserve">10,871,880,973.49 </w:t>
      </w:r>
    </w:p>
    <w:p>
      <w:r>
        <w:t xml:space="preserve">9,324,145,327.31 </w:t>
      </w:r>
    </w:p>
    <w:p>
      <w:r/>
    </w:p>
    <w:p>
      <w:r>
        <w:t xml:space="preserve">9,557,241,113.27 </w:t>
      </w:r>
    </w:p>
    <w:p>
      <w:r>
        <w:t xml:space="preserve">8,443,220,565.82 </w:t>
      </w:r>
    </w:p>
    <w:p>
      <w:r/>
    </w:p>
    <w:p>
      <w:r>
        <w:t xml:space="preserve">七、53 </w:t>
      </w:r>
    </w:p>
    <w:p>
      <w:r>
        <w:t xml:space="preserve">七、54 </w:t>
      </w:r>
    </w:p>
    <w:p>
      <w:r>
        <w:t xml:space="preserve">七、55 </w:t>
      </w:r>
    </w:p>
    <w:p>
      <w:r>
        <w:t xml:space="preserve">七、56 </w:t>
      </w:r>
    </w:p>
    <w:p>
      <w:r>
        <w:t xml:space="preserve">七、57 </w:t>
      </w:r>
    </w:p>
    <w:p>
      <w:r>
        <w:t xml:space="preserve">七、57 </w:t>
      </w:r>
    </w:p>
    <w:p>
      <w:r>
        <w:t xml:space="preserve">七、57 </w:t>
      </w:r>
    </w:p>
    <w:p>
      <w:r>
        <w:t xml:space="preserve">七、58 </w:t>
      </w:r>
    </w:p>
    <w:p>
      <w:r>
        <w:t xml:space="preserve">七、59 </w:t>
      </w:r>
    </w:p>
    <w:p>
      <w:r>
        <w:t xml:space="preserve">七、60 </w:t>
      </w:r>
    </w:p>
    <w:p>
      <w:r/>
    </w:p>
    <w:p>
      <w:r>
        <w:t xml:space="preserve">80,421,455.09 </w:t>
      </w:r>
    </w:p>
    <w:p>
      <w:r>
        <w:t xml:space="preserve">243,669,568.04 </w:t>
      </w:r>
    </w:p>
    <w:p>
      <w:r>
        <w:t xml:space="preserve">484,026,813.51 </w:t>
      </w:r>
    </w:p>
    <w:p>
      <w:r>
        <w:t xml:space="preserve">528,797,713.93 </w:t>
      </w:r>
    </w:p>
    <w:p>
      <w:r>
        <w:t xml:space="preserve">184,766,046.96 </w:t>
      </w:r>
    </w:p>
    <w:p>
      <w:r>
        <w:t xml:space="preserve">170,962,133.52 </w:t>
      </w:r>
    </w:p>
    <w:p>
      <w:r>
        <w:t xml:space="preserve">17,620,905.09 </w:t>
      </w:r>
    </w:p>
    <w:p>
      <w:r>
        <w:t xml:space="preserve">26,054,048.65 </w:t>
      </w:r>
    </w:p>
    <w:p>
      <w:r>
        <w:t xml:space="preserve">53,312,814.69 </w:t>
      </w:r>
    </w:p>
    <w:p>
      <w:r>
        <w:t xml:space="preserve">23,784,047.44 </w:t>
      </w:r>
    </w:p>
    <w:p>
      <w:r/>
    </w:p>
    <w:p>
      <w:r>
        <w:t xml:space="preserve">85,679,719.88 </w:t>
      </w:r>
    </w:p>
    <w:p>
      <w:r>
        <w:t xml:space="preserve">229,776,589.69 </w:t>
      </w:r>
    </w:p>
    <w:p>
      <w:r>
        <w:t xml:space="preserve">438,589,890.57 </w:t>
      </w:r>
    </w:p>
    <w:p>
      <w:r>
        <w:t xml:space="preserve">245,480,403.94 </w:t>
      </w:r>
    </w:p>
    <w:p>
      <w:r>
        <w:t xml:space="preserve">86,750,757.62 </w:t>
      </w:r>
    </w:p>
    <w:p>
      <w:r>
        <w:t xml:space="preserve">95,137,932.28 </w:t>
      </w:r>
    </w:p>
    <w:p>
      <w:r>
        <w:t xml:space="preserve">3,293,384.28 </w:t>
      </w:r>
    </w:p>
    <w:p>
      <w:r>
        <w:t xml:space="preserve">27,743,185.75 </w:t>
      </w:r>
    </w:p>
    <w:p>
      <w:r>
        <w:t xml:space="preserve">49,135,243.51 </w:t>
      </w:r>
    </w:p>
    <w:p>
      <w:r>
        <w:t xml:space="preserve">20,539,197.31 </w:t>
      </w:r>
    </w:p>
    <w:p>
      <w:r/>
    </w:p>
    <w:p>
      <w:r>
        <w:t xml:space="preserve">七、60 </w:t>
      </w:r>
    </w:p>
    <w:p>
      <w:r/>
    </w:p>
    <w:p>
      <w:r>
        <w:t xml:space="preserve">20,894,338.71 </w:t>
      </w:r>
    </w:p>
    <w:p>
      <w:r/>
    </w:p>
    <w:p>
      <w:r>
        <w:t xml:space="preserve">18,237,600.85 </w:t>
      </w:r>
    </w:p>
    <w:p>
      <w:r/>
    </w:p>
    <w:p>
      <w:r>
        <w:t xml:space="preserve">七、61 </w:t>
      </w:r>
    </w:p>
    <w:p>
      <w:r/>
    </w:p>
    <w:p>
      <w:r>
        <w:t xml:space="preserve">-24,751,487.72 </w:t>
      </w:r>
    </w:p>
    <w:p>
      <w:r/>
    </w:p>
    <w:p>
      <w:r>
        <w:t xml:space="preserve">42,837,859.25 </w:t>
      </w:r>
    </w:p>
    <w:p>
      <w:r/>
    </w:p>
    <w:p>
      <w:r>
        <w:t xml:space="preserve">七、62 </w:t>
      </w:r>
    </w:p>
    <w:p>
      <w:r/>
    </w:p>
    <w:p>
      <w:r>
        <w:t xml:space="preserve">67,182,094.15 </w:t>
      </w:r>
    </w:p>
    <w:p>
      <w:r/>
    </w:p>
    <w:p>
      <w:r>
        <w:t xml:space="preserve">865,071.10 </w:t>
      </w:r>
    </w:p>
    <w:p>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七、63 </w:t>
      </w:r>
    </w:p>
    <w:p>
      <w:r>
        <w:t xml:space="preserve">减：营业外支出 </w:t>
      </w:r>
    </w:p>
    <w:p>
      <w:r>
        <w:t xml:space="preserve">七、64 </w:t>
      </w:r>
    </w:p>
    <w:p>
      <w:r>
        <w:t>四、利润总额（亏损总额以“－”号</w:t>
      </w:r>
    </w:p>
    <w:p>
      <w:r>
        <w:t xml:space="preserve">填列） </w:t>
      </w:r>
    </w:p>
    <w:p>
      <w:r>
        <w:t xml:space="preserve">减：所得税费用 </w:t>
      </w:r>
    </w:p>
    <w:p>
      <w:r>
        <w:t xml:space="preserve">七、65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t xml:space="preserve">“－”号填列） </w:t>
      </w:r>
    </w:p>
    <w:p>
      <w:r>
        <w:t xml:space="preserve">（二）按所有权归属分类 </w:t>
      </w:r>
    </w:p>
    <w:p>
      <w:r>
        <w:t xml:space="preserve">1.少数股东损益 </w:t>
      </w:r>
    </w:p>
    <w:p>
      <w:r>
        <w:t xml:space="preserve">2.归属于母公司股东的净利润 </w:t>
      </w:r>
    </w:p>
    <w:p>
      <w:r>
        <w:t xml:space="preserve">六、其他综合收益的税后净额 </w:t>
      </w:r>
    </w:p>
    <w:p>
      <w:r>
        <w:t>归属母公司所有者的其他综合收</w:t>
      </w:r>
    </w:p>
    <w:p>
      <w:r>
        <w:t xml:space="preserve">益的税后净额 </w:t>
      </w:r>
    </w:p>
    <w:p>
      <w:r>
        <w:t xml:space="preserve">（一）不能重分类进损益的其他 </w:t>
      </w:r>
    </w:p>
    <w:p>
      <w:r/>
    </w:p>
    <w:p>
      <w:r>
        <w:t xml:space="preserve">76 / 203 </w:t>
      </w:r>
    </w:p>
    <w:p>
      <w:r/>
    </w:p>
    <w:p>
      <w:r>
        <w:t xml:space="preserve">1,228,728,229.52 </w:t>
      </w:r>
    </w:p>
    <w:p>
      <w:r>
        <w:t xml:space="preserve">6,278,144.97 </w:t>
      </w:r>
    </w:p>
    <w:p>
      <w:r>
        <w:t xml:space="preserve">12,392,024.48 </w:t>
      </w:r>
    </w:p>
    <w:p>
      <w:r>
        <w:t xml:space="preserve">1,222,614,350.01 </w:t>
      </w:r>
    </w:p>
    <w:p>
      <w:r/>
    </w:p>
    <w:p>
      <w:r>
        <w:t xml:space="preserve">1,306,036,281.38 </w:t>
      </w:r>
    </w:p>
    <w:p>
      <w:r>
        <w:t xml:space="preserve">4,819,570.72 </w:t>
      </w:r>
    </w:p>
    <w:p>
      <w:r>
        <w:t xml:space="preserve">8,135,567.96 </w:t>
      </w:r>
    </w:p>
    <w:p>
      <w:r>
        <w:t xml:space="preserve">1,302,720,284.14 </w:t>
      </w:r>
    </w:p>
    <w:p>
      <w:r/>
    </w:p>
    <w:p>
      <w:r>
        <w:t xml:space="preserve">157,652,661.52 </w:t>
      </w:r>
    </w:p>
    <w:p>
      <w:r>
        <w:t xml:space="preserve">1,064,961,688.49 </w:t>
      </w:r>
    </w:p>
    <w:p>
      <w:r>
        <w:t xml:space="preserve">1,064,961,688.49 </w:t>
      </w:r>
    </w:p>
    <w:p>
      <w:r>
        <w:t xml:space="preserve">1,064,961,688.49 </w:t>
      </w:r>
    </w:p>
    <w:p>
      <w:r/>
    </w:p>
    <w:p>
      <w:r>
        <w:t xml:space="preserve">189,378,486.91 </w:t>
      </w:r>
    </w:p>
    <w:p>
      <w:r>
        <w:t xml:space="preserve">1,113,341,797.23 </w:t>
      </w:r>
    </w:p>
    <w:p>
      <w:r>
        <w:t xml:space="preserve">1,113,341,797.23 </w:t>
      </w:r>
    </w:p>
    <w:p>
      <w:r>
        <w:t xml:space="preserve">1,113,341,797.23 </w:t>
      </w:r>
    </w:p>
    <w:p>
      <w:r/>
    </w:p>
    <w:p>
      <w:r>
        <w:t xml:space="preserve">64,493,057.91 </w:t>
      </w:r>
    </w:p>
    <w:p>
      <w:r>
        <w:t xml:space="preserve">1,000,468,630.58 </w:t>
      </w:r>
    </w:p>
    <w:p>
      <w:r>
        <w:t xml:space="preserve">13,307,577.06 </w:t>
      </w:r>
    </w:p>
    <w:p>
      <w:r>
        <w:t xml:space="preserve">13,307,577.06 </w:t>
      </w:r>
    </w:p>
    <w:p>
      <w:r/>
    </w:p>
    <w:p>
      <w:r>
        <w:t xml:space="preserve">38,678,477.21 </w:t>
      </w:r>
    </w:p>
    <w:p>
      <w:r>
        <w:t xml:space="preserve">1,074,663,320.02 </w:t>
      </w:r>
    </w:p>
    <w:p>
      <w:r>
        <w:t xml:space="preserve">-16,622,424.07 </w:t>
      </w:r>
    </w:p>
    <w:p>
      <w:r>
        <w:t xml:space="preserve">-16,622,424.07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综合收益 </w:t>
      </w:r>
    </w:p>
    <w:p>
      <w:r>
        <w:t>1.重新计量设定受益计划变</w:t>
      </w:r>
    </w:p>
    <w:p>
      <w:r/>
    </w:p>
    <w:p>
      <w:r>
        <w:t xml:space="preserve">动额 </w:t>
      </w:r>
    </w:p>
    <w:p>
      <w:r/>
    </w:p>
    <w:p>
      <w:r>
        <w:t>2.权益法下不能转损益的其</w:t>
      </w:r>
    </w:p>
    <w:p>
      <w:r>
        <w:t xml:space="preserve">他综合收益 </w:t>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t xml:space="preserve">6.其他 </w:t>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13,307,577.06 </w:t>
      </w:r>
    </w:p>
    <w:p>
      <w:r/>
    </w:p>
    <w:p>
      <w:r>
        <w:t xml:space="preserve">-16,622,424.07 </w:t>
      </w:r>
    </w:p>
    <w:p>
      <w:r/>
    </w:p>
    <w:p>
      <w:r>
        <w:t xml:space="preserve">13,307,577.06 </w:t>
      </w:r>
    </w:p>
    <w:p>
      <w:r/>
    </w:p>
    <w:p>
      <w:r>
        <w:t xml:space="preserve">-16,622,424.07 </w:t>
      </w:r>
    </w:p>
    <w:p>
      <w:r/>
    </w:p>
    <w:p>
      <w:r>
        <w:t xml:space="preserve">1,078,269,265.55 </w:t>
      </w:r>
    </w:p>
    <w:p>
      <w:r>
        <w:t xml:space="preserve">1,013,776,207.64 </w:t>
      </w:r>
    </w:p>
    <w:p>
      <w:r/>
    </w:p>
    <w:p>
      <w:r>
        <w:t xml:space="preserve">1,096,719,373.16 </w:t>
      </w:r>
    </w:p>
    <w:p>
      <w:r>
        <w:t xml:space="preserve">1,058,040,895.95 </w:t>
      </w:r>
    </w:p>
    <w:p>
      <w:r/>
    </w:p>
    <w:p>
      <w:r>
        <w:t xml:space="preserve">64,493,057.91 </w:t>
      </w:r>
    </w:p>
    <w:p>
      <w:r/>
    </w:p>
    <w:p>
      <w:r>
        <w:t xml:space="preserve">38,678,477.21 </w:t>
      </w:r>
    </w:p>
    <w:p>
      <w:r/>
    </w:p>
    <w:p>
      <w:r>
        <w:t xml:space="preserve">0.47 </w:t>
      </w:r>
    </w:p>
    <w:p>
      <w:r>
        <w:t xml:space="preserve">0.47 </w:t>
      </w:r>
    </w:p>
    <w:p>
      <w:r/>
    </w:p>
    <w:p>
      <w:r>
        <w:t xml:space="preserve">0.51 </w:t>
      </w:r>
    </w:p>
    <w:p>
      <w:r>
        <w:t xml:space="preserve">0.51 </w:t>
      </w:r>
    </w:p>
    <w:p>
      <w:r/>
    </w:p>
    <w:p>
      <w:r>
        <w:t xml:space="preserve">定代表人：刘述峰           主管会计工作负责人：何自强          会计机构负责人：林道焕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p>
    <w:p>
      <w:r>
        <w:t xml:space="preserve">母公司利润表 </w:t>
      </w:r>
    </w:p>
    <w:p>
      <w:r>
        <w:t xml:space="preserve">2018 年 1—12 月 </w:t>
      </w:r>
    </w:p>
    <w:p>
      <w:r/>
    </w:p>
    <w:p>
      <w:r>
        <w:t xml:space="preserve">附注 </w:t>
      </w:r>
    </w:p>
    <w:p>
      <w:r>
        <w:t xml:space="preserve">十七、4 </w:t>
      </w:r>
    </w:p>
    <w:p>
      <w:r>
        <w:t xml:space="preserve">十七、4 </w:t>
      </w:r>
    </w:p>
    <w:p>
      <w:r/>
    </w:p>
    <w:p>
      <w:r>
        <w:t xml:space="preserve">十七、5 </w:t>
      </w:r>
    </w:p>
    <w:p>
      <w:r/>
    </w:p>
    <w:p>
      <w:r>
        <w:t xml:space="preserve">本期发生额 </w:t>
      </w:r>
    </w:p>
    <w:p>
      <w:r>
        <w:t xml:space="preserve">7,203,323,103.48 </w:t>
      </w:r>
    </w:p>
    <w:p>
      <w:r>
        <w:t xml:space="preserve">5,719,548,575.39 </w:t>
      </w:r>
    </w:p>
    <w:p>
      <w:r>
        <w:t xml:space="preserve">38,111,356.35 </w:t>
      </w:r>
    </w:p>
    <w:p>
      <w:r>
        <w:t xml:space="preserve">111,670,114.81 </w:t>
      </w:r>
    </w:p>
    <w:p>
      <w:r>
        <w:t xml:space="preserve">240,371,142.69 </w:t>
      </w:r>
    </w:p>
    <w:p>
      <w:r>
        <w:t xml:space="preserve">259,471,474.11 </w:t>
      </w:r>
    </w:p>
    <w:p>
      <w:r>
        <w:t xml:space="preserve">125,914,750.48 </w:t>
      </w:r>
    </w:p>
    <w:p>
      <w:r>
        <w:t xml:space="preserve">112,131,666.63 </w:t>
      </w:r>
    </w:p>
    <w:p>
      <w:r>
        <w:t xml:space="preserve">12,748,811.06 </w:t>
      </w:r>
    </w:p>
    <w:p>
      <w:r>
        <w:t xml:space="preserve">11,964,104.30 </w:t>
      </w:r>
    </w:p>
    <w:p>
      <w:r>
        <w:t xml:space="preserve">31,707,765.73 </w:t>
      </w:r>
    </w:p>
    <w:p>
      <w:r>
        <w:t xml:space="preserve">539,081,879.63 </w:t>
      </w:r>
    </w:p>
    <w:p>
      <w:r/>
    </w:p>
    <w:p>
      <w:r>
        <w:t xml:space="preserve">单位:元  币种:人民币 </w:t>
      </w:r>
    </w:p>
    <w:p>
      <w:r>
        <w:t xml:space="preserve">上期发生额 </w:t>
      </w:r>
    </w:p>
    <w:p>
      <w:r>
        <w:t xml:space="preserve">6,591,268,277.37 </w:t>
      </w:r>
    </w:p>
    <w:p>
      <w:r>
        <w:t xml:space="preserve">5,244,159,013.13 </w:t>
      </w:r>
    </w:p>
    <w:p>
      <w:r>
        <w:t xml:space="preserve">43,025,440.36 </w:t>
      </w:r>
    </w:p>
    <w:p>
      <w:r>
        <w:t xml:space="preserve">104,903,906.13 </w:t>
      </w:r>
    </w:p>
    <w:p>
      <w:r>
        <w:t xml:space="preserve">227,374,122.08 </w:t>
      </w:r>
    </w:p>
    <w:p>
      <w:r>
        <w:t xml:space="preserve">93,097,585.98 </w:t>
      </w:r>
    </w:p>
    <w:p>
      <w:r>
        <w:t xml:space="preserve">30,493,315.15 </w:t>
      </w:r>
    </w:p>
    <w:p>
      <w:r>
        <w:t xml:space="preserve">48,439,665.51 </w:t>
      </w:r>
    </w:p>
    <w:p>
      <w:r>
        <w:t xml:space="preserve">2,125,565.08 </w:t>
      </w:r>
    </w:p>
    <w:p>
      <w:r>
        <w:t xml:space="preserve">12,557,117.29 </w:t>
      </w:r>
    </w:p>
    <w:p>
      <w:r>
        <w:t xml:space="preserve">24,392,143.02 </w:t>
      </w:r>
    </w:p>
    <w:p>
      <w:r>
        <w:t xml:space="preserve">75,719,870.50 </w:t>
      </w:r>
    </w:p>
    <w:p>
      <w:r/>
    </w:p>
    <w:p>
      <w:r>
        <w:t xml:space="preserve">十七、5 </w:t>
      </w:r>
    </w:p>
    <w:p>
      <w:r/>
    </w:p>
    <w:p>
      <w:r>
        <w:t xml:space="preserve">18,611,396.88 </w:t>
      </w:r>
    </w:p>
    <w:p>
      <w:r/>
    </w:p>
    <w:p>
      <w:r>
        <w:t xml:space="preserve">13,716,494.37 </w:t>
      </w:r>
    </w:p>
    <w:p>
      <w:r/>
    </w:p>
    <w:p>
      <w:r>
        <w:t xml:space="preserve">77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-74,608.83 </w:t>
      </w:r>
    </w:p>
    <w:p>
      <w:r/>
    </w:p>
    <w:p>
      <w:r>
        <w:t xml:space="preserve">187,899.34 </w:t>
      </w:r>
    </w:p>
    <w:p>
      <w:r/>
    </w:p>
    <w:p>
      <w:r>
        <w:t xml:space="preserve">1,266,986,621.88 </w:t>
      </w:r>
    </w:p>
    <w:p>
      <w:r>
        <w:t xml:space="preserve">3,927,598.49 </w:t>
      </w:r>
    </w:p>
    <w:p>
      <w:r>
        <w:t xml:space="preserve">4,987,581.91 </w:t>
      </w:r>
    </w:p>
    <w:p>
      <w:r>
        <w:t xml:space="preserve">1,265,926,638.46 </w:t>
      </w:r>
    </w:p>
    <w:p>
      <w:r/>
    </w:p>
    <w:p>
      <w:r>
        <w:t xml:space="preserve">935,957,690.11 </w:t>
      </w:r>
    </w:p>
    <w:p>
      <w:r>
        <w:t xml:space="preserve">773,827.55 </w:t>
      </w:r>
    </w:p>
    <w:p>
      <w:r>
        <w:t xml:space="preserve">3,324,656.82 </w:t>
      </w:r>
    </w:p>
    <w:p>
      <w:r>
        <w:t xml:space="preserve">933,406,860.84 </w:t>
      </w:r>
    </w:p>
    <w:p>
      <w:r/>
    </w:p>
    <w:p>
      <w:r>
        <w:t xml:space="preserve">101,756,899.24 </w:t>
      </w:r>
    </w:p>
    <w:p>
      <w:r>
        <w:t xml:space="preserve">1,164,169,739.22 </w:t>
      </w:r>
    </w:p>
    <w:p>
      <w:r>
        <w:t xml:space="preserve">1,164,169,739.22 </w:t>
      </w:r>
    </w:p>
    <w:p>
      <w:r/>
    </w:p>
    <w:p>
      <w:r>
        <w:t xml:space="preserve">125,998,339.08 </w:t>
      </w:r>
    </w:p>
    <w:p>
      <w:r>
        <w:t xml:space="preserve">807,408,521.76 </w:t>
      </w:r>
    </w:p>
    <w:p>
      <w:r>
        <w:t xml:space="preserve">807,408,521.76 </w:t>
      </w:r>
    </w:p>
    <w:p>
      <w:r/>
    </w:p>
    <w:p>
      <w:r>
        <w:t xml:space="preserve">1,164,169,739.22 </w:t>
      </w:r>
    </w:p>
    <w:p>
      <w:r/>
    </w:p>
    <w:p>
      <w:r>
        <w:t xml:space="preserve">807,408,521.76 </w:t>
      </w:r>
    </w:p>
    <w:p>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法定代表人：刘述峰         主管会计工作负责人：何自强          会计机构负责人：林道焕 </w:t>
      </w:r>
    </w:p>
    <w:p>
      <w:r/>
    </w:p>
    <w:p>
      <w:r>
        <w:t xml:space="preserve">项目 </w:t>
      </w:r>
    </w:p>
    <w:p>
      <w:r>
        <w:t xml:space="preserve">一、经营活动产生的现金流量：  </w:t>
      </w:r>
    </w:p>
    <w:p>
      <w:r/>
    </w:p>
    <w:p>
      <w:r>
        <w:t xml:space="preserve">合并现金流量表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78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销售商品、提供劳务收到的现</w:t>
      </w:r>
    </w:p>
    <w:p>
      <w:r>
        <w:t xml:space="preserve">金 </w:t>
      </w:r>
    </w:p>
    <w:p>
      <w:r>
        <w:t>客户存款和同业存放款项净</w:t>
      </w:r>
    </w:p>
    <w:p>
      <w:r>
        <w:t xml:space="preserve">增加额 </w:t>
      </w:r>
    </w:p>
    <w:p>
      <w:r>
        <w:t xml:space="preserve">向中央银行借款净增加额 </w:t>
      </w:r>
    </w:p>
    <w:p>
      <w:r>
        <w:t>向其他金融机构拆入资金净</w:t>
      </w:r>
    </w:p>
    <w:p>
      <w:r>
        <w:t xml:space="preserve">增加额 </w:t>
      </w:r>
    </w:p>
    <w:p>
      <w:r>
        <w:t>收到原保险合同保费取得的</w:t>
      </w:r>
    </w:p>
    <w:p>
      <w:r>
        <w:t xml:space="preserve">现金 </w:t>
      </w:r>
    </w:p>
    <w:p>
      <w:r>
        <w:t xml:space="preserve">收到再保险业务现金净额 </w:t>
      </w:r>
    </w:p>
    <w:p>
      <w:r>
        <w:t xml:space="preserve">保户储金及投资款净增加额 </w:t>
      </w:r>
    </w:p>
    <w:p>
      <w:r>
        <w:t>处置以公允价值计量且其变</w:t>
      </w:r>
    </w:p>
    <w:p>
      <w:r>
        <w:t>动计入当期损益的金融资产净</w:t>
      </w:r>
    </w:p>
    <w:p>
      <w:r>
        <w:t xml:space="preserve">增加额 </w:t>
      </w:r>
    </w:p>
    <w:p>
      <w:r>
        <w:t>收取利息、手续费及佣金的现</w:t>
      </w:r>
    </w:p>
    <w:p>
      <w:r>
        <w:t xml:space="preserve">金 </w:t>
      </w:r>
    </w:p>
    <w:p>
      <w:r>
        <w:t xml:space="preserve">拆入资金净增加额 </w:t>
      </w:r>
    </w:p>
    <w:p>
      <w:r>
        <w:t xml:space="preserve">回购业务资金净增加额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 xml:space="preserve">客户贷款及垫款净增加额 </w:t>
      </w:r>
    </w:p>
    <w:p>
      <w:r>
        <w:t>存放中央银行和同业款项净</w:t>
      </w:r>
    </w:p>
    <w:p>
      <w:r>
        <w:t xml:space="preserve">增加额 </w:t>
      </w:r>
    </w:p>
    <w:p>
      <w:r>
        <w:t>支付原保险合同赔付款项的</w:t>
      </w:r>
    </w:p>
    <w:p>
      <w:r>
        <w:t xml:space="preserve">现金 </w:t>
      </w:r>
    </w:p>
    <w:p>
      <w:r>
        <w:t>支付利息、手续费及佣金的现</w:t>
      </w:r>
    </w:p>
    <w:p>
      <w:r>
        <w:t xml:space="preserve">金 </w:t>
      </w:r>
    </w:p>
    <w:p>
      <w:r>
        <w:t xml:space="preserve">支付保单红利的现金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w:t>
      </w:r>
    </w:p>
    <w:p>
      <w:r>
        <w:t xml:space="preserve">量净额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p>
    <w:p>
      <w:r>
        <w:t xml:space="preserve">2018 年年度报告 </w:t>
      </w:r>
    </w:p>
    <w:p>
      <w:r/>
    </w:p>
    <w:p>
      <w:r>
        <w:t xml:space="preserve">10,922,145,601.82 </w:t>
      </w:r>
    </w:p>
    <w:p>
      <w:r/>
    </w:p>
    <w:p>
      <w:r>
        <w:t xml:space="preserve">9,427,606,899.00 </w:t>
      </w:r>
    </w:p>
    <w:p>
      <w:r/>
    </w:p>
    <w:p>
      <w:r>
        <w:t xml:space="preserve">86,546,068.21 </w:t>
      </w:r>
    </w:p>
    <w:p>
      <w:r>
        <w:t xml:space="preserve">175,123,320.53 </w:t>
      </w:r>
    </w:p>
    <w:p>
      <w:r/>
    </w:p>
    <w:p>
      <w:r>
        <w:t xml:space="preserve">12,191,666.65 </w:t>
      </w:r>
    </w:p>
    <w:p>
      <w:r>
        <w:t xml:space="preserve">45,486,833.64 </w:t>
      </w:r>
    </w:p>
    <w:p>
      <w:r/>
    </w:p>
    <w:p>
      <w:r>
        <w:t xml:space="preserve">11,183,814,990.56 </w:t>
      </w:r>
    </w:p>
    <w:p>
      <w:r>
        <w:t xml:space="preserve">7,861,004,878.06 </w:t>
      </w:r>
    </w:p>
    <w:p>
      <w:r/>
    </w:p>
    <w:p>
      <w:r>
        <w:t xml:space="preserve">9,485,285,399.29 </w:t>
      </w:r>
    </w:p>
    <w:p>
      <w:r>
        <w:t xml:space="preserve">7,111,793,850.46 </w:t>
      </w:r>
    </w:p>
    <w:p>
      <w:r/>
    </w:p>
    <w:p>
      <w:r>
        <w:t xml:space="preserve">1,216,273,596.28 </w:t>
      </w:r>
    </w:p>
    <w:p>
      <w:r/>
    </w:p>
    <w:p>
      <w:r>
        <w:t xml:space="preserve">1,024,993,544.17 </w:t>
      </w:r>
    </w:p>
    <w:p>
      <w:r/>
    </w:p>
    <w:p>
      <w:r>
        <w:t xml:space="preserve">455,456,916.67 </w:t>
      </w:r>
    </w:p>
    <w:p>
      <w:r>
        <w:t xml:space="preserve">313,874,580.09 </w:t>
      </w:r>
    </w:p>
    <w:p>
      <w:r/>
    </w:p>
    <w:p>
      <w:r>
        <w:t xml:space="preserve">439,735,889.52 </w:t>
      </w:r>
    </w:p>
    <w:p>
      <w:r>
        <w:t xml:space="preserve">315,616,227.77 </w:t>
      </w:r>
    </w:p>
    <w:p>
      <w:r/>
    </w:p>
    <w:p>
      <w:r>
        <w:t xml:space="preserve">9,846,609,971.10 </w:t>
      </w:r>
    </w:p>
    <w:p>
      <w:r>
        <w:t xml:space="preserve">1,337,205,019.46 </w:t>
      </w:r>
    </w:p>
    <w:p>
      <w:r/>
    </w:p>
    <w:p>
      <w:r>
        <w:t xml:space="preserve">8,892,139,511.92 </w:t>
      </w:r>
    </w:p>
    <w:p>
      <w:r>
        <w:t xml:space="preserve">593,145,887.37 </w:t>
      </w:r>
    </w:p>
    <w:p>
      <w:r/>
    </w:p>
    <w:p>
      <w:r>
        <w:t xml:space="preserve">11,731,254.32 </w:t>
      </w:r>
    </w:p>
    <w:p>
      <w:r>
        <w:t xml:space="preserve">6,963,372.00 </w:t>
      </w:r>
    </w:p>
    <w:p>
      <w:r>
        <w:t xml:space="preserve">73,683,468.53 </w:t>
      </w:r>
    </w:p>
    <w:p>
      <w:r/>
    </w:p>
    <w:p>
      <w:r>
        <w:t xml:space="preserve">852,600.00 </w:t>
      </w:r>
    </w:p>
    <w:p>
      <w:r>
        <w:t xml:space="preserve">5,917,547.75 </w:t>
      </w:r>
    </w:p>
    <w:p>
      <w:r>
        <w:t xml:space="preserve">4,170,369.73 </w:t>
      </w:r>
    </w:p>
    <w:p>
      <w:r/>
    </w:p>
    <w:p>
      <w:r>
        <w:t xml:space="preserve">79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投资活动现金流入小计 </w:t>
      </w:r>
    </w:p>
    <w:p>
      <w:r>
        <w:t>购建固定资产、无形资产和其</w:t>
      </w:r>
    </w:p>
    <w:p>
      <w:r>
        <w:t xml:space="preserve">他长期资产支付的现金 </w:t>
      </w:r>
    </w:p>
    <w:p>
      <w:r>
        <w:t xml:space="preserve">投资支付的现金 </w:t>
      </w:r>
    </w:p>
    <w:p>
      <w:r>
        <w:t xml:space="preserve">质押贷款净增加额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其中：子公司吸收少数股东投</w:t>
      </w:r>
    </w:p>
    <w:p>
      <w:r>
        <w:t xml:space="preserve">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t>分配股利、利润或偿付利息支</w:t>
      </w:r>
    </w:p>
    <w:p>
      <w:r>
        <w:t xml:space="preserve">付的现金 </w:t>
      </w:r>
    </w:p>
    <w:p>
      <w:r>
        <w:t>其中：子公司支付给少数股东</w:t>
      </w:r>
    </w:p>
    <w:p>
      <w:r>
        <w:t xml:space="preserve">的股利、利润 </w:t>
      </w:r>
    </w:p>
    <w:p>
      <w:r>
        <w:t>支付其他与筹资活动有关的</w:t>
      </w:r>
    </w:p>
    <w:p>
      <w:r>
        <w:t xml:space="preserve">现金 </w:t>
      </w:r>
    </w:p>
    <w:p>
      <w:r>
        <w:t xml:space="preserve">筹资活动现金流出小计 </w:t>
      </w:r>
    </w:p>
    <w:p>
      <w:r>
        <w:t>筹资活动产生的现金流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2018 年年度报告 </w:t>
      </w:r>
    </w:p>
    <w:p>
      <w:r/>
    </w:p>
    <w:p>
      <w:r>
        <w:t xml:space="preserve">92,378,094.85 </w:t>
      </w:r>
    </w:p>
    <w:p>
      <w:r>
        <w:t xml:space="preserve">1,272,947,964.97 </w:t>
      </w:r>
    </w:p>
    <w:p>
      <w:r/>
    </w:p>
    <w:p>
      <w:r>
        <w:t xml:space="preserve">10,940,517.48 </w:t>
      </w:r>
    </w:p>
    <w:p>
      <w:r>
        <w:t xml:space="preserve">552,051,665.93 </w:t>
      </w:r>
    </w:p>
    <w:p>
      <w:r/>
    </w:p>
    <w:p>
      <w:r>
        <w:t xml:space="preserve">14,512,515.00 </w:t>
      </w:r>
    </w:p>
    <w:p>
      <w:r/>
    </w:p>
    <w:p>
      <w:r>
        <w:t xml:space="preserve">155,137,649.69 </w:t>
      </w:r>
    </w:p>
    <w:p>
      <w:r/>
    </w:p>
    <w:p>
      <w:r>
        <w:t xml:space="preserve">2,866,362.91 </w:t>
      </w:r>
    </w:p>
    <w:p>
      <w:r/>
    </w:p>
    <w:p>
      <w:r>
        <w:t xml:space="preserve">2,615.55 </w:t>
      </w:r>
    </w:p>
    <w:p>
      <w:r/>
    </w:p>
    <w:p>
      <w:r>
        <w:t xml:space="preserve">1,290,326,842.88 </w:t>
      </w:r>
    </w:p>
    <w:p>
      <w:r>
        <w:t xml:space="preserve">-1,197,948,748.03 </w:t>
      </w:r>
    </w:p>
    <w:p>
      <w:r/>
    </w:p>
    <w:p>
      <w:r>
        <w:t xml:space="preserve">707,191,931.17 </w:t>
      </w:r>
    </w:p>
    <w:p>
      <w:r>
        <w:t xml:space="preserve">-696,251,413.69 </w:t>
      </w:r>
    </w:p>
    <w:p>
      <w:r/>
    </w:p>
    <w:p>
      <w:r>
        <w:t xml:space="preserve">8,727,954.13 </w:t>
      </w:r>
    </w:p>
    <w:p>
      <w:r/>
    </w:p>
    <w:p>
      <w:r>
        <w:t xml:space="preserve">204,409,816.46 </w:t>
      </w:r>
    </w:p>
    <w:p>
      <w:r>
        <w:t xml:space="preserve">150,001,588.00 </w:t>
      </w:r>
    </w:p>
    <w:p>
      <w:r/>
    </w:p>
    <w:p>
      <w:r>
        <w:t xml:space="preserve">1,659,456,100.14 </w:t>
      </w:r>
    </w:p>
    <w:p>
      <w:r/>
    </w:p>
    <w:p>
      <w:r>
        <w:t xml:space="preserve">10,186,256.19 </w:t>
      </w:r>
    </w:p>
    <w:p>
      <w:r/>
    </w:p>
    <w:p>
      <w:r>
        <w:t xml:space="preserve">2,870,766,338.06 </w:t>
      </w:r>
    </w:p>
    <w:p>
      <w:r>
        <w:t xml:space="preserve">1,775,800,000.00 </w:t>
      </w:r>
    </w:p>
    <w:p>
      <w:r>
        <w:t xml:space="preserve">2,646,271.81 </w:t>
      </w:r>
    </w:p>
    <w:p>
      <w:r/>
    </w:p>
    <w:p>
      <w:r>
        <w:t xml:space="preserve">1,678,370,310.46 </w:t>
      </w:r>
    </w:p>
    <w:p>
      <w:r>
        <w:t xml:space="preserve">2,125,271,914.69 </w:t>
      </w:r>
    </w:p>
    <w:p>
      <w:r>
        <w:t xml:space="preserve">773,924,172.09 </w:t>
      </w:r>
    </w:p>
    <w:p>
      <w:r/>
    </w:p>
    <w:p>
      <w:r>
        <w:t xml:space="preserve">4,853,622,426.33 </w:t>
      </w:r>
    </w:p>
    <w:p>
      <w:r>
        <w:t xml:space="preserve">2,530,774,722.77 </w:t>
      </w:r>
    </w:p>
    <w:p>
      <w:r>
        <w:t xml:space="preserve">580,853,489.43 </w:t>
      </w:r>
    </w:p>
    <w:p>
      <w:r/>
    </w:p>
    <w:p>
      <w:r>
        <w:t xml:space="preserve">26,038,950.00 </w:t>
      </w:r>
    </w:p>
    <w:p>
      <w:r/>
    </w:p>
    <w:p>
      <w:r>
        <w:t xml:space="preserve">9,025,645.00 </w:t>
      </w:r>
    </w:p>
    <w:p>
      <w:r/>
    </w:p>
    <w:p>
      <w:r>
        <w:t xml:space="preserve">29,409,237.61 </w:t>
      </w:r>
    </w:p>
    <w:p>
      <w:r/>
    </w:p>
    <w:p>
      <w:r>
        <w:t xml:space="preserve">2,875,283.02 </w:t>
      </w:r>
    </w:p>
    <w:p>
      <w:r/>
    </w:p>
    <w:p>
      <w:r>
        <w:t xml:space="preserve">2,928,605,324.39 </w:t>
      </w:r>
    </w:p>
    <w:p>
      <w:r>
        <w:t xml:space="preserve">-1,250,235,013.93 </w:t>
      </w:r>
    </w:p>
    <w:p>
      <w:r/>
    </w:p>
    <w:p>
      <w:r>
        <w:t xml:space="preserve">3,114,503,495.22 </w:t>
      </w:r>
    </w:p>
    <w:p>
      <w:r>
        <w:t xml:space="preserve">1,739,118,931.11 </w:t>
      </w:r>
    </w:p>
    <w:p>
      <w:r/>
    </w:p>
    <w:p>
      <w:r>
        <w:t xml:space="preserve">6,784,712.59 </w:t>
      </w:r>
    </w:p>
    <w:p>
      <w:r/>
    </w:p>
    <w:p>
      <w:r>
        <w:t xml:space="preserve">-7,158,260.42 </w:t>
      </w:r>
    </w:p>
    <w:p>
      <w:r/>
    </w:p>
    <w:p>
      <w:r>
        <w:t xml:space="preserve">-1,104,194,029.91 </w:t>
      </w:r>
    </w:p>
    <w:p>
      <w:r>
        <w:t xml:space="preserve">2,205,125,908.73 </w:t>
      </w:r>
    </w:p>
    <w:p>
      <w:r/>
    </w:p>
    <w:p>
      <w:r>
        <w:t xml:space="preserve">1,628,855,144.37 </w:t>
      </w:r>
    </w:p>
    <w:p>
      <w:r>
        <w:t xml:space="preserve">576,270,764.36 </w:t>
      </w:r>
    </w:p>
    <w:p>
      <w:r/>
    </w:p>
    <w:p>
      <w:r>
        <w:t xml:space="preserve">1,100,931,878.82 </w:t>
      </w:r>
    </w:p>
    <w:p>
      <w:r/>
    </w:p>
    <w:p>
      <w:r>
        <w:t xml:space="preserve">2,205,125,908.73 </w:t>
      </w:r>
    </w:p>
    <w:p>
      <w:r/>
    </w:p>
    <w:p>
      <w:r>
        <w:t xml:space="preserve">法定代表人：刘述峰         主管会计工作负责人：何自强         会计机构负责人：林道焕 </w:t>
      </w:r>
    </w:p>
    <w:p>
      <w:r/>
    </w:p>
    <w:p>
      <w:r>
        <w:t xml:space="preserve">项目 </w:t>
      </w:r>
    </w:p>
    <w:p>
      <w:r>
        <w:t xml:space="preserve">一、经营活动产生的现金流量：  </w:t>
      </w:r>
    </w:p>
    <w:p>
      <w:r>
        <w:t>销售商品、提供劳务收到的现</w:t>
      </w:r>
    </w:p>
    <w:p>
      <w:r>
        <w:t xml:space="preserve">金 </w:t>
      </w:r>
    </w:p>
    <w:p>
      <w:r>
        <w:t xml:space="preserve">收到的税费返还 </w:t>
      </w:r>
    </w:p>
    <w:p>
      <w:r/>
    </w:p>
    <w:p>
      <w:r>
        <w:t xml:space="preserve">母公司现金流量表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6,160,194,066.78 </w:t>
      </w:r>
    </w:p>
    <w:p>
      <w:r/>
    </w:p>
    <w:p>
      <w:r>
        <w:t xml:space="preserve">5,485,871,320.19 </w:t>
      </w:r>
    </w:p>
    <w:p>
      <w:r/>
    </w:p>
    <w:p>
      <w:r>
        <w:t xml:space="preserve">1,807,526.05 </w:t>
      </w:r>
    </w:p>
    <w:p>
      <w:r/>
    </w:p>
    <w:p>
      <w:r>
        <w:t xml:space="preserve">1,077,391.35 </w:t>
      </w:r>
    </w:p>
    <w:p>
      <w:r/>
    </w:p>
    <w:p>
      <w:r>
        <w:t xml:space="preserve">80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收到其他与经营活动有关的</w:t>
      </w:r>
    </w:p>
    <w:p>
      <w:r>
        <w:t xml:space="preserve">现金 </w:t>
      </w:r>
    </w:p>
    <w:p>
      <w:r>
        <w:t xml:space="preserve">经营活动现金流入小计 </w:t>
      </w:r>
    </w:p>
    <w:p>
      <w:r>
        <w:t>购买商品、接受劳务支付的现</w:t>
      </w:r>
    </w:p>
    <w:p>
      <w:r>
        <w:t xml:space="preserve">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经营活动产生的现金流量净</w:t>
      </w:r>
    </w:p>
    <w:p>
      <w:r>
        <w:t xml:space="preserve">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收到其他与筹资活动有关的</w:t>
      </w:r>
    </w:p>
    <w:p>
      <w:r>
        <w:t xml:space="preserve">现金 </w:t>
      </w:r>
    </w:p>
    <w:p>
      <w:r>
        <w:t xml:space="preserve">筹资活动现金流入小计 </w:t>
      </w:r>
    </w:p>
    <w:p>
      <w:r>
        <w:t xml:space="preserve">偿还债务支付的现金 </w:t>
      </w:r>
    </w:p>
    <w:p>
      <w:r>
        <w:t>分配股利、利润或偿付利息支</w:t>
      </w:r>
    </w:p>
    <w:p>
      <w:r>
        <w:t xml:space="preserve">付的现金 </w:t>
      </w:r>
    </w:p>
    <w:p>
      <w:r>
        <w:t>支付其他与筹资活动有关的</w:t>
      </w:r>
    </w:p>
    <w:p>
      <w:r>
        <w:t xml:space="preserve">现金 </w:t>
      </w:r>
    </w:p>
    <w:p>
      <w:r>
        <w:t xml:space="preserve">筹资活动现金流出小计 </w:t>
      </w:r>
    </w:p>
    <w:p>
      <w:r>
        <w:t>筹资活动产生的现金流</w:t>
      </w:r>
    </w:p>
    <w:p>
      <w:r>
        <w:t xml:space="preserve">量净额 </w:t>
      </w:r>
    </w:p>
    <w:p>
      <w:r>
        <w:t xml:space="preserve">四、汇率变动对现金及现金等价 </w:t>
      </w:r>
    </w:p>
    <w:p>
      <w:r/>
    </w:p>
    <w:p>
      <w:r>
        <w:t xml:space="preserve">2018 年年度报告 </w:t>
      </w:r>
    </w:p>
    <w:p>
      <w:r/>
    </w:p>
    <w:p>
      <w:r>
        <w:t xml:space="preserve">56,727,283.33 </w:t>
      </w:r>
    </w:p>
    <w:p>
      <w:r/>
    </w:p>
    <w:p>
      <w:r>
        <w:t xml:space="preserve">17,496,592.63 </w:t>
      </w:r>
    </w:p>
    <w:p>
      <w:r/>
    </w:p>
    <w:p>
      <w:r>
        <w:t xml:space="preserve">6,218,728,876.16 </w:t>
      </w:r>
    </w:p>
    <w:p>
      <w:r>
        <w:t xml:space="preserve">4,819,144,150.88 </w:t>
      </w:r>
    </w:p>
    <w:p>
      <w:r/>
    </w:p>
    <w:p>
      <w:r>
        <w:t xml:space="preserve">5,504,445,304.17 </w:t>
      </w:r>
    </w:p>
    <w:p>
      <w:r>
        <w:t xml:space="preserve">4,300,151,249.40 </w:t>
      </w:r>
    </w:p>
    <w:p>
      <w:r/>
    </w:p>
    <w:p>
      <w:r>
        <w:t xml:space="preserve">529,464,162.87 </w:t>
      </w:r>
    </w:p>
    <w:p>
      <w:r/>
    </w:p>
    <w:p>
      <w:r>
        <w:t xml:space="preserve">449,895,030.25 </w:t>
      </w:r>
    </w:p>
    <w:p>
      <w:r/>
    </w:p>
    <w:p>
      <w:r>
        <w:t xml:space="preserve">261,331,086.35 </w:t>
      </w:r>
    </w:p>
    <w:p>
      <w:r>
        <w:t xml:space="preserve">164,145,301.86 </w:t>
      </w:r>
    </w:p>
    <w:p>
      <w:r/>
    </w:p>
    <w:p>
      <w:r>
        <w:t xml:space="preserve">283,395,060.13 </w:t>
      </w:r>
    </w:p>
    <w:p>
      <w:r>
        <w:t xml:space="preserve">120,746,548.03 </w:t>
      </w:r>
    </w:p>
    <w:p>
      <w:r/>
    </w:p>
    <w:p>
      <w:r>
        <w:t xml:space="preserve">5,774,084,701.96 </w:t>
      </w:r>
    </w:p>
    <w:p>
      <w:r>
        <w:t xml:space="preserve">444,644,174.20 </w:t>
      </w:r>
    </w:p>
    <w:p>
      <w:r/>
    </w:p>
    <w:p>
      <w:r>
        <w:t xml:space="preserve">5,154,187,887.81 </w:t>
      </w:r>
    </w:p>
    <w:p>
      <w:r>
        <w:t xml:space="preserve">350,257,416.36 </w:t>
      </w:r>
    </w:p>
    <w:p>
      <w:r/>
    </w:p>
    <w:p>
      <w:r>
        <w:t xml:space="preserve">524,470,482.75 </w:t>
      </w:r>
    </w:p>
    <w:p>
      <w:r>
        <w:t xml:space="preserve">1,227,526.78 </w:t>
      </w:r>
    </w:p>
    <w:p>
      <w:r/>
    </w:p>
    <w:p>
      <w:r>
        <w:t xml:space="preserve">66,003,376.13 </w:t>
      </w:r>
    </w:p>
    <w:p>
      <w:r>
        <w:t xml:space="preserve">683,652.83 </w:t>
      </w:r>
    </w:p>
    <w:p>
      <w:r/>
    </w:p>
    <w:p>
      <w:r>
        <w:t xml:space="preserve">525,698,009.53 </w:t>
      </w:r>
    </w:p>
    <w:p>
      <w:r>
        <w:t xml:space="preserve">250,461,441.48 </w:t>
      </w:r>
    </w:p>
    <w:p>
      <w:r/>
    </w:p>
    <w:p>
      <w:r>
        <w:t xml:space="preserve">66,687,028.96 </w:t>
      </w:r>
    </w:p>
    <w:p>
      <w:r>
        <w:t xml:space="preserve">129,318,107.45 </w:t>
      </w:r>
    </w:p>
    <w:p>
      <w:r/>
    </w:p>
    <w:p>
      <w:r>
        <w:t xml:space="preserve">1,330,000,000.00 </w:t>
      </w:r>
    </w:p>
    <w:p>
      <w:r/>
    </w:p>
    <w:p>
      <w:r>
        <w:t xml:space="preserve">211,700,000.00 </w:t>
      </w:r>
    </w:p>
    <w:p>
      <w:r/>
    </w:p>
    <w:p>
      <w:r>
        <w:t xml:space="preserve">1,580,461,441.48 </w:t>
      </w:r>
    </w:p>
    <w:p>
      <w:r>
        <w:t xml:space="preserve">-1,054,763,431.95 </w:t>
      </w:r>
    </w:p>
    <w:p>
      <w:r/>
    </w:p>
    <w:p>
      <w:r>
        <w:t xml:space="preserve">341,018,107.45 </w:t>
      </w:r>
    </w:p>
    <w:p>
      <w:r>
        <w:t xml:space="preserve">-274,331,078.49 </w:t>
      </w:r>
    </w:p>
    <w:p>
      <w:r/>
    </w:p>
    <w:p>
      <w:r>
        <w:t xml:space="preserve">8,727,954.13 </w:t>
      </w:r>
    </w:p>
    <w:p>
      <w:r>
        <w:t xml:space="preserve">516,000,000.00 </w:t>
      </w:r>
    </w:p>
    <w:p>
      <w:r/>
    </w:p>
    <w:p>
      <w:r>
        <w:t xml:space="preserve">54,408,228.46 </w:t>
      </w:r>
    </w:p>
    <w:p>
      <w:r>
        <w:t xml:space="preserve">945,000,000.00 </w:t>
      </w:r>
    </w:p>
    <w:p>
      <w:r>
        <w:t xml:space="preserve">1,775,800,000.00 </w:t>
      </w:r>
    </w:p>
    <w:p>
      <w:r/>
    </w:p>
    <w:p>
      <w:r>
        <w:t xml:space="preserve">524,727,954.13 </w:t>
      </w:r>
    </w:p>
    <w:p>
      <w:r>
        <w:t xml:space="preserve">841,000,000.00 </w:t>
      </w:r>
    </w:p>
    <w:p>
      <w:r>
        <w:t xml:space="preserve">689,368,607.78 </w:t>
      </w:r>
    </w:p>
    <w:p>
      <w:r/>
    </w:p>
    <w:p>
      <w:r>
        <w:t xml:space="preserve">2,775,208,228.46 </w:t>
      </w:r>
    </w:p>
    <w:p>
      <w:r>
        <w:t xml:space="preserve">665,000,000.00 </w:t>
      </w:r>
    </w:p>
    <w:p>
      <w:r>
        <w:t xml:space="preserve">520,733,271.31 </w:t>
      </w:r>
    </w:p>
    <w:p>
      <w:r/>
    </w:p>
    <w:p>
      <w:r>
        <w:t xml:space="preserve">2,592,720.89 </w:t>
      </w:r>
    </w:p>
    <w:p>
      <w:r/>
    </w:p>
    <w:p>
      <w:r>
        <w:t xml:space="preserve">2,875,283.02 </w:t>
      </w:r>
    </w:p>
    <w:p>
      <w:r/>
    </w:p>
    <w:p>
      <w:r>
        <w:t xml:space="preserve">1,532,961,328.67 </w:t>
      </w:r>
    </w:p>
    <w:p>
      <w:r>
        <w:t xml:space="preserve">-1,008,233,374.54 </w:t>
      </w:r>
    </w:p>
    <w:p>
      <w:r/>
    </w:p>
    <w:p>
      <w:r>
        <w:t xml:space="preserve">1,188,608,554.33 </w:t>
      </w:r>
    </w:p>
    <w:p>
      <w:r>
        <w:t xml:space="preserve">1,586,599,674.13 </w:t>
      </w:r>
    </w:p>
    <w:p>
      <w:r/>
    </w:p>
    <w:p>
      <w:r>
        <w:t xml:space="preserve">798,959.21 </w:t>
      </w:r>
    </w:p>
    <w:p>
      <w:r/>
    </w:p>
    <w:p>
      <w:r>
        <w:t xml:space="preserve">-2,397,938.45 </w:t>
      </w:r>
    </w:p>
    <w:p>
      <w:r/>
    </w:p>
    <w:p>
      <w:r>
        <w:t xml:space="preserve">81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-1,617,553,673.08 </w:t>
      </w:r>
    </w:p>
    <w:p>
      <w:r>
        <w:t xml:space="preserve">1,903,665,537.14 </w:t>
      </w:r>
    </w:p>
    <w:p>
      <w:r/>
    </w:p>
    <w:p>
      <w:r>
        <w:t xml:space="preserve">1,660,128,073.55 </w:t>
      </w:r>
    </w:p>
    <w:p>
      <w:r>
        <w:t xml:space="preserve">243,537,463.59 </w:t>
      </w:r>
    </w:p>
    <w:p>
      <w:r/>
    </w:p>
    <w:p>
      <w:r>
        <w:t xml:space="preserve">286,111,864.06 </w:t>
      </w:r>
    </w:p>
    <w:p>
      <w:r/>
    </w:p>
    <w:p>
      <w:r>
        <w:t xml:space="preserve">1,903,665,537.14 </w:t>
      </w:r>
    </w:p>
    <w:p>
      <w:r/>
    </w:p>
    <w:p>
      <w:r>
        <w:t xml:space="preserve">法定代表人：刘述峰         主管会计工作负责人：何自强          会计机构负责人：林道焕 </w:t>
      </w:r>
    </w:p>
    <w:p>
      <w:r/>
    </w:p>
    <w:p>
      <w:r>
        <w:t xml:space="preserve">82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t xml:space="preserve">2018 年 1—12 月 </w:t>
      </w:r>
    </w:p>
    <w:p>
      <w:r/>
    </w:p>
    <w:p>
      <w:r>
        <w:t xml:space="preserve">本期  </w:t>
      </w:r>
    </w:p>
    <w:p>
      <w:r/>
    </w:p>
    <w:p>
      <w:r>
        <w:t xml:space="preserve">归属于母公司所有者权益 </w:t>
      </w:r>
    </w:p>
    <w:p>
      <w:r/>
    </w:p>
    <w:p>
      <w:r>
        <w:t xml:space="preserve">其他权益工具 </w:t>
      </w:r>
    </w:p>
    <w:p>
      <w:r/>
    </w:p>
    <w:p>
      <w:r>
        <w:t xml:space="preserve">优先股 永续债 其他 </w:t>
      </w:r>
    </w:p>
    <w:p>
      <w:r/>
    </w:p>
    <w:p>
      <w:r>
        <w:t>资本公</w:t>
      </w:r>
    </w:p>
    <w:p>
      <w:r>
        <w:t xml:space="preserve">积 </w:t>
      </w:r>
    </w:p>
    <w:p>
      <w:r/>
    </w:p>
    <w:p>
      <w:r>
        <w:t>减：库存</w:t>
      </w:r>
    </w:p>
    <w:p>
      <w:r>
        <w:t xml:space="preserve">股 </w:t>
      </w:r>
    </w:p>
    <w:p>
      <w:r/>
    </w:p>
    <w:p>
      <w:r>
        <w:t>其他综</w:t>
      </w:r>
    </w:p>
    <w:p>
      <w:r>
        <w:t xml:space="preserve">合收益 </w:t>
      </w:r>
    </w:p>
    <w:p>
      <w:r/>
    </w:p>
    <w:p>
      <w:r>
        <w:t>专项储</w:t>
      </w:r>
    </w:p>
    <w:p>
      <w:r>
        <w:t xml:space="preserve">备 </w:t>
      </w:r>
    </w:p>
    <w:p>
      <w:r/>
    </w:p>
    <w:p>
      <w:r>
        <w:t>盈余公</w:t>
      </w:r>
    </w:p>
    <w:p>
      <w:r>
        <w:t xml:space="preserve">积 </w:t>
      </w:r>
    </w:p>
    <w:p>
      <w:r/>
    </w:p>
    <w:p>
      <w:r>
        <w:t>一般风</w:t>
      </w:r>
    </w:p>
    <w:p>
      <w:r>
        <w:t xml:space="preserve">险准备 </w:t>
      </w:r>
    </w:p>
    <w:p>
      <w:r/>
    </w:p>
    <w:p>
      <w:r>
        <w:t>未分配</w:t>
      </w:r>
    </w:p>
    <w:p>
      <w:r>
        <w:t xml:space="preserve">利润 </w:t>
      </w:r>
    </w:p>
    <w:p>
      <w:r/>
    </w:p>
    <w:p>
      <w:r>
        <w:t xml:space="preserve">单位:元  币种:人民币 </w:t>
      </w:r>
    </w:p>
    <w:p>
      <w:r/>
    </w:p>
    <w:p>
      <w:r>
        <w:t>少数股东</w:t>
      </w:r>
    </w:p>
    <w:p>
      <w:r>
        <w:t xml:space="preserve">权益 </w:t>
      </w:r>
    </w:p>
    <w:p>
      <w:r/>
    </w:p>
    <w:p>
      <w:r>
        <w:t>所有者权</w:t>
      </w:r>
    </w:p>
    <w:p>
      <w:r>
        <w:t xml:space="preserve">益合计 </w:t>
      </w:r>
    </w:p>
    <w:p>
      <w:r/>
    </w:p>
    <w:p>
      <w:r>
        <w:t xml:space="preserve"> 294,401</w:t>
      </w:r>
    </w:p>
    <w:p>
      <w:r>
        <w:t xml:space="preserve">,283.70 </w:t>
      </w:r>
    </w:p>
    <w:p>
      <w:r/>
    </w:p>
    <w:p>
      <w:r>
        <w:t>1,278,7</w:t>
      </w:r>
    </w:p>
    <w:p>
      <w:r>
        <w:t>14,633.</w:t>
      </w:r>
    </w:p>
    <w:p>
      <w:r>
        <w:t xml:space="preserve">28 </w:t>
      </w:r>
    </w:p>
    <w:p>
      <w:r/>
    </w:p>
    <w:p>
      <w:r>
        <w:t xml:space="preserve"> -6,193,</w:t>
      </w:r>
    </w:p>
    <w:p>
      <w:r>
        <w:t xml:space="preserve">891.00 </w:t>
      </w:r>
    </w:p>
    <w:p>
      <w:r/>
    </w:p>
    <w:p>
      <w:r>
        <w:t xml:space="preserve"> 745,730</w:t>
      </w:r>
    </w:p>
    <w:p>
      <w:r>
        <w:t xml:space="preserve">,499.46 </w:t>
      </w:r>
    </w:p>
    <w:p>
      <w:r/>
    </w:p>
    <w:p>
      <w:r>
        <w:t xml:space="preserve"> 2,247,6</w:t>
      </w:r>
    </w:p>
    <w:p>
      <w:r>
        <w:t>63,776.</w:t>
      </w:r>
    </w:p>
    <w:p>
      <w:r>
        <w:t xml:space="preserve">16 </w:t>
      </w:r>
    </w:p>
    <w:p>
      <w:r/>
    </w:p>
    <w:p>
      <w:r>
        <w:t>400,566,9</w:t>
      </w:r>
    </w:p>
    <w:p>
      <w:r>
        <w:t xml:space="preserve">40.20 </w:t>
      </w:r>
    </w:p>
    <w:p>
      <w:r/>
    </w:p>
    <w:p>
      <w:r>
        <w:t>6,418,382</w:t>
      </w:r>
    </w:p>
    <w:p>
      <w:r>
        <w:t xml:space="preserve">,981.80 </w:t>
      </w:r>
    </w:p>
    <w:p>
      <w:r/>
    </w:p>
    <w:p>
      <w:r>
        <w:t xml:space="preserve"> 294,401</w:t>
      </w:r>
    </w:p>
    <w:p>
      <w:r>
        <w:t xml:space="preserve">,283.70 </w:t>
      </w:r>
    </w:p>
    <w:p>
      <w:r/>
    </w:p>
    <w:p>
      <w:r>
        <w:t xml:space="preserve"> -20,771</w:t>
      </w:r>
    </w:p>
    <w:p>
      <w:r>
        <w:t xml:space="preserve">.64 </w:t>
      </w:r>
    </w:p>
    <w:p>
      <w:r/>
    </w:p>
    <w:p>
      <w:r>
        <w:t>1,278,7</w:t>
      </w:r>
    </w:p>
    <w:p>
      <w:r>
        <w:t>14,633.</w:t>
      </w:r>
    </w:p>
    <w:p>
      <w:r>
        <w:t xml:space="preserve">28 </w:t>
      </w:r>
    </w:p>
    <w:p>
      <w:r>
        <w:t>-632,04</w:t>
      </w:r>
    </w:p>
    <w:p>
      <w:r>
        <w:t>9,954.9</w:t>
      </w:r>
    </w:p>
    <w:p>
      <w:r>
        <w:t xml:space="preserve">3 </w:t>
      </w:r>
    </w:p>
    <w:p>
      <w:r/>
    </w:p>
    <w:p>
      <w:r>
        <w:t xml:space="preserve"> 745,730</w:t>
      </w:r>
    </w:p>
    <w:p>
      <w:r>
        <w:t xml:space="preserve">,499.46 </w:t>
      </w:r>
    </w:p>
    <w:p>
      <w:r/>
    </w:p>
    <w:p>
      <w:r>
        <w:t xml:space="preserve"> 116,416</w:t>
      </w:r>
    </w:p>
    <w:p>
      <w:r>
        <w:t xml:space="preserve">,973.92 </w:t>
      </w:r>
    </w:p>
    <w:p>
      <w:r/>
    </w:p>
    <w:p>
      <w:r>
        <w:t xml:space="preserve"> -6,193,</w:t>
      </w:r>
    </w:p>
    <w:p>
      <w:r>
        <w:t xml:space="preserve">891.00 </w:t>
      </w:r>
    </w:p>
    <w:p>
      <w:r/>
    </w:p>
    <w:p>
      <w:r>
        <w:t xml:space="preserve"> 13,307,</w:t>
      </w:r>
    </w:p>
    <w:p>
      <w:r>
        <w:t xml:space="preserve">577.06 </w:t>
      </w:r>
    </w:p>
    <w:p>
      <w:r/>
    </w:p>
    <w:p>
      <w:r>
        <w:t xml:space="preserve"> 13,307,</w:t>
      </w:r>
    </w:p>
    <w:p>
      <w:r>
        <w:t xml:space="preserve">577.06 </w:t>
      </w:r>
    </w:p>
    <w:p>
      <w:r/>
    </w:p>
    <w:p>
      <w:r>
        <w:t xml:space="preserve"> 2,247,6</w:t>
      </w:r>
    </w:p>
    <w:p>
      <w:r>
        <w:t>63,776.</w:t>
      </w:r>
    </w:p>
    <w:p>
      <w:r>
        <w:t xml:space="preserve">16 </w:t>
      </w:r>
    </w:p>
    <w:p>
      <w:r>
        <w:t xml:space="preserve"> 227,042</w:t>
      </w:r>
    </w:p>
    <w:p>
      <w:r>
        <w:t xml:space="preserve">,372.71 </w:t>
      </w:r>
    </w:p>
    <w:p>
      <w:r/>
    </w:p>
    <w:p>
      <w:r>
        <w:t xml:space="preserve"> 1,000,4</w:t>
      </w:r>
    </w:p>
    <w:p>
      <w:r>
        <w:t>68,630.</w:t>
      </w:r>
    </w:p>
    <w:p>
      <w:r>
        <w:t xml:space="preserve">58 </w:t>
      </w:r>
    </w:p>
    <w:p>
      <w:r/>
    </w:p>
    <w:p>
      <w:r>
        <w:t>400,566,9</w:t>
      </w:r>
    </w:p>
    <w:p>
      <w:r>
        <w:t xml:space="preserve">40.20 </w:t>
      </w:r>
    </w:p>
    <w:p>
      <w:r/>
    </w:p>
    <w:p>
      <w:r>
        <w:t>6,418,382</w:t>
      </w:r>
    </w:p>
    <w:p>
      <w:r>
        <w:t xml:space="preserve">,981.80 </w:t>
      </w:r>
    </w:p>
    <w:p>
      <w:r/>
    </w:p>
    <w:p>
      <w:r>
        <w:t>38,454,10</w:t>
      </w:r>
    </w:p>
    <w:p>
      <w:r>
        <w:t xml:space="preserve">7.91 </w:t>
      </w:r>
    </w:p>
    <w:p>
      <w:r/>
    </w:p>
    <w:p>
      <w:r>
        <w:t>423,141,4</w:t>
      </w:r>
    </w:p>
    <w:p>
      <w:r>
        <w:t xml:space="preserve">75.03 </w:t>
      </w:r>
    </w:p>
    <w:p>
      <w:r/>
    </w:p>
    <w:p>
      <w:r>
        <w:t>64,493,05</w:t>
      </w:r>
    </w:p>
    <w:p>
      <w:r>
        <w:t xml:space="preserve">7.91 </w:t>
      </w:r>
    </w:p>
    <w:p>
      <w:r/>
    </w:p>
    <w:p>
      <w:r>
        <w:t>1,078,269</w:t>
      </w:r>
    </w:p>
    <w:p>
      <w:r>
        <w:t xml:space="preserve">,265.55 </w:t>
      </w:r>
    </w:p>
    <w:p>
      <w:r/>
    </w:p>
    <w:p>
      <w:r>
        <w:t xml:space="preserve"> 24,938,</w:t>
      </w:r>
    </w:p>
    <w:p>
      <w:r>
        <w:t xml:space="preserve">557.43 </w:t>
      </w:r>
    </w:p>
    <w:p>
      <w:r>
        <w:t xml:space="preserve"> 5,818,4</w:t>
      </w:r>
    </w:p>
    <w:p>
      <w:r>
        <w:t xml:space="preserve">84.87 </w:t>
      </w:r>
    </w:p>
    <w:p>
      <w:r/>
    </w:p>
    <w:p>
      <w:r>
        <w:t xml:space="preserve"> -1,144,</w:t>
      </w:r>
    </w:p>
    <w:p>
      <w:r>
        <w:t xml:space="preserve">165.54 </w:t>
      </w:r>
    </w:p>
    <w:p>
      <w:r>
        <w:t xml:space="preserve"> 20,264,</w:t>
      </w:r>
    </w:p>
    <w:p>
      <w:r>
        <w:t xml:space="preserve">238.10 </w:t>
      </w:r>
    </w:p>
    <w:p>
      <w:r/>
    </w:p>
    <w:p>
      <w:r>
        <w:t xml:space="preserve">83 / 203 </w:t>
      </w:r>
    </w:p>
    <w:p>
      <w:r/>
    </w:p>
    <w:p>
      <w:r>
        <w:t>27,920,44</w:t>
      </w:r>
    </w:p>
    <w:p>
      <w:r>
        <w:t xml:space="preserve">3.43 </w:t>
      </w:r>
    </w:p>
    <w:p>
      <w:r>
        <w:t>8,800,370</w:t>
      </w:r>
    </w:p>
    <w:p>
      <w:r>
        <w:t xml:space="preserve">.87 </w:t>
      </w:r>
    </w:p>
    <w:p>
      <w:r/>
    </w:p>
    <w:p>
      <w:r>
        <w:t>-1,144,16</w:t>
      </w:r>
    </w:p>
    <w:p>
      <w:r>
        <w:t xml:space="preserve">5.54 </w:t>
      </w:r>
    </w:p>
    <w:p>
      <w:r>
        <w:t>20,264,23</w:t>
      </w:r>
    </w:p>
    <w:p>
      <w:r>
        <w:t xml:space="preserve">8.10 </w:t>
      </w:r>
    </w:p>
    <w:p>
      <w:r/>
    </w:p>
    <w:p>
      <w:r>
        <w:t xml:space="preserve">股本 </w:t>
      </w:r>
    </w:p>
    <w:p>
      <w:r/>
    </w:p>
    <w:p>
      <w:r>
        <w:t>1,457,4</w:t>
      </w:r>
    </w:p>
    <w:p>
      <w:r>
        <w:t>99,740.</w:t>
      </w:r>
    </w:p>
    <w:p>
      <w:r>
        <w:t xml:space="preserve">00 </w:t>
      </w:r>
    </w:p>
    <w:p>
      <w:r/>
    </w:p>
    <w:p>
      <w:r>
        <w:t>1,457,4</w:t>
      </w:r>
    </w:p>
    <w:p>
      <w:r>
        <w:t>99,740.</w:t>
      </w:r>
    </w:p>
    <w:p>
      <w:r>
        <w:t xml:space="preserve">00 </w:t>
      </w:r>
    </w:p>
    <w:p>
      <w:r>
        <w:t>659,991</w:t>
      </w:r>
    </w:p>
    <w:p>
      <w:r>
        <w:t xml:space="preserve">,170.00 </w:t>
      </w:r>
    </w:p>
    <w:p>
      <w:r/>
    </w:p>
    <w:p>
      <w:r>
        <w:t>2,981,8</w:t>
      </w:r>
    </w:p>
    <w:p>
      <w:r>
        <w:t xml:space="preserve">86.00 </w:t>
      </w:r>
    </w:p>
    <w:p>
      <w:r>
        <w:t>2,981,8</w:t>
      </w:r>
    </w:p>
    <w:p>
      <w:r>
        <w:t xml:space="preserve">86.00 </w:t>
      </w:r>
    </w:p>
    <w:p>
      <w:r/>
    </w:p>
    <w:p>
      <w:r>
        <w:t xml:space="preserve">项目 </w:t>
      </w:r>
    </w:p>
    <w:p>
      <w:r/>
    </w:p>
    <w:p>
      <w:r>
        <w:t xml:space="preserve">一、上年期末余额 </w:t>
      </w:r>
    </w:p>
    <w:p>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p>
    <w:p>
      <w:r>
        <w:t>三、本期增减变动金额（减</w:t>
      </w:r>
    </w:p>
    <w:p>
      <w:r>
        <w:t xml:space="preserve">少以“－”号填列） </w:t>
      </w:r>
    </w:p>
    <w:p>
      <w:r/>
    </w:p>
    <w:p>
      <w:r>
        <w:t xml:space="preserve">（一）综合收益总额 </w:t>
      </w:r>
    </w:p>
    <w:p>
      <w:r/>
    </w:p>
    <w:p>
      <w:r>
        <w:t>（二）所有者投入和减少资</w:t>
      </w:r>
    </w:p>
    <w:p>
      <w:r>
        <w:t xml:space="preserve">本 </w:t>
      </w:r>
    </w:p>
    <w:p>
      <w:r>
        <w:t xml:space="preserve">1．所有者投入的普通股 </w:t>
      </w:r>
    </w:p>
    <w:p>
      <w:r/>
    </w:p>
    <w:p>
      <w:r>
        <w:t>2．其他权益工具持有者投</w:t>
      </w:r>
    </w:p>
    <w:p>
      <w:r>
        <w:t xml:space="preserve">入资本 </w:t>
      </w:r>
    </w:p>
    <w:p>
      <w:r>
        <w:t>3．股份支付计入所有者权</w:t>
      </w:r>
    </w:p>
    <w:p>
      <w:r>
        <w:t xml:space="preserve">益的金额 </w:t>
      </w:r>
    </w:p>
    <w:p>
      <w:r>
        <w:t xml:space="preserve">4．其他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（三）利润分配 </w:t>
      </w:r>
    </w:p>
    <w:p>
      <w:r/>
    </w:p>
    <w:p>
      <w:r>
        <w:t xml:space="preserve">1．提取盈余公积 </w:t>
      </w:r>
    </w:p>
    <w:p>
      <w:r/>
    </w:p>
    <w:p>
      <w:r>
        <w:t xml:space="preserve">2．提取一般风险准备 </w:t>
      </w:r>
    </w:p>
    <w:p>
      <w:r>
        <w:t>3．对所有者（或股东）的</w:t>
      </w:r>
    </w:p>
    <w:p>
      <w:r>
        <w:t xml:space="preserve">分配 </w:t>
      </w:r>
    </w:p>
    <w:p>
      <w:r/>
    </w:p>
    <w:p>
      <w:r>
        <w:t xml:space="preserve">4．其他 </w:t>
      </w:r>
    </w:p>
    <w:p>
      <w:r>
        <w:t>（四）所有者权益内部结转 657,009</w:t>
      </w:r>
    </w:p>
    <w:p>
      <w:r>
        <w:t xml:space="preserve">,284.00 </w:t>
      </w:r>
    </w:p>
    <w:p>
      <w:r/>
    </w:p>
    <w:p>
      <w:r>
        <w:t>1．资本公积转增资本（或</w:t>
      </w:r>
    </w:p>
    <w:p>
      <w:r>
        <w:t xml:space="preserve">股本） </w:t>
      </w:r>
    </w:p>
    <w:p>
      <w:r/>
    </w:p>
    <w:p>
      <w:r>
        <w:t>657,009</w:t>
      </w:r>
    </w:p>
    <w:p>
      <w:r>
        <w:t xml:space="preserve">,284.00 </w:t>
      </w:r>
    </w:p>
    <w:p>
      <w:r/>
    </w:p>
    <w:p>
      <w:r>
        <w:t>2．盈余公积转增资本（或</w:t>
      </w:r>
    </w:p>
    <w:p>
      <w:r>
        <w:t xml:space="preserve">股本） </w:t>
      </w:r>
    </w:p>
    <w:p>
      <w:r>
        <w:t xml:space="preserve">3．盈余公积弥补亏损 </w:t>
      </w:r>
    </w:p>
    <w:p>
      <w:r>
        <w:t>4．设定受益计划变动额结</w:t>
      </w:r>
    </w:p>
    <w:p>
      <w:r>
        <w:t xml:space="preserve">转留存收益 </w:t>
      </w:r>
    </w:p>
    <w:p>
      <w:r>
        <w:t xml:space="preserve">5．其他 </w:t>
      </w:r>
    </w:p>
    <w:p>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项目 </w:t>
      </w:r>
    </w:p>
    <w:p>
      <w:r/>
    </w:p>
    <w:p>
      <w:r>
        <w:t xml:space="preserve">2018 年年度报告 </w:t>
      </w:r>
    </w:p>
    <w:p>
      <w:r/>
    </w:p>
    <w:p>
      <w:r>
        <w:t xml:space="preserve"> 116,416</w:t>
      </w:r>
    </w:p>
    <w:p>
      <w:r>
        <w:t xml:space="preserve">,973.92 </w:t>
      </w:r>
    </w:p>
    <w:p>
      <w:r/>
    </w:p>
    <w:p>
      <w:r>
        <w:t xml:space="preserve"> 116,416</w:t>
      </w:r>
    </w:p>
    <w:p>
      <w:r>
        <w:t xml:space="preserve">,973.92 </w:t>
      </w:r>
    </w:p>
    <w:p>
      <w:r/>
    </w:p>
    <w:p>
      <w:r>
        <w:t xml:space="preserve"> -773,42</w:t>
      </w:r>
    </w:p>
    <w:p>
      <w:r>
        <w:t>6,257.8</w:t>
      </w:r>
    </w:p>
    <w:p>
      <w:r>
        <w:t xml:space="preserve">7 </w:t>
      </w:r>
    </w:p>
    <w:p>
      <w:r>
        <w:t xml:space="preserve"> -116,41</w:t>
      </w:r>
    </w:p>
    <w:p>
      <w:r>
        <w:t>6,973.9</w:t>
      </w:r>
    </w:p>
    <w:p>
      <w:r>
        <w:t xml:space="preserve">2 </w:t>
      </w:r>
    </w:p>
    <w:p>
      <w:r/>
    </w:p>
    <w:p>
      <w:r>
        <w:t xml:space="preserve"> -657,00</w:t>
      </w:r>
    </w:p>
    <w:p>
      <w:r>
        <w:t>9,283.9</w:t>
      </w:r>
    </w:p>
    <w:p>
      <w:r>
        <w:t xml:space="preserve">5 </w:t>
      </w:r>
    </w:p>
    <w:p>
      <w:r/>
    </w:p>
    <w:p>
      <w:r>
        <w:t>-26,038,9</w:t>
      </w:r>
    </w:p>
    <w:p>
      <w:r>
        <w:t xml:space="preserve">50.00 </w:t>
      </w:r>
    </w:p>
    <w:p>
      <w:r/>
    </w:p>
    <w:p>
      <w:r>
        <w:t>-683,048,</w:t>
      </w:r>
    </w:p>
    <w:p>
      <w:r>
        <w:t xml:space="preserve">233.95 </w:t>
      </w:r>
    </w:p>
    <w:p>
      <w:r/>
    </w:p>
    <w:p>
      <w:r>
        <w:t>-26,038,9</w:t>
      </w:r>
    </w:p>
    <w:p>
      <w:r>
        <w:t xml:space="preserve">50.00 </w:t>
      </w:r>
    </w:p>
    <w:p>
      <w:r/>
    </w:p>
    <w:p>
      <w:r>
        <w:t>-683,048,</w:t>
      </w:r>
    </w:p>
    <w:p>
      <w:r>
        <w:t xml:space="preserve">233.95 </w:t>
      </w:r>
    </w:p>
    <w:p>
      <w:r/>
    </w:p>
    <w:p>
      <w:r>
        <w:t xml:space="preserve"> -20,771</w:t>
      </w:r>
    </w:p>
    <w:p>
      <w:r>
        <w:t xml:space="preserve">.64 </w:t>
      </w:r>
    </w:p>
    <w:p>
      <w:r/>
    </w:p>
    <w:p>
      <w:r>
        <w:t>-656,98</w:t>
      </w:r>
    </w:p>
    <w:p>
      <w:r>
        <w:t>8,512.3</w:t>
      </w:r>
    </w:p>
    <w:p>
      <w:r>
        <w:t xml:space="preserve">6 </w:t>
      </w:r>
    </w:p>
    <w:p>
      <w:r>
        <w:t xml:space="preserve"> -657,00</w:t>
      </w:r>
    </w:p>
    <w:p>
      <w:r>
        <w:t>9,284.0</w:t>
      </w:r>
    </w:p>
    <w:p>
      <w:r>
        <w:t xml:space="preserve">0 </w:t>
      </w:r>
    </w:p>
    <w:p>
      <w:r/>
    </w:p>
    <w:p>
      <w:r>
        <w:t xml:space="preserve"> -20,771</w:t>
      </w:r>
    </w:p>
    <w:p>
      <w:r>
        <w:t xml:space="preserve">.64 </w:t>
      </w:r>
    </w:p>
    <w:p>
      <w:r/>
    </w:p>
    <w:p>
      <w:r>
        <w:t>20,771.</w:t>
      </w:r>
    </w:p>
    <w:p>
      <w:r>
        <w:t xml:space="preserve">64 </w:t>
      </w:r>
    </w:p>
    <w:p>
      <w:r/>
    </w:p>
    <w:p>
      <w:r>
        <w:t>2,117,4</w:t>
      </w:r>
    </w:p>
    <w:p>
      <w:r>
        <w:t>90,910.</w:t>
      </w:r>
    </w:p>
    <w:p>
      <w:r>
        <w:t xml:space="preserve">00 </w:t>
      </w:r>
    </w:p>
    <w:p>
      <w:r/>
    </w:p>
    <w:p>
      <w:r>
        <w:t xml:space="preserve"> 294,380</w:t>
      </w:r>
    </w:p>
    <w:p>
      <w:r>
        <w:t xml:space="preserve">,512.06 </w:t>
      </w:r>
    </w:p>
    <w:p>
      <w:r/>
    </w:p>
    <w:p>
      <w:r>
        <w:t>646,664</w:t>
      </w:r>
    </w:p>
    <w:p>
      <w:r>
        <w:t xml:space="preserve">,678.35 </w:t>
      </w:r>
    </w:p>
    <w:p>
      <w:r/>
    </w:p>
    <w:p>
      <w:r>
        <w:t xml:space="preserve"> 7,113,6</w:t>
      </w:r>
    </w:p>
    <w:p>
      <w:r>
        <w:t xml:space="preserve">86.06 </w:t>
      </w:r>
    </w:p>
    <w:p>
      <w:r/>
    </w:p>
    <w:p>
      <w:r>
        <w:t xml:space="preserve"> 862,147</w:t>
      </w:r>
    </w:p>
    <w:p>
      <w:r>
        <w:t xml:space="preserve">,473.38 </w:t>
      </w:r>
    </w:p>
    <w:p>
      <w:r/>
    </w:p>
    <w:p>
      <w:r>
        <w:t xml:space="preserve"> 2,474,7</w:t>
      </w:r>
    </w:p>
    <w:p>
      <w:r>
        <w:t>06,148.</w:t>
      </w:r>
    </w:p>
    <w:p>
      <w:r>
        <w:t xml:space="preserve">87 </w:t>
      </w:r>
    </w:p>
    <w:p>
      <w:r/>
    </w:p>
    <w:p>
      <w:r>
        <w:t>439,021,0</w:t>
      </w:r>
    </w:p>
    <w:p>
      <w:r>
        <w:t xml:space="preserve">48.11 </w:t>
      </w:r>
    </w:p>
    <w:p>
      <w:r/>
    </w:p>
    <w:p>
      <w:r>
        <w:t>6,841,524</w:t>
      </w:r>
    </w:p>
    <w:p>
      <w:r>
        <w:t xml:space="preserve">,456.83 </w:t>
      </w:r>
    </w:p>
    <w:p>
      <w:r/>
    </w:p>
    <w:p>
      <w:r>
        <w:t xml:space="preserve">上期  </w:t>
      </w:r>
    </w:p>
    <w:p>
      <w:r/>
    </w:p>
    <w:p>
      <w:r>
        <w:t xml:space="preserve">归属于母公司所有者权益 </w:t>
      </w:r>
    </w:p>
    <w:p>
      <w:r/>
    </w:p>
    <w:p>
      <w:r>
        <w:t xml:space="preserve">84 / 203 </w:t>
      </w:r>
    </w:p>
    <w:p>
      <w:r/>
    </w:p>
    <w:p>
      <w:r>
        <w:t>少数股东</w:t>
      </w:r>
    </w:p>
    <w:p>
      <w:r>
        <w:t xml:space="preserve">权益 </w:t>
      </w:r>
    </w:p>
    <w:p>
      <w:r/>
    </w:p>
    <w:p>
      <w:r>
        <w:t>所有者权</w:t>
      </w:r>
    </w:p>
    <w:p>
      <w:r>
        <w:t xml:space="preserve">益合计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股本 </w:t>
      </w:r>
    </w:p>
    <w:p>
      <w:r/>
    </w:p>
    <w:p>
      <w:r>
        <w:t>1,441,1</w:t>
      </w:r>
    </w:p>
    <w:p>
      <w:r>
        <w:t>25,046.</w:t>
      </w:r>
    </w:p>
    <w:p>
      <w:r>
        <w:t xml:space="preserve">00 </w:t>
      </w:r>
    </w:p>
    <w:p>
      <w:r/>
    </w:p>
    <w:p>
      <w:r>
        <w:t>1,441,1</w:t>
      </w:r>
    </w:p>
    <w:p>
      <w:r>
        <w:t>25,046.</w:t>
      </w:r>
    </w:p>
    <w:p>
      <w:r>
        <w:t xml:space="preserve">00 </w:t>
      </w:r>
    </w:p>
    <w:p>
      <w:r>
        <w:t>16,374,</w:t>
      </w:r>
    </w:p>
    <w:p>
      <w:r>
        <w:t xml:space="preserve">694.00 </w:t>
      </w:r>
    </w:p>
    <w:p>
      <w:r/>
    </w:p>
    <w:p>
      <w:r>
        <w:t>16,374,</w:t>
      </w:r>
    </w:p>
    <w:p>
      <w:r>
        <w:t xml:space="preserve">694.00 </w:t>
      </w:r>
    </w:p>
    <w:p>
      <w:r>
        <w:t>16,374,</w:t>
      </w:r>
    </w:p>
    <w:p>
      <w:r>
        <w:t xml:space="preserve">694.00 </w:t>
      </w:r>
    </w:p>
    <w:p>
      <w:r/>
    </w:p>
    <w:p>
      <w:r>
        <w:t xml:space="preserve">一、上年期末余额 </w:t>
      </w:r>
    </w:p>
    <w:p>
      <w:r/>
    </w:p>
    <w:p>
      <w:r>
        <w:t xml:space="preserve">加：会计政策变更 </w:t>
      </w:r>
    </w:p>
    <w:p>
      <w:r>
        <w:t xml:space="preserve">前期差错更正 </w:t>
      </w:r>
    </w:p>
    <w:p>
      <w:r>
        <w:t xml:space="preserve">同一控制下企业合并 </w:t>
      </w:r>
    </w:p>
    <w:p>
      <w:r>
        <w:t xml:space="preserve">其他 </w:t>
      </w:r>
    </w:p>
    <w:p>
      <w:r>
        <w:t xml:space="preserve">二、本年期初余额 </w:t>
      </w:r>
    </w:p>
    <w:p>
      <w:r/>
    </w:p>
    <w:p>
      <w:r>
        <w:t>三、本期增减变动金额（减</w:t>
      </w:r>
    </w:p>
    <w:p>
      <w:r>
        <w:t xml:space="preserve">少以“－”号填列） </w:t>
      </w:r>
    </w:p>
    <w:p>
      <w:r>
        <w:t xml:space="preserve">（一）综合收益总额 </w:t>
      </w:r>
    </w:p>
    <w:p>
      <w:r/>
    </w:p>
    <w:p>
      <w:r>
        <w:t>（二）所有者投入和减少</w:t>
      </w:r>
    </w:p>
    <w:p>
      <w:r>
        <w:t xml:space="preserve">资本 </w:t>
      </w:r>
    </w:p>
    <w:p>
      <w:r>
        <w:t xml:space="preserve">1．所有者投入的普通股 </w:t>
      </w:r>
    </w:p>
    <w:p>
      <w:r/>
    </w:p>
    <w:p>
      <w:r>
        <w:t>2．其他权益工具持有者投</w:t>
      </w:r>
    </w:p>
    <w:p>
      <w:r>
        <w:t xml:space="preserve">入资本 </w:t>
      </w:r>
    </w:p>
    <w:p>
      <w:r>
        <w:t>3．股份支付计入所有者权</w:t>
      </w:r>
    </w:p>
    <w:p>
      <w:r>
        <w:t xml:space="preserve">益的金额 </w:t>
      </w:r>
    </w:p>
    <w:p>
      <w:r>
        <w:t xml:space="preserve">4．其他 </w:t>
      </w:r>
    </w:p>
    <w:p>
      <w:r/>
    </w:p>
    <w:p>
      <w:r>
        <w:t xml:space="preserve">（三）利润分配 </w:t>
      </w:r>
    </w:p>
    <w:p>
      <w:r/>
    </w:p>
    <w:p>
      <w:r>
        <w:t xml:space="preserve">1．提取盈余公积 </w:t>
      </w:r>
    </w:p>
    <w:p>
      <w:r/>
    </w:p>
    <w:p>
      <w:r>
        <w:t xml:space="preserve">2．提取一般风险准备 </w:t>
      </w:r>
    </w:p>
    <w:p>
      <w:r>
        <w:t>3．对所有者（或股东）的</w:t>
      </w:r>
    </w:p>
    <w:p>
      <w:r>
        <w:t xml:space="preserve">分配 </w:t>
      </w:r>
    </w:p>
    <w:p>
      <w:r/>
    </w:p>
    <w:p>
      <w:r>
        <w:t xml:space="preserve">2018 年年度报告 </w:t>
      </w:r>
    </w:p>
    <w:p>
      <w:r/>
    </w:p>
    <w:p>
      <w:r>
        <w:t xml:space="preserve">其他权益工具 </w:t>
      </w:r>
    </w:p>
    <w:p>
      <w:r/>
    </w:p>
    <w:p>
      <w:r>
        <w:t xml:space="preserve">优先股 永续债 其他 </w:t>
      </w:r>
    </w:p>
    <w:p>
      <w:r/>
    </w:p>
    <w:p>
      <w:r>
        <w:t>资本公</w:t>
      </w:r>
    </w:p>
    <w:p>
      <w:r>
        <w:t xml:space="preserve">积 </w:t>
      </w:r>
    </w:p>
    <w:p>
      <w:r/>
    </w:p>
    <w:p>
      <w:r>
        <w:t>减：库存</w:t>
      </w:r>
    </w:p>
    <w:p>
      <w:r>
        <w:t xml:space="preserve">股 </w:t>
      </w:r>
    </w:p>
    <w:p>
      <w:r/>
    </w:p>
    <w:p>
      <w:r>
        <w:t>其他综</w:t>
      </w:r>
    </w:p>
    <w:p>
      <w:r>
        <w:t xml:space="preserve">合收益 </w:t>
      </w:r>
    </w:p>
    <w:p>
      <w:r/>
    </w:p>
    <w:p>
      <w:r>
        <w:t>专项储</w:t>
      </w:r>
    </w:p>
    <w:p>
      <w:r>
        <w:t xml:space="preserve">备 </w:t>
      </w:r>
    </w:p>
    <w:p>
      <w:r/>
    </w:p>
    <w:p>
      <w:r>
        <w:t>盈余公</w:t>
      </w:r>
    </w:p>
    <w:p>
      <w:r>
        <w:t xml:space="preserve">积 </w:t>
      </w:r>
    </w:p>
    <w:p>
      <w:r/>
    </w:p>
    <w:p>
      <w:r>
        <w:t>一般风</w:t>
      </w:r>
    </w:p>
    <w:p>
      <w:r>
        <w:t xml:space="preserve">险准备 </w:t>
      </w:r>
    </w:p>
    <w:p>
      <w:r/>
    </w:p>
    <w:p>
      <w:r>
        <w:t>未分配</w:t>
      </w:r>
    </w:p>
    <w:p>
      <w:r>
        <w:t xml:space="preserve">利润 </w:t>
      </w:r>
    </w:p>
    <w:p>
      <w:r/>
    </w:p>
    <w:p>
      <w:r>
        <w:t xml:space="preserve"> 1,198,0</w:t>
      </w:r>
    </w:p>
    <w:p>
      <w:r>
        <w:t>50,067.</w:t>
      </w:r>
    </w:p>
    <w:p>
      <w:r>
        <w:t xml:space="preserve">38 </w:t>
      </w:r>
    </w:p>
    <w:p>
      <w:r/>
    </w:p>
    <w:p>
      <w:r>
        <w:t xml:space="preserve"> 10,428,</w:t>
      </w:r>
    </w:p>
    <w:p>
      <w:r>
        <w:t xml:space="preserve">533.07 </w:t>
      </w:r>
    </w:p>
    <w:p>
      <w:r/>
    </w:p>
    <w:p>
      <w:r>
        <w:t xml:space="preserve"> 664,989</w:t>
      </w:r>
    </w:p>
    <w:p>
      <w:r>
        <w:t xml:space="preserve">,647.28 </w:t>
      </w:r>
    </w:p>
    <w:p>
      <w:r/>
    </w:p>
    <w:p>
      <w:r>
        <w:t xml:space="preserve"> 1,732,4</w:t>
      </w:r>
    </w:p>
    <w:p>
      <w:r>
        <w:t>68,009.</w:t>
      </w:r>
    </w:p>
    <w:p>
      <w:r>
        <w:t xml:space="preserve">74 </w:t>
      </w:r>
    </w:p>
    <w:p>
      <w:r/>
    </w:p>
    <w:p>
      <w:r>
        <w:t>257,597,5</w:t>
      </w:r>
    </w:p>
    <w:p>
      <w:r>
        <w:t xml:space="preserve">96.85 </w:t>
      </w:r>
    </w:p>
    <w:p>
      <w:r/>
    </w:p>
    <w:p>
      <w:r>
        <w:t>5,304,658</w:t>
      </w:r>
    </w:p>
    <w:p>
      <w:r>
        <w:t xml:space="preserve">,900.32 </w:t>
      </w:r>
    </w:p>
    <w:p>
      <w:r/>
    </w:p>
    <w:p>
      <w:r>
        <w:t xml:space="preserve"> 1,198,0</w:t>
      </w:r>
    </w:p>
    <w:p>
      <w:r>
        <w:t>50,067.</w:t>
      </w:r>
    </w:p>
    <w:p>
      <w:r>
        <w:t xml:space="preserve">38 </w:t>
      </w:r>
    </w:p>
    <w:p>
      <w:r>
        <w:t>80,664,</w:t>
      </w:r>
    </w:p>
    <w:p>
      <w:r>
        <w:t xml:space="preserve">565.90 </w:t>
      </w:r>
    </w:p>
    <w:p>
      <w:r/>
    </w:p>
    <w:p>
      <w:r>
        <w:t xml:space="preserve"> 294,401</w:t>
      </w:r>
    </w:p>
    <w:p>
      <w:r>
        <w:t xml:space="preserve">,283.70 </w:t>
      </w:r>
    </w:p>
    <w:p>
      <w:r/>
    </w:p>
    <w:p>
      <w:r>
        <w:t xml:space="preserve"> 294,401</w:t>
      </w:r>
    </w:p>
    <w:p>
      <w:r>
        <w:t>80,664,</w:t>
      </w:r>
    </w:p>
    <w:p>
      <w:r>
        <w:t xml:space="preserve">,283.70 </w:t>
      </w:r>
    </w:p>
    <w:p>
      <w:r>
        <w:t xml:space="preserve">565.90 </w:t>
      </w:r>
    </w:p>
    <w:p>
      <w:r>
        <w:t xml:space="preserve"> 38,033,</w:t>
      </w:r>
    </w:p>
    <w:p>
      <w:r>
        <w:t xml:space="preserve">534.46 </w:t>
      </w:r>
    </w:p>
    <w:p>
      <w:r/>
    </w:p>
    <w:p>
      <w:r>
        <w:t xml:space="preserve"> 5,940,2</w:t>
      </w:r>
    </w:p>
    <w:p>
      <w:r>
        <w:t xml:space="preserve">43.33 </w:t>
      </w:r>
    </w:p>
    <w:p>
      <w:r>
        <w:t>36,690,</w:t>
      </w:r>
    </w:p>
    <w:p>
      <w:r>
        <w:t xml:space="preserve">788.11 </w:t>
      </w:r>
    </w:p>
    <w:p>
      <w:r/>
    </w:p>
    <w:p>
      <w:r>
        <w:t xml:space="preserve"> 294,401</w:t>
      </w:r>
    </w:p>
    <w:p>
      <w:r>
        <w:t xml:space="preserve">,283.70 </w:t>
      </w:r>
    </w:p>
    <w:p>
      <w:r/>
    </w:p>
    <w:p>
      <w:r>
        <w:t xml:space="preserve"> 10,428,</w:t>
      </w:r>
    </w:p>
    <w:p>
      <w:r>
        <w:t xml:space="preserve">533.07 </w:t>
      </w:r>
    </w:p>
    <w:p>
      <w:r/>
    </w:p>
    <w:p>
      <w:r>
        <w:t xml:space="preserve"> -16,622</w:t>
      </w:r>
    </w:p>
    <w:p>
      <w:r>
        <w:t xml:space="preserve">,424.07 </w:t>
      </w:r>
    </w:p>
    <w:p>
      <w:r>
        <w:t xml:space="preserve"> -16,622</w:t>
      </w:r>
    </w:p>
    <w:p>
      <w:r>
        <w:t xml:space="preserve">,424.07 </w:t>
      </w:r>
    </w:p>
    <w:p>
      <w:r/>
    </w:p>
    <w:p>
      <w:r>
        <w:t xml:space="preserve"> 664,989</w:t>
      </w:r>
    </w:p>
    <w:p>
      <w:r>
        <w:t xml:space="preserve">,647.28 </w:t>
      </w:r>
    </w:p>
    <w:p>
      <w:r/>
    </w:p>
    <w:p>
      <w:r>
        <w:t xml:space="preserve"> 80,740,</w:t>
      </w:r>
    </w:p>
    <w:p>
      <w:r>
        <w:t xml:space="preserve">852.18 </w:t>
      </w:r>
    </w:p>
    <w:p>
      <w:r/>
    </w:p>
    <w:p>
      <w:r>
        <w:t>257,597,5</w:t>
      </w:r>
    </w:p>
    <w:p>
      <w:r>
        <w:t xml:space="preserve">96.85 </w:t>
      </w:r>
    </w:p>
    <w:p>
      <w:r/>
    </w:p>
    <w:p>
      <w:r>
        <w:t>142,969,3</w:t>
      </w:r>
    </w:p>
    <w:p>
      <w:r>
        <w:t xml:space="preserve">43.35 </w:t>
      </w:r>
    </w:p>
    <w:p>
      <w:r>
        <w:t>38,678,47</w:t>
      </w:r>
    </w:p>
    <w:p>
      <w:r>
        <w:t xml:space="preserve">7.21 </w:t>
      </w:r>
    </w:p>
    <w:p>
      <w:r/>
    </w:p>
    <w:p>
      <w:r>
        <w:t xml:space="preserve"> 1,732,4</w:t>
      </w:r>
    </w:p>
    <w:p>
      <w:r>
        <w:t>68,009.</w:t>
      </w:r>
    </w:p>
    <w:p>
      <w:r>
        <w:t xml:space="preserve">74 </w:t>
      </w:r>
    </w:p>
    <w:p>
      <w:r>
        <w:t xml:space="preserve"> 515,195</w:t>
      </w:r>
    </w:p>
    <w:p>
      <w:r>
        <w:t xml:space="preserve">,766.42 </w:t>
      </w:r>
    </w:p>
    <w:p>
      <w:r>
        <w:t xml:space="preserve"> 1,074,6</w:t>
      </w:r>
    </w:p>
    <w:p>
      <w:r>
        <w:t>63,320.</w:t>
      </w:r>
    </w:p>
    <w:p>
      <w:r>
        <w:t xml:space="preserve">02 </w:t>
      </w:r>
    </w:p>
    <w:p>
      <w:r>
        <w:t xml:space="preserve"> 113,316,5</w:t>
      </w:r>
    </w:p>
    <w:p>
      <w:r>
        <w:t xml:space="preserve">11.14 </w:t>
      </w:r>
    </w:p>
    <w:p>
      <w:r>
        <w:t xml:space="preserve"> 150,001,5</w:t>
      </w:r>
    </w:p>
    <w:p>
      <w:r>
        <w:t xml:space="preserve">88.00 </w:t>
      </w:r>
    </w:p>
    <w:p>
      <w:r/>
    </w:p>
    <w:p>
      <w:r>
        <w:t xml:space="preserve"> 80,740,</w:t>
      </w:r>
    </w:p>
    <w:p>
      <w:r>
        <w:t xml:space="preserve">852.18 </w:t>
      </w:r>
    </w:p>
    <w:p>
      <w:r/>
    </w:p>
    <w:p>
      <w:r>
        <w:t xml:space="preserve"> 80,740,</w:t>
      </w:r>
    </w:p>
    <w:p>
      <w:r>
        <w:t xml:space="preserve">852.18 </w:t>
      </w:r>
    </w:p>
    <w:p>
      <w:r/>
    </w:p>
    <w:p>
      <w:r>
        <w:t xml:space="preserve"> -36,685,0</w:t>
      </w:r>
    </w:p>
    <w:p>
      <w:r>
        <w:t xml:space="preserve">76.86 </w:t>
      </w:r>
    </w:p>
    <w:p>
      <w:r>
        <w:t>-9,025,64</w:t>
      </w:r>
    </w:p>
    <w:p>
      <w:r>
        <w:t xml:space="preserve">5.00 </w:t>
      </w:r>
    </w:p>
    <w:p>
      <w:r/>
    </w:p>
    <w:p>
      <w:r>
        <w:t xml:space="preserve"> -559,46</w:t>
      </w:r>
    </w:p>
    <w:p>
      <w:r>
        <w:t>7,553.6</w:t>
      </w:r>
    </w:p>
    <w:p>
      <w:r>
        <w:t xml:space="preserve">0 </w:t>
      </w:r>
    </w:p>
    <w:p>
      <w:r>
        <w:t xml:space="preserve"> -80,740</w:t>
      </w:r>
    </w:p>
    <w:p>
      <w:r>
        <w:t xml:space="preserve">,852.18 </w:t>
      </w:r>
    </w:p>
    <w:p>
      <w:r/>
    </w:p>
    <w:p>
      <w:r>
        <w:t>5,304,658</w:t>
      </w:r>
    </w:p>
    <w:p>
      <w:r>
        <w:t xml:space="preserve">,900.32 </w:t>
      </w:r>
    </w:p>
    <w:p>
      <w:r/>
    </w:p>
    <w:p>
      <w:r>
        <w:t>1,113,724</w:t>
      </w:r>
    </w:p>
    <w:p>
      <w:r>
        <w:t xml:space="preserve">,081.48 </w:t>
      </w:r>
    </w:p>
    <w:p>
      <w:r>
        <w:t>1,096,719</w:t>
      </w:r>
    </w:p>
    <w:p>
      <w:r>
        <w:t xml:space="preserve">,373.16 </w:t>
      </w:r>
    </w:p>
    <w:p>
      <w:r/>
    </w:p>
    <w:p>
      <w:r>
        <w:t>504,757,0</w:t>
      </w:r>
    </w:p>
    <w:p>
      <w:r>
        <w:t xml:space="preserve">54.74 </w:t>
      </w:r>
    </w:p>
    <w:p>
      <w:r>
        <w:t>204,409,8</w:t>
      </w:r>
    </w:p>
    <w:p>
      <w:r>
        <w:t xml:space="preserve">16.46 </w:t>
      </w:r>
    </w:p>
    <w:p>
      <w:r/>
    </w:p>
    <w:p>
      <w:r>
        <w:t>5,940,243</w:t>
      </w:r>
    </w:p>
    <w:p>
      <w:r>
        <w:t xml:space="preserve">.33 </w:t>
      </w:r>
    </w:p>
    <w:p>
      <w:r>
        <w:t>294,406,9</w:t>
      </w:r>
    </w:p>
    <w:p>
      <w:r>
        <w:t xml:space="preserve">94.95 </w:t>
      </w:r>
    </w:p>
    <w:p>
      <w:r>
        <w:t>-487,752,</w:t>
      </w:r>
    </w:p>
    <w:p>
      <w:r>
        <w:t xml:space="preserve">346.42 </w:t>
      </w:r>
    </w:p>
    <w:p>
      <w:r/>
    </w:p>
    <w:p>
      <w:r>
        <w:t xml:space="preserve"> -478,72</w:t>
      </w:r>
    </w:p>
    <w:p>
      <w:r>
        <w:t>6,701.4</w:t>
      </w:r>
    </w:p>
    <w:p>
      <w:r>
        <w:t xml:space="preserve">2 </w:t>
      </w:r>
    </w:p>
    <w:p>
      <w:r/>
    </w:p>
    <w:p>
      <w:r>
        <w:t>-9,025,64</w:t>
      </w:r>
    </w:p>
    <w:p>
      <w:r>
        <w:t xml:space="preserve">5.00 </w:t>
      </w:r>
    </w:p>
    <w:p>
      <w:r/>
    </w:p>
    <w:p>
      <w:r>
        <w:t>-487,752,</w:t>
      </w:r>
    </w:p>
    <w:p>
      <w:r>
        <w:t xml:space="preserve">346.42 </w:t>
      </w:r>
    </w:p>
    <w:p>
      <w:r/>
    </w:p>
    <w:p>
      <w:r>
        <w:t xml:space="preserve">85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4．其他 </w:t>
      </w:r>
    </w:p>
    <w:p>
      <w:r>
        <w:t>（四）所有者权益内部结</w:t>
      </w:r>
    </w:p>
    <w:p>
      <w:r>
        <w:t xml:space="preserve">转 </w:t>
      </w:r>
    </w:p>
    <w:p>
      <w:r>
        <w:t>1．资本公积转增资本（或</w:t>
      </w:r>
    </w:p>
    <w:p>
      <w:r>
        <w:t xml:space="preserve">股本） </w:t>
      </w:r>
    </w:p>
    <w:p>
      <w:r>
        <w:t>2．盈余公积转增资本（或</w:t>
      </w:r>
    </w:p>
    <w:p>
      <w:r>
        <w:t xml:space="preserve">股本） </w:t>
      </w:r>
    </w:p>
    <w:p>
      <w:r>
        <w:t xml:space="preserve">3．盈余公积弥补亏损 </w:t>
      </w:r>
    </w:p>
    <w:p>
      <w:r>
        <w:t>4．设定受益计划变动额结</w:t>
      </w:r>
    </w:p>
    <w:p>
      <w:r>
        <w:t xml:space="preserve">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1,457,4</w:t>
      </w:r>
    </w:p>
    <w:p>
      <w:r>
        <w:t>99,740.</w:t>
      </w:r>
    </w:p>
    <w:p>
      <w:r>
        <w:t xml:space="preserve">00 </w:t>
      </w:r>
    </w:p>
    <w:p>
      <w:r/>
    </w:p>
    <w:p>
      <w:r>
        <w:t xml:space="preserve"> 294,401</w:t>
      </w:r>
    </w:p>
    <w:p>
      <w:r>
        <w:t xml:space="preserve">,283.70 </w:t>
      </w:r>
    </w:p>
    <w:p>
      <w:r/>
    </w:p>
    <w:p>
      <w:r>
        <w:t>1,278,7</w:t>
      </w:r>
    </w:p>
    <w:p>
      <w:r>
        <w:t>14,633.</w:t>
      </w:r>
    </w:p>
    <w:p>
      <w:r>
        <w:t xml:space="preserve">28 </w:t>
      </w:r>
    </w:p>
    <w:p>
      <w:r/>
    </w:p>
    <w:p>
      <w:r>
        <w:t xml:space="preserve"> -6,193,</w:t>
      </w:r>
    </w:p>
    <w:p>
      <w:r>
        <w:t xml:space="preserve">891.00 </w:t>
      </w:r>
    </w:p>
    <w:p>
      <w:r/>
    </w:p>
    <w:p>
      <w:r>
        <w:t xml:space="preserve"> 745,730</w:t>
      </w:r>
    </w:p>
    <w:p>
      <w:r>
        <w:t xml:space="preserve">,499.46 </w:t>
      </w:r>
    </w:p>
    <w:p>
      <w:r/>
    </w:p>
    <w:p>
      <w:r>
        <w:t xml:space="preserve"> 2,247,6</w:t>
      </w:r>
    </w:p>
    <w:p>
      <w:r>
        <w:t>63,776.</w:t>
      </w:r>
    </w:p>
    <w:p>
      <w:r>
        <w:t xml:space="preserve">16 </w:t>
      </w:r>
    </w:p>
    <w:p>
      <w:r/>
    </w:p>
    <w:p>
      <w:r>
        <w:t>400,566,9</w:t>
      </w:r>
    </w:p>
    <w:p>
      <w:r>
        <w:t xml:space="preserve">40.20 </w:t>
      </w:r>
    </w:p>
    <w:p>
      <w:r/>
    </w:p>
    <w:p>
      <w:r>
        <w:t>6,418,382</w:t>
      </w:r>
    </w:p>
    <w:p>
      <w:r>
        <w:t xml:space="preserve">,981.80 </w:t>
      </w:r>
    </w:p>
    <w:p>
      <w:r/>
    </w:p>
    <w:p>
      <w:r>
        <w:t xml:space="preserve">法定代表人：刘述峰                                 主管会计工作负责人：何自强                                  会计机构负责人：林道焕 </w:t>
      </w:r>
    </w:p>
    <w:p>
      <w:r/>
    </w:p>
    <w:p>
      <w:r>
        <w:t xml:space="preserve">项目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 xml:space="preserve">母公司所有者权益变动表 </w:t>
      </w:r>
    </w:p>
    <w:p>
      <w:r>
        <w:t xml:space="preserve">2018 年 1—12 月 </w:t>
      </w:r>
    </w:p>
    <w:p>
      <w:r/>
    </w:p>
    <w:p>
      <w:r>
        <w:t xml:space="preserve">本期  </w:t>
      </w:r>
    </w:p>
    <w:p>
      <w:r/>
    </w:p>
    <w:p>
      <w:r>
        <w:t xml:space="preserve">单位:元  币种:人民币 </w:t>
      </w:r>
    </w:p>
    <w:p>
      <w:r/>
    </w:p>
    <w:p>
      <w:r>
        <w:t xml:space="preserve">股本 </w:t>
      </w:r>
    </w:p>
    <w:p>
      <w:r/>
    </w:p>
    <w:p>
      <w:r>
        <w:t>1,457,499</w:t>
      </w:r>
    </w:p>
    <w:p>
      <w:r>
        <w:t xml:space="preserve">,740.00 </w:t>
      </w:r>
    </w:p>
    <w:p>
      <w:r/>
    </w:p>
    <w:p>
      <w:r>
        <w:t xml:space="preserve">其他权益工具 </w:t>
      </w:r>
    </w:p>
    <w:p>
      <w:r/>
    </w:p>
    <w:p>
      <w:r>
        <w:t xml:space="preserve">优先股 </w:t>
      </w:r>
    </w:p>
    <w:p>
      <w:r/>
    </w:p>
    <w:p>
      <w:r>
        <w:t xml:space="preserve">永续债 </w:t>
      </w:r>
    </w:p>
    <w:p>
      <w:r/>
    </w:p>
    <w:p>
      <w:r>
        <w:t xml:space="preserve">其他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294,401,2</w:t>
      </w:r>
    </w:p>
    <w:p>
      <w:r>
        <w:t xml:space="preserve">83.70 </w:t>
      </w:r>
    </w:p>
    <w:p>
      <w:r/>
    </w:p>
    <w:p>
      <w:r>
        <w:t>1,184,910</w:t>
      </w:r>
    </w:p>
    <w:p>
      <w:r>
        <w:t xml:space="preserve">,918.94 </w:t>
      </w:r>
    </w:p>
    <w:p>
      <w:r/>
    </w:p>
    <w:p>
      <w:r>
        <w:t>745,730,</w:t>
      </w:r>
    </w:p>
    <w:p>
      <w:r>
        <w:t xml:space="preserve">499.46 </w:t>
      </w:r>
    </w:p>
    <w:p>
      <w:r/>
    </w:p>
    <w:p>
      <w:r>
        <w:t>1,605,60</w:t>
      </w:r>
    </w:p>
    <w:p>
      <w:r>
        <w:t xml:space="preserve">6,774.69 </w:t>
      </w:r>
    </w:p>
    <w:p>
      <w:r/>
    </w:p>
    <w:p>
      <w:r>
        <w:t>5,288,149</w:t>
      </w:r>
    </w:p>
    <w:p>
      <w:r>
        <w:t xml:space="preserve">,216.79 </w:t>
      </w:r>
    </w:p>
    <w:p>
      <w:r/>
    </w:p>
    <w:p>
      <w:r>
        <w:t>1,457,499</w:t>
      </w:r>
    </w:p>
    <w:p>
      <w:r/>
    </w:p>
    <w:p>
      <w:r>
        <w:t>294,401,2</w:t>
      </w:r>
    </w:p>
    <w:p>
      <w:r/>
    </w:p>
    <w:p>
      <w:r>
        <w:t>1,184,910</w:t>
      </w:r>
    </w:p>
    <w:p>
      <w:r/>
    </w:p>
    <w:p>
      <w:r>
        <w:t>745,730,</w:t>
      </w:r>
    </w:p>
    <w:p>
      <w:r/>
    </w:p>
    <w:p>
      <w:r>
        <w:t>1,605,60</w:t>
      </w:r>
    </w:p>
    <w:p>
      <w:r/>
    </w:p>
    <w:p>
      <w:r>
        <w:t>5,288,149</w:t>
      </w:r>
    </w:p>
    <w:p>
      <w:r/>
    </w:p>
    <w:p>
      <w:r>
        <w:t xml:space="preserve">86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499.46 </w:t>
      </w:r>
    </w:p>
    <w:p>
      <w:r>
        <w:t>116,416,</w:t>
      </w:r>
    </w:p>
    <w:p>
      <w:r>
        <w:t xml:space="preserve">973.92 </w:t>
      </w:r>
    </w:p>
    <w:p>
      <w:r/>
    </w:p>
    <w:p>
      <w:r>
        <w:t xml:space="preserve">6,774.69 </w:t>
      </w:r>
    </w:p>
    <w:p>
      <w:r>
        <w:t xml:space="preserve">,216.79 </w:t>
      </w:r>
    </w:p>
    <w:p>
      <w:r>
        <w:t>390,743,</w:t>
      </w:r>
    </w:p>
    <w:p>
      <w:r>
        <w:t>534,998,8</w:t>
      </w:r>
    </w:p>
    <w:p>
      <w:r>
        <w:t xml:space="preserve">481.35 </w:t>
      </w:r>
    </w:p>
    <w:p>
      <w:r>
        <w:t xml:space="preserve">90.31 </w:t>
      </w:r>
    </w:p>
    <w:p>
      <w:r>
        <w:t>1,164,16</w:t>
      </w:r>
    </w:p>
    <w:p>
      <w:r>
        <w:t>1,164,169</w:t>
      </w:r>
    </w:p>
    <w:p>
      <w:r>
        <w:t xml:space="preserve">9,739.22 </w:t>
      </w:r>
    </w:p>
    <w:p>
      <w:r>
        <w:t xml:space="preserve">,739.22 </w:t>
      </w:r>
    </w:p>
    <w:p>
      <w:r>
        <w:t xml:space="preserve"> 27,838,43</w:t>
      </w:r>
    </w:p>
    <w:p>
      <w:r>
        <w:t xml:space="preserve">5.04 </w:t>
      </w:r>
    </w:p>
    <w:p>
      <w:r>
        <w:t xml:space="preserve"> 8,800,370</w:t>
      </w:r>
    </w:p>
    <w:p>
      <w:r>
        <w:t xml:space="preserve">.87 </w:t>
      </w:r>
    </w:p>
    <w:p>
      <w:r/>
    </w:p>
    <w:p>
      <w:r>
        <w:t xml:space="preserve"> -1,144,16</w:t>
      </w:r>
    </w:p>
    <w:p>
      <w:r>
        <w:t xml:space="preserve">5.54 </w:t>
      </w:r>
    </w:p>
    <w:p>
      <w:r>
        <w:t xml:space="preserve"> 20,182,22</w:t>
      </w:r>
    </w:p>
    <w:p>
      <w:r>
        <w:t xml:space="preserve">9.71 </w:t>
      </w:r>
    </w:p>
    <w:p>
      <w:r>
        <w:t>-657,009,</w:t>
      </w:r>
    </w:p>
    <w:p>
      <w:r>
        <w:t xml:space="preserve">283.95 </w:t>
      </w:r>
    </w:p>
    <w:p>
      <w:r/>
    </w:p>
    <w:p>
      <w:r>
        <w:t>-657,009,</w:t>
      </w:r>
    </w:p>
    <w:p>
      <w:r>
        <w:t xml:space="preserve">283.95 </w:t>
      </w:r>
    </w:p>
    <w:p>
      <w:r/>
    </w:p>
    <w:p>
      <w:r>
        <w:t>116,416,</w:t>
      </w:r>
    </w:p>
    <w:p>
      <w:r>
        <w:t xml:space="preserve">973.92 </w:t>
      </w:r>
    </w:p>
    <w:p>
      <w:r>
        <w:t>116,416,</w:t>
      </w:r>
    </w:p>
    <w:p>
      <w:r>
        <w:t xml:space="preserve">973.92 </w:t>
      </w:r>
    </w:p>
    <w:p>
      <w:r/>
    </w:p>
    <w:p>
      <w:r>
        <w:t>-773,426</w:t>
      </w:r>
    </w:p>
    <w:p>
      <w:r>
        <w:t xml:space="preserve">,257.87 </w:t>
      </w:r>
    </w:p>
    <w:p>
      <w:r>
        <w:t>-116,416</w:t>
      </w:r>
    </w:p>
    <w:p>
      <w:r>
        <w:t xml:space="preserve">,973.92 </w:t>
      </w:r>
    </w:p>
    <w:p>
      <w:r>
        <w:t>-657,009</w:t>
      </w:r>
    </w:p>
    <w:p>
      <w:r>
        <w:t xml:space="preserve">,283.95 </w:t>
      </w:r>
    </w:p>
    <w:p>
      <w:r/>
    </w:p>
    <w:p>
      <w:r>
        <w:t>三、本期增减变动金额（减</w:t>
      </w:r>
    </w:p>
    <w:p>
      <w:r>
        <w:t xml:space="preserve">少以“－”号填列） </w:t>
      </w:r>
    </w:p>
    <w:p>
      <w:r>
        <w:t xml:space="preserve">（一）综合收益总额 </w:t>
      </w:r>
    </w:p>
    <w:p>
      <w:r/>
    </w:p>
    <w:p>
      <w:r>
        <w:t>（二）所有者投入和减少资</w:t>
      </w:r>
    </w:p>
    <w:p>
      <w:r>
        <w:t xml:space="preserve">本 </w:t>
      </w:r>
    </w:p>
    <w:p>
      <w:r>
        <w:t xml:space="preserve">1．所有者投入的普通股 </w:t>
      </w:r>
    </w:p>
    <w:p>
      <w:r/>
    </w:p>
    <w:p>
      <w:r>
        <w:t>2．其他权益工具持有者投入</w:t>
      </w:r>
    </w:p>
    <w:p>
      <w:r>
        <w:t xml:space="preserve">资本 </w:t>
      </w:r>
    </w:p>
    <w:p>
      <w:r>
        <w:t>3．股份支付计入所有者权益</w:t>
      </w:r>
    </w:p>
    <w:p>
      <w:r>
        <w:t xml:space="preserve">的金额 </w:t>
      </w:r>
    </w:p>
    <w:p>
      <w:r>
        <w:t xml:space="preserve">4．其他 </w:t>
      </w:r>
    </w:p>
    <w:p>
      <w:r/>
    </w:p>
    <w:p>
      <w:r>
        <w:t xml:space="preserve">（三）利润分配 </w:t>
      </w:r>
    </w:p>
    <w:p>
      <w:r/>
    </w:p>
    <w:p>
      <w:r>
        <w:t xml:space="preserve">1．提取盈余公积 </w:t>
      </w:r>
    </w:p>
    <w:p>
      <w:r/>
    </w:p>
    <w:p>
      <w:r>
        <w:t>2．对所有者（或股东）的分</w:t>
      </w:r>
    </w:p>
    <w:p>
      <w:r>
        <w:t xml:space="preserve">配 </w:t>
      </w:r>
    </w:p>
    <w:p>
      <w:r>
        <w:t xml:space="preserve">3．其他 </w:t>
      </w:r>
    </w:p>
    <w:p>
      <w:r>
        <w:t xml:space="preserve">（四）所有者权益内部结转 </w:t>
      </w:r>
    </w:p>
    <w:p>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t xml:space="preserve">留存收益 </w:t>
      </w:r>
    </w:p>
    <w:p>
      <w:r>
        <w:t xml:space="preserve">5．其他 </w:t>
      </w:r>
    </w:p>
    <w:p>
      <w:r/>
    </w:p>
    <w:p>
      <w:r>
        <w:t xml:space="preserve">（五）专项储备 </w:t>
      </w:r>
    </w:p>
    <w:p>
      <w:r>
        <w:t xml:space="preserve">1．本期提取 </w:t>
      </w:r>
    </w:p>
    <w:p>
      <w:r>
        <w:t xml:space="preserve">2．本期使用 </w:t>
      </w:r>
    </w:p>
    <w:p>
      <w:r/>
    </w:p>
    <w:p>
      <w:r>
        <w:t xml:space="preserve">,740.00 </w:t>
      </w:r>
    </w:p>
    <w:p>
      <w:r>
        <w:t>659,991,1</w:t>
      </w:r>
    </w:p>
    <w:p>
      <w:r>
        <w:t xml:space="preserve">70.00 </w:t>
      </w:r>
    </w:p>
    <w:p>
      <w:r/>
    </w:p>
    <w:p>
      <w:r>
        <w:t>2,981,886</w:t>
      </w:r>
    </w:p>
    <w:p>
      <w:r>
        <w:t xml:space="preserve">.00 </w:t>
      </w:r>
    </w:p>
    <w:p>
      <w:r>
        <w:t>2,981,886</w:t>
      </w:r>
    </w:p>
    <w:p>
      <w:r>
        <w:t xml:space="preserve">.00 </w:t>
      </w:r>
    </w:p>
    <w:p>
      <w:r/>
    </w:p>
    <w:p>
      <w:r>
        <w:t xml:space="preserve">2018 年年度报告 </w:t>
      </w:r>
    </w:p>
    <w:p>
      <w:r/>
    </w:p>
    <w:p>
      <w:r>
        <w:t xml:space="preserve">83.70 </w:t>
      </w:r>
    </w:p>
    <w:p>
      <w:r>
        <w:t>-20,771.6</w:t>
      </w:r>
    </w:p>
    <w:p>
      <w:r>
        <w:t xml:space="preserve">4 </w:t>
      </w:r>
    </w:p>
    <w:p>
      <w:r/>
    </w:p>
    <w:p>
      <w:r>
        <w:t xml:space="preserve">,918.94 </w:t>
      </w:r>
    </w:p>
    <w:p>
      <w:r>
        <w:t>-632,131,</w:t>
      </w:r>
    </w:p>
    <w:p>
      <w:r>
        <w:t xml:space="preserve">963.32 </w:t>
      </w:r>
    </w:p>
    <w:p>
      <w:r/>
    </w:p>
    <w:p>
      <w:r>
        <w:t xml:space="preserve"> 24,856,54</w:t>
      </w:r>
    </w:p>
    <w:p>
      <w:r>
        <w:t xml:space="preserve">9.04 </w:t>
      </w:r>
    </w:p>
    <w:p>
      <w:r>
        <w:t xml:space="preserve"> 5,818,484</w:t>
      </w:r>
    </w:p>
    <w:p>
      <w:r>
        <w:t xml:space="preserve">.87 </w:t>
      </w:r>
    </w:p>
    <w:p>
      <w:r/>
    </w:p>
    <w:p>
      <w:r>
        <w:t xml:space="preserve"> -1,144,16</w:t>
      </w:r>
    </w:p>
    <w:p>
      <w:r>
        <w:t xml:space="preserve">5.54 </w:t>
      </w:r>
    </w:p>
    <w:p>
      <w:r>
        <w:t xml:space="preserve"> 20,182,22</w:t>
      </w:r>
    </w:p>
    <w:p>
      <w:r>
        <w:t xml:space="preserve">9.71 </w:t>
      </w:r>
    </w:p>
    <w:p>
      <w:r/>
    </w:p>
    <w:p>
      <w:r>
        <w:t>657,009,2</w:t>
      </w:r>
    </w:p>
    <w:p>
      <w:r>
        <w:t xml:space="preserve">84.00 </w:t>
      </w:r>
    </w:p>
    <w:p>
      <w:r>
        <w:t>657,009,2</w:t>
      </w:r>
    </w:p>
    <w:p>
      <w:r>
        <w:t xml:space="preserve">84.00 </w:t>
      </w:r>
    </w:p>
    <w:p>
      <w:r/>
    </w:p>
    <w:p>
      <w:r>
        <w:t>-20,771.6</w:t>
      </w:r>
    </w:p>
    <w:p>
      <w:r>
        <w:t>-656,988,</w:t>
      </w:r>
    </w:p>
    <w:p>
      <w:r>
        <w:t xml:space="preserve">4 </w:t>
      </w:r>
    </w:p>
    <w:p>
      <w:r>
        <w:t xml:space="preserve">512.36 </w:t>
      </w:r>
    </w:p>
    <w:p>
      <w:r>
        <w:t xml:space="preserve"> -657,009,</w:t>
      </w:r>
    </w:p>
    <w:p>
      <w:r>
        <w:t xml:space="preserve">284.00 </w:t>
      </w:r>
    </w:p>
    <w:p>
      <w:r/>
    </w:p>
    <w:p>
      <w:r>
        <w:t>-20,771.6</w:t>
      </w:r>
    </w:p>
    <w:p>
      <w:r>
        <w:t xml:space="preserve">4 </w:t>
      </w:r>
    </w:p>
    <w:p>
      <w:r/>
    </w:p>
    <w:p>
      <w:r>
        <w:t xml:space="preserve">20,771.64 </w:t>
      </w:r>
    </w:p>
    <w:p>
      <w:r/>
    </w:p>
    <w:p>
      <w:r>
        <w:t xml:space="preserve">87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（六）其他 </w:t>
      </w:r>
    </w:p>
    <w:p>
      <w:r>
        <w:t xml:space="preserve">四、本期期末余额 </w:t>
      </w:r>
    </w:p>
    <w:p>
      <w:r/>
    </w:p>
    <w:p>
      <w:r>
        <w:t xml:space="preserve">项目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三、本期增减变动金额（减</w:t>
      </w:r>
    </w:p>
    <w:p>
      <w:r>
        <w:t xml:space="preserve">少以“－”号填列） </w:t>
      </w:r>
    </w:p>
    <w:p>
      <w:r>
        <w:t xml:space="preserve">（一）综合收益总额 </w:t>
      </w:r>
    </w:p>
    <w:p>
      <w:r/>
    </w:p>
    <w:p>
      <w:r>
        <w:t>（二）所有者投入和减少资</w:t>
      </w:r>
    </w:p>
    <w:p>
      <w:r>
        <w:t xml:space="preserve">本 </w:t>
      </w:r>
    </w:p>
    <w:p>
      <w:r>
        <w:t xml:space="preserve">1．所有者投入的普通股 </w:t>
      </w:r>
    </w:p>
    <w:p>
      <w:r/>
    </w:p>
    <w:p>
      <w:r>
        <w:t>2．其他权益工具持有者投入</w:t>
      </w:r>
    </w:p>
    <w:p>
      <w:r>
        <w:t xml:space="preserve">资本 </w:t>
      </w:r>
    </w:p>
    <w:p>
      <w:r>
        <w:t>3．股份支付计入所有者权益</w:t>
      </w:r>
    </w:p>
    <w:p>
      <w:r>
        <w:t xml:space="preserve">的金额 </w:t>
      </w:r>
    </w:p>
    <w:p>
      <w:r>
        <w:t xml:space="preserve">4．其他 </w:t>
      </w:r>
    </w:p>
    <w:p>
      <w:r/>
    </w:p>
    <w:p>
      <w:r>
        <w:t xml:space="preserve">（三）利润分配 </w:t>
      </w:r>
    </w:p>
    <w:p>
      <w:r/>
    </w:p>
    <w:p>
      <w:r>
        <w:t xml:space="preserve">1．提取盈余公积 </w:t>
      </w:r>
    </w:p>
    <w:p>
      <w:r/>
    </w:p>
    <w:p>
      <w:r>
        <w:t>2．对所有者（或股东）的分</w:t>
      </w:r>
    </w:p>
    <w:p>
      <w:r>
        <w:t xml:space="preserve">配 </w:t>
      </w:r>
    </w:p>
    <w:p>
      <w:r/>
    </w:p>
    <w:p>
      <w:r>
        <w:t xml:space="preserve">2018 年年度报告 </w:t>
      </w:r>
    </w:p>
    <w:p>
      <w:r/>
    </w:p>
    <w:p>
      <w:r>
        <w:t>2,117,490</w:t>
      </w:r>
    </w:p>
    <w:p>
      <w:r>
        <w:t xml:space="preserve">,910.00 </w:t>
      </w:r>
    </w:p>
    <w:p>
      <w:r/>
    </w:p>
    <w:p>
      <w:r>
        <w:t>294,380,5</w:t>
      </w:r>
    </w:p>
    <w:p>
      <w:r>
        <w:t xml:space="preserve">12.06 </w:t>
      </w:r>
    </w:p>
    <w:p>
      <w:r/>
    </w:p>
    <w:p>
      <w:r>
        <w:t>552,778,9</w:t>
      </w:r>
    </w:p>
    <w:p>
      <w:r>
        <w:t xml:space="preserve">55.62 </w:t>
      </w:r>
    </w:p>
    <w:p>
      <w:r/>
    </w:p>
    <w:p>
      <w:r>
        <w:t>862,147,</w:t>
      </w:r>
    </w:p>
    <w:p>
      <w:r>
        <w:t xml:space="preserve">473.38 </w:t>
      </w:r>
    </w:p>
    <w:p>
      <w:r/>
    </w:p>
    <w:p>
      <w:r>
        <w:t>1,996,35</w:t>
      </w:r>
    </w:p>
    <w:p>
      <w:r>
        <w:t xml:space="preserve">0,256.04 </w:t>
      </w:r>
    </w:p>
    <w:p>
      <w:r/>
    </w:p>
    <w:p>
      <w:r>
        <w:t>5,823,148</w:t>
      </w:r>
    </w:p>
    <w:p>
      <w:r>
        <w:t xml:space="preserve">,107.10 </w:t>
      </w:r>
    </w:p>
    <w:p>
      <w:r/>
    </w:p>
    <w:p>
      <w:r>
        <w:t xml:space="preserve">股本 </w:t>
      </w:r>
    </w:p>
    <w:p>
      <w:r/>
    </w:p>
    <w:p>
      <w:r>
        <w:t>1,441,125</w:t>
      </w:r>
    </w:p>
    <w:p>
      <w:r>
        <w:t xml:space="preserve">,046.00 </w:t>
      </w:r>
    </w:p>
    <w:p>
      <w:r/>
    </w:p>
    <w:p>
      <w:r>
        <w:t>1,441,125</w:t>
      </w:r>
    </w:p>
    <w:p>
      <w:r>
        <w:t xml:space="preserve">,046.00 </w:t>
      </w:r>
    </w:p>
    <w:p>
      <w:r>
        <w:t>16,374,69</w:t>
      </w:r>
    </w:p>
    <w:p>
      <w:r>
        <w:t xml:space="preserve">4.00 </w:t>
      </w:r>
    </w:p>
    <w:p>
      <w:r/>
    </w:p>
    <w:p>
      <w:r>
        <w:t>16,374,69</w:t>
      </w:r>
    </w:p>
    <w:p>
      <w:r>
        <w:t xml:space="preserve">4.00 </w:t>
      </w:r>
    </w:p>
    <w:p>
      <w:r>
        <w:t>16,374,69</w:t>
      </w:r>
    </w:p>
    <w:p>
      <w:r>
        <w:t xml:space="preserve">4.00 </w:t>
      </w:r>
    </w:p>
    <w:p>
      <w:r/>
    </w:p>
    <w:p>
      <w:r>
        <w:t xml:space="preserve">其他权益工具 </w:t>
      </w:r>
    </w:p>
    <w:p>
      <w:r/>
    </w:p>
    <w:p>
      <w:r>
        <w:t xml:space="preserve">优先股 </w:t>
      </w:r>
    </w:p>
    <w:p>
      <w:r/>
    </w:p>
    <w:p>
      <w:r>
        <w:t xml:space="preserve">永续债 </w:t>
      </w:r>
    </w:p>
    <w:p>
      <w:r/>
    </w:p>
    <w:p>
      <w:r>
        <w:t xml:space="preserve">其他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 xml:space="preserve"> 1,140,931</w:t>
      </w:r>
    </w:p>
    <w:p>
      <w:r>
        <w:t xml:space="preserve">,429.90 </w:t>
      </w:r>
    </w:p>
    <w:p>
      <w:r/>
    </w:p>
    <w:p>
      <w:r>
        <w:t>664,989,</w:t>
      </w:r>
    </w:p>
    <w:p>
      <w:r>
        <w:t xml:space="preserve">647.28 </w:t>
      </w:r>
    </w:p>
    <w:p>
      <w:r/>
    </w:p>
    <w:p>
      <w:r>
        <w:t>1,357,66</w:t>
      </w:r>
    </w:p>
    <w:p>
      <w:r>
        <w:t xml:space="preserve">5,806.53 </w:t>
      </w:r>
    </w:p>
    <w:p>
      <w:r/>
    </w:p>
    <w:p>
      <w:r>
        <w:t>4,604,711</w:t>
      </w:r>
    </w:p>
    <w:p>
      <w:r>
        <w:t xml:space="preserve">,929.71 </w:t>
      </w:r>
    </w:p>
    <w:p>
      <w:r/>
    </w:p>
    <w:p>
      <w:r>
        <w:t xml:space="preserve">上期  </w:t>
      </w:r>
    </w:p>
    <w:p>
      <w:r/>
    </w:p>
    <w:p>
      <w:r>
        <w:t xml:space="preserve"> 1,140,931</w:t>
      </w:r>
    </w:p>
    <w:p>
      <w:r>
        <w:t xml:space="preserve">,429.90 </w:t>
      </w:r>
    </w:p>
    <w:p>
      <w:r>
        <w:t>43,979,48</w:t>
      </w:r>
    </w:p>
    <w:p>
      <w:r>
        <w:t xml:space="preserve">9.04 </w:t>
      </w:r>
    </w:p>
    <w:p>
      <w:r/>
    </w:p>
    <w:p>
      <w:r>
        <w:t>294,401,2</w:t>
      </w:r>
    </w:p>
    <w:p>
      <w:r>
        <w:t xml:space="preserve">83.70 </w:t>
      </w:r>
    </w:p>
    <w:p>
      <w:r/>
    </w:p>
    <w:p>
      <w:r>
        <w:t>294,401,2</w:t>
      </w:r>
    </w:p>
    <w:p>
      <w:r>
        <w:t>43,979,48</w:t>
      </w:r>
    </w:p>
    <w:p>
      <w:r>
        <w:t xml:space="preserve">83.70 </w:t>
      </w:r>
    </w:p>
    <w:p>
      <w:r>
        <w:t xml:space="preserve">9.04 </w:t>
      </w:r>
    </w:p>
    <w:p>
      <w:r>
        <w:t xml:space="preserve"> 38,033,53</w:t>
      </w:r>
    </w:p>
    <w:p>
      <w:r>
        <w:t xml:space="preserve">4.46 </w:t>
      </w:r>
    </w:p>
    <w:p>
      <w:r/>
    </w:p>
    <w:p>
      <w:r>
        <w:t xml:space="preserve"> 5,940,243</w:t>
      </w:r>
    </w:p>
    <w:p>
      <w:r>
        <w:t xml:space="preserve">.33 </w:t>
      </w:r>
    </w:p>
    <w:p>
      <w:r>
        <w:t xml:space="preserve">5,711.25 </w:t>
      </w:r>
    </w:p>
    <w:p>
      <w:r/>
    </w:p>
    <w:p>
      <w:r>
        <w:t>294,401,2</w:t>
      </w:r>
    </w:p>
    <w:p>
      <w:r>
        <w:t xml:space="preserve">83.70 </w:t>
      </w:r>
    </w:p>
    <w:p>
      <w:r/>
    </w:p>
    <w:p>
      <w:r>
        <w:t xml:space="preserve">88 / 203 </w:t>
      </w:r>
    </w:p>
    <w:p>
      <w:r/>
    </w:p>
    <w:p>
      <w:r>
        <w:t>664,989,</w:t>
      </w:r>
    </w:p>
    <w:p>
      <w:r>
        <w:t xml:space="preserve">647.28 </w:t>
      </w:r>
    </w:p>
    <w:p>
      <w:r>
        <w:t>80,740,8</w:t>
      </w:r>
    </w:p>
    <w:p>
      <w:r>
        <w:t xml:space="preserve">52.18 </w:t>
      </w:r>
    </w:p>
    <w:p>
      <w:r/>
    </w:p>
    <w:p>
      <w:r>
        <w:t>1,357,66</w:t>
      </w:r>
    </w:p>
    <w:p>
      <w:r>
        <w:t>4,604,711</w:t>
      </w:r>
    </w:p>
    <w:p>
      <w:r>
        <w:t xml:space="preserve">5,806.53 </w:t>
      </w:r>
    </w:p>
    <w:p>
      <w:r>
        <w:t xml:space="preserve">,929.71 </w:t>
      </w:r>
    </w:p>
    <w:p>
      <w:r>
        <w:t>247,940,</w:t>
      </w:r>
    </w:p>
    <w:p>
      <w:r>
        <w:t>683,437,2</w:t>
      </w:r>
    </w:p>
    <w:p>
      <w:r>
        <w:t xml:space="preserve">968.16 </w:t>
      </w:r>
    </w:p>
    <w:p>
      <w:r>
        <w:t xml:space="preserve">87.08 </w:t>
      </w:r>
    </w:p>
    <w:p>
      <w:r>
        <w:t>807,408,</w:t>
      </w:r>
    </w:p>
    <w:p>
      <w:r>
        <w:t>807,408,5</w:t>
      </w:r>
    </w:p>
    <w:p>
      <w:r>
        <w:t xml:space="preserve">521.76 </w:t>
      </w:r>
    </w:p>
    <w:p>
      <w:r>
        <w:t xml:space="preserve">21.76 </w:t>
      </w:r>
    </w:p>
    <w:p>
      <w:r>
        <w:t xml:space="preserve"> 354,755,4</w:t>
      </w:r>
    </w:p>
    <w:p>
      <w:r>
        <w:t xml:space="preserve">66.74 </w:t>
      </w:r>
    </w:p>
    <w:p>
      <w:r>
        <w:t xml:space="preserve"> 54,408,22</w:t>
      </w:r>
    </w:p>
    <w:p>
      <w:r>
        <w:t xml:space="preserve">8.46 </w:t>
      </w:r>
    </w:p>
    <w:p>
      <w:r/>
    </w:p>
    <w:p>
      <w:r>
        <w:t xml:space="preserve"> 5,940,243</w:t>
      </w:r>
    </w:p>
    <w:p>
      <w:r>
        <w:t xml:space="preserve">.33 </w:t>
      </w:r>
    </w:p>
    <w:p>
      <w:r>
        <w:t xml:space="preserve"> 294,406,9</w:t>
      </w:r>
    </w:p>
    <w:p>
      <w:r>
        <w:t xml:space="preserve">94.95 </w:t>
      </w:r>
    </w:p>
    <w:p>
      <w:r>
        <w:t>-478,726,</w:t>
      </w:r>
    </w:p>
    <w:p>
      <w:r>
        <w:t xml:space="preserve">701.42 </w:t>
      </w:r>
    </w:p>
    <w:p>
      <w:r/>
    </w:p>
    <w:p>
      <w:r>
        <w:t>-478,726,</w:t>
      </w:r>
    </w:p>
    <w:p>
      <w:r>
        <w:t xml:space="preserve">701.42 </w:t>
      </w:r>
    </w:p>
    <w:p>
      <w:r/>
    </w:p>
    <w:p>
      <w:r>
        <w:t>80,740,8</w:t>
      </w:r>
    </w:p>
    <w:p>
      <w:r>
        <w:t xml:space="preserve">52.18 </w:t>
      </w:r>
    </w:p>
    <w:p>
      <w:r>
        <w:t>80,740,8</w:t>
      </w:r>
    </w:p>
    <w:p>
      <w:r>
        <w:t xml:space="preserve">52.18 </w:t>
      </w:r>
    </w:p>
    <w:p>
      <w:r/>
    </w:p>
    <w:p>
      <w:r>
        <w:t>-559,467</w:t>
      </w:r>
    </w:p>
    <w:p>
      <w:r>
        <w:t xml:space="preserve">,553.60 </w:t>
      </w:r>
    </w:p>
    <w:p>
      <w:r>
        <w:t>-80,740,</w:t>
      </w:r>
    </w:p>
    <w:p>
      <w:r>
        <w:t xml:space="preserve">852.18 </w:t>
      </w:r>
    </w:p>
    <w:p>
      <w:r>
        <w:t>-478,726</w:t>
      </w:r>
    </w:p>
    <w:p>
      <w:r>
        <w:t xml:space="preserve">,701.42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1,457,499</w:t>
      </w:r>
    </w:p>
    <w:p>
      <w:r>
        <w:t xml:space="preserve">,740.00 </w:t>
      </w:r>
    </w:p>
    <w:p>
      <w:r/>
    </w:p>
    <w:p>
      <w:r>
        <w:t>294,401,2</w:t>
      </w:r>
    </w:p>
    <w:p>
      <w:r>
        <w:t xml:space="preserve">83.70 </w:t>
      </w:r>
    </w:p>
    <w:p>
      <w:r/>
    </w:p>
    <w:p>
      <w:r>
        <w:t>1,184,910</w:t>
      </w:r>
    </w:p>
    <w:p>
      <w:r>
        <w:t xml:space="preserve">,918.94 </w:t>
      </w:r>
    </w:p>
    <w:p>
      <w:r/>
    </w:p>
    <w:p>
      <w:r>
        <w:t>745,730,</w:t>
      </w:r>
    </w:p>
    <w:p>
      <w:r>
        <w:t xml:space="preserve">499.46 </w:t>
      </w:r>
    </w:p>
    <w:p>
      <w:r/>
    </w:p>
    <w:p>
      <w:r>
        <w:t>1,605,60</w:t>
      </w:r>
    </w:p>
    <w:p>
      <w:r>
        <w:t xml:space="preserve">6,774.69 </w:t>
      </w:r>
    </w:p>
    <w:p>
      <w:r/>
    </w:p>
    <w:p>
      <w:r>
        <w:t>5,288,149</w:t>
      </w:r>
    </w:p>
    <w:p>
      <w:r>
        <w:t xml:space="preserve">,216.79 </w:t>
      </w:r>
    </w:p>
    <w:p>
      <w:r/>
    </w:p>
    <w:p>
      <w:r>
        <w:t xml:space="preserve">法定代表人：刘述峰                             主管会计工作负责人：何自强                                      会计机构负责人：林道焕 </w:t>
      </w:r>
    </w:p>
    <w:p>
      <w:r/>
    </w:p>
    <w:p>
      <w:r>
        <w:t xml:space="preserve">89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p>
    <w:p>
      <w:r>
        <w:t xml:space="preserve">√适用  □不适用  </w:t>
      </w:r>
    </w:p>
    <w:p>
      <w:r/>
    </w:p>
    <w:p>
      <w:r>
        <w:t xml:space="preserve">公司基本情况 </w:t>
      </w:r>
    </w:p>
    <w:p>
      <w:r/>
    </w:p>
    <w:p>
      <w:r>
        <w:t>广东生益科技股份有限公司（以下简称“公司”）原为东莞生益敷铜板股份有限公司，于 1993</w:t>
      </w:r>
    </w:p>
    <w:p>
      <w:r/>
    </w:p>
    <w:p>
      <w:r>
        <w:t>年经广东省股份制试点联审小组、广东省经济体制改革委员会“粤股审（1993）15 号”文和广东</w:t>
      </w:r>
    </w:p>
    <w:p>
      <w:r/>
    </w:p>
    <w:p>
      <w:r>
        <w:t>省对外经济贸易委员会“粤经贸资批字（1993）0666 号”文批准成立，是在原中外合资美加伟华</w:t>
      </w:r>
    </w:p>
    <w:p>
      <w:r/>
    </w:p>
    <w:p>
      <w:r>
        <w:t>生益敷铜板有限公司基础上改组并采取定向募集方式设立的股份公司。公司原股本为 155,000,000</w:t>
      </w:r>
    </w:p>
    <w:p>
      <w:r/>
    </w:p>
    <w:p>
      <w:r>
        <w:t>股，经第三届股东大会决议和广东证券监督管理委员会“粤证监发字（1996）004 号”文批准送</w:t>
      </w:r>
    </w:p>
    <w:p>
      <w:r/>
    </w:p>
    <w:p>
      <w:r>
        <w:t>股及配股后，总股本增至 242,187,500 股。公司于 1998 年经中国证券监督管理委员会“证监发字</w:t>
      </w:r>
    </w:p>
    <w:p>
      <w:r/>
    </w:p>
    <w:p>
      <w:r>
        <w:t>（1998）238 号”文批准，采用“上网定价”方式发行社会公众股（A 股）8,500 万股，并于 2000</w:t>
      </w:r>
    </w:p>
    <w:p>
      <w:r/>
    </w:p>
    <w:p>
      <w:r>
        <w:t>年 2 月经国家外经贸部“【2000】外经贸资字第 126 号”文批准，更名为广东生益科技股份有限</w:t>
      </w:r>
    </w:p>
    <w:p>
      <w:r/>
    </w:p>
    <w:p>
      <w:r>
        <w:t>公司。公司于 2000 年 4 月根据股东大会决议进行送股和资本公积金转增股本以及 2002 年 5 月、</w:t>
      </w:r>
    </w:p>
    <w:p>
      <w:r/>
    </w:p>
    <w:p>
      <w:r>
        <w:t>2006 年 9 月根据股东大会决议进行送股后，总股本增至 957,023,438 股。2011 年 5 月，经公司 2010</w:t>
      </w:r>
    </w:p>
    <w:p>
      <w:r/>
    </w:p>
    <w:p>
      <w:r>
        <w:t>年第一次临时股东大会审议通过并由中国证券监督管理委员会“证监许可【2011】208 号”文核</w:t>
      </w:r>
    </w:p>
    <w:p>
      <w:r/>
    </w:p>
    <w:p>
      <w:r>
        <w:t>准，公司向特定对象非公开发行人民币普通股（ A 股） 137,606,016 股，发行后股本增加至</w:t>
      </w:r>
    </w:p>
    <w:p>
      <w:r/>
    </w:p>
    <w:p>
      <w:r>
        <w:t>1,094,629,454 股。2012 年 4 月，经公司 2011 年度股东大会决议通过以资本公积金转增股本</w:t>
      </w:r>
    </w:p>
    <w:p>
      <w:r/>
    </w:p>
    <w:p>
      <w:r>
        <w:t>328,388,836 股，总股本增至 1,423,018,290 股。2015 年度公司股票期权激励对象行权而增加股本</w:t>
      </w:r>
    </w:p>
    <w:p>
      <w:r/>
    </w:p>
    <w:p>
      <w:r>
        <w:t>14,535,595 股，公司总股本增至 1,437,553,885 股。2016 年度公司股票期权激励对象行权而增加股</w:t>
      </w:r>
    </w:p>
    <w:p>
      <w:r/>
    </w:p>
    <w:p>
      <w:r>
        <w:t>本 3,571,161 股，公司总股本增至 1,441,125,046 股。2017 年度公司股票期权激励对象行权而增加</w:t>
      </w:r>
    </w:p>
    <w:p>
      <w:r/>
    </w:p>
    <w:p>
      <w:r>
        <w:t>股本 16,374,694 股，公司总股本增至 1,457,499,740 股。2018 年度公司股票期权激励对象行权而增</w:t>
      </w:r>
    </w:p>
    <w:p>
      <w:r/>
    </w:p>
    <w:p>
      <w:r>
        <w:t>加股本 2,973,629 股，可转换债券转股 8,257 股，并于 2018 年 4 月，经公司 2017 年度股东大会审</w:t>
      </w:r>
    </w:p>
    <w:p>
      <w:r/>
    </w:p>
    <w:p>
      <w:r>
        <w:t>议通过以资本公积金转增股本 657,009,284 股，公司总股本增至 2,117,490,910 股。营业执照统一</w:t>
      </w:r>
    </w:p>
    <w:p>
      <w:r/>
    </w:p>
    <w:p>
      <w:r>
        <w:t xml:space="preserve">社会信用代码为 91441900618163186Q。 </w:t>
      </w:r>
    </w:p>
    <w:p>
      <w:r/>
    </w:p>
    <w:p>
      <w:r>
        <w:t xml:space="preserve">法定代表人：刘述峰 </w:t>
      </w:r>
    </w:p>
    <w:p>
      <w:r/>
    </w:p>
    <w:p>
      <w:r>
        <w:t xml:space="preserve">注册资本：人民币 2,117,490,910.00 元 </w:t>
      </w:r>
    </w:p>
    <w:p>
      <w:r/>
    </w:p>
    <w:p>
      <w:r>
        <w:t xml:space="preserve">公司住所：东莞市松山湖高新技术产业开发区工业西路 5 号 </w:t>
      </w:r>
    </w:p>
    <w:p>
      <w:r/>
    </w:p>
    <w:p>
      <w:r>
        <w:t xml:space="preserve">公司经营范围 </w:t>
      </w:r>
    </w:p>
    <w:p>
      <w:r/>
    </w:p>
    <w:p>
      <w:r>
        <w:t>设计、生产和销售覆铜板和粘结片、印制线路板、陶瓷电子元件、液晶产品、电子级玻璃布、环</w:t>
      </w:r>
    </w:p>
    <w:p>
      <w:r/>
    </w:p>
    <w:p>
      <w:r>
        <w:t>氧树脂、铜箔、电子用挠性材料、显示材料、封装材料、绝缘材料；自有房屋出租；从事非配额</w:t>
      </w:r>
    </w:p>
    <w:p>
      <w:r/>
    </w:p>
    <w:p>
      <w:r>
        <w:t>许可证管理、非专营商品的收购出口业务；提供产品服务、技术服务、咨询服务、加工服务和佣</w:t>
      </w:r>
    </w:p>
    <w:p>
      <w:r/>
    </w:p>
    <w:p>
      <w:r>
        <w:t xml:space="preserve">金代理（拍卖除外）。 </w:t>
      </w:r>
    </w:p>
    <w:p>
      <w:r/>
    </w:p>
    <w:p>
      <w:r>
        <w:t xml:space="preserve">90 / 203 </w:t>
      </w:r>
    </w:p>
    <w:p>
      <w:r/>
    </w:p>
    <w:p>
      <w:r>
        <w:t xml:space="preserve"> </w:t>
      </w:r>
    </w:p>
    <w:p>
      <w:r>
        <w:t xml:space="preserve">2018 年年度报告 </w:t>
      </w:r>
    </w:p>
    <w:p>
      <w:r/>
    </w:p>
    <w:p>
      <w:r>
        <w:t xml:space="preserve">公司基本组织架构 </w:t>
      </w:r>
    </w:p>
    <w:p>
      <w:r/>
    </w:p>
    <w:p>
      <w:r>
        <w:t>股东大会是公司的权力机构，董事会是股东大会的执行机构，总经理负责公司的日常经营管理工</w:t>
      </w:r>
    </w:p>
    <w:p>
      <w:r>
        <w:t>作，监事会是公司的内部监督机构。公司日常经营管理机构包含销售部、市场部、物流部、供应</w:t>
      </w:r>
    </w:p>
    <w:p>
      <w:r>
        <w:t>链管理部、生产总厂、软性材料部、财务部、董事会办公室、审计部、法务部、信息管理部、人</w:t>
      </w:r>
    </w:p>
    <w:p>
      <w:r>
        <w:t xml:space="preserve">力资源部、国家工程中心、技术中心、品质管理部、总务部等部门。 </w:t>
      </w:r>
    </w:p>
    <w:p>
      <w:r/>
    </w:p>
    <w:p>
      <w:r>
        <w:t xml:space="preserve">2. 合并财务报表范围 </w:t>
      </w:r>
    </w:p>
    <w:p>
      <w:r/>
    </w:p>
    <w:p>
      <w:r>
        <w:t xml:space="preserve">√适用  □不适用  </w:t>
      </w:r>
    </w:p>
    <w:p>
      <w:r>
        <w:t>公司本期纳入合并财务报表范围的共有陕西生益科技有限公司、苏州生益科技有限公司、生益科</w:t>
      </w:r>
    </w:p>
    <w:p>
      <w:r>
        <w:t>技（香港）有限公司、生益电子股份有限公司、东莞生益资本投资有限公司、江苏生益特种材料</w:t>
      </w:r>
    </w:p>
    <w:p>
      <w:r>
        <w:t>有限公司、江西生益科技有限公司及东莞生益房地产开发有限公司 8 家子公司，详见本附注“九、</w:t>
      </w:r>
    </w:p>
    <w:p>
      <w:r>
        <w:t>1 在子公司的权益”。公司本期投资新设全资子公司东莞生益房地产开发有限公司，其自成立之</w:t>
      </w:r>
    </w:p>
    <w:p>
      <w:r>
        <w:t xml:space="preserve">日起纳入合并范围，具体情况见本附注“八、合并范围的变更”。 </w:t>
      </w:r>
    </w:p>
    <w:p>
      <w:r/>
    </w:p>
    <w:p>
      <w:r>
        <w:t xml:space="preserve">四、 财务报表的编制基础 </w:t>
      </w:r>
    </w:p>
    <w:p>
      <w:r/>
    </w:p>
    <w:p>
      <w:r>
        <w:t xml:space="preserve">1. 编制基础 </w:t>
      </w:r>
    </w:p>
    <w:p>
      <w:r/>
    </w:p>
    <w:p>
      <w:r>
        <w:t xml:space="preserve">本公司财务报表以持续经营为编制基础。 </w:t>
      </w:r>
    </w:p>
    <w:p>
      <w:r/>
    </w:p>
    <w:p>
      <w:r>
        <w:t xml:space="preserve">2. 持续经营 </w:t>
      </w:r>
    </w:p>
    <w:p>
      <w:r/>
    </w:p>
    <w:p>
      <w:r>
        <w:t xml:space="preserve">√适用  □不适用  </w:t>
      </w:r>
    </w:p>
    <w:p>
      <w:r>
        <w:t xml:space="preserve">公司自本报告期末至少 12 个月内具备持续经营能力，无影响持续经营能力的重大事项。 </w:t>
      </w:r>
    </w:p>
    <w:p>
      <w:r/>
    </w:p>
    <w:p>
      <w:r>
        <w:t xml:space="preserve">五、 重要会计政策及会计估计 </w:t>
      </w:r>
    </w:p>
    <w:p>
      <w:r/>
    </w:p>
    <w:p>
      <w:r>
        <w:t xml:space="preserve">具体会计政策和会计估计提示： </w:t>
      </w:r>
    </w:p>
    <w:p>
      <w:r>
        <w:t xml:space="preserve">√适用 □不适用  </w:t>
      </w:r>
    </w:p>
    <w:p>
      <w:r>
        <w:t xml:space="preserve">详见本附注 33.重要会计政策和会计估计的变更。 </w:t>
      </w:r>
    </w:p>
    <w:p>
      <w:r/>
    </w:p>
    <w:p>
      <w:r>
        <w:t xml:space="preserve">1. 遵循企业会计准则的声明 </w:t>
      </w:r>
    </w:p>
    <w:p>
      <w:r/>
    </w:p>
    <w:p>
      <w:r>
        <w:t>本公司所编制的财务报表符合企业会计准则的要求，真实、完整地反映了公司的财务状况、经营</w:t>
      </w:r>
    </w:p>
    <w:p>
      <w:r>
        <w:t xml:space="preserve">成果、股东权益变动和现金流量等有关信息。 </w:t>
      </w:r>
    </w:p>
    <w:p>
      <w:r/>
    </w:p>
    <w:p>
      <w:r>
        <w:t xml:space="preserve">2. 会计期间 </w:t>
      </w:r>
    </w:p>
    <w:p>
      <w:r/>
    </w:p>
    <w:p>
      <w:r>
        <w:t xml:space="preserve">本公司会计年度自公历 1 月 1 日起至 12 月 31 日止。 </w:t>
      </w:r>
    </w:p>
    <w:p>
      <w:r/>
    </w:p>
    <w:p>
      <w:r>
        <w:t xml:space="preserve">3. 营业周期 </w:t>
      </w:r>
    </w:p>
    <w:p>
      <w:r/>
    </w:p>
    <w:p>
      <w:r>
        <w:t xml:space="preserve">√适用  □不适用  </w:t>
      </w:r>
    </w:p>
    <w:p>
      <w:r>
        <w:t>正常营业周期是指公司从购买用于加工的资产起至实现现金或现金等价物的期间。公司以 12 个月</w:t>
      </w:r>
    </w:p>
    <w:p>
      <w:r>
        <w:t xml:space="preserve">作为一个营业周期，并以其作为资产和负债的流动性划分标准。 </w:t>
      </w:r>
    </w:p>
    <w:p>
      <w:r/>
    </w:p>
    <w:p>
      <w:r>
        <w:t xml:space="preserve">91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记账本位币 </w:t>
      </w:r>
    </w:p>
    <w:p>
      <w:r/>
    </w:p>
    <w:p>
      <w:r>
        <w:t xml:space="preserve">本公司的记账本位币为人民币。 </w:t>
      </w:r>
    </w:p>
    <w:p>
      <w:r/>
    </w:p>
    <w:p>
      <w:r>
        <w:t xml:space="preserve">5. 同一控制下和非同一控制下企业合并的会计处理方法 </w:t>
      </w:r>
    </w:p>
    <w:p>
      <w:r/>
    </w:p>
    <w:p>
      <w:r>
        <w:t xml:space="preserve">√适用  □不适用  </w:t>
      </w:r>
    </w:p>
    <w:p>
      <w:r/>
    </w:p>
    <w:p>
      <w:r>
        <w:t>企业合并，是指将两个或两个以上单独的企业合并形成一个报告主体的交易或事项。企业合并分</w:t>
      </w:r>
    </w:p>
    <w:p>
      <w:r/>
    </w:p>
    <w:p>
      <w:r>
        <w:t xml:space="preserve">为同一控制下企业合并和非同一控制下企业合并。 </w:t>
      </w:r>
    </w:p>
    <w:p>
      <w:r/>
    </w:p>
    <w:p>
      <w:r>
        <w:t xml:space="preserve">——同一控制下企业合并 </w:t>
      </w:r>
    </w:p>
    <w:p>
      <w:r/>
    </w:p>
    <w:p>
      <w:r>
        <w:t>参与合并的各方在合并前后均受同一方或相同的多方最终控制且该控制并非暂时性的，为同一控</w:t>
      </w:r>
    </w:p>
    <w:p>
      <w:r/>
    </w:p>
    <w:p>
      <w:r>
        <w:t>制下企业合并。同一控制下的企业合并，在合并日取得对其他参与合并企业控制权的一方为合并</w:t>
      </w:r>
    </w:p>
    <w:p>
      <w:r/>
    </w:p>
    <w:p>
      <w:r>
        <w:t xml:space="preserve">方，参与合并的其他企业为被合并方。合并日为合并方实际取得对被合并方控制权的日期。 </w:t>
      </w:r>
    </w:p>
    <w:p>
      <w:r/>
    </w:p>
    <w:p>
      <w:r>
        <w:t>合并方在企业合并中取得的资产和负债，按取得被合并方所有者权益在最终控制方合并财务报表</w:t>
      </w:r>
    </w:p>
    <w:p>
      <w:r/>
    </w:p>
    <w:p>
      <w:r>
        <w:t>中的账面价值的份额计量。合并方取得的净资产账面价值与支付的合并对价账面价值（或发行股</w:t>
      </w:r>
    </w:p>
    <w:p>
      <w:r/>
    </w:p>
    <w:p>
      <w:r>
        <w:t>份面值总额）的差额，调整资本公积（股本溢价），资本公积（股本溢价）不足以冲减的，调整</w:t>
      </w:r>
    </w:p>
    <w:p>
      <w:r/>
    </w:p>
    <w:p>
      <w:r>
        <w:t xml:space="preserve">留存收益。合并方为进行企业合并发生的各项直接费用，于发生时计入当期损益。 </w:t>
      </w:r>
    </w:p>
    <w:p>
      <w:r/>
    </w:p>
    <w:p>
      <w:r>
        <w:t xml:space="preserve">——非同一控制下企业合并 </w:t>
      </w:r>
    </w:p>
    <w:p>
      <w:r/>
    </w:p>
    <w:p>
      <w:r>
        <w:t>参与合并的各方在合并前后不受同一方或相同的多方最终控制的，为非同一控制下企业合并。非</w:t>
      </w:r>
    </w:p>
    <w:p>
      <w:r/>
    </w:p>
    <w:p>
      <w:r>
        <w:t>同一控制下的企业合并，在购买日取得对其他参与合并企业控制权的一方为购买方，参与合并的</w:t>
      </w:r>
    </w:p>
    <w:p>
      <w:r/>
    </w:p>
    <w:p>
      <w:r>
        <w:t xml:space="preserve">其他企业为被购买方。购买日，是指购买方实际取得对被购买方控制权的日期。 </w:t>
      </w:r>
    </w:p>
    <w:p>
      <w:r/>
    </w:p>
    <w:p>
      <w:r>
        <w:t>非同一控制下的企业合并中，购买方为企业合并发生的审计、法律服务、评估咨询等中介费用以</w:t>
      </w:r>
    </w:p>
    <w:p>
      <w:r/>
    </w:p>
    <w:p>
      <w:r>
        <w:t>及其他相关管理费用，于发生时计入当期损益；购买方作为合并对价发行的权益性证券或债务性</w:t>
      </w:r>
    </w:p>
    <w:p>
      <w:r/>
    </w:p>
    <w:p>
      <w:r>
        <w:t>证券的交易费用，计入权益性证券或债务性证券的初始确认金额。付出资产的公允价值与其账面</w:t>
      </w:r>
    </w:p>
    <w:p>
      <w:r/>
    </w:p>
    <w:p>
      <w:r>
        <w:t xml:space="preserve">价值的差额，计入当期损益。 </w:t>
      </w:r>
    </w:p>
    <w:p>
      <w:r>
        <w:t>购买方发生的合并成本及在合并中取得的可辨认净资产按购买日的公允价值计量。合并成本大于</w:t>
      </w:r>
    </w:p>
    <w:p>
      <w:r>
        <w:t>合并中取得的被购买方于购买日可辨认净资产公允价值份额的差额，确认为商誉。合并成本小于</w:t>
      </w:r>
    </w:p>
    <w:p>
      <w:r>
        <w:t>合并中取得的被购买方可辨认净资产公允价值份额的，首先对取得的被购买方各项可辨认资产、</w:t>
      </w:r>
    </w:p>
    <w:p>
      <w:r>
        <w:t>负债及或有负债的公允价值以及合并成本的计量进行复核，复核后合并成本仍小于合并中取得的</w:t>
      </w:r>
    </w:p>
    <w:p>
      <w:r>
        <w:t>被购买方可辨认净资产公允价值份额的，其差额计入当期损益。企业合并发生当期的期末，因合</w:t>
      </w:r>
    </w:p>
    <w:p>
      <w:r>
        <w:t>并中取得的各项可辨认资产、负债及或有负债的公允价值或企业合并成本只能暂时确定的，购买</w:t>
      </w:r>
    </w:p>
    <w:p>
      <w:r>
        <w:t>方以所确定的暂时价值为基础对企业合并进行确认和计量。购买日后 12 个月内对确认的暂时价值</w:t>
      </w:r>
    </w:p>
    <w:p>
      <w:r>
        <w:t xml:space="preserve">进行调整的，视为在购买日确认和计量。 </w:t>
      </w:r>
    </w:p>
    <w:p>
      <w:r/>
    </w:p>
    <w:p>
      <w:r>
        <w:t xml:space="preserve">6. 合并财务报表的编制方法 </w:t>
      </w:r>
    </w:p>
    <w:p>
      <w:r/>
    </w:p>
    <w:p>
      <w:r>
        <w:t xml:space="preserve">√适用  □不适用  </w:t>
      </w:r>
    </w:p>
    <w:p>
      <w:r/>
    </w:p>
    <w:p>
      <w:r>
        <w:t xml:space="preserve">——合并财务报表范围的确定 </w:t>
      </w:r>
    </w:p>
    <w:p>
      <w:r/>
    </w:p>
    <w:p>
      <w:r>
        <w:t xml:space="preserve">92 / 203 </w:t>
      </w:r>
    </w:p>
    <w:p>
      <w:r/>
    </w:p>
    <w:p>
      <w:r>
        <w:t xml:space="preserve"> </w:t>
      </w:r>
    </w:p>
    <w:p>
      <w:r>
        <w:t xml:space="preserve"> </w:t>
      </w:r>
    </w:p>
    <w:p>
      <w:r>
        <w:t xml:space="preserve"> </w:t>
      </w:r>
    </w:p>
    <w:p>
      <w:r>
        <w:t xml:space="preserve">2018 年年度报告 </w:t>
      </w:r>
    </w:p>
    <w:p>
      <w:r/>
    </w:p>
    <w:p>
      <w:r>
        <w:t>合并财务报表的合并范围以控制为基础予以确定。控制是指公司拥有对被投资方的权力，通过参</w:t>
      </w:r>
    </w:p>
    <w:p>
      <w:r/>
    </w:p>
    <w:p>
      <w:r>
        <w:t>与被投资方的相关活动而享有可变回报，并且有能力运用对被投资方的权力影响该回报金额。合</w:t>
      </w:r>
    </w:p>
    <w:p>
      <w:r/>
    </w:p>
    <w:p>
      <w:r>
        <w:t>并财务报表的合并范围包括本公司及全部子公司。子公司，是指被本公司控制的企业或主体。子</w:t>
      </w:r>
    </w:p>
    <w:p>
      <w:r/>
    </w:p>
    <w:p>
      <w:r>
        <w:t xml:space="preserve">公司的经营成果、财务状况和现金流量由控制开始日起至控制结束日止包含于合并财务报表中。 </w:t>
      </w:r>
    </w:p>
    <w:p>
      <w:r/>
    </w:p>
    <w:p>
      <w:r>
        <w:t xml:space="preserve">——合并财务报表编制的方法 </w:t>
      </w:r>
    </w:p>
    <w:p>
      <w:r/>
    </w:p>
    <w:p>
      <w:r>
        <w:t>本公司通过同一控制下企业合并取得的子公司，无论该项企业合并发生在报告期的任一时点，在</w:t>
      </w:r>
    </w:p>
    <w:p>
      <w:r/>
    </w:p>
    <w:p>
      <w:r>
        <w:t>编制合并当期财务报表时，视同被合并子公司在本公司最终控制方对其实施控制时即纳入合并范</w:t>
      </w:r>
    </w:p>
    <w:p>
      <w:r/>
    </w:p>
    <w:p>
      <w:r>
        <w:t xml:space="preserve">围，并对合并财务报表的期初余额以及前期比较报表进行相应调整。 </w:t>
      </w:r>
    </w:p>
    <w:p>
      <w:r/>
    </w:p>
    <w:p>
      <w:r>
        <w:t>本公司通过非同一控制下企业合并取得的子公司，在编制合并当期财务报表时，以购买日确定的</w:t>
      </w:r>
    </w:p>
    <w:p>
      <w:r/>
    </w:p>
    <w:p>
      <w:r>
        <w:t>各项可辨认资产、负债的公允价值为基础对子公司的财务报表进行调整，并自购买日起将被合并</w:t>
      </w:r>
    </w:p>
    <w:p>
      <w:r/>
    </w:p>
    <w:p>
      <w:r>
        <w:t xml:space="preserve">子公司纳入合并范围。 </w:t>
      </w:r>
    </w:p>
    <w:p>
      <w:r/>
    </w:p>
    <w:p>
      <w:r>
        <w:t>子公司所采用的会计期间或会计政策与本公司不一致时，在编制合并财务报表时按本公司的会计</w:t>
      </w:r>
    </w:p>
    <w:p>
      <w:r/>
    </w:p>
    <w:p>
      <w:r>
        <w:t>期间或会计政策对子公司的财务报表进行必要的调整。合并范围内企业之间所有重大交易产生的</w:t>
      </w:r>
    </w:p>
    <w:p>
      <w:r/>
    </w:p>
    <w:p>
      <w:r>
        <w:t>资产、负债、权益、收入、费用和现金流量在编制合并财务报表时予以抵消。内部交易表明相关</w:t>
      </w:r>
    </w:p>
    <w:p>
      <w:r/>
    </w:p>
    <w:p>
      <w:r>
        <w:t>资产发生减值损失的，应当全额确认该部分损失。子公司少数股东应占的权益、损益和综合收益</w:t>
      </w:r>
    </w:p>
    <w:p>
      <w:r/>
    </w:p>
    <w:p>
      <w:r>
        <w:t xml:space="preserve">分别在合并资产负债表中股东权益项目中和合并利润表中净利润项目及综合收益总额后单独列示。 </w:t>
      </w:r>
    </w:p>
    <w:p>
      <w:r>
        <w:t>如果子公司少数股东分担的当期亏损超过了少数股东在该子公司期初所有者权益中所享有的份额</w:t>
      </w:r>
    </w:p>
    <w:p>
      <w:r>
        <w:t xml:space="preserve">的，其余额仍冲减少数股东权益。 </w:t>
      </w:r>
    </w:p>
    <w:p>
      <w:r/>
    </w:p>
    <w:p>
      <w:r>
        <w:t xml:space="preserve">7. 合营安排分类及共同经营会计处理方法 </w:t>
      </w:r>
    </w:p>
    <w:p>
      <w:r/>
    </w:p>
    <w:p>
      <w:r>
        <w:t xml:space="preserve">□适用  √不适用  </w:t>
      </w:r>
    </w:p>
    <w:p>
      <w:r/>
    </w:p>
    <w:p>
      <w:r>
        <w:t xml:space="preserve">8. 现金及现金等价物的确定标准 </w:t>
      </w:r>
    </w:p>
    <w:p>
      <w:r/>
    </w:p>
    <w:p>
      <w:r>
        <w:t>现金等价物是指企业持有的期限短（一般指从购买日起三个月内到期）、流动性强、易于转换为</w:t>
      </w:r>
    </w:p>
    <w:p>
      <w:r>
        <w:t xml:space="preserve">已知金额现金、价值变动风险很小的投资。 </w:t>
      </w:r>
    </w:p>
    <w:p>
      <w:r/>
    </w:p>
    <w:p>
      <w:r>
        <w:t xml:space="preserve">9. 外币业务和外币报表折算 </w:t>
      </w:r>
    </w:p>
    <w:p>
      <w:r/>
    </w:p>
    <w:p>
      <w:r>
        <w:t xml:space="preserve">√适用  □不适用  </w:t>
      </w:r>
    </w:p>
    <w:p>
      <w:r/>
    </w:p>
    <w:p>
      <w:r>
        <w:t xml:space="preserve">——外币业务 </w:t>
      </w:r>
    </w:p>
    <w:p>
      <w:r/>
    </w:p>
    <w:p>
      <w:r>
        <w:t>公司外币业务采用按照系统合理的方法确定的、与交易发生日即期汇率近似的汇率作为折算汇率</w:t>
      </w:r>
    </w:p>
    <w:p>
      <w:r/>
    </w:p>
    <w:p>
      <w:r>
        <w:t>折合成人民币记账；在资产负债表日，对外币货币性项目，采用资产负债表日即期汇率折算。因</w:t>
      </w:r>
    </w:p>
    <w:p>
      <w:r/>
    </w:p>
    <w:p>
      <w:r>
        <w:t>资产负债表日即期汇率与初始确认时或前一资产负债日即期汇率不同而产生的汇兑差额，除为购</w:t>
      </w:r>
    </w:p>
    <w:p>
      <w:r/>
    </w:p>
    <w:p>
      <w:r>
        <w:t>建或生产符合资本化条件的资产而借入的外币专门借款产生的汇兑损益按资本化原则处理外，均</w:t>
      </w:r>
    </w:p>
    <w:p>
      <w:r/>
    </w:p>
    <w:p>
      <w:r>
        <w:t xml:space="preserve">计入当期损益；对以历史成本计量的外币非货币性项目仍以交易发生日的即期汇率折算。 </w:t>
      </w:r>
    </w:p>
    <w:p>
      <w:r/>
    </w:p>
    <w:p>
      <w:r>
        <w:t xml:space="preserve">——外币财务报表的折算 </w:t>
      </w:r>
    </w:p>
    <w:p>
      <w:r/>
    </w:p>
    <w:p>
      <w:r>
        <w:t xml:space="preserve">93 / 203 </w:t>
      </w:r>
    </w:p>
    <w:p>
      <w:r/>
    </w:p>
    <w:p>
      <w:r>
        <w:t xml:space="preserve"> </w:t>
      </w:r>
    </w:p>
    <w:p>
      <w:r>
        <w:t xml:space="preserve"> </w:t>
      </w:r>
    </w:p>
    <w:p>
      <w:r>
        <w:t xml:space="preserve"> </w:t>
      </w:r>
    </w:p>
    <w:p>
      <w:r>
        <w:t xml:space="preserve"> </w:t>
      </w:r>
    </w:p>
    <w:p>
      <w:r>
        <w:t xml:space="preserve">2018 年年度报告 </w:t>
      </w:r>
    </w:p>
    <w:p>
      <w:r/>
    </w:p>
    <w:p>
      <w:r>
        <w:t>外币资产负债表中的资产和负债项目，采用资产负债表日的即期汇率折算，股东权益项目除“未</w:t>
      </w:r>
    </w:p>
    <w:p>
      <w:r>
        <w:t>分配利润”外，其他项目采用发生时的即期汇率折算。利润表中的收入与费用项目，采用交易发</w:t>
      </w:r>
    </w:p>
    <w:p>
      <w:r>
        <w:t>生日的即期汇率折算。上述折算产生的外币报表折算差额，在其他综合收益科目下列示。实质上</w:t>
      </w:r>
    </w:p>
    <w:p>
      <w:r>
        <w:t>构成对境外经营净投资的外币货币性项目，因汇率变动而产生的汇兑差额，在编制合并财务报表</w:t>
      </w:r>
    </w:p>
    <w:p>
      <w:r>
        <w:t>时，在合并资产负债表中所有者权益项目下“其他综合收益”项目列示。处臵境外经营时，与该</w:t>
      </w:r>
    </w:p>
    <w:p>
      <w:r>
        <w:t>境外经营有关的外币报表折算差额，按比例转入处臵当期损益。外币现金流量采用现金流量发生</w:t>
      </w:r>
    </w:p>
    <w:p>
      <w:r>
        <w:t xml:space="preserve">日的即期汇率。汇率变动对现金的影响额，在现金流量表中单独列示。 </w:t>
      </w:r>
    </w:p>
    <w:p>
      <w:r/>
    </w:p>
    <w:p>
      <w:r>
        <w:t xml:space="preserve">10. 金融工具 </w:t>
      </w:r>
    </w:p>
    <w:p>
      <w:r/>
    </w:p>
    <w:p>
      <w:r>
        <w:t xml:space="preserve">√适用  □不适用  </w:t>
      </w:r>
    </w:p>
    <w:p>
      <w:r/>
    </w:p>
    <w:p>
      <w:r>
        <w:t xml:space="preserve">金融资产的分类、确认和计量 </w:t>
      </w:r>
    </w:p>
    <w:p>
      <w:r/>
    </w:p>
    <w:p>
      <w:r>
        <w:t>——公司在金融资产初始确认时将其划分为以下四类：以公允价值计量且其变动计入当期损益的</w:t>
      </w:r>
    </w:p>
    <w:p>
      <w:r/>
    </w:p>
    <w:p>
      <w:r>
        <w:t>金融资产、贷款和应收款项、持有至到期投资、可供出售金融资产。金融资产初始确认时按公允</w:t>
      </w:r>
    </w:p>
    <w:p>
      <w:r/>
    </w:p>
    <w:p>
      <w:r>
        <w:t>价值计量。对于以公允价值计量且其变动计入当期损益的金融资产，相关交易费用直接计入当期</w:t>
      </w:r>
    </w:p>
    <w:p>
      <w:r/>
    </w:p>
    <w:p>
      <w:r>
        <w:t xml:space="preserve">损益，对于其他类别的金融资产，相关交易费用计入初始确认金额。 </w:t>
      </w:r>
    </w:p>
    <w:p>
      <w:r/>
    </w:p>
    <w:p>
      <w:r>
        <w:t>——以公允价值计量且其变动计入当期损益的金融资产是指持有的主要目的为短期内出售的金融</w:t>
      </w:r>
    </w:p>
    <w:p>
      <w:r/>
    </w:p>
    <w:p>
      <w:r>
        <w:t>资产，包括交易性金融资产，或是初始确认时就被管理层指定为以公允价值计量且其变动计入当</w:t>
      </w:r>
    </w:p>
    <w:p>
      <w:r/>
    </w:p>
    <w:p>
      <w:r>
        <w:t>期损益的金融资产。 以公允价值计量且其变动计入当期损益的金融资产按公允价值进行后续计量，</w:t>
      </w:r>
    </w:p>
    <w:p>
      <w:r/>
    </w:p>
    <w:p>
      <w:r>
        <w:t>持有期间将取得的利息或现金股利确认为投资收益，期末将公允价值变动形成的利得或损失计入</w:t>
      </w:r>
    </w:p>
    <w:p>
      <w:r/>
    </w:p>
    <w:p>
      <w:r>
        <w:t>当期损益。处臵时，其公允价值与初始入账金额之间的差额确认为投资收益，同时调整公允价值</w:t>
      </w:r>
    </w:p>
    <w:p>
      <w:r/>
    </w:p>
    <w:p>
      <w:r>
        <w:t xml:space="preserve">变动损益。 </w:t>
      </w:r>
    </w:p>
    <w:p>
      <w:r/>
    </w:p>
    <w:p>
      <w:r>
        <w:t>——贷款和应收款项：公司将在活跃市场中没有报价、回收金额固定或可确定的非衍生金融资产</w:t>
      </w:r>
    </w:p>
    <w:p>
      <w:r/>
    </w:p>
    <w:p>
      <w:r>
        <w:t>划分为贷款和应收款项。贷款和应收款项按实际利率法，以摊余成本进行后续计量，在终止确认、</w:t>
      </w:r>
    </w:p>
    <w:p>
      <w:r/>
    </w:p>
    <w:p>
      <w:r>
        <w:t xml:space="preserve">发生减值或摊销时产生的利得或损失，计入当期损益。 </w:t>
      </w:r>
    </w:p>
    <w:p>
      <w:r/>
    </w:p>
    <w:p>
      <w:r>
        <w:t>——持有至到期投资：公司将管理层有明确意图并有能力持有至到期，到期日固定、回收金额固</w:t>
      </w:r>
    </w:p>
    <w:p>
      <w:r/>
    </w:p>
    <w:p>
      <w:r>
        <w:t>定或可确定的非衍生金融资产划分为持有至到期投资。持有至到期投资按实际利率法，以摊余成</w:t>
      </w:r>
    </w:p>
    <w:p>
      <w:r/>
    </w:p>
    <w:p>
      <w:r>
        <w:t xml:space="preserve">本进行后续计量，在终止确认、发生减值或摊销时产生的利得或损失，计入当期损益。 </w:t>
      </w:r>
    </w:p>
    <w:p>
      <w:r/>
    </w:p>
    <w:p>
      <w:r>
        <w:t>——可供出售金融资产：公司可供出售金融资产指初始确认时即被指定为可供出售的非衍生金融</w:t>
      </w:r>
    </w:p>
    <w:p>
      <w:r/>
    </w:p>
    <w:p>
      <w:r>
        <w:t>资产，以及除贷款和应收款项、持有至到期投资、交易性金融资产以外的非衍生金融资产。可供</w:t>
      </w:r>
    </w:p>
    <w:p>
      <w:r/>
    </w:p>
    <w:p>
      <w:r>
        <w:t>出售金融资产按公允价值进行后续计量，持有期间将取得的利息或现金股利确认为投资收益，期</w:t>
      </w:r>
    </w:p>
    <w:p>
      <w:r/>
    </w:p>
    <w:p>
      <w:r>
        <w:t>末将公允价值变动形成的利得或损失直接计入所有者权益，直到该金融资产终止确认或发生减值</w:t>
      </w:r>
    </w:p>
    <w:p>
      <w:r/>
    </w:p>
    <w:p>
      <w:r>
        <w:t xml:space="preserve">时再转出，计入当期损益。 </w:t>
      </w:r>
    </w:p>
    <w:p>
      <w:r/>
    </w:p>
    <w:p>
      <w:r>
        <w:t xml:space="preserve">金融负债的分类、确认和计量 </w:t>
      </w:r>
    </w:p>
    <w:p>
      <w:r/>
    </w:p>
    <w:p>
      <w:r>
        <w:t>——公司在金融负债初始确认时将其划分为以下两类：以公允价值计量且其变动计入当期损益的</w:t>
      </w:r>
    </w:p>
    <w:p>
      <w:r/>
    </w:p>
    <w:p>
      <w:r>
        <w:t>金融负债、其他金融负债。金融负债初始确认时按公允价值计量。对于以公允价值计量且其变动</w:t>
      </w:r>
    </w:p>
    <w:p>
      <w:r/>
    </w:p>
    <w:p>
      <w:r>
        <w:t xml:space="preserve">94 / 203 </w:t>
      </w:r>
    </w:p>
    <w:p>
      <w:r/>
    </w:p>
    <w:p>
      <w:r>
        <w:t xml:space="preserve"> </w:t>
      </w:r>
    </w:p>
    <w:p>
      <w:r>
        <w:t xml:space="preserve"> </w:t>
      </w:r>
    </w:p>
    <w:p>
      <w:r>
        <w:t xml:space="preserve">2018 年年度报告 </w:t>
      </w:r>
    </w:p>
    <w:p>
      <w:r/>
    </w:p>
    <w:p>
      <w:r>
        <w:t>计入当期损益的金融负债，相关交易费用直接计入当期损益；对于其他金融负债，相关交易费用</w:t>
      </w:r>
    </w:p>
    <w:p>
      <w:r/>
    </w:p>
    <w:p>
      <w:r>
        <w:t xml:space="preserve">计入初始确认金额。  </w:t>
      </w:r>
    </w:p>
    <w:p>
      <w:r/>
    </w:p>
    <w:p>
      <w:r>
        <w:t>——以公允价值计量且其变动计入当期损益的金融负债，包括交易性金融负债和初始确认时指定</w:t>
      </w:r>
    </w:p>
    <w:p>
      <w:r/>
    </w:p>
    <w:p>
      <w:r>
        <w:t>为以公允价值计量且其变动计入当期损益的金融负债，按照公允价值进行后续计量，公允价值变</w:t>
      </w:r>
    </w:p>
    <w:p>
      <w:r/>
    </w:p>
    <w:p>
      <w:r>
        <w:t xml:space="preserve">动形成的利得或损失，计入当期损益。 </w:t>
      </w:r>
    </w:p>
    <w:p>
      <w:r/>
    </w:p>
    <w:p>
      <w:r>
        <w:t>——其他金融负债：其他金融负债按实际利率法，以摊余成本进行后续计量，在终止确认或摊销</w:t>
      </w:r>
    </w:p>
    <w:p>
      <w:r/>
    </w:p>
    <w:p>
      <w:r>
        <w:t xml:space="preserve">时产生的利得或损失，计入当期损益。 </w:t>
      </w:r>
    </w:p>
    <w:p>
      <w:r/>
    </w:p>
    <w:p>
      <w:r>
        <w:t xml:space="preserve">金融负债终止确认条件 </w:t>
      </w:r>
    </w:p>
    <w:p>
      <w:r/>
    </w:p>
    <w:p>
      <w:r>
        <w:t>金融负债的现时义务全部或部分已经解除的，则终止确认该金融负债或其一部分；公司若与债权</w:t>
      </w:r>
    </w:p>
    <w:p>
      <w:r/>
    </w:p>
    <w:p>
      <w:r>
        <w:t>人签定协议，以承担新金融负债方式替换现存金融负债，且新金融负债与现存金融负债的合同条</w:t>
      </w:r>
    </w:p>
    <w:p>
      <w:r/>
    </w:p>
    <w:p>
      <w:r>
        <w:t>款实质上不同的，则终止确认现存金融负债，并同时确认新金融负债。对现存金融负债全部或部</w:t>
      </w:r>
    </w:p>
    <w:p>
      <w:r/>
    </w:p>
    <w:p>
      <w:r>
        <w:t>分合同条款作出实质性修改的，则终止确认现存金融负债或其一部分，同时将修改条款后的金融</w:t>
      </w:r>
    </w:p>
    <w:p>
      <w:r/>
    </w:p>
    <w:p>
      <w:r>
        <w:t xml:space="preserve">负债确认为一项新金融负债。 </w:t>
      </w:r>
    </w:p>
    <w:p>
      <w:r/>
    </w:p>
    <w:p>
      <w:r>
        <w:t>金融负债全部或部分终止确认时，终止确认的金融负债账面价值与支付对价（包括转出的非现金</w:t>
      </w:r>
    </w:p>
    <w:p>
      <w:r/>
    </w:p>
    <w:p>
      <w:r>
        <w:t xml:space="preserve">资产或承担的新金融负债）之间的差额，计入当期损益。 </w:t>
      </w:r>
    </w:p>
    <w:p>
      <w:r/>
    </w:p>
    <w:p>
      <w:r>
        <w:t>公司若回购部分金融负债的，在回购日按照继续确认部分与终止确认部分的相对公允价值，将该</w:t>
      </w:r>
    </w:p>
    <w:p>
      <w:r/>
    </w:p>
    <w:p>
      <w:r>
        <w:t>金融负债整体的账面价值进行分配。分配给终止确认部分的账面价值与支付的对价（包括转出的</w:t>
      </w:r>
    </w:p>
    <w:p>
      <w:r/>
    </w:p>
    <w:p>
      <w:r>
        <w:t xml:space="preserve">非现金资产或承担的新金融负债）之间的差额，计入当期损益。 </w:t>
      </w:r>
    </w:p>
    <w:p>
      <w:r/>
    </w:p>
    <w:p>
      <w:r>
        <w:t xml:space="preserve">金融资产转移的确认依据和计量方法 </w:t>
      </w:r>
    </w:p>
    <w:p>
      <w:r/>
    </w:p>
    <w:p>
      <w:r>
        <w:t>公司已将金融资产所有权上几乎所有的风险和报酬转移给了转入方的，终止确认该金融资产；保</w:t>
      </w:r>
    </w:p>
    <w:p>
      <w:r/>
    </w:p>
    <w:p>
      <w:r>
        <w:t>留了金融资产所有权上几乎所有的风险和报酬的，继续确认所转移的金融资产，并将收到的对价</w:t>
      </w:r>
    </w:p>
    <w:p>
      <w:r/>
    </w:p>
    <w:p>
      <w:r>
        <w:t>确认为一项金融负债。公司既没有转移也没有保留金融资产所有权上几乎所有的风险和报酬的，</w:t>
      </w:r>
    </w:p>
    <w:p>
      <w:r/>
    </w:p>
    <w:p>
      <w:r>
        <w:t>分别下列情况处理：(1) 放弃了对该金融资产控制的，终止确认该金融资产；(2) 未放弃对该金</w:t>
      </w:r>
    </w:p>
    <w:p>
      <w:r/>
    </w:p>
    <w:p>
      <w:r>
        <w:t xml:space="preserve">融资产控制的，按照继续涉入所转移金融资产的程度确认有关金融资产，并相应确认有关负债。 </w:t>
      </w:r>
    </w:p>
    <w:p>
      <w:r/>
    </w:p>
    <w:p>
      <w:r>
        <w:t>金融资产整体转移满足终止确认条件的，将下列两项金额的差额计入当期损益：(1) 所转移金融</w:t>
      </w:r>
    </w:p>
    <w:p>
      <w:r/>
    </w:p>
    <w:p>
      <w:r>
        <w:t>资产的账面价值；(2) 因转移而收到的对价，与原直接计入所有者权益的公允价值变动累计额之</w:t>
      </w:r>
    </w:p>
    <w:p>
      <w:r/>
    </w:p>
    <w:p>
      <w:r>
        <w:t>和。金融资产部分转移满足终止确认条件的，将所转移金融资产整体的账面价值，在终止确认部</w:t>
      </w:r>
    </w:p>
    <w:p>
      <w:r/>
    </w:p>
    <w:p>
      <w:r>
        <w:t>分和未终止确认部分之间，按照各自的相对公允价值进行分摊，并将下列两项金额的差额计入当</w:t>
      </w:r>
    </w:p>
    <w:p>
      <w:r/>
    </w:p>
    <w:p>
      <w:r>
        <w:t>期损益：(1) 终止确认部分的账面价值；(2) 终止确认部分的对价，与原直接计入所有者权益的</w:t>
      </w:r>
    </w:p>
    <w:p>
      <w:r/>
    </w:p>
    <w:p>
      <w:r>
        <w:t xml:space="preserve">公允价值变动累计额中对应终止确认部分的金额之和。 </w:t>
      </w:r>
    </w:p>
    <w:p>
      <w:r/>
    </w:p>
    <w:p>
      <w:r>
        <w:t xml:space="preserve">金融工具公允价值确定 </w:t>
      </w:r>
    </w:p>
    <w:p>
      <w:r/>
    </w:p>
    <w:p>
      <w:r>
        <w:t>——金融工具存在活跃市场的，以活跃市场中的报价确定其公允价值；金融工具不存在活跃市场</w:t>
      </w:r>
    </w:p>
    <w:p>
      <w:r/>
    </w:p>
    <w:p>
      <w:r>
        <w:t>的，采用估值技术确定其公允价值。估值技术包括参考熟悉情况并自愿交易的各方最近进行的市</w:t>
      </w:r>
    </w:p>
    <w:p>
      <w:r/>
    </w:p>
    <w:p>
      <w:r>
        <w:t xml:space="preserve">95 / 203 </w:t>
      </w:r>
    </w:p>
    <w:p>
      <w:r/>
    </w:p>
    <w:p>
      <w:r>
        <w:t xml:space="preserve"> </w:t>
      </w:r>
    </w:p>
    <w:p>
      <w:r>
        <w:t xml:space="preserve">2018 年年度报告 </w:t>
      </w:r>
    </w:p>
    <w:p>
      <w:r/>
    </w:p>
    <w:p>
      <w:r>
        <w:t>场交易中使用的价格、参照实质上相同的其他金融工具当前的公允价值、现金流量折现法和期权</w:t>
      </w:r>
    </w:p>
    <w:p>
      <w:r/>
    </w:p>
    <w:p>
      <w:r>
        <w:t xml:space="preserve">定价模型等。  </w:t>
      </w:r>
    </w:p>
    <w:p>
      <w:r/>
    </w:p>
    <w:p>
      <w:r>
        <w:t xml:space="preserve">金融资产减值测试及减值准备计提方法 </w:t>
      </w:r>
    </w:p>
    <w:p>
      <w:r/>
    </w:p>
    <w:p>
      <w:r>
        <w:t>——公司在资产负债表日对交易性金融资产以外的金融资产的账面价值进行检查，有客观证据表</w:t>
      </w:r>
    </w:p>
    <w:p>
      <w:r/>
    </w:p>
    <w:p>
      <w:r>
        <w:t xml:space="preserve">明该金融资产发生减值的，计提减值准备。 </w:t>
      </w:r>
    </w:p>
    <w:p>
      <w:r/>
    </w:p>
    <w:p>
      <w:r>
        <w:t xml:space="preserve">——可供出售金融资产 </w:t>
      </w:r>
    </w:p>
    <w:p>
      <w:r/>
    </w:p>
    <w:p>
      <w:r>
        <w:t>如果有客观证据表明可供出售金融资产发生减值，即使该金融资产没有终止确认，原直接计入所</w:t>
      </w:r>
    </w:p>
    <w:p>
      <w:r/>
    </w:p>
    <w:p>
      <w:r>
        <w:t>有者权益的公允价值下降形成的累计损失，予以转出计入当期损益。累计损失是该可供出售金融</w:t>
      </w:r>
    </w:p>
    <w:p>
      <w:r/>
    </w:p>
    <w:p>
      <w:r>
        <w:t>资产的初始取得成本，扣除已收回本金和摊销金额、发生减值时的公允价值和原计入损益的减值</w:t>
      </w:r>
    </w:p>
    <w:p>
      <w:r/>
    </w:p>
    <w:p>
      <w:r>
        <w:t xml:space="preserve">损失后的净额。  </w:t>
      </w:r>
    </w:p>
    <w:p>
      <w:r/>
    </w:p>
    <w:p>
      <w:r>
        <w:t xml:space="preserve">——以摊余成本计量的金融资产减值的计量 </w:t>
      </w:r>
    </w:p>
    <w:p>
      <w:r>
        <w:t>如果有客观证据表明以摊余成本计量的金融资产发生减值，则将该金融资产的账面价值减记至预</w:t>
      </w:r>
    </w:p>
    <w:p>
      <w:r>
        <w:t>计未来现金流量（不包括尚未发生的未来信用损失）现值，减记的金额确认为资产减值损失，计</w:t>
      </w:r>
    </w:p>
    <w:p>
      <w:r>
        <w:t>入当期损益。公司对单项金额重大的金融资产单独进行减值测试；对单项金额不重大的金融资产</w:t>
      </w:r>
    </w:p>
    <w:p>
      <w:r>
        <w:t>从单项或组合的角度进行减值测试，对已确定不存在减值客观证据的单项金额资产，再与具有类</w:t>
      </w:r>
    </w:p>
    <w:p>
      <w:r>
        <w:t>似信用风险特性的金融资产构成一个组合进行减值测试，对已以单项为基础计提减值准备的金融</w:t>
      </w:r>
    </w:p>
    <w:p>
      <w:r>
        <w:t>资产，不再纳入组合中进行减值测试。在后续期间，如有客观证据表明该金融资产价值已恢复，</w:t>
      </w:r>
    </w:p>
    <w:p>
      <w:r>
        <w:t>且客观上与确认该损失后发生的事项有关，原确认的减值损失应当予以转回，计入当期损益。但</w:t>
      </w:r>
    </w:p>
    <w:p>
      <w:r>
        <w:t>转回后的账面价值不应当超过假定不计提减值准备情况下该金融资产在转回日的摊余成本。按摊</w:t>
      </w:r>
    </w:p>
    <w:p>
      <w:r>
        <w:t xml:space="preserve">余成本计量的金融资产实际发生损失时，冲减已计提的相关减值准备。 </w:t>
      </w:r>
    </w:p>
    <w:p>
      <w:r/>
    </w:p>
    <w:p>
      <w:r>
        <w:t xml:space="preserve">11. 应收款项 </w:t>
      </w:r>
    </w:p>
    <w:p>
      <w:r/>
    </w:p>
    <w:p>
      <w:r>
        <w:t xml:space="preserve">(1). 单项金额重大并单独计提坏账准备的应收款项 </w:t>
      </w:r>
    </w:p>
    <w:p>
      <w:r/>
    </w:p>
    <w:p>
      <w:r>
        <w:t xml:space="preserve">√适用 □不适用  </w:t>
      </w:r>
    </w:p>
    <w:p>
      <w:r/>
    </w:p>
    <w:p>
      <w:r>
        <w:t xml:space="preserve">单项金额重大的判断依据或金额标准 </w:t>
      </w:r>
    </w:p>
    <w:p>
      <w:r/>
    </w:p>
    <w:p>
      <w:r>
        <w:t>单项金额重大是指该应收款项期末余额排在本</w:t>
      </w:r>
    </w:p>
    <w:p>
      <w:r>
        <w:t>公司合并报表前五名以内或占应收账款期末余</w:t>
      </w:r>
    </w:p>
    <w:p>
      <w:r>
        <w:t xml:space="preserve">额总额 10%以上的款项。 </w:t>
      </w:r>
    </w:p>
    <w:p>
      <w:r/>
    </w:p>
    <w:p>
      <w:r>
        <w:t>单项金额重大并单项计提坏账准备的计提方法 期末对于单项金额重大的应收款项单独进行减</w:t>
      </w:r>
    </w:p>
    <w:p>
      <w:r>
        <w:t>值测试，如有客观证据表明其发生了减值的，</w:t>
      </w:r>
    </w:p>
    <w:p>
      <w:r>
        <w:t>根据其未来现金流量现值低于其账面价值的差</w:t>
      </w:r>
    </w:p>
    <w:p>
      <w:r>
        <w:t>额，确认减值损夫，计提坏账准备。经单独进</w:t>
      </w:r>
    </w:p>
    <w:p>
      <w:r>
        <w:t>行减值测试未发生减值的，参照信用风险组合</w:t>
      </w:r>
    </w:p>
    <w:p>
      <w:r>
        <w:t xml:space="preserve">以账龄分析法计提坏账准备。 </w:t>
      </w:r>
    </w:p>
    <w:p>
      <w:r/>
    </w:p>
    <w:p>
      <w:r>
        <w:t xml:space="preserve">(2). 按信用风险特征组合计提坏账准备的应收款项 </w:t>
      </w:r>
    </w:p>
    <w:p>
      <w:r/>
    </w:p>
    <w:p>
      <w:r>
        <w:t xml:space="preserve">√适用 □不适用  </w:t>
      </w:r>
    </w:p>
    <w:p>
      <w:r/>
    </w:p>
    <w:p>
      <w:r>
        <w:t xml:space="preserve">按信用风险特征组合计提坏账准备的计提方法（账龄分析法、余额百分比法、其他方法） </w:t>
      </w:r>
    </w:p>
    <w:p>
      <w:r/>
    </w:p>
    <w:p>
      <w:r>
        <w:t xml:space="preserve">组合名称 </w:t>
      </w:r>
    </w:p>
    <w:p>
      <w:r/>
    </w:p>
    <w:p>
      <w:r>
        <w:t xml:space="preserve">账龄组合 </w:t>
      </w:r>
    </w:p>
    <w:p>
      <w:r/>
    </w:p>
    <w:p>
      <w:r>
        <w:t xml:space="preserve">按组合计提坏账准备的计提方法 </w:t>
      </w:r>
    </w:p>
    <w:p>
      <w:r/>
    </w:p>
    <w:p>
      <w:r>
        <w:t xml:space="preserve">账龄分析法 </w:t>
      </w:r>
    </w:p>
    <w:p>
      <w:r/>
    </w:p>
    <w:p>
      <w:r>
        <w:t xml:space="preserve">96 / 203 </w:t>
      </w:r>
    </w:p>
    <w:p>
      <w:r/>
    </w:p>
    <w:p>
      <w:r>
        <w:t xml:space="preserve"> </w:t>
      </w:r>
    </w:p>
    <w:p>
      <w:r>
        <w:t xml:space="preserve"> </w:t>
      </w:r>
    </w:p>
    <w:p>
      <w:r>
        <w:t xml:space="preserve"> </w:t>
      </w:r>
    </w:p>
    <w:p>
      <w:r>
        <w:t xml:space="preserve">2018 年年度报告 </w:t>
      </w:r>
    </w:p>
    <w:p>
      <w:r/>
    </w:p>
    <w:p>
      <w:r>
        <w:t xml:space="preserve">合并范围内业务组合 除存在客观证据表明无法收回外，不对应收内部款项计提坏账准备 </w:t>
      </w:r>
    </w:p>
    <w:p>
      <w:r/>
    </w:p>
    <w:p>
      <w:r>
        <w:t xml:space="preserve">组合中，采用账龄分析法计提坏账准备的 </w:t>
      </w:r>
    </w:p>
    <w:p>
      <w:r>
        <w:t xml:space="preserve">√适用 □不适用  </w:t>
      </w:r>
    </w:p>
    <w:p>
      <w:r/>
    </w:p>
    <w:p>
      <w:r>
        <w:t xml:space="preserve">账龄 </w:t>
      </w:r>
    </w:p>
    <w:p>
      <w:r/>
    </w:p>
    <w:p>
      <w:r>
        <w:t xml:space="preserve">应收账款计提比例(%) </w:t>
      </w:r>
    </w:p>
    <w:p>
      <w:r/>
    </w:p>
    <w:p>
      <w:r>
        <w:t xml:space="preserve">其他应收款计提比例(%) </w:t>
      </w:r>
    </w:p>
    <w:p>
      <w:r/>
    </w:p>
    <w:p>
      <w:r>
        <w:t xml:space="preserve">1 年以内（含 1 年） </w:t>
      </w:r>
    </w:p>
    <w:p>
      <w:r/>
    </w:p>
    <w:p>
      <w:r>
        <w:t xml:space="preserve">1－2 年 </w:t>
      </w:r>
    </w:p>
    <w:p>
      <w:r/>
    </w:p>
    <w:p>
      <w:r>
        <w:t xml:space="preserve">2－3 年 </w:t>
      </w:r>
    </w:p>
    <w:p>
      <w:r/>
    </w:p>
    <w:p>
      <w:r>
        <w:t xml:space="preserve">3 年以上 </w:t>
      </w:r>
    </w:p>
    <w:p>
      <w:r/>
    </w:p>
    <w:p>
      <w:r>
        <w:t xml:space="preserve">0.5 </w:t>
      </w:r>
    </w:p>
    <w:p>
      <w:r/>
    </w:p>
    <w:p>
      <w:r>
        <w:t xml:space="preserve">20 </w:t>
      </w:r>
    </w:p>
    <w:p>
      <w:r/>
    </w:p>
    <w:p>
      <w:r>
        <w:t xml:space="preserve">50 </w:t>
      </w:r>
    </w:p>
    <w:p>
      <w:r/>
    </w:p>
    <w:p>
      <w:r>
        <w:t xml:space="preserve">80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p>
    <w:p>
      <w:r>
        <w:t xml:space="preserve">√适用 □不适用  </w:t>
      </w:r>
    </w:p>
    <w:p>
      <w:r/>
    </w:p>
    <w:p>
      <w:r>
        <w:t>单项计提坏账准备的理由 对有客观证据表明其已发生减值的单项非重大应收款项，单独进行</w:t>
      </w:r>
    </w:p>
    <w:p>
      <w:r>
        <w:t>减值测试，根据其未来现金流量现值低于其账面价值的差额计提坏</w:t>
      </w:r>
    </w:p>
    <w:p>
      <w:r>
        <w:t xml:space="preserve">账准备。 </w:t>
      </w:r>
    </w:p>
    <w:p>
      <w:r/>
    </w:p>
    <w:p>
      <w:r>
        <w:t xml:space="preserve">坏账准备的计提方法 </w:t>
      </w:r>
    </w:p>
    <w:p>
      <w:r/>
    </w:p>
    <w:p>
      <w:r>
        <w:t>应收款项计提坏账准备后，有客观证据表明该金融资产价值已恢</w:t>
      </w:r>
    </w:p>
    <w:p>
      <w:r>
        <w:t>复，且客观上与确认该损失后发生的事项有关，原确认的坏账准备</w:t>
      </w:r>
    </w:p>
    <w:p>
      <w:r>
        <w:t xml:space="preserve">应当予以转回，计入当期损益。 </w:t>
      </w:r>
    </w:p>
    <w:p>
      <w:r/>
    </w:p>
    <w:p>
      <w:r>
        <w:t xml:space="preserve">12. 存货 </w:t>
      </w:r>
    </w:p>
    <w:p>
      <w:r/>
    </w:p>
    <w:p>
      <w:r>
        <w:t xml:space="preserve">√适用  □不适用  </w:t>
      </w:r>
    </w:p>
    <w:p>
      <w:r/>
    </w:p>
    <w:p>
      <w:r>
        <w:t xml:space="preserve">—存货的分类 </w:t>
      </w:r>
    </w:p>
    <w:p>
      <w:r/>
    </w:p>
    <w:p>
      <w:r>
        <w:t>本公司存货分为非开发类存货和房地产开发类存货。非开发类存货包括原材料、在产品、产成品、</w:t>
      </w:r>
    </w:p>
    <w:p>
      <w:r/>
    </w:p>
    <w:p>
      <w:r>
        <w:t xml:space="preserve">低值易耗品；房地产开发类存货包括开发产品、开发成本。 </w:t>
      </w:r>
    </w:p>
    <w:p>
      <w:r/>
    </w:p>
    <w:p>
      <w:r>
        <w:t xml:space="preserve">—发出存货的计价方法 </w:t>
      </w:r>
    </w:p>
    <w:p>
      <w:r/>
    </w:p>
    <w:p>
      <w:r>
        <w:t>—非开发类存货的核算：公司存货按计划成本进行日常核算，领用或发出时按计划成本计价，月</w:t>
      </w:r>
    </w:p>
    <w:p>
      <w:r/>
    </w:p>
    <w:p>
      <w:r>
        <w:t>末对实际成本和计划成本之间的差异通过差异科目进行调整，将计划成本调整为实际成本。低值</w:t>
      </w:r>
    </w:p>
    <w:p>
      <w:r/>
    </w:p>
    <w:p>
      <w:r>
        <w:t xml:space="preserve">易耗品采用一次性摊销方法核算。 </w:t>
      </w:r>
    </w:p>
    <w:p>
      <w:r/>
    </w:p>
    <w:p>
      <w:r>
        <w:t>—房地产开发类的取得及发出以实际成本计价。主要包括土地开发、房屋开发、公共配套设施的</w:t>
      </w:r>
    </w:p>
    <w:p>
      <w:r/>
    </w:p>
    <w:p>
      <w:r>
        <w:t>开发过程中所发生的各项费用。开发成本按土地开发、房屋开发、公共配套设施等分类，并按成</w:t>
      </w:r>
    </w:p>
    <w:p>
      <w:r/>
    </w:p>
    <w:p>
      <w:r>
        <w:t xml:space="preserve">本项目进行明细核算。 </w:t>
      </w:r>
    </w:p>
    <w:p>
      <w:r/>
    </w:p>
    <w:p>
      <w:r>
        <w:t>——开发用土地使用权的核算方法：购买开发用的土地，根据土地转让协议书支付地价款及相关</w:t>
      </w:r>
    </w:p>
    <w:p>
      <w:r/>
    </w:p>
    <w:p>
      <w:r>
        <w:t xml:space="preserve">税费计入项目的开发成本。 </w:t>
      </w:r>
    </w:p>
    <w:p>
      <w:r/>
    </w:p>
    <w:p>
      <w:r>
        <w:t xml:space="preserve">97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——公共配套设施费的核算方法：公共配套设施系经国土规划部门批准的某开发项目的公共配套</w:t>
      </w:r>
    </w:p>
    <w:p>
      <w:r/>
    </w:p>
    <w:p>
      <w:r>
        <w:t>设施，如道路、球场、游泳池等，其所发生的支出计入该开发项目的“开发成本”，按成本核算</w:t>
      </w:r>
    </w:p>
    <w:p>
      <w:r/>
    </w:p>
    <w:p>
      <w:r>
        <w:t xml:space="preserve">对象和成本项目进行明细成本核算。 </w:t>
      </w:r>
    </w:p>
    <w:p>
      <w:r/>
    </w:p>
    <w:p>
      <w:r>
        <w:t>——对开发产品直接费用按成本核算对象归集，开发间接费用按一定比例的分配标准分配，计入</w:t>
      </w:r>
    </w:p>
    <w:p>
      <w:r/>
    </w:p>
    <w:p>
      <w:r>
        <w:t>有关开发产品成本；为开发房地产而借入的资金所发生的利息费用，在开发产品完工之前，计入</w:t>
      </w:r>
    </w:p>
    <w:p>
      <w:r/>
    </w:p>
    <w:p>
      <w:r>
        <w:t xml:space="preserve">开发成本或开发产品成本；发出时采用个别认定法确定其实际成本。 </w:t>
      </w:r>
    </w:p>
    <w:p>
      <w:r/>
    </w:p>
    <w:p>
      <w:r>
        <w:t xml:space="preserve">—存货的盘存制度：采用永续盘存制。 </w:t>
      </w:r>
    </w:p>
    <w:p>
      <w:r>
        <w:t>—存货跌价准备的确认和计提：按照单个存货项目以可变现净值低于账面成本的差额计提存货跌</w:t>
      </w:r>
    </w:p>
    <w:p>
      <w:r>
        <w:t>价准备。产成品和用于出售的材料等可直接用于出售的存货，以该存货的估计售价减去估计的销</w:t>
      </w:r>
    </w:p>
    <w:p>
      <w:r>
        <w:t>售费用和相关税费后的金额，确定其可变现净值；需要经过加工的材料存货，以所生产的产成品</w:t>
      </w:r>
    </w:p>
    <w:p>
      <w:r>
        <w:t>的估计售价减去至完工时估计将要发生的成本、估计的销售费用和相关税费后的金额，确定其可</w:t>
      </w:r>
    </w:p>
    <w:p>
      <w:r>
        <w:t xml:space="preserve">变现净值。 </w:t>
      </w:r>
    </w:p>
    <w:p>
      <w:r/>
    </w:p>
    <w:p>
      <w:r>
        <w:t xml:space="preserve">13. 持有待售资产 </w:t>
      </w:r>
    </w:p>
    <w:p>
      <w:r/>
    </w:p>
    <w:p>
      <w:r>
        <w:t xml:space="preserve">√适用  □不适用  </w:t>
      </w:r>
    </w:p>
    <w:p>
      <w:r/>
    </w:p>
    <w:p>
      <w:r>
        <w:t xml:space="preserve">公司在存在同时满足下列条件的非流动资产或处臵组时划分为持有待售： </w:t>
      </w:r>
    </w:p>
    <w:p>
      <w:r/>
    </w:p>
    <w:p>
      <w:r>
        <w:t xml:space="preserve">（1）根据类似交易中出售此类资产或处臵组的惯例，在当前状况下即可立即出售； </w:t>
      </w:r>
    </w:p>
    <w:p>
      <w:r/>
    </w:p>
    <w:p>
      <w:r>
        <w:t>（2）出售极可能发生，即企业已经就一项出售计划作出决议且获得确定的购买承诺，预计出售将</w:t>
      </w:r>
    </w:p>
    <w:p>
      <w:r/>
    </w:p>
    <w:p>
      <w:r>
        <w:t>在一年内完成。有关规定要求企业相关权力机构或者监管部门批准后方可出售的，应当已经获得</w:t>
      </w:r>
    </w:p>
    <w:p>
      <w:r/>
    </w:p>
    <w:p>
      <w:r>
        <w:t xml:space="preserve">批准。 </w:t>
      </w:r>
    </w:p>
    <w:p>
      <w:r>
        <w:t>对于取得日划分为持有待售类别的非流动资产或处臵组，企业应当在初始计量时比较假定其不划</w:t>
      </w:r>
    </w:p>
    <w:p>
      <w:r>
        <w:t>分为持有待售类别情况下的初始计量金额和公允价值减去出售费用后的净额，以两者孰低计量。</w:t>
      </w:r>
    </w:p>
    <w:p>
      <w:r>
        <w:t>除企业合并中取得的非流动资产或处臵组外，由非流动资产或处臵组以公允价值减去出售费用后</w:t>
      </w:r>
    </w:p>
    <w:p>
      <w:r>
        <w:t>的净额作为初始计量金额而产生的差额，应当计入当期损益。企业初始计量或在资产负债表日重</w:t>
      </w:r>
    </w:p>
    <w:p>
      <w:r>
        <w:t>新计量持有待售的非流动资产或处臵组时，其账面价值高于公允价值减去出售费用后的净额的，</w:t>
      </w:r>
    </w:p>
    <w:p>
      <w:r>
        <w:t>应当将账面价值减记至公允价值减去出售费用后的净额，减记的金额确认为资产减值损失，计入</w:t>
      </w:r>
    </w:p>
    <w:p>
      <w:r>
        <w:t xml:space="preserve">当期损益，同时计提持有待售资产减值准备。 </w:t>
      </w:r>
    </w:p>
    <w:p>
      <w:r/>
    </w:p>
    <w:p>
      <w:r>
        <w:t xml:space="preserve">14. 长期股权投资 </w:t>
      </w:r>
    </w:p>
    <w:p>
      <w:r/>
    </w:p>
    <w:p>
      <w:r>
        <w:t xml:space="preserve">√适用  □不适用  </w:t>
      </w:r>
    </w:p>
    <w:p>
      <w:r/>
    </w:p>
    <w:p>
      <w:r>
        <w:t xml:space="preserve">长期股权投资的分类 </w:t>
      </w:r>
    </w:p>
    <w:p>
      <w:r/>
    </w:p>
    <w:p>
      <w:r>
        <w:t>——长期股权投资是指公司对被投资单位实施控制、重大影响的权益性投资，以及对合营企业的</w:t>
      </w:r>
    </w:p>
    <w:p>
      <w:r/>
    </w:p>
    <w:p>
      <w:r>
        <w:t>权益性投资，具体包括对子公司的投资和对联营企业、合营企业的投资。公司对被投资单位不具</w:t>
      </w:r>
    </w:p>
    <w:p>
      <w:r/>
    </w:p>
    <w:p>
      <w:r>
        <w:t>有控制、共同控制或重大影响的权益性投资，作为可供出售金融资产或以公允价值计量且其变动</w:t>
      </w:r>
    </w:p>
    <w:p>
      <w:r/>
    </w:p>
    <w:p>
      <w:r>
        <w:t xml:space="preserve">计入当期损益的金融资产核算，其会计政策详见附注五、10“金融工具”。 </w:t>
      </w:r>
    </w:p>
    <w:p>
      <w:r/>
    </w:p>
    <w:p>
      <w:r>
        <w:t xml:space="preserve">98 / 203 </w:t>
      </w:r>
    </w:p>
    <w:p>
      <w:r/>
    </w:p>
    <w:p>
      <w:r>
        <w:t xml:space="preserve"> </w:t>
      </w:r>
    </w:p>
    <w:p>
      <w:r>
        <w:t xml:space="preserve"> </w:t>
      </w:r>
    </w:p>
    <w:p>
      <w:r>
        <w:t xml:space="preserve"> </w:t>
      </w:r>
    </w:p>
    <w:p>
      <w:r>
        <w:t xml:space="preserve">2018 年年度报告 </w:t>
      </w:r>
    </w:p>
    <w:p>
      <w:r/>
    </w:p>
    <w:p>
      <w:r>
        <w:t>共同控制，是指公司按照相关约定对某项安排所共有的控制，并且该安排的相关活动必须经过分</w:t>
      </w:r>
    </w:p>
    <w:p>
      <w:r/>
    </w:p>
    <w:p>
      <w:r>
        <w:t>享控制权的参与方一致同意后才能决策。重大影响，是指公司对被投资单位的财务和经营政策有</w:t>
      </w:r>
    </w:p>
    <w:p>
      <w:r/>
    </w:p>
    <w:p>
      <w:r>
        <w:t xml:space="preserve">参与决策的权力，但并不能够控制或者与其他方一起共同控制这些政策的制定。 </w:t>
      </w:r>
    </w:p>
    <w:p>
      <w:r/>
    </w:p>
    <w:p>
      <w:r>
        <w:t xml:space="preserve">长期股权投资成本的确定 </w:t>
      </w:r>
    </w:p>
    <w:p>
      <w:r/>
    </w:p>
    <w:p>
      <w:r>
        <w:t>——同一控制下的企业合并形成的，合并方以支付现金、转让非现金资产、承担债务或发行权益</w:t>
      </w:r>
    </w:p>
    <w:p>
      <w:r/>
    </w:p>
    <w:p>
      <w:r>
        <w:t>性证券作为合并对价的，在合并日按照取得被合并方所有者权益在最终控制方合并财务报表中的</w:t>
      </w:r>
    </w:p>
    <w:p>
      <w:r/>
    </w:p>
    <w:p>
      <w:r>
        <w:t>账面价值的份额作为其初始投资成本。长期股权投资初始投资成本与支付的现金、转让的非现金</w:t>
      </w:r>
    </w:p>
    <w:p>
      <w:r/>
    </w:p>
    <w:p>
      <w:r>
        <w:t xml:space="preserve">资产以及所承担债务账面价值之间的差额调整资本公积；资本公积不足冲减的，调整留存收益。 </w:t>
      </w:r>
    </w:p>
    <w:p>
      <w:r/>
    </w:p>
    <w:p>
      <w:r>
        <w:t>通过多次交易分步取得同一控制下被合并方的股权，最终形成同一控制下企业合并的，应分别是</w:t>
      </w:r>
    </w:p>
    <w:p>
      <w:r/>
    </w:p>
    <w:p>
      <w:r>
        <w:t>否属于“一揽子交易”进行处理：属于“一揽子交易”的，将各项交易作为一项取得控制权的交</w:t>
      </w:r>
    </w:p>
    <w:p>
      <w:r/>
    </w:p>
    <w:p>
      <w:r>
        <w:t>易进行会计处理。不属于“一揽子交易”的，在合并日按照应享有被合并方净资产在最终控制方</w:t>
      </w:r>
    </w:p>
    <w:p>
      <w:r/>
    </w:p>
    <w:p>
      <w:r>
        <w:t>合并财务报表中的账面价值的份额作为长期股权投资的初始投资成本，长期股权投资初始投资成</w:t>
      </w:r>
    </w:p>
    <w:p>
      <w:r/>
    </w:p>
    <w:p>
      <w:r>
        <w:t>本与达到合并前的长期股权投资账面价值加上合并日进一步取得股份新支付对价的账面价值之和</w:t>
      </w:r>
    </w:p>
    <w:p>
      <w:r/>
    </w:p>
    <w:p>
      <w:r>
        <w:t>的差额，调整资本公积；资本公积不足冲减的，调整留存收益。合并日之前持有的股权投资因采</w:t>
      </w:r>
    </w:p>
    <w:p>
      <w:r/>
    </w:p>
    <w:p>
      <w:r>
        <w:t>用权益法核算或为可供出售金融资产而确认的其他综合收益，暂不进行会计处理，直至处臵该项</w:t>
      </w:r>
    </w:p>
    <w:p>
      <w:r/>
    </w:p>
    <w:p>
      <w:r>
        <w:t>投资时采用与被投资单位直接处臵相关资产或负债相同的基础进行会计处理；因采用权益法核算</w:t>
      </w:r>
    </w:p>
    <w:p>
      <w:r/>
    </w:p>
    <w:p>
      <w:r>
        <w:t>而确认的被投资单位净资产中除净损益、其他综合收益和利润分配以外的所有者权益其他变动，</w:t>
      </w:r>
    </w:p>
    <w:p>
      <w:r/>
    </w:p>
    <w:p>
      <w:r>
        <w:t>暂不进行会计处理，直至处臵该项投资时转入当期损益。其中，处臵后的剩余股权根据本准则采</w:t>
      </w:r>
    </w:p>
    <w:p>
      <w:r/>
    </w:p>
    <w:p>
      <w:r>
        <w:t>用成本法或权益法核算的，其他综合收益和其他所有者权益应按比例结转，处臵后的剩余股权改</w:t>
      </w:r>
    </w:p>
    <w:p>
      <w:r/>
    </w:p>
    <w:p>
      <w:r>
        <w:t xml:space="preserve">按金融工具确认和计量准则进行会计处理的，其他综合收益和其他所有者权益应全部结转。 </w:t>
      </w:r>
    </w:p>
    <w:p>
      <w:r/>
    </w:p>
    <w:p>
      <w:r>
        <w:t>——非同一控制下的企业合并形成的，在购买日按照合并成本作为其初始投资成本，合并成本包</w:t>
      </w:r>
    </w:p>
    <w:p>
      <w:r/>
    </w:p>
    <w:p>
      <w:r>
        <w:t xml:space="preserve">括购买方付出的资产、发生或承担的负债、发行的权益性工具或债务性工具的公允价值之和。 </w:t>
      </w:r>
    </w:p>
    <w:p>
      <w:r/>
    </w:p>
    <w:p>
      <w:r>
        <w:t>购买日之前持有的股权采用权益法核算的，相关其他综合收益应当在处臵该项投资时采用与被投</w:t>
      </w:r>
    </w:p>
    <w:p>
      <w:r/>
    </w:p>
    <w:p>
      <w:r>
        <w:t>资单位直接处臵相关资产或负债相同的基础进行会计处理，因被投资方除净损益、其他综合收益</w:t>
      </w:r>
    </w:p>
    <w:p>
      <w:r/>
    </w:p>
    <w:p>
      <w:r>
        <w:t>和利润分配以外的其他所有者权益变动而确认的所有者权益，应当在处臵该项投资时相应转入处</w:t>
      </w:r>
    </w:p>
    <w:p>
      <w:r/>
    </w:p>
    <w:p>
      <w:r>
        <w:t>臵期间的当期损益。其中，处臵后的剩余股权根据本准则采用成本法或权益法核算的，其他综合</w:t>
      </w:r>
    </w:p>
    <w:p>
      <w:r/>
    </w:p>
    <w:p>
      <w:r>
        <w:t>收益和其他所有者权益应按比例结转，处臵后的剩余股权改按金融工具确认和计量准则进行会计</w:t>
      </w:r>
    </w:p>
    <w:p>
      <w:r/>
    </w:p>
    <w:p>
      <w:r>
        <w:t xml:space="preserve">处理的，其他综合收益和其他所有者权益应全部结转。 </w:t>
      </w:r>
    </w:p>
    <w:p>
      <w:r/>
    </w:p>
    <w:p>
      <w:r>
        <w:t>购买日之前持有的股权投资，采用金融工具确认和计量准则进行会计处理的，应当将按照该准则</w:t>
      </w:r>
    </w:p>
    <w:p>
      <w:r/>
    </w:p>
    <w:p>
      <w:r>
        <w:t>确定的股权投资的公允价值加上新增投资成本之和，作为改按成本法核算的初始投资成本，原持</w:t>
      </w:r>
    </w:p>
    <w:p>
      <w:r/>
    </w:p>
    <w:p>
      <w:r>
        <w:t>有股权的公允价值与账面价值之间的差额以及原计入其他综合收益的累计公允价值变动应当全部</w:t>
      </w:r>
    </w:p>
    <w:p>
      <w:r/>
    </w:p>
    <w:p>
      <w:r>
        <w:t xml:space="preserve">转入改按成本法核算的当期投资收益。 </w:t>
      </w:r>
    </w:p>
    <w:p>
      <w:r/>
    </w:p>
    <w:p>
      <w:r>
        <w:t>合并方或购买方为企业合并发生的审计、法律服务、评估咨询等中介费用以及其他相关管理费用，</w:t>
      </w:r>
    </w:p>
    <w:p>
      <w:r/>
    </w:p>
    <w:p>
      <w:r>
        <w:t>应于发生时计入当期损益；购买方作为合并对价发行的权益性工具或债务性工具的交易费用，应</w:t>
      </w:r>
    </w:p>
    <w:p>
      <w:r/>
    </w:p>
    <w:p>
      <w:r>
        <w:t xml:space="preserve">当计入权益性工具或债务性工具的初始确认金额。 </w:t>
      </w:r>
    </w:p>
    <w:p>
      <w:r/>
    </w:p>
    <w:p>
      <w:r>
        <w:t xml:space="preserve">99 / 203 </w:t>
      </w:r>
    </w:p>
    <w:p>
      <w:r/>
    </w:p>
    <w:p>
      <w:r>
        <w:t xml:space="preserve"> </w:t>
      </w:r>
    </w:p>
    <w:p>
      <w:r>
        <w:t xml:space="preserve">2018 年年度报告 </w:t>
      </w:r>
    </w:p>
    <w:p>
      <w:r/>
    </w:p>
    <w:p>
      <w:r>
        <w:t>——除企业合并形成以外的：以支付现金取得的长期股权投资，按照实际支付的购买价款作为投</w:t>
      </w:r>
    </w:p>
    <w:p>
      <w:r/>
    </w:p>
    <w:p>
      <w:r>
        <w:t>资成本。投资成本包括与取得长期股权投资直接相关的费用、税金及其他必要支出；发行权益性</w:t>
      </w:r>
    </w:p>
    <w:p>
      <w:r/>
    </w:p>
    <w:p>
      <w:r>
        <w:t>证券取得的长期股权投资，按照发行权益性证券的公允价值作为投资成本；通过非货币性资产交</w:t>
      </w:r>
    </w:p>
    <w:p>
      <w:r/>
    </w:p>
    <w:p>
      <w:r>
        <w:t>换（该项交换具有商业实质）取得的长期股权投资，其投资成本以该项投资的公允价值和应支付</w:t>
      </w:r>
    </w:p>
    <w:p>
      <w:r/>
    </w:p>
    <w:p>
      <w:r>
        <w:t>的相关税费作为换入资产的成本；通过债务重组取得的长期股权投资，债权人将享有股份的公允</w:t>
      </w:r>
    </w:p>
    <w:p>
      <w:r/>
    </w:p>
    <w:p>
      <w:r>
        <w:t xml:space="preserve">价值确认为对债务人的投资。 </w:t>
      </w:r>
    </w:p>
    <w:p>
      <w:r/>
    </w:p>
    <w:p>
      <w:r>
        <w:t xml:space="preserve">长期股权投资后续计量及损益确认方法 </w:t>
      </w:r>
    </w:p>
    <w:p>
      <w:r/>
    </w:p>
    <w:p>
      <w:r>
        <w:t>——对被投资单位能够实施控制的长期股权投资采用成本法核算；对具有共同控制、重大影响的</w:t>
      </w:r>
    </w:p>
    <w:p>
      <w:r/>
    </w:p>
    <w:p>
      <w:r>
        <w:t xml:space="preserve">长期股权投资采用权益法核算。 </w:t>
      </w:r>
    </w:p>
    <w:p>
      <w:r/>
    </w:p>
    <w:p>
      <w:r>
        <w:t xml:space="preserve">——成本法核算的长期股权投资 </w:t>
      </w:r>
    </w:p>
    <w:p>
      <w:r/>
    </w:p>
    <w:p>
      <w:r>
        <w:t>采用成本法核算时，长期股权投资按初始投资成本计价，追加或收回投资调整长期股权投资的成</w:t>
      </w:r>
    </w:p>
    <w:p>
      <w:r/>
    </w:p>
    <w:p>
      <w:r>
        <w:t>本。除取得投资时实际支付的价款或者对价中包含的已宣告但尚未发放的现金股利或者利润外，</w:t>
      </w:r>
    </w:p>
    <w:p>
      <w:r/>
    </w:p>
    <w:p>
      <w:r>
        <w:t xml:space="preserve">当期投资收益按照享有被投资单位宣告发放的现金股利或利润确认。 </w:t>
      </w:r>
    </w:p>
    <w:p>
      <w:r/>
    </w:p>
    <w:p>
      <w:r>
        <w:t xml:space="preserve">——权益法核算的长期股权投资 </w:t>
      </w:r>
    </w:p>
    <w:p>
      <w:r/>
    </w:p>
    <w:p>
      <w:r>
        <w:t>采用权益法核算时，长期股权投资的初始投资成本大于投资时应享有被投资单位可辨认净资产公</w:t>
      </w:r>
    </w:p>
    <w:p>
      <w:r/>
    </w:p>
    <w:p>
      <w:r>
        <w:t>允价值份额的，不调整长期股权投资的初始投资成本；初始投资成本小于投资时应享有被投资单</w:t>
      </w:r>
    </w:p>
    <w:p>
      <w:r/>
    </w:p>
    <w:p>
      <w:r>
        <w:t xml:space="preserve">位可辨认净资产公允价值份额的，其差额计入当期损益，同时调整长期股权投资的成本。 </w:t>
      </w:r>
    </w:p>
    <w:p>
      <w:r/>
    </w:p>
    <w:p>
      <w:r>
        <w:t>采用权益法核算时，按照应享有或应分担的被投资单位实现的净损益和其他综合收益的份额，分</w:t>
      </w:r>
    </w:p>
    <w:p>
      <w:r/>
    </w:p>
    <w:p>
      <w:r>
        <w:t>别确认投资收益和其他综合收益，同时调整长期股权投资的账面价值；按照被投资单位宣告分派</w:t>
      </w:r>
    </w:p>
    <w:p>
      <w:r/>
    </w:p>
    <w:p>
      <w:r>
        <w:t>的利润或现金股利计算应享有的部分，相应减少长期股权投资的账面价值；对于被投资单位除净</w:t>
      </w:r>
    </w:p>
    <w:p>
      <w:r/>
    </w:p>
    <w:p>
      <w:r>
        <w:t>损益、其他综合收益和利润分配以外所有者权益的其他变动，调整长期股权投资的账面价值并计</w:t>
      </w:r>
    </w:p>
    <w:p>
      <w:r/>
    </w:p>
    <w:p>
      <w:r>
        <w:t>入资本公积。在确认应享有被投资单位净损益的份额时，以取得投资时被投资单位各项可辨认资</w:t>
      </w:r>
    </w:p>
    <w:p>
      <w:r/>
    </w:p>
    <w:p>
      <w:r>
        <w:t>产等的公允价值为基础，对被投资单位的净利润进行调整后确认。被投资单位采用的会计政策及</w:t>
      </w:r>
    </w:p>
    <w:p>
      <w:r/>
    </w:p>
    <w:p>
      <w:r>
        <w:t>会计期间与本公司不一致的，按照本公司的会计政策及会计期间对被投资单位的财务报表进行调</w:t>
      </w:r>
    </w:p>
    <w:p>
      <w:r/>
    </w:p>
    <w:p>
      <w:r>
        <w:t xml:space="preserve">整，并据以确认投资收益和其他综合收益。 </w:t>
      </w:r>
    </w:p>
    <w:p>
      <w:r/>
    </w:p>
    <w:p>
      <w:r>
        <w:t>在确认应分担被投资单位发生的净亏损时，以长期股权投资的账面价值和其他实质上构成对被投</w:t>
      </w:r>
    </w:p>
    <w:p>
      <w:r/>
    </w:p>
    <w:p>
      <w:r>
        <w:t>资单位净投资的长期权益减记至零为限。此外，如本公司对被投资单位负有承担额外损失的义务，</w:t>
      </w:r>
    </w:p>
    <w:p>
      <w:r/>
    </w:p>
    <w:p>
      <w:r>
        <w:t>则按预计承担的义务确认预计负债，计入当期投资损失。被投资单位以后期间实现净利润的，本</w:t>
      </w:r>
    </w:p>
    <w:p>
      <w:r/>
    </w:p>
    <w:p>
      <w:r>
        <w:t xml:space="preserve">公司在收益分享额弥补未确认的亏损分担额后，恢复确认收益分享额。 </w:t>
      </w:r>
    </w:p>
    <w:p>
      <w:r/>
    </w:p>
    <w:p>
      <w:r>
        <w:t xml:space="preserve">减值测试方法及减值准备计提方法 </w:t>
      </w:r>
    </w:p>
    <w:p>
      <w:r>
        <w:t xml:space="preserve">——长期股权投资减值测试方法和减值准备计提方法详见附注“五、22 长期资产减值”。 </w:t>
      </w:r>
    </w:p>
    <w:p>
      <w:r/>
    </w:p>
    <w:p>
      <w:r>
        <w:t xml:space="preserve">15. 投资性房地产 </w:t>
      </w:r>
    </w:p>
    <w:p>
      <w:r/>
    </w:p>
    <w:p>
      <w:r>
        <w:t xml:space="preserve">不适用 </w:t>
      </w:r>
    </w:p>
    <w:p>
      <w:r/>
    </w:p>
    <w:p>
      <w:r>
        <w:t xml:space="preserve">100 / 203 </w:t>
      </w:r>
    </w:p>
    <w:p>
      <w:r/>
    </w:p>
    <w:p>
      <w:r>
        <w:t xml:space="preserve"> </w:t>
      </w:r>
    </w:p>
    <w:p>
      <w:r>
        <w:t xml:space="preserve"> </w:t>
      </w:r>
    </w:p>
    <w:p>
      <w:r>
        <w:t xml:space="preserve"> </w:t>
      </w:r>
    </w:p>
    <w:p>
      <w:r>
        <w:t xml:space="preserve">2018 年年度报告 </w:t>
      </w:r>
    </w:p>
    <w:p>
      <w:r/>
    </w:p>
    <w:p>
      <w:r>
        <w:t xml:space="preserve">16. 固定资产 </w:t>
      </w:r>
    </w:p>
    <w:p>
      <w:r/>
    </w:p>
    <w:p>
      <w:r>
        <w:t xml:space="preserve">(1). 确认条件 </w:t>
      </w:r>
    </w:p>
    <w:p>
      <w:r/>
    </w:p>
    <w:p>
      <w:r>
        <w:t xml:space="preserve">√适用 □不适用  </w:t>
      </w:r>
    </w:p>
    <w:p>
      <w:r/>
    </w:p>
    <w:p>
      <w:r>
        <w:t>固定资产的标准：公司的固定资产是指为生产商品、提供服务、出租或经营管理而持有的、使用</w:t>
      </w:r>
    </w:p>
    <w:p>
      <w:r/>
    </w:p>
    <w:p>
      <w:r>
        <w:t xml:space="preserve">年限超过 1 年的有形资产。 </w:t>
      </w:r>
    </w:p>
    <w:p>
      <w:r/>
    </w:p>
    <w:p>
      <w:r>
        <w:t xml:space="preserve">固定资产的分类：房屋及建筑物、机器设备、运输设备及其他设备。 </w:t>
      </w:r>
    </w:p>
    <w:p>
      <w:r>
        <w:t xml:space="preserve">固定资产的计价和折旧方法：固定资产按实际成本计价，并按直线法计提折旧。 </w:t>
      </w:r>
    </w:p>
    <w:p>
      <w:r/>
    </w:p>
    <w:p>
      <w:r>
        <w:t>与固定资产有关的后续支出，如果与该固定资产有关的经济利益很可能流入且其成本能可靠地计</w:t>
      </w:r>
    </w:p>
    <w:p>
      <w:r/>
    </w:p>
    <w:p>
      <w:r>
        <w:t>量，则计入固定资产成本，并终止确认被替换部分的账面价值。除此以外的其他后续支出，在发</w:t>
      </w:r>
    </w:p>
    <w:p>
      <w:r/>
    </w:p>
    <w:p>
      <w:r>
        <w:t xml:space="preserve">生时计入当期损益。 </w:t>
      </w:r>
    </w:p>
    <w:p>
      <w:r/>
    </w:p>
    <w:p>
      <w:r>
        <w:t xml:space="preserve">固定资产出售、转让、报废或毁损的处臵收入扣除其账面价值和相关税费后的差额计入当期损益。 </w:t>
      </w:r>
    </w:p>
    <w:p>
      <w:r>
        <w:t>本公司至少于年度终了时对固定资产的使用寿命、预计净残值和折旧方法进行复核，如发生改变</w:t>
      </w:r>
    </w:p>
    <w:p>
      <w:r>
        <w:t xml:space="preserve">则作为会计估计变更处理。 </w:t>
      </w:r>
    </w:p>
    <w:p>
      <w:r/>
    </w:p>
    <w:p>
      <w:r>
        <w:t xml:space="preserve">(2). 折旧方法 </w:t>
      </w:r>
    </w:p>
    <w:p>
      <w:r/>
    </w:p>
    <w:p>
      <w:r>
        <w:t xml:space="preserve">√适用 □不适用  </w:t>
      </w:r>
    </w:p>
    <w:p>
      <w:r/>
    </w:p>
    <w:p>
      <w:r>
        <w:t xml:space="preserve">类别 </w:t>
      </w:r>
    </w:p>
    <w:p>
      <w:r/>
    </w:p>
    <w:p>
      <w:r>
        <w:t xml:space="preserve">折旧方法 </w:t>
      </w:r>
    </w:p>
    <w:p>
      <w:r/>
    </w:p>
    <w:p>
      <w:r>
        <w:t xml:space="preserve">折旧年限（年） </w:t>
      </w:r>
    </w:p>
    <w:p>
      <w:r/>
    </w:p>
    <w:p>
      <w:r>
        <w:t xml:space="preserve">残值率 </w:t>
      </w:r>
    </w:p>
    <w:p>
      <w:r/>
    </w:p>
    <w:p>
      <w:r>
        <w:t xml:space="preserve">年折旧率 </w:t>
      </w:r>
    </w:p>
    <w:p>
      <w:r/>
    </w:p>
    <w:p>
      <w:r>
        <w:t xml:space="preserve">房屋及建筑物 直线法 </w:t>
      </w:r>
    </w:p>
    <w:p>
      <w:r/>
    </w:p>
    <w:p>
      <w:r>
        <w:t xml:space="preserve">机器设备 </w:t>
      </w:r>
    </w:p>
    <w:p>
      <w:r/>
    </w:p>
    <w:p>
      <w:r>
        <w:t xml:space="preserve">运输工具 </w:t>
      </w:r>
    </w:p>
    <w:p>
      <w:r/>
    </w:p>
    <w:p>
      <w:r>
        <w:t xml:space="preserve">其他设备 </w:t>
      </w:r>
    </w:p>
    <w:p>
      <w:r/>
    </w:p>
    <w:p>
      <w:r>
        <w:t xml:space="preserve">直线法 </w:t>
      </w:r>
    </w:p>
    <w:p>
      <w:r/>
    </w:p>
    <w:p>
      <w:r>
        <w:t xml:space="preserve">直线法 </w:t>
      </w:r>
    </w:p>
    <w:p>
      <w:r/>
    </w:p>
    <w:p>
      <w:r>
        <w:t xml:space="preserve">直线法 </w:t>
      </w:r>
    </w:p>
    <w:p>
      <w:r/>
    </w:p>
    <w:p>
      <w:r>
        <w:t xml:space="preserve">25 </w:t>
      </w:r>
    </w:p>
    <w:p>
      <w:r/>
    </w:p>
    <w:p>
      <w:r>
        <w:t xml:space="preserve">12 </w:t>
      </w:r>
    </w:p>
    <w:p>
      <w:r/>
    </w:p>
    <w:p>
      <w:r>
        <w:t xml:space="preserve">6 </w:t>
      </w:r>
    </w:p>
    <w:p>
      <w:r/>
    </w:p>
    <w:p>
      <w:r>
        <w:t xml:space="preserve">6 </w:t>
      </w:r>
    </w:p>
    <w:p>
      <w:r/>
    </w:p>
    <w:p>
      <w:r>
        <w:t xml:space="preserve">5 </w:t>
      </w:r>
    </w:p>
    <w:p>
      <w:r/>
    </w:p>
    <w:p>
      <w:r>
        <w:t xml:space="preserve">5 </w:t>
      </w:r>
    </w:p>
    <w:p>
      <w:r/>
    </w:p>
    <w:p>
      <w:r>
        <w:t xml:space="preserve">5 </w:t>
      </w:r>
    </w:p>
    <w:p>
      <w:r/>
    </w:p>
    <w:p>
      <w:r>
        <w:t xml:space="preserve">5 </w:t>
      </w:r>
    </w:p>
    <w:p>
      <w:r/>
    </w:p>
    <w:p>
      <w:r>
        <w:t xml:space="preserve">3.80 </w:t>
      </w:r>
    </w:p>
    <w:p>
      <w:r/>
    </w:p>
    <w:p>
      <w:r>
        <w:t xml:space="preserve">7.92 </w:t>
      </w:r>
    </w:p>
    <w:p>
      <w:r/>
    </w:p>
    <w:p>
      <w:r>
        <w:t xml:space="preserve">15.83 </w:t>
      </w:r>
    </w:p>
    <w:p>
      <w:r/>
    </w:p>
    <w:p>
      <w:r>
        <w:t xml:space="preserve">15.83 </w:t>
      </w:r>
    </w:p>
    <w:p>
      <w:r/>
    </w:p>
    <w:p>
      <w:r>
        <w:t xml:space="preserve">(3). 融资租入固定资产的认定依据、计价和折旧方法 </w:t>
      </w:r>
    </w:p>
    <w:p>
      <w:r/>
    </w:p>
    <w:p>
      <w:r>
        <w:t xml:space="preserve">√适用  □不适用  </w:t>
      </w:r>
    </w:p>
    <w:p>
      <w:r/>
    </w:p>
    <w:p>
      <w:r>
        <w:t>融资租赁是指实质上转移了与资产所有权有关的全部风险和报酬的租赁。满足以下一项或多项标</w:t>
      </w:r>
    </w:p>
    <w:p>
      <w:r/>
    </w:p>
    <w:p>
      <w:r>
        <w:t>准的租赁，应当认定为融资租赁：（1）在租赁期届满时，租赁资产的所有权转移给承租人；（2）</w:t>
      </w:r>
    </w:p>
    <w:p>
      <w:r/>
    </w:p>
    <w:p>
      <w:r>
        <w:t>承租人有购买租赁资产的选择权，所订立的购买价款预计将远低于行使选择权时租赁资产的公允</w:t>
      </w:r>
    </w:p>
    <w:p>
      <w:r/>
    </w:p>
    <w:p>
      <w:r>
        <w:t>价值，因而在租赁开始日就可以合理确定承租人将会行使这种选择权；（3）即使资产的所有权不</w:t>
      </w:r>
    </w:p>
    <w:p>
      <w:r/>
    </w:p>
    <w:p>
      <w:r>
        <w:t>转移，但租赁期占租赁资产使用寿命的大部分，通常是租赁期大于、等于资产使用年限的 75％，</w:t>
      </w:r>
    </w:p>
    <w:p>
      <w:r/>
    </w:p>
    <w:p>
      <w:r>
        <w:t>但若标的物系在租赁开始日已使用期限达到可使用期限 75%以上的旧资产则不适用此标准；（4）</w:t>
      </w:r>
    </w:p>
    <w:p>
      <w:r/>
    </w:p>
    <w:p>
      <w:r>
        <w:t>承租人在租赁开始日的最低租赁付款额现值，几乎相当于租赁开始日租赁资产公允价值；出租人</w:t>
      </w:r>
    </w:p>
    <w:p>
      <w:r/>
    </w:p>
    <w:p>
      <w:r>
        <w:t>在租赁开始日的最低租赁收款额现值，几乎相当于租赁开始日租赁资产公允价值。通常是租赁最</w:t>
      </w:r>
    </w:p>
    <w:p>
      <w:r/>
    </w:p>
    <w:p>
      <w:r>
        <w:t>低付款额的现值大于、等于资产公允价值的 90％；（5）租赁资产性质特殊，如果不作较大改造，</w:t>
      </w:r>
    </w:p>
    <w:p>
      <w:r/>
    </w:p>
    <w:p>
      <w:r>
        <w:t xml:space="preserve">只有承租人才能使用。  </w:t>
      </w:r>
    </w:p>
    <w:p>
      <w:r/>
    </w:p>
    <w:p>
      <w:r>
        <w:t xml:space="preserve">融资租入固定资产的计价方法 </w:t>
      </w:r>
    </w:p>
    <w:p>
      <w:r/>
    </w:p>
    <w:p>
      <w:r>
        <w:t>公司在租赁期开始日，将租赁开始日租赁资产公允价值与最低租赁付款额现值两者中较低者作为</w:t>
      </w:r>
    </w:p>
    <w:p>
      <w:r/>
    </w:p>
    <w:p>
      <w:r>
        <w:t xml:space="preserve">租入资产的入账价值，将最低租赁付款额作为长期应付款入账价值，其差额作为未确认的融资费。 </w:t>
      </w:r>
    </w:p>
    <w:p>
      <w:r>
        <w:t xml:space="preserve">固定资产的减值测试方法和减值准备计提方法详见本附注“五、22 长期资产减值”。 </w:t>
      </w:r>
    </w:p>
    <w:p>
      <w:r/>
    </w:p>
    <w:p>
      <w:r>
        <w:t xml:space="preserve">101 / 203 </w:t>
      </w:r>
    </w:p>
    <w:p>
      <w:r/>
    </w:p>
    <w:p>
      <w:r>
        <w:t xml:space="preserve"> </w:t>
      </w:r>
    </w:p>
    <w:p>
      <w:r>
        <w:t xml:space="preserve"> </w:t>
      </w:r>
    </w:p>
    <w:p>
      <w:r>
        <w:t xml:space="preserve"> </w:t>
      </w:r>
    </w:p>
    <w:p>
      <w:r>
        <w:t xml:space="preserve">2018 年年度报告 </w:t>
      </w:r>
    </w:p>
    <w:p>
      <w:r/>
    </w:p>
    <w:p>
      <w:r>
        <w:t xml:space="preserve">17. 在建工程 </w:t>
      </w:r>
    </w:p>
    <w:p>
      <w:r/>
    </w:p>
    <w:p>
      <w:r>
        <w:t xml:space="preserve">√适用  □不适用  </w:t>
      </w:r>
    </w:p>
    <w:p>
      <w:r/>
    </w:p>
    <w:p>
      <w:r>
        <w:t xml:space="preserve">在建工程类别：在建工程按工程项目进行明细核算。 </w:t>
      </w:r>
    </w:p>
    <w:p>
      <w:r/>
    </w:p>
    <w:p>
      <w:r>
        <w:t>在建工程的计量：在建工程以实际成本计价，按照实际发生的支出确定其工程成本，工程达到预</w:t>
      </w:r>
    </w:p>
    <w:p>
      <w:r/>
    </w:p>
    <w:p>
      <w:r>
        <w:t>定可使用状态前因进行试运转发生的净支出计入工程成本。工程达到预定可使用状态前所取得的</w:t>
      </w:r>
    </w:p>
    <w:p>
      <w:r/>
    </w:p>
    <w:p>
      <w:r>
        <w:t>试运转过程中形成的、能够对外销售的产品，其发生的成本，计入在建工程成本，销售或结转为</w:t>
      </w:r>
    </w:p>
    <w:p>
      <w:r/>
    </w:p>
    <w:p>
      <w:r>
        <w:t>产成品时，按实际销售收入或者预计售价冲减在建工程成本。购建或者生产符合资本化条件的资</w:t>
      </w:r>
    </w:p>
    <w:p>
      <w:r/>
    </w:p>
    <w:p>
      <w:r>
        <w:t>产而借入的专门借款或占用了一般借款发生的借款利息以及专门借款发生的辅助费用，在所购建</w:t>
      </w:r>
    </w:p>
    <w:p>
      <w:r/>
    </w:p>
    <w:p>
      <w:r>
        <w:t>或者生产的符合资本化条件的资产达到预定可使用或者可销售状态之前按可资本化金额计入资产</w:t>
      </w:r>
    </w:p>
    <w:p>
      <w:r/>
    </w:p>
    <w:p>
      <w:r>
        <w:t xml:space="preserve">成本，其后计入当期损益。 </w:t>
      </w:r>
    </w:p>
    <w:p>
      <w:r/>
    </w:p>
    <w:p>
      <w:r>
        <w:t>在建工程结转为固定资产的标准和时点：在建工程在达到预定可使用状态时转作固定资产。所建</w:t>
      </w:r>
    </w:p>
    <w:p>
      <w:r/>
    </w:p>
    <w:p>
      <w:r>
        <w:t>造的固定资产已达到预定可使用状态，但尚未办理竣工决算手续的，自达到预定可使用状态之日</w:t>
      </w:r>
    </w:p>
    <w:p>
      <w:r/>
    </w:p>
    <w:p>
      <w:r>
        <w:t>起，根据工程预算、造价或者工程实际成本等，按估计的价值转入固定资产，并按照固定资产折</w:t>
      </w:r>
    </w:p>
    <w:p>
      <w:r/>
    </w:p>
    <w:p>
      <w:r>
        <w:t>旧政策计提固定资产的折旧，待办理了竣工决算手续后再对原估计值进行调整，但不调整原已计</w:t>
      </w:r>
    </w:p>
    <w:p>
      <w:r/>
    </w:p>
    <w:p>
      <w:r>
        <w:t xml:space="preserve">提的折旧额。 </w:t>
      </w:r>
    </w:p>
    <w:p>
      <w:r>
        <w:t xml:space="preserve">在建工程的减值测试方法和减值准备计提方法详见本附注“五、22 长期资产减值”。 </w:t>
      </w:r>
    </w:p>
    <w:p>
      <w:r/>
    </w:p>
    <w:p>
      <w:r>
        <w:t xml:space="preserve">18. 借款费用 </w:t>
      </w:r>
    </w:p>
    <w:p>
      <w:r/>
    </w:p>
    <w:p>
      <w:r>
        <w:t xml:space="preserve">√适用  □不适用  </w:t>
      </w:r>
    </w:p>
    <w:p>
      <w:r/>
    </w:p>
    <w:p>
      <w:r>
        <w:t>公司发生的借款费用，可直接归属于符合资本化条件的资产的购建或者生产的，予以资本化，计</w:t>
      </w:r>
    </w:p>
    <w:p>
      <w:r/>
    </w:p>
    <w:p>
      <w:r>
        <w:t>入相关资产成本，在符合资本化条件的资产达到预定可使用状态之后所发生的借款费用，计入当</w:t>
      </w:r>
    </w:p>
    <w:p>
      <w:r/>
    </w:p>
    <w:p>
      <w:r>
        <w:t xml:space="preserve">期损益；其他借款费用，在发生时根据其发生额确认为费用，计入当期损益。 </w:t>
      </w:r>
    </w:p>
    <w:p>
      <w:r/>
    </w:p>
    <w:p>
      <w:r>
        <w:t>借款费用同时满足以下条件时予以资本化：资产支出（包括为购建或者生产符合资本化条件的资</w:t>
      </w:r>
    </w:p>
    <w:p>
      <w:r/>
    </w:p>
    <w:p>
      <w:r>
        <w:t>产而以支付现金、转移非现金资产或者承担带息债务形式发生的支出）已经发生；借款费用已经</w:t>
      </w:r>
    </w:p>
    <w:p>
      <w:r/>
    </w:p>
    <w:p>
      <w:r>
        <w:t xml:space="preserve">发生；为使资产达到预定可使用或者可销售状态所必要的购建或者生产活动已经开始。 </w:t>
      </w:r>
    </w:p>
    <w:p>
      <w:r/>
    </w:p>
    <w:p>
      <w:r>
        <w:t>借款利息资本化金额：购建或者生产符合资本化条件的资产而借入的专门借款或占用了一般借款</w:t>
      </w:r>
    </w:p>
    <w:p>
      <w:r/>
    </w:p>
    <w:p>
      <w:r>
        <w:t>发生的借款利息，在所购建或者生产的符合资本化条件的资产达到预定可使用或者可销售状态之</w:t>
      </w:r>
    </w:p>
    <w:p>
      <w:r/>
    </w:p>
    <w:p>
      <w:r>
        <w:t xml:space="preserve">前，应按以下方法确定资本化金额： </w:t>
      </w:r>
    </w:p>
    <w:p>
      <w:r/>
    </w:p>
    <w:p>
      <w:r>
        <w:t>——为购建或者生产符合资本化条件的资产而借入专门借款的，以专门借款当期实际发生的利息</w:t>
      </w:r>
    </w:p>
    <w:p>
      <w:r/>
    </w:p>
    <w:p>
      <w:r>
        <w:t>费用，减去将尚未动用的借款资金存入银行取得的利息收入或进行暂时性投资取得的投资收益后</w:t>
      </w:r>
    </w:p>
    <w:p>
      <w:r/>
    </w:p>
    <w:p>
      <w:r>
        <w:t xml:space="preserve">的金额确定为应予以资本化的费用。 </w:t>
      </w:r>
    </w:p>
    <w:p>
      <w:r/>
    </w:p>
    <w:p>
      <w:r>
        <w:t>——为购建或者生产符合资本化条件的资产而占用了一般借款的，公司根据累计资产支出超过专</w:t>
      </w:r>
    </w:p>
    <w:p>
      <w:r/>
    </w:p>
    <w:p>
      <w:r>
        <w:t>门借款部分的资产支出加权平均数乘以所占用一般借款的资本化率，计算确定一般借款应予资本</w:t>
      </w:r>
    </w:p>
    <w:p>
      <w:r/>
    </w:p>
    <w:p>
      <w:r>
        <w:t xml:space="preserve">化的利息金额。资本化率根据一般借款加权平均利率计算确定。 </w:t>
      </w:r>
    </w:p>
    <w:p>
      <w:r/>
    </w:p>
    <w:p>
      <w:r>
        <w:t xml:space="preserve">102 / 203 </w:t>
      </w:r>
    </w:p>
    <w:p>
      <w:r/>
    </w:p>
    <w:p>
      <w:r>
        <w:t xml:space="preserve"> </w:t>
      </w:r>
    </w:p>
    <w:p>
      <w:r>
        <w:t xml:space="preserve"> </w:t>
      </w:r>
    </w:p>
    <w:p>
      <w:r>
        <w:t xml:space="preserve"> </w:t>
      </w:r>
    </w:p>
    <w:p>
      <w:r>
        <w:t xml:space="preserve">2018 年年度报告 </w:t>
      </w:r>
    </w:p>
    <w:p>
      <w:r/>
    </w:p>
    <w:p>
      <w:r>
        <w:t>暂停资本化：符合资本化条件的资产在购建或者生产过程中发生非正常中断、且中断时间连续超</w:t>
      </w:r>
    </w:p>
    <w:p>
      <w:r>
        <w:t>过 3 个月的，应当暂停借款费用的资本化。在中断期间发生的借款费用应当确认为费用，计入当</w:t>
      </w:r>
    </w:p>
    <w:p>
      <w:r>
        <w:t>期损益，直至资产的购建或者生产活动重新开始。如果中断是所购建或者生产的符合资本化条件</w:t>
      </w:r>
    </w:p>
    <w:p>
      <w:r>
        <w:t xml:space="preserve">的资产达到预定可使用或者可销售状态必要的程序，借款费用的资本化应当继续进行。 </w:t>
      </w:r>
    </w:p>
    <w:p>
      <w:r/>
    </w:p>
    <w:p>
      <w:r>
        <w:t xml:space="preserve">19. 生物资产 </w:t>
      </w:r>
    </w:p>
    <w:p>
      <w:r/>
    </w:p>
    <w:p>
      <w:r>
        <w:t xml:space="preserve">□适用  √不适用  </w:t>
      </w:r>
    </w:p>
    <w:p>
      <w:r/>
    </w:p>
    <w:p>
      <w:r>
        <w:t xml:space="preserve">20. 油气资产 </w:t>
      </w:r>
    </w:p>
    <w:p>
      <w:r/>
    </w:p>
    <w:p>
      <w:r>
        <w:t xml:space="preserve">□适用  √不适用  </w:t>
      </w:r>
    </w:p>
    <w:p>
      <w:r/>
    </w:p>
    <w:p>
      <w:r>
        <w:t xml:space="preserve">21. 无形资产 </w:t>
      </w:r>
    </w:p>
    <w:p>
      <w:r/>
    </w:p>
    <w:p>
      <w:r>
        <w:t xml:space="preserve">(1). 计价方法、使用寿命、减值测试 </w:t>
      </w:r>
    </w:p>
    <w:p>
      <w:r/>
    </w:p>
    <w:p>
      <w:r>
        <w:t xml:space="preserve">√适用 □不适用  </w:t>
      </w:r>
    </w:p>
    <w:p>
      <w:r/>
    </w:p>
    <w:p>
      <w:r>
        <w:t xml:space="preserve">无形资产计价 </w:t>
      </w:r>
    </w:p>
    <w:p>
      <w:r/>
    </w:p>
    <w:p>
      <w:r>
        <w:t xml:space="preserve">——外购无形资产的成本，按使该项资产达到预定用途所发生的实际支出计价。 </w:t>
      </w:r>
    </w:p>
    <w:p>
      <w:r/>
    </w:p>
    <w:p>
      <w:r>
        <w:t>——内部研究开发项目研究阶段的支出，于发生时计入当期损益，开发阶段的支出，能够符合资</w:t>
      </w:r>
    </w:p>
    <w:p>
      <w:r/>
    </w:p>
    <w:p>
      <w:r>
        <w:t xml:space="preserve">本化条件的，确认为无形资产成本。 </w:t>
      </w:r>
    </w:p>
    <w:p>
      <w:r/>
    </w:p>
    <w:p>
      <w:r>
        <w:t>——投资者投入的无形资产，按照投资合同或协议约定的价值作为成本，但合同或协议约定价值</w:t>
      </w:r>
    </w:p>
    <w:p>
      <w:r/>
    </w:p>
    <w:p>
      <w:r>
        <w:t xml:space="preserve">不公允的除外。 </w:t>
      </w:r>
    </w:p>
    <w:p>
      <w:r/>
    </w:p>
    <w:p>
      <w:r>
        <w:t>——接受债务人以非现金资产抵偿债务方式取得的无形资产，或以应收债权换入无形资产的，按</w:t>
      </w:r>
    </w:p>
    <w:p>
      <w:r/>
    </w:p>
    <w:p>
      <w:r>
        <w:t xml:space="preserve">换入无形资产的公允价值入账。 </w:t>
      </w:r>
    </w:p>
    <w:p>
      <w:r/>
    </w:p>
    <w:p>
      <w:r>
        <w:t>——非货币性交易投入的无形资产，以该项非货币性资产的公允价值和应支付的相关税费作为入</w:t>
      </w:r>
    </w:p>
    <w:p>
      <w:r/>
    </w:p>
    <w:p>
      <w:r>
        <w:t xml:space="preserve">账成本。 </w:t>
      </w:r>
    </w:p>
    <w:p>
      <w:r>
        <w:t>无形资产摊销：使用寿命有限的无形资产，在估计该使用寿命的年限内按直线法摊销；无法预见</w:t>
      </w:r>
    </w:p>
    <w:p>
      <w:r>
        <w:t>无形资产为公司带来未来经济利益的期限的，视为使用寿命不确定的无形资产，使用寿命不确定</w:t>
      </w:r>
    </w:p>
    <w:p>
      <w:r>
        <w:t>的无形资产不进行摊销，在每个会计期间对其使用寿命进行复核。如果有证据表明使用寿命是有</w:t>
      </w:r>
    </w:p>
    <w:p>
      <w:r>
        <w:t>限的，则按上述使用寿命有限的无形资产的政策进行会计处理。公司无形资产为土地使用权及商</w:t>
      </w:r>
    </w:p>
    <w:p>
      <w:r>
        <w:t>标、软件、专利及专有技术，其中土地使用权按使用期限平均摊销，商标、软件、专利及专有技</w:t>
      </w:r>
    </w:p>
    <w:p>
      <w:r>
        <w:t xml:space="preserve">术按 10 年摊销。 </w:t>
      </w:r>
    </w:p>
    <w:p>
      <w:r/>
    </w:p>
    <w:p>
      <w:r>
        <w:t xml:space="preserve">(2). 内部研究开发支出会计政策 </w:t>
      </w:r>
    </w:p>
    <w:p>
      <w:r/>
    </w:p>
    <w:p>
      <w:r>
        <w:t xml:space="preserve">√适用 □不适用  </w:t>
      </w:r>
    </w:p>
    <w:p>
      <w:r/>
    </w:p>
    <w:p>
      <w:r>
        <w:t xml:space="preserve">公司内部研究开发项目的支出分为研究阶段支出与开发阶段支出。 </w:t>
      </w:r>
    </w:p>
    <w:p>
      <w:r/>
    </w:p>
    <w:p>
      <w:r>
        <w:t xml:space="preserve">研究阶段的支出，于发生时直接计入当期损益。  </w:t>
      </w:r>
    </w:p>
    <w:p>
      <w:r/>
    </w:p>
    <w:p>
      <w:r>
        <w:t xml:space="preserve">103 / 203 </w:t>
      </w:r>
    </w:p>
    <w:p>
      <w:r/>
    </w:p>
    <w:p>
      <w:r>
        <w:t xml:space="preserve"> </w:t>
      </w:r>
    </w:p>
    <w:p>
      <w:r>
        <w:t xml:space="preserve"> </w:t>
      </w:r>
    </w:p>
    <w:p>
      <w:r>
        <w:t xml:space="preserve"> </w:t>
      </w:r>
    </w:p>
    <w:p>
      <w:r>
        <w:t xml:space="preserve"> </w:t>
      </w:r>
    </w:p>
    <w:p>
      <w:r>
        <w:t xml:space="preserve"> </w:t>
      </w:r>
    </w:p>
    <w:p>
      <w:r>
        <w:t xml:space="preserve">2018 年年度报告 </w:t>
      </w:r>
    </w:p>
    <w:p>
      <w:r/>
    </w:p>
    <w:p>
      <w:r>
        <w:t>开发阶段的支出，同时满足下列条件时，确认为无形资产：（1）完成该无形资产以使其能够使用</w:t>
      </w:r>
    </w:p>
    <w:p>
      <w:r/>
    </w:p>
    <w:p>
      <w:r>
        <w:t>或出售在技术上具有可行性；（2）具有完成该无形资产并使用或出售的意图；（3）无形资产产</w:t>
      </w:r>
    </w:p>
    <w:p>
      <w:r/>
    </w:p>
    <w:p>
      <w:r>
        <w:t>生经济利益的方式，包括能够证明运用该无形资产生产的产品存在市场或无形资产自身存在市场，</w:t>
      </w:r>
    </w:p>
    <w:p>
      <w:r/>
    </w:p>
    <w:p>
      <w:r>
        <w:t>无形资产将在内部使用的，能够证明其有用性；（4）有足够的技术、财务资源和其他资源支持，</w:t>
      </w:r>
    </w:p>
    <w:p>
      <w:r/>
    </w:p>
    <w:p>
      <w:r>
        <w:t>以完成该无形资产的开发，并有能力使用或出售该无形资产；（5）归属于该无形资产开发阶段的</w:t>
      </w:r>
    </w:p>
    <w:p>
      <w:r/>
    </w:p>
    <w:p>
      <w:r>
        <w:t xml:space="preserve">支出能够可靠地计量。 </w:t>
      </w:r>
    </w:p>
    <w:p>
      <w:r>
        <w:t xml:space="preserve">无形资产的减值测试方法和减值准备计提方法详见本附注“五、22 长期资产减值”。 </w:t>
      </w:r>
    </w:p>
    <w:p>
      <w:r/>
    </w:p>
    <w:p>
      <w:r>
        <w:t xml:space="preserve">22. 长期资产减值 </w:t>
      </w:r>
    </w:p>
    <w:p>
      <w:r/>
    </w:p>
    <w:p>
      <w:r>
        <w:t xml:space="preserve">√适用  □不适用  </w:t>
      </w:r>
    </w:p>
    <w:p>
      <w:r/>
    </w:p>
    <w:p>
      <w:r>
        <w:t>对于固定资产、在建工程、使用寿命有限的无形资产及对子公司、合营企业、联营企业的长期股</w:t>
      </w:r>
    </w:p>
    <w:p>
      <w:r/>
    </w:p>
    <w:p>
      <w:r>
        <w:t>权投资等非流动资产项目，本公司于资产负债表日判断其是否存在减值迹象。如存在减值迹象的，</w:t>
      </w:r>
    </w:p>
    <w:p>
      <w:r/>
    </w:p>
    <w:p>
      <w:r>
        <w:t>则估计其可收回金额，进行减值测试。商誉、使用寿命不确定的无形资产，无论是否存在减值迹</w:t>
      </w:r>
    </w:p>
    <w:p>
      <w:r/>
    </w:p>
    <w:p>
      <w:r>
        <w:t xml:space="preserve">象，每年均进行减值测试。 </w:t>
      </w:r>
    </w:p>
    <w:p>
      <w:r/>
    </w:p>
    <w:p>
      <w:r>
        <w:t>出现减值的迹象如下：（1）资产的市价当期大幅度下跌，其跌幅明显高于因时间的推移或者正常</w:t>
      </w:r>
    </w:p>
    <w:p>
      <w:r/>
    </w:p>
    <w:p>
      <w:r>
        <w:t>使用而预计的下跌；（2）企业经营所处的经济、技术或者法律等环境以及资产所处的市场在当期</w:t>
      </w:r>
    </w:p>
    <w:p>
      <w:r/>
    </w:p>
    <w:p>
      <w:r>
        <w:t>或者将在近期发生重大变化，从而对企业产生不利影响；（3）市场利率或者其他市场投资报酬率</w:t>
      </w:r>
    </w:p>
    <w:p>
      <w:r/>
    </w:p>
    <w:p>
      <w:r>
        <w:t>在当期已经提高，从而影响企业计算资产预计未来现金流量现值的折现率，导致资产可收回金额</w:t>
      </w:r>
    </w:p>
    <w:p>
      <w:r/>
    </w:p>
    <w:p>
      <w:r>
        <w:t>大幅度降低；（4）有证据表明资产已经陈旧过时或者其实体已经损坏；（5）资产已经或者将被</w:t>
      </w:r>
    </w:p>
    <w:p>
      <w:r/>
    </w:p>
    <w:p>
      <w:r>
        <w:t>闲臵、终止使用或者计划提前处臵；（6）企业内部报告的证据表明资产的经济绩效已经低于或者</w:t>
      </w:r>
    </w:p>
    <w:p>
      <w:r/>
    </w:p>
    <w:p>
      <w:r>
        <w:t>将低于预期，如资产所创造的净现金流量或者实现的营业利润（或者亏损）远远低于（或者高于）</w:t>
      </w:r>
    </w:p>
    <w:p>
      <w:r/>
    </w:p>
    <w:p>
      <w:r>
        <w:t xml:space="preserve">预计金额等；（7）其他表明资产可能已经发生减值的迹象。 </w:t>
      </w:r>
    </w:p>
    <w:p>
      <w:r/>
    </w:p>
    <w:p>
      <w:r>
        <w:t>减值测试结果表明资产的可收回金额低于其账面价值的，按其差额计提减值准备并计入减值损失。</w:t>
      </w:r>
    </w:p>
    <w:p>
      <w:r/>
    </w:p>
    <w:p>
      <w:r>
        <w:t>上述资产减值损失一经确认，以后期间不予转回价值得以恢复的部分。可收回金额为资产的公允</w:t>
      </w:r>
    </w:p>
    <w:p>
      <w:r/>
    </w:p>
    <w:p>
      <w:r>
        <w:t>价值减去处臵费用后的净额与资产预计未来现金流量的现值两者之间的较高者。资产减值准备以</w:t>
      </w:r>
    </w:p>
    <w:p>
      <w:r/>
    </w:p>
    <w:p>
      <w:r>
        <w:t>单项资产为基础计算并确认，如果难以对单项资产的可收回金额进行估计的，以该资产所属的资</w:t>
      </w:r>
    </w:p>
    <w:p>
      <w:r/>
    </w:p>
    <w:p>
      <w:r>
        <w:t xml:space="preserve">产组确定资产组的可收回金额。 </w:t>
      </w:r>
    </w:p>
    <w:p>
      <w:r>
        <w:t>公司因企业合并所形成的商誉，至少在每年年度终了时进行减值测试。对于因合并形成的商誉的</w:t>
      </w:r>
    </w:p>
    <w:p>
      <w:r>
        <w:t>账面价值，自购买日起按照合理的方法分摊至相关的资产组；难以分摊至相关的资产组的，将其</w:t>
      </w:r>
    </w:p>
    <w:p>
      <w:r>
        <w:t>分摊至相关的资产组组合。在对包含商誉的相关资产组或者资产组组合进行减值测试时，如与商</w:t>
      </w:r>
    </w:p>
    <w:p>
      <w:r>
        <w:t>誉相关的资产组或者资产组组合存在减值迹象的，应当先对不包含商誉的资产组或者资产组组合</w:t>
      </w:r>
    </w:p>
    <w:p>
      <w:r>
        <w:t>进行减值测试，计算可收回金额，并与相关账面价值相比较，确认相应的减值损失。再对包含商</w:t>
      </w:r>
    </w:p>
    <w:p>
      <w:r>
        <w:t>誉的资产组或者资产组组合进行减值测试，比较这些相关资产组或者资产组组合的账面价值（包</w:t>
      </w:r>
    </w:p>
    <w:p>
      <w:r>
        <w:t>括所分摊的商誉的账面价值部分）与其可收回金额，如相关资产组或者资产组组合的可收回金额</w:t>
      </w:r>
    </w:p>
    <w:p>
      <w:r>
        <w:t>低于其账面价值的，确认商誉的减值损失。减值损失金额先抵减分摊至资产组或者资产组组合中</w:t>
      </w:r>
    </w:p>
    <w:p>
      <w:r>
        <w:t>商誉的账面价值，再根据资产组或者资产组组合中除商誉之外的其他各项资产的账面价值所占比</w:t>
      </w:r>
    </w:p>
    <w:p>
      <w:r>
        <w:t xml:space="preserve">重，按比例抵减其他各项资产的账面价值。 </w:t>
      </w:r>
    </w:p>
    <w:p>
      <w:r/>
    </w:p>
    <w:p>
      <w:r>
        <w:t xml:space="preserve">104 / 203 </w:t>
      </w:r>
    </w:p>
    <w:p>
      <w:r/>
    </w:p>
    <w:p>
      <w:r>
        <w:t xml:space="preserve"> </w:t>
      </w:r>
    </w:p>
    <w:p>
      <w:r>
        <w:t xml:space="preserve"> </w:t>
      </w:r>
    </w:p>
    <w:p>
      <w:r>
        <w:t xml:space="preserve"> </w:t>
      </w:r>
    </w:p>
    <w:p>
      <w:r>
        <w:t xml:space="preserve">2018 年年度报告 </w:t>
      </w:r>
    </w:p>
    <w:p>
      <w:r/>
    </w:p>
    <w:p>
      <w:r>
        <w:t xml:space="preserve">23. 长期待摊费用 </w:t>
      </w:r>
    </w:p>
    <w:p>
      <w:r/>
    </w:p>
    <w:p>
      <w:r>
        <w:t xml:space="preserve">√适用  □不适用  </w:t>
      </w:r>
    </w:p>
    <w:p>
      <w:r>
        <w:t>长期待摊费用是指已经发生但应由报告期和以后各期分摊且分摊期限在一年以上的费用。长期待</w:t>
      </w:r>
    </w:p>
    <w:p>
      <w:r>
        <w:t>摊费用在预计受益期间按直线法摊销。长期待摊的费用项目不能使以后会计期间受益的，将尚未</w:t>
      </w:r>
    </w:p>
    <w:p>
      <w:r>
        <w:t xml:space="preserve">摊销的该项目的摊余价值全部转入当期损益。 </w:t>
      </w:r>
    </w:p>
    <w:p>
      <w:r/>
    </w:p>
    <w:p>
      <w:r>
        <w:t xml:space="preserve">24. 职工薪酬 </w:t>
      </w:r>
    </w:p>
    <w:p>
      <w:r/>
    </w:p>
    <w:p>
      <w:r>
        <w:t>职工薪酬包括在职工为公司提供服务的会计期间，公司为获得职工提供的服务或解除劳动关系而</w:t>
      </w:r>
    </w:p>
    <w:p>
      <w:r>
        <w:t>给予的各种形式的报酬或补偿。公司提供给职工配偶、子女、受瞻养人、己故员工遗属及其他受</w:t>
      </w:r>
    </w:p>
    <w:p>
      <w:r>
        <w:t>益人等的福利，也属于职工薪酬。职工薪酬包括短期薪酬、离职后福利、辞退福利和其他长期职</w:t>
      </w:r>
    </w:p>
    <w:p>
      <w:r>
        <w:t xml:space="preserve">工福利。 </w:t>
      </w:r>
    </w:p>
    <w:p>
      <w:r/>
    </w:p>
    <w:p>
      <w:r>
        <w:t xml:space="preserve">(1). 短期薪酬的会计处理方法 </w:t>
      </w:r>
    </w:p>
    <w:p>
      <w:r/>
    </w:p>
    <w:p>
      <w:r>
        <w:t xml:space="preserve">√适用  □不适用  </w:t>
      </w:r>
    </w:p>
    <w:p>
      <w:r>
        <w:t>短期薪酬是指在职工为公司提供相关服务的会计期间结束后十二个月内需要全部予以支付的，公</w:t>
      </w:r>
    </w:p>
    <w:p>
      <w:r>
        <w:t>司给予职工各种形式的报酬以及其他相关支出，包括支付的职工工资、奖金、津贴、补贴和职工</w:t>
      </w:r>
    </w:p>
    <w:p>
      <w:r>
        <w:t>福利费，为职工缴纳医疗保险费、工伤保险费和生育保险费等社会保险费和住房公积金，以及短</w:t>
      </w:r>
    </w:p>
    <w:p>
      <w:r>
        <w:t>期带薪缺勤、短期利润分享计划、非货币性福利以及其他短期薪酬等。公司在职工提供服务的会</w:t>
      </w:r>
    </w:p>
    <w:p>
      <w:r>
        <w:t>计期间，将实际发生的短期薪酬确认为负债，并计入当期损益，其他会计准则要求或允许计入资</w:t>
      </w:r>
    </w:p>
    <w:p>
      <w:r>
        <w:t xml:space="preserve">产成本的除外。 </w:t>
      </w:r>
    </w:p>
    <w:p>
      <w:r/>
    </w:p>
    <w:p>
      <w:r>
        <w:t xml:space="preserve">(2). 离职后福利的会计处理方法 </w:t>
      </w:r>
    </w:p>
    <w:p>
      <w:r/>
    </w:p>
    <w:p>
      <w:r>
        <w:t xml:space="preserve">√适用  □不适用  </w:t>
      </w:r>
    </w:p>
    <w:p>
      <w:r/>
    </w:p>
    <w:p>
      <w:r>
        <w:t>离职后福利是指公司为获得职工提供的服务而在职工退休或解除劳动关系后，提供的各种形式的</w:t>
      </w:r>
    </w:p>
    <w:p>
      <w:r/>
    </w:p>
    <w:p>
      <w:r>
        <w:t xml:space="preserve">报酬和福利，短期薪酬和辞退福利除外，具体分类为设定提存计划和设定受益计划。其中： </w:t>
      </w:r>
    </w:p>
    <w:p>
      <w:r/>
    </w:p>
    <w:p>
      <w:r>
        <w:t>（1）对于设定提存计划，公司应当在职工为其提供的会计期间，将根据设定提存计划计算的应缴</w:t>
      </w:r>
    </w:p>
    <w:p>
      <w:r/>
    </w:p>
    <w:p>
      <w:r>
        <w:t xml:space="preserve">存金额确认为负债，并计入当期损益或者相关资产成本； </w:t>
      </w:r>
    </w:p>
    <w:p>
      <w:r/>
    </w:p>
    <w:p>
      <w:r>
        <w:t>（2）对于设定受益计划，公司应当根据预期累计福利单位法确认设定受益计划的福利义务，按照</w:t>
      </w:r>
    </w:p>
    <w:p>
      <w:r/>
    </w:p>
    <w:p>
      <w:r>
        <w:t xml:space="preserve">归属于职工提供服务的期间，公司设定受益计划导致的职工薪酬成本包括下列组成部分： </w:t>
      </w:r>
    </w:p>
    <w:p>
      <w:r/>
    </w:p>
    <w:p>
      <w:r>
        <w:t>① 服务成本，包括当期服务成本、过去服务成本和结算利得或损失。其中，当期服务成本是指，</w:t>
      </w:r>
    </w:p>
    <w:p>
      <w:r/>
    </w:p>
    <w:p>
      <w:r>
        <w:t>职工当期提供服务所导致的设定受益义务现值的增加额；过去服务成本是指，设定受益计划修改</w:t>
      </w:r>
    </w:p>
    <w:p>
      <w:r/>
    </w:p>
    <w:p>
      <w:r>
        <w:t xml:space="preserve">所导致的与以前期间职工服务相关的设定受益义务现值的增加或减少； </w:t>
      </w:r>
    </w:p>
    <w:p>
      <w:r/>
    </w:p>
    <w:p>
      <w:r>
        <w:t>② 设定受益计划净负债或净资产的利息净额，包括计划资产的利息收益、设定受益计划义务的利</w:t>
      </w:r>
    </w:p>
    <w:p>
      <w:r/>
    </w:p>
    <w:p>
      <w:r>
        <w:t xml:space="preserve">息费用以及资产上限影响的利息； </w:t>
      </w:r>
    </w:p>
    <w:p>
      <w:r/>
    </w:p>
    <w:p>
      <w:r>
        <w:t xml:space="preserve">③ 重新计量设定受益计划净负债或净资产所产生的变动。 </w:t>
      </w:r>
    </w:p>
    <w:p>
      <w:r/>
    </w:p>
    <w:p>
      <w:r>
        <w:t>除非其他会计准则要求或允许职工福利成本计入资产成本，公司将上述第①和②项计入当期损益；</w:t>
      </w:r>
    </w:p>
    <w:p>
      <w:r/>
    </w:p>
    <w:p>
      <w:r>
        <w:t xml:space="preserve">第③项计入其他综合收益，且不会在后续会计期间转回至损益。 </w:t>
      </w:r>
    </w:p>
    <w:p>
      <w:r/>
    </w:p>
    <w:p>
      <w:r>
        <w:t xml:space="preserve">105 / 203 </w:t>
      </w:r>
    </w:p>
    <w:p>
      <w:r/>
    </w:p>
    <w:p>
      <w:r>
        <w:t xml:space="preserve"> </w:t>
      </w:r>
    </w:p>
    <w:p>
      <w:r>
        <w:t xml:space="preserve"> </w:t>
      </w:r>
    </w:p>
    <w:p>
      <w:r>
        <w:t xml:space="preserve"> </w:t>
      </w:r>
    </w:p>
    <w:p>
      <w:r>
        <w:t xml:space="preserve">2018 年年度报告 </w:t>
      </w:r>
    </w:p>
    <w:p>
      <w:r/>
    </w:p>
    <w:p>
      <w:r>
        <w:t>设定受益计划引起的重新计量，包括精算利得或损失，均在资产负债表中立即确认，并在其发生</w:t>
      </w:r>
    </w:p>
    <w:p>
      <w:r>
        <w:t xml:space="preserve">期间通过其他综合收益计入股东权益，后续期间不转回至损益。 </w:t>
      </w:r>
    </w:p>
    <w:p>
      <w:r/>
    </w:p>
    <w:p>
      <w:r>
        <w:t xml:space="preserve">(3). 辞退福利的会计处理方法 </w:t>
      </w:r>
    </w:p>
    <w:p>
      <w:r/>
    </w:p>
    <w:p>
      <w:r>
        <w:t xml:space="preserve">√适用  □不适用  </w:t>
      </w:r>
    </w:p>
    <w:p>
      <w:r>
        <w:t>辞退福利是指公司在职工劳动合同到期之前解除与职工的劳动关系，或者为鼓励职工自愿接受裁</w:t>
      </w:r>
    </w:p>
    <w:p>
      <w:r>
        <w:t>减而给予职工的补偿。公司向职工提供的辞退福利，在下列两者孰早日确认辞退福利产生的职工</w:t>
      </w:r>
    </w:p>
    <w:p>
      <w:r>
        <w:t>薪酬负债，并计入当期损益：（a）公司不能单方面撤回因解除劳动关系计划或裁减建议所提供的</w:t>
      </w:r>
    </w:p>
    <w:p>
      <w:r>
        <w:t xml:space="preserve">辞退福利时。（b）公司确认与涉及支付辞退福利的重组相关的成本或费用时。 </w:t>
      </w:r>
    </w:p>
    <w:p>
      <w:r/>
    </w:p>
    <w:p>
      <w:r>
        <w:t xml:space="preserve">(4). 其他长期职工福利的会计处理方法 </w:t>
      </w:r>
    </w:p>
    <w:p>
      <w:r/>
    </w:p>
    <w:p>
      <w:r>
        <w:t xml:space="preserve">√适用  □不适用  </w:t>
      </w:r>
    </w:p>
    <w:p>
      <w:r>
        <w:t>其他长期职工福利是指除短期薪酬、离职后福利、辞退福利之外所有的职工薪酬，包括长期带薪</w:t>
      </w:r>
    </w:p>
    <w:p>
      <w:r>
        <w:t>缺勤、长期残疾福利、长期利润分享计划等。公司向职工提供的其他长期福利，符合设定提存计</w:t>
      </w:r>
    </w:p>
    <w:p>
      <w:r>
        <w:t>划条件的，按照设定提存计划进行会计处理；除此之外的其他长期福利，按照设定受益计划进行</w:t>
      </w:r>
    </w:p>
    <w:p>
      <w:r>
        <w:t>会计处理，但是重新计量其他长期职工福利净负债或净资产所产生的变动计入当期损益后相关资</w:t>
      </w:r>
    </w:p>
    <w:p>
      <w:r>
        <w:t xml:space="preserve">产成本。 </w:t>
      </w:r>
    </w:p>
    <w:p>
      <w:r/>
    </w:p>
    <w:p>
      <w:r>
        <w:t xml:space="preserve">25. 预计负债 </w:t>
      </w:r>
    </w:p>
    <w:p>
      <w:r/>
    </w:p>
    <w:p>
      <w:r>
        <w:t xml:space="preserve">√适用  □不适用  </w:t>
      </w:r>
    </w:p>
    <w:p>
      <w:r/>
    </w:p>
    <w:p>
      <w:r>
        <w:t>预计负债的确认标准：当与对外担保、未决诉讼或仲裁、产品质量保证、裁员计划、亏损合同、</w:t>
      </w:r>
    </w:p>
    <w:p>
      <w:r/>
    </w:p>
    <w:p>
      <w:r>
        <w:t>重组义务、固定资产弃臵义务等或有事项相关的业务同时符合以下条件时，确认为负债：①该义</w:t>
      </w:r>
    </w:p>
    <w:p>
      <w:r/>
    </w:p>
    <w:p>
      <w:r>
        <w:t>务是公司承担的现时义务；②该义务的履行很可能导致经济利益流出企业；③该义务的金额能够</w:t>
      </w:r>
    </w:p>
    <w:p>
      <w:r/>
    </w:p>
    <w:p>
      <w:r>
        <w:t xml:space="preserve">可靠地计量。 </w:t>
      </w:r>
    </w:p>
    <w:p>
      <w:r/>
    </w:p>
    <w:p>
      <w:r>
        <w:t>预计负债的计量方法：预计负债按照履行相关现时义务所需支出的最佳估计数进行初始计量，并</w:t>
      </w:r>
    </w:p>
    <w:p>
      <w:r>
        <w:t>综合考虑与或有事项有关的风险、不确定性和货币时间价值等因素。货币时间价值影响重大的，</w:t>
      </w:r>
    </w:p>
    <w:p>
      <w:r>
        <w:t>通过对相关未来现金流出进行折现后确定最佳估计数。所需支出存在一个连续范围，且该范围内</w:t>
      </w:r>
    </w:p>
    <w:p>
      <w:r>
        <w:t>各种结果发生的可能性相同的最佳估计数按该范围的中间值确定；在其他情况下，最佳估计数按</w:t>
      </w:r>
    </w:p>
    <w:p>
      <w:r>
        <w:t>如下方法确定：①或有事项涉及单个项目时，最佳估计数按最可能发生金额确定；②或有事项涉</w:t>
      </w:r>
    </w:p>
    <w:p>
      <w:r>
        <w:t>及多个项目时，最佳估计数按各种可能发生额及其发生概率计算确定；③公司清偿预计负债所需</w:t>
      </w:r>
    </w:p>
    <w:p>
      <w:r>
        <w:t>支出全部或部分预期由第三方或其他方补偿的，则补偿金额在基本确定能收到时，作为资产单独</w:t>
      </w:r>
    </w:p>
    <w:p>
      <w:r>
        <w:t>确认。每个资产负债表日对预计负债的账面价值进行复核，如有改变则对账面价值进行调整以反</w:t>
      </w:r>
    </w:p>
    <w:p>
      <w:r>
        <w:t xml:space="preserve">映当前最佳估计数。 </w:t>
      </w:r>
    </w:p>
    <w:p>
      <w:r/>
    </w:p>
    <w:p>
      <w:r>
        <w:t xml:space="preserve">26. 股份支付 </w:t>
      </w:r>
    </w:p>
    <w:p>
      <w:r/>
    </w:p>
    <w:p>
      <w:r>
        <w:t xml:space="preserve">√适用  □不适用  </w:t>
      </w:r>
    </w:p>
    <w:p>
      <w:r/>
    </w:p>
    <w:p>
      <w:r>
        <w:t>股份支付是指为了获取职工或其他方提供服务而授予权益工具或者承担以权益工具为基础确定的</w:t>
      </w:r>
    </w:p>
    <w:p>
      <w:r/>
    </w:p>
    <w:p>
      <w:r>
        <w:t xml:space="preserve">负债的交易。股份支付分为以现金结算的股份支付和以权益结算的股份支付。 </w:t>
      </w:r>
    </w:p>
    <w:p>
      <w:r/>
    </w:p>
    <w:p>
      <w:r>
        <w:t xml:space="preserve">——以现金结算的股份支付 </w:t>
      </w:r>
    </w:p>
    <w:p>
      <w:r/>
    </w:p>
    <w:p>
      <w:r>
        <w:t xml:space="preserve">106 / 203 </w:t>
      </w:r>
    </w:p>
    <w:p>
      <w:r/>
    </w:p>
    <w:p>
      <w:r>
        <w:t xml:space="preserve"> </w:t>
      </w:r>
    </w:p>
    <w:p>
      <w:r>
        <w:t xml:space="preserve"> </w:t>
      </w:r>
    </w:p>
    <w:p>
      <w:r>
        <w:t xml:space="preserve"> </w:t>
      </w:r>
    </w:p>
    <w:p>
      <w:r>
        <w:t xml:space="preserve"> </w:t>
      </w:r>
    </w:p>
    <w:p>
      <w:r>
        <w:t xml:space="preserve"> </w:t>
      </w:r>
    </w:p>
    <w:p>
      <w:r>
        <w:t xml:space="preserve">2018 年年度报告 </w:t>
      </w:r>
    </w:p>
    <w:p>
      <w:r/>
    </w:p>
    <w:p>
      <w:r>
        <w:t>授予后立即可行权的换取职工服务的以现金结算的股份支付，在授予日按公司承担负债的公允价</w:t>
      </w:r>
    </w:p>
    <w:p>
      <w:r/>
    </w:p>
    <w:p>
      <w:r>
        <w:t>值计入相关成本或费用，相应增加负债。完成等待期内的服务或达到规定业绩条件才可行权的换</w:t>
      </w:r>
    </w:p>
    <w:p>
      <w:r/>
    </w:p>
    <w:p>
      <w:r>
        <w:t>取职工服务的以现金结算的股份支付，在等待期内的每个资产负债表日，以对可行权权益工具数</w:t>
      </w:r>
    </w:p>
    <w:p>
      <w:r/>
    </w:p>
    <w:p>
      <w:r>
        <w:t>量的最佳估计为基础，按照承担的以股份或其他权益工具为基础计算确定的负债的公允价值计量，</w:t>
      </w:r>
    </w:p>
    <w:p>
      <w:r/>
    </w:p>
    <w:p>
      <w:r>
        <w:t>计入相关资产成本或费用，同时计入应付职工薪酬。在可行权之后不再确认成本费用，对应付职</w:t>
      </w:r>
    </w:p>
    <w:p>
      <w:r/>
    </w:p>
    <w:p>
      <w:r>
        <w:t xml:space="preserve">工薪酬的公允价值重新计量，将其变动计入公允价值变动损益。 </w:t>
      </w:r>
    </w:p>
    <w:p>
      <w:r/>
    </w:p>
    <w:p>
      <w:r>
        <w:t xml:space="preserve">——以权益结算的股份支付  </w:t>
      </w:r>
    </w:p>
    <w:p>
      <w:r/>
    </w:p>
    <w:p>
      <w:r>
        <w:t>对于以权益结算的涉及职工的股份支付，按照授予日权益工具的公允价值计入成本费用和资本公</w:t>
      </w:r>
    </w:p>
    <w:p>
      <w:r/>
    </w:p>
    <w:p>
      <w:r>
        <w:t>积（其他资本公积），不确认其后续公允价值变动；在可行权之后不再对已确认的成本费用和所</w:t>
      </w:r>
    </w:p>
    <w:p>
      <w:r/>
    </w:p>
    <w:p>
      <w:r>
        <w:t>有者权益总额进行调整。按照行权情况，确认股本和股本溢价，同时结转等待期内确认的资本公</w:t>
      </w:r>
    </w:p>
    <w:p>
      <w:r/>
    </w:p>
    <w:p>
      <w:r>
        <w:t>积（其他资本公积）。其中：授予后立即可行权的换取职工服务的以权益结算的股份支付，在授</w:t>
      </w:r>
    </w:p>
    <w:p>
      <w:r/>
    </w:p>
    <w:p>
      <w:r>
        <w:t>予日按照权益工具的公允价值计入相关成本或费用，相应调整资本公积。完成等待期内的服务或</w:t>
      </w:r>
    </w:p>
    <w:p>
      <w:r/>
    </w:p>
    <w:p>
      <w:r>
        <w:t>达到规定业绩条件才可行权的换取职工服务的以权益结算的股份支付，在等待期内的每个资产负</w:t>
      </w:r>
    </w:p>
    <w:p>
      <w:r/>
    </w:p>
    <w:p>
      <w:r>
        <w:t>债表日，以对可行权权益工具数量的最佳估计为基础，按权益工具授予日的公允价值，将当期取</w:t>
      </w:r>
    </w:p>
    <w:p>
      <w:r/>
    </w:p>
    <w:p>
      <w:r>
        <w:t>得的服务计入相关成本或费用，相应调整资本公积（其他资本公积）。换取其他方服务的权益结</w:t>
      </w:r>
    </w:p>
    <w:p>
      <w:r/>
    </w:p>
    <w:p>
      <w:r>
        <w:t>算的股份支付，以所换取其他方服务的公允价值计量。如果该公允价值不能可靠计量的，但权益</w:t>
      </w:r>
    </w:p>
    <w:p>
      <w:r/>
    </w:p>
    <w:p>
      <w:r>
        <w:t>工具的公允价值能够可靠计量的，则按权益工具在服务取得日的公允价值计量，计入相关资产成</w:t>
      </w:r>
    </w:p>
    <w:p>
      <w:r/>
    </w:p>
    <w:p>
      <w:r>
        <w:t xml:space="preserve">本或费用，同时计入资本公积（其他资本公积）。   </w:t>
      </w:r>
    </w:p>
    <w:p>
      <w:r/>
    </w:p>
    <w:p>
      <w:r>
        <w:t xml:space="preserve">——修改、终止股份支付计划  </w:t>
      </w:r>
    </w:p>
    <w:p>
      <w:r/>
    </w:p>
    <w:p>
      <w:r>
        <w:t>如果修改增加了所授予的权益工具的公允价值，公司按照权益工具公允价值的增加相应地确认取</w:t>
      </w:r>
    </w:p>
    <w:p>
      <w:r/>
    </w:p>
    <w:p>
      <w:r>
        <w:t>得服务的增加；如果修改增加了所授予的权益工具的数量，公司将增加的权益工具的公允价值相</w:t>
      </w:r>
    </w:p>
    <w:p>
      <w:r/>
    </w:p>
    <w:p>
      <w:r>
        <w:t>应地确认为取得服务的增加；如果公司按照有利于职工的方式修改可行权条件，公司在处理可行</w:t>
      </w:r>
    </w:p>
    <w:p>
      <w:r/>
    </w:p>
    <w:p>
      <w:r>
        <w:t>权条件时，考虑修改后的可行权条件。如果修改减少了授予的权益工具的公允价值，公司继续以</w:t>
      </w:r>
    </w:p>
    <w:p>
      <w:r/>
    </w:p>
    <w:p>
      <w:r>
        <w:t>权益工具在授予日的公允价值为基础，确认取得服务的金额，而不考虑权益工具公允价值的减少；</w:t>
      </w:r>
    </w:p>
    <w:p>
      <w:r/>
    </w:p>
    <w:p>
      <w:r>
        <w:t>如果修改减少了授予的权益工具的数量，公司将减少部分作为已授予的权益工具的取消来进行处</w:t>
      </w:r>
    </w:p>
    <w:p>
      <w:r/>
    </w:p>
    <w:p>
      <w:r>
        <w:t>理；如果以不利于职工的方式修改了可行权条件，在处理可行权条件时，不考虑修改后的可行权</w:t>
      </w:r>
    </w:p>
    <w:p>
      <w:r/>
    </w:p>
    <w:p>
      <w:r>
        <w:t xml:space="preserve">条件。  </w:t>
      </w:r>
    </w:p>
    <w:p>
      <w:r>
        <w:t>如果公司在等待期内取消了所授予的权益工具或结算了所授予的权益工具（因未满足可行权条件</w:t>
      </w:r>
    </w:p>
    <w:p>
      <w:r>
        <w:t>而被取消的除外），则将取消或结算作为加速可行权处理，立即确认原本在剩余等待期内确认的</w:t>
      </w:r>
    </w:p>
    <w:p>
      <w:r>
        <w:t>金额。在取消或结算时支付给职工的所有款项均应作为权益的回购处理，回购支付的金额高于该</w:t>
      </w:r>
    </w:p>
    <w:p>
      <w:r>
        <w:t>权益工具在回购日公允价值的部分，计入当期费用。如果向职工授予新的权益工具,并在新权益工</w:t>
      </w:r>
    </w:p>
    <w:p>
      <w:r>
        <w:t>具授予日认定所授予的新权益工具是用于替代被取消的权益工具的, 以处理原权益工具条款和条</w:t>
      </w:r>
    </w:p>
    <w:p>
      <w:r>
        <w:t>件修改相同的方式，对所授予的替代权益工具进行处理。如果回购其职工已可行权的权益工具，</w:t>
      </w:r>
    </w:p>
    <w:p>
      <w:r>
        <w:t xml:space="preserve">借记所有者权益，回购支付的金额高于该权益工具在回购日公允价值的部分，计入当期费用。 </w:t>
      </w:r>
    </w:p>
    <w:p>
      <w:r/>
    </w:p>
    <w:p>
      <w:r>
        <w:t xml:space="preserve">107 / 203 </w:t>
      </w:r>
    </w:p>
    <w:p>
      <w:r/>
    </w:p>
    <w:p>
      <w:r>
        <w:t xml:space="preserve"> </w:t>
      </w:r>
    </w:p>
    <w:p>
      <w:r>
        <w:t xml:space="preserve">2018 年年度报告 </w:t>
      </w:r>
    </w:p>
    <w:p>
      <w:r/>
    </w:p>
    <w:p>
      <w:r>
        <w:t xml:space="preserve">27. 优先股、永续债等其他金融工具 </w:t>
      </w:r>
    </w:p>
    <w:p>
      <w:r/>
    </w:p>
    <w:p>
      <w:r>
        <w:t xml:space="preserve">□适用  √不适用  </w:t>
      </w:r>
    </w:p>
    <w:p>
      <w:r/>
    </w:p>
    <w:p>
      <w:r>
        <w:t xml:space="preserve">28. 收入 </w:t>
      </w:r>
    </w:p>
    <w:p>
      <w:r/>
    </w:p>
    <w:p>
      <w:r>
        <w:t xml:space="preserve">√适用  □不适用  </w:t>
      </w:r>
    </w:p>
    <w:p>
      <w:r/>
    </w:p>
    <w:p>
      <w:r>
        <w:t>公司销售商品取得的收入，在下列条件均能满足时予以确认：公司已交货，或已发货且客户已签</w:t>
      </w:r>
    </w:p>
    <w:p>
      <w:r/>
    </w:p>
    <w:p>
      <w:r>
        <w:t>收确认；已开具发票或结算凭据；已经收款或取得索取货款凭据；相关已发生或将发生的成本能</w:t>
      </w:r>
    </w:p>
    <w:p>
      <w:r/>
    </w:p>
    <w:p>
      <w:r>
        <w:t xml:space="preserve">够可靠计量。 </w:t>
      </w:r>
    </w:p>
    <w:p>
      <w:r/>
    </w:p>
    <w:p>
      <w:r>
        <w:t>提供劳务取得的收入，在下列条件均能满足时采用完工百分比法予以确认：收入的金额能够可靠</w:t>
      </w:r>
    </w:p>
    <w:p>
      <w:r/>
    </w:p>
    <w:p>
      <w:r>
        <w:t>地计量；与交易相关的经济利益很可能流入；交易中的完工进度能够可靠地确定；交易中已发生</w:t>
      </w:r>
    </w:p>
    <w:p>
      <w:r/>
    </w:p>
    <w:p>
      <w:r>
        <w:t>和将发生的成本能够可靠地计量。如提供劳务交易的结果不能够可靠估计且已经发生的劳务成本</w:t>
      </w:r>
    </w:p>
    <w:p>
      <w:r/>
    </w:p>
    <w:p>
      <w:r>
        <w:t>预计能够得到补偿的，按已经发生的劳务成本金额确认收入；发生的劳务成本预计不能够全部得</w:t>
      </w:r>
    </w:p>
    <w:p>
      <w:r/>
    </w:p>
    <w:p>
      <w:r>
        <w:t>到补偿的，按能够得到补偿的劳务成本金额确认收入；发生的劳务成本预计全部不能够得到补偿</w:t>
      </w:r>
    </w:p>
    <w:p>
      <w:r/>
    </w:p>
    <w:p>
      <w:r>
        <w:t xml:space="preserve">的，不确认收入。 </w:t>
      </w:r>
    </w:p>
    <w:p>
      <w:r>
        <w:t>提供他人使用公司资产取得的收入，在下列条件均能满足时予以确认：与交易相关的经济利益能</w:t>
      </w:r>
    </w:p>
    <w:p>
      <w:r>
        <w:t>够流入公司；收入的金额能够可靠地计量。提供他人使用本公司的资产等而应收的使用费收入，</w:t>
      </w:r>
    </w:p>
    <w:p>
      <w:r>
        <w:t xml:space="preserve">按有关合同、协议规定的收费时间和方法计算确认营业收入。 </w:t>
      </w:r>
    </w:p>
    <w:p>
      <w:r/>
    </w:p>
    <w:p>
      <w:r>
        <w:t xml:space="preserve">29. 政府补助 </w:t>
      </w:r>
    </w:p>
    <w:p>
      <w:r/>
    </w:p>
    <w:p>
      <w:r>
        <w:t xml:space="preserve">√适用 □不适用  </w:t>
      </w:r>
    </w:p>
    <w:p>
      <w:r/>
    </w:p>
    <w:p>
      <w:r>
        <w:t>政府补助是指公司从政府无偿取得货币性资产和非货币性资产，不包括政府作为所有者投入的资</w:t>
      </w:r>
    </w:p>
    <w:p>
      <w:r/>
    </w:p>
    <w:p>
      <w:r>
        <w:t xml:space="preserve">本。公司在能够满足政府补助所附条件且能够收到政府补助时确认政府补助。其中： </w:t>
      </w:r>
    </w:p>
    <w:p>
      <w:r/>
    </w:p>
    <w:p>
      <w:r>
        <w:t>政府补助为货币性资产的，按收到或应收的金额计量；政府补助为非货币性资产的，按公允价值</w:t>
      </w:r>
    </w:p>
    <w:p>
      <w:r/>
    </w:p>
    <w:p>
      <w:r>
        <w:t xml:space="preserve">计量，如公允价值不能可靠取得，则按名义金额计量。 </w:t>
      </w:r>
    </w:p>
    <w:p>
      <w:r/>
    </w:p>
    <w:p>
      <w:r>
        <w:t>与资产相关的政府补助，冲减相关资产的账面价值或确认为递延收益。与资产相关的政府补助确</w:t>
      </w:r>
    </w:p>
    <w:p>
      <w:r/>
    </w:p>
    <w:p>
      <w:r>
        <w:t>认为递延收益的，在相关资产使用寿命内按照合理、系统的方法分期计入损益。按照名义金额计</w:t>
      </w:r>
    </w:p>
    <w:p>
      <w:r/>
    </w:p>
    <w:p>
      <w:r>
        <w:t>量的政府补助，直接计入当期损益。与收益相关的政府补助，用于补偿以后期间的相关费用和损</w:t>
      </w:r>
    </w:p>
    <w:p>
      <w:r/>
    </w:p>
    <w:p>
      <w:r>
        <w:t>失的，确认为递延收益，并在确认相关费用的期间计入当期损益或冲减相关成本；用于补偿已经</w:t>
      </w:r>
    </w:p>
    <w:p>
      <w:r/>
    </w:p>
    <w:p>
      <w:r>
        <w:t xml:space="preserve">发生的相关费用和损失的，直接计入当期损益或冲减相关成本。 </w:t>
      </w:r>
    </w:p>
    <w:p>
      <w:r/>
    </w:p>
    <w:p>
      <w:r>
        <w:t>与企业日常活动相关的政府补助，按照经济业务实质，计入其他收益或冲减相关成本费用。与企</w:t>
      </w:r>
    </w:p>
    <w:p>
      <w:r/>
    </w:p>
    <w:p>
      <w:r>
        <w:t xml:space="preserve">业日常活动无关的政府补助，计入营业外收支。 </w:t>
      </w:r>
    </w:p>
    <w:p>
      <w:r/>
    </w:p>
    <w:p>
      <w:r>
        <w:t>企业取得财政将贴息资金直接拨付给企业的政策性优惠贷款贴息，企业应当将对应的贴息冲减相</w:t>
      </w:r>
    </w:p>
    <w:p>
      <w:r/>
    </w:p>
    <w:p>
      <w:r>
        <w:t xml:space="preserve">关借款费用。 </w:t>
      </w:r>
    </w:p>
    <w:p>
      <w:r/>
    </w:p>
    <w:p>
      <w:r>
        <w:t xml:space="preserve">108 / 203 </w:t>
      </w:r>
    </w:p>
    <w:p>
      <w:r/>
    </w:p>
    <w:p>
      <w:r>
        <w:t xml:space="preserve"> </w:t>
      </w:r>
    </w:p>
    <w:p>
      <w:r>
        <w:t xml:space="preserve"> </w:t>
      </w:r>
    </w:p>
    <w:p>
      <w:r>
        <w:t xml:space="preserve"> </w:t>
      </w:r>
    </w:p>
    <w:p>
      <w:r>
        <w:t xml:space="preserve"> </w:t>
      </w:r>
    </w:p>
    <w:p>
      <w:r>
        <w:t xml:space="preserve">2018 年年度报告 </w:t>
      </w:r>
    </w:p>
    <w:p>
      <w:r/>
    </w:p>
    <w:p>
      <w:r>
        <w:t>已确认的政府补助需要退回的，在需要退回的当期分情况按照以下规定进行会计处理：（1）初始</w:t>
      </w:r>
    </w:p>
    <w:p>
      <w:r>
        <w:t>确认时冲减相关资产账面价值的，调整资产账面价值；（2）存在相关递延收益的，冲减相关递延</w:t>
      </w:r>
    </w:p>
    <w:p>
      <w:r>
        <w:t xml:space="preserve">收益账面余额，超出部分计入当期损益；（3）属于其他情况的，直接计入当期损益。 </w:t>
      </w:r>
    </w:p>
    <w:p>
      <w:r/>
    </w:p>
    <w:p>
      <w:r>
        <w:t xml:space="preserve">30. 递延所得税资产/递延所得税负债 </w:t>
      </w:r>
    </w:p>
    <w:p>
      <w:r/>
    </w:p>
    <w:p>
      <w:r>
        <w:t xml:space="preserve">√适用  □不适用  </w:t>
      </w:r>
    </w:p>
    <w:p>
      <w:r/>
    </w:p>
    <w:p>
      <w:r>
        <w:t>公司采用资产负债表债务法进行所得税的会计处理。所得税包括当期所得税和递延所得税。除与</w:t>
      </w:r>
    </w:p>
    <w:p>
      <w:r/>
    </w:p>
    <w:p>
      <w:r>
        <w:t>直接计入其他综合收益或股东权益的交易和事项相关的当期所得税和递延所得税计入其他综合收</w:t>
      </w:r>
    </w:p>
    <w:p>
      <w:r/>
    </w:p>
    <w:p>
      <w:r>
        <w:t>益或股东权益，以及企业合并产生的递延所得税调整商誉的账面价值外，其余当期所得税和递延</w:t>
      </w:r>
    </w:p>
    <w:p>
      <w:r/>
    </w:p>
    <w:p>
      <w:r>
        <w:t xml:space="preserve">所得税费用或收益均计入当期损益。 </w:t>
      </w:r>
    </w:p>
    <w:p>
      <w:r/>
    </w:p>
    <w:p>
      <w:r>
        <w:t>公司对于当期和以前期间形成的当期所得税负债或资产，按照税法规定计算的预期应交纳或返还</w:t>
      </w:r>
    </w:p>
    <w:p>
      <w:r/>
    </w:p>
    <w:p>
      <w:r>
        <w:t>的所得税金额计量。递延所得税资产和递延所得税负债分别根据可抵扣暂时性差异和应纳税暂时</w:t>
      </w:r>
    </w:p>
    <w:p>
      <w:r/>
    </w:p>
    <w:p>
      <w:r>
        <w:t xml:space="preserve">性差异确定，按照预期收回资产或清偿债务期间的适用税率计量。 </w:t>
      </w:r>
    </w:p>
    <w:p>
      <w:r/>
    </w:p>
    <w:p>
      <w:r>
        <w:t xml:space="preserve">——递延所得税资产的确认 </w:t>
      </w:r>
    </w:p>
    <w:p>
      <w:r/>
    </w:p>
    <w:p>
      <w:r>
        <w:t>公司以很可能取得用来抵扣可抵扣暂时性差异的应纳税所得额为限，确认由可抵扣暂时性差异产</w:t>
      </w:r>
    </w:p>
    <w:p>
      <w:r/>
    </w:p>
    <w:p>
      <w:r>
        <w:t>生的递延所得税资产。但是同时具有下列特征的交易中因资产或负债的初始确认所产生的递延所</w:t>
      </w:r>
    </w:p>
    <w:p>
      <w:r/>
    </w:p>
    <w:p>
      <w:r>
        <w:t>得税资产不予确认：（1）该项交易不是企业合并；（2）交易发生时既不影响会计利润也不影响</w:t>
      </w:r>
    </w:p>
    <w:p>
      <w:r/>
    </w:p>
    <w:p>
      <w:r>
        <w:t xml:space="preserve">应纳税所得额（或可抵扣亏损）。 </w:t>
      </w:r>
    </w:p>
    <w:p>
      <w:r/>
    </w:p>
    <w:p>
      <w:r>
        <w:t>公司对与子公司、联营公司及合营企业投资相关的可抵扣暂时性差异，同时满足下列条件的，确</w:t>
      </w:r>
    </w:p>
    <w:p>
      <w:r/>
    </w:p>
    <w:p>
      <w:r>
        <w:t>认相应的递延所得税资产：暂时性差异在可预见的未来很可能转回；未来很可能获得用来抵扣暂</w:t>
      </w:r>
    </w:p>
    <w:p>
      <w:r/>
    </w:p>
    <w:p>
      <w:r>
        <w:t xml:space="preserve">时性差异的应纳税所得额。 </w:t>
      </w:r>
    </w:p>
    <w:p>
      <w:r/>
    </w:p>
    <w:p>
      <w:r>
        <w:t>公司对于能够结转以后年度的可抵扣亏损和税款抵减，以很可能获得用来抵扣可抵扣亏损和税款</w:t>
      </w:r>
    </w:p>
    <w:p>
      <w:r/>
    </w:p>
    <w:p>
      <w:r>
        <w:t xml:space="preserve">抵减的未来应纳税所得额为限，确认相应的递延所得税资产。 </w:t>
      </w:r>
    </w:p>
    <w:p>
      <w:r/>
    </w:p>
    <w:p>
      <w:r>
        <w:t xml:space="preserve">——递延所得税负债的确认 </w:t>
      </w:r>
    </w:p>
    <w:p>
      <w:r/>
    </w:p>
    <w:p>
      <w:r>
        <w:t>除下列情况产生的递延所得税负债以外，本公司确认所有应纳税暂时性差异产生的递延所得税负</w:t>
      </w:r>
    </w:p>
    <w:p>
      <w:r/>
    </w:p>
    <w:p>
      <w:r>
        <w:t>债：（1）商誉的初始确认；（2）同时满足具有下列特征的交易中产生的资产或负债的初始确认：</w:t>
      </w:r>
    </w:p>
    <w:p>
      <w:r/>
    </w:p>
    <w:p>
      <w:r>
        <w:t>①该项交易不是企业合并；②交易发生时既不影响会计利润也不影响应纳税所得额（或可抵扣亏</w:t>
      </w:r>
    </w:p>
    <w:p>
      <w:r/>
    </w:p>
    <w:p>
      <w:r>
        <w:t>损）；（3）公司对与子公司、联营公司及合营企业投资产生相关的应纳税暂时性差异，同时满足</w:t>
      </w:r>
    </w:p>
    <w:p>
      <w:r/>
    </w:p>
    <w:p>
      <w:r>
        <w:t>下列条件的：①投资企业能够控制暂时性差异的转回的时间；②该暂时性差异在可预见的未来很</w:t>
      </w:r>
    </w:p>
    <w:p>
      <w:r/>
    </w:p>
    <w:p>
      <w:r>
        <w:t xml:space="preserve">可能不会转回。 </w:t>
      </w:r>
    </w:p>
    <w:p>
      <w:r/>
    </w:p>
    <w:p>
      <w:r>
        <w:t>资产负债表日，公司对递延所得税资产的账面价值进行复核，如果未来期间很可能无法获得足够</w:t>
      </w:r>
    </w:p>
    <w:p>
      <w:r/>
    </w:p>
    <w:p>
      <w:r>
        <w:t>的应纳税所得额用以抵扣递延所得税资产的利益，减记递延所得税资产的账面价值。在很可能获</w:t>
      </w:r>
    </w:p>
    <w:p>
      <w:r/>
    </w:p>
    <w:p>
      <w:r>
        <w:t xml:space="preserve">得足够的应纳税所得额时，减记的金额予以转回。 </w:t>
      </w:r>
    </w:p>
    <w:p>
      <w:r>
        <w:t>如果拥有以净额结算当期所得税资产及当期所得税负债的法定权利，且递延所得税与同一应纳税</w:t>
      </w:r>
    </w:p>
    <w:p>
      <w:r>
        <w:t xml:space="preserve">主体和同一税收征管部门相关，则将递延所得税资产和递延所得税负债以抵销后的净额列示。 </w:t>
      </w:r>
    </w:p>
    <w:p>
      <w:r/>
    </w:p>
    <w:p>
      <w:r>
        <w:t xml:space="preserve">109 / 203 </w:t>
      </w:r>
    </w:p>
    <w:p>
      <w:r/>
    </w:p>
    <w:p>
      <w:r>
        <w:t xml:space="preserve"> </w:t>
      </w:r>
    </w:p>
    <w:p>
      <w:r>
        <w:t xml:space="preserve"> </w:t>
      </w:r>
    </w:p>
    <w:p>
      <w:r>
        <w:t xml:space="preserve"> </w:t>
      </w:r>
    </w:p>
    <w:p>
      <w:r>
        <w:t xml:space="preserve">2018 年年度报告 </w:t>
      </w:r>
    </w:p>
    <w:p>
      <w:r/>
    </w:p>
    <w:p>
      <w:r>
        <w:t xml:space="preserve">31. 租赁 </w:t>
      </w:r>
    </w:p>
    <w:p>
      <w:r/>
    </w:p>
    <w:p>
      <w:r>
        <w:t xml:space="preserve">(1). 经营租赁的会计处理方法 </w:t>
      </w:r>
    </w:p>
    <w:p>
      <w:r/>
    </w:p>
    <w:p>
      <w:r>
        <w:t xml:space="preserve">√适用  □不适用  </w:t>
      </w:r>
    </w:p>
    <w:p>
      <w:r>
        <w:t>对于经营租赁的租金，出租人、承租人在租赁期内各个期间按照直线法确认为当期损益。出租人、</w:t>
      </w:r>
    </w:p>
    <w:p>
      <w:r>
        <w:t xml:space="preserve">承租人发生的初始直接费用，计入当期损益。或有租金在实际发生时计入当期损益。 </w:t>
      </w:r>
    </w:p>
    <w:p>
      <w:r/>
    </w:p>
    <w:p>
      <w:r>
        <w:t xml:space="preserve">(2). 融资租赁的会计处理方法 </w:t>
      </w:r>
    </w:p>
    <w:p>
      <w:r/>
    </w:p>
    <w:p>
      <w:r>
        <w:t xml:space="preserve">□适用  √不适用  </w:t>
      </w:r>
    </w:p>
    <w:p>
      <w:r/>
    </w:p>
    <w:p>
      <w:r>
        <w:t xml:space="preserve">32. 其他重要的会计政策和会计估计 </w:t>
      </w:r>
    </w:p>
    <w:p>
      <w:r/>
    </w:p>
    <w:p>
      <w:r>
        <w:t xml:space="preserve">√适用  □不适用  </w:t>
      </w:r>
    </w:p>
    <w:p>
      <w:r/>
    </w:p>
    <w:p>
      <w:r>
        <w:t xml:space="preserve">记账基础和计价属性 </w:t>
      </w:r>
    </w:p>
    <w:p>
      <w:r/>
    </w:p>
    <w:p>
      <w:r>
        <w:t>公司以权责发生制为记账基础，采用借贷复式记账法进行会计核算。一般采用历史成本作为计量</w:t>
      </w:r>
    </w:p>
    <w:p>
      <w:r/>
    </w:p>
    <w:p>
      <w:r>
        <w:t>属性，当所确定的会计要素符合企业会计准则的要求、能够取得并可靠计量时，采用重臵成本、</w:t>
      </w:r>
    </w:p>
    <w:p>
      <w:r/>
    </w:p>
    <w:p>
      <w:r>
        <w:t xml:space="preserve">可变现净值、现值、公允价值计量。 </w:t>
      </w:r>
    </w:p>
    <w:p>
      <w:r/>
    </w:p>
    <w:p>
      <w:r>
        <w:t xml:space="preserve">终止经营 </w:t>
      </w:r>
    </w:p>
    <w:p>
      <w:r>
        <w:t>终止经营是指满足下列条件之一的已被本公司处臵或被本公司划归为持有待售的、在经营和编制</w:t>
      </w:r>
    </w:p>
    <w:p>
      <w:r>
        <w:t>财务报表时能够单独区分的组成部分：（1）该组成部分代表一项独立的主要业务或一个主要经营</w:t>
      </w:r>
    </w:p>
    <w:p>
      <w:r>
        <w:t>地区；（2）该组成部分是拟对一项独立的主要业务或一个主要经营地区进行处臵计划的一部分；</w:t>
      </w:r>
    </w:p>
    <w:p>
      <w:r>
        <w:t xml:space="preserve">（3）该组成部分是仅仅为了再出售而取得的子公司。 </w:t>
      </w:r>
    </w:p>
    <w:p>
      <w:r/>
    </w:p>
    <w:p>
      <w:r>
        <w:t xml:space="preserve">33. 重要会计政策和会计估计的变更 </w:t>
      </w:r>
    </w:p>
    <w:p>
      <w:r/>
    </w:p>
    <w:p>
      <w:r>
        <w:t xml:space="preserve">(1). 重要会计政策变更 </w:t>
      </w:r>
    </w:p>
    <w:p>
      <w:r/>
    </w:p>
    <w:p>
      <w:r>
        <w:t xml:space="preserve">√适用 □不适用  </w:t>
      </w:r>
    </w:p>
    <w:p>
      <w:r/>
    </w:p>
    <w:p>
      <w:r>
        <w:t xml:space="preserve">会计政策变更的内容和原因 </w:t>
      </w:r>
    </w:p>
    <w:p>
      <w:r/>
    </w:p>
    <w:p>
      <w:r>
        <w:t xml:space="preserve">审批程序 </w:t>
      </w:r>
    </w:p>
    <w:p>
      <w:r/>
    </w:p>
    <w:p>
      <w:r>
        <w:t xml:space="preserve">备注(受重要影响的报表项目名称和金额) </w:t>
      </w:r>
    </w:p>
    <w:p>
      <w:r/>
    </w:p>
    <w:p>
      <w:r>
        <w:t>“应收票据”及“应收账款”</w:t>
      </w:r>
    </w:p>
    <w:p>
      <w:r>
        <w:t>项目合并为新增的“应收票据</w:t>
      </w:r>
    </w:p>
    <w:p>
      <w:r>
        <w:t xml:space="preserve">及应收账款”项目列报 </w:t>
      </w:r>
    </w:p>
    <w:p>
      <w:r/>
    </w:p>
    <w:p>
      <w:r>
        <w:t>“应收利息”及“应收股利”</w:t>
      </w:r>
    </w:p>
    <w:p>
      <w:r>
        <w:t>项目删除，余额在“其他应收</w:t>
      </w:r>
    </w:p>
    <w:p>
      <w:r>
        <w:t xml:space="preserve">款”项目列报 </w:t>
      </w:r>
    </w:p>
    <w:p>
      <w:r/>
    </w:p>
    <w:p>
      <w:r>
        <w:t>“应付票据”及“应付账款”</w:t>
      </w:r>
    </w:p>
    <w:p>
      <w:r>
        <w:t>合并为新增的“应付票据及应</w:t>
      </w:r>
    </w:p>
    <w:p>
      <w:r>
        <w:t xml:space="preserve">付账款”项目列报 </w:t>
      </w:r>
    </w:p>
    <w:p>
      <w:r/>
    </w:p>
    <w:p>
      <w:r>
        <w:t>经第九届董事会第</w:t>
      </w:r>
    </w:p>
    <w:p>
      <w:r>
        <w:t>九次会议和第九届</w:t>
      </w:r>
    </w:p>
    <w:p>
      <w:r>
        <w:t>监事会第六次会议</w:t>
      </w:r>
    </w:p>
    <w:p>
      <w:r>
        <w:t xml:space="preserve">审议通过 </w:t>
      </w:r>
    </w:p>
    <w:p>
      <w:r/>
    </w:p>
    <w:p>
      <w:r>
        <w:t>经第九届董事会第</w:t>
      </w:r>
    </w:p>
    <w:p>
      <w:r>
        <w:t>九次会议和第九届</w:t>
      </w:r>
    </w:p>
    <w:p>
      <w:r>
        <w:t>监事会第六次会议</w:t>
      </w:r>
    </w:p>
    <w:p>
      <w:r>
        <w:t xml:space="preserve">审议通过 </w:t>
      </w:r>
    </w:p>
    <w:p>
      <w:r/>
    </w:p>
    <w:p>
      <w:r>
        <w:t>经第九届董事会第</w:t>
      </w:r>
    </w:p>
    <w:p>
      <w:r>
        <w:t>九次会议和第九届</w:t>
      </w:r>
    </w:p>
    <w:p>
      <w:r>
        <w:t>监事会第六次会议</w:t>
      </w:r>
    </w:p>
    <w:p>
      <w:r>
        <w:t xml:space="preserve">审议通过 </w:t>
      </w:r>
    </w:p>
    <w:p>
      <w:r/>
    </w:p>
    <w:p>
      <w:r>
        <w:t xml:space="preserve">应收票据：-601,640,863.16 </w:t>
      </w:r>
    </w:p>
    <w:p>
      <w:r>
        <w:t xml:space="preserve">应收账款：-3,813,714,756.93 </w:t>
      </w:r>
    </w:p>
    <w:p>
      <w:r>
        <w:t xml:space="preserve">应收票据及应收账款 4,415,355,620.09 </w:t>
      </w:r>
    </w:p>
    <w:p>
      <w:r/>
    </w:p>
    <w:p>
      <w:r>
        <w:t xml:space="preserve">应收利息、应收股利、其他应收款 </w:t>
      </w:r>
    </w:p>
    <w:p>
      <w:r/>
    </w:p>
    <w:p>
      <w:r>
        <w:t xml:space="preserve">应付票据：-6,000,000.00 </w:t>
      </w:r>
    </w:p>
    <w:p>
      <w:r>
        <w:t xml:space="preserve">应付账款：-1,973,894,726.96 </w:t>
      </w:r>
    </w:p>
    <w:p>
      <w:r>
        <w:t xml:space="preserve">应付票据及应付账款：1,979,894,726.96 </w:t>
      </w:r>
    </w:p>
    <w:p>
      <w:r/>
    </w:p>
    <w:p>
      <w:r>
        <w:t>“应付利息”及“应付股利”</w:t>
      </w:r>
    </w:p>
    <w:p>
      <w:r>
        <w:t>项目删除，余额在“其他应付</w:t>
      </w:r>
    </w:p>
    <w:p>
      <w:r/>
    </w:p>
    <w:p>
      <w:r>
        <w:t>经第九届董事会第</w:t>
      </w:r>
    </w:p>
    <w:p>
      <w:r>
        <w:t>九次会议和第九届</w:t>
      </w:r>
    </w:p>
    <w:p>
      <w:r/>
    </w:p>
    <w:p>
      <w:r>
        <w:t xml:space="preserve">应付利息：-4,662,447.73 </w:t>
      </w:r>
    </w:p>
    <w:p>
      <w:r>
        <w:t xml:space="preserve">应付股利：-62,466.69 </w:t>
      </w:r>
    </w:p>
    <w:p>
      <w:r/>
    </w:p>
    <w:p>
      <w:r>
        <w:t xml:space="preserve">110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款”项目列报 </w:t>
      </w:r>
    </w:p>
    <w:p>
      <w:r/>
    </w:p>
    <w:p>
      <w:r>
        <w:t>新增“研发费用”项目，根据</w:t>
      </w:r>
    </w:p>
    <w:p>
      <w:r>
        <w:t>“管理费用”科目下的“研发</w:t>
      </w:r>
    </w:p>
    <w:p>
      <w:r>
        <w:t>费用”明细科目的发生额分析</w:t>
      </w:r>
    </w:p>
    <w:p>
      <w:r>
        <w:t xml:space="preserve">填列 </w:t>
      </w:r>
    </w:p>
    <w:p>
      <w:r/>
    </w:p>
    <w:p>
      <w:r>
        <w:t>在“财务费用”项目下增加</w:t>
      </w:r>
    </w:p>
    <w:p>
      <w:r>
        <w:t>“其中：利息费用”和“利息</w:t>
      </w:r>
    </w:p>
    <w:p>
      <w:r>
        <w:t xml:space="preserve">收入”两个明细项目 </w:t>
      </w:r>
    </w:p>
    <w:p>
      <w:r/>
    </w:p>
    <w:p>
      <w:r>
        <w:t>收到的扣缴税款手续费，应作</w:t>
      </w:r>
    </w:p>
    <w:p>
      <w:r>
        <w:t>为其他与日常活动相关的项目</w:t>
      </w:r>
    </w:p>
    <w:p>
      <w:r>
        <w:t>在利润表的“其他收益”项目</w:t>
      </w:r>
    </w:p>
    <w:p>
      <w:r>
        <w:t xml:space="preserve">中填列 </w:t>
      </w:r>
    </w:p>
    <w:p>
      <w:r/>
    </w:p>
    <w:p>
      <w:r>
        <w:t>实际收到的政府补助，无论是</w:t>
      </w:r>
    </w:p>
    <w:p>
      <w:r>
        <w:t>与资产相关还是与收益相关，</w:t>
      </w:r>
    </w:p>
    <w:p>
      <w:r>
        <w:t>在编制现金流量表时均作为经</w:t>
      </w:r>
    </w:p>
    <w:p>
      <w:r>
        <w:t xml:space="preserve">营活动产生的现金流量列报 </w:t>
      </w:r>
    </w:p>
    <w:p>
      <w:r/>
    </w:p>
    <w:p>
      <w:r>
        <w:t>监事会第六次会议</w:t>
      </w:r>
    </w:p>
    <w:p>
      <w:r>
        <w:t xml:space="preserve">审议通过 </w:t>
      </w:r>
    </w:p>
    <w:p>
      <w:r/>
    </w:p>
    <w:p>
      <w:r>
        <w:t>经第九届董事会第</w:t>
      </w:r>
    </w:p>
    <w:p>
      <w:r>
        <w:t>九次会议和第九届</w:t>
      </w:r>
    </w:p>
    <w:p>
      <w:r>
        <w:t>监事会第六次会议</w:t>
      </w:r>
    </w:p>
    <w:p>
      <w:r>
        <w:t xml:space="preserve">审议通过 </w:t>
      </w:r>
    </w:p>
    <w:p>
      <w:r/>
    </w:p>
    <w:p>
      <w:r>
        <w:t>经第九届董事会第</w:t>
      </w:r>
    </w:p>
    <w:p>
      <w:r>
        <w:t>九次会议和第九届</w:t>
      </w:r>
    </w:p>
    <w:p>
      <w:r>
        <w:t>监事会第六次会议</w:t>
      </w:r>
    </w:p>
    <w:p>
      <w:r>
        <w:t xml:space="preserve">审议通过 </w:t>
      </w:r>
    </w:p>
    <w:p>
      <w:r/>
    </w:p>
    <w:p>
      <w:r>
        <w:t>经第九届董事会第</w:t>
      </w:r>
    </w:p>
    <w:p>
      <w:r>
        <w:t>九次会议和第九届</w:t>
      </w:r>
    </w:p>
    <w:p>
      <w:r>
        <w:t>监事会第六次会议</w:t>
      </w:r>
    </w:p>
    <w:p>
      <w:r>
        <w:t xml:space="preserve">审议通过 </w:t>
      </w:r>
    </w:p>
    <w:p>
      <w:r/>
    </w:p>
    <w:p>
      <w:r>
        <w:t>经第九届董事会第</w:t>
      </w:r>
    </w:p>
    <w:p>
      <w:r>
        <w:t>九次会议和第九届</w:t>
      </w:r>
    </w:p>
    <w:p>
      <w:r>
        <w:t>监事会第六次会议</w:t>
      </w:r>
    </w:p>
    <w:p>
      <w:r>
        <w:t xml:space="preserve">审议通过 </w:t>
      </w:r>
    </w:p>
    <w:p>
      <w:r/>
    </w:p>
    <w:p>
      <w:r>
        <w:t xml:space="preserve">其他应付款：4,724,914.42 </w:t>
      </w:r>
    </w:p>
    <w:p>
      <w:r/>
    </w:p>
    <w:p>
      <w:r>
        <w:t xml:space="preserve">管理费用：-245,480,403.94 </w:t>
      </w:r>
    </w:p>
    <w:p>
      <w:r>
        <w:t xml:space="preserve">研发费用：245,480,403.94 </w:t>
      </w:r>
    </w:p>
    <w:p>
      <w:r/>
    </w:p>
    <w:p>
      <w:r>
        <w:t xml:space="preserve">利息费用：95,137,932.28 </w:t>
      </w:r>
    </w:p>
    <w:p>
      <w:r>
        <w:t xml:space="preserve">利息收入：3,293,384.28 </w:t>
      </w:r>
    </w:p>
    <w:p>
      <w:r/>
    </w:p>
    <w:p>
      <w:r>
        <w:t xml:space="preserve">营业收入：-1,654,106.43 </w:t>
      </w:r>
    </w:p>
    <w:p>
      <w:r>
        <w:t xml:space="preserve">其他收益：1,654,106.43 </w:t>
      </w:r>
    </w:p>
    <w:p>
      <w:r/>
    </w:p>
    <w:p>
      <w:r>
        <w:t>收到其他与筹资活动有关的现金、收到其他</w:t>
      </w:r>
    </w:p>
    <w:p>
      <w:r>
        <w:t xml:space="preserve">与经营活动有关的现金 </w:t>
      </w:r>
    </w:p>
    <w:p>
      <w:r/>
    </w:p>
    <w:p>
      <w:r>
        <w:t xml:space="preserve">其他说明 </w:t>
      </w:r>
    </w:p>
    <w:p>
      <w:r>
        <w:t>——2018 年 6 月 15 日，财政部发布了《关于修订印发 2018 年度一般企业财务报表格式的通</w:t>
      </w:r>
    </w:p>
    <w:p>
      <w:r>
        <w:t xml:space="preserve">知》（财会„2018‟15 号），对一般企业财务报表格式进行了修订。同时，根据 2018 年 9 月 7 </w:t>
      </w:r>
    </w:p>
    <w:p>
      <w:r>
        <w:t>日财政部发布的《关于 2018 年度一般企业财务报表格式有关问题的解读》，公司按照相关规定，</w:t>
      </w:r>
    </w:p>
    <w:p>
      <w:r>
        <w:t xml:space="preserve">对以前年度的财务报表列报项目进行调整。 </w:t>
      </w:r>
    </w:p>
    <w:p>
      <w:r>
        <w:t>——2018 年 10 月 29 日，公司召开第九届董事会第九次会议审议通过了《关于重要会计政策变</w:t>
      </w:r>
    </w:p>
    <w:p>
      <w:r>
        <w:t>更及对公司影响的议案》，同意对会计政策进行变更。会计政策变更对公司 2017 年度报表列示项</w:t>
      </w:r>
    </w:p>
    <w:p>
      <w:r>
        <w:t xml:space="preserve">目追溯调整。 </w:t>
      </w:r>
    </w:p>
    <w:p>
      <w:r/>
    </w:p>
    <w:p>
      <w:r>
        <w:t xml:space="preserve">(2). 重要会计估计变更 </w:t>
      </w:r>
    </w:p>
    <w:p>
      <w:r/>
    </w:p>
    <w:p>
      <w:r>
        <w:t xml:space="preserve">□适用 √不适用  </w:t>
      </w:r>
    </w:p>
    <w:p>
      <w:r/>
    </w:p>
    <w:p>
      <w:r>
        <w:t xml:space="preserve">34. 其他 </w:t>
      </w:r>
    </w:p>
    <w:p>
      <w:r/>
    </w:p>
    <w:p>
      <w:r>
        <w:t xml:space="preserve">□适用  √不适用  </w:t>
      </w:r>
    </w:p>
    <w:p>
      <w:r/>
    </w:p>
    <w:p>
      <w:r>
        <w:t xml:space="preserve">六、 税项 </w:t>
      </w:r>
    </w:p>
    <w:p>
      <w:r/>
    </w:p>
    <w:p>
      <w:r>
        <w:t xml:space="preserve">1. 主要税种及税率 </w:t>
      </w:r>
    </w:p>
    <w:p>
      <w:r/>
    </w:p>
    <w:p>
      <w:r>
        <w:t xml:space="preserve">主要税种及税率情况 </w:t>
      </w:r>
    </w:p>
    <w:p>
      <w:r>
        <w:t xml:space="preserve">√适用 □不适用  </w:t>
      </w:r>
    </w:p>
    <w:p>
      <w:r/>
    </w:p>
    <w:p>
      <w:r>
        <w:t xml:space="preserve">税种 </w:t>
      </w:r>
    </w:p>
    <w:p>
      <w:r/>
    </w:p>
    <w:p>
      <w:r>
        <w:t xml:space="preserve">增值税 </w:t>
      </w:r>
    </w:p>
    <w:p>
      <w:r/>
    </w:p>
    <w:p>
      <w:r>
        <w:t xml:space="preserve">计税依据 </w:t>
      </w:r>
    </w:p>
    <w:p>
      <w:r/>
    </w:p>
    <w:p>
      <w:r>
        <w:t>公司为增值税一般纳税人，按销售产品、材</w:t>
      </w:r>
    </w:p>
    <w:p>
      <w:r>
        <w:t>料收入的 17%，提供加工劳务收入的 17%，</w:t>
      </w:r>
    </w:p>
    <w:p>
      <w:r>
        <w:t>提供不动产租赁业务收入的 11%、5%，提供</w:t>
      </w:r>
    </w:p>
    <w:p>
      <w:r/>
    </w:p>
    <w:p>
      <w:r>
        <w:t xml:space="preserve">税率 </w:t>
      </w:r>
    </w:p>
    <w:p>
      <w:r/>
    </w:p>
    <w:p>
      <w:r>
        <w:t xml:space="preserve">17%、11%、6%、5% </w:t>
      </w:r>
    </w:p>
    <w:p>
      <w:r>
        <w:t xml:space="preserve">16%、10% </w:t>
      </w:r>
    </w:p>
    <w:p>
      <w:r/>
    </w:p>
    <w:p>
      <w:r>
        <w:t xml:space="preserve">111 / 203 </w:t>
      </w:r>
    </w:p>
    <w:p>
      <w:r/>
    </w:p>
    <w:p>
      <w:r>
        <w:t xml:space="preserve"> </w:t>
      </w:r>
    </w:p>
    <w:p>
      <w:r>
        <w:t xml:space="preserve"> </w:t>
      </w:r>
    </w:p>
    <w:p>
      <w:r>
        <w:t xml:space="preserve"> </w:t>
      </w:r>
    </w:p>
    <w:p>
      <w:r>
        <w:t xml:space="preserve"> </w:t>
      </w:r>
    </w:p>
    <w:p>
      <w:r>
        <w:t xml:space="preserve"> </w:t>
      </w:r>
    </w:p>
    <w:p>
      <w:r>
        <w:t xml:space="preserve">2018 年年度报告 </w:t>
      </w:r>
    </w:p>
    <w:p>
      <w:r/>
    </w:p>
    <w:p>
      <w:r>
        <w:t>其他应税服务收入的 6%计算销项税额，在</w:t>
      </w:r>
    </w:p>
    <w:p>
      <w:r>
        <w:t>扣除当期允许抵扣的进项税额后，差额部分</w:t>
      </w:r>
    </w:p>
    <w:p>
      <w:r>
        <w:t>为应交增值税。根据《关于调整增值税税率</w:t>
      </w:r>
    </w:p>
    <w:p>
      <w:r>
        <w:t>的通知》（财税[2018]第 32 号）,自 2018</w:t>
      </w:r>
    </w:p>
    <w:p>
      <w:r>
        <w:t>年 5 月 1 日起，公司发生增值税应税销售行</w:t>
      </w:r>
    </w:p>
    <w:p>
      <w:r>
        <w:t>为或者进口货物，原适用 17%和 11%税率的，</w:t>
      </w:r>
    </w:p>
    <w:p>
      <w:r>
        <w:t xml:space="preserve">税率分别调整为 16%、10%。 </w:t>
      </w:r>
    </w:p>
    <w:p>
      <w:r/>
    </w:p>
    <w:p>
      <w:r>
        <w:t>城市维护建设税 根据《国务院关于统一内外资企业和个人城</w:t>
      </w:r>
    </w:p>
    <w:p>
      <w:r>
        <w:t>市维护建设税和教育费附加制度的通知》</w:t>
      </w:r>
    </w:p>
    <w:p>
      <w:r>
        <w:t>（国发【2010】35 号）决定，公司自 2010</w:t>
      </w:r>
    </w:p>
    <w:p>
      <w:r>
        <w:t>年 12 月 1 日起开始计缴城市维护建设税和</w:t>
      </w:r>
    </w:p>
    <w:p>
      <w:r>
        <w:t>教育费附加，按实际缴纳的流转税额的 7%</w:t>
      </w:r>
    </w:p>
    <w:p>
      <w:r>
        <w:t xml:space="preserve">计缴城市维护建设税。 </w:t>
      </w:r>
    </w:p>
    <w:p>
      <w:r/>
    </w:p>
    <w:p>
      <w:r>
        <w:t xml:space="preserve">7% </w:t>
      </w:r>
    </w:p>
    <w:p>
      <w:r/>
    </w:p>
    <w:p>
      <w:r>
        <w:t xml:space="preserve">企业所得税 </w:t>
      </w:r>
    </w:p>
    <w:p>
      <w:r/>
    </w:p>
    <w:p>
      <w:r>
        <w:t xml:space="preserve">应纳税所得额 </w:t>
      </w:r>
    </w:p>
    <w:p>
      <w:r/>
    </w:p>
    <w:p>
      <w:r>
        <w:t xml:space="preserve">房产税 </w:t>
      </w:r>
    </w:p>
    <w:p>
      <w:r/>
    </w:p>
    <w:p>
      <w:r>
        <w:t>教育费附加和地</w:t>
      </w:r>
    </w:p>
    <w:p>
      <w:r>
        <w:t xml:space="preserve">方教育附加 </w:t>
      </w:r>
    </w:p>
    <w:p>
      <w:r/>
    </w:p>
    <w:p>
      <w:r>
        <w:t>公司按房产原值 70%、80%的 1.2%计缴房产</w:t>
      </w:r>
    </w:p>
    <w:p>
      <w:r>
        <w:t xml:space="preserve">税。 </w:t>
      </w:r>
    </w:p>
    <w:p>
      <w:r/>
    </w:p>
    <w:p>
      <w:r>
        <w:t>根据《国务院关于统一内外资企业和个人城</w:t>
      </w:r>
    </w:p>
    <w:p>
      <w:r>
        <w:t>市维护建设税和教育费附加制度的通知》</w:t>
      </w:r>
    </w:p>
    <w:p>
      <w:r>
        <w:t>（国发【2010】35 号）决定，公司自 2010</w:t>
      </w:r>
    </w:p>
    <w:p>
      <w:r>
        <w:t>年 12 月 1 日起开始计缴教育费附加，按实</w:t>
      </w:r>
    </w:p>
    <w:p>
      <w:r>
        <w:t>际缴纳的流转税额的 3%计缴教育费附加。</w:t>
      </w:r>
    </w:p>
    <w:p>
      <w:r>
        <w:t>此外，公司按实际缴纳的流转税额的 2%计</w:t>
      </w:r>
    </w:p>
    <w:p>
      <w:r>
        <w:t xml:space="preserve">缴地方教育附加。 </w:t>
      </w:r>
    </w:p>
    <w:p>
      <w:r/>
    </w:p>
    <w:p>
      <w:r>
        <w:t xml:space="preserve">15%、16.50%、25% </w:t>
      </w:r>
    </w:p>
    <w:p>
      <w:r/>
    </w:p>
    <w:p>
      <w:r>
        <w:t xml:space="preserve">70%、80%的 1.2% </w:t>
      </w:r>
    </w:p>
    <w:p>
      <w:r/>
    </w:p>
    <w:p>
      <w:r>
        <w:t xml:space="preserve">3%、2% </w:t>
      </w:r>
    </w:p>
    <w:p>
      <w:r/>
    </w:p>
    <w:p>
      <w:r>
        <w:t xml:space="preserve">存在不同企业所得税税率纳税主体的，披露情况说明 </w:t>
      </w:r>
    </w:p>
    <w:p>
      <w:r>
        <w:t xml:space="preserve">√适用 □不适用  </w:t>
      </w:r>
    </w:p>
    <w:p>
      <w:r/>
    </w:p>
    <w:p>
      <w:r>
        <w:t xml:space="preserve">纳税主体名称 </w:t>
      </w:r>
    </w:p>
    <w:p>
      <w:r/>
    </w:p>
    <w:p>
      <w:r>
        <w:t xml:space="preserve">所得税税率（%） </w:t>
      </w:r>
    </w:p>
    <w:p>
      <w:r/>
    </w:p>
    <w:p>
      <w:r>
        <w:t xml:space="preserve">广东生益科技股份有限公司 </w:t>
      </w:r>
    </w:p>
    <w:p>
      <w:r/>
    </w:p>
    <w:p>
      <w:r>
        <w:t xml:space="preserve">陕西生益科技有限公司 </w:t>
      </w:r>
    </w:p>
    <w:p>
      <w:r/>
    </w:p>
    <w:p>
      <w:r>
        <w:t xml:space="preserve">苏州生益科技有限公司 </w:t>
      </w:r>
    </w:p>
    <w:p>
      <w:r/>
    </w:p>
    <w:p>
      <w:r>
        <w:t xml:space="preserve">生益电子股份有限公司 </w:t>
      </w:r>
    </w:p>
    <w:p>
      <w:r/>
    </w:p>
    <w:p>
      <w:r>
        <w:t xml:space="preserve">生益科技（香港）有限公司 </w:t>
      </w:r>
    </w:p>
    <w:p>
      <w:r/>
    </w:p>
    <w:p>
      <w:r>
        <w:t xml:space="preserve">东莞生益资本投资有限公司 </w:t>
      </w:r>
    </w:p>
    <w:p>
      <w:r/>
    </w:p>
    <w:p>
      <w:r>
        <w:t xml:space="preserve">江苏生益特种材料有限公司 </w:t>
      </w:r>
    </w:p>
    <w:p>
      <w:r/>
    </w:p>
    <w:p>
      <w:r>
        <w:t xml:space="preserve">江西生益科技有限公司 </w:t>
      </w:r>
    </w:p>
    <w:p>
      <w:r/>
    </w:p>
    <w:p>
      <w:r>
        <w:t xml:space="preserve">东莞生益房地产开发有限公司 </w:t>
      </w:r>
    </w:p>
    <w:p>
      <w:r/>
    </w:p>
    <w:p>
      <w:r>
        <w:t xml:space="preserve">2. 税收优惠 </w:t>
      </w:r>
    </w:p>
    <w:p>
      <w:r/>
    </w:p>
    <w:p>
      <w:r>
        <w:t xml:space="preserve">√适用  □不适用  </w:t>
      </w:r>
    </w:p>
    <w:p>
      <w:r/>
    </w:p>
    <w:p>
      <w:r>
        <w:t xml:space="preserve">——广东生益科技股份有限公司 </w:t>
      </w:r>
    </w:p>
    <w:p>
      <w:r/>
    </w:p>
    <w:p>
      <w:r>
        <w:t xml:space="preserve">112 / 203 </w:t>
      </w:r>
    </w:p>
    <w:p>
      <w:r/>
    </w:p>
    <w:p>
      <w:r>
        <w:t xml:space="preserve">15% </w:t>
      </w:r>
    </w:p>
    <w:p>
      <w:r/>
    </w:p>
    <w:p>
      <w:r>
        <w:t xml:space="preserve">15% </w:t>
      </w:r>
    </w:p>
    <w:p>
      <w:r/>
    </w:p>
    <w:p>
      <w:r>
        <w:t xml:space="preserve">15% </w:t>
      </w:r>
    </w:p>
    <w:p>
      <w:r/>
    </w:p>
    <w:p>
      <w:r>
        <w:t xml:space="preserve">15% </w:t>
      </w:r>
    </w:p>
    <w:p>
      <w:r/>
    </w:p>
    <w:p>
      <w:r>
        <w:t xml:space="preserve">16.50% </w:t>
      </w:r>
    </w:p>
    <w:p>
      <w:r/>
    </w:p>
    <w:p>
      <w:r>
        <w:t xml:space="preserve">25% </w:t>
      </w:r>
    </w:p>
    <w:p>
      <w:r/>
    </w:p>
    <w:p>
      <w:r>
        <w:t xml:space="preserve">25% </w:t>
      </w:r>
    </w:p>
    <w:p>
      <w:r/>
    </w:p>
    <w:p>
      <w:r>
        <w:t xml:space="preserve">25% </w:t>
      </w:r>
    </w:p>
    <w:p>
      <w:r/>
    </w:p>
    <w:p>
      <w:r>
        <w:t xml:space="preserve">25% </w:t>
      </w:r>
    </w:p>
    <w:p>
      <w:r/>
    </w:p>
    <w:p>
      <w:r>
        <w:t xml:space="preserve"> </w:t>
      </w:r>
    </w:p>
    <w:p>
      <w:r>
        <w:t xml:space="preserve"> </w:t>
      </w:r>
    </w:p>
    <w:p>
      <w:r>
        <w:t xml:space="preserve"> </w:t>
      </w:r>
    </w:p>
    <w:p>
      <w:r>
        <w:t xml:space="preserve">2018 年年度报告 </w:t>
      </w:r>
    </w:p>
    <w:p>
      <w:r/>
    </w:p>
    <w:p>
      <w:r>
        <w:t>公司为高新技术企业，并于 2017 年 12 月通过高新技术企业重新认定，取得了新的《高新技术企</w:t>
      </w:r>
    </w:p>
    <w:p>
      <w:r/>
    </w:p>
    <w:p>
      <w:r>
        <w:t>业证书》（证书编号：GR201744002888，有效期为 3 年）。按照 2007 年颁布的《中华人民共和国</w:t>
      </w:r>
    </w:p>
    <w:p>
      <w:r/>
    </w:p>
    <w:p>
      <w:r>
        <w:t>企业所得税法》及《高新技术企业认定管理办法》的相关规定，公司 2018 年减按 15%的税率计</w:t>
      </w:r>
    </w:p>
    <w:p>
      <w:r/>
    </w:p>
    <w:p>
      <w:r>
        <w:t xml:space="preserve">缴企业所得税。 </w:t>
      </w:r>
    </w:p>
    <w:p>
      <w:r/>
    </w:p>
    <w:p>
      <w:r>
        <w:t xml:space="preserve">——下属子公司陕西生益科技有限公司 </w:t>
      </w:r>
    </w:p>
    <w:p>
      <w:r/>
    </w:p>
    <w:p>
      <w:r>
        <w:t>根据《财政部海关总署国家税务总局关于深入实施西部大开发战略有关税收政策问题的通知》（财</w:t>
      </w:r>
    </w:p>
    <w:p>
      <w:r/>
    </w:p>
    <w:p>
      <w:r>
        <w:t>税【2011】58 号）及《国家税务总局关于深入实施西部大开发战略有关企业所得税问题的公告》</w:t>
      </w:r>
    </w:p>
    <w:p>
      <w:r/>
    </w:p>
    <w:p>
      <w:r>
        <w:t>（国家税务总局公告 2012 年第 12 号 ）的相关规定，自 2011 年 1 月 1 日至 2020 年 12 月 31 日，</w:t>
      </w:r>
    </w:p>
    <w:p>
      <w:r/>
    </w:p>
    <w:p>
      <w:r>
        <w:t>对设在西部地区以《西部地区鼓励类产业目录》中规定的产业项目为主营业务，且其当年度主营</w:t>
      </w:r>
    </w:p>
    <w:p>
      <w:r/>
    </w:p>
    <w:p>
      <w:r>
        <w:t>业务收入占企业收入总额 70%以上的企业，经税务机关审核确认可减按 15％税率缴纳企业所得税。</w:t>
      </w:r>
    </w:p>
    <w:p>
      <w:r/>
    </w:p>
    <w:p>
      <w:r>
        <w:t>陕西生益科技有限公司主要从事覆铜板、粘结片业务，属于《西部地区鼓励类产业目录》中规定</w:t>
      </w:r>
    </w:p>
    <w:p>
      <w:r/>
    </w:p>
    <w:p>
      <w:r>
        <w:t xml:space="preserve">的相关产业项目，按 15％税率计缴企业所得税。 </w:t>
      </w:r>
    </w:p>
    <w:p>
      <w:r/>
    </w:p>
    <w:p>
      <w:r>
        <w:t xml:space="preserve">——下属子公司苏州生益科技有限公司 </w:t>
      </w:r>
    </w:p>
    <w:p>
      <w:r/>
    </w:p>
    <w:p>
      <w:r>
        <w:t>苏州生益科技有限公司为高新技术企业，并于 2018 年 10 月通过高新技术企业重新认定，取得了</w:t>
      </w:r>
    </w:p>
    <w:p>
      <w:r/>
    </w:p>
    <w:p>
      <w:r>
        <w:t>新的《高新技术企业证书》（证书编号：GR201832001084，有效期为 3 年）。按照 2007 年颁布的</w:t>
      </w:r>
    </w:p>
    <w:p>
      <w:r/>
    </w:p>
    <w:p>
      <w:r>
        <w:t>《中华人民共和国企业所得税法》及《高新技术企业认定管理办法》的相关规定，2018 年减按 15%</w:t>
      </w:r>
    </w:p>
    <w:p>
      <w:r/>
    </w:p>
    <w:p>
      <w:r>
        <w:t xml:space="preserve">的税率计缴企业所得税。 </w:t>
      </w:r>
    </w:p>
    <w:p>
      <w:r/>
    </w:p>
    <w:p>
      <w:r>
        <w:t xml:space="preserve">——下属子公司生益电子股份有限公司 </w:t>
      </w:r>
    </w:p>
    <w:p>
      <w:r/>
    </w:p>
    <w:p>
      <w:r>
        <w:t>生益电子股份有限公司为高新技术企业，并于 2016 年 11 月通过高新技术企业重新认定，取得了</w:t>
      </w:r>
    </w:p>
    <w:p>
      <w:r/>
    </w:p>
    <w:p>
      <w:r>
        <w:t>《高新技术企业证书》（证书编号：GR201644003890，有效期为 3 年）。按照 2007 年颁布的《中</w:t>
      </w:r>
    </w:p>
    <w:p>
      <w:r/>
    </w:p>
    <w:p>
      <w:r>
        <w:t>华人民共和国企业所得税法》及《高新技术企业认定管理办法》的相关规定，2018 年减按 15%的</w:t>
      </w:r>
    </w:p>
    <w:p>
      <w:r/>
    </w:p>
    <w:p>
      <w:r>
        <w:t xml:space="preserve">税率计缴企业所得税。 </w:t>
      </w:r>
    </w:p>
    <w:p>
      <w:r/>
    </w:p>
    <w:p>
      <w:r>
        <w:t xml:space="preserve">——下属子公司生益科技（香港）有限公司 </w:t>
      </w:r>
    </w:p>
    <w:p>
      <w:r/>
    </w:p>
    <w:p>
      <w:r>
        <w:t>生益科技（香港）有限公司位于中国香港特别行政区，根据中国香港特别行政区 2018 年 3 月 29</w:t>
      </w:r>
    </w:p>
    <w:p>
      <w:r/>
    </w:p>
    <w:p>
      <w:r>
        <w:t>日颁布的《2018 年税务（修订）（第 3 号）条例》的相关规定，不超过 HKD2,000,000.00 的应评</w:t>
      </w:r>
    </w:p>
    <w:p>
      <w:r/>
    </w:p>
    <w:p>
      <w:r>
        <w:t xml:space="preserve">税利润按 8.25%计缴利得税，超过 HKD2,000,000.00 的部分应评税利润按 16.50％计缴利得税。 </w:t>
      </w:r>
    </w:p>
    <w:p>
      <w:r/>
    </w:p>
    <w:p>
      <w:r>
        <w:t xml:space="preserve">——下属子公司东莞生益资本投资有限公司 </w:t>
      </w:r>
    </w:p>
    <w:p>
      <w:r/>
    </w:p>
    <w:p>
      <w:r>
        <w:t xml:space="preserve">113 / 203 </w:t>
      </w:r>
    </w:p>
    <w:p>
      <w:r/>
    </w:p>
    <w:p>
      <w:r>
        <w:t xml:space="preserve"> </w:t>
      </w:r>
    </w:p>
    <w:p>
      <w:r>
        <w:t xml:space="preserve">2018 年年度报告 </w:t>
      </w:r>
    </w:p>
    <w:p>
      <w:r/>
    </w:p>
    <w:p>
      <w:r>
        <w:t>根据 2007 年颁布的《中华人民共和国企业所得税法》的相关规定，东莞生益资本投资有限公司</w:t>
      </w:r>
    </w:p>
    <w:p>
      <w:r/>
    </w:p>
    <w:p>
      <w:r>
        <w:t xml:space="preserve">2018 年度企业所得税适用税率按 25%执行。 </w:t>
      </w:r>
    </w:p>
    <w:p>
      <w:r/>
    </w:p>
    <w:p>
      <w:r>
        <w:t xml:space="preserve">——下属子公司江苏生益特种材料有限公司 </w:t>
      </w:r>
    </w:p>
    <w:p>
      <w:r/>
    </w:p>
    <w:p>
      <w:r>
        <w:t>根据 2007 年颁布的《中华人民共和国企业所得税法》的相关规定，江苏生益特种材料有限公司</w:t>
      </w:r>
    </w:p>
    <w:p>
      <w:r/>
    </w:p>
    <w:p>
      <w:r>
        <w:t xml:space="preserve">2018 年度企业所得税适用税率按 25%执行。 </w:t>
      </w:r>
    </w:p>
    <w:p>
      <w:r/>
    </w:p>
    <w:p>
      <w:r>
        <w:t xml:space="preserve">——下属子公司江西生益科技有限公司 </w:t>
      </w:r>
    </w:p>
    <w:p>
      <w:r/>
    </w:p>
    <w:p>
      <w:r>
        <w:t>根据 2007 年颁布的《中华人民共和国企业所得税法》的相关规定，江西生益科技有限公司 2018</w:t>
      </w:r>
    </w:p>
    <w:p>
      <w:r/>
    </w:p>
    <w:p>
      <w:r>
        <w:t xml:space="preserve">年度企业所得税适用税率按 25%执行。 </w:t>
      </w:r>
    </w:p>
    <w:p>
      <w:r/>
    </w:p>
    <w:p>
      <w:r>
        <w:t xml:space="preserve">——下属子公司东莞生益房地产开发有限公司 </w:t>
      </w:r>
    </w:p>
    <w:p>
      <w:r/>
    </w:p>
    <w:p>
      <w:r>
        <w:t>根据 2007 年颁布的《中华人民共和国企业所得税法》的相关规定，东莞生益房地产开发有限公司</w:t>
      </w:r>
    </w:p>
    <w:p>
      <w:r>
        <w:t xml:space="preserve">2018 年度企业所得税适用税率按 25%执行。 </w:t>
      </w:r>
    </w:p>
    <w:p>
      <w:r/>
    </w:p>
    <w:p>
      <w:r>
        <w:t xml:space="preserve">3. 其他 </w:t>
      </w:r>
    </w:p>
    <w:p>
      <w:r/>
    </w:p>
    <w:p>
      <w:r>
        <w:t xml:space="preserve">□适用  √不适用  </w:t>
      </w:r>
    </w:p>
    <w:p>
      <w:r/>
    </w:p>
    <w:p>
      <w:r>
        <w:t xml:space="preserve">七、 合并财务报表项目注释 </w:t>
      </w:r>
    </w:p>
    <w:p>
      <w:r/>
    </w:p>
    <w:p>
      <w:r>
        <w:t xml:space="preserve">1、 货币资金 </w:t>
      </w:r>
    </w:p>
    <w:p>
      <w:r>
        <w:t xml:space="preserve">√适用  □不适用  </w:t>
      </w:r>
    </w:p>
    <w:p>
      <w:r/>
    </w:p>
    <w:p>
      <w:r>
        <w:t xml:space="preserve">项目 </w:t>
      </w:r>
    </w:p>
    <w:p>
      <w:r/>
    </w:p>
    <w:p>
      <w:r>
        <w:t xml:space="preserve">库存现金 </w:t>
      </w:r>
    </w:p>
    <w:p>
      <w:r>
        <w:t xml:space="preserve">银行存款 </w:t>
      </w:r>
    </w:p>
    <w:p>
      <w:r>
        <w:t xml:space="preserve">其他货币资金 </w:t>
      </w:r>
    </w:p>
    <w:p>
      <w:r>
        <w:t xml:space="preserve">合计 </w:t>
      </w:r>
    </w:p>
    <w:p>
      <w:r>
        <w:t xml:space="preserve">其中：存放在境外的款项总额 </w:t>
      </w:r>
    </w:p>
    <w:p>
      <w:r/>
    </w:p>
    <w:p>
      <w:r>
        <w:t xml:space="preserve">其他说明 </w:t>
      </w:r>
    </w:p>
    <w:p>
      <w:r/>
    </w:p>
    <w:p>
      <w:r>
        <w:t xml:space="preserve">期末余额 </w:t>
      </w:r>
    </w:p>
    <w:p>
      <w:r>
        <w:t xml:space="preserve">115,621.74 </w:t>
      </w:r>
    </w:p>
    <w:p>
      <w:r>
        <w:t xml:space="preserve">1,100,191,626.20 </w:t>
      </w:r>
    </w:p>
    <w:p>
      <w:r>
        <w:t xml:space="preserve">25,057,169.05 </w:t>
      </w:r>
    </w:p>
    <w:p>
      <w:r>
        <w:t xml:space="preserve">1,125,364,416.99 </w:t>
      </w:r>
    </w:p>
    <w:p>
      <w:r>
        <w:t xml:space="preserve">123,487,650.56 </w:t>
      </w:r>
    </w:p>
    <w:p>
      <w:r/>
    </w:p>
    <w:p>
      <w:r>
        <w:t xml:space="preserve">单位：元  币种：人民币 </w:t>
      </w:r>
    </w:p>
    <w:p>
      <w:r>
        <w:t xml:space="preserve">期初余额 </w:t>
      </w:r>
    </w:p>
    <w:p>
      <w:r>
        <w:t xml:space="preserve">140,770.81 </w:t>
      </w:r>
    </w:p>
    <w:p>
      <w:r>
        <w:t xml:space="preserve">2,204,527,982.14 </w:t>
      </w:r>
    </w:p>
    <w:p>
      <w:r>
        <w:t xml:space="preserve">10,643,411.97 </w:t>
      </w:r>
    </w:p>
    <w:p>
      <w:r>
        <w:t xml:space="preserve">2,215,312,164.92 </w:t>
      </w:r>
    </w:p>
    <w:p>
      <w:r>
        <w:t xml:space="preserve">83,915,785.06 </w:t>
      </w:r>
    </w:p>
    <w:p>
      <w:r/>
    </w:p>
    <w:p>
      <w:r>
        <w:t xml:space="preserve">——所有银行存款均以本公司及合并财务报表范围内子公司的名义于银行等金融机构开户储存。 </w:t>
      </w:r>
    </w:p>
    <w:p>
      <w:r/>
    </w:p>
    <w:p>
      <w:r>
        <w:t>——本期货币资金金额较上期期末减少 1,089,947,747.93 元，减少比例 49.20%，主要系本期公</w:t>
      </w:r>
    </w:p>
    <w:p>
      <w:r/>
    </w:p>
    <w:p>
      <w:r>
        <w:t xml:space="preserve">司经营规模扩大投入增加以及随募投项目建设募集资金余额减少所致。 </w:t>
      </w:r>
    </w:p>
    <w:p>
      <w:r>
        <w:t xml:space="preserve">——截至 2018 年 12 月 31 日，公司不存在质押、冻结或有潜在收回风险的货币资金。 </w:t>
      </w:r>
    </w:p>
    <w:p>
      <w:r/>
    </w:p>
    <w:p>
      <w:r>
        <w:t xml:space="preserve">2、 以公允价值计量且其变动计入当期损益的金融资产 </w:t>
      </w:r>
    </w:p>
    <w:p>
      <w:r/>
    </w:p>
    <w:p>
      <w:r>
        <w:t xml:space="preserve">√适用 □不适用  </w:t>
      </w:r>
    </w:p>
    <w:p>
      <w:r/>
    </w:p>
    <w:p>
      <w:r>
        <w:t xml:space="preserve">项目 </w:t>
      </w:r>
    </w:p>
    <w:p>
      <w:r/>
    </w:p>
    <w:p>
      <w:r>
        <w:t xml:space="preserve">期末余额 </w:t>
      </w:r>
    </w:p>
    <w:p>
      <w:r/>
    </w:p>
    <w:p>
      <w:r>
        <w:t xml:space="preserve">114 / 203 </w:t>
      </w:r>
    </w:p>
    <w:p>
      <w:r/>
    </w:p>
    <w:p>
      <w:r>
        <w:t xml:space="preserve">单位：元  币种：人民币 </w:t>
      </w:r>
    </w:p>
    <w:p>
      <w:r/>
    </w:p>
    <w:p>
      <w:r>
        <w:t xml:space="preserve">期初余额 </w:t>
      </w:r>
    </w:p>
    <w:p>
      <w:r/>
    </w:p>
    <w:p>
      <w:r>
        <w:t xml:space="preserve"> </w:t>
      </w:r>
    </w:p>
    <w:p>
      <w:r>
        <w:t xml:space="preserve"> </w:t>
      </w:r>
    </w:p>
    <w:p>
      <w:r>
        <w:t xml:space="preserve"> </w:t>
      </w:r>
    </w:p>
    <w:p>
      <w:r>
        <w:t xml:space="preserve"> </w:t>
      </w:r>
    </w:p>
    <w:p>
      <w:r>
        <w:t xml:space="preserve"> </w:t>
      </w:r>
    </w:p>
    <w:p>
      <w:r>
        <w:t xml:space="preserve">交易性金融资产 </w:t>
      </w:r>
    </w:p>
    <w:p>
      <w:r/>
    </w:p>
    <w:p>
      <w:r>
        <w:t xml:space="preserve">其中：债务工具投资 </w:t>
      </w:r>
    </w:p>
    <w:p>
      <w:r/>
    </w:p>
    <w:p>
      <w:r>
        <w:t xml:space="preserve">权益工具投资 </w:t>
      </w:r>
    </w:p>
    <w:p>
      <w:r/>
    </w:p>
    <w:p>
      <w:r>
        <w:t xml:space="preserve">（1）初始确认成本 </w:t>
      </w:r>
    </w:p>
    <w:p>
      <w:r/>
    </w:p>
    <w:p>
      <w:r>
        <w:t xml:space="preserve">（2）公允价值变动 </w:t>
      </w:r>
    </w:p>
    <w:p>
      <w:r/>
    </w:p>
    <w:p>
      <w:r>
        <w:t xml:space="preserve">衍生金融资产 </w:t>
      </w:r>
    </w:p>
    <w:p>
      <w:r/>
    </w:p>
    <w:p>
      <w:r>
        <w:t xml:space="preserve">其他 </w:t>
      </w:r>
    </w:p>
    <w:p>
      <w:r/>
    </w:p>
    <w:p>
      <w:r>
        <w:t>指定以公允价值计量且其变动</w:t>
      </w:r>
    </w:p>
    <w:p>
      <w:r>
        <w:t xml:space="preserve">计入当期损益的金融资产 </w:t>
      </w:r>
    </w:p>
    <w:p>
      <w:r/>
    </w:p>
    <w:p>
      <w:r>
        <w:t xml:space="preserve">其中：债务工具投资 </w:t>
      </w:r>
    </w:p>
    <w:p>
      <w:r/>
    </w:p>
    <w:p>
      <w:r>
        <w:t xml:space="preserve">权益工具投资 </w:t>
      </w:r>
    </w:p>
    <w:p>
      <w:r/>
    </w:p>
    <w:p>
      <w:r>
        <w:t xml:space="preserve">其他 </w:t>
      </w:r>
    </w:p>
    <w:p>
      <w:r/>
    </w:p>
    <w:p>
      <w:r>
        <w:t xml:space="preserve">合计 </w:t>
      </w:r>
    </w:p>
    <w:p>
      <w:r/>
    </w:p>
    <w:p>
      <w:r>
        <w:t xml:space="preserve">2018 年年度报告 </w:t>
      </w:r>
    </w:p>
    <w:p>
      <w:r/>
    </w:p>
    <w:p>
      <w:r>
        <w:t xml:space="preserve">90,369,062.20 </w:t>
      </w:r>
    </w:p>
    <w:p>
      <w:r/>
    </w:p>
    <w:p>
      <w:r>
        <w:t xml:space="preserve">122,386,589.60 </w:t>
      </w:r>
    </w:p>
    <w:p>
      <w:r/>
    </w:p>
    <w:p>
      <w:r>
        <w:t xml:space="preserve">90,369,062.20 </w:t>
      </w:r>
    </w:p>
    <w:p>
      <w:r/>
    </w:p>
    <w:p>
      <w:r>
        <w:t xml:space="preserve">99,193,035.81 </w:t>
      </w:r>
    </w:p>
    <w:p>
      <w:r/>
    </w:p>
    <w:p>
      <w:r>
        <w:t xml:space="preserve">-8,823,973.61 </w:t>
      </w:r>
    </w:p>
    <w:p>
      <w:r/>
    </w:p>
    <w:p>
      <w:r>
        <w:t xml:space="preserve">122,386,589.60 </w:t>
      </w:r>
    </w:p>
    <w:p>
      <w:r/>
    </w:p>
    <w:p>
      <w:r>
        <w:t xml:space="preserve">106,459,075.49 </w:t>
      </w:r>
    </w:p>
    <w:p>
      <w:r/>
    </w:p>
    <w:p>
      <w:r>
        <w:t xml:space="preserve">15,927,514.11 </w:t>
      </w:r>
    </w:p>
    <w:p>
      <w:r/>
    </w:p>
    <w:p>
      <w:r>
        <w:t xml:space="preserve">90,369,062.20 </w:t>
      </w:r>
    </w:p>
    <w:p>
      <w:r/>
    </w:p>
    <w:p>
      <w:r>
        <w:t xml:space="preserve">122,386,589.60 </w:t>
      </w:r>
    </w:p>
    <w:p>
      <w:r/>
    </w:p>
    <w:p>
      <w:r>
        <w:t xml:space="preserve">其他说明： </w:t>
      </w:r>
    </w:p>
    <w:p>
      <w:r>
        <w:t>——以公允价值计量且其变动计入当期损益的金融资产系全资子公司东莞生益资本投资有限公司</w:t>
      </w:r>
    </w:p>
    <w:p>
      <w:r>
        <w:t xml:space="preserve">本期进行权益工具投资形成。 </w:t>
      </w:r>
    </w:p>
    <w:p>
      <w:r/>
    </w:p>
    <w:p>
      <w:r>
        <w:t xml:space="preserve">3、 衍生金融资产 </w:t>
      </w:r>
    </w:p>
    <w:p>
      <w:r/>
    </w:p>
    <w:p>
      <w:r>
        <w:t xml:space="preserve">□适用 √不适用  </w:t>
      </w:r>
    </w:p>
    <w:p>
      <w:r/>
    </w:p>
    <w:p>
      <w:r>
        <w:t xml:space="preserve">4、 应收票据及应收账款 </w:t>
      </w:r>
    </w:p>
    <w:p>
      <w:r/>
    </w:p>
    <w:p>
      <w:r>
        <w:t xml:space="preserve">总表情况 </w:t>
      </w:r>
    </w:p>
    <w:p>
      <w:r/>
    </w:p>
    <w:p>
      <w:r>
        <w:t xml:space="preserve">(1). 分类列示 </w:t>
      </w:r>
    </w:p>
    <w:p>
      <w:r/>
    </w:p>
    <w:p>
      <w:r>
        <w:t xml:space="preserve">√适用 □不适用  </w:t>
      </w:r>
    </w:p>
    <w:p>
      <w:r/>
    </w:p>
    <w:p>
      <w:r>
        <w:t xml:space="preserve">应收票据 </w:t>
      </w:r>
    </w:p>
    <w:p>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(1). 应收票据分类列示 </w:t>
      </w:r>
    </w:p>
    <w:p>
      <w:r/>
    </w:p>
    <w:p>
      <w:r>
        <w:t xml:space="preserve">√适用 □不适用  </w:t>
      </w:r>
    </w:p>
    <w:p>
      <w:r/>
    </w:p>
    <w:p>
      <w:r>
        <w:t xml:space="preserve">项目 </w:t>
      </w:r>
    </w:p>
    <w:p>
      <w:r>
        <w:t xml:space="preserve">银行承兑票据 </w:t>
      </w:r>
    </w:p>
    <w:p>
      <w:r/>
    </w:p>
    <w:p>
      <w:r>
        <w:t xml:space="preserve">商业承兑票据 </w:t>
      </w:r>
    </w:p>
    <w:p>
      <w:r/>
    </w:p>
    <w:p>
      <w:r>
        <w:t xml:space="preserve">合计 </w:t>
      </w:r>
    </w:p>
    <w:p>
      <w:r/>
    </w:p>
    <w:p>
      <w:r>
        <w:t xml:space="preserve">期末余额 </w:t>
      </w:r>
    </w:p>
    <w:p>
      <w:r/>
    </w:p>
    <w:p>
      <w:r>
        <w:t xml:space="preserve">759,714,021.86 </w:t>
      </w:r>
    </w:p>
    <w:p>
      <w:r/>
    </w:p>
    <w:p>
      <w:r>
        <w:t xml:space="preserve">3,816,497,678.21 </w:t>
      </w:r>
    </w:p>
    <w:p>
      <w:r/>
    </w:p>
    <w:p>
      <w:r>
        <w:t xml:space="preserve">4,576,211,700.07 </w:t>
      </w:r>
    </w:p>
    <w:p>
      <w:r/>
    </w:p>
    <w:p>
      <w:r>
        <w:t xml:space="preserve">单位：元  币种：人民币 </w:t>
      </w:r>
    </w:p>
    <w:p>
      <w:r>
        <w:t xml:space="preserve">期初余额 </w:t>
      </w:r>
    </w:p>
    <w:p>
      <w:r/>
    </w:p>
    <w:p>
      <w:r>
        <w:t xml:space="preserve">601,640,863.16 </w:t>
      </w:r>
    </w:p>
    <w:p>
      <w:r/>
    </w:p>
    <w:p>
      <w:r>
        <w:t xml:space="preserve">3,813,714,756.93 </w:t>
      </w:r>
    </w:p>
    <w:p>
      <w:r/>
    </w:p>
    <w:p>
      <w:r>
        <w:t xml:space="preserve">4,415,355,620.09 </w:t>
      </w:r>
    </w:p>
    <w:p>
      <w:r/>
    </w:p>
    <w:p>
      <w:r>
        <w:t xml:space="preserve">期末余额 </w:t>
      </w:r>
    </w:p>
    <w:p>
      <w:r>
        <w:t xml:space="preserve">758,920,855.42 </w:t>
      </w:r>
    </w:p>
    <w:p>
      <w:r/>
    </w:p>
    <w:p>
      <w:r>
        <w:t xml:space="preserve">793,166.44 </w:t>
      </w:r>
    </w:p>
    <w:p>
      <w:r/>
    </w:p>
    <w:p>
      <w:r>
        <w:t xml:space="preserve">759,714,021.86 </w:t>
      </w:r>
    </w:p>
    <w:p>
      <w:r/>
    </w:p>
    <w:p>
      <w:r>
        <w:t xml:space="preserve">115 / 203 </w:t>
      </w:r>
    </w:p>
    <w:p>
      <w:r/>
    </w:p>
    <w:p>
      <w:r>
        <w:t xml:space="preserve">单位：元  币种：人民币 </w:t>
      </w:r>
    </w:p>
    <w:p>
      <w:r>
        <w:t xml:space="preserve">期初余额 </w:t>
      </w:r>
    </w:p>
    <w:p>
      <w:r>
        <w:t xml:space="preserve">597,835,293.76 </w:t>
      </w:r>
    </w:p>
    <w:p>
      <w:r/>
    </w:p>
    <w:p>
      <w:r>
        <w:t xml:space="preserve">3,805,569.40 </w:t>
      </w:r>
    </w:p>
    <w:p>
      <w:r/>
    </w:p>
    <w:p>
      <w:r>
        <w:t xml:space="preserve">601,640,863.16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期末公司已质押的应收票据 </w:t>
      </w:r>
    </w:p>
    <w:p>
      <w:r/>
    </w:p>
    <w:p>
      <w:r>
        <w:t xml:space="preserve">□适用 √不适用  </w:t>
      </w:r>
    </w:p>
    <w:p>
      <w:r/>
    </w:p>
    <w:p>
      <w:r>
        <w:t xml:space="preserve">(3). 期末公司已背书或贴现且在资产负债表日尚未到期的应收票据 </w:t>
      </w:r>
    </w:p>
    <w:p>
      <w:r/>
    </w:p>
    <w:p>
      <w:r>
        <w:t xml:space="preserve">√适用 □不适用  </w:t>
      </w:r>
    </w:p>
    <w:p>
      <w:r/>
    </w:p>
    <w:p>
      <w:r>
        <w:t xml:space="preserve">项目 </w:t>
      </w:r>
    </w:p>
    <w:p>
      <w:r/>
    </w:p>
    <w:p>
      <w:r>
        <w:t xml:space="preserve">期末终止确认金额 </w:t>
      </w:r>
    </w:p>
    <w:p>
      <w:r/>
    </w:p>
    <w:p>
      <w:r>
        <w:t xml:space="preserve">期末未终止确认金额 </w:t>
      </w:r>
    </w:p>
    <w:p>
      <w:r/>
    </w:p>
    <w:p>
      <w:r>
        <w:t xml:space="preserve">单位：元  币种：人民币 </w:t>
      </w:r>
    </w:p>
    <w:p>
      <w:r/>
    </w:p>
    <w:p>
      <w:r>
        <w:t xml:space="preserve">银行承兑票据 </w:t>
      </w:r>
    </w:p>
    <w:p>
      <w:r/>
    </w:p>
    <w:p>
      <w:r>
        <w:t xml:space="preserve">商业承兑票据 </w:t>
      </w:r>
    </w:p>
    <w:p>
      <w:r/>
    </w:p>
    <w:p>
      <w:r>
        <w:t xml:space="preserve">826,293,443.20 </w:t>
      </w:r>
    </w:p>
    <w:p>
      <w:r/>
    </w:p>
    <w:p>
      <w:r>
        <w:t xml:space="preserve">合计 </w:t>
      </w:r>
    </w:p>
    <w:p>
      <w:r/>
    </w:p>
    <w:p>
      <w:r>
        <w:t xml:space="preserve">826,293,443.20 </w:t>
      </w:r>
    </w:p>
    <w:p>
      <w:r/>
    </w:p>
    <w:p>
      <w:r>
        <w:t xml:space="preserve">(4). 期末公司因出票人未履约而将其转应收账款的票据 </w:t>
      </w:r>
    </w:p>
    <w:p>
      <w:r/>
    </w:p>
    <w:p>
      <w:r>
        <w:t xml:space="preserve">□适用 √不适用  </w:t>
      </w:r>
    </w:p>
    <w:p>
      <w:r>
        <w:t xml:space="preserve">其他说明 </w:t>
      </w:r>
    </w:p>
    <w:p>
      <w:r>
        <w:t xml:space="preserve">□适用 √不适用  </w:t>
      </w:r>
    </w:p>
    <w:p>
      <w:r/>
    </w:p>
    <w:p>
      <w:r>
        <w:t xml:space="preserve">116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应收账款 </w:t>
      </w:r>
    </w:p>
    <w:p>
      <w:r/>
    </w:p>
    <w:p>
      <w:r>
        <w:t xml:space="preserve">(1). 应收账款分类披露 </w:t>
      </w:r>
    </w:p>
    <w:p>
      <w:r/>
    </w:p>
    <w:p>
      <w:r>
        <w:t xml:space="preserve">√适用 □不适用  </w:t>
      </w:r>
    </w:p>
    <w:p>
      <w:r/>
    </w:p>
    <w:p>
      <w:r>
        <w:t xml:space="preserve">2018 年年度报告 </w:t>
      </w:r>
    </w:p>
    <w:p>
      <w:r/>
    </w:p>
    <w:p>
      <w:r>
        <w:t xml:space="preserve">账面余额 </w:t>
      </w:r>
    </w:p>
    <w:p>
      <w:r/>
    </w:p>
    <w:p>
      <w:r>
        <w:t xml:space="preserve">金额 </w:t>
      </w:r>
    </w:p>
    <w:p>
      <w:r/>
    </w:p>
    <w:p>
      <w:r>
        <w:t xml:space="preserve">期末余额 </w:t>
      </w:r>
    </w:p>
    <w:p>
      <w:r/>
    </w:p>
    <w:p>
      <w:r>
        <w:t xml:space="preserve">坏账准备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 xml:space="preserve">单位：元  币种：人民币 </w:t>
      </w:r>
    </w:p>
    <w:p>
      <w:r/>
    </w:p>
    <w:p>
      <w:r>
        <w:t xml:space="preserve">期初余额 </w:t>
      </w:r>
    </w:p>
    <w:p>
      <w:r/>
    </w:p>
    <w:p>
      <w:r>
        <w:t xml:space="preserve">账面余额 </w:t>
      </w:r>
    </w:p>
    <w:p>
      <w:r/>
    </w:p>
    <w:p>
      <w:r>
        <w:t xml:space="preserve">坏账准备 </w:t>
      </w:r>
    </w:p>
    <w:p>
      <w:r/>
    </w:p>
    <w:p>
      <w:r>
        <w:t xml:space="preserve">金额 </w:t>
      </w:r>
    </w:p>
    <w:p>
      <w:r/>
    </w:p>
    <w:p>
      <w:r>
        <w:t>比例</w:t>
      </w:r>
    </w:p>
    <w:p>
      <w:r>
        <w:t xml:space="preserve">(%) </w:t>
      </w:r>
    </w:p>
    <w:p>
      <w:r/>
    </w:p>
    <w:p>
      <w:r>
        <w:t xml:space="preserve">金额 </w:t>
      </w:r>
    </w:p>
    <w:p>
      <w:r/>
    </w:p>
    <w:p>
      <w:r>
        <w:t>计提</w:t>
      </w:r>
    </w:p>
    <w:p>
      <w:r>
        <w:t>比例</w:t>
      </w:r>
    </w:p>
    <w:p>
      <w:r>
        <w:t xml:space="preserve">(%) </w:t>
      </w:r>
    </w:p>
    <w:p>
      <w:r/>
    </w:p>
    <w:p>
      <w:r>
        <w:t xml:space="preserve">账面 </w:t>
      </w:r>
    </w:p>
    <w:p>
      <w:r>
        <w:t xml:space="preserve">价值 </w:t>
      </w:r>
    </w:p>
    <w:p>
      <w:r/>
    </w:p>
    <w:p>
      <w:r>
        <w:t xml:space="preserve">3,835,676,058.55 99.88 19,178,380.34 0.50 </w:t>
      </w:r>
    </w:p>
    <w:p>
      <w:r/>
    </w:p>
    <w:p>
      <w:r>
        <w:t xml:space="preserve">3,816,497,678.21 3,832,840,584.86 99.57 19,243,702.93 0.50 3,813,596,881.93 </w:t>
      </w:r>
    </w:p>
    <w:p>
      <w:r/>
    </w:p>
    <w:p>
      <w:r>
        <w:t xml:space="preserve">4,653,858.36 0.12 4,653,858.36 100.00 </w:t>
      </w:r>
    </w:p>
    <w:p>
      <w:r/>
    </w:p>
    <w:p>
      <w:r>
        <w:t xml:space="preserve">16,687,317.89 0.43 16,569,442.89 99.29 </w:t>
      </w:r>
    </w:p>
    <w:p>
      <w:r/>
    </w:p>
    <w:p>
      <w:r>
        <w:t xml:space="preserve">117,875.00 </w:t>
      </w:r>
    </w:p>
    <w:p>
      <w:r/>
    </w:p>
    <w:p>
      <w:r>
        <w:t xml:space="preserve">类别 </w:t>
      </w:r>
    </w:p>
    <w:p>
      <w:r/>
    </w:p>
    <w:p>
      <w:r>
        <w:t>单项金额</w:t>
      </w:r>
    </w:p>
    <w:p>
      <w:r>
        <w:t>重大并单</w:t>
      </w:r>
    </w:p>
    <w:p>
      <w:r>
        <w:t>独计提坏</w:t>
      </w:r>
    </w:p>
    <w:p>
      <w:r>
        <w:t>账准备的</w:t>
      </w:r>
    </w:p>
    <w:p>
      <w:r>
        <w:t xml:space="preserve">应收账款 </w:t>
      </w:r>
    </w:p>
    <w:p>
      <w:r/>
    </w:p>
    <w:p>
      <w:r>
        <w:t>按信用风</w:t>
      </w:r>
    </w:p>
    <w:p>
      <w:r>
        <w:t>险特征组</w:t>
      </w:r>
    </w:p>
    <w:p>
      <w:r>
        <w:t>合计提坏</w:t>
      </w:r>
    </w:p>
    <w:p>
      <w:r>
        <w:t>账准备的</w:t>
      </w:r>
    </w:p>
    <w:p>
      <w:r>
        <w:t xml:space="preserve">应收账款 </w:t>
      </w:r>
    </w:p>
    <w:p>
      <w:r/>
    </w:p>
    <w:p>
      <w:r>
        <w:t>单项金额</w:t>
      </w:r>
    </w:p>
    <w:p>
      <w:r>
        <w:t>不重大但</w:t>
      </w:r>
    </w:p>
    <w:p>
      <w:r>
        <w:t>单独计提</w:t>
      </w:r>
    </w:p>
    <w:p>
      <w:r>
        <w:t>坏账准备</w:t>
      </w:r>
    </w:p>
    <w:p>
      <w:r>
        <w:t>的应收账</w:t>
      </w:r>
    </w:p>
    <w:p>
      <w:r>
        <w:t xml:space="preserve">款 </w:t>
      </w:r>
    </w:p>
    <w:p>
      <w:r/>
    </w:p>
    <w:p>
      <w:r>
        <w:t xml:space="preserve">合计 </w:t>
      </w:r>
    </w:p>
    <w:p>
      <w:r/>
    </w:p>
    <w:p>
      <w:r>
        <w:t xml:space="preserve">3,840,329,916.91 / </w:t>
      </w:r>
    </w:p>
    <w:p>
      <w:r/>
    </w:p>
    <w:p>
      <w:r>
        <w:t xml:space="preserve">23,832,238.70 </w:t>
      </w:r>
    </w:p>
    <w:p>
      <w:r/>
    </w:p>
    <w:p>
      <w:r>
        <w:t xml:space="preserve">/ </w:t>
      </w:r>
    </w:p>
    <w:p>
      <w:r/>
    </w:p>
    <w:p>
      <w:r>
        <w:t xml:space="preserve">3,816,497,678.21 3,849,527,902.75 / 35,813,145.82 / 3,813,714,756.93 </w:t>
      </w:r>
    </w:p>
    <w:p>
      <w:r/>
    </w:p>
    <w:p>
      <w:r>
        <w:t xml:space="preserve">117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t xml:space="preserve">□适用 √不适用  </w:t>
      </w:r>
    </w:p>
    <w:p>
      <w:r>
        <w:t xml:space="preserve">组合中，按账龄分析法计提坏账准备的应收账款 </w:t>
      </w:r>
    </w:p>
    <w:p>
      <w:r>
        <w:t xml:space="preserve">√适用 □不适用  </w:t>
      </w:r>
    </w:p>
    <w:p>
      <w:r/>
    </w:p>
    <w:p>
      <w:r>
        <w:t xml:space="preserve">账龄 </w:t>
      </w:r>
    </w:p>
    <w:p>
      <w:r/>
    </w:p>
    <w:p>
      <w:r>
        <w:t xml:space="preserve">应收账款 </w:t>
      </w:r>
    </w:p>
    <w:p>
      <w:r/>
    </w:p>
    <w:p>
      <w:r>
        <w:t xml:space="preserve">单位：元  币种：人民币 </w:t>
      </w:r>
    </w:p>
    <w:p>
      <w:r/>
    </w:p>
    <w:p>
      <w:r>
        <w:t xml:space="preserve">期末余额 </w:t>
      </w:r>
    </w:p>
    <w:p>
      <w:r/>
    </w:p>
    <w:p>
      <w:r>
        <w:t xml:space="preserve">坏账准备 </w:t>
      </w:r>
    </w:p>
    <w:p>
      <w:r/>
    </w:p>
    <w:p>
      <w:r>
        <w:t xml:space="preserve">计提比例（%） </w:t>
      </w:r>
    </w:p>
    <w:p>
      <w:r/>
    </w:p>
    <w:p>
      <w:r>
        <w:t xml:space="preserve">1 年以内 </w:t>
      </w:r>
    </w:p>
    <w:p>
      <w:r/>
    </w:p>
    <w:p>
      <w:r>
        <w:t xml:space="preserve">其中：1 年以内分项  </w:t>
      </w:r>
    </w:p>
    <w:p>
      <w:r/>
    </w:p>
    <w:p>
      <w:r>
        <w:t xml:space="preserve">1 年以内 </w:t>
      </w:r>
    </w:p>
    <w:p>
      <w:r/>
    </w:p>
    <w:p>
      <w:r>
        <w:t xml:space="preserve">1 年以内小计 </w:t>
      </w:r>
    </w:p>
    <w:p>
      <w:r/>
    </w:p>
    <w:p>
      <w:r>
        <w:t xml:space="preserve">合计 </w:t>
      </w:r>
    </w:p>
    <w:p>
      <w:r/>
    </w:p>
    <w:p>
      <w:r>
        <w:t xml:space="preserve">确定该组合依据的说明： </w:t>
      </w:r>
    </w:p>
    <w:p>
      <w:r>
        <w:t xml:space="preserve">不适用 </w:t>
      </w:r>
    </w:p>
    <w:p>
      <w:r/>
    </w:p>
    <w:p>
      <w:r>
        <w:t xml:space="preserve">3,835,676,058.55 </w:t>
      </w:r>
    </w:p>
    <w:p>
      <w:r/>
    </w:p>
    <w:p>
      <w:r>
        <w:t xml:space="preserve">3,835,676,058.55 </w:t>
      </w:r>
    </w:p>
    <w:p>
      <w:r/>
    </w:p>
    <w:p>
      <w:r>
        <w:t xml:space="preserve">3,835,676,058.55 </w:t>
      </w:r>
    </w:p>
    <w:p>
      <w:r/>
    </w:p>
    <w:p>
      <w:r>
        <w:t xml:space="preserve">19,178,380.34 </w:t>
      </w:r>
    </w:p>
    <w:p>
      <w:r/>
    </w:p>
    <w:p>
      <w:r>
        <w:t xml:space="preserve">19,178,380.34 </w:t>
      </w:r>
    </w:p>
    <w:p>
      <w:r/>
    </w:p>
    <w:p>
      <w:r>
        <w:t xml:space="preserve">19,178,380.34 </w:t>
      </w:r>
    </w:p>
    <w:p>
      <w:r/>
    </w:p>
    <w:p>
      <w:r>
        <w:t xml:space="preserve">0.50 </w:t>
      </w:r>
    </w:p>
    <w:p>
      <w:r/>
    </w:p>
    <w:p>
      <w:r>
        <w:t xml:space="preserve">0.50 </w:t>
      </w:r>
    </w:p>
    <w:p>
      <w:r/>
    </w:p>
    <w:p>
      <w:r>
        <w:t xml:space="preserve">0.50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p>
    <w:p>
      <w:r>
        <w:t xml:space="preserve">本期计提坏账准备金额 0 元；本期收回或转回坏账准备金额 1,417,676.61 元。 </w:t>
      </w:r>
    </w:p>
    <w:p>
      <w:r/>
    </w:p>
    <w:p>
      <w:r>
        <w:t xml:space="preserve">其中本期坏账准备收回或转回金额重要的： </w:t>
      </w:r>
    </w:p>
    <w:p>
      <w:r>
        <w:t xml:space="preserve">□适用 √不适用  </w:t>
      </w:r>
    </w:p>
    <w:p>
      <w:r/>
    </w:p>
    <w:p>
      <w:r>
        <w:t xml:space="preserve">(3). 本期实际核销的应收账款情况 </w:t>
      </w:r>
    </w:p>
    <w:p>
      <w:r/>
    </w:p>
    <w:p>
      <w:r>
        <w:t xml:space="preserve">√适用 □不适用  </w:t>
      </w:r>
    </w:p>
    <w:p>
      <w:r/>
    </w:p>
    <w:p>
      <w:r>
        <w:t xml:space="preserve">项目 </w:t>
      </w:r>
    </w:p>
    <w:p>
      <w:r/>
    </w:p>
    <w:p>
      <w:r>
        <w:t xml:space="preserve">实际核销的应收账款 </w:t>
      </w:r>
    </w:p>
    <w:p>
      <w:r/>
    </w:p>
    <w:p>
      <w:r>
        <w:t xml:space="preserve">单位：元  币种：人民币 </w:t>
      </w:r>
    </w:p>
    <w:p>
      <w:r/>
    </w:p>
    <w:p>
      <w:r>
        <w:t xml:space="preserve">核销金额 </w:t>
      </w:r>
    </w:p>
    <w:p>
      <w:r/>
    </w:p>
    <w:p>
      <w:r>
        <w:t xml:space="preserve">10,692,304.53 </w:t>
      </w:r>
    </w:p>
    <w:p>
      <w:r/>
    </w:p>
    <w:p>
      <w:r>
        <w:t xml:space="preserve">其中重要的应收账款核销情况 </w:t>
      </w:r>
    </w:p>
    <w:p>
      <w:r>
        <w:t xml:space="preserve">□适用 √不适用  </w:t>
      </w:r>
    </w:p>
    <w:p>
      <w:r>
        <w:t xml:space="preserve">应收账款核销说明： </w:t>
      </w:r>
    </w:p>
    <w:p>
      <w:r>
        <w:t xml:space="preserve">√适用 □不适用  </w:t>
      </w:r>
    </w:p>
    <w:p>
      <w:r>
        <w:t>——公司本期实际核销的应收账款主要系对方单位经营困难、破产、账龄超过三年且有证据表明</w:t>
      </w:r>
    </w:p>
    <w:p>
      <w:r>
        <w:t xml:space="preserve">确实无法收回或因债务重组而转销的款项。公司本期无核销与关联方交易产生的应收款项。 </w:t>
      </w:r>
    </w:p>
    <w:p>
      <w:r/>
    </w:p>
    <w:p>
      <w:r>
        <w:t xml:space="preserve">118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按欠款方归集的期末余额前五名的应收账款情况 </w:t>
      </w:r>
    </w:p>
    <w:p>
      <w:r/>
    </w:p>
    <w:p>
      <w:r>
        <w:t xml:space="preserve">√适用  □不适用  </w:t>
      </w:r>
    </w:p>
    <w:p>
      <w:r/>
    </w:p>
    <w:p>
      <w:r>
        <w:t xml:space="preserve">项目 </w:t>
      </w:r>
    </w:p>
    <w:p>
      <w:r/>
    </w:p>
    <w:p>
      <w:r>
        <w:t xml:space="preserve">与本公司关系 </w:t>
      </w:r>
    </w:p>
    <w:p>
      <w:r/>
    </w:p>
    <w:p>
      <w:r>
        <w:t xml:space="preserve">期末余额 </w:t>
      </w:r>
    </w:p>
    <w:p>
      <w:r/>
    </w:p>
    <w:p>
      <w:r>
        <w:t>占应收账款总</w:t>
      </w:r>
    </w:p>
    <w:p>
      <w:r/>
    </w:p>
    <w:p>
      <w:r>
        <w:t xml:space="preserve">额的比例(%) </w:t>
      </w:r>
    </w:p>
    <w:p>
      <w:r/>
    </w:p>
    <w:p>
      <w:r>
        <w:t xml:space="preserve">坏账准备余额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非关联客户 </w:t>
      </w:r>
    </w:p>
    <w:p>
      <w:r/>
    </w:p>
    <w:p>
      <w:r>
        <w:t xml:space="preserve">198,652,448.61 </w:t>
      </w:r>
    </w:p>
    <w:p>
      <w:r/>
    </w:p>
    <w:p>
      <w:r>
        <w:t xml:space="preserve">5.17 </w:t>
      </w:r>
    </w:p>
    <w:p>
      <w:r/>
    </w:p>
    <w:p>
      <w:r>
        <w:t xml:space="preserve">993,262.24 </w:t>
      </w:r>
    </w:p>
    <w:p>
      <w:r/>
    </w:p>
    <w:p>
      <w:r>
        <w:t xml:space="preserve">非关联客户 </w:t>
      </w:r>
    </w:p>
    <w:p>
      <w:r/>
    </w:p>
    <w:p>
      <w:r>
        <w:t xml:space="preserve">145,466,080.30 </w:t>
      </w:r>
    </w:p>
    <w:p>
      <w:r/>
    </w:p>
    <w:p>
      <w:r>
        <w:t xml:space="preserve">3.79 </w:t>
      </w:r>
    </w:p>
    <w:p>
      <w:r/>
    </w:p>
    <w:p>
      <w:r>
        <w:t xml:space="preserve">727,330.40 </w:t>
      </w:r>
    </w:p>
    <w:p>
      <w:r/>
    </w:p>
    <w:p>
      <w:r>
        <w:t xml:space="preserve">非关联客户 </w:t>
      </w:r>
    </w:p>
    <w:p>
      <w:r/>
    </w:p>
    <w:p>
      <w:r>
        <w:t xml:space="preserve">118,051,028.15 </w:t>
      </w:r>
    </w:p>
    <w:p>
      <w:r/>
    </w:p>
    <w:p>
      <w:r>
        <w:t xml:space="preserve">3.07 </w:t>
      </w:r>
    </w:p>
    <w:p>
      <w:r/>
    </w:p>
    <w:p>
      <w:r>
        <w:t xml:space="preserve">590,255.14 </w:t>
      </w:r>
    </w:p>
    <w:p>
      <w:r/>
    </w:p>
    <w:p>
      <w:r>
        <w:t xml:space="preserve">非关联客户 </w:t>
      </w:r>
    </w:p>
    <w:p>
      <w:r/>
    </w:p>
    <w:p>
      <w:r>
        <w:t xml:space="preserve">114,788,494.99 </w:t>
      </w:r>
    </w:p>
    <w:p>
      <w:r/>
    </w:p>
    <w:p>
      <w:r>
        <w:t xml:space="preserve">2.99 </w:t>
      </w:r>
    </w:p>
    <w:p>
      <w:r/>
    </w:p>
    <w:p>
      <w:r>
        <w:t xml:space="preserve">573,942.47 </w:t>
      </w:r>
    </w:p>
    <w:p>
      <w:r/>
    </w:p>
    <w:p>
      <w:r>
        <w:t xml:space="preserve">非关联客户 </w:t>
      </w:r>
    </w:p>
    <w:p>
      <w:r/>
    </w:p>
    <w:p>
      <w:r>
        <w:t xml:space="preserve">107,120,661.25 </w:t>
      </w:r>
    </w:p>
    <w:p>
      <w:r/>
    </w:p>
    <w:p>
      <w:r>
        <w:t xml:space="preserve">2.79 </w:t>
      </w:r>
    </w:p>
    <w:p>
      <w:r/>
    </w:p>
    <w:p>
      <w:r>
        <w:t xml:space="preserve">535,603.31 </w:t>
      </w:r>
    </w:p>
    <w:p>
      <w:r/>
    </w:p>
    <w:p>
      <w:r>
        <w:t xml:space="preserve">合计 </w:t>
      </w:r>
    </w:p>
    <w:p>
      <w:r/>
    </w:p>
    <w:p>
      <w:r>
        <w:t xml:space="preserve">684,078,713.30 </w:t>
      </w:r>
    </w:p>
    <w:p>
      <w:r/>
    </w:p>
    <w:p>
      <w:r>
        <w:t xml:space="preserve">17.81 </w:t>
      </w:r>
    </w:p>
    <w:p>
      <w:r/>
    </w:p>
    <w:p>
      <w:r>
        <w:t xml:space="preserve">3,420,393.56 </w:t>
      </w:r>
    </w:p>
    <w:p>
      <w:r/>
    </w:p>
    <w:p>
      <w:r>
        <w:t xml:space="preserve">(5). 因金融资产转移而终止确认的应收账款 </w:t>
      </w:r>
    </w:p>
    <w:p>
      <w:r/>
    </w:p>
    <w:p>
      <w:r>
        <w:t xml:space="preserve">□适用  √不适用  </w:t>
      </w:r>
    </w:p>
    <w:p>
      <w:r/>
    </w:p>
    <w:p>
      <w:r>
        <w:t xml:space="preserve">(6). 转移应收账款且继续涉入形成的资产、负债金额 </w:t>
      </w:r>
    </w:p>
    <w:p>
      <w:r/>
    </w:p>
    <w:p>
      <w:r>
        <w:t xml:space="preserve">□适用  √不适用  </w:t>
      </w:r>
    </w:p>
    <w:p>
      <w:r/>
    </w:p>
    <w:p>
      <w:r>
        <w:t xml:space="preserve">其他说明： </w:t>
      </w:r>
    </w:p>
    <w:p>
      <w:r>
        <w:t xml:space="preserve">√适用  □不适用  </w:t>
      </w:r>
    </w:p>
    <w:p>
      <w:r/>
    </w:p>
    <w:p>
      <w:r>
        <w:t xml:space="preserve">——单项金额虽不重大但单独进行减值测试的应收账款计提坏账准备列示如下： </w:t>
      </w:r>
    </w:p>
    <w:p>
      <w:r/>
    </w:p>
    <w:p>
      <w:r>
        <w:t xml:space="preserve">项目 </w:t>
      </w:r>
    </w:p>
    <w:p>
      <w:r/>
    </w:p>
    <w:p>
      <w:r>
        <w:t xml:space="preserve">账面金额 </w:t>
      </w:r>
    </w:p>
    <w:p>
      <w:r/>
    </w:p>
    <w:p>
      <w:r>
        <w:t xml:space="preserve">坏账准备 </w:t>
      </w:r>
    </w:p>
    <w:p>
      <w:r/>
    </w:p>
    <w:p>
      <w:r>
        <w:t xml:space="preserve">计提 </w:t>
      </w:r>
    </w:p>
    <w:p>
      <w:r/>
    </w:p>
    <w:p>
      <w:r>
        <w:t xml:space="preserve">比例(%) </w:t>
      </w:r>
    </w:p>
    <w:p>
      <w:r/>
    </w:p>
    <w:p>
      <w:r>
        <w:t xml:space="preserve">计提理由 </w:t>
      </w:r>
    </w:p>
    <w:p>
      <w:r/>
    </w:p>
    <w:p>
      <w:r>
        <w:t xml:space="preserve">单位 1 </w:t>
      </w:r>
    </w:p>
    <w:p>
      <w:r/>
    </w:p>
    <w:p>
      <w:r>
        <w:t xml:space="preserve">1,324,311.64 </w:t>
      </w:r>
    </w:p>
    <w:p>
      <w:r/>
    </w:p>
    <w:p>
      <w:r>
        <w:t xml:space="preserve">1,324,311.64 </w:t>
      </w:r>
    </w:p>
    <w:p>
      <w:r/>
    </w:p>
    <w:p>
      <w:r>
        <w:t xml:space="preserve">100.00 </w:t>
      </w:r>
    </w:p>
    <w:p>
      <w:r/>
    </w:p>
    <w:p>
      <w:r>
        <w:t xml:space="preserve">资不抵债，业已破产 </w:t>
      </w:r>
    </w:p>
    <w:p>
      <w:r/>
    </w:p>
    <w:p>
      <w:r>
        <w:t xml:space="preserve">单位 2 </w:t>
      </w:r>
    </w:p>
    <w:p>
      <w:r/>
    </w:p>
    <w:p>
      <w:r>
        <w:t xml:space="preserve">1,176,312.50 </w:t>
      </w:r>
    </w:p>
    <w:p>
      <w:r/>
    </w:p>
    <w:p>
      <w:r>
        <w:t xml:space="preserve">1,176,312.50 </w:t>
      </w:r>
    </w:p>
    <w:p>
      <w:r/>
    </w:p>
    <w:p>
      <w:r>
        <w:t xml:space="preserve">100.00 </w:t>
      </w:r>
    </w:p>
    <w:p>
      <w:r/>
    </w:p>
    <w:p>
      <w:r>
        <w:t xml:space="preserve">长期催收未回 </w:t>
      </w:r>
    </w:p>
    <w:p>
      <w:r/>
    </w:p>
    <w:p>
      <w:r>
        <w:t xml:space="preserve">单位 3 </w:t>
      </w:r>
    </w:p>
    <w:p>
      <w:r/>
    </w:p>
    <w:p>
      <w:r>
        <w:t xml:space="preserve">1,011,109.88 </w:t>
      </w:r>
    </w:p>
    <w:p>
      <w:r/>
    </w:p>
    <w:p>
      <w:r>
        <w:t xml:space="preserve">1,011,109.88 </w:t>
      </w:r>
    </w:p>
    <w:p>
      <w:r/>
    </w:p>
    <w:p>
      <w:r>
        <w:t xml:space="preserve">100.00 </w:t>
      </w:r>
    </w:p>
    <w:p>
      <w:r/>
    </w:p>
    <w:p>
      <w:r>
        <w:t xml:space="preserve">长期催收未回 </w:t>
      </w:r>
    </w:p>
    <w:p>
      <w:r/>
    </w:p>
    <w:p>
      <w:r>
        <w:t xml:space="preserve">单位 4 </w:t>
      </w:r>
    </w:p>
    <w:p>
      <w:r/>
    </w:p>
    <w:p>
      <w:r>
        <w:t xml:space="preserve">单位 5 </w:t>
      </w:r>
    </w:p>
    <w:p>
      <w:r/>
    </w:p>
    <w:p>
      <w:r>
        <w:t xml:space="preserve">其他 </w:t>
      </w:r>
    </w:p>
    <w:p>
      <w:r/>
    </w:p>
    <w:p>
      <w:r>
        <w:t xml:space="preserve">654,243.00 </w:t>
      </w:r>
    </w:p>
    <w:p>
      <w:r/>
    </w:p>
    <w:p>
      <w:r>
        <w:t xml:space="preserve">654,243.00 </w:t>
      </w:r>
    </w:p>
    <w:p>
      <w:r/>
    </w:p>
    <w:p>
      <w:r>
        <w:t xml:space="preserve">100.00 </w:t>
      </w:r>
    </w:p>
    <w:p>
      <w:r/>
    </w:p>
    <w:p>
      <w:r>
        <w:t xml:space="preserve">长期催收未回 </w:t>
      </w:r>
    </w:p>
    <w:p>
      <w:r/>
    </w:p>
    <w:p>
      <w:r>
        <w:t xml:space="preserve">224,942.00 </w:t>
      </w:r>
    </w:p>
    <w:p>
      <w:r/>
    </w:p>
    <w:p>
      <w:r>
        <w:t xml:space="preserve">224,942.00 </w:t>
      </w:r>
    </w:p>
    <w:p>
      <w:r/>
    </w:p>
    <w:p>
      <w:r>
        <w:t xml:space="preserve">100.00 </w:t>
      </w:r>
    </w:p>
    <w:p>
      <w:r/>
    </w:p>
    <w:p>
      <w:r>
        <w:t xml:space="preserve">无可供执行的财产 </w:t>
      </w:r>
    </w:p>
    <w:p>
      <w:r/>
    </w:p>
    <w:p>
      <w:r>
        <w:t xml:space="preserve">262,939.34 </w:t>
      </w:r>
    </w:p>
    <w:p>
      <w:r/>
    </w:p>
    <w:p>
      <w:r>
        <w:t xml:space="preserve">262,939.34 </w:t>
      </w:r>
    </w:p>
    <w:p>
      <w:r/>
    </w:p>
    <w:p>
      <w:r>
        <w:t xml:space="preserve">100.00 </w:t>
      </w:r>
    </w:p>
    <w:p>
      <w:r/>
    </w:p>
    <w:p>
      <w:r>
        <w:t xml:space="preserve">长期催收未回 </w:t>
      </w:r>
    </w:p>
    <w:p>
      <w:r/>
    </w:p>
    <w:p>
      <w:r>
        <w:t xml:space="preserve">合计 </w:t>
      </w:r>
    </w:p>
    <w:p>
      <w:r/>
    </w:p>
    <w:p>
      <w:r>
        <w:t xml:space="preserve">4,653,858.36 </w:t>
      </w:r>
    </w:p>
    <w:p>
      <w:r/>
    </w:p>
    <w:p>
      <w:r>
        <w:t xml:space="preserve">4,653,858.36 </w:t>
      </w:r>
    </w:p>
    <w:p>
      <w:r/>
    </w:p>
    <w:p>
      <w:r>
        <w:t xml:space="preserve">100.00 </w:t>
      </w:r>
    </w:p>
    <w:p>
      <w:r/>
    </w:p>
    <w:p>
      <w:r>
        <w:t xml:space="preserve">119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预付款项 </w:t>
      </w:r>
    </w:p>
    <w:p>
      <w:r/>
    </w:p>
    <w:p>
      <w:r>
        <w:t xml:space="preserve">(1). 预付款项按账龄列示 </w:t>
      </w:r>
    </w:p>
    <w:p>
      <w:r/>
    </w:p>
    <w:p>
      <w:r>
        <w:t xml:space="preserve">√适用  □不适用  </w:t>
      </w:r>
    </w:p>
    <w:p>
      <w:r/>
    </w:p>
    <w:p>
      <w:r>
        <w:t xml:space="preserve">账龄 </w:t>
      </w:r>
    </w:p>
    <w:p>
      <w:r/>
    </w:p>
    <w:p>
      <w:r>
        <w:t xml:space="preserve">1 年以内 </w:t>
      </w:r>
    </w:p>
    <w:p>
      <w:r/>
    </w:p>
    <w:p>
      <w:r>
        <w:t xml:space="preserve">1 至 2 年 </w:t>
      </w:r>
    </w:p>
    <w:p>
      <w:r/>
    </w:p>
    <w:p>
      <w:r>
        <w:t xml:space="preserve">合计 </w:t>
      </w:r>
    </w:p>
    <w:p>
      <w:r/>
    </w:p>
    <w:p>
      <w:r>
        <w:t xml:space="preserve">期末余额 </w:t>
      </w:r>
    </w:p>
    <w:p>
      <w:r/>
    </w:p>
    <w:p>
      <w:r>
        <w:t xml:space="preserve">单位：元  币种：人民币 </w:t>
      </w:r>
    </w:p>
    <w:p>
      <w:r/>
    </w:p>
    <w:p>
      <w:r>
        <w:t xml:space="preserve">期初余额 </w:t>
      </w:r>
    </w:p>
    <w:p>
      <w:r/>
    </w:p>
    <w:p>
      <w:r>
        <w:t xml:space="preserve">金额 </w:t>
      </w:r>
    </w:p>
    <w:p>
      <w:r/>
    </w:p>
    <w:p>
      <w:r>
        <w:t xml:space="preserve">比例(%) </w:t>
      </w:r>
    </w:p>
    <w:p>
      <w:r/>
    </w:p>
    <w:p>
      <w:r>
        <w:t xml:space="preserve">金额 </w:t>
      </w:r>
    </w:p>
    <w:p>
      <w:r/>
    </w:p>
    <w:p>
      <w:r>
        <w:t xml:space="preserve">比例(%) </w:t>
      </w:r>
    </w:p>
    <w:p>
      <w:r/>
    </w:p>
    <w:p>
      <w:r>
        <w:t xml:space="preserve">4,295,870.19 </w:t>
      </w:r>
    </w:p>
    <w:p>
      <w:r/>
    </w:p>
    <w:p>
      <w:r>
        <w:t xml:space="preserve">4,475.00 </w:t>
      </w:r>
    </w:p>
    <w:p>
      <w:r/>
    </w:p>
    <w:p>
      <w:r>
        <w:t xml:space="preserve">4,300,345.19 </w:t>
      </w:r>
    </w:p>
    <w:p>
      <w:r/>
    </w:p>
    <w:p>
      <w:r>
        <w:t xml:space="preserve">99.90 </w:t>
      </w:r>
    </w:p>
    <w:p>
      <w:r/>
    </w:p>
    <w:p>
      <w:r>
        <w:t xml:space="preserve">0.10 </w:t>
      </w:r>
    </w:p>
    <w:p>
      <w:r/>
    </w:p>
    <w:p>
      <w:r>
        <w:t xml:space="preserve">7,136,320.77 </w:t>
      </w:r>
    </w:p>
    <w:p>
      <w:r/>
    </w:p>
    <w:p>
      <w:r>
        <w:t xml:space="preserve">100.00 </w:t>
      </w:r>
    </w:p>
    <w:p>
      <w:r/>
    </w:p>
    <w:p>
      <w:r>
        <w:t xml:space="preserve">100.00 </w:t>
      </w:r>
    </w:p>
    <w:p>
      <w:r/>
    </w:p>
    <w:p>
      <w:r>
        <w:t xml:space="preserve">7,136,320.77 </w:t>
      </w:r>
    </w:p>
    <w:p>
      <w:r/>
    </w:p>
    <w:p>
      <w:r>
        <w:t xml:space="preserve">100.00 </w:t>
      </w:r>
    </w:p>
    <w:p>
      <w:r/>
    </w:p>
    <w:p>
      <w:r>
        <w:t xml:space="preserve">账龄超过 1 年且金额重要的预付款项未及时结算原因的说明： </w:t>
      </w:r>
    </w:p>
    <w:p>
      <w:r>
        <w:t xml:space="preserve">不适用 </w:t>
      </w:r>
    </w:p>
    <w:p>
      <w:r/>
    </w:p>
    <w:p>
      <w:r>
        <w:t xml:space="preserve">(2). 按预付对象归集的期末余额前五名的预付款情况 </w:t>
      </w:r>
    </w:p>
    <w:p>
      <w:r/>
    </w:p>
    <w:p>
      <w:r>
        <w:t xml:space="preserve">√适用  □不适用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项目 </w:t>
      </w:r>
    </w:p>
    <w:p>
      <w:r/>
    </w:p>
    <w:p>
      <w:r>
        <w:t xml:space="preserve">与本公司关系 </w:t>
      </w:r>
    </w:p>
    <w:p>
      <w:r/>
    </w:p>
    <w:p>
      <w:r>
        <w:t xml:space="preserve">期末余额 </w:t>
      </w:r>
    </w:p>
    <w:p>
      <w:r/>
    </w:p>
    <w:p>
      <w:r>
        <w:t>占预付款项总额的</w:t>
      </w:r>
    </w:p>
    <w:p>
      <w:r>
        <w:t xml:space="preserve">比例(%) </w:t>
      </w:r>
    </w:p>
    <w:p>
      <w:r/>
    </w:p>
    <w:p>
      <w:r>
        <w:t xml:space="preserve">非关联关系 </w:t>
      </w:r>
    </w:p>
    <w:p>
      <w:r/>
    </w:p>
    <w:p>
      <w:r>
        <w:t xml:space="preserve">723,359.89 </w:t>
      </w:r>
    </w:p>
    <w:p>
      <w:r/>
    </w:p>
    <w:p>
      <w:r>
        <w:t xml:space="preserve">       16.82  </w:t>
      </w:r>
    </w:p>
    <w:p>
      <w:r/>
    </w:p>
    <w:p>
      <w:r>
        <w:t xml:space="preserve">关联方 </w:t>
      </w:r>
    </w:p>
    <w:p>
      <w:r/>
    </w:p>
    <w:p>
      <w:r>
        <w:t xml:space="preserve">    656,850.00  </w:t>
      </w:r>
    </w:p>
    <w:p>
      <w:r/>
    </w:p>
    <w:p>
      <w:r>
        <w:t xml:space="preserve">       15.27  </w:t>
      </w:r>
    </w:p>
    <w:p>
      <w:r/>
    </w:p>
    <w:p>
      <w:r>
        <w:t xml:space="preserve">非关联关系 </w:t>
      </w:r>
    </w:p>
    <w:p>
      <w:r/>
    </w:p>
    <w:p>
      <w:r>
        <w:t xml:space="preserve">     622,254.66  </w:t>
      </w:r>
    </w:p>
    <w:p>
      <w:r/>
    </w:p>
    <w:p>
      <w:r>
        <w:t xml:space="preserve">        14.47  </w:t>
      </w:r>
    </w:p>
    <w:p>
      <w:r/>
    </w:p>
    <w:p>
      <w:r>
        <w:t xml:space="preserve">非关联关系 </w:t>
      </w:r>
    </w:p>
    <w:p>
      <w:r/>
    </w:p>
    <w:p>
      <w:r>
        <w:t xml:space="preserve">       523,405.05  </w:t>
      </w:r>
    </w:p>
    <w:p>
      <w:r/>
    </w:p>
    <w:p>
      <w:r>
        <w:t xml:space="preserve">        12.17  </w:t>
      </w:r>
    </w:p>
    <w:p>
      <w:r/>
    </w:p>
    <w:p>
      <w:r>
        <w:t xml:space="preserve">合计 </w:t>
      </w:r>
    </w:p>
    <w:p>
      <w:r/>
    </w:p>
    <w:p>
      <w:r>
        <w:t xml:space="preserve">非关联关系 </w:t>
      </w:r>
    </w:p>
    <w:p>
      <w:r/>
    </w:p>
    <w:p>
      <w:r>
        <w:t xml:space="preserve">293,268.80  </w:t>
      </w:r>
    </w:p>
    <w:p>
      <w:r/>
    </w:p>
    <w:p>
      <w:r>
        <w:t xml:space="preserve">2,819,138.40  </w:t>
      </w:r>
    </w:p>
    <w:p>
      <w:r/>
    </w:p>
    <w:p>
      <w:r>
        <w:t xml:space="preserve">6.82  </w:t>
      </w:r>
    </w:p>
    <w:p>
      <w:r/>
    </w:p>
    <w:p>
      <w:r>
        <w:t xml:space="preserve">65.55  </w:t>
      </w:r>
    </w:p>
    <w:p>
      <w:r/>
    </w:p>
    <w:p>
      <w:r>
        <w:t xml:space="preserve">其他说明 </w:t>
      </w:r>
    </w:p>
    <w:p>
      <w:r>
        <w:t xml:space="preserve">√适用  □不适用  </w:t>
      </w:r>
    </w:p>
    <w:p>
      <w:r>
        <w:t>—预付款项期末余额较期初余额减少 2,835,975.58 元，减幅 39.74%，主要系本期受材料采购到</w:t>
      </w:r>
    </w:p>
    <w:p>
      <w:r>
        <w:t xml:space="preserve">货情况影响所致。 </w:t>
      </w:r>
    </w:p>
    <w:p>
      <w:r/>
    </w:p>
    <w:p>
      <w:r>
        <w:t xml:space="preserve">6、 其他应收款 </w:t>
      </w:r>
    </w:p>
    <w:p>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应收利息 </w:t>
      </w:r>
    </w:p>
    <w:p>
      <w:r/>
    </w:p>
    <w:p>
      <w:r>
        <w:t xml:space="preserve">应收股利 </w:t>
      </w:r>
    </w:p>
    <w:p>
      <w:r/>
    </w:p>
    <w:p>
      <w:r>
        <w:t xml:space="preserve">其他应收款 </w:t>
      </w:r>
    </w:p>
    <w:p>
      <w:r/>
    </w:p>
    <w:p>
      <w:r>
        <w:t xml:space="preserve">合计 </w:t>
      </w:r>
    </w:p>
    <w:p>
      <w:r/>
    </w:p>
    <w:p>
      <w:r>
        <w:t xml:space="preserve">179,744.44 </w:t>
      </w:r>
    </w:p>
    <w:p>
      <w:r/>
    </w:p>
    <w:p>
      <w:r>
        <w:t xml:space="preserve">21,276,773.58 </w:t>
      </w:r>
    </w:p>
    <w:p>
      <w:r/>
    </w:p>
    <w:p>
      <w:r>
        <w:t xml:space="preserve">21,456,518.02 </w:t>
      </w:r>
    </w:p>
    <w:p>
      <w:r/>
    </w:p>
    <w:p>
      <w:r>
        <w:t xml:space="preserve">120 / 203 </w:t>
      </w:r>
    </w:p>
    <w:p>
      <w:r/>
    </w:p>
    <w:p>
      <w:r>
        <w:t xml:space="preserve">14,612,422.73 </w:t>
      </w:r>
    </w:p>
    <w:p>
      <w:r/>
    </w:p>
    <w:p>
      <w:r>
        <w:t xml:space="preserve">14,612,422.73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单位：元  币种：人民币 </w:t>
      </w:r>
    </w:p>
    <w:p>
      <w:r>
        <w:t xml:space="preserve">期初余额 </w:t>
      </w:r>
    </w:p>
    <w:p>
      <w:r/>
    </w:p>
    <w:p>
      <w:r>
        <w:t xml:space="preserve">期末余额 </w:t>
      </w:r>
    </w:p>
    <w:p>
      <w:r>
        <w:t xml:space="preserve">179,744.44 </w:t>
      </w:r>
    </w:p>
    <w:p>
      <w:r/>
    </w:p>
    <w:p>
      <w:r>
        <w:t xml:space="preserve">179,744.44 </w:t>
      </w:r>
    </w:p>
    <w:p>
      <w:r/>
    </w:p>
    <w:p>
      <w:r>
        <w:t xml:space="preserve">其他说明： </w:t>
      </w:r>
    </w:p>
    <w:p>
      <w:r>
        <w:t xml:space="preserve">□适用 √不适用  </w:t>
      </w:r>
    </w:p>
    <w:p>
      <w:r/>
    </w:p>
    <w:p>
      <w:r>
        <w:t xml:space="preserve">应收利息 </w:t>
      </w:r>
    </w:p>
    <w:p>
      <w:r/>
    </w:p>
    <w:p>
      <w:r>
        <w:t xml:space="preserve">(1). 应收利息分类 </w:t>
      </w:r>
    </w:p>
    <w:p>
      <w:r/>
    </w:p>
    <w:p>
      <w:r>
        <w:t xml:space="preserve">√适用 □不适用  </w:t>
      </w:r>
    </w:p>
    <w:p>
      <w:r/>
    </w:p>
    <w:p>
      <w:r>
        <w:t xml:space="preserve">定期存款 </w:t>
      </w:r>
    </w:p>
    <w:p>
      <w:r/>
    </w:p>
    <w:p>
      <w:r>
        <w:t xml:space="preserve">项目 </w:t>
      </w:r>
    </w:p>
    <w:p>
      <w:r/>
    </w:p>
    <w:p>
      <w:r>
        <w:t xml:space="preserve">合计 </w:t>
      </w:r>
    </w:p>
    <w:p>
      <w:r/>
    </w:p>
    <w:p>
      <w:r>
        <w:t xml:space="preserve">(2). 重要逾期利息 </w:t>
      </w:r>
    </w:p>
    <w:p>
      <w:r/>
    </w:p>
    <w:p>
      <w:r>
        <w:t xml:space="preserve">□适用 √不适用  </w:t>
      </w:r>
    </w:p>
    <w:p>
      <w:r>
        <w:t xml:space="preserve">其他说明： </w:t>
      </w:r>
    </w:p>
    <w:p>
      <w:r>
        <w:t xml:space="preserve">□适用  √不适用  </w:t>
      </w:r>
    </w:p>
    <w:p>
      <w:r/>
    </w:p>
    <w:p>
      <w:r>
        <w:t xml:space="preserve">应收股利 </w:t>
      </w:r>
    </w:p>
    <w:p>
      <w:r/>
    </w:p>
    <w:p>
      <w:r>
        <w:t xml:space="preserve">(1). 应收股利 </w:t>
      </w:r>
    </w:p>
    <w:p>
      <w:r/>
    </w:p>
    <w:p>
      <w:r>
        <w:t xml:space="preserve">□适用 √不适用  </w:t>
      </w:r>
    </w:p>
    <w:p>
      <w:r/>
    </w:p>
    <w:p>
      <w:r>
        <w:t xml:space="preserve">(2). 重要的账龄超过 1 年的应收股利 </w:t>
      </w:r>
    </w:p>
    <w:p>
      <w:r/>
    </w:p>
    <w:p>
      <w:r>
        <w:t xml:space="preserve">□适用 √不适用  </w:t>
      </w:r>
    </w:p>
    <w:p>
      <w:r>
        <w:t xml:space="preserve">其他说明： </w:t>
      </w:r>
    </w:p>
    <w:p>
      <w:r>
        <w:t xml:space="preserve">□适用 √不适用  </w:t>
      </w:r>
    </w:p>
    <w:p>
      <w:r/>
    </w:p>
    <w:p>
      <w:r>
        <w:t xml:space="preserve">121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其他应收款 </w:t>
      </w:r>
    </w:p>
    <w:p>
      <w:r/>
    </w:p>
    <w:p>
      <w:r>
        <w:t xml:space="preserve">(1). 其他应收款分类披露 </w:t>
      </w:r>
    </w:p>
    <w:p>
      <w:r/>
    </w:p>
    <w:p>
      <w:r>
        <w:t xml:space="preserve">√适用 □不适用  </w:t>
      </w:r>
    </w:p>
    <w:p>
      <w:r/>
    </w:p>
    <w:p>
      <w:r>
        <w:t xml:space="preserve">2018 年年度报告 </w:t>
      </w:r>
    </w:p>
    <w:p>
      <w:r/>
    </w:p>
    <w:p>
      <w:r>
        <w:t xml:space="preserve">期末余额 </w:t>
      </w:r>
    </w:p>
    <w:p>
      <w:r/>
    </w:p>
    <w:p>
      <w:r>
        <w:t xml:space="preserve">账面余额 </w:t>
      </w:r>
    </w:p>
    <w:p>
      <w:r/>
    </w:p>
    <w:p>
      <w:r>
        <w:t xml:space="preserve">坏账准备 </w:t>
      </w:r>
    </w:p>
    <w:p>
      <w:r/>
    </w:p>
    <w:p>
      <w:r>
        <w:t xml:space="preserve">金额 </w:t>
      </w:r>
    </w:p>
    <w:p>
      <w:r/>
    </w:p>
    <w:p>
      <w:r>
        <w:t xml:space="preserve">比例(%) 金额 </w:t>
      </w:r>
    </w:p>
    <w:p>
      <w:r/>
    </w:p>
    <w:p>
      <w:r>
        <w:t>计提比例</w:t>
      </w:r>
    </w:p>
    <w:p>
      <w:r>
        <w:t xml:space="preserve">(%) </w:t>
      </w:r>
    </w:p>
    <w:p>
      <w:r/>
    </w:p>
    <w:p>
      <w:r>
        <w:t xml:space="preserve">账面 </w:t>
      </w:r>
    </w:p>
    <w:p>
      <w:r>
        <w:t xml:space="preserve">价值 </w:t>
      </w:r>
    </w:p>
    <w:p>
      <w:r/>
    </w:p>
    <w:p>
      <w:r>
        <w:t xml:space="preserve">期初余额 </w:t>
      </w:r>
    </w:p>
    <w:p>
      <w:r/>
    </w:p>
    <w:p>
      <w:r>
        <w:t xml:space="preserve">账面余额 </w:t>
      </w:r>
    </w:p>
    <w:p>
      <w:r/>
    </w:p>
    <w:p>
      <w:r>
        <w:t xml:space="preserve">坏账准备 </w:t>
      </w:r>
    </w:p>
    <w:p>
      <w:r/>
    </w:p>
    <w:p>
      <w:r>
        <w:t xml:space="preserve">金额 </w:t>
      </w:r>
    </w:p>
    <w:p>
      <w:r/>
    </w:p>
    <w:p>
      <w:r>
        <w:t xml:space="preserve">比例(%) 金额 </w:t>
      </w:r>
    </w:p>
    <w:p>
      <w:r/>
    </w:p>
    <w:p>
      <w:r>
        <w:t>计提比</w:t>
      </w:r>
    </w:p>
    <w:p>
      <w:r>
        <w:t xml:space="preserve">例(%) </w:t>
      </w:r>
    </w:p>
    <w:p>
      <w:r/>
    </w:p>
    <w:p>
      <w:r>
        <w:t xml:space="preserve">账面 </w:t>
      </w:r>
    </w:p>
    <w:p>
      <w:r>
        <w:t xml:space="preserve">价值 </w:t>
      </w:r>
    </w:p>
    <w:p>
      <w:r/>
    </w:p>
    <w:p>
      <w:r>
        <w:t xml:space="preserve">单位：元  币种：人民币 </w:t>
      </w:r>
    </w:p>
    <w:p>
      <w:r/>
    </w:p>
    <w:p>
      <w:r>
        <w:t xml:space="preserve">21,276,773.58 </w:t>
      </w:r>
    </w:p>
    <w:p>
      <w:r/>
    </w:p>
    <w:p>
      <w:r>
        <w:t xml:space="preserve">100.00 </w:t>
      </w:r>
    </w:p>
    <w:p>
      <w:r/>
    </w:p>
    <w:p>
      <w:r>
        <w:t xml:space="preserve">21,276,773.58 14,612,422.73 100.00 </w:t>
      </w:r>
    </w:p>
    <w:p>
      <w:r/>
    </w:p>
    <w:p>
      <w:r>
        <w:t xml:space="preserve"> 14,612,422.73 </w:t>
      </w:r>
    </w:p>
    <w:p>
      <w:r/>
    </w:p>
    <w:p>
      <w:r>
        <w:t xml:space="preserve">类别 </w:t>
      </w:r>
    </w:p>
    <w:p>
      <w:r/>
    </w:p>
    <w:p>
      <w:r>
        <w:t>单项金额重大并</w:t>
      </w:r>
    </w:p>
    <w:p>
      <w:r>
        <w:t>单独计提坏账准</w:t>
      </w:r>
    </w:p>
    <w:p>
      <w:r>
        <w:t xml:space="preserve">备的其他应收款 </w:t>
      </w:r>
    </w:p>
    <w:p>
      <w:r/>
    </w:p>
    <w:p>
      <w:r>
        <w:t>按信用风险特征</w:t>
      </w:r>
    </w:p>
    <w:p>
      <w:r>
        <w:t>组合计提坏账准</w:t>
      </w:r>
    </w:p>
    <w:p>
      <w:r>
        <w:t xml:space="preserve">备的其他应收款 </w:t>
      </w:r>
    </w:p>
    <w:p>
      <w:r/>
    </w:p>
    <w:p>
      <w:r>
        <w:t>单项金额不重大</w:t>
      </w:r>
    </w:p>
    <w:p>
      <w:r>
        <w:t>但单独计提坏账</w:t>
      </w:r>
    </w:p>
    <w:p>
      <w:r>
        <w:t>准备的其他应收</w:t>
      </w:r>
    </w:p>
    <w:p>
      <w:r>
        <w:t xml:space="preserve">款 </w:t>
      </w:r>
    </w:p>
    <w:p>
      <w:r/>
    </w:p>
    <w:p>
      <w:r>
        <w:t xml:space="preserve">合计 </w:t>
      </w:r>
    </w:p>
    <w:p>
      <w:r/>
    </w:p>
    <w:p>
      <w:r>
        <w:t xml:space="preserve">21,276,773.58 </w:t>
      </w:r>
    </w:p>
    <w:p>
      <w:r/>
    </w:p>
    <w:p>
      <w:r>
        <w:t xml:space="preserve">/ </w:t>
      </w:r>
    </w:p>
    <w:p>
      <w:r/>
    </w:p>
    <w:p>
      <w:r>
        <w:t xml:space="preserve">/ </w:t>
      </w:r>
    </w:p>
    <w:p>
      <w:r/>
    </w:p>
    <w:p>
      <w:r>
        <w:t xml:space="preserve">21,276,773.58 14,612,422.73 </w:t>
      </w:r>
    </w:p>
    <w:p>
      <w:r/>
    </w:p>
    <w:p>
      <w:r>
        <w:t xml:space="preserve">/ </w:t>
      </w:r>
    </w:p>
    <w:p>
      <w:r/>
    </w:p>
    <w:p>
      <w:r>
        <w:t xml:space="preserve">/ </w:t>
      </w:r>
    </w:p>
    <w:p>
      <w:r/>
    </w:p>
    <w:p>
      <w:r>
        <w:t xml:space="preserve">14,612,422.73 </w:t>
      </w:r>
    </w:p>
    <w:p>
      <w:r/>
    </w:p>
    <w:p>
      <w:r>
        <w:t xml:space="preserve">122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t xml:space="preserve">□适用 √不适用  </w:t>
      </w:r>
    </w:p>
    <w:p>
      <w:r>
        <w:t xml:space="preserve">组合中，按账龄分析法计提坏账准备的其他应收款 </w:t>
      </w:r>
    </w:p>
    <w:p>
      <w:r>
        <w:t xml:space="preserve">√适用 □不适用  </w:t>
      </w:r>
    </w:p>
    <w:p>
      <w:r/>
    </w:p>
    <w:p>
      <w:r>
        <w:t xml:space="preserve">账龄 </w:t>
      </w:r>
    </w:p>
    <w:p>
      <w:r/>
    </w:p>
    <w:p>
      <w:r>
        <w:t xml:space="preserve">其他应收款 </w:t>
      </w:r>
    </w:p>
    <w:p>
      <w:r/>
    </w:p>
    <w:p>
      <w:r>
        <w:t xml:space="preserve">单位：元  币种：人民币 </w:t>
      </w:r>
    </w:p>
    <w:p>
      <w:r/>
    </w:p>
    <w:p>
      <w:r>
        <w:t xml:space="preserve">期末余额 </w:t>
      </w:r>
    </w:p>
    <w:p>
      <w:r/>
    </w:p>
    <w:p>
      <w:r>
        <w:t xml:space="preserve">坏账准备 </w:t>
      </w:r>
    </w:p>
    <w:p>
      <w:r/>
    </w:p>
    <w:p>
      <w:r>
        <w:t xml:space="preserve">计提比例（%） </w:t>
      </w:r>
    </w:p>
    <w:p>
      <w:r/>
    </w:p>
    <w:p>
      <w:r>
        <w:t xml:space="preserve">1 年以内 </w:t>
      </w:r>
    </w:p>
    <w:p>
      <w:r/>
    </w:p>
    <w:p>
      <w:r>
        <w:t xml:space="preserve">其中：1 年以内分项 </w:t>
      </w:r>
    </w:p>
    <w:p>
      <w:r/>
    </w:p>
    <w:p>
      <w:r>
        <w:t xml:space="preserve">1 年以内 </w:t>
      </w:r>
    </w:p>
    <w:p>
      <w:r/>
    </w:p>
    <w:p>
      <w:r>
        <w:t xml:space="preserve">1 年以内小计 </w:t>
      </w:r>
    </w:p>
    <w:p>
      <w:r/>
    </w:p>
    <w:p>
      <w:r>
        <w:t xml:space="preserve">1 至 2 年 </w:t>
      </w:r>
    </w:p>
    <w:p>
      <w:r/>
    </w:p>
    <w:p>
      <w:r>
        <w:t xml:space="preserve">2 至 3 年 </w:t>
      </w:r>
    </w:p>
    <w:p>
      <w:r/>
    </w:p>
    <w:p>
      <w:r>
        <w:t xml:space="preserve">3 年以上 </w:t>
      </w:r>
    </w:p>
    <w:p>
      <w:r/>
    </w:p>
    <w:p>
      <w:r>
        <w:t xml:space="preserve">19,082,851.88 </w:t>
      </w:r>
    </w:p>
    <w:p>
      <w:r/>
    </w:p>
    <w:p>
      <w:r>
        <w:t xml:space="preserve">19,082,851.88 </w:t>
      </w:r>
    </w:p>
    <w:p>
      <w:r/>
    </w:p>
    <w:p>
      <w:r>
        <w:t xml:space="preserve">812,879.85 </w:t>
      </w:r>
    </w:p>
    <w:p>
      <w:r/>
    </w:p>
    <w:p>
      <w:r>
        <w:t xml:space="preserve">930,744.82 </w:t>
      </w:r>
    </w:p>
    <w:p>
      <w:r/>
    </w:p>
    <w:p>
      <w:r>
        <w:t xml:space="preserve">450,297.03 </w:t>
      </w:r>
    </w:p>
    <w:p>
      <w:r/>
    </w:p>
    <w:p>
      <w:r>
        <w:t xml:space="preserve">合计 </w:t>
      </w:r>
    </w:p>
    <w:p>
      <w:r/>
    </w:p>
    <w:p>
      <w:r>
        <w:t xml:space="preserve">21,276,773.58 </w:t>
      </w:r>
    </w:p>
    <w:p>
      <w:r/>
    </w:p>
    <w:p>
      <w:r>
        <w:t xml:space="preserve">确定该组合依据的说明： </w:t>
      </w:r>
    </w:p>
    <w:p>
      <w:r>
        <w:t xml:space="preserve">不适用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(2). 按款项性质分类情况 </w:t>
      </w:r>
    </w:p>
    <w:p>
      <w:r/>
    </w:p>
    <w:p>
      <w:r>
        <w:t xml:space="preserve">√适用 □不适用  </w:t>
      </w:r>
    </w:p>
    <w:p>
      <w:r/>
    </w:p>
    <w:p>
      <w:r>
        <w:t xml:space="preserve">款项性质 </w:t>
      </w:r>
    </w:p>
    <w:p>
      <w:r/>
    </w:p>
    <w:p>
      <w:r>
        <w:t xml:space="preserve">期末账面余额 </w:t>
      </w:r>
    </w:p>
    <w:p>
      <w:r/>
    </w:p>
    <w:p>
      <w:r>
        <w:t xml:space="preserve">期初账面余额 </w:t>
      </w:r>
    </w:p>
    <w:p>
      <w:r/>
    </w:p>
    <w:p>
      <w:r>
        <w:t xml:space="preserve">单位：元  币种：人民币 </w:t>
      </w:r>
    </w:p>
    <w:p>
      <w:r/>
    </w:p>
    <w:p>
      <w:r>
        <w:t xml:space="preserve">出口退税 </w:t>
      </w:r>
    </w:p>
    <w:p>
      <w:r/>
    </w:p>
    <w:p>
      <w:r>
        <w:t xml:space="preserve">保证金及押金 </w:t>
      </w:r>
    </w:p>
    <w:p>
      <w:r/>
    </w:p>
    <w:p>
      <w:r>
        <w:t xml:space="preserve">员工备用金 </w:t>
      </w:r>
    </w:p>
    <w:p>
      <w:r/>
    </w:p>
    <w:p>
      <w:r>
        <w:t xml:space="preserve">其他 </w:t>
      </w:r>
    </w:p>
    <w:p>
      <w:r/>
    </w:p>
    <w:p>
      <w:r>
        <w:t xml:space="preserve">合计 </w:t>
      </w:r>
    </w:p>
    <w:p>
      <w:r/>
    </w:p>
    <w:p>
      <w:r>
        <w:t xml:space="preserve">13,734,930.55 </w:t>
      </w:r>
    </w:p>
    <w:p>
      <w:r/>
    </w:p>
    <w:p>
      <w:r>
        <w:t xml:space="preserve">5,219,577.58 </w:t>
      </w:r>
    </w:p>
    <w:p>
      <w:r/>
    </w:p>
    <w:p>
      <w:r>
        <w:t xml:space="preserve">2,322,265.45 </w:t>
      </w:r>
    </w:p>
    <w:p>
      <w:r/>
    </w:p>
    <w:p>
      <w:r>
        <w:t xml:space="preserve">21,276,773.58 </w:t>
      </w:r>
    </w:p>
    <w:p>
      <w:r/>
    </w:p>
    <w:p>
      <w:r>
        <w:t xml:space="preserve">1,343,301.05 </w:t>
      </w:r>
    </w:p>
    <w:p>
      <w:r/>
    </w:p>
    <w:p>
      <w:r>
        <w:t xml:space="preserve">5,025,275.48 </w:t>
      </w:r>
    </w:p>
    <w:p>
      <w:r/>
    </w:p>
    <w:p>
      <w:r>
        <w:t xml:space="preserve">5,824,496.72 </w:t>
      </w:r>
    </w:p>
    <w:p>
      <w:r/>
    </w:p>
    <w:p>
      <w:r>
        <w:t xml:space="preserve">2,419,349.48 </w:t>
      </w:r>
    </w:p>
    <w:p>
      <w:r/>
    </w:p>
    <w:p>
      <w:r>
        <w:t xml:space="preserve">14,612,422.73 </w:t>
      </w:r>
    </w:p>
    <w:p>
      <w:r/>
    </w:p>
    <w:p>
      <w:r>
        <w:t xml:space="preserve">(3). 本期计提、收回或转回的坏账准备情况 </w:t>
      </w:r>
    </w:p>
    <w:p>
      <w:r/>
    </w:p>
    <w:p>
      <w:r>
        <w:t xml:space="preserve">本期计提坏账准备金额 0 元；本期收回或转回坏账准备金额 0 元。 </w:t>
      </w:r>
    </w:p>
    <w:p>
      <w:r>
        <w:t xml:space="preserve">其中本期坏账准备转回或收回金额重要的： </w:t>
      </w:r>
    </w:p>
    <w:p>
      <w:r>
        <w:t xml:space="preserve">□适用 √不适用  </w:t>
      </w:r>
    </w:p>
    <w:p>
      <w:r/>
    </w:p>
    <w:p>
      <w:r>
        <w:t xml:space="preserve">123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款项的性质 </w:t>
      </w:r>
    </w:p>
    <w:p>
      <w:r/>
    </w:p>
    <w:p>
      <w:r>
        <w:t xml:space="preserve">期末余额 </w:t>
      </w:r>
    </w:p>
    <w:p>
      <w:r/>
    </w:p>
    <w:p>
      <w:r>
        <w:t xml:space="preserve">账龄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保证金及押金 </w:t>
      </w:r>
    </w:p>
    <w:p>
      <w:r/>
    </w:p>
    <w:p>
      <w:r>
        <w:t xml:space="preserve">4,000,000.00 1 年以内 </w:t>
      </w:r>
    </w:p>
    <w:p>
      <w:r/>
    </w:p>
    <w:p>
      <w:r>
        <w:t xml:space="preserve">保证金及押金 </w:t>
      </w:r>
    </w:p>
    <w:p>
      <w:r/>
    </w:p>
    <w:p>
      <w:r>
        <w:t xml:space="preserve">2,850,000.00 1 年以内 </w:t>
      </w:r>
    </w:p>
    <w:p>
      <w:r/>
    </w:p>
    <w:p>
      <w:r>
        <w:t xml:space="preserve">保证金及押金 </w:t>
      </w:r>
    </w:p>
    <w:p>
      <w:r/>
    </w:p>
    <w:p>
      <w:r>
        <w:t xml:space="preserve">2,384,482.00 1 年以内 </w:t>
      </w:r>
    </w:p>
    <w:p>
      <w:r/>
    </w:p>
    <w:p>
      <w:r>
        <w:t xml:space="preserve">保证金及押金 </w:t>
      </w:r>
    </w:p>
    <w:p>
      <w:r/>
    </w:p>
    <w:p>
      <w:r>
        <w:t xml:space="preserve">1,474,740.38 1 年以内 </w:t>
      </w:r>
    </w:p>
    <w:p>
      <w:r/>
    </w:p>
    <w:p>
      <w:r>
        <w:t xml:space="preserve">其他 </w:t>
      </w:r>
    </w:p>
    <w:p>
      <w:r/>
    </w:p>
    <w:p>
      <w:r>
        <w:t xml:space="preserve">803,275.00 1 年以内 </w:t>
      </w:r>
    </w:p>
    <w:p>
      <w:r/>
    </w:p>
    <w:p>
      <w:r>
        <w:t xml:space="preserve">合计 </w:t>
      </w:r>
    </w:p>
    <w:p>
      <w:r/>
    </w:p>
    <w:p>
      <w:r>
        <w:t xml:space="preserve">/ </w:t>
      </w:r>
    </w:p>
    <w:p>
      <w:r/>
    </w:p>
    <w:p>
      <w:r>
        <w:t xml:space="preserve">11,512,497.38 </w:t>
      </w:r>
    </w:p>
    <w:p>
      <w:r/>
    </w:p>
    <w:p>
      <w:r>
        <w:t xml:space="preserve">/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转移其他应收款且继续涉入形成的资产、负债的金额 </w:t>
      </w:r>
    </w:p>
    <w:p>
      <w:r/>
    </w:p>
    <w:p>
      <w:r>
        <w:t xml:space="preserve">□适用  √不适用  </w:t>
      </w:r>
    </w:p>
    <w:p>
      <w:r/>
    </w:p>
    <w:p>
      <w:r>
        <w:t xml:space="preserve">单位：元  币种：人民币 </w:t>
      </w:r>
    </w:p>
    <w:p>
      <w:r/>
    </w:p>
    <w:p>
      <w:r>
        <w:t>占其他应收款期</w:t>
      </w:r>
    </w:p>
    <w:p>
      <w:r>
        <w:t>末余额合计数的</w:t>
      </w:r>
    </w:p>
    <w:p>
      <w:r>
        <w:t xml:space="preserve">比例(%) </w:t>
      </w:r>
    </w:p>
    <w:p>
      <w:r/>
    </w:p>
    <w:p>
      <w:r>
        <w:t xml:space="preserve">坏账准备 </w:t>
      </w:r>
    </w:p>
    <w:p>
      <w:r>
        <w:t xml:space="preserve">期末余额 </w:t>
      </w:r>
    </w:p>
    <w:p>
      <w:r/>
    </w:p>
    <w:p>
      <w:r>
        <w:t xml:space="preserve">18.80 </w:t>
      </w:r>
    </w:p>
    <w:p>
      <w:r/>
    </w:p>
    <w:p>
      <w:r>
        <w:t xml:space="preserve">13.39 </w:t>
      </w:r>
    </w:p>
    <w:p>
      <w:r/>
    </w:p>
    <w:p>
      <w:r>
        <w:t xml:space="preserve">11.21 </w:t>
      </w:r>
    </w:p>
    <w:p>
      <w:r/>
    </w:p>
    <w:p>
      <w:r>
        <w:t xml:space="preserve">6.93 </w:t>
      </w:r>
    </w:p>
    <w:p>
      <w:r/>
    </w:p>
    <w:p>
      <w:r>
        <w:t xml:space="preserve">3.78 </w:t>
      </w:r>
    </w:p>
    <w:p>
      <w:r/>
    </w:p>
    <w:p>
      <w:r>
        <w:t xml:space="preserve">54.11 </w:t>
      </w:r>
    </w:p>
    <w:p>
      <w:r/>
    </w:p>
    <w:p>
      <w:r>
        <w:t xml:space="preserve">其他说明： </w:t>
      </w:r>
    </w:p>
    <w:p>
      <w:r>
        <w:t xml:space="preserve">√适用  □不适用  </w:t>
      </w:r>
    </w:p>
    <w:p>
      <w:r>
        <w:t>——其他应收款期末余额较期初余额增加 6,664,350.85 元，增幅 45.61%，主要系海关保证金增</w:t>
      </w:r>
    </w:p>
    <w:p>
      <w:r>
        <w:t xml:space="preserve">加所致。 </w:t>
      </w:r>
    </w:p>
    <w:p>
      <w:r>
        <w:t>——其他应收款期末余额主要为保证金及押金、员工备用金，因其回收风险不大，故不予计提坏</w:t>
      </w:r>
    </w:p>
    <w:p>
      <w:r>
        <w:t xml:space="preserve">账准备。 </w:t>
      </w:r>
    </w:p>
    <w:p>
      <w:r/>
    </w:p>
    <w:p>
      <w:r>
        <w:t xml:space="preserve">7、 存货 </w:t>
      </w:r>
    </w:p>
    <w:p>
      <w:r/>
    </w:p>
    <w:p>
      <w:r>
        <w:t xml:space="preserve">(1). 存货分类 </w:t>
      </w:r>
    </w:p>
    <w:p>
      <w:r/>
    </w:p>
    <w:p>
      <w:r>
        <w:t xml:space="preserve">√适用 □不适用  </w:t>
      </w:r>
    </w:p>
    <w:p>
      <w:r/>
    </w:p>
    <w:p>
      <w:r>
        <w:t xml:space="preserve">项目 </w:t>
      </w:r>
    </w:p>
    <w:p>
      <w:r/>
    </w:p>
    <w:p>
      <w:r>
        <w:t xml:space="preserve">原材料 </w:t>
      </w:r>
    </w:p>
    <w:p>
      <w:r/>
    </w:p>
    <w:p>
      <w:r>
        <w:t xml:space="preserve">在产品 </w:t>
      </w:r>
    </w:p>
    <w:p>
      <w:r/>
    </w:p>
    <w:p>
      <w:r>
        <w:t xml:space="preserve">产成品 </w:t>
      </w:r>
    </w:p>
    <w:p>
      <w:r/>
    </w:p>
    <w:p>
      <w:r>
        <w:t xml:space="preserve">账面余额 </w:t>
      </w:r>
    </w:p>
    <w:p>
      <w:r/>
    </w:p>
    <w:p>
      <w:r>
        <w:t xml:space="preserve">期末余额 </w:t>
      </w:r>
    </w:p>
    <w:p>
      <w:r/>
    </w:p>
    <w:p>
      <w:r>
        <w:t xml:space="preserve">跌价准备 </w:t>
      </w:r>
    </w:p>
    <w:p>
      <w:r/>
    </w:p>
    <w:p>
      <w:r>
        <w:t xml:space="preserve">账面价值 </w:t>
      </w:r>
    </w:p>
    <w:p>
      <w:r/>
    </w:p>
    <w:p>
      <w:r>
        <w:t xml:space="preserve">账面余额 </w:t>
      </w:r>
    </w:p>
    <w:p>
      <w:r/>
    </w:p>
    <w:p>
      <w:r>
        <w:t xml:space="preserve">期初余额 </w:t>
      </w:r>
    </w:p>
    <w:p>
      <w:r/>
    </w:p>
    <w:p>
      <w:r>
        <w:t xml:space="preserve">跌价准备 </w:t>
      </w:r>
    </w:p>
    <w:p>
      <w:r/>
    </w:p>
    <w:p>
      <w:r>
        <w:t xml:space="preserve">账面价值 </w:t>
      </w:r>
    </w:p>
    <w:p>
      <w:r/>
    </w:p>
    <w:p>
      <w:r>
        <w:t xml:space="preserve">887,471,662.32 1,620,148.26 </w:t>
      </w:r>
    </w:p>
    <w:p>
      <w:r/>
    </w:p>
    <w:p>
      <w:r>
        <w:t xml:space="preserve">885,851,514.06 894,735,540.54 1,205,218.07 893,530,322.47 </w:t>
      </w:r>
    </w:p>
    <w:p>
      <w:r/>
    </w:p>
    <w:p>
      <w:r>
        <w:t xml:space="preserve">189,441,924.97 7,376,918.91 </w:t>
      </w:r>
    </w:p>
    <w:p>
      <w:r/>
    </w:p>
    <w:p>
      <w:r>
        <w:t xml:space="preserve">182,065,006.06 157,389,045.10 6,375,708.21 151,013,336.89 </w:t>
      </w:r>
    </w:p>
    <w:p>
      <w:r/>
    </w:p>
    <w:p>
      <w:r>
        <w:t xml:space="preserve">734,056,516.30 64,847,759.38 </w:t>
      </w:r>
    </w:p>
    <w:p>
      <w:r/>
    </w:p>
    <w:p>
      <w:r>
        <w:t xml:space="preserve">669,208,756.92 596,567,173.69 45,709,889.24 550,857,284.45 </w:t>
      </w:r>
    </w:p>
    <w:p>
      <w:r/>
    </w:p>
    <w:p>
      <w:r>
        <w:t xml:space="preserve">单位：元  币种：人民币 </w:t>
      </w:r>
    </w:p>
    <w:p>
      <w:r/>
    </w:p>
    <w:p>
      <w:r>
        <w:t xml:space="preserve">124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低值易耗品 </w:t>
      </w:r>
    </w:p>
    <w:p>
      <w:r/>
    </w:p>
    <w:p>
      <w:r>
        <w:t xml:space="preserve">4,085,519.32 </w:t>
      </w:r>
    </w:p>
    <w:p>
      <w:r/>
    </w:p>
    <w:p>
      <w:r>
        <w:t xml:space="preserve">开发成本 </w:t>
      </w:r>
    </w:p>
    <w:p>
      <w:r/>
    </w:p>
    <w:p>
      <w:r>
        <w:t xml:space="preserve">6,721,607.37 </w:t>
      </w:r>
    </w:p>
    <w:p>
      <w:r/>
    </w:p>
    <w:p>
      <w:r>
        <w:t xml:space="preserve">4,085,519.32 </w:t>
      </w:r>
    </w:p>
    <w:p>
      <w:r/>
    </w:p>
    <w:p>
      <w:r>
        <w:t xml:space="preserve">3,987,843.22 </w:t>
      </w:r>
    </w:p>
    <w:p>
      <w:r/>
    </w:p>
    <w:p>
      <w:r>
        <w:t xml:space="preserve">3,987,843.22 </w:t>
      </w:r>
    </w:p>
    <w:p>
      <w:r/>
    </w:p>
    <w:p>
      <w:r>
        <w:t xml:space="preserve">6,721,607.37 </w:t>
      </w:r>
    </w:p>
    <w:p>
      <w:r/>
    </w:p>
    <w:p>
      <w:r>
        <w:t xml:space="preserve">合计 </w:t>
      </w:r>
    </w:p>
    <w:p>
      <w:r/>
    </w:p>
    <w:p>
      <w:r>
        <w:t xml:space="preserve">1,821,777,230.28 73,844,826.55 1,747,932,403.73 1,652,679,602.55 53,290,815.52 1,599,388,787.03 </w:t>
      </w:r>
    </w:p>
    <w:p>
      <w:r/>
    </w:p>
    <w:p>
      <w:r>
        <w:t xml:space="preserve">(2). 存货跌价准备 </w:t>
      </w:r>
    </w:p>
    <w:p>
      <w:r/>
    </w:p>
    <w:p>
      <w:r>
        <w:t xml:space="preserve">√适用 □不适用  </w:t>
      </w:r>
    </w:p>
    <w:p>
      <w:r/>
    </w:p>
    <w:p>
      <w:r>
        <w:t xml:space="preserve">项目 </w:t>
      </w:r>
    </w:p>
    <w:p>
      <w:r/>
    </w:p>
    <w:p>
      <w:r>
        <w:t xml:space="preserve">期初余额 </w:t>
      </w:r>
    </w:p>
    <w:p>
      <w:r/>
    </w:p>
    <w:p>
      <w:r>
        <w:t xml:space="preserve">本期增加金额 </w:t>
      </w:r>
    </w:p>
    <w:p>
      <w:r/>
    </w:p>
    <w:p>
      <w:r>
        <w:t xml:space="preserve">本期减少金额 </w:t>
      </w:r>
    </w:p>
    <w:p>
      <w:r/>
    </w:p>
    <w:p>
      <w:r>
        <w:t xml:space="preserve">计提 </w:t>
      </w:r>
    </w:p>
    <w:p>
      <w:r/>
    </w:p>
    <w:p>
      <w:r>
        <w:t xml:space="preserve">其他 </w:t>
      </w:r>
    </w:p>
    <w:p>
      <w:r/>
    </w:p>
    <w:p>
      <w:r>
        <w:t xml:space="preserve">转回或转销 </w:t>
      </w:r>
    </w:p>
    <w:p>
      <w:r/>
    </w:p>
    <w:p>
      <w:r>
        <w:t xml:space="preserve">其他 </w:t>
      </w:r>
    </w:p>
    <w:p>
      <w:r/>
    </w:p>
    <w:p>
      <w:r>
        <w:t xml:space="preserve">原材料 </w:t>
      </w:r>
    </w:p>
    <w:p>
      <w:r/>
    </w:p>
    <w:p>
      <w:r>
        <w:t xml:space="preserve">在产品 </w:t>
      </w:r>
    </w:p>
    <w:p>
      <w:r/>
    </w:p>
    <w:p>
      <w:r>
        <w:t xml:space="preserve">1,205,218.07 </w:t>
      </w:r>
    </w:p>
    <w:p>
      <w:r/>
    </w:p>
    <w:p>
      <w:r>
        <w:t xml:space="preserve">441,187.75 </w:t>
      </w:r>
    </w:p>
    <w:p>
      <w:r/>
    </w:p>
    <w:p>
      <w:r>
        <w:t xml:space="preserve">6,375,708.21 </w:t>
      </w:r>
    </w:p>
    <w:p>
      <w:r/>
    </w:p>
    <w:p>
      <w:r>
        <w:t xml:space="preserve">3,821,522.66 </w:t>
      </w:r>
    </w:p>
    <w:p>
      <w:r/>
    </w:p>
    <w:p>
      <w:r>
        <w:t xml:space="preserve">产成品 </w:t>
      </w:r>
    </w:p>
    <w:p>
      <w:r/>
    </w:p>
    <w:p>
      <w:r>
        <w:t xml:space="preserve">45,709,889.24 </w:t>
      </w:r>
    </w:p>
    <w:p>
      <w:r/>
    </w:p>
    <w:p>
      <w:r>
        <w:t xml:space="preserve">23,195,892.37 </w:t>
      </w:r>
    </w:p>
    <w:p>
      <w:r/>
    </w:p>
    <w:p>
      <w:r>
        <w:t xml:space="preserve">合计 </w:t>
      </w:r>
    </w:p>
    <w:p>
      <w:r/>
    </w:p>
    <w:p>
      <w:r>
        <w:t xml:space="preserve">53,290,815.52 </w:t>
      </w:r>
    </w:p>
    <w:p>
      <w:r/>
    </w:p>
    <w:p>
      <w:r>
        <w:t xml:space="preserve">27,458,602.78 </w:t>
      </w:r>
    </w:p>
    <w:p>
      <w:r/>
    </w:p>
    <w:p>
      <w:r>
        <w:t xml:space="preserve">26,257.56 </w:t>
      </w:r>
    </w:p>
    <w:p>
      <w:r/>
    </w:p>
    <w:p>
      <w:r>
        <w:t xml:space="preserve">2,820,311.96 </w:t>
      </w:r>
    </w:p>
    <w:p>
      <w:r/>
    </w:p>
    <w:p>
      <w:r>
        <w:t xml:space="preserve">4,058,022.23 </w:t>
      </w:r>
    </w:p>
    <w:p>
      <w:r/>
    </w:p>
    <w:p>
      <w:r>
        <w:t xml:space="preserve">6,904,591.75 </w:t>
      </w:r>
    </w:p>
    <w:p>
      <w:r/>
    </w:p>
    <w:p>
      <w:r>
        <w:t xml:space="preserve">期末余额 </w:t>
      </w:r>
    </w:p>
    <w:p>
      <w:r/>
    </w:p>
    <w:p>
      <w:r>
        <w:t xml:space="preserve">1,620,148.26 </w:t>
      </w:r>
    </w:p>
    <w:p>
      <w:r/>
    </w:p>
    <w:p>
      <w:r>
        <w:t xml:space="preserve">7,376,918.91 </w:t>
      </w:r>
    </w:p>
    <w:p>
      <w:r/>
    </w:p>
    <w:p>
      <w:r>
        <w:t xml:space="preserve">64,847,759.38 </w:t>
      </w:r>
    </w:p>
    <w:p>
      <w:r/>
    </w:p>
    <w:p>
      <w:r>
        <w:t xml:space="preserve">73,844,826.55 </w:t>
      </w:r>
    </w:p>
    <w:p>
      <w:r/>
    </w:p>
    <w:p>
      <w:r>
        <w:t xml:space="preserve">单位：元  币种：人民币 </w:t>
      </w:r>
    </w:p>
    <w:p>
      <w:r/>
    </w:p>
    <w:p>
      <w:r>
        <w:t xml:space="preserve">(3). 存货期末余额含有借款费用资本化金额的说明 </w:t>
      </w:r>
    </w:p>
    <w:p>
      <w:r/>
    </w:p>
    <w:p>
      <w:r>
        <w:t xml:space="preserve">□适用  √不适用  </w:t>
      </w:r>
    </w:p>
    <w:p>
      <w:r/>
    </w:p>
    <w:p>
      <w:r>
        <w:t xml:space="preserve">(4). 期末建造合同形成的已完工未结算资产情况 </w:t>
      </w:r>
    </w:p>
    <w:p>
      <w:r/>
    </w:p>
    <w:p>
      <w:r>
        <w:t xml:space="preserve">□适用 √不适用  </w:t>
      </w:r>
    </w:p>
    <w:p>
      <w:r>
        <w:t xml:space="preserve">其他说明 </w:t>
      </w:r>
    </w:p>
    <w:p>
      <w:r>
        <w:t xml:space="preserve">□适用  √不适用  </w:t>
      </w:r>
    </w:p>
    <w:p>
      <w:r/>
    </w:p>
    <w:p>
      <w:r>
        <w:t xml:space="preserve">8、 持有待售资产 </w:t>
      </w:r>
    </w:p>
    <w:p>
      <w:r/>
    </w:p>
    <w:p>
      <w:r>
        <w:t xml:space="preserve">□适用 √不适用  </w:t>
      </w:r>
    </w:p>
    <w:p>
      <w:r/>
    </w:p>
    <w:p>
      <w:r>
        <w:t xml:space="preserve">9、 一年内到期的非流动资产 </w:t>
      </w:r>
    </w:p>
    <w:p>
      <w:r/>
    </w:p>
    <w:p>
      <w:r>
        <w:t xml:space="preserve">□适用 √不适用  </w:t>
      </w:r>
    </w:p>
    <w:p>
      <w:r/>
    </w:p>
    <w:p>
      <w:r>
        <w:t xml:space="preserve">其他说明 </w:t>
      </w:r>
    </w:p>
    <w:p>
      <w:r>
        <w:t xml:space="preserve">不适用 </w:t>
      </w:r>
    </w:p>
    <w:p>
      <w:r/>
    </w:p>
    <w:p>
      <w:r>
        <w:t xml:space="preserve">10、 其他流动资产 </w:t>
      </w:r>
    </w:p>
    <w:p>
      <w:r/>
    </w:p>
    <w:p>
      <w:r>
        <w:t xml:space="preserve">√适用 □不适用  </w:t>
      </w:r>
    </w:p>
    <w:p>
      <w:r/>
    </w:p>
    <w:p>
      <w:r>
        <w:t xml:space="preserve">项目 </w:t>
      </w:r>
    </w:p>
    <w:p>
      <w:r>
        <w:t xml:space="preserve">待抵扣增值税进项税 </w:t>
      </w:r>
    </w:p>
    <w:p>
      <w:r>
        <w:t xml:space="preserve">预缴所得税 </w:t>
      </w:r>
    </w:p>
    <w:p>
      <w:r>
        <w:t xml:space="preserve">预付借款利息 </w:t>
      </w:r>
    </w:p>
    <w:p>
      <w:r>
        <w:t xml:space="preserve">其他 </w:t>
      </w:r>
    </w:p>
    <w:p>
      <w:r/>
    </w:p>
    <w:p>
      <w:r>
        <w:t xml:space="preserve">合计 </w:t>
      </w:r>
    </w:p>
    <w:p>
      <w:r/>
    </w:p>
    <w:p>
      <w:r>
        <w:t xml:space="preserve">其他说明 </w:t>
      </w:r>
    </w:p>
    <w:p>
      <w:r/>
    </w:p>
    <w:p>
      <w:r>
        <w:t xml:space="preserve">期末余额 </w:t>
      </w:r>
    </w:p>
    <w:p>
      <w:r>
        <w:t xml:space="preserve">77,376,334.12 </w:t>
      </w:r>
    </w:p>
    <w:p>
      <w:r>
        <w:t xml:space="preserve">6,416,110.88 </w:t>
      </w:r>
    </w:p>
    <w:p>
      <w:r>
        <w:t xml:space="preserve">2,155,118.95 </w:t>
      </w:r>
    </w:p>
    <w:p>
      <w:r>
        <w:t xml:space="preserve">4,854.30 </w:t>
      </w:r>
    </w:p>
    <w:p>
      <w:r>
        <w:t xml:space="preserve">85,952,418.25 </w:t>
      </w:r>
    </w:p>
    <w:p>
      <w:r/>
    </w:p>
    <w:p>
      <w:r>
        <w:t xml:space="preserve">单位：元  币种：人民币 </w:t>
      </w:r>
    </w:p>
    <w:p>
      <w:r/>
    </w:p>
    <w:p>
      <w:r>
        <w:t xml:space="preserve">期初余额 </w:t>
      </w:r>
    </w:p>
    <w:p>
      <w:r>
        <w:t xml:space="preserve">100,325,567.09 </w:t>
      </w:r>
    </w:p>
    <w:p>
      <w:r>
        <w:t xml:space="preserve">4,981,721.89 </w:t>
      </w:r>
    </w:p>
    <w:p>
      <w:r/>
    </w:p>
    <w:p>
      <w:r>
        <w:t xml:space="preserve">34,374.27 </w:t>
      </w:r>
    </w:p>
    <w:p>
      <w:r>
        <w:t xml:space="preserve">105,341,663.25 </w:t>
      </w:r>
    </w:p>
    <w:p>
      <w:r/>
    </w:p>
    <w:p>
      <w:r>
        <w:t xml:space="preserve">125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不适用 </w:t>
      </w:r>
    </w:p>
    <w:p>
      <w:r/>
    </w:p>
    <w:p>
      <w:r>
        <w:t xml:space="preserve">11、 可供出售金融资产 </w:t>
      </w:r>
    </w:p>
    <w:p>
      <w:r/>
    </w:p>
    <w:p>
      <w:r>
        <w:t xml:space="preserve">(1). 可供出售金融资产情况 </w:t>
      </w:r>
    </w:p>
    <w:p>
      <w:r/>
    </w:p>
    <w:p>
      <w:r>
        <w:t xml:space="preserve">□适用 √不适用  </w:t>
      </w:r>
    </w:p>
    <w:p>
      <w:r/>
    </w:p>
    <w:p>
      <w:r>
        <w:t xml:space="preserve">(2). 期末按公允价值计量的可供出售金融资产 </w:t>
      </w:r>
    </w:p>
    <w:p>
      <w:r/>
    </w:p>
    <w:p>
      <w:r>
        <w:t xml:space="preserve">□适用 √不适用  </w:t>
      </w:r>
    </w:p>
    <w:p>
      <w:r/>
    </w:p>
    <w:p>
      <w:r>
        <w:t xml:space="preserve">(3). 期末按成本计量的可供出售金融资产 </w:t>
      </w:r>
    </w:p>
    <w:p>
      <w:r/>
    </w:p>
    <w:p>
      <w:r>
        <w:t xml:space="preserve">□适用 √不适用  </w:t>
      </w:r>
    </w:p>
    <w:p>
      <w:r/>
    </w:p>
    <w:p>
      <w:r>
        <w:t xml:space="preserve">(4). 报告期内可供出售金融资产减值的变动情况 </w:t>
      </w:r>
    </w:p>
    <w:p>
      <w:r/>
    </w:p>
    <w:p>
      <w:r>
        <w:t xml:space="preserve">□适用 √不适用  </w:t>
      </w:r>
    </w:p>
    <w:p>
      <w:r/>
    </w:p>
    <w:p>
      <w:r>
        <w:t xml:space="preserve">(5). 可供出售权益工具期末公允价值严重下跌或非暂时性下跌但未计提减值准备的相关说明 </w:t>
      </w:r>
    </w:p>
    <w:p>
      <w:r/>
    </w:p>
    <w:p>
      <w:r>
        <w:t xml:space="preserve">□适用 √不适用  </w:t>
      </w:r>
    </w:p>
    <w:p>
      <w:r>
        <w:t xml:space="preserve">其他说明 </w:t>
      </w:r>
    </w:p>
    <w:p>
      <w:r>
        <w:t xml:space="preserve">□适用 √不适用  </w:t>
      </w:r>
    </w:p>
    <w:p>
      <w:r/>
    </w:p>
    <w:p>
      <w:r>
        <w:t xml:space="preserve">12、 持有至到期投资 </w:t>
      </w:r>
    </w:p>
    <w:p>
      <w:r/>
    </w:p>
    <w:p>
      <w:r>
        <w:t xml:space="preserve">(1). 持有至到期投资情况 </w:t>
      </w:r>
    </w:p>
    <w:p>
      <w:r/>
    </w:p>
    <w:p>
      <w:r>
        <w:t xml:space="preserve">□适用 √不适用  </w:t>
      </w:r>
    </w:p>
    <w:p>
      <w:r/>
    </w:p>
    <w:p>
      <w:r>
        <w:t xml:space="preserve">(2). 期末重要的持有至到期投资 </w:t>
      </w:r>
    </w:p>
    <w:p>
      <w:r/>
    </w:p>
    <w:p>
      <w:r>
        <w:t xml:space="preserve">□适用 √不适用  </w:t>
      </w:r>
    </w:p>
    <w:p>
      <w:r/>
    </w:p>
    <w:p>
      <w:r>
        <w:t xml:space="preserve">(3). 本期重分类的持有至到期投资 </w:t>
      </w:r>
    </w:p>
    <w:p>
      <w:r/>
    </w:p>
    <w:p>
      <w:r>
        <w:t xml:space="preserve">□适用  √不适用  </w:t>
      </w:r>
    </w:p>
    <w:p>
      <w:r/>
    </w:p>
    <w:p>
      <w:r>
        <w:t xml:space="preserve">其他说明： </w:t>
      </w:r>
    </w:p>
    <w:p>
      <w:r>
        <w:t xml:space="preserve">□适用 √不适用  </w:t>
      </w:r>
    </w:p>
    <w:p>
      <w:r/>
    </w:p>
    <w:p>
      <w:r>
        <w:t xml:space="preserve">13、 长期应收款 </w:t>
      </w:r>
    </w:p>
    <w:p>
      <w:r/>
    </w:p>
    <w:p>
      <w:r>
        <w:t xml:space="preserve">(1). 长期应收款情况 </w:t>
      </w:r>
    </w:p>
    <w:p>
      <w:r/>
    </w:p>
    <w:p>
      <w:r>
        <w:t xml:space="preserve">□适用 √不适用  </w:t>
      </w:r>
    </w:p>
    <w:p>
      <w:r/>
    </w:p>
    <w:p>
      <w:r>
        <w:t xml:space="preserve">(2). 因金融资产转移而终止确认的长期应收款 </w:t>
      </w:r>
    </w:p>
    <w:p>
      <w:r/>
    </w:p>
    <w:p>
      <w:r>
        <w:t xml:space="preserve">□适用  √不适用  </w:t>
      </w:r>
    </w:p>
    <w:p>
      <w:r/>
    </w:p>
    <w:p>
      <w:r>
        <w:t xml:space="preserve">(3). 转移长期应收款且继续涉入形成的资产、负债金额 </w:t>
      </w:r>
    </w:p>
    <w:p>
      <w:r/>
    </w:p>
    <w:p>
      <w:r>
        <w:t xml:space="preserve">□适用  √不适用  </w:t>
      </w:r>
    </w:p>
    <w:p>
      <w:r/>
    </w:p>
    <w:p>
      <w:r>
        <w:t xml:space="preserve">其他说明 </w:t>
      </w:r>
    </w:p>
    <w:p>
      <w:r>
        <w:t xml:space="preserve">□适用 √不适用  </w:t>
      </w:r>
    </w:p>
    <w:p>
      <w:r/>
    </w:p>
    <w:p>
      <w:r>
        <w:t xml:space="preserve">126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14、 长期股权投资 </w:t>
      </w:r>
    </w:p>
    <w:p>
      <w:r/>
    </w:p>
    <w:p>
      <w:r>
        <w:t xml:space="preserve">√适用 □不适用  </w:t>
      </w:r>
    </w:p>
    <w:p>
      <w:r/>
    </w:p>
    <w:p>
      <w:r>
        <w:t xml:space="preserve">2018 年年度报告 </w:t>
      </w:r>
    </w:p>
    <w:p>
      <w:r/>
    </w:p>
    <w:p>
      <w:r>
        <w:t xml:space="preserve">本期增减变动 </w:t>
      </w:r>
    </w:p>
    <w:p>
      <w:r/>
    </w:p>
    <w:p>
      <w:r>
        <w:t xml:space="preserve">单位：元  币种：人民币 </w:t>
      </w:r>
    </w:p>
    <w:p>
      <w:r/>
    </w:p>
    <w:p>
      <w:r>
        <w:t xml:space="preserve">被投资单位 </w:t>
      </w:r>
    </w:p>
    <w:p>
      <w:r/>
    </w:p>
    <w:p>
      <w:r>
        <w:t xml:space="preserve">期初 </w:t>
      </w:r>
    </w:p>
    <w:p>
      <w:r>
        <w:t xml:space="preserve">余额 </w:t>
      </w:r>
    </w:p>
    <w:p>
      <w:r/>
    </w:p>
    <w:p>
      <w:r>
        <w:t xml:space="preserve">追加投资 </w:t>
      </w:r>
    </w:p>
    <w:p>
      <w:r/>
    </w:p>
    <w:p>
      <w:r>
        <w:t>减</w:t>
      </w:r>
    </w:p>
    <w:p>
      <w:r>
        <w:t>少</w:t>
      </w:r>
    </w:p>
    <w:p>
      <w:r>
        <w:t>投</w:t>
      </w:r>
    </w:p>
    <w:p>
      <w:r>
        <w:t xml:space="preserve">资 </w:t>
      </w:r>
    </w:p>
    <w:p>
      <w:r/>
    </w:p>
    <w:p>
      <w:r>
        <w:t>权益法下确认的</w:t>
      </w:r>
    </w:p>
    <w:p>
      <w:r>
        <w:t xml:space="preserve">投资损益 </w:t>
      </w:r>
    </w:p>
    <w:p>
      <w:r/>
    </w:p>
    <w:p>
      <w:r>
        <w:t>其他</w:t>
      </w:r>
    </w:p>
    <w:p>
      <w:r>
        <w:t>综合</w:t>
      </w:r>
    </w:p>
    <w:p>
      <w:r>
        <w:t>收益</w:t>
      </w:r>
    </w:p>
    <w:p>
      <w:r>
        <w:t xml:space="preserve">调整 </w:t>
      </w:r>
    </w:p>
    <w:p>
      <w:r/>
    </w:p>
    <w:p>
      <w:r>
        <w:t xml:space="preserve">其他权益变动 </w:t>
      </w:r>
    </w:p>
    <w:p>
      <w:r/>
    </w:p>
    <w:p>
      <w:r>
        <w:t>宣告发放现金</w:t>
      </w:r>
    </w:p>
    <w:p>
      <w:r>
        <w:t xml:space="preserve">股利或利润 </w:t>
      </w:r>
    </w:p>
    <w:p>
      <w:r/>
    </w:p>
    <w:p>
      <w:r>
        <w:t>计提</w:t>
      </w:r>
    </w:p>
    <w:p>
      <w:r>
        <w:t>减值</w:t>
      </w:r>
    </w:p>
    <w:p>
      <w:r>
        <w:t xml:space="preserve">准备 </w:t>
      </w:r>
    </w:p>
    <w:p>
      <w:r/>
    </w:p>
    <w:p>
      <w:r>
        <w:t>其</w:t>
      </w:r>
    </w:p>
    <w:p>
      <w:r>
        <w:t xml:space="preserve">他 </w:t>
      </w:r>
    </w:p>
    <w:p>
      <w:r/>
    </w:p>
    <w:p>
      <w:r>
        <w:t xml:space="preserve">期末 </w:t>
      </w:r>
    </w:p>
    <w:p>
      <w:r>
        <w:t xml:space="preserve">余额 </w:t>
      </w:r>
    </w:p>
    <w:p>
      <w:r/>
    </w:p>
    <w:p>
      <w:r>
        <w:t>减值准</w:t>
      </w:r>
    </w:p>
    <w:p>
      <w:r>
        <w:t>备期末</w:t>
      </w:r>
    </w:p>
    <w:p>
      <w:r>
        <w:t xml:space="preserve">余额 </w:t>
      </w:r>
    </w:p>
    <w:p>
      <w:r/>
    </w:p>
    <w:p>
      <w:r>
        <w:t xml:space="preserve">一、合营企业 </w:t>
      </w:r>
    </w:p>
    <w:p>
      <w:r/>
    </w:p>
    <w:p>
      <w:r>
        <w:t xml:space="preserve">小计 </w:t>
      </w:r>
    </w:p>
    <w:p>
      <w:r/>
    </w:p>
    <w:p>
      <w:r>
        <w:t xml:space="preserve">二、联营企业 </w:t>
      </w:r>
    </w:p>
    <w:p>
      <w:r/>
    </w:p>
    <w:p>
      <w:r>
        <w:t>江苏联瑞新材</w:t>
      </w:r>
    </w:p>
    <w:p>
      <w:r>
        <w:t>料股份有限公</w:t>
      </w:r>
    </w:p>
    <w:p>
      <w:r>
        <w:t xml:space="preserve">司 </w:t>
      </w:r>
    </w:p>
    <w:p>
      <w:r/>
    </w:p>
    <w:p>
      <w:r>
        <w:t>东莞艾孚莱电</w:t>
      </w:r>
    </w:p>
    <w:p>
      <w:r>
        <w:t>子材料有限公</w:t>
      </w:r>
    </w:p>
    <w:p>
      <w:r>
        <w:t xml:space="preserve">司 </w:t>
      </w:r>
    </w:p>
    <w:p>
      <w:r/>
    </w:p>
    <w:p>
      <w:r>
        <w:t>广东绿晟环保</w:t>
      </w:r>
    </w:p>
    <w:p>
      <w:r>
        <w:t xml:space="preserve">股份有限公司 </w:t>
      </w:r>
    </w:p>
    <w:p>
      <w:r/>
    </w:p>
    <w:p>
      <w:r>
        <w:t>湖南万容科技</w:t>
      </w:r>
    </w:p>
    <w:p>
      <w:r>
        <w:t xml:space="preserve">股份有限公司 </w:t>
      </w:r>
    </w:p>
    <w:p>
      <w:r/>
    </w:p>
    <w:p>
      <w:r>
        <w:t xml:space="preserve">65,603,920.12 </w:t>
      </w:r>
    </w:p>
    <w:p>
      <w:r/>
    </w:p>
    <w:p>
      <w:r>
        <w:t xml:space="preserve">18,606,795.52 </w:t>
      </w:r>
    </w:p>
    <w:p>
      <w:r/>
    </w:p>
    <w:p>
      <w:r>
        <w:t xml:space="preserve">20,182,229.71 4,000,000.00 </w:t>
      </w:r>
    </w:p>
    <w:p>
      <w:r/>
    </w:p>
    <w:p>
      <w:r>
        <w:t xml:space="preserve"> 100,392,945.35 </w:t>
      </w:r>
    </w:p>
    <w:p>
      <w:r/>
    </w:p>
    <w:p>
      <w:r>
        <w:t xml:space="preserve">7,598,922.02 </w:t>
      </w:r>
    </w:p>
    <w:p>
      <w:r/>
    </w:p>
    <w:p>
      <w:r>
        <w:t xml:space="preserve">4,601.36 </w:t>
      </w:r>
    </w:p>
    <w:p>
      <w:r/>
    </w:p>
    <w:p>
      <w:r>
        <w:t xml:space="preserve">7,603,523.38 </w:t>
      </w:r>
    </w:p>
    <w:p>
      <w:r/>
    </w:p>
    <w:p>
      <w:r>
        <w:t xml:space="preserve">37,040,489.54 9,990,000.00 </w:t>
      </w:r>
    </w:p>
    <w:p>
      <w:r/>
    </w:p>
    <w:p>
      <w:r>
        <w:t xml:space="preserve">2,627,712.18 </w:t>
      </w:r>
    </w:p>
    <w:p>
      <w:r/>
    </w:p>
    <w:p>
      <w:r>
        <w:t xml:space="preserve">40,804.10 </w:t>
      </w:r>
    </w:p>
    <w:p>
      <w:r/>
    </w:p>
    <w:p>
      <w:r>
        <w:t xml:space="preserve">49,699,005.82 </w:t>
      </w:r>
    </w:p>
    <w:p>
      <w:r/>
    </w:p>
    <w:p>
      <w:r>
        <w:t xml:space="preserve">117,471,105.79 </w:t>
      </w:r>
    </w:p>
    <w:p>
      <w:r/>
    </w:p>
    <w:p>
      <w:r>
        <w:t xml:space="preserve">-344,770.35 </w:t>
      </w:r>
    </w:p>
    <w:p>
      <w:r/>
    </w:p>
    <w:p>
      <w:r>
        <w:t xml:space="preserve">41,204.29 </w:t>
      </w:r>
    </w:p>
    <w:p>
      <w:r/>
    </w:p>
    <w:p>
      <w:r>
        <w:t xml:space="preserve"> 117,167,539.73 </w:t>
      </w:r>
    </w:p>
    <w:p>
      <w:r/>
    </w:p>
    <w:p>
      <w:r>
        <w:t xml:space="preserve">小计 </w:t>
      </w:r>
    </w:p>
    <w:p>
      <w:r/>
    </w:p>
    <w:p>
      <w:r>
        <w:t xml:space="preserve">227,714,437.47 9,990,000.00 </w:t>
      </w:r>
    </w:p>
    <w:p>
      <w:r/>
    </w:p>
    <w:p>
      <w:r>
        <w:t xml:space="preserve">合计 </w:t>
      </w:r>
    </w:p>
    <w:p>
      <w:r/>
    </w:p>
    <w:p>
      <w:r>
        <w:t xml:space="preserve">227,714,437.47 9,990,000.00 </w:t>
      </w:r>
    </w:p>
    <w:p>
      <w:r/>
    </w:p>
    <w:p>
      <w:r>
        <w:t xml:space="preserve">20,894,338.71 </w:t>
      </w:r>
    </w:p>
    <w:p>
      <w:r/>
    </w:p>
    <w:p>
      <w:r>
        <w:t xml:space="preserve">20,894,338.71 </w:t>
      </w:r>
    </w:p>
    <w:p>
      <w:r/>
    </w:p>
    <w:p>
      <w:r>
        <w:t xml:space="preserve">20,264,238.10 4,000,000.00 </w:t>
      </w:r>
    </w:p>
    <w:p>
      <w:r/>
    </w:p>
    <w:p>
      <w:r>
        <w:t xml:space="preserve">20,264,238.10 4,000,000.00 </w:t>
      </w:r>
    </w:p>
    <w:p>
      <w:r/>
    </w:p>
    <w:p>
      <w:r>
        <w:t xml:space="preserve"> 274,863,014.28 </w:t>
      </w:r>
    </w:p>
    <w:p>
      <w:r/>
    </w:p>
    <w:p>
      <w:r>
        <w:t xml:space="preserve"> 274,863,014.28 </w:t>
      </w:r>
    </w:p>
    <w:p>
      <w:r/>
    </w:p>
    <w:p>
      <w:r>
        <w:t xml:space="preserve">其他说明 </w:t>
      </w:r>
    </w:p>
    <w:p>
      <w:r/>
    </w:p>
    <w:p>
      <w:r>
        <w:t xml:space="preserve">127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——公司对江苏联瑞新材料股份有限公司的其他权益变动系因其本期定向非公开发行股份使本公司持股比例被稀释，重新计算长期股权投资账面价值所</w:t>
      </w:r>
    </w:p>
    <w:p>
      <w:r/>
    </w:p>
    <w:p>
      <w:r>
        <w:t xml:space="preserve">致。 </w:t>
      </w:r>
    </w:p>
    <w:p>
      <w:r/>
    </w:p>
    <w:p>
      <w:r>
        <w:t>——广东绿晟环保股份有限公司各股东本期同比例出资，下属子公司东莞生益资本投资有限公司（以下简称“生益资本”）本期以货币对其增资 999 万</w:t>
      </w:r>
    </w:p>
    <w:p>
      <w:r/>
    </w:p>
    <w:p>
      <w:r>
        <w:t xml:space="preserve">元；其他权益变动系因广东绿晟环保股份有限公司下属子公司提取专项储备，公司按持股比例计算相应的权益所致。 </w:t>
      </w:r>
    </w:p>
    <w:p>
      <w:r/>
    </w:p>
    <w:p>
      <w:r>
        <w:t>——公司对湖南万容科技股份有限公司长期股权投资本期其他权益变动系湖南万容科技股份有限公司下属孙公司提取专项储备，公司按持股比例计算相</w:t>
      </w:r>
    </w:p>
    <w:p>
      <w:r/>
    </w:p>
    <w:p>
      <w:r>
        <w:t xml:space="preserve">应的权益所致。 </w:t>
      </w:r>
    </w:p>
    <w:p>
      <w:r/>
    </w:p>
    <w:p>
      <w:r>
        <w:t xml:space="preserve">——公司合营及联营企业情况详见本附注“九、3 在合营企业或联营企业中的权益”。 </w:t>
      </w:r>
    </w:p>
    <w:p>
      <w:r/>
    </w:p>
    <w:p>
      <w:r>
        <w:t xml:space="preserve">128 / 203 </w:t>
      </w:r>
    </w:p>
    <w:p>
      <w:r/>
    </w:p>
    <w:p>
      <w:r>
        <w:t xml:space="preserve"> </w:t>
      </w:r>
    </w:p>
    <w:p>
      <w:r>
        <w:t xml:space="preserve">2018 年年度报告 </w:t>
      </w:r>
    </w:p>
    <w:p>
      <w:r/>
    </w:p>
    <w:p>
      <w:r>
        <w:t xml:space="preserve">期末余额 </w:t>
      </w:r>
    </w:p>
    <w:p>
      <w:r>
        <w:t xml:space="preserve">3,456,221,534.30 </w:t>
      </w:r>
    </w:p>
    <w:p>
      <w:r>
        <w:t xml:space="preserve">0 </w:t>
      </w:r>
    </w:p>
    <w:p>
      <w:r>
        <w:t xml:space="preserve">3,456,221,534.30 </w:t>
      </w:r>
    </w:p>
    <w:p>
      <w:r/>
    </w:p>
    <w:p>
      <w:r>
        <w:t xml:space="preserve">单位：元  币种：人民币 </w:t>
      </w:r>
    </w:p>
    <w:p>
      <w:r/>
    </w:p>
    <w:p>
      <w:r>
        <w:t xml:space="preserve">期初余额 </w:t>
      </w:r>
    </w:p>
    <w:p>
      <w:r>
        <w:t xml:space="preserve">3,516,045,082.72 </w:t>
      </w:r>
    </w:p>
    <w:p>
      <w:r>
        <w:t xml:space="preserve">0 </w:t>
      </w:r>
    </w:p>
    <w:p>
      <w:r>
        <w:t xml:space="preserve">3,516,045,082.72 </w:t>
      </w:r>
    </w:p>
    <w:p>
      <w:r/>
    </w:p>
    <w:p>
      <w:r>
        <w:t xml:space="preserve">15、 投资性房地产 </w:t>
      </w:r>
    </w:p>
    <w:p>
      <w:r/>
    </w:p>
    <w:p>
      <w:r>
        <w:t xml:space="preserve">投资性房地产计量模式 </w:t>
      </w:r>
    </w:p>
    <w:p>
      <w:r>
        <w:t xml:space="preserve">不适用 </w:t>
      </w:r>
    </w:p>
    <w:p>
      <w:r/>
    </w:p>
    <w:p>
      <w:r>
        <w:t xml:space="preserve">16、 固定资产 </w:t>
      </w:r>
    </w:p>
    <w:p>
      <w:r/>
    </w:p>
    <w:p>
      <w:r>
        <w:t xml:space="preserve">总表情况 </w:t>
      </w:r>
    </w:p>
    <w:p>
      <w:r/>
    </w:p>
    <w:p>
      <w:r>
        <w:t xml:space="preserve">(1). 分类列示 </w:t>
      </w:r>
    </w:p>
    <w:p>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其他说明： </w:t>
      </w:r>
    </w:p>
    <w:p>
      <w:r>
        <w:t xml:space="preserve">□适用 √不适用  </w:t>
      </w:r>
    </w:p>
    <w:p>
      <w:r/>
    </w:p>
    <w:p>
      <w:r>
        <w:t xml:space="preserve">固定资产 </w:t>
      </w:r>
    </w:p>
    <w:p>
      <w:r/>
    </w:p>
    <w:p>
      <w:r>
        <w:t xml:space="preserve">(1). 固定资产情况 </w:t>
      </w:r>
    </w:p>
    <w:p>
      <w:r/>
    </w:p>
    <w:p>
      <w:r>
        <w:t xml:space="preserve">√适用 □不适用  </w:t>
      </w:r>
    </w:p>
    <w:p>
      <w:r/>
    </w:p>
    <w:p>
      <w:r>
        <w:t xml:space="preserve">项目 </w:t>
      </w:r>
    </w:p>
    <w:p>
      <w:r/>
    </w:p>
    <w:p>
      <w:r>
        <w:t xml:space="preserve">房屋及建筑物 </w:t>
      </w:r>
    </w:p>
    <w:p>
      <w:r/>
    </w:p>
    <w:p>
      <w:r>
        <w:t xml:space="preserve">机器设备 </w:t>
      </w:r>
    </w:p>
    <w:p>
      <w:r/>
    </w:p>
    <w:p>
      <w:r>
        <w:t xml:space="preserve">运输工具 </w:t>
      </w:r>
    </w:p>
    <w:p>
      <w:r/>
    </w:p>
    <w:p>
      <w:r>
        <w:t xml:space="preserve">其它设备 </w:t>
      </w:r>
    </w:p>
    <w:p>
      <w:r/>
    </w:p>
    <w:p>
      <w:r>
        <w:t xml:space="preserve">合计 </w:t>
      </w:r>
    </w:p>
    <w:p>
      <w:r/>
    </w:p>
    <w:p>
      <w:r>
        <w:t xml:space="preserve">单位：元  币种：人民币 </w:t>
      </w:r>
    </w:p>
    <w:p>
      <w:r/>
    </w:p>
    <w:p>
      <w:r>
        <w:t xml:space="preserve">一、账面原值： </w:t>
      </w:r>
    </w:p>
    <w:p>
      <w:r/>
    </w:p>
    <w:p>
      <w:r>
        <w:t xml:space="preserve">1.期初余额 </w:t>
      </w:r>
    </w:p>
    <w:p>
      <w:r/>
    </w:p>
    <w:p>
      <w:r>
        <w:t xml:space="preserve">1,900,949,496.78 4,148,604,089.23 32,341,448.89 259,959,360.02 6,341,854,394.92 </w:t>
      </w:r>
    </w:p>
    <w:p>
      <w:r/>
    </w:p>
    <w:p>
      <w:r>
        <w:t>2.本期增加金</w:t>
      </w:r>
    </w:p>
    <w:p>
      <w:r>
        <w:t xml:space="preserve">额 </w:t>
      </w:r>
    </w:p>
    <w:p>
      <w:r/>
    </w:p>
    <w:p>
      <w:r>
        <w:t xml:space="preserve">（1）购置 </w:t>
      </w:r>
    </w:p>
    <w:p>
      <w:r/>
    </w:p>
    <w:p>
      <w:r>
        <w:t>（2）在建工程</w:t>
      </w:r>
    </w:p>
    <w:p>
      <w:r>
        <w:t xml:space="preserve">转入 </w:t>
      </w:r>
    </w:p>
    <w:p>
      <w:r/>
    </w:p>
    <w:p>
      <w:r>
        <w:t>3.本期减少金</w:t>
      </w:r>
    </w:p>
    <w:p>
      <w:r>
        <w:t xml:space="preserve">额 </w:t>
      </w:r>
    </w:p>
    <w:p>
      <w:r/>
    </w:p>
    <w:p>
      <w:r>
        <w:t>（1）处置或报</w:t>
      </w:r>
    </w:p>
    <w:p>
      <w:r>
        <w:t xml:space="preserve">废 </w:t>
      </w:r>
    </w:p>
    <w:p>
      <w:r/>
    </w:p>
    <w:p>
      <w:r>
        <w:t xml:space="preserve">12,852,888.09 </w:t>
      </w:r>
    </w:p>
    <w:p>
      <w:r/>
    </w:p>
    <w:p>
      <w:r>
        <w:t xml:space="preserve">271,231,243.91 </w:t>
      </w:r>
    </w:p>
    <w:p>
      <w:r/>
    </w:p>
    <w:p>
      <w:r>
        <w:t xml:space="preserve">1,650,180.23 </w:t>
      </w:r>
    </w:p>
    <w:p>
      <w:r/>
    </w:p>
    <w:p>
      <w:r>
        <w:t xml:space="preserve">23,913,229.03 </w:t>
      </w:r>
    </w:p>
    <w:p>
      <w:r/>
    </w:p>
    <w:p>
      <w:r>
        <w:t xml:space="preserve">309,647,541.26 </w:t>
      </w:r>
    </w:p>
    <w:p>
      <w:r/>
    </w:p>
    <w:p>
      <w:r>
        <w:t xml:space="preserve">544,649.21 </w:t>
      </w:r>
    </w:p>
    <w:p>
      <w:r/>
    </w:p>
    <w:p>
      <w:r>
        <w:t xml:space="preserve">10,764,469.50 </w:t>
      </w:r>
    </w:p>
    <w:p>
      <w:r/>
    </w:p>
    <w:p>
      <w:r>
        <w:t xml:space="preserve">1,360,311.44 </w:t>
      </w:r>
    </w:p>
    <w:p>
      <w:r/>
    </w:p>
    <w:p>
      <w:r>
        <w:t xml:space="preserve">13,048,333.34 </w:t>
      </w:r>
    </w:p>
    <w:p>
      <w:r/>
    </w:p>
    <w:p>
      <w:r>
        <w:t xml:space="preserve">25,717,763.49 </w:t>
      </w:r>
    </w:p>
    <w:p>
      <w:r/>
    </w:p>
    <w:p>
      <w:r>
        <w:t xml:space="preserve">12,308,238.88 </w:t>
      </w:r>
    </w:p>
    <w:p>
      <w:r/>
    </w:p>
    <w:p>
      <w:r>
        <w:t xml:space="preserve">260,466,774.41 </w:t>
      </w:r>
    </w:p>
    <w:p>
      <w:r/>
    </w:p>
    <w:p>
      <w:r>
        <w:t xml:space="preserve">289,868.79 </w:t>
      </w:r>
    </w:p>
    <w:p>
      <w:r/>
    </w:p>
    <w:p>
      <w:r>
        <w:t xml:space="preserve">10,864,895.69 </w:t>
      </w:r>
    </w:p>
    <w:p>
      <w:r/>
    </w:p>
    <w:p>
      <w:r>
        <w:t xml:space="preserve">283,929,777.77 </w:t>
      </w:r>
    </w:p>
    <w:p>
      <w:r/>
    </w:p>
    <w:p>
      <w:r>
        <w:t xml:space="preserve">11,067,431.08 </w:t>
      </w:r>
    </w:p>
    <w:p>
      <w:r/>
    </w:p>
    <w:p>
      <w:r>
        <w:t xml:space="preserve">37,906,996.24 </w:t>
      </w:r>
    </w:p>
    <w:p>
      <w:r/>
    </w:p>
    <w:p>
      <w:r>
        <w:t xml:space="preserve">3,596,805.18 </w:t>
      </w:r>
    </w:p>
    <w:p>
      <w:r/>
    </w:p>
    <w:p>
      <w:r>
        <w:t xml:space="preserve">16,883,187.67 </w:t>
      </w:r>
    </w:p>
    <w:p>
      <w:r/>
    </w:p>
    <w:p>
      <w:r>
        <w:t xml:space="preserve">69,454,420.17 </w:t>
      </w:r>
    </w:p>
    <w:p>
      <w:r/>
    </w:p>
    <w:p>
      <w:r>
        <w:t xml:space="preserve">11,067,431.08 </w:t>
      </w:r>
    </w:p>
    <w:p>
      <w:r/>
    </w:p>
    <w:p>
      <w:r>
        <w:t xml:space="preserve">37,906,996.24 </w:t>
      </w:r>
    </w:p>
    <w:p>
      <w:r/>
    </w:p>
    <w:p>
      <w:r>
        <w:t xml:space="preserve">3,596,805.18 </w:t>
      </w:r>
    </w:p>
    <w:p>
      <w:r/>
    </w:p>
    <w:p>
      <w:r>
        <w:t xml:space="preserve">16,883,187.67 </w:t>
      </w:r>
    </w:p>
    <w:p>
      <w:r/>
    </w:p>
    <w:p>
      <w:r>
        <w:t xml:space="preserve">69,454,420.17 </w:t>
      </w:r>
    </w:p>
    <w:p>
      <w:r/>
    </w:p>
    <w:p>
      <w:r>
        <w:t xml:space="preserve">4.期末余额 </w:t>
      </w:r>
    </w:p>
    <w:p>
      <w:r/>
    </w:p>
    <w:p>
      <w:r>
        <w:t xml:space="preserve">1,902,734,953.79 4,381,928,336.90 30,394,823.94 266,989,401.38 6,582,047,516.01 </w:t>
      </w:r>
    </w:p>
    <w:p>
      <w:r/>
    </w:p>
    <w:p>
      <w:r>
        <w:t xml:space="preserve">二、累计折旧 </w:t>
      </w:r>
    </w:p>
    <w:p>
      <w:r/>
    </w:p>
    <w:p>
      <w:r>
        <w:t xml:space="preserve">1.期初余额 </w:t>
      </w:r>
    </w:p>
    <w:p>
      <w:r/>
    </w:p>
    <w:p>
      <w:r>
        <w:t xml:space="preserve">441,534,864.11 2,176,560,835.67 20,856,901.45 161,621,680.31 2,800,574,281.54 </w:t>
      </w:r>
    </w:p>
    <w:p>
      <w:r/>
    </w:p>
    <w:p>
      <w:r>
        <w:t>2.本期增加金</w:t>
      </w:r>
    </w:p>
    <w:p>
      <w:r>
        <w:t xml:space="preserve">额 </w:t>
      </w:r>
    </w:p>
    <w:p>
      <w:r/>
    </w:p>
    <w:p>
      <w:r>
        <w:t xml:space="preserve">（1）计提 </w:t>
      </w:r>
    </w:p>
    <w:p>
      <w:r/>
    </w:p>
    <w:p>
      <w:r>
        <w:t>3.本期减少金</w:t>
      </w:r>
    </w:p>
    <w:p>
      <w:r>
        <w:t xml:space="preserve">额 </w:t>
      </w:r>
    </w:p>
    <w:p>
      <w:r/>
    </w:p>
    <w:p>
      <w:r>
        <w:t xml:space="preserve">72,057,279.46 </w:t>
      </w:r>
    </w:p>
    <w:p>
      <w:r/>
    </w:p>
    <w:p>
      <w:r>
        <w:t xml:space="preserve">254,317,314.59 </w:t>
      </w:r>
    </w:p>
    <w:p>
      <w:r/>
    </w:p>
    <w:p>
      <w:r>
        <w:t xml:space="preserve">3,051,257.01 </w:t>
      </w:r>
    </w:p>
    <w:p>
      <w:r/>
    </w:p>
    <w:p>
      <w:r>
        <w:t xml:space="preserve">23,109,516.04 </w:t>
      </w:r>
    </w:p>
    <w:p>
      <w:r/>
    </w:p>
    <w:p>
      <w:r>
        <w:t xml:space="preserve">352,535,367.10 </w:t>
      </w:r>
    </w:p>
    <w:p>
      <w:r/>
    </w:p>
    <w:p>
      <w:r>
        <w:t xml:space="preserve">72,057,279.46 </w:t>
      </w:r>
    </w:p>
    <w:p>
      <w:r/>
    </w:p>
    <w:p>
      <w:r>
        <w:t xml:space="preserve">254,317,314.59 </w:t>
      </w:r>
    </w:p>
    <w:p>
      <w:r/>
    </w:p>
    <w:p>
      <w:r>
        <w:t xml:space="preserve">3,051,257.01 </w:t>
      </w:r>
    </w:p>
    <w:p>
      <w:r/>
    </w:p>
    <w:p>
      <w:r>
        <w:t xml:space="preserve">23,109,516.04 </w:t>
      </w:r>
    </w:p>
    <w:p>
      <w:r/>
    </w:p>
    <w:p>
      <w:r>
        <w:t xml:space="preserve">352,535,367.10 </w:t>
      </w:r>
    </w:p>
    <w:p>
      <w:r/>
    </w:p>
    <w:p>
      <w:r>
        <w:t xml:space="preserve">5,790,662.64 </w:t>
      </w:r>
    </w:p>
    <w:p>
      <w:r/>
    </w:p>
    <w:p>
      <w:r>
        <w:t xml:space="preserve">27,416,952.25 </w:t>
      </w:r>
    </w:p>
    <w:p>
      <w:r/>
    </w:p>
    <w:p>
      <w:r>
        <w:t xml:space="preserve">3,402,646.52 </w:t>
      </w:r>
    </w:p>
    <w:p>
      <w:r/>
    </w:p>
    <w:p>
      <w:r>
        <w:t xml:space="preserve">15,908,436.18 </w:t>
      </w:r>
    </w:p>
    <w:p>
      <w:r/>
    </w:p>
    <w:p>
      <w:r>
        <w:t xml:space="preserve">52,518,697.59 </w:t>
      </w:r>
    </w:p>
    <w:p>
      <w:r/>
    </w:p>
    <w:p>
      <w:r>
        <w:t xml:space="preserve">129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（1）处置或报</w:t>
      </w:r>
    </w:p>
    <w:p>
      <w:r>
        <w:t xml:space="preserve">废 </w:t>
      </w:r>
    </w:p>
    <w:p>
      <w:r/>
    </w:p>
    <w:p>
      <w:r>
        <w:t xml:space="preserve">5,790,662.64 </w:t>
      </w:r>
    </w:p>
    <w:p>
      <w:r/>
    </w:p>
    <w:p>
      <w:r>
        <w:t xml:space="preserve">27,416,952.25 </w:t>
      </w:r>
    </w:p>
    <w:p>
      <w:r/>
    </w:p>
    <w:p>
      <w:r>
        <w:t xml:space="preserve">3,402,646.52 </w:t>
      </w:r>
    </w:p>
    <w:p>
      <w:r/>
    </w:p>
    <w:p>
      <w:r>
        <w:t xml:space="preserve">15,908,436.18 </w:t>
      </w:r>
    </w:p>
    <w:p>
      <w:r/>
    </w:p>
    <w:p>
      <w:r>
        <w:t xml:space="preserve">52,518,697.59 </w:t>
      </w:r>
    </w:p>
    <w:p>
      <w:r/>
    </w:p>
    <w:p>
      <w:r>
        <w:t xml:space="preserve">4.期末余额 </w:t>
      </w:r>
    </w:p>
    <w:p>
      <w:r/>
    </w:p>
    <w:p>
      <w:r>
        <w:t xml:space="preserve">507,801,480.93 2,403,461,198.01 20,505,511.94 168,822,760.17 3,100,590,951.05 </w:t>
      </w:r>
    </w:p>
    <w:p>
      <w:r/>
    </w:p>
    <w:p>
      <w:r>
        <w:t xml:space="preserve">三、减值准备 </w:t>
      </w:r>
    </w:p>
    <w:p>
      <w:r/>
    </w:p>
    <w:p>
      <w:r>
        <w:t xml:space="preserve">1.期初余额 </w:t>
      </w:r>
    </w:p>
    <w:p>
      <w:r/>
    </w:p>
    <w:p>
      <w:r>
        <w:t>2.本期增加金</w:t>
      </w:r>
    </w:p>
    <w:p>
      <w:r>
        <w:t xml:space="preserve">额 </w:t>
      </w:r>
    </w:p>
    <w:p>
      <w:r/>
    </w:p>
    <w:p>
      <w:r>
        <w:t xml:space="preserve">（1）计提 </w:t>
      </w:r>
    </w:p>
    <w:p>
      <w:r/>
    </w:p>
    <w:p>
      <w:r>
        <w:t>3.本期减少金</w:t>
      </w:r>
    </w:p>
    <w:p>
      <w:r>
        <w:t xml:space="preserve">额 </w:t>
      </w:r>
    </w:p>
    <w:p>
      <w:r/>
    </w:p>
    <w:p>
      <w:r>
        <w:t>（1）处置或报</w:t>
      </w:r>
    </w:p>
    <w:p>
      <w:r>
        <w:t xml:space="preserve">废 </w:t>
      </w:r>
    </w:p>
    <w:p>
      <w:r/>
    </w:p>
    <w:p>
      <w:r>
        <w:t xml:space="preserve">4.期末余额 </w:t>
      </w:r>
    </w:p>
    <w:p>
      <w:r/>
    </w:p>
    <w:p>
      <w:r>
        <w:t xml:space="preserve">四、账面价值 </w:t>
      </w:r>
    </w:p>
    <w:p>
      <w:r/>
    </w:p>
    <w:p>
      <w:r>
        <w:t>1.期末账面价</w:t>
      </w:r>
    </w:p>
    <w:p>
      <w:r>
        <w:t xml:space="preserve">值 </w:t>
      </w:r>
    </w:p>
    <w:p>
      <w:r/>
    </w:p>
    <w:p>
      <w:r>
        <w:t>2.期初账面价</w:t>
      </w:r>
    </w:p>
    <w:p>
      <w:r>
        <w:t xml:space="preserve">值 </w:t>
      </w:r>
    </w:p>
    <w:p>
      <w:r/>
    </w:p>
    <w:p>
      <w:r>
        <w:t xml:space="preserve">24,179,930.44 </w:t>
      </w:r>
    </w:p>
    <w:p>
      <w:r/>
    </w:p>
    <w:p>
      <w:r>
        <w:t xml:space="preserve">1,055,100.22 </w:t>
      </w:r>
    </w:p>
    <w:p>
      <w:r/>
    </w:p>
    <w:p>
      <w:r>
        <w:t xml:space="preserve">25,235,030.66 </w:t>
      </w:r>
    </w:p>
    <w:p>
      <w:r/>
    </w:p>
    <w:p>
      <w:r>
        <w:t xml:space="preserve">24,179,930.44 </w:t>
      </w:r>
    </w:p>
    <w:p>
      <w:r/>
    </w:p>
    <w:p>
      <w:r>
        <w:t xml:space="preserve">1,055,100.22 </w:t>
      </w:r>
    </w:p>
    <w:p>
      <w:r/>
    </w:p>
    <w:p>
      <w:r>
        <w:t xml:space="preserve">25,235,030.66 </w:t>
      </w:r>
    </w:p>
    <w:p>
      <w:r/>
    </w:p>
    <w:p>
      <w:r>
        <w:t xml:space="preserve">1,394,933,472.86 1,954,287,208.45 </w:t>
      </w:r>
    </w:p>
    <w:p>
      <w:r/>
    </w:p>
    <w:p>
      <w:r>
        <w:t xml:space="preserve">9,889,312.00 </w:t>
      </w:r>
    </w:p>
    <w:p>
      <w:r/>
    </w:p>
    <w:p>
      <w:r>
        <w:t xml:space="preserve">97,111,540.99 3,456,221,534.30 </w:t>
      </w:r>
    </w:p>
    <w:p>
      <w:r/>
    </w:p>
    <w:p>
      <w:r>
        <w:t xml:space="preserve">1,459,414,632.67 1,947,863,323.12 11,484,547.44 </w:t>
      </w:r>
    </w:p>
    <w:p>
      <w:r/>
    </w:p>
    <w:p>
      <w:r>
        <w:t xml:space="preserve">97,282,579.49 3,516,045,082.72 </w:t>
      </w:r>
    </w:p>
    <w:p>
      <w:r/>
    </w:p>
    <w:p>
      <w:r>
        <w:t xml:space="preserve">(2). 暂时闲置的固定资产情况 </w:t>
      </w:r>
    </w:p>
    <w:p>
      <w:r/>
    </w:p>
    <w:p>
      <w:r>
        <w:t xml:space="preserve">□适用 √不适用  </w:t>
      </w:r>
    </w:p>
    <w:p>
      <w:r/>
    </w:p>
    <w:p>
      <w:r>
        <w:t xml:space="preserve">(3). 通过融资租赁租入的固定资产情况 </w:t>
      </w:r>
    </w:p>
    <w:p>
      <w:r/>
    </w:p>
    <w:p>
      <w:r>
        <w:t xml:space="preserve">□适用 √不适用  </w:t>
      </w:r>
    </w:p>
    <w:p>
      <w:r/>
    </w:p>
    <w:p>
      <w:r>
        <w:t xml:space="preserve">(4). 通过经营租赁租出的固定资产 </w:t>
      </w:r>
    </w:p>
    <w:p>
      <w:r/>
    </w:p>
    <w:p>
      <w:r>
        <w:t xml:space="preserve">√适用 □不适用  </w:t>
      </w:r>
    </w:p>
    <w:p>
      <w:r/>
    </w:p>
    <w:p>
      <w:r>
        <w:t xml:space="preserve">项目 </w:t>
      </w:r>
    </w:p>
    <w:p>
      <w:r/>
    </w:p>
    <w:p>
      <w:r>
        <w:t xml:space="preserve">期末账面价值 </w:t>
      </w:r>
    </w:p>
    <w:p>
      <w:r/>
    </w:p>
    <w:p>
      <w:r>
        <w:t xml:space="preserve">房屋建筑物 </w:t>
      </w:r>
    </w:p>
    <w:p>
      <w:r/>
    </w:p>
    <w:p>
      <w:r>
        <w:t xml:space="preserve">21,933,515.73 </w:t>
      </w:r>
    </w:p>
    <w:p>
      <w:r/>
    </w:p>
    <w:p>
      <w:r>
        <w:t xml:space="preserve">单位：元  币种：人民币 </w:t>
      </w:r>
    </w:p>
    <w:p>
      <w:r/>
    </w:p>
    <w:p>
      <w:r>
        <w:t xml:space="preserve">(5). 未办妥产权证书的固定资产情况 </w:t>
      </w:r>
    </w:p>
    <w:p>
      <w:r/>
    </w:p>
    <w:p>
      <w:r>
        <w:t xml:space="preserve">√适用 □不适用  </w:t>
      </w:r>
    </w:p>
    <w:p>
      <w:r/>
    </w:p>
    <w:p>
      <w:r>
        <w:t xml:space="preserve">单位：元  币种：人民币 </w:t>
      </w:r>
    </w:p>
    <w:p>
      <w:r/>
    </w:p>
    <w:p>
      <w:r>
        <w:t xml:space="preserve">项目 </w:t>
      </w:r>
    </w:p>
    <w:p>
      <w:r/>
    </w:p>
    <w:p>
      <w:r>
        <w:t xml:space="preserve">账面价值 </w:t>
      </w:r>
    </w:p>
    <w:p>
      <w:r/>
    </w:p>
    <w:p>
      <w:r>
        <w:t xml:space="preserve">未办妥产权证书的原因 </w:t>
      </w:r>
    </w:p>
    <w:p>
      <w:r/>
    </w:p>
    <w:p>
      <w:r>
        <w:t xml:space="preserve">陕西生益高新厂区厂房 </w:t>
      </w:r>
    </w:p>
    <w:p>
      <w:r/>
    </w:p>
    <w:p>
      <w:r>
        <w:t xml:space="preserve">11,701,234.12 办理产权资料尚在准备之中 </w:t>
      </w:r>
    </w:p>
    <w:p>
      <w:r/>
    </w:p>
    <w:p>
      <w:r>
        <w:t xml:space="preserve">生益电子生活废水处理池工程 </w:t>
      </w:r>
    </w:p>
    <w:p>
      <w:r/>
    </w:p>
    <w:p>
      <w:r>
        <w:t xml:space="preserve">1,070,722.81 相关资料已提交，待审批中 </w:t>
      </w:r>
    </w:p>
    <w:p>
      <w:r/>
    </w:p>
    <w:p>
      <w:r>
        <w:t>生益电子东城工厂食堂及活动</w:t>
      </w:r>
    </w:p>
    <w:p>
      <w:r>
        <w:t xml:space="preserve">中心工程 </w:t>
      </w:r>
    </w:p>
    <w:p>
      <w:r/>
    </w:p>
    <w:p>
      <w:r>
        <w:t xml:space="preserve">生益电子东城工厂宿舍 </w:t>
      </w:r>
    </w:p>
    <w:p>
      <w:r/>
    </w:p>
    <w:p>
      <w:r>
        <w:t xml:space="preserve">生益电子东城工厂厂房 </w:t>
      </w:r>
    </w:p>
    <w:p>
      <w:r/>
    </w:p>
    <w:p>
      <w:r>
        <w:t xml:space="preserve">生益电子万江二厂 </w:t>
      </w:r>
    </w:p>
    <w:p>
      <w:r/>
    </w:p>
    <w:p>
      <w:r>
        <w:t xml:space="preserve">4,822,668.14 相关资料已提交，待审批中 </w:t>
      </w:r>
    </w:p>
    <w:p>
      <w:r/>
    </w:p>
    <w:p>
      <w:r>
        <w:t xml:space="preserve">18,685,040.77 相关资料已提交，待审批中 </w:t>
      </w:r>
    </w:p>
    <w:p>
      <w:r/>
    </w:p>
    <w:p>
      <w:r>
        <w:t xml:space="preserve">121,227,085.09 相关资料已提交，待审批中 </w:t>
      </w:r>
    </w:p>
    <w:p>
      <w:r/>
    </w:p>
    <w:p>
      <w:r>
        <w:t xml:space="preserve">1,203,347.46 手续尚未完备 </w:t>
      </w:r>
    </w:p>
    <w:p>
      <w:r/>
    </w:p>
    <w:p>
      <w:r>
        <w:t xml:space="preserve">130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t>-截至 2018 年 12 月 31 日，公司下属孙公司常熟生益科技有限公司以原值为 246,781,225.19 元，</w:t>
      </w:r>
    </w:p>
    <w:p>
      <w:r>
        <w:t>净值为 226,512,585.05 元的房产为其向中国建设银行股份有限公司苏州工业园区支行借入</w:t>
      </w:r>
    </w:p>
    <w:p>
      <w:r>
        <w:t xml:space="preserve">174,239,608.00 元的借款提供抵押担保，详见本附注“七、37 长期借款”。 </w:t>
      </w:r>
    </w:p>
    <w:p>
      <w:r/>
    </w:p>
    <w:p>
      <w:r>
        <w:t xml:space="preserve">固定资产清理 </w:t>
      </w:r>
    </w:p>
    <w:p>
      <w:r/>
    </w:p>
    <w:p>
      <w:r>
        <w:t xml:space="preserve">□适用 √不适用  </w:t>
      </w:r>
    </w:p>
    <w:p>
      <w:r/>
    </w:p>
    <w:p>
      <w:r>
        <w:t xml:space="preserve">17、 在建工程 </w:t>
      </w:r>
    </w:p>
    <w:p>
      <w:r/>
    </w:p>
    <w:p>
      <w:r>
        <w:t xml:space="preserve">总表情况 </w:t>
      </w:r>
    </w:p>
    <w:p>
      <w:r/>
    </w:p>
    <w:p>
      <w:r>
        <w:t xml:space="preserve">(1). 分类列示 </w:t>
      </w:r>
    </w:p>
    <w:p>
      <w:r/>
    </w:p>
    <w:p>
      <w:r>
        <w:t xml:space="preserve">√适用 □不适用  </w:t>
      </w:r>
    </w:p>
    <w:p>
      <w:r/>
    </w:p>
    <w:p>
      <w:r>
        <w:t xml:space="preserve">在建工程 </w:t>
      </w:r>
    </w:p>
    <w:p>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在建工程 </w:t>
      </w:r>
    </w:p>
    <w:p>
      <w:r/>
    </w:p>
    <w:p>
      <w:r>
        <w:t xml:space="preserve">(1). 在建工程情况 </w:t>
      </w:r>
    </w:p>
    <w:p>
      <w:r/>
    </w:p>
    <w:p>
      <w:r>
        <w:t xml:space="preserve">√适用 □不适用  </w:t>
      </w:r>
    </w:p>
    <w:p>
      <w:r/>
    </w:p>
    <w:p>
      <w:r>
        <w:t xml:space="preserve">单位：元  币种：人民币 </w:t>
      </w:r>
    </w:p>
    <w:p>
      <w:r/>
    </w:p>
    <w:p>
      <w:r>
        <w:t xml:space="preserve">期末余额 </w:t>
      </w:r>
    </w:p>
    <w:p>
      <w:r/>
    </w:p>
    <w:p>
      <w:r>
        <w:t xml:space="preserve">期初余额 </w:t>
      </w:r>
    </w:p>
    <w:p>
      <w:r/>
    </w:p>
    <w:p>
      <w:r>
        <w:t xml:space="preserve">850,455,648.66 </w:t>
      </w:r>
    </w:p>
    <w:p>
      <w:r/>
    </w:p>
    <w:p>
      <w:r>
        <w:t xml:space="preserve">295,358,238.40 </w:t>
      </w:r>
    </w:p>
    <w:p>
      <w:r/>
    </w:p>
    <w:p>
      <w:r>
        <w:t xml:space="preserve">850,455,648.66 </w:t>
      </w:r>
    </w:p>
    <w:p>
      <w:r/>
    </w:p>
    <w:p>
      <w:r>
        <w:t xml:space="preserve">295,358,238.40 </w:t>
      </w:r>
    </w:p>
    <w:p>
      <w:r/>
    </w:p>
    <w:p>
      <w:r>
        <w:t xml:space="preserve">期末余额 </w:t>
      </w:r>
    </w:p>
    <w:p>
      <w:r/>
    </w:p>
    <w:p>
      <w:r>
        <w:t xml:space="preserve">单位：元  币种：人民币 </w:t>
      </w:r>
    </w:p>
    <w:p>
      <w:r/>
    </w:p>
    <w:p>
      <w:r>
        <w:t xml:space="preserve">期初余额 </w:t>
      </w:r>
    </w:p>
    <w:p>
      <w:r/>
    </w:p>
    <w:p>
      <w:r>
        <w:t xml:space="preserve">项目 </w:t>
      </w:r>
    </w:p>
    <w:p>
      <w:r/>
    </w:p>
    <w:p>
      <w:r>
        <w:t xml:space="preserve">账面余额 </w:t>
      </w:r>
    </w:p>
    <w:p>
      <w:r/>
    </w:p>
    <w:p>
      <w:r>
        <w:t xml:space="preserve">在建工程 </w:t>
      </w:r>
    </w:p>
    <w:p>
      <w:r/>
    </w:p>
    <w:p>
      <w:r>
        <w:t xml:space="preserve">850,455,648.66 </w:t>
      </w:r>
    </w:p>
    <w:p>
      <w:r/>
    </w:p>
    <w:p>
      <w:r>
        <w:t xml:space="preserve">账面价值 </w:t>
      </w:r>
    </w:p>
    <w:p>
      <w:r/>
    </w:p>
    <w:p>
      <w:r>
        <w:t>减值</w:t>
      </w:r>
    </w:p>
    <w:p>
      <w:r>
        <w:t xml:space="preserve">准备 </w:t>
      </w:r>
    </w:p>
    <w:p>
      <w:r>
        <w:t xml:space="preserve"> 850,455,648.66 295,358,238.40 </w:t>
      </w:r>
    </w:p>
    <w:p>
      <w:r/>
    </w:p>
    <w:p>
      <w:r>
        <w:t xml:space="preserve">账面余额 </w:t>
      </w:r>
    </w:p>
    <w:p>
      <w:r/>
    </w:p>
    <w:p>
      <w:r>
        <w:t>减值</w:t>
      </w:r>
    </w:p>
    <w:p>
      <w:r>
        <w:t xml:space="preserve">准备 </w:t>
      </w:r>
    </w:p>
    <w:p>
      <w:r/>
    </w:p>
    <w:p>
      <w:r>
        <w:t xml:space="preserve">账面价值 </w:t>
      </w:r>
    </w:p>
    <w:p>
      <w:r/>
    </w:p>
    <w:p>
      <w:r>
        <w:t xml:space="preserve"> 295,358,238.40 </w:t>
      </w:r>
    </w:p>
    <w:p>
      <w:r/>
    </w:p>
    <w:p>
      <w:r>
        <w:t xml:space="preserve">合计 </w:t>
      </w:r>
    </w:p>
    <w:p>
      <w:r/>
    </w:p>
    <w:p>
      <w:r>
        <w:t xml:space="preserve">850,455,648.66  </w:t>
      </w:r>
    </w:p>
    <w:p>
      <w:r/>
    </w:p>
    <w:p>
      <w:r>
        <w:t xml:space="preserve">850,455,648.66 295,358,238.40  </w:t>
      </w:r>
    </w:p>
    <w:p>
      <w:r/>
    </w:p>
    <w:p>
      <w:r>
        <w:t xml:space="preserve">295,358,238.40 </w:t>
      </w:r>
    </w:p>
    <w:p>
      <w:r/>
    </w:p>
    <w:p>
      <w:r>
        <w:t xml:space="preserve">131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 重要在建工程项目本期变动情况 </w:t>
      </w:r>
    </w:p>
    <w:p>
      <w:r/>
    </w:p>
    <w:p>
      <w:r>
        <w:t xml:space="preserve">√适用 □不适用  </w:t>
      </w:r>
    </w:p>
    <w:p>
      <w:r/>
    </w:p>
    <w:p>
      <w:r>
        <w:t xml:space="preserve">2018 年年度报告 </w:t>
      </w:r>
    </w:p>
    <w:p>
      <w:r/>
    </w:p>
    <w:p>
      <w:r>
        <w:t xml:space="preserve">项目名称 </w:t>
      </w:r>
    </w:p>
    <w:p>
      <w:r/>
    </w:p>
    <w:p>
      <w:r>
        <w:t xml:space="preserve">预算数 </w:t>
      </w:r>
    </w:p>
    <w:p>
      <w:r/>
    </w:p>
    <w:p>
      <w:r>
        <w:t xml:space="preserve">期初 </w:t>
      </w:r>
    </w:p>
    <w:p>
      <w:r>
        <w:t xml:space="preserve">余额 </w:t>
      </w:r>
    </w:p>
    <w:p>
      <w:r/>
    </w:p>
    <w:p>
      <w:r>
        <w:t xml:space="preserve">本期增加金额 </w:t>
      </w:r>
    </w:p>
    <w:p>
      <w:r/>
    </w:p>
    <w:p>
      <w:r>
        <w:t>本期转入固定资</w:t>
      </w:r>
    </w:p>
    <w:p>
      <w:r>
        <w:t xml:space="preserve">产金额 </w:t>
      </w:r>
    </w:p>
    <w:p>
      <w:r/>
    </w:p>
    <w:p>
      <w:r>
        <w:t xml:space="preserve">单位：元  币种：人民币 </w:t>
      </w:r>
    </w:p>
    <w:p>
      <w:r/>
    </w:p>
    <w:p>
      <w:r>
        <w:t>本期</w:t>
      </w:r>
    </w:p>
    <w:p>
      <w:r>
        <w:t>其他</w:t>
      </w:r>
    </w:p>
    <w:p>
      <w:r>
        <w:t>减少</w:t>
      </w:r>
    </w:p>
    <w:p>
      <w:r>
        <w:t xml:space="preserve">金额 </w:t>
      </w:r>
    </w:p>
    <w:p>
      <w:r/>
    </w:p>
    <w:p>
      <w:r>
        <w:t xml:space="preserve">期末 </w:t>
      </w:r>
    </w:p>
    <w:p>
      <w:r>
        <w:t xml:space="preserve">余额 </w:t>
      </w:r>
    </w:p>
    <w:p>
      <w:r/>
    </w:p>
    <w:p>
      <w:r>
        <w:t>工程累计</w:t>
      </w:r>
    </w:p>
    <w:p>
      <w:r>
        <w:t>投入占预</w:t>
      </w:r>
    </w:p>
    <w:p>
      <w:r>
        <w:t>算比例</w:t>
      </w:r>
    </w:p>
    <w:p>
      <w:r>
        <w:t xml:space="preserve">(%) </w:t>
      </w:r>
    </w:p>
    <w:p>
      <w:r/>
    </w:p>
    <w:p>
      <w:r>
        <w:t>工程进</w:t>
      </w:r>
    </w:p>
    <w:p>
      <w:r>
        <w:t xml:space="preserve">度 </w:t>
      </w:r>
    </w:p>
    <w:p>
      <w:r/>
    </w:p>
    <w:p>
      <w:r>
        <w:t>利息资</w:t>
      </w:r>
    </w:p>
    <w:p>
      <w:r>
        <w:t>本化累</w:t>
      </w:r>
    </w:p>
    <w:p>
      <w:r>
        <w:t xml:space="preserve">计金额 </w:t>
      </w:r>
    </w:p>
    <w:p>
      <w:r/>
    </w:p>
    <w:p>
      <w:r>
        <w:t>其中：本</w:t>
      </w:r>
    </w:p>
    <w:p>
      <w:r>
        <w:t>期利息</w:t>
      </w:r>
    </w:p>
    <w:p>
      <w:r>
        <w:t>资本化</w:t>
      </w:r>
    </w:p>
    <w:p>
      <w:r>
        <w:t xml:space="preserve">金额 </w:t>
      </w:r>
    </w:p>
    <w:p>
      <w:r/>
    </w:p>
    <w:p>
      <w:r>
        <w:t>本期利</w:t>
      </w:r>
    </w:p>
    <w:p>
      <w:r>
        <w:t>息资本</w:t>
      </w:r>
    </w:p>
    <w:p>
      <w:r>
        <w:t xml:space="preserve">化率(%) </w:t>
      </w:r>
    </w:p>
    <w:p>
      <w:r/>
    </w:p>
    <w:p>
      <w:r>
        <w:t>资金来</w:t>
      </w:r>
    </w:p>
    <w:p>
      <w:r>
        <w:t xml:space="preserve">源 </w:t>
      </w:r>
    </w:p>
    <w:p>
      <w:r/>
    </w:p>
    <w:p>
      <w:r>
        <w:t>生益科技涂布法</w:t>
      </w:r>
    </w:p>
    <w:p>
      <w:r>
        <w:t xml:space="preserve">无胶 FCCL 项目 </w:t>
      </w:r>
    </w:p>
    <w:p>
      <w:r/>
    </w:p>
    <w:p>
      <w:r>
        <w:t>陕西生益高新区</w:t>
      </w:r>
    </w:p>
    <w:p>
      <w:r>
        <w:t xml:space="preserve">扩产二期工程 </w:t>
      </w:r>
    </w:p>
    <w:p>
      <w:r/>
    </w:p>
    <w:p>
      <w:r>
        <w:t>生益电子 2016 年</w:t>
      </w:r>
    </w:p>
    <w:p>
      <w:r>
        <w:t>东城一厂产能优</w:t>
      </w:r>
    </w:p>
    <w:p>
      <w:r>
        <w:t>化提升及配套工</w:t>
      </w:r>
    </w:p>
    <w:p>
      <w:r>
        <w:t xml:space="preserve">程 </w:t>
      </w:r>
    </w:p>
    <w:p>
      <w:r/>
    </w:p>
    <w:p>
      <w:r>
        <w:t>生益电子 2017 年</w:t>
      </w:r>
    </w:p>
    <w:p>
      <w:r>
        <w:t>东城工厂二期扩</w:t>
      </w:r>
    </w:p>
    <w:p>
      <w:r>
        <w:t xml:space="preserve">产工程 </w:t>
      </w:r>
    </w:p>
    <w:p>
      <w:r/>
    </w:p>
    <w:p>
      <w:r>
        <w:t>生益电子 2018 年</w:t>
      </w:r>
    </w:p>
    <w:p>
      <w:r>
        <w:t>东城一厂产能优</w:t>
      </w:r>
    </w:p>
    <w:p>
      <w:r>
        <w:t>化提升及配套工</w:t>
      </w:r>
    </w:p>
    <w:p>
      <w:r>
        <w:t xml:space="preserve">程 </w:t>
      </w:r>
    </w:p>
    <w:p>
      <w:r/>
    </w:p>
    <w:p>
      <w:r>
        <w:t>生益电子 2018 年</w:t>
      </w:r>
    </w:p>
    <w:p>
      <w:r>
        <w:t>东城工厂三期扩</w:t>
      </w:r>
    </w:p>
    <w:p>
      <w:r>
        <w:t xml:space="preserve">产工程 </w:t>
      </w:r>
    </w:p>
    <w:p>
      <w:r/>
    </w:p>
    <w:p>
      <w:r>
        <w:t>江苏生益一期工</w:t>
      </w:r>
    </w:p>
    <w:p>
      <w:r>
        <w:t xml:space="preserve">程   </w:t>
      </w:r>
    </w:p>
    <w:p>
      <w:r/>
    </w:p>
    <w:p>
      <w:r>
        <w:t xml:space="preserve">164,550,000.00 </w:t>
      </w:r>
    </w:p>
    <w:p>
      <w:r/>
    </w:p>
    <w:p>
      <w:r>
        <w:t xml:space="preserve">63,432,913.78 87,753,659.39 118,027,826.74 </w:t>
      </w:r>
    </w:p>
    <w:p>
      <w:r/>
    </w:p>
    <w:p>
      <w:r>
        <w:t xml:space="preserve"> 33,158,746.43 </w:t>
      </w:r>
    </w:p>
    <w:p>
      <w:r/>
    </w:p>
    <w:p>
      <w:r>
        <w:t xml:space="preserve">91.88 91.88 </w:t>
      </w:r>
    </w:p>
    <w:p>
      <w:r/>
    </w:p>
    <w:p>
      <w:r>
        <w:t xml:space="preserve">647,390,000.00 </w:t>
      </w:r>
    </w:p>
    <w:p>
      <w:r/>
    </w:p>
    <w:p>
      <w:r>
        <w:t xml:space="preserve">25,598,470.54 195,381,220.56 </w:t>
      </w:r>
    </w:p>
    <w:p>
      <w:r/>
    </w:p>
    <w:p>
      <w:r>
        <w:t xml:space="preserve"> 220,979,691.10 </w:t>
      </w:r>
    </w:p>
    <w:p>
      <w:r/>
    </w:p>
    <w:p>
      <w:r>
        <w:t xml:space="preserve">34.13 34.13 </w:t>
      </w:r>
    </w:p>
    <w:p>
      <w:r/>
    </w:p>
    <w:p>
      <w:r>
        <w:t xml:space="preserve">101,510,000.00 </w:t>
      </w:r>
    </w:p>
    <w:p>
      <w:r/>
    </w:p>
    <w:p>
      <w:r>
        <w:t xml:space="preserve">23,317,207.58 7,246,585.06 25,082,196.90 </w:t>
      </w:r>
    </w:p>
    <w:p>
      <w:r/>
    </w:p>
    <w:p>
      <w:r>
        <w:t xml:space="preserve"> 5,481,595.74 </w:t>
      </w:r>
    </w:p>
    <w:p>
      <w:r/>
    </w:p>
    <w:p>
      <w:r>
        <w:t xml:space="preserve">95.47 95.47 </w:t>
      </w:r>
    </w:p>
    <w:p>
      <w:r/>
    </w:p>
    <w:p>
      <w:r>
        <w:t xml:space="preserve">160,000,000.00 127,995,639.19 26,583,163.57 113,010,722.39 </w:t>
      </w:r>
    </w:p>
    <w:p>
      <w:r/>
    </w:p>
    <w:p>
      <w:r>
        <w:t xml:space="preserve"> 41,568,080.37 </w:t>
      </w:r>
    </w:p>
    <w:p>
      <w:r/>
    </w:p>
    <w:p>
      <w:r>
        <w:t xml:space="preserve">97.36 97.36 </w:t>
      </w:r>
    </w:p>
    <w:p>
      <w:r/>
    </w:p>
    <w:p>
      <w:r>
        <w:t xml:space="preserve">170,000,000.00 </w:t>
      </w:r>
    </w:p>
    <w:p>
      <w:r/>
    </w:p>
    <w:p>
      <w:r>
        <w:t xml:space="preserve"> 137,705,017.42 16,216,349.85 </w:t>
      </w:r>
    </w:p>
    <w:p>
      <w:r/>
    </w:p>
    <w:p>
      <w:r>
        <w:t xml:space="preserve"> 121,488,667.57 </w:t>
      </w:r>
    </w:p>
    <w:p>
      <w:r/>
    </w:p>
    <w:p>
      <w:r>
        <w:t xml:space="preserve">81.00 81.00 </w:t>
      </w:r>
    </w:p>
    <w:p>
      <w:r/>
    </w:p>
    <w:p>
      <w:r>
        <w:t xml:space="preserve">652,000,000.00 </w:t>
      </w:r>
    </w:p>
    <w:p>
      <w:r/>
    </w:p>
    <w:p>
      <w:r>
        <w:t xml:space="preserve"> 57,907,090.54 </w:t>
      </w:r>
    </w:p>
    <w:p>
      <w:r/>
    </w:p>
    <w:p>
      <w:r>
        <w:t xml:space="preserve"> 57,907,090.54 </w:t>
      </w:r>
    </w:p>
    <w:p>
      <w:r/>
    </w:p>
    <w:p>
      <w:r>
        <w:t xml:space="preserve">8.88 8.88 </w:t>
      </w:r>
    </w:p>
    <w:p>
      <w:r/>
    </w:p>
    <w:p>
      <w:r>
        <w:t xml:space="preserve">490,960,000.00 </w:t>
      </w:r>
    </w:p>
    <w:p>
      <w:r/>
    </w:p>
    <w:p>
      <w:r>
        <w:t xml:space="preserve">19,736,080.00 155,843,156.06 </w:t>
      </w:r>
    </w:p>
    <w:p>
      <w:r/>
    </w:p>
    <w:p>
      <w:r>
        <w:t xml:space="preserve">452,172.10 </w:t>
      </w:r>
    </w:p>
    <w:p>
      <w:r/>
    </w:p>
    <w:p>
      <w:r>
        <w:t xml:space="preserve"> 175,127,063.96 </w:t>
      </w:r>
    </w:p>
    <w:p>
      <w:r/>
    </w:p>
    <w:p>
      <w:r>
        <w:t xml:space="preserve">35.76 35.76 </w:t>
      </w:r>
    </w:p>
    <w:p>
      <w:r/>
    </w:p>
    <w:p>
      <w:r>
        <w:t xml:space="preserve">132 / 203 </w:t>
      </w:r>
    </w:p>
    <w:p>
      <w:r/>
    </w:p>
    <w:p>
      <w:r>
        <w:t xml:space="preserve"> 自筹 </w:t>
      </w:r>
    </w:p>
    <w:p>
      <w:r/>
    </w:p>
    <w:p>
      <w:r>
        <w:t xml:space="preserve"> 自筹及</w:t>
      </w:r>
    </w:p>
    <w:p>
      <w:r>
        <w:t xml:space="preserve">募集 </w:t>
      </w:r>
    </w:p>
    <w:p>
      <w:r/>
    </w:p>
    <w:p>
      <w:r>
        <w:t xml:space="preserve"> 自筹 </w:t>
      </w:r>
    </w:p>
    <w:p>
      <w:r/>
    </w:p>
    <w:p>
      <w:r>
        <w:t xml:space="preserve"> 自筹 </w:t>
      </w:r>
    </w:p>
    <w:p>
      <w:r/>
    </w:p>
    <w:p>
      <w:r>
        <w:t xml:space="preserve"> 自筹 </w:t>
      </w:r>
    </w:p>
    <w:p>
      <w:r/>
    </w:p>
    <w:p>
      <w:r>
        <w:t xml:space="preserve"> 自筹 </w:t>
      </w:r>
    </w:p>
    <w:p>
      <w:r/>
    </w:p>
    <w:p>
      <w:r>
        <w:t xml:space="preserve"> 自筹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生益科技研发办</w:t>
      </w:r>
    </w:p>
    <w:p>
      <w:r>
        <w:t xml:space="preserve">公大楼建设项目 </w:t>
      </w:r>
    </w:p>
    <w:p>
      <w:r/>
    </w:p>
    <w:p>
      <w:r>
        <w:t>江西生益一期工</w:t>
      </w:r>
    </w:p>
    <w:p>
      <w:r>
        <w:t xml:space="preserve">程 </w:t>
      </w:r>
    </w:p>
    <w:p>
      <w:r/>
    </w:p>
    <w:p>
      <w:r>
        <w:t xml:space="preserve">其他 </w:t>
      </w:r>
    </w:p>
    <w:p>
      <w:r/>
    </w:p>
    <w:p>
      <w:r>
        <w:t xml:space="preserve">307,640,000.00 </w:t>
      </w:r>
    </w:p>
    <w:p>
      <w:r/>
    </w:p>
    <w:p>
      <w:r>
        <w:t xml:space="preserve">326,422.33 81,732,745.50 </w:t>
      </w:r>
    </w:p>
    <w:p>
      <w:r/>
    </w:p>
    <w:p>
      <w:r>
        <w:t xml:space="preserve"> 82,059,167.83 </w:t>
      </w:r>
    </w:p>
    <w:p>
      <w:r/>
    </w:p>
    <w:p>
      <w:r>
        <w:t xml:space="preserve">26.67 26.67 </w:t>
      </w:r>
    </w:p>
    <w:p>
      <w:r/>
    </w:p>
    <w:p>
      <w:r>
        <w:t xml:space="preserve">834,090,000.00 </w:t>
      </w:r>
    </w:p>
    <w:p>
      <w:r/>
    </w:p>
    <w:p>
      <w:r>
        <w:t xml:space="preserve"> 51,977,407.98 </w:t>
      </w:r>
    </w:p>
    <w:p>
      <w:r/>
    </w:p>
    <w:p>
      <w:r>
        <w:t xml:space="preserve"> 51,977,407.98 </w:t>
      </w:r>
    </w:p>
    <w:p>
      <w:r/>
    </w:p>
    <w:p>
      <w:r>
        <w:t xml:space="preserve">6.23 6.23 </w:t>
      </w:r>
    </w:p>
    <w:p>
      <w:r/>
    </w:p>
    <w:p>
      <w:r>
        <w:t xml:space="preserve">2018 年年度报告 </w:t>
      </w:r>
    </w:p>
    <w:p>
      <w:r/>
    </w:p>
    <w:p>
      <w:r>
        <w:t xml:space="preserve">34,951,504.98 61,346,175.61 35,589,543.45 </w:t>
      </w:r>
    </w:p>
    <w:p>
      <w:r/>
    </w:p>
    <w:p>
      <w:r>
        <w:t xml:space="preserve"> 60,708,137.14 </w:t>
      </w:r>
    </w:p>
    <w:p>
      <w:r/>
    </w:p>
    <w:p>
      <w:r>
        <w:t xml:space="preserve"> 自筹及</w:t>
      </w:r>
    </w:p>
    <w:p>
      <w:r>
        <w:t xml:space="preserve">募集 </w:t>
      </w:r>
    </w:p>
    <w:p>
      <w:r/>
    </w:p>
    <w:p>
      <w:r>
        <w:t xml:space="preserve"> 自筹及</w:t>
      </w:r>
    </w:p>
    <w:p>
      <w:r>
        <w:t xml:space="preserve">募集 </w:t>
      </w:r>
    </w:p>
    <w:p>
      <w:r/>
    </w:p>
    <w:p>
      <w:r>
        <w:t xml:space="preserve"> 自筹 </w:t>
      </w:r>
    </w:p>
    <w:p>
      <w:r/>
    </w:p>
    <w:p>
      <w:r>
        <w:t xml:space="preserve">合计 </w:t>
      </w:r>
    </w:p>
    <w:p>
      <w:r/>
    </w:p>
    <w:p>
      <w:r>
        <w:t xml:space="preserve">3,528,140,000.00 295,358,238.40 863,476,221.69 308,378,811.43 </w:t>
      </w:r>
    </w:p>
    <w:p>
      <w:r/>
    </w:p>
    <w:p>
      <w:r>
        <w:t xml:space="preserve"> 850,455,648.66 </w:t>
      </w:r>
    </w:p>
    <w:p>
      <w:r/>
    </w:p>
    <w:p>
      <w:r>
        <w:t xml:space="preserve">/ </w:t>
      </w:r>
    </w:p>
    <w:p>
      <w:r/>
    </w:p>
    <w:p>
      <w:r>
        <w:t xml:space="preserve">/ </w:t>
      </w:r>
    </w:p>
    <w:p>
      <w:r/>
    </w:p>
    <w:p>
      <w:r>
        <w:t xml:space="preserve"> / </w:t>
      </w:r>
    </w:p>
    <w:p>
      <w:r/>
    </w:p>
    <w:p>
      <w:r>
        <w:t xml:space="preserve">/ </w:t>
      </w:r>
    </w:p>
    <w:p>
      <w:r/>
    </w:p>
    <w:p>
      <w:r>
        <w:t xml:space="preserve">133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(3). 本期计提在建工程减值准备情况 </w:t>
      </w:r>
    </w:p>
    <w:p>
      <w:r/>
    </w:p>
    <w:p>
      <w:r>
        <w:t xml:space="preserve">2018 年年度报告 </w:t>
      </w:r>
    </w:p>
    <w:p>
      <w:r/>
    </w:p>
    <w:p>
      <w:r>
        <w:t xml:space="preserve">□适用 √不适用  </w:t>
      </w:r>
    </w:p>
    <w:p>
      <w:r>
        <w:t xml:space="preserve">其他说明 </w:t>
      </w:r>
    </w:p>
    <w:p>
      <w:r>
        <w:t xml:space="preserve">□适用 √不适用  </w:t>
      </w:r>
    </w:p>
    <w:p>
      <w:r/>
    </w:p>
    <w:p>
      <w:r>
        <w:t xml:space="preserve">工程物资 </w:t>
      </w:r>
    </w:p>
    <w:p>
      <w:r/>
    </w:p>
    <w:p>
      <w:r>
        <w:t xml:space="preserve">(1). 工程物资情况 </w:t>
      </w:r>
    </w:p>
    <w:p>
      <w:r/>
    </w:p>
    <w:p>
      <w:r>
        <w:t xml:space="preserve">□适用 √不适用  </w:t>
      </w:r>
    </w:p>
    <w:p>
      <w:r/>
    </w:p>
    <w:p>
      <w:r>
        <w:t xml:space="preserve">18、 生产性生物资产 </w:t>
      </w:r>
    </w:p>
    <w:p>
      <w:r/>
    </w:p>
    <w:p>
      <w:r>
        <w:t xml:space="preserve">(1). 采用成本计量模式的生产性生物资产 </w:t>
      </w:r>
    </w:p>
    <w:p>
      <w:r/>
    </w:p>
    <w:p>
      <w:r>
        <w:t xml:space="preserve">□适用 √不适用  </w:t>
      </w:r>
    </w:p>
    <w:p>
      <w:r/>
    </w:p>
    <w:p>
      <w:r>
        <w:t xml:space="preserve">(2). 采用公允价值计量模式的生产性生物资产 </w:t>
      </w:r>
    </w:p>
    <w:p>
      <w:r/>
    </w:p>
    <w:p>
      <w:r>
        <w:t xml:space="preserve">□适用 √不适用  </w:t>
      </w:r>
    </w:p>
    <w:p>
      <w:r>
        <w:t xml:space="preserve">其他说明 </w:t>
      </w:r>
    </w:p>
    <w:p>
      <w:r>
        <w:t xml:space="preserve">□适用 √不适用  </w:t>
      </w:r>
    </w:p>
    <w:p>
      <w:r/>
    </w:p>
    <w:p>
      <w:r>
        <w:t xml:space="preserve">19、 油气资产 </w:t>
      </w:r>
    </w:p>
    <w:p>
      <w:r/>
    </w:p>
    <w:p>
      <w:r>
        <w:t xml:space="preserve">□适用 √不适用  </w:t>
      </w:r>
    </w:p>
    <w:p>
      <w:r/>
    </w:p>
    <w:p>
      <w:r>
        <w:t xml:space="preserve">20、 无形资产 </w:t>
      </w:r>
    </w:p>
    <w:p>
      <w:r/>
    </w:p>
    <w:p>
      <w:r>
        <w:t xml:space="preserve">(1). 无形资产情况 </w:t>
      </w:r>
    </w:p>
    <w:p>
      <w:r/>
    </w:p>
    <w:p>
      <w:r>
        <w:t xml:space="preserve">√适用  □不适用  </w:t>
      </w:r>
    </w:p>
    <w:p>
      <w:r/>
    </w:p>
    <w:p>
      <w:r>
        <w:t xml:space="preserve">项目 </w:t>
      </w:r>
    </w:p>
    <w:p>
      <w:r/>
    </w:p>
    <w:p>
      <w:r>
        <w:t xml:space="preserve">土地使用权 </w:t>
      </w:r>
    </w:p>
    <w:p>
      <w:r/>
    </w:p>
    <w:p>
      <w:r>
        <w:t xml:space="preserve">专有技术 </w:t>
      </w:r>
    </w:p>
    <w:p>
      <w:r/>
    </w:p>
    <w:p>
      <w:r>
        <w:t xml:space="preserve">软件 </w:t>
      </w:r>
    </w:p>
    <w:p>
      <w:r/>
    </w:p>
    <w:p>
      <w:r>
        <w:t xml:space="preserve">其他 </w:t>
      </w:r>
    </w:p>
    <w:p>
      <w:r/>
    </w:p>
    <w:p>
      <w:r>
        <w:t xml:space="preserve">合计 </w:t>
      </w:r>
    </w:p>
    <w:p>
      <w:r/>
    </w:p>
    <w:p>
      <w:r>
        <w:t xml:space="preserve">单位：元  币种：人民币 </w:t>
      </w:r>
    </w:p>
    <w:p>
      <w:r/>
    </w:p>
    <w:p>
      <w:r>
        <w:t xml:space="preserve">一、账面原值 </w:t>
      </w:r>
    </w:p>
    <w:p>
      <w:r/>
    </w:p>
    <w:p>
      <w:r>
        <w:t xml:space="preserve">1.期初余额 </w:t>
      </w:r>
    </w:p>
    <w:p>
      <w:r/>
    </w:p>
    <w:p>
      <w:r>
        <w:t xml:space="preserve">331,805,771.52 </w:t>
      </w:r>
    </w:p>
    <w:p>
      <w:r/>
    </w:p>
    <w:p>
      <w:r>
        <w:t xml:space="preserve">0 </w:t>
      </w:r>
    </w:p>
    <w:p>
      <w:r/>
    </w:p>
    <w:p>
      <w:r>
        <w:t xml:space="preserve">33,037,667.31 8,244,124.66 </w:t>
      </w:r>
    </w:p>
    <w:p>
      <w:r/>
    </w:p>
    <w:p>
      <w:r>
        <w:t xml:space="preserve">373,087,563.49 </w:t>
      </w:r>
    </w:p>
    <w:p>
      <w:r/>
    </w:p>
    <w:p>
      <w:r>
        <w:t xml:space="preserve">2.本期增加金额 </w:t>
      </w:r>
    </w:p>
    <w:p>
      <w:r/>
    </w:p>
    <w:p>
      <w:r>
        <w:t xml:space="preserve">72,625,399.62 </w:t>
      </w:r>
    </w:p>
    <w:p>
      <w:r/>
    </w:p>
    <w:p>
      <w:r>
        <w:t xml:space="preserve">28,138,573.93 </w:t>
      </w:r>
    </w:p>
    <w:p>
      <w:r/>
    </w:p>
    <w:p>
      <w:r>
        <w:t xml:space="preserve">1,910,461.56 </w:t>
      </w:r>
    </w:p>
    <w:p>
      <w:r/>
    </w:p>
    <w:p>
      <w:r>
        <w:t xml:space="preserve">(1)购置 </w:t>
      </w:r>
    </w:p>
    <w:p>
      <w:r/>
    </w:p>
    <w:p>
      <w:r>
        <w:t xml:space="preserve">(2)内部研发 </w:t>
      </w:r>
    </w:p>
    <w:p>
      <w:r/>
    </w:p>
    <w:p>
      <w:r>
        <w:t xml:space="preserve">(3)企业合并增加 </w:t>
      </w:r>
    </w:p>
    <w:p>
      <w:r/>
    </w:p>
    <w:p>
      <w:r>
        <w:t xml:space="preserve">72,173,227.52 </w:t>
      </w:r>
    </w:p>
    <w:p>
      <w:r/>
    </w:p>
    <w:p>
      <w:r>
        <w:t xml:space="preserve">6,052,173.93 </w:t>
      </w:r>
    </w:p>
    <w:p>
      <w:r/>
    </w:p>
    <w:p>
      <w:r>
        <w:t xml:space="preserve">102,674,435.11 </w:t>
      </w:r>
    </w:p>
    <w:p>
      <w:r/>
    </w:p>
    <w:p>
      <w:r>
        <w:t xml:space="preserve">78,225,401.45 </w:t>
      </w:r>
    </w:p>
    <w:p>
      <w:r/>
    </w:p>
    <w:p>
      <w:r>
        <w:t xml:space="preserve">（4）在建工程转入 </w:t>
      </w:r>
    </w:p>
    <w:p>
      <w:r/>
    </w:p>
    <w:p>
      <w:r>
        <w:t xml:space="preserve">452,172.10 </w:t>
      </w:r>
    </w:p>
    <w:p>
      <w:r/>
    </w:p>
    <w:p>
      <w:r>
        <w:t xml:space="preserve">22,086,400.00 </w:t>
      </w:r>
    </w:p>
    <w:p>
      <w:r/>
    </w:p>
    <w:p>
      <w:r>
        <w:t xml:space="preserve">1,910,461.56 </w:t>
      </w:r>
    </w:p>
    <w:p>
      <w:r/>
    </w:p>
    <w:p>
      <w:r>
        <w:t xml:space="preserve">  24,449,033.66 </w:t>
      </w:r>
    </w:p>
    <w:p>
      <w:r/>
    </w:p>
    <w:p>
      <w:r>
        <w:t xml:space="preserve">3.本期减少金额 </w:t>
      </w:r>
    </w:p>
    <w:p>
      <w:r/>
    </w:p>
    <w:p>
      <w:r>
        <w:t xml:space="preserve">(1)处置 </w:t>
      </w:r>
    </w:p>
    <w:p>
      <w:r/>
    </w:p>
    <w:p>
      <w:r>
        <w:t xml:space="preserve">4.期末余额 </w:t>
      </w:r>
    </w:p>
    <w:p>
      <w:r/>
    </w:p>
    <w:p>
      <w:r>
        <w:t xml:space="preserve">二、累计摊销 </w:t>
      </w:r>
    </w:p>
    <w:p>
      <w:r/>
    </w:p>
    <w:p>
      <w:r>
        <w:t xml:space="preserve">1.期初余额 </w:t>
      </w:r>
    </w:p>
    <w:p>
      <w:r/>
    </w:p>
    <w:p>
      <w:r>
        <w:t xml:space="preserve">404,431,171.14 </w:t>
      </w:r>
    </w:p>
    <w:p>
      <w:r/>
    </w:p>
    <w:p>
      <w:r>
        <w:t xml:space="preserve">28,138,573.93 </w:t>
      </w:r>
    </w:p>
    <w:p>
      <w:r/>
    </w:p>
    <w:p>
      <w:r>
        <w:t xml:space="preserve">34,948,128.87 </w:t>
      </w:r>
    </w:p>
    <w:p>
      <w:r/>
    </w:p>
    <w:p>
      <w:r>
        <w:t xml:space="preserve">8,244,124.66 </w:t>
      </w:r>
    </w:p>
    <w:p>
      <w:r/>
    </w:p>
    <w:p>
      <w:r>
        <w:t xml:space="preserve">475,761,998.60 </w:t>
      </w:r>
    </w:p>
    <w:p>
      <w:r/>
    </w:p>
    <w:p>
      <w:r>
        <w:t xml:space="preserve">63,026,443.04 </w:t>
      </w:r>
    </w:p>
    <w:p>
      <w:r/>
    </w:p>
    <w:p>
      <w:r>
        <w:t xml:space="preserve">19,069,638.72 </w:t>
      </w:r>
    </w:p>
    <w:p>
      <w:r/>
    </w:p>
    <w:p>
      <w:r>
        <w:t xml:space="preserve">7,113,172.67 </w:t>
      </w:r>
    </w:p>
    <w:p>
      <w:r/>
    </w:p>
    <w:p>
      <w:r>
        <w:t xml:space="preserve">89,209,254.43 </w:t>
      </w:r>
    </w:p>
    <w:p>
      <w:r/>
    </w:p>
    <w:p>
      <w:r>
        <w:t xml:space="preserve">2.本期增加金额 </w:t>
      </w:r>
    </w:p>
    <w:p>
      <w:r/>
    </w:p>
    <w:p>
      <w:r>
        <w:t xml:space="preserve">7,895,304.35 </w:t>
      </w:r>
    </w:p>
    <w:p>
      <w:r/>
    </w:p>
    <w:p>
      <w:r>
        <w:t xml:space="preserve">949,743.00 </w:t>
      </w:r>
    </w:p>
    <w:p>
      <w:r/>
    </w:p>
    <w:p>
      <w:r>
        <w:t xml:space="preserve">4,152,691.05 </w:t>
      </w:r>
    </w:p>
    <w:p>
      <w:r/>
    </w:p>
    <w:p>
      <w:r>
        <w:t xml:space="preserve">142,857.09 </w:t>
      </w:r>
    </w:p>
    <w:p>
      <w:r/>
    </w:p>
    <w:p>
      <w:r>
        <w:t xml:space="preserve">13,140,595.49 </w:t>
      </w:r>
    </w:p>
    <w:p>
      <w:r/>
    </w:p>
    <w:p>
      <w:r>
        <w:t xml:space="preserve">134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（1）计提 </w:t>
      </w:r>
    </w:p>
    <w:p>
      <w:r/>
    </w:p>
    <w:p>
      <w:r>
        <w:t xml:space="preserve">3.本期减少金额 </w:t>
      </w:r>
    </w:p>
    <w:p>
      <w:r/>
    </w:p>
    <w:p>
      <w:r>
        <w:t xml:space="preserve">(1)处置 </w:t>
      </w:r>
    </w:p>
    <w:p>
      <w:r/>
    </w:p>
    <w:p>
      <w:r>
        <w:t xml:space="preserve">4.期末余额 </w:t>
      </w:r>
    </w:p>
    <w:p>
      <w:r/>
    </w:p>
    <w:p>
      <w:r>
        <w:t xml:space="preserve">三、减值准备 </w:t>
      </w:r>
    </w:p>
    <w:p>
      <w:r/>
    </w:p>
    <w:p>
      <w:r>
        <w:t xml:space="preserve">1.期初余额 </w:t>
      </w:r>
    </w:p>
    <w:p>
      <w:r/>
    </w:p>
    <w:p>
      <w:r>
        <w:t xml:space="preserve">2.本期增加金额 </w:t>
      </w:r>
    </w:p>
    <w:p>
      <w:r/>
    </w:p>
    <w:p>
      <w:r>
        <w:t xml:space="preserve">（1）计提 </w:t>
      </w:r>
    </w:p>
    <w:p>
      <w:r/>
    </w:p>
    <w:p>
      <w:r>
        <w:t xml:space="preserve">3.本期减少金额 </w:t>
      </w:r>
    </w:p>
    <w:p>
      <w:r/>
    </w:p>
    <w:p>
      <w:r>
        <w:t xml:space="preserve">(1)处置 </w:t>
      </w:r>
    </w:p>
    <w:p>
      <w:r/>
    </w:p>
    <w:p>
      <w:r>
        <w:t xml:space="preserve">4.期末余额 </w:t>
      </w:r>
    </w:p>
    <w:p>
      <w:r/>
    </w:p>
    <w:p>
      <w:r>
        <w:t xml:space="preserve">四、账面价值 </w:t>
      </w:r>
    </w:p>
    <w:p>
      <w:r/>
    </w:p>
    <w:p>
      <w:r>
        <w:t xml:space="preserve">1.期末账面价值 </w:t>
      </w:r>
    </w:p>
    <w:p>
      <w:r/>
    </w:p>
    <w:p>
      <w:r>
        <w:t xml:space="preserve">2018 年年度报告 </w:t>
      </w:r>
    </w:p>
    <w:p>
      <w:r/>
    </w:p>
    <w:p>
      <w:r>
        <w:t xml:space="preserve">7,895,304.35 </w:t>
      </w:r>
    </w:p>
    <w:p>
      <w:r/>
    </w:p>
    <w:p>
      <w:r>
        <w:t xml:space="preserve">949,743.00 </w:t>
      </w:r>
    </w:p>
    <w:p>
      <w:r/>
    </w:p>
    <w:p>
      <w:r>
        <w:t xml:space="preserve">4,152,691.05 </w:t>
      </w:r>
    </w:p>
    <w:p>
      <w:r/>
    </w:p>
    <w:p>
      <w:r>
        <w:t xml:space="preserve">142,857.09 </w:t>
      </w:r>
    </w:p>
    <w:p>
      <w:r/>
    </w:p>
    <w:p>
      <w:r>
        <w:t xml:space="preserve">13,140,595.49 </w:t>
      </w:r>
    </w:p>
    <w:p>
      <w:r/>
    </w:p>
    <w:p>
      <w:r>
        <w:t xml:space="preserve">70,921,747.39 </w:t>
      </w:r>
    </w:p>
    <w:p>
      <w:r/>
    </w:p>
    <w:p>
      <w:r>
        <w:t xml:space="preserve">949,743.00 </w:t>
      </w:r>
    </w:p>
    <w:p>
      <w:r/>
    </w:p>
    <w:p>
      <w:r>
        <w:t xml:space="preserve">23,222,329.77 </w:t>
      </w:r>
    </w:p>
    <w:p>
      <w:r/>
    </w:p>
    <w:p>
      <w:r>
        <w:t xml:space="preserve">7,256,029.76 </w:t>
      </w:r>
    </w:p>
    <w:p>
      <w:r/>
    </w:p>
    <w:p>
      <w:r>
        <w:t xml:space="preserve">102,349,849.92 </w:t>
      </w:r>
    </w:p>
    <w:p>
      <w:r/>
    </w:p>
    <w:p>
      <w:r>
        <w:t xml:space="preserve">333,509,423.75 </w:t>
      </w:r>
    </w:p>
    <w:p>
      <w:r/>
    </w:p>
    <w:p>
      <w:r>
        <w:t xml:space="preserve">27,188,830.93 </w:t>
      </w:r>
    </w:p>
    <w:p>
      <w:r/>
    </w:p>
    <w:p>
      <w:r>
        <w:t xml:space="preserve">11,725,799.10 </w:t>
      </w:r>
    </w:p>
    <w:p>
      <w:r/>
    </w:p>
    <w:p>
      <w:r>
        <w:t xml:space="preserve">988,094.90 </w:t>
      </w:r>
    </w:p>
    <w:p>
      <w:r/>
    </w:p>
    <w:p>
      <w:r>
        <w:t xml:space="preserve">373,412,148.68 </w:t>
      </w:r>
    </w:p>
    <w:p>
      <w:r/>
    </w:p>
    <w:p>
      <w:r>
        <w:t xml:space="preserve">2.期初账面价值 </w:t>
      </w:r>
    </w:p>
    <w:p>
      <w:r/>
    </w:p>
    <w:p>
      <w:r>
        <w:t xml:space="preserve">268,779,328.48 </w:t>
      </w:r>
    </w:p>
    <w:p>
      <w:r/>
    </w:p>
    <w:p>
      <w:r>
        <w:t xml:space="preserve">0 </w:t>
      </w:r>
    </w:p>
    <w:p>
      <w:r/>
    </w:p>
    <w:p>
      <w:r>
        <w:t xml:space="preserve">13,968,028.59 </w:t>
      </w:r>
    </w:p>
    <w:p>
      <w:r/>
    </w:p>
    <w:p>
      <w:r>
        <w:t xml:space="preserve">1,130,951.99 </w:t>
      </w:r>
    </w:p>
    <w:p>
      <w:r/>
    </w:p>
    <w:p>
      <w:r>
        <w:t xml:space="preserve">283,878,309.06 </w:t>
      </w:r>
    </w:p>
    <w:p>
      <w:r/>
    </w:p>
    <w:p>
      <w:r>
        <w:t xml:space="preserve">本期末通过公司内部研发形成的无形资产占无形资产余额的比例 0 </w:t>
      </w:r>
    </w:p>
    <w:p>
      <w:r/>
    </w:p>
    <w:p>
      <w:r>
        <w:t xml:space="preserve">(2). 未办妥产权证书的土地使用权情况 </w:t>
      </w:r>
    </w:p>
    <w:p>
      <w:r/>
    </w:p>
    <w:p>
      <w:r>
        <w:t xml:space="preserve">√适用 □不适用  </w:t>
      </w:r>
    </w:p>
    <w:p>
      <w:r/>
    </w:p>
    <w:p>
      <w:r>
        <w:t xml:space="preserve">项目 </w:t>
      </w:r>
    </w:p>
    <w:p>
      <w:r/>
    </w:p>
    <w:p>
      <w:r>
        <w:t xml:space="preserve">账面价值 </w:t>
      </w:r>
    </w:p>
    <w:p>
      <w:r/>
    </w:p>
    <w:p>
      <w:r>
        <w:t xml:space="preserve">未办妥产权证书的原因 </w:t>
      </w:r>
    </w:p>
    <w:p>
      <w:r/>
    </w:p>
    <w:p>
      <w:r>
        <w:t xml:space="preserve">生益电子股份有限公司万江厂房用地 </w:t>
      </w:r>
    </w:p>
    <w:p>
      <w:r/>
    </w:p>
    <w:p>
      <w:r>
        <w:t xml:space="preserve">6,869,831.72 手续尚未完备 </w:t>
      </w:r>
    </w:p>
    <w:p>
      <w:r/>
    </w:p>
    <w:p>
      <w:r>
        <w:t xml:space="preserve">单位：元  币种：人民币 </w:t>
      </w:r>
    </w:p>
    <w:p>
      <w:r/>
    </w:p>
    <w:p>
      <w:r>
        <w:t xml:space="preserve">其他说明： </w:t>
      </w:r>
    </w:p>
    <w:p>
      <w:r>
        <w:t xml:space="preserve">√适用 □不适用  </w:t>
      </w:r>
    </w:p>
    <w:p>
      <w:r>
        <w:t>——截至 2018 年 12 月 31 日，公司下属孙公司常熟生益科技有限公司以原值为 30,475,533.10</w:t>
      </w:r>
    </w:p>
    <w:p>
      <w:r>
        <w:t>元，净值为 28,187,759.08 元的土地使用权为其向中国建设银行股份有限公司苏州工业园区支行</w:t>
      </w:r>
    </w:p>
    <w:p>
      <w:r>
        <w:t xml:space="preserve">借入 174,239,608.00 元的借款提供抵押担保，详见本附注“七、37 长期借款”。 </w:t>
      </w:r>
    </w:p>
    <w:p>
      <w:r/>
    </w:p>
    <w:p>
      <w:r>
        <w:t xml:space="preserve">21、 开发支出 </w:t>
      </w:r>
    </w:p>
    <w:p>
      <w:r/>
    </w:p>
    <w:p>
      <w:r>
        <w:t xml:space="preserve">□适用 √不适用  </w:t>
      </w:r>
    </w:p>
    <w:p>
      <w:r/>
    </w:p>
    <w:p>
      <w:r>
        <w:t xml:space="preserve">22、 商誉 </w:t>
      </w:r>
    </w:p>
    <w:p>
      <w:r/>
    </w:p>
    <w:p>
      <w:r>
        <w:t xml:space="preserve">(1). 商誉账面原值 </w:t>
      </w:r>
    </w:p>
    <w:p>
      <w:r/>
    </w:p>
    <w:p>
      <w:r>
        <w:t xml:space="preserve">□适用 √不适用  </w:t>
      </w:r>
    </w:p>
    <w:p>
      <w:r/>
    </w:p>
    <w:p>
      <w:r>
        <w:t xml:space="preserve">(2). 商誉减值准备 </w:t>
      </w:r>
    </w:p>
    <w:p>
      <w:r/>
    </w:p>
    <w:p>
      <w:r>
        <w:t xml:space="preserve">□适用 √不适用  </w:t>
      </w:r>
    </w:p>
    <w:p>
      <w:r/>
    </w:p>
    <w:p>
      <w:r>
        <w:t xml:space="preserve">(3). 商誉所在资产组或资产组组合的相关信息 </w:t>
      </w:r>
    </w:p>
    <w:p>
      <w:r/>
    </w:p>
    <w:p>
      <w:r>
        <w:t xml:space="preserve">□适用 √不适用  </w:t>
      </w:r>
    </w:p>
    <w:p>
      <w:r/>
    </w:p>
    <w:p>
      <w:r>
        <w:t xml:space="preserve">135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p>
    <w:p>
      <w:r>
        <w:t xml:space="preserve">□适用 √不适用  </w:t>
      </w:r>
    </w:p>
    <w:p>
      <w:r/>
    </w:p>
    <w:p>
      <w:r>
        <w:t xml:space="preserve">其他说明 </w:t>
      </w:r>
    </w:p>
    <w:p>
      <w:r>
        <w:t xml:space="preserve">□适用 √不适用  </w:t>
      </w:r>
    </w:p>
    <w:p>
      <w:r/>
    </w:p>
    <w:p>
      <w:r>
        <w:t xml:space="preserve">23、 长期待摊费用 </w:t>
      </w:r>
    </w:p>
    <w:p>
      <w:r/>
    </w:p>
    <w:p>
      <w:r>
        <w:t xml:space="preserve">□适用 √不适用  </w:t>
      </w:r>
    </w:p>
    <w:p>
      <w:r/>
    </w:p>
    <w:p>
      <w:r>
        <w:t xml:space="preserve">24、 递延所得税资产/ 递延所得税负债 </w:t>
      </w:r>
    </w:p>
    <w:p>
      <w:r/>
    </w:p>
    <w:p>
      <w:r>
        <w:t xml:space="preserve">(1). 未经抵销的递延所得税资产 </w:t>
      </w:r>
    </w:p>
    <w:p>
      <w:r/>
    </w:p>
    <w:p>
      <w:r>
        <w:t xml:space="preserve">√适用 □不适用  </w:t>
      </w:r>
    </w:p>
    <w:p>
      <w:r/>
    </w:p>
    <w:p>
      <w:r>
        <w:t xml:space="preserve">期末余额 </w:t>
      </w:r>
    </w:p>
    <w:p>
      <w:r/>
    </w:p>
    <w:p>
      <w:r>
        <w:t xml:space="preserve">期初余额 </w:t>
      </w:r>
    </w:p>
    <w:p>
      <w:r/>
    </w:p>
    <w:p>
      <w:r>
        <w:t xml:space="preserve">单位：元  币种：人民币 </w:t>
      </w:r>
    </w:p>
    <w:p>
      <w:r/>
    </w:p>
    <w:p>
      <w:r>
        <w:t xml:space="preserve">项目 </w:t>
      </w:r>
    </w:p>
    <w:p>
      <w:r/>
    </w:p>
    <w:p>
      <w:r>
        <w:t>可抵扣暂时性差</w:t>
      </w:r>
    </w:p>
    <w:p>
      <w:r>
        <w:t xml:space="preserve">异 </w:t>
      </w:r>
    </w:p>
    <w:p>
      <w:r/>
    </w:p>
    <w:p>
      <w:r>
        <w:t xml:space="preserve">递延所得税 </w:t>
      </w:r>
    </w:p>
    <w:p>
      <w:r>
        <w:t xml:space="preserve">资产 </w:t>
      </w:r>
    </w:p>
    <w:p>
      <w:r/>
    </w:p>
    <w:p>
      <w:r>
        <w:t>可抵扣暂时性差</w:t>
      </w:r>
    </w:p>
    <w:p>
      <w:r>
        <w:t xml:space="preserve">异 </w:t>
      </w:r>
    </w:p>
    <w:p>
      <w:r/>
    </w:p>
    <w:p>
      <w:r>
        <w:t xml:space="preserve">递延所得税 </w:t>
      </w:r>
    </w:p>
    <w:p>
      <w:r>
        <w:t xml:space="preserve">资产 </w:t>
      </w:r>
    </w:p>
    <w:p>
      <w:r/>
    </w:p>
    <w:p>
      <w:r>
        <w:t xml:space="preserve">资产减值准备 </w:t>
      </w:r>
    </w:p>
    <w:p>
      <w:r/>
    </w:p>
    <w:p>
      <w:r>
        <w:t xml:space="preserve">122,845,905.17 18,469,732.43 114,226,390.44 17,279,319.66 </w:t>
      </w:r>
    </w:p>
    <w:p>
      <w:r/>
    </w:p>
    <w:p>
      <w:r>
        <w:t xml:space="preserve">固定资产累计折旧 </w:t>
      </w:r>
    </w:p>
    <w:p>
      <w:r/>
    </w:p>
    <w:p>
      <w:r>
        <w:t xml:space="preserve">无形资产累计摊销 </w:t>
      </w:r>
    </w:p>
    <w:p>
      <w:r/>
    </w:p>
    <w:p>
      <w:r>
        <w:t xml:space="preserve">期权费用 </w:t>
      </w:r>
    </w:p>
    <w:p>
      <w:r/>
    </w:p>
    <w:p>
      <w:r>
        <w:t xml:space="preserve">递延收益 </w:t>
      </w:r>
    </w:p>
    <w:p>
      <w:r/>
    </w:p>
    <w:p>
      <w:r>
        <w:t xml:space="preserve">854,299.87 </w:t>
      </w:r>
    </w:p>
    <w:p>
      <w:r/>
    </w:p>
    <w:p>
      <w:r>
        <w:t xml:space="preserve">128,144.98 </w:t>
      </w:r>
    </w:p>
    <w:p>
      <w:r/>
    </w:p>
    <w:p>
      <w:r>
        <w:t xml:space="preserve">1,069,985.27 </w:t>
      </w:r>
    </w:p>
    <w:p>
      <w:r/>
    </w:p>
    <w:p>
      <w:r>
        <w:t xml:space="preserve">160,497.79 </w:t>
      </w:r>
    </w:p>
    <w:p>
      <w:r/>
    </w:p>
    <w:p>
      <w:r>
        <w:t xml:space="preserve">664,820.07 </w:t>
      </w:r>
    </w:p>
    <w:p>
      <w:r/>
    </w:p>
    <w:p>
      <w:r>
        <w:t xml:space="preserve">99,723.01 </w:t>
      </w:r>
    </w:p>
    <w:p>
      <w:r/>
    </w:p>
    <w:p>
      <w:r>
        <w:t xml:space="preserve">45,592,542.12 </w:t>
      </w:r>
    </w:p>
    <w:p>
      <w:r/>
    </w:p>
    <w:p>
      <w:r>
        <w:t xml:space="preserve">6,838,881.32 </w:t>
      </w:r>
    </w:p>
    <w:p>
      <w:r/>
    </w:p>
    <w:p>
      <w:r>
        <w:t xml:space="preserve">103,060,587.72 17,009,845.58 </w:t>
      </w:r>
    </w:p>
    <w:p>
      <w:r/>
    </w:p>
    <w:p>
      <w:r>
        <w:t xml:space="preserve">72,065,623.64 12,534,989.25 </w:t>
      </w:r>
    </w:p>
    <w:p>
      <w:r/>
    </w:p>
    <w:p>
      <w:r>
        <w:t xml:space="preserve">交易性金融资产 </w:t>
      </w:r>
    </w:p>
    <w:p>
      <w:r/>
    </w:p>
    <w:p>
      <w:r>
        <w:t xml:space="preserve">8,823,973.61 </w:t>
      </w:r>
    </w:p>
    <w:p>
      <w:r/>
    </w:p>
    <w:p>
      <w:r>
        <w:t xml:space="preserve">2,205,993.40 </w:t>
      </w:r>
    </w:p>
    <w:p>
      <w:r/>
    </w:p>
    <w:p>
      <w:r>
        <w:t xml:space="preserve">应付职工薪酬 </w:t>
      </w:r>
    </w:p>
    <w:p>
      <w:r/>
    </w:p>
    <w:p>
      <w:r>
        <w:t xml:space="preserve">可抵扣亏损 </w:t>
      </w:r>
    </w:p>
    <w:p>
      <w:r/>
    </w:p>
    <w:p>
      <w:r>
        <w:t xml:space="preserve">894,600.00 </w:t>
      </w:r>
    </w:p>
    <w:p>
      <w:r/>
    </w:p>
    <w:p>
      <w:r>
        <w:t xml:space="preserve">134,190.00 </w:t>
      </w:r>
    </w:p>
    <w:p>
      <w:r/>
    </w:p>
    <w:p>
      <w:r>
        <w:t xml:space="preserve">894,600.00 </w:t>
      </w:r>
    </w:p>
    <w:p>
      <w:r/>
    </w:p>
    <w:p>
      <w:r>
        <w:t xml:space="preserve">134,190.00 </w:t>
      </w:r>
    </w:p>
    <w:p>
      <w:r/>
    </w:p>
    <w:p>
      <w:r>
        <w:t xml:space="preserve">11,881,214.16 </w:t>
      </w:r>
    </w:p>
    <w:p>
      <w:r/>
    </w:p>
    <w:p>
      <w:r>
        <w:t xml:space="preserve">2,101,720.75 </w:t>
      </w:r>
    </w:p>
    <w:p>
      <w:r/>
    </w:p>
    <w:p>
      <w:r>
        <w:t xml:space="preserve">6,996,615.03 </w:t>
      </w:r>
    </w:p>
    <w:p>
      <w:r/>
    </w:p>
    <w:p>
      <w:r>
        <w:t xml:space="preserve">1,485,853.86 </w:t>
      </w:r>
    </w:p>
    <w:p>
      <w:r/>
    </w:p>
    <w:p>
      <w:r>
        <w:t xml:space="preserve">合计 </w:t>
      </w:r>
    </w:p>
    <w:p>
      <w:r/>
    </w:p>
    <w:p>
      <w:r>
        <w:t xml:space="preserve">249,025,400.60 40,149,350.15 240,845,756.50 38,433,731.88 </w:t>
      </w:r>
    </w:p>
    <w:p>
      <w:r/>
    </w:p>
    <w:p>
      <w:r>
        <w:t xml:space="preserve">(2). 未经抵销的递延所得税负债 </w:t>
      </w:r>
    </w:p>
    <w:p>
      <w:r/>
    </w:p>
    <w:p>
      <w:r>
        <w:t xml:space="preserve">√适用 □不适用  </w:t>
      </w:r>
    </w:p>
    <w:p>
      <w:r/>
    </w:p>
    <w:p>
      <w:r>
        <w:t xml:space="preserve">单位：元  币种：人民币 </w:t>
      </w:r>
    </w:p>
    <w:p>
      <w:r/>
    </w:p>
    <w:p>
      <w:r>
        <w:t xml:space="preserve">期末余额 </w:t>
      </w:r>
    </w:p>
    <w:p>
      <w:r/>
    </w:p>
    <w:p>
      <w:r>
        <w:t xml:space="preserve">期初余额 </w:t>
      </w:r>
    </w:p>
    <w:p>
      <w:r/>
    </w:p>
    <w:p>
      <w:r>
        <w:t>应纳税暂时性差</w:t>
      </w:r>
    </w:p>
    <w:p>
      <w:r>
        <w:t xml:space="preserve">异 </w:t>
      </w:r>
    </w:p>
    <w:p>
      <w:r/>
    </w:p>
    <w:p>
      <w:r>
        <w:t xml:space="preserve">递延所得税 </w:t>
      </w:r>
    </w:p>
    <w:p>
      <w:r>
        <w:t xml:space="preserve">负债 </w:t>
      </w:r>
    </w:p>
    <w:p>
      <w:r/>
    </w:p>
    <w:p>
      <w:r>
        <w:t>应纳税暂时性差</w:t>
      </w:r>
    </w:p>
    <w:p>
      <w:r>
        <w:t xml:space="preserve">异 </w:t>
      </w:r>
    </w:p>
    <w:p>
      <w:r/>
    </w:p>
    <w:p>
      <w:r>
        <w:t xml:space="preserve">递延所得税 </w:t>
      </w:r>
    </w:p>
    <w:p>
      <w:r>
        <w:t xml:space="preserve">负债 </w:t>
      </w:r>
    </w:p>
    <w:p>
      <w:r/>
    </w:p>
    <w:p>
      <w:r>
        <w:t xml:space="preserve">291,806,873.21 43,771,030.98 370,061,552.53 55,509,232.88 </w:t>
      </w:r>
    </w:p>
    <w:p>
      <w:r/>
    </w:p>
    <w:p>
      <w:r>
        <w:t xml:space="preserve">7,174,151.97 </w:t>
      </w:r>
    </w:p>
    <w:p>
      <w:r/>
    </w:p>
    <w:p>
      <w:r>
        <w:t xml:space="preserve">1,076,122.80 </w:t>
      </w:r>
    </w:p>
    <w:p>
      <w:r/>
    </w:p>
    <w:p>
      <w:r>
        <w:t xml:space="preserve">15,927,514.11 </w:t>
      </w:r>
    </w:p>
    <w:p>
      <w:r/>
    </w:p>
    <w:p>
      <w:r>
        <w:t xml:space="preserve">3,981,878.53 </w:t>
      </w:r>
    </w:p>
    <w:p>
      <w:r/>
    </w:p>
    <w:p>
      <w:r>
        <w:t xml:space="preserve">项目 </w:t>
      </w:r>
    </w:p>
    <w:p>
      <w:r/>
    </w:p>
    <w:p>
      <w:r>
        <w:t>可转债的账面价值与计</w:t>
      </w:r>
    </w:p>
    <w:p>
      <w:r>
        <w:t xml:space="preserve">税基础之差异 </w:t>
      </w:r>
    </w:p>
    <w:p>
      <w:r/>
    </w:p>
    <w:p>
      <w:r>
        <w:t xml:space="preserve">公允价值变动收益 </w:t>
      </w:r>
    </w:p>
    <w:p>
      <w:r/>
    </w:p>
    <w:p>
      <w:r>
        <w:t>一次性抵扣 500 万元以</w:t>
      </w:r>
    </w:p>
    <w:p>
      <w:r>
        <w:t xml:space="preserve">下的固定资产 </w:t>
      </w:r>
    </w:p>
    <w:p>
      <w:r/>
    </w:p>
    <w:p>
      <w:r>
        <w:t xml:space="preserve">合计 </w:t>
      </w:r>
    </w:p>
    <w:p>
      <w:r/>
    </w:p>
    <w:p>
      <w:r>
        <w:t xml:space="preserve">298,981,025.18 44,847,153.78 385,989,066.64 59,491,111.41 </w:t>
      </w:r>
    </w:p>
    <w:p>
      <w:r/>
    </w:p>
    <w:p>
      <w:r>
        <w:t xml:space="preserve">136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以抵销后净额列示的递延所得税资产或负债 </w:t>
      </w:r>
    </w:p>
    <w:p>
      <w:r/>
    </w:p>
    <w:p>
      <w:r>
        <w:t xml:space="preserve">□适用 √不适用  </w:t>
      </w:r>
    </w:p>
    <w:p>
      <w:r/>
    </w:p>
    <w:p>
      <w:r>
        <w:t xml:space="preserve">(4). 未确认递延所得税资产明细 </w:t>
      </w:r>
    </w:p>
    <w:p>
      <w:r/>
    </w:p>
    <w:p>
      <w:r>
        <w:t xml:space="preserve">√适用 □不适用  </w:t>
      </w:r>
    </w:p>
    <w:p>
      <w:r/>
    </w:p>
    <w:p>
      <w:r>
        <w:t xml:space="preserve">项目 </w:t>
      </w:r>
    </w:p>
    <w:p>
      <w:r/>
    </w:p>
    <w:p>
      <w:r>
        <w:t xml:space="preserve">可抵扣暂时性差异 </w:t>
      </w:r>
    </w:p>
    <w:p>
      <w:r/>
    </w:p>
    <w:p>
      <w:r>
        <w:t xml:space="preserve">可抵扣亏损 </w:t>
      </w:r>
    </w:p>
    <w:p>
      <w:r/>
    </w:p>
    <w:p>
      <w:r>
        <w:t xml:space="preserve">合计 </w:t>
      </w:r>
    </w:p>
    <w:p>
      <w:r/>
    </w:p>
    <w:p>
      <w:r>
        <w:t xml:space="preserve">期末余额 </w:t>
      </w:r>
    </w:p>
    <w:p>
      <w:r/>
    </w:p>
    <w:p>
      <w:r>
        <w:t xml:space="preserve">期初余额 </w:t>
      </w:r>
    </w:p>
    <w:p>
      <w:r/>
    </w:p>
    <w:p>
      <w:r>
        <w:t xml:space="preserve">单位：元  币种：人民币 </w:t>
      </w:r>
    </w:p>
    <w:p>
      <w:r/>
    </w:p>
    <w:p>
      <w:r>
        <w:t xml:space="preserve">1,373,360.58 </w:t>
      </w:r>
    </w:p>
    <w:p>
      <w:r/>
    </w:p>
    <w:p>
      <w:r>
        <w:t xml:space="preserve">1,373,360.58 </w:t>
      </w:r>
    </w:p>
    <w:p>
      <w:r/>
    </w:p>
    <w:p>
      <w:r>
        <w:t xml:space="preserve">(5). 未确认递延所得税资产的可抵扣亏损将于以下年度到期 </w:t>
      </w:r>
    </w:p>
    <w:p>
      <w:r/>
    </w:p>
    <w:p>
      <w:r>
        <w:t xml:space="preserve">√适用 □不适用  </w:t>
      </w:r>
    </w:p>
    <w:p>
      <w:r/>
    </w:p>
    <w:p>
      <w:r>
        <w:t xml:space="preserve">年份 </w:t>
      </w:r>
    </w:p>
    <w:p>
      <w:r/>
    </w:p>
    <w:p>
      <w:r>
        <w:t xml:space="preserve">期末金额 </w:t>
      </w:r>
    </w:p>
    <w:p>
      <w:r/>
    </w:p>
    <w:p>
      <w:r>
        <w:t xml:space="preserve">期初金额 </w:t>
      </w:r>
    </w:p>
    <w:p>
      <w:r/>
    </w:p>
    <w:p>
      <w:r>
        <w:t xml:space="preserve">2023 年 </w:t>
      </w:r>
    </w:p>
    <w:p>
      <w:r/>
    </w:p>
    <w:p>
      <w:r>
        <w:t xml:space="preserve">合计 </w:t>
      </w:r>
    </w:p>
    <w:p>
      <w:r/>
    </w:p>
    <w:p>
      <w:r>
        <w:t xml:space="preserve">1,373,360.58 </w:t>
      </w:r>
    </w:p>
    <w:p>
      <w:r/>
    </w:p>
    <w:p>
      <w:r>
        <w:t xml:space="preserve">1,373,360.58 </w:t>
      </w:r>
    </w:p>
    <w:p>
      <w:r/>
    </w:p>
    <w:p>
      <w:r>
        <w:t xml:space="preserve">备注 </w:t>
      </w:r>
    </w:p>
    <w:p>
      <w:r/>
    </w:p>
    <w:p>
      <w:r>
        <w:t xml:space="preserve">/ </w:t>
      </w:r>
    </w:p>
    <w:p>
      <w:r/>
    </w:p>
    <w:p>
      <w:r>
        <w:t xml:space="preserve">单位：元  币种：人民币 </w:t>
      </w:r>
    </w:p>
    <w:p>
      <w:r/>
    </w:p>
    <w:p>
      <w:r>
        <w:t xml:space="preserve">其他说明： </w:t>
      </w:r>
    </w:p>
    <w:p>
      <w:r>
        <w:t xml:space="preserve">□适用 √不适用  </w:t>
      </w:r>
    </w:p>
    <w:p>
      <w:r/>
    </w:p>
    <w:p>
      <w:r>
        <w:t xml:space="preserve">25、 其他非流动资产 </w:t>
      </w:r>
    </w:p>
    <w:p>
      <w:r/>
    </w:p>
    <w:p>
      <w:r>
        <w:t xml:space="preserve">√适用 □不适用  </w:t>
      </w:r>
    </w:p>
    <w:p>
      <w:r/>
    </w:p>
    <w:p>
      <w:r>
        <w:t xml:space="preserve">项目 </w:t>
      </w:r>
    </w:p>
    <w:p>
      <w:r/>
    </w:p>
    <w:p>
      <w:r>
        <w:t xml:space="preserve">预付工程及土地款 </w:t>
      </w:r>
    </w:p>
    <w:p>
      <w:r/>
    </w:p>
    <w:p>
      <w:r>
        <w:t xml:space="preserve">合计 </w:t>
      </w:r>
    </w:p>
    <w:p>
      <w:r/>
    </w:p>
    <w:p>
      <w:r>
        <w:t xml:space="preserve">其他说明： </w:t>
      </w:r>
    </w:p>
    <w:p>
      <w:r/>
    </w:p>
    <w:p>
      <w:r>
        <w:t xml:space="preserve">期末余额 </w:t>
      </w:r>
    </w:p>
    <w:p>
      <w:r/>
    </w:p>
    <w:p>
      <w:r>
        <w:t xml:space="preserve">期初余额 </w:t>
      </w:r>
    </w:p>
    <w:p>
      <w:r/>
    </w:p>
    <w:p>
      <w:r>
        <w:t xml:space="preserve">单位：元  币种：人民币 </w:t>
      </w:r>
    </w:p>
    <w:p>
      <w:r/>
    </w:p>
    <w:p>
      <w:r>
        <w:t xml:space="preserve">239,236,300.07 </w:t>
      </w:r>
    </w:p>
    <w:p>
      <w:r/>
    </w:p>
    <w:p>
      <w:r>
        <w:t xml:space="preserve">239,236,300.07 </w:t>
      </w:r>
    </w:p>
    <w:p>
      <w:r/>
    </w:p>
    <w:p>
      <w:r>
        <w:t xml:space="preserve">——按预付对象归集的 2018 年 12 月 31 日的其他非流动资产明细列示如下： </w:t>
      </w:r>
    </w:p>
    <w:p>
      <w:r/>
    </w:p>
    <w:p>
      <w:r>
        <w:t xml:space="preserve">单 位 </w:t>
      </w:r>
    </w:p>
    <w:p>
      <w:r/>
    </w:p>
    <w:p>
      <w:r>
        <w:t xml:space="preserve">与本公司关系 </w:t>
      </w:r>
    </w:p>
    <w:p>
      <w:r/>
    </w:p>
    <w:p>
      <w:r>
        <w:t xml:space="preserve">金 额 </w:t>
      </w:r>
    </w:p>
    <w:p>
      <w:r/>
    </w:p>
    <w:p>
      <w:r>
        <w:t xml:space="preserve">账 龄 </w:t>
      </w:r>
    </w:p>
    <w:p>
      <w:r/>
    </w:p>
    <w:p>
      <w:r>
        <w:t xml:space="preserve">备注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合 计 </w:t>
      </w:r>
    </w:p>
    <w:p>
      <w:r/>
    </w:p>
    <w:p>
      <w:r>
        <w:t xml:space="preserve">非关联关系 </w:t>
      </w:r>
    </w:p>
    <w:p>
      <w:r/>
    </w:p>
    <w:p>
      <w:r>
        <w:t xml:space="preserve">非关联关系 </w:t>
      </w:r>
    </w:p>
    <w:p>
      <w:r/>
    </w:p>
    <w:p>
      <w:r>
        <w:t xml:space="preserve">非关联关系 </w:t>
      </w:r>
    </w:p>
    <w:p>
      <w:r/>
    </w:p>
    <w:p>
      <w:r>
        <w:t xml:space="preserve">42,284,043.00 1 年以内 依约预付款项 </w:t>
      </w:r>
    </w:p>
    <w:p>
      <w:r/>
    </w:p>
    <w:p>
      <w:r>
        <w:t xml:space="preserve">40,256,942.00 1 年以内 依约预付款项 </w:t>
      </w:r>
    </w:p>
    <w:p>
      <w:r/>
    </w:p>
    <w:p>
      <w:r>
        <w:t xml:space="preserve">20,064,102.00 1 年以内 依约预付款项 </w:t>
      </w:r>
    </w:p>
    <w:p>
      <w:r/>
    </w:p>
    <w:p>
      <w:r>
        <w:t xml:space="preserve">非关联关系 </w:t>
      </w:r>
    </w:p>
    <w:p>
      <w:r/>
    </w:p>
    <w:p>
      <w:r>
        <w:t xml:space="preserve">17,386,874.40 1 年以内 依约预付款项 </w:t>
      </w:r>
    </w:p>
    <w:p>
      <w:r/>
    </w:p>
    <w:p>
      <w:r>
        <w:t xml:space="preserve">非关联关系 </w:t>
      </w:r>
    </w:p>
    <w:p>
      <w:r/>
    </w:p>
    <w:p>
      <w:r>
        <w:t xml:space="preserve">12,840,000.00 1 年以内 依约预付款项 </w:t>
      </w:r>
    </w:p>
    <w:p>
      <w:r/>
    </w:p>
    <w:p>
      <w:r>
        <w:t xml:space="preserve">132,831,961.40 </w:t>
      </w:r>
    </w:p>
    <w:p>
      <w:r/>
    </w:p>
    <w:p>
      <w:r>
        <w:t xml:space="preserve">137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26、 短期借款 </w:t>
      </w:r>
    </w:p>
    <w:p>
      <w:r/>
    </w:p>
    <w:p>
      <w:r>
        <w:t xml:space="preserve">(1). 短期借款分类 </w:t>
      </w:r>
    </w:p>
    <w:p>
      <w:r/>
    </w:p>
    <w:p>
      <w:r>
        <w:t xml:space="preserve">√适用 □不适用  </w:t>
      </w:r>
    </w:p>
    <w:p>
      <w:r/>
    </w:p>
    <w:p>
      <w:r>
        <w:t xml:space="preserve">项目 </w:t>
      </w:r>
    </w:p>
    <w:p>
      <w:r/>
    </w:p>
    <w:p>
      <w:r>
        <w:t xml:space="preserve">期末余额 </w:t>
      </w:r>
    </w:p>
    <w:p>
      <w:r/>
    </w:p>
    <w:p>
      <w:r>
        <w:t xml:space="preserve">质押借款 </w:t>
      </w:r>
    </w:p>
    <w:p>
      <w:r>
        <w:t xml:space="preserve">抵押借款 </w:t>
      </w:r>
    </w:p>
    <w:p>
      <w:r>
        <w:t xml:space="preserve">保证借款 </w:t>
      </w:r>
    </w:p>
    <w:p>
      <w:r>
        <w:t xml:space="preserve">信用借款 </w:t>
      </w:r>
    </w:p>
    <w:p>
      <w:r/>
    </w:p>
    <w:p>
      <w:r>
        <w:t xml:space="preserve">合计 </w:t>
      </w:r>
    </w:p>
    <w:p>
      <w:r/>
    </w:p>
    <w:p>
      <w:r>
        <w:t xml:space="preserve">单位：元  币种：人民币 </w:t>
      </w:r>
    </w:p>
    <w:p>
      <w:r/>
    </w:p>
    <w:p>
      <w:r>
        <w:t xml:space="preserve">期初余额 </w:t>
      </w:r>
    </w:p>
    <w:p>
      <w:r>
        <w:t xml:space="preserve">62,868,260.75 </w:t>
      </w:r>
    </w:p>
    <w:p>
      <w:r/>
    </w:p>
    <w:p>
      <w:r>
        <w:t xml:space="preserve">185,000,000.00 </w:t>
      </w:r>
    </w:p>
    <w:p>
      <w:r>
        <w:t xml:space="preserve">638,674,136.36 </w:t>
      </w:r>
    </w:p>
    <w:p>
      <w:r>
        <w:t xml:space="preserve">823,674,136.36 </w:t>
      </w:r>
    </w:p>
    <w:p>
      <w:r/>
    </w:p>
    <w:p>
      <w:r>
        <w:t xml:space="preserve">109,553,137.19 </w:t>
      </w:r>
    </w:p>
    <w:p>
      <w:r>
        <w:t xml:space="preserve">1,246,818,769.80 </w:t>
      </w:r>
    </w:p>
    <w:p>
      <w:r>
        <w:t xml:space="preserve">1,419,240,167.74 </w:t>
      </w:r>
    </w:p>
    <w:p>
      <w:r/>
    </w:p>
    <w:p>
      <w:r>
        <w:t xml:space="preserve">短期借款分类的说明： </w:t>
      </w:r>
    </w:p>
    <w:p>
      <w:r>
        <w:t>——截止 2018 年 12 月 31 日，短期借款余额为 823,674,136.36 元，借款利率在 3.62%至 5.00%</w:t>
      </w:r>
    </w:p>
    <w:p>
      <w:r>
        <w:t>之间。其中，保证借款系下属子公司苏州生益科技有限公司为孙公司常熟生益科技有限公司向中</w:t>
      </w:r>
    </w:p>
    <w:p>
      <w:r>
        <w:t>国建设银行苏州工业园区支行借入 108,000,000.00 元的借款、向中国银行苏州园区支行借入</w:t>
      </w:r>
    </w:p>
    <w:p>
      <w:r>
        <w:t>42,000,000.00 元的借款、向宁波银行苏州分行借入 35,000,000.00 元的借款提供连带责任保证</w:t>
      </w:r>
    </w:p>
    <w:p>
      <w:r>
        <w:t xml:space="preserve">担保。 </w:t>
      </w:r>
    </w:p>
    <w:p>
      <w:r/>
    </w:p>
    <w:p>
      <w:r>
        <w:t xml:space="preserve">(2). 已逾期未偿还的短期借款情况 </w:t>
      </w:r>
    </w:p>
    <w:p>
      <w:r/>
    </w:p>
    <w:p>
      <w:r>
        <w:t xml:space="preserve">□适用 √不适用  </w:t>
      </w:r>
    </w:p>
    <w:p>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p>
    <w:p>
      <w:r>
        <w:t xml:space="preserve">□适用 √不适用  </w:t>
      </w:r>
    </w:p>
    <w:p>
      <w:r/>
    </w:p>
    <w:p>
      <w:r>
        <w:t xml:space="preserve">28、 衍生金融负债 </w:t>
      </w:r>
    </w:p>
    <w:p>
      <w:r/>
    </w:p>
    <w:p>
      <w:r>
        <w:t xml:space="preserve">□适用 √不适用  </w:t>
      </w:r>
    </w:p>
    <w:p>
      <w:r/>
    </w:p>
    <w:p>
      <w:r>
        <w:t xml:space="preserve">29、 应付票据及应付账款 </w:t>
      </w:r>
    </w:p>
    <w:p>
      <w:r/>
    </w:p>
    <w:p>
      <w:r>
        <w:t xml:space="preserve">总表情况 </w:t>
      </w:r>
    </w:p>
    <w:p>
      <w:r/>
    </w:p>
    <w:p>
      <w:r>
        <w:t xml:space="preserve">(1). 分类列示 </w:t>
      </w:r>
    </w:p>
    <w:p>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单位：元  币种：人民币 </w:t>
      </w:r>
    </w:p>
    <w:p>
      <w:r/>
    </w:p>
    <w:p>
      <w:r>
        <w:t xml:space="preserve">期初余额 </w:t>
      </w:r>
    </w:p>
    <w:p>
      <w:r>
        <w:t xml:space="preserve">6,000,000.00 </w:t>
      </w:r>
    </w:p>
    <w:p>
      <w:r>
        <w:t xml:space="preserve">1,973,894,726.96 </w:t>
      </w:r>
    </w:p>
    <w:p>
      <w:r>
        <w:t xml:space="preserve">1,979,894,726.96 </w:t>
      </w:r>
    </w:p>
    <w:p>
      <w:r/>
    </w:p>
    <w:p>
      <w:r>
        <w:t xml:space="preserve">期末余额 </w:t>
      </w:r>
    </w:p>
    <w:p>
      <w:r>
        <w:t xml:space="preserve">45,667,615.33 </w:t>
      </w:r>
    </w:p>
    <w:p>
      <w:r>
        <w:t xml:space="preserve">1,849,748,800.18 </w:t>
      </w:r>
    </w:p>
    <w:p>
      <w:r>
        <w:t xml:space="preserve">1,895,416,415.51 </w:t>
      </w:r>
    </w:p>
    <w:p>
      <w:r/>
    </w:p>
    <w:p>
      <w:r>
        <w:t xml:space="preserve">138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□适用 √不适用  </w:t>
      </w:r>
    </w:p>
    <w:p>
      <w:r/>
    </w:p>
    <w:p>
      <w:r>
        <w:t xml:space="preserve">应付票据 </w:t>
      </w:r>
    </w:p>
    <w:p>
      <w:r/>
    </w:p>
    <w:p>
      <w:r>
        <w:t xml:space="preserve">(1). 应付票据列示 </w:t>
      </w:r>
    </w:p>
    <w:p>
      <w:r/>
    </w:p>
    <w:p>
      <w:r>
        <w:t xml:space="preserve">√适用 □不适用  </w:t>
      </w:r>
    </w:p>
    <w:p>
      <w:r/>
    </w:p>
    <w:p>
      <w:r>
        <w:t xml:space="preserve">种类 </w:t>
      </w:r>
    </w:p>
    <w:p>
      <w:r>
        <w:t xml:space="preserve">商业承兑汇票 </w:t>
      </w:r>
    </w:p>
    <w:p>
      <w:r/>
    </w:p>
    <w:p>
      <w:r>
        <w:t xml:space="preserve">银行承兑汇票 </w:t>
      </w:r>
    </w:p>
    <w:p>
      <w:r/>
    </w:p>
    <w:p>
      <w:r>
        <w:t xml:space="preserve">合计 </w:t>
      </w:r>
    </w:p>
    <w:p>
      <w:r/>
    </w:p>
    <w:p>
      <w:r>
        <w:t xml:space="preserve">期末余额 </w:t>
      </w:r>
    </w:p>
    <w:p>
      <w:r/>
    </w:p>
    <w:p>
      <w:r>
        <w:t xml:space="preserve">单位：元  币种：人民币 </w:t>
      </w:r>
    </w:p>
    <w:p>
      <w:r>
        <w:t xml:space="preserve">期初余额 </w:t>
      </w:r>
    </w:p>
    <w:p>
      <w:r/>
    </w:p>
    <w:p>
      <w:r>
        <w:t xml:space="preserve">45,667,615.33 </w:t>
      </w:r>
    </w:p>
    <w:p>
      <w:r/>
    </w:p>
    <w:p>
      <w:r>
        <w:t xml:space="preserve">45,667,615.33 </w:t>
      </w:r>
    </w:p>
    <w:p>
      <w:r/>
    </w:p>
    <w:p>
      <w:r>
        <w:t xml:space="preserve">6,000,000.00 </w:t>
      </w:r>
    </w:p>
    <w:p>
      <w:r/>
    </w:p>
    <w:p>
      <w:r>
        <w:t xml:space="preserve">6,000,000.00 </w:t>
      </w:r>
    </w:p>
    <w:p>
      <w:r/>
    </w:p>
    <w:p>
      <w:r>
        <w:t xml:space="preserve">本期末已到期未支付的应付票据总额为 0 元。 </w:t>
      </w:r>
    </w:p>
    <w:p>
      <w:r/>
    </w:p>
    <w:p>
      <w:r>
        <w:t xml:space="preserve">应付账款 </w:t>
      </w:r>
    </w:p>
    <w:p>
      <w:r/>
    </w:p>
    <w:p>
      <w:r>
        <w:t xml:space="preserve">(1). 应付账款列示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1 年以内 </w:t>
      </w:r>
    </w:p>
    <w:p>
      <w:r/>
    </w:p>
    <w:p>
      <w:r>
        <w:t xml:space="preserve">1-2 年 </w:t>
      </w:r>
    </w:p>
    <w:p>
      <w:r/>
    </w:p>
    <w:p>
      <w:r>
        <w:t xml:space="preserve">2-3 年 </w:t>
      </w:r>
    </w:p>
    <w:p>
      <w:r/>
    </w:p>
    <w:p>
      <w:r>
        <w:t xml:space="preserve">3 年以上 </w:t>
      </w:r>
    </w:p>
    <w:p>
      <w:r/>
    </w:p>
    <w:p>
      <w:r>
        <w:t xml:space="preserve">1,828,107,099.32 </w:t>
      </w:r>
    </w:p>
    <w:p>
      <w:r/>
    </w:p>
    <w:p>
      <w:r>
        <w:t xml:space="preserve">1,924,753,334.02 </w:t>
      </w:r>
    </w:p>
    <w:p>
      <w:r/>
    </w:p>
    <w:p>
      <w:r>
        <w:t xml:space="preserve">10,877,305.64 </w:t>
      </w:r>
    </w:p>
    <w:p>
      <w:r/>
    </w:p>
    <w:p>
      <w:r>
        <w:t xml:space="preserve">8,301,495.29 </w:t>
      </w:r>
    </w:p>
    <w:p>
      <w:r/>
    </w:p>
    <w:p>
      <w:r>
        <w:t xml:space="preserve">2,462,899.93 </w:t>
      </w:r>
    </w:p>
    <w:p>
      <w:r/>
    </w:p>
    <w:p>
      <w:r>
        <w:t xml:space="preserve">38,498,654.27 </w:t>
      </w:r>
    </w:p>
    <w:p>
      <w:r/>
    </w:p>
    <w:p>
      <w:r>
        <w:t xml:space="preserve">2,637,365.55 </w:t>
      </w:r>
    </w:p>
    <w:p>
      <w:r/>
    </w:p>
    <w:p>
      <w:r>
        <w:t xml:space="preserve">8,005,373.12 </w:t>
      </w:r>
    </w:p>
    <w:p>
      <w:r/>
    </w:p>
    <w:p>
      <w:r>
        <w:t xml:space="preserve">合计 </w:t>
      </w:r>
    </w:p>
    <w:p>
      <w:r/>
    </w:p>
    <w:p>
      <w:r>
        <w:t xml:space="preserve">1,849,748,800.18 </w:t>
      </w:r>
    </w:p>
    <w:p>
      <w:r/>
    </w:p>
    <w:p>
      <w:r>
        <w:t xml:space="preserve">1,973,894,726.96 </w:t>
      </w:r>
    </w:p>
    <w:p>
      <w:r/>
    </w:p>
    <w:p>
      <w:r>
        <w:t xml:space="preserve">(2). 账龄超过 1 年的重要应付账款 </w:t>
      </w:r>
    </w:p>
    <w:p>
      <w:r/>
    </w:p>
    <w:p>
      <w:r>
        <w:t xml:space="preserve">√适用 □不适用  </w:t>
      </w:r>
    </w:p>
    <w:p>
      <w:r/>
    </w:p>
    <w:p>
      <w:r>
        <w:t xml:space="preserve">项目 </w:t>
      </w:r>
    </w:p>
    <w:p>
      <w:r/>
    </w:p>
    <w:p>
      <w:r>
        <w:t xml:space="preserve">期末余额 </w:t>
      </w:r>
    </w:p>
    <w:p>
      <w:r/>
    </w:p>
    <w:p>
      <w:r>
        <w:t xml:space="preserve">未偿还或结转的原因 </w:t>
      </w:r>
    </w:p>
    <w:p>
      <w:r/>
    </w:p>
    <w:p>
      <w:r>
        <w:t xml:space="preserve">单位：元  币种：人民币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3,618,850.00 设备尾款 </w:t>
      </w:r>
    </w:p>
    <w:p>
      <w:r/>
    </w:p>
    <w:p>
      <w:r>
        <w:t xml:space="preserve">2,180,398.67 设备尾款 </w:t>
      </w:r>
    </w:p>
    <w:p>
      <w:r/>
    </w:p>
    <w:p>
      <w:r>
        <w:t xml:space="preserve">2,104,128.61 设备尾款 </w:t>
      </w:r>
    </w:p>
    <w:p>
      <w:r/>
    </w:p>
    <w:p>
      <w:r>
        <w:t xml:space="preserve">1,902,312.25 设备尾款 </w:t>
      </w:r>
    </w:p>
    <w:p>
      <w:r/>
    </w:p>
    <w:p>
      <w:r>
        <w:t xml:space="preserve">1,372,000.00 设备尾款 </w:t>
      </w:r>
    </w:p>
    <w:p>
      <w:r/>
    </w:p>
    <w:p>
      <w:r>
        <w:t xml:space="preserve">合计 </w:t>
      </w:r>
    </w:p>
    <w:p>
      <w:r/>
    </w:p>
    <w:p>
      <w:r>
        <w:t xml:space="preserve">11,177,689.53 </w:t>
      </w:r>
    </w:p>
    <w:p>
      <w:r/>
    </w:p>
    <w:p>
      <w:r>
        <w:t xml:space="preserve">/ </w:t>
      </w:r>
    </w:p>
    <w:p>
      <w:r/>
    </w:p>
    <w:p>
      <w:r>
        <w:t xml:space="preserve">其他说明 </w:t>
      </w:r>
    </w:p>
    <w:p>
      <w:r>
        <w:t xml:space="preserve">□适用 √不适用  </w:t>
      </w:r>
    </w:p>
    <w:p>
      <w:r/>
    </w:p>
    <w:p>
      <w:r>
        <w:t xml:space="preserve">139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30、 预收款项 </w:t>
      </w:r>
    </w:p>
    <w:p>
      <w:r/>
    </w:p>
    <w:p>
      <w:r>
        <w:t xml:space="preserve">(1). 预收账款项列示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 1 年以内 </w:t>
      </w:r>
    </w:p>
    <w:p>
      <w:r/>
    </w:p>
    <w:p>
      <w:r>
        <w:t xml:space="preserve"> 1-2 年 </w:t>
      </w:r>
    </w:p>
    <w:p>
      <w:r/>
    </w:p>
    <w:p>
      <w:r>
        <w:t xml:space="preserve"> 2-3 年 </w:t>
      </w:r>
    </w:p>
    <w:p>
      <w:r/>
    </w:p>
    <w:p>
      <w:r>
        <w:t xml:space="preserve"> 3 年以上  </w:t>
      </w:r>
    </w:p>
    <w:p>
      <w:r/>
    </w:p>
    <w:p>
      <w:r>
        <w:t xml:space="preserve">2,772,047.02 </w:t>
      </w:r>
    </w:p>
    <w:p>
      <w:r/>
    </w:p>
    <w:p>
      <w:r>
        <w:t xml:space="preserve">5,500,873.02 </w:t>
      </w:r>
    </w:p>
    <w:p>
      <w:r/>
    </w:p>
    <w:p>
      <w:r>
        <w:t xml:space="preserve">34,063.26 </w:t>
      </w:r>
    </w:p>
    <w:p>
      <w:r/>
    </w:p>
    <w:p>
      <w:r>
        <w:t xml:space="preserve">12,055.41 </w:t>
      </w:r>
    </w:p>
    <w:p>
      <w:r/>
    </w:p>
    <w:p>
      <w:r>
        <w:t xml:space="preserve">36,234.34 </w:t>
      </w:r>
    </w:p>
    <w:p>
      <w:r/>
    </w:p>
    <w:p>
      <w:r>
        <w:t xml:space="preserve">14,815.41 </w:t>
      </w:r>
    </w:p>
    <w:p>
      <w:r/>
    </w:p>
    <w:p>
      <w:r>
        <w:t xml:space="preserve">35,786.57 </w:t>
      </w:r>
    </w:p>
    <w:p>
      <w:r/>
    </w:p>
    <w:p>
      <w:r>
        <w:t xml:space="preserve">23,971.21 </w:t>
      </w:r>
    </w:p>
    <w:p>
      <w:r/>
    </w:p>
    <w:p>
      <w:r>
        <w:t xml:space="preserve">合计 </w:t>
      </w:r>
    </w:p>
    <w:p>
      <w:r/>
    </w:p>
    <w:p>
      <w:r>
        <w:t xml:space="preserve">2,854,400.03 </w:t>
      </w:r>
    </w:p>
    <w:p>
      <w:r/>
    </w:p>
    <w:p>
      <w:r>
        <w:t xml:space="preserve">5,575,446.21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p>
    <w:p>
      <w:r>
        <w:t xml:space="preserve">(1). 应付职工薪酬列示 </w:t>
      </w:r>
    </w:p>
    <w:p>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一、短期薪酬 285,491,210.55 1,155,280,814.44 1,151,281,024.16 </w:t>
      </w:r>
    </w:p>
    <w:p>
      <w:r/>
    </w:p>
    <w:p>
      <w:r>
        <w:t xml:space="preserve">289,491,000.83 </w:t>
      </w:r>
    </w:p>
    <w:p>
      <w:r/>
    </w:p>
    <w:p>
      <w:r>
        <w:t xml:space="preserve">单位：元  币种：人民币 </w:t>
      </w:r>
    </w:p>
    <w:p>
      <w:r/>
    </w:p>
    <w:p>
      <w:r>
        <w:t>二、离职后福</w:t>
      </w:r>
    </w:p>
    <w:p>
      <w:r>
        <w:t>利-设定提存</w:t>
      </w:r>
    </w:p>
    <w:p>
      <w:r>
        <w:t xml:space="preserve">计划 </w:t>
      </w:r>
    </w:p>
    <w:p>
      <w:r/>
    </w:p>
    <w:p>
      <w:r>
        <w:t xml:space="preserve">三、辞退福利 </w:t>
      </w:r>
    </w:p>
    <w:p>
      <w:r/>
    </w:p>
    <w:p>
      <w:r>
        <w:t>四、一年内到</w:t>
      </w:r>
    </w:p>
    <w:p>
      <w:r>
        <w:t xml:space="preserve">期的其他福利 </w:t>
      </w:r>
    </w:p>
    <w:p>
      <w:r/>
    </w:p>
    <w:p>
      <w:r>
        <w:t xml:space="preserve">287,381.34 </w:t>
      </w:r>
    </w:p>
    <w:p>
      <w:r/>
    </w:p>
    <w:p>
      <w:r>
        <w:t xml:space="preserve">62,348,748.87 </w:t>
      </w:r>
    </w:p>
    <w:p>
      <w:r/>
    </w:p>
    <w:p>
      <w:r>
        <w:t xml:space="preserve">62,328,716.80 </w:t>
      </w:r>
    </w:p>
    <w:p>
      <w:r/>
    </w:p>
    <w:p>
      <w:r>
        <w:t xml:space="preserve">307,413.41 </w:t>
      </w:r>
    </w:p>
    <w:p>
      <w:r/>
    </w:p>
    <w:p>
      <w:r>
        <w:t xml:space="preserve">216,116.08 </w:t>
      </w:r>
    </w:p>
    <w:p>
      <w:r/>
    </w:p>
    <w:p>
      <w:r>
        <w:t xml:space="preserve">216,116.08 </w:t>
      </w:r>
    </w:p>
    <w:p>
      <w:r/>
    </w:p>
    <w:p>
      <w:r>
        <w:t xml:space="preserve">合计 </w:t>
      </w:r>
    </w:p>
    <w:p>
      <w:r/>
    </w:p>
    <w:p>
      <w:r>
        <w:t xml:space="preserve">285,778,591.89 </w:t>
      </w:r>
    </w:p>
    <w:p>
      <w:r/>
    </w:p>
    <w:p>
      <w:r>
        <w:t xml:space="preserve">1,217,845,679.39 1,213,825,857.04 </w:t>
      </w:r>
    </w:p>
    <w:p>
      <w:r/>
    </w:p>
    <w:p>
      <w:r>
        <w:t xml:space="preserve">289,798,414.24 </w:t>
      </w:r>
    </w:p>
    <w:p>
      <w:r/>
    </w:p>
    <w:p>
      <w:r>
        <w:t xml:space="preserve">(2). 短期薪酬列示 </w:t>
      </w:r>
    </w:p>
    <w:p>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一、工资、奖金、津贴和补贴 280,922,368.25 1,022,303,726.89 1,018,686,496.88 284,539,598.26 </w:t>
      </w:r>
    </w:p>
    <w:p>
      <w:r/>
    </w:p>
    <w:p>
      <w:r>
        <w:t xml:space="preserve">二、职工福利费 </w:t>
      </w:r>
    </w:p>
    <w:p>
      <w:r/>
    </w:p>
    <w:p>
      <w:r>
        <w:t xml:space="preserve">三、社会保险费 </w:t>
      </w:r>
    </w:p>
    <w:p>
      <w:r/>
    </w:p>
    <w:p>
      <w:r>
        <w:t xml:space="preserve">48,336,628.72 </w:t>
      </w:r>
    </w:p>
    <w:p>
      <w:r/>
    </w:p>
    <w:p>
      <w:r>
        <w:t xml:space="preserve"> 48,336,628.72 </w:t>
      </w:r>
    </w:p>
    <w:p>
      <w:r/>
    </w:p>
    <w:p>
      <w:r>
        <w:t xml:space="preserve">142,166.44 </w:t>
      </w:r>
    </w:p>
    <w:p>
      <w:r/>
    </w:p>
    <w:p>
      <w:r>
        <w:t xml:space="preserve">27,614,705.42 </w:t>
      </w:r>
    </w:p>
    <w:p>
      <w:r/>
    </w:p>
    <w:p>
      <w:r>
        <w:t xml:space="preserve">27,604,373.02 </w:t>
      </w:r>
    </w:p>
    <w:p>
      <w:r/>
    </w:p>
    <w:p>
      <w:r>
        <w:t xml:space="preserve">152,498.84 </w:t>
      </w:r>
    </w:p>
    <w:p>
      <w:r/>
    </w:p>
    <w:p>
      <w:r>
        <w:t xml:space="preserve">单位：元  币种:人民币 </w:t>
      </w:r>
    </w:p>
    <w:p>
      <w:r/>
    </w:p>
    <w:p>
      <w:r>
        <w:t xml:space="preserve">140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其中：医疗保险费 </w:t>
      </w:r>
    </w:p>
    <w:p>
      <w:r/>
    </w:p>
    <w:p>
      <w:r>
        <w:t xml:space="preserve">115,369.50 </w:t>
      </w:r>
    </w:p>
    <w:p>
      <w:r/>
    </w:p>
    <w:p>
      <w:r>
        <w:t xml:space="preserve">22,481,320.15 </w:t>
      </w:r>
    </w:p>
    <w:p>
      <w:r/>
    </w:p>
    <w:p>
      <w:r>
        <w:t xml:space="preserve">22,473,359.95 </w:t>
      </w:r>
    </w:p>
    <w:p>
      <w:r/>
    </w:p>
    <w:p>
      <w:r>
        <w:t xml:space="preserve">123,329.70 </w:t>
      </w:r>
    </w:p>
    <w:p>
      <w:r/>
    </w:p>
    <w:p>
      <w:r>
        <w:t xml:space="preserve">工伤保险费 </w:t>
      </w:r>
    </w:p>
    <w:p>
      <w:r/>
    </w:p>
    <w:p>
      <w:r>
        <w:t xml:space="preserve">生育保险费 </w:t>
      </w:r>
    </w:p>
    <w:p>
      <w:r/>
    </w:p>
    <w:p>
      <w:r>
        <w:t xml:space="preserve">21,765.40 </w:t>
      </w:r>
    </w:p>
    <w:p>
      <w:r/>
    </w:p>
    <w:p>
      <w:r>
        <w:t xml:space="preserve">2,068,494.69 </w:t>
      </w:r>
    </w:p>
    <w:p>
      <w:r/>
    </w:p>
    <w:p>
      <w:r>
        <w:t xml:space="preserve">2,069,653.12 </w:t>
      </w:r>
    </w:p>
    <w:p>
      <w:r/>
    </w:p>
    <w:p>
      <w:r>
        <w:t xml:space="preserve">20,606.97 </w:t>
      </w:r>
    </w:p>
    <w:p>
      <w:r/>
    </w:p>
    <w:p>
      <w:r>
        <w:t xml:space="preserve">5,031.54 </w:t>
      </w:r>
    </w:p>
    <w:p>
      <w:r/>
    </w:p>
    <w:p>
      <w:r>
        <w:t xml:space="preserve">3,064,890.58 </w:t>
      </w:r>
    </w:p>
    <w:p>
      <w:r/>
    </w:p>
    <w:p>
      <w:r>
        <w:t xml:space="preserve">3,061,359.95 </w:t>
      </w:r>
    </w:p>
    <w:p>
      <w:r/>
    </w:p>
    <w:p>
      <w:r>
        <w:t xml:space="preserve">8,562.17 </w:t>
      </w:r>
    </w:p>
    <w:p>
      <w:r/>
    </w:p>
    <w:p>
      <w:r>
        <w:t xml:space="preserve">四、住房公积金 </w:t>
      </w:r>
    </w:p>
    <w:p>
      <w:r/>
    </w:p>
    <w:p>
      <w:r>
        <w:t xml:space="preserve">792,377.00 </w:t>
      </w:r>
    </w:p>
    <w:p>
      <w:r/>
    </w:p>
    <w:p>
      <w:r>
        <w:t xml:space="preserve">37,976,867.32 </w:t>
      </w:r>
    </w:p>
    <w:p>
      <w:r/>
    </w:p>
    <w:p>
      <w:r>
        <w:t xml:space="preserve">37,814,612.32 </w:t>
      </w:r>
    </w:p>
    <w:p>
      <w:r/>
    </w:p>
    <w:p>
      <w:r>
        <w:t xml:space="preserve">954,632.00 </w:t>
      </w:r>
    </w:p>
    <w:p>
      <w:r/>
    </w:p>
    <w:p>
      <w:r>
        <w:t xml:space="preserve">五、工会经费和职工教育经费 </w:t>
      </w:r>
    </w:p>
    <w:p>
      <w:r/>
    </w:p>
    <w:p>
      <w:r>
        <w:t xml:space="preserve">3,634,298.86 </w:t>
      </w:r>
    </w:p>
    <w:p>
      <w:r/>
    </w:p>
    <w:p>
      <w:r>
        <w:t xml:space="preserve">19,048,886.09 </w:t>
      </w:r>
    </w:p>
    <w:p>
      <w:r/>
    </w:p>
    <w:p>
      <w:r>
        <w:t xml:space="preserve">18,838,913.22 </w:t>
      </w:r>
    </w:p>
    <w:p>
      <w:r/>
    </w:p>
    <w:p>
      <w:r>
        <w:t xml:space="preserve">3,844,271.73 </w:t>
      </w:r>
    </w:p>
    <w:p>
      <w:r/>
    </w:p>
    <w:p>
      <w:r>
        <w:t xml:space="preserve">六、短期带薪缺勤 </w:t>
      </w:r>
    </w:p>
    <w:p>
      <w:r/>
    </w:p>
    <w:p>
      <w:r>
        <w:t xml:space="preserve">七、短期利润分享计划 </w:t>
      </w:r>
    </w:p>
    <w:p>
      <w:r/>
    </w:p>
    <w:p>
      <w:r>
        <w:t xml:space="preserve">合计 </w:t>
      </w:r>
    </w:p>
    <w:p>
      <w:r/>
    </w:p>
    <w:p>
      <w:r>
        <w:t xml:space="preserve">285,491,210.55 1,155,280,814.44 1,151,281,024.16 289,491,000.83 </w:t>
      </w:r>
    </w:p>
    <w:p>
      <w:r/>
    </w:p>
    <w:p>
      <w:r>
        <w:t xml:space="preserve">(3). 设定提存计划列示 </w:t>
      </w:r>
    </w:p>
    <w:p>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单位：元  币种：人民币 </w:t>
      </w:r>
    </w:p>
    <w:p>
      <w:r/>
    </w:p>
    <w:p>
      <w:r>
        <w:t xml:space="preserve">1、基本养老保险 </w:t>
      </w:r>
    </w:p>
    <w:p>
      <w:r/>
    </w:p>
    <w:p>
      <w:r>
        <w:t xml:space="preserve">2、失业保险费 </w:t>
      </w:r>
    </w:p>
    <w:p>
      <w:r/>
    </w:p>
    <w:p>
      <w:r>
        <w:t xml:space="preserve">3、企业年金缴费 </w:t>
      </w:r>
    </w:p>
    <w:p>
      <w:r/>
    </w:p>
    <w:p>
      <w:r>
        <w:t xml:space="preserve">277,318.26 59,838,543.75 59,819,154.24 </w:t>
      </w:r>
    </w:p>
    <w:p>
      <w:r/>
    </w:p>
    <w:p>
      <w:r>
        <w:t xml:space="preserve">296,707.77 </w:t>
      </w:r>
    </w:p>
    <w:p>
      <w:r/>
    </w:p>
    <w:p>
      <w:r>
        <w:t xml:space="preserve">10,063.08 </w:t>
      </w:r>
    </w:p>
    <w:p>
      <w:r/>
    </w:p>
    <w:p>
      <w:r>
        <w:t xml:space="preserve">2,510,205.12 </w:t>
      </w:r>
    </w:p>
    <w:p>
      <w:r/>
    </w:p>
    <w:p>
      <w:r>
        <w:t xml:space="preserve">2,509,562.56 </w:t>
      </w:r>
    </w:p>
    <w:p>
      <w:r/>
    </w:p>
    <w:p>
      <w:r>
        <w:t xml:space="preserve">10,705.64 </w:t>
      </w:r>
    </w:p>
    <w:p>
      <w:r/>
    </w:p>
    <w:p>
      <w:r>
        <w:t xml:space="preserve">合计 </w:t>
      </w:r>
    </w:p>
    <w:p>
      <w:r/>
    </w:p>
    <w:p>
      <w:r>
        <w:t xml:space="preserve">287,381.34 62,348,748.87 62,328,716.80 </w:t>
      </w:r>
    </w:p>
    <w:p>
      <w:r/>
    </w:p>
    <w:p>
      <w:r>
        <w:t xml:space="preserve">307,413.41 </w:t>
      </w:r>
    </w:p>
    <w:p>
      <w:r/>
    </w:p>
    <w:p>
      <w:r>
        <w:t xml:space="preserve">其他说明： </w:t>
      </w:r>
    </w:p>
    <w:p>
      <w:r>
        <w:t xml:space="preserve">√适用 □不适用  </w:t>
      </w:r>
    </w:p>
    <w:p>
      <w:r>
        <w:t>——应付职工薪酬余额主要系公司计提的2018年12月工资、年终奖金及业绩激励基金，不存在拖</w:t>
      </w:r>
    </w:p>
    <w:p>
      <w:r>
        <w:t xml:space="preserve">欠性质的应付职工薪酬。 </w:t>
      </w:r>
    </w:p>
    <w:p>
      <w:r/>
    </w:p>
    <w:p>
      <w:r>
        <w:t xml:space="preserve">32、 应交税费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增值税 </w:t>
      </w:r>
    </w:p>
    <w:p>
      <w:r/>
    </w:p>
    <w:p>
      <w:r>
        <w:t xml:space="preserve">消费税 </w:t>
      </w:r>
    </w:p>
    <w:p>
      <w:r/>
    </w:p>
    <w:p>
      <w:r>
        <w:t xml:space="preserve">营业税 </w:t>
      </w:r>
    </w:p>
    <w:p>
      <w:r/>
    </w:p>
    <w:p>
      <w:r>
        <w:t xml:space="preserve">企业所得税 </w:t>
      </w:r>
    </w:p>
    <w:p>
      <w:r/>
    </w:p>
    <w:p>
      <w:r>
        <w:t xml:space="preserve">个人所得税 </w:t>
      </w:r>
    </w:p>
    <w:p>
      <w:r/>
    </w:p>
    <w:p>
      <w:r>
        <w:t xml:space="preserve">城市维护建设税 </w:t>
      </w:r>
    </w:p>
    <w:p>
      <w:r/>
    </w:p>
    <w:p>
      <w:r>
        <w:t xml:space="preserve">其他 </w:t>
      </w:r>
    </w:p>
    <w:p>
      <w:r/>
    </w:p>
    <w:p>
      <w:r>
        <w:t xml:space="preserve">合计 </w:t>
      </w:r>
    </w:p>
    <w:p>
      <w:r/>
    </w:p>
    <w:p>
      <w:r>
        <w:t xml:space="preserve">其他说明： </w:t>
      </w:r>
    </w:p>
    <w:p>
      <w:r>
        <w:t xml:space="preserve">不适用 </w:t>
      </w:r>
    </w:p>
    <w:p>
      <w:r/>
    </w:p>
    <w:p>
      <w:r>
        <w:t xml:space="preserve">18,602,396.27 </w:t>
      </w:r>
    </w:p>
    <w:p>
      <w:r/>
    </w:p>
    <w:p>
      <w:r>
        <w:t xml:space="preserve">29,441,403.87 </w:t>
      </w:r>
    </w:p>
    <w:p>
      <w:r/>
    </w:p>
    <w:p>
      <w:r>
        <w:t xml:space="preserve">36,257,210.48 </w:t>
      </w:r>
    </w:p>
    <w:p>
      <w:r/>
    </w:p>
    <w:p>
      <w:r>
        <w:t xml:space="preserve">3,545,943.62 </w:t>
      </w:r>
    </w:p>
    <w:p>
      <w:r/>
    </w:p>
    <w:p>
      <w:r>
        <w:t xml:space="preserve">15,912,345.02 </w:t>
      </w:r>
    </w:p>
    <w:p>
      <w:r/>
    </w:p>
    <w:p>
      <w:r>
        <w:t xml:space="preserve">74,317,895.39 </w:t>
      </w:r>
    </w:p>
    <w:p>
      <w:r/>
    </w:p>
    <w:p>
      <w:r>
        <w:t xml:space="preserve">37,296,335.04 </w:t>
      </w:r>
    </w:p>
    <w:p>
      <w:r/>
    </w:p>
    <w:p>
      <w:r>
        <w:t xml:space="preserve">5,993,682.86 </w:t>
      </w:r>
    </w:p>
    <w:p>
      <w:r/>
    </w:p>
    <w:p>
      <w:r>
        <w:t xml:space="preserve">12,597,985.07 </w:t>
      </w:r>
    </w:p>
    <w:p>
      <w:r/>
    </w:p>
    <w:p>
      <w:r>
        <w:t xml:space="preserve">85,329,406.84 </w:t>
      </w:r>
    </w:p>
    <w:p>
      <w:r/>
    </w:p>
    <w:p>
      <w:r>
        <w:t xml:space="preserve">141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7,759,823.14 </w:t>
      </w:r>
    </w:p>
    <w:p>
      <w:r>
        <w:t xml:space="preserve">62,466.69 </w:t>
      </w:r>
    </w:p>
    <w:p>
      <w:r>
        <w:t xml:space="preserve">88,079,918.67 </w:t>
      </w:r>
    </w:p>
    <w:p>
      <w:r>
        <w:t xml:space="preserve">95,902,208.50 </w:t>
      </w:r>
    </w:p>
    <w:p>
      <w:r/>
    </w:p>
    <w:p>
      <w:r>
        <w:t xml:space="preserve">单位：元  币种：人民币 </w:t>
      </w:r>
    </w:p>
    <w:p>
      <w:r/>
    </w:p>
    <w:p>
      <w:r>
        <w:t xml:space="preserve">期初余额 </w:t>
      </w:r>
    </w:p>
    <w:p>
      <w:r>
        <w:t xml:space="preserve">4,662,447.73 </w:t>
      </w:r>
    </w:p>
    <w:p>
      <w:r>
        <w:t xml:space="preserve">62,466.69 </w:t>
      </w:r>
    </w:p>
    <w:p>
      <w:r>
        <w:t xml:space="preserve">92,694,164.04 </w:t>
      </w:r>
    </w:p>
    <w:p>
      <w:r>
        <w:t xml:space="preserve">97,419,078.46 </w:t>
      </w:r>
    </w:p>
    <w:p>
      <w:r/>
    </w:p>
    <w:p>
      <w:r>
        <w:t xml:space="preserve">33、 其他应付款 </w:t>
      </w:r>
    </w:p>
    <w:p>
      <w:r/>
    </w:p>
    <w:p>
      <w:r>
        <w:t xml:space="preserve">总表情况 </w:t>
      </w:r>
    </w:p>
    <w:p>
      <w:r/>
    </w:p>
    <w:p>
      <w:r>
        <w:t xml:space="preserve">(1). 分类列示 </w:t>
      </w:r>
    </w:p>
    <w:p>
      <w:r/>
    </w:p>
    <w:p>
      <w:r>
        <w:t xml:space="preserve">√适用 □不适用  </w:t>
      </w:r>
    </w:p>
    <w:p>
      <w:r/>
    </w:p>
    <w:p>
      <w:r>
        <w:t xml:space="preserve">项目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(1). 分类列示 </w:t>
      </w:r>
    </w:p>
    <w:p>
      <w:r/>
    </w:p>
    <w:p>
      <w:r>
        <w:t xml:space="preserve">√适用 □不适用  </w:t>
      </w:r>
    </w:p>
    <w:p>
      <w:r/>
    </w:p>
    <w:p>
      <w:r>
        <w:t xml:space="preserve">项目 </w:t>
      </w:r>
    </w:p>
    <w:p>
      <w:r>
        <w:t xml:space="preserve">分期付息到期还本的长期借款利息 </w:t>
      </w:r>
    </w:p>
    <w:p>
      <w:r/>
    </w:p>
    <w:p>
      <w:r>
        <w:t xml:space="preserve">企业债券利息 </w:t>
      </w:r>
    </w:p>
    <w:p>
      <w:r/>
    </w:p>
    <w:p>
      <w:r>
        <w:t xml:space="preserve">短期借款应付利息 </w:t>
      </w:r>
    </w:p>
    <w:p>
      <w:r/>
    </w:p>
    <w:p>
      <w:r>
        <w:t>划分为金融负债的优先股</w:t>
      </w:r>
    </w:p>
    <w:p>
      <w:r/>
    </w:p>
    <w:p>
      <w:r>
        <w:t xml:space="preserve">期末余额 </w:t>
      </w:r>
    </w:p>
    <w:p>
      <w:r>
        <w:t xml:space="preserve">3,616,257.77 </w:t>
      </w:r>
    </w:p>
    <w:p>
      <w:r/>
    </w:p>
    <w:p>
      <w:r>
        <w:t xml:space="preserve">958,148.79 </w:t>
      </w:r>
    </w:p>
    <w:p>
      <w:r/>
    </w:p>
    <w:p>
      <w:r>
        <w:t xml:space="preserve">3,185,416.58 </w:t>
      </w:r>
    </w:p>
    <w:p>
      <w:r/>
    </w:p>
    <w:p>
      <w:r>
        <w:t xml:space="preserve">单位：元  币种：人民币 </w:t>
      </w:r>
    </w:p>
    <w:p>
      <w:r>
        <w:t xml:space="preserve">期初余额 </w:t>
      </w:r>
    </w:p>
    <w:p>
      <w:r>
        <w:t xml:space="preserve">1,274,706.17 </w:t>
      </w:r>
    </w:p>
    <w:p>
      <w:r/>
    </w:p>
    <w:p>
      <w:r>
        <w:t xml:space="preserve">562,191.78 </w:t>
      </w:r>
    </w:p>
    <w:p>
      <w:r/>
    </w:p>
    <w:p>
      <w:r>
        <w:t xml:space="preserve">2,825,549.78 </w:t>
      </w:r>
    </w:p>
    <w:p>
      <w:r/>
    </w:p>
    <w:p>
      <w:r>
        <w:t xml:space="preserve">142 / 203 </w:t>
      </w:r>
    </w:p>
    <w:p>
      <w:r/>
    </w:p>
    <w:p>
      <w:r>
        <w:t xml:space="preserve"> </w:t>
      </w:r>
    </w:p>
    <w:p>
      <w:r>
        <w:t xml:space="preserve"> </w:t>
      </w:r>
    </w:p>
    <w:p>
      <w:r>
        <w:t xml:space="preserve"> </w:t>
      </w:r>
    </w:p>
    <w:p>
      <w:r>
        <w:t xml:space="preserve"> </w:t>
      </w:r>
    </w:p>
    <w:p>
      <w:r>
        <w:t xml:space="preserve">2018 年年度报告 </w:t>
      </w:r>
    </w:p>
    <w:p>
      <w:r/>
    </w:p>
    <w:p>
      <w:r>
        <w:t xml:space="preserve">其他应付款 </w:t>
      </w:r>
    </w:p>
    <w:p>
      <w:r/>
    </w:p>
    <w:p>
      <w:r>
        <w:t xml:space="preserve">(1). 按款项性质列示其他应付款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应付费用 </w:t>
      </w:r>
    </w:p>
    <w:p>
      <w:r/>
    </w:p>
    <w:p>
      <w:r>
        <w:t xml:space="preserve">保证金及押金 </w:t>
      </w:r>
    </w:p>
    <w:p>
      <w:r/>
    </w:p>
    <w:p>
      <w:r>
        <w:t xml:space="preserve">其他 </w:t>
      </w:r>
    </w:p>
    <w:p>
      <w:r/>
    </w:p>
    <w:p>
      <w:r>
        <w:t xml:space="preserve">合计 </w:t>
      </w:r>
    </w:p>
    <w:p>
      <w:r/>
    </w:p>
    <w:p>
      <w:r>
        <w:t xml:space="preserve">71,359,823.08 </w:t>
      </w:r>
    </w:p>
    <w:p>
      <w:r/>
    </w:p>
    <w:p>
      <w:r>
        <w:t xml:space="preserve">7,380,285.24 </w:t>
      </w:r>
    </w:p>
    <w:p>
      <w:r/>
    </w:p>
    <w:p>
      <w:r>
        <w:t xml:space="preserve">9,339,810.35 </w:t>
      </w:r>
    </w:p>
    <w:p>
      <w:r/>
    </w:p>
    <w:p>
      <w:r>
        <w:t xml:space="preserve">88,079,918.67 </w:t>
      </w:r>
    </w:p>
    <w:p>
      <w:r/>
    </w:p>
    <w:p>
      <w:r>
        <w:t xml:space="preserve">68,264,790.46 </w:t>
      </w:r>
    </w:p>
    <w:p>
      <w:r/>
    </w:p>
    <w:p>
      <w:r>
        <w:t xml:space="preserve">3,871,592.15 </w:t>
      </w:r>
    </w:p>
    <w:p>
      <w:r/>
    </w:p>
    <w:p>
      <w:r>
        <w:t xml:space="preserve">20,557,781.43 </w:t>
      </w:r>
    </w:p>
    <w:p>
      <w:r/>
    </w:p>
    <w:p>
      <w:r>
        <w:t xml:space="preserve">92,694,164.04 </w:t>
      </w:r>
    </w:p>
    <w:p>
      <w:r/>
    </w:p>
    <w:p>
      <w:r>
        <w:t xml:space="preserve">(2). 账龄超过 1 年的重要其他应付款 </w:t>
      </w:r>
    </w:p>
    <w:p>
      <w:r/>
    </w:p>
    <w:p>
      <w:r>
        <w:t xml:space="preserve">□适用 √不适用  </w:t>
      </w:r>
    </w:p>
    <w:p>
      <w:r>
        <w:t xml:space="preserve">其他说明： </w:t>
      </w:r>
    </w:p>
    <w:p>
      <w:r>
        <w:t xml:space="preserve">□适用 √不适用  </w:t>
      </w:r>
    </w:p>
    <w:p>
      <w:r/>
    </w:p>
    <w:p>
      <w:r>
        <w:t xml:space="preserve">34、 持有待售负债 </w:t>
      </w:r>
    </w:p>
    <w:p>
      <w:r/>
    </w:p>
    <w:p>
      <w:r>
        <w:t xml:space="preserve">□适用 √不适用  </w:t>
      </w:r>
    </w:p>
    <w:p>
      <w:r/>
    </w:p>
    <w:p>
      <w:r>
        <w:t xml:space="preserve">35、 1 年内到期的非流动负债 </w:t>
      </w:r>
    </w:p>
    <w:p>
      <w:r/>
    </w:p>
    <w:p>
      <w:r>
        <w:t xml:space="preserve">√适用 □不适用  </w:t>
      </w:r>
    </w:p>
    <w:p>
      <w:r/>
    </w:p>
    <w:p>
      <w:r>
        <w:t xml:space="preserve">项目 </w:t>
      </w:r>
    </w:p>
    <w:p>
      <w:r/>
    </w:p>
    <w:p>
      <w:r>
        <w:t xml:space="preserve">期末余额 </w:t>
      </w:r>
    </w:p>
    <w:p>
      <w:r/>
    </w:p>
    <w:p>
      <w:r>
        <w:t xml:space="preserve">期初余额 </w:t>
      </w:r>
    </w:p>
    <w:p>
      <w:r/>
    </w:p>
    <w:p>
      <w:r>
        <w:t xml:space="preserve">1 年内到期的长期借款 </w:t>
      </w:r>
    </w:p>
    <w:p>
      <w:r/>
    </w:p>
    <w:p>
      <w:r>
        <w:t xml:space="preserve">合计 </w:t>
      </w:r>
    </w:p>
    <w:p>
      <w:r/>
    </w:p>
    <w:p>
      <w:r>
        <w:t xml:space="preserve">595,555,108.00 </w:t>
      </w:r>
    </w:p>
    <w:p>
      <w:r/>
    </w:p>
    <w:p>
      <w:r>
        <w:t xml:space="preserve">595,555,108.00 </w:t>
      </w:r>
    </w:p>
    <w:p>
      <w:r/>
    </w:p>
    <w:p>
      <w:r>
        <w:t xml:space="preserve">214,223,125.00 </w:t>
      </w:r>
    </w:p>
    <w:p>
      <w:r/>
    </w:p>
    <w:p>
      <w:r>
        <w:t xml:space="preserve">214,223,125.00 </w:t>
      </w:r>
    </w:p>
    <w:p>
      <w:r/>
    </w:p>
    <w:p>
      <w:r>
        <w:t xml:space="preserve">单位：元  币种：人民币 </w:t>
      </w:r>
    </w:p>
    <w:p>
      <w:r/>
    </w:p>
    <w:p>
      <w:r>
        <w:t xml:space="preserve">其他说明： </w:t>
      </w:r>
    </w:p>
    <w:p>
      <w:r/>
    </w:p>
    <w:p>
      <w:r>
        <w:t xml:space="preserve">不适用 </w:t>
      </w:r>
    </w:p>
    <w:p>
      <w:r/>
    </w:p>
    <w:p>
      <w:r>
        <w:t xml:space="preserve">36、 其他流动负债 </w:t>
      </w:r>
    </w:p>
    <w:p>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37、 长期借款 </w:t>
      </w:r>
    </w:p>
    <w:p>
      <w:r/>
    </w:p>
    <w:p>
      <w:r>
        <w:t xml:space="preserve">(1). 长期借款分类 </w:t>
      </w:r>
    </w:p>
    <w:p>
      <w:r/>
    </w:p>
    <w:p>
      <w:r>
        <w:t xml:space="preserve">√适用 □不适用  </w:t>
      </w:r>
    </w:p>
    <w:p>
      <w:r/>
    </w:p>
    <w:p>
      <w:r>
        <w:t xml:space="preserve">143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期末余额 </w:t>
      </w:r>
    </w:p>
    <w:p>
      <w:r/>
    </w:p>
    <w:p>
      <w:r>
        <w:t xml:space="preserve">期初余额 </w:t>
      </w:r>
    </w:p>
    <w:p>
      <w:r/>
    </w:p>
    <w:p>
      <w:r>
        <w:t xml:space="preserve">单位：元  币种：人民币 </w:t>
      </w:r>
    </w:p>
    <w:p>
      <w:r/>
    </w:p>
    <w:p>
      <w:r>
        <w:t xml:space="preserve">质押借款 </w:t>
      </w:r>
    </w:p>
    <w:p>
      <w:r/>
    </w:p>
    <w:p>
      <w:r>
        <w:t xml:space="preserve">抵押借款 </w:t>
      </w:r>
    </w:p>
    <w:p>
      <w:r/>
    </w:p>
    <w:p>
      <w:r>
        <w:t xml:space="preserve">保证借款 </w:t>
      </w:r>
    </w:p>
    <w:p>
      <w:r/>
    </w:p>
    <w:p>
      <w:r>
        <w:t xml:space="preserve">信用借款 </w:t>
      </w:r>
    </w:p>
    <w:p>
      <w:r/>
    </w:p>
    <w:p>
      <w:r>
        <w:t xml:space="preserve">合计 </w:t>
      </w:r>
    </w:p>
    <w:p>
      <w:r/>
    </w:p>
    <w:p>
      <w:r>
        <w:t xml:space="preserve">长期借款分类的说明： </w:t>
      </w:r>
    </w:p>
    <w:p>
      <w:r/>
    </w:p>
    <w:p>
      <w:r>
        <w:t xml:space="preserve">95,952,000.00 </w:t>
      </w:r>
    </w:p>
    <w:p>
      <w:r/>
    </w:p>
    <w:p>
      <w:r>
        <w:t xml:space="preserve">68,750,000.00 </w:t>
      </w:r>
    </w:p>
    <w:p>
      <w:r/>
    </w:p>
    <w:p>
      <w:r>
        <w:t xml:space="preserve">374,774,000.00 </w:t>
      </w:r>
    </w:p>
    <w:p>
      <w:r/>
    </w:p>
    <w:p>
      <w:r>
        <w:t xml:space="preserve">539,476,000.00 </w:t>
      </w:r>
    </w:p>
    <w:p>
      <w:r/>
    </w:p>
    <w:p>
      <w:r>
        <w:t xml:space="preserve">185,954,484.00 </w:t>
      </w:r>
    </w:p>
    <w:p>
      <w:r/>
    </w:p>
    <w:p>
      <w:r>
        <w:t xml:space="preserve">281,250,000.00 </w:t>
      </w:r>
    </w:p>
    <w:p>
      <w:r/>
    </w:p>
    <w:p>
      <w:r>
        <w:t xml:space="preserve">304,767,500.00 </w:t>
      </w:r>
    </w:p>
    <w:p>
      <w:r/>
    </w:p>
    <w:p>
      <w:r>
        <w:t xml:space="preserve">771,971,984.00 </w:t>
      </w:r>
    </w:p>
    <w:p>
      <w:r/>
    </w:p>
    <w:p>
      <w:r>
        <w:t>——保证借款系下属子公司陕西生益科技有限公司向中国进出口银行陕西省分行借入的由本公司</w:t>
      </w:r>
    </w:p>
    <w:p>
      <w:r/>
    </w:p>
    <w:p>
      <w:r>
        <w:t xml:space="preserve">提供无限连带责任保证担保的借款。 </w:t>
      </w:r>
    </w:p>
    <w:p>
      <w:r/>
    </w:p>
    <w:p>
      <w:r>
        <w:t>——抵押借款系下属孙公司常熟生益科技有限公司以其房产、土地使用权作为抵押并由下属子公</w:t>
      </w:r>
    </w:p>
    <w:p>
      <w:r/>
    </w:p>
    <w:p>
      <w:r>
        <w:t>司苏州生益科技有限公司提供无限连带责任保证担保向中国建设银行股份有限公司苏州工业园区</w:t>
      </w:r>
    </w:p>
    <w:p>
      <w:r/>
    </w:p>
    <w:p>
      <w:r>
        <w:t xml:space="preserve">支行借入的款项。 </w:t>
      </w:r>
    </w:p>
    <w:p>
      <w:r>
        <w:t>——截止 2018 年 12 月 31 日，公司保证借款余额 281,250,000.00 元（其中 212,500,000.00 元反</w:t>
      </w:r>
    </w:p>
    <w:p>
      <w:r>
        <w:t>映于一年内到期的非流动负债），借款利率利率介于 2.65%至 4.66%之间；抵押借款余额</w:t>
      </w:r>
    </w:p>
    <w:p>
      <w:r>
        <w:t>174,239,608.00 元（其中 78,287,608.00 元反映于一年内到期的非流动负债），借款利率介于 2.20%</w:t>
      </w:r>
    </w:p>
    <w:p>
      <w:r>
        <w:t>至 4.83%之间；信用借款余额 679,541,500.00 元（其中 304,767,500.00 元反映于一年内到期的</w:t>
      </w:r>
    </w:p>
    <w:p>
      <w:r>
        <w:t xml:space="preserve">非流动负债），借款利率介于 2.92%至 5.46%之间。 </w:t>
      </w:r>
    </w:p>
    <w:p>
      <w:r/>
    </w:p>
    <w:p>
      <w:r>
        <w:t xml:space="preserve">其他说明，包括利率区间： </w:t>
      </w:r>
    </w:p>
    <w:p>
      <w:r>
        <w:t xml:space="preserve">□适用 √不适用  </w:t>
      </w:r>
    </w:p>
    <w:p>
      <w:r/>
    </w:p>
    <w:p>
      <w:r>
        <w:t xml:space="preserve">38、 应付债券 </w:t>
      </w:r>
    </w:p>
    <w:p>
      <w:r/>
    </w:p>
    <w:p>
      <w:r>
        <w:t xml:space="preserve">(1). 应付债券 </w:t>
      </w:r>
    </w:p>
    <w:p>
      <w:r/>
    </w:p>
    <w:p>
      <w:r>
        <w:t xml:space="preserve">√适用 □不适用  </w:t>
      </w:r>
    </w:p>
    <w:p>
      <w:r/>
    </w:p>
    <w:p>
      <w:r>
        <w:t xml:space="preserve">项目 </w:t>
      </w:r>
    </w:p>
    <w:p>
      <w:r/>
    </w:p>
    <w:p>
      <w:r>
        <w:t xml:space="preserve">可转换公司债券 </w:t>
      </w:r>
    </w:p>
    <w:p>
      <w:r/>
    </w:p>
    <w:p>
      <w:r>
        <w:t xml:space="preserve">合计 </w:t>
      </w:r>
    </w:p>
    <w:p>
      <w:r/>
    </w:p>
    <w:p>
      <w:r>
        <w:t xml:space="preserve">期末余额 </w:t>
      </w:r>
    </w:p>
    <w:p>
      <w:r/>
    </w:p>
    <w:p>
      <w:r>
        <w:t xml:space="preserve">1,508,066,126.79 </w:t>
      </w:r>
    </w:p>
    <w:p>
      <w:r/>
    </w:p>
    <w:p>
      <w:r>
        <w:t xml:space="preserve">1,508,066,126.79 </w:t>
      </w:r>
    </w:p>
    <w:p>
      <w:r/>
    </w:p>
    <w:p>
      <w:r>
        <w:t xml:space="preserve">单位：元  币种：人民币 </w:t>
      </w:r>
    </w:p>
    <w:p>
      <w:r>
        <w:t xml:space="preserve">期初余额 </w:t>
      </w:r>
    </w:p>
    <w:p>
      <w:r/>
    </w:p>
    <w:p>
      <w:r>
        <w:t xml:space="preserve">1,429,938,447.47 </w:t>
      </w:r>
    </w:p>
    <w:p>
      <w:r/>
    </w:p>
    <w:p>
      <w:r>
        <w:t xml:space="preserve">1,429,938,447.47 </w:t>
      </w:r>
    </w:p>
    <w:p>
      <w:r/>
    </w:p>
    <w:p>
      <w:r>
        <w:t xml:space="preserve">144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 应付债券的增减变动：（不包括划分为金融负债的优先股、永续债等其他金融工具） </w:t>
      </w:r>
    </w:p>
    <w:p>
      <w:r/>
    </w:p>
    <w:p>
      <w:r>
        <w:t xml:space="preserve">√适用 □不适用  </w:t>
      </w:r>
    </w:p>
    <w:p>
      <w:r/>
    </w:p>
    <w:p>
      <w:r>
        <w:t xml:space="preserve">2018 年年度报告 </w:t>
      </w:r>
    </w:p>
    <w:p>
      <w:r/>
    </w:p>
    <w:p>
      <w:r>
        <w:t xml:space="preserve">债券 </w:t>
      </w:r>
    </w:p>
    <w:p>
      <w:r>
        <w:t xml:space="preserve">名称 </w:t>
      </w:r>
    </w:p>
    <w:p>
      <w:r/>
    </w:p>
    <w:p>
      <w:r>
        <w:t xml:space="preserve">面值 </w:t>
      </w:r>
    </w:p>
    <w:p>
      <w:r/>
    </w:p>
    <w:p>
      <w:r>
        <w:t xml:space="preserve">发行 </w:t>
      </w:r>
    </w:p>
    <w:p>
      <w:r>
        <w:t xml:space="preserve">日期 </w:t>
      </w:r>
    </w:p>
    <w:p>
      <w:r/>
    </w:p>
    <w:p>
      <w:r>
        <w:t xml:space="preserve">债券 </w:t>
      </w:r>
    </w:p>
    <w:p>
      <w:r>
        <w:t xml:space="preserve">期限 </w:t>
      </w:r>
    </w:p>
    <w:p>
      <w:r/>
    </w:p>
    <w:p>
      <w:r>
        <w:t xml:space="preserve">发行 </w:t>
      </w:r>
    </w:p>
    <w:p>
      <w:r>
        <w:t xml:space="preserve">金额 </w:t>
      </w:r>
    </w:p>
    <w:p>
      <w:r/>
    </w:p>
    <w:p>
      <w:r>
        <w:t xml:space="preserve">期初 </w:t>
      </w:r>
    </w:p>
    <w:p>
      <w:r>
        <w:t xml:space="preserve">余额 </w:t>
      </w:r>
    </w:p>
    <w:p>
      <w:r/>
    </w:p>
    <w:p>
      <w:r>
        <w:t xml:space="preserve">本期 </w:t>
      </w:r>
    </w:p>
    <w:p>
      <w:r>
        <w:t xml:space="preserve">发行 </w:t>
      </w:r>
    </w:p>
    <w:p>
      <w:r/>
    </w:p>
    <w:p>
      <w:r>
        <w:t>按面值</w:t>
      </w:r>
    </w:p>
    <w:p>
      <w:r>
        <w:t>计提利</w:t>
      </w:r>
    </w:p>
    <w:p>
      <w:r>
        <w:t xml:space="preserve">息 </w:t>
      </w:r>
    </w:p>
    <w:p>
      <w:r/>
    </w:p>
    <w:p>
      <w:r>
        <w:t xml:space="preserve">溢折价摊销 </w:t>
      </w:r>
    </w:p>
    <w:p>
      <w:r/>
    </w:p>
    <w:p>
      <w:r>
        <w:t>本期转股/</w:t>
      </w:r>
    </w:p>
    <w:p>
      <w:r>
        <w:t xml:space="preserve">回售 </w:t>
      </w:r>
    </w:p>
    <w:p>
      <w:r/>
    </w:p>
    <w:p>
      <w:r>
        <w:t xml:space="preserve">本期 </w:t>
      </w:r>
    </w:p>
    <w:p>
      <w:r>
        <w:t xml:space="preserve">偿还 </w:t>
      </w:r>
    </w:p>
    <w:p>
      <w:r/>
    </w:p>
    <w:p>
      <w:r>
        <w:t xml:space="preserve">期末 </w:t>
      </w:r>
    </w:p>
    <w:p>
      <w:r>
        <w:t xml:space="preserve">余额 </w:t>
      </w:r>
    </w:p>
    <w:p>
      <w:r/>
    </w:p>
    <w:p>
      <w:r>
        <w:t xml:space="preserve">单位：元  币种：人民币 </w:t>
      </w:r>
    </w:p>
    <w:p>
      <w:r/>
    </w:p>
    <w:p>
      <w:r>
        <w:t xml:space="preserve">生益转债 </w:t>
      </w:r>
    </w:p>
    <w:p>
      <w:r/>
    </w:p>
    <w:p>
      <w:r>
        <w:t xml:space="preserve">100 2017.11.24 6 年 </w:t>
      </w:r>
    </w:p>
    <w:p>
      <w:r/>
    </w:p>
    <w:p>
      <w:r>
        <w:t xml:space="preserve">1,800,000,000.00 1,429,938,447.47 </w:t>
      </w:r>
    </w:p>
    <w:p>
      <w:r/>
    </w:p>
    <w:p>
      <w:r>
        <w:t xml:space="preserve"> 78,254,679.32 127,000.00 </w:t>
      </w:r>
    </w:p>
    <w:p>
      <w:r/>
    </w:p>
    <w:p>
      <w:r>
        <w:t xml:space="preserve"> 1,508,066,126.79 </w:t>
      </w:r>
    </w:p>
    <w:p>
      <w:r/>
    </w:p>
    <w:p>
      <w:r>
        <w:t xml:space="preserve">合计 </w:t>
      </w:r>
    </w:p>
    <w:p>
      <w:r/>
    </w:p>
    <w:p>
      <w:r>
        <w:t xml:space="preserve">/ </w:t>
      </w:r>
    </w:p>
    <w:p>
      <w:r/>
    </w:p>
    <w:p>
      <w:r>
        <w:t xml:space="preserve">/ </w:t>
      </w:r>
    </w:p>
    <w:p>
      <w:r/>
    </w:p>
    <w:p>
      <w:r>
        <w:t xml:space="preserve">/ </w:t>
      </w:r>
    </w:p>
    <w:p>
      <w:r/>
    </w:p>
    <w:p>
      <w:r>
        <w:t xml:space="preserve">1,800,000,000.00 1,429,938,447.47 </w:t>
      </w:r>
    </w:p>
    <w:p>
      <w:r/>
    </w:p>
    <w:p>
      <w:r>
        <w:t xml:space="preserve"> 78,254,679.32 127,000.00 </w:t>
      </w:r>
    </w:p>
    <w:p>
      <w:r/>
    </w:p>
    <w:p>
      <w:r>
        <w:t xml:space="preserve"> 1,508,066,126.79 </w:t>
      </w:r>
    </w:p>
    <w:p>
      <w:r/>
    </w:p>
    <w:p>
      <w:r>
        <w:t xml:space="preserve">145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可转换公司债券的转股条件、转股时间说明 </w:t>
      </w:r>
    </w:p>
    <w:p>
      <w:r/>
    </w:p>
    <w:p>
      <w:r>
        <w:t xml:space="preserve">√适用  □不适用  </w:t>
      </w:r>
    </w:p>
    <w:p>
      <w:r/>
    </w:p>
    <w:p>
      <w:r>
        <w:t>（1）根据公司《发行可转换公司债券发行公告》，公司可转换公司债券“生益转债”于 2018 年</w:t>
      </w:r>
    </w:p>
    <w:p>
      <w:r/>
    </w:p>
    <w:p>
      <w:r>
        <w:t>5 月 30 日起进入转股期。生益转债发行时的初始转股价格为每股人民币 17.34 元，公司在 2018</w:t>
      </w:r>
    </w:p>
    <w:p>
      <w:r/>
    </w:p>
    <w:p>
      <w:r>
        <w:t>年 5 月 28 日实施 2017 年度每 10 股派发现金股息人民币 4.50 元（含税）、同时以资本公积转增</w:t>
      </w:r>
    </w:p>
    <w:p>
      <w:r/>
    </w:p>
    <w:p>
      <w:r>
        <w:t>股本（每 10 股转增 4.5 股）的利润分配方案后，可转债转股价格自 2018 年 5 月 28 日调整为每股</w:t>
      </w:r>
    </w:p>
    <w:p>
      <w:r/>
    </w:p>
    <w:p>
      <w:r>
        <w:t xml:space="preserve">人民币 11.62 元。 </w:t>
      </w:r>
    </w:p>
    <w:p>
      <w:r/>
    </w:p>
    <w:p>
      <w:r>
        <w:t xml:space="preserve">转股时间：2018 年 5 月 30 日至 2023 年 11 月 23 日。 </w:t>
      </w:r>
    </w:p>
    <w:p>
      <w:r/>
    </w:p>
    <w:p>
      <w:r>
        <w:t>（2）根据《广东生益科技股份有限公司公开发行可转换公司债券募集说明书》的约定，公司变更</w:t>
      </w:r>
    </w:p>
    <w:p>
      <w:r/>
    </w:p>
    <w:p>
      <w:r>
        <w:t xml:space="preserve">可转换公司债券募集资金投资项目触发可转债回售条款。 </w:t>
      </w:r>
    </w:p>
    <w:p>
      <w:r/>
    </w:p>
    <w:p>
      <w:r>
        <w:t xml:space="preserve">回售价格：100.20 元/张（含当期利息） </w:t>
      </w:r>
    </w:p>
    <w:p>
      <w:r/>
    </w:p>
    <w:p>
      <w:r>
        <w:t xml:space="preserve">回售期：2018 年 7 月 25 日至 2018 年 7 月 31 日 </w:t>
      </w:r>
    </w:p>
    <w:p>
      <w:r/>
    </w:p>
    <w:p>
      <w:r>
        <w:t xml:space="preserve">回售资金发放日：2018 年 8 月 3 日 </w:t>
      </w:r>
    </w:p>
    <w:p>
      <w:r/>
    </w:p>
    <w:p>
      <w:r>
        <w:t>转股及回售情况：2018 年 5 月 30 日至 2018 年 12 月 31 日期间，累计共有 96,000.00 元“生益转</w:t>
      </w:r>
    </w:p>
    <w:p>
      <w:r>
        <w:t>债”转换成公司股票、转股数为 8,257 股；累计回售“生益转债”31,000.00 元。截至 2018 年 12</w:t>
      </w:r>
    </w:p>
    <w:p>
      <w:r>
        <w:t xml:space="preserve">月 31 日，尚未转股的可转债金额为 1,799,873,000.00 元，占可转债发行总量的 99.992944%。 </w:t>
      </w:r>
    </w:p>
    <w:p>
      <w:r/>
    </w:p>
    <w:p>
      <w:r>
        <w:t xml:space="preserve">(4). 划分为金融负债的其他金融工具说明 </w:t>
      </w:r>
    </w:p>
    <w:p>
      <w:r/>
    </w:p>
    <w:p>
      <w:r>
        <w:t xml:space="preserve">期末发行在外的优先股、永续债等其他金融工具基本情况 </w:t>
      </w:r>
    </w:p>
    <w:p>
      <w:r>
        <w:t xml:space="preserve">√适用 □不适用  </w:t>
      </w:r>
    </w:p>
    <w:p>
      <w:r>
        <w:t>公司发行债券面值总额 1,800,000,000.00 元，支付发行费（含税）28,689,000.00 元，根据同类</w:t>
      </w:r>
    </w:p>
    <w:p>
      <w:r>
        <w:t>债券但没有转股权的债券的市场利率为实际利率计算应付债券负债的现值计入应付债券，权益现</w:t>
      </w:r>
    </w:p>
    <w:p>
      <w:r>
        <w:t xml:space="preserve">值部分计入其他权益工具，发行费用在债券的负债现值和权益现值之间进行分摊。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——应付债券说明：根据公司 2016 年第一次股东大会决议，并经中国证券监督管理委员会于 2017</w:t>
      </w:r>
    </w:p>
    <w:p>
      <w:r/>
    </w:p>
    <w:p>
      <w:r>
        <w:t>年 11 月 22 日出具的“证监许可[2017]1682 号”《关于核准广东生益科技股份有限公司公开发行</w:t>
      </w:r>
    </w:p>
    <w:p>
      <w:r/>
    </w:p>
    <w:p>
      <w:r>
        <w:t>可转换公司债券的批复》核准，公司于 2017 年 11 月 24 日公开发行 1,800 万张可转换公司债券，</w:t>
      </w:r>
    </w:p>
    <w:p>
      <w:r/>
    </w:p>
    <w:p>
      <w:r>
        <w:t xml:space="preserve">按面值发行，发行总额 180,000 万元。 </w:t>
      </w:r>
    </w:p>
    <w:p>
      <w:r/>
    </w:p>
    <w:p>
      <w:r>
        <w:t xml:space="preserve">146 / 203 </w:t>
      </w:r>
    </w:p>
    <w:p>
      <w:r/>
    </w:p>
    <w:p>
      <w:r>
        <w:t xml:space="preserve"> </w:t>
      </w:r>
    </w:p>
    <w:p>
      <w:r>
        <w:t xml:space="preserve"> </w:t>
      </w:r>
    </w:p>
    <w:p>
      <w:r>
        <w:t xml:space="preserve"> </w:t>
      </w:r>
    </w:p>
    <w:p>
      <w:r>
        <w:t xml:space="preserve"> </w:t>
      </w:r>
    </w:p>
    <w:p>
      <w:r>
        <w:t xml:space="preserve"> </w:t>
      </w:r>
    </w:p>
    <w:p>
      <w:r>
        <w:t xml:space="preserve">2018 年年度报告 </w:t>
      </w:r>
    </w:p>
    <w:p>
      <w:r/>
    </w:p>
    <w:p>
      <w:r>
        <w:t>本次发行可转换公司债券募集资金总额 180,000 万元，均以人民币形式缴入，扣除承销费、保荐</w:t>
      </w:r>
    </w:p>
    <w:p>
      <w:r/>
    </w:p>
    <w:p>
      <w:r>
        <w:t>费及其他发行费用 2,706.51 万元，净筹得人民币 177,293.49 万元，本次募集资金均存放于董事</w:t>
      </w:r>
    </w:p>
    <w:p>
      <w:r/>
    </w:p>
    <w:p>
      <w:r>
        <w:t>会指定的募集资金专项账户中，用于以下项目：①广东生益科技股份有限公司研发办公大楼建设</w:t>
      </w:r>
    </w:p>
    <w:p>
      <w:r/>
    </w:p>
    <w:p>
      <w:r>
        <w:t>项目和年产 1,700 万平方米覆铜板及 2,200 万米商品粘结片建设项目（2018 年 5 月 28 日召开的</w:t>
      </w:r>
    </w:p>
    <w:p>
      <w:r/>
    </w:p>
    <w:p>
      <w:r>
        <w:t>生益转债 2018 年第一次债券持有人会议及 2018 年 7 月 17 日召开的生益科技 2018 年第一次临时</w:t>
      </w:r>
    </w:p>
    <w:p>
      <w:r/>
    </w:p>
    <w:p>
      <w:r>
        <w:t>股东大会审议通过《关于变更可转换公司债券部分募投项目的议案》，同意将原“年产 1,700 万</w:t>
      </w:r>
    </w:p>
    <w:p>
      <w:r/>
    </w:p>
    <w:p>
      <w:r>
        <w:t>平方米覆铜板及 2,200 万米商品粘结片建设项目”变更为子公司江西生益科技有限公司“年产</w:t>
      </w:r>
    </w:p>
    <w:p>
      <w:r/>
    </w:p>
    <w:p>
      <w:r>
        <w:t>3,000 万平方米覆铜板项目”）；②子公司陕西生益科技有限公司高导热与高密度印制线路板用</w:t>
      </w:r>
    </w:p>
    <w:p>
      <w:r/>
    </w:p>
    <w:p>
      <w:r>
        <w:t xml:space="preserve">覆铜板产业化项目（二期）。 </w:t>
      </w:r>
    </w:p>
    <w:p>
      <w:r>
        <w:t>本次发行的可转债信用评级为 AA+，债券发行期限为 6 年，即 2017 年 11 月 24 日至 2023 年 11 月</w:t>
      </w:r>
    </w:p>
    <w:p>
      <w:r>
        <w:t>23 日。票面利率：第一年为 0.3%、第二年为 0.5%、第三年为 1.0%、第四年为 1.3%、第五年为 1.5%、</w:t>
      </w:r>
    </w:p>
    <w:p>
      <w:r>
        <w:t>第六年为 1.8%。本次发行的可转换公司债券采用每年付息一次的付息方式，到期归还本金和最后</w:t>
      </w:r>
    </w:p>
    <w:p>
      <w:r>
        <w:t>一年利息。计息起始日为可转换公司债券发行首日。每年的付息日为本次发行的可转换公司债券</w:t>
      </w:r>
    </w:p>
    <w:p>
      <w:r>
        <w:t>发行首日起每满一年的当日。在可转债到期日之后的 5 个工作日内，公司将偿付所有到期未转股</w:t>
      </w:r>
    </w:p>
    <w:p>
      <w:r>
        <w:t xml:space="preserve">的可转债本金和最后一年利息。 </w:t>
      </w:r>
    </w:p>
    <w:p>
      <w:r/>
    </w:p>
    <w:p>
      <w:r>
        <w:t xml:space="preserve">39、 长期应付款 </w:t>
      </w:r>
    </w:p>
    <w:p>
      <w:r/>
    </w:p>
    <w:p>
      <w:r>
        <w:t xml:space="preserve">总表情况 </w:t>
      </w:r>
    </w:p>
    <w:p>
      <w:r/>
    </w:p>
    <w:p>
      <w:r>
        <w:t xml:space="preserve">(1). 分类列示 </w:t>
      </w:r>
    </w:p>
    <w:p>
      <w:r/>
    </w:p>
    <w:p>
      <w:r>
        <w:t xml:space="preserve">□适用 √不适用  </w:t>
      </w:r>
    </w:p>
    <w:p>
      <w:r>
        <w:t xml:space="preserve">其他说明： </w:t>
      </w:r>
    </w:p>
    <w:p>
      <w:r>
        <w:t xml:space="preserve">□适用 √不适用  </w:t>
      </w:r>
    </w:p>
    <w:p>
      <w:r/>
    </w:p>
    <w:p>
      <w:r>
        <w:t xml:space="preserve">长期应付款 </w:t>
      </w:r>
    </w:p>
    <w:p>
      <w:r/>
    </w:p>
    <w:p>
      <w:r>
        <w:t xml:space="preserve">(1). 按款项性质列示长期应付款 </w:t>
      </w:r>
    </w:p>
    <w:p>
      <w:r/>
    </w:p>
    <w:p>
      <w:r>
        <w:t xml:space="preserve">□适用 √不适用  </w:t>
      </w:r>
    </w:p>
    <w:p>
      <w:r/>
    </w:p>
    <w:p>
      <w:r>
        <w:t xml:space="preserve">专项应付款 </w:t>
      </w:r>
    </w:p>
    <w:p>
      <w:r/>
    </w:p>
    <w:p>
      <w:r>
        <w:t xml:space="preserve">(1). 按款项性质列示专项应付款 </w:t>
      </w:r>
    </w:p>
    <w:p>
      <w:r/>
    </w:p>
    <w:p>
      <w:r>
        <w:t xml:space="preserve">□适用 √不适用  </w:t>
      </w:r>
    </w:p>
    <w:p>
      <w:r/>
    </w:p>
    <w:p>
      <w:r>
        <w:t xml:space="preserve">40、 长期应付职工薪酬 </w:t>
      </w:r>
    </w:p>
    <w:p>
      <w:r/>
    </w:p>
    <w:p>
      <w:r>
        <w:t xml:space="preserve">□适用 √不适用  </w:t>
      </w:r>
    </w:p>
    <w:p>
      <w:r/>
    </w:p>
    <w:p>
      <w:r>
        <w:t xml:space="preserve">41、 预计负债 </w:t>
      </w:r>
    </w:p>
    <w:p>
      <w:r/>
    </w:p>
    <w:p>
      <w:r>
        <w:t xml:space="preserve">□适用 √不适用  </w:t>
      </w:r>
    </w:p>
    <w:p>
      <w:r/>
    </w:p>
    <w:p>
      <w:r>
        <w:t xml:space="preserve">147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42、 递延收益 </w:t>
      </w:r>
    </w:p>
    <w:p>
      <w:r/>
    </w:p>
    <w:p>
      <w:r>
        <w:t xml:space="preserve">递延收益情况 </w:t>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形成原因 </w:t>
      </w:r>
    </w:p>
    <w:p>
      <w:r/>
    </w:p>
    <w:p>
      <w:r>
        <w:t xml:space="preserve">政府补助 </w:t>
      </w:r>
    </w:p>
    <w:p>
      <w:r/>
    </w:p>
    <w:p>
      <w:r>
        <w:t xml:space="preserve">73,718,300.14 113,344,024.23 12,569,779.21 174,492,545.16 </w:t>
      </w:r>
    </w:p>
    <w:p>
      <w:r/>
    </w:p>
    <w:p>
      <w:r>
        <w:t xml:space="preserve">合计 </w:t>
      </w:r>
    </w:p>
    <w:p>
      <w:r/>
    </w:p>
    <w:p>
      <w:r>
        <w:t xml:space="preserve">73,718,300.14 113,344,024.23 12,569,779.21 174,492,545.16 </w:t>
      </w:r>
    </w:p>
    <w:p>
      <w:r/>
    </w:p>
    <w:p>
      <w:r>
        <w:t xml:space="preserve">/ </w:t>
      </w:r>
    </w:p>
    <w:p>
      <w:r/>
    </w:p>
    <w:p>
      <w:r>
        <w:t xml:space="preserve">/ </w:t>
      </w:r>
    </w:p>
    <w:p>
      <w:r/>
    </w:p>
    <w:p>
      <w:r>
        <w:t xml:space="preserve">单位：元  币种：人民币 </w:t>
      </w:r>
    </w:p>
    <w:p>
      <w:r/>
    </w:p>
    <w:p>
      <w:r>
        <w:t xml:space="preserve">148 / 203 </w:t>
      </w:r>
    </w:p>
    <w:p>
      <w:r/>
    </w:p>
    <w:p>
      <w:r>
        <w:t xml:space="preserve"> </w:t>
      </w:r>
    </w:p>
    <w:p>
      <w:r>
        <w:t xml:space="preserve"> </w:t>
      </w:r>
    </w:p>
    <w:p>
      <w:r>
        <w:t xml:space="preserve"> </w:t>
      </w:r>
    </w:p>
    <w:p>
      <w:r>
        <w:t xml:space="preserve">涉及政府补助的项目： </w:t>
      </w:r>
    </w:p>
    <w:p>
      <w:r/>
    </w:p>
    <w:p>
      <w:r>
        <w:t xml:space="preserve">√适用 □不适用  </w:t>
      </w:r>
    </w:p>
    <w:p>
      <w:r/>
    </w:p>
    <w:p>
      <w:r>
        <w:t xml:space="preserve">2018 年年度报告 </w:t>
      </w:r>
    </w:p>
    <w:p>
      <w:r/>
    </w:p>
    <w:p>
      <w:r>
        <w:t xml:space="preserve">负债项目 </w:t>
      </w:r>
    </w:p>
    <w:p>
      <w:r/>
    </w:p>
    <w:p>
      <w:r>
        <w:t xml:space="preserve">期初余额 </w:t>
      </w:r>
    </w:p>
    <w:p>
      <w:r/>
    </w:p>
    <w:p>
      <w:r>
        <w:t>本期新增补助金</w:t>
      </w:r>
    </w:p>
    <w:p>
      <w:r>
        <w:t xml:space="preserve">额 </w:t>
      </w:r>
    </w:p>
    <w:p>
      <w:r/>
    </w:p>
    <w:p>
      <w:r>
        <w:t>本期计入营业</w:t>
      </w:r>
    </w:p>
    <w:p>
      <w:r>
        <w:t xml:space="preserve">外收入金额 </w:t>
      </w:r>
    </w:p>
    <w:p>
      <w:r/>
    </w:p>
    <w:p>
      <w:r>
        <w:t>本期计入其他</w:t>
      </w:r>
    </w:p>
    <w:p>
      <w:r>
        <w:t xml:space="preserve">收益金额 </w:t>
      </w:r>
    </w:p>
    <w:p>
      <w:r/>
    </w:p>
    <w:p>
      <w:r>
        <w:t xml:space="preserve">其他变动 </w:t>
      </w:r>
    </w:p>
    <w:p>
      <w:r/>
    </w:p>
    <w:p>
      <w:r>
        <w:t xml:space="preserve">期末余额 </w:t>
      </w:r>
    </w:p>
    <w:p>
      <w:r/>
    </w:p>
    <w:p>
      <w:r>
        <w:t>与资产相关/与收</w:t>
      </w:r>
    </w:p>
    <w:p>
      <w:r>
        <w:t xml:space="preserve">益相关 </w:t>
      </w:r>
    </w:p>
    <w:p>
      <w:r/>
    </w:p>
    <w:p>
      <w:r>
        <w:t xml:space="preserve">单位：元  币种：人民币 </w:t>
      </w:r>
    </w:p>
    <w:p>
      <w:r/>
    </w:p>
    <w:p>
      <w:r>
        <w:t xml:space="preserve">高性能挠性覆铜板的产业化项目 </w:t>
      </w:r>
    </w:p>
    <w:p>
      <w:r/>
    </w:p>
    <w:p>
      <w:r>
        <w:t>高效散热封装基板用覆铜板的关键技术研发与</w:t>
      </w:r>
    </w:p>
    <w:p>
      <w:r>
        <w:t xml:space="preserve">产业化 </w:t>
      </w:r>
    </w:p>
    <w:p>
      <w:r/>
    </w:p>
    <w:p>
      <w:r>
        <w:t xml:space="preserve">10,100,000.01 </w:t>
      </w:r>
    </w:p>
    <w:p>
      <w:r/>
    </w:p>
    <w:p>
      <w:r>
        <w:t xml:space="preserve">6,000,000.00 </w:t>
      </w:r>
    </w:p>
    <w:p>
      <w:r/>
    </w:p>
    <w:p>
      <w:r>
        <w:t xml:space="preserve">应用于物联网的新型基板材料的研究开发 </w:t>
      </w:r>
    </w:p>
    <w:p>
      <w:r/>
    </w:p>
    <w:p>
      <w:r>
        <w:t xml:space="preserve">8,500,000.02 </w:t>
      </w:r>
    </w:p>
    <w:p>
      <w:r/>
    </w:p>
    <w:p>
      <w:r>
        <w:t xml:space="preserve">国家电子电路基材工程技术开发 </w:t>
      </w:r>
    </w:p>
    <w:p>
      <w:r/>
    </w:p>
    <w:p>
      <w:r>
        <w:t xml:space="preserve">500,000.00 </w:t>
      </w:r>
    </w:p>
    <w:p>
      <w:r/>
    </w:p>
    <w:p>
      <w:r>
        <w:t xml:space="preserve">3G 通讯基站设备用高频 PCB 基板材料研发应用 </w:t>
      </w:r>
    </w:p>
    <w:p>
      <w:r/>
    </w:p>
    <w:p>
      <w:r>
        <w:t xml:space="preserve">900,000.00 </w:t>
      </w:r>
    </w:p>
    <w:p>
      <w:r/>
    </w:p>
    <w:p>
      <w:r>
        <w:t>东莞市通讯用高端印制电路板工程技术研究开</w:t>
      </w:r>
    </w:p>
    <w:p>
      <w:r>
        <w:t xml:space="preserve">发中心 </w:t>
      </w:r>
    </w:p>
    <w:p>
      <w:r/>
    </w:p>
    <w:p>
      <w:r>
        <w:t>脉冲电镀改造对高厚径比印制电路板深镀能力</w:t>
      </w:r>
    </w:p>
    <w:p>
      <w:r>
        <w:t xml:space="preserve">的提升技术改造项目 </w:t>
      </w:r>
    </w:p>
    <w:p>
      <w:r/>
    </w:p>
    <w:p>
      <w:r>
        <w:t xml:space="preserve">324,470.39 </w:t>
      </w:r>
    </w:p>
    <w:p>
      <w:r/>
    </w:p>
    <w:p>
      <w:r>
        <w:t xml:space="preserve">768,206.11 </w:t>
      </w:r>
    </w:p>
    <w:p>
      <w:r/>
    </w:p>
    <w:p>
      <w:r>
        <w:t xml:space="preserve">常熟项目投资专项资金 </w:t>
      </w:r>
    </w:p>
    <w:p>
      <w:r/>
    </w:p>
    <w:p>
      <w:r>
        <w:t xml:space="preserve">17,251,456.94 </w:t>
      </w:r>
    </w:p>
    <w:p>
      <w:r/>
    </w:p>
    <w:p>
      <w:r>
        <w:t>2015 年工业转型升级强基工程项目（电子电路</w:t>
      </w:r>
    </w:p>
    <w:p>
      <w:r>
        <w:t xml:space="preserve">用高频微波及高密度封装覆铜板的产业化） </w:t>
      </w:r>
    </w:p>
    <w:p>
      <w:r/>
    </w:p>
    <w:p>
      <w:r>
        <w:t xml:space="preserve">24,814,166.67 </w:t>
      </w:r>
    </w:p>
    <w:p>
      <w:r/>
    </w:p>
    <w:p>
      <w:r>
        <w:t xml:space="preserve">22,930,000.00 </w:t>
      </w:r>
    </w:p>
    <w:p>
      <w:r/>
    </w:p>
    <w:p>
      <w:r>
        <w:t xml:space="preserve">高密度封装用覆铜板研发试验平台建设 </w:t>
      </w:r>
    </w:p>
    <w:p>
      <w:r/>
    </w:p>
    <w:p>
      <w:r>
        <w:t xml:space="preserve">4,000,000.00 </w:t>
      </w:r>
    </w:p>
    <w:p>
      <w:r/>
    </w:p>
    <w:p>
      <w:r>
        <w:t xml:space="preserve">高频特种覆铜板项目产业扶持金 </w:t>
      </w:r>
    </w:p>
    <w:p>
      <w:r/>
    </w:p>
    <w:p>
      <w:r>
        <w:t xml:space="preserve">九江经济开发区扶持入园企业发展专项基金 </w:t>
      </w:r>
    </w:p>
    <w:p>
      <w:r/>
    </w:p>
    <w:p>
      <w:r>
        <w:t>高导热与高密度印制路线板用覆铜板产业化项</w:t>
      </w:r>
    </w:p>
    <w:p>
      <w:r>
        <w:t xml:space="preserve">目 </w:t>
      </w:r>
    </w:p>
    <w:p>
      <w:r/>
    </w:p>
    <w:p>
      <w:r>
        <w:t xml:space="preserve">数字化车间建设项目 </w:t>
      </w:r>
    </w:p>
    <w:p>
      <w:r/>
    </w:p>
    <w:p>
      <w:r>
        <w:t xml:space="preserve">15,875,500.00 </w:t>
      </w:r>
    </w:p>
    <w:p>
      <w:r/>
    </w:p>
    <w:p>
      <w:r>
        <w:t xml:space="preserve">70,538,524.23 </w:t>
      </w:r>
    </w:p>
    <w:p>
      <w:r/>
    </w:p>
    <w:p>
      <w:r>
        <w:t xml:space="preserve">3,600,000.00 </w:t>
      </w:r>
    </w:p>
    <w:p>
      <w:r/>
    </w:p>
    <w:p>
      <w:r>
        <w:t xml:space="preserve">400,000.00 </w:t>
      </w:r>
    </w:p>
    <w:p>
      <w:r/>
    </w:p>
    <w:p>
      <w:r>
        <w:t xml:space="preserve">1,683,333.32 </w:t>
      </w:r>
    </w:p>
    <w:p>
      <w:r/>
    </w:p>
    <w:p>
      <w:r>
        <w:t xml:space="preserve">750,000.00 </w:t>
      </w:r>
    </w:p>
    <w:p>
      <w:r/>
    </w:p>
    <w:p>
      <w:r>
        <w:t xml:space="preserve">1,416,666.64 </w:t>
      </w:r>
    </w:p>
    <w:p>
      <w:r/>
    </w:p>
    <w:p>
      <w:r>
        <w:t xml:space="preserve">500,000.00 </w:t>
      </w:r>
    </w:p>
    <w:p>
      <w:r/>
    </w:p>
    <w:p>
      <w:r>
        <w:t xml:space="preserve">150,000.00 </w:t>
      </w:r>
    </w:p>
    <w:p>
      <w:r/>
    </w:p>
    <w:p>
      <w:r>
        <w:t xml:space="preserve">109,993.01 </w:t>
      </w:r>
    </w:p>
    <w:p>
      <w:r/>
    </w:p>
    <w:p>
      <w:r>
        <w:t xml:space="preserve">8,416,666.69 与资产相关 </w:t>
      </w:r>
    </w:p>
    <w:p>
      <w:r/>
    </w:p>
    <w:p>
      <w:r>
        <w:t xml:space="preserve">5,250,000.00 与资产相关 </w:t>
      </w:r>
    </w:p>
    <w:p>
      <w:r/>
    </w:p>
    <w:p>
      <w:r>
        <w:t xml:space="preserve">7,083,333.38 与资产相关 </w:t>
      </w:r>
    </w:p>
    <w:p>
      <w:r/>
    </w:p>
    <w:p>
      <w:r>
        <w:t xml:space="preserve">- 与资产相关 </w:t>
      </w:r>
    </w:p>
    <w:p>
      <w:r/>
    </w:p>
    <w:p>
      <w:r>
        <w:t xml:space="preserve">750,000.00 与资产相关 </w:t>
      </w:r>
    </w:p>
    <w:p>
      <w:r/>
    </w:p>
    <w:p>
      <w:r>
        <w:t xml:space="preserve">214,477.38 与资产相关 </w:t>
      </w:r>
    </w:p>
    <w:p>
      <w:r/>
    </w:p>
    <w:p>
      <w:r>
        <w:t xml:space="preserve">89,250.28 </w:t>
      </w:r>
    </w:p>
    <w:p>
      <w:r/>
    </w:p>
    <w:p>
      <w:r>
        <w:t xml:space="preserve">678,955.83 与资产相关 </w:t>
      </w:r>
    </w:p>
    <w:p>
      <w:r/>
    </w:p>
    <w:p>
      <w:r>
        <w:t xml:space="preserve">365,110.20 </w:t>
      </w:r>
    </w:p>
    <w:p>
      <w:r/>
    </w:p>
    <w:p>
      <w:r>
        <w:t xml:space="preserve">6,077,499.99 </w:t>
      </w:r>
    </w:p>
    <w:p>
      <w:r/>
    </w:p>
    <w:p>
      <w:r>
        <w:t xml:space="preserve">500,000.00 </w:t>
      </w:r>
    </w:p>
    <w:p>
      <w:r/>
    </w:p>
    <w:p>
      <w:r>
        <w:t xml:space="preserve">367,925.77 </w:t>
      </w:r>
    </w:p>
    <w:p>
      <w:r/>
    </w:p>
    <w:p>
      <w:r>
        <w:t xml:space="preserve">16,886,346.74 与资产相关 </w:t>
      </w:r>
    </w:p>
    <w:p>
      <w:r/>
    </w:p>
    <w:p>
      <w:r>
        <w:t xml:space="preserve">41,666,666.68 与资产相关 </w:t>
      </w:r>
    </w:p>
    <w:p>
      <w:r/>
    </w:p>
    <w:p>
      <w:r>
        <w:t xml:space="preserve">3,500,000.00 与资产相关 </w:t>
      </w:r>
    </w:p>
    <w:p>
      <w:r/>
    </w:p>
    <w:p>
      <w:r>
        <w:t xml:space="preserve">15,507,574.23 与资产相关 </w:t>
      </w:r>
    </w:p>
    <w:p>
      <w:r/>
    </w:p>
    <w:p>
      <w:r>
        <w:t xml:space="preserve">70,538,524.23 与资产相关 </w:t>
      </w:r>
    </w:p>
    <w:p>
      <w:r/>
    </w:p>
    <w:p>
      <w:r>
        <w:t xml:space="preserve">3,600,000.00 与资产相关 </w:t>
      </w:r>
    </w:p>
    <w:p>
      <w:r/>
    </w:p>
    <w:p>
      <w:r>
        <w:t xml:space="preserve">400,000.00 与资产相关 </w:t>
      </w:r>
    </w:p>
    <w:p>
      <w:r/>
    </w:p>
    <w:p>
      <w:r>
        <w:t xml:space="preserve">其他 </w:t>
      </w:r>
    </w:p>
    <w:p>
      <w:r/>
    </w:p>
    <w:p>
      <w:r>
        <w:t xml:space="preserve">合计 </w:t>
      </w:r>
    </w:p>
    <w:p>
      <w:r/>
    </w:p>
    <w:p>
      <w:r>
        <w:t xml:space="preserve">560,000.00 </w:t>
      </w:r>
    </w:p>
    <w:p>
      <w:r/>
    </w:p>
    <w:p>
      <w:r>
        <w:t xml:space="preserve">532,160.00 27,840.00 </w:t>
      </w:r>
    </w:p>
    <w:p>
      <w:r/>
    </w:p>
    <w:p>
      <w:r>
        <w:t xml:space="preserve"> 与资产/收益相关 </w:t>
      </w:r>
    </w:p>
    <w:p>
      <w:r/>
    </w:p>
    <w:p>
      <w:r>
        <w:t xml:space="preserve">73,718,300.14 113,344,024.23 </w:t>
      </w:r>
    </w:p>
    <w:p>
      <w:r/>
    </w:p>
    <w:p>
      <w:r>
        <w:t xml:space="preserve"> 12,541,939.21 27,840.00 174,492,545.16  </w:t>
      </w:r>
    </w:p>
    <w:p>
      <w:r/>
    </w:p>
    <w:p>
      <w:r>
        <w:t xml:space="preserve">149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p>
    <w:p>
      <w:r>
        <w:t xml:space="preserve">□适用 √不适用  </w:t>
      </w:r>
    </w:p>
    <w:p>
      <w:r/>
    </w:p>
    <w:p>
      <w:r>
        <w:t xml:space="preserve">43、 其他非流动负债 </w:t>
      </w:r>
    </w:p>
    <w:p>
      <w:r/>
    </w:p>
    <w:p>
      <w:r>
        <w:t xml:space="preserve">□适用 √不适用  </w:t>
      </w:r>
    </w:p>
    <w:p>
      <w:r/>
    </w:p>
    <w:p>
      <w:r>
        <w:t xml:space="preserve">44、 股本 </w:t>
      </w:r>
    </w:p>
    <w:p>
      <w:r/>
    </w:p>
    <w:p>
      <w:r>
        <w:t xml:space="preserve">√适用 □不适用  </w:t>
      </w:r>
    </w:p>
    <w:p>
      <w:r/>
    </w:p>
    <w:p>
      <w:r>
        <w:t xml:space="preserve">本次变动增减（+、一） </w:t>
      </w:r>
    </w:p>
    <w:p>
      <w:r/>
    </w:p>
    <w:p>
      <w:r>
        <w:t xml:space="preserve">单位：元  币种：人民币 </w:t>
      </w:r>
    </w:p>
    <w:p>
      <w:r/>
    </w:p>
    <w:p>
      <w:r>
        <w:t xml:space="preserve">期初余额 </w:t>
      </w:r>
    </w:p>
    <w:p>
      <w:r/>
    </w:p>
    <w:p>
      <w:r>
        <w:t xml:space="preserve">发行 </w:t>
      </w:r>
    </w:p>
    <w:p>
      <w:r>
        <w:t xml:space="preserve">新股 </w:t>
      </w:r>
    </w:p>
    <w:p>
      <w:r/>
    </w:p>
    <w:p>
      <w:r>
        <w:t>送</w:t>
      </w:r>
    </w:p>
    <w:p>
      <w:r>
        <w:t xml:space="preserve">股 </w:t>
      </w:r>
    </w:p>
    <w:p>
      <w:r/>
    </w:p>
    <w:p>
      <w:r>
        <w:t xml:space="preserve">公积金 </w:t>
      </w:r>
    </w:p>
    <w:p>
      <w:r>
        <w:t xml:space="preserve">转股 </w:t>
      </w:r>
    </w:p>
    <w:p>
      <w:r/>
    </w:p>
    <w:p>
      <w:r>
        <w:t>其</w:t>
      </w:r>
    </w:p>
    <w:p>
      <w:r>
        <w:t xml:space="preserve">他 </w:t>
      </w:r>
    </w:p>
    <w:p>
      <w:r/>
    </w:p>
    <w:p>
      <w:r>
        <w:t xml:space="preserve">小计 </w:t>
      </w:r>
    </w:p>
    <w:p>
      <w:r/>
    </w:p>
    <w:p>
      <w:r>
        <w:t xml:space="preserve">期末余额 </w:t>
      </w:r>
    </w:p>
    <w:p>
      <w:r/>
    </w:p>
    <w:p>
      <w:r>
        <w:t xml:space="preserve">1,457,499,740.00 2,981,886.00 </w:t>
      </w:r>
    </w:p>
    <w:p>
      <w:r/>
    </w:p>
    <w:p>
      <w:r>
        <w:t xml:space="preserve"> 657,009,284.00 </w:t>
      </w:r>
    </w:p>
    <w:p>
      <w:r/>
    </w:p>
    <w:p>
      <w:r>
        <w:t xml:space="preserve">659,991,170.00 2,117,490,910.00 </w:t>
      </w:r>
    </w:p>
    <w:p>
      <w:r/>
    </w:p>
    <w:p>
      <w:r>
        <w:t>股份</w:t>
      </w:r>
    </w:p>
    <w:p>
      <w:r>
        <w:t xml:space="preserve">总数 </w:t>
      </w:r>
    </w:p>
    <w:p>
      <w:r/>
    </w:p>
    <w:p>
      <w:r>
        <w:t xml:space="preserve">其他说明： </w:t>
      </w:r>
    </w:p>
    <w:p>
      <w:r/>
    </w:p>
    <w:p>
      <w:r>
        <w:t>——公司本期发行新股系股权激励对象行权及“生益转债”转股所致，详见附注 “七、38 应付</w:t>
      </w:r>
    </w:p>
    <w:p>
      <w:r>
        <w:t xml:space="preserve">债券及十三、股份支付”。 </w:t>
      </w:r>
    </w:p>
    <w:p>
      <w:r/>
    </w:p>
    <w:p>
      <w:r>
        <w:t xml:space="preserve">45、 其他权益工具 </w:t>
      </w:r>
    </w:p>
    <w:p>
      <w:r/>
    </w:p>
    <w:p>
      <w:r>
        <w:t xml:space="preserve">(1). 期末发行在外的优先股、永续债等其他金融工具基本情况 </w:t>
      </w:r>
    </w:p>
    <w:p>
      <w:r/>
    </w:p>
    <w:p>
      <w:r>
        <w:t xml:space="preserve">□适用 √不适用  </w:t>
      </w:r>
    </w:p>
    <w:p>
      <w:r/>
    </w:p>
    <w:p>
      <w:r>
        <w:t xml:space="preserve">(2). 期末发行在外的优先股、永续债等金融工具变动情况表 </w:t>
      </w:r>
    </w:p>
    <w:p>
      <w:r/>
    </w:p>
    <w:p>
      <w:r>
        <w:t xml:space="preserve">√适用 □不适用  </w:t>
      </w:r>
    </w:p>
    <w:p>
      <w:r/>
    </w:p>
    <w:p>
      <w:r>
        <w:t>发行在外</w:t>
      </w:r>
    </w:p>
    <w:p>
      <w:r>
        <w:t>的金融工</w:t>
      </w:r>
    </w:p>
    <w:p>
      <w:r>
        <w:t xml:space="preserve">具 </w:t>
      </w:r>
    </w:p>
    <w:p>
      <w:r/>
    </w:p>
    <w:p>
      <w:r>
        <w:t xml:space="preserve">期初 </w:t>
      </w:r>
    </w:p>
    <w:p>
      <w:r/>
    </w:p>
    <w:p>
      <w:r>
        <w:t xml:space="preserve">数量 </w:t>
      </w:r>
    </w:p>
    <w:p>
      <w:r/>
    </w:p>
    <w:p>
      <w:r>
        <w:t xml:space="preserve">账面价值 </w:t>
      </w:r>
    </w:p>
    <w:p>
      <w:r/>
    </w:p>
    <w:p>
      <w:r>
        <w:t xml:space="preserve">本期增加 </w:t>
      </w:r>
    </w:p>
    <w:p>
      <w:r/>
    </w:p>
    <w:p>
      <w:r>
        <w:t>数</w:t>
      </w:r>
    </w:p>
    <w:p>
      <w:r>
        <w:t xml:space="preserve">量 </w:t>
      </w:r>
    </w:p>
    <w:p>
      <w:r/>
    </w:p>
    <w:p>
      <w:r>
        <w:t>账面</w:t>
      </w:r>
    </w:p>
    <w:p>
      <w:r>
        <w:t xml:space="preserve">价值 </w:t>
      </w:r>
    </w:p>
    <w:p>
      <w:r/>
    </w:p>
    <w:p>
      <w:r>
        <w:t xml:space="preserve">本期减少 </w:t>
      </w:r>
    </w:p>
    <w:p>
      <w:r/>
    </w:p>
    <w:p>
      <w:r>
        <w:t xml:space="preserve">期末 </w:t>
      </w:r>
    </w:p>
    <w:p>
      <w:r/>
    </w:p>
    <w:p>
      <w:r>
        <w:t xml:space="preserve">数量 账面价值 </w:t>
      </w:r>
    </w:p>
    <w:p>
      <w:r/>
    </w:p>
    <w:p>
      <w:r>
        <w:t xml:space="preserve">数量 </w:t>
      </w:r>
    </w:p>
    <w:p>
      <w:r/>
    </w:p>
    <w:p>
      <w:r>
        <w:t xml:space="preserve">账面价值 </w:t>
      </w:r>
    </w:p>
    <w:p>
      <w:r/>
    </w:p>
    <w:p>
      <w:r>
        <w:t xml:space="preserve">生益转债 18,000,000.00 294,401,283.70 </w:t>
      </w:r>
    </w:p>
    <w:p>
      <w:r/>
    </w:p>
    <w:p>
      <w:r>
        <w:t xml:space="preserve"> 1,270.00 20,771.64 17,998,730.00 294,380,512.06 </w:t>
      </w:r>
    </w:p>
    <w:p>
      <w:r/>
    </w:p>
    <w:p>
      <w:r>
        <w:t xml:space="preserve">合计 </w:t>
      </w:r>
    </w:p>
    <w:p>
      <w:r/>
    </w:p>
    <w:p>
      <w:r>
        <w:t xml:space="preserve">18,000,000.00 294,401,283.70 </w:t>
      </w:r>
    </w:p>
    <w:p>
      <w:r/>
    </w:p>
    <w:p>
      <w:r>
        <w:t xml:space="preserve"> 1,270.00 20,771.64 17,998,730.00 294,380,512.06 </w:t>
      </w:r>
    </w:p>
    <w:p>
      <w:r/>
    </w:p>
    <w:p>
      <w:r>
        <w:t xml:space="preserve">其他权益工具本期增减变动情况、变动原因说明，以及相关会计处理的依据： </w:t>
      </w:r>
    </w:p>
    <w:p>
      <w:r>
        <w:t xml:space="preserve">√适用 □不适用  </w:t>
      </w:r>
    </w:p>
    <w:p>
      <w:r>
        <w:t xml:space="preserve">详见附注“七、38 应付债券”。 </w:t>
      </w:r>
    </w:p>
    <w:p>
      <w:r/>
    </w:p>
    <w:p>
      <w:r>
        <w:t xml:space="preserve">其他说明: </w:t>
      </w:r>
    </w:p>
    <w:p>
      <w:r>
        <w:t xml:space="preserve">□适用 √不适用  </w:t>
      </w:r>
    </w:p>
    <w:p>
      <w:r/>
    </w:p>
    <w:p>
      <w:r>
        <w:t xml:space="preserve">150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46、 资本公积 </w:t>
      </w:r>
    </w:p>
    <w:p>
      <w:r/>
    </w:p>
    <w:p>
      <w:r>
        <w:t xml:space="preserve">√适用 □不适用  </w:t>
      </w:r>
    </w:p>
    <w:p>
      <w:r/>
    </w:p>
    <w:p>
      <w:r>
        <w:t xml:space="preserve">项目 </w:t>
      </w:r>
    </w:p>
    <w:p>
      <w:r>
        <w:t>资本溢价（股本</w:t>
      </w:r>
    </w:p>
    <w:p>
      <w:r>
        <w:t xml:space="preserve">溢价） </w:t>
      </w:r>
    </w:p>
    <w:p>
      <w:r>
        <w:t xml:space="preserve">其他资本公积 </w:t>
      </w:r>
    </w:p>
    <w:p>
      <w:r>
        <w:t xml:space="preserve">合计 </w:t>
      </w:r>
    </w:p>
    <w:p>
      <w:r/>
    </w:p>
    <w:p>
      <w:r>
        <w:t xml:space="preserve">期初余额 </w:t>
      </w:r>
    </w:p>
    <w:p>
      <w:r>
        <w:t xml:space="preserve">1,252,529,022.66 </w:t>
      </w:r>
    </w:p>
    <w:p>
      <w:r/>
    </w:p>
    <w:p>
      <w:r>
        <w:t xml:space="preserve">本期增加 </w:t>
      </w:r>
    </w:p>
    <w:p>
      <w:r>
        <w:t xml:space="preserve">17,001,772.29 </w:t>
      </w:r>
    </w:p>
    <w:p>
      <w:r/>
    </w:p>
    <w:p>
      <w:r>
        <w:t xml:space="preserve">单位：元  币种：人民币 </w:t>
      </w:r>
    </w:p>
    <w:p>
      <w:r>
        <w:t xml:space="preserve">本期减少 </w:t>
      </w:r>
    </w:p>
    <w:p>
      <w:r>
        <w:t xml:space="preserve">期末余额 </w:t>
      </w:r>
    </w:p>
    <w:p>
      <w:r>
        <w:t xml:space="preserve">657,009,284.00 </w:t>
      </w:r>
    </w:p>
    <w:p>
      <w:r>
        <w:t xml:space="preserve">612,521,510.95 </w:t>
      </w:r>
    </w:p>
    <w:p>
      <w:r/>
    </w:p>
    <w:p>
      <w:r>
        <w:t xml:space="preserve">26,185,610.62 </w:t>
      </w:r>
    </w:p>
    <w:p>
      <w:r>
        <w:t xml:space="preserve">1,278,714,633.28 </w:t>
      </w:r>
    </w:p>
    <w:p>
      <w:r/>
    </w:p>
    <w:p>
      <w:r>
        <w:t xml:space="preserve">20,264,238.10 </w:t>
      </w:r>
    </w:p>
    <w:p>
      <w:r>
        <w:t xml:space="preserve">37,266,010.39 </w:t>
      </w:r>
    </w:p>
    <w:p>
      <w:r/>
    </w:p>
    <w:p>
      <w:r>
        <w:t xml:space="preserve">12,306,681.32 </w:t>
      </w:r>
    </w:p>
    <w:p>
      <w:r>
        <w:t xml:space="preserve">669,315,965.32 </w:t>
      </w:r>
    </w:p>
    <w:p>
      <w:r/>
    </w:p>
    <w:p>
      <w:r>
        <w:t xml:space="preserve">34,143,167.40 </w:t>
      </w:r>
    </w:p>
    <w:p>
      <w:r>
        <w:t xml:space="preserve">646,664,678.35 </w:t>
      </w:r>
    </w:p>
    <w:p>
      <w:r/>
    </w:p>
    <w:p>
      <w:r>
        <w:t xml:space="preserve">其他说明，包括本期增减变动情况、变动原因说明： </w:t>
      </w:r>
    </w:p>
    <w:p>
      <w:r/>
    </w:p>
    <w:p>
      <w:r>
        <w:t>——股本溢价本期增加额 17,001,772.29 元，其中：（1）5,754,325.13 元系公司股票期权激励</w:t>
      </w:r>
    </w:p>
    <w:p>
      <w:r/>
    </w:p>
    <w:p>
      <w:r>
        <w:t>对象缴纳的新增出资款超过股本的部分；（2）6,516,300.00 元系员工行权时及最后放弃行权的</w:t>
      </w:r>
    </w:p>
    <w:p>
      <w:r/>
    </w:p>
    <w:p>
      <w:r>
        <w:t>股票期权从其他资本公积转入股本溢价所致；（3）4,646,215.78 元系已行权股票期权成本与所</w:t>
      </w:r>
    </w:p>
    <w:p>
      <w:r/>
    </w:p>
    <w:p>
      <w:r>
        <w:t xml:space="preserve">得税税前可抵扣费用的差额对应的税额；（4）84,931.38 元系因本期可转债转股及回购变动所致。 </w:t>
      </w:r>
    </w:p>
    <w:p>
      <w:r/>
    </w:p>
    <w:p>
      <w:r>
        <w:t xml:space="preserve">——股本溢价本期减少额 657,009,284.00 系本期资本公积转增股本所致。 </w:t>
      </w:r>
    </w:p>
    <w:p>
      <w:r/>
    </w:p>
    <w:p>
      <w:r>
        <w:t>——其他资本公积本期增加 20,264,238.10 元系按照权益法核算联营企业江苏联瑞新材料股份有</w:t>
      </w:r>
    </w:p>
    <w:p>
      <w:r/>
    </w:p>
    <w:p>
      <w:r>
        <w:t>限公司、广东绿晟环保股份有限公司、湖南万容科技股份有限公司除综合收益以及利润分配以外</w:t>
      </w:r>
    </w:p>
    <w:p>
      <w:r/>
    </w:p>
    <w:p>
      <w:r>
        <w:t xml:space="preserve">其他所有者权益中所享有的份额。 </w:t>
      </w:r>
    </w:p>
    <w:p>
      <w:r/>
    </w:p>
    <w:p>
      <w:r>
        <w:t>——其他资本公积本期减少 12,306,681.32 元，其中：（1）6,516,300.00 元系股票期权行权及</w:t>
      </w:r>
    </w:p>
    <w:p>
      <w:r>
        <w:t>放弃行权时转入股本溢价所致；（2）5,790,381.32 元系股票期权上期预计税前可抵扣金额超过</w:t>
      </w:r>
    </w:p>
    <w:p>
      <w:r>
        <w:t xml:space="preserve">期权成本部分确认的递延所得税资产随着本期行权相应转回。 </w:t>
      </w:r>
    </w:p>
    <w:p>
      <w:r/>
    </w:p>
    <w:p>
      <w:r>
        <w:t xml:space="preserve">47、 库存股 </w:t>
      </w:r>
    </w:p>
    <w:p>
      <w:r/>
    </w:p>
    <w:p>
      <w:r>
        <w:t xml:space="preserve">□适用 √不适用  </w:t>
      </w:r>
    </w:p>
    <w:p>
      <w:r/>
    </w:p>
    <w:p>
      <w:r>
        <w:t xml:space="preserve">48、 其他综合收益 </w:t>
      </w:r>
    </w:p>
    <w:p>
      <w:r/>
    </w:p>
    <w:p>
      <w:r>
        <w:t xml:space="preserve">√适用 □不适用  </w:t>
      </w:r>
    </w:p>
    <w:p>
      <w:r/>
    </w:p>
    <w:p>
      <w:r>
        <w:t xml:space="preserve">项目 </w:t>
      </w:r>
    </w:p>
    <w:p>
      <w:r/>
    </w:p>
    <w:p>
      <w:r>
        <w:t xml:space="preserve">期初 </w:t>
      </w:r>
    </w:p>
    <w:p>
      <w:r>
        <w:t xml:space="preserve">余额 </w:t>
      </w:r>
    </w:p>
    <w:p>
      <w:r/>
    </w:p>
    <w:p>
      <w:r>
        <w:t>本期所得税前</w:t>
      </w:r>
    </w:p>
    <w:p>
      <w:r>
        <w:t xml:space="preserve">发生额 </w:t>
      </w:r>
    </w:p>
    <w:p>
      <w:r/>
    </w:p>
    <w:p>
      <w:r>
        <w:t xml:space="preserve">单位：元  币种：人民币 </w:t>
      </w:r>
    </w:p>
    <w:p>
      <w:r/>
    </w:p>
    <w:p>
      <w:r>
        <w:t xml:space="preserve">本期发生金额 </w:t>
      </w:r>
    </w:p>
    <w:p>
      <w:r/>
    </w:p>
    <w:p>
      <w:r>
        <w:t>减：前期</w:t>
      </w:r>
    </w:p>
    <w:p>
      <w:r>
        <w:t>计入其他</w:t>
      </w:r>
    </w:p>
    <w:p>
      <w:r>
        <w:t>综合收益</w:t>
      </w:r>
    </w:p>
    <w:p>
      <w:r>
        <w:t>当期转入</w:t>
      </w:r>
    </w:p>
    <w:p>
      <w:r>
        <w:t xml:space="preserve">损益 </w:t>
      </w:r>
    </w:p>
    <w:p>
      <w:r/>
    </w:p>
    <w:p>
      <w:r>
        <w:t>减：所</w:t>
      </w:r>
    </w:p>
    <w:p>
      <w:r>
        <w:t>得税</w:t>
      </w:r>
    </w:p>
    <w:p>
      <w:r>
        <w:t xml:space="preserve">费用 </w:t>
      </w:r>
    </w:p>
    <w:p>
      <w:r/>
    </w:p>
    <w:p>
      <w:r>
        <w:t>税后归属于母</w:t>
      </w:r>
    </w:p>
    <w:p>
      <w:r>
        <w:t xml:space="preserve">公司 </w:t>
      </w:r>
    </w:p>
    <w:p>
      <w:r/>
    </w:p>
    <w:p>
      <w:r>
        <w:t>税后归</w:t>
      </w:r>
    </w:p>
    <w:p>
      <w:r>
        <w:t>属于少</w:t>
      </w:r>
    </w:p>
    <w:p>
      <w:r>
        <w:t xml:space="preserve">数股东 </w:t>
      </w:r>
    </w:p>
    <w:p>
      <w:r/>
    </w:p>
    <w:p>
      <w:r>
        <w:t xml:space="preserve">期末 </w:t>
      </w:r>
    </w:p>
    <w:p>
      <w:r>
        <w:t xml:space="preserve">余额 </w:t>
      </w:r>
    </w:p>
    <w:p>
      <w:r/>
    </w:p>
    <w:p>
      <w:r>
        <w:t>一、不能重分类</w:t>
      </w:r>
    </w:p>
    <w:p>
      <w:r>
        <w:t>进损益的其他</w:t>
      </w:r>
    </w:p>
    <w:p>
      <w:r>
        <w:t xml:space="preserve">综合收益 </w:t>
      </w:r>
    </w:p>
    <w:p>
      <w:r/>
    </w:p>
    <w:p>
      <w:r>
        <w:t>二、将重分类进</w:t>
      </w:r>
    </w:p>
    <w:p>
      <w:r>
        <w:t>损益的其他综</w:t>
      </w:r>
    </w:p>
    <w:p>
      <w:r>
        <w:t xml:space="preserve">合收益 </w:t>
      </w:r>
    </w:p>
    <w:p>
      <w:r/>
    </w:p>
    <w:p>
      <w:r>
        <w:t xml:space="preserve">-6,193,891.00 13,307,577.06 </w:t>
      </w:r>
    </w:p>
    <w:p>
      <w:r/>
    </w:p>
    <w:p>
      <w:r>
        <w:t xml:space="preserve"> 13,307,577.06 </w:t>
      </w:r>
    </w:p>
    <w:p>
      <w:r/>
    </w:p>
    <w:p>
      <w:r>
        <w:t xml:space="preserve"> 7,113,686.06 </w:t>
      </w:r>
    </w:p>
    <w:p>
      <w:r/>
    </w:p>
    <w:p>
      <w:r>
        <w:t xml:space="preserve">151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  外币财务报</w:t>
      </w:r>
    </w:p>
    <w:p>
      <w:r>
        <w:t xml:space="preserve">表折算差额 </w:t>
      </w:r>
    </w:p>
    <w:p>
      <w:r/>
    </w:p>
    <w:p>
      <w:r>
        <w:t>其他综合收益</w:t>
      </w:r>
    </w:p>
    <w:p>
      <w:r>
        <w:t xml:space="preserve">合计 </w:t>
      </w:r>
    </w:p>
    <w:p>
      <w:r/>
    </w:p>
    <w:p>
      <w:r>
        <w:t xml:space="preserve">-6,193,891.00 13,307,577.06 </w:t>
      </w:r>
    </w:p>
    <w:p>
      <w:r/>
    </w:p>
    <w:p>
      <w:r>
        <w:t xml:space="preserve"> 13,307,577.06 </w:t>
      </w:r>
    </w:p>
    <w:p>
      <w:r/>
    </w:p>
    <w:p>
      <w:r>
        <w:t xml:space="preserve"> 7,113,686.06 </w:t>
      </w:r>
    </w:p>
    <w:p>
      <w:r/>
    </w:p>
    <w:p>
      <w:r>
        <w:t xml:space="preserve">-6,193,891.00 13,307,577.06 </w:t>
      </w:r>
    </w:p>
    <w:p>
      <w:r/>
    </w:p>
    <w:p>
      <w:r>
        <w:t xml:space="preserve"> 13,307,577.06 </w:t>
      </w:r>
    </w:p>
    <w:p>
      <w:r/>
    </w:p>
    <w:p>
      <w:r>
        <w:t xml:space="preserve"> 7,113,686.06 </w:t>
      </w:r>
    </w:p>
    <w:p>
      <w:r/>
    </w:p>
    <w:p>
      <w:r>
        <w:t xml:space="preserve">其他说明，包括对现金流量套期损益的有效部分转为被套期项目初始确认金额调整： </w:t>
      </w:r>
    </w:p>
    <w:p>
      <w:r/>
    </w:p>
    <w:p>
      <w:r>
        <w:t xml:space="preserve">不适用 </w:t>
      </w:r>
    </w:p>
    <w:p>
      <w:r/>
    </w:p>
    <w:p>
      <w:r>
        <w:t xml:space="preserve">49、 专项储备 </w:t>
      </w:r>
    </w:p>
    <w:p>
      <w:r/>
    </w:p>
    <w:p>
      <w:r>
        <w:t xml:space="preserve">□适用 √不适用  </w:t>
      </w:r>
    </w:p>
    <w:p>
      <w:r/>
    </w:p>
    <w:p>
      <w:r>
        <w:t xml:space="preserve">50、 盈余公积 </w:t>
      </w:r>
    </w:p>
    <w:p>
      <w:r/>
    </w:p>
    <w:p>
      <w:r>
        <w:t xml:space="preserve">√适用 □不适用  </w:t>
      </w:r>
    </w:p>
    <w:p>
      <w:r/>
    </w:p>
    <w:p>
      <w:r>
        <w:t xml:space="preserve">项目 </w:t>
      </w:r>
    </w:p>
    <w:p>
      <w:r>
        <w:t xml:space="preserve">法定盈余公积 </w:t>
      </w:r>
    </w:p>
    <w:p>
      <w:r>
        <w:t xml:space="preserve">合计 </w:t>
      </w:r>
    </w:p>
    <w:p>
      <w:r/>
    </w:p>
    <w:p>
      <w:r>
        <w:t xml:space="preserve">期初余额 </w:t>
      </w:r>
    </w:p>
    <w:p>
      <w:r>
        <w:t xml:space="preserve">745,730,499.46 </w:t>
      </w:r>
    </w:p>
    <w:p>
      <w:r>
        <w:t xml:space="preserve">745,730,499.46 </w:t>
      </w:r>
    </w:p>
    <w:p>
      <w:r/>
    </w:p>
    <w:p>
      <w:r>
        <w:t xml:space="preserve">本期增加 </w:t>
      </w:r>
    </w:p>
    <w:p>
      <w:r>
        <w:t xml:space="preserve">116,416,973.92 </w:t>
      </w:r>
    </w:p>
    <w:p>
      <w:r>
        <w:t xml:space="preserve">116,416,973.92 </w:t>
      </w:r>
    </w:p>
    <w:p>
      <w:r/>
    </w:p>
    <w:p>
      <w:r>
        <w:t xml:space="preserve">单位：元  币种：人民币 </w:t>
      </w:r>
    </w:p>
    <w:p>
      <w:r>
        <w:t xml:space="preserve">本期减少 </w:t>
      </w:r>
    </w:p>
    <w:p>
      <w:r>
        <w:t xml:space="preserve">期末余额 </w:t>
      </w:r>
    </w:p>
    <w:p>
      <w:r>
        <w:t xml:space="preserve">862,147,473.38 </w:t>
      </w:r>
    </w:p>
    <w:p>
      <w:r>
        <w:t xml:space="preserve">862,147,473.38 </w:t>
      </w:r>
    </w:p>
    <w:p>
      <w:r/>
    </w:p>
    <w:p>
      <w:r>
        <w:t xml:space="preserve">盈余公积说明，包括本期增减变动情况、变动原因说明： </w:t>
      </w:r>
    </w:p>
    <w:p>
      <w:r/>
    </w:p>
    <w:p>
      <w:r>
        <w:t xml:space="preserve">不适用 </w:t>
      </w:r>
    </w:p>
    <w:p>
      <w:r/>
    </w:p>
    <w:p>
      <w:r>
        <w:t xml:space="preserve">51、 未分配利润 </w:t>
      </w:r>
    </w:p>
    <w:p>
      <w:r/>
    </w:p>
    <w:p>
      <w:r>
        <w:t xml:space="preserve">√适用 □不适用  </w:t>
      </w:r>
    </w:p>
    <w:p>
      <w:r/>
    </w:p>
    <w:p>
      <w:r>
        <w:t xml:space="preserve">项目 </w:t>
      </w:r>
    </w:p>
    <w:p>
      <w:r/>
    </w:p>
    <w:p>
      <w:r>
        <w:t xml:space="preserve">本期 </w:t>
      </w:r>
    </w:p>
    <w:p>
      <w:r/>
    </w:p>
    <w:p>
      <w:r>
        <w:t xml:space="preserve">上期 </w:t>
      </w:r>
    </w:p>
    <w:p>
      <w:r/>
    </w:p>
    <w:p>
      <w:r>
        <w:t xml:space="preserve">调整前上期末未分配利润 </w:t>
      </w:r>
    </w:p>
    <w:p>
      <w:r/>
    </w:p>
    <w:p>
      <w:r>
        <w:t xml:space="preserve">2,247,663,776.16 </w:t>
      </w:r>
    </w:p>
    <w:p>
      <w:r/>
    </w:p>
    <w:p>
      <w:r>
        <w:t xml:space="preserve">1,732,468,009.74 </w:t>
      </w:r>
    </w:p>
    <w:p>
      <w:r/>
    </w:p>
    <w:p>
      <w:r>
        <w:t xml:space="preserve">单位：元  币种：人民币 </w:t>
      </w:r>
    </w:p>
    <w:p>
      <w:r/>
    </w:p>
    <w:p>
      <w:r>
        <w:t>调整期初未分配利润合计数（调增+，</w:t>
      </w:r>
    </w:p>
    <w:p>
      <w:r>
        <w:t xml:space="preserve">调减－） </w:t>
      </w:r>
    </w:p>
    <w:p>
      <w:r/>
    </w:p>
    <w:p>
      <w:r>
        <w:t xml:space="preserve">调整后期初未分配利润 </w:t>
      </w:r>
    </w:p>
    <w:p>
      <w:r/>
    </w:p>
    <w:p>
      <w:r>
        <w:t>加：本期归属于母公司所有者的净利</w:t>
      </w:r>
    </w:p>
    <w:p>
      <w:r>
        <w:t xml:space="preserve">润 </w:t>
      </w:r>
    </w:p>
    <w:p>
      <w:r/>
    </w:p>
    <w:p>
      <w:r>
        <w:t xml:space="preserve">2,247,663,776.16 </w:t>
      </w:r>
    </w:p>
    <w:p>
      <w:r/>
    </w:p>
    <w:p>
      <w:r>
        <w:t xml:space="preserve">1,000,468,630.58 </w:t>
      </w:r>
    </w:p>
    <w:p>
      <w:r/>
    </w:p>
    <w:p>
      <w:r>
        <w:t xml:space="preserve">1,732,468,009.74 </w:t>
      </w:r>
    </w:p>
    <w:p>
      <w:r/>
    </w:p>
    <w:p>
      <w:r>
        <w:t xml:space="preserve">1,074,663,320.02 </w:t>
      </w:r>
    </w:p>
    <w:p>
      <w:r/>
    </w:p>
    <w:p>
      <w:r>
        <w:t xml:space="preserve">减：提取法定盈余公积 </w:t>
      </w:r>
    </w:p>
    <w:p>
      <w:r/>
    </w:p>
    <w:p>
      <w:r>
        <w:t xml:space="preserve">116,416,973.92 </w:t>
      </w:r>
    </w:p>
    <w:p>
      <w:r/>
    </w:p>
    <w:p>
      <w:r>
        <w:t xml:space="preserve">80,740,852.18 </w:t>
      </w:r>
    </w:p>
    <w:p>
      <w:r/>
    </w:p>
    <w:p>
      <w:r>
        <w:t xml:space="preserve">提取任意盈余公积 </w:t>
      </w:r>
    </w:p>
    <w:p>
      <w:r/>
    </w:p>
    <w:p>
      <w:r>
        <w:t xml:space="preserve">提取一般风险准备 </w:t>
      </w:r>
    </w:p>
    <w:p>
      <w:r/>
    </w:p>
    <w:p>
      <w:r>
        <w:t xml:space="preserve">应付普通股股利 </w:t>
      </w:r>
    </w:p>
    <w:p>
      <w:r/>
    </w:p>
    <w:p>
      <w:r>
        <w:t xml:space="preserve">转作股本的普通股股利 </w:t>
      </w:r>
    </w:p>
    <w:p>
      <w:r/>
    </w:p>
    <w:p>
      <w:r>
        <w:t xml:space="preserve">657,009,283.95 </w:t>
      </w:r>
    </w:p>
    <w:p>
      <w:r/>
    </w:p>
    <w:p>
      <w:r>
        <w:t xml:space="preserve">478,726,701.42 </w:t>
      </w:r>
    </w:p>
    <w:p>
      <w:r/>
    </w:p>
    <w:p>
      <w:r>
        <w:t xml:space="preserve">期末未分配利润 </w:t>
      </w:r>
    </w:p>
    <w:p>
      <w:r/>
    </w:p>
    <w:p>
      <w:r>
        <w:t xml:space="preserve">2,474,706,148.87 </w:t>
      </w:r>
    </w:p>
    <w:p>
      <w:r/>
    </w:p>
    <w:p>
      <w:r>
        <w:t xml:space="preserve">2,247,663,776.16 </w:t>
      </w:r>
    </w:p>
    <w:p>
      <w:r/>
    </w:p>
    <w:p>
      <w:r>
        <w:t xml:space="preserve">152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52、 营业收入和营业成本 </w:t>
      </w:r>
    </w:p>
    <w:p>
      <w:r/>
    </w:p>
    <w:p>
      <w:r>
        <w:t xml:space="preserve">(1). 营业收入和营业成本情况 </w:t>
      </w:r>
    </w:p>
    <w:p>
      <w:r/>
    </w:p>
    <w:p>
      <w:r>
        <w:t xml:space="preserve">√适用 □不适用  </w:t>
      </w:r>
    </w:p>
    <w:p>
      <w:r/>
    </w:p>
    <w:p>
      <w:r>
        <w:t xml:space="preserve">项目 </w:t>
      </w:r>
    </w:p>
    <w:p>
      <w:r/>
    </w:p>
    <w:p>
      <w:r>
        <w:t xml:space="preserve">本期发生额 </w:t>
      </w:r>
    </w:p>
    <w:p>
      <w:r/>
    </w:p>
    <w:p>
      <w:r>
        <w:t xml:space="preserve">单位：元  币种：人民币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主营业务 11,802,745,096.66 9,304,942,094.23 10,617,994,698.70 8,427,490,742.67 </w:t>
      </w:r>
    </w:p>
    <w:p>
      <w:r/>
    </w:p>
    <w:p>
      <w:r>
        <w:t xml:space="preserve">其他业务 </w:t>
      </w:r>
    </w:p>
    <w:p>
      <w:r/>
    </w:p>
    <w:p>
      <w:r>
        <w:t xml:space="preserve">178,336,637.79 </w:t>
      </w:r>
    </w:p>
    <w:p>
      <w:r/>
    </w:p>
    <w:p>
      <w:r>
        <w:t xml:space="preserve">19,203,233.08 </w:t>
      </w:r>
    </w:p>
    <w:p>
      <w:r/>
    </w:p>
    <w:p>
      <w:r>
        <w:t xml:space="preserve">131,905,324.78 </w:t>
      </w:r>
    </w:p>
    <w:p>
      <w:r/>
    </w:p>
    <w:p>
      <w:r>
        <w:t xml:space="preserve">15,729,823.15 </w:t>
      </w:r>
    </w:p>
    <w:p>
      <w:r/>
    </w:p>
    <w:p>
      <w:r>
        <w:t xml:space="preserve">合计 </w:t>
      </w:r>
    </w:p>
    <w:p>
      <w:r/>
    </w:p>
    <w:p>
      <w:r>
        <w:t xml:space="preserve">11,981,081,734.45 9,324,145,327.31 10,749,900,023.48 8,443,220,565.82 </w:t>
      </w:r>
    </w:p>
    <w:p>
      <w:r/>
    </w:p>
    <w:p>
      <w:r>
        <w:t xml:space="preserve">53、 税金及附加 </w:t>
      </w:r>
    </w:p>
    <w:p>
      <w:r/>
    </w:p>
    <w:p>
      <w:r>
        <w:t xml:space="preserve">√适用 □不适用  </w:t>
      </w:r>
    </w:p>
    <w:p>
      <w:r/>
    </w:p>
    <w:p>
      <w:r>
        <w:t xml:space="preserve">项目 </w:t>
      </w:r>
    </w:p>
    <w:p>
      <w:r/>
    </w:p>
    <w:p>
      <w:r>
        <w:t xml:space="preserve">城市维护建设税 </w:t>
      </w:r>
    </w:p>
    <w:p>
      <w:r/>
    </w:p>
    <w:p>
      <w:r>
        <w:t xml:space="preserve">教育费附加 </w:t>
      </w:r>
    </w:p>
    <w:p>
      <w:r/>
    </w:p>
    <w:p>
      <w:r>
        <w:t xml:space="preserve">地方教育附加 </w:t>
      </w:r>
    </w:p>
    <w:p>
      <w:r/>
    </w:p>
    <w:p>
      <w:r>
        <w:t xml:space="preserve">房产税 </w:t>
      </w:r>
    </w:p>
    <w:p>
      <w:r/>
    </w:p>
    <w:p>
      <w:r>
        <w:t xml:space="preserve">土地使用税 </w:t>
      </w:r>
    </w:p>
    <w:p>
      <w:r/>
    </w:p>
    <w:p>
      <w:r>
        <w:t xml:space="preserve">车船使用税 </w:t>
      </w:r>
    </w:p>
    <w:p>
      <w:r/>
    </w:p>
    <w:p>
      <w:r>
        <w:t xml:space="preserve">印花税 </w:t>
      </w:r>
    </w:p>
    <w:p>
      <w:r/>
    </w:p>
    <w:p>
      <w:r>
        <w:t xml:space="preserve">水利建设基金 </w:t>
      </w:r>
    </w:p>
    <w:p>
      <w:r/>
    </w:p>
    <w:p>
      <w:r>
        <w:t xml:space="preserve">环保税 </w:t>
      </w:r>
    </w:p>
    <w:p>
      <w:r/>
    </w:p>
    <w:p>
      <w:r>
        <w:t xml:space="preserve">其他 </w:t>
      </w:r>
    </w:p>
    <w:p>
      <w:r/>
    </w:p>
    <w:p>
      <w:r>
        <w:t xml:space="preserve">合计 </w:t>
      </w:r>
    </w:p>
    <w:p>
      <w:r/>
    </w:p>
    <w:p>
      <w:r>
        <w:t xml:space="preserve">其他说明： </w:t>
      </w:r>
    </w:p>
    <w:p>
      <w:r/>
    </w:p>
    <w:p>
      <w:r>
        <w:t xml:space="preserve">不适用 </w:t>
      </w:r>
    </w:p>
    <w:p>
      <w:r/>
    </w:p>
    <w:p>
      <w:r>
        <w:t xml:space="preserve">54、 销售费用 </w:t>
      </w:r>
    </w:p>
    <w:p>
      <w:r/>
    </w:p>
    <w:p>
      <w:r>
        <w:t xml:space="preserve">√适用 □不适用  </w:t>
      </w:r>
    </w:p>
    <w:p>
      <w:r/>
    </w:p>
    <w:p>
      <w:r>
        <w:t xml:space="preserve">销售费用 </w:t>
      </w:r>
    </w:p>
    <w:p>
      <w:r/>
    </w:p>
    <w:p>
      <w:r>
        <w:t xml:space="preserve">项目 </w:t>
      </w:r>
    </w:p>
    <w:p>
      <w:r/>
    </w:p>
    <w:p>
      <w:r>
        <w:t xml:space="preserve">合计 </w:t>
      </w:r>
    </w:p>
    <w:p>
      <w:r/>
    </w:p>
    <w:p>
      <w:r>
        <w:t xml:space="preserve">其他说明： </w:t>
      </w:r>
    </w:p>
    <w:p>
      <w:r/>
    </w:p>
    <w:p>
      <w:r>
        <w:t xml:space="preserve">本期发生额 </w:t>
      </w:r>
    </w:p>
    <w:p>
      <w:r>
        <w:t xml:space="preserve">28,354,310.45 </w:t>
      </w:r>
    </w:p>
    <w:p>
      <w:r/>
    </w:p>
    <w:p>
      <w:r>
        <w:t xml:space="preserve">12,151,409.63 </w:t>
      </w:r>
    </w:p>
    <w:p>
      <w:r/>
    </w:p>
    <w:p>
      <w:r>
        <w:t xml:space="preserve">8,101,669.24 </w:t>
      </w:r>
    </w:p>
    <w:p>
      <w:r/>
    </w:p>
    <w:p>
      <w:r>
        <w:t xml:space="preserve">17,792,639.44 </w:t>
      </w:r>
    </w:p>
    <w:p>
      <w:r/>
    </w:p>
    <w:p>
      <w:r>
        <w:t xml:space="preserve">5,312,685.44 </w:t>
      </w:r>
    </w:p>
    <w:p>
      <w:r/>
    </w:p>
    <w:p>
      <w:r>
        <w:t xml:space="preserve">35,540.76 </w:t>
      </w:r>
    </w:p>
    <w:p>
      <w:r/>
    </w:p>
    <w:p>
      <w:r>
        <w:t xml:space="preserve">7,435,408.92 </w:t>
      </w:r>
    </w:p>
    <w:p>
      <w:r/>
    </w:p>
    <w:p>
      <w:r>
        <w:t xml:space="preserve">837,323.63 </w:t>
      </w:r>
    </w:p>
    <w:p>
      <w:r/>
    </w:p>
    <w:p>
      <w:r>
        <w:t xml:space="preserve">400,467.58 </w:t>
      </w:r>
    </w:p>
    <w:p>
      <w:r/>
    </w:p>
    <w:p>
      <w:r>
        <w:t xml:space="preserve">80,421,455.09 </w:t>
      </w:r>
    </w:p>
    <w:p>
      <w:r/>
    </w:p>
    <w:p>
      <w:r>
        <w:t xml:space="preserve">单位：元  币种：人民币 </w:t>
      </w:r>
    </w:p>
    <w:p>
      <w:r/>
    </w:p>
    <w:p>
      <w:r>
        <w:t xml:space="preserve">上期发生额 </w:t>
      </w:r>
    </w:p>
    <w:p>
      <w:r/>
    </w:p>
    <w:p>
      <w:r>
        <w:t xml:space="preserve">33,667,441.09 </w:t>
      </w:r>
    </w:p>
    <w:p>
      <w:r/>
    </w:p>
    <w:p>
      <w:r>
        <w:t xml:space="preserve">14,428,903.33 </w:t>
      </w:r>
    </w:p>
    <w:p>
      <w:r/>
    </w:p>
    <w:p>
      <w:r>
        <w:t xml:space="preserve">9,619,268.88 </w:t>
      </w:r>
    </w:p>
    <w:p>
      <w:r/>
    </w:p>
    <w:p>
      <w:r>
        <w:t xml:space="preserve">15,934,952.85 </w:t>
      </w:r>
    </w:p>
    <w:p>
      <w:r/>
    </w:p>
    <w:p>
      <w:r>
        <w:t xml:space="preserve">4,463,314.80 </w:t>
      </w:r>
    </w:p>
    <w:p>
      <w:r/>
    </w:p>
    <w:p>
      <w:r>
        <w:t xml:space="preserve">37,983.80 </w:t>
      </w:r>
    </w:p>
    <w:p>
      <w:r/>
    </w:p>
    <w:p>
      <w:r>
        <w:t xml:space="preserve">6,197,761.87 </w:t>
      </w:r>
    </w:p>
    <w:p>
      <w:r/>
    </w:p>
    <w:p>
      <w:r>
        <w:t xml:space="preserve">1,329,482.84 </w:t>
      </w:r>
    </w:p>
    <w:p>
      <w:r/>
    </w:p>
    <w:p>
      <w:r>
        <w:t xml:space="preserve">610.42 </w:t>
      </w:r>
    </w:p>
    <w:p>
      <w:r/>
    </w:p>
    <w:p>
      <w:r>
        <w:t xml:space="preserve">85,679,719.88 </w:t>
      </w:r>
    </w:p>
    <w:p>
      <w:r/>
    </w:p>
    <w:p>
      <w:r>
        <w:t xml:space="preserve">单位：元  币种：人民币 </w:t>
      </w:r>
    </w:p>
    <w:p>
      <w:r/>
    </w:p>
    <w:p>
      <w:r>
        <w:t xml:space="preserve">本期发生额 </w:t>
      </w:r>
    </w:p>
    <w:p>
      <w:r/>
    </w:p>
    <w:p>
      <w:r>
        <w:t xml:space="preserve">上期发生额 </w:t>
      </w:r>
    </w:p>
    <w:p>
      <w:r/>
    </w:p>
    <w:p>
      <w:r>
        <w:t xml:space="preserve">243,669,568.04 </w:t>
      </w:r>
    </w:p>
    <w:p>
      <w:r/>
    </w:p>
    <w:p>
      <w:r>
        <w:t xml:space="preserve">243,669,568.04 </w:t>
      </w:r>
    </w:p>
    <w:p>
      <w:r/>
    </w:p>
    <w:p>
      <w:r>
        <w:t xml:space="preserve">229,776,589.69 </w:t>
      </w:r>
    </w:p>
    <w:p>
      <w:r/>
    </w:p>
    <w:p>
      <w:r>
        <w:t xml:space="preserve">229,776,589.69 </w:t>
      </w:r>
    </w:p>
    <w:p>
      <w:r/>
    </w:p>
    <w:p>
      <w:r>
        <w:t xml:space="preserve">销售费用主要是运保费、销售人员薪酬、报关费、差旅费、业务招待费、销售佣金等。 </w:t>
      </w:r>
    </w:p>
    <w:p>
      <w:r/>
    </w:p>
    <w:p>
      <w:r>
        <w:t xml:space="preserve">55、 管理费用 </w:t>
      </w:r>
    </w:p>
    <w:p>
      <w:r/>
    </w:p>
    <w:p>
      <w:r>
        <w:t xml:space="preserve">√适用 □不适用  </w:t>
      </w:r>
    </w:p>
    <w:p>
      <w:r/>
    </w:p>
    <w:p>
      <w:r>
        <w:t xml:space="preserve">153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管理费用 </w:t>
      </w:r>
    </w:p>
    <w:p>
      <w:r/>
    </w:p>
    <w:p>
      <w:r>
        <w:t xml:space="preserve">项目 </w:t>
      </w:r>
    </w:p>
    <w:p>
      <w:r/>
    </w:p>
    <w:p>
      <w:r>
        <w:t xml:space="preserve">合计 </w:t>
      </w:r>
    </w:p>
    <w:p>
      <w:r/>
    </w:p>
    <w:p>
      <w:r>
        <w:t xml:space="preserve">单位：元  币种：人民币 </w:t>
      </w:r>
    </w:p>
    <w:p>
      <w:r/>
    </w:p>
    <w:p>
      <w:r>
        <w:t xml:space="preserve">本期发生额 </w:t>
      </w:r>
    </w:p>
    <w:p>
      <w:r/>
    </w:p>
    <w:p>
      <w:r>
        <w:t xml:space="preserve">上期发生额 </w:t>
      </w:r>
    </w:p>
    <w:p>
      <w:r/>
    </w:p>
    <w:p>
      <w:r>
        <w:t xml:space="preserve">484,026,813.51 </w:t>
      </w:r>
    </w:p>
    <w:p>
      <w:r/>
    </w:p>
    <w:p>
      <w:r>
        <w:t xml:space="preserve">484,026,813.51 </w:t>
      </w:r>
    </w:p>
    <w:p>
      <w:r/>
    </w:p>
    <w:p>
      <w:r>
        <w:t xml:space="preserve">438,589,890.57 </w:t>
      </w:r>
    </w:p>
    <w:p>
      <w:r/>
    </w:p>
    <w:p>
      <w:r>
        <w:t xml:space="preserve">438,589,890.57 </w:t>
      </w:r>
    </w:p>
    <w:p>
      <w:r/>
    </w:p>
    <w:p>
      <w:r>
        <w:t xml:space="preserve">其他说明： </w:t>
      </w:r>
    </w:p>
    <w:p>
      <w:r>
        <w:t>管理费用主要是管理人员薪酬、折旧摊销、软件维护及咨询服务费、业务招待费、办公费、维修</w:t>
      </w:r>
    </w:p>
    <w:p>
      <w:r>
        <w:t xml:space="preserve">及物料消耗等 。 </w:t>
      </w:r>
    </w:p>
    <w:p>
      <w:r/>
    </w:p>
    <w:p>
      <w:r>
        <w:t xml:space="preserve">56、 研发费用 </w:t>
      </w:r>
    </w:p>
    <w:p>
      <w:r/>
    </w:p>
    <w:p>
      <w:r>
        <w:t xml:space="preserve">√适用 □不适用  </w:t>
      </w:r>
    </w:p>
    <w:p>
      <w:r/>
    </w:p>
    <w:p>
      <w:r>
        <w:t xml:space="preserve">项目 </w:t>
      </w:r>
    </w:p>
    <w:p>
      <w:r/>
    </w:p>
    <w:p>
      <w:r>
        <w:t xml:space="preserve">合计 </w:t>
      </w:r>
    </w:p>
    <w:p>
      <w:r/>
    </w:p>
    <w:p>
      <w:r>
        <w:t xml:space="preserve">研发费用 </w:t>
      </w:r>
    </w:p>
    <w:p>
      <w:r/>
    </w:p>
    <w:p>
      <w:r>
        <w:t xml:space="preserve">其他说明： </w:t>
      </w:r>
    </w:p>
    <w:p>
      <w:r>
        <w:t xml:space="preserve">不适用 </w:t>
      </w:r>
    </w:p>
    <w:p>
      <w:r/>
    </w:p>
    <w:p>
      <w:r>
        <w:t xml:space="preserve">57、 财务费用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528,797,713.93 </w:t>
      </w:r>
    </w:p>
    <w:p>
      <w:r/>
    </w:p>
    <w:p>
      <w:r>
        <w:t xml:space="preserve">528,797,713.93 </w:t>
      </w:r>
    </w:p>
    <w:p>
      <w:r/>
    </w:p>
    <w:p>
      <w:r>
        <w:t xml:space="preserve">245,480,403.94 </w:t>
      </w:r>
    </w:p>
    <w:p>
      <w:r/>
    </w:p>
    <w:p>
      <w:r>
        <w:t xml:space="preserve">245,480,403.94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170,962,133.52 </w:t>
      </w:r>
    </w:p>
    <w:p>
      <w:r/>
    </w:p>
    <w:p>
      <w:r>
        <w:t xml:space="preserve">-17,620,905.09 </w:t>
      </w:r>
    </w:p>
    <w:p>
      <w:r/>
    </w:p>
    <w:p>
      <w:r>
        <w:t xml:space="preserve">25,375,614.76 </w:t>
      </w:r>
    </w:p>
    <w:p>
      <w:r/>
    </w:p>
    <w:p>
      <w:r>
        <w:t xml:space="preserve">6,049,203.77 </w:t>
      </w:r>
    </w:p>
    <w:p>
      <w:r/>
    </w:p>
    <w:p>
      <w:r>
        <w:t xml:space="preserve">184,766,046.96 </w:t>
      </w:r>
    </w:p>
    <w:p>
      <w:r/>
    </w:p>
    <w:p>
      <w:r>
        <w:t xml:space="preserve">95,137,932.28 </w:t>
      </w:r>
    </w:p>
    <w:p>
      <w:r/>
    </w:p>
    <w:p>
      <w:r>
        <w:t xml:space="preserve">-3,293,384.28 </w:t>
      </w:r>
    </w:p>
    <w:p>
      <w:r/>
    </w:p>
    <w:p>
      <w:r>
        <w:t xml:space="preserve">-9,223,005.26 </w:t>
      </w:r>
    </w:p>
    <w:p>
      <w:r/>
    </w:p>
    <w:p>
      <w:r>
        <w:t xml:space="preserve">4,129,214.88 </w:t>
      </w:r>
    </w:p>
    <w:p>
      <w:r/>
    </w:p>
    <w:p>
      <w:r>
        <w:t xml:space="preserve">86,750,757.62 </w:t>
      </w:r>
    </w:p>
    <w:p>
      <w:r/>
    </w:p>
    <w:p>
      <w:r>
        <w:t xml:space="preserve">利息支出 </w:t>
      </w:r>
    </w:p>
    <w:p>
      <w:r/>
    </w:p>
    <w:p>
      <w:r>
        <w:t xml:space="preserve">利息收入 </w:t>
      </w:r>
    </w:p>
    <w:p>
      <w:r/>
    </w:p>
    <w:p>
      <w:r>
        <w:t xml:space="preserve">汇兑损益 </w:t>
      </w:r>
    </w:p>
    <w:p>
      <w:r/>
    </w:p>
    <w:p>
      <w:r>
        <w:t xml:space="preserve">其他 </w:t>
      </w:r>
    </w:p>
    <w:p>
      <w:r/>
    </w:p>
    <w:p>
      <w:r>
        <w:t xml:space="preserve">其他说明： </w:t>
      </w:r>
    </w:p>
    <w:p>
      <w:r>
        <w:t xml:space="preserve">不适用 </w:t>
      </w:r>
    </w:p>
    <w:p>
      <w:r/>
    </w:p>
    <w:p>
      <w:r>
        <w:t xml:space="preserve">合计 </w:t>
      </w:r>
    </w:p>
    <w:p>
      <w:r/>
    </w:p>
    <w:p>
      <w:r>
        <w:t xml:space="preserve">58、 资产减值损失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一、坏账损失 </w:t>
      </w:r>
    </w:p>
    <w:p>
      <w:r/>
    </w:p>
    <w:p>
      <w:r>
        <w:t xml:space="preserve">二、存货跌价损失 </w:t>
      </w:r>
    </w:p>
    <w:p>
      <w:r/>
    </w:p>
    <w:p>
      <w:r>
        <w:t xml:space="preserve">合计 </w:t>
      </w:r>
    </w:p>
    <w:p>
      <w:r/>
    </w:p>
    <w:p>
      <w:r>
        <w:t xml:space="preserve">其他说明： </w:t>
      </w:r>
    </w:p>
    <w:p>
      <w:r/>
    </w:p>
    <w:p>
      <w:r>
        <w:t xml:space="preserve">不适用 </w:t>
      </w:r>
    </w:p>
    <w:p>
      <w:r/>
    </w:p>
    <w:p>
      <w:r>
        <w:t xml:space="preserve">-1,417,676.61 </w:t>
      </w:r>
    </w:p>
    <w:p>
      <w:r/>
    </w:p>
    <w:p>
      <w:r>
        <w:t xml:space="preserve">27,471,725.26 </w:t>
      </w:r>
    </w:p>
    <w:p>
      <w:r/>
    </w:p>
    <w:p>
      <w:r>
        <w:t xml:space="preserve">26,054,048.65 </w:t>
      </w:r>
    </w:p>
    <w:p>
      <w:r/>
    </w:p>
    <w:p>
      <w:r>
        <w:t xml:space="preserve">6,013,223.61 </w:t>
      </w:r>
    </w:p>
    <w:p>
      <w:r/>
    </w:p>
    <w:p>
      <w:r>
        <w:t xml:space="preserve">21,729,962.14 </w:t>
      </w:r>
    </w:p>
    <w:p>
      <w:r/>
    </w:p>
    <w:p>
      <w:r>
        <w:t xml:space="preserve">27,743,185.75 </w:t>
      </w:r>
    </w:p>
    <w:p>
      <w:r/>
    </w:p>
    <w:p>
      <w:r>
        <w:t xml:space="preserve">154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59、 其他收益 </w:t>
      </w:r>
    </w:p>
    <w:p>
      <w:r/>
    </w:p>
    <w:p>
      <w:r>
        <w:t xml:space="preserve">√适用 □不适用  </w:t>
      </w:r>
    </w:p>
    <w:p>
      <w:r/>
    </w:p>
    <w:p>
      <w:r>
        <w:t xml:space="preserve">项目 </w:t>
      </w:r>
    </w:p>
    <w:p>
      <w:r/>
    </w:p>
    <w:p>
      <w:r>
        <w:t xml:space="preserve">本期发生额 </w:t>
      </w:r>
    </w:p>
    <w:p>
      <w:r/>
    </w:p>
    <w:p>
      <w:r>
        <w:t xml:space="preserve">18,248,903.24 </w:t>
      </w:r>
    </w:p>
    <w:p>
      <w:r/>
    </w:p>
    <w:p>
      <w:r>
        <w:t xml:space="preserve">27,087,049.71 </w:t>
      </w:r>
    </w:p>
    <w:p>
      <w:r/>
    </w:p>
    <w:p>
      <w:r>
        <w:t xml:space="preserve">7,976,861.74 </w:t>
      </w:r>
    </w:p>
    <w:p>
      <w:r/>
    </w:p>
    <w:p>
      <w:r>
        <w:t xml:space="preserve">53,312,814.69 </w:t>
      </w:r>
    </w:p>
    <w:p>
      <w:r/>
    </w:p>
    <w:p>
      <w:r>
        <w:t xml:space="preserve">科技三项经费补贴 </w:t>
      </w:r>
    </w:p>
    <w:p>
      <w:r/>
    </w:p>
    <w:p>
      <w:r>
        <w:t xml:space="preserve">专项奖励金 </w:t>
      </w:r>
    </w:p>
    <w:p>
      <w:r/>
    </w:p>
    <w:p>
      <w:r>
        <w:t xml:space="preserve">其他 </w:t>
      </w:r>
    </w:p>
    <w:p>
      <w:r/>
    </w:p>
    <w:p>
      <w:r>
        <w:t xml:space="preserve">合计 </w:t>
      </w:r>
    </w:p>
    <w:p>
      <w:r/>
    </w:p>
    <w:p>
      <w:r>
        <w:t xml:space="preserve">其他说明： </w:t>
      </w:r>
    </w:p>
    <w:p>
      <w:r>
        <w:t xml:space="preserve">不适用 </w:t>
      </w:r>
    </w:p>
    <w:p>
      <w:r/>
    </w:p>
    <w:p>
      <w:r>
        <w:t xml:space="preserve">60、 投资收益 </w:t>
      </w:r>
    </w:p>
    <w:p>
      <w:r/>
    </w:p>
    <w:p>
      <w:r>
        <w:t xml:space="preserve">√适用 □不适用  </w:t>
      </w:r>
    </w:p>
    <w:p>
      <w:r/>
    </w:p>
    <w:p>
      <w:r>
        <w:t xml:space="preserve">单位：元  币种：人民币 </w:t>
      </w:r>
    </w:p>
    <w:p>
      <w:r>
        <w:t xml:space="preserve">上期发生额 </w:t>
      </w:r>
    </w:p>
    <w:p>
      <w:r/>
    </w:p>
    <w:p>
      <w:r>
        <w:t xml:space="preserve">11,535,688.07 </w:t>
      </w:r>
    </w:p>
    <w:p>
      <w:r/>
    </w:p>
    <w:p>
      <w:r>
        <w:t xml:space="preserve">27,628,601.08 </w:t>
      </w:r>
    </w:p>
    <w:p>
      <w:r/>
    </w:p>
    <w:p>
      <w:r>
        <w:t xml:space="preserve">9,970,954.36 </w:t>
      </w:r>
    </w:p>
    <w:p>
      <w:r/>
    </w:p>
    <w:p>
      <w:r>
        <w:t xml:space="preserve">49,135,243.51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权益法核算的长期股权投资收益 </w:t>
      </w:r>
    </w:p>
    <w:p>
      <w:r/>
    </w:p>
    <w:p>
      <w:r>
        <w:t xml:space="preserve">20,894,338.71 </w:t>
      </w:r>
    </w:p>
    <w:p>
      <w:r/>
    </w:p>
    <w:p>
      <w:r>
        <w:t xml:space="preserve">2,963,372.00 </w:t>
      </w:r>
    </w:p>
    <w:p>
      <w:r/>
    </w:p>
    <w:p>
      <w:r>
        <w:t xml:space="preserve">18,237,600.85 </w:t>
      </w:r>
    </w:p>
    <w:p>
      <w:r/>
    </w:p>
    <w:p>
      <w:r>
        <w:t xml:space="preserve">296,109.23 </w:t>
      </w:r>
    </w:p>
    <w:p>
      <w:r/>
    </w:p>
    <w:p>
      <w:r>
        <w:t xml:space="preserve">1,917,547.75 </w:t>
      </w:r>
    </w:p>
    <w:p>
      <w:r/>
    </w:p>
    <w:p>
      <w:r>
        <w:t xml:space="preserve">处置长期股权投资产生的投资收益 </w:t>
      </w:r>
    </w:p>
    <w:p>
      <w:r/>
    </w:p>
    <w:p>
      <w:r>
        <w:t>以公允价值计量且其变动计入当期损</w:t>
      </w:r>
    </w:p>
    <w:p>
      <w:r>
        <w:t xml:space="preserve">益的金融资产在持有期间的投资收益 </w:t>
      </w:r>
    </w:p>
    <w:p>
      <w:r/>
    </w:p>
    <w:p>
      <w:r>
        <w:t>处置以公允价值计量且其变动计入当</w:t>
      </w:r>
    </w:p>
    <w:p>
      <w:r>
        <w:t xml:space="preserve">期损益的金融资产取得的投资收益 </w:t>
      </w:r>
    </w:p>
    <w:p>
      <w:r/>
    </w:p>
    <w:p>
      <w:r>
        <w:t xml:space="preserve">-73,663.27 </w:t>
      </w:r>
    </w:p>
    <w:p>
      <w:r/>
    </w:p>
    <w:p>
      <w:r>
        <w:t xml:space="preserve">87,939.48 </w:t>
      </w:r>
    </w:p>
    <w:p>
      <w:r/>
    </w:p>
    <w:p>
      <w:r>
        <w:t xml:space="preserve">合计 </w:t>
      </w:r>
    </w:p>
    <w:p>
      <w:r/>
    </w:p>
    <w:p>
      <w:r>
        <w:t xml:space="preserve">23,784,047.44 </w:t>
      </w:r>
    </w:p>
    <w:p>
      <w:r/>
    </w:p>
    <w:p>
      <w:r>
        <w:t xml:space="preserve">20,539,197.31 </w:t>
      </w:r>
    </w:p>
    <w:p>
      <w:r/>
    </w:p>
    <w:p>
      <w:r>
        <w:t xml:space="preserve">其他说明： </w:t>
      </w:r>
    </w:p>
    <w:p>
      <w:r/>
    </w:p>
    <w:p>
      <w:r>
        <w:t xml:space="preserve">——按权益法核算的长期股权投资收益 </w:t>
      </w:r>
    </w:p>
    <w:p>
      <w:r/>
    </w:p>
    <w:p>
      <w:r>
        <w:t xml:space="preserve">被投资单位 </w:t>
      </w:r>
    </w:p>
    <w:p>
      <w:r/>
    </w:p>
    <w:p>
      <w:r>
        <w:t xml:space="preserve">本期发生额 </w:t>
      </w:r>
    </w:p>
    <w:p>
      <w:r/>
    </w:p>
    <w:p>
      <w:r>
        <w:t xml:space="preserve">上期发生额 </w:t>
      </w:r>
    </w:p>
    <w:p>
      <w:r/>
    </w:p>
    <w:p>
      <w:r>
        <w:t xml:space="preserve">江苏联瑞新材料股份有限公司 </w:t>
      </w:r>
    </w:p>
    <w:p>
      <w:r/>
    </w:p>
    <w:p>
      <w:r>
        <w:t xml:space="preserve">18,606,795.52 </w:t>
      </w:r>
    </w:p>
    <w:p>
      <w:r/>
    </w:p>
    <w:p>
      <w:r>
        <w:t xml:space="preserve">13,947,828.78 </w:t>
      </w:r>
    </w:p>
    <w:p>
      <w:r/>
    </w:p>
    <w:p>
      <w:r>
        <w:t xml:space="preserve">东莞艾孚莱电子材料有限公司 </w:t>
      </w:r>
    </w:p>
    <w:p>
      <w:r/>
    </w:p>
    <w:p>
      <w:r>
        <w:t xml:space="preserve">香港艾孚莱电子材料有限公司 </w:t>
      </w:r>
    </w:p>
    <w:p>
      <w:r/>
    </w:p>
    <w:p>
      <w:r>
        <w:t xml:space="preserve">广东绿晟环保股份有限公司 </w:t>
      </w:r>
    </w:p>
    <w:p>
      <w:r/>
    </w:p>
    <w:p>
      <w:r>
        <w:t xml:space="preserve">湖南万容科技股份有限公司 </w:t>
      </w:r>
    </w:p>
    <w:p>
      <w:r/>
    </w:p>
    <w:p>
      <w:r>
        <w:t xml:space="preserve">4,601.36 </w:t>
      </w:r>
    </w:p>
    <w:p>
      <w:r/>
    </w:p>
    <w:p>
      <w:r>
        <w:t xml:space="preserve">- </w:t>
      </w:r>
    </w:p>
    <w:p>
      <w:r/>
    </w:p>
    <w:p>
      <w:r>
        <w:t xml:space="preserve">2,627,712.18 </w:t>
      </w:r>
    </w:p>
    <w:p>
      <w:r/>
    </w:p>
    <w:p>
      <w:r>
        <w:t xml:space="preserve">-344,770.35 </w:t>
      </w:r>
    </w:p>
    <w:p>
      <w:r/>
    </w:p>
    <w:p>
      <w:r>
        <w:t xml:space="preserve">-231,334.41 </w:t>
      </w:r>
    </w:p>
    <w:p>
      <w:r/>
    </w:p>
    <w:p>
      <w:r>
        <w:t xml:space="preserve">56,831.39 </w:t>
      </w:r>
    </w:p>
    <w:p>
      <w:r/>
    </w:p>
    <w:p>
      <w:r>
        <w:t xml:space="preserve">2,494,029.37 </w:t>
      </w:r>
    </w:p>
    <w:p>
      <w:r/>
    </w:p>
    <w:p>
      <w:r>
        <w:t xml:space="preserve">1,970,245.72 </w:t>
      </w:r>
    </w:p>
    <w:p>
      <w:r/>
    </w:p>
    <w:p>
      <w:r>
        <w:t xml:space="preserve">合 计 </w:t>
      </w:r>
    </w:p>
    <w:p>
      <w:r/>
    </w:p>
    <w:p>
      <w:r>
        <w:t xml:space="preserve">20,894,338.71 </w:t>
      </w:r>
    </w:p>
    <w:p>
      <w:r/>
    </w:p>
    <w:p>
      <w:r>
        <w:t xml:space="preserve">18,237,600.85 </w:t>
      </w:r>
    </w:p>
    <w:p>
      <w:r/>
    </w:p>
    <w:p>
      <w:r>
        <w:t xml:space="preserve">61、 公允价值变动收益 </w:t>
      </w:r>
    </w:p>
    <w:p>
      <w:r/>
    </w:p>
    <w:p>
      <w:r>
        <w:t xml:space="preserve">√适用 □不适用  </w:t>
      </w:r>
    </w:p>
    <w:p>
      <w:r/>
    </w:p>
    <w:p>
      <w:r>
        <w:t xml:space="preserve">155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产生公允价值变动收益的来源 </w:t>
      </w:r>
    </w:p>
    <w:p>
      <w:r/>
    </w:p>
    <w:p>
      <w:r>
        <w:t xml:space="preserve">本期发生额 </w:t>
      </w:r>
    </w:p>
    <w:p>
      <w:r/>
    </w:p>
    <w:p>
      <w:r>
        <w:t xml:space="preserve">上期发生额 </w:t>
      </w:r>
    </w:p>
    <w:p>
      <w:r/>
    </w:p>
    <w:p>
      <w:r>
        <w:t xml:space="preserve">单位：元  币种：人民币 </w:t>
      </w:r>
    </w:p>
    <w:p>
      <w:r/>
    </w:p>
    <w:p>
      <w:r>
        <w:t xml:space="preserve">-24,751,487.72 </w:t>
      </w:r>
    </w:p>
    <w:p>
      <w:r/>
    </w:p>
    <w:p>
      <w:r>
        <w:t xml:space="preserve">42,837,859.25 </w:t>
      </w:r>
    </w:p>
    <w:p>
      <w:r/>
    </w:p>
    <w:p>
      <w:r>
        <w:t>以公允价值计量的且其变动计入当</w:t>
      </w:r>
    </w:p>
    <w:p>
      <w:r>
        <w:t xml:space="preserve">期损益的金融资产 </w:t>
      </w:r>
    </w:p>
    <w:p>
      <w:r/>
    </w:p>
    <w:p>
      <w:r>
        <w:t>其中：衍生金融工具产生的公允价</w:t>
      </w:r>
    </w:p>
    <w:p>
      <w:r>
        <w:t xml:space="preserve">值变动收益 </w:t>
      </w:r>
    </w:p>
    <w:p>
      <w:r/>
    </w:p>
    <w:p>
      <w:r>
        <w:t>以公允价值计量的且其变动计入当</w:t>
      </w:r>
    </w:p>
    <w:p>
      <w:r>
        <w:t xml:space="preserve">期损益的金融负债 </w:t>
      </w:r>
    </w:p>
    <w:p>
      <w:r/>
    </w:p>
    <w:p>
      <w:r>
        <w:t xml:space="preserve">按公允价值计量的投资性房地产 </w:t>
      </w:r>
    </w:p>
    <w:p>
      <w:r/>
    </w:p>
    <w:p>
      <w:r>
        <w:t xml:space="preserve">合计 </w:t>
      </w:r>
    </w:p>
    <w:p>
      <w:r/>
    </w:p>
    <w:p>
      <w:r>
        <w:t xml:space="preserve">-24,751,487.72 </w:t>
      </w:r>
    </w:p>
    <w:p>
      <w:r/>
    </w:p>
    <w:p>
      <w:r>
        <w:t xml:space="preserve">42,837,859.25 </w:t>
      </w:r>
    </w:p>
    <w:p>
      <w:r/>
    </w:p>
    <w:p>
      <w:r>
        <w:t xml:space="preserve">其他说明： </w:t>
      </w:r>
    </w:p>
    <w:p>
      <w:r/>
    </w:p>
    <w:p>
      <w:r>
        <w:t>——本期公允价值变动收益-24,751,487.72 元，系全资子公司东莞生益资本投资有限公司期末持</w:t>
      </w:r>
    </w:p>
    <w:p>
      <w:r>
        <w:t xml:space="preserve">有的权益工具投资浮亏所致。 </w:t>
      </w:r>
    </w:p>
    <w:p>
      <w:r/>
    </w:p>
    <w:p>
      <w:r>
        <w:t xml:space="preserve">62、 资产处置收益 </w:t>
      </w:r>
    </w:p>
    <w:p>
      <w:r/>
    </w:p>
    <w:p>
      <w:r>
        <w:t xml:space="preserve">√适用 □不适用  </w:t>
      </w:r>
    </w:p>
    <w:p>
      <w:r/>
    </w:p>
    <w:p>
      <w:r>
        <w:t xml:space="preserve">项目 </w:t>
      </w:r>
    </w:p>
    <w:p>
      <w:r/>
    </w:p>
    <w:p>
      <w:r>
        <w:t xml:space="preserve">本期发生额 </w:t>
      </w:r>
    </w:p>
    <w:p>
      <w:r/>
    </w:p>
    <w:p>
      <w:r>
        <w:t xml:space="preserve">67,182,094.15 </w:t>
      </w:r>
    </w:p>
    <w:p>
      <w:r/>
    </w:p>
    <w:p>
      <w:r>
        <w:t xml:space="preserve">67,182,094.15 </w:t>
      </w:r>
    </w:p>
    <w:p>
      <w:r/>
    </w:p>
    <w:p>
      <w:r>
        <w:t xml:space="preserve">处置固定资产 </w:t>
      </w:r>
    </w:p>
    <w:p>
      <w:r/>
    </w:p>
    <w:p>
      <w:r>
        <w:t xml:space="preserve">合计 </w:t>
      </w:r>
    </w:p>
    <w:p>
      <w:r/>
    </w:p>
    <w:p>
      <w:r>
        <w:t xml:space="preserve">其他说明： </w:t>
      </w:r>
    </w:p>
    <w:p>
      <w:r>
        <w:t xml:space="preserve">不适用 </w:t>
      </w:r>
    </w:p>
    <w:p>
      <w:r/>
    </w:p>
    <w:p>
      <w:r>
        <w:t xml:space="preserve">63、 营业外收入 </w:t>
      </w:r>
    </w:p>
    <w:p>
      <w:r/>
    </w:p>
    <w:p>
      <w:r>
        <w:t xml:space="preserve">营业外收入情况 </w:t>
      </w:r>
    </w:p>
    <w:p>
      <w:r>
        <w:t xml:space="preserve">√适用  □不适用  </w:t>
      </w:r>
    </w:p>
    <w:p>
      <w:r/>
    </w:p>
    <w:p>
      <w:r>
        <w:t xml:space="preserve">单位：元  币种：人民币 </w:t>
      </w:r>
    </w:p>
    <w:p>
      <w:r>
        <w:t xml:space="preserve">上期发生额 </w:t>
      </w:r>
    </w:p>
    <w:p>
      <w:r/>
    </w:p>
    <w:p>
      <w:r>
        <w:t xml:space="preserve">865,071.10 </w:t>
      </w:r>
    </w:p>
    <w:p>
      <w:r/>
    </w:p>
    <w:p>
      <w:r>
        <w:t xml:space="preserve">865,071.10 </w:t>
      </w:r>
    </w:p>
    <w:p>
      <w:r/>
    </w:p>
    <w:p>
      <w:r>
        <w:t xml:space="preserve">项目 </w:t>
      </w:r>
    </w:p>
    <w:p>
      <w:r/>
    </w:p>
    <w:p>
      <w:r>
        <w:t xml:space="preserve">本期发生额 </w:t>
      </w:r>
    </w:p>
    <w:p>
      <w:r/>
    </w:p>
    <w:p>
      <w:r>
        <w:t xml:space="preserve">上期发生额 </w:t>
      </w:r>
    </w:p>
    <w:p>
      <w:r/>
    </w:p>
    <w:p>
      <w:r>
        <w:t xml:space="preserve">单位：元  币种：人民币 </w:t>
      </w:r>
    </w:p>
    <w:p>
      <w:r/>
    </w:p>
    <w:p>
      <w:r>
        <w:t>计入当期非经常性损益</w:t>
      </w:r>
    </w:p>
    <w:p>
      <w:r>
        <w:t xml:space="preserve">的金额 </w:t>
      </w:r>
    </w:p>
    <w:p>
      <w:r/>
    </w:p>
    <w:p>
      <w:r>
        <w:t>非流动资产处置利得</w:t>
      </w:r>
    </w:p>
    <w:p>
      <w:r>
        <w:t xml:space="preserve">合计 </w:t>
      </w:r>
    </w:p>
    <w:p>
      <w:r/>
    </w:p>
    <w:p>
      <w:r>
        <w:t>其中：固定资产处置</w:t>
      </w:r>
    </w:p>
    <w:p>
      <w:r>
        <w:t xml:space="preserve">利得 </w:t>
      </w:r>
    </w:p>
    <w:p>
      <w:r/>
    </w:p>
    <w:p>
      <w:r>
        <w:t>无形资产处置</w:t>
      </w:r>
    </w:p>
    <w:p>
      <w:r/>
    </w:p>
    <w:p>
      <w:r>
        <w:t xml:space="preserve">利得 </w:t>
      </w:r>
    </w:p>
    <w:p>
      <w:r/>
    </w:p>
    <w:p>
      <w:r>
        <w:t xml:space="preserve">债务重组利得 </w:t>
      </w:r>
    </w:p>
    <w:p>
      <w:r/>
    </w:p>
    <w:p>
      <w:r>
        <w:t>非货币性资产交换利</w:t>
      </w:r>
    </w:p>
    <w:p>
      <w:r>
        <w:t xml:space="preserve">得 </w:t>
      </w:r>
    </w:p>
    <w:p>
      <w:r/>
    </w:p>
    <w:p>
      <w:r>
        <w:t xml:space="preserve">接受捐赠 </w:t>
      </w:r>
    </w:p>
    <w:p>
      <w:r/>
    </w:p>
    <w:p>
      <w:r>
        <w:t xml:space="preserve">政府补助 </w:t>
      </w:r>
    </w:p>
    <w:p>
      <w:r/>
    </w:p>
    <w:p>
      <w:r>
        <w:t xml:space="preserve">495,900.00 </w:t>
      </w:r>
    </w:p>
    <w:p>
      <w:r/>
    </w:p>
    <w:p>
      <w:r>
        <w:t xml:space="preserve">3,025,182.49 </w:t>
      </w:r>
    </w:p>
    <w:p>
      <w:r/>
    </w:p>
    <w:p>
      <w:r>
        <w:t xml:space="preserve">495,900.00 </w:t>
      </w:r>
    </w:p>
    <w:p>
      <w:r/>
    </w:p>
    <w:p>
      <w:r>
        <w:t xml:space="preserve">156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 </w:t>
      </w:r>
    </w:p>
    <w:p>
      <w:r/>
    </w:p>
    <w:p>
      <w:r>
        <w:t xml:space="preserve">合计 </w:t>
      </w:r>
    </w:p>
    <w:p>
      <w:r/>
    </w:p>
    <w:p>
      <w:r>
        <w:t xml:space="preserve">5,782,244.97 </w:t>
      </w:r>
    </w:p>
    <w:p>
      <w:r/>
    </w:p>
    <w:p>
      <w:r>
        <w:t xml:space="preserve">6,278,144.97 </w:t>
      </w:r>
    </w:p>
    <w:p>
      <w:r/>
    </w:p>
    <w:p>
      <w:r>
        <w:t xml:space="preserve">1,794,388.23 </w:t>
      </w:r>
    </w:p>
    <w:p>
      <w:r/>
    </w:p>
    <w:p>
      <w:r>
        <w:t xml:space="preserve">4,819,570.72 </w:t>
      </w:r>
    </w:p>
    <w:p>
      <w:r/>
    </w:p>
    <w:p>
      <w:r>
        <w:t xml:space="preserve">5,782,244.97 </w:t>
      </w:r>
    </w:p>
    <w:p>
      <w:r/>
    </w:p>
    <w:p>
      <w:r>
        <w:t xml:space="preserve">6,278,144.97 </w:t>
      </w:r>
    </w:p>
    <w:p>
      <w:r/>
    </w:p>
    <w:p>
      <w:r>
        <w:t xml:space="preserve">计入当期损益的政府补助 </w:t>
      </w:r>
    </w:p>
    <w:p>
      <w:r>
        <w:t xml:space="preserve">√适用 □不适用  </w:t>
      </w:r>
    </w:p>
    <w:p>
      <w:r/>
    </w:p>
    <w:p>
      <w:r>
        <w:t xml:space="preserve">补助项目 </w:t>
      </w:r>
    </w:p>
    <w:p>
      <w:r/>
    </w:p>
    <w:p>
      <w:r>
        <w:t xml:space="preserve">本期发生金额 </w:t>
      </w:r>
    </w:p>
    <w:p>
      <w:r/>
    </w:p>
    <w:p>
      <w:r>
        <w:t xml:space="preserve">上期发生金额 </w:t>
      </w:r>
    </w:p>
    <w:p>
      <w:r/>
    </w:p>
    <w:p>
      <w:r>
        <w:t xml:space="preserve"> 单位：元  币种：人民币 </w:t>
      </w:r>
    </w:p>
    <w:p>
      <w:r/>
    </w:p>
    <w:p>
      <w:r>
        <w:t>与资产相关/与收益相</w:t>
      </w:r>
    </w:p>
    <w:p>
      <w:r>
        <w:t xml:space="preserve">关 </w:t>
      </w:r>
    </w:p>
    <w:p>
      <w:r/>
    </w:p>
    <w:p>
      <w:r>
        <w:t xml:space="preserve">其他 </w:t>
      </w:r>
    </w:p>
    <w:p>
      <w:r/>
    </w:p>
    <w:p>
      <w:r>
        <w:t xml:space="preserve">合计 </w:t>
      </w:r>
    </w:p>
    <w:p>
      <w:r/>
    </w:p>
    <w:p>
      <w:r>
        <w:t xml:space="preserve">495,900.00 </w:t>
      </w:r>
    </w:p>
    <w:p>
      <w:r/>
    </w:p>
    <w:p>
      <w:r>
        <w:t xml:space="preserve">495,900.00 </w:t>
      </w:r>
    </w:p>
    <w:p>
      <w:r/>
    </w:p>
    <w:p>
      <w:r>
        <w:t xml:space="preserve">3,025,182.49 </w:t>
      </w:r>
    </w:p>
    <w:p>
      <w:r/>
    </w:p>
    <w:p>
      <w:r>
        <w:t xml:space="preserve">3,025,182.49  </w:t>
      </w:r>
    </w:p>
    <w:p>
      <w:r/>
    </w:p>
    <w:p>
      <w:r>
        <w:t xml:space="preserve">与收益相关 </w:t>
      </w:r>
    </w:p>
    <w:p>
      <w:r/>
    </w:p>
    <w:p>
      <w:r>
        <w:t xml:space="preserve">其他说明： </w:t>
      </w:r>
    </w:p>
    <w:p>
      <w:r/>
    </w:p>
    <w:p>
      <w:r>
        <w:t xml:space="preserve">□适用 √不适用  </w:t>
      </w:r>
    </w:p>
    <w:p>
      <w:r/>
    </w:p>
    <w:p>
      <w:r>
        <w:t xml:space="preserve">64、 营业外支出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计入当期非经常性损益</w:t>
      </w:r>
    </w:p>
    <w:p>
      <w:r>
        <w:t xml:space="preserve">的金额 </w:t>
      </w:r>
    </w:p>
    <w:p>
      <w:r/>
    </w:p>
    <w:p>
      <w:r>
        <w:t xml:space="preserve">9,568,968.83 </w:t>
      </w:r>
    </w:p>
    <w:p>
      <w:r/>
    </w:p>
    <w:p>
      <w:r>
        <w:t xml:space="preserve">3,303,729.80 </w:t>
      </w:r>
    </w:p>
    <w:p>
      <w:r/>
    </w:p>
    <w:p>
      <w:r>
        <w:t xml:space="preserve">9,568,968.83 </w:t>
      </w:r>
    </w:p>
    <w:p>
      <w:r/>
    </w:p>
    <w:p>
      <w:r>
        <w:t xml:space="preserve">9,568,968.83 </w:t>
      </w:r>
    </w:p>
    <w:p>
      <w:r/>
    </w:p>
    <w:p>
      <w:r>
        <w:t xml:space="preserve">3,303,729.80 </w:t>
      </w:r>
    </w:p>
    <w:p>
      <w:r/>
    </w:p>
    <w:p>
      <w:r>
        <w:t xml:space="preserve">9,568,968.83 </w:t>
      </w:r>
    </w:p>
    <w:p>
      <w:r/>
    </w:p>
    <w:p>
      <w:r>
        <w:t xml:space="preserve">30,000.00 </w:t>
      </w:r>
    </w:p>
    <w:p>
      <w:r/>
    </w:p>
    <w:p>
      <w:r>
        <w:t xml:space="preserve">219,781.78 </w:t>
      </w:r>
    </w:p>
    <w:p>
      <w:r/>
    </w:p>
    <w:p>
      <w:r>
        <w:t xml:space="preserve">2,573,273.87 </w:t>
      </w:r>
    </w:p>
    <w:p>
      <w:r/>
    </w:p>
    <w:p>
      <w:r>
        <w:t xml:space="preserve">12,392,024.48 </w:t>
      </w:r>
    </w:p>
    <w:p>
      <w:r/>
    </w:p>
    <w:p>
      <w:r>
        <w:t xml:space="preserve">200,000.00 </w:t>
      </w:r>
    </w:p>
    <w:p>
      <w:r/>
    </w:p>
    <w:p>
      <w:r>
        <w:t xml:space="preserve">72,631.60 </w:t>
      </w:r>
    </w:p>
    <w:p>
      <w:r/>
    </w:p>
    <w:p>
      <w:r>
        <w:t xml:space="preserve">4,559,206.56 </w:t>
      </w:r>
    </w:p>
    <w:p>
      <w:r/>
    </w:p>
    <w:p>
      <w:r>
        <w:t xml:space="preserve">8,135,567.96 </w:t>
      </w:r>
    </w:p>
    <w:p>
      <w:r/>
    </w:p>
    <w:p>
      <w:r>
        <w:t xml:space="preserve">30,000.00 </w:t>
      </w:r>
    </w:p>
    <w:p>
      <w:r/>
    </w:p>
    <w:p>
      <w:r>
        <w:t xml:space="preserve">219,781.78 </w:t>
      </w:r>
    </w:p>
    <w:p>
      <w:r/>
    </w:p>
    <w:p>
      <w:r>
        <w:t xml:space="preserve">2,573,273.87 </w:t>
      </w:r>
    </w:p>
    <w:p>
      <w:r/>
    </w:p>
    <w:p>
      <w:r>
        <w:t xml:space="preserve">12,392,024.48 </w:t>
      </w:r>
    </w:p>
    <w:p>
      <w:r/>
    </w:p>
    <w:p>
      <w:r>
        <w:t>非流动资产处置损</w:t>
      </w:r>
    </w:p>
    <w:p>
      <w:r>
        <w:t xml:space="preserve">失合计 </w:t>
      </w:r>
    </w:p>
    <w:p>
      <w:r/>
    </w:p>
    <w:p>
      <w:r>
        <w:t>其中：固定资产处置</w:t>
      </w:r>
    </w:p>
    <w:p>
      <w:r>
        <w:t xml:space="preserve">损失 </w:t>
      </w:r>
    </w:p>
    <w:p>
      <w:r/>
    </w:p>
    <w:p>
      <w:r>
        <w:t>无形资产处</w:t>
      </w:r>
    </w:p>
    <w:p>
      <w:r>
        <w:t xml:space="preserve">置损失 </w:t>
      </w:r>
    </w:p>
    <w:p>
      <w:r/>
    </w:p>
    <w:p>
      <w:r>
        <w:t xml:space="preserve">债务重组损失 </w:t>
      </w:r>
    </w:p>
    <w:p>
      <w:r/>
    </w:p>
    <w:p>
      <w:r>
        <w:t>非货币性资产交换</w:t>
      </w:r>
    </w:p>
    <w:p>
      <w:r>
        <w:t xml:space="preserve">损失 </w:t>
      </w:r>
    </w:p>
    <w:p>
      <w:r/>
    </w:p>
    <w:p>
      <w:r>
        <w:t xml:space="preserve">对外捐赠 </w:t>
      </w:r>
    </w:p>
    <w:p>
      <w:r/>
    </w:p>
    <w:p>
      <w:r>
        <w:t xml:space="preserve">罚款支出 </w:t>
      </w:r>
    </w:p>
    <w:p>
      <w:r/>
    </w:p>
    <w:p>
      <w:r>
        <w:t xml:space="preserve">其他 </w:t>
      </w:r>
    </w:p>
    <w:p>
      <w:r/>
    </w:p>
    <w:p>
      <w:r>
        <w:t xml:space="preserve">合计 </w:t>
      </w:r>
    </w:p>
    <w:p>
      <w:r/>
    </w:p>
    <w:p>
      <w:r>
        <w:t xml:space="preserve">其他说明： </w:t>
      </w:r>
    </w:p>
    <w:p>
      <w:r/>
    </w:p>
    <w:p>
      <w:r>
        <w:t xml:space="preserve">不适用 </w:t>
      </w:r>
    </w:p>
    <w:p>
      <w:r/>
    </w:p>
    <w:p>
      <w:r>
        <w:t xml:space="preserve">65、 所得税费用 </w:t>
      </w:r>
    </w:p>
    <w:p>
      <w:r/>
    </w:p>
    <w:p>
      <w:r>
        <w:t xml:space="preserve">(1). 所得税费用表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157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当期所得税费用 </w:t>
      </w:r>
    </w:p>
    <w:p>
      <w:r/>
    </w:p>
    <w:p>
      <w:r>
        <w:t xml:space="preserve">递延所得税费用 </w:t>
      </w:r>
    </w:p>
    <w:p>
      <w:r/>
    </w:p>
    <w:p>
      <w:r>
        <w:t xml:space="preserve">合计 </w:t>
      </w:r>
    </w:p>
    <w:p>
      <w:r/>
    </w:p>
    <w:p>
      <w:r>
        <w:t xml:space="preserve">175,235,387.94 </w:t>
      </w:r>
    </w:p>
    <w:p>
      <w:r/>
    </w:p>
    <w:p>
      <w:r>
        <w:t xml:space="preserve">-17,582,726.42 </w:t>
      </w:r>
    </w:p>
    <w:p>
      <w:r/>
    </w:p>
    <w:p>
      <w:r>
        <w:t xml:space="preserve">157,652,661.52 </w:t>
      </w:r>
    </w:p>
    <w:p>
      <w:r/>
    </w:p>
    <w:p>
      <w:r>
        <w:t xml:space="preserve">168,344,762.48 </w:t>
      </w:r>
    </w:p>
    <w:p>
      <w:r/>
    </w:p>
    <w:p>
      <w:r>
        <w:t xml:space="preserve">21,033,724.43 </w:t>
      </w:r>
    </w:p>
    <w:p>
      <w:r/>
    </w:p>
    <w:p>
      <w:r>
        <w:t xml:space="preserve">189,378,486.91 </w:t>
      </w:r>
    </w:p>
    <w:p>
      <w:r/>
    </w:p>
    <w:p>
      <w:r>
        <w:t xml:space="preserve">(2). 会计利润与所得税费用调整过程 </w:t>
      </w:r>
    </w:p>
    <w:p>
      <w:r/>
    </w:p>
    <w:p>
      <w:r>
        <w:t xml:space="preserve">√适用 □不适用  </w:t>
      </w:r>
    </w:p>
    <w:p>
      <w:r/>
    </w:p>
    <w:p>
      <w:r>
        <w:t xml:space="preserve">项目 </w:t>
      </w:r>
    </w:p>
    <w:p>
      <w:r/>
    </w:p>
    <w:p>
      <w:r>
        <w:t xml:space="preserve">利润总额 </w:t>
      </w:r>
    </w:p>
    <w:p>
      <w:r/>
    </w:p>
    <w:p>
      <w:r>
        <w:t xml:space="preserve">按法定/适用税率计算的所得税费用 </w:t>
      </w:r>
    </w:p>
    <w:p>
      <w:r/>
    </w:p>
    <w:p>
      <w:r>
        <w:t xml:space="preserve">子公司适用不同税率的影响 </w:t>
      </w:r>
    </w:p>
    <w:p>
      <w:r/>
    </w:p>
    <w:p>
      <w:r>
        <w:t xml:space="preserve">税率变化 </w:t>
      </w:r>
    </w:p>
    <w:p>
      <w:r/>
    </w:p>
    <w:p>
      <w:r>
        <w:t xml:space="preserve">调整以前期间所得税的影响 </w:t>
      </w:r>
    </w:p>
    <w:p>
      <w:r/>
    </w:p>
    <w:p>
      <w:r>
        <w:t xml:space="preserve">非应税收入的影响 </w:t>
      </w:r>
    </w:p>
    <w:p>
      <w:r/>
    </w:p>
    <w:p>
      <w:r>
        <w:t xml:space="preserve">不可抵扣的成本、费用和损失的影响 </w:t>
      </w:r>
    </w:p>
    <w:p>
      <w:r/>
    </w:p>
    <w:p>
      <w:r>
        <w:t xml:space="preserve">其他纳税调减事项（加计扣除）影响 </w:t>
      </w:r>
    </w:p>
    <w:p>
      <w:r/>
    </w:p>
    <w:p>
      <w:r>
        <w:t>使用前期未确认递延所得税资产的可抵扣亏</w:t>
      </w:r>
    </w:p>
    <w:p>
      <w:r>
        <w:t xml:space="preserve">损的影响 </w:t>
      </w:r>
    </w:p>
    <w:p>
      <w:r/>
    </w:p>
    <w:p>
      <w:r>
        <w:t>本期未确认递延所得税资产的可抵扣暂时性</w:t>
      </w:r>
    </w:p>
    <w:p>
      <w:r>
        <w:t xml:space="preserve">差异或可抵扣亏损的影响 </w:t>
      </w:r>
    </w:p>
    <w:p>
      <w:r/>
    </w:p>
    <w:p>
      <w:r>
        <w:t xml:space="preserve">权益法核算的合营企业和联营企业损益 </w:t>
      </w:r>
    </w:p>
    <w:p>
      <w:r/>
    </w:p>
    <w:p>
      <w:r>
        <w:t xml:space="preserve">所得税费用 </w:t>
      </w:r>
    </w:p>
    <w:p>
      <w:r/>
    </w:p>
    <w:p>
      <w:r>
        <w:t xml:space="preserve">其他说明： </w:t>
      </w:r>
    </w:p>
    <w:p>
      <w:r/>
    </w:p>
    <w:p>
      <w:r>
        <w:t xml:space="preserve">□适用 √不适用  </w:t>
      </w:r>
    </w:p>
    <w:p>
      <w:r/>
    </w:p>
    <w:p>
      <w:r>
        <w:t xml:space="preserve">66、 其他综合收益 </w:t>
      </w:r>
    </w:p>
    <w:p>
      <w:r/>
    </w:p>
    <w:p>
      <w:r>
        <w:t xml:space="preserve">√适用 □不适用  </w:t>
      </w:r>
    </w:p>
    <w:p>
      <w:r>
        <w:t xml:space="preserve">详见附注“七、48 其他综合收益”。 </w:t>
      </w:r>
    </w:p>
    <w:p>
      <w:r/>
    </w:p>
    <w:p>
      <w:r>
        <w:t xml:space="preserve">67、 现金流量表项目 </w:t>
      </w:r>
    </w:p>
    <w:p>
      <w:r/>
    </w:p>
    <w:p>
      <w:r>
        <w:t xml:space="preserve">(1). 收到的其他与经营活动有关的现金 </w:t>
      </w:r>
    </w:p>
    <w:p>
      <w:r/>
    </w:p>
    <w:p>
      <w:r>
        <w:t xml:space="preserve">√适用 □不适用  </w:t>
      </w:r>
    </w:p>
    <w:p>
      <w:r/>
    </w:p>
    <w:p>
      <w:r>
        <w:t xml:space="preserve">政府补助 </w:t>
      </w:r>
    </w:p>
    <w:p>
      <w:r/>
    </w:p>
    <w:p>
      <w:r>
        <w:t xml:space="preserve">利息收入 </w:t>
      </w:r>
    </w:p>
    <w:p>
      <w:r/>
    </w:p>
    <w:p>
      <w:r>
        <w:t xml:space="preserve">其他 </w:t>
      </w:r>
    </w:p>
    <w:p>
      <w:r/>
    </w:p>
    <w:p>
      <w:r>
        <w:t xml:space="preserve">项目 </w:t>
      </w:r>
    </w:p>
    <w:p>
      <w:r/>
    </w:p>
    <w:p>
      <w:r>
        <w:t xml:space="preserve">合计 </w:t>
      </w:r>
    </w:p>
    <w:p>
      <w:r/>
    </w:p>
    <w:p>
      <w:r>
        <w:t xml:space="preserve">单位：元  币种：人民币 </w:t>
      </w:r>
    </w:p>
    <w:p>
      <w:r/>
    </w:p>
    <w:p>
      <w:r>
        <w:t xml:space="preserve">本期发生额 </w:t>
      </w:r>
    </w:p>
    <w:p>
      <w:r/>
    </w:p>
    <w:p>
      <w:r>
        <w:t xml:space="preserve">1,222,614,350.01 </w:t>
      </w:r>
    </w:p>
    <w:p>
      <w:r/>
    </w:p>
    <w:p>
      <w:r>
        <w:t xml:space="preserve">183,392,152.50 </w:t>
      </w:r>
    </w:p>
    <w:p>
      <w:r/>
    </w:p>
    <w:p>
      <w:r>
        <w:t xml:space="preserve">-3,080,723.90 </w:t>
      </w:r>
    </w:p>
    <w:p>
      <w:r/>
    </w:p>
    <w:p>
      <w:r>
        <w:t xml:space="preserve">1,687,615.22 </w:t>
      </w:r>
    </w:p>
    <w:p>
      <w:r/>
    </w:p>
    <w:p>
      <w:r>
        <w:t xml:space="preserve">-2,076,793.54 </w:t>
      </w:r>
    </w:p>
    <w:p>
      <w:r/>
    </w:p>
    <w:p>
      <w:r>
        <w:t xml:space="preserve">-737,271.24 </w:t>
      </w:r>
    </w:p>
    <w:p>
      <w:r/>
    </w:p>
    <w:p>
      <w:r>
        <w:t xml:space="preserve">1,908,130.77 </w:t>
      </w:r>
    </w:p>
    <w:p>
      <w:r/>
    </w:p>
    <w:p>
      <w:r>
        <w:t xml:space="preserve">-20,421,343.46 </w:t>
      </w:r>
    </w:p>
    <w:p>
      <w:r/>
    </w:p>
    <w:p>
      <w:r>
        <w:t xml:space="preserve">343,340.15 </w:t>
      </w:r>
    </w:p>
    <w:p>
      <w:r/>
    </w:p>
    <w:p>
      <w:r>
        <w:t xml:space="preserve">-3,362,444.98 </w:t>
      </w:r>
    </w:p>
    <w:p>
      <w:r/>
    </w:p>
    <w:p>
      <w:r>
        <w:t xml:space="preserve">157,652,661.52 </w:t>
      </w:r>
    </w:p>
    <w:p>
      <w:r/>
    </w:p>
    <w:p>
      <w:r>
        <w:t xml:space="preserve">本期发生额 </w:t>
      </w:r>
    </w:p>
    <w:p>
      <w:r>
        <w:t xml:space="preserve">152,942,987.88 </w:t>
      </w:r>
    </w:p>
    <w:p>
      <w:r/>
    </w:p>
    <w:p>
      <w:r>
        <w:t xml:space="preserve">17,441,160.65 </w:t>
      </w:r>
    </w:p>
    <w:p>
      <w:r/>
    </w:p>
    <w:p>
      <w:r>
        <w:t xml:space="preserve">4,739,172.00 </w:t>
      </w:r>
    </w:p>
    <w:p>
      <w:r/>
    </w:p>
    <w:p>
      <w:r>
        <w:t xml:space="preserve">175,123,320.53 </w:t>
      </w:r>
    </w:p>
    <w:p>
      <w:r/>
    </w:p>
    <w:p>
      <w:r>
        <w:t xml:space="preserve">单位：元  币种：人民币 </w:t>
      </w:r>
    </w:p>
    <w:p>
      <w:r>
        <w:t xml:space="preserve">上期发生额 </w:t>
      </w:r>
    </w:p>
    <w:p>
      <w:r>
        <w:t xml:space="preserve">41,645,521.30 </w:t>
      </w:r>
    </w:p>
    <w:p>
      <w:r/>
    </w:p>
    <w:p>
      <w:r>
        <w:t xml:space="preserve">3,293,384.28 </w:t>
      </w:r>
    </w:p>
    <w:p>
      <w:r/>
    </w:p>
    <w:p>
      <w:r>
        <w:t xml:space="preserve">547,928.06 </w:t>
      </w:r>
    </w:p>
    <w:p>
      <w:r/>
    </w:p>
    <w:p>
      <w:r>
        <w:t xml:space="preserve">45,486,833.64 </w:t>
      </w:r>
    </w:p>
    <w:p>
      <w:r/>
    </w:p>
    <w:p>
      <w:r>
        <w:t xml:space="preserve">收到的其他与经营活动有关的现金说明： </w:t>
      </w:r>
    </w:p>
    <w:p>
      <w:r/>
    </w:p>
    <w:p>
      <w:r>
        <w:t xml:space="preserve">158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公司 2018 及 2017 年度收到的其他与经营活动有关的现金为 175,123,320.53 元及 45,486,833.64 元。 </w:t>
      </w:r>
    </w:p>
    <w:p>
      <w:r/>
    </w:p>
    <w:p>
      <w:r>
        <w:t xml:space="preserve">2018 年年度报告 </w:t>
      </w:r>
    </w:p>
    <w:p>
      <w:r/>
    </w:p>
    <w:p>
      <w:r>
        <w:t xml:space="preserve">(2). 支付的其他与经营活动有关的现金 </w:t>
      </w:r>
    </w:p>
    <w:p>
      <w:r/>
    </w:p>
    <w:p>
      <w:r>
        <w:t xml:space="preserve">√适用 □不适用  </w:t>
      </w:r>
    </w:p>
    <w:p>
      <w:r/>
    </w:p>
    <w:p>
      <w:r>
        <w:t xml:space="preserve">项目 </w:t>
      </w:r>
    </w:p>
    <w:p>
      <w:r/>
    </w:p>
    <w:p>
      <w:r>
        <w:t xml:space="preserve">运输费 </w:t>
      </w:r>
    </w:p>
    <w:p>
      <w:r/>
    </w:p>
    <w:p>
      <w:r>
        <w:t xml:space="preserve">软件维护及咨询服务费 </w:t>
      </w:r>
    </w:p>
    <w:p>
      <w:r/>
    </w:p>
    <w:p>
      <w:r>
        <w:t xml:space="preserve">业务招待费 </w:t>
      </w:r>
    </w:p>
    <w:p>
      <w:r/>
    </w:p>
    <w:p>
      <w:r>
        <w:t xml:space="preserve">维修费 </w:t>
      </w:r>
    </w:p>
    <w:p>
      <w:r/>
    </w:p>
    <w:p>
      <w:r>
        <w:t xml:space="preserve">水电费 </w:t>
      </w:r>
    </w:p>
    <w:p>
      <w:r/>
    </w:p>
    <w:p>
      <w:r>
        <w:t xml:space="preserve">保险费 </w:t>
      </w:r>
    </w:p>
    <w:p>
      <w:r/>
    </w:p>
    <w:p>
      <w:r>
        <w:t xml:space="preserve">差旅费 </w:t>
      </w:r>
    </w:p>
    <w:p>
      <w:r/>
    </w:p>
    <w:p>
      <w:r>
        <w:t xml:space="preserve">会议、团体活动费 </w:t>
      </w:r>
    </w:p>
    <w:p>
      <w:r/>
    </w:p>
    <w:p>
      <w:r>
        <w:t xml:space="preserve">办公费 </w:t>
      </w:r>
    </w:p>
    <w:p>
      <w:r/>
    </w:p>
    <w:p>
      <w:r>
        <w:t xml:space="preserve">销售佣金 </w:t>
      </w:r>
    </w:p>
    <w:p>
      <w:r/>
    </w:p>
    <w:p>
      <w:r>
        <w:t xml:space="preserve">体系认证费 </w:t>
      </w:r>
    </w:p>
    <w:p>
      <w:r/>
    </w:p>
    <w:p>
      <w:r>
        <w:t xml:space="preserve">电讯、邮政费 </w:t>
      </w:r>
    </w:p>
    <w:p>
      <w:r/>
    </w:p>
    <w:p>
      <w:r>
        <w:t xml:space="preserve">报关费 </w:t>
      </w:r>
    </w:p>
    <w:p>
      <w:r/>
    </w:p>
    <w:p>
      <w:r>
        <w:t xml:space="preserve">环境保护费 </w:t>
      </w:r>
    </w:p>
    <w:p>
      <w:r/>
    </w:p>
    <w:p>
      <w:r>
        <w:t xml:space="preserve">其他 </w:t>
      </w:r>
    </w:p>
    <w:p>
      <w:r/>
    </w:p>
    <w:p>
      <w:r>
        <w:t xml:space="preserve">合计 </w:t>
      </w:r>
    </w:p>
    <w:p>
      <w:r/>
    </w:p>
    <w:p>
      <w:r>
        <w:t xml:space="preserve">本期发生额 </w:t>
      </w:r>
    </w:p>
    <w:p>
      <w:r>
        <w:t xml:space="preserve">102,558,027.22 </w:t>
      </w:r>
    </w:p>
    <w:p>
      <w:r/>
    </w:p>
    <w:p>
      <w:r>
        <w:t xml:space="preserve">单位：元  币种：人民币 </w:t>
      </w:r>
    </w:p>
    <w:p>
      <w:r>
        <w:t xml:space="preserve">上期发生额 </w:t>
      </w:r>
    </w:p>
    <w:p>
      <w:r>
        <w:t xml:space="preserve">96,609,366.08 </w:t>
      </w:r>
    </w:p>
    <w:p>
      <w:r/>
    </w:p>
    <w:p>
      <w:r>
        <w:t xml:space="preserve">34,909,290.27 </w:t>
      </w:r>
    </w:p>
    <w:p>
      <w:r/>
    </w:p>
    <w:p>
      <w:r>
        <w:t xml:space="preserve">21,501,600.76 </w:t>
      </w:r>
    </w:p>
    <w:p>
      <w:r/>
    </w:p>
    <w:p>
      <w:r>
        <w:t xml:space="preserve">20,797,897.17 </w:t>
      </w:r>
    </w:p>
    <w:p>
      <w:r/>
    </w:p>
    <w:p>
      <w:r>
        <w:t xml:space="preserve">10,967,703.74 </w:t>
      </w:r>
    </w:p>
    <w:p>
      <w:r/>
    </w:p>
    <w:p>
      <w:r>
        <w:t xml:space="preserve">11,770,326.40 </w:t>
      </w:r>
    </w:p>
    <w:p>
      <w:r/>
    </w:p>
    <w:p>
      <w:r>
        <w:t xml:space="preserve">13,367,808.06 </w:t>
      </w:r>
    </w:p>
    <w:p>
      <w:r/>
    </w:p>
    <w:p>
      <w:r>
        <w:t xml:space="preserve">10,565,059.66 </w:t>
      </w:r>
    </w:p>
    <w:p>
      <w:r/>
    </w:p>
    <w:p>
      <w:r>
        <w:t xml:space="preserve">8,032,616.36 </w:t>
      </w:r>
    </w:p>
    <w:p>
      <w:r/>
    </w:p>
    <w:p>
      <w:r>
        <w:t xml:space="preserve">31,299,476.16 </w:t>
      </w:r>
    </w:p>
    <w:p>
      <w:r/>
    </w:p>
    <w:p>
      <w:r>
        <w:t xml:space="preserve">4,929,954.29 </w:t>
      </w:r>
    </w:p>
    <w:p>
      <w:r/>
    </w:p>
    <w:p>
      <w:r>
        <w:t xml:space="preserve">4,170,067.31 </w:t>
      </w:r>
    </w:p>
    <w:p>
      <w:r/>
    </w:p>
    <w:p>
      <w:r>
        <w:t xml:space="preserve">5,279,290.56 </w:t>
      </w:r>
    </w:p>
    <w:p>
      <w:r/>
    </w:p>
    <w:p>
      <w:r>
        <w:t xml:space="preserve">4,258,418.26 </w:t>
      </w:r>
    </w:p>
    <w:p>
      <w:r/>
    </w:p>
    <w:p>
      <w:r>
        <w:t xml:space="preserve">29,467,043.87 </w:t>
      </w:r>
    </w:p>
    <w:p>
      <w:r/>
    </w:p>
    <w:p>
      <w:r>
        <w:t xml:space="preserve">313,874,580.09 </w:t>
      </w:r>
    </w:p>
    <w:p>
      <w:r/>
    </w:p>
    <w:p>
      <w:r>
        <w:t xml:space="preserve">36,326,180.33 </w:t>
      </w:r>
    </w:p>
    <w:p>
      <w:r/>
    </w:p>
    <w:p>
      <w:r>
        <w:t xml:space="preserve">18,873,049.85 </w:t>
      </w:r>
    </w:p>
    <w:p>
      <w:r/>
    </w:p>
    <w:p>
      <w:r>
        <w:t xml:space="preserve">15,134,342.06 </w:t>
      </w:r>
    </w:p>
    <w:p>
      <w:r/>
    </w:p>
    <w:p>
      <w:r>
        <w:t xml:space="preserve">9,937,526.00 </w:t>
      </w:r>
    </w:p>
    <w:p>
      <w:r/>
    </w:p>
    <w:p>
      <w:r>
        <w:t xml:space="preserve">9,241,941.22 </w:t>
      </w:r>
    </w:p>
    <w:p>
      <w:r/>
    </w:p>
    <w:p>
      <w:r>
        <w:t xml:space="preserve">12,153,333.30 </w:t>
      </w:r>
    </w:p>
    <w:p>
      <w:r/>
    </w:p>
    <w:p>
      <w:r>
        <w:t xml:space="preserve">11,389,087.41 </w:t>
      </w:r>
    </w:p>
    <w:p>
      <w:r/>
    </w:p>
    <w:p>
      <w:r>
        <w:t xml:space="preserve">6,896,970.54 </w:t>
      </w:r>
    </w:p>
    <w:p>
      <w:r/>
    </w:p>
    <w:p>
      <w:r>
        <w:t xml:space="preserve">22,991,899.49 </w:t>
      </w:r>
    </w:p>
    <w:p>
      <w:r/>
    </w:p>
    <w:p>
      <w:r>
        <w:t xml:space="preserve">4,671,392.90 </w:t>
      </w:r>
    </w:p>
    <w:p>
      <w:r/>
    </w:p>
    <w:p>
      <w:r>
        <w:t xml:space="preserve">4,274,142.09 </w:t>
      </w:r>
    </w:p>
    <w:p>
      <w:r/>
    </w:p>
    <w:p>
      <w:r>
        <w:t xml:space="preserve">3,983,758.81 </w:t>
      </w:r>
    </w:p>
    <w:p>
      <w:r/>
    </w:p>
    <w:p>
      <w:r>
        <w:t xml:space="preserve">3,373,231.43 </w:t>
      </w:r>
    </w:p>
    <w:p>
      <w:r/>
    </w:p>
    <w:p>
      <w:r>
        <w:t xml:space="preserve">59,760,006.26 </w:t>
      </w:r>
    </w:p>
    <w:p>
      <w:r/>
    </w:p>
    <w:p>
      <w:r>
        <w:t xml:space="preserve">315,616,227.77 </w:t>
      </w:r>
    </w:p>
    <w:p>
      <w:r/>
    </w:p>
    <w:p>
      <w:r>
        <w:t xml:space="preserve">支付的其他与经营活动有关的现金说明： </w:t>
      </w:r>
    </w:p>
    <w:p>
      <w:r/>
    </w:p>
    <w:p>
      <w:r>
        <w:t>公司 2018 及 2017 年度支付的其他与经营活动有关的现金为 313,874,580.09 元及 315,616,227.77</w:t>
      </w:r>
    </w:p>
    <w:p>
      <w:r>
        <w:t xml:space="preserve">元。 </w:t>
      </w:r>
    </w:p>
    <w:p>
      <w:r/>
    </w:p>
    <w:p>
      <w:r>
        <w:t xml:space="preserve">(3). 收到的其他与投资活动有关的现金 </w:t>
      </w:r>
    </w:p>
    <w:p>
      <w:r/>
    </w:p>
    <w:p>
      <w:r>
        <w:t xml:space="preserve">□适用 √不适用  </w:t>
      </w:r>
    </w:p>
    <w:p>
      <w:r/>
    </w:p>
    <w:p>
      <w:r>
        <w:t xml:space="preserve">(4). 支付的其他与投资活动有关的现金 </w:t>
      </w:r>
    </w:p>
    <w:p>
      <w:r/>
    </w:p>
    <w:p>
      <w:r>
        <w:t xml:space="preserve">√适用 □不适用  </w:t>
      </w:r>
    </w:p>
    <w:p>
      <w:r/>
    </w:p>
    <w:p>
      <w:r>
        <w:t xml:space="preserve">项目 </w:t>
      </w:r>
    </w:p>
    <w:p>
      <w:r>
        <w:t xml:space="preserve">工程项目相关保证金、股票交易手续费等 </w:t>
      </w:r>
    </w:p>
    <w:p>
      <w:r/>
    </w:p>
    <w:p>
      <w:r>
        <w:t xml:space="preserve">合计 </w:t>
      </w:r>
    </w:p>
    <w:p>
      <w:r/>
    </w:p>
    <w:p>
      <w:r>
        <w:t xml:space="preserve">支付的其他与投资活动有关的现金说明： </w:t>
      </w:r>
    </w:p>
    <w:p>
      <w:r/>
    </w:p>
    <w:p>
      <w:r>
        <w:t xml:space="preserve">不适用 </w:t>
      </w:r>
    </w:p>
    <w:p>
      <w:r/>
    </w:p>
    <w:p>
      <w:r>
        <w:t xml:space="preserve">本期发生额 </w:t>
      </w:r>
    </w:p>
    <w:p>
      <w:r>
        <w:t xml:space="preserve">2,866,362.91 </w:t>
      </w:r>
    </w:p>
    <w:p>
      <w:r/>
    </w:p>
    <w:p>
      <w:r>
        <w:t xml:space="preserve">单位：元  币种：人民币 </w:t>
      </w:r>
    </w:p>
    <w:p>
      <w:r>
        <w:t xml:space="preserve">上期发生额 </w:t>
      </w:r>
    </w:p>
    <w:p>
      <w:r>
        <w:t xml:space="preserve">2,615.55 </w:t>
      </w:r>
    </w:p>
    <w:p>
      <w:r/>
    </w:p>
    <w:p>
      <w:r>
        <w:t xml:space="preserve">2,866,362.91 </w:t>
      </w:r>
    </w:p>
    <w:p>
      <w:r/>
    </w:p>
    <w:p>
      <w:r>
        <w:t xml:space="preserve">2,615.55 </w:t>
      </w:r>
    </w:p>
    <w:p>
      <w:r/>
    </w:p>
    <w:p>
      <w:r>
        <w:t xml:space="preserve">159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本期发生额 </w:t>
      </w:r>
    </w:p>
    <w:p>
      <w:r>
        <w:t xml:space="preserve">10,186,256.19 </w:t>
      </w:r>
    </w:p>
    <w:p>
      <w:r/>
    </w:p>
    <w:p>
      <w:r>
        <w:t xml:space="preserve">单位：元  币种：人民币 </w:t>
      </w:r>
    </w:p>
    <w:p>
      <w:r>
        <w:t xml:space="preserve">上期发生额 </w:t>
      </w:r>
    </w:p>
    <w:p>
      <w:r>
        <w:t xml:space="preserve">2,646,271.81 </w:t>
      </w:r>
    </w:p>
    <w:p>
      <w:r/>
    </w:p>
    <w:p>
      <w:r>
        <w:t xml:space="preserve">10,186,256.19 </w:t>
      </w:r>
    </w:p>
    <w:p>
      <w:r/>
    </w:p>
    <w:p>
      <w:r>
        <w:t xml:space="preserve">2,646,271.81 </w:t>
      </w:r>
    </w:p>
    <w:p>
      <w:r/>
    </w:p>
    <w:p>
      <w:r>
        <w:t xml:space="preserve">(5). 收到的其他与筹资活动有关的现金 </w:t>
      </w:r>
    </w:p>
    <w:p>
      <w:r/>
    </w:p>
    <w:p>
      <w:r>
        <w:t xml:space="preserve">√适用 □不适用  </w:t>
      </w:r>
    </w:p>
    <w:p>
      <w:r/>
    </w:p>
    <w:p>
      <w:r>
        <w:t xml:space="preserve">项目 </w:t>
      </w:r>
    </w:p>
    <w:p>
      <w:r>
        <w:t xml:space="preserve">收回信用证保证金 </w:t>
      </w:r>
    </w:p>
    <w:p>
      <w:r/>
    </w:p>
    <w:p>
      <w:r>
        <w:t xml:space="preserve">合计 </w:t>
      </w:r>
    </w:p>
    <w:p>
      <w:r/>
    </w:p>
    <w:p>
      <w:r>
        <w:t xml:space="preserve">收到的其他与筹资活动有关的现金说明： </w:t>
      </w:r>
    </w:p>
    <w:p>
      <w:r/>
    </w:p>
    <w:p>
      <w:r>
        <w:t xml:space="preserve">不适用 </w:t>
      </w:r>
    </w:p>
    <w:p>
      <w:r/>
    </w:p>
    <w:p>
      <w:r>
        <w:t xml:space="preserve">(6). 支付的其他与筹资活动有关的现金 </w:t>
      </w:r>
    </w:p>
    <w:p>
      <w:r/>
    </w:p>
    <w:p>
      <w:r>
        <w:t xml:space="preserve">√适用 □不适用  </w:t>
      </w:r>
    </w:p>
    <w:p>
      <w:r/>
    </w:p>
    <w:p>
      <w:r>
        <w:t xml:space="preserve">项目 </w:t>
      </w:r>
    </w:p>
    <w:p>
      <w:r>
        <w:t xml:space="preserve">支付票据、信用证、保函保证金 </w:t>
      </w:r>
    </w:p>
    <w:p>
      <w:r/>
    </w:p>
    <w:p>
      <w:r>
        <w:t xml:space="preserve">支付融资手续 </w:t>
      </w:r>
    </w:p>
    <w:p>
      <w:r/>
    </w:p>
    <w:p>
      <w:r>
        <w:t xml:space="preserve">合计 </w:t>
      </w:r>
    </w:p>
    <w:p>
      <w:r/>
    </w:p>
    <w:p>
      <w:r>
        <w:t xml:space="preserve">本期发生额 </w:t>
      </w:r>
    </w:p>
    <w:p>
      <w:r>
        <w:t xml:space="preserve">24,432,538.17 </w:t>
      </w:r>
    </w:p>
    <w:p>
      <w:r/>
    </w:p>
    <w:p>
      <w:r>
        <w:t xml:space="preserve">4,976,699.44 </w:t>
      </w:r>
    </w:p>
    <w:p>
      <w:r/>
    </w:p>
    <w:p>
      <w:r>
        <w:t xml:space="preserve">29,409,237.61 </w:t>
      </w:r>
    </w:p>
    <w:p>
      <w:r/>
    </w:p>
    <w:p>
      <w:r>
        <w:t xml:space="preserve">单位：元  币种：人民币 </w:t>
      </w:r>
    </w:p>
    <w:p>
      <w:r>
        <w:t xml:space="preserve">上期发生额 </w:t>
      </w:r>
    </w:p>
    <w:p>
      <w:r/>
    </w:p>
    <w:p>
      <w:r>
        <w:t xml:space="preserve">2,875,283.02 </w:t>
      </w:r>
    </w:p>
    <w:p>
      <w:r/>
    </w:p>
    <w:p>
      <w:r>
        <w:t xml:space="preserve">2,875,283.02 </w:t>
      </w:r>
    </w:p>
    <w:p>
      <w:r/>
    </w:p>
    <w:p>
      <w:r>
        <w:t xml:space="preserve">支付的其他与筹资活动有关的现金说明： </w:t>
      </w:r>
    </w:p>
    <w:p>
      <w:r/>
    </w:p>
    <w:p>
      <w:r>
        <w:t xml:space="preserve">不适用 </w:t>
      </w:r>
    </w:p>
    <w:p>
      <w:r/>
    </w:p>
    <w:p>
      <w:r>
        <w:t xml:space="preserve">68、 现金流量表补充资料 </w:t>
      </w:r>
    </w:p>
    <w:p>
      <w:r/>
    </w:p>
    <w:p>
      <w:r>
        <w:t xml:space="preserve">(1). 现金流量表补充资料 </w:t>
      </w:r>
    </w:p>
    <w:p>
      <w:r/>
    </w:p>
    <w:p>
      <w:r>
        <w:t xml:space="preserve">√适用  □不适用  </w:t>
      </w:r>
    </w:p>
    <w:p>
      <w:r/>
    </w:p>
    <w:p>
      <w:r>
        <w:t xml:space="preserve">补充资料 </w:t>
      </w:r>
    </w:p>
    <w:p>
      <w:r/>
    </w:p>
    <w:p>
      <w:r>
        <w:t xml:space="preserve">本期金额 </w:t>
      </w:r>
    </w:p>
    <w:p>
      <w:r/>
    </w:p>
    <w:p>
      <w:r>
        <w:t xml:space="preserve">上期金额 </w:t>
      </w:r>
    </w:p>
    <w:p>
      <w:r/>
    </w:p>
    <w:p>
      <w:r>
        <w:t xml:space="preserve">单位：元  币种：人民币 </w:t>
      </w:r>
    </w:p>
    <w:p>
      <w:r/>
    </w:p>
    <w:p>
      <w:r>
        <w:t>1．将净利润调节为经营活动现金流</w:t>
      </w:r>
    </w:p>
    <w:p>
      <w:r>
        <w:t xml:space="preserve">量： </w:t>
      </w:r>
    </w:p>
    <w:p>
      <w:r/>
    </w:p>
    <w:p>
      <w:r>
        <w:t xml:space="preserve">净利润 </w:t>
      </w:r>
    </w:p>
    <w:p>
      <w:r/>
    </w:p>
    <w:p>
      <w:r>
        <w:t xml:space="preserve">加：资产减值准备 </w:t>
      </w:r>
    </w:p>
    <w:p>
      <w:r/>
    </w:p>
    <w:p>
      <w:r>
        <w:t>固定资产折旧、油气资产折耗、生产</w:t>
      </w:r>
    </w:p>
    <w:p>
      <w:r>
        <w:t xml:space="preserve">性生物资产折旧 </w:t>
      </w:r>
    </w:p>
    <w:p>
      <w:r/>
    </w:p>
    <w:p>
      <w:r>
        <w:t xml:space="preserve">无形资产摊销 </w:t>
      </w:r>
    </w:p>
    <w:p>
      <w:r/>
    </w:p>
    <w:p>
      <w:r>
        <w:t xml:space="preserve">长期待摊费用摊销 </w:t>
      </w:r>
    </w:p>
    <w:p>
      <w:r/>
    </w:p>
    <w:p>
      <w:r>
        <w:t>处置固定资产、无形资产和其他长期</w:t>
      </w:r>
    </w:p>
    <w:p>
      <w:r>
        <w:t xml:space="preserve">资产的损失（收益以“－”号填列） </w:t>
      </w:r>
    </w:p>
    <w:p>
      <w:r/>
    </w:p>
    <w:p>
      <w:r>
        <w:t>固定资产报废损失（收益以“－”号</w:t>
      </w:r>
    </w:p>
    <w:p>
      <w:r>
        <w:t xml:space="preserve">填列） </w:t>
      </w:r>
    </w:p>
    <w:p>
      <w:r/>
    </w:p>
    <w:p>
      <w:r>
        <w:t>公允价值变动损失（收益以“－”号</w:t>
      </w:r>
    </w:p>
    <w:p>
      <w:r>
        <w:t xml:space="preserve">填列） </w:t>
      </w:r>
    </w:p>
    <w:p>
      <w:r/>
    </w:p>
    <w:p>
      <w:r>
        <w:t xml:space="preserve">1,064,961,688.49 </w:t>
      </w:r>
    </w:p>
    <w:p>
      <w:r/>
    </w:p>
    <w:p>
      <w:r>
        <w:t xml:space="preserve">1,113,341,797.23 </w:t>
      </w:r>
    </w:p>
    <w:p>
      <w:r/>
    </w:p>
    <w:p>
      <w:r>
        <w:t xml:space="preserve">26,054,048.65 </w:t>
      </w:r>
    </w:p>
    <w:p>
      <w:r/>
    </w:p>
    <w:p>
      <w:r>
        <w:t xml:space="preserve">352,535,367.10 </w:t>
      </w:r>
    </w:p>
    <w:p>
      <w:r/>
    </w:p>
    <w:p>
      <w:r>
        <w:t xml:space="preserve">27,743,185.75 </w:t>
      </w:r>
    </w:p>
    <w:p>
      <w:r/>
    </w:p>
    <w:p>
      <w:r>
        <w:t xml:space="preserve">352,499,073.57 </w:t>
      </w:r>
    </w:p>
    <w:p>
      <w:r/>
    </w:p>
    <w:p>
      <w:r>
        <w:t xml:space="preserve">13,140,595.49 </w:t>
      </w:r>
    </w:p>
    <w:p>
      <w:r/>
    </w:p>
    <w:p>
      <w:r>
        <w:t xml:space="preserve">10,560,394.39 </w:t>
      </w:r>
    </w:p>
    <w:p>
      <w:r/>
    </w:p>
    <w:p>
      <w:r>
        <w:t xml:space="preserve">-67,182,094.15 </w:t>
      </w:r>
    </w:p>
    <w:p>
      <w:r/>
    </w:p>
    <w:p>
      <w:r>
        <w:t xml:space="preserve">-865,071.10 </w:t>
      </w:r>
    </w:p>
    <w:p>
      <w:r/>
    </w:p>
    <w:p>
      <w:r>
        <w:t xml:space="preserve">9,568,968.83 </w:t>
      </w:r>
    </w:p>
    <w:p>
      <w:r/>
    </w:p>
    <w:p>
      <w:r>
        <w:t xml:space="preserve">3,303,729.80 </w:t>
      </w:r>
    </w:p>
    <w:p>
      <w:r/>
    </w:p>
    <w:p>
      <w:r>
        <w:t xml:space="preserve">24,751,487.72 </w:t>
      </w:r>
    </w:p>
    <w:p>
      <w:r/>
    </w:p>
    <w:p>
      <w:r>
        <w:t xml:space="preserve">-42,837,859.25 </w:t>
      </w:r>
    </w:p>
    <w:p>
      <w:r/>
    </w:p>
    <w:p>
      <w:r>
        <w:t xml:space="preserve">财务费用（收益以“－”号填列） </w:t>
      </w:r>
    </w:p>
    <w:p>
      <w:r/>
    </w:p>
    <w:p>
      <w:r>
        <w:t xml:space="preserve">185,669,944.53 </w:t>
      </w:r>
    </w:p>
    <w:p>
      <w:r/>
    </w:p>
    <w:p>
      <w:r>
        <w:t xml:space="preserve">98,718,206.19 </w:t>
      </w:r>
    </w:p>
    <w:p>
      <w:r/>
    </w:p>
    <w:p>
      <w:r>
        <w:t xml:space="preserve">160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投资损失（收益以“－”号填列） </w:t>
      </w:r>
    </w:p>
    <w:p>
      <w:r/>
    </w:p>
    <w:p>
      <w:r>
        <w:t>递延所得税资产减少（增加以“－”</w:t>
      </w:r>
    </w:p>
    <w:p>
      <w:r>
        <w:t xml:space="preserve">号填列） </w:t>
      </w:r>
    </w:p>
    <w:p>
      <w:r/>
    </w:p>
    <w:p>
      <w:r>
        <w:t>递延所得税负债增加（减少以“－”</w:t>
      </w:r>
    </w:p>
    <w:p>
      <w:r>
        <w:t xml:space="preserve">号填列） </w:t>
      </w:r>
    </w:p>
    <w:p>
      <w:r/>
    </w:p>
    <w:p>
      <w:r>
        <w:t xml:space="preserve">-23,784,047.44 </w:t>
      </w:r>
    </w:p>
    <w:p>
      <w:r/>
    </w:p>
    <w:p>
      <w:r>
        <w:t xml:space="preserve">-7,505,999.59 </w:t>
      </w:r>
    </w:p>
    <w:p>
      <w:r/>
    </w:p>
    <w:p>
      <w:r>
        <w:t xml:space="preserve">-20,539,197.31 </w:t>
      </w:r>
    </w:p>
    <w:p>
      <w:r/>
    </w:p>
    <w:p>
      <w:r>
        <w:t xml:space="preserve">18,301,936.53 </w:t>
      </w:r>
    </w:p>
    <w:p>
      <w:r/>
    </w:p>
    <w:p>
      <w:r>
        <w:t xml:space="preserve">-14,643,957.63 </w:t>
      </w:r>
    </w:p>
    <w:p>
      <w:r/>
    </w:p>
    <w:p>
      <w:r>
        <w:t xml:space="preserve">2,761,750.58 </w:t>
      </w:r>
    </w:p>
    <w:p>
      <w:r/>
    </w:p>
    <w:p>
      <w:r>
        <w:t xml:space="preserve">存货的减少（增加以“－”号填列） </w:t>
      </w:r>
    </w:p>
    <w:p>
      <w:r/>
    </w:p>
    <w:p>
      <w:r>
        <w:t xml:space="preserve">-176,002,219.48 </w:t>
      </w:r>
    </w:p>
    <w:p>
      <w:r/>
    </w:p>
    <w:p>
      <w:r>
        <w:t xml:space="preserve">-482,402,905.89 </w:t>
      </w:r>
    </w:p>
    <w:p>
      <w:r/>
    </w:p>
    <w:p>
      <w:r>
        <w:t xml:space="preserve">-160,235,839.43 </w:t>
      </w:r>
    </w:p>
    <w:p>
      <w:r/>
    </w:p>
    <w:p>
      <w:r>
        <w:t xml:space="preserve">-1,005,128,510.21 </w:t>
      </w:r>
    </w:p>
    <w:p>
      <w:r/>
    </w:p>
    <w:p>
      <w:r>
        <w:t xml:space="preserve">109,877,076.37 </w:t>
      </w:r>
    </w:p>
    <w:p>
      <w:r/>
    </w:p>
    <w:p>
      <w:r>
        <w:t xml:space="preserve">518,935,817.26 </w:t>
      </w:r>
    </w:p>
    <w:p>
      <w:r/>
    </w:p>
    <w:p>
      <w:r>
        <w:t>经营性应收项目的减少（增加以</w:t>
      </w:r>
    </w:p>
    <w:p>
      <w:r>
        <w:t xml:space="preserve">“－”号填列） </w:t>
      </w:r>
    </w:p>
    <w:p>
      <w:r/>
    </w:p>
    <w:p>
      <w:r>
        <w:t>经营性应付项目的增加（减少以</w:t>
      </w:r>
    </w:p>
    <w:p>
      <w:r>
        <w:t xml:space="preserve">“－”号填列） </w:t>
      </w:r>
    </w:p>
    <w:p>
      <w:r/>
    </w:p>
    <w:p>
      <w:r>
        <w:t xml:space="preserve">其他 </w:t>
      </w:r>
    </w:p>
    <w:p>
      <w:r/>
    </w:p>
    <w:p>
      <w:r>
        <w:t xml:space="preserve">经营活动产生的现金流量净额 </w:t>
      </w:r>
    </w:p>
    <w:p>
      <w:r/>
    </w:p>
    <w:p>
      <w:r>
        <w:t xml:space="preserve">1,337,205,019.46 </w:t>
      </w:r>
    </w:p>
    <w:p>
      <w:r/>
    </w:p>
    <w:p>
      <w:r>
        <w:t xml:space="preserve">-1,246,460.17 </w:t>
      </w:r>
    </w:p>
    <w:p>
      <w:r/>
    </w:p>
    <w:p>
      <w:r>
        <w:t xml:space="preserve">593,145,887.37 </w:t>
      </w:r>
    </w:p>
    <w:p>
      <w:r/>
    </w:p>
    <w:p>
      <w:r>
        <w:t xml:space="preserve">1,100,931,878.82 </w:t>
      </w:r>
    </w:p>
    <w:p>
      <w:r/>
    </w:p>
    <w:p>
      <w:r>
        <w:t xml:space="preserve">2,205,125,908.73 </w:t>
      </w:r>
    </w:p>
    <w:p>
      <w:r/>
    </w:p>
    <w:p>
      <w:r>
        <w:t xml:space="preserve">2,205,125,908.73 </w:t>
      </w:r>
    </w:p>
    <w:p>
      <w:r/>
    </w:p>
    <w:p>
      <w:r>
        <w:t xml:space="preserve">576,270,764.36 </w:t>
      </w:r>
    </w:p>
    <w:p>
      <w:r/>
    </w:p>
    <w:p>
      <w:r>
        <w:t xml:space="preserve">-1,104,194,029.91 </w:t>
      </w:r>
    </w:p>
    <w:p>
      <w:r/>
    </w:p>
    <w:p>
      <w:r>
        <w:t xml:space="preserve">1,628,855,144.37 </w:t>
      </w:r>
    </w:p>
    <w:p>
      <w:r/>
    </w:p>
    <w:p>
      <w:r>
        <w:t>2．不涉及现金收支的重大投资和筹</w:t>
      </w:r>
    </w:p>
    <w:p>
      <w:r>
        <w:t xml:space="preserve">资活动： </w:t>
      </w:r>
    </w:p>
    <w:p>
      <w:r/>
    </w:p>
    <w:p>
      <w:r>
        <w:t xml:space="preserve">债务转为资本 </w:t>
      </w:r>
    </w:p>
    <w:p>
      <w:r/>
    </w:p>
    <w:p>
      <w:r>
        <w:t xml:space="preserve">一年内到期的可转换公司债券 </w:t>
      </w:r>
    </w:p>
    <w:p>
      <w:r/>
    </w:p>
    <w:p>
      <w:r>
        <w:t xml:space="preserve">融资租入固定资产 </w:t>
      </w:r>
    </w:p>
    <w:p>
      <w:r/>
    </w:p>
    <w:p>
      <w:r>
        <w:t xml:space="preserve">3．现金及现金等价物净变动情况： </w:t>
      </w:r>
    </w:p>
    <w:p>
      <w:r/>
    </w:p>
    <w:p>
      <w:r>
        <w:t xml:space="preserve">现金的期末余额 </w:t>
      </w:r>
    </w:p>
    <w:p>
      <w:r/>
    </w:p>
    <w:p>
      <w:r>
        <w:t xml:space="preserve">减：现金的期初余额 </w:t>
      </w:r>
    </w:p>
    <w:p>
      <w:r/>
    </w:p>
    <w:p>
      <w:r>
        <w:t xml:space="preserve">加：现金等价物的期末余额 </w:t>
      </w:r>
    </w:p>
    <w:p>
      <w:r/>
    </w:p>
    <w:p>
      <w:r>
        <w:t xml:space="preserve">减：现金等价物的期初余额 </w:t>
      </w:r>
    </w:p>
    <w:p>
      <w:r/>
    </w:p>
    <w:p>
      <w:r>
        <w:t xml:space="preserve">现金及现金等价物净增加额 </w:t>
      </w:r>
    </w:p>
    <w:p>
      <w:r/>
    </w:p>
    <w:p>
      <w:r>
        <w:t xml:space="preserve">(2). 本期支付的取得子公司的现金净额 </w:t>
      </w:r>
    </w:p>
    <w:p>
      <w:r/>
    </w:p>
    <w:p>
      <w:r>
        <w:t xml:space="preserve">□适用 √不适用  </w:t>
      </w:r>
    </w:p>
    <w:p>
      <w:r/>
    </w:p>
    <w:p>
      <w:r>
        <w:t xml:space="preserve">(3). 本期收到的处置子公司的现金净额 </w:t>
      </w:r>
    </w:p>
    <w:p>
      <w:r/>
    </w:p>
    <w:p>
      <w:r>
        <w:t xml:space="preserve">□适用 √不适用  </w:t>
      </w:r>
    </w:p>
    <w:p>
      <w:r/>
    </w:p>
    <w:p>
      <w:r>
        <w:t xml:space="preserve">(4). 现金和现金等价物的构成 </w:t>
      </w:r>
    </w:p>
    <w:p>
      <w:r/>
    </w:p>
    <w:p>
      <w:r>
        <w:t xml:space="preserve">√适用 □不适用  </w:t>
      </w:r>
    </w:p>
    <w:p>
      <w:r/>
    </w:p>
    <w:p>
      <w:r>
        <w:t xml:space="preserve">项目 </w:t>
      </w:r>
    </w:p>
    <w:p>
      <w:r/>
    </w:p>
    <w:p>
      <w:r>
        <w:t xml:space="preserve">期末余额 </w:t>
      </w:r>
    </w:p>
    <w:p>
      <w:r/>
    </w:p>
    <w:p>
      <w:r>
        <w:t xml:space="preserve">期初余额 </w:t>
      </w:r>
    </w:p>
    <w:p>
      <w:r/>
    </w:p>
    <w:p>
      <w:r>
        <w:t xml:space="preserve">一、现金 </w:t>
      </w:r>
    </w:p>
    <w:p>
      <w:r/>
    </w:p>
    <w:p>
      <w:r>
        <w:t xml:space="preserve">其中：库存现金 </w:t>
      </w:r>
    </w:p>
    <w:p>
      <w:r/>
    </w:p>
    <w:p>
      <w:r>
        <w:t xml:space="preserve">1,100,931,878.82 </w:t>
      </w:r>
    </w:p>
    <w:p>
      <w:r/>
    </w:p>
    <w:p>
      <w:r>
        <w:t xml:space="preserve">2,205,125,908.73 </w:t>
      </w:r>
    </w:p>
    <w:p>
      <w:r/>
    </w:p>
    <w:p>
      <w:r>
        <w:t xml:space="preserve">115,621.74 </w:t>
      </w:r>
    </w:p>
    <w:p>
      <w:r/>
    </w:p>
    <w:p>
      <w:r>
        <w:t xml:space="preserve">140,770.81 </w:t>
      </w:r>
    </w:p>
    <w:p>
      <w:r/>
    </w:p>
    <w:p>
      <w:r>
        <w:t xml:space="preserve">  可随时用于支付的银行存款 </w:t>
      </w:r>
    </w:p>
    <w:p>
      <w:r/>
    </w:p>
    <w:p>
      <w:r>
        <w:t xml:space="preserve">1,100,191,626.20 </w:t>
      </w:r>
    </w:p>
    <w:p>
      <w:r/>
    </w:p>
    <w:p>
      <w:r>
        <w:t xml:space="preserve">2,204,527,982.14 </w:t>
      </w:r>
    </w:p>
    <w:p>
      <w:r/>
    </w:p>
    <w:p>
      <w:r>
        <w:t xml:space="preserve">  可随时用于支付的其他货币资金 </w:t>
      </w:r>
    </w:p>
    <w:p>
      <w:r/>
    </w:p>
    <w:p>
      <w:r>
        <w:t xml:space="preserve">624,630.88 </w:t>
      </w:r>
    </w:p>
    <w:p>
      <w:r/>
    </w:p>
    <w:p>
      <w:r>
        <w:t xml:space="preserve">457,155.78 </w:t>
      </w:r>
    </w:p>
    <w:p>
      <w:r/>
    </w:p>
    <w:p>
      <w:r>
        <w:t xml:space="preserve">单位：元  币种：人民币 </w:t>
      </w:r>
    </w:p>
    <w:p>
      <w:r/>
    </w:p>
    <w:p>
      <w:r>
        <w:t xml:space="preserve">二、现金等价物 </w:t>
      </w:r>
    </w:p>
    <w:p>
      <w:r/>
    </w:p>
    <w:p>
      <w:r>
        <w:t xml:space="preserve">其中：三个月内到期的债券投资 </w:t>
      </w:r>
    </w:p>
    <w:p>
      <w:r/>
    </w:p>
    <w:p>
      <w:r>
        <w:t xml:space="preserve">161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三、期末现金及现金等价物余额 </w:t>
      </w:r>
    </w:p>
    <w:p>
      <w:r/>
    </w:p>
    <w:p>
      <w:r>
        <w:t xml:space="preserve">1,100,931,878.82 </w:t>
      </w:r>
    </w:p>
    <w:p>
      <w:r/>
    </w:p>
    <w:p>
      <w:r>
        <w:t xml:space="preserve">2,205,125,908.73 </w:t>
      </w:r>
    </w:p>
    <w:p>
      <w:r/>
    </w:p>
    <w:p>
      <w:r>
        <w:t xml:space="preserve">2018 年年度报告 </w:t>
      </w:r>
    </w:p>
    <w:p>
      <w:r/>
    </w:p>
    <w:p>
      <w:r>
        <w:t>其中：母公司或集团内子公司使用受</w:t>
      </w:r>
    </w:p>
    <w:p>
      <w:r>
        <w:t xml:space="preserve">限制的现金和现金等价物 </w:t>
      </w:r>
    </w:p>
    <w:p>
      <w:r/>
    </w:p>
    <w:p>
      <w:r>
        <w:t xml:space="preserve">其他说明： </w:t>
      </w:r>
    </w:p>
    <w:p>
      <w:r/>
    </w:p>
    <w:p>
      <w:r>
        <w:t xml:space="preserve">□适用 √不适用  </w:t>
      </w:r>
    </w:p>
    <w:p>
      <w:r/>
    </w:p>
    <w:p>
      <w:r>
        <w:t xml:space="preserve">69、 所有者权益变动表项目注释 </w:t>
      </w:r>
    </w:p>
    <w:p>
      <w:r/>
    </w:p>
    <w:p>
      <w:r>
        <w:t xml:space="preserve">说明对上年期末余额进行调整的“其他”项目名称及调整金额等事项： </w:t>
      </w:r>
    </w:p>
    <w:p>
      <w:r>
        <w:t xml:space="preserve">□适用 √不适用  </w:t>
      </w:r>
    </w:p>
    <w:p>
      <w:r/>
    </w:p>
    <w:p>
      <w:r>
        <w:t xml:space="preserve">70、 所有权或使用权受到限制的资产 </w:t>
      </w:r>
    </w:p>
    <w:p>
      <w:r/>
    </w:p>
    <w:p>
      <w:r>
        <w:t xml:space="preserve">√适用 □不适用  </w:t>
      </w:r>
    </w:p>
    <w:p>
      <w:r/>
    </w:p>
    <w:p>
      <w:r>
        <w:t xml:space="preserve">项目 </w:t>
      </w:r>
    </w:p>
    <w:p>
      <w:r/>
    </w:p>
    <w:p>
      <w:r>
        <w:t xml:space="preserve">期末账面价值 </w:t>
      </w:r>
    </w:p>
    <w:p>
      <w:r/>
    </w:p>
    <w:p>
      <w:r>
        <w:t xml:space="preserve">受限原因 </w:t>
      </w:r>
    </w:p>
    <w:p>
      <w:r/>
    </w:p>
    <w:p>
      <w:r>
        <w:t xml:space="preserve">货币资金 </w:t>
      </w:r>
    </w:p>
    <w:p>
      <w:r/>
    </w:p>
    <w:p>
      <w:r>
        <w:t xml:space="preserve">固定资产 </w:t>
      </w:r>
    </w:p>
    <w:p>
      <w:r/>
    </w:p>
    <w:p>
      <w:r>
        <w:t xml:space="preserve">无形资产 </w:t>
      </w:r>
    </w:p>
    <w:p>
      <w:r/>
    </w:p>
    <w:p>
      <w:r>
        <w:t xml:space="preserve">24,432,538.17 用于开具信用证、银行保函及票据保证金 </w:t>
      </w:r>
    </w:p>
    <w:p>
      <w:r/>
    </w:p>
    <w:p>
      <w:r>
        <w:t xml:space="preserve">226,512,585.05 用于银行借款抵押 </w:t>
      </w:r>
    </w:p>
    <w:p>
      <w:r/>
    </w:p>
    <w:p>
      <w:r>
        <w:t xml:space="preserve">28,187,759.08 用于银行借款抵押 </w:t>
      </w:r>
    </w:p>
    <w:p>
      <w:r/>
    </w:p>
    <w:p>
      <w:r>
        <w:t xml:space="preserve">合计 </w:t>
      </w:r>
    </w:p>
    <w:p>
      <w:r/>
    </w:p>
    <w:p>
      <w:r>
        <w:t xml:space="preserve">279,132,882.30 </w:t>
      </w:r>
    </w:p>
    <w:p>
      <w:r/>
    </w:p>
    <w:p>
      <w:r>
        <w:t xml:space="preserve">/ </w:t>
      </w:r>
    </w:p>
    <w:p>
      <w:r/>
    </w:p>
    <w:p>
      <w:r>
        <w:t xml:space="preserve">单位：元  币种：人民币 </w:t>
      </w:r>
    </w:p>
    <w:p>
      <w:r/>
    </w:p>
    <w:p>
      <w:r>
        <w:t xml:space="preserve">其他说明： </w:t>
      </w:r>
    </w:p>
    <w:p>
      <w:r/>
    </w:p>
    <w:p>
      <w:r>
        <w:t xml:space="preserve">不适用 </w:t>
      </w:r>
    </w:p>
    <w:p>
      <w:r/>
    </w:p>
    <w:p>
      <w:r>
        <w:t xml:space="preserve">71、 外币货币性项目 </w:t>
      </w:r>
    </w:p>
    <w:p>
      <w:r/>
    </w:p>
    <w:p>
      <w:r>
        <w:t xml:space="preserve">(1). 外币货币性项目 </w:t>
      </w:r>
    </w:p>
    <w:p>
      <w:r/>
    </w:p>
    <w:p>
      <w:r>
        <w:t xml:space="preserve">√适用 □不适用  </w:t>
      </w:r>
    </w:p>
    <w:p>
      <w:r/>
    </w:p>
    <w:p>
      <w:r>
        <w:t xml:space="preserve">项目 </w:t>
      </w:r>
    </w:p>
    <w:p>
      <w:r/>
    </w:p>
    <w:p>
      <w:r>
        <w:t xml:space="preserve">期末外币余额 </w:t>
      </w:r>
    </w:p>
    <w:p>
      <w:r/>
    </w:p>
    <w:p>
      <w:r>
        <w:t xml:space="preserve">折算汇率 </w:t>
      </w:r>
    </w:p>
    <w:p>
      <w:r/>
    </w:p>
    <w:p>
      <w:r>
        <w:t xml:space="preserve">货币资金 </w:t>
      </w:r>
    </w:p>
    <w:p>
      <w:r/>
    </w:p>
    <w:p>
      <w:r>
        <w:t xml:space="preserve">其中：美元 </w:t>
      </w:r>
    </w:p>
    <w:p>
      <w:r/>
    </w:p>
    <w:p>
      <w:r>
        <w:t xml:space="preserve">欧元 </w:t>
      </w:r>
    </w:p>
    <w:p>
      <w:r/>
    </w:p>
    <w:p>
      <w:r>
        <w:t xml:space="preserve">港币 </w:t>
      </w:r>
    </w:p>
    <w:p>
      <w:r/>
    </w:p>
    <w:p>
      <w:r>
        <w:t xml:space="preserve">日元 </w:t>
      </w:r>
    </w:p>
    <w:p>
      <w:r/>
    </w:p>
    <w:p>
      <w:r>
        <w:t xml:space="preserve">新台币 </w:t>
      </w:r>
    </w:p>
    <w:p>
      <w:r/>
    </w:p>
    <w:p>
      <w:r>
        <w:t xml:space="preserve">应收账款 </w:t>
      </w:r>
    </w:p>
    <w:p>
      <w:r/>
    </w:p>
    <w:p>
      <w:r>
        <w:t xml:space="preserve">其中：美元 </w:t>
      </w:r>
    </w:p>
    <w:p>
      <w:r/>
    </w:p>
    <w:p>
      <w:r>
        <w:t xml:space="preserve">欧元 </w:t>
      </w:r>
    </w:p>
    <w:p>
      <w:r/>
    </w:p>
    <w:p>
      <w:r>
        <w:t xml:space="preserve">港币 </w:t>
      </w:r>
    </w:p>
    <w:p>
      <w:r/>
    </w:p>
    <w:p>
      <w:r>
        <w:t xml:space="preserve">日元 </w:t>
      </w:r>
    </w:p>
    <w:p>
      <w:r/>
    </w:p>
    <w:p>
      <w:r>
        <w:t xml:space="preserve">其他应收款 </w:t>
      </w:r>
    </w:p>
    <w:p>
      <w:r/>
    </w:p>
    <w:p>
      <w:r>
        <w:t xml:space="preserve">35,830,086.31 </w:t>
      </w:r>
    </w:p>
    <w:p>
      <w:r/>
    </w:p>
    <w:p>
      <w:r>
        <w:t xml:space="preserve">1,045.02 </w:t>
      </w:r>
    </w:p>
    <w:p>
      <w:r/>
    </w:p>
    <w:p>
      <w:r>
        <w:t xml:space="preserve">3,099,433.39 </w:t>
      </w:r>
    </w:p>
    <w:p>
      <w:r/>
    </w:p>
    <w:p>
      <w:r>
        <w:t xml:space="preserve">901,744.00 </w:t>
      </w:r>
    </w:p>
    <w:p>
      <w:r/>
    </w:p>
    <w:p>
      <w:r>
        <w:t xml:space="preserve">371,627.00 </w:t>
      </w:r>
    </w:p>
    <w:p>
      <w:r/>
    </w:p>
    <w:p>
      <w:r>
        <w:t xml:space="preserve">98,044,496.11 </w:t>
      </w:r>
    </w:p>
    <w:p>
      <w:r/>
    </w:p>
    <w:p>
      <w:r>
        <w:t xml:space="preserve">596,667.64 </w:t>
      </w:r>
    </w:p>
    <w:p>
      <w:r/>
    </w:p>
    <w:p>
      <w:r>
        <w:t xml:space="preserve">4,367,257.64 </w:t>
      </w:r>
    </w:p>
    <w:p>
      <w:r/>
    </w:p>
    <w:p>
      <w:r>
        <w:t xml:space="preserve">775,000.00 </w:t>
      </w:r>
    </w:p>
    <w:p>
      <w:r/>
    </w:p>
    <w:p>
      <w:r>
        <w:t xml:space="preserve">162 / 203 </w:t>
      </w:r>
    </w:p>
    <w:p>
      <w:r/>
    </w:p>
    <w:p>
      <w:r>
        <w:t xml:space="preserve">6.86 </w:t>
      </w:r>
    </w:p>
    <w:p>
      <w:r/>
    </w:p>
    <w:p>
      <w:r>
        <w:t xml:space="preserve">7.85 </w:t>
      </w:r>
    </w:p>
    <w:p>
      <w:r/>
    </w:p>
    <w:p>
      <w:r>
        <w:t xml:space="preserve">0.88 </w:t>
      </w:r>
    </w:p>
    <w:p>
      <w:r/>
    </w:p>
    <w:p>
      <w:r>
        <w:t xml:space="preserve">0.062 </w:t>
      </w:r>
    </w:p>
    <w:p>
      <w:r/>
    </w:p>
    <w:p>
      <w:r>
        <w:t xml:space="preserve">0.22 </w:t>
      </w:r>
    </w:p>
    <w:p>
      <w:r/>
    </w:p>
    <w:p>
      <w:r>
        <w:t xml:space="preserve">6.86 </w:t>
      </w:r>
    </w:p>
    <w:p>
      <w:r/>
    </w:p>
    <w:p>
      <w:r>
        <w:t xml:space="preserve">7.85 </w:t>
      </w:r>
    </w:p>
    <w:p>
      <w:r/>
    </w:p>
    <w:p>
      <w:r>
        <w:t xml:space="preserve">0.88 </w:t>
      </w:r>
    </w:p>
    <w:p>
      <w:r/>
    </w:p>
    <w:p>
      <w:r>
        <w:t xml:space="preserve">0.062 </w:t>
      </w:r>
    </w:p>
    <w:p>
      <w:r/>
    </w:p>
    <w:p>
      <w:r>
        <w:t xml:space="preserve">单位：元 </w:t>
      </w:r>
    </w:p>
    <w:p>
      <w:r/>
    </w:p>
    <w:p>
      <w:r>
        <w:t xml:space="preserve">期末折算人民币 </w:t>
      </w:r>
    </w:p>
    <w:p>
      <w:r>
        <w:t xml:space="preserve">余额 </w:t>
      </w:r>
    </w:p>
    <w:p>
      <w:r/>
    </w:p>
    <w:p>
      <w:r>
        <w:t xml:space="preserve">245,794,392.09 </w:t>
      </w:r>
    </w:p>
    <w:p>
      <w:r/>
    </w:p>
    <w:p>
      <w:r>
        <w:t xml:space="preserve">8,203.41 </w:t>
      </w:r>
    </w:p>
    <w:p>
      <w:r/>
    </w:p>
    <w:p>
      <w:r>
        <w:t xml:space="preserve">2,727,501.38 </w:t>
      </w:r>
    </w:p>
    <w:p>
      <w:r/>
    </w:p>
    <w:p>
      <w:r>
        <w:t xml:space="preserve">55,908.13 </w:t>
      </w:r>
    </w:p>
    <w:p>
      <w:r/>
    </w:p>
    <w:p>
      <w:r>
        <w:t xml:space="preserve">81,757.94 </w:t>
      </w:r>
    </w:p>
    <w:p>
      <w:r/>
    </w:p>
    <w:p>
      <w:r>
        <w:t xml:space="preserve">672,585,243.31 </w:t>
      </w:r>
    </w:p>
    <w:p>
      <w:r/>
    </w:p>
    <w:p>
      <w:r>
        <w:t xml:space="preserve">4,683,840.97 </w:t>
      </w:r>
    </w:p>
    <w:p>
      <w:r/>
    </w:p>
    <w:p>
      <w:r>
        <w:t xml:space="preserve">3,843,186.72 </w:t>
      </w:r>
    </w:p>
    <w:p>
      <w:r/>
    </w:p>
    <w:p>
      <w:r>
        <w:t xml:space="preserve">48,050.00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14,233.89 </w:t>
      </w:r>
    </w:p>
    <w:p>
      <w:r/>
    </w:p>
    <w:p>
      <w:r>
        <w:t xml:space="preserve">124,840.75 </w:t>
      </w:r>
    </w:p>
    <w:p>
      <w:r/>
    </w:p>
    <w:p>
      <w:r>
        <w:t xml:space="preserve">358,895.00 </w:t>
      </w:r>
    </w:p>
    <w:p>
      <w:r/>
    </w:p>
    <w:p>
      <w:r>
        <w:t xml:space="preserve">6.86 </w:t>
      </w:r>
    </w:p>
    <w:p>
      <w:r/>
    </w:p>
    <w:p>
      <w:r>
        <w:t xml:space="preserve">0.88 </w:t>
      </w:r>
    </w:p>
    <w:p>
      <w:r/>
    </w:p>
    <w:p>
      <w:r>
        <w:t xml:space="preserve">0.22 </w:t>
      </w:r>
    </w:p>
    <w:p>
      <w:r/>
    </w:p>
    <w:p>
      <w:r>
        <w:t xml:space="preserve">97,644.49 </w:t>
      </w:r>
    </w:p>
    <w:p>
      <w:r/>
    </w:p>
    <w:p>
      <w:r>
        <w:t xml:space="preserve">109,859.86 </w:t>
      </w:r>
    </w:p>
    <w:p>
      <w:r/>
    </w:p>
    <w:p>
      <w:r>
        <w:t xml:space="preserve">78,956.90 </w:t>
      </w:r>
    </w:p>
    <w:p>
      <w:r/>
    </w:p>
    <w:p>
      <w:r>
        <w:t xml:space="preserve">5,258,620.46 </w:t>
      </w:r>
    </w:p>
    <w:p>
      <w:r/>
    </w:p>
    <w:p>
      <w:r>
        <w:t xml:space="preserve">6.86 </w:t>
      </w:r>
    </w:p>
    <w:p>
      <w:r/>
    </w:p>
    <w:p>
      <w:r>
        <w:t xml:space="preserve">36,074,136.36 </w:t>
      </w:r>
    </w:p>
    <w:p>
      <w:r/>
    </w:p>
    <w:p>
      <w:r>
        <w:t xml:space="preserve">53,014,553.12 </w:t>
      </w:r>
    </w:p>
    <w:p>
      <w:r/>
    </w:p>
    <w:p>
      <w:r>
        <w:t xml:space="preserve">518,725.20 </w:t>
      </w:r>
    </w:p>
    <w:p>
      <w:r/>
    </w:p>
    <w:p>
      <w:r>
        <w:t xml:space="preserve">1,238,582.32 </w:t>
      </w:r>
    </w:p>
    <w:p>
      <w:r/>
    </w:p>
    <w:p>
      <w:r>
        <w:t xml:space="preserve">136,975,758.00 </w:t>
      </w:r>
    </w:p>
    <w:p>
      <w:r/>
    </w:p>
    <w:p>
      <w:r>
        <w:t xml:space="preserve">112,165.35 </w:t>
      </w:r>
    </w:p>
    <w:p>
      <w:r/>
    </w:p>
    <w:p>
      <w:r>
        <w:t xml:space="preserve">117,235.00 </w:t>
      </w:r>
    </w:p>
    <w:p>
      <w:r/>
    </w:p>
    <w:p>
      <w:r>
        <w:t xml:space="preserve">610,729.27 </w:t>
      </w:r>
    </w:p>
    <w:p>
      <w:r/>
    </w:p>
    <w:p>
      <w:r>
        <w:t xml:space="preserve">388,510.12 </w:t>
      </w:r>
    </w:p>
    <w:p>
      <w:r/>
    </w:p>
    <w:p>
      <w:r>
        <w:t xml:space="preserve">869,503.00 </w:t>
      </w:r>
    </w:p>
    <w:p>
      <w:r/>
    </w:p>
    <w:p>
      <w:r>
        <w:t xml:space="preserve">1,942,800.00 </w:t>
      </w:r>
    </w:p>
    <w:p>
      <w:r/>
    </w:p>
    <w:p>
      <w:r>
        <w:t xml:space="preserve">80,000,000.00 </w:t>
      </w:r>
    </w:p>
    <w:p>
      <w:r/>
    </w:p>
    <w:p>
      <w:r>
        <w:t xml:space="preserve">10,900,000.00 </w:t>
      </w:r>
    </w:p>
    <w:p>
      <w:r/>
    </w:p>
    <w:p>
      <w:r>
        <w:t xml:space="preserve">96,000,000.00 </w:t>
      </w:r>
    </w:p>
    <w:p>
      <w:r/>
    </w:p>
    <w:p>
      <w:r>
        <w:t xml:space="preserve">6.86 </w:t>
      </w:r>
    </w:p>
    <w:p>
      <w:r/>
    </w:p>
    <w:p>
      <w:r>
        <w:t xml:space="preserve">7.85 </w:t>
      </w:r>
    </w:p>
    <w:p>
      <w:r/>
    </w:p>
    <w:p>
      <w:r>
        <w:t xml:space="preserve">0.88 </w:t>
      </w:r>
    </w:p>
    <w:p>
      <w:r/>
    </w:p>
    <w:p>
      <w:r>
        <w:t xml:space="preserve">363,679,834.40 </w:t>
      </w:r>
    </w:p>
    <w:p>
      <w:r/>
    </w:p>
    <w:p>
      <w:r>
        <w:t xml:space="preserve">4,071,992.82 </w:t>
      </w:r>
    </w:p>
    <w:p>
      <w:r/>
    </w:p>
    <w:p>
      <w:r>
        <w:t xml:space="preserve">1,089,952.44 </w:t>
      </w:r>
    </w:p>
    <w:p>
      <w:r/>
    </w:p>
    <w:p>
      <w:r>
        <w:t xml:space="preserve">0.062 </w:t>
      </w:r>
    </w:p>
    <w:p>
      <w:r/>
    </w:p>
    <w:p>
      <w:r>
        <w:t xml:space="preserve">8,492,497.00 </w:t>
      </w:r>
    </w:p>
    <w:p>
      <w:r/>
    </w:p>
    <w:p>
      <w:r>
        <w:t xml:space="preserve">6.86 </w:t>
      </w:r>
    </w:p>
    <w:p>
      <w:r/>
    </w:p>
    <w:p>
      <w:r>
        <w:t xml:space="preserve">0.062 </w:t>
      </w:r>
    </w:p>
    <w:p>
      <w:r/>
    </w:p>
    <w:p>
      <w:r>
        <w:t xml:space="preserve">6.86 </w:t>
      </w:r>
    </w:p>
    <w:p>
      <w:r/>
    </w:p>
    <w:p>
      <w:r>
        <w:t xml:space="preserve">0.88 </w:t>
      </w:r>
    </w:p>
    <w:p>
      <w:r/>
    </w:p>
    <w:p>
      <w:r>
        <w:t xml:space="preserve">0.22 </w:t>
      </w:r>
    </w:p>
    <w:p>
      <w:r/>
    </w:p>
    <w:p>
      <w:r>
        <w:t xml:space="preserve">6.86 </w:t>
      </w:r>
    </w:p>
    <w:p>
      <w:r/>
    </w:p>
    <w:p>
      <w:r>
        <w:t xml:space="preserve">0.062 </w:t>
      </w:r>
    </w:p>
    <w:p>
      <w:r/>
    </w:p>
    <w:p>
      <w:r>
        <w:t xml:space="preserve">6.86 </w:t>
      </w:r>
    </w:p>
    <w:p>
      <w:r/>
    </w:p>
    <w:p>
      <w:r>
        <w:t xml:space="preserve">0.062 </w:t>
      </w:r>
    </w:p>
    <w:p>
      <w:r/>
    </w:p>
    <w:p>
      <w:r>
        <w:t xml:space="preserve">769,454.30 </w:t>
      </w:r>
    </w:p>
    <w:p>
      <w:r/>
    </w:p>
    <w:p>
      <w:r>
        <w:t xml:space="preserve">7,268.57 </w:t>
      </w:r>
    </w:p>
    <w:p>
      <w:r/>
    </w:p>
    <w:p>
      <w:r>
        <w:t xml:space="preserve">4,189,602.79 </w:t>
      </w:r>
    </w:p>
    <w:p>
      <w:r/>
    </w:p>
    <w:p>
      <w:r>
        <w:t xml:space="preserve">341,888.91 </w:t>
      </w:r>
    </w:p>
    <w:p>
      <w:r/>
    </w:p>
    <w:p>
      <w:r>
        <w:t xml:space="preserve">191,290.66 </w:t>
      </w:r>
    </w:p>
    <w:p>
      <w:r/>
    </w:p>
    <w:p>
      <w:r>
        <w:t xml:space="preserve">13,327,608.00 </w:t>
      </w:r>
    </w:p>
    <w:p>
      <w:r/>
    </w:p>
    <w:p>
      <w:r>
        <w:t xml:space="preserve">4,960,000.00 </w:t>
      </w:r>
    </w:p>
    <w:p>
      <w:r/>
    </w:p>
    <w:p>
      <w:r>
        <w:t xml:space="preserve">74,774,000.00 </w:t>
      </w:r>
    </w:p>
    <w:p>
      <w:r/>
    </w:p>
    <w:p>
      <w:r>
        <w:t xml:space="preserve">5,952,000.00 </w:t>
      </w:r>
    </w:p>
    <w:p>
      <w:r/>
    </w:p>
    <w:p>
      <w:r>
        <w:t xml:space="preserve">美元 </w:t>
      </w:r>
    </w:p>
    <w:p>
      <w:r/>
    </w:p>
    <w:p>
      <w:r>
        <w:t xml:space="preserve">港元 </w:t>
      </w:r>
    </w:p>
    <w:p>
      <w:r/>
    </w:p>
    <w:p>
      <w:r>
        <w:t xml:space="preserve">新台币 </w:t>
      </w:r>
    </w:p>
    <w:p>
      <w:r/>
    </w:p>
    <w:p>
      <w:r>
        <w:t xml:space="preserve">短期借款 </w:t>
      </w:r>
    </w:p>
    <w:p>
      <w:r/>
    </w:p>
    <w:p>
      <w:r>
        <w:t xml:space="preserve">美元 </w:t>
      </w:r>
    </w:p>
    <w:p>
      <w:r/>
    </w:p>
    <w:p>
      <w:r>
        <w:t xml:space="preserve">应付账款 </w:t>
      </w:r>
    </w:p>
    <w:p>
      <w:r/>
    </w:p>
    <w:p>
      <w:r>
        <w:t xml:space="preserve">美元 </w:t>
      </w:r>
    </w:p>
    <w:p>
      <w:r/>
    </w:p>
    <w:p>
      <w:r>
        <w:t xml:space="preserve">欧元 </w:t>
      </w:r>
    </w:p>
    <w:p>
      <w:r/>
    </w:p>
    <w:p>
      <w:r>
        <w:t xml:space="preserve">港元 </w:t>
      </w:r>
    </w:p>
    <w:p>
      <w:r/>
    </w:p>
    <w:p>
      <w:r>
        <w:t xml:space="preserve">日元 </w:t>
      </w:r>
    </w:p>
    <w:p>
      <w:r/>
    </w:p>
    <w:p>
      <w:r>
        <w:t xml:space="preserve">应付利息 </w:t>
      </w:r>
    </w:p>
    <w:p>
      <w:r/>
    </w:p>
    <w:p>
      <w:r>
        <w:t xml:space="preserve">美元 </w:t>
      </w:r>
    </w:p>
    <w:p>
      <w:r/>
    </w:p>
    <w:p>
      <w:r>
        <w:t xml:space="preserve">日元 </w:t>
      </w:r>
    </w:p>
    <w:p>
      <w:r/>
    </w:p>
    <w:p>
      <w:r>
        <w:t xml:space="preserve">其他应付款 </w:t>
      </w:r>
    </w:p>
    <w:p>
      <w:r/>
    </w:p>
    <w:p>
      <w:r>
        <w:t xml:space="preserve">美元 </w:t>
      </w:r>
    </w:p>
    <w:p>
      <w:r/>
    </w:p>
    <w:p>
      <w:r>
        <w:t xml:space="preserve">港元 </w:t>
      </w:r>
    </w:p>
    <w:p>
      <w:r/>
    </w:p>
    <w:p>
      <w:r>
        <w:t xml:space="preserve">新台币 </w:t>
      </w:r>
    </w:p>
    <w:p>
      <w:r/>
    </w:p>
    <w:p>
      <w:r>
        <w:t xml:space="preserve">一年内到期非流动负债 </w:t>
      </w:r>
    </w:p>
    <w:p>
      <w:r/>
    </w:p>
    <w:p>
      <w:r>
        <w:t xml:space="preserve">美元 </w:t>
      </w:r>
    </w:p>
    <w:p>
      <w:r/>
    </w:p>
    <w:p>
      <w:r>
        <w:t xml:space="preserve">日元 </w:t>
      </w:r>
    </w:p>
    <w:p>
      <w:r/>
    </w:p>
    <w:p>
      <w:r>
        <w:t xml:space="preserve">长期借款 </w:t>
      </w:r>
    </w:p>
    <w:p>
      <w:r/>
    </w:p>
    <w:p>
      <w:r>
        <w:t xml:space="preserve">美元 </w:t>
      </w:r>
    </w:p>
    <w:p>
      <w:r/>
    </w:p>
    <w:p>
      <w:r>
        <w:t xml:space="preserve">日元 </w:t>
      </w:r>
    </w:p>
    <w:p>
      <w:r/>
    </w:p>
    <w:p>
      <w:r>
        <w:t xml:space="preserve">其他说明： </w:t>
      </w:r>
    </w:p>
    <w:p>
      <w:r/>
    </w:p>
    <w:p>
      <w:r>
        <w:t xml:space="preserve">不适用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公司下属子公司生益科技（香港）有限公司位于中国香港特别行政区，其选择当地主要流通货币</w:t>
      </w:r>
    </w:p>
    <w:p>
      <w:r/>
    </w:p>
    <w:p>
      <w:r>
        <w:t xml:space="preserve">港币作为记账本位币，自成立起未发生变化。 </w:t>
      </w:r>
    </w:p>
    <w:p>
      <w:r/>
    </w:p>
    <w:p>
      <w:r>
        <w:t>在编制合并报表时将企业境外经营的财务报表折算为以母公司记账本位币反映，采用的折算汇率</w:t>
      </w:r>
    </w:p>
    <w:p>
      <w:r/>
    </w:p>
    <w:p>
      <w:r>
        <w:t xml:space="preserve">列示如下： </w:t>
      </w:r>
    </w:p>
    <w:p>
      <w:r/>
    </w:p>
    <w:p>
      <w:r>
        <w:t xml:space="preserve">项 目 </w:t>
      </w:r>
    </w:p>
    <w:p>
      <w:r/>
    </w:p>
    <w:p>
      <w:r>
        <w:t xml:space="preserve">资产负债表 </w:t>
      </w:r>
    </w:p>
    <w:p>
      <w:r>
        <w:t xml:space="preserve">资产、负债项目 </w:t>
      </w:r>
    </w:p>
    <w:p>
      <w:r/>
    </w:p>
    <w:p>
      <w:r>
        <w:t xml:space="preserve">利润表 </w:t>
      </w:r>
    </w:p>
    <w:p>
      <w:r>
        <w:t xml:space="preserve">收入、费用项目 </w:t>
      </w:r>
    </w:p>
    <w:p>
      <w:r/>
    </w:p>
    <w:p>
      <w:r>
        <w:t xml:space="preserve">实收资本 </w:t>
      </w:r>
    </w:p>
    <w:p>
      <w:r/>
    </w:p>
    <w:p>
      <w:r>
        <w:t xml:space="preserve">折算汇率 资产负债表日即期汇率 0.88 </w:t>
      </w:r>
    </w:p>
    <w:p>
      <w:r/>
    </w:p>
    <w:p>
      <w:r>
        <w:t xml:space="preserve">交易发生日近似汇率 </w:t>
      </w:r>
    </w:p>
    <w:p>
      <w:r/>
    </w:p>
    <w:p>
      <w:r>
        <w:t xml:space="preserve">历史即期汇率 </w:t>
      </w:r>
    </w:p>
    <w:p>
      <w:r/>
    </w:p>
    <w:p>
      <w:r>
        <w:t xml:space="preserve">163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72、 套期 </w:t>
      </w:r>
    </w:p>
    <w:p>
      <w:r/>
    </w:p>
    <w:p>
      <w:r>
        <w:t xml:space="preserve">□适用 √不适用  </w:t>
      </w:r>
    </w:p>
    <w:p>
      <w:r/>
    </w:p>
    <w:p>
      <w:r>
        <w:t xml:space="preserve">73、 政府补助 </w:t>
      </w:r>
    </w:p>
    <w:p>
      <w:r/>
    </w:p>
    <w:p>
      <w:r>
        <w:t xml:space="preserve">(1). 政府补助基本情况 </w:t>
      </w:r>
    </w:p>
    <w:p>
      <w:r/>
    </w:p>
    <w:p>
      <w:r>
        <w:t xml:space="preserve">√适用  □不适用  </w:t>
      </w:r>
    </w:p>
    <w:p>
      <w:r/>
    </w:p>
    <w:p>
      <w:r>
        <w:t xml:space="preserve">种类 </w:t>
      </w:r>
    </w:p>
    <w:p>
      <w:r/>
    </w:p>
    <w:p>
      <w:r>
        <w:t xml:space="preserve">金额 </w:t>
      </w:r>
    </w:p>
    <w:p>
      <w:r/>
    </w:p>
    <w:p>
      <w:r>
        <w:t xml:space="preserve">列报项目 </w:t>
      </w:r>
    </w:p>
    <w:p>
      <w:r/>
    </w:p>
    <w:p>
      <w:r>
        <w:t xml:space="preserve">计入当期损益的金额 </w:t>
      </w:r>
    </w:p>
    <w:p>
      <w:r/>
    </w:p>
    <w:p>
      <w:r>
        <w:t xml:space="preserve">单位：元  币种：人民币 </w:t>
      </w:r>
    </w:p>
    <w:p>
      <w:r/>
    </w:p>
    <w:p>
      <w:r>
        <w:t xml:space="preserve">与收益相关政府补助 </w:t>
      </w:r>
    </w:p>
    <w:p>
      <w:r/>
    </w:p>
    <w:p>
      <w:r>
        <w:t xml:space="preserve">38,126,695.65 其他收益 </w:t>
      </w:r>
    </w:p>
    <w:p>
      <w:r/>
    </w:p>
    <w:p>
      <w:r>
        <w:t xml:space="preserve">与资产相关政府补助 </w:t>
      </w:r>
    </w:p>
    <w:p>
      <w:r/>
    </w:p>
    <w:p>
      <w:r>
        <w:t xml:space="preserve">12,541,939.21 其他收益 </w:t>
      </w:r>
    </w:p>
    <w:p>
      <w:r/>
    </w:p>
    <w:p>
      <w:r>
        <w:t xml:space="preserve">财政贴息 </w:t>
      </w:r>
    </w:p>
    <w:p>
      <w:r/>
    </w:p>
    <w:p>
      <w:r>
        <w:t xml:space="preserve">1,004,208.00 财务费用 </w:t>
      </w:r>
    </w:p>
    <w:p>
      <w:r/>
    </w:p>
    <w:p>
      <w:r>
        <w:t xml:space="preserve">与收益相关政府补助 </w:t>
      </w:r>
    </w:p>
    <w:p>
      <w:r/>
    </w:p>
    <w:p>
      <w:r>
        <w:t xml:space="preserve">495,900.00 营业外收入 </w:t>
      </w:r>
    </w:p>
    <w:p>
      <w:r/>
    </w:p>
    <w:p>
      <w:r>
        <w:t xml:space="preserve">合计 </w:t>
      </w:r>
    </w:p>
    <w:p>
      <w:r/>
    </w:p>
    <w:p>
      <w:r>
        <w:t xml:space="preserve">52,168,742.86  - </w:t>
      </w:r>
    </w:p>
    <w:p>
      <w:r/>
    </w:p>
    <w:p>
      <w:r>
        <w:t xml:space="preserve">38,126,695.65 </w:t>
      </w:r>
    </w:p>
    <w:p>
      <w:r/>
    </w:p>
    <w:p>
      <w:r>
        <w:t xml:space="preserve">12,541,939.21 </w:t>
      </w:r>
    </w:p>
    <w:p>
      <w:r/>
    </w:p>
    <w:p>
      <w:r>
        <w:t xml:space="preserve">1,004,208.00 </w:t>
      </w:r>
    </w:p>
    <w:p>
      <w:r/>
    </w:p>
    <w:p>
      <w:r>
        <w:t xml:space="preserve">495,900.00 </w:t>
      </w:r>
    </w:p>
    <w:p>
      <w:r/>
    </w:p>
    <w:p>
      <w:r>
        <w:t xml:space="preserve">52,168,742.86 </w:t>
      </w:r>
    </w:p>
    <w:p>
      <w:r/>
    </w:p>
    <w:p>
      <w:r>
        <w:t xml:space="preserve">(2). 政府补助退回情况 </w:t>
      </w:r>
    </w:p>
    <w:p>
      <w:r/>
    </w:p>
    <w:p>
      <w:r>
        <w:t xml:space="preserve">√适用 □不适用  </w:t>
      </w:r>
    </w:p>
    <w:p>
      <w:r/>
    </w:p>
    <w:p>
      <w:r>
        <w:t xml:space="preserve">项目 </w:t>
      </w:r>
    </w:p>
    <w:p>
      <w:r/>
    </w:p>
    <w:p>
      <w:r>
        <w:t xml:space="preserve">金额 </w:t>
      </w:r>
    </w:p>
    <w:p>
      <w:r/>
    </w:p>
    <w:p>
      <w:r>
        <w:t xml:space="preserve">原因 </w:t>
      </w:r>
    </w:p>
    <w:p>
      <w:r/>
    </w:p>
    <w:p>
      <w:r>
        <w:t xml:space="preserve">2015 年度东城街道科技创新项目 </w:t>
      </w:r>
    </w:p>
    <w:p>
      <w:r/>
    </w:p>
    <w:p>
      <w:r>
        <w:t xml:space="preserve">27,840.00 项目实际投入总额未达到合同计划投入总额 </w:t>
      </w:r>
    </w:p>
    <w:p>
      <w:r/>
    </w:p>
    <w:p>
      <w:r>
        <w:t xml:space="preserve">单位：元  币种：人民币 </w:t>
      </w:r>
    </w:p>
    <w:p>
      <w:r/>
    </w:p>
    <w:p>
      <w:r>
        <w:t xml:space="preserve">其他说明： </w:t>
      </w:r>
    </w:p>
    <w:p>
      <w:r>
        <w:t xml:space="preserve">不适用 </w:t>
      </w:r>
    </w:p>
    <w:p>
      <w:r/>
    </w:p>
    <w:p>
      <w:r>
        <w:t xml:space="preserve">74、 其他 </w:t>
      </w:r>
    </w:p>
    <w:p>
      <w:r/>
    </w:p>
    <w:p>
      <w:r>
        <w:t xml:space="preserve">□适用 √不适用  </w:t>
      </w:r>
    </w:p>
    <w:p>
      <w:r/>
    </w:p>
    <w:p>
      <w:r>
        <w:t xml:space="preserve">八、 合并范围的变更 </w:t>
      </w:r>
    </w:p>
    <w:p>
      <w:r/>
    </w:p>
    <w:p>
      <w:r>
        <w:t xml:space="preserve">1、 非同一控制下企业合并 </w:t>
      </w:r>
    </w:p>
    <w:p>
      <w:r/>
    </w:p>
    <w:p>
      <w:r>
        <w:t xml:space="preserve">□适用 √不适用  </w:t>
      </w:r>
    </w:p>
    <w:p>
      <w:r/>
    </w:p>
    <w:p>
      <w:r>
        <w:t xml:space="preserve">2、 同一控制下企业合并 </w:t>
      </w:r>
    </w:p>
    <w:p>
      <w:r/>
    </w:p>
    <w:p>
      <w:r>
        <w:t xml:space="preserve">□适用 √不适用  </w:t>
      </w:r>
    </w:p>
    <w:p>
      <w:r/>
    </w:p>
    <w:p>
      <w:r>
        <w:t xml:space="preserve">3、 反向购买 </w:t>
      </w:r>
    </w:p>
    <w:p>
      <w:r/>
    </w:p>
    <w:p>
      <w:r>
        <w:t xml:space="preserve">□适用 √不适用  </w:t>
      </w:r>
    </w:p>
    <w:p>
      <w:r/>
    </w:p>
    <w:p>
      <w:r>
        <w:t xml:space="preserve">164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p>
    <w:p>
      <w:r>
        <w:t>——东莞生益房地产开发有限公司成立于 2018 年 1 月 16 日，注册资本为人民币 5,000 万元，公</w:t>
      </w:r>
    </w:p>
    <w:p>
      <w:r/>
    </w:p>
    <w:p>
      <w:r>
        <w:t>司持有 100.00%股权，详见“九、1 在子公司的权益”。东莞生益房地产开发有限公司自成立之日</w:t>
      </w:r>
    </w:p>
    <w:p>
      <w:r/>
    </w:p>
    <w:p>
      <w:r>
        <w:t xml:space="preserve">起纳入合并范围。 </w:t>
      </w:r>
    </w:p>
    <w:p>
      <w:r/>
    </w:p>
    <w:p>
      <w:r>
        <w:t>——吉安生益电子有限公司成立于 2018 年 11 月 12 日，系公司下属子公司生益电子股份有限公司</w:t>
      </w:r>
    </w:p>
    <w:p>
      <w:r/>
    </w:p>
    <w:p>
      <w:r>
        <w:t>出资设立的全资子公司，注册资本为 10,000.00 万元人民币，截止 2018 年 12 月 31 日实际出资 400.00</w:t>
      </w:r>
    </w:p>
    <w:p>
      <w:r/>
    </w:p>
    <w:p>
      <w:r>
        <w:t xml:space="preserve">万元。吉安生益电子有限公司自成立之日起纳入合并范围。 </w:t>
      </w:r>
    </w:p>
    <w:p>
      <w:r/>
    </w:p>
    <w:p>
      <w:r>
        <w:t xml:space="preserve">6、 其他 </w:t>
      </w:r>
    </w:p>
    <w:p>
      <w:r>
        <w:t xml:space="preserve">□适用  √不适用  </w:t>
      </w:r>
    </w:p>
    <w:p>
      <w:r/>
    </w:p>
    <w:p>
      <w:r>
        <w:t xml:space="preserve">165 / 203 </w:t>
      </w:r>
    </w:p>
    <w:p>
      <w:r/>
    </w:p>
    <w:p>
      <w:r>
        <w:t xml:space="preserve"> </w:t>
      </w:r>
    </w:p>
    <w:p>
      <w:r>
        <w:t xml:space="preserve"> </w:t>
      </w:r>
    </w:p>
    <w:p>
      <w:r>
        <w:t xml:space="preserve"> </w:t>
      </w:r>
    </w:p>
    <w:p>
      <w:r>
        <w:t xml:space="preserve"> </w:t>
      </w:r>
    </w:p>
    <w:p>
      <w:r>
        <w:t xml:space="preserve">2018 年年度报告 </w:t>
      </w:r>
    </w:p>
    <w:p>
      <w:r/>
    </w:p>
    <w:p>
      <w:r>
        <w:t xml:space="preserve">九、 在其他主体中的权益 </w:t>
      </w:r>
    </w:p>
    <w:p>
      <w:r/>
    </w:p>
    <w:p>
      <w:r>
        <w:t xml:space="preserve">1、 在子公司中的权益 </w:t>
      </w:r>
    </w:p>
    <w:p>
      <w:r>
        <w:t xml:space="preserve">(1). 企业集团的构成 </w:t>
      </w:r>
    </w:p>
    <w:p>
      <w:r>
        <w:t xml:space="preserve">√适用 □不适用  </w:t>
      </w:r>
    </w:p>
    <w:p>
      <w:r>
        <w:t xml:space="preserve">子公司 </w:t>
      </w:r>
    </w:p>
    <w:p>
      <w:r>
        <w:t xml:space="preserve">名称 </w:t>
      </w:r>
    </w:p>
    <w:p>
      <w:r>
        <w:t xml:space="preserve">陕西生益科技有限公司 </w:t>
      </w:r>
    </w:p>
    <w:p>
      <w:r>
        <w:t xml:space="preserve">苏州生益科技有限公司 </w:t>
      </w:r>
    </w:p>
    <w:p>
      <w:r>
        <w:t xml:space="preserve">生益科技（香港）有限公司 </w:t>
      </w:r>
    </w:p>
    <w:p>
      <w:r>
        <w:t xml:space="preserve">生益电子股份有限公司 </w:t>
      </w:r>
    </w:p>
    <w:p>
      <w:r/>
    </w:p>
    <w:p>
      <w:r>
        <w:t xml:space="preserve">东莞生益资本投资有限公司 </w:t>
      </w:r>
    </w:p>
    <w:p>
      <w:r>
        <w:t xml:space="preserve">江苏生益特种材料有限公司 </w:t>
      </w:r>
    </w:p>
    <w:p>
      <w:r>
        <w:t xml:space="preserve">江西生益科技有限公司 </w:t>
      </w:r>
    </w:p>
    <w:p>
      <w:r>
        <w:t xml:space="preserve">东莞生益房地产开发有限公司 </w:t>
      </w:r>
    </w:p>
    <w:p>
      <w:r/>
    </w:p>
    <w:p>
      <w:r>
        <w:t>主要经</w:t>
      </w:r>
    </w:p>
    <w:p>
      <w:r>
        <w:t xml:space="preserve">营地 </w:t>
      </w:r>
    </w:p>
    <w:p>
      <w:r>
        <w:t xml:space="preserve">咸阳 </w:t>
      </w:r>
    </w:p>
    <w:p>
      <w:r>
        <w:t xml:space="preserve">苏州 </w:t>
      </w:r>
    </w:p>
    <w:p>
      <w:r>
        <w:t xml:space="preserve">香港 </w:t>
      </w:r>
    </w:p>
    <w:p>
      <w:r>
        <w:t xml:space="preserve">东莞 </w:t>
      </w:r>
    </w:p>
    <w:p>
      <w:r/>
    </w:p>
    <w:p>
      <w:r>
        <w:t xml:space="preserve">东莞 </w:t>
      </w:r>
    </w:p>
    <w:p>
      <w:r>
        <w:t xml:space="preserve">南通 </w:t>
      </w:r>
    </w:p>
    <w:p>
      <w:r>
        <w:t xml:space="preserve">九江 </w:t>
      </w:r>
    </w:p>
    <w:p>
      <w:r>
        <w:t xml:space="preserve">东莞 </w:t>
      </w:r>
    </w:p>
    <w:p>
      <w:r/>
    </w:p>
    <w:p>
      <w:r>
        <w:t xml:space="preserve">注册地 业务性质 </w:t>
      </w:r>
    </w:p>
    <w:p>
      <w:r/>
    </w:p>
    <w:p>
      <w:r>
        <w:t xml:space="preserve">咸阳 制造业 </w:t>
      </w:r>
    </w:p>
    <w:p>
      <w:r>
        <w:t xml:space="preserve">苏州 制造业 </w:t>
      </w:r>
    </w:p>
    <w:p>
      <w:r>
        <w:t xml:space="preserve">香港 贸易 </w:t>
      </w:r>
    </w:p>
    <w:p>
      <w:r>
        <w:t xml:space="preserve">东莞 制造业 </w:t>
      </w:r>
    </w:p>
    <w:p>
      <w:r/>
    </w:p>
    <w:p>
      <w:r>
        <w:t xml:space="preserve">东莞 投资 </w:t>
      </w:r>
    </w:p>
    <w:p>
      <w:r>
        <w:t xml:space="preserve">100.00 </w:t>
      </w:r>
    </w:p>
    <w:p>
      <w:r>
        <w:t xml:space="preserve">南通 制造业 </w:t>
      </w:r>
    </w:p>
    <w:p>
      <w:r>
        <w:t xml:space="preserve">100.00 </w:t>
      </w:r>
    </w:p>
    <w:p>
      <w:r>
        <w:t xml:space="preserve">九江 制造业 </w:t>
      </w:r>
    </w:p>
    <w:p>
      <w:r>
        <w:t xml:space="preserve">100.00 </w:t>
      </w:r>
    </w:p>
    <w:p>
      <w:r>
        <w:t xml:space="preserve">东莞 房地产业 100.00 </w:t>
      </w:r>
    </w:p>
    <w:p>
      <w:r/>
    </w:p>
    <w:p>
      <w:r>
        <w:t xml:space="preserve">持股比例(%) </w:t>
      </w:r>
    </w:p>
    <w:p>
      <w:r>
        <w:t xml:space="preserve">取得 </w:t>
      </w:r>
    </w:p>
    <w:p>
      <w:r>
        <w:t xml:space="preserve">直接 间接 </w:t>
      </w:r>
    </w:p>
    <w:p>
      <w:r>
        <w:t xml:space="preserve">方式 </w:t>
      </w:r>
    </w:p>
    <w:p>
      <w:r>
        <w:t xml:space="preserve">100.00 </w:t>
      </w:r>
    </w:p>
    <w:p>
      <w:r>
        <w:t xml:space="preserve"> 投资设立 </w:t>
      </w:r>
    </w:p>
    <w:p>
      <w:r>
        <w:t xml:space="preserve">87.363 </w:t>
      </w:r>
    </w:p>
    <w:p>
      <w:r>
        <w:t xml:space="preserve"> 投资设立 </w:t>
      </w:r>
    </w:p>
    <w:p>
      <w:r>
        <w:t xml:space="preserve">100.00 </w:t>
      </w:r>
    </w:p>
    <w:p>
      <w:r>
        <w:t xml:space="preserve"> 投资设立 </w:t>
      </w:r>
    </w:p>
    <w:p>
      <w:r>
        <w:t xml:space="preserve">78.665 </w:t>
      </w:r>
    </w:p>
    <w:p>
      <w:r>
        <w:t xml:space="preserve"> 非同一控</w:t>
      </w:r>
    </w:p>
    <w:p>
      <w:r>
        <w:t xml:space="preserve">制下合并 </w:t>
      </w:r>
    </w:p>
    <w:p>
      <w:r>
        <w:t xml:space="preserve"> 投资设立 </w:t>
      </w:r>
    </w:p>
    <w:p>
      <w:r>
        <w:t xml:space="preserve"> 投资设立 </w:t>
      </w:r>
    </w:p>
    <w:p>
      <w:r>
        <w:t xml:space="preserve"> 投资设立 </w:t>
      </w:r>
    </w:p>
    <w:p>
      <w:r>
        <w:t xml:space="preserve"> 投资设立 </w:t>
      </w:r>
    </w:p>
    <w:p>
      <w:r/>
    </w:p>
    <w:p>
      <w:r>
        <w:t xml:space="preserve">在子公司的持股比例不同于表决权比例的说明： </w:t>
      </w:r>
    </w:p>
    <w:p>
      <w:r>
        <w:t xml:space="preserve">不适用 </w:t>
      </w:r>
    </w:p>
    <w:p>
      <w:r/>
    </w:p>
    <w:p>
      <w:r>
        <w:t>持有半数或以下表决权但仍控制被投资单位、以及持有半数以上表决权但不控制被投资单位的依</w:t>
      </w:r>
    </w:p>
    <w:p>
      <w:r>
        <w:t xml:space="preserve">据： </w:t>
      </w:r>
    </w:p>
    <w:p>
      <w:r>
        <w:t xml:space="preserve">不适用 </w:t>
      </w:r>
    </w:p>
    <w:p>
      <w:r/>
    </w:p>
    <w:p>
      <w:r>
        <w:t xml:space="preserve">对于纳入合并范围的重要的结构化主体，控制的依据： </w:t>
      </w:r>
    </w:p>
    <w:p>
      <w:r>
        <w:t xml:space="preserve">不适用 </w:t>
      </w:r>
    </w:p>
    <w:p>
      <w:r/>
    </w:p>
    <w:p>
      <w:r>
        <w:t xml:space="preserve">确定公司是代理人还是委托人的依据： </w:t>
      </w:r>
    </w:p>
    <w:p>
      <w:r>
        <w:t xml:space="preserve">不适用 </w:t>
      </w:r>
    </w:p>
    <w:p>
      <w:r/>
    </w:p>
    <w:p>
      <w:r>
        <w:t xml:space="preserve">其他说明： </w:t>
      </w:r>
    </w:p>
    <w:p>
      <w:r/>
    </w:p>
    <w:p>
      <w:r>
        <w:t xml:space="preserve">——持有子公司股份或权益及其变化 </w:t>
      </w:r>
    </w:p>
    <w:p>
      <w:r/>
    </w:p>
    <w:p>
      <w:r>
        <w:t xml:space="preserve">企业名称 </w:t>
      </w:r>
    </w:p>
    <w:p>
      <w:r/>
    </w:p>
    <w:p>
      <w:r>
        <w:t>生益科技(香港)有</w:t>
      </w:r>
    </w:p>
    <w:p>
      <w:r>
        <w:t xml:space="preserve">限公司 </w:t>
      </w:r>
    </w:p>
    <w:p>
      <w:r/>
    </w:p>
    <w:p>
      <w:r>
        <w:t>苏州生益科技有限</w:t>
      </w:r>
    </w:p>
    <w:p>
      <w:r>
        <w:t xml:space="preserve">公司 </w:t>
      </w:r>
    </w:p>
    <w:p>
      <w:r/>
    </w:p>
    <w:p>
      <w:r>
        <w:t>陕西生益科技有限</w:t>
      </w:r>
    </w:p>
    <w:p>
      <w:r>
        <w:t xml:space="preserve">公司 </w:t>
      </w:r>
    </w:p>
    <w:p>
      <w:r/>
    </w:p>
    <w:p>
      <w:r>
        <w:t>生益电子股份有限</w:t>
      </w:r>
    </w:p>
    <w:p>
      <w:r>
        <w:t xml:space="preserve">公司 </w:t>
      </w:r>
    </w:p>
    <w:p>
      <w:r/>
    </w:p>
    <w:p>
      <w:r>
        <w:t>东莞生益资本投资</w:t>
      </w:r>
    </w:p>
    <w:p>
      <w:r>
        <w:t xml:space="preserve">有限公司 </w:t>
      </w:r>
    </w:p>
    <w:p>
      <w:r/>
    </w:p>
    <w:p>
      <w:r>
        <w:t xml:space="preserve">期初余额 </w:t>
      </w:r>
    </w:p>
    <w:p>
      <w:r/>
    </w:p>
    <w:p>
      <w:r>
        <w:t xml:space="preserve">金额 </w:t>
      </w:r>
    </w:p>
    <w:p>
      <w:r/>
    </w:p>
    <w:p>
      <w:r>
        <w:t xml:space="preserve">比例(%) </w:t>
      </w:r>
    </w:p>
    <w:p>
      <w:r/>
    </w:p>
    <w:p>
      <w:r>
        <w:t xml:space="preserve">本期增加 </w:t>
      </w:r>
    </w:p>
    <w:p>
      <w:r/>
    </w:p>
    <w:p>
      <w:r>
        <w:t>本期</w:t>
      </w:r>
    </w:p>
    <w:p>
      <w:r/>
    </w:p>
    <w:p>
      <w:r>
        <w:t xml:space="preserve">减少 </w:t>
      </w:r>
    </w:p>
    <w:p>
      <w:r/>
    </w:p>
    <w:p>
      <w:r>
        <w:t xml:space="preserve">期末余额 </w:t>
      </w:r>
    </w:p>
    <w:p>
      <w:r/>
    </w:p>
    <w:p>
      <w:r>
        <w:t xml:space="preserve">金额 </w:t>
      </w:r>
    </w:p>
    <w:p>
      <w:r/>
    </w:p>
    <w:p>
      <w:r>
        <w:t>比例</w:t>
      </w:r>
    </w:p>
    <w:p>
      <w:r/>
    </w:p>
    <w:p>
      <w:r>
        <w:t xml:space="preserve">(%) </w:t>
      </w:r>
    </w:p>
    <w:p>
      <w:r/>
    </w:p>
    <w:p>
      <w:r>
        <w:t xml:space="preserve">HKD303,180,000.00 100.00 </w:t>
      </w:r>
    </w:p>
    <w:p>
      <w:r/>
    </w:p>
    <w:p>
      <w:r>
        <w:t xml:space="preserve">- </w:t>
      </w:r>
    </w:p>
    <w:p>
      <w:r/>
    </w:p>
    <w:p>
      <w:r>
        <w:t xml:space="preserve">- HKD303,180,000.00 100.00 </w:t>
      </w:r>
    </w:p>
    <w:p>
      <w:r/>
    </w:p>
    <w:p>
      <w:r>
        <w:t xml:space="preserve">648,121,115.79 87.363 </w:t>
      </w:r>
    </w:p>
    <w:p>
      <w:r/>
    </w:p>
    <w:p>
      <w:r>
        <w:t xml:space="preserve">- </w:t>
      </w:r>
    </w:p>
    <w:p>
      <w:r/>
    </w:p>
    <w:p>
      <w:r>
        <w:t xml:space="preserve">- </w:t>
      </w:r>
    </w:p>
    <w:p>
      <w:r/>
    </w:p>
    <w:p>
      <w:r>
        <w:t xml:space="preserve">648,121,115.79 87.363 </w:t>
      </w:r>
    </w:p>
    <w:p>
      <w:r/>
    </w:p>
    <w:p>
      <w:r>
        <w:t xml:space="preserve">654,883,500.00 100.00 700,000,000.00 </w:t>
      </w:r>
    </w:p>
    <w:p>
      <w:r/>
    </w:p>
    <w:p>
      <w:r>
        <w:t xml:space="preserve">- </w:t>
      </w:r>
    </w:p>
    <w:p>
      <w:r/>
    </w:p>
    <w:p>
      <w:r>
        <w:t xml:space="preserve">1,354,883,500.00 100.00 </w:t>
      </w:r>
    </w:p>
    <w:p>
      <w:r/>
    </w:p>
    <w:p>
      <w:r>
        <w:t xml:space="preserve">523,482,175.00 78.665 </w:t>
      </w:r>
    </w:p>
    <w:p>
      <w:r/>
    </w:p>
    <w:p>
      <w:r>
        <w:t xml:space="preserve">- </w:t>
      </w:r>
    </w:p>
    <w:p>
      <w:r/>
    </w:p>
    <w:p>
      <w:r>
        <w:t xml:space="preserve">- </w:t>
      </w:r>
    </w:p>
    <w:p>
      <w:r/>
    </w:p>
    <w:p>
      <w:r>
        <w:t xml:space="preserve">523,482,175.00 78.665 </w:t>
      </w:r>
    </w:p>
    <w:p>
      <w:r/>
    </w:p>
    <w:p>
      <w:r>
        <w:t xml:space="preserve">230,700,000.00 100.00 </w:t>
      </w:r>
    </w:p>
    <w:p>
      <w:r/>
    </w:p>
    <w:p>
      <w:r>
        <w:t xml:space="preserve">- </w:t>
      </w:r>
    </w:p>
    <w:p>
      <w:r/>
    </w:p>
    <w:p>
      <w:r>
        <w:t xml:space="preserve">230,700,000.00 100.00 </w:t>
      </w:r>
    </w:p>
    <w:p>
      <w:r/>
    </w:p>
    <w:p>
      <w:r>
        <w:t xml:space="preserve">166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企业名称 </w:t>
      </w:r>
    </w:p>
    <w:p>
      <w:r/>
    </w:p>
    <w:p>
      <w:r>
        <w:t>江苏生益特种材料</w:t>
      </w:r>
    </w:p>
    <w:p>
      <w:r>
        <w:t xml:space="preserve">有限公司 </w:t>
      </w:r>
    </w:p>
    <w:p>
      <w:r/>
    </w:p>
    <w:p>
      <w:r>
        <w:t>江西生益科技有限</w:t>
      </w:r>
    </w:p>
    <w:p>
      <w:r>
        <w:t xml:space="preserve">公司 </w:t>
      </w:r>
    </w:p>
    <w:p>
      <w:r/>
    </w:p>
    <w:p>
      <w:r>
        <w:t>东莞生益房地产开</w:t>
      </w:r>
    </w:p>
    <w:p>
      <w:r>
        <w:t xml:space="preserve">发有限公司 </w:t>
      </w:r>
    </w:p>
    <w:p>
      <w:r/>
    </w:p>
    <w:p>
      <w:r>
        <w:t xml:space="preserve">期初余额 </w:t>
      </w:r>
    </w:p>
    <w:p>
      <w:r/>
    </w:p>
    <w:p>
      <w:r>
        <w:t xml:space="preserve">金额 </w:t>
      </w:r>
    </w:p>
    <w:p>
      <w:r/>
    </w:p>
    <w:p>
      <w:r>
        <w:t xml:space="preserve">比例(%) </w:t>
      </w:r>
    </w:p>
    <w:p>
      <w:r/>
    </w:p>
    <w:p>
      <w:r>
        <w:t xml:space="preserve">本期增加 </w:t>
      </w:r>
    </w:p>
    <w:p>
      <w:r/>
    </w:p>
    <w:p>
      <w:r>
        <w:t>本期</w:t>
      </w:r>
    </w:p>
    <w:p>
      <w:r/>
    </w:p>
    <w:p>
      <w:r>
        <w:t xml:space="preserve">减少 </w:t>
      </w:r>
    </w:p>
    <w:p>
      <w:r/>
    </w:p>
    <w:p>
      <w:r>
        <w:t xml:space="preserve">期末余额 </w:t>
      </w:r>
    </w:p>
    <w:p>
      <w:r/>
    </w:p>
    <w:p>
      <w:r>
        <w:t xml:space="preserve">金额 </w:t>
      </w:r>
    </w:p>
    <w:p>
      <w:r/>
    </w:p>
    <w:p>
      <w:r>
        <w:t>比例</w:t>
      </w:r>
    </w:p>
    <w:p>
      <w:r/>
    </w:p>
    <w:p>
      <w:r>
        <w:t xml:space="preserve">(%) </w:t>
      </w:r>
    </w:p>
    <w:p>
      <w:r/>
    </w:p>
    <w:p>
      <w:r>
        <w:t xml:space="preserve">60,000,000.00 100.00 180,000,000.00 </w:t>
      </w:r>
    </w:p>
    <w:p>
      <w:r/>
    </w:p>
    <w:p>
      <w:r>
        <w:t xml:space="preserve">- </w:t>
      </w:r>
    </w:p>
    <w:p>
      <w:r/>
    </w:p>
    <w:p>
      <w:r>
        <w:t xml:space="preserve">240,000,000.00 100.00 </w:t>
      </w:r>
    </w:p>
    <w:p>
      <w:r/>
    </w:p>
    <w:p>
      <w:r>
        <w:t xml:space="preserve">- </w:t>
      </w:r>
    </w:p>
    <w:p>
      <w:r/>
    </w:p>
    <w:p>
      <w:r>
        <w:t xml:space="preserve">- </w:t>
      </w:r>
    </w:p>
    <w:p>
      <w:r/>
    </w:p>
    <w:p>
      <w:r>
        <w:t xml:space="preserve">- 400,000,000.00 </w:t>
      </w:r>
    </w:p>
    <w:p>
      <w:r/>
    </w:p>
    <w:p>
      <w:r>
        <w:t xml:space="preserve">- </w:t>
      </w:r>
    </w:p>
    <w:p>
      <w:r/>
    </w:p>
    <w:p>
      <w:r>
        <w:t xml:space="preserve">400,000,000.00 100.00 </w:t>
      </w:r>
    </w:p>
    <w:p>
      <w:r/>
    </w:p>
    <w:p>
      <w:r>
        <w:t xml:space="preserve">- </w:t>
      </w:r>
    </w:p>
    <w:p>
      <w:r/>
    </w:p>
    <w:p>
      <w:r>
        <w:t xml:space="preserve">50,000,000.00 </w:t>
      </w:r>
    </w:p>
    <w:p>
      <w:r/>
    </w:p>
    <w:p>
      <w:r>
        <w:t xml:space="preserve">50,000,000.00 100.00 </w:t>
      </w:r>
    </w:p>
    <w:p>
      <w:r/>
    </w:p>
    <w:p>
      <w:r>
        <w:t>——生益科技(香港)有限公司系公司 2006 年于香港设立的全资子公司，原注册资本为 318 万元港</w:t>
      </w:r>
    </w:p>
    <w:p>
      <w:r/>
    </w:p>
    <w:p>
      <w:r>
        <w:t>币。2016 年 3 月经公司董事会决议，由公司对生益科技(香港)有限公司增资 30,000 万元港币，将</w:t>
      </w:r>
    </w:p>
    <w:p>
      <w:r/>
    </w:p>
    <w:p>
      <w:r>
        <w:t xml:space="preserve">注册资本增加至 30,318 万元港币。截止 2018 年 12 月 31 日，实收资本为 30,318 万元港币。 </w:t>
      </w:r>
    </w:p>
    <w:p>
      <w:r/>
    </w:p>
    <w:p>
      <w:r>
        <w:t>——苏州生益科技有限公司系由公司与伟华电子有限公司共同出资，经苏州工业园区管理委员会</w:t>
      </w:r>
    </w:p>
    <w:p>
      <w:r/>
    </w:p>
    <w:p>
      <w:r>
        <w:t>“苏园管复字【2002】81 号”批准，于 2002 年 7 月 24 日注册成立的中外合资企业。公司 2015</w:t>
      </w:r>
    </w:p>
    <w:p>
      <w:r/>
    </w:p>
    <w:p>
      <w:r>
        <w:t>年 9 月第一次临时股东大会审议通过《关于拟对苏州生益科技有限公司进行增资的议案》及 2016</w:t>
      </w:r>
    </w:p>
    <w:p>
      <w:r/>
    </w:p>
    <w:p>
      <w:r>
        <w:t>年 1 月第八届董事会第八次会议审议通过《关于对苏州生益进行增资的议案》，同意公司以苏州</w:t>
      </w:r>
    </w:p>
    <w:p>
      <w:r/>
    </w:p>
    <w:p>
      <w:r>
        <w:t>生益 2015 年末经审计净资产为基准，在 2016 年单方面向苏州生益增资 50,000.00 万元人民币，注</w:t>
      </w:r>
    </w:p>
    <w:p>
      <w:r/>
    </w:p>
    <w:p>
      <w:r>
        <w:t>册资本由原 37,500.00 万元人民币增加至 74,187.111579 万元人民币，公司持股比例由原 75.00%增</w:t>
      </w:r>
    </w:p>
    <w:p>
      <w:r/>
    </w:p>
    <w:p>
      <w:r>
        <w:t>至 87.3630%，本次增资已于 2016 年 10 月全额缴足，截止 2018 年 12 月 31 日，实收资本为</w:t>
      </w:r>
    </w:p>
    <w:p>
      <w:r/>
    </w:p>
    <w:p>
      <w:r>
        <w:t xml:space="preserve">74,187.111579 万元人民币。 </w:t>
      </w:r>
    </w:p>
    <w:p>
      <w:r/>
    </w:p>
    <w:p>
      <w:r>
        <w:t>——陕西生益科技有限公司系由公司与陕西华电材料总公司、陕西华电材料总公司职工持股会共</w:t>
      </w:r>
    </w:p>
    <w:p>
      <w:r/>
    </w:p>
    <w:p>
      <w:r>
        <w:t>同出资设立，已获陕西省对外贸易经济合作厅“陕外经贸资字【2000】145 号”文批准并于 2000</w:t>
      </w:r>
    </w:p>
    <w:p>
      <w:r/>
    </w:p>
    <w:p>
      <w:r>
        <w:t>年 12 月 28 日取得营业执照。2002 年度经股东会同意由广东生益科技股份有限公司单方面增资</w:t>
      </w:r>
    </w:p>
    <w:p>
      <w:r/>
    </w:p>
    <w:p>
      <w:r>
        <w:t>3,490 万元，将注册资本由原 13,170.68 万元增加至 16,660.68 万元，增资后广东生益科技股份有限</w:t>
      </w:r>
    </w:p>
    <w:p>
      <w:r/>
    </w:p>
    <w:p>
      <w:r>
        <w:t>公司投资额由原 6,866.3338 万元增至 10,356.3338 万元，出资比例由原 52.13%增至 62.16%。2005</w:t>
      </w:r>
    </w:p>
    <w:p>
      <w:r/>
    </w:p>
    <w:p>
      <w:r>
        <w:t>年 8 月公司受让陕西华电材料总公司职工持股会所持陕西生益科技有限公司 1,031 万元投资款后，</w:t>
      </w:r>
    </w:p>
    <w:p>
      <w:r/>
    </w:p>
    <w:p>
      <w:r>
        <w:t>出资比例增加至 68.35％。2011 年 6 月公司受让陕西华电材料总公司所持 31.65%股权后，出资比</w:t>
      </w:r>
    </w:p>
    <w:p>
      <w:r/>
    </w:p>
    <w:p>
      <w:r>
        <w:t>例增加至 100%。2011 年 8 月公司增资 3,827.67 万元，增资后陕西生益科技有限公司注册资本变</w:t>
      </w:r>
    </w:p>
    <w:p>
      <w:r/>
    </w:p>
    <w:p>
      <w:r>
        <w:t>更为 20,488.35 万元。2013 年 8 月 8 日公司股东大会决议向陕西生益科技有限公司增加注册资本</w:t>
      </w:r>
    </w:p>
    <w:p>
      <w:r/>
    </w:p>
    <w:p>
      <w:r>
        <w:t>45,000.00 万元，变更陕西生益科技有限公司注册资本为 65,488.35 万元，并于 2013 年 12 月、2014</w:t>
      </w:r>
    </w:p>
    <w:p>
      <w:r/>
    </w:p>
    <w:p>
      <w:r>
        <w:t>年 7 月、2014 年 12 月、2015 年 6 月、2015 年 7 月累计完成增资 45,000.00 万元。2017 年 12 月</w:t>
      </w:r>
    </w:p>
    <w:p>
      <w:r/>
    </w:p>
    <w:p>
      <w:r>
        <w:t>27 日，公司召开第八届董事会第二十九次会议，审议通过《关于对陕西生益科技有限公司进行增</w:t>
      </w:r>
    </w:p>
    <w:p>
      <w:r/>
    </w:p>
    <w:p>
      <w:r>
        <w:t>资的议案》，为保证全资子公司陕西生益科技有限公司有充足资金顺利实施可转换公司债券募投</w:t>
      </w:r>
    </w:p>
    <w:p>
      <w:r/>
    </w:p>
    <w:p>
      <w:r>
        <w:t>项目“高导热与高密度印制线路板用覆铜板产业化项目（二期）”，保障募投项目能按计划进度</w:t>
      </w:r>
    </w:p>
    <w:p>
      <w:r/>
    </w:p>
    <w:p>
      <w:r>
        <w:t xml:space="preserve">167 / 203 </w:t>
      </w:r>
    </w:p>
    <w:p>
      <w:r/>
    </w:p>
    <w:p>
      <w:r>
        <w:t xml:space="preserve"> </w:t>
      </w:r>
    </w:p>
    <w:p>
      <w:r>
        <w:t xml:space="preserve"> </w:t>
      </w:r>
    </w:p>
    <w:p>
      <w:r>
        <w:t xml:space="preserve">2018 年年度报告 </w:t>
      </w:r>
    </w:p>
    <w:p>
      <w:r/>
    </w:p>
    <w:p>
      <w:r>
        <w:t>完成，尽快产生经济效益，同意公司向陕西生益增资 7 亿元人民币，将募集资金划转至项目实施</w:t>
      </w:r>
    </w:p>
    <w:p>
      <w:r/>
    </w:p>
    <w:p>
      <w:r>
        <w:t>主体陕西生益，董事会将根据该募投项目的实施进度实施增资计划。截止 2018 年 12 月 31 日，实</w:t>
      </w:r>
    </w:p>
    <w:p>
      <w:r/>
    </w:p>
    <w:p>
      <w:r>
        <w:t xml:space="preserve">收资本为 135,488.35 万元人民币。 </w:t>
      </w:r>
    </w:p>
    <w:p>
      <w:r/>
    </w:p>
    <w:p>
      <w:r>
        <w:t>——生益电子股份有限公司（原东莞生益电子有限公司，下称“生益电子”）原为广东生益科技</w:t>
      </w:r>
    </w:p>
    <w:p>
      <w:r/>
    </w:p>
    <w:p>
      <w:r>
        <w:t>股份有限公司全资子公司。2016 年 5 月 19 日经公司董事会决议，由公司将其持有生益电子的部</w:t>
      </w:r>
    </w:p>
    <w:p>
      <w:r/>
    </w:p>
    <w:p>
      <w:r>
        <w:t>分股权分别转让给新余超益投资管理中心（有限合伙）、新余腾益投资管理中心（有限合伙）、</w:t>
      </w:r>
    </w:p>
    <w:p>
      <w:r/>
    </w:p>
    <w:p>
      <w:r>
        <w:t>新余益信投资管理中心（有限合伙）、新余联益投资管理中心（有限合伙）。股权转让后，公司</w:t>
      </w:r>
    </w:p>
    <w:p>
      <w:r/>
    </w:p>
    <w:p>
      <w:r>
        <w:t>持有生益电子 87.127%股权，新余超益投资管理中心（有限合伙）持有生益电子 3.269%股权，新</w:t>
      </w:r>
    </w:p>
    <w:p>
      <w:r/>
    </w:p>
    <w:p>
      <w:r>
        <w:t>余腾益投资管理中心（有限合伙）持有生益电子 3.412%股权，新余益信投资管理中心（有限合伙）</w:t>
      </w:r>
    </w:p>
    <w:p>
      <w:r/>
    </w:p>
    <w:p>
      <w:r>
        <w:t xml:space="preserve">持有生益电子 2.995%股权，新余联益投资管理中心（有限合伙）持有生益电子 3.197%股权。 </w:t>
      </w:r>
    </w:p>
    <w:p>
      <w:r/>
    </w:p>
    <w:p>
      <w:r>
        <w:t>2016 年 5 月 27 日，经生益电子股东会决议，由生益电子股东广东生益科技股份有限公司、新余</w:t>
      </w:r>
    </w:p>
    <w:p>
      <w:r/>
    </w:p>
    <w:p>
      <w:r>
        <w:t>超益投资管理中心（有限合伙）、新余腾益投资管理中心（有限合伙）、新联超益投资管理中心</w:t>
      </w:r>
    </w:p>
    <w:p>
      <w:r/>
    </w:p>
    <w:p>
      <w:r>
        <w:t>（有限合伙）、新余益信投资管理中心（有限合伙）作为发起人，对生益电子进行整体改组，发</w:t>
      </w:r>
    </w:p>
    <w:p>
      <w:r/>
    </w:p>
    <w:p>
      <w:r>
        <w:t>起设立生益电子股份有限公司，以截至 2015 年 12 月 31 日经审计的净资产人民币 1,110,255,604.41</w:t>
      </w:r>
    </w:p>
    <w:p>
      <w:r/>
    </w:p>
    <w:p>
      <w:r>
        <w:t>元扣除现金分红后人民币 960,255,604.41 元作为折股依据，按照 1:0.6257 的比例相应折合为生益</w:t>
      </w:r>
    </w:p>
    <w:p>
      <w:r/>
    </w:p>
    <w:p>
      <w:r>
        <w:t>电子股份有限公司股份 600,829,175 股，每股面值 1 元，超过股本部分计入资本公积。生益电子</w:t>
      </w:r>
    </w:p>
    <w:p>
      <w:r/>
    </w:p>
    <w:p>
      <w:r>
        <w:t xml:space="preserve">2016 年 6 月 20 日于东莞市工商行政管理局办理变更登记。 </w:t>
      </w:r>
    </w:p>
    <w:p>
      <w:r/>
    </w:p>
    <w:p>
      <w:r>
        <w:t>2017 年 3 月 17 日，经公司股东会决议，通过了《关于东莞市国弘投资有限公司对生益电子股份</w:t>
      </w:r>
    </w:p>
    <w:p>
      <w:r/>
    </w:p>
    <w:p>
      <w:r>
        <w:t>有限公司进行增资的议案》，东莞市国弘投资有限公司（以下简称“国弘投资”）以 2.321 元/股</w:t>
      </w:r>
    </w:p>
    <w:p>
      <w:r/>
    </w:p>
    <w:p>
      <w:r>
        <w:t>的价格向公司增资人民币 150,001,588.00 元，增资完成后国弘投资持有公司 64,628,000 股，占股</w:t>
      </w:r>
    </w:p>
    <w:p>
      <w:r/>
    </w:p>
    <w:p>
      <w:r>
        <w:t>本 9.712%。公司于 2017 年 3 月 24 日在东莞市工商行政管理局办理变更登记。截止 2018 年 12 月</w:t>
      </w:r>
    </w:p>
    <w:p>
      <w:r/>
    </w:p>
    <w:p>
      <w:r>
        <w:t xml:space="preserve">31 日生益电子实收资本为 66,545.7175 万元人民币。 </w:t>
      </w:r>
    </w:p>
    <w:p>
      <w:r/>
    </w:p>
    <w:p>
      <w:r>
        <w:t>——东莞生益资本投资有限公司系公司投资设立的全资子公司，注册资本为人民币 10,000 万元。</w:t>
      </w:r>
    </w:p>
    <w:p>
      <w:r/>
    </w:p>
    <w:p>
      <w:r>
        <w:t>2017 年 1 月 17 日，公司增资人民币 15,170 万元（其中注册资本增加 13,070 万元、资本公积增加</w:t>
      </w:r>
    </w:p>
    <w:p>
      <w:r/>
    </w:p>
    <w:p>
      <w:r>
        <w:t xml:space="preserve">2,100.00 万元）。截止 2018 年 12 月 31 日，实收资本为 23,070 万元人民币。 </w:t>
      </w:r>
    </w:p>
    <w:p>
      <w:r/>
    </w:p>
    <w:p>
      <w:r>
        <w:t>——江苏生益特种材料有限公司系公司投资设立的全资子公司，2016 年 8 月 24 日，经公司第八</w:t>
      </w:r>
    </w:p>
    <w:p>
      <w:r/>
    </w:p>
    <w:p>
      <w:r>
        <w:t>届董事会第十四次会议审议通过了《关于在华东地区设立公司生产特种覆铜板的议案》，江苏生</w:t>
      </w:r>
    </w:p>
    <w:p>
      <w:r/>
    </w:p>
    <w:p>
      <w:r>
        <w:t>益特种材料有限公司于 2016 年 12 月 8 日经工商局核准成立、注册资本为人民币 10,000 万元。2017</w:t>
      </w:r>
    </w:p>
    <w:p>
      <w:r/>
    </w:p>
    <w:p>
      <w:r>
        <w:t>年 8 月 15 日，江苏生益特种材料有限公司注册资本由人民币 10,000 万元变更为人民币 20,000 万</w:t>
      </w:r>
    </w:p>
    <w:p>
      <w:r/>
    </w:p>
    <w:p>
      <w:r>
        <w:t>元。2018 年 6 月 8 日，江苏生益特种材料有限公司注册资本由人民币 20,000 万元变更为人民币</w:t>
      </w:r>
    </w:p>
    <w:p>
      <w:r/>
    </w:p>
    <w:p>
      <w:r>
        <w:t xml:space="preserve">50,000 万元，截止 2018 年 12 月 31 日，实收资本为人民币 24,000 万元。 </w:t>
      </w:r>
    </w:p>
    <w:p>
      <w:r/>
    </w:p>
    <w:p>
      <w:r>
        <w:t>——江西生益科技有限公司系公司投资设立的全资子公司，2017 年 11 月 20 日经工商局核准成立,</w:t>
      </w:r>
    </w:p>
    <w:p>
      <w:r/>
    </w:p>
    <w:p>
      <w:r>
        <w:t>注册资本为人民币 50,000 万元。2018 年 10 月 28 日，注册资本变更为 140,000 万元，截止 2018</w:t>
      </w:r>
    </w:p>
    <w:p>
      <w:r/>
    </w:p>
    <w:p>
      <w:r>
        <w:t xml:space="preserve">168 / 203 </w:t>
      </w:r>
    </w:p>
    <w:p>
      <w:r/>
    </w:p>
    <w:p>
      <w:r>
        <w:t xml:space="preserve"> </w:t>
      </w:r>
    </w:p>
    <w:p>
      <w:r>
        <w:t xml:space="preserve">2018 年年度报告 </w:t>
      </w:r>
    </w:p>
    <w:p>
      <w:r/>
    </w:p>
    <w:p>
      <w:r>
        <w:t xml:space="preserve">年 12 月 31 日,实收资本为 40,000 万元人民币。 </w:t>
      </w:r>
    </w:p>
    <w:p>
      <w:r/>
    </w:p>
    <w:p>
      <w:r>
        <w:t>——东莞生益房地产开发有限公司系公司投资设立的全资子公司，注册资本人民币 5,000 万元，</w:t>
      </w:r>
    </w:p>
    <w:p>
      <w:r>
        <w:t xml:space="preserve">于 2018 年 1 月 16 日经工商局核准成立，截止 2018 年 12 月 31 日，实收资本为 5,000 万元人民币。 </w:t>
      </w:r>
    </w:p>
    <w:p>
      <w:r/>
    </w:p>
    <w:p>
      <w:r>
        <w:t xml:space="preserve">(2). 重要的非全资子公司 </w:t>
      </w:r>
    </w:p>
    <w:p>
      <w:r>
        <w:t xml:space="preserve">√适用 □不适用  </w:t>
      </w:r>
    </w:p>
    <w:p>
      <w:r/>
    </w:p>
    <w:p>
      <w:r>
        <w:t xml:space="preserve">少数股东持股 </w:t>
      </w:r>
    </w:p>
    <w:p>
      <w:r>
        <w:t xml:space="preserve">比例 </w:t>
      </w:r>
    </w:p>
    <w:p>
      <w:r>
        <w:t xml:space="preserve">12.637% </w:t>
      </w:r>
    </w:p>
    <w:p>
      <w:r/>
    </w:p>
    <w:p>
      <w:r>
        <w:t>本期归属于少数股</w:t>
      </w:r>
    </w:p>
    <w:p>
      <w:r>
        <w:t xml:space="preserve">东的损益 </w:t>
      </w:r>
    </w:p>
    <w:p>
      <w:r>
        <w:t xml:space="preserve">17,900,938.11 </w:t>
      </w:r>
    </w:p>
    <w:p>
      <w:r/>
    </w:p>
    <w:p>
      <w:r>
        <w:t xml:space="preserve">单位:元  币种:人民币 </w:t>
      </w:r>
    </w:p>
    <w:p>
      <w:r>
        <w:t>本期向少数股东宣</w:t>
      </w:r>
    </w:p>
    <w:p>
      <w:r>
        <w:t>期末少数股东权</w:t>
      </w:r>
    </w:p>
    <w:p>
      <w:r>
        <w:t xml:space="preserve">告分派的股利 </w:t>
      </w:r>
    </w:p>
    <w:p>
      <w:r>
        <w:t xml:space="preserve">益余额 </w:t>
      </w:r>
    </w:p>
    <w:p>
      <w:r>
        <w:t xml:space="preserve">7,582,200.00 148,080,581.04 </w:t>
      </w:r>
    </w:p>
    <w:p>
      <w:r/>
    </w:p>
    <w:p>
      <w:r>
        <w:t xml:space="preserve">21.335% </w:t>
      </w:r>
    </w:p>
    <w:p>
      <w:r/>
    </w:p>
    <w:p>
      <w:r>
        <w:t xml:space="preserve">46,592,119.80 </w:t>
      </w:r>
    </w:p>
    <w:p>
      <w:r/>
    </w:p>
    <w:p>
      <w:r>
        <w:t xml:space="preserve">18,456,750.00 290,940,467.07 </w:t>
      </w:r>
    </w:p>
    <w:p>
      <w:r/>
    </w:p>
    <w:p>
      <w:r>
        <w:t xml:space="preserve">子公司名称 </w:t>
      </w:r>
    </w:p>
    <w:p>
      <w:r/>
    </w:p>
    <w:p>
      <w:r>
        <w:t>苏州生益科技</w:t>
      </w:r>
    </w:p>
    <w:p>
      <w:r>
        <w:t xml:space="preserve">有限公司 </w:t>
      </w:r>
    </w:p>
    <w:p>
      <w:r>
        <w:t>生益电子股份</w:t>
      </w:r>
    </w:p>
    <w:p>
      <w:r>
        <w:t xml:space="preserve">有限公司 </w:t>
      </w:r>
    </w:p>
    <w:p>
      <w:r/>
    </w:p>
    <w:p>
      <w:r>
        <w:t xml:space="preserve">子公司少数股东的持股比例不同于表决权比例的说明： </w:t>
      </w:r>
    </w:p>
    <w:p>
      <w:r>
        <w:t xml:space="preserve">□适用 √不适用  </w:t>
      </w:r>
    </w:p>
    <w:p>
      <w:r/>
    </w:p>
    <w:p>
      <w:r>
        <w:t xml:space="preserve">其他说明： </w:t>
      </w:r>
    </w:p>
    <w:p>
      <w:r>
        <w:t xml:space="preserve">□适用 √不适用  </w:t>
      </w:r>
    </w:p>
    <w:p>
      <w:r/>
    </w:p>
    <w:p>
      <w:r>
        <w:t xml:space="preserve">169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重要非全资子公司的主要财务信息 </w:t>
      </w:r>
    </w:p>
    <w:p>
      <w:r>
        <w:t xml:space="preserve">√适用 □不适用  </w:t>
      </w:r>
    </w:p>
    <w:p>
      <w:r/>
    </w:p>
    <w:p>
      <w:r>
        <w:t xml:space="preserve">期末余额 </w:t>
      </w:r>
    </w:p>
    <w:p>
      <w:r/>
    </w:p>
    <w:p>
      <w:r>
        <w:t xml:space="preserve">期初余额 </w:t>
      </w:r>
    </w:p>
    <w:p>
      <w:r/>
    </w:p>
    <w:p>
      <w:r>
        <w:t xml:space="preserve">单位:元  币种:人民币 </w:t>
      </w:r>
    </w:p>
    <w:p>
      <w:r/>
    </w:p>
    <w:p>
      <w:r>
        <w:t xml:space="preserve">流动资产 非流动资产 资产合计 流动负债 非流动负债 负债合计 流动资产 非流动资产 资产合计 流动负债 非流动负债 负债合计 </w:t>
      </w:r>
    </w:p>
    <w:p>
      <w:r/>
    </w:p>
    <w:p>
      <w:r>
        <w:t>1,181,847,2</w:t>
      </w:r>
    </w:p>
    <w:p>
      <w:r>
        <w:t xml:space="preserve">59.35 </w:t>
      </w:r>
    </w:p>
    <w:p>
      <w:r/>
    </w:p>
    <w:p>
      <w:r>
        <w:t>945,292,298</w:t>
      </w:r>
    </w:p>
    <w:p>
      <w:r>
        <w:t xml:space="preserve">.38 </w:t>
      </w:r>
    </w:p>
    <w:p>
      <w:r/>
    </w:p>
    <w:p>
      <w:r>
        <w:t>2,127,139,5</w:t>
      </w:r>
    </w:p>
    <w:p>
      <w:r>
        <w:t xml:space="preserve">57.73 </w:t>
      </w:r>
    </w:p>
    <w:p>
      <w:r/>
    </w:p>
    <w:p>
      <w:r>
        <w:t>842,496,78</w:t>
      </w:r>
    </w:p>
    <w:p>
      <w:r>
        <w:t xml:space="preserve">1.83 </w:t>
      </w:r>
    </w:p>
    <w:p>
      <w:r/>
    </w:p>
    <w:p>
      <w:r>
        <w:t>112,838,34</w:t>
      </w:r>
    </w:p>
    <w:p>
      <w:r>
        <w:t xml:space="preserve">6.74 </w:t>
      </w:r>
    </w:p>
    <w:p>
      <w:r/>
    </w:p>
    <w:p>
      <w:r>
        <w:t>955,335,12</w:t>
      </w:r>
    </w:p>
    <w:p>
      <w:r>
        <w:t xml:space="preserve">8.57 </w:t>
      </w:r>
    </w:p>
    <w:p>
      <w:r/>
    </w:p>
    <w:p>
      <w:r>
        <w:t>1,253,313,3</w:t>
      </w:r>
    </w:p>
    <w:p>
      <w:r>
        <w:t xml:space="preserve">26.95 </w:t>
      </w:r>
    </w:p>
    <w:p>
      <w:r/>
    </w:p>
    <w:p>
      <w:r>
        <w:t>963,878,610</w:t>
      </w:r>
    </w:p>
    <w:p>
      <w:r>
        <w:t xml:space="preserve">.22 </w:t>
      </w:r>
    </w:p>
    <w:p>
      <w:r/>
    </w:p>
    <w:p>
      <w:r>
        <w:t>2,217,191,9</w:t>
      </w:r>
    </w:p>
    <w:p>
      <w:r>
        <w:t xml:space="preserve">37.17 </w:t>
      </w:r>
    </w:p>
    <w:p>
      <w:r/>
    </w:p>
    <w:p>
      <w:r>
        <w:t>919,069,03</w:t>
      </w:r>
    </w:p>
    <w:p>
      <w:r>
        <w:t xml:space="preserve">3.44 </w:t>
      </w:r>
    </w:p>
    <w:p>
      <w:r/>
    </w:p>
    <w:p>
      <w:r>
        <w:t>207,973,44</w:t>
      </w:r>
    </w:p>
    <w:p>
      <w:r>
        <w:t xml:space="preserve">0.94 </w:t>
      </w:r>
    </w:p>
    <w:p>
      <w:r/>
    </w:p>
    <w:p>
      <w:r>
        <w:t>1,127,042,4</w:t>
      </w:r>
    </w:p>
    <w:p>
      <w:r>
        <w:t xml:space="preserve">74.38 </w:t>
      </w:r>
    </w:p>
    <w:p>
      <w:r/>
    </w:p>
    <w:p>
      <w:r>
        <w:t>985,540,659</w:t>
      </w:r>
    </w:p>
    <w:p>
      <w:r>
        <w:t xml:space="preserve">.20 </w:t>
      </w:r>
    </w:p>
    <w:p>
      <w:r/>
    </w:p>
    <w:p>
      <w:r>
        <w:t>1,272,325,4</w:t>
      </w:r>
    </w:p>
    <w:p>
      <w:r>
        <w:t xml:space="preserve">76.99 </w:t>
      </w:r>
    </w:p>
    <w:p>
      <w:r/>
    </w:p>
    <w:p>
      <w:r>
        <w:t>2,257,866,1</w:t>
      </w:r>
    </w:p>
    <w:p>
      <w:r>
        <w:t xml:space="preserve">36.19 </w:t>
      </w:r>
    </w:p>
    <w:p>
      <w:r/>
    </w:p>
    <w:p>
      <w:r>
        <w:t>718,521,60</w:t>
      </w:r>
    </w:p>
    <w:p>
      <w:r>
        <w:t xml:space="preserve">5.69 </w:t>
      </w:r>
    </w:p>
    <w:p>
      <w:r/>
    </w:p>
    <w:p>
      <w:r>
        <w:t>175,667,43</w:t>
      </w:r>
    </w:p>
    <w:p>
      <w:r>
        <w:t xml:space="preserve">3.21 </w:t>
      </w:r>
    </w:p>
    <w:p>
      <w:r/>
    </w:p>
    <w:p>
      <w:r>
        <w:t>894,189,03</w:t>
      </w:r>
    </w:p>
    <w:p>
      <w:r>
        <w:t xml:space="preserve">8.90 </w:t>
      </w:r>
    </w:p>
    <w:p>
      <w:r/>
    </w:p>
    <w:p>
      <w:r>
        <w:t>970,020,164</w:t>
      </w:r>
    </w:p>
    <w:p>
      <w:r>
        <w:t xml:space="preserve">.57 </w:t>
      </w:r>
    </w:p>
    <w:p>
      <w:r/>
    </w:p>
    <w:p>
      <w:r>
        <w:t>1,108,765,5</w:t>
      </w:r>
    </w:p>
    <w:p>
      <w:r>
        <w:t xml:space="preserve">23.50 </w:t>
      </w:r>
    </w:p>
    <w:p>
      <w:r/>
    </w:p>
    <w:p>
      <w:r>
        <w:t>2,078,785,6</w:t>
      </w:r>
    </w:p>
    <w:p>
      <w:r>
        <w:t xml:space="preserve">88.07 </w:t>
      </w:r>
    </w:p>
    <w:p>
      <w:r/>
    </w:p>
    <w:p>
      <w:r>
        <w:t>845,329,98</w:t>
      </w:r>
    </w:p>
    <w:p>
      <w:r>
        <w:t xml:space="preserve">1.90 </w:t>
      </w:r>
    </w:p>
    <w:p>
      <w:r/>
    </w:p>
    <w:p>
      <w:r>
        <w:t>1,652,676.</w:t>
      </w:r>
    </w:p>
    <w:p>
      <w:r>
        <w:t xml:space="preserve">50 </w:t>
      </w:r>
    </w:p>
    <w:p>
      <w:r/>
    </w:p>
    <w:p>
      <w:r>
        <w:t>846,982,658</w:t>
      </w:r>
    </w:p>
    <w:p>
      <w:r>
        <w:t xml:space="preserve">.40 </w:t>
      </w:r>
    </w:p>
    <w:p>
      <w:r/>
    </w:p>
    <w:p>
      <w:r>
        <w:t>子</w:t>
      </w:r>
    </w:p>
    <w:p>
      <w:r>
        <w:t>公</w:t>
      </w:r>
    </w:p>
    <w:p>
      <w:r>
        <w:t>司</w:t>
      </w:r>
    </w:p>
    <w:p>
      <w:r>
        <w:t>名</w:t>
      </w:r>
    </w:p>
    <w:p>
      <w:r>
        <w:t xml:space="preserve">称 </w:t>
      </w:r>
    </w:p>
    <w:p>
      <w:r/>
    </w:p>
    <w:p>
      <w:r>
        <w:t>苏</w:t>
      </w:r>
    </w:p>
    <w:p>
      <w:r>
        <w:t>州</w:t>
      </w:r>
    </w:p>
    <w:p>
      <w:r>
        <w:t>生</w:t>
      </w:r>
    </w:p>
    <w:p>
      <w:r>
        <w:t xml:space="preserve">益 </w:t>
      </w:r>
    </w:p>
    <w:p>
      <w:r>
        <w:t>生</w:t>
      </w:r>
    </w:p>
    <w:p>
      <w:r>
        <w:t>益</w:t>
      </w:r>
    </w:p>
    <w:p>
      <w:r>
        <w:t>电</w:t>
      </w:r>
    </w:p>
    <w:p>
      <w:r>
        <w:t xml:space="preserve">子 </w:t>
      </w:r>
    </w:p>
    <w:p>
      <w:r/>
    </w:p>
    <w:p>
      <w:r>
        <w:t xml:space="preserve">本期发生额 </w:t>
      </w:r>
    </w:p>
    <w:p>
      <w:r/>
    </w:p>
    <w:p>
      <w:r>
        <w:t xml:space="preserve">上期发生额 </w:t>
      </w:r>
    </w:p>
    <w:p>
      <w:r/>
    </w:p>
    <w:p>
      <w:r>
        <w:t xml:space="preserve">营业收入 </w:t>
      </w:r>
    </w:p>
    <w:p>
      <w:r/>
    </w:p>
    <w:p>
      <w:r>
        <w:t xml:space="preserve">净利润 </w:t>
      </w:r>
    </w:p>
    <w:p>
      <w:r/>
    </w:p>
    <w:p>
      <w:r>
        <w:t xml:space="preserve">综合收益总额 </w:t>
      </w:r>
    </w:p>
    <w:p>
      <w:r/>
    </w:p>
    <w:p>
      <w:r>
        <w:t>经营活动现金流</w:t>
      </w:r>
    </w:p>
    <w:p>
      <w:r>
        <w:t xml:space="preserve">量 </w:t>
      </w:r>
    </w:p>
    <w:p>
      <w:r/>
    </w:p>
    <w:p>
      <w:r>
        <w:t xml:space="preserve">营业收入 </w:t>
      </w:r>
    </w:p>
    <w:p>
      <w:r/>
    </w:p>
    <w:p>
      <w:r>
        <w:t xml:space="preserve">净利润 </w:t>
      </w:r>
    </w:p>
    <w:p>
      <w:r/>
    </w:p>
    <w:p>
      <w:r>
        <w:t xml:space="preserve">综合收益总额 </w:t>
      </w:r>
    </w:p>
    <w:p>
      <w:r/>
    </w:p>
    <w:p>
      <w:r>
        <w:t>经营活动现金流</w:t>
      </w:r>
    </w:p>
    <w:p>
      <w:r>
        <w:t xml:space="preserve">量 </w:t>
      </w:r>
    </w:p>
    <w:p>
      <w:r/>
    </w:p>
    <w:p>
      <w:r>
        <w:t xml:space="preserve">2,328,794,353.90 141,654,966.37 141,654,966.37 194,696,908.56 1,947,387,977.17 </w:t>
      </w:r>
    </w:p>
    <w:p>
      <w:r/>
    </w:p>
    <w:p>
      <w:r>
        <w:t xml:space="preserve">78,119,011.95 </w:t>
      </w:r>
    </w:p>
    <w:p>
      <w:r/>
    </w:p>
    <w:p>
      <w:r>
        <w:t xml:space="preserve">78,119,011.95 -64,266,251.48 </w:t>
      </w:r>
    </w:p>
    <w:p>
      <w:r/>
    </w:p>
    <w:p>
      <w:r>
        <w:t xml:space="preserve">2,079,176,219.94 218,383,500.37 218,383,500.37 315,091,786.87 1,710,574,434.60 144,319,210.95 144,319,210.95 210,038,022.89 </w:t>
      </w:r>
    </w:p>
    <w:p>
      <w:r/>
    </w:p>
    <w:p>
      <w:r>
        <w:t>子公</w:t>
      </w:r>
    </w:p>
    <w:p>
      <w:r>
        <w:t>司名</w:t>
      </w:r>
    </w:p>
    <w:p>
      <w:r>
        <w:t xml:space="preserve">称 </w:t>
      </w:r>
    </w:p>
    <w:p>
      <w:r/>
    </w:p>
    <w:p>
      <w:r>
        <w:t>苏州</w:t>
      </w:r>
    </w:p>
    <w:p>
      <w:r>
        <w:t xml:space="preserve">生益 </w:t>
      </w:r>
    </w:p>
    <w:p>
      <w:r/>
    </w:p>
    <w:p>
      <w:r>
        <w:t>生益</w:t>
      </w:r>
    </w:p>
    <w:p>
      <w:r>
        <w:t xml:space="preserve">电子 </w:t>
      </w:r>
    </w:p>
    <w:p>
      <w:r/>
    </w:p>
    <w:p>
      <w:r>
        <w:t xml:space="preserve">其他说明： </w:t>
      </w:r>
    </w:p>
    <w:p>
      <w:r>
        <w:t xml:space="preserve">不适用 </w:t>
      </w:r>
    </w:p>
    <w:p>
      <w:r/>
    </w:p>
    <w:p>
      <w:r>
        <w:t xml:space="preserve">170 / 203 </w:t>
      </w:r>
    </w:p>
    <w:p>
      <w:r/>
    </w:p>
    <w:p>
      <w:r>
        <w:t xml:space="preserve"> </w:t>
      </w:r>
    </w:p>
    <w:p>
      <w:r>
        <w:t xml:space="preserve"> </w:t>
      </w:r>
    </w:p>
    <w:p>
      <w:r>
        <w:t xml:space="preserve"> </w:t>
      </w:r>
    </w:p>
    <w:p>
      <w:r>
        <w:t xml:space="preserve"> </w:t>
      </w:r>
    </w:p>
    <w:p>
      <w:r>
        <w:t xml:space="preserve">2018 年年度报告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 xml:space="preserve">合营企业或联营企业名称 </w:t>
      </w:r>
    </w:p>
    <w:p>
      <w:r/>
    </w:p>
    <w:p>
      <w:r>
        <w:t>主要经</w:t>
      </w:r>
    </w:p>
    <w:p>
      <w:r>
        <w:t xml:space="preserve">营地 </w:t>
      </w:r>
    </w:p>
    <w:p>
      <w:r/>
    </w:p>
    <w:p>
      <w:r>
        <w:t xml:space="preserve">注册地 </w:t>
      </w:r>
    </w:p>
    <w:p>
      <w:r/>
    </w:p>
    <w:p>
      <w:r>
        <w:t>业务性</w:t>
      </w:r>
    </w:p>
    <w:p>
      <w:r>
        <w:t xml:space="preserve">质 </w:t>
      </w:r>
    </w:p>
    <w:p>
      <w:r/>
    </w:p>
    <w:p>
      <w:r>
        <w:t xml:space="preserve">东莞艾孚莱电子材料有限公司 东莞 东莞 贸易 </w:t>
      </w:r>
    </w:p>
    <w:p>
      <w:r>
        <w:t xml:space="preserve">江苏联瑞新材料股份有限公司 连云港 连云港 制造业 </w:t>
      </w:r>
    </w:p>
    <w:p>
      <w:r>
        <w:t xml:space="preserve">广东绿晟环保股份有限公司 </w:t>
      </w:r>
    </w:p>
    <w:p>
      <w:r>
        <w:t xml:space="preserve">清远 清远 制造业 </w:t>
      </w:r>
    </w:p>
    <w:p>
      <w:r>
        <w:t xml:space="preserve">湖南万容科技股份有限公司 </w:t>
      </w:r>
    </w:p>
    <w:p>
      <w:r>
        <w:t xml:space="preserve">长沙 长沙 制造业 </w:t>
      </w:r>
    </w:p>
    <w:p>
      <w:r/>
    </w:p>
    <w:p>
      <w:r>
        <w:t xml:space="preserve">直接 间接 </w:t>
      </w:r>
    </w:p>
    <w:p>
      <w:r/>
    </w:p>
    <w:p>
      <w:r>
        <w:t xml:space="preserve">单位:元  币种:人民币 </w:t>
      </w:r>
    </w:p>
    <w:p>
      <w:r>
        <w:t>持股比例(%) 对合营企业或联</w:t>
      </w:r>
    </w:p>
    <w:p>
      <w:r>
        <w:t>营企业投资的会</w:t>
      </w:r>
    </w:p>
    <w:p>
      <w:r>
        <w:t xml:space="preserve">计处理方法 </w:t>
      </w:r>
    </w:p>
    <w:p>
      <w:r>
        <w:t xml:space="preserve">49.00 </w:t>
      </w:r>
    </w:p>
    <w:p>
      <w:r>
        <w:t xml:space="preserve"> 权益法 </w:t>
      </w:r>
    </w:p>
    <w:p>
      <w:r>
        <w:t xml:space="preserve">31.02 </w:t>
      </w:r>
    </w:p>
    <w:p>
      <w:r>
        <w:t xml:space="preserve"> 权益法 </w:t>
      </w:r>
    </w:p>
    <w:p>
      <w:r>
        <w:t xml:space="preserve"> 16.65 权益法 </w:t>
      </w:r>
    </w:p>
    <w:p>
      <w:r>
        <w:t xml:space="preserve"> 16.81 权益法 </w:t>
      </w:r>
    </w:p>
    <w:p>
      <w:r/>
    </w:p>
    <w:p>
      <w:r>
        <w:t xml:space="preserve">在合营企业或联营企业的持股比例不同于表决权比例的说明： </w:t>
      </w:r>
    </w:p>
    <w:p>
      <w:r>
        <w:t xml:space="preserve">不适用 </w:t>
      </w:r>
    </w:p>
    <w:p>
      <w:r/>
    </w:p>
    <w:p>
      <w:r>
        <w:t xml:space="preserve">持有 20%以下表决权但具有重大影响，或者持有 20%或以上表决权但不具有重大影响的依据： </w:t>
      </w:r>
    </w:p>
    <w:p>
      <w:r>
        <w:t xml:space="preserve">不适用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p>
    <w:p>
      <w:r>
        <w:t xml:space="preserve">(4). 不重要的合营企业和联营企业的汇总财务信息 </w:t>
      </w:r>
    </w:p>
    <w:p>
      <w:r>
        <w:t xml:space="preserve">√适用  □不适用  </w:t>
      </w:r>
    </w:p>
    <w:p>
      <w:r/>
    </w:p>
    <w:p>
      <w:r>
        <w:t xml:space="preserve">期末余额/ 本期发生额 </w:t>
      </w:r>
    </w:p>
    <w:p>
      <w:r/>
    </w:p>
    <w:p>
      <w:r>
        <w:t xml:space="preserve">单位：元  币种：人民币 </w:t>
      </w:r>
    </w:p>
    <w:p>
      <w:r>
        <w:t xml:space="preserve">期初余额/ 上期发生额 </w:t>
      </w:r>
    </w:p>
    <w:p>
      <w:r/>
    </w:p>
    <w:p>
      <w:r>
        <w:t xml:space="preserve">合营企业： </w:t>
      </w:r>
    </w:p>
    <w:p>
      <w:r>
        <w:t xml:space="preserve">投资账面价值合计 </w:t>
      </w:r>
    </w:p>
    <w:p>
      <w:r>
        <w:t>下列各项按持股比例计算的</w:t>
      </w:r>
    </w:p>
    <w:p>
      <w:r>
        <w:t xml:space="preserve">合计数 </w:t>
      </w:r>
    </w:p>
    <w:p>
      <w:r/>
    </w:p>
    <w:p>
      <w:r>
        <w:t xml:space="preserve">171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274,863,014.28 </w:t>
      </w:r>
    </w:p>
    <w:p>
      <w:r/>
    </w:p>
    <w:p>
      <w:r>
        <w:t xml:space="preserve">227,714,437.47 </w:t>
      </w:r>
    </w:p>
    <w:p>
      <w:r/>
    </w:p>
    <w:p>
      <w:r>
        <w:t xml:space="preserve">20,894,338.71 </w:t>
      </w:r>
    </w:p>
    <w:p>
      <w:r/>
    </w:p>
    <w:p>
      <w:r>
        <w:t xml:space="preserve">18,237,600.85 </w:t>
      </w:r>
    </w:p>
    <w:p>
      <w:r/>
    </w:p>
    <w:p>
      <w:r>
        <w:t xml:space="preserve">20,894,338.71 </w:t>
      </w:r>
    </w:p>
    <w:p>
      <w:r/>
    </w:p>
    <w:p>
      <w:r>
        <w:t xml:space="preserve">18,237,600.85 </w:t>
      </w:r>
    </w:p>
    <w:p>
      <w:r/>
    </w:p>
    <w:p>
      <w:r>
        <w:t xml:space="preserve">--净利润 </w:t>
      </w:r>
    </w:p>
    <w:p>
      <w:r>
        <w:t xml:space="preserve">--其他综合收益 </w:t>
      </w:r>
    </w:p>
    <w:p>
      <w:r>
        <w:t xml:space="preserve">--综合收益总额 </w:t>
      </w:r>
    </w:p>
    <w:p>
      <w:r>
        <w:t xml:space="preserve">联营企业： </w:t>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其他说明 </w:t>
      </w:r>
    </w:p>
    <w:p>
      <w:r>
        <w:t xml:space="preserve">不适用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p>
    <w:p>
      <w:r>
        <w:t xml:space="preserve">——金融工具分类 </w:t>
      </w:r>
    </w:p>
    <w:p>
      <w:r/>
    </w:p>
    <w:p>
      <w:r>
        <w:t xml:space="preserve">2018 年 12 月 31 日公司各类金融工具账面价值列示如下： </w:t>
      </w:r>
    </w:p>
    <w:p>
      <w:r/>
    </w:p>
    <w:p>
      <w:r>
        <w:t xml:space="preserve">——金融资产 </w:t>
      </w:r>
    </w:p>
    <w:p>
      <w:r/>
    </w:p>
    <w:p>
      <w:r>
        <w:t xml:space="preserve">172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以公允价值计</w:t>
      </w:r>
    </w:p>
    <w:p>
      <w:r>
        <w:t>量且其变动计</w:t>
      </w:r>
    </w:p>
    <w:p>
      <w:r>
        <w:t>入当期损益的</w:t>
      </w:r>
    </w:p>
    <w:p>
      <w:r>
        <w:t xml:space="preserve">金融资产 </w:t>
      </w:r>
    </w:p>
    <w:p>
      <w:r/>
    </w:p>
    <w:p>
      <w:r>
        <w:t>持有至</w:t>
      </w:r>
    </w:p>
    <w:p>
      <w:r>
        <w:t>到期投</w:t>
      </w:r>
    </w:p>
    <w:p>
      <w:r>
        <w:t xml:space="preserve">资 </w:t>
      </w:r>
    </w:p>
    <w:p>
      <w:r/>
    </w:p>
    <w:p>
      <w:r>
        <w:t xml:space="preserve">贷款和应收款项 </w:t>
      </w:r>
    </w:p>
    <w:p>
      <w:r/>
    </w:p>
    <w:p>
      <w:r>
        <w:t>可供出</w:t>
      </w:r>
    </w:p>
    <w:p>
      <w:r>
        <w:t>售金融</w:t>
      </w:r>
    </w:p>
    <w:p>
      <w:r>
        <w:t xml:space="preserve">资产 </w:t>
      </w:r>
    </w:p>
    <w:p>
      <w:r/>
    </w:p>
    <w:p>
      <w:r>
        <w:t xml:space="preserve">合计 </w:t>
      </w:r>
    </w:p>
    <w:p>
      <w:r/>
    </w:p>
    <w:p>
      <w:r>
        <w:t xml:space="preserve">货币资金 </w:t>
      </w:r>
    </w:p>
    <w:p>
      <w:r/>
    </w:p>
    <w:p>
      <w:r>
        <w:t xml:space="preserve">- </w:t>
      </w:r>
    </w:p>
    <w:p>
      <w:r/>
    </w:p>
    <w:p>
      <w:r>
        <w:t xml:space="preserve">- 1,125,364,416.99 </w:t>
      </w:r>
    </w:p>
    <w:p>
      <w:r/>
    </w:p>
    <w:p>
      <w:r>
        <w:t xml:space="preserve">- </w:t>
      </w:r>
    </w:p>
    <w:p>
      <w:r/>
    </w:p>
    <w:p>
      <w:r>
        <w:t xml:space="preserve">1,125,364,416.99 </w:t>
      </w:r>
    </w:p>
    <w:p>
      <w:r/>
    </w:p>
    <w:p>
      <w:r>
        <w:t xml:space="preserve">90,369,062.20 </w:t>
      </w:r>
    </w:p>
    <w:p>
      <w:r/>
    </w:p>
    <w:p>
      <w:r>
        <w:t xml:space="preserve">- </w:t>
      </w:r>
    </w:p>
    <w:p>
      <w:r/>
    </w:p>
    <w:p>
      <w:r>
        <w:t xml:space="preserve">- </w:t>
      </w:r>
    </w:p>
    <w:p>
      <w:r/>
    </w:p>
    <w:p>
      <w:r>
        <w:t xml:space="preserve">- </w:t>
      </w:r>
    </w:p>
    <w:p>
      <w:r/>
    </w:p>
    <w:p>
      <w:r>
        <w:t xml:space="preserve">90,369,062.20 </w:t>
      </w:r>
    </w:p>
    <w:p>
      <w:r/>
    </w:p>
    <w:p>
      <w:r>
        <w:t>以公允价</w:t>
      </w:r>
    </w:p>
    <w:p>
      <w:r>
        <w:t>值计量且</w:t>
      </w:r>
    </w:p>
    <w:p>
      <w:r>
        <w:t>其变动计</w:t>
      </w:r>
    </w:p>
    <w:p>
      <w:r>
        <w:t>入当期损</w:t>
      </w:r>
    </w:p>
    <w:p>
      <w:r>
        <w:t>益的金融</w:t>
      </w:r>
    </w:p>
    <w:p>
      <w:r>
        <w:t xml:space="preserve">资产 </w:t>
      </w:r>
    </w:p>
    <w:p>
      <w:r>
        <w:t>应收票据</w:t>
      </w:r>
    </w:p>
    <w:p>
      <w:r>
        <w:t>及应收账</w:t>
      </w:r>
    </w:p>
    <w:p>
      <w:r>
        <w:t xml:space="preserve">款 </w:t>
      </w:r>
    </w:p>
    <w:p>
      <w:r>
        <w:t>其他应收</w:t>
      </w:r>
    </w:p>
    <w:p>
      <w:r>
        <w:t xml:space="preserve">款 </w:t>
      </w:r>
    </w:p>
    <w:p>
      <w:r/>
    </w:p>
    <w:p>
      <w:r>
        <w:t xml:space="preserve">- </w:t>
      </w:r>
    </w:p>
    <w:p>
      <w:r/>
    </w:p>
    <w:p>
      <w:r>
        <w:t xml:space="preserve">- </w:t>
      </w:r>
    </w:p>
    <w:p>
      <w:r/>
    </w:p>
    <w:p>
      <w:r>
        <w:t xml:space="preserve"> 4,576,211,700.07 </w:t>
      </w:r>
    </w:p>
    <w:p>
      <w:r/>
    </w:p>
    <w:p>
      <w:r>
        <w:t xml:space="preserve">- </w:t>
      </w:r>
    </w:p>
    <w:p>
      <w:r/>
    </w:p>
    <w:p>
      <w:r>
        <w:t xml:space="preserve">21,456,518.02 </w:t>
      </w:r>
    </w:p>
    <w:p>
      <w:r/>
    </w:p>
    <w:p>
      <w:r>
        <w:t xml:space="preserve">- </w:t>
      </w:r>
    </w:p>
    <w:p>
      <w:r/>
    </w:p>
    <w:p>
      <w:r>
        <w:t xml:space="preserve">- </w:t>
      </w:r>
    </w:p>
    <w:p>
      <w:r/>
    </w:p>
    <w:p>
      <w:r>
        <w:t xml:space="preserve">- </w:t>
      </w:r>
    </w:p>
    <w:p>
      <w:r/>
    </w:p>
    <w:p>
      <w:r>
        <w:t xml:space="preserve">4,576,211,700.07 </w:t>
      </w:r>
    </w:p>
    <w:p>
      <w:r/>
    </w:p>
    <w:p>
      <w:r>
        <w:t xml:space="preserve">21,456,518.02 </w:t>
      </w:r>
    </w:p>
    <w:p>
      <w:r/>
    </w:p>
    <w:p>
      <w:r>
        <w:t xml:space="preserve">5,813,401,697.28 </w:t>
      </w:r>
    </w:p>
    <w:p>
      <w:r/>
    </w:p>
    <w:p>
      <w:r>
        <w:t xml:space="preserve">合计 </w:t>
      </w:r>
    </w:p>
    <w:p>
      <w:r/>
    </w:p>
    <w:p>
      <w:r>
        <w:t xml:space="preserve">90,369,062.20 </w:t>
      </w:r>
    </w:p>
    <w:p>
      <w:r/>
    </w:p>
    <w:p>
      <w:r>
        <w:t xml:space="preserve">- 5,723,032,635.08 </w:t>
      </w:r>
    </w:p>
    <w:p>
      <w:r/>
    </w:p>
    <w:p>
      <w:r>
        <w:t xml:space="preserve">——金融负债 </w:t>
      </w:r>
    </w:p>
    <w:p>
      <w:r/>
    </w:p>
    <w:p>
      <w:r>
        <w:t xml:space="preserve">项目 </w:t>
      </w:r>
    </w:p>
    <w:p>
      <w:r/>
    </w:p>
    <w:p>
      <w:r>
        <w:t xml:space="preserve">短期借款 </w:t>
      </w:r>
    </w:p>
    <w:p>
      <w:r/>
    </w:p>
    <w:p>
      <w:r>
        <w:t>应付票据及应付账</w:t>
      </w:r>
    </w:p>
    <w:p>
      <w:r>
        <w:t xml:space="preserve">款 </w:t>
      </w:r>
    </w:p>
    <w:p>
      <w:r/>
    </w:p>
    <w:p>
      <w:r>
        <w:t xml:space="preserve">其他应付款 </w:t>
      </w:r>
    </w:p>
    <w:p>
      <w:r/>
    </w:p>
    <w:p>
      <w:r>
        <w:t>一年内到期的非流</w:t>
      </w:r>
    </w:p>
    <w:p>
      <w:r>
        <w:t xml:space="preserve">动负债 </w:t>
      </w:r>
    </w:p>
    <w:p>
      <w:r/>
    </w:p>
    <w:p>
      <w:r>
        <w:t xml:space="preserve">长期借款 </w:t>
      </w:r>
    </w:p>
    <w:p>
      <w:r/>
    </w:p>
    <w:p>
      <w:r>
        <w:t xml:space="preserve">应付债券 </w:t>
      </w:r>
    </w:p>
    <w:p>
      <w:r/>
    </w:p>
    <w:p>
      <w:r>
        <w:t xml:space="preserve">合计 </w:t>
      </w:r>
    </w:p>
    <w:p>
      <w:r/>
    </w:p>
    <w:p>
      <w:r>
        <w:t>以公允价值</w:t>
      </w:r>
    </w:p>
    <w:p>
      <w:r>
        <w:t>计量且其变</w:t>
      </w:r>
    </w:p>
    <w:p>
      <w:r>
        <w:t>动计入当期</w:t>
      </w:r>
    </w:p>
    <w:p>
      <w:r>
        <w:t>损益的金融</w:t>
      </w:r>
    </w:p>
    <w:p>
      <w:r>
        <w:t xml:space="preserve">负债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其他金融负债 </w:t>
      </w:r>
    </w:p>
    <w:p>
      <w:r/>
    </w:p>
    <w:p>
      <w:r>
        <w:t xml:space="preserve">合计 </w:t>
      </w:r>
    </w:p>
    <w:p>
      <w:r/>
    </w:p>
    <w:p>
      <w:r>
        <w:t xml:space="preserve">823,674,136.36 </w:t>
      </w:r>
    </w:p>
    <w:p>
      <w:r/>
    </w:p>
    <w:p>
      <w:r>
        <w:t xml:space="preserve">823,674,136.36 </w:t>
      </w:r>
    </w:p>
    <w:p>
      <w:r/>
    </w:p>
    <w:p>
      <w:r>
        <w:t xml:space="preserve">1,895,416,415.51 </w:t>
      </w:r>
    </w:p>
    <w:p>
      <w:r/>
    </w:p>
    <w:p>
      <w:r>
        <w:t xml:space="preserve">1,895,416,415.51 </w:t>
      </w:r>
    </w:p>
    <w:p>
      <w:r/>
    </w:p>
    <w:p>
      <w:r>
        <w:t xml:space="preserve">95,902,208.50 </w:t>
      </w:r>
    </w:p>
    <w:p>
      <w:r/>
    </w:p>
    <w:p>
      <w:r>
        <w:t xml:space="preserve">95,902,208.50 </w:t>
      </w:r>
    </w:p>
    <w:p>
      <w:r/>
    </w:p>
    <w:p>
      <w:r>
        <w:t xml:space="preserve">595,555,108.00 </w:t>
      </w:r>
    </w:p>
    <w:p>
      <w:r/>
    </w:p>
    <w:p>
      <w:r>
        <w:t xml:space="preserve">595,555,108.00 </w:t>
      </w:r>
    </w:p>
    <w:p>
      <w:r/>
    </w:p>
    <w:p>
      <w:r>
        <w:t xml:space="preserve">539,476,000.00 </w:t>
      </w:r>
    </w:p>
    <w:p>
      <w:r/>
    </w:p>
    <w:p>
      <w:r>
        <w:t xml:space="preserve">539,476,000.00 </w:t>
      </w:r>
    </w:p>
    <w:p>
      <w:r/>
    </w:p>
    <w:p>
      <w:r>
        <w:t xml:space="preserve">1,508,066,126.79 </w:t>
      </w:r>
    </w:p>
    <w:p>
      <w:r/>
    </w:p>
    <w:p>
      <w:r>
        <w:t xml:space="preserve">1,508,066,126.79 </w:t>
      </w:r>
    </w:p>
    <w:p>
      <w:r/>
    </w:p>
    <w:p>
      <w:r>
        <w:t xml:space="preserve">5,458,089,995.16 </w:t>
      </w:r>
    </w:p>
    <w:p>
      <w:r/>
    </w:p>
    <w:p>
      <w:r>
        <w:t xml:space="preserve">5,458,089,995.16 </w:t>
      </w:r>
    </w:p>
    <w:p>
      <w:r/>
    </w:p>
    <w:p>
      <w:r>
        <w:t xml:space="preserve">2017 年 12 月 31 日公司各类金融工具账面价值列示如下： </w:t>
      </w:r>
    </w:p>
    <w:p>
      <w:r/>
    </w:p>
    <w:p>
      <w:r>
        <w:t xml:space="preserve">——金融资产 </w:t>
      </w:r>
    </w:p>
    <w:p>
      <w:r/>
    </w:p>
    <w:p>
      <w:r>
        <w:t xml:space="preserve">项目 </w:t>
      </w:r>
    </w:p>
    <w:p>
      <w:r/>
    </w:p>
    <w:p>
      <w:r>
        <w:t>以公允价值计量</w:t>
      </w:r>
    </w:p>
    <w:p>
      <w:r>
        <w:t>且其变动计入当</w:t>
      </w:r>
    </w:p>
    <w:p>
      <w:r>
        <w:t>期损益的金融资</w:t>
      </w:r>
    </w:p>
    <w:p>
      <w:r>
        <w:t xml:space="preserve">产 </w:t>
      </w:r>
    </w:p>
    <w:p>
      <w:r/>
    </w:p>
    <w:p>
      <w:r>
        <w:t>持有至到</w:t>
      </w:r>
    </w:p>
    <w:p>
      <w:r>
        <w:t xml:space="preserve">期投资 </w:t>
      </w:r>
    </w:p>
    <w:p>
      <w:r/>
    </w:p>
    <w:p>
      <w:r>
        <w:t xml:space="preserve">贷款和应收款项 </w:t>
      </w:r>
    </w:p>
    <w:p>
      <w:r/>
    </w:p>
    <w:p>
      <w:r>
        <w:t>可供出售</w:t>
      </w:r>
    </w:p>
    <w:p>
      <w:r>
        <w:t xml:space="preserve">金融资产 </w:t>
      </w:r>
    </w:p>
    <w:p>
      <w:r/>
    </w:p>
    <w:p>
      <w:r>
        <w:t xml:space="preserve">合计 </w:t>
      </w:r>
    </w:p>
    <w:p>
      <w:r/>
    </w:p>
    <w:p>
      <w:r>
        <w:t xml:space="preserve">货币资金 </w:t>
      </w:r>
    </w:p>
    <w:p>
      <w:r/>
    </w:p>
    <w:p>
      <w:r>
        <w:t xml:space="preserve">- </w:t>
      </w:r>
    </w:p>
    <w:p>
      <w:r/>
    </w:p>
    <w:p>
      <w:r>
        <w:t xml:space="preserve">以公允价 122,386,589.60 </w:t>
      </w:r>
    </w:p>
    <w:p>
      <w:r/>
    </w:p>
    <w:p>
      <w:r>
        <w:t xml:space="preserve">- </w:t>
      </w:r>
    </w:p>
    <w:p>
      <w:r/>
    </w:p>
    <w:p>
      <w:r>
        <w:t xml:space="preserve">- </w:t>
      </w:r>
    </w:p>
    <w:p>
      <w:r/>
    </w:p>
    <w:p>
      <w:r>
        <w:t>2,215,312,164.</w:t>
      </w:r>
    </w:p>
    <w:p>
      <w:r>
        <w:t xml:space="preserve">92 </w:t>
      </w:r>
    </w:p>
    <w:p>
      <w:r/>
    </w:p>
    <w:p>
      <w:r>
        <w:t xml:space="preserve">- </w:t>
      </w:r>
    </w:p>
    <w:p>
      <w:r/>
    </w:p>
    <w:p>
      <w:r>
        <w:t xml:space="preserve">2,215,312,164.92 </w:t>
      </w:r>
    </w:p>
    <w:p>
      <w:r/>
    </w:p>
    <w:p>
      <w:r>
        <w:t xml:space="preserve">- </w:t>
      </w:r>
    </w:p>
    <w:p>
      <w:r/>
    </w:p>
    <w:p>
      <w:r>
        <w:t xml:space="preserve">- </w:t>
      </w:r>
    </w:p>
    <w:p>
      <w:r/>
    </w:p>
    <w:p>
      <w:r>
        <w:t xml:space="preserve">122,386,589.60 </w:t>
      </w:r>
    </w:p>
    <w:p>
      <w:r/>
    </w:p>
    <w:p>
      <w:r>
        <w:t xml:space="preserve">173 / 203 </w:t>
      </w:r>
    </w:p>
    <w:p>
      <w:r/>
    </w:p>
    <w:p>
      <w:r>
        <w:t xml:space="preserve"> </w:t>
      </w:r>
    </w:p>
    <w:p>
      <w:r>
        <w:t xml:space="preserve">2018 年年度报告 </w:t>
      </w:r>
    </w:p>
    <w:p>
      <w:r/>
    </w:p>
    <w:p>
      <w:r>
        <w:t>以公允价值计量</w:t>
      </w:r>
    </w:p>
    <w:p>
      <w:r>
        <w:t>且其变动计入当</w:t>
      </w:r>
    </w:p>
    <w:p>
      <w:r>
        <w:t>期损益的金融资</w:t>
      </w:r>
    </w:p>
    <w:p>
      <w:r>
        <w:t xml:space="preserve">产 </w:t>
      </w:r>
    </w:p>
    <w:p>
      <w:r/>
    </w:p>
    <w:p>
      <w:r>
        <w:t>持有至到</w:t>
      </w:r>
    </w:p>
    <w:p>
      <w:r>
        <w:t xml:space="preserve">期投资 </w:t>
      </w:r>
    </w:p>
    <w:p>
      <w:r/>
    </w:p>
    <w:p>
      <w:r>
        <w:t xml:space="preserve">贷款和应收款项 </w:t>
      </w:r>
    </w:p>
    <w:p>
      <w:r/>
    </w:p>
    <w:p>
      <w:r>
        <w:t>可供出售</w:t>
      </w:r>
    </w:p>
    <w:p>
      <w:r>
        <w:t xml:space="preserve">金融资产 </w:t>
      </w:r>
    </w:p>
    <w:p>
      <w:r/>
    </w:p>
    <w:p>
      <w:r>
        <w:t xml:space="preserve">合计 </w:t>
      </w:r>
    </w:p>
    <w:p>
      <w:r/>
    </w:p>
    <w:p>
      <w:r>
        <w:t xml:space="preserve">- </w:t>
      </w:r>
    </w:p>
    <w:p>
      <w:r/>
    </w:p>
    <w:p>
      <w:r>
        <w:t xml:space="preserve">- </w:t>
      </w:r>
    </w:p>
    <w:p>
      <w:r/>
    </w:p>
    <w:p>
      <w:r>
        <w:t xml:space="preserve">- </w:t>
      </w:r>
    </w:p>
    <w:p>
      <w:r/>
    </w:p>
    <w:p>
      <w:r>
        <w:t>4,415,355,620.</w:t>
      </w:r>
    </w:p>
    <w:p>
      <w:r>
        <w:t xml:space="preserve">09 </w:t>
      </w:r>
    </w:p>
    <w:p>
      <w:r/>
    </w:p>
    <w:p>
      <w:r>
        <w:t xml:space="preserve">- </w:t>
      </w:r>
    </w:p>
    <w:p>
      <w:r/>
    </w:p>
    <w:p>
      <w:r>
        <w:t xml:space="preserve">4,415,355,620.09 </w:t>
      </w:r>
    </w:p>
    <w:p>
      <w:r/>
    </w:p>
    <w:p>
      <w:r>
        <w:t xml:space="preserve">- </w:t>
      </w:r>
    </w:p>
    <w:p>
      <w:r/>
    </w:p>
    <w:p>
      <w:r>
        <w:t xml:space="preserve">14,612,422.73 </w:t>
      </w:r>
    </w:p>
    <w:p>
      <w:r/>
    </w:p>
    <w:p>
      <w:r>
        <w:t xml:space="preserve">- </w:t>
      </w:r>
    </w:p>
    <w:p>
      <w:r/>
    </w:p>
    <w:p>
      <w:r>
        <w:t xml:space="preserve">14,612,422.73 </w:t>
      </w:r>
    </w:p>
    <w:p>
      <w:r/>
    </w:p>
    <w:p>
      <w:r>
        <w:t xml:space="preserve">- </w:t>
      </w:r>
    </w:p>
    <w:p>
      <w:r/>
    </w:p>
    <w:p>
      <w:r>
        <w:t>6,645,280,207.</w:t>
      </w:r>
    </w:p>
    <w:p>
      <w:r>
        <w:t xml:space="preserve">74 </w:t>
      </w:r>
    </w:p>
    <w:p>
      <w:r/>
    </w:p>
    <w:p>
      <w:r>
        <w:t xml:space="preserve">- </w:t>
      </w:r>
    </w:p>
    <w:p>
      <w:r/>
    </w:p>
    <w:p>
      <w:r>
        <w:t xml:space="preserve">6,767,666,797.34 </w:t>
      </w:r>
    </w:p>
    <w:p>
      <w:r/>
    </w:p>
    <w:p>
      <w:r>
        <w:t xml:space="preserve">项目 </w:t>
      </w:r>
    </w:p>
    <w:p>
      <w:r/>
    </w:p>
    <w:p>
      <w:r>
        <w:t>值计量且</w:t>
      </w:r>
    </w:p>
    <w:p>
      <w:r>
        <w:t>其变动计</w:t>
      </w:r>
    </w:p>
    <w:p>
      <w:r>
        <w:t>入当期损</w:t>
      </w:r>
    </w:p>
    <w:p>
      <w:r>
        <w:t>益的金融</w:t>
      </w:r>
    </w:p>
    <w:p>
      <w:r>
        <w:t xml:space="preserve">资产 </w:t>
      </w:r>
    </w:p>
    <w:p>
      <w:r>
        <w:t>应收票据</w:t>
      </w:r>
    </w:p>
    <w:p>
      <w:r>
        <w:t>及应收账</w:t>
      </w:r>
    </w:p>
    <w:p>
      <w:r>
        <w:t xml:space="preserve">款 </w:t>
      </w:r>
    </w:p>
    <w:p>
      <w:r>
        <w:t>其他应收</w:t>
      </w:r>
    </w:p>
    <w:p>
      <w:r>
        <w:t xml:space="preserve">款 </w:t>
      </w:r>
    </w:p>
    <w:p>
      <w:r/>
    </w:p>
    <w:p>
      <w:r>
        <w:t xml:space="preserve">合计 </w:t>
      </w:r>
    </w:p>
    <w:p>
      <w:r/>
    </w:p>
    <w:p>
      <w:r>
        <w:t xml:space="preserve">122,386,589.60 </w:t>
      </w:r>
    </w:p>
    <w:p>
      <w:r/>
    </w:p>
    <w:p>
      <w:r>
        <w:t xml:space="preserve">——金融负债 </w:t>
      </w:r>
    </w:p>
    <w:p>
      <w:r/>
    </w:p>
    <w:p>
      <w:r>
        <w:t xml:space="preserve">项目 </w:t>
      </w:r>
    </w:p>
    <w:p>
      <w:r/>
    </w:p>
    <w:p>
      <w:r>
        <w:t xml:space="preserve">短期借款 </w:t>
      </w:r>
    </w:p>
    <w:p>
      <w:r/>
    </w:p>
    <w:p>
      <w:r>
        <w:t xml:space="preserve">应付票据及应付账款 </w:t>
      </w:r>
    </w:p>
    <w:p>
      <w:r/>
    </w:p>
    <w:p>
      <w:r>
        <w:t xml:space="preserve">其他应付款 </w:t>
      </w:r>
    </w:p>
    <w:p>
      <w:r/>
    </w:p>
    <w:p>
      <w:r>
        <w:t>一年内到期的非流动负</w:t>
      </w:r>
    </w:p>
    <w:p>
      <w:r>
        <w:t xml:space="preserve">债 </w:t>
      </w:r>
    </w:p>
    <w:p>
      <w:r/>
    </w:p>
    <w:p>
      <w:r>
        <w:t xml:space="preserve">长期借款 </w:t>
      </w:r>
    </w:p>
    <w:p>
      <w:r/>
    </w:p>
    <w:p>
      <w:r>
        <w:t xml:space="preserve">应付债券 </w:t>
      </w:r>
    </w:p>
    <w:p>
      <w:r/>
    </w:p>
    <w:p>
      <w:r>
        <w:t xml:space="preserve">合计 </w:t>
      </w:r>
    </w:p>
    <w:p>
      <w:r/>
    </w:p>
    <w:p>
      <w:r>
        <w:t>以公允价值计量</w:t>
      </w:r>
    </w:p>
    <w:p>
      <w:r>
        <w:t>且其变动计入当</w:t>
      </w:r>
    </w:p>
    <w:p>
      <w:r>
        <w:t>期损益的金融负</w:t>
      </w:r>
    </w:p>
    <w:p>
      <w:r>
        <w:t xml:space="preserve">债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其他金融负债 </w:t>
      </w:r>
    </w:p>
    <w:p>
      <w:r/>
    </w:p>
    <w:p>
      <w:r>
        <w:t xml:space="preserve">合计 </w:t>
      </w:r>
    </w:p>
    <w:p>
      <w:r/>
    </w:p>
    <w:p>
      <w:r>
        <w:t xml:space="preserve">1,419,240,167.74 1,419,240,167.74 </w:t>
      </w:r>
    </w:p>
    <w:p>
      <w:r/>
    </w:p>
    <w:p>
      <w:r>
        <w:t xml:space="preserve">1,979,894,726.96 1,979,894,726.96 </w:t>
      </w:r>
    </w:p>
    <w:p>
      <w:r/>
    </w:p>
    <w:p>
      <w:r>
        <w:t xml:space="preserve">97,419,078.46 </w:t>
      </w:r>
    </w:p>
    <w:p>
      <w:r/>
    </w:p>
    <w:p>
      <w:r>
        <w:t xml:space="preserve">97,419,078.46 </w:t>
      </w:r>
    </w:p>
    <w:p>
      <w:r/>
    </w:p>
    <w:p>
      <w:r>
        <w:t xml:space="preserve">214,223,125.00 </w:t>
      </w:r>
    </w:p>
    <w:p>
      <w:r/>
    </w:p>
    <w:p>
      <w:r>
        <w:t xml:space="preserve">214,223,125.00 </w:t>
      </w:r>
    </w:p>
    <w:p>
      <w:r/>
    </w:p>
    <w:p>
      <w:r>
        <w:t xml:space="preserve">771,971,984.00 </w:t>
      </w:r>
    </w:p>
    <w:p>
      <w:r/>
    </w:p>
    <w:p>
      <w:r>
        <w:t xml:space="preserve">771,971,984.00 </w:t>
      </w:r>
    </w:p>
    <w:p>
      <w:r/>
    </w:p>
    <w:p>
      <w:r>
        <w:t xml:space="preserve">1,429,938,447.47 1,429,938,447.47 </w:t>
      </w:r>
    </w:p>
    <w:p>
      <w:r/>
    </w:p>
    <w:p>
      <w:r>
        <w:t xml:space="preserve">5,912,687,529.63 5,912,687,529.63 </w:t>
      </w:r>
    </w:p>
    <w:p>
      <w:r/>
    </w:p>
    <w:p>
      <w:r>
        <w:t xml:space="preserve">——金融工具的风险分析及风险管理 </w:t>
      </w:r>
    </w:p>
    <w:p>
      <w:r/>
    </w:p>
    <w:p>
      <w:r>
        <w:t>公司在日常活动中面临各种金融工具的风险主要包括：信用风险、流动性风险、利率风险以及汇</w:t>
      </w:r>
    </w:p>
    <w:p>
      <w:r>
        <w:t xml:space="preserve">率风险。 </w:t>
      </w:r>
    </w:p>
    <w:p>
      <w:r/>
    </w:p>
    <w:p>
      <w:r>
        <w:t>公司从事风险管理的目标是在风险和收益之间取得适当的平衡，力求降低金融工具风险对公司经</w:t>
      </w:r>
    </w:p>
    <w:p>
      <w:r/>
    </w:p>
    <w:p>
      <w:r>
        <w:t>营的不利影响。基于该风险管理目标，本公司风险管理的基本策略是确定和分析本公司所面临的</w:t>
      </w:r>
    </w:p>
    <w:p>
      <w:r/>
    </w:p>
    <w:p>
      <w:r>
        <w:t>各种风险，建立适当的风险承受底线，并及时可靠地对各种风险进行监督、管理，将风险控制在</w:t>
      </w:r>
    </w:p>
    <w:p>
      <w:r/>
    </w:p>
    <w:p>
      <w:r>
        <w:t xml:space="preserve">限定的范围之内。 </w:t>
      </w:r>
    </w:p>
    <w:p>
      <w:r/>
    </w:p>
    <w:p>
      <w:r>
        <w:t xml:space="preserve">——信用风险 </w:t>
      </w:r>
    </w:p>
    <w:p>
      <w:r/>
    </w:p>
    <w:p>
      <w:r>
        <w:t>信用风险，是指金融工具的一方不能履行义务，造成另一方发生财务损失的风险。公司的信用风</w:t>
      </w:r>
    </w:p>
    <w:p>
      <w:r/>
    </w:p>
    <w:p>
      <w:r>
        <w:t xml:space="preserve">174 / 203 </w:t>
      </w:r>
    </w:p>
    <w:p>
      <w:r/>
    </w:p>
    <w:p>
      <w:r>
        <w:t xml:space="preserve"> </w:t>
      </w:r>
    </w:p>
    <w:p>
      <w:r>
        <w:t xml:space="preserve">2018 年年度报告 </w:t>
      </w:r>
    </w:p>
    <w:p>
      <w:r/>
    </w:p>
    <w:p>
      <w:r>
        <w:t xml:space="preserve">险主要来自货币资金、应收款项等。 </w:t>
      </w:r>
    </w:p>
    <w:p>
      <w:r/>
    </w:p>
    <w:p>
      <w:r>
        <w:t>公司除现金以外的货币资金主要存放于信用良好的金融机构，管理层认为其不存在重大的信用风</w:t>
      </w:r>
    </w:p>
    <w:p>
      <w:r/>
    </w:p>
    <w:p>
      <w:r>
        <w:t xml:space="preserve">险，预期不会因为对方违约而给公司造成损失。 </w:t>
      </w:r>
    </w:p>
    <w:p>
      <w:r/>
    </w:p>
    <w:p>
      <w:r>
        <w:t>对于应收款项，这些金融资产的信用风险源自交易对手违约，公司仅与经认可的、信誉良好的第</w:t>
      </w:r>
    </w:p>
    <w:p>
      <w:r/>
    </w:p>
    <w:p>
      <w:r>
        <w:t>三方进行交易。按照公司的销售政策，需对所有要求采用信用方式进行交易的客户进行信用审核。</w:t>
      </w:r>
    </w:p>
    <w:p>
      <w:r/>
    </w:p>
    <w:p>
      <w:r>
        <w:t>为监控公司的信用风险，公司按照账龄、到期日及逾期天数等要素对公司的客户欠款进行分析和</w:t>
      </w:r>
    </w:p>
    <w:p>
      <w:r/>
    </w:p>
    <w:p>
      <w:r>
        <w:t xml:space="preserve">分类。截止 2018 年 12 月 31 日，公司已将应收款项按风险类别计提了减值准备。 </w:t>
      </w:r>
    </w:p>
    <w:p>
      <w:r/>
    </w:p>
    <w:p>
      <w:r>
        <w:t xml:space="preserve">公司所承受的最大信用风险敞口为资产负债表中每项金融资产的账面金额。 </w:t>
      </w:r>
    </w:p>
    <w:p>
      <w:r/>
    </w:p>
    <w:p>
      <w:r>
        <w:t xml:space="preserve">——流动性风险 </w:t>
      </w:r>
    </w:p>
    <w:p>
      <w:r/>
    </w:p>
    <w:p>
      <w:r>
        <w:t>流动性风险，是指企业在履行以交付现金或其他金融资产的方式结算的义务时发生资金短缺的风</w:t>
      </w:r>
    </w:p>
    <w:p>
      <w:r/>
    </w:p>
    <w:p>
      <w:r>
        <w:t xml:space="preserve">险。 </w:t>
      </w:r>
    </w:p>
    <w:p>
      <w:r/>
    </w:p>
    <w:p>
      <w:r>
        <w:t>公司制定了资金管理相关内部控制制度，定期编制资金滚动预算，实时监控短期和长期的流动资</w:t>
      </w:r>
    </w:p>
    <w:p>
      <w:r/>
    </w:p>
    <w:p>
      <w:r>
        <w:t xml:space="preserve">金需求，目标是运用银行借款、商业信用等手段以保持融资的持续性与灵活性的平衡。 </w:t>
      </w:r>
    </w:p>
    <w:p>
      <w:r/>
    </w:p>
    <w:p>
      <w:r>
        <w:t xml:space="preserve">2018 年 12 月 31 日公司按金融资产和金融负债按未折现的合同现金流量的到期期限分析如下： </w:t>
      </w:r>
    </w:p>
    <w:p>
      <w:r/>
    </w:p>
    <w:p>
      <w:r>
        <w:t xml:space="preserve">项目 </w:t>
      </w:r>
    </w:p>
    <w:p>
      <w:r/>
    </w:p>
    <w:p>
      <w:r>
        <w:t xml:space="preserve">1 年以内 </w:t>
      </w:r>
    </w:p>
    <w:p>
      <w:r/>
    </w:p>
    <w:p>
      <w:r>
        <w:t xml:space="preserve">1-2 年 </w:t>
      </w:r>
    </w:p>
    <w:p>
      <w:r/>
    </w:p>
    <w:p>
      <w:r>
        <w:t xml:space="preserve">2-3 年 </w:t>
      </w:r>
    </w:p>
    <w:p>
      <w:r/>
    </w:p>
    <w:p>
      <w:r>
        <w:t xml:space="preserve">3 年以上 </w:t>
      </w:r>
    </w:p>
    <w:p>
      <w:r/>
    </w:p>
    <w:p>
      <w:r>
        <w:t xml:space="preserve">合计 </w:t>
      </w:r>
    </w:p>
    <w:p>
      <w:r/>
    </w:p>
    <w:p>
      <w:r>
        <w:t>金融</w:t>
      </w:r>
    </w:p>
    <w:p>
      <w:r>
        <w:t xml:space="preserve">资产： </w:t>
      </w:r>
    </w:p>
    <w:p>
      <w:r/>
    </w:p>
    <w:p>
      <w:r>
        <w:t>货币</w:t>
      </w:r>
    </w:p>
    <w:p>
      <w:r>
        <w:t xml:space="preserve">资金 </w:t>
      </w:r>
    </w:p>
    <w:p>
      <w:r/>
    </w:p>
    <w:p>
      <w:r>
        <w:t>以公</w:t>
      </w:r>
    </w:p>
    <w:p>
      <w:r>
        <w:t>允价</w:t>
      </w:r>
    </w:p>
    <w:p>
      <w:r>
        <w:t>值计</w:t>
      </w:r>
    </w:p>
    <w:p>
      <w:r>
        <w:t>量且</w:t>
      </w:r>
    </w:p>
    <w:p>
      <w:r>
        <w:t>其变</w:t>
      </w:r>
    </w:p>
    <w:p>
      <w:r>
        <w:t>动计</w:t>
      </w:r>
    </w:p>
    <w:p>
      <w:r>
        <w:t>入当</w:t>
      </w:r>
    </w:p>
    <w:p>
      <w:r>
        <w:t>期损</w:t>
      </w:r>
    </w:p>
    <w:p>
      <w:r>
        <w:t>益的</w:t>
      </w:r>
    </w:p>
    <w:p>
      <w:r>
        <w:t>金融</w:t>
      </w:r>
    </w:p>
    <w:p>
      <w:r>
        <w:t xml:space="preserve">资产 </w:t>
      </w:r>
    </w:p>
    <w:p>
      <w:r>
        <w:t>应收</w:t>
      </w:r>
    </w:p>
    <w:p>
      <w:r>
        <w:t>票据</w:t>
      </w:r>
    </w:p>
    <w:p>
      <w:r>
        <w:t>及应</w:t>
      </w:r>
    </w:p>
    <w:p>
      <w:r>
        <w:t>收账</w:t>
      </w:r>
    </w:p>
    <w:p>
      <w:r>
        <w:t xml:space="preserve">款 </w:t>
      </w:r>
    </w:p>
    <w:p>
      <w:r>
        <w:t>其他</w:t>
      </w:r>
    </w:p>
    <w:p>
      <w:r>
        <w:t>应收</w:t>
      </w:r>
    </w:p>
    <w:p>
      <w:r>
        <w:t xml:space="preserve">款 </w:t>
      </w:r>
    </w:p>
    <w:p>
      <w:r>
        <w:t>金融</w:t>
      </w:r>
    </w:p>
    <w:p>
      <w:r>
        <w:t xml:space="preserve">负债： </w:t>
      </w:r>
    </w:p>
    <w:p>
      <w:r/>
    </w:p>
    <w:p>
      <w:r>
        <w:t>短期</w:t>
      </w:r>
    </w:p>
    <w:p>
      <w:r>
        <w:t xml:space="preserve">借款 </w:t>
      </w:r>
    </w:p>
    <w:p>
      <w:r>
        <w:t>应付</w:t>
      </w:r>
    </w:p>
    <w:p>
      <w:r>
        <w:t>票据</w:t>
      </w:r>
    </w:p>
    <w:p>
      <w:r>
        <w:t>及应</w:t>
      </w:r>
    </w:p>
    <w:p>
      <w:r/>
    </w:p>
    <w:p>
      <w:r>
        <w:t xml:space="preserve">1,125,364,416.99 </w:t>
      </w:r>
    </w:p>
    <w:p>
      <w:r/>
    </w:p>
    <w:p>
      <w:r>
        <w:t xml:space="preserve">- </w:t>
      </w:r>
    </w:p>
    <w:p>
      <w:r/>
    </w:p>
    <w:p>
      <w:r>
        <w:t xml:space="preserve">- </w:t>
      </w:r>
    </w:p>
    <w:p>
      <w:r/>
    </w:p>
    <w:p>
      <w:r>
        <w:t xml:space="preserve">- 1,125,364,416.99 </w:t>
      </w:r>
    </w:p>
    <w:p>
      <w:r/>
    </w:p>
    <w:p>
      <w:r>
        <w:t xml:space="preserve">90,369,062.20 </w:t>
      </w:r>
    </w:p>
    <w:p>
      <w:r/>
    </w:p>
    <w:p>
      <w:r>
        <w:t xml:space="preserve">- </w:t>
      </w:r>
    </w:p>
    <w:p>
      <w:r/>
    </w:p>
    <w:p>
      <w:r>
        <w:t xml:space="preserve">- </w:t>
      </w:r>
    </w:p>
    <w:p>
      <w:r/>
    </w:p>
    <w:p>
      <w:r>
        <w:t xml:space="preserve">- </w:t>
      </w:r>
    </w:p>
    <w:p>
      <w:r/>
    </w:p>
    <w:p>
      <w:r>
        <w:t xml:space="preserve">90,369,062.20 </w:t>
      </w:r>
    </w:p>
    <w:p>
      <w:r/>
    </w:p>
    <w:p>
      <w:r>
        <w:t xml:space="preserve">4,576,211,700.07 </w:t>
      </w:r>
    </w:p>
    <w:p>
      <w:r/>
    </w:p>
    <w:p>
      <w:r>
        <w:t xml:space="preserve">21,456,518.02 </w:t>
      </w:r>
    </w:p>
    <w:p>
      <w:r/>
    </w:p>
    <w:p>
      <w:r>
        <w:t xml:space="preserve">823,674,136.36 </w:t>
      </w:r>
    </w:p>
    <w:p>
      <w:r/>
    </w:p>
    <w:p>
      <w:r>
        <w:t xml:space="preserve">1,895,416,415.51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175 / 203 </w:t>
      </w:r>
    </w:p>
    <w:p>
      <w:r/>
    </w:p>
    <w:p>
      <w:r>
        <w:t xml:space="preserve">- 4,576,211,700.07 </w:t>
      </w:r>
    </w:p>
    <w:p>
      <w:r/>
    </w:p>
    <w:p>
      <w:r>
        <w:t xml:space="preserve">- </w:t>
      </w:r>
    </w:p>
    <w:p>
      <w:r/>
    </w:p>
    <w:p>
      <w:r>
        <w:t xml:space="preserve">21,456,518.02 </w:t>
      </w:r>
    </w:p>
    <w:p>
      <w:r/>
    </w:p>
    <w:p>
      <w:r>
        <w:t xml:space="preserve">- </w:t>
      </w:r>
    </w:p>
    <w:p>
      <w:r/>
    </w:p>
    <w:p>
      <w:r>
        <w:t xml:space="preserve">- </w:t>
      </w:r>
    </w:p>
    <w:p>
      <w:r/>
    </w:p>
    <w:p>
      <w:r>
        <w:t xml:space="preserve">- </w:t>
      </w:r>
    </w:p>
    <w:p>
      <w:r/>
    </w:p>
    <w:p>
      <w:r>
        <w:t xml:space="preserve">823,674,136.36 </w:t>
      </w:r>
    </w:p>
    <w:p>
      <w:r/>
    </w:p>
    <w:p>
      <w:r>
        <w:t xml:space="preserve">- 1,895,416,415.51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1 年以内 </w:t>
      </w:r>
    </w:p>
    <w:p>
      <w:r/>
    </w:p>
    <w:p>
      <w:r>
        <w:t xml:space="preserve">1-2 年 </w:t>
      </w:r>
    </w:p>
    <w:p>
      <w:r/>
    </w:p>
    <w:p>
      <w:r>
        <w:t xml:space="preserve">2-3 年 </w:t>
      </w:r>
    </w:p>
    <w:p>
      <w:r/>
    </w:p>
    <w:p>
      <w:r>
        <w:t xml:space="preserve">3 年以上 </w:t>
      </w:r>
    </w:p>
    <w:p>
      <w:r/>
    </w:p>
    <w:p>
      <w:r>
        <w:t xml:space="preserve">合计 </w:t>
      </w:r>
    </w:p>
    <w:p>
      <w:r/>
    </w:p>
    <w:p>
      <w:r>
        <w:t>付账</w:t>
      </w:r>
    </w:p>
    <w:p>
      <w:r>
        <w:t xml:space="preserve">款 </w:t>
      </w:r>
    </w:p>
    <w:p>
      <w:r/>
    </w:p>
    <w:p>
      <w:r>
        <w:t>其他</w:t>
      </w:r>
    </w:p>
    <w:p>
      <w:r>
        <w:t>应付</w:t>
      </w:r>
    </w:p>
    <w:p>
      <w:r>
        <w:t xml:space="preserve">款 </w:t>
      </w:r>
    </w:p>
    <w:p>
      <w:r>
        <w:t>一年</w:t>
      </w:r>
    </w:p>
    <w:p>
      <w:r>
        <w:t>内到</w:t>
      </w:r>
    </w:p>
    <w:p>
      <w:r>
        <w:t>期非</w:t>
      </w:r>
    </w:p>
    <w:p>
      <w:r>
        <w:t>流动</w:t>
      </w:r>
    </w:p>
    <w:p>
      <w:r>
        <w:t xml:space="preserve">负债 </w:t>
      </w:r>
    </w:p>
    <w:p>
      <w:r>
        <w:t>长期</w:t>
      </w:r>
    </w:p>
    <w:p>
      <w:r>
        <w:t xml:space="preserve">借款 </w:t>
      </w:r>
    </w:p>
    <w:p>
      <w:r/>
    </w:p>
    <w:p>
      <w:r>
        <w:t>应付</w:t>
      </w:r>
    </w:p>
    <w:p>
      <w:r>
        <w:t xml:space="preserve">债券 </w:t>
      </w:r>
    </w:p>
    <w:p>
      <w:r/>
    </w:p>
    <w:p>
      <w:r>
        <w:t xml:space="preserve">95,902,208.50 </w:t>
      </w:r>
    </w:p>
    <w:p>
      <w:r/>
    </w:p>
    <w:p>
      <w:r>
        <w:t xml:space="preserve">595,555,108.00 </w:t>
      </w:r>
    </w:p>
    <w:p>
      <w:r/>
    </w:p>
    <w:p>
      <w:r>
        <w:t xml:space="preserve">- </w:t>
      </w:r>
    </w:p>
    <w:p>
      <w:r/>
    </w:p>
    <w:p>
      <w:r>
        <w:t xml:space="preserve">- </w:t>
      </w:r>
    </w:p>
    <w:p>
      <w:r/>
    </w:p>
    <w:p>
      <w:r>
        <w:t xml:space="preserve">- </w:t>
      </w:r>
    </w:p>
    <w:p>
      <w:r/>
    </w:p>
    <w:p>
      <w:r>
        <w:t xml:space="preserve">- </w:t>
      </w:r>
    </w:p>
    <w:p>
      <w:r/>
    </w:p>
    <w:p>
      <w:r>
        <w:t xml:space="preserve">- </w:t>
      </w:r>
    </w:p>
    <w:p>
      <w:r/>
    </w:p>
    <w:p>
      <w:r>
        <w:t xml:space="preserve">95,902,208.50 </w:t>
      </w:r>
    </w:p>
    <w:p>
      <w:r/>
    </w:p>
    <w:p>
      <w:r>
        <w:t xml:space="preserve">- </w:t>
      </w:r>
    </w:p>
    <w:p>
      <w:r/>
    </w:p>
    <w:p>
      <w:r>
        <w:t xml:space="preserve">595,555,108.00 </w:t>
      </w:r>
    </w:p>
    <w:p>
      <w:r/>
    </w:p>
    <w:p>
      <w:r>
        <w:t xml:space="preserve">- </w:t>
      </w:r>
    </w:p>
    <w:p>
      <w:r/>
    </w:p>
    <w:p>
      <w:r>
        <w:t xml:space="preserve">- </w:t>
      </w:r>
    </w:p>
    <w:p>
      <w:r/>
    </w:p>
    <w:p>
      <w:r>
        <w:t xml:space="preserve">408,452,000.00 </w:t>
      </w:r>
    </w:p>
    <w:p>
      <w:r/>
    </w:p>
    <w:p>
      <w:r>
        <w:t xml:space="preserve">87,274,000.00 </w:t>
      </w:r>
    </w:p>
    <w:p>
      <w:r/>
    </w:p>
    <w:p>
      <w:r>
        <w:t xml:space="preserve">43,750,000.00 </w:t>
      </w:r>
    </w:p>
    <w:p>
      <w:r/>
    </w:p>
    <w:p>
      <w:r>
        <w:t xml:space="preserve">539,476,000.00 </w:t>
      </w:r>
    </w:p>
    <w:p>
      <w:r/>
    </w:p>
    <w:p>
      <w:r>
        <w:t xml:space="preserve">- </w:t>
      </w:r>
    </w:p>
    <w:p>
      <w:r/>
    </w:p>
    <w:p>
      <w:r>
        <w:t xml:space="preserve">- </w:t>
      </w:r>
    </w:p>
    <w:p>
      <w:r/>
    </w:p>
    <w:p>
      <w:r>
        <w:t xml:space="preserve">1,508,066,126.79 1,508,066,126.79 </w:t>
      </w:r>
    </w:p>
    <w:p>
      <w:r/>
    </w:p>
    <w:p>
      <w:r>
        <w:t xml:space="preserve">净额 </w:t>
      </w:r>
    </w:p>
    <w:p>
      <w:r/>
    </w:p>
    <w:p>
      <w:r>
        <w:t xml:space="preserve">2,402,853,828.91 </w:t>
      </w:r>
    </w:p>
    <w:p>
      <w:r/>
    </w:p>
    <w:p>
      <w:r>
        <w:t xml:space="preserve">-408,452,000.00 - 87,274,000.00 -1,551,816,126.79 </w:t>
      </w:r>
    </w:p>
    <w:p>
      <w:r/>
    </w:p>
    <w:p>
      <w:r>
        <w:t xml:space="preserve">355,311,702.12 </w:t>
      </w:r>
    </w:p>
    <w:p>
      <w:r/>
    </w:p>
    <w:p>
      <w:r>
        <w:t xml:space="preserve">——利率风险 </w:t>
      </w:r>
    </w:p>
    <w:p>
      <w:r/>
    </w:p>
    <w:p>
      <w:r>
        <w:t>利率风险，是指金融工具的公允价值或未来现金流量因市场利率变动而发生波动的风险。公司面</w:t>
      </w:r>
    </w:p>
    <w:p>
      <w:r/>
    </w:p>
    <w:p>
      <w:r>
        <w:t>临的市场利率变动的风险主要与公司以浮动利率计息的银行长期借款有关。公司持续关注市场利</w:t>
      </w:r>
    </w:p>
    <w:p>
      <w:r/>
    </w:p>
    <w:p>
      <w:r>
        <w:t xml:space="preserve">率水平，并依据最新的市场状况及时做出调整，以降低利率波动对公司造成的风险。 </w:t>
      </w:r>
    </w:p>
    <w:p>
      <w:r/>
    </w:p>
    <w:p>
      <w:r>
        <w:t xml:space="preserve">公司长期带息债务按固定利率合同及浮动利率合同列示如下： </w:t>
      </w:r>
    </w:p>
    <w:p>
      <w:r/>
    </w:p>
    <w:p>
      <w:r>
        <w:t xml:space="preserve">项目 </w:t>
      </w:r>
    </w:p>
    <w:p>
      <w:r/>
    </w:p>
    <w:p>
      <w:r>
        <w:t xml:space="preserve">期末余额 </w:t>
      </w:r>
    </w:p>
    <w:p>
      <w:r/>
    </w:p>
    <w:p>
      <w:r>
        <w:t xml:space="preserve">期初余额 </w:t>
      </w:r>
    </w:p>
    <w:p>
      <w:r/>
    </w:p>
    <w:p>
      <w:r>
        <w:t xml:space="preserve">浮动利率合同 </w:t>
      </w:r>
    </w:p>
    <w:p>
      <w:r/>
    </w:p>
    <w:p>
      <w:r>
        <w:t xml:space="preserve">固定利率合同 </w:t>
      </w:r>
    </w:p>
    <w:p>
      <w:r/>
    </w:p>
    <w:p>
      <w:r>
        <w:t xml:space="preserve">539,476,000.00 </w:t>
      </w:r>
    </w:p>
    <w:p>
      <w:r/>
    </w:p>
    <w:p>
      <w:r>
        <w:t xml:space="preserve">771,971,984.00 </w:t>
      </w:r>
    </w:p>
    <w:p>
      <w:r/>
    </w:p>
    <w:p>
      <w:r>
        <w:t xml:space="preserve">- </w:t>
      </w:r>
    </w:p>
    <w:p>
      <w:r/>
    </w:p>
    <w:p>
      <w:r>
        <w:t xml:space="preserve">- </w:t>
      </w:r>
    </w:p>
    <w:p>
      <w:r/>
    </w:p>
    <w:p>
      <w:r>
        <w:t xml:space="preserve">合计 </w:t>
      </w:r>
    </w:p>
    <w:p>
      <w:r/>
    </w:p>
    <w:p>
      <w:r>
        <w:t xml:space="preserve">539,476,000.00 </w:t>
      </w:r>
    </w:p>
    <w:p>
      <w:r/>
    </w:p>
    <w:p>
      <w:r>
        <w:t xml:space="preserve">771,971,984.00 </w:t>
      </w:r>
    </w:p>
    <w:p>
      <w:r/>
    </w:p>
    <w:p>
      <w:r>
        <w:t>假设以浮动利率计算的长期借款利率上升或下降 50 个基点，而其他因素保持不变，公司本期的净</w:t>
      </w:r>
    </w:p>
    <w:p>
      <w:r/>
    </w:p>
    <w:p>
      <w:r>
        <w:t xml:space="preserve">利润会减少或增加约 2,292,773.00 元。 </w:t>
      </w:r>
    </w:p>
    <w:p>
      <w:r/>
    </w:p>
    <w:p>
      <w:r>
        <w:t xml:space="preserve">——汇率风险 </w:t>
      </w:r>
    </w:p>
    <w:p>
      <w:r/>
    </w:p>
    <w:p>
      <w:r>
        <w:t>汇率风险，是指金融工具的公允价值或未来现金流量因外汇汇率变动而发生波动的风险。汇率风</w:t>
      </w:r>
    </w:p>
    <w:p>
      <w:r/>
    </w:p>
    <w:p>
      <w:r>
        <w:t>险可源于以记账本位币之外的外币进行计价的金融工具。公司外销业务规模较大，如果人民币汇</w:t>
      </w:r>
    </w:p>
    <w:p>
      <w:r/>
    </w:p>
    <w:p>
      <w:r>
        <w:t>率波动幅度较大，将对公司经营业绩造成不利影响。针对预计存在的汇率风险，公司管理层将采</w:t>
      </w:r>
    </w:p>
    <w:p>
      <w:r/>
    </w:p>
    <w:p>
      <w:r>
        <w:t>取有利的币种和结算方式以及运用汇率方面的衍生金融工具管理风险等积极防范措施，将风险控</w:t>
      </w:r>
    </w:p>
    <w:p>
      <w:r/>
    </w:p>
    <w:p>
      <w:r>
        <w:t xml:space="preserve">制在可控范围内。 </w:t>
      </w:r>
    </w:p>
    <w:p>
      <w:r/>
    </w:p>
    <w:p>
      <w:r>
        <w:t>截止 2018 年 12 月 31 日，公司外币货币性项目主要系美元金融资产和美元金融负债（详见本附注</w:t>
      </w:r>
    </w:p>
    <w:p>
      <w:r/>
    </w:p>
    <w:p>
      <w:r>
        <w:t>“七、71 外币货币性项目”），在其他因素保持不变的情况下，如果人民币对美元升值或贬值 1%，</w:t>
      </w:r>
    </w:p>
    <w:p>
      <w:r/>
    </w:p>
    <w:p>
      <w:r>
        <w:t xml:space="preserve">176 / 203 </w:t>
      </w:r>
    </w:p>
    <w:p>
      <w:r/>
    </w:p>
    <w:p>
      <w:r>
        <w:t xml:space="preserve"> </w:t>
      </w:r>
    </w:p>
    <w:p>
      <w:r>
        <w:t xml:space="preserve"> </w:t>
      </w:r>
    </w:p>
    <w:p>
      <w:r>
        <w:t xml:space="preserve">2018 年年度报告 </w:t>
      </w:r>
    </w:p>
    <w:p>
      <w:r/>
    </w:p>
    <w:p>
      <w:r>
        <w:t>则公司将减少或增加净利润约 3,618,132.47 元。其他外币汇率的变动，对公司经营活动的影响并</w:t>
      </w:r>
    </w:p>
    <w:p>
      <w:r/>
    </w:p>
    <w:p>
      <w:r>
        <w:t xml:space="preserve">不重大。 </w:t>
      </w:r>
    </w:p>
    <w:p>
      <w:r/>
    </w:p>
    <w:p>
      <w:r>
        <w:t xml:space="preserve">——其他价格变动风险 </w:t>
      </w:r>
    </w:p>
    <w:p>
      <w:r/>
    </w:p>
    <w:p>
      <w:r>
        <w:t>其他价格风险，是指汇率风险和利率风险以外的市场价格变动而发生波动的风险，无论这些变动</w:t>
      </w:r>
    </w:p>
    <w:p>
      <w:r/>
    </w:p>
    <w:p>
      <w:r>
        <w:t>是由于与单项金融工具或其发行方有关的因素而引起的，还是由于与市场内交易的所有类似金融</w:t>
      </w:r>
    </w:p>
    <w:p>
      <w:r/>
    </w:p>
    <w:p>
      <w:r>
        <w:t>工具有关的因素而引起的。其他价格风险可源于商品价格或权益工具价格等的变化。公司持有的</w:t>
      </w:r>
    </w:p>
    <w:p>
      <w:r/>
    </w:p>
    <w:p>
      <w:r>
        <w:t>以公允价值计量且其变动计入当期损益的金融资产在资产负债表日以其公允价值列示，因此公司</w:t>
      </w:r>
    </w:p>
    <w:p>
      <w:r/>
    </w:p>
    <w:p>
      <w:r>
        <w:t>面临价格风险。公司已指定人员密切监控投资产品之价格变动，适时根据国家和地方政策的变化</w:t>
      </w:r>
    </w:p>
    <w:p>
      <w:r/>
    </w:p>
    <w:p>
      <w:r>
        <w:t xml:space="preserve">以及股票市场的变化或者标的公司经营发展的变化进行交易，获取投资收益。 </w:t>
      </w:r>
    </w:p>
    <w:p>
      <w:r/>
    </w:p>
    <w:p>
      <w:r>
        <w:t xml:space="preserve">——金融资产转移 </w:t>
      </w:r>
    </w:p>
    <w:p>
      <w:r/>
    </w:p>
    <w:p>
      <w:r>
        <w:t>本年度，公司向银行贴现银行承兑汇票及向第三方背书银行承兑汇票。由于与这些银行承兑汇票</w:t>
      </w:r>
    </w:p>
    <w:p>
      <w:r/>
    </w:p>
    <w:p>
      <w:r>
        <w:t>相关的利率风险和信用风险等主要风险与报酬已转移给了银行和第三方，因此，公司终止确认已</w:t>
      </w:r>
    </w:p>
    <w:p>
      <w:r/>
    </w:p>
    <w:p>
      <w:r>
        <w:t>贴现未到期的银行承兑汇票以及已背书未到期的银行承兑汇票。根据贴现协议，如该银行承兑汇</w:t>
      </w:r>
    </w:p>
    <w:p>
      <w:r/>
    </w:p>
    <w:p>
      <w:r>
        <w:t>票到期未能承兑，银行享有对公司的追索权；根据票据法规定，汇票到期被拒绝付款的，持票人</w:t>
      </w:r>
    </w:p>
    <w:p>
      <w:r/>
    </w:p>
    <w:p>
      <w:r>
        <w:t>可以对背书人、出票人以及汇票的其他债务人行使追索权。因此公司继续涉入了已贴现的银行承</w:t>
      </w:r>
    </w:p>
    <w:p>
      <w:r/>
    </w:p>
    <w:p>
      <w:r>
        <w:t>兑汇票以及已背书的银行承兑汇票。公司认为，承兑银行信誉良好，到期日发生承兑银行不能兑</w:t>
      </w:r>
    </w:p>
    <w:p>
      <w:r/>
    </w:p>
    <w:p>
      <w:r>
        <w:t>付的风险较低。截止 2018 年 12 月 31 日，公司已贴现未到期的银行承兑汇票余额为 108,863,730.52</w:t>
      </w:r>
    </w:p>
    <w:p>
      <w:r/>
    </w:p>
    <w:p>
      <w:r>
        <w:t xml:space="preserve">元，已背书未到期的银行承兑汇票余额为人民币 717,429,712.68 元。 </w:t>
      </w:r>
    </w:p>
    <w:p>
      <w:r/>
    </w:p>
    <w:p>
      <w:r>
        <w:t xml:space="preserve">十一、 公允价值的披露 </w:t>
      </w:r>
    </w:p>
    <w:p>
      <w:r/>
    </w:p>
    <w:p>
      <w:r>
        <w:t xml:space="preserve">1、 以公允价值计量的资产和负债的期末公允价值 </w:t>
      </w:r>
    </w:p>
    <w:p>
      <w:r>
        <w:t xml:space="preserve">√适用  □不适用  </w:t>
      </w:r>
    </w:p>
    <w:p>
      <w:r/>
    </w:p>
    <w:p>
      <w:r>
        <w:t xml:space="preserve">项目 </w:t>
      </w:r>
    </w:p>
    <w:p>
      <w:r/>
    </w:p>
    <w:p>
      <w:r>
        <w:t>第一层次公允价</w:t>
      </w:r>
    </w:p>
    <w:p>
      <w:r>
        <w:t xml:space="preserve">值计量 </w:t>
      </w:r>
    </w:p>
    <w:p>
      <w:r/>
    </w:p>
    <w:p>
      <w:r>
        <w:t xml:space="preserve">期末公允价值 </w:t>
      </w:r>
    </w:p>
    <w:p>
      <w:r>
        <w:t>第二层次公允价</w:t>
      </w:r>
    </w:p>
    <w:p>
      <w:r>
        <w:t>第三层次公允价</w:t>
      </w:r>
    </w:p>
    <w:p>
      <w:r>
        <w:t xml:space="preserve">值计量 </w:t>
      </w:r>
    </w:p>
    <w:p>
      <w:r>
        <w:t xml:space="preserve">值计量 </w:t>
      </w:r>
    </w:p>
    <w:p>
      <w:r/>
    </w:p>
    <w:p>
      <w:r>
        <w:t xml:space="preserve">合计 </w:t>
      </w:r>
    </w:p>
    <w:p>
      <w:r/>
    </w:p>
    <w:p>
      <w:r>
        <w:t xml:space="preserve">单位:元  币种:人民币 </w:t>
      </w:r>
    </w:p>
    <w:p>
      <w:r/>
    </w:p>
    <w:p>
      <w:r>
        <w:t xml:space="preserve">一、持续的公允价值计量 </w:t>
      </w:r>
    </w:p>
    <w:p>
      <w:r>
        <w:t>（一）以公允价值计量且</w:t>
      </w:r>
    </w:p>
    <w:p>
      <w:r>
        <w:t>变动计入当期损益的金融</w:t>
      </w:r>
    </w:p>
    <w:p>
      <w:r>
        <w:t xml:space="preserve">资产 </w:t>
      </w:r>
    </w:p>
    <w:p>
      <w:r>
        <w:t xml:space="preserve">1. 交易性金融资产 </w:t>
      </w:r>
    </w:p>
    <w:p>
      <w:r>
        <w:t xml:space="preserve">（1）债务工具投资 </w:t>
      </w:r>
    </w:p>
    <w:p>
      <w:r>
        <w:t xml:space="preserve">（2）权益工具投资 </w:t>
      </w:r>
    </w:p>
    <w:p>
      <w:r>
        <w:t>持续以公允价值计量的资</w:t>
      </w:r>
    </w:p>
    <w:p>
      <w:r>
        <w:t xml:space="preserve">产总额 </w:t>
      </w:r>
    </w:p>
    <w:p>
      <w:r/>
    </w:p>
    <w:p>
      <w:r>
        <w:t xml:space="preserve">90,369,062.20 </w:t>
      </w:r>
    </w:p>
    <w:p>
      <w:r/>
    </w:p>
    <w:p>
      <w:r>
        <w:t xml:space="preserve"> 90,369,062.20 </w:t>
      </w:r>
    </w:p>
    <w:p>
      <w:r/>
    </w:p>
    <w:p>
      <w:r>
        <w:t xml:space="preserve">90,369,062.20 </w:t>
      </w:r>
    </w:p>
    <w:p>
      <w:r/>
    </w:p>
    <w:p>
      <w:r>
        <w:t xml:space="preserve">90,369,062.20 </w:t>
      </w:r>
    </w:p>
    <w:p>
      <w:r>
        <w:t xml:space="preserve">90,369,062.20 </w:t>
      </w:r>
    </w:p>
    <w:p>
      <w:r/>
    </w:p>
    <w:p>
      <w:r>
        <w:t xml:space="preserve"> 90,369,062.20 </w:t>
      </w:r>
    </w:p>
    <w:p>
      <w:r/>
    </w:p>
    <w:p>
      <w:r>
        <w:t xml:space="preserve"> 90,369,062.20 </w:t>
      </w:r>
    </w:p>
    <w:p>
      <w:r>
        <w:t xml:space="preserve"> 90,369,062.20 </w:t>
      </w:r>
    </w:p>
    <w:p>
      <w:r/>
    </w:p>
    <w:p>
      <w:r>
        <w:t xml:space="preserve">2、 持续和非持续第一层次公允价值计量项目市价的确定依据 </w:t>
      </w:r>
    </w:p>
    <w:p>
      <w:r>
        <w:t xml:space="preserve">√适用  □不适用  </w:t>
      </w:r>
    </w:p>
    <w:p>
      <w:r/>
    </w:p>
    <w:p>
      <w:r>
        <w:t xml:space="preserve">177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第一层次输入值是在计量日能够取得的相同资产或负债在活跃市场上未经调整的报价。 </w:t>
      </w:r>
    </w:p>
    <w:p>
      <w:r/>
    </w:p>
    <w:p>
      <w:r>
        <w:t xml:space="preserve">3、 持续和非持续第二层次公允价值计量项目，采用的估值技术和重要参数的定性及定量信息 </w:t>
      </w:r>
    </w:p>
    <w:p>
      <w:r>
        <w:t xml:space="preserve">√适用  □不适用  </w:t>
      </w:r>
    </w:p>
    <w:p>
      <w:r>
        <w:t xml:space="preserve">第二层次输入值是除第一层次输入值外相关资产或负债直接或间接可观察的输入值。 </w:t>
      </w:r>
    </w:p>
    <w:p>
      <w:r/>
    </w:p>
    <w:p>
      <w:r>
        <w:t xml:space="preserve">4、 持续和非持续第三层次公允价值计量项目，采用的估值技术和重要参数的定性及定量信息 </w:t>
      </w:r>
    </w:p>
    <w:p>
      <w:r>
        <w:t xml:space="preserve">√适用  □不适用  </w:t>
      </w:r>
    </w:p>
    <w:p>
      <w:r>
        <w:t xml:space="preserve">第三层次输入值是相关资产或负债的不可观察输入值。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t>公允价值计量结果所属的层次，由对公允价值计量整体而言具有重要意义的输入值所属的最低层</w:t>
      </w:r>
    </w:p>
    <w:p>
      <w:r>
        <w:t>次决定。公司持有的权益性工具投资主要是上市公司的股票，其期末公允价值是基于交易所 2018</w:t>
      </w:r>
    </w:p>
    <w:p>
      <w:r>
        <w:t xml:space="preserve">年 12 月 31 日的收盘价进行计量。 </w:t>
      </w:r>
    </w:p>
    <w:p>
      <w:r/>
    </w:p>
    <w:p>
      <w:r>
        <w:t xml:space="preserve">十二、 关联方及关联交易 </w:t>
      </w:r>
    </w:p>
    <w:p>
      <w:r/>
    </w:p>
    <w:p>
      <w:r>
        <w:t xml:space="preserve">1、 本企业的母公司情况 </w:t>
      </w:r>
    </w:p>
    <w:p>
      <w:r>
        <w:t xml:space="preserve">□适用  √不适用  </w:t>
      </w:r>
    </w:p>
    <w:p>
      <w:r/>
    </w:p>
    <w:p>
      <w:r>
        <w:t xml:space="preserve">2、 本企业的子公司情况 </w:t>
      </w:r>
    </w:p>
    <w:p>
      <w:r>
        <w:t xml:space="preserve">本企业子公司的情况详见附注 </w:t>
      </w:r>
    </w:p>
    <w:p>
      <w:r>
        <w:t xml:space="preserve">√适用  □不适用  </w:t>
      </w:r>
    </w:p>
    <w:p>
      <w:r>
        <w:t xml:space="preserve">公司子公司的情况详见本附注“九、1 在子公司的权益”。 </w:t>
      </w:r>
    </w:p>
    <w:p>
      <w:r/>
    </w:p>
    <w:p>
      <w:r>
        <w:t xml:space="preserve">3、 本企业合营和联营企业情况 </w:t>
      </w:r>
    </w:p>
    <w:p>
      <w:r>
        <w:t xml:space="preserve">本企业重要的合营或联营企业详见附注 </w:t>
      </w:r>
    </w:p>
    <w:p>
      <w:r>
        <w:t xml:space="preserve">√适用 □不适用  </w:t>
      </w:r>
    </w:p>
    <w:p>
      <w:r>
        <w:t xml:space="preserve">详见附注“九、3 在合营企业或联营企业中的权益”。   </w:t>
      </w:r>
    </w:p>
    <w:p>
      <w:r/>
    </w:p>
    <w:p>
      <w:r>
        <w:t>本期与本公司发生关联方交易，或前期与本公司发生关联方交易形成余额的其他合营或联营企业</w:t>
      </w:r>
    </w:p>
    <w:p>
      <w:r>
        <w:t xml:space="preserve">情况如下 </w:t>
      </w:r>
    </w:p>
    <w:p>
      <w:r/>
    </w:p>
    <w:p>
      <w:r>
        <w:t xml:space="preserve">178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其他关联方与本企业关系 </w:t>
      </w:r>
    </w:p>
    <w:p>
      <w:r/>
    </w:p>
    <w:p>
      <w:r>
        <w:t xml:space="preserve">股东 </w:t>
      </w:r>
    </w:p>
    <w:p>
      <w:r>
        <w:t xml:space="preserve">股东 </w:t>
      </w:r>
    </w:p>
    <w:p>
      <w:r>
        <w:t xml:space="preserve">股东 </w:t>
      </w:r>
    </w:p>
    <w:p>
      <w:r>
        <w:t xml:space="preserve">股东 </w:t>
      </w:r>
    </w:p>
    <w:p>
      <w:r>
        <w:t xml:space="preserve">关联自然人重大影响的公司 </w:t>
      </w:r>
    </w:p>
    <w:p>
      <w:r>
        <w:t xml:space="preserve">关联公司参股公司 </w:t>
      </w:r>
    </w:p>
    <w:p>
      <w:r>
        <w:t xml:space="preserve">关联公司参股公司 </w:t>
      </w:r>
    </w:p>
    <w:p>
      <w:r>
        <w:t xml:space="preserve">关联公司参股公司 </w:t>
      </w:r>
    </w:p>
    <w:p>
      <w:r>
        <w:t xml:space="preserve">关联自然人重大影响的公司 </w:t>
      </w:r>
    </w:p>
    <w:p>
      <w:r>
        <w:t xml:space="preserve">关联自然人重大影响的公司 </w:t>
      </w:r>
    </w:p>
    <w:p>
      <w:r>
        <w:t xml:space="preserve">关联自然人重大影响的公司 </w:t>
      </w:r>
    </w:p>
    <w:p>
      <w:r>
        <w:t xml:space="preserve">关联自然人重大影响的公司 </w:t>
      </w:r>
    </w:p>
    <w:p>
      <w:r>
        <w:t xml:space="preserve">关联自然人重大影响的公司 </w:t>
      </w:r>
    </w:p>
    <w:p>
      <w:r>
        <w:t xml:space="preserve">关联自然人重大影响的公司 </w:t>
      </w:r>
    </w:p>
    <w:p>
      <w:r>
        <w:t xml:space="preserve">关联自然人重大影响的公司 </w:t>
      </w:r>
    </w:p>
    <w:p>
      <w:r>
        <w:t xml:space="preserve">关联自然人重大影响的公司 </w:t>
      </w:r>
    </w:p>
    <w:p>
      <w:r>
        <w:t xml:space="preserve">关联自然人重大影响的公司 </w:t>
      </w:r>
    </w:p>
    <w:p>
      <w:r/>
    </w:p>
    <w:p>
      <w:r>
        <w:t xml:space="preserve">□适用 √不适用  </w:t>
      </w:r>
    </w:p>
    <w:p>
      <w:r>
        <w:t xml:space="preserve">其他说明 </w:t>
      </w:r>
    </w:p>
    <w:p>
      <w:r>
        <w:t xml:space="preserve">□适用 √不适用  </w:t>
      </w:r>
    </w:p>
    <w:p>
      <w:r/>
    </w:p>
    <w:p>
      <w:r>
        <w:t xml:space="preserve">4、 其他关联方情况 </w:t>
      </w:r>
    </w:p>
    <w:p>
      <w:r>
        <w:t xml:space="preserve">√适用 □不适用  </w:t>
      </w:r>
    </w:p>
    <w:p>
      <w:r>
        <w:t xml:space="preserve">其他关联方名称 </w:t>
      </w:r>
    </w:p>
    <w:p>
      <w:r>
        <w:t xml:space="preserve">东莞市国弘投资有限公司 </w:t>
      </w:r>
    </w:p>
    <w:p>
      <w:r>
        <w:t xml:space="preserve">伟华电子有限公司 </w:t>
      </w:r>
    </w:p>
    <w:p>
      <w:r>
        <w:t xml:space="preserve">广东省广新控股集团有限公司 </w:t>
      </w:r>
    </w:p>
    <w:p>
      <w:r>
        <w:t xml:space="preserve">广东省外贸开发有限公司 </w:t>
      </w:r>
    </w:p>
    <w:p>
      <w:r>
        <w:t xml:space="preserve">扬州天启新材料股份有限公司 </w:t>
      </w:r>
    </w:p>
    <w:p>
      <w:r>
        <w:t xml:space="preserve">东莞市万容环保技术有限公司 </w:t>
      </w:r>
    </w:p>
    <w:p>
      <w:r>
        <w:t xml:space="preserve">郴州万容金属加工有限公司 </w:t>
      </w:r>
    </w:p>
    <w:p>
      <w:r>
        <w:t xml:space="preserve">汨罗万容固体废物处理有限公司 </w:t>
      </w:r>
    </w:p>
    <w:p>
      <w:r>
        <w:t xml:space="preserve">上海美维电子有限公司 </w:t>
      </w:r>
    </w:p>
    <w:p>
      <w:r>
        <w:t xml:space="preserve">上海美维科技有限公司 </w:t>
      </w:r>
    </w:p>
    <w:p>
      <w:r>
        <w:t xml:space="preserve">广州美维电子有限公司 </w:t>
      </w:r>
    </w:p>
    <w:p>
      <w:r>
        <w:t xml:space="preserve">东莞美维电路有限公司 </w:t>
      </w:r>
    </w:p>
    <w:p>
      <w:r>
        <w:t xml:space="preserve">东方线路制造有限公司 </w:t>
      </w:r>
    </w:p>
    <w:p>
      <w:r>
        <w:t xml:space="preserve">东方线路有限公司 </w:t>
      </w:r>
    </w:p>
    <w:p>
      <w:r>
        <w:t xml:space="preserve">上海凯思尔电子有限公司 </w:t>
      </w:r>
    </w:p>
    <w:p>
      <w:r>
        <w:t xml:space="preserve">迅科贸易（广州）有限公司 </w:t>
      </w:r>
    </w:p>
    <w:p>
      <w:r>
        <w:t xml:space="preserve">快板电子科技（上海）有限公司 </w:t>
      </w:r>
    </w:p>
    <w:p>
      <w:r/>
    </w:p>
    <w:p>
      <w:r>
        <w:t xml:space="preserve">其他说明 </w:t>
      </w:r>
    </w:p>
    <w:p>
      <w:r>
        <w:t xml:space="preserve">不适用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t xml:space="preserve">关联交易内容 </w:t>
      </w:r>
    </w:p>
    <w:p>
      <w:r>
        <w:t xml:space="preserve">江苏联瑞新材料股份有限公司 </w:t>
      </w:r>
    </w:p>
    <w:p>
      <w:r>
        <w:t xml:space="preserve">采购材料 </w:t>
      </w:r>
    </w:p>
    <w:p>
      <w:r>
        <w:t xml:space="preserve">东莞艾孚莱电子材料有限公司 </w:t>
      </w:r>
    </w:p>
    <w:p>
      <w:r>
        <w:t xml:space="preserve">采购材料 </w:t>
      </w:r>
    </w:p>
    <w:p>
      <w:r>
        <w:t xml:space="preserve">扬州天启新材料股份有限公司 </w:t>
      </w:r>
    </w:p>
    <w:p>
      <w:r>
        <w:t xml:space="preserve">采购材料 </w:t>
      </w:r>
    </w:p>
    <w:p>
      <w:r>
        <w:t xml:space="preserve">汨罗万容固体废物处理有限公司 危废处置 </w:t>
      </w:r>
    </w:p>
    <w:p>
      <w:r>
        <w:t xml:space="preserve">上海美维电子有限公司 </w:t>
      </w:r>
    </w:p>
    <w:p>
      <w:r>
        <w:t xml:space="preserve">采购商品 </w:t>
      </w:r>
    </w:p>
    <w:p>
      <w:r>
        <w:t xml:space="preserve">东莞美维电路有限公司 </w:t>
      </w:r>
    </w:p>
    <w:p>
      <w:r>
        <w:t xml:space="preserve">接受劳务 </w:t>
      </w:r>
    </w:p>
    <w:p>
      <w:r/>
    </w:p>
    <w:p>
      <w:r>
        <w:t xml:space="preserve">单位：元  币种：人民币 </w:t>
      </w:r>
    </w:p>
    <w:p>
      <w:r>
        <w:t xml:space="preserve">本期发生额 </w:t>
      </w:r>
    </w:p>
    <w:p>
      <w:r>
        <w:t xml:space="preserve">上期发生额 </w:t>
      </w:r>
    </w:p>
    <w:p>
      <w:r>
        <w:t xml:space="preserve">55,404,145.79 43,750,727.45 </w:t>
      </w:r>
    </w:p>
    <w:p>
      <w:r>
        <w:t xml:space="preserve">8,888.89 </w:t>
      </w:r>
    </w:p>
    <w:p>
      <w:r>
        <w:t xml:space="preserve">6,505,649.26 </w:t>
      </w:r>
    </w:p>
    <w:p>
      <w:r/>
    </w:p>
    <w:p>
      <w:r>
        <w:t xml:space="preserve">20,166,622.42 </w:t>
      </w:r>
    </w:p>
    <w:p>
      <w:r>
        <w:t xml:space="preserve">3,350,573.14 </w:t>
      </w:r>
    </w:p>
    <w:p>
      <w:r>
        <w:t xml:space="preserve">73,559.75 </w:t>
      </w:r>
    </w:p>
    <w:p>
      <w:r>
        <w:t xml:space="preserve">20,159.55 </w:t>
      </w:r>
    </w:p>
    <w:p>
      <w:r/>
    </w:p>
    <w:p>
      <w:r>
        <w:t xml:space="preserve">516,212.10 </w:t>
      </w:r>
    </w:p>
    <w:p>
      <w:r>
        <w:t xml:space="preserve">8,949.00 </w:t>
      </w:r>
    </w:p>
    <w:p>
      <w:r/>
    </w:p>
    <w:p>
      <w:r>
        <w:t xml:space="preserve">出售商品/提供劳务情况表 </w:t>
      </w:r>
    </w:p>
    <w:p>
      <w:r>
        <w:t xml:space="preserve">√适用 □不适用  </w:t>
      </w:r>
    </w:p>
    <w:p>
      <w:r/>
    </w:p>
    <w:p>
      <w:r>
        <w:t xml:space="preserve">关联方 </w:t>
      </w:r>
    </w:p>
    <w:p>
      <w:r>
        <w:t xml:space="preserve">关联交易内容 </w:t>
      </w:r>
    </w:p>
    <w:p>
      <w:r>
        <w:t xml:space="preserve">东莞艾孚莱电子材料有限公司 销售产品 </w:t>
      </w:r>
    </w:p>
    <w:p>
      <w:r>
        <w:t xml:space="preserve">香港艾孚莱电子材料有限公司 销售产品 </w:t>
      </w:r>
    </w:p>
    <w:p>
      <w:r/>
    </w:p>
    <w:p>
      <w:r>
        <w:t xml:space="preserve">本期发生额 </w:t>
      </w:r>
    </w:p>
    <w:p>
      <w:r/>
    </w:p>
    <w:p>
      <w:r>
        <w:t xml:space="preserve">单位：元  币种：人民币 </w:t>
      </w:r>
    </w:p>
    <w:p>
      <w:r>
        <w:t xml:space="preserve">上期发生额 </w:t>
      </w:r>
    </w:p>
    <w:p>
      <w:r>
        <w:t xml:space="preserve">81,336,624.20 </w:t>
      </w:r>
    </w:p>
    <w:p>
      <w:r>
        <w:t xml:space="preserve">6,138,322.54 </w:t>
      </w:r>
    </w:p>
    <w:p>
      <w:r/>
    </w:p>
    <w:p>
      <w:r>
        <w:t xml:space="preserve">179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东莞市万容环保技术有限公司 销售废料 </w:t>
      </w:r>
    </w:p>
    <w:p>
      <w:r>
        <w:t xml:space="preserve">东莞美维电路有限公司 </w:t>
      </w:r>
    </w:p>
    <w:p>
      <w:r>
        <w:t xml:space="preserve">销售产品 </w:t>
      </w:r>
    </w:p>
    <w:p>
      <w:r>
        <w:t xml:space="preserve">上海美维电子有限公司 </w:t>
      </w:r>
    </w:p>
    <w:p>
      <w:r>
        <w:t xml:space="preserve">销售产品 </w:t>
      </w:r>
    </w:p>
    <w:p>
      <w:r>
        <w:t xml:space="preserve">广州美维电子有限公司 </w:t>
      </w:r>
    </w:p>
    <w:p>
      <w:r>
        <w:t xml:space="preserve">销售产品 </w:t>
      </w:r>
    </w:p>
    <w:p>
      <w:r>
        <w:t xml:space="preserve">上海美维科技有限公司 </w:t>
      </w:r>
    </w:p>
    <w:p>
      <w:r>
        <w:t xml:space="preserve">销售产品 </w:t>
      </w:r>
    </w:p>
    <w:p>
      <w:r>
        <w:t xml:space="preserve">东方线路制造有限公司 </w:t>
      </w:r>
    </w:p>
    <w:p>
      <w:r>
        <w:t xml:space="preserve">销售产品 </w:t>
      </w:r>
    </w:p>
    <w:p>
      <w:r>
        <w:t xml:space="preserve">快板电子科技（上海）有限公司 销售产品 </w:t>
      </w:r>
    </w:p>
    <w:p>
      <w:r/>
    </w:p>
    <w:p>
      <w:r>
        <w:t xml:space="preserve">8,079,329.51 </w:t>
      </w:r>
    </w:p>
    <w:p>
      <w:r>
        <w:t xml:space="preserve">45,839,108.63 </w:t>
      </w:r>
    </w:p>
    <w:p>
      <w:r>
        <w:t xml:space="preserve">19,868,318.37 </w:t>
      </w:r>
    </w:p>
    <w:p>
      <w:r>
        <w:t xml:space="preserve">14,031,508.79 </w:t>
      </w:r>
    </w:p>
    <w:p>
      <w:r>
        <w:t xml:space="preserve">1,299,900.67 </w:t>
      </w:r>
    </w:p>
    <w:p>
      <w:r>
        <w:t xml:space="preserve">48,771.47 </w:t>
      </w:r>
    </w:p>
    <w:p>
      <w:r>
        <w:t xml:space="preserve">13,848,985.56 </w:t>
      </w:r>
    </w:p>
    <w:p>
      <w:r/>
    </w:p>
    <w:p>
      <w:r>
        <w:t xml:space="preserve">2,824,427.73 </w:t>
      </w:r>
    </w:p>
    <w:p>
      <w:r>
        <w:t xml:space="preserve">51,524,857.57 </w:t>
      </w:r>
    </w:p>
    <w:p>
      <w:r>
        <w:t xml:space="preserve">32,344,453.22 </w:t>
      </w:r>
    </w:p>
    <w:p>
      <w:r>
        <w:t xml:space="preserve">14,053,346.45 </w:t>
      </w:r>
    </w:p>
    <w:p>
      <w:r>
        <w:t xml:space="preserve">1,477,619.73 </w:t>
      </w:r>
    </w:p>
    <w:p>
      <w:r>
        <w:t xml:space="preserve">181,883.00 </w:t>
      </w:r>
    </w:p>
    <w:p>
      <w:r>
        <w:t xml:space="preserve">19,564,151.26 </w:t>
      </w:r>
    </w:p>
    <w:p>
      <w:r/>
    </w:p>
    <w:p>
      <w:r>
        <w:t xml:space="preserve">购销商品、提供和接受劳务的关联交易说明 </w:t>
      </w:r>
    </w:p>
    <w:p>
      <w:r>
        <w:t xml:space="preserve">√适用 □不适用  </w:t>
      </w:r>
    </w:p>
    <w:p>
      <w:r>
        <w:t xml:space="preserve">——关联交易价格以市场价格为基础，遵循公平合理的定价原则，确定交易价格。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p>
    <w:p>
      <w:r>
        <w:t xml:space="preserve">本公司委托管理/出包情况表 </w:t>
      </w:r>
    </w:p>
    <w:p>
      <w:r>
        <w:t xml:space="preserve">□适用 √不适用  </w:t>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p>
    <w:p>
      <w:r>
        <w:t xml:space="preserve">承租方名称 </w:t>
      </w:r>
    </w:p>
    <w:p>
      <w:r/>
    </w:p>
    <w:p>
      <w:r>
        <w:t xml:space="preserve">东莞艾孚莱电子材料有限公司  </w:t>
      </w:r>
    </w:p>
    <w:p>
      <w:r/>
    </w:p>
    <w:p>
      <w:r>
        <w:t xml:space="preserve">单位：元  币种：人民币 </w:t>
      </w:r>
    </w:p>
    <w:p>
      <w:r>
        <w:t xml:space="preserve">租赁资产种类 本期确认的租赁收入 上期确认的租赁收入 </w:t>
      </w:r>
    </w:p>
    <w:p>
      <w:r/>
    </w:p>
    <w:p>
      <w:r>
        <w:t xml:space="preserve">727,207.92 </w:t>
      </w:r>
    </w:p>
    <w:p>
      <w:r/>
    </w:p>
    <w:p>
      <w:r>
        <w:t xml:space="preserve">本公司作为承租方： </w:t>
      </w:r>
    </w:p>
    <w:p>
      <w:r>
        <w:t xml:space="preserve">□适用 √不适用  </w:t>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180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 关键管理人员报酬 </w:t>
      </w:r>
    </w:p>
    <w:p>
      <w:r>
        <w:t xml:space="preserve">√适用 □不适用  </w:t>
      </w:r>
    </w:p>
    <w:p>
      <w:r/>
    </w:p>
    <w:p>
      <w:r>
        <w:t xml:space="preserve">单位：元  币种：人民币 </w:t>
      </w:r>
    </w:p>
    <w:p>
      <w:r>
        <w:t xml:space="preserve">项目 </w:t>
      </w:r>
    </w:p>
    <w:p>
      <w:r>
        <w:t xml:space="preserve">本期发生额 </w:t>
      </w:r>
    </w:p>
    <w:p>
      <w:r>
        <w:t xml:space="preserve">上期发生额 </w:t>
      </w:r>
    </w:p>
    <w:p>
      <w:r>
        <w:t xml:space="preserve">关键管理人员报酬 </w:t>
      </w:r>
    </w:p>
    <w:p>
      <w:r>
        <w:t xml:space="preserve">26,758,709.98 </w:t>
      </w:r>
    </w:p>
    <w:p>
      <w:r>
        <w:t xml:space="preserve">25,803,533.70 </w:t>
      </w:r>
    </w:p>
    <w:p>
      <w:r>
        <w:t xml:space="preserve">关键管理人员包括公司董事长、总经理、副总经理、总工程师、总会计师及董事会秘书 6 人。 </w:t>
      </w:r>
    </w:p>
    <w:p>
      <w:r/>
    </w:p>
    <w:p>
      <w:r>
        <w:t xml:space="preserve">(8). 其他关联交易 </w:t>
      </w:r>
    </w:p>
    <w:p>
      <w:r>
        <w:t xml:space="preserve">√适用  □不适用  </w:t>
      </w:r>
    </w:p>
    <w:p>
      <w:r/>
    </w:p>
    <w:p>
      <w:r>
        <w:t xml:space="preserve">——技术服务费收入 </w:t>
      </w:r>
    </w:p>
    <w:p>
      <w:r/>
    </w:p>
    <w:p>
      <w:r>
        <w:t xml:space="preserve">公司名称 </w:t>
      </w:r>
    </w:p>
    <w:p>
      <w:r/>
    </w:p>
    <w:p>
      <w:r>
        <w:t xml:space="preserve">本期发生额 </w:t>
      </w:r>
    </w:p>
    <w:p>
      <w:r/>
    </w:p>
    <w:p>
      <w:r>
        <w:t xml:space="preserve">上期发生额 </w:t>
      </w:r>
    </w:p>
    <w:p>
      <w:r/>
    </w:p>
    <w:p>
      <w:r>
        <w:t xml:space="preserve">东莞艾孚莱电子材料有限公司 </w:t>
      </w:r>
    </w:p>
    <w:p>
      <w:r/>
    </w:p>
    <w:p>
      <w:r>
        <w:t xml:space="preserve">香港艾孚莱电子材料有限公司 </w:t>
      </w:r>
    </w:p>
    <w:p>
      <w:r/>
    </w:p>
    <w:p>
      <w:r>
        <w:t xml:space="preserve">东莞美维电路有限公司 </w:t>
      </w:r>
    </w:p>
    <w:p>
      <w:r/>
    </w:p>
    <w:p>
      <w:r>
        <w:t xml:space="preserve">——代理费收入 </w:t>
      </w:r>
    </w:p>
    <w:p>
      <w:r/>
    </w:p>
    <w:p>
      <w:r>
        <w:t xml:space="preserve">公司名称 </w:t>
      </w:r>
    </w:p>
    <w:p>
      <w:r/>
    </w:p>
    <w:p>
      <w:r>
        <w:t xml:space="preserve">本期发生额 </w:t>
      </w:r>
    </w:p>
    <w:p>
      <w:r/>
    </w:p>
    <w:p>
      <w:r>
        <w:t xml:space="preserve">东莞艾孚莱电子材料有限公司 </w:t>
      </w:r>
    </w:p>
    <w:p>
      <w:r/>
    </w:p>
    <w:p>
      <w:r>
        <w:t xml:space="preserve">香港艾孚莱电子材料有限公司 </w:t>
      </w:r>
    </w:p>
    <w:p>
      <w:r/>
    </w:p>
    <w:p>
      <w:r>
        <w:t xml:space="preserve">——加工费收入 </w:t>
      </w:r>
    </w:p>
    <w:p>
      <w:r/>
    </w:p>
    <w:p>
      <w:r>
        <w:t xml:space="preserve">公司名称 </w:t>
      </w:r>
    </w:p>
    <w:p>
      <w:r/>
    </w:p>
    <w:p>
      <w:r>
        <w:t xml:space="preserve">本期发生额 </w:t>
      </w:r>
    </w:p>
    <w:p>
      <w:r/>
    </w:p>
    <w:p>
      <w:r>
        <w:t xml:space="preserve">东莞艾孚莱电子材料有限公司 </w:t>
      </w:r>
    </w:p>
    <w:p>
      <w:r/>
    </w:p>
    <w:p>
      <w:r>
        <w:t xml:space="preserve">6、 关联方应收应付款项 </w:t>
      </w:r>
    </w:p>
    <w:p>
      <w:r>
        <w:t xml:space="preserve">(1). 应收项目 </w:t>
      </w:r>
    </w:p>
    <w:p>
      <w:r>
        <w:t xml:space="preserve">√适用  □不适用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900,592.55 </w:t>
      </w:r>
    </w:p>
    <w:p>
      <w:r/>
    </w:p>
    <w:p>
      <w:r>
        <w:t xml:space="preserve">32,760.00 </w:t>
      </w:r>
    </w:p>
    <w:p>
      <w:r/>
    </w:p>
    <w:p>
      <w:r>
        <w:t xml:space="preserve">10,633.96 </w:t>
      </w:r>
    </w:p>
    <w:p>
      <w:r/>
    </w:p>
    <w:p>
      <w:r>
        <w:t xml:space="preserve">上期发生额 </w:t>
      </w:r>
    </w:p>
    <w:p>
      <w:r/>
    </w:p>
    <w:p>
      <w:r>
        <w:t xml:space="preserve">152,736.76 </w:t>
      </w:r>
    </w:p>
    <w:p>
      <w:r/>
    </w:p>
    <w:p>
      <w:r>
        <w:t xml:space="preserve">98,105.27 </w:t>
      </w:r>
    </w:p>
    <w:p>
      <w:r/>
    </w:p>
    <w:p>
      <w:r>
        <w:t xml:space="preserve">上期发生额 </w:t>
      </w:r>
    </w:p>
    <w:p>
      <w:r/>
    </w:p>
    <w:p>
      <w:r>
        <w:t xml:space="preserve">41,572.65 </w:t>
      </w:r>
    </w:p>
    <w:p>
      <w:r/>
    </w:p>
    <w:p>
      <w:r>
        <w:t xml:space="preserve">项目名称 </w:t>
      </w:r>
    </w:p>
    <w:p>
      <w:r/>
    </w:p>
    <w:p>
      <w:r>
        <w:t xml:space="preserve">关联方 </w:t>
      </w:r>
    </w:p>
    <w:p>
      <w:r/>
    </w:p>
    <w:p>
      <w:r>
        <w:t xml:space="preserve">应收票据 </w:t>
      </w:r>
    </w:p>
    <w:p>
      <w:r/>
    </w:p>
    <w:p>
      <w:r>
        <w:t>东莞艾孚莱电子材料有限</w:t>
      </w:r>
    </w:p>
    <w:p>
      <w:r>
        <w:t xml:space="preserve">公司 </w:t>
      </w:r>
    </w:p>
    <w:p>
      <w:r>
        <w:t xml:space="preserve">应收账款 东莞美维电路有限公司 </w:t>
      </w:r>
    </w:p>
    <w:p>
      <w:r>
        <w:t xml:space="preserve">应收账款 上海美维电子有限公司 </w:t>
      </w:r>
    </w:p>
    <w:p>
      <w:r>
        <w:t xml:space="preserve">应收账款 广州美维电子有限公司 </w:t>
      </w:r>
    </w:p>
    <w:p>
      <w:r>
        <w:t xml:space="preserve">应收账款 上海美维科技有限公司 </w:t>
      </w:r>
    </w:p>
    <w:p>
      <w:r>
        <w:t xml:space="preserve">应收账款 东方线路制造有限公司 </w:t>
      </w:r>
    </w:p>
    <w:p>
      <w:r/>
    </w:p>
    <w:p>
      <w:r>
        <w:t xml:space="preserve">单位:元  币种:人民币 </w:t>
      </w:r>
    </w:p>
    <w:p>
      <w:r>
        <w:t xml:space="preserve">期末余额 </w:t>
      </w:r>
    </w:p>
    <w:p>
      <w:r>
        <w:t xml:space="preserve">期初余额 </w:t>
      </w:r>
    </w:p>
    <w:p>
      <w:r>
        <w:t xml:space="preserve">账面余额 坏账准备 账面余额 坏账准备 </w:t>
      </w:r>
    </w:p>
    <w:p>
      <w:r>
        <w:t xml:space="preserve"> 17,922,479.50 </w:t>
      </w:r>
    </w:p>
    <w:p>
      <w:r/>
    </w:p>
    <w:p>
      <w:r>
        <w:t xml:space="preserve">11,117,058.78 55,585.29 14,035,092.13 70,175.46 </w:t>
      </w:r>
    </w:p>
    <w:p>
      <w:r>
        <w:t xml:space="preserve">3,166,599.48 15,833.00 7,918,191.51 39,590.96 </w:t>
      </w:r>
    </w:p>
    <w:p>
      <w:r>
        <w:t xml:space="preserve">4,234,913.38 21,174.57 5,029,206.38 25,146.03 </w:t>
      </w:r>
    </w:p>
    <w:p>
      <w:r>
        <w:t xml:space="preserve">297,205.37 1,486.03 </w:t>
      </w:r>
    </w:p>
    <w:p>
      <w:r>
        <w:t xml:space="preserve">463,477.27 2,317.39 </w:t>
      </w:r>
    </w:p>
    <w:p>
      <w:r>
        <w:t xml:space="preserve">18,997.81 </w:t>
      </w:r>
    </w:p>
    <w:p>
      <w:r>
        <w:t xml:space="preserve">94.99 </w:t>
      </w:r>
    </w:p>
    <w:p>
      <w:r>
        <w:t xml:space="preserve">68,515.63 </w:t>
      </w:r>
    </w:p>
    <w:p>
      <w:r>
        <w:t xml:space="preserve">342.58 </w:t>
      </w:r>
    </w:p>
    <w:p>
      <w:r/>
    </w:p>
    <w:p>
      <w:r>
        <w:t xml:space="preserve">181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p>
    <w:p>
      <w:r>
        <w:t xml:space="preserve">预付账款 </w:t>
      </w:r>
    </w:p>
    <w:p>
      <w:r/>
    </w:p>
    <w:p>
      <w:r>
        <w:t>快板电子科技（上海）有</w:t>
      </w:r>
    </w:p>
    <w:p>
      <w:r>
        <w:t xml:space="preserve">限公司 </w:t>
      </w:r>
    </w:p>
    <w:p>
      <w:r>
        <w:t>扬州天启新材料股份有限</w:t>
      </w:r>
    </w:p>
    <w:p>
      <w:r>
        <w:t xml:space="preserve">公司 </w:t>
      </w:r>
    </w:p>
    <w:p>
      <w:r/>
    </w:p>
    <w:p>
      <w:r>
        <w:t xml:space="preserve">5,573,652.80 27,868.26 6,132,886.20 30,664.43 </w:t>
      </w:r>
    </w:p>
    <w:p>
      <w:r/>
    </w:p>
    <w:p>
      <w:r>
        <w:t xml:space="preserve">656,850.00 </w:t>
      </w:r>
    </w:p>
    <w:p>
      <w:r/>
    </w:p>
    <w:p>
      <w:r>
        <w:t xml:space="preserve">(2). 应付项目 </w:t>
      </w:r>
    </w:p>
    <w:p>
      <w:r>
        <w:t xml:space="preserve">√适用  □不适用  </w:t>
      </w:r>
    </w:p>
    <w:p>
      <w:r/>
    </w:p>
    <w:p>
      <w:r>
        <w:t xml:space="preserve">项目名称 </w:t>
      </w:r>
    </w:p>
    <w:p>
      <w:r>
        <w:t xml:space="preserve">应付账款 </w:t>
      </w:r>
    </w:p>
    <w:p>
      <w:r>
        <w:t xml:space="preserve">应付账款 </w:t>
      </w:r>
    </w:p>
    <w:p>
      <w:r>
        <w:t xml:space="preserve">应付账款 </w:t>
      </w:r>
    </w:p>
    <w:p>
      <w:r>
        <w:t xml:space="preserve">应付账款 </w:t>
      </w:r>
    </w:p>
    <w:p>
      <w:r>
        <w:t xml:space="preserve">预收账款 </w:t>
      </w:r>
    </w:p>
    <w:p>
      <w:r>
        <w:t xml:space="preserve">预收账款 </w:t>
      </w:r>
    </w:p>
    <w:p>
      <w:r/>
    </w:p>
    <w:p>
      <w:r>
        <w:t xml:space="preserve">关联方 </w:t>
      </w:r>
    </w:p>
    <w:p>
      <w:r>
        <w:t xml:space="preserve">江苏联瑞新材料股份有限公司 </w:t>
      </w:r>
    </w:p>
    <w:p>
      <w:r>
        <w:t xml:space="preserve">扬州天启新材料股份有限公司 </w:t>
      </w:r>
    </w:p>
    <w:p>
      <w:r>
        <w:t xml:space="preserve">上海美维电子有限公司 </w:t>
      </w:r>
    </w:p>
    <w:p>
      <w:r>
        <w:t xml:space="preserve">东莞美维电路有限公司 </w:t>
      </w:r>
    </w:p>
    <w:p>
      <w:r>
        <w:t xml:space="preserve">郴州万容金属加工有限公司 </w:t>
      </w:r>
    </w:p>
    <w:p>
      <w:r>
        <w:t xml:space="preserve">东莞市万容环保技术有限公司 </w:t>
      </w:r>
    </w:p>
    <w:p>
      <w:r/>
    </w:p>
    <w:p>
      <w:r>
        <w:t xml:space="preserve">单位:元  币种:人民币 </w:t>
      </w:r>
    </w:p>
    <w:p>
      <w:r>
        <w:t xml:space="preserve">期末账面余额 期初账面余额 </w:t>
      </w:r>
    </w:p>
    <w:p>
      <w:r>
        <w:t xml:space="preserve">9,356,784.00 9,056,426.70 </w:t>
      </w:r>
    </w:p>
    <w:p>
      <w:r>
        <w:t xml:space="preserve">954,815.80 </w:t>
      </w:r>
    </w:p>
    <w:p>
      <w:r>
        <w:t xml:space="preserve">893,263.48 </w:t>
      </w:r>
    </w:p>
    <w:p>
      <w:r>
        <w:t xml:space="preserve">64,620.09 </w:t>
      </w:r>
    </w:p>
    <w:p>
      <w:r>
        <w:t xml:space="preserve">190,642.29 </w:t>
      </w:r>
    </w:p>
    <w:p>
      <w:r>
        <w:t xml:space="preserve">21,607.77 </w:t>
      </w:r>
    </w:p>
    <w:p>
      <w:r>
        <w:t xml:space="preserve">10,470.33 </w:t>
      </w:r>
    </w:p>
    <w:p>
      <w:r>
        <w:t xml:space="preserve">16,316.96 </w:t>
      </w:r>
    </w:p>
    <w:p>
      <w:r>
        <w:t xml:space="preserve">325,546.72 </w:t>
      </w:r>
    </w:p>
    <w:p>
      <w:r/>
    </w:p>
    <w:p>
      <w:r>
        <w:t xml:space="preserve">408,896.97 </w:t>
      </w:r>
    </w:p>
    <w:p>
      <w:r/>
    </w:p>
    <w:p>
      <w:r>
        <w:t xml:space="preserve">7、 关联方承诺 </w:t>
      </w:r>
    </w:p>
    <w:p>
      <w:r>
        <w:t xml:space="preserve">□适用  √不适用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公司本期授予的各项权益工具总额 </w:t>
      </w:r>
    </w:p>
    <w:p>
      <w:r>
        <w:t xml:space="preserve">公司本期行权的各项权益工具总额 </w:t>
      </w:r>
    </w:p>
    <w:p>
      <w:r>
        <w:t xml:space="preserve">公司本期失效的各项权益工具总额 </w:t>
      </w:r>
    </w:p>
    <w:p>
      <w:r>
        <w:t xml:space="preserve">公司期末发行在外的股票期权行权价格的范围和合同剩余期限 </w:t>
      </w:r>
    </w:p>
    <w:p>
      <w:r>
        <w:t xml:space="preserve">公司期末发行在外的其他权益工具行权价格的范围和合同剩余期限 </w:t>
      </w:r>
    </w:p>
    <w:p>
      <w:r/>
    </w:p>
    <w:p>
      <w:r>
        <w:t xml:space="preserve">单位：股  币种：人民币 </w:t>
      </w:r>
    </w:p>
    <w:p>
      <w:r>
        <w:t xml:space="preserve">0 </w:t>
      </w:r>
    </w:p>
    <w:p>
      <w:r>
        <w:t xml:space="preserve">2,973,629 </w:t>
      </w:r>
    </w:p>
    <w:p>
      <w:r>
        <w:t xml:space="preserve">522,000 </w:t>
      </w:r>
    </w:p>
    <w:p>
      <w:r>
        <w:t xml:space="preserve">无 </w:t>
      </w:r>
    </w:p>
    <w:p>
      <w:r>
        <w:t xml:space="preserve">无 </w:t>
      </w:r>
    </w:p>
    <w:p>
      <w:r/>
    </w:p>
    <w:p>
      <w:r>
        <w:t xml:space="preserve">其他说明 </w:t>
      </w:r>
    </w:p>
    <w:p>
      <w:r/>
    </w:p>
    <w:p>
      <w:r>
        <w:t xml:space="preserve">股票期权计划 </w:t>
      </w:r>
    </w:p>
    <w:p>
      <w:r/>
    </w:p>
    <w:p>
      <w:r>
        <w:t>2013 年 8 月公司召开 2013 年第三次临时股东大会，审议通过了《广东生益科技股份有限公司 2013</w:t>
      </w:r>
    </w:p>
    <w:p>
      <w:r/>
    </w:p>
    <w:p>
      <w:r>
        <w:t xml:space="preserve">年股票期权激励计划》（以下简称“本计划”）。 </w:t>
      </w:r>
    </w:p>
    <w:p>
      <w:r/>
    </w:p>
    <w:p>
      <w:r>
        <w:t xml:space="preserve">①激励对象包括：公司董事、高级管理人员、中层管理人员或核心骨干员工共 274 名。 </w:t>
      </w:r>
    </w:p>
    <w:p>
      <w:r/>
    </w:p>
    <w:p>
      <w:r>
        <w:t>②股票期权数量和行权价格：本计划的股票期权数量为 4,980.56 万份，股票期权的行权价格为 4.41</w:t>
      </w:r>
    </w:p>
    <w:p>
      <w:r/>
    </w:p>
    <w:p>
      <w:r>
        <w:t xml:space="preserve">元。 </w:t>
      </w:r>
    </w:p>
    <w:p>
      <w:r/>
    </w:p>
    <w:p>
      <w:r>
        <w:t xml:space="preserve">182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2014 年 8 月 26 日公司第七届董事会第二十六次会议审议通过了《关于调整公司股票期权激励计</w:t>
      </w:r>
    </w:p>
    <w:p>
      <w:r/>
    </w:p>
    <w:p>
      <w:r>
        <w:t>划行权价格的议案》，同意对本公司股票期权激励计划行权价格作出调整，调整后，每份股票期权</w:t>
      </w:r>
    </w:p>
    <w:p>
      <w:r/>
    </w:p>
    <w:p>
      <w:r>
        <w:t xml:space="preserve">的行权价格由原来的 4.41 元调整为 4.01 元。 </w:t>
      </w:r>
    </w:p>
    <w:p>
      <w:r/>
    </w:p>
    <w:p>
      <w:r>
        <w:t>2015 年 8 月 25 日公司第八届董事会第五次会议审议通过了《关于调整 2013 年股票期权激励计划</w:t>
      </w:r>
    </w:p>
    <w:p>
      <w:r/>
    </w:p>
    <w:p>
      <w:r>
        <w:t>行权价格的议案》、《关于 2013 年股票期权激励计划第二期股票期权符合行权条件的议案》的议案，</w:t>
      </w:r>
    </w:p>
    <w:p>
      <w:r/>
    </w:p>
    <w:p>
      <w:r>
        <w:t>同意将激励对象由 295 名调整为 280 名，第二期股票可行权期权数量由 1,992.24 万份调整为</w:t>
      </w:r>
    </w:p>
    <w:p>
      <w:r/>
    </w:p>
    <w:p>
      <w:r>
        <w:t xml:space="preserve">1,939.01 万份，本次可行权的股票期权数量为 1,939.01 万份，行权价格由 4.01 元调整为 3.76 元。 </w:t>
      </w:r>
    </w:p>
    <w:p>
      <w:r/>
    </w:p>
    <w:p>
      <w:r>
        <w:t>2016 年 11 月 30 日公司第八届董事会第十六次会议审议通过了《关于调整 2013 年股票期权激励</w:t>
      </w:r>
    </w:p>
    <w:p>
      <w:r/>
    </w:p>
    <w:p>
      <w:r>
        <w:t>计划行权价格和激励对象名单的议案》，同意公司对股票期权激励计划的行权价格和激励对象名单</w:t>
      </w:r>
    </w:p>
    <w:p>
      <w:r/>
    </w:p>
    <w:p>
      <w:r>
        <w:t>进行相应的调整，调整后，股票期权激励计划的激励对象由 295 人调整为 275 人，股票期权激励</w:t>
      </w:r>
    </w:p>
    <w:p>
      <w:r/>
    </w:p>
    <w:p>
      <w:r>
        <w:t>计划第三期可行权数量由 1,992.24 万份调整为 1,931.15 万份，股票期权的行权价格由原来的 3.76</w:t>
      </w:r>
    </w:p>
    <w:p>
      <w:r/>
    </w:p>
    <w:p>
      <w:r>
        <w:t xml:space="preserve">元/股调整为 3.46 元/股。 </w:t>
      </w:r>
    </w:p>
    <w:p>
      <w:r/>
    </w:p>
    <w:p>
      <w:r>
        <w:t>2017 年 03 月 29 日公司第八届董事会第十八次会议审议通过了《关于调整 2013 年股票期权激励</w:t>
      </w:r>
    </w:p>
    <w:p>
      <w:r/>
    </w:p>
    <w:p>
      <w:r>
        <w:t>计划激励对象名单及第三期股票期权数量的议案》，同意公司对股票期权激励计划激励对象名单和</w:t>
      </w:r>
    </w:p>
    <w:p>
      <w:r/>
    </w:p>
    <w:p>
      <w:r>
        <w:t>第三期股票期权数量的调整，调整后，激励对象由 295 人变更为 274 人，股票期权数量由 1,992.24</w:t>
      </w:r>
    </w:p>
    <w:p>
      <w:r/>
    </w:p>
    <w:p>
      <w:r>
        <w:t xml:space="preserve">万份变更为 1,859.15 万份。 </w:t>
      </w:r>
    </w:p>
    <w:p>
      <w:r/>
    </w:p>
    <w:p>
      <w:r>
        <w:t>2017 年 6 月 2 日公司第八届董事会第二十二次会议审议通过了《关于调整 2013 年股票期权激励</w:t>
      </w:r>
    </w:p>
    <w:p>
      <w:r/>
    </w:p>
    <w:p>
      <w:r>
        <w:t>计划行权价格的议案》，同意对公司股票期权激励计划行权价格作出调整，调整后，股票期权的行</w:t>
      </w:r>
    </w:p>
    <w:p>
      <w:r/>
    </w:p>
    <w:p>
      <w:r>
        <w:t xml:space="preserve">权价格由原来的 3.46 元/股变更为 3.13 元/股。 </w:t>
      </w:r>
    </w:p>
    <w:p>
      <w:r/>
    </w:p>
    <w:p>
      <w:r>
        <w:t>2018 年 5 月 18 日，公司第九届董事会第四次会议审议通过了《关于调整 2013 年股票期权激励</w:t>
      </w:r>
    </w:p>
    <w:p>
      <w:r/>
    </w:p>
    <w:p>
      <w:r>
        <w:t>计划股票期权数量及行权价格的议案》， 同意公司对股票期权激励计划的数量和行权价格进行相</w:t>
      </w:r>
    </w:p>
    <w:p>
      <w:r/>
    </w:p>
    <w:p>
      <w:r>
        <w:t>应的调整，调整后，股票期权总量由 18,591,471 份调整为 18,893,976 份，股票期权的行权价格</w:t>
      </w:r>
    </w:p>
    <w:p>
      <w:r/>
    </w:p>
    <w:p>
      <w:r>
        <w:t xml:space="preserve">由 3.13 元/股变更为 1.85 元/股。 </w:t>
      </w:r>
    </w:p>
    <w:p>
      <w:r/>
    </w:p>
    <w:p>
      <w:r>
        <w:t>主要行权条件：在本股票期权激励计划有效期内，以 2012 年经审计的扣除非经常性损益的净利润</w:t>
      </w:r>
    </w:p>
    <w:p>
      <w:r/>
    </w:p>
    <w:p>
      <w:r>
        <w:t>为基数，2013-2015 年相对于 2012 年的净利润增长率分别不低于 15%、32%、52%；相比 2012</w:t>
      </w:r>
    </w:p>
    <w:p>
      <w:r/>
    </w:p>
    <w:p>
      <w:r>
        <w:t xml:space="preserve">年度，2013-2015 年度扣除非经常性损益后的加权平均净资产收益率分别不低于 9.5%、10%、10.5%。 </w:t>
      </w:r>
    </w:p>
    <w:p>
      <w:r/>
    </w:p>
    <w:p>
      <w:r>
        <w:t>③行权安排：在满足行权条件的情况下，激励对象获授的股票期权分为 3 批行权。具体行权时间</w:t>
      </w:r>
    </w:p>
    <w:p>
      <w:r/>
    </w:p>
    <w:p>
      <w:r>
        <w:t xml:space="preserve">安排如下表所示： </w:t>
      </w:r>
    </w:p>
    <w:p>
      <w:r/>
    </w:p>
    <w:p>
      <w:r>
        <w:t xml:space="preserve">行权期 </w:t>
      </w:r>
    </w:p>
    <w:p>
      <w:r/>
    </w:p>
    <w:p>
      <w:r>
        <w:t xml:space="preserve">行权时间 </w:t>
      </w:r>
    </w:p>
    <w:p>
      <w:r/>
    </w:p>
    <w:p>
      <w:r>
        <w:t>可行权数量占获授股</w:t>
      </w:r>
    </w:p>
    <w:p>
      <w:r>
        <w:t xml:space="preserve">票期权数量比例 </w:t>
      </w:r>
    </w:p>
    <w:p>
      <w:r/>
    </w:p>
    <w:p>
      <w:r>
        <w:t xml:space="preserve">第 1 个行权期 </w:t>
      </w:r>
    </w:p>
    <w:p>
      <w:r/>
    </w:p>
    <w:p>
      <w:r>
        <w:t xml:space="preserve">第 2 个行权期 </w:t>
      </w:r>
    </w:p>
    <w:p>
      <w:r/>
    </w:p>
    <w:p>
      <w:r>
        <w:t>自授权日起 12 个月后的第 1 个交易日起至授权日起</w:t>
      </w:r>
    </w:p>
    <w:p>
      <w:r>
        <w:t xml:space="preserve">36 个月内的最后 1 个交易日当日止 </w:t>
      </w:r>
    </w:p>
    <w:p>
      <w:r>
        <w:t>自授权日起 24 个月后的第 1 个交易日起至授权日起</w:t>
      </w:r>
    </w:p>
    <w:p>
      <w:r>
        <w:t xml:space="preserve">48 个月内的最后 1 个交易日当日止 </w:t>
      </w:r>
    </w:p>
    <w:p>
      <w:r>
        <w:t>自授权日起 36 个月后的第 1 个交易日起至授权日起</w:t>
      </w:r>
    </w:p>
    <w:p>
      <w:r>
        <w:t xml:space="preserve">60 个月内的最后 1 个交易日当日止 </w:t>
      </w:r>
    </w:p>
    <w:p>
      <w:r>
        <w:t>③根据《企业会计准则第 22 号—金融工具确认和计量》中关于公允价值确定的相关规定，公司选</w:t>
      </w:r>
    </w:p>
    <w:p>
      <w:r>
        <w:t>择了布莱克-斯克尔斯期权定价模型（Black-Scholes Model）对公司授予的股票期权的公允价值</w:t>
      </w:r>
    </w:p>
    <w:p>
      <w:r/>
    </w:p>
    <w:p>
      <w:r>
        <w:t xml:space="preserve">第 3 个行权期 </w:t>
      </w:r>
    </w:p>
    <w:p>
      <w:r/>
    </w:p>
    <w:p>
      <w:r>
        <w:t xml:space="preserve">20% </w:t>
      </w:r>
    </w:p>
    <w:p>
      <w:r/>
    </w:p>
    <w:p>
      <w:r>
        <w:t xml:space="preserve">40% </w:t>
      </w:r>
    </w:p>
    <w:p>
      <w:r/>
    </w:p>
    <w:p>
      <w:r>
        <w:t xml:space="preserve">40% </w:t>
      </w:r>
    </w:p>
    <w:p>
      <w:r/>
    </w:p>
    <w:p>
      <w:r>
        <w:t xml:space="preserve">183 / 203 </w:t>
      </w:r>
    </w:p>
    <w:p>
      <w:r/>
    </w:p>
    <w:p>
      <w:r>
        <w:t xml:space="preserve"> </w:t>
      </w:r>
    </w:p>
    <w:p>
      <w:r>
        <w:t xml:space="preserve">2018 年年度报告 </w:t>
      </w:r>
    </w:p>
    <w:p>
      <w:r/>
    </w:p>
    <w:p>
      <w:r>
        <w:t>进行测算。公司 2013-2016 年度累计确认摊销的股票期权成本为 6,785.97 万元，其中第一批股票</w:t>
      </w:r>
    </w:p>
    <w:p>
      <w:r>
        <w:t>期权达不到行权条件，期权成本不予确认，第二批期权成本 2,991.96 万元，第三批期权成本</w:t>
      </w:r>
    </w:p>
    <w:p>
      <w:r>
        <w:t xml:space="preserve">3,794.01 万元。 </w:t>
      </w:r>
    </w:p>
    <w:p>
      <w:r/>
    </w:p>
    <w:p>
      <w:r>
        <w:t xml:space="preserve">2、 以权益结算的股份支付情况 </w:t>
      </w:r>
    </w:p>
    <w:p>
      <w:r>
        <w:t xml:space="preserve">√适用 □不适用  </w:t>
      </w:r>
    </w:p>
    <w:p>
      <w:r/>
    </w:p>
    <w:p>
      <w:r>
        <w:t xml:space="preserve">授予日权益工具公允价值的确定方法 </w:t>
      </w:r>
    </w:p>
    <w:p>
      <w:r/>
    </w:p>
    <w:p>
      <w:r>
        <w:t xml:space="preserve">可行权权益工具数量的确定依据 </w:t>
      </w:r>
    </w:p>
    <w:p>
      <w:r/>
    </w:p>
    <w:p>
      <w:r>
        <w:t xml:space="preserve">本期估计与上期估计有重大差异的原因 </w:t>
      </w:r>
    </w:p>
    <w:p>
      <w:r>
        <w:t xml:space="preserve">以权益结算的股份支付计入资本公积的累计金额 </w:t>
      </w:r>
    </w:p>
    <w:p>
      <w:r>
        <w:t xml:space="preserve">本期以权益结算的股份支付确认的费用总额 </w:t>
      </w:r>
    </w:p>
    <w:p>
      <w:r/>
    </w:p>
    <w:p>
      <w:r>
        <w:t xml:space="preserve">单位：元  币种：人民币 </w:t>
      </w:r>
    </w:p>
    <w:p>
      <w:r>
        <w:t>公司选择布莱克-斯克尔斯期权定价模型对授</w:t>
      </w:r>
    </w:p>
    <w:p>
      <w:r>
        <w:t xml:space="preserve">予的股票期权的公允价值进行测算 </w:t>
      </w:r>
    </w:p>
    <w:p>
      <w:r>
        <w:t>根据最新取得的可行权人数变动、业绩指标完</w:t>
      </w:r>
    </w:p>
    <w:p>
      <w:r>
        <w:t>成情况等后续信息，修正预计可行权的股票期</w:t>
      </w:r>
    </w:p>
    <w:p>
      <w:r>
        <w:t xml:space="preserve">权数量 </w:t>
      </w:r>
    </w:p>
    <w:p>
      <w:r>
        <w:t xml:space="preserve">无 </w:t>
      </w:r>
    </w:p>
    <w:p>
      <w:r/>
    </w:p>
    <w:p>
      <w:r>
        <w:t xml:space="preserve">67,859,700.00 </w:t>
      </w:r>
    </w:p>
    <w:p>
      <w:r>
        <w:t xml:space="preserve">0 </w:t>
      </w:r>
    </w:p>
    <w:p>
      <w:r/>
    </w:p>
    <w:p>
      <w:r>
        <w:t xml:space="preserve">其他说明 </w:t>
      </w:r>
    </w:p>
    <w:p>
      <w:r>
        <w:t xml:space="preserve">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184 / 203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其他 </w:t>
      </w:r>
    </w:p>
    <w:p>
      <w:r>
        <w:t xml:space="preserve">√适用  □不适用  </w:t>
      </w:r>
    </w:p>
    <w:p>
      <w:r/>
    </w:p>
    <w:p>
      <w:r>
        <w:t xml:space="preserve">股票期权的行权情况 </w:t>
      </w:r>
    </w:p>
    <w:p>
      <w:r/>
    </w:p>
    <w:p>
      <w:r>
        <w:t xml:space="preserve">项目 </w:t>
      </w:r>
    </w:p>
    <w:p>
      <w:r/>
    </w:p>
    <w:p>
      <w:r>
        <w:t xml:space="preserve">可行权数量 </w:t>
      </w:r>
    </w:p>
    <w:p>
      <w:r/>
    </w:p>
    <w:p>
      <w:r>
        <w:t xml:space="preserve">行权价格 </w:t>
      </w:r>
    </w:p>
    <w:p>
      <w:r/>
    </w:p>
    <w:p>
      <w:r>
        <w:t xml:space="preserve">行权期间 </w:t>
      </w:r>
    </w:p>
    <w:p>
      <w:r/>
    </w:p>
    <w:p>
      <w:r>
        <w:t xml:space="preserve">行权数量 </w:t>
      </w:r>
    </w:p>
    <w:p>
      <w:r>
        <w:t xml:space="preserve">（万份） </w:t>
      </w:r>
    </w:p>
    <w:p>
      <w:r/>
    </w:p>
    <w:p>
      <w:r>
        <w:t xml:space="preserve">出资金额（元） </w:t>
      </w:r>
    </w:p>
    <w:p>
      <w:r/>
    </w:p>
    <w:p>
      <w:r>
        <w:t xml:space="preserve">总计 </w:t>
      </w:r>
    </w:p>
    <w:p>
      <w:r/>
    </w:p>
    <w:p>
      <w:r>
        <w:t xml:space="preserve">其中：股本 </w:t>
      </w:r>
    </w:p>
    <w:p>
      <w:r/>
    </w:p>
    <w:p>
      <w:r>
        <w:t xml:space="preserve">资本公积 </w:t>
      </w:r>
    </w:p>
    <w:p>
      <w:r/>
    </w:p>
    <w:p>
      <w:r>
        <w:t xml:space="preserve">第一期 未满足行权条件，已注销 </w:t>
      </w:r>
    </w:p>
    <w:p>
      <w:r/>
    </w:p>
    <w:p>
      <w:r>
        <w:t xml:space="preserve">- </w:t>
      </w:r>
    </w:p>
    <w:p>
      <w:r/>
    </w:p>
    <w:p>
      <w:r>
        <w:t xml:space="preserve">- </w:t>
      </w:r>
    </w:p>
    <w:p>
      <w:r/>
    </w:p>
    <w:p>
      <w:r>
        <w:t xml:space="preserve">- </w:t>
      </w:r>
    </w:p>
    <w:p>
      <w:r/>
    </w:p>
    <w:p>
      <w:r>
        <w:t xml:space="preserve">- </w:t>
      </w:r>
    </w:p>
    <w:p>
      <w:r/>
    </w:p>
    <w:p>
      <w:r>
        <w:t xml:space="preserve">- </w:t>
      </w:r>
    </w:p>
    <w:p>
      <w:r/>
    </w:p>
    <w:p>
      <w:r>
        <w:t xml:space="preserve">- </w:t>
      </w:r>
    </w:p>
    <w:p>
      <w:r/>
    </w:p>
    <w:p>
      <w:r>
        <w:t xml:space="preserve">第二期 </w:t>
      </w:r>
    </w:p>
    <w:p>
      <w:r/>
    </w:p>
    <w:p>
      <w:r>
        <w:t>2015 年 8 月 25 日，公司第八届</w:t>
      </w:r>
    </w:p>
    <w:p>
      <w:r>
        <w:t>董事会第五次会议审议通过</w:t>
      </w:r>
    </w:p>
    <w:p>
      <w:r>
        <w:t>《关于 2013 年股票期权激励计</w:t>
      </w:r>
    </w:p>
    <w:p>
      <w:r>
        <w:t>划第二期符合行权条件的议</w:t>
      </w:r>
    </w:p>
    <w:p>
      <w:r>
        <w:t>案》，公司股票期权激励计划</w:t>
      </w:r>
    </w:p>
    <w:p>
      <w:r>
        <w:t>第二个行权期行权条件满足，</w:t>
      </w:r>
    </w:p>
    <w:p>
      <w:r>
        <w:t>剔除 15 名因离职丧失资格的激</w:t>
      </w:r>
    </w:p>
    <w:p>
      <w:r>
        <w:t>励对象后，股票期权激励对象</w:t>
      </w:r>
    </w:p>
    <w:p>
      <w:r>
        <w:t>由 295 人调整为 280 人，股票</w:t>
      </w:r>
    </w:p>
    <w:p>
      <w:r>
        <w:t>期权激励计划第二期可行权数</w:t>
      </w:r>
    </w:p>
    <w:p>
      <w:r>
        <w:t>量由 1,992.24 万份调整为</w:t>
      </w:r>
    </w:p>
    <w:p>
      <w:r>
        <w:t xml:space="preserve">1,939.01 万份。 </w:t>
      </w:r>
    </w:p>
    <w:p>
      <w:r/>
    </w:p>
    <w:p>
      <w:r>
        <w:t>2015 年 8 月 25 日，公司第八届董</w:t>
      </w:r>
    </w:p>
    <w:p>
      <w:r>
        <w:t>事会第五次会议审议通过了《关于</w:t>
      </w:r>
    </w:p>
    <w:p>
      <w:r>
        <w:t>调整 2013 年股票期权激励计划行</w:t>
      </w:r>
    </w:p>
    <w:p>
      <w:r>
        <w:t>权价格的议案》，行权价格因分派</w:t>
      </w:r>
    </w:p>
    <w:p>
      <w:r>
        <w:t xml:space="preserve">股息调整为 3.76 元。 </w:t>
      </w:r>
    </w:p>
    <w:p>
      <w:r/>
    </w:p>
    <w:p>
      <w:r>
        <w:t xml:space="preserve">2015.9.2 </w:t>
      </w:r>
    </w:p>
    <w:p>
      <w:r>
        <w:t xml:space="preserve">至 </w:t>
      </w:r>
    </w:p>
    <w:p>
      <w:r>
        <w:t xml:space="preserve">2015.9.8 </w:t>
      </w:r>
    </w:p>
    <w:p>
      <w:r/>
    </w:p>
    <w:p>
      <w:r>
        <w:t>2016 年 11 月 30 日，第八届董事会</w:t>
      </w:r>
    </w:p>
    <w:p>
      <w:r>
        <w:t>第十六次会议审议通过了《关于调</w:t>
      </w:r>
    </w:p>
    <w:p>
      <w:r>
        <w:t>整 2013 年股票期权激励计划行权</w:t>
      </w:r>
    </w:p>
    <w:p>
      <w:r>
        <w:t>价格和激励对象名单的议案》，行</w:t>
      </w:r>
    </w:p>
    <w:p>
      <w:r>
        <w:t xml:space="preserve">权价格因分派股息调整为 3.46 元。 </w:t>
      </w:r>
    </w:p>
    <w:p>
      <w:r/>
    </w:p>
    <w:p>
      <w:r>
        <w:t>2016.11.</w:t>
      </w:r>
    </w:p>
    <w:p>
      <w:r>
        <w:t xml:space="preserve">30 </w:t>
      </w:r>
    </w:p>
    <w:p>
      <w:r>
        <w:t xml:space="preserve">至 </w:t>
      </w:r>
    </w:p>
    <w:p>
      <w:r>
        <w:t>2016.12.</w:t>
      </w:r>
    </w:p>
    <w:p>
      <w:r>
        <w:t xml:space="preserve">14 </w:t>
      </w:r>
    </w:p>
    <w:p>
      <w:r/>
    </w:p>
    <w:p>
      <w:r>
        <w:t>2017 年 6 月 2 日公司第八届董事会</w:t>
      </w:r>
    </w:p>
    <w:p>
      <w:r>
        <w:t>第二十二次会议审议通过了《关于</w:t>
      </w:r>
    </w:p>
    <w:p>
      <w:r>
        <w:t>调整 2013 年股票期权激励计划行</w:t>
      </w:r>
    </w:p>
    <w:p>
      <w:r>
        <w:t>权价格的议案》，行权价格因分派</w:t>
      </w:r>
    </w:p>
    <w:p>
      <w:r>
        <w:t xml:space="preserve">股息调整为 3.13 元。 </w:t>
      </w:r>
    </w:p>
    <w:p>
      <w:r/>
    </w:p>
    <w:p>
      <w:r>
        <w:t>2017.6.1</w:t>
      </w:r>
    </w:p>
    <w:p>
      <w:r>
        <w:t xml:space="preserve">2 </w:t>
      </w:r>
    </w:p>
    <w:p>
      <w:r>
        <w:t xml:space="preserve">至 </w:t>
      </w:r>
    </w:p>
    <w:p>
      <w:r>
        <w:t>2017.7.1</w:t>
      </w:r>
    </w:p>
    <w:p>
      <w:r>
        <w:t xml:space="preserve">2 </w:t>
      </w:r>
    </w:p>
    <w:p>
      <w:r/>
    </w:p>
    <w:p>
      <w:r>
        <w:t xml:space="preserve">185 / 203 </w:t>
      </w:r>
    </w:p>
    <w:p>
      <w:r/>
    </w:p>
    <w:p>
      <w:r>
        <w:t xml:space="preserve">1,453.5595 </w:t>
      </w:r>
    </w:p>
    <w:p>
      <w:r/>
    </w:p>
    <w:p>
      <w:r>
        <w:t xml:space="preserve">54,653,837.20 </w:t>
      </w:r>
    </w:p>
    <w:p>
      <w:r/>
    </w:p>
    <w:p>
      <w:r>
        <w:t xml:space="preserve">14,535,595.00 </w:t>
      </w:r>
    </w:p>
    <w:p>
      <w:r/>
    </w:p>
    <w:p>
      <w:r>
        <w:t xml:space="preserve">40,118,242.20 </w:t>
      </w:r>
    </w:p>
    <w:p>
      <w:r/>
    </w:p>
    <w:p>
      <w:r>
        <w:t xml:space="preserve">357.1161 </w:t>
      </w:r>
    </w:p>
    <w:p>
      <w:r/>
    </w:p>
    <w:p>
      <w:r>
        <w:t xml:space="preserve">12,356,217.06 </w:t>
      </w:r>
    </w:p>
    <w:p>
      <w:r/>
    </w:p>
    <w:p>
      <w:r>
        <w:t xml:space="preserve">3,571,161.00 </w:t>
      </w:r>
    </w:p>
    <w:p>
      <w:r/>
    </w:p>
    <w:p>
      <w:r>
        <w:t xml:space="preserve">8,785,056.06 </w:t>
      </w:r>
    </w:p>
    <w:p>
      <w:r/>
    </w:p>
    <w:p>
      <w:r>
        <w:t xml:space="preserve">97.6347 </w:t>
      </w:r>
    </w:p>
    <w:p>
      <w:r/>
    </w:p>
    <w:p>
      <w:r>
        <w:t xml:space="preserve">3,055,966.11 </w:t>
      </w:r>
    </w:p>
    <w:p>
      <w:r/>
    </w:p>
    <w:p>
      <w:r>
        <w:t xml:space="preserve">976,347.00 </w:t>
      </w:r>
    </w:p>
    <w:p>
      <w:r/>
    </w:p>
    <w:p>
      <w:r>
        <w:t xml:space="preserve">2,079,619.11 </w:t>
      </w:r>
    </w:p>
    <w:p>
      <w:r/>
    </w:p>
    <w:p>
      <w:r>
        <w:t xml:space="preserve"> </w:t>
      </w:r>
    </w:p>
    <w:p>
      <w:r>
        <w:t xml:space="preserve">2018 年年度报告 </w:t>
      </w:r>
    </w:p>
    <w:p>
      <w:r/>
    </w:p>
    <w:p>
      <w:r>
        <w:t xml:space="preserve">项目 </w:t>
      </w:r>
    </w:p>
    <w:p>
      <w:r/>
    </w:p>
    <w:p>
      <w:r>
        <w:t xml:space="preserve">可行权数量 </w:t>
      </w:r>
    </w:p>
    <w:p>
      <w:r/>
    </w:p>
    <w:p>
      <w:r>
        <w:t xml:space="preserve">行权价格 </w:t>
      </w:r>
    </w:p>
    <w:p>
      <w:r/>
    </w:p>
    <w:p>
      <w:r>
        <w:t xml:space="preserve">行权期间 </w:t>
      </w:r>
    </w:p>
    <w:p>
      <w:r/>
    </w:p>
    <w:p>
      <w:r>
        <w:t xml:space="preserve">行权数量 </w:t>
      </w:r>
    </w:p>
    <w:p>
      <w:r>
        <w:t xml:space="preserve">（万份） </w:t>
      </w:r>
    </w:p>
    <w:p>
      <w:r/>
    </w:p>
    <w:p>
      <w:r>
        <w:t xml:space="preserve">出资金额（元） </w:t>
      </w:r>
    </w:p>
    <w:p>
      <w:r/>
    </w:p>
    <w:p>
      <w:r>
        <w:t xml:space="preserve">总计 </w:t>
      </w:r>
    </w:p>
    <w:p>
      <w:r/>
    </w:p>
    <w:p>
      <w:r>
        <w:t xml:space="preserve">其中：股本 </w:t>
      </w:r>
    </w:p>
    <w:p>
      <w:r/>
    </w:p>
    <w:p>
      <w:r>
        <w:t xml:space="preserve">资本公积 </w:t>
      </w:r>
    </w:p>
    <w:p>
      <w:r/>
    </w:p>
    <w:p>
      <w:r>
        <w:t xml:space="preserve">第三期 </w:t>
      </w:r>
    </w:p>
    <w:p>
      <w:r/>
    </w:p>
    <w:p>
      <w:r>
        <w:t>2017 年 3 月 29 日，公司第</w:t>
      </w:r>
    </w:p>
    <w:p>
      <w:r>
        <w:t>八届董事会第十八次会议审议</w:t>
      </w:r>
    </w:p>
    <w:p>
      <w:r>
        <w:t>通过了《关于调整 2013 年股</w:t>
      </w:r>
    </w:p>
    <w:p>
      <w:r>
        <w:t>票期权激励计划激励对象名单</w:t>
      </w:r>
    </w:p>
    <w:p>
      <w:r>
        <w:t>及第三期股票期权数量的议</w:t>
      </w:r>
    </w:p>
    <w:p>
      <w:r>
        <w:t>案》，公司股票期权激励计划</w:t>
      </w:r>
    </w:p>
    <w:p>
      <w:r>
        <w:t>第二个行权期行权条件满足，</w:t>
      </w:r>
    </w:p>
    <w:p>
      <w:r>
        <w:t>剔除 20 名员工因离职和苏晓声</w:t>
      </w:r>
    </w:p>
    <w:p>
      <w:r>
        <w:t>先生因逝世丧失资格的激励对</w:t>
      </w:r>
    </w:p>
    <w:p>
      <w:r>
        <w:t>象后，股票期权激励对象由 295</w:t>
      </w:r>
    </w:p>
    <w:p>
      <w:r>
        <w:t>人调整为 274 人，股票期权激</w:t>
      </w:r>
    </w:p>
    <w:p>
      <w:r>
        <w:t>励计划第三期可行权数量由</w:t>
      </w:r>
    </w:p>
    <w:p>
      <w:r>
        <w:t>1,992.24 万份调整为</w:t>
      </w:r>
    </w:p>
    <w:p>
      <w:r>
        <w:t>1,859.1471 万份。2018 年 5 月</w:t>
      </w:r>
    </w:p>
    <w:p>
      <w:r>
        <w:t>18 日，公司第九届董事会第四</w:t>
      </w:r>
    </w:p>
    <w:p>
      <w:r>
        <w:t>次会议审议通过了《关于调整</w:t>
      </w:r>
    </w:p>
    <w:p>
      <w:r>
        <w:t>2013 年股票期权激励计划股票</w:t>
      </w:r>
    </w:p>
    <w:p>
      <w:r>
        <w:t>期权数量和行权价格的议案》，</w:t>
      </w:r>
    </w:p>
    <w:p>
      <w:r>
        <w:t>自 2018 年 5 月 28 日起，2013</w:t>
      </w:r>
    </w:p>
    <w:p>
      <w:r>
        <w:t>年股票期权激励计划第三期已</w:t>
      </w:r>
    </w:p>
    <w:p>
      <w:r>
        <w:t>授权股票期权总量由</w:t>
      </w:r>
    </w:p>
    <w:p>
      <w:r>
        <w:t>1,859.1471 万份调整为</w:t>
      </w:r>
    </w:p>
    <w:p>
      <w:r>
        <w:t xml:space="preserve">1,889.3976 万份。 </w:t>
      </w:r>
    </w:p>
    <w:p>
      <w:r/>
    </w:p>
    <w:p>
      <w:r>
        <w:t>2016 年 11 月 30 日，第八届董事会</w:t>
      </w:r>
    </w:p>
    <w:p>
      <w:r>
        <w:t>第十六次会议审议通过了《关于调</w:t>
      </w:r>
    </w:p>
    <w:p>
      <w:r>
        <w:t>整 2013 年股票期权激励计划行权</w:t>
      </w:r>
    </w:p>
    <w:p>
      <w:r>
        <w:t>价格和激励对象名单的议案》，行</w:t>
      </w:r>
    </w:p>
    <w:p>
      <w:r>
        <w:t xml:space="preserve">权价格因分派股息调整为 3.46 元。 </w:t>
      </w:r>
    </w:p>
    <w:p>
      <w:r/>
    </w:p>
    <w:p>
      <w:r>
        <w:t>2017.5.1</w:t>
      </w:r>
    </w:p>
    <w:p>
      <w:r>
        <w:t xml:space="preserve">0 </w:t>
      </w:r>
    </w:p>
    <w:p>
      <w:r>
        <w:t xml:space="preserve">至 </w:t>
      </w:r>
    </w:p>
    <w:p>
      <w:r>
        <w:t>2017.5.2</w:t>
      </w:r>
    </w:p>
    <w:p>
      <w:r>
        <w:t xml:space="preserve">3 </w:t>
      </w:r>
    </w:p>
    <w:p>
      <w:r/>
    </w:p>
    <w:p>
      <w:r>
        <w:t>2017 年 6 月 2 日公司第八届董事会</w:t>
      </w:r>
    </w:p>
    <w:p>
      <w:r>
        <w:t>第二十二次会议审议通过了《关于</w:t>
      </w:r>
    </w:p>
    <w:p>
      <w:r>
        <w:t>调整 2013 年股票期权激励计划行</w:t>
      </w:r>
    </w:p>
    <w:p>
      <w:r>
        <w:t>权价格的议案》，行权价格因分派</w:t>
      </w:r>
    </w:p>
    <w:p>
      <w:r>
        <w:t xml:space="preserve">股息调整为 3.13 元。 </w:t>
      </w:r>
    </w:p>
    <w:p>
      <w:r/>
    </w:p>
    <w:p>
      <w:r>
        <w:t>2017.6.1</w:t>
      </w:r>
    </w:p>
    <w:p>
      <w:r>
        <w:t xml:space="preserve">4 </w:t>
      </w:r>
    </w:p>
    <w:p>
      <w:r>
        <w:t xml:space="preserve">至 </w:t>
      </w:r>
    </w:p>
    <w:p>
      <w:r>
        <w:t xml:space="preserve">2018.5.8 </w:t>
      </w:r>
    </w:p>
    <w:p>
      <w:r/>
    </w:p>
    <w:p>
      <w:r>
        <w:t>2018 年 5 月 18 日公司第九届董事</w:t>
      </w:r>
    </w:p>
    <w:p>
      <w:r>
        <w:t>会第四次会议审议通过了《关于调</w:t>
      </w:r>
    </w:p>
    <w:p>
      <w:r>
        <w:t>整 2013 年股票期权激励计划行权</w:t>
      </w:r>
    </w:p>
    <w:p>
      <w:r>
        <w:t>价格的议案》，行权价格因分派股</w:t>
      </w:r>
    </w:p>
    <w:p>
      <w:r>
        <w:t xml:space="preserve">息调整为 1.85 元 </w:t>
      </w:r>
    </w:p>
    <w:p>
      <w:r/>
    </w:p>
    <w:p>
      <w:r>
        <w:t>2018.5.2</w:t>
      </w:r>
    </w:p>
    <w:p>
      <w:r>
        <w:t xml:space="preserve">8 </w:t>
      </w:r>
    </w:p>
    <w:p>
      <w:r>
        <w:t xml:space="preserve">至 </w:t>
      </w:r>
    </w:p>
    <w:p>
      <w:r>
        <w:t>2018.8.2</w:t>
      </w:r>
    </w:p>
    <w:p>
      <w:r>
        <w:t xml:space="preserve">3 </w:t>
      </w:r>
    </w:p>
    <w:p>
      <w:r/>
    </w:p>
    <w:p>
      <w:r>
        <w:t xml:space="preserve">956.1928 </w:t>
      </w:r>
    </w:p>
    <w:p>
      <w:r/>
    </w:p>
    <w:p>
      <w:r>
        <w:t xml:space="preserve">33,084,270.88 </w:t>
      </w:r>
    </w:p>
    <w:p>
      <w:r/>
    </w:p>
    <w:p>
      <w:r>
        <w:t xml:space="preserve">9,561,928.00 </w:t>
      </w:r>
    </w:p>
    <w:p>
      <w:r/>
    </w:p>
    <w:p>
      <w:r>
        <w:t xml:space="preserve">23,522,342.88 </w:t>
      </w:r>
    </w:p>
    <w:p>
      <w:r/>
    </w:p>
    <w:p>
      <w:r>
        <w:t xml:space="preserve">835.7310 </w:t>
      </w:r>
    </w:p>
    <w:p>
      <w:r/>
    </w:p>
    <w:p>
      <w:r>
        <w:t xml:space="preserve">26,158,380.30 </w:t>
      </w:r>
    </w:p>
    <w:p>
      <w:r/>
    </w:p>
    <w:p>
      <w:r>
        <w:t xml:space="preserve">8,357,310.00  </w:t>
      </w:r>
    </w:p>
    <w:p>
      <w:r/>
    </w:p>
    <w:p>
      <w:r>
        <w:t xml:space="preserve">17,801,070.30  </w:t>
      </w:r>
    </w:p>
    <w:p>
      <w:r/>
    </w:p>
    <w:p>
      <w:r>
        <w:t xml:space="preserve">45.2738 </w:t>
      </w:r>
    </w:p>
    <w:p>
      <w:r/>
    </w:p>
    <w:p>
      <w:r>
        <w:t xml:space="preserve">837,565.30 </w:t>
      </w:r>
    </w:p>
    <w:p>
      <w:r/>
    </w:p>
    <w:p>
      <w:r>
        <w:t xml:space="preserve">452,738.00 </w:t>
      </w:r>
    </w:p>
    <w:p>
      <w:r/>
    </w:p>
    <w:p>
      <w:r>
        <w:t xml:space="preserve">384,827.30 </w:t>
      </w:r>
    </w:p>
    <w:p>
      <w:r/>
    </w:p>
    <w:p>
      <w:r>
        <w:t xml:space="preserve">186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p>
    <w:p>
      <w:r>
        <w:t>2016 年 8 月 24 日，公司第八届董事会第十四次会议审议通过了《关于在华东地区设立公司生产</w:t>
      </w:r>
    </w:p>
    <w:p>
      <w:r/>
    </w:p>
    <w:p>
      <w:r>
        <w:t>特种覆铜板的议案》，拟设立子公司生产特种覆铜板，介入特种覆铜板（高频）领域，项目投资</w:t>
      </w:r>
    </w:p>
    <w:p>
      <w:r/>
    </w:p>
    <w:p>
      <w:r>
        <w:t>总额为 25,332 万。2016 年 12 月 8 日，子公司江苏生益特种材料有限公司完成了工商登记，注册</w:t>
      </w:r>
    </w:p>
    <w:p>
      <w:r/>
    </w:p>
    <w:p>
      <w:r>
        <w:t>资本为 10,000 万元人民币；2017 年 8 月 15 日，其注册资本变更为 20,000 万元人民币，同时项目</w:t>
      </w:r>
    </w:p>
    <w:p>
      <w:r/>
    </w:p>
    <w:p>
      <w:r>
        <w:t>投资总额变更为 55,925 万元。2018 年 6 月 8 日，其注册资本变更为 50,000 万元人民币，截至本</w:t>
      </w:r>
    </w:p>
    <w:p>
      <w:r/>
    </w:p>
    <w:p>
      <w:r>
        <w:t xml:space="preserve">财务报告报出日止，公司已向江苏生益特种材料有限公司注资 31,700 万元。 </w:t>
      </w:r>
    </w:p>
    <w:p>
      <w:r/>
    </w:p>
    <w:p>
      <w:r>
        <w:t>2017 年 11 月 2 日，公司与九江经济技术开发区（出口加工区）管理委员会签订了《江西生益覆</w:t>
      </w:r>
    </w:p>
    <w:p>
      <w:r/>
    </w:p>
    <w:p>
      <w:r>
        <w:t>铜板项目投资协议书》，拟在九江经济技术开发区购买约 207 亩工业用地的土地使用权，投资建</w:t>
      </w:r>
    </w:p>
    <w:p>
      <w:r/>
    </w:p>
    <w:p>
      <w:r>
        <w:t>设高可靠性高多层用覆铜板项目，意向投资金额 20 亿元人民币，以满足覆铜板行业和印制线路板</w:t>
      </w:r>
    </w:p>
    <w:p>
      <w:r/>
    </w:p>
    <w:p>
      <w:r>
        <w:t>行业持续稳定增长的市场需求。2017 年 11 月 20 日，公司设立全资子公司江西生益科技有限公司，</w:t>
      </w:r>
    </w:p>
    <w:p>
      <w:r/>
    </w:p>
    <w:p>
      <w:r>
        <w:t>注册资本 50,000 万元人民币，2018 年 10 月 28 日，注册资本变更 140,000 万元，截至本财务报告</w:t>
      </w:r>
    </w:p>
    <w:p>
      <w:r/>
    </w:p>
    <w:p>
      <w:r>
        <w:t xml:space="preserve">报出日止，公司已向江西生益科技有限公司注资 40,000 万元。 </w:t>
      </w:r>
    </w:p>
    <w:p>
      <w:r/>
    </w:p>
    <w:p>
      <w:r>
        <w:t>2018 年 10 月 26 日，公司第九届董事会第八次会议审议通过了《关于子公司生益电子万江产能转</w:t>
      </w:r>
    </w:p>
    <w:p>
      <w:r/>
    </w:p>
    <w:p>
      <w:r>
        <w:t>移选址及初步投资规模的议案》，同意生益电子股份有限公司将万江产能转移选址在江西省吉安</w:t>
      </w:r>
    </w:p>
    <w:p>
      <w:r/>
    </w:p>
    <w:p>
      <w:r>
        <w:t>市井冈山经济技术开发区，投资高精密度线路板项目，初步规划项目投资规模为 15 亿元人民币，</w:t>
      </w:r>
    </w:p>
    <w:p>
      <w:r/>
    </w:p>
    <w:p>
      <w:r>
        <w:t>并与井冈山经济技术开发区管理委员会签订项目投资合同。2018 年 11 月 12 日，孙公司吉安生益</w:t>
      </w:r>
    </w:p>
    <w:p>
      <w:r/>
    </w:p>
    <w:p>
      <w:r>
        <w:t>电子有限公司完成了工商登记，注册资本为 10,000 万元人民币。截至本财务报告报出日止，已向</w:t>
      </w:r>
    </w:p>
    <w:p>
      <w:r/>
    </w:p>
    <w:p>
      <w:r>
        <w:t xml:space="preserve">吉安生益电子有限公司注资 660 万元。 </w:t>
      </w:r>
    </w:p>
    <w:p>
      <w:r/>
    </w:p>
    <w:p>
      <w:r>
        <w:t>2018 年 8 月 30 日，公司签订了《广东省建设工程标准施工合同》（松山湖第一工厂研发办公大</w:t>
      </w:r>
    </w:p>
    <w:p>
      <w:r/>
    </w:p>
    <w:p>
      <w:r>
        <w:t xml:space="preserve">楼），合同金额为人民币 3.13 亿元，目前尚在执行中。 </w:t>
      </w:r>
    </w:p>
    <w:p>
      <w:r/>
    </w:p>
    <w:p>
      <w:r>
        <w:t>2018 年 9 月 22 日，下属子公司江西生益科技有限公司签订了《江西生益建设项目建筑工程（一</w:t>
      </w:r>
    </w:p>
    <w:p>
      <w:r/>
    </w:p>
    <w:p>
      <w:r>
        <w:t xml:space="preserve">期）施工总承包合同》，合同金额为人民币 2.80 亿元，目前尚在执行中 。 </w:t>
      </w:r>
    </w:p>
    <w:p>
      <w:r/>
    </w:p>
    <w:p>
      <w:r>
        <w:t xml:space="preserve">2、 或有事项 </w:t>
      </w:r>
    </w:p>
    <w:p>
      <w:r>
        <w:t xml:space="preserve">(1). 资产负债表日存在的重要或有事项 </w:t>
      </w:r>
    </w:p>
    <w:p>
      <w:r>
        <w:t xml:space="preserve">□适用  √不适用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t>2014 年 12 月 18 日，公司与思爱普（北京）软件系统有限公司（以下简称“思爱普公司”）指定</w:t>
      </w:r>
    </w:p>
    <w:p>
      <w:r>
        <w:t>的云服务产品运营商中数通信息有限公司（以下简称“中数通公司”）签订了《中数通云服务订</w:t>
      </w:r>
    </w:p>
    <w:p>
      <w:r>
        <w:t>购单》、《中数通云服务通用条款》等协议，购买了 SAP Success Factors 云服务产品（以下简</w:t>
      </w:r>
    </w:p>
    <w:p>
      <w:r/>
    </w:p>
    <w:p>
      <w:r>
        <w:t xml:space="preserve">187 / 203 </w:t>
      </w:r>
    </w:p>
    <w:p>
      <w:r/>
    </w:p>
    <w:p>
      <w:r>
        <w:t xml:space="preserve"> </w:t>
      </w:r>
    </w:p>
    <w:p>
      <w:r>
        <w:t xml:space="preserve"> </w:t>
      </w:r>
    </w:p>
    <w:p>
      <w:r>
        <w:t xml:space="preserve"> </w:t>
      </w:r>
    </w:p>
    <w:p>
      <w:r>
        <w:t xml:space="preserve"> </w:t>
      </w:r>
    </w:p>
    <w:p>
      <w:r>
        <w:t xml:space="preserve"> </w:t>
      </w:r>
    </w:p>
    <w:p>
      <w:r>
        <w:t xml:space="preserve">2018 年年度报告 </w:t>
      </w:r>
    </w:p>
    <w:p>
      <w:r/>
    </w:p>
    <w:p>
      <w:r>
        <w:t>称“SAP 云服务产品”）。合同签订后，公司按照合同约定向中数通公司支付了订购费用，然而</w:t>
      </w:r>
    </w:p>
    <w:p>
      <w:r>
        <w:t>中数通公司及思爱普公司未按合同约定交付产品。公司经多次催促对方按约履行无果，于 2017</w:t>
      </w:r>
    </w:p>
    <w:p>
      <w:r>
        <w:t>年 1 月 4 日向广州知识产权法院提起诉讼。诉讼过程中，中数通公司于 2017 年 9 月 8 日向广州知</w:t>
      </w:r>
    </w:p>
    <w:p>
      <w:r>
        <w:t>识产权法院提出反诉。广州知识产权法院于 2018 年 11 月 26 日作出一审判决。公司及中数通公司</w:t>
      </w:r>
    </w:p>
    <w:p>
      <w:r>
        <w:t xml:space="preserve">均不服一审判决并向广东省高级人民法院提起上诉。目前，案件尚在等待二审审理的过程之中。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单位：元  币种：人民币 </w:t>
      </w:r>
    </w:p>
    <w:p>
      <w:r>
        <w:t xml:space="preserve">拟分配的利润或股利 </w:t>
      </w:r>
    </w:p>
    <w:p>
      <w:r>
        <w:t xml:space="preserve">741,122,089.40 </w:t>
      </w:r>
    </w:p>
    <w:p>
      <w:r>
        <w:t xml:space="preserve">经审议批准宣告发放的利润或股利 </w:t>
      </w:r>
    </w:p>
    <w:p>
      <w:r>
        <w:t xml:space="preserve">741,122,089.40 </w:t>
      </w:r>
    </w:p>
    <w:p>
      <w:r>
        <w:t>公司截至 2018 年 12 月 31 日可供股东分配的利润为 1,996,350,256.04 元。公司第九届董事会第</w:t>
      </w:r>
    </w:p>
    <w:p>
      <w:r>
        <w:t>十二次会议通过股利分配预案，拟以分红方案实施时股权登记日登记在册的全体股东股数为基数，</w:t>
      </w:r>
    </w:p>
    <w:p>
      <w:r>
        <w:t>向登记在册全体股东每 10 股派现金红利 3.50 元（含税），该利润分配预案尚需经 2018 年度股东</w:t>
      </w:r>
    </w:p>
    <w:p>
      <w:r>
        <w:t xml:space="preserve">大会审议通过后实施。 </w:t>
      </w:r>
    </w:p>
    <w:p>
      <w:r>
        <w:t>注：上述现金分红数额是以股本为 2,117,491,684 股进行的测算，实际分红金额以公司利润分配</w:t>
      </w:r>
    </w:p>
    <w:p>
      <w:r>
        <w:t xml:space="preserve">实施公告为准。 </w:t>
      </w:r>
    </w:p>
    <w:p>
      <w:r/>
    </w:p>
    <w:p>
      <w:r>
        <w:t xml:space="preserve">3、 销售退回 </w:t>
      </w:r>
    </w:p>
    <w:p>
      <w:r>
        <w:t xml:space="preserve">□适用 √不适用  </w:t>
      </w:r>
    </w:p>
    <w:p>
      <w:r/>
    </w:p>
    <w:p>
      <w:r>
        <w:t xml:space="preserve">4、 其他资产负债表日后事项说明 </w:t>
      </w:r>
    </w:p>
    <w:p>
      <w:r>
        <w:t xml:space="preserve">√适用  □不适用  </w:t>
      </w:r>
    </w:p>
    <w:p>
      <w:r/>
    </w:p>
    <w:p>
      <w:r>
        <w:t>——2019 年 1 月 3 日，公司设立全资子公司东莞生益发展有限公司，注册资本为 5,000 万元人民</w:t>
      </w:r>
    </w:p>
    <w:p>
      <w:r/>
    </w:p>
    <w:p>
      <w:r>
        <w:t xml:space="preserve">币。 </w:t>
      </w:r>
    </w:p>
    <w:p>
      <w:r/>
    </w:p>
    <w:p>
      <w:r>
        <w:t>——2019 年 1 月 28 日，公司下属子公司东莞生益房地产开发有限公司设立全资子公司咸阳生益</w:t>
      </w:r>
    </w:p>
    <w:p>
      <w:r/>
    </w:p>
    <w:p>
      <w:r>
        <w:t xml:space="preserve">房地产开发有限公司，注册资本为 5,000 万元人民币。 </w:t>
      </w:r>
    </w:p>
    <w:p>
      <w:r/>
    </w:p>
    <w:p>
      <w:r>
        <w:t xml:space="preserve">—下属子（孙）公司增资事项 </w:t>
      </w:r>
    </w:p>
    <w:p>
      <w:r/>
    </w:p>
    <w:p>
      <w:r>
        <w:t>——公司分别于 2019 年 1 月 29 日、2019 年 3 月 15 日向下属子公司江苏生益特种材料有限公司</w:t>
      </w:r>
    </w:p>
    <w:p>
      <w:r/>
    </w:p>
    <w:p>
      <w:r>
        <w:t xml:space="preserve">增资 3,800 万元、3,900 万元。 </w:t>
      </w:r>
    </w:p>
    <w:p>
      <w:r/>
    </w:p>
    <w:p>
      <w:r>
        <w:t>——2019 年 1 月 23 日，公司下属子公司生益电子股份有限公司向吉安生益电子有限公司增资 260</w:t>
      </w:r>
    </w:p>
    <w:p>
      <w:r/>
    </w:p>
    <w:p>
      <w:r>
        <w:t xml:space="preserve">万元。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188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p>
    <w:p>
      <w:r>
        <w:t>基于管理目的，公司根据产品和服务划分为不同业务单元，分别独立管理各个业务单元的生产经</w:t>
      </w:r>
    </w:p>
    <w:p>
      <w:r/>
    </w:p>
    <w:p>
      <w:r>
        <w:t>营活动及评价其经营成果，以决定向其配臵资源并评价其业绩。公司根据内部组织结构及管理要</w:t>
      </w:r>
    </w:p>
    <w:p>
      <w:r/>
    </w:p>
    <w:p>
      <w:r>
        <w:t>求确定了覆铜板及相关制品、印刷电路板、股权投资、房地产开发四个业务单元，但股权投资业</w:t>
      </w:r>
    </w:p>
    <w:p>
      <w:r/>
    </w:p>
    <w:p>
      <w:r>
        <w:t>务和房地产开发业务对应的收入、净利润及资产不满足重要性标准，因此公司将覆铜板及相关制</w:t>
      </w:r>
    </w:p>
    <w:p>
      <w:r/>
    </w:p>
    <w:p>
      <w:r>
        <w:t xml:space="preserve">品、印刷电路板业务作为报告分部。 </w:t>
      </w:r>
    </w:p>
    <w:p>
      <w:r/>
    </w:p>
    <w:p>
      <w:r>
        <w:t>报告分部各项目在持续经营利润总额基础上进行调整，除不包括营业外收支、公共管理费用之外，</w:t>
      </w:r>
    </w:p>
    <w:p>
      <w:r/>
    </w:p>
    <w:p>
      <w:r>
        <w:t xml:space="preserve">与公司持续经营利润总额是一致的。 </w:t>
      </w:r>
    </w:p>
    <w:p>
      <w:r/>
    </w:p>
    <w:p>
      <w:r>
        <w:t xml:space="preserve">分部资产及负债不包括递延所得税资产、负债和不可以归属于经营分部日常活动的资产、负债。 </w:t>
      </w:r>
    </w:p>
    <w:p>
      <w:r/>
    </w:p>
    <w:p>
      <w:r>
        <w:t xml:space="preserve">经营分部间的转移定价，参照与第三方进行交易所采用的公允价格制定。 </w:t>
      </w:r>
    </w:p>
    <w:p>
      <w:r/>
    </w:p>
    <w:p>
      <w:r>
        <w:t xml:space="preserve">189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报告分部的财务信息 </w:t>
      </w:r>
    </w:p>
    <w:p>
      <w:r>
        <w:t xml:space="preserve">√适用  □不适用  </w:t>
      </w:r>
    </w:p>
    <w:p>
      <w:r/>
    </w:p>
    <w:p>
      <w:r>
        <w:t xml:space="preserve">项目 </w:t>
      </w:r>
    </w:p>
    <w:p>
      <w:r>
        <w:t xml:space="preserve">对外交易收入 </w:t>
      </w:r>
    </w:p>
    <w:p>
      <w:r>
        <w:t xml:space="preserve">分部间交易收入 </w:t>
      </w:r>
    </w:p>
    <w:p>
      <w:r>
        <w:t xml:space="preserve">利息收入 </w:t>
      </w:r>
    </w:p>
    <w:p>
      <w:r>
        <w:t xml:space="preserve">利息支出 </w:t>
      </w:r>
    </w:p>
    <w:p>
      <w:r>
        <w:t xml:space="preserve">对联营和合营企业的投资收益 </w:t>
      </w:r>
    </w:p>
    <w:p>
      <w:r>
        <w:t xml:space="preserve">公允价值变动损益 </w:t>
      </w:r>
    </w:p>
    <w:p>
      <w:r>
        <w:t xml:space="preserve">资产减值损失 </w:t>
      </w:r>
    </w:p>
    <w:p>
      <w:r>
        <w:t xml:space="preserve">折旧和摊销费用 </w:t>
      </w:r>
    </w:p>
    <w:p>
      <w:r>
        <w:t xml:space="preserve">利润总额 </w:t>
      </w:r>
    </w:p>
    <w:p>
      <w:r>
        <w:t xml:space="preserve">所得税费用 </w:t>
      </w:r>
    </w:p>
    <w:p>
      <w:r>
        <w:t xml:space="preserve">净利润 </w:t>
      </w:r>
    </w:p>
    <w:p>
      <w:r>
        <w:t xml:space="preserve">资产总额 </w:t>
      </w:r>
    </w:p>
    <w:p>
      <w:r>
        <w:t xml:space="preserve">负债总额 </w:t>
      </w:r>
    </w:p>
    <w:p>
      <w:r>
        <w:t xml:space="preserve">其他重要的非现金项目： </w:t>
      </w:r>
    </w:p>
    <w:p>
      <w:r>
        <w:t>折旧费和摊销费以外的其他非</w:t>
      </w:r>
    </w:p>
    <w:p>
      <w:r>
        <w:t xml:space="preserve">现金费用 </w:t>
      </w:r>
    </w:p>
    <w:p>
      <w:r>
        <w:t>对联营企业和合营企业的长期</w:t>
      </w:r>
    </w:p>
    <w:p>
      <w:r>
        <w:t xml:space="preserve">股权投资 </w:t>
      </w:r>
    </w:p>
    <w:p>
      <w:r/>
    </w:p>
    <w:p>
      <w:r>
        <w:t xml:space="preserve">覆铜板业务 </w:t>
      </w:r>
    </w:p>
    <w:p>
      <w:r>
        <w:t xml:space="preserve">9,865,274,473.58 </w:t>
      </w:r>
    </w:p>
    <w:p>
      <w:r>
        <w:t xml:space="preserve">253,177,549.58 </w:t>
      </w:r>
    </w:p>
    <w:p>
      <w:r/>
    </w:p>
    <w:p>
      <w:r>
        <w:t xml:space="preserve">印刷电路板业务 </w:t>
      </w:r>
    </w:p>
    <w:p>
      <w:r>
        <w:t xml:space="preserve">2,068,171,960.90 </w:t>
      </w:r>
    </w:p>
    <w:p>
      <w:r>
        <w:t xml:space="preserve">2,388,567.27 </w:t>
      </w:r>
    </w:p>
    <w:p>
      <w:r/>
    </w:p>
    <w:p>
      <w:r>
        <w:t xml:space="preserve">18,422,224.62 </w:t>
      </w:r>
    </w:p>
    <w:p>
      <w:r>
        <w:t xml:space="preserve">277,933,206.50 </w:t>
      </w:r>
    </w:p>
    <w:p>
      <w:r>
        <w:t xml:space="preserve">926,718,767.52 </w:t>
      </w:r>
    </w:p>
    <w:p>
      <w:r>
        <w:t xml:space="preserve">136,783,062.26 </w:t>
      </w:r>
    </w:p>
    <w:p>
      <w:r>
        <w:t xml:space="preserve">789,935,705.26 </w:t>
      </w:r>
    </w:p>
    <w:p>
      <w:r>
        <w:t xml:space="preserve">11,272,575,707.44 </w:t>
      </w:r>
    </w:p>
    <w:p>
      <w:r>
        <w:t xml:space="preserve">5,003,011,014.73 </w:t>
      </w:r>
    </w:p>
    <w:p>
      <w:r/>
    </w:p>
    <w:p>
      <w:r>
        <w:t xml:space="preserve">7,631,824.03 </w:t>
      </w:r>
    </w:p>
    <w:p>
      <w:r>
        <w:t xml:space="preserve">88,483,545.62 </w:t>
      </w:r>
    </w:p>
    <w:p>
      <w:r>
        <w:t xml:space="preserve">257,840,347.96 </w:t>
      </w:r>
    </w:p>
    <w:p>
      <w:r>
        <w:t xml:space="preserve">29,641,965.29 </w:t>
      </w:r>
    </w:p>
    <w:p>
      <w:r>
        <w:t xml:space="preserve">228,198,382.67 </w:t>
      </w:r>
    </w:p>
    <w:p>
      <w:r>
        <w:t xml:space="preserve">2,250,382,135.94 </w:t>
      </w:r>
    </w:p>
    <w:p>
      <w:r>
        <w:t xml:space="preserve">893,295,605.69 </w:t>
      </w:r>
    </w:p>
    <w:p>
      <w:r/>
    </w:p>
    <w:p>
      <w:r>
        <w:t xml:space="preserve">其他 </w:t>
      </w:r>
    </w:p>
    <w:p>
      <w:r>
        <w:t xml:space="preserve">47,635,299.97 </w:t>
      </w:r>
    </w:p>
    <w:p>
      <w:r>
        <w:t xml:space="preserve">69,304,600.52 </w:t>
      </w:r>
    </w:p>
    <w:p>
      <w:r>
        <w:t xml:space="preserve">17,620,905.09 </w:t>
      </w:r>
    </w:p>
    <w:p>
      <w:r>
        <w:t xml:space="preserve">170,962,133.52 </w:t>
      </w:r>
    </w:p>
    <w:p>
      <w:r>
        <w:t xml:space="preserve">20,894,338.71 </w:t>
      </w:r>
    </w:p>
    <w:p>
      <w:r>
        <w:t xml:space="preserve">-24,751,487.72 </w:t>
      </w:r>
    </w:p>
    <w:p>
      <w:r/>
    </w:p>
    <w:p>
      <w:r>
        <w:t xml:space="preserve">1,197,030.11 </w:t>
      </w:r>
    </w:p>
    <w:p>
      <w:r>
        <w:t xml:space="preserve">37,806,615.71 </w:t>
      </w:r>
    </w:p>
    <w:p>
      <w:r>
        <w:t xml:space="preserve">-8,772,366.03 </w:t>
      </w:r>
    </w:p>
    <w:p>
      <w:r>
        <w:t xml:space="preserve">46,578,981.74 </w:t>
      </w:r>
    </w:p>
    <w:p>
      <w:r>
        <w:t xml:space="preserve">720,769,959.95 </w:t>
      </w:r>
    </w:p>
    <w:p>
      <w:r>
        <w:t xml:space="preserve">219,385,732.58 </w:t>
      </w:r>
    </w:p>
    <w:p>
      <w:r/>
    </w:p>
    <w:p>
      <w:r>
        <w:t xml:space="preserve">分部间抵销 </w:t>
      </w:r>
    </w:p>
    <w:p>
      <w:r/>
    </w:p>
    <w:p>
      <w:r>
        <w:t xml:space="preserve">单位：元  币种：人民币 </w:t>
      </w:r>
    </w:p>
    <w:p>
      <w:r>
        <w:t xml:space="preserve">合计 </w:t>
      </w:r>
    </w:p>
    <w:p>
      <w:r>
        <w:t xml:space="preserve"> 11,981,081,734.45 </w:t>
      </w:r>
    </w:p>
    <w:p>
      <w:r>
        <w:t xml:space="preserve">324,870,717.37 </w:t>
      </w:r>
    </w:p>
    <w:p>
      <w:r/>
    </w:p>
    <w:p>
      <w:r>
        <w:t xml:space="preserve">17,620,905.09 </w:t>
      </w:r>
    </w:p>
    <w:p>
      <w:r>
        <w:t xml:space="preserve">170,962,133.52 </w:t>
      </w:r>
    </w:p>
    <w:p>
      <w:r>
        <w:t xml:space="preserve">20,894,338.71 </w:t>
      </w:r>
    </w:p>
    <w:p>
      <w:r>
        <w:t xml:space="preserve">-24,751,487.72 </w:t>
      </w:r>
    </w:p>
    <w:p>
      <w:r>
        <w:t xml:space="preserve">26,054,048.65 </w:t>
      </w:r>
    </w:p>
    <w:p>
      <w:r>
        <w:t xml:space="preserve">365,675,962.59 </w:t>
      </w:r>
    </w:p>
    <w:p>
      <w:r>
        <w:t xml:space="preserve">1,222,614,350.01 </w:t>
      </w:r>
    </w:p>
    <w:p>
      <w:r>
        <w:t xml:space="preserve">157,652,661.52 </w:t>
      </w:r>
    </w:p>
    <w:p>
      <w:r>
        <w:t xml:space="preserve">-248,618.82 </w:t>
      </w:r>
    </w:p>
    <w:p>
      <w:r>
        <w:t xml:space="preserve">1,064,961,688.49 </w:t>
      </w:r>
    </w:p>
    <w:p>
      <w:r>
        <w:t xml:space="preserve">1,357,802,942.74 12,885,924,860.59 </w:t>
      </w:r>
    </w:p>
    <w:p>
      <w:r>
        <w:t xml:space="preserve">71,291,949.24 </w:t>
      </w:r>
    </w:p>
    <w:p>
      <w:r>
        <w:t xml:space="preserve">6,044,400,403.76 </w:t>
      </w:r>
    </w:p>
    <w:p>
      <w:r/>
    </w:p>
    <w:p>
      <w:r>
        <w:t xml:space="preserve">1,937,819.64 </w:t>
      </w:r>
    </w:p>
    <w:p>
      <w:r>
        <w:t xml:space="preserve">-248,618.82 </w:t>
      </w:r>
    </w:p>
    <w:p>
      <w:r/>
    </w:p>
    <w:p>
      <w:r>
        <w:t xml:space="preserve">18,422,224.62 </w:t>
      </w:r>
    </w:p>
    <w:p>
      <w:r/>
    </w:p>
    <w:p>
      <w:r>
        <w:t xml:space="preserve">7,631,824.03 </w:t>
      </w:r>
    </w:p>
    <w:p>
      <w:r/>
    </w:p>
    <w:p>
      <w:r>
        <w:t xml:space="preserve">87,800,486.65 </w:t>
      </w:r>
    </w:p>
    <w:p>
      <w:r/>
    </w:p>
    <w:p>
      <w:r>
        <w:t xml:space="preserve">274,863,014.28 </w:t>
      </w:r>
    </w:p>
    <w:p>
      <w:r/>
    </w:p>
    <w:p>
      <w:r>
        <w:t xml:space="preserve">113,854,535.30 </w:t>
      </w:r>
    </w:p>
    <w:p>
      <w:r/>
    </w:p>
    <w:p>
      <w:r>
        <w:t xml:space="preserve">274,863,014.28 </w:t>
      </w:r>
    </w:p>
    <w:p>
      <w:r/>
    </w:p>
    <w:p>
      <w:r>
        <w:t xml:space="preserve">190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p>
    <w:p>
      <w:r>
        <w:t xml:space="preserve">（1）区域信息 </w:t>
      </w:r>
    </w:p>
    <w:p>
      <w:r/>
    </w:p>
    <w:p>
      <w:r>
        <w:t>公司按不同地区列示的有关取得的对外交易收入以及非流动资产（不包括金融资产、递延所得税</w:t>
      </w:r>
    </w:p>
    <w:p>
      <w:r/>
    </w:p>
    <w:p>
      <w:r>
        <w:t xml:space="preserve">资产）的信息列示如下： </w:t>
      </w:r>
    </w:p>
    <w:p>
      <w:r/>
    </w:p>
    <w:p>
      <w:r>
        <w:t xml:space="preserve">项 目 </w:t>
      </w:r>
    </w:p>
    <w:p>
      <w:r/>
    </w:p>
    <w:p>
      <w:r>
        <w:t xml:space="preserve">境内 </w:t>
      </w:r>
    </w:p>
    <w:p>
      <w:r/>
    </w:p>
    <w:p>
      <w:r>
        <w:t xml:space="preserve">境外 </w:t>
      </w:r>
    </w:p>
    <w:p>
      <w:r/>
    </w:p>
    <w:p>
      <w:r>
        <w:t xml:space="preserve">合 计 </w:t>
      </w:r>
    </w:p>
    <w:p>
      <w:r/>
    </w:p>
    <w:p>
      <w:r>
        <w:t xml:space="preserve">本期余额/本期发生额 </w:t>
      </w:r>
    </w:p>
    <w:p>
      <w:r/>
    </w:p>
    <w:p>
      <w:r>
        <w:t xml:space="preserve">主营业务收入 </w:t>
      </w:r>
    </w:p>
    <w:p>
      <w:r/>
    </w:p>
    <w:p>
      <w:r>
        <w:t xml:space="preserve">非流动资产 </w:t>
      </w:r>
    </w:p>
    <w:p>
      <w:r/>
    </w:p>
    <w:p>
      <w:r>
        <w:t xml:space="preserve">8,948,569,343.00 </w:t>
      </w:r>
    </w:p>
    <w:p>
      <w:r/>
    </w:p>
    <w:p>
      <w:r>
        <w:t xml:space="preserve">5,194,125,360.57 </w:t>
      </w:r>
    </w:p>
    <w:p>
      <w:r/>
    </w:p>
    <w:p>
      <w:r>
        <w:t xml:space="preserve">2,854,175,753.66 </w:t>
      </w:r>
    </w:p>
    <w:p>
      <w:r/>
    </w:p>
    <w:p>
      <w:r>
        <w:t xml:space="preserve">63,285.42 </w:t>
      </w:r>
    </w:p>
    <w:p>
      <w:r/>
    </w:p>
    <w:p>
      <w:r>
        <w:t xml:space="preserve">11,802,745,096.66 </w:t>
      </w:r>
    </w:p>
    <w:p>
      <w:r/>
    </w:p>
    <w:p>
      <w:r>
        <w:t xml:space="preserve">5,194,188,645.99 </w:t>
      </w:r>
    </w:p>
    <w:p>
      <w:r/>
    </w:p>
    <w:p>
      <w:r>
        <w:t>（2）公司本期不存在与单一外部客户交易收入占合并总收入的 10%或以上的情况，因此公司未对</w:t>
      </w:r>
    </w:p>
    <w:p>
      <w:r>
        <w:t xml:space="preserve">特定客户存在依赖。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(1). 应收票据分类列示 </w:t>
      </w:r>
    </w:p>
    <w:p>
      <w:r/>
    </w:p>
    <w:p>
      <w:r>
        <w:t xml:space="preserve">√适用 □不适用  </w:t>
      </w:r>
    </w:p>
    <w:p>
      <w:r/>
    </w:p>
    <w:p>
      <w:r>
        <w:t xml:space="preserve">期末余额 </w:t>
      </w:r>
    </w:p>
    <w:p>
      <w:r>
        <w:t xml:space="preserve">607,626,466.46 </w:t>
      </w:r>
    </w:p>
    <w:p>
      <w:r>
        <w:t xml:space="preserve">2,157,020,093.89 </w:t>
      </w:r>
    </w:p>
    <w:p>
      <w:r>
        <w:t xml:space="preserve">2,764,646,560.35 </w:t>
      </w:r>
    </w:p>
    <w:p>
      <w:r/>
    </w:p>
    <w:p>
      <w:r>
        <w:t xml:space="preserve">单位：元  币种：人民币 </w:t>
      </w:r>
    </w:p>
    <w:p>
      <w:r>
        <w:t xml:space="preserve">期初余额 </w:t>
      </w:r>
    </w:p>
    <w:p>
      <w:r>
        <w:t xml:space="preserve">301,721,841.13 </w:t>
      </w:r>
    </w:p>
    <w:p>
      <w:r>
        <w:t xml:space="preserve">2,257,995,891.42 </w:t>
      </w:r>
    </w:p>
    <w:p>
      <w:r>
        <w:t xml:space="preserve">2,559,717,732.55 </w:t>
      </w:r>
    </w:p>
    <w:p>
      <w:r/>
    </w:p>
    <w:p>
      <w:r>
        <w:t xml:space="preserve">191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银行承兑票据 </w:t>
      </w:r>
    </w:p>
    <w:p>
      <w:r>
        <w:t xml:space="preserve">商业承兑票据 </w:t>
      </w:r>
    </w:p>
    <w:p>
      <w:r>
        <w:t xml:space="preserve">合计 </w:t>
      </w:r>
    </w:p>
    <w:p>
      <w:r/>
    </w:p>
    <w:p>
      <w:r>
        <w:t xml:space="preserve">2018 年年度报告 </w:t>
      </w:r>
    </w:p>
    <w:p>
      <w:r/>
    </w:p>
    <w:p>
      <w:r>
        <w:t xml:space="preserve">期末余额 </w:t>
      </w:r>
    </w:p>
    <w:p>
      <w:r>
        <w:t xml:space="preserve">606,833,300.02 </w:t>
      </w:r>
    </w:p>
    <w:p>
      <w:r>
        <w:t xml:space="preserve">793,166.44 </w:t>
      </w:r>
    </w:p>
    <w:p>
      <w:r>
        <w:t xml:space="preserve">607,626,466.46 </w:t>
      </w:r>
    </w:p>
    <w:p>
      <w:r/>
    </w:p>
    <w:p>
      <w:r>
        <w:t xml:space="preserve">单位：元  币种：人民币 </w:t>
      </w:r>
    </w:p>
    <w:p>
      <w:r>
        <w:t xml:space="preserve">期初余额 </w:t>
      </w:r>
    </w:p>
    <w:p>
      <w:r>
        <w:t xml:space="preserve">297,916,271.73 </w:t>
      </w:r>
    </w:p>
    <w:p>
      <w:r>
        <w:t xml:space="preserve">3,805,569.40 </w:t>
      </w:r>
    </w:p>
    <w:p>
      <w:r>
        <w:t xml:space="preserve">301,721,841.13 </w:t>
      </w:r>
    </w:p>
    <w:p>
      <w:r/>
    </w:p>
    <w:p>
      <w:r>
        <w:t xml:space="preserve">(2). 期末公司已质押的应收票据 </w:t>
      </w:r>
    </w:p>
    <w:p>
      <w:r/>
    </w:p>
    <w:p>
      <w:r>
        <w:t xml:space="preserve">□适用 √不适用  </w:t>
      </w:r>
    </w:p>
    <w:p>
      <w:r/>
    </w:p>
    <w:p>
      <w:r>
        <w:t xml:space="preserve">(3).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单位：元  币种：人民币 </w:t>
      </w:r>
    </w:p>
    <w:p>
      <w:r>
        <w:t xml:space="preserve">期末未终止确认金额 </w:t>
      </w:r>
    </w:p>
    <w:p>
      <w:r/>
    </w:p>
    <w:p>
      <w:r>
        <w:t xml:space="preserve">期末终止确认金额 </w:t>
      </w:r>
    </w:p>
    <w:p>
      <w:r>
        <w:t xml:space="preserve">331,034,098.24 </w:t>
      </w:r>
    </w:p>
    <w:p>
      <w:r/>
    </w:p>
    <w:p>
      <w:r>
        <w:t xml:space="preserve">331,034,098.24 </w:t>
      </w:r>
    </w:p>
    <w:p>
      <w:r/>
    </w:p>
    <w:p>
      <w:r>
        <w:t xml:space="preserve">(4). 期末公司因出票人未履约而将其转应收账款的票据 </w:t>
      </w:r>
    </w:p>
    <w:p>
      <w:r/>
    </w:p>
    <w:p>
      <w:r>
        <w:t xml:space="preserve">□适用 √不适用  </w:t>
      </w:r>
    </w:p>
    <w:p>
      <w:r>
        <w:t xml:space="preserve">其他说明： </w:t>
      </w:r>
    </w:p>
    <w:p>
      <w:r>
        <w:t xml:space="preserve">□适用 √不适用  </w:t>
      </w:r>
    </w:p>
    <w:p>
      <w:r/>
    </w:p>
    <w:p>
      <w:r>
        <w:t xml:space="preserve">192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p>
    <w:p>
      <w:r>
        <w:t xml:space="preserve">(1). 应收账款分类披露 </w:t>
      </w:r>
    </w:p>
    <w:p>
      <w:r>
        <w:t xml:space="preserve">√适用  □不适用  </w:t>
      </w:r>
    </w:p>
    <w:p>
      <w:r/>
    </w:p>
    <w:p>
      <w:r>
        <w:t xml:space="preserve">种类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账面余额 </w:t>
      </w:r>
    </w:p>
    <w:p>
      <w:r/>
    </w:p>
    <w:p>
      <w:r>
        <w:t xml:space="preserve">金额 </w:t>
      </w:r>
    </w:p>
    <w:p>
      <w:r/>
    </w:p>
    <w:p>
      <w:r>
        <w:t>比例</w:t>
      </w:r>
    </w:p>
    <w:p>
      <w:r>
        <w:t xml:space="preserve">(%) </w:t>
      </w:r>
    </w:p>
    <w:p>
      <w:r/>
    </w:p>
    <w:p>
      <w:r>
        <w:t xml:space="preserve">期初余额 </w:t>
      </w:r>
    </w:p>
    <w:p>
      <w:r>
        <w:t xml:space="preserve">坏账准备 </w:t>
      </w:r>
    </w:p>
    <w:p>
      <w:r>
        <w:t>计提比</w:t>
      </w:r>
    </w:p>
    <w:p>
      <w:r>
        <w:t xml:space="preserve">例(%) </w:t>
      </w:r>
    </w:p>
    <w:p>
      <w:r/>
    </w:p>
    <w:p>
      <w:r>
        <w:t xml:space="preserve">金额 </w:t>
      </w:r>
    </w:p>
    <w:p>
      <w:r/>
    </w:p>
    <w:p>
      <w:r>
        <w:t xml:space="preserve">账面 </w:t>
      </w:r>
    </w:p>
    <w:p>
      <w:r>
        <w:t xml:space="preserve">价值 </w:t>
      </w:r>
    </w:p>
    <w:p>
      <w:r/>
    </w:p>
    <w:p>
      <w:r>
        <w:t xml:space="preserve">单位：元  币种：人民币 </w:t>
      </w:r>
    </w:p>
    <w:p>
      <w:r/>
    </w:p>
    <w:p>
      <w:r>
        <w:t xml:space="preserve">2,166,771,177.10 99.89 9,751,083.21 0.45 2,157,020,093.89 2,267,755,204.64 99.38 9,759,313.22 0.43 2,257,995,891.42 </w:t>
      </w:r>
    </w:p>
    <w:p>
      <w:r/>
    </w:p>
    <w:p>
      <w:r>
        <w:t>单项金额重大并</w:t>
      </w:r>
    </w:p>
    <w:p>
      <w:r>
        <w:t>单独计提坏账准</w:t>
      </w:r>
    </w:p>
    <w:p>
      <w:r>
        <w:t xml:space="preserve">备的应收账款 </w:t>
      </w:r>
    </w:p>
    <w:p>
      <w:r>
        <w:t>按信用风险特征</w:t>
      </w:r>
    </w:p>
    <w:p>
      <w:r>
        <w:t>组合计提坏账准</w:t>
      </w:r>
    </w:p>
    <w:p>
      <w:r>
        <w:t xml:space="preserve">备的应收账款 </w:t>
      </w:r>
    </w:p>
    <w:p>
      <w:r>
        <w:t xml:space="preserve">（1）账龄组合 1,950,216,642.49 89.91 9,751,083.21 0.50 1,940,465,559.28 1,951,862,643.06 85.54 9,759,313.22 0.50 1,942,103,329.84 </w:t>
      </w:r>
    </w:p>
    <w:p>
      <w:r>
        <w:t>（2）合并范围内</w:t>
      </w:r>
    </w:p>
    <w:p>
      <w:r>
        <w:t xml:space="preserve">216,554,534.61 9.98 </w:t>
      </w:r>
    </w:p>
    <w:p>
      <w:r>
        <w:t xml:space="preserve"> 216,554,534.61 315,892,561.58 13.84 </w:t>
      </w:r>
    </w:p>
    <w:p>
      <w:r>
        <w:t xml:space="preserve"> 315,892,561.58 </w:t>
      </w:r>
    </w:p>
    <w:p>
      <w:r>
        <w:t xml:space="preserve">业务组合 </w:t>
      </w:r>
    </w:p>
    <w:p>
      <w:r>
        <w:t>单项金额不重大</w:t>
      </w:r>
    </w:p>
    <w:p>
      <w:r>
        <w:t>但单独计提坏账</w:t>
      </w:r>
    </w:p>
    <w:p>
      <w:r>
        <w:t xml:space="preserve">准备的应收账款 </w:t>
      </w:r>
    </w:p>
    <w:p>
      <w:r>
        <w:t xml:space="preserve">合计 </w:t>
      </w:r>
    </w:p>
    <w:p>
      <w:r>
        <w:t xml:space="preserve">2,169,221,538.82 / 12,201,444.93 </w:t>
      </w:r>
    </w:p>
    <w:p>
      <w:r/>
    </w:p>
    <w:p>
      <w:r>
        <w:t xml:space="preserve">14,110,818.56 0.62 14,110,818.56 100.00 </w:t>
      </w:r>
    </w:p>
    <w:p>
      <w:r/>
    </w:p>
    <w:p>
      <w:r>
        <w:t xml:space="preserve">2,450,361.72 0.11 2,450,361.72 100.00 </w:t>
      </w:r>
    </w:p>
    <w:p>
      <w:r/>
    </w:p>
    <w:p>
      <w:r>
        <w:t xml:space="preserve">/ </w:t>
      </w:r>
    </w:p>
    <w:p>
      <w:r/>
    </w:p>
    <w:p>
      <w:r>
        <w:t xml:space="preserve">2,157,020,093.89 2,281,866,023.20 / 23,870,131.78 </w:t>
      </w:r>
    </w:p>
    <w:p>
      <w:r/>
    </w:p>
    <w:p>
      <w:r>
        <w:t xml:space="preserve">/ </w:t>
      </w:r>
    </w:p>
    <w:p>
      <w:r/>
    </w:p>
    <w:p>
      <w:r>
        <w:t xml:space="preserve">2,257,995,891.42 </w:t>
      </w:r>
    </w:p>
    <w:p>
      <w:r/>
    </w:p>
    <w:p>
      <w:r>
        <w:t xml:space="preserve">193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p>
    <w:p>
      <w:r>
        <w:t xml:space="preserve">□适用 √不适用 </w:t>
      </w:r>
    </w:p>
    <w:p>
      <w:r/>
    </w:p>
    <w:p>
      <w:r>
        <w:t xml:space="preserve">组合中，按账龄分析法计提坏账准备的应收账款： </w:t>
      </w:r>
    </w:p>
    <w:p>
      <w:r/>
    </w:p>
    <w:p>
      <w:r>
        <w:t xml:space="preserve">√适用 □不适用  </w:t>
      </w:r>
    </w:p>
    <w:p>
      <w:r/>
    </w:p>
    <w:p>
      <w:r>
        <w:t xml:space="preserve">账龄 </w:t>
      </w:r>
    </w:p>
    <w:p>
      <w:r/>
    </w:p>
    <w:p>
      <w:r>
        <w:t xml:space="preserve">1 年以内 </w:t>
      </w:r>
    </w:p>
    <w:p>
      <w:r>
        <w:t xml:space="preserve">其中：1 年以内分项 </w:t>
      </w:r>
    </w:p>
    <w:p>
      <w:r>
        <w:t xml:space="preserve">1 年以内小计 </w:t>
      </w:r>
    </w:p>
    <w:p>
      <w:r>
        <w:t xml:space="preserve">合计 </w:t>
      </w:r>
    </w:p>
    <w:p>
      <w:r/>
    </w:p>
    <w:p>
      <w:r>
        <w:t xml:space="preserve">确定该组合依据的说明： </w:t>
      </w:r>
    </w:p>
    <w:p>
      <w:r/>
    </w:p>
    <w:p>
      <w:r>
        <w:t xml:space="preserve">不适用 </w:t>
      </w:r>
    </w:p>
    <w:p>
      <w:r/>
    </w:p>
    <w:p>
      <w:r>
        <w:t xml:space="preserve">应收账款 </w:t>
      </w:r>
    </w:p>
    <w:p>
      <w:r>
        <w:t xml:space="preserve">1,950,216,642.49 </w:t>
      </w:r>
    </w:p>
    <w:p>
      <w:r/>
    </w:p>
    <w:p>
      <w:r>
        <w:t xml:space="preserve">单位：元  币种：人民币 </w:t>
      </w:r>
    </w:p>
    <w:p>
      <w:r/>
    </w:p>
    <w:p>
      <w:r>
        <w:t xml:space="preserve">期末余额 </w:t>
      </w:r>
    </w:p>
    <w:p>
      <w:r>
        <w:t xml:space="preserve">坏账准备 </w:t>
      </w:r>
    </w:p>
    <w:p>
      <w:r>
        <w:t xml:space="preserve">9,751,083.21 </w:t>
      </w:r>
    </w:p>
    <w:p>
      <w:r/>
    </w:p>
    <w:p>
      <w:r>
        <w:t xml:space="preserve">计提比例（%） </w:t>
      </w:r>
    </w:p>
    <w:p>
      <w:r>
        <w:t xml:space="preserve">0.50 </w:t>
      </w:r>
    </w:p>
    <w:p>
      <w:r/>
    </w:p>
    <w:p>
      <w:r>
        <w:t xml:space="preserve">1,950,216,642.49 </w:t>
      </w:r>
    </w:p>
    <w:p>
      <w:r>
        <w:t xml:space="preserve">1,950,216,642.49 </w:t>
      </w:r>
    </w:p>
    <w:p>
      <w:r/>
    </w:p>
    <w:p>
      <w:r>
        <w:t xml:space="preserve">9,751,083.21 </w:t>
      </w:r>
    </w:p>
    <w:p>
      <w:r>
        <w:t xml:space="preserve">9,751,083.21 </w:t>
      </w:r>
    </w:p>
    <w:p>
      <w:r/>
    </w:p>
    <w:p>
      <w:r>
        <w:t xml:space="preserve">0.50 </w:t>
      </w:r>
    </w:p>
    <w:p>
      <w:r>
        <w:t xml:space="preserve">0.50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0 元；本期收回或转回坏账准备金额 1,478,489.51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项目 </w:t>
      </w:r>
    </w:p>
    <w:p>
      <w:r>
        <w:t xml:space="preserve">实际核销的应收账款 </w:t>
      </w:r>
    </w:p>
    <w:p>
      <w:r>
        <w:t xml:space="preserve">10,190,197.34 </w:t>
      </w:r>
    </w:p>
    <w:p>
      <w:r>
        <w:t>——公司本期实际核销的应收账款主要系对方单位经营困难、破产、账龄超过三年且有证据表明</w:t>
      </w:r>
    </w:p>
    <w:p>
      <w:r>
        <w:t xml:space="preserve">确实无法收回或因债务重组而转销的款项。公司本期无核销与关联方交易产生的应收款项。 </w:t>
      </w:r>
    </w:p>
    <w:p>
      <w:r/>
    </w:p>
    <w:p>
      <w:r>
        <w:t xml:space="preserve">单位：元  币种：人民币 </w:t>
      </w:r>
    </w:p>
    <w:p>
      <w:r>
        <w:t xml:space="preserve">核销金额 </w:t>
      </w:r>
    </w:p>
    <w:p>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p>
    <w:p>
      <w:r>
        <w:t xml:space="preserve">194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与本公司关系 </w:t>
      </w:r>
    </w:p>
    <w:p>
      <w:r/>
    </w:p>
    <w:p>
      <w:r>
        <w:t xml:space="preserve">期末余额 </w:t>
      </w:r>
    </w:p>
    <w:p>
      <w:r/>
    </w:p>
    <w:p>
      <w:r>
        <w:t>占应收账款总</w:t>
      </w:r>
    </w:p>
    <w:p>
      <w:r/>
    </w:p>
    <w:p>
      <w:r>
        <w:t xml:space="preserve">额的比例(%) </w:t>
      </w:r>
    </w:p>
    <w:p>
      <w:r/>
    </w:p>
    <w:p>
      <w:r>
        <w:t xml:space="preserve">坏账准备余额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子公司 </w:t>
      </w:r>
    </w:p>
    <w:p>
      <w:r/>
    </w:p>
    <w:p>
      <w:r>
        <w:t xml:space="preserve">非关联客户 </w:t>
      </w:r>
    </w:p>
    <w:p>
      <w:r/>
    </w:p>
    <w:p>
      <w:r>
        <w:t xml:space="preserve">非关联客户 </w:t>
      </w:r>
    </w:p>
    <w:p>
      <w:r/>
    </w:p>
    <w:p>
      <w:r>
        <w:t xml:space="preserve">非关联客户 </w:t>
      </w:r>
    </w:p>
    <w:p>
      <w:r/>
    </w:p>
    <w:p>
      <w:r>
        <w:t xml:space="preserve">子公司 </w:t>
      </w:r>
    </w:p>
    <w:p>
      <w:r/>
    </w:p>
    <w:p>
      <w:r>
        <w:t xml:space="preserve">146,245,300.96 </w:t>
      </w:r>
    </w:p>
    <w:p>
      <w:r/>
    </w:p>
    <w:p>
      <w:r>
        <w:t xml:space="preserve">6.74 </w:t>
      </w:r>
    </w:p>
    <w:p>
      <w:r/>
    </w:p>
    <w:p>
      <w:r>
        <w:t xml:space="preserve">131,856,761.54 </w:t>
      </w:r>
    </w:p>
    <w:p>
      <w:r/>
    </w:p>
    <w:p>
      <w:r>
        <w:t xml:space="preserve">6.08 </w:t>
      </w:r>
    </w:p>
    <w:p>
      <w:r/>
    </w:p>
    <w:p>
      <w:r>
        <w:t xml:space="preserve">659,283.81 </w:t>
      </w:r>
    </w:p>
    <w:p>
      <w:r/>
    </w:p>
    <w:p>
      <w:r>
        <w:t xml:space="preserve">111,824,535.13 </w:t>
      </w:r>
    </w:p>
    <w:p>
      <w:r/>
    </w:p>
    <w:p>
      <w:r>
        <w:t xml:space="preserve">5.16 </w:t>
      </w:r>
    </w:p>
    <w:p>
      <w:r/>
    </w:p>
    <w:p>
      <w:r>
        <w:t xml:space="preserve">559,122.68 </w:t>
      </w:r>
    </w:p>
    <w:p>
      <w:r/>
    </w:p>
    <w:p>
      <w:r>
        <w:t xml:space="preserve">76,445,793.52 </w:t>
      </w:r>
    </w:p>
    <w:p>
      <w:r/>
    </w:p>
    <w:p>
      <w:r>
        <w:t xml:space="preserve">3.52 </w:t>
      </w:r>
    </w:p>
    <w:p>
      <w:r/>
    </w:p>
    <w:p>
      <w:r>
        <w:t xml:space="preserve">382,228.97 </w:t>
      </w:r>
    </w:p>
    <w:p>
      <w:r/>
    </w:p>
    <w:p>
      <w:r>
        <w:t xml:space="preserve">70,309,235.24 </w:t>
      </w:r>
    </w:p>
    <w:p>
      <w:r/>
    </w:p>
    <w:p>
      <w:r>
        <w:t xml:space="preserve">3.24 </w:t>
      </w:r>
    </w:p>
    <w:p>
      <w:r/>
    </w:p>
    <w:p>
      <w:r>
        <w:t xml:space="preserve">合计 </w:t>
      </w:r>
    </w:p>
    <w:p>
      <w:r/>
    </w:p>
    <w:p>
      <w:r>
        <w:t xml:space="preserve">536,681,626.39 </w:t>
      </w:r>
    </w:p>
    <w:p>
      <w:r/>
    </w:p>
    <w:p>
      <w:r>
        <w:t xml:space="preserve">24.74 </w:t>
      </w:r>
    </w:p>
    <w:p>
      <w:r/>
    </w:p>
    <w:p>
      <w:r>
        <w:t xml:space="preserve">1,600,635.46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——单项金额虽不重大但单独进行减值测试的应收账款计提坏账准备列示如下： </w:t>
      </w:r>
    </w:p>
    <w:p>
      <w:r/>
    </w:p>
    <w:p>
      <w:r>
        <w:t xml:space="preserve">项目 </w:t>
      </w:r>
    </w:p>
    <w:p>
      <w:r/>
    </w:p>
    <w:p>
      <w:r>
        <w:t xml:space="preserve">账面金额 </w:t>
      </w:r>
    </w:p>
    <w:p>
      <w:r/>
    </w:p>
    <w:p>
      <w:r>
        <w:t xml:space="preserve">坏账准备 </w:t>
      </w:r>
    </w:p>
    <w:p>
      <w:r/>
    </w:p>
    <w:p>
      <w:r>
        <w:t xml:space="preserve">计提 </w:t>
      </w:r>
    </w:p>
    <w:p>
      <w:r/>
    </w:p>
    <w:p>
      <w:r>
        <w:t xml:space="preserve">比例(%) </w:t>
      </w:r>
    </w:p>
    <w:p>
      <w:r/>
    </w:p>
    <w:p>
      <w:r>
        <w:t xml:space="preserve">1,176,312.50 </w:t>
      </w:r>
    </w:p>
    <w:p>
      <w:r/>
    </w:p>
    <w:p>
      <w:r>
        <w:t xml:space="preserve">1,176,312.50 </w:t>
      </w:r>
    </w:p>
    <w:p>
      <w:r/>
    </w:p>
    <w:p>
      <w:r>
        <w:t xml:space="preserve">100.00 </w:t>
      </w:r>
    </w:p>
    <w:p>
      <w:r/>
    </w:p>
    <w:p>
      <w:r>
        <w:t xml:space="preserve">1,011,109.88 </w:t>
      </w:r>
    </w:p>
    <w:p>
      <w:r/>
    </w:p>
    <w:p>
      <w:r>
        <w:t xml:space="preserve">1,011,109.88 </w:t>
      </w:r>
    </w:p>
    <w:p>
      <w:r/>
    </w:p>
    <w:p>
      <w:r>
        <w:t xml:space="preserve">100.00 </w:t>
      </w:r>
    </w:p>
    <w:p>
      <w:r/>
    </w:p>
    <w:p>
      <w:r>
        <w:t xml:space="preserve">计提理由 </w:t>
      </w:r>
    </w:p>
    <w:p>
      <w:r/>
    </w:p>
    <w:p>
      <w:r>
        <w:t xml:space="preserve">长期催收未回 </w:t>
      </w:r>
    </w:p>
    <w:p>
      <w:r/>
    </w:p>
    <w:p>
      <w:r>
        <w:t xml:space="preserve">长期催收未回 </w:t>
      </w:r>
    </w:p>
    <w:p>
      <w:r/>
    </w:p>
    <w:p>
      <w:r>
        <w:t xml:space="preserve">单位 1 </w:t>
      </w:r>
    </w:p>
    <w:p>
      <w:r/>
    </w:p>
    <w:p>
      <w:r>
        <w:t xml:space="preserve">单位 2 </w:t>
      </w:r>
    </w:p>
    <w:p>
      <w:r/>
    </w:p>
    <w:p>
      <w:r>
        <w:t xml:space="preserve">单位 3 </w:t>
      </w:r>
    </w:p>
    <w:p>
      <w:r/>
    </w:p>
    <w:p>
      <w:r>
        <w:t xml:space="preserve">单位 4 </w:t>
      </w:r>
    </w:p>
    <w:p>
      <w:r/>
    </w:p>
    <w:p>
      <w:r>
        <w:t xml:space="preserve">单位 5 </w:t>
      </w:r>
    </w:p>
    <w:p>
      <w:r/>
    </w:p>
    <w:p>
      <w:r>
        <w:t xml:space="preserve">120,000.00 </w:t>
      </w:r>
    </w:p>
    <w:p>
      <w:r/>
    </w:p>
    <w:p>
      <w:r>
        <w:t xml:space="preserve">120,000.00 </w:t>
      </w:r>
    </w:p>
    <w:p>
      <w:r/>
    </w:p>
    <w:p>
      <w:r>
        <w:t xml:space="preserve">100.00 </w:t>
      </w:r>
    </w:p>
    <w:p>
      <w:r/>
    </w:p>
    <w:p>
      <w:r>
        <w:t xml:space="preserve">长期催收未回 </w:t>
      </w:r>
    </w:p>
    <w:p>
      <w:r/>
    </w:p>
    <w:p>
      <w:r>
        <w:t xml:space="preserve">78,174.00 </w:t>
      </w:r>
    </w:p>
    <w:p>
      <w:r/>
    </w:p>
    <w:p>
      <w:r>
        <w:t xml:space="preserve">78,174.00 </w:t>
      </w:r>
    </w:p>
    <w:p>
      <w:r/>
    </w:p>
    <w:p>
      <w:r>
        <w:t xml:space="preserve">100.00 </w:t>
      </w:r>
    </w:p>
    <w:p>
      <w:r/>
    </w:p>
    <w:p>
      <w:r>
        <w:t xml:space="preserve">长期催收未回 </w:t>
      </w:r>
    </w:p>
    <w:p>
      <w:r/>
    </w:p>
    <w:p>
      <w:r>
        <w:t xml:space="preserve">64,765.34 </w:t>
      </w:r>
    </w:p>
    <w:p>
      <w:r/>
    </w:p>
    <w:p>
      <w:r>
        <w:t xml:space="preserve">64,765.34 </w:t>
      </w:r>
    </w:p>
    <w:p>
      <w:r/>
    </w:p>
    <w:p>
      <w:r>
        <w:t xml:space="preserve">100.00 </w:t>
      </w:r>
    </w:p>
    <w:p>
      <w:r/>
    </w:p>
    <w:p>
      <w:r>
        <w:t xml:space="preserve">长期催收未回 </w:t>
      </w:r>
    </w:p>
    <w:p>
      <w:r/>
    </w:p>
    <w:p>
      <w:r>
        <w:t xml:space="preserve">合计 </w:t>
      </w:r>
    </w:p>
    <w:p>
      <w:r/>
    </w:p>
    <w:p>
      <w:r>
        <w:t xml:space="preserve">2,450,361.72 </w:t>
      </w:r>
    </w:p>
    <w:p>
      <w:r/>
    </w:p>
    <w:p>
      <w:r>
        <w:t xml:space="preserve">2,450,361.72 </w:t>
      </w:r>
    </w:p>
    <w:p>
      <w:r/>
    </w:p>
    <w:p>
      <w:r>
        <w:t xml:space="preserve">100.00 </w:t>
      </w:r>
    </w:p>
    <w:p>
      <w:r/>
    </w:p>
    <w:p>
      <w:r>
        <w:t xml:space="preserve">2、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应收利息 </w:t>
      </w:r>
    </w:p>
    <w:p>
      <w:r>
        <w:t xml:space="preserve">应收股利 </w:t>
      </w:r>
    </w:p>
    <w:p>
      <w:r/>
    </w:p>
    <w:p>
      <w:r>
        <w:t xml:space="preserve">195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6,801,193.52 </w:t>
      </w:r>
    </w:p>
    <w:p>
      <w:r>
        <w:t xml:space="preserve">6,801,193.52 </w:t>
      </w:r>
    </w:p>
    <w:p>
      <w:r/>
    </w:p>
    <w:p>
      <w:r>
        <w:t xml:space="preserve">6,918,292.60 </w:t>
      </w:r>
    </w:p>
    <w:p>
      <w:r>
        <w:t xml:space="preserve">6,918,292.60 </w:t>
      </w:r>
    </w:p>
    <w:p>
      <w:r/>
    </w:p>
    <w:p>
      <w:r>
        <w:t xml:space="preserve">其他应收款 </w:t>
      </w:r>
    </w:p>
    <w:p>
      <w:r/>
    </w:p>
    <w:p>
      <w:r>
        <w:t xml:space="preserve">合计 </w:t>
      </w:r>
    </w:p>
    <w:p>
      <w:r/>
    </w:p>
    <w:p>
      <w:r>
        <w:t xml:space="preserve">其他说明： </w:t>
      </w:r>
    </w:p>
    <w:p>
      <w:r>
        <w:t xml:space="preserve">□适用 √不适用  </w:t>
      </w:r>
    </w:p>
    <w:p>
      <w:r/>
    </w:p>
    <w:p>
      <w:r>
        <w:t xml:space="preserve">应收利息 </w:t>
      </w:r>
    </w:p>
    <w:p>
      <w:r/>
    </w:p>
    <w:p>
      <w:r>
        <w:t xml:space="preserve">(1). 应收利息分类 </w:t>
      </w:r>
    </w:p>
    <w:p>
      <w:r>
        <w:t xml:space="preserve">□适用 √不适用  </w:t>
      </w:r>
    </w:p>
    <w:p>
      <w:r/>
    </w:p>
    <w:p>
      <w:r>
        <w:t xml:space="preserve">(2). 重要逾期利息 </w:t>
      </w:r>
    </w:p>
    <w:p>
      <w:r>
        <w:t xml:space="preserve">□适用 √不适用  </w:t>
      </w:r>
    </w:p>
    <w:p>
      <w:r>
        <w:t xml:space="preserve">其他说明： </w:t>
      </w:r>
    </w:p>
    <w:p>
      <w:r>
        <w:t xml:space="preserve">□适用 √不适用  </w:t>
      </w:r>
    </w:p>
    <w:p>
      <w:r/>
    </w:p>
    <w:p>
      <w:r>
        <w:t xml:space="preserve">应收股利 </w:t>
      </w:r>
    </w:p>
    <w:p>
      <w:r/>
    </w:p>
    <w:p>
      <w:r>
        <w:t xml:space="preserve">(1). 应收股利 </w:t>
      </w:r>
    </w:p>
    <w:p>
      <w:r>
        <w:t xml:space="preserve">□适用 √不适用  </w:t>
      </w:r>
    </w:p>
    <w:p>
      <w:r/>
    </w:p>
    <w:p>
      <w:r>
        <w:t xml:space="preserve">(2). 重要的账龄超过 1 年的应收股利 </w:t>
      </w:r>
    </w:p>
    <w:p>
      <w:r>
        <w:t xml:space="preserve">□适用 √不适用  </w:t>
      </w:r>
    </w:p>
    <w:p>
      <w:r>
        <w:t xml:space="preserve">其他说明： </w:t>
      </w:r>
    </w:p>
    <w:p>
      <w:r>
        <w:t xml:space="preserve">□适用 √不适用  </w:t>
      </w:r>
    </w:p>
    <w:p>
      <w:r/>
    </w:p>
    <w:p>
      <w:r>
        <w:t xml:space="preserve">196 / 203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其他应收款 </w:t>
      </w:r>
    </w:p>
    <w:p>
      <w:r/>
    </w:p>
    <w:p>
      <w:r>
        <w:t xml:space="preserve">(1). 其他应收款分类披露 </w:t>
      </w:r>
    </w:p>
    <w:p>
      <w:r/>
    </w:p>
    <w:p>
      <w:r>
        <w:t xml:space="preserve">√适用  □不适用  </w:t>
      </w:r>
    </w:p>
    <w:p>
      <w:r/>
    </w:p>
    <w:p>
      <w:r>
        <w:t xml:space="preserve">单位：元  币种：人民币 </w:t>
      </w:r>
    </w:p>
    <w:p>
      <w:r/>
    </w:p>
    <w:p>
      <w:r>
        <w:t xml:space="preserve">账面余额 </w:t>
      </w:r>
    </w:p>
    <w:p>
      <w:r/>
    </w:p>
    <w:p>
      <w:r>
        <w:t xml:space="preserve">金额 </w:t>
      </w:r>
    </w:p>
    <w:p>
      <w:r/>
    </w:p>
    <w:p>
      <w:r>
        <w:t xml:space="preserve">期末余额 </w:t>
      </w:r>
    </w:p>
    <w:p>
      <w:r>
        <w:t xml:space="preserve">坏账准备 </w:t>
      </w:r>
    </w:p>
    <w:p>
      <w:r>
        <w:t>计提比例</w:t>
      </w:r>
    </w:p>
    <w:p>
      <w:r>
        <w:t xml:space="preserve">(%) </w:t>
      </w:r>
    </w:p>
    <w:p>
      <w:r/>
    </w:p>
    <w:p>
      <w:r>
        <w:t xml:space="preserve">比例(%) 金额 </w:t>
      </w:r>
    </w:p>
    <w:p>
      <w:r/>
    </w:p>
    <w:p>
      <w:r>
        <w:t xml:space="preserve">账面 </w:t>
      </w:r>
    </w:p>
    <w:p>
      <w:r>
        <w:t xml:space="preserve">价值 </w:t>
      </w:r>
    </w:p>
    <w:p>
      <w:r/>
    </w:p>
    <w:p>
      <w:r>
        <w:t xml:space="preserve">账面余额 </w:t>
      </w:r>
    </w:p>
    <w:p>
      <w:r/>
    </w:p>
    <w:p>
      <w:r>
        <w:t xml:space="preserve">金额 </w:t>
      </w:r>
    </w:p>
    <w:p>
      <w:r/>
    </w:p>
    <w:p>
      <w:r>
        <w:t xml:space="preserve">比例(%) 金额 </w:t>
      </w:r>
    </w:p>
    <w:p>
      <w:r/>
    </w:p>
    <w:p>
      <w:r>
        <w:t xml:space="preserve">期初余额 </w:t>
      </w:r>
    </w:p>
    <w:p>
      <w:r>
        <w:t xml:space="preserve">坏账准备 </w:t>
      </w:r>
    </w:p>
    <w:p>
      <w:r>
        <w:t>计提比例</w:t>
      </w:r>
    </w:p>
    <w:p>
      <w:r>
        <w:t xml:space="preserve">(%) </w:t>
      </w:r>
    </w:p>
    <w:p>
      <w:r/>
    </w:p>
    <w:p>
      <w:r>
        <w:t xml:space="preserve">账面 </w:t>
      </w:r>
    </w:p>
    <w:p>
      <w:r>
        <w:t xml:space="preserve">价值 </w:t>
      </w:r>
    </w:p>
    <w:p>
      <w:r/>
    </w:p>
    <w:p>
      <w:r>
        <w:t xml:space="preserve">6,801,193.52 </w:t>
      </w:r>
    </w:p>
    <w:p>
      <w:r/>
    </w:p>
    <w:p>
      <w:r>
        <w:t xml:space="preserve">100.00 </w:t>
      </w:r>
    </w:p>
    <w:p>
      <w:r/>
    </w:p>
    <w:p>
      <w:r>
        <w:t xml:space="preserve"> 6,801,193.52 6,918,292.60 </w:t>
      </w:r>
    </w:p>
    <w:p>
      <w:r/>
    </w:p>
    <w:p>
      <w:r>
        <w:t xml:space="preserve">100.00 </w:t>
      </w:r>
    </w:p>
    <w:p>
      <w:r/>
    </w:p>
    <w:p>
      <w:r>
        <w:t xml:space="preserve"> 6,918,292.60 </w:t>
      </w:r>
    </w:p>
    <w:p>
      <w:r/>
    </w:p>
    <w:p>
      <w:r>
        <w:t xml:space="preserve">类别 </w:t>
      </w:r>
    </w:p>
    <w:p>
      <w:r/>
    </w:p>
    <w:p>
      <w:r>
        <w:t>单项金额重大并</w:t>
      </w:r>
    </w:p>
    <w:p>
      <w:r>
        <w:t>单独计提坏账准</w:t>
      </w:r>
    </w:p>
    <w:p>
      <w:r>
        <w:t xml:space="preserve">备的其他应收款 </w:t>
      </w:r>
    </w:p>
    <w:p>
      <w:r>
        <w:t>按信用风险特征</w:t>
      </w:r>
    </w:p>
    <w:p>
      <w:r>
        <w:t>组合计提坏账准</w:t>
      </w:r>
    </w:p>
    <w:p>
      <w:r>
        <w:t xml:space="preserve">备的其他应收款 </w:t>
      </w:r>
    </w:p>
    <w:p>
      <w:r>
        <w:t>单项金额不重大</w:t>
      </w:r>
    </w:p>
    <w:p>
      <w:r>
        <w:t>但单独计提坏账</w:t>
      </w:r>
    </w:p>
    <w:p>
      <w:r>
        <w:t>准备的其他应收</w:t>
      </w:r>
    </w:p>
    <w:p>
      <w:r>
        <w:t xml:space="preserve">款 </w:t>
      </w:r>
    </w:p>
    <w:p>
      <w:r/>
    </w:p>
    <w:p>
      <w:r>
        <w:t xml:space="preserve">合计 </w:t>
      </w:r>
    </w:p>
    <w:p>
      <w:r/>
    </w:p>
    <w:p>
      <w:r>
        <w:t xml:space="preserve">6,801,193.52 </w:t>
      </w:r>
    </w:p>
    <w:p>
      <w:r/>
    </w:p>
    <w:p>
      <w:r>
        <w:t xml:space="preserve">/ </w:t>
      </w:r>
    </w:p>
    <w:p>
      <w:r/>
    </w:p>
    <w:p>
      <w:r>
        <w:t xml:space="preserve">/ </w:t>
      </w:r>
    </w:p>
    <w:p>
      <w:r/>
    </w:p>
    <w:p>
      <w:r>
        <w:t xml:space="preserve">6,801,193.52 6,918,292.60 </w:t>
      </w:r>
    </w:p>
    <w:p>
      <w:r/>
    </w:p>
    <w:p>
      <w:r>
        <w:t xml:space="preserve">/ </w:t>
      </w:r>
    </w:p>
    <w:p>
      <w:r/>
    </w:p>
    <w:p>
      <w:r>
        <w:t xml:space="preserve">/ </w:t>
      </w:r>
    </w:p>
    <w:p>
      <w:r/>
    </w:p>
    <w:p>
      <w:r>
        <w:t xml:space="preserve">6,918,292.60 </w:t>
      </w:r>
    </w:p>
    <w:p>
      <w:r/>
    </w:p>
    <w:p>
      <w:r>
        <w:t xml:space="preserve">197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p>
    <w:p>
      <w:r>
        <w:t xml:space="preserve">□适用 √不适用  </w:t>
      </w:r>
    </w:p>
    <w:p>
      <w:r/>
    </w:p>
    <w:p>
      <w:r>
        <w:t xml:space="preserve">组合中，按账龄分析法计提坏账准备的其他应收款： </w:t>
      </w:r>
    </w:p>
    <w:p>
      <w:r/>
    </w:p>
    <w:p>
      <w:r>
        <w:t xml:space="preserve">√适用 □不适用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年以上 </w:t>
      </w:r>
    </w:p>
    <w:p>
      <w:r/>
    </w:p>
    <w:p>
      <w:r>
        <w:t xml:space="preserve">合计 </w:t>
      </w:r>
    </w:p>
    <w:p>
      <w:r/>
    </w:p>
    <w:p>
      <w:r>
        <w:t xml:space="preserve">其他应收款 </w:t>
      </w:r>
    </w:p>
    <w:p>
      <w:r>
        <w:t xml:space="preserve">5,779,852.68 </w:t>
      </w:r>
    </w:p>
    <w:p>
      <w:r/>
    </w:p>
    <w:p>
      <w:r>
        <w:t xml:space="preserve">5,779,852.68 </w:t>
      </w:r>
    </w:p>
    <w:p>
      <w:r>
        <w:t xml:space="preserve">340,800.00 </w:t>
      </w:r>
    </w:p>
    <w:p>
      <w:r>
        <w:t xml:space="preserve">678,540.84 </w:t>
      </w:r>
    </w:p>
    <w:p>
      <w:r>
        <w:t xml:space="preserve">2,000.00 </w:t>
      </w:r>
    </w:p>
    <w:p>
      <w:r>
        <w:t xml:space="preserve">6,801,193.52 </w:t>
      </w:r>
    </w:p>
    <w:p>
      <w:r/>
    </w:p>
    <w:p>
      <w:r>
        <w:t xml:space="preserve">单位：元  币种：人民币 </w:t>
      </w:r>
    </w:p>
    <w:p>
      <w:r>
        <w:t xml:space="preserve">期末余额 </w:t>
      </w:r>
    </w:p>
    <w:p>
      <w:r>
        <w:t xml:space="preserve">坏账准备 </w:t>
      </w:r>
    </w:p>
    <w:p>
      <w:r/>
    </w:p>
    <w:p>
      <w:r>
        <w:t xml:space="preserve">计提比例（%） </w:t>
      </w:r>
    </w:p>
    <w:p>
      <w:r/>
    </w:p>
    <w:p>
      <w:r>
        <w:t xml:space="preserve">确定该组合依据的说明： </w:t>
      </w:r>
    </w:p>
    <w:p>
      <w:r>
        <w:t>——其他应收款期末余额主要为保证金及押金、员工备用金，因其回收风险不大，故不予计提坏</w:t>
      </w:r>
    </w:p>
    <w:p>
      <w:r>
        <w:t xml:space="preserve">账准备。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t xml:space="preserve">保证金及押金 </w:t>
      </w:r>
    </w:p>
    <w:p>
      <w:r>
        <w:t xml:space="preserve">员工备用金 </w:t>
      </w:r>
    </w:p>
    <w:p>
      <w:r>
        <w:t xml:space="preserve">其他 </w:t>
      </w:r>
    </w:p>
    <w:p>
      <w:r/>
    </w:p>
    <w:p>
      <w:r>
        <w:t xml:space="preserve">合计 </w:t>
      </w:r>
    </w:p>
    <w:p>
      <w:r/>
    </w:p>
    <w:p>
      <w:r>
        <w:t xml:space="preserve">期末账面余额 </w:t>
      </w:r>
    </w:p>
    <w:p>
      <w:r>
        <w:t xml:space="preserve">2,845,056.89 </w:t>
      </w:r>
    </w:p>
    <w:p>
      <w:r>
        <w:t xml:space="preserve">2,907,159.67 </w:t>
      </w:r>
    </w:p>
    <w:p>
      <w:r>
        <w:t xml:space="preserve">1,048,976.96 </w:t>
      </w:r>
    </w:p>
    <w:p>
      <w:r>
        <w:t xml:space="preserve">6,801,193.52 </w:t>
      </w:r>
    </w:p>
    <w:p>
      <w:r/>
    </w:p>
    <w:p>
      <w:r>
        <w:t xml:space="preserve">单位：元  币种：人民币 </w:t>
      </w:r>
    </w:p>
    <w:p>
      <w:r>
        <w:t xml:space="preserve">期初账面余额 </w:t>
      </w:r>
    </w:p>
    <w:p>
      <w:r>
        <w:t xml:space="preserve">4,276,486.85 </w:t>
      </w:r>
    </w:p>
    <w:p>
      <w:r>
        <w:t xml:space="preserve">2,403,970.50 </w:t>
      </w:r>
    </w:p>
    <w:p>
      <w:r>
        <w:t xml:space="preserve">237,835.25 </w:t>
      </w:r>
    </w:p>
    <w:p>
      <w:r>
        <w:t xml:space="preserve">6,918,292.60 </w:t>
      </w:r>
    </w:p>
    <w:p>
      <w:r/>
    </w:p>
    <w:p>
      <w:r>
        <w:t xml:space="preserve">(3). 本期计提、收回或转回的坏账准备情况 </w:t>
      </w:r>
    </w:p>
    <w:p>
      <w:r/>
    </w:p>
    <w:p>
      <w:r>
        <w:t xml:space="preserve">本期计提坏账准备金额 0 元；本期收回或转回坏账准备金额 0 元。 </w:t>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198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按欠款方归集的期末余额前五名的其他应收款情况 </w:t>
      </w:r>
    </w:p>
    <w:p>
      <w:r/>
    </w:p>
    <w:p>
      <w:r>
        <w:t xml:space="preserve">√适用 □不适用  </w:t>
      </w:r>
    </w:p>
    <w:p>
      <w:r/>
    </w:p>
    <w:p>
      <w:r>
        <w:t xml:space="preserve">单位名称 </w:t>
      </w:r>
    </w:p>
    <w:p>
      <w:r/>
    </w:p>
    <w:p>
      <w:r>
        <w:t xml:space="preserve">款项的性质 </w:t>
      </w:r>
    </w:p>
    <w:p>
      <w:r/>
    </w:p>
    <w:p>
      <w:r>
        <w:t xml:space="preserve">期末余额 </w:t>
      </w:r>
    </w:p>
    <w:p>
      <w:r/>
    </w:p>
    <w:p>
      <w:r>
        <w:t xml:space="preserve">账龄 </w:t>
      </w:r>
    </w:p>
    <w:p>
      <w:r/>
    </w:p>
    <w:p>
      <w:r>
        <w:t xml:space="preserve">单位 1 </w:t>
      </w:r>
    </w:p>
    <w:p>
      <w:r>
        <w:t xml:space="preserve">单位 2 </w:t>
      </w:r>
    </w:p>
    <w:p>
      <w:r>
        <w:t xml:space="preserve">单位 3 </w:t>
      </w:r>
    </w:p>
    <w:p>
      <w:r>
        <w:t xml:space="preserve">单位 4 </w:t>
      </w:r>
    </w:p>
    <w:p>
      <w:r>
        <w:t xml:space="preserve">单位 5 </w:t>
      </w:r>
    </w:p>
    <w:p>
      <w:r>
        <w:t xml:space="preserve">合计 </w:t>
      </w:r>
    </w:p>
    <w:p>
      <w:r/>
    </w:p>
    <w:p>
      <w:r>
        <w:t xml:space="preserve">保证金及押金 </w:t>
      </w:r>
    </w:p>
    <w:p>
      <w:r>
        <w:t xml:space="preserve">其他 </w:t>
      </w:r>
    </w:p>
    <w:p>
      <w:r>
        <w:t xml:space="preserve">员工备用金 </w:t>
      </w:r>
    </w:p>
    <w:p>
      <w:r>
        <w:t xml:space="preserve">保证金及押金 </w:t>
      </w:r>
    </w:p>
    <w:p>
      <w:r>
        <w:t xml:space="preserve">员工备用金 </w:t>
      </w:r>
    </w:p>
    <w:p>
      <w:r>
        <w:t xml:space="preserve">/ </w:t>
      </w:r>
    </w:p>
    <w:p>
      <w:r/>
    </w:p>
    <w:p>
      <w:r>
        <w:t xml:space="preserve">1,474,740.38 1 年以内 </w:t>
      </w:r>
    </w:p>
    <w:p>
      <w:r>
        <w:t xml:space="preserve">803,275.00 1 年以内 </w:t>
      </w:r>
    </w:p>
    <w:p>
      <w:r>
        <w:t xml:space="preserve">536,734.00 1 年以内 </w:t>
      </w:r>
    </w:p>
    <w:p>
      <w:r>
        <w:t xml:space="preserve">499,946.34 1 年以内 </w:t>
      </w:r>
    </w:p>
    <w:p>
      <w:r>
        <w:t xml:space="preserve">338,000.00 1 年以内 </w:t>
      </w:r>
    </w:p>
    <w:p>
      <w:r>
        <w:t xml:space="preserve">3,652,695.72 </w:t>
      </w:r>
    </w:p>
    <w:p>
      <w:r>
        <w:t xml:space="preserve">/ </w:t>
      </w:r>
    </w:p>
    <w:p>
      <w:r/>
    </w:p>
    <w:p>
      <w:r>
        <w:t xml:space="preserve">单位：元  币种：人民币 </w:t>
      </w:r>
    </w:p>
    <w:p>
      <w:r>
        <w:t>占其他应收款期末余</w:t>
      </w:r>
    </w:p>
    <w:p>
      <w:r>
        <w:t xml:space="preserve">坏账准备 </w:t>
      </w:r>
    </w:p>
    <w:p>
      <w:r>
        <w:t xml:space="preserve">额合计数的比例(%) </w:t>
      </w:r>
    </w:p>
    <w:p>
      <w:r>
        <w:t xml:space="preserve">期末余额 </w:t>
      </w:r>
    </w:p>
    <w:p>
      <w:r>
        <w:t xml:space="preserve">21.68 </w:t>
      </w:r>
    </w:p>
    <w:p>
      <w:r>
        <w:t xml:space="preserve">11.81 </w:t>
      </w:r>
    </w:p>
    <w:p>
      <w:r>
        <w:t xml:space="preserve">7.89 </w:t>
      </w:r>
    </w:p>
    <w:p>
      <w:r>
        <w:t xml:space="preserve">7.35 </w:t>
      </w:r>
    </w:p>
    <w:p>
      <w:r>
        <w:t xml:space="preserve">4.97 </w:t>
      </w:r>
    </w:p>
    <w:p>
      <w:r>
        <w:t xml:space="preserve">53.70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3、 长期股权投资 </w:t>
      </w:r>
    </w:p>
    <w:p>
      <w:r>
        <w:t xml:space="preserve">√适用 □不适用  </w:t>
      </w:r>
    </w:p>
    <w:p>
      <w:r/>
    </w:p>
    <w:p>
      <w:r>
        <w:t xml:space="preserve">项目 </w:t>
      </w:r>
    </w:p>
    <w:p>
      <w:r/>
    </w:p>
    <w:p>
      <w:r>
        <w:t xml:space="preserve">单位：元  币种：人民币 </w:t>
      </w:r>
    </w:p>
    <w:p>
      <w:r>
        <w:t xml:space="preserve">期末余额 </w:t>
      </w:r>
    </w:p>
    <w:p>
      <w:r>
        <w:t xml:space="preserve">期初余额 </w:t>
      </w:r>
    </w:p>
    <w:p>
      <w:r>
        <w:t>减</w:t>
      </w:r>
    </w:p>
    <w:p>
      <w:r>
        <w:t>减</w:t>
      </w:r>
    </w:p>
    <w:p>
      <w:r>
        <w:t>值</w:t>
      </w:r>
    </w:p>
    <w:p>
      <w:r>
        <w:t>值</w:t>
      </w:r>
    </w:p>
    <w:p>
      <w:r>
        <w:t>准</w:t>
      </w:r>
    </w:p>
    <w:p>
      <w:r>
        <w:t>准</w:t>
      </w:r>
    </w:p>
    <w:p>
      <w:r>
        <w:t xml:space="preserve">备 </w:t>
      </w:r>
    </w:p>
    <w:p>
      <w:r>
        <w:t xml:space="preserve">备 </w:t>
      </w:r>
    </w:p>
    <w:p>
      <w:r>
        <w:t xml:space="preserve">对子公司投资 4,294,176,215.25  4,294,176,215.25 2,964,176,215.25  2,964,176,215.25 </w:t>
      </w:r>
    </w:p>
    <w:p>
      <w:r>
        <w:t>对联营、合营</w:t>
      </w:r>
    </w:p>
    <w:p>
      <w:r>
        <w:t xml:space="preserve">106,731,950.04  106,731,950.04 </w:t>
      </w:r>
    </w:p>
    <w:p>
      <w:r>
        <w:t xml:space="preserve">71,938,323.45  </w:t>
      </w:r>
    </w:p>
    <w:p>
      <w:r>
        <w:t xml:space="preserve">71,938,323.45 </w:t>
      </w:r>
    </w:p>
    <w:p>
      <w:r>
        <w:t xml:space="preserve">企业投资 </w:t>
      </w:r>
    </w:p>
    <w:p>
      <w:r>
        <w:t xml:space="preserve">合计 </w:t>
      </w:r>
    </w:p>
    <w:p>
      <w:r/>
    </w:p>
    <w:p>
      <w:r>
        <w:t xml:space="preserve">4,400,908,165.29  4,400,908,165.29 3,036,114,538.70  3,036,114,538.70 </w:t>
      </w:r>
    </w:p>
    <w:p>
      <w:r/>
    </w:p>
    <w:p>
      <w:r>
        <w:t xml:space="preserve">账面余额 </w:t>
      </w:r>
    </w:p>
    <w:p>
      <w:r/>
    </w:p>
    <w:p>
      <w:r>
        <w:t xml:space="preserve">账面价值 </w:t>
      </w:r>
    </w:p>
    <w:p>
      <w:r/>
    </w:p>
    <w:p>
      <w:r>
        <w:t xml:space="preserve">账面余额 </w:t>
      </w:r>
    </w:p>
    <w:p>
      <w:r/>
    </w:p>
    <w:p>
      <w:r>
        <w:t xml:space="preserve">账面价值 </w:t>
      </w:r>
    </w:p>
    <w:p>
      <w:r/>
    </w:p>
    <w:p>
      <w:r>
        <w:t xml:space="preserve">199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 对子公司投资 </w:t>
      </w:r>
    </w:p>
    <w:p>
      <w:r/>
    </w:p>
    <w:p>
      <w:r>
        <w:t xml:space="preserve">√适用 □不适用  </w:t>
      </w:r>
    </w:p>
    <w:p>
      <w:r/>
    </w:p>
    <w:p>
      <w:r>
        <w:t xml:space="preserve">被投资单位 </w:t>
      </w:r>
    </w:p>
    <w:p>
      <w:r/>
    </w:p>
    <w:p>
      <w:r>
        <w:t xml:space="preserve">期初余额 </w:t>
      </w:r>
    </w:p>
    <w:p>
      <w:r/>
    </w:p>
    <w:p>
      <w:r>
        <w:t xml:space="preserve">本期增加 </w:t>
      </w:r>
    </w:p>
    <w:p>
      <w:r/>
    </w:p>
    <w:p>
      <w:r>
        <w:t xml:space="preserve">本期减少 </w:t>
      </w:r>
    </w:p>
    <w:p>
      <w:r/>
    </w:p>
    <w:p>
      <w:r>
        <w:t xml:space="preserve">期末余额 </w:t>
      </w:r>
    </w:p>
    <w:p>
      <w:r/>
    </w:p>
    <w:p>
      <w:r>
        <w:t xml:space="preserve">单位：元  币种：人民币 </w:t>
      </w:r>
    </w:p>
    <w:p>
      <w:r>
        <w:t>本期计提减值</w:t>
      </w:r>
    </w:p>
    <w:p>
      <w:r>
        <w:t>减值准备期末余</w:t>
      </w:r>
    </w:p>
    <w:p>
      <w:r>
        <w:t xml:space="preserve">准备 </w:t>
      </w:r>
    </w:p>
    <w:p>
      <w:r>
        <w:t xml:space="preserve">额 </w:t>
      </w:r>
    </w:p>
    <w:p>
      <w:r/>
    </w:p>
    <w:p>
      <w:r>
        <w:t xml:space="preserve">陕西生益科技有限公司 </w:t>
      </w:r>
    </w:p>
    <w:p>
      <w:r>
        <w:t xml:space="preserve">苏州生益科技有限公司 </w:t>
      </w:r>
    </w:p>
    <w:p>
      <w:r>
        <w:t xml:space="preserve">生益科技（香港）有限公司 </w:t>
      </w:r>
    </w:p>
    <w:p>
      <w:r>
        <w:t xml:space="preserve">生益电子股份有限公司 </w:t>
      </w:r>
    </w:p>
    <w:p>
      <w:r>
        <w:t xml:space="preserve">东莞生益资本投资有限公司 </w:t>
      </w:r>
    </w:p>
    <w:p>
      <w:r>
        <w:t xml:space="preserve">江苏生益特种材料有限公司 </w:t>
      </w:r>
    </w:p>
    <w:p>
      <w:r>
        <w:t xml:space="preserve">江西生益科技有限公司 </w:t>
      </w:r>
    </w:p>
    <w:p>
      <w:r>
        <w:t xml:space="preserve">东莞生益房地产开发有限公司 </w:t>
      </w:r>
    </w:p>
    <w:p>
      <w:r>
        <w:t xml:space="preserve">合计 </w:t>
      </w:r>
    </w:p>
    <w:p>
      <w:r/>
    </w:p>
    <w:p>
      <w:r>
        <w:t xml:space="preserve">(2). 对联营、合营企业投资 </w:t>
      </w:r>
    </w:p>
    <w:p>
      <w:r/>
    </w:p>
    <w:p>
      <w:r>
        <w:t xml:space="preserve">√适用  □不适用  </w:t>
      </w:r>
    </w:p>
    <w:p>
      <w:r/>
    </w:p>
    <w:p>
      <w:r>
        <w:t xml:space="preserve">700,000,000.00 </w:t>
      </w:r>
    </w:p>
    <w:p>
      <w:r/>
    </w:p>
    <w:p>
      <w:r>
        <w:t xml:space="preserve">673,873,200.00 </w:t>
      </w:r>
    </w:p>
    <w:p>
      <w:r>
        <w:t xml:space="preserve">740,000,000.00 </w:t>
      </w:r>
    </w:p>
    <w:p>
      <w:r>
        <w:t xml:space="preserve">258,155,200.00 </w:t>
      </w:r>
    </w:p>
    <w:p>
      <w:r>
        <w:t xml:space="preserve">980,447,815.25 </w:t>
      </w:r>
    </w:p>
    <w:p>
      <w:r>
        <w:t xml:space="preserve">251,700,000.00 </w:t>
      </w:r>
    </w:p>
    <w:p>
      <w:r>
        <w:t xml:space="preserve">60,000,000.00 </w:t>
      </w:r>
    </w:p>
    <w:p>
      <w:r/>
    </w:p>
    <w:p>
      <w:r>
        <w:t xml:space="preserve">180,000,000.00 </w:t>
      </w:r>
    </w:p>
    <w:p>
      <w:r>
        <w:t xml:space="preserve">400,000,000.00 </w:t>
      </w:r>
    </w:p>
    <w:p>
      <w:r>
        <w:t xml:space="preserve">50,000,000.00 </w:t>
      </w:r>
    </w:p>
    <w:p>
      <w:r>
        <w:t xml:space="preserve">2,964,176,215.25 1,330,000,000.00 </w:t>
      </w:r>
    </w:p>
    <w:p>
      <w:r/>
    </w:p>
    <w:p>
      <w:r>
        <w:t xml:space="preserve"> 1,373,873,200.00 </w:t>
      </w:r>
    </w:p>
    <w:p>
      <w:r>
        <w:t xml:space="preserve">740,000,000.00 </w:t>
      </w:r>
    </w:p>
    <w:p>
      <w:r>
        <w:t xml:space="preserve">258,155,200.00 </w:t>
      </w:r>
    </w:p>
    <w:p>
      <w:r>
        <w:t xml:space="preserve">980,447,815.25 </w:t>
      </w:r>
    </w:p>
    <w:p>
      <w:r>
        <w:t xml:space="preserve">251,700,000.00 </w:t>
      </w:r>
    </w:p>
    <w:p>
      <w:r>
        <w:t xml:space="preserve">240,000,000.00 </w:t>
      </w:r>
    </w:p>
    <w:p>
      <w:r>
        <w:t xml:space="preserve">400,000,000.00 </w:t>
      </w:r>
    </w:p>
    <w:p>
      <w:r>
        <w:t xml:space="preserve">50,000,000.00 </w:t>
      </w:r>
    </w:p>
    <w:p>
      <w:r>
        <w:t xml:space="preserve"> 4,294,176,215.25 </w:t>
      </w:r>
    </w:p>
    <w:p>
      <w:r/>
    </w:p>
    <w:p>
      <w:r>
        <w:t xml:space="preserve">投资 </w:t>
      </w:r>
    </w:p>
    <w:p>
      <w:r>
        <w:t xml:space="preserve">单位 </w:t>
      </w:r>
    </w:p>
    <w:p>
      <w:r/>
    </w:p>
    <w:p>
      <w:r>
        <w:t xml:space="preserve">期初 </w:t>
      </w:r>
    </w:p>
    <w:p>
      <w:r>
        <w:t xml:space="preserve">余额 </w:t>
      </w:r>
    </w:p>
    <w:p>
      <w:r/>
    </w:p>
    <w:p>
      <w:r>
        <w:t>追加</w:t>
      </w:r>
    </w:p>
    <w:p>
      <w:r>
        <w:t xml:space="preserve">投资 </w:t>
      </w:r>
    </w:p>
    <w:p>
      <w:r/>
    </w:p>
    <w:p>
      <w:r>
        <w:t>减少</w:t>
      </w:r>
    </w:p>
    <w:p>
      <w:r>
        <w:t xml:space="preserve">投资 </w:t>
      </w:r>
    </w:p>
    <w:p>
      <w:r/>
    </w:p>
    <w:p>
      <w:r>
        <w:t>权益法下确认的</w:t>
      </w:r>
    </w:p>
    <w:p>
      <w:r>
        <w:t xml:space="preserve">投资损益 </w:t>
      </w:r>
    </w:p>
    <w:p>
      <w:r/>
    </w:p>
    <w:p>
      <w:r>
        <w:t xml:space="preserve">本期增减变动 </w:t>
      </w:r>
    </w:p>
    <w:p>
      <w:r>
        <w:t>其他综</w:t>
      </w:r>
    </w:p>
    <w:p>
      <w:r>
        <w:t>合收益</w:t>
      </w:r>
    </w:p>
    <w:p>
      <w:r>
        <w:t xml:space="preserve">调整 </w:t>
      </w:r>
    </w:p>
    <w:p>
      <w:r/>
    </w:p>
    <w:p>
      <w:r>
        <w:t xml:space="preserve">其他权益变动 </w:t>
      </w:r>
    </w:p>
    <w:p>
      <w:r/>
    </w:p>
    <w:p>
      <w:r>
        <w:t>宣告发放现金</w:t>
      </w:r>
    </w:p>
    <w:p>
      <w:r>
        <w:t xml:space="preserve">股利或利润 </w:t>
      </w:r>
    </w:p>
    <w:p>
      <w:r/>
    </w:p>
    <w:p>
      <w:r>
        <w:t>计提减</w:t>
      </w:r>
    </w:p>
    <w:p>
      <w:r>
        <w:t xml:space="preserve">值准备 </w:t>
      </w:r>
    </w:p>
    <w:p>
      <w:r/>
    </w:p>
    <w:p>
      <w:r>
        <w:t>其</w:t>
      </w:r>
    </w:p>
    <w:p>
      <w:r>
        <w:t xml:space="preserve">他 </w:t>
      </w:r>
    </w:p>
    <w:p>
      <w:r/>
    </w:p>
    <w:p>
      <w:r>
        <w:t xml:space="preserve">单位：元  币种：人民币 </w:t>
      </w:r>
    </w:p>
    <w:p>
      <w:r>
        <w:t>减值</w:t>
      </w:r>
    </w:p>
    <w:p>
      <w:r>
        <w:t>准备</w:t>
      </w:r>
    </w:p>
    <w:p>
      <w:r>
        <w:t>期末</w:t>
      </w:r>
    </w:p>
    <w:p>
      <w:r>
        <w:t xml:space="preserve">余额 </w:t>
      </w:r>
    </w:p>
    <w:p>
      <w:r/>
    </w:p>
    <w:p>
      <w:r>
        <w:t xml:space="preserve">期末 </w:t>
      </w:r>
    </w:p>
    <w:p>
      <w:r>
        <w:t xml:space="preserve">余额 </w:t>
      </w:r>
    </w:p>
    <w:p>
      <w:r/>
    </w:p>
    <w:p>
      <w:r>
        <w:t xml:space="preserve">一、合营企业 </w:t>
      </w:r>
    </w:p>
    <w:p>
      <w:r>
        <w:t xml:space="preserve">小计 </w:t>
      </w:r>
    </w:p>
    <w:p>
      <w:r>
        <w:t xml:space="preserve">二、联营企业 </w:t>
      </w:r>
    </w:p>
    <w:p>
      <w:r>
        <w:t xml:space="preserve">东莞艾孚莱 </w:t>
      </w:r>
    </w:p>
    <w:p>
      <w:r>
        <w:t xml:space="preserve">江苏联瑞 </w:t>
      </w:r>
    </w:p>
    <w:p>
      <w:r>
        <w:t xml:space="preserve">小计 </w:t>
      </w:r>
    </w:p>
    <w:p>
      <w:r>
        <w:t xml:space="preserve">合计 </w:t>
      </w:r>
    </w:p>
    <w:p>
      <w:r/>
    </w:p>
    <w:p>
      <w:r>
        <w:t xml:space="preserve">7,598,922.02 </w:t>
      </w:r>
    </w:p>
    <w:p>
      <w:r>
        <w:t xml:space="preserve">64,339,401.43 </w:t>
      </w:r>
    </w:p>
    <w:p>
      <w:r>
        <w:t xml:space="preserve">71,938,323.45 </w:t>
      </w:r>
    </w:p>
    <w:p>
      <w:r>
        <w:t xml:space="preserve">71,938,323.45 </w:t>
      </w:r>
    </w:p>
    <w:p>
      <w:r/>
    </w:p>
    <w:p>
      <w:r>
        <w:t xml:space="preserve">4,601.36 </w:t>
      </w:r>
    </w:p>
    <w:p>
      <w:r>
        <w:t xml:space="preserve">18,606,795.52 </w:t>
      </w:r>
    </w:p>
    <w:p>
      <w:r>
        <w:t xml:space="preserve">18,611,396.88 </w:t>
      </w:r>
    </w:p>
    <w:p>
      <w:r>
        <w:t xml:space="preserve">18,611,396.88 </w:t>
      </w:r>
    </w:p>
    <w:p>
      <w:r/>
    </w:p>
    <w:p>
      <w:r>
        <w:t xml:space="preserve"> 20,182,229.71 4,000,000.00 </w:t>
      </w:r>
    </w:p>
    <w:p>
      <w:r>
        <w:t xml:space="preserve"> 20,182,229.71 4,000,000.00 </w:t>
      </w:r>
    </w:p>
    <w:p>
      <w:r>
        <w:t xml:space="preserve"> 20,182,229.71 4,000,000.00 </w:t>
      </w:r>
    </w:p>
    <w:p>
      <w:r/>
    </w:p>
    <w:p>
      <w:r>
        <w:t xml:space="preserve">7,603,523.38 </w:t>
      </w:r>
    </w:p>
    <w:p>
      <w:r>
        <w:t xml:space="preserve">99,128,426.66 </w:t>
      </w:r>
    </w:p>
    <w:p>
      <w:r>
        <w:t xml:space="preserve"> 106,731,950.04 </w:t>
      </w:r>
    </w:p>
    <w:p>
      <w:r>
        <w:t xml:space="preserve"> 106,731,950.04 </w:t>
      </w:r>
    </w:p>
    <w:p>
      <w:r/>
    </w:p>
    <w:p>
      <w:r>
        <w:t xml:space="preserve">200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不适用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7,068,796,058.18 5,702,500,707.66 6,478,565,569.73 5,228,552,683.15 </w:t>
      </w:r>
    </w:p>
    <w:p>
      <w:r>
        <w:t xml:space="preserve">134,527,045.30 </w:t>
      </w:r>
    </w:p>
    <w:p>
      <w:r>
        <w:t xml:space="preserve">17,047,867.73 </w:t>
      </w:r>
    </w:p>
    <w:p>
      <w:r>
        <w:t xml:space="preserve">112,702,707.64 </w:t>
      </w:r>
    </w:p>
    <w:p>
      <w:r>
        <w:t xml:space="preserve">15,606,329.98 </w:t>
      </w:r>
    </w:p>
    <w:p>
      <w:r>
        <w:t xml:space="preserve">7,203,323,103.48 5,719,548,575.39 6,591,268,277.37 5,244,159,013.13 </w:t>
      </w:r>
    </w:p>
    <w:p>
      <w:r/>
    </w:p>
    <w:p>
      <w:r>
        <w:t xml:space="preserve">项目 </w:t>
      </w:r>
    </w:p>
    <w:p>
      <w:r/>
    </w:p>
    <w:p>
      <w:r>
        <w:t xml:space="preserve">主营业务 </w:t>
      </w:r>
    </w:p>
    <w:p>
      <w:r>
        <w:t xml:space="preserve">其他业务 </w:t>
      </w:r>
    </w:p>
    <w:p>
      <w:r>
        <w:t xml:space="preserve">合计 </w:t>
      </w:r>
    </w:p>
    <w:p>
      <w:r/>
    </w:p>
    <w:p>
      <w:r>
        <w:t xml:space="preserve">其他说明： </w:t>
      </w:r>
    </w:p>
    <w:p>
      <w:r/>
    </w:p>
    <w:p>
      <w:r>
        <w:t xml:space="preserve">不适用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 xml:space="preserve">合计 </w:t>
      </w:r>
    </w:p>
    <w:p>
      <w:r/>
    </w:p>
    <w:p>
      <w:r>
        <w:t xml:space="preserve">——按权益法核算的长期股权投资收益 </w:t>
      </w:r>
    </w:p>
    <w:p>
      <w:r/>
    </w:p>
    <w:p>
      <w:r>
        <w:t xml:space="preserve">本期发生额 </w:t>
      </w:r>
    </w:p>
    <w:p>
      <w:r>
        <w:t xml:space="preserve">520,470,482.75 </w:t>
      </w:r>
    </w:p>
    <w:p>
      <w:r>
        <w:t xml:space="preserve">18,611,396.88 </w:t>
      </w:r>
    </w:p>
    <w:p>
      <w:r/>
    </w:p>
    <w:p>
      <w:r>
        <w:t xml:space="preserve">单位：元  币种：人民币 </w:t>
      </w:r>
    </w:p>
    <w:p>
      <w:r>
        <w:t xml:space="preserve">上期发生额 </w:t>
      </w:r>
    </w:p>
    <w:p>
      <w:r>
        <w:t xml:space="preserve">62,003,376.13 </w:t>
      </w:r>
    </w:p>
    <w:p>
      <w:r>
        <w:t xml:space="preserve">13,716,494.37 </w:t>
      </w:r>
    </w:p>
    <w:p>
      <w:r/>
    </w:p>
    <w:p>
      <w:r>
        <w:t xml:space="preserve">539,081,879.63 </w:t>
      </w:r>
    </w:p>
    <w:p>
      <w:r/>
    </w:p>
    <w:p>
      <w:r>
        <w:t xml:space="preserve">75,719,870.50 </w:t>
      </w:r>
    </w:p>
    <w:p>
      <w:r/>
    </w:p>
    <w:p>
      <w:r>
        <w:t xml:space="preserve">被投资单位 </w:t>
      </w:r>
    </w:p>
    <w:p>
      <w:r/>
    </w:p>
    <w:p>
      <w:r>
        <w:t xml:space="preserve">本期发生额 </w:t>
      </w:r>
    </w:p>
    <w:p>
      <w:r/>
    </w:p>
    <w:p>
      <w:r>
        <w:t xml:space="preserve">上期发生额 </w:t>
      </w:r>
    </w:p>
    <w:p>
      <w:r/>
    </w:p>
    <w:p>
      <w:r>
        <w:t xml:space="preserve">江苏联瑞新材料股份有限公司 </w:t>
      </w:r>
    </w:p>
    <w:p>
      <w:r/>
    </w:p>
    <w:p>
      <w:r>
        <w:t xml:space="preserve">18,606,795.52 </w:t>
      </w:r>
    </w:p>
    <w:p>
      <w:r/>
    </w:p>
    <w:p>
      <w:r>
        <w:t xml:space="preserve">13,947,828.78 </w:t>
      </w:r>
    </w:p>
    <w:p>
      <w:r/>
    </w:p>
    <w:p>
      <w:r>
        <w:t xml:space="preserve">东莞艾孚莱电子材料有限公司 </w:t>
      </w:r>
    </w:p>
    <w:p>
      <w:r/>
    </w:p>
    <w:p>
      <w:r>
        <w:t xml:space="preserve">4,601.36 </w:t>
      </w:r>
    </w:p>
    <w:p>
      <w:r/>
    </w:p>
    <w:p>
      <w:r>
        <w:t xml:space="preserve">-231,334.41 </w:t>
      </w:r>
    </w:p>
    <w:p>
      <w:r/>
    </w:p>
    <w:p>
      <w:r>
        <w:t xml:space="preserve">合计 </w:t>
      </w:r>
    </w:p>
    <w:p>
      <w:r/>
    </w:p>
    <w:p>
      <w:r>
        <w:t xml:space="preserve">18,611,396.88 </w:t>
      </w:r>
    </w:p>
    <w:p>
      <w:r/>
    </w:p>
    <w:p>
      <w:r>
        <w:t xml:space="preserve">13,716,494.37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项目 </w:t>
      </w:r>
    </w:p>
    <w:p>
      <w:r>
        <w:t xml:space="preserve">非流动资产处置损益 </w:t>
      </w:r>
    </w:p>
    <w:p>
      <w:r/>
    </w:p>
    <w:p>
      <w:r>
        <w:t xml:space="preserve">单位：元  币种：人民币 </w:t>
      </w:r>
    </w:p>
    <w:p>
      <w:r>
        <w:t xml:space="preserve">说明 </w:t>
      </w:r>
    </w:p>
    <w:p>
      <w:r/>
    </w:p>
    <w:p>
      <w:r>
        <w:t xml:space="preserve">金额 </w:t>
      </w:r>
    </w:p>
    <w:p>
      <w:r>
        <w:t xml:space="preserve">67,182,094.15   </w:t>
      </w:r>
    </w:p>
    <w:p>
      <w:r/>
    </w:p>
    <w:p>
      <w:r>
        <w:t xml:space="preserve">201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越权审批或无正式批准文件的税收返还、</w:t>
      </w:r>
    </w:p>
    <w:p>
      <w:r>
        <w:t xml:space="preserve">减免 </w:t>
      </w:r>
    </w:p>
    <w:p>
      <w:r>
        <w:t>计入当期损益的政府补助（与企业业务密</w:t>
      </w:r>
    </w:p>
    <w:p>
      <w:r>
        <w:t>切相关，按照国家统一标准定额或定量享</w:t>
      </w:r>
    </w:p>
    <w:p>
      <w:r>
        <w:t xml:space="preserve">受的政府补助除外） </w:t>
      </w:r>
    </w:p>
    <w:p>
      <w:r>
        <w:t>计入当期损益的对非金融企业收取的资金</w:t>
      </w:r>
    </w:p>
    <w:p>
      <w:r>
        <w:t xml:space="preserve">占用费 </w:t>
      </w:r>
    </w:p>
    <w:p>
      <w:r>
        <w:t>企业取得子公司、联营企业及合营企业的</w:t>
      </w:r>
    </w:p>
    <w:p>
      <w:r>
        <w:t>投资成本小于取得投资时应享有被投资单</w:t>
      </w:r>
    </w:p>
    <w:p>
      <w:r>
        <w:t xml:space="preserve">位可辨认净资产公允价值产生的收益 </w:t>
      </w:r>
    </w:p>
    <w:p>
      <w:r>
        <w:t xml:space="preserve">非货币性资产交换损益 </w:t>
      </w:r>
    </w:p>
    <w:p>
      <w:r>
        <w:t xml:space="preserve">委托他人投资或管理资产的损益 </w:t>
      </w:r>
    </w:p>
    <w:p>
      <w:r>
        <w:t>因不可抗力因素，如遭受自然灾害而计提</w:t>
      </w:r>
    </w:p>
    <w:p>
      <w:r>
        <w:t xml:space="preserve">的各项资产减值准备 </w:t>
      </w:r>
    </w:p>
    <w:p>
      <w:r>
        <w:t xml:space="preserve">债务重组损益 </w:t>
      </w:r>
    </w:p>
    <w:p>
      <w:r>
        <w:t>企业重组费用，如安置职工的支出、整合</w:t>
      </w:r>
    </w:p>
    <w:p>
      <w:r>
        <w:t xml:space="preserve">费用等 </w:t>
      </w:r>
    </w:p>
    <w:p>
      <w:r>
        <w:t>交易价格显失公允的交易产生的超过公允</w:t>
      </w:r>
    </w:p>
    <w:p>
      <w:r>
        <w:t xml:space="preserve">价值部分的损益 </w:t>
      </w:r>
    </w:p>
    <w:p>
      <w:r>
        <w:t>同一控制下企业合并产生的子公司期初至</w:t>
      </w:r>
    </w:p>
    <w:p>
      <w:r>
        <w:t xml:space="preserve">合并日的当期净损益 </w:t>
      </w:r>
    </w:p>
    <w:p>
      <w:r>
        <w:t>与公司正常经营业务无关的或有事项产生</w:t>
      </w:r>
    </w:p>
    <w:p>
      <w:r>
        <w:t xml:space="preserve">的损益 </w:t>
      </w:r>
    </w:p>
    <w:p>
      <w:r>
        <w:t>除同公司正常经营业务相关的有效套期保</w:t>
      </w:r>
    </w:p>
    <w:p>
      <w:r>
        <w:t>值业务外，持有交易性金融资产、交易性</w:t>
      </w:r>
    </w:p>
    <w:p>
      <w:r>
        <w:t>金融负债产生的公允价值变动损益，以及</w:t>
      </w:r>
    </w:p>
    <w:p>
      <w:r>
        <w:t>处置交易性金融资产、交易性金融负债和</w:t>
      </w:r>
    </w:p>
    <w:p>
      <w:r>
        <w:t xml:space="preserve">可供出售金融资产取得的投资收益 </w:t>
      </w:r>
    </w:p>
    <w:p>
      <w:r>
        <w:t>单独进行减值测试的应收款项减值准备转</w:t>
      </w:r>
    </w:p>
    <w:p>
      <w:r>
        <w:t xml:space="preserve">回 </w:t>
      </w:r>
    </w:p>
    <w:p>
      <w:r>
        <w:t xml:space="preserve">对外委托贷款取得的损益 </w:t>
      </w:r>
    </w:p>
    <w:p>
      <w:r>
        <w:t>采用公允价值模式进行后续计量的投资性</w:t>
      </w:r>
    </w:p>
    <w:p>
      <w:r>
        <w:t xml:space="preserve">房地产公允价值变动产生的损益 </w:t>
      </w:r>
    </w:p>
    <w:p>
      <w:r>
        <w:t>根据税收、会计等法律、法规的要求对当</w:t>
      </w:r>
    </w:p>
    <w:p>
      <w:r>
        <w:t xml:space="preserve">期损益进行一次性调整对当期损益的影响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p>
    <w:p>
      <w:r>
        <w:t xml:space="preserve">合计 </w:t>
      </w:r>
    </w:p>
    <w:p>
      <w:r/>
    </w:p>
    <w:p>
      <w:r>
        <w:t xml:space="preserve">52,168,742.86   </w:t>
      </w:r>
    </w:p>
    <w:p>
      <w:r/>
    </w:p>
    <w:p>
      <w:r>
        <w:t xml:space="preserve">-21,861,778.99  </w:t>
      </w:r>
    </w:p>
    <w:p>
      <w:r/>
    </w:p>
    <w:p>
      <w:r>
        <w:t xml:space="preserve">2,724,746.00   </w:t>
      </w:r>
    </w:p>
    <w:p>
      <w:r/>
    </w:p>
    <w:p>
      <w:r>
        <w:t xml:space="preserve">-6,609,779.51   </w:t>
      </w:r>
    </w:p>
    <w:p>
      <w:r>
        <w:t xml:space="preserve">2,644,179.83   </w:t>
      </w:r>
    </w:p>
    <w:p>
      <w:r>
        <w:t xml:space="preserve">-11,593,581.13   </w:t>
      </w:r>
    </w:p>
    <w:p>
      <w:r>
        <w:t xml:space="preserve">-8,984,061.40   </w:t>
      </w:r>
    </w:p>
    <w:p>
      <w:r>
        <w:t>75,670,561.81 非经常性损益包含本期</w:t>
      </w:r>
    </w:p>
    <w:p>
      <w:r>
        <w:t>冲减财务费用的政策性</w:t>
      </w:r>
    </w:p>
    <w:p>
      <w:r>
        <w:t xml:space="preserve">贴息。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202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净资产收益率及每股收益 </w:t>
      </w:r>
    </w:p>
    <w:p>
      <w:r>
        <w:t xml:space="preserve">√适用 □不适用  </w:t>
      </w:r>
    </w:p>
    <w:p>
      <w:r/>
    </w:p>
    <w:p>
      <w:r>
        <w:t xml:space="preserve">报告期利润 </w:t>
      </w:r>
    </w:p>
    <w:p>
      <w:r/>
    </w:p>
    <w:p>
      <w:r>
        <w:t>加权平均净资产</w:t>
      </w:r>
    </w:p>
    <w:p>
      <w:r>
        <w:t xml:space="preserve">收益率（%） </w:t>
      </w:r>
    </w:p>
    <w:p>
      <w:r/>
    </w:p>
    <w:p>
      <w:r>
        <w:t xml:space="preserve">每股收益 </w:t>
      </w:r>
    </w:p>
    <w:p>
      <w:r/>
    </w:p>
    <w:p>
      <w:r>
        <w:t xml:space="preserve">基本每股收益 </w:t>
      </w:r>
    </w:p>
    <w:p>
      <w:r/>
    </w:p>
    <w:p>
      <w:r>
        <w:t xml:space="preserve">稀释每股收益 </w:t>
      </w:r>
    </w:p>
    <w:p>
      <w:r/>
    </w:p>
    <w:p>
      <w:r>
        <w:t xml:space="preserve">16.39 </w:t>
      </w:r>
    </w:p>
    <w:p>
      <w:r/>
    </w:p>
    <w:p>
      <w:r>
        <w:t xml:space="preserve">15.15 </w:t>
      </w:r>
    </w:p>
    <w:p>
      <w:r/>
    </w:p>
    <w:p>
      <w:r>
        <w:t xml:space="preserve">0.47 </w:t>
      </w:r>
    </w:p>
    <w:p>
      <w:r/>
    </w:p>
    <w:p>
      <w:r>
        <w:t xml:space="preserve">0.44 </w:t>
      </w:r>
    </w:p>
    <w:p>
      <w:r/>
    </w:p>
    <w:p>
      <w:r>
        <w:t xml:space="preserve">0.47 </w:t>
      </w:r>
    </w:p>
    <w:p>
      <w:r/>
    </w:p>
    <w:p>
      <w:r>
        <w:t xml:space="preserve">0.43 </w:t>
      </w:r>
    </w:p>
    <w:p>
      <w:r/>
    </w:p>
    <w:p>
      <w:r>
        <w:t>归属于公司普通股股东的净</w:t>
      </w:r>
    </w:p>
    <w:p>
      <w:r>
        <w:t xml:space="preserve">利润 </w:t>
      </w:r>
    </w:p>
    <w:p>
      <w:r>
        <w:t>扣除非经常性损益后归属于</w:t>
      </w:r>
    </w:p>
    <w:p>
      <w:r>
        <w:t xml:space="preserve">公司普通股股东的净利润 </w:t>
      </w:r>
    </w:p>
    <w:p>
      <w:r/>
    </w:p>
    <w:p>
      <w:r>
        <w:t xml:space="preserve">3、 境内外会计准则下会计数据差异 </w:t>
      </w:r>
    </w:p>
    <w:p>
      <w:r/>
    </w:p>
    <w:p>
      <w:r>
        <w:t xml:space="preserve">□适用 √不适用  </w:t>
      </w:r>
    </w:p>
    <w:p>
      <w:r/>
    </w:p>
    <w:p>
      <w:r>
        <w:t xml:space="preserve">4、 其他 </w:t>
      </w:r>
    </w:p>
    <w:p>
      <w:r>
        <w:t xml:space="preserve">□适用  √不适用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载有单位负责人、主管会计工作负责人、会计机构负责人签名并盖章的</w:t>
      </w:r>
    </w:p>
    <w:p>
      <w:r>
        <w:t xml:space="preserve">会计报表； </w:t>
      </w:r>
    </w:p>
    <w:p>
      <w:r>
        <w:t xml:space="preserve">载有会计师事务所盖章，注册会计师签名并盖章的审计报告原件； </w:t>
      </w:r>
    </w:p>
    <w:p>
      <w:r>
        <w:t>报告期内在中国证监会指定报纸上公开披露过所有公司文件的正本及公</w:t>
      </w:r>
    </w:p>
    <w:p>
      <w:r>
        <w:t xml:space="preserve">告的原稿。 </w:t>
      </w:r>
    </w:p>
    <w:p>
      <w:r/>
    </w:p>
    <w:p>
      <w:r>
        <w:t xml:space="preserve">董事会批准报送日期：2019 年 3 月 27 日  </w:t>
      </w:r>
    </w:p>
    <w:p>
      <w:r/>
    </w:p>
    <w:p>
      <w:r>
        <w:t xml:space="preserve">董事长：刘述峰 </w:t>
      </w:r>
    </w:p>
    <w:p>
      <w:r/>
    </w:p>
    <w:p>
      <w:r>
        <w:t xml:space="preserve">修订信息 </w:t>
      </w:r>
    </w:p>
    <w:p>
      <w:r/>
    </w:p>
    <w:p>
      <w:r>
        <w:t xml:space="preserve">□适用 √不适用  </w:t>
      </w:r>
    </w:p>
    <w:p>
      <w:r/>
    </w:p>
    <w:p>
      <w:r>
        <w:t xml:space="preserve">203 / 203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