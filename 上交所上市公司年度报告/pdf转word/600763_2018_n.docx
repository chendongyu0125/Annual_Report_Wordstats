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2018 年年度报告 </w:t>
      </w:r>
    </w:p>
    <w:p>
      <w:r/>
    </w:p>
    <w:p>
      <w:r>
        <w:t xml:space="preserve">0 / 189 </w:t>
      </w:r>
    </w:p>
    <w:p>
      <w:r/>
    </w:p>
    <w:p>
      <w:r>
        <w:t xml:space="preserve"> </w:t>
      </w:r>
    </w:p>
    <w:p>
      <w:r>
        <w:t xml:space="preserve"> </w:t>
      </w:r>
    </w:p>
    <w:p>
      <w:r>
        <w:t xml:space="preserve"> </w:t>
      </w:r>
    </w:p>
    <w:p>
      <w:r>
        <w:t xml:space="preserve"> </w:t>
      </w:r>
    </w:p>
    <w:p>
      <w:r>
        <w:t xml:space="preserve">2018 年年度报告 </w:t>
      </w:r>
    </w:p>
    <w:p>
      <w:r/>
    </w:p>
    <w:p>
      <w:r>
        <w:t xml:space="preserve">公司代码：600763                                           公司简称：通策医疗 </w:t>
      </w:r>
    </w:p>
    <w:p>
      <w:r/>
    </w:p>
    <w:p>
      <w:r>
        <w:t xml:space="preserve">通策医疗投资股份有限公司 </w:t>
      </w:r>
    </w:p>
    <w:p>
      <w:r>
        <w:t xml:space="preserve">2018 年年度报告 </w:t>
      </w:r>
    </w:p>
    <w:p>
      <w:r/>
    </w:p>
    <w:p>
      <w:r>
        <w:t xml:space="preserve">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重要提示 </w:t>
      </w:r>
    </w:p>
    <w:p>
      <w:r/>
    </w:p>
    <w:p>
      <w:r>
        <w:t>一、 本公司董事会、监事会及董事、监事、高级管理人员保证年度报告内容的真实、准确、完整，</w:t>
      </w:r>
    </w:p>
    <w:p>
      <w:r/>
    </w:p>
    <w:p>
      <w:r>
        <w:t xml:space="preserve">不存在虚假记载、误导性陈述或重大遗漏，并承担个别和连带的法律责任。 </w:t>
      </w:r>
    </w:p>
    <w:p>
      <w:r/>
    </w:p>
    <w:p>
      <w:r>
        <w:t xml:space="preserve">二、 公司全体董事出席董事会会议。 </w:t>
      </w:r>
    </w:p>
    <w:p>
      <w:r/>
    </w:p>
    <w:p>
      <w:r>
        <w:t xml:space="preserve">三、 中汇会计师事务所（特殊普通合伙）为本公司出具了标准无保留意见的审计报告。 </w:t>
      </w:r>
    </w:p>
    <w:p>
      <w:r/>
    </w:p>
    <w:p>
      <w:r>
        <w:t>四、 公司负责人吕建明、主管会计工作负责人寿叶飞及会计机构负责人（会计主管人员）徐国喜</w:t>
      </w:r>
    </w:p>
    <w:p>
      <w:r/>
    </w:p>
    <w:p>
      <w:r>
        <w:t xml:space="preserve">声明：保证年度报告中财务报告的真实、准确、完整。 </w:t>
      </w:r>
    </w:p>
    <w:p>
      <w:r/>
    </w:p>
    <w:p>
      <w:r>
        <w:t xml:space="preserve">五、 经董事会审议的报告期利润分配预案或公积金转增股本预案 </w:t>
      </w:r>
    </w:p>
    <w:p>
      <w:r/>
    </w:p>
    <w:p>
      <w:r>
        <w:t>通策医疗投资股份有限公司第八届董事会第九次会议审议通过《通策医疗投资股份有限公司</w:t>
      </w:r>
    </w:p>
    <w:p>
      <w:r/>
    </w:p>
    <w:p>
      <w:r>
        <w:t>2018 年度利润分配的预案》，拟决定不进行利润分配，也不进行资本公积转增股本和其他形式的</w:t>
      </w:r>
    </w:p>
    <w:p>
      <w:r/>
    </w:p>
    <w:p>
      <w:r>
        <w:t xml:space="preserve">分配，留存收益用于主营业务的发展。 </w:t>
      </w:r>
    </w:p>
    <w:p>
      <w:r/>
    </w:p>
    <w:p>
      <w:r>
        <w:t xml:space="preserve">六、 前瞻性陈述的风险声明 </w:t>
      </w:r>
    </w:p>
    <w:p>
      <w:r/>
    </w:p>
    <w:p>
      <w:r>
        <w:t xml:space="preserve">√适用 □不适用  </w:t>
      </w:r>
    </w:p>
    <w:p>
      <w:r/>
    </w:p>
    <w:p>
      <w:r>
        <w:t xml:space="preserve">本年度报告中所涉及的前瞻性描述不构成公司对投资者的实质承诺，敬请投资者注意投资风险。 </w:t>
      </w:r>
    </w:p>
    <w:p>
      <w:r/>
    </w:p>
    <w:p>
      <w:r>
        <w:t xml:space="preserve">七、 是否存在被控股股东及其关联方非经营性占用资金情况 </w:t>
      </w:r>
    </w:p>
    <w:p>
      <w:r/>
    </w:p>
    <w:p>
      <w:r>
        <w:t xml:space="preserve">否 </w:t>
      </w:r>
    </w:p>
    <w:p>
      <w:r/>
    </w:p>
    <w:p>
      <w:r>
        <w:t xml:space="preserve">八、 是否存在违反规定决策程序对外提供担保的情况？ </w:t>
      </w:r>
    </w:p>
    <w:p>
      <w:r/>
    </w:p>
    <w:p>
      <w:r>
        <w:t xml:space="preserve">否 </w:t>
      </w:r>
    </w:p>
    <w:p>
      <w:r/>
    </w:p>
    <w:p>
      <w:r>
        <w:t xml:space="preserve">九、 重大风险提示 </w:t>
      </w:r>
    </w:p>
    <w:p>
      <w:r/>
    </w:p>
    <w:p>
      <w:r>
        <w:t>公司已在本年度报告中详细描述了围绕公司经营可能存在的主要风险，敬请查阅“第四节 经</w:t>
      </w:r>
    </w:p>
    <w:p>
      <w:r/>
    </w:p>
    <w:p>
      <w:r>
        <w:t xml:space="preserve">营情况讨论与分析”中关于公司未来发展的讨论与分析中可能面对的风险因素及对策部分的内容。 </w:t>
      </w:r>
    </w:p>
    <w:p>
      <w:r/>
    </w:p>
    <w:p>
      <w:r>
        <w:t xml:space="preserve">十、 其他 </w:t>
      </w:r>
    </w:p>
    <w:p>
      <w:r/>
    </w:p>
    <w:p>
      <w:r>
        <w:t xml:space="preserve">□适用 √不适用  </w:t>
      </w:r>
    </w:p>
    <w:p>
      <w:r/>
    </w:p>
    <w:p>
      <w:r>
        <w:t xml:space="preserve">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目录 </w:t>
      </w:r>
    </w:p>
    <w:p>
      <w:r/>
    </w:p>
    <w:p>
      <w:r>
        <w:t xml:space="preserve">第一节 </w:t>
      </w:r>
    </w:p>
    <w:p>
      <w:r/>
    </w:p>
    <w:p>
      <w:r>
        <w:t xml:space="preserve">第二节 </w:t>
      </w:r>
    </w:p>
    <w:p>
      <w:r/>
    </w:p>
    <w:p>
      <w:r>
        <w:t xml:space="preserve">第三节 </w:t>
      </w:r>
    </w:p>
    <w:p>
      <w:r/>
    </w:p>
    <w:p>
      <w:r>
        <w:t xml:space="preserve">第四节 </w:t>
      </w:r>
    </w:p>
    <w:p>
      <w:r/>
    </w:p>
    <w:p>
      <w:r>
        <w:t xml:space="preserve">第五节 </w:t>
      </w:r>
    </w:p>
    <w:p>
      <w:r/>
    </w:p>
    <w:p>
      <w:r>
        <w:t xml:space="preserve">第六节 </w:t>
      </w:r>
    </w:p>
    <w:p>
      <w:r/>
    </w:p>
    <w:p>
      <w:r>
        <w:t xml:space="preserve">第七节 </w:t>
      </w:r>
    </w:p>
    <w:p>
      <w:r/>
    </w:p>
    <w:p>
      <w:r>
        <w:t xml:space="preserve">第八节 </w:t>
      </w:r>
    </w:p>
    <w:p>
      <w:r/>
    </w:p>
    <w:p>
      <w:r>
        <w:t xml:space="preserve">第九节 </w:t>
      </w:r>
    </w:p>
    <w:p>
      <w:r/>
    </w:p>
    <w:p>
      <w:r>
        <w:t xml:space="preserve">第十节 </w:t>
      </w:r>
    </w:p>
    <w:p>
      <w:r/>
    </w:p>
    <w:p>
      <w:r>
        <w:t xml:space="preserve">释义 ..................................................................................................................................... 4 </w:t>
      </w:r>
    </w:p>
    <w:p>
      <w:r/>
    </w:p>
    <w:p>
      <w:r>
        <w:t xml:space="preserve">公司简介和主要财务指标 ................................................................................................. 5 </w:t>
      </w:r>
    </w:p>
    <w:p>
      <w:r/>
    </w:p>
    <w:p>
      <w:r>
        <w:t xml:space="preserve">公司业务概要 ..................................................................................................................... 8 </w:t>
      </w:r>
    </w:p>
    <w:p>
      <w:r/>
    </w:p>
    <w:p>
      <w:r>
        <w:t xml:space="preserve">经营情况讨论与分析 ....................................................................................................... 15 </w:t>
      </w:r>
    </w:p>
    <w:p>
      <w:r/>
    </w:p>
    <w:p>
      <w:r>
        <w:t xml:space="preserve">重要事项 ........................................................................................................................... 32 </w:t>
      </w:r>
    </w:p>
    <w:p>
      <w:r/>
    </w:p>
    <w:p>
      <w:r>
        <w:t xml:space="preserve">普通股股份变动及股东情况 ........................................................................................... 48 </w:t>
      </w:r>
    </w:p>
    <w:p>
      <w:r/>
    </w:p>
    <w:p>
      <w:r>
        <w:t xml:space="preserve">优先股相关情况 ............................................................................................................... 52 </w:t>
      </w:r>
    </w:p>
    <w:p>
      <w:r/>
    </w:p>
    <w:p>
      <w:r>
        <w:t xml:space="preserve">董事、监事、高级管理人员和员工情况 ....................................................................... 53 </w:t>
      </w:r>
    </w:p>
    <w:p>
      <w:r/>
    </w:p>
    <w:p>
      <w:r>
        <w:t xml:space="preserve">公司治理 ........................................................................................................................... 58 </w:t>
      </w:r>
    </w:p>
    <w:p>
      <w:r/>
    </w:p>
    <w:p>
      <w:r>
        <w:t xml:space="preserve">公司债券相关情况 ........................................................................................................... 62 </w:t>
      </w:r>
    </w:p>
    <w:p>
      <w:r/>
    </w:p>
    <w:p>
      <w:r>
        <w:t xml:space="preserve">第十一节 财务报告 ........................................................................................................................... 63 </w:t>
      </w:r>
    </w:p>
    <w:p>
      <w:r/>
    </w:p>
    <w:p>
      <w:r>
        <w:t xml:space="preserve">第十二节 备查文件目录 ................................................................................................................. 188 </w:t>
      </w:r>
    </w:p>
    <w:p>
      <w:r/>
    </w:p>
    <w:p>
      <w:r>
        <w:t xml:space="preserve">3 / 189 </w:t>
      </w:r>
    </w:p>
    <w:p>
      <w:r/>
    </w:p>
    <w:p>
      <w:r>
        <w:t xml:space="preserve"> </w:t>
      </w:r>
    </w:p>
    <w:p>
      <w:r>
        <w:t xml:space="preserve">2018 年年度报告 </w:t>
      </w:r>
    </w:p>
    <w:p>
      <w:r/>
    </w:p>
    <w:p>
      <w:r>
        <w:t xml:space="preserve">第一节 释义 </w:t>
      </w:r>
    </w:p>
    <w:p>
      <w:r/>
    </w:p>
    <w:p>
      <w:r>
        <w:t xml:space="preserve">一、 释义 </w:t>
      </w:r>
    </w:p>
    <w:p>
      <w:r>
        <w:t xml:space="preserve">在本报告书中，除非文义另有所指，下列词语具有如下含义： </w:t>
      </w:r>
    </w:p>
    <w:p>
      <w:r/>
    </w:p>
    <w:p>
      <w:r>
        <w:t xml:space="preserve">常用词语释义 </w:t>
      </w:r>
    </w:p>
    <w:p>
      <w:r/>
    </w:p>
    <w:p>
      <w:r>
        <w:t xml:space="preserve">报告期 </w:t>
      </w:r>
    </w:p>
    <w:p>
      <w:r/>
    </w:p>
    <w:p>
      <w:r>
        <w:t xml:space="preserve">指 </w:t>
      </w:r>
    </w:p>
    <w:p>
      <w:r/>
    </w:p>
    <w:p>
      <w:r>
        <w:t xml:space="preserve">2018 年度 </w:t>
      </w:r>
    </w:p>
    <w:p>
      <w:r/>
    </w:p>
    <w:p>
      <w:r>
        <w:t xml:space="preserve">母公司、本公司、公司 </w:t>
      </w:r>
    </w:p>
    <w:p>
      <w:r/>
    </w:p>
    <w:p>
      <w:r>
        <w:t xml:space="preserve">指 通策医疗投资股份有限公司 </w:t>
      </w:r>
    </w:p>
    <w:p>
      <w:r/>
    </w:p>
    <w:p>
      <w:r>
        <w:t xml:space="preserve">中国证监会 </w:t>
      </w:r>
    </w:p>
    <w:p>
      <w:r/>
    </w:p>
    <w:p>
      <w:r>
        <w:t xml:space="preserve">上交所 </w:t>
      </w:r>
    </w:p>
    <w:p>
      <w:r/>
    </w:p>
    <w:p>
      <w:r>
        <w:t xml:space="preserve">指 中国证券监督管理委员会 </w:t>
      </w:r>
    </w:p>
    <w:p>
      <w:r/>
    </w:p>
    <w:p>
      <w:r>
        <w:t xml:space="preserve">指 上海证券交易所 </w:t>
      </w:r>
    </w:p>
    <w:p>
      <w:r/>
    </w:p>
    <w:p>
      <w:r>
        <w:t xml:space="preserve">杭口、杭州口腔医院 </w:t>
      </w:r>
    </w:p>
    <w:p>
      <w:r/>
    </w:p>
    <w:p>
      <w:r>
        <w:t xml:space="preserve">指 杭州口腔医院集团有限公司 </w:t>
      </w:r>
    </w:p>
    <w:p>
      <w:r/>
    </w:p>
    <w:p>
      <w:r>
        <w:t xml:space="preserve">宁波口腔医院 </w:t>
      </w:r>
    </w:p>
    <w:p>
      <w:r/>
    </w:p>
    <w:p>
      <w:r>
        <w:t xml:space="preserve">杭州城西口腔医院 </w:t>
      </w:r>
    </w:p>
    <w:p>
      <w:r/>
    </w:p>
    <w:p>
      <w:r>
        <w:t xml:space="preserve">杭州城北口腔医院 </w:t>
      </w:r>
    </w:p>
    <w:p>
      <w:r/>
    </w:p>
    <w:p>
      <w:r>
        <w:t xml:space="preserve">杭州庆春口腔医院 </w:t>
      </w:r>
    </w:p>
    <w:p>
      <w:r/>
    </w:p>
    <w:p>
      <w:r>
        <w:t xml:space="preserve">嬴湖创造 </w:t>
      </w:r>
    </w:p>
    <w:p>
      <w:r/>
    </w:p>
    <w:p>
      <w:r>
        <w:t xml:space="preserve">嬴湖共享 </w:t>
      </w:r>
    </w:p>
    <w:p>
      <w:r/>
    </w:p>
    <w:p>
      <w:r>
        <w:t xml:space="preserve">通策健康管理 </w:t>
      </w:r>
    </w:p>
    <w:p>
      <w:r/>
    </w:p>
    <w:p>
      <w:r>
        <w:t xml:space="preserve">通策口腔集团 </w:t>
      </w:r>
    </w:p>
    <w:p>
      <w:r/>
    </w:p>
    <w:p>
      <w:r>
        <w:t xml:space="preserve">指 宁波口腔医院有限公司 </w:t>
      </w:r>
    </w:p>
    <w:p>
      <w:r/>
    </w:p>
    <w:p>
      <w:r>
        <w:t xml:space="preserve">指 杭州城西口腔医院有限公司 </w:t>
      </w:r>
    </w:p>
    <w:p>
      <w:r/>
    </w:p>
    <w:p>
      <w:r>
        <w:t xml:space="preserve">指 杭州城北口腔医院有限公司 </w:t>
      </w:r>
    </w:p>
    <w:p>
      <w:r/>
    </w:p>
    <w:p>
      <w:r>
        <w:t xml:space="preserve">指 杭州庆春口腔门诊部有限公司 </w:t>
      </w:r>
    </w:p>
    <w:p>
      <w:r/>
    </w:p>
    <w:p>
      <w:r>
        <w:t xml:space="preserve">指 诸暨嬴湖创造投资合伙企业（有限合伙） </w:t>
      </w:r>
    </w:p>
    <w:p>
      <w:r/>
    </w:p>
    <w:p>
      <w:r>
        <w:t xml:space="preserve">指 诸暨嬴湖共享投资合伙企业（有限合伙） </w:t>
      </w:r>
    </w:p>
    <w:p>
      <w:r/>
    </w:p>
    <w:p>
      <w:r>
        <w:t xml:space="preserve">指 浙江通策健康管理服务有限公司 </w:t>
      </w:r>
    </w:p>
    <w:p>
      <w:r/>
    </w:p>
    <w:p>
      <w:r>
        <w:t xml:space="preserve">指 浙江通策口腔医院投资管理集团有限公司 </w:t>
      </w:r>
    </w:p>
    <w:p>
      <w:r/>
    </w:p>
    <w:p>
      <w:r>
        <w:t xml:space="preserve">萧山通策口腔医院 </w:t>
      </w:r>
    </w:p>
    <w:p>
      <w:r/>
    </w:p>
    <w:p>
      <w:r>
        <w:t xml:space="preserve">指 杭州萧山通策杭口口腔医院有限公司 </w:t>
      </w:r>
    </w:p>
    <w:p>
      <w:r/>
    </w:p>
    <w:p>
      <w:r>
        <w:t xml:space="preserve">海骏科技 </w:t>
      </w:r>
    </w:p>
    <w:p>
      <w:r/>
    </w:p>
    <w:p>
      <w:r>
        <w:t xml:space="preserve">宝群实业 </w:t>
      </w:r>
    </w:p>
    <w:p>
      <w:r/>
    </w:p>
    <w:p>
      <w:r>
        <w:t xml:space="preserve">指 杭州海骏科技有限公司 </w:t>
      </w:r>
    </w:p>
    <w:p>
      <w:r/>
    </w:p>
    <w:p>
      <w:r>
        <w:t xml:space="preserve">指 杭州宝群实业集团有限公司 </w:t>
      </w:r>
    </w:p>
    <w:p>
      <w:r/>
    </w:p>
    <w:p>
      <w:r>
        <w:t xml:space="preserve">通策口腔医疗投资基金、基金 </w:t>
      </w:r>
    </w:p>
    <w:p>
      <w:r/>
    </w:p>
    <w:p>
      <w:r>
        <w:t xml:space="preserve">指 诸暨通策口腔医疗投资基金合伙企业（有限合伙） </w:t>
      </w:r>
    </w:p>
    <w:p>
      <w:r/>
    </w:p>
    <w:p>
      <w:r>
        <w:t xml:space="preserve">诸暨海骏医疗投资管理有限公司 </w:t>
      </w:r>
    </w:p>
    <w:p>
      <w:r/>
    </w:p>
    <w:p>
      <w:r>
        <w:t xml:space="preserve">指 诸暨海骏口腔医疗投资管理有限责任公司 </w:t>
      </w:r>
    </w:p>
    <w:p>
      <w:r/>
    </w:p>
    <w:p>
      <w:r>
        <w:t xml:space="preserve">昆明生殖中心、昆明生殖保健医学医院 </w:t>
      </w:r>
    </w:p>
    <w:p>
      <w:r/>
    </w:p>
    <w:p>
      <w:r>
        <w:t xml:space="preserve">指 昆明市妇幼保健生殖医学医院有限公司 </w:t>
      </w:r>
    </w:p>
    <w:p>
      <w:r/>
    </w:p>
    <w:p>
      <w:r>
        <w:t xml:space="preserve">昆明市口腔医院 </w:t>
      </w:r>
    </w:p>
    <w:p>
      <w:r/>
    </w:p>
    <w:p>
      <w:r>
        <w:t xml:space="preserve">舟山波恩生殖医院 </w:t>
      </w:r>
    </w:p>
    <w:p>
      <w:r/>
    </w:p>
    <w:p>
      <w:r>
        <w:t xml:space="preserve">益阳口腔医院 </w:t>
      </w:r>
    </w:p>
    <w:p>
      <w:r/>
    </w:p>
    <w:p>
      <w:r>
        <w:t xml:space="preserve">指 昆明市口腔医院有限公司 </w:t>
      </w:r>
    </w:p>
    <w:p>
      <w:r/>
    </w:p>
    <w:p>
      <w:r>
        <w:t xml:space="preserve">指 舟山波恩生殖医院有限公司 </w:t>
      </w:r>
    </w:p>
    <w:p>
      <w:r/>
    </w:p>
    <w:p>
      <w:r>
        <w:t xml:space="preserve">指 益阳口腔医院有限公司 </w:t>
      </w:r>
    </w:p>
    <w:p>
      <w:r/>
    </w:p>
    <w:p>
      <w:r>
        <w:t xml:space="preserve">苏州存济城西口腔医院、苏州通叶口腔医院 指 苏州存济城西口腔医院有限公司 </w:t>
      </w:r>
    </w:p>
    <w:p>
      <w:r/>
    </w:p>
    <w:p>
      <w:r>
        <w:t xml:space="preserve">宁波北仑口腔医院、宁波口腔医院北仑分院 指 宁波北仑通策口腔医院有限公司 </w:t>
      </w:r>
    </w:p>
    <w:p>
      <w:r/>
    </w:p>
    <w:p>
      <w:r>
        <w:t xml:space="preserve">南京金陵口腔医院 </w:t>
      </w:r>
    </w:p>
    <w:p>
      <w:r/>
    </w:p>
    <w:p>
      <w:r>
        <w:t xml:space="preserve">杭州口腔医院绍兴分院 </w:t>
      </w:r>
    </w:p>
    <w:p>
      <w:r/>
    </w:p>
    <w:p>
      <w:r>
        <w:t xml:space="preserve">指 南京牙科医院有限公司 </w:t>
      </w:r>
    </w:p>
    <w:p>
      <w:r/>
    </w:p>
    <w:p>
      <w:r>
        <w:t xml:space="preserve">指 绍兴越城口腔医院有限公司 </w:t>
      </w:r>
    </w:p>
    <w:p>
      <w:r/>
    </w:p>
    <w:p>
      <w:r>
        <w:t xml:space="preserve">通策眼科医院 </w:t>
      </w:r>
    </w:p>
    <w:p>
      <w:r/>
    </w:p>
    <w:p>
      <w:r>
        <w:t xml:space="preserve">上海三叶 </w:t>
      </w:r>
    </w:p>
    <w:p>
      <w:r/>
    </w:p>
    <w:p>
      <w:r>
        <w:t xml:space="preserve">《公司章程》 </w:t>
      </w:r>
    </w:p>
    <w:p>
      <w:r/>
    </w:p>
    <w:p>
      <w:r>
        <w:t xml:space="preserve">IVF </w:t>
      </w:r>
    </w:p>
    <w:p>
      <w:r/>
    </w:p>
    <w:p>
      <w:r>
        <w:t xml:space="preserve">元、万元、亿元 </w:t>
      </w:r>
    </w:p>
    <w:p>
      <w:r/>
    </w:p>
    <w:p>
      <w:r>
        <w:t xml:space="preserve">指 浙江通策眼科医院投资管理有限公司 </w:t>
      </w:r>
    </w:p>
    <w:p>
      <w:r/>
    </w:p>
    <w:p>
      <w:r>
        <w:t xml:space="preserve">指 上海三叶儿童口腔医院投资管理有限公司 </w:t>
      </w:r>
    </w:p>
    <w:p>
      <w:r/>
    </w:p>
    <w:p>
      <w:r>
        <w:t xml:space="preserve">指 《通策医疗投资股份有限公司章程》 </w:t>
      </w:r>
    </w:p>
    <w:p>
      <w:r/>
    </w:p>
    <w:p>
      <w:r>
        <w:t xml:space="preserve">指 辅助生殖 </w:t>
      </w:r>
    </w:p>
    <w:p>
      <w:r/>
    </w:p>
    <w:p>
      <w:r>
        <w:t xml:space="preserve">指 人民币元、人民币万元、人民币亿元 </w:t>
      </w:r>
    </w:p>
    <w:p>
      <w:r/>
    </w:p>
    <w:p>
      <w:r>
        <w:t xml:space="preserve">4 / 189 </w:t>
      </w:r>
    </w:p>
    <w:p>
      <w:r/>
    </w:p>
    <w:p>
      <w:r>
        <w:t xml:space="preserve"> </w:t>
      </w:r>
    </w:p>
    <w:p>
      <w:r>
        <w:t xml:space="preserve"> </w:t>
      </w:r>
    </w:p>
    <w:p>
      <w:r>
        <w:t xml:space="preserve"> </w:t>
      </w:r>
    </w:p>
    <w:p>
      <w:r>
        <w:t xml:space="preserve">2018 年年度报告 </w:t>
      </w:r>
    </w:p>
    <w:p>
      <w:r/>
    </w:p>
    <w:p>
      <w:r>
        <w:t xml:space="preserve">第二节 公司简介和主要财务指标 </w:t>
      </w:r>
    </w:p>
    <w:p>
      <w:r/>
    </w:p>
    <w:p>
      <w:r>
        <w:t xml:space="preserve">一、 公司信息 </w:t>
      </w:r>
    </w:p>
    <w:p>
      <w:r/>
    </w:p>
    <w:p>
      <w:r>
        <w:t xml:space="preserve">公司的中文名称 </w:t>
      </w:r>
    </w:p>
    <w:p>
      <w:r>
        <w:t xml:space="preserve">公司的中文简称 </w:t>
      </w:r>
    </w:p>
    <w:p>
      <w:r>
        <w:t xml:space="preserve">公司的外文名称 </w:t>
      </w:r>
    </w:p>
    <w:p>
      <w:r>
        <w:t xml:space="preserve">公司的外文名称缩写 </w:t>
      </w:r>
    </w:p>
    <w:p>
      <w:r>
        <w:t xml:space="preserve">公司的法定代表人 </w:t>
      </w:r>
    </w:p>
    <w:p>
      <w:r/>
    </w:p>
    <w:p>
      <w:r>
        <w:t xml:space="preserve">二、 联系人和联系方式 </w:t>
      </w:r>
    </w:p>
    <w:p>
      <w:r/>
    </w:p>
    <w:p>
      <w:r>
        <w:t xml:space="preserve">通策医疗投资股份有限公司 </w:t>
      </w:r>
    </w:p>
    <w:p>
      <w:r>
        <w:t xml:space="preserve">通策医疗 </w:t>
      </w:r>
    </w:p>
    <w:p>
      <w:r>
        <w:t xml:space="preserve">Topchoice Medical Investment Co., Inc. </w:t>
      </w:r>
    </w:p>
    <w:p>
      <w:r>
        <w:t xml:space="preserve">TC Medical </w:t>
      </w:r>
    </w:p>
    <w:p>
      <w:r>
        <w:t xml:space="preserve">吕建明     </w:t>
      </w:r>
    </w:p>
    <w:p>
      <w:r/>
    </w:p>
    <w:p>
      <w:r>
        <w:t xml:space="preserve">董事会秘书 </w:t>
      </w:r>
    </w:p>
    <w:p>
      <w:r/>
    </w:p>
    <w:p>
      <w:r>
        <w:t xml:space="preserve">证券事务代表 </w:t>
      </w:r>
    </w:p>
    <w:p>
      <w:r/>
    </w:p>
    <w:p>
      <w:r>
        <w:t xml:space="preserve">姓名 </w:t>
      </w:r>
    </w:p>
    <w:p>
      <w:r>
        <w:t xml:space="preserve">联系地址 </w:t>
      </w:r>
    </w:p>
    <w:p>
      <w:r>
        <w:t xml:space="preserve">电话 </w:t>
      </w:r>
    </w:p>
    <w:p>
      <w:r>
        <w:t xml:space="preserve">传真 </w:t>
      </w:r>
    </w:p>
    <w:p>
      <w:r>
        <w:t xml:space="preserve">电子信箱 </w:t>
      </w:r>
    </w:p>
    <w:p>
      <w:r/>
    </w:p>
    <w:p>
      <w:r>
        <w:t xml:space="preserve">张华 </w:t>
      </w:r>
    </w:p>
    <w:p>
      <w:r>
        <w:t xml:space="preserve">浙江省杭州市灵溪北路21号合生国贸中心5号楼 </w:t>
      </w:r>
    </w:p>
    <w:p>
      <w:r>
        <w:t xml:space="preserve">0571-88868808 </w:t>
      </w:r>
    </w:p>
    <w:p>
      <w:r>
        <w:t xml:space="preserve">0571-87283502 </w:t>
      </w:r>
    </w:p>
    <w:p>
      <w:r>
        <w:t xml:space="preserve">zhanghua@eetop.com </w:t>
      </w:r>
    </w:p>
    <w:p>
      <w:r/>
    </w:p>
    <w:p>
      <w:r>
        <w:t xml:space="preserve">三、 基本情况简介 </w:t>
      </w:r>
    </w:p>
    <w:p>
      <w:r/>
    </w:p>
    <w:p>
      <w:r>
        <w:t xml:space="preserve">公司注册地址 </w:t>
      </w:r>
    </w:p>
    <w:p>
      <w:r>
        <w:t xml:space="preserve">公司注册地址的邮政编码 </w:t>
      </w:r>
    </w:p>
    <w:p>
      <w:r>
        <w:t xml:space="preserve">公司办公地址 </w:t>
      </w:r>
    </w:p>
    <w:p>
      <w:r>
        <w:t xml:space="preserve">公司办公地址的邮政编码 </w:t>
      </w:r>
    </w:p>
    <w:p>
      <w:r>
        <w:t xml:space="preserve">公司网址 </w:t>
      </w:r>
    </w:p>
    <w:p>
      <w:r>
        <w:t xml:space="preserve">电子信箱 </w:t>
      </w:r>
    </w:p>
    <w:p>
      <w:r/>
    </w:p>
    <w:p>
      <w:r>
        <w:t xml:space="preserve">四、 信息披露及备置地点 </w:t>
      </w:r>
    </w:p>
    <w:p>
      <w:r/>
    </w:p>
    <w:p>
      <w:r>
        <w:t xml:space="preserve">杭州市上城区平海路57号 </w:t>
      </w:r>
    </w:p>
    <w:p>
      <w:r>
        <w:t xml:space="preserve">310009 </w:t>
      </w:r>
    </w:p>
    <w:p>
      <w:r>
        <w:t xml:space="preserve">浙江省杭州市灵溪北路21号合生国贸中心5号楼 </w:t>
      </w:r>
    </w:p>
    <w:p>
      <w:r>
        <w:t xml:space="preserve">310023 </w:t>
      </w:r>
    </w:p>
    <w:p>
      <w:r>
        <w:t xml:space="preserve">www.tcmedical.com.cn </w:t>
      </w:r>
    </w:p>
    <w:p>
      <w:r>
        <w:t xml:space="preserve">zhanghua@eetop.com </w:t>
      </w:r>
    </w:p>
    <w:p>
      <w:r/>
    </w:p>
    <w:p>
      <w:r>
        <w:t xml:space="preserve">公司选定的信息披露媒体名称 </w:t>
      </w:r>
    </w:p>
    <w:p>
      <w:r>
        <w:t xml:space="preserve">上海证券报 </w:t>
      </w:r>
    </w:p>
    <w:p>
      <w:r>
        <w:t xml:space="preserve">登载年度报告的中国证监会指定网站的网址 www.sse.com.cn </w:t>
      </w:r>
    </w:p>
    <w:p>
      <w:r>
        <w:t xml:space="preserve">公司年度报告备置地点 </w:t>
      </w:r>
    </w:p>
    <w:p>
      <w:r>
        <w:t xml:space="preserve">公司董事会办公室 </w:t>
      </w:r>
    </w:p>
    <w:p>
      <w:r/>
    </w:p>
    <w:p>
      <w:r>
        <w:t xml:space="preserve">五、 公司股票简况 </w:t>
      </w:r>
    </w:p>
    <w:p>
      <w:r/>
    </w:p>
    <w:p>
      <w:r>
        <w:t xml:space="preserve">股票种类 </w:t>
      </w:r>
    </w:p>
    <w:p>
      <w:r>
        <w:t xml:space="preserve">A股 </w:t>
      </w:r>
    </w:p>
    <w:p>
      <w:r/>
    </w:p>
    <w:p>
      <w:r>
        <w:t xml:space="preserve">股票上市交易所 </w:t>
      </w:r>
    </w:p>
    <w:p>
      <w:r>
        <w:t xml:space="preserve">上海证券交易所 </w:t>
      </w:r>
    </w:p>
    <w:p>
      <w:r/>
    </w:p>
    <w:p>
      <w:r>
        <w:t xml:space="preserve">公司股票简况 </w:t>
      </w:r>
    </w:p>
    <w:p>
      <w:r>
        <w:t xml:space="preserve">股票简称 </w:t>
      </w:r>
    </w:p>
    <w:p>
      <w:r>
        <w:t xml:space="preserve">通策医疗 </w:t>
      </w:r>
    </w:p>
    <w:p>
      <w:r/>
    </w:p>
    <w:p>
      <w:r>
        <w:t xml:space="preserve">股票代码 </w:t>
      </w:r>
    </w:p>
    <w:p>
      <w:r>
        <w:t xml:space="preserve">600763 </w:t>
      </w:r>
    </w:p>
    <w:p>
      <w:r/>
    </w:p>
    <w:p>
      <w:r>
        <w:t xml:space="preserve">变更前股票简称 </w:t>
      </w:r>
    </w:p>
    <w:p>
      <w:r>
        <w:t xml:space="preserve">“ST”中燕 </w:t>
      </w:r>
    </w:p>
    <w:p>
      <w:r/>
    </w:p>
    <w:p>
      <w:r>
        <w:t xml:space="preserve">六、 其他相关资料 </w:t>
      </w:r>
    </w:p>
    <w:p>
      <w:r/>
    </w:p>
    <w:p>
      <w:r>
        <w:t>公 司 聘 请 的 会 计 师</w:t>
      </w:r>
    </w:p>
    <w:p>
      <w:r>
        <w:t xml:space="preserve">事务所（境内） </w:t>
      </w:r>
    </w:p>
    <w:p>
      <w:r/>
    </w:p>
    <w:p>
      <w:r>
        <w:t xml:space="preserve">名称 </w:t>
      </w:r>
    </w:p>
    <w:p>
      <w:r>
        <w:t xml:space="preserve">中汇会计师事务所（特殊普通合伙） </w:t>
      </w:r>
    </w:p>
    <w:p>
      <w:r>
        <w:t xml:space="preserve">办公地址 </w:t>
      </w:r>
    </w:p>
    <w:p>
      <w:r>
        <w:t xml:space="preserve">杭州市江干区新业路 8 号华联时代大厦 A 幢 601 室 </w:t>
      </w:r>
    </w:p>
    <w:p>
      <w:r>
        <w:t xml:space="preserve">签字会计师姓名 任成、徐剑锋 </w:t>
      </w:r>
    </w:p>
    <w:p>
      <w:r/>
    </w:p>
    <w:p>
      <w:r>
        <w:t xml:space="preserve">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七、 近三年主要会计数据和财务指标 </w:t>
      </w:r>
    </w:p>
    <w:p>
      <w:r>
        <w:t xml:space="preserve">(一) 主要会计数据 </w:t>
      </w:r>
    </w:p>
    <w:p>
      <w:r/>
    </w:p>
    <w:p>
      <w:r>
        <w:t xml:space="preserve">单位：元  币种：人民币 </w:t>
      </w:r>
    </w:p>
    <w:p>
      <w:r/>
    </w:p>
    <w:p>
      <w:r>
        <w:t xml:space="preserve">主要会计数据 </w:t>
      </w:r>
    </w:p>
    <w:p>
      <w:r/>
    </w:p>
    <w:p>
      <w:r>
        <w:t xml:space="preserve">2018年 </w:t>
      </w:r>
    </w:p>
    <w:p>
      <w:r/>
    </w:p>
    <w:p>
      <w:r>
        <w:t xml:space="preserve">2017年 </w:t>
      </w:r>
    </w:p>
    <w:p>
      <w:r/>
    </w:p>
    <w:p>
      <w:r>
        <w:t>本期比上年同期增</w:t>
      </w:r>
    </w:p>
    <w:p>
      <w:r>
        <w:t xml:space="preserve">减(%) </w:t>
      </w:r>
    </w:p>
    <w:p>
      <w:r/>
    </w:p>
    <w:p>
      <w:r>
        <w:t xml:space="preserve">2016年 </w:t>
      </w:r>
    </w:p>
    <w:p>
      <w:r/>
    </w:p>
    <w:p>
      <w:r>
        <w:t xml:space="preserve">营业收入 </w:t>
      </w:r>
    </w:p>
    <w:p>
      <w:r/>
    </w:p>
    <w:p>
      <w:r>
        <w:t xml:space="preserve">1,546,043,486.35 </w:t>
      </w:r>
    </w:p>
    <w:p>
      <w:r/>
    </w:p>
    <w:p>
      <w:r>
        <w:t xml:space="preserve">1,179,727,843.01 </w:t>
      </w:r>
    </w:p>
    <w:p>
      <w:r/>
    </w:p>
    <w:p>
      <w:r>
        <w:t xml:space="preserve">31.05 </w:t>
      </w:r>
    </w:p>
    <w:p>
      <w:r/>
    </w:p>
    <w:p>
      <w:r>
        <w:t xml:space="preserve">878,763,713.93 </w:t>
      </w:r>
    </w:p>
    <w:p>
      <w:r/>
    </w:p>
    <w:p>
      <w:r>
        <w:t>归 属 于 上 市 公 司 股 东</w:t>
      </w:r>
    </w:p>
    <w:p>
      <w:r>
        <w:t xml:space="preserve">的净利润 </w:t>
      </w:r>
    </w:p>
    <w:p>
      <w:r>
        <w:t>归 属 于 上 市 公 司 股 东</w:t>
      </w:r>
    </w:p>
    <w:p>
      <w:r>
        <w:t>的 扣 除 非 经 常 性 损 益</w:t>
      </w:r>
    </w:p>
    <w:p>
      <w:r>
        <w:t xml:space="preserve">的净利润 </w:t>
      </w:r>
    </w:p>
    <w:p>
      <w:r>
        <w:t>经 营 活 动 产 生 的 现 金</w:t>
      </w:r>
    </w:p>
    <w:p>
      <w:r>
        <w:t xml:space="preserve">流量净额 </w:t>
      </w:r>
    </w:p>
    <w:p>
      <w:r/>
    </w:p>
    <w:p>
      <w:r>
        <w:t>归 属 于 上 市 公 司 股 东</w:t>
      </w:r>
    </w:p>
    <w:p>
      <w:r>
        <w:t xml:space="preserve">的净资产 </w:t>
      </w:r>
    </w:p>
    <w:p>
      <w:r/>
    </w:p>
    <w:p>
      <w:r>
        <w:t xml:space="preserve">332,092,898.42 </w:t>
      </w:r>
    </w:p>
    <w:p>
      <w:r/>
    </w:p>
    <w:p>
      <w:r>
        <w:t xml:space="preserve">216,574,727.65 </w:t>
      </w:r>
    </w:p>
    <w:p>
      <w:r/>
    </w:p>
    <w:p>
      <w:r>
        <w:t xml:space="preserve">53.34 </w:t>
      </w:r>
    </w:p>
    <w:p>
      <w:r/>
    </w:p>
    <w:p>
      <w:r>
        <w:t xml:space="preserve">136,164,731.11 </w:t>
      </w:r>
    </w:p>
    <w:p>
      <w:r/>
    </w:p>
    <w:p>
      <w:r>
        <w:t xml:space="preserve">326,953,777.64 </w:t>
      </w:r>
    </w:p>
    <w:p>
      <w:r/>
    </w:p>
    <w:p>
      <w:r>
        <w:t xml:space="preserve">212,920,593.45 </w:t>
      </w:r>
    </w:p>
    <w:p>
      <w:r/>
    </w:p>
    <w:p>
      <w:r>
        <w:t xml:space="preserve">53.56 </w:t>
      </w:r>
    </w:p>
    <w:p>
      <w:r/>
    </w:p>
    <w:p>
      <w:r>
        <w:t xml:space="preserve">132,625,550.63 </w:t>
      </w:r>
    </w:p>
    <w:p>
      <w:r/>
    </w:p>
    <w:p>
      <w:r>
        <w:t xml:space="preserve">469,415,593.60 </w:t>
      </w:r>
    </w:p>
    <w:p>
      <w:r/>
    </w:p>
    <w:p>
      <w:r>
        <w:t xml:space="preserve">346,553,967.15 </w:t>
      </w:r>
    </w:p>
    <w:p>
      <w:r/>
    </w:p>
    <w:p>
      <w:r>
        <w:t xml:space="preserve">35.45 </w:t>
      </w:r>
    </w:p>
    <w:p>
      <w:r/>
    </w:p>
    <w:p>
      <w:r>
        <w:t xml:space="preserve">160,986,254.39 </w:t>
      </w:r>
    </w:p>
    <w:p>
      <w:r/>
    </w:p>
    <w:p>
      <w:r>
        <w:t xml:space="preserve">2018年末 </w:t>
      </w:r>
    </w:p>
    <w:p>
      <w:r/>
    </w:p>
    <w:p>
      <w:r>
        <w:t xml:space="preserve">2017年末 </w:t>
      </w:r>
    </w:p>
    <w:p>
      <w:r/>
    </w:p>
    <w:p>
      <w:r>
        <w:t>本期末比上年同期</w:t>
      </w:r>
    </w:p>
    <w:p>
      <w:r>
        <w:t xml:space="preserve">末增减（%） </w:t>
      </w:r>
    </w:p>
    <w:p>
      <w:r/>
    </w:p>
    <w:p>
      <w:r>
        <w:t xml:space="preserve">2016年末 </w:t>
      </w:r>
    </w:p>
    <w:p>
      <w:r/>
    </w:p>
    <w:p>
      <w:r>
        <w:t xml:space="preserve">1,315,208,572.85 </w:t>
      </w:r>
    </w:p>
    <w:p>
      <w:r/>
    </w:p>
    <w:p>
      <w:r>
        <w:t xml:space="preserve">992,569,273.83 </w:t>
      </w:r>
    </w:p>
    <w:p>
      <w:r/>
    </w:p>
    <w:p>
      <w:r>
        <w:t xml:space="preserve">32.51 </w:t>
      </w:r>
    </w:p>
    <w:p>
      <w:r/>
    </w:p>
    <w:p>
      <w:r>
        <w:t xml:space="preserve">817,658,658.93 </w:t>
      </w:r>
    </w:p>
    <w:p>
      <w:r/>
    </w:p>
    <w:p>
      <w:r>
        <w:t xml:space="preserve">总资产 </w:t>
      </w:r>
    </w:p>
    <w:p>
      <w:r/>
    </w:p>
    <w:p>
      <w:r>
        <w:t xml:space="preserve">2,132,691,687.02 </w:t>
      </w:r>
    </w:p>
    <w:p>
      <w:r/>
    </w:p>
    <w:p>
      <w:r>
        <w:t xml:space="preserve">1,794,532,319.05 </w:t>
      </w:r>
    </w:p>
    <w:p>
      <w:r/>
    </w:p>
    <w:p>
      <w:r>
        <w:t xml:space="preserve">18.84 1,286,049,125.07 </w:t>
      </w:r>
    </w:p>
    <w:p>
      <w:r/>
    </w:p>
    <w:p>
      <w:r>
        <w:t xml:space="preserve">(二) 主要财务指标 </w:t>
      </w:r>
    </w:p>
    <w:p>
      <w:r/>
    </w:p>
    <w:p>
      <w:r>
        <w:t xml:space="preserve">主要财务指标 </w:t>
      </w:r>
    </w:p>
    <w:p>
      <w:r/>
    </w:p>
    <w:p>
      <w:r>
        <w:t xml:space="preserve">2018年 </w:t>
      </w:r>
    </w:p>
    <w:p>
      <w:r/>
    </w:p>
    <w:p>
      <w:r>
        <w:t xml:space="preserve">2017年 </w:t>
      </w:r>
    </w:p>
    <w:p>
      <w:r/>
    </w:p>
    <w:p>
      <w:r>
        <w:t xml:space="preserve">本期比上年同期增减(%) </w:t>
      </w:r>
    </w:p>
    <w:p>
      <w:r/>
    </w:p>
    <w:p>
      <w:r>
        <w:t xml:space="preserve">2016年 </w:t>
      </w:r>
    </w:p>
    <w:p>
      <w:r/>
    </w:p>
    <w:p>
      <w:r>
        <w:t xml:space="preserve">基本每股收益（元／股） </w:t>
      </w:r>
    </w:p>
    <w:p>
      <w:r/>
    </w:p>
    <w:p>
      <w:r>
        <w:t xml:space="preserve">稀释每股收益（元／股） </w:t>
      </w:r>
    </w:p>
    <w:p>
      <w:r/>
    </w:p>
    <w:p>
      <w:r>
        <w:t>扣除非经常性损益后的基本每股收</w:t>
      </w:r>
    </w:p>
    <w:p>
      <w:r>
        <w:t xml:space="preserve">益（元／股） </w:t>
      </w:r>
    </w:p>
    <w:p>
      <w:r/>
    </w:p>
    <w:p>
      <w:r>
        <w:t xml:space="preserve">1.04 </w:t>
      </w:r>
    </w:p>
    <w:p>
      <w:r/>
    </w:p>
    <w:p>
      <w:r>
        <w:t xml:space="preserve">1.04 </w:t>
      </w:r>
    </w:p>
    <w:p>
      <w:r/>
    </w:p>
    <w:p>
      <w:r>
        <w:t xml:space="preserve">1.02 </w:t>
      </w:r>
    </w:p>
    <w:p>
      <w:r/>
    </w:p>
    <w:p>
      <w:r>
        <w:t xml:space="preserve">0.68 </w:t>
      </w:r>
    </w:p>
    <w:p>
      <w:r/>
    </w:p>
    <w:p>
      <w:r>
        <w:t xml:space="preserve">0.68 </w:t>
      </w:r>
    </w:p>
    <w:p>
      <w:r/>
    </w:p>
    <w:p>
      <w:r>
        <w:t xml:space="preserve">0.66 </w:t>
      </w:r>
    </w:p>
    <w:p>
      <w:r/>
    </w:p>
    <w:p>
      <w:r>
        <w:t xml:space="preserve">52.94 </w:t>
      </w:r>
    </w:p>
    <w:p>
      <w:r/>
    </w:p>
    <w:p>
      <w:r>
        <w:t xml:space="preserve">52.94 </w:t>
      </w:r>
    </w:p>
    <w:p>
      <w:r/>
    </w:p>
    <w:p>
      <w:r>
        <w:t xml:space="preserve">54.55 </w:t>
      </w:r>
    </w:p>
    <w:p>
      <w:r/>
    </w:p>
    <w:p>
      <w:r>
        <w:t xml:space="preserve">0.42 </w:t>
      </w:r>
    </w:p>
    <w:p>
      <w:r/>
    </w:p>
    <w:p>
      <w:r>
        <w:t xml:space="preserve">0.42 </w:t>
      </w:r>
    </w:p>
    <w:p>
      <w:r/>
    </w:p>
    <w:p>
      <w:r>
        <w:t xml:space="preserve">0.41 </w:t>
      </w:r>
    </w:p>
    <w:p>
      <w:r/>
    </w:p>
    <w:p>
      <w:r>
        <w:t xml:space="preserve">加权平均净资产收益率（%） </w:t>
      </w:r>
    </w:p>
    <w:p>
      <w:r/>
    </w:p>
    <w:p>
      <w:r>
        <w:t xml:space="preserve">28.66 </w:t>
      </w:r>
    </w:p>
    <w:p>
      <w:r/>
    </w:p>
    <w:p>
      <w:r>
        <w:t xml:space="preserve">23.39 </w:t>
      </w:r>
    </w:p>
    <w:p>
      <w:r/>
    </w:p>
    <w:p>
      <w:r>
        <w:t xml:space="preserve">增加5.27个百分点 </w:t>
      </w:r>
    </w:p>
    <w:p>
      <w:r/>
    </w:p>
    <w:p>
      <w:r>
        <w:t xml:space="preserve">18.17 </w:t>
      </w:r>
    </w:p>
    <w:p>
      <w:r/>
    </w:p>
    <w:p>
      <w:r>
        <w:t>扣除非经常性损益后的加权平均净</w:t>
      </w:r>
    </w:p>
    <w:p>
      <w:r>
        <w:t xml:space="preserve">资产收益率（%） </w:t>
      </w:r>
    </w:p>
    <w:p>
      <w:r/>
    </w:p>
    <w:p>
      <w:r>
        <w:t xml:space="preserve">28.22 </w:t>
      </w:r>
    </w:p>
    <w:p>
      <w:r/>
    </w:p>
    <w:p>
      <w:r>
        <w:t xml:space="preserve">22.99 </w:t>
      </w:r>
    </w:p>
    <w:p>
      <w:r/>
    </w:p>
    <w:p>
      <w:r>
        <w:t xml:space="preserve">增加5.23个百分点 </w:t>
      </w:r>
    </w:p>
    <w:p>
      <w:r/>
    </w:p>
    <w:p>
      <w:r>
        <w:t xml:space="preserve">17.69 </w:t>
      </w:r>
    </w:p>
    <w:p>
      <w:r/>
    </w:p>
    <w:p>
      <w:r>
        <w:t xml:space="preserve">报告期末公司前三年主要会计数据和财务指标的说明 </w:t>
      </w:r>
    </w:p>
    <w:p>
      <w:r/>
    </w:p>
    <w:p>
      <w:r>
        <w:t xml:space="preserve">□适用 √不适用  </w:t>
      </w:r>
    </w:p>
    <w:p>
      <w:r/>
    </w:p>
    <w:p>
      <w:r>
        <w:t xml:space="preserve">八、 境内外会计准则下会计数据差异 </w:t>
      </w:r>
    </w:p>
    <w:p>
      <w:r>
        <w:t>(一) 同时按照国际会计准则与按中国会计准则披露的财务报告中净利润和归属于上市公司股东</w:t>
      </w:r>
    </w:p>
    <w:p>
      <w:r>
        <w:t xml:space="preserve">的净资产差异情况 </w:t>
      </w:r>
    </w:p>
    <w:p>
      <w:r>
        <w:t xml:space="preserve">□适用 √不适用  </w:t>
      </w:r>
    </w:p>
    <w:p>
      <w:r/>
    </w:p>
    <w:p>
      <w:r>
        <w:t>(二) 同时按照境外会计准则与按中国会计准则披露的财务报告中净利润和归属于上市公司股东的</w:t>
      </w:r>
    </w:p>
    <w:p>
      <w:r>
        <w:t xml:space="preserve">净资产差异情况 </w:t>
      </w:r>
    </w:p>
    <w:p>
      <w:r>
        <w:t xml:space="preserve">□适用 √不适用  </w:t>
      </w:r>
    </w:p>
    <w:p>
      <w:r/>
    </w:p>
    <w:p>
      <w:r>
        <w:t xml:space="preserve">(三) 境内外会计准则差异的说明： </w:t>
      </w:r>
    </w:p>
    <w:p>
      <w:r>
        <w:t xml:space="preserve">□适用 √不适用  </w:t>
      </w:r>
    </w:p>
    <w:p>
      <w:r/>
    </w:p>
    <w:p>
      <w:r>
        <w:t xml:space="preserve">6 / 189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九、 2018 年分季度主要财务数据 </w:t>
      </w:r>
    </w:p>
    <w:p>
      <w:r/>
    </w:p>
    <w:p>
      <w:r>
        <w:t xml:space="preserve">营业收入 </w:t>
      </w:r>
    </w:p>
    <w:p>
      <w:r/>
    </w:p>
    <w:p>
      <w:r>
        <w:t>归属于上市公司股东的净</w:t>
      </w:r>
    </w:p>
    <w:p>
      <w:r>
        <w:t xml:space="preserve">利润 </w:t>
      </w:r>
    </w:p>
    <w:p>
      <w:r>
        <w:t>归属于上市公司股东的扣</w:t>
      </w:r>
    </w:p>
    <w:p>
      <w:r>
        <w:t>除非经常性损益后的净利</w:t>
      </w:r>
    </w:p>
    <w:p>
      <w:r>
        <w:t xml:space="preserve">润 </w:t>
      </w:r>
    </w:p>
    <w:p>
      <w:r>
        <w:t>经营活动产生的现金流量</w:t>
      </w:r>
    </w:p>
    <w:p>
      <w:r>
        <w:t xml:space="preserve">净额 </w:t>
      </w:r>
    </w:p>
    <w:p>
      <w:r/>
    </w:p>
    <w:p>
      <w:r>
        <w:t xml:space="preserve">第一季度 </w:t>
      </w:r>
    </w:p>
    <w:p>
      <w:r>
        <w:t xml:space="preserve">（1-3 月份） </w:t>
      </w:r>
    </w:p>
    <w:p>
      <w:r/>
    </w:p>
    <w:p>
      <w:r>
        <w:t xml:space="preserve">第二季度 </w:t>
      </w:r>
    </w:p>
    <w:p>
      <w:r>
        <w:t xml:space="preserve">（4-6 月份） </w:t>
      </w:r>
    </w:p>
    <w:p>
      <w:r/>
    </w:p>
    <w:p>
      <w:r>
        <w:t xml:space="preserve">单位：元  币种：人民币 </w:t>
      </w:r>
    </w:p>
    <w:p>
      <w:r>
        <w:t xml:space="preserve">第三季度 </w:t>
      </w:r>
    </w:p>
    <w:p>
      <w:r>
        <w:t xml:space="preserve">第四季度 </w:t>
      </w:r>
    </w:p>
    <w:p>
      <w:r>
        <w:t xml:space="preserve">（7-9 月份） </w:t>
      </w:r>
    </w:p>
    <w:p>
      <w:r>
        <w:t xml:space="preserve">（10-12 月份） </w:t>
      </w:r>
    </w:p>
    <w:p>
      <w:r/>
    </w:p>
    <w:p>
      <w:r>
        <w:t xml:space="preserve">308,444,417.09 </w:t>
      </w:r>
    </w:p>
    <w:p>
      <w:r/>
    </w:p>
    <w:p>
      <w:r>
        <w:t xml:space="preserve">376,832,981.82 </w:t>
      </w:r>
    </w:p>
    <w:p>
      <w:r/>
    </w:p>
    <w:p>
      <w:r>
        <w:t xml:space="preserve">478,189,090.61 </w:t>
      </w:r>
    </w:p>
    <w:p>
      <w:r/>
    </w:p>
    <w:p>
      <w:r>
        <w:t xml:space="preserve">382,576,996.83 </w:t>
      </w:r>
    </w:p>
    <w:p>
      <w:r/>
    </w:p>
    <w:p>
      <w:r>
        <w:t xml:space="preserve">61,614,635.19 </w:t>
      </w:r>
    </w:p>
    <w:p>
      <w:r/>
    </w:p>
    <w:p>
      <w:r>
        <w:t xml:space="preserve">73,246,918.78 </w:t>
      </w:r>
    </w:p>
    <w:p>
      <w:r/>
    </w:p>
    <w:p>
      <w:r>
        <w:t xml:space="preserve">140,531,590.79 </w:t>
      </w:r>
    </w:p>
    <w:p>
      <w:r/>
    </w:p>
    <w:p>
      <w:r>
        <w:t xml:space="preserve">56,699,753.66 </w:t>
      </w:r>
    </w:p>
    <w:p>
      <w:r/>
    </w:p>
    <w:p>
      <w:r>
        <w:t xml:space="preserve">61,484,235.77 </w:t>
      </w:r>
    </w:p>
    <w:p>
      <w:r/>
    </w:p>
    <w:p>
      <w:r>
        <w:t xml:space="preserve">70,988,317.78 </w:t>
      </w:r>
    </w:p>
    <w:p>
      <w:r/>
    </w:p>
    <w:p>
      <w:r>
        <w:t xml:space="preserve">138,337,488.85 </w:t>
      </w:r>
    </w:p>
    <w:p>
      <w:r/>
    </w:p>
    <w:p>
      <w:r>
        <w:t xml:space="preserve">56,143,735.24 </w:t>
      </w:r>
    </w:p>
    <w:p>
      <w:r/>
    </w:p>
    <w:p>
      <w:r>
        <w:t xml:space="preserve">8,480,598.33 </w:t>
      </w:r>
    </w:p>
    <w:p>
      <w:r/>
    </w:p>
    <w:p>
      <w:r>
        <w:t xml:space="preserve">144,710,809.31 </w:t>
      </w:r>
    </w:p>
    <w:p>
      <w:r/>
    </w:p>
    <w:p>
      <w:r>
        <w:t xml:space="preserve">182,046,503.42 </w:t>
      </w:r>
    </w:p>
    <w:p>
      <w:r/>
    </w:p>
    <w:p>
      <w:r>
        <w:t xml:space="preserve">134,177,682.54 </w:t>
      </w:r>
    </w:p>
    <w:p>
      <w:r/>
    </w:p>
    <w:p>
      <w:r>
        <w:t xml:space="preserve">季度数据与已披露定期报告数据差异说明 </w:t>
      </w:r>
    </w:p>
    <w:p>
      <w:r/>
    </w:p>
    <w:p>
      <w:r>
        <w:t xml:space="preserve">□适用  √不适用  </w:t>
      </w:r>
    </w:p>
    <w:p>
      <w:r/>
    </w:p>
    <w:p>
      <w:r>
        <w:t xml:space="preserve">十、 非经常性损益项目和金额 </w:t>
      </w:r>
    </w:p>
    <w:p>
      <w:r>
        <w:t xml:space="preserve">√适用 □不适用  </w:t>
      </w:r>
    </w:p>
    <w:p>
      <w:r/>
    </w:p>
    <w:p>
      <w:r>
        <w:t xml:space="preserve">非经常性损益项目 </w:t>
      </w:r>
    </w:p>
    <w:p>
      <w:r/>
    </w:p>
    <w:p>
      <w:r>
        <w:t xml:space="preserve">非流动资产处置损益 </w:t>
      </w:r>
    </w:p>
    <w:p>
      <w:r/>
    </w:p>
    <w:p>
      <w:r>
        <w:t>越权审批，或无正式批准文件，或偶发性的税收</w:t>
      </w:r>
    </w:p>
    <w:p>
      <w:r/>
    </w:p>
    <w:p>
      <w:r>
        <w:t xml:space="preserve">返还、减免 </w:t>
      </w:r>
    </w:p>
    <w:p>
      <w:r/>
    </w:p>
    <w:p>
      <w:r>
        <w:t xml:space="preserve">单位:元  币种:人民币 </w:t>
      </w:r>
    </w:p>
    <w:p>
      <w:r/>
    </w:p>
    <w:p>
      <w:r>
        <w:t xml:space="preserve">2018 年金额 </w:t>
      </w:r>
    </w:p>
    <w:p>
      <w:r/>
    </w:p>
    <w:p>
      <w:r>
        <w:t xml:space="preserve">-273,746.84 </w:t>
      </w:r>
    </w:p>
    <w:p>
      <w:r/>
    </w:p>
    <w:p>
      <w:r>
        <w:t>附注(如</w:t>
      </w:r>
    </w:p>
    <w:p>
      <w:r>
        <w:t xml:space="preserve">适用) </w:t>
      </w:r>
    </w:p>
    <w:p>
      <w:r/>
    </w:p>
    <w:p>
      <w:r>
        <w:t xml:space="preserve">2017 年金额 </w:t>
      </w:r>
    </w:p>
    <w:p>
      <w:r/>
    </w:p>
    <w:p>
      <w:r>
        <w:t xml:space="preserve">2016 年金额 </w:t>
      </w:r>
    </w:p>
    <w:p>
      <w:r/>
    </w:p>
    <w:p>
      <w:r>
        <w:t xml:space="preserve">-105,323.81 </w:t>
      </w:r>
    </w:p>
    <w:p>
      <w:r/>
    </w:p>
    <w:p>
      <w:r>
        <w:t xml:space="preserve">-237,592.07 </w:t>
      </w:r>
    </w:p>
    <w:p>
      <w:r/>
    </w:p>
    <w:p>
      <w:r>
        <w:t>计入当期损益的政府补助，但与公司正常经营业</w:t>
      </w:r>
    </w:p>
    <w:p>
      <w:r/>
    </w:p>
    <w:p>
      <w:r>
        <w:t xml:space="preserve">2,178,112.69 </w:t>
      </w:r>
    </w:p>
    <w:p>
      <w:r/>
    </w:p>
    <w:p>
      <w:r>
        <w:t xml:space="preserve">2,620,891.25 </w:t>
      </w:r>
    </w:p>
    <w:p>
      <w:r/>
    </w:p>
    <w:p>
      <w:r>
        <w:t xml:space="preserve">3,591,043.23 </w:t>
      </w:r>
    </w:p>
    <w:p>
      <w:r/>
    </w:p>
    <w:p>
      <w:r>
        <w:t>务密切相关，符合国家政策规定、按照一定标准</w:t>
      </w:r>
    </w:p>
    <w:p>
      <w:r/>
    </w:p>
    <w:p>
      <w:r>
        <w:t xml:space="preserve">定额或定量持续享受的政府补助除外 </w:t>
      </w:r>
    </w:p>
    <w:p>
      <w:r/>
    </w:p>
    <w:p>
      <w:r>
        <w:t xml:space="preserve">计入当期损益的对非金融企业收取的资金占用费 </w:t>
      </w:r>
    </w:p>
    <w:p>
      <w:r/>
    </w:p>
    <w:p>
      <w:r>
        <w:t xml:space="preserve">5,744,800.00 </w:t>
      </w:r>
    </w:p>
    <w:p>
      <w:r/>
    </w:p>
    <w:p>
      <w:r>
        <w:t>企业取得子公司、联营企业及合营企业的投资成</w:t>
      </w:r>
    </w:p>
    <w:p>
      <w:r/>
    </w:p>
    <w:p>
      <w:r>
        <w:t>本小于取得投资时应享有被投资单位可辨认净资</w:t>
      </w:r>
    </w:p>
    <w:p>
      <w:r/>
    </w:p>
    <w:p>
      <w:r>
        <w:t xml:space="preserve">产公允价值产生的收益 </w:t>
      </w:r>
    </w:p>
    <w:p>
      <w:r/>
    </w:p>
    <w:p>
      <w:r>
        <w:t xml:space="preserve">非货币性资产交换损益 </w:t>
      </w:r>
    </w:p>
    <w:p>
      <w:r/>
    </w:p>
    <w:p>
      <w:r>
        <w:t xml:space="preserve">委托他人投资或管理资产的损益 </w:t>
      </w:r>
    </w:p>
    <w:p>
      <w:r/>
    </w:p>
    <w:p>
      <w:r>
        <w:t>因不可抗力因素，如遭受自然灾害而计提的各项</w:t>
      </w:r>
    </w:p>
    <w:p>
      <w:r/>
    </w:p>
    <w:p>
      <w:r>
        <w:t xml:space="preserve">资产减值准备 </w:t>
      </w:r>
    </w:p>
    <w:p>
      <w:r/>
    </w:p>
    <w:p>
      <w:r>
        <w:t xml:space="preserve">债务重组损益 </w:t>
      </w:r>
    </w:p>
    <w:p>
      <w:r/>
    </w:p>
    <w:p>
      <w:r>
        <w:t xml:space="preserve">企业重组费用，如安置职工的支出、整合费用等 </w:t>
      </w:r>
    </w:p>
    <w:p>
      <w:r/>
    </w:p>
    <w:p>
      <w:r>
        <w:t>交易价格显失公允的交易产生的超过公允价值部</w:t>
      </w:r>
    </w:p>
    <w:p>
      <w:r/>
    </w:p>
    <w:p>
      <w:r>
        <w:t xml:space="preserve">分的损益 </w:t>
      </w:r>
    </w:p>
    <w:p>
      <w:r/>
    </w:p>
    <w:p>
      <w:r>
        <w:t>同一控制下企业合并产生的子公司期初至合并日</w:t>
      </w:r>
    </w:p>
    <w:p>
      <w:r/>
    </w:p>
    <w:p>
      <w:r>
        <w:t xml:space="preserve">的当期净损益 </w:t>
      </w:r>
    </w:p>
    <w:p>
      <w:r/>
    </w:p>
    <w:p>
      <w:r>
        <w:t xml:space="preserve">与公司正常经营业务无关的或有事项产生的损益 </w:t>
      </w:r>
    </w:p>
    <w:p>
      <w:r/>
    </w:p>
    <w:p>
      <w:r>
        <w:t>除同公司正常经营业务相关的有效套期保值业务</w:t>
      </w:r>
    </w:p>
    <w:p>
      <w:r/>
    </w:p>
    <w:p>
      <w:r>
        <w:t>外，持有交易性金融资产、交易性金融负债产生</w:t>
      </w:r>
    </w:p>
    <w:p>
      <w:r/>
    </w:p>
    <w:p>
      <w:r>
        <w:t xml:space="preserve">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的公允价值变动损益，以及处置交易性金融资产、</w:t>
      </w:r>
    </w:p>
    <w:p>
      <w:r/>
    </w:p>
    <w:p>
      <w:r>
        <w:t>交易性金融负债和可供出售金融资产取得的投资</w:t>
      </w:r>
    </w:p>
    <w:p>
      <w:r/>
    </w:p>
    <w:p>
      <w:r>
        <w:t xml:space="preserve">收益 </w:t>
      </w:r>
    </w:p>
    <w:p>
      <w:r/>
    </w:p>
    <w:p>
      <w:r>
        <w:t xml:space="preserve">单独进行减值测试的应收款项减值准备转回 </w:t>
      </w:r>
    </w:p>
    <w:p>
      <w:r/>
    </w:p>
    <w:p>
      <w:r>
        <w:t xml:space="preserve">对外委托贷款取得的损益 </w:t>
      </w:r>
    </w:p>
    <w:p>
      <w:r/>
    </w:p>
    <w:p>
      <w:r>
        <w:t>采用公允价值模式进行后续计量的投资性房地产</w:t>
      </w:r>
    </w:p>
    <w:p>
      <w:r/>
    </w:p>
    <w:p>
      <w:r>
        <w:t xml:space="preserve">公允价值变动产生的损益 </w:t>
      </w:r>
    </w:p>
    <w:p>
      <w:r/>
    </w:p>
    <w:p>
      <w:r>
        <w:t>根据税收、会计等法律、法规的要求对当期损益</w:t>
      </w:r>
    </w:p>
    <w:p>
      <w:r/>
    </w:p>
    <w:p>
      <w:r>
        <w:t xml:space="preserve">进行一次性调整对当期损益的影响 </w:t>
      </w:r>
    </w:p>
    <w:p>
      <w:r/>
    </w:p>
    <w:p>
      <w:r>
        <w:t xml:space="preserve">2,693,819.44 </w:t>
      </w:r>
    </w:p>
    <w:p>
      <w:r/>
    </w:p>
    <w:p>
      <w:r>
        <w:t xml:space="preserve">受托经营取得的托管费收入 </w:t>
      </w:r>
    </w:p>
    <w:p>
      <w:r/>
    </w:p>
    <w:p>
      <w:r>
        <w:t xml:space="preserve">333,938.34 </w:t>
      </w:r>
    </w:p>
    <w:p>
      <w:r/>
    </w:p>
    <w:p>
      <w:r>
        <w:t xml:space="preserve">除上述各项之外的其他营业外收入和支出 </w:t>
      </w:r>
    </w:p>
    <w:p>
      <w:r/>
    </w:p>
    <w:p>
      <w:r>
        <w:t xml:space="preserve">-1,099,221.15 </w:t>
      </w:r>
    </w:p>
    <w:p>
      <w:r/>
    </w:p>
    <w:p>
      <w:r>
        <w:t xml:space="preserve">-384,089.90 </w:t>
      </w:r>
    </w:p>
    <w:p>
      <w:r/>
    </w:p>
    <w:p>
      <w:r>
        <w:t xml:space="preserve">-411,918.48 </w:t>
      </w:r>
    </w:p>
    <w:p>
      <w:r/>
    </w:p>
    <w:p>
      <w:r>
        <w:t xml:space="preserve">其他符合非经常性损益定义的损益项目 </w:t>
      </w:r>
    </w:p>
    <w:p>
      <w:r/>
    </w:p>
    <w:p>
      <w:r>
        <w:t xml:space="preserve">少数股东权益影响额 </w:t>
      </w:r>
    </w:p>
    <w:p>
      <w:r/>
    </w:p>
    <w:p>
      <w:r>
        <w:t xml:space="preserve">所得税影响额 </w:t>
      </w:r>
    </w:p>
    <w:p>
      <w:r/>
    </w:p>
    <w:p>
      <w:r>
        <w:t xml:space="preserve">合计 </w:t>
      </w:r>
    </w:p>
    <w:p>
      <w:r/>
    </w:p>
    <w:p>
      <w:r>
        <w:t xml:space="preserve">8,695.96 </w:t>
      </w:r>
    </w:p>
    <w:p>
      <w:r/>
    </w:p>
    <w:p>
      <w:r>
        <w:t xml:space="preserve">-1,753,458.22 </w:t>
      </w:r>
    </w:p>
    <w:p>
      <w:r/>
    </w:p>
    <w:p>
      <w:r>
        <w:t xml:space="preserve">5,139,120.78 </w:t>
      </w:r>
    </w:p>
    <w:p>
      <w:r/>
    </w:p>
    <w:p>
      <w:r>
        <w:t xml:space="preserve">1,276,241.37 </w:t>
      </w:r>
    </w:p>
    <w:p>
      <w:r/>
    </w:p>
    <w:p>
      <w:r>
        <w:t xml:space="preserve">-96,060.06 </w:t>
      </w:r>
    </w:p>
    <w:p>
      <w:r/>
    </w:p>
    <w:p>
      <w:r>
        <w:t xml:space="preserve">118,777.90 </w:t>
      </w:r>
    </w:p>
    <w:p>
      <w:r/>
    </w:p>
    <w:p>
      <w:r>
        <w:t xml:space="preserve">-1,075,102.72 </w:t>
      </w:r>
    </w:p>
    <w:p>
      <w:r/>
    </w:p>
    <w:p>
      <w:r>
        <w:t xml:space="preserve">-797,371.47 </w:t>
      </w:r>
    </w:p>
    <w:p>
      <w:r/>
    </w:p>
    <w:p>
      <w:r>
        <w:t xml:space="preserve">3,654,134.20 </w:t>
      </w:r>
    </w:p>
    <w:p>
      <w:r/>
    </w:p>
    <w:p>
      <w:r>
        <w:t xml:space="preserve">3,539,180.48 </w:t>
      </w:r>
    </w:p>
    <w:p>
      <w:r/>
    </w:p>
    <w:p>
      <w:r>
        <w:t xml:space="preserve">十一、 采用公允价值计量的项目 </w:t>
      </w:r>
    </w:p>
    <w:p>
      <w:r>
        <w:t xml:space="preserve">□适用 √不适用  </w:t>
      </w:r>
    </w:p>
    <w:p>
      <w:r/>
    </w:p>
    <w:p>
      <w:r>
        <w:t xml:space="preserve">十二、 其他 </w:t>
      </w:r>
    </w:p>
    <w:p>
      <w:r>
        <w:t xml:space="preserve">□适用 √不适用  </w:t>
      </w:r>
    </w:p>
    <w:p>
      <w:r/>
    </w:p>
    <w:p>
      <w:r>
        <w:t xml:space="preserve">第三节 公司业务概要 </w:t>
      </w:r>
    </w:p>
    <w:p>
      <w:r/>
    </w:p>
    <w:p>
      <w:r>
        <w:t xml:space="preserve">一、 报告期内公司所从事的主要业务、经营模式及行业情况说明 </w:t>
      </w:r>
    </w:p>
    <w:p>
      <w:r/>
    </w:p>
    <w:p>
      <w:r>
        <w:t xml:space="preserve">（一）公司主营业务概况 </w:t>
      </w:r>
    </w:p>
    <w:p>
      <w:r/>
    </w:p>
    <w:p>
      <w:r>
        <w:t>通策医疗是国内第一家以口腔、辅助生殖医疗等服务为主营业务的主板上市公司，致力于打</w:t>
      </w:r>
    </w:p>
    <w:p>
      <w:r/>
    </w:p>
    <w:p>
      <w:r>
        <w:t>造在口腔、生殖、眼科、妇幼等领域处于领先优势的医疗服务公众公司。目前以口腔医疗、辅助</w:t>
      </w:r>
    </w:p>
    <w:p>
      <w:r/>
    </w:p>
    <w:p>
      <w:r>
        <w:t>生殖医疗服务为主，其中口腔医疗服务主要包括种植、正畸、修复、儿童口腔及牙周治疗等医疗</w:t>
      </w:r>
    </w:p>
    <w:p>
      <w:r/>
    </w:p>
    <w:p>
      <w:r>
        <w:t>服务，辅助生殖服务主要包括不孕不育诊疗、辅助生殖（IVF）等医疗服务。自公司于 2006 年转</w:t>
      </w:r>
    </w:p>
    <w:p>
      <w:r/>
    </w:p>
    <w:p>
      <w:r>
        <w:t xml:space="preserve">型至医疗服务领域以来，截至 2018 年拥有不同规模的口腔专科医院 30 家。 </w:t>
      </w:r>
    </w:p>
    <w:p>
      <w:r/>
    </w:p>
    <w:p>
      <w:r>
        <w:t xml:space="preserve">（二）通策模式 </w:t>
      </w:r>
    </w:p>
    <w:p>
      <w:r/>
    </w:p>
    <w:p>
      <w:r>
        <w:t>通策模式得到了政府和社会的认同。2018 年 4 月召开的“健康浙江建设领导小组第一次会议”</w:t>
      </w:r>
    </w:p>
    <w:p>
      <w:r/>
    </w:p>
    <w:p>
      <w:r>
        <w:t>上，浙江省领导表示要在社会办医上突破，大力推广通策医疗社会办医模式。7 月份，浙江省分</w:t>
      </w:r>
    </w:p>
    <w:p>
      <w:r/>
    </w:p>
    <w:p>
      <w:r>
        <w:t>管领导认为“通策模式对于现有非政府举办医院如何实现转型发展、政府如何创新制度供给，具</w:t>
      </w:r>
    </w:p>
    <w:p>
      <w:r/>
    </w:p>
    <w:p>
      <w:r>
        <w:t>有重要的借鉴价值，宜深入研究梳理，并勾勒出一条新型的社会力量办医路子来”。浙江省卫生</w:t>
      </w:r>
    </w:p>
    <w:p>
      <w:r/>
    </w:p>
    <w:p>
      <w:r>
        <w:t>健康委员会发布《浙江省社会办医疗机构发展情况（2017 年）》，将通策医疗办医模式列为浙江</w:t>
      </w:r>
    </w:p>
    <w:p>
      <w:r/>
    </w:p>
    <w:p>
      <w:r>
        <w:t xml:space="preserve">社会办医模式典型案例。 </w:t>
      </w:r>
    </w:p>
    <w:p>
      <w:r/>
    </w:p>
    <w:p>
      <w:r>
        <w:t xml:space="preserve">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虽然牙科劳动密集型的属性、对口腔医生的高度依赖性与当今社会工业化大生产以及精细化</w:t>
      </w:r>
    </w:p>
    <w:p>
      <w:r/>
    </w:p>
    <w:p>
      <w:r>
        <w:t>社会分工的发展方向相背离，这是口腔行业的先天缺陷，因此，全世界口腔连锁机构鲜有成功案</w:t>
      </w:r>
    </w:p>
    <w:p>
      <w:r/>
    </w:p>
    <w:p>
      <w:r>
        <w:t>例。通策及所属的杭州口腔医院集团是成功的，营业网点的逐年扩张及业绩的稳步增长不断验证</w:t>
      </w:r>
    </w:p>
    <w:p>
      <w:r/>
    </w:p>
    <w:p>
      <w:r>
        <w:t>着公司的发展模式。2018 年，杭州口腔医院集团挂牌，并成立杭州口腔医生集团，公司、医生集</w:t>
      </w:r>
    </w:p>
    <w:p>
      <w:r/>
    </w:p>
    <w:p>
      <w:r>
        <w:t>团、属地医生团队共同投资医院，医生管院、利益共享的模式得到确立。通策医疗和杭州口腔医</w:t>
      </w:r>
    </w:p>
    <w:p>
      <w:r/>
    </w:p>
    <w:p>
      <w:r>
        <w:t>院集团共同发起的“蒲公英计划”首批 10 家医院签约，这是公司医疗事业发展历程中的又一里程</w:t>
      </w:r>
    </w:p>
    <w:p>
      <w:r/>
    </w:p>
    <w:p>
      <w:r>
        <w:t xml:space="preserve">碑。 </w:t>
      </w:r>
    </w:p>
    <w:p>
      <w:r/>
    </w:p>
    <w:p>
      <w:r>
        <w:t>“初疑磊落曙天星，渐次搏击三秋兵”，公司布局发展棋盘，“高者在腹，下者在边，中者</w:t>
      </w:r>
    </w:p>
    <w:p>
      <w:r/>
    </w:p>
    <w:p>
      <w:r>
        <w:t>在角，有先而后，由后而先......善胜者不争，善阵者不战，善战者不败，善败者不乱”。通策</w:t>
      </w:r>
    </w:p>
    <w:p>
      <w:r/>
    </w:p>
    <w:p>
      <w:r>
        <w:t>模式主要总结为六维结构：参与改制改革、总院分院协同发展、医教研融合发展、医生持股自然</w:t>
      </w:r>
    </w:p>
    <w:p>
      <w:r/>
    </w:p>
    <w:p>
      <w:r>
        <w:t xml:space="preserve">分蘖、医生团队接诊服务、学院制培训。 </w:t>
      </w:r>
    </w:p>
    <w:p>
      <w:r/>
    </w:p>
    <w:p>
      <w:r>
        <w:t xml:space="preserve">1、参与医院改制模式 </w:t>
      </w:r>
    </w:p>
    <w:p>
      <w:r/>
    </w:p>
    <w:p>
      <w:r>
        <w:t xml:space="preserve">以杭州口腔医院的成功改制为模板，积极参与公立医疗机构的改制。 </w:t>
      </w:r>
    </w:p>
    <w:p>
      <w:r/>
    </w:p>
    <w:p>
      <w:r>
        <w:t>杭州口腔医院创建于 1952 年，原隶属于杭州市上城区政府的口腔专科医院。2006 年，通策</w:t>
      </w:r>
    </w:p>
    <w:p>
      <w:r/>
    </w:p>
    <w:p>
      <w:r>
        <w:t>集团参与杭州口腔医院改制，通过公开交易方式取得杭州口腔医院 100%股权后，通策集团将杭州</w:t>
      </w:r>
    </w:p>
    <w:p>
      <w:r/>
    </w:p>
    <w:p>
      <w:r>
        <w:t xml:space="preserve">口腔医院产权置入上市公司。  </w:t>
      </w:r>
    </w:p>
    <w:p>
      <w:r/>
    </w:p>
    <w:p>
      <w:r>
        <w:t>经过十多年的耕耘，杭州口腔医院从 2006 年的 5300 万元营收发展到 2018 年的超 13 亿元营</w:t>
      </w:r>
    </w:p>
    <w:p>
      <w:r/>
    </w:p>
    <w:p>
      <w:r>
        <w:t>收、省内分院 17 家的大型医院集团。公司以杭州口腔医院的成功经验为模板，积极参与全国各地</w:t>
      </w:r>
    </w:p>
    <w:p>
      <w:r/>
    </w:p>
    <w:p>
      <w:r>
        <w:t xml:space="preserve">公立口腔医院的改制，推动并参与了昆明市口腔医院的改制。 </w:t>
      </w:r>
    </w:p>
    <w:p>
      <w:r/>
    </w:p>
    <w:p>
      <w:r>
        <w:t xml:space="preserve">2、高校合作模式 </w:t>
      </w:r>
    </w:p>
    <w:p>
      <w:r/>
    </w:p>
    <w:p>
      <w:r>
        <w:t>一个大学没有医学，如同天使没有翅膀；一个城市没有很强的医学院，医疗资源必定捉襟见</w:t>
      </w:r>
    </w:p>
    <w:p>
      <w:r/>
    </w:p>
    <w:p>
      <w:r>
        <w:t>肘；一个医院没有教学和科研，不可能成为一流的医疗机构。对标纽约长老会集团，坚持和高校</w:t>
      </w:r>
    </w:p>
    <w:p>
      <w:r/>
    </w:p>
    <w:p>
      <w:r>
        <w:t xml:space="preserve">9 / 189 </w:t>
      </w:r>
    </w:p>
    <w:p>
      <w:r/>
    </w:p>
    <w:p>
      <w:r>
        <w:t xml:space="preserve"> </w:t>
      </w:r>
    </w:p>
    <w:p>
      <w:r>
        <w:t xml:space="preserve"> </w:t>
      </w:r>
    </w:p>
    <w:p>
      <w:r>
        <w:t xml:space="preserve">2018 年年度报告 </w:t>
      </w:r>
    </w:p>
    <w:p>
      <w:r/>
    </w:p>
    <w:p>
      <w:r>
        <w:t>合作，医教研同步成长。公司通过集团与中国科学院大学、杭州医学院、德国柏林大学夏里特医</w:t>
      </w:r>
    </w:p>
    <w:p>
      <w:r/>
    </w:p>
    <w:p>
      <w:r>
        <w:t>学院等国内外知名院校和医学院合作，共享科研成果形成医教研一体化平台，提升医院医疗实力，</w:t>
      </w:r>
    </w:p>
    <w:p>
      <w:r/>
    </w:p>
    <w:p>
      <w:r>
        <w:t xml:space="preserve">为下属医院的可持续发展提供有力保障。 </w:t>
      </w:r>
    </w:p>
    <w:p>
      <w:r/>
    </w:p>
    <w:p>
      <w:r>
        <w:t xml:space="preserve">3、区域总院+分院扩张模式 </w:t>
      </w:r>
    </w:p>
    <w:p>
      <w:r/>
    </w:p>
    <w:p>
      <w:r>
        <w:t>“简单、合作、平台、信仰”是通策的理念和价值观，公司近年的成功扩张和稳步增长在不</w:t>
      </w:r>
    </w:p>
    <w:p>
      <w:r/>
    </w:p>
    <w:p>
      <w:r>
        <w:t>断验证“区域总院+分院”的发展模式，模式中区域总院平台对医生医疗服务技能、学术地位形成</w:t>
      </w:r>
    </w:p>
    <w:p>
      <w:r/>
    </w:p>
    <w:p>
      <w:r>
        <w:t>支撑，并在区域内形成品牌影响力，分院作为总院的“护城河”可将品牌影响力快速推开，实现</w:t>
      </w:r>
    </w:p>
    <w:p>
      <w:r/>
    </w:p>
    <w:p>
      <w:r>
        <w:t xml:space="preserve">医疗资源的优化及患者就诊便捷，在较短时间内积累客户资源、获取市场份额。 </w:t>
      </w:r>
    </w:p>
    <w:p>
      <w:r/>
    </w:p>
    <w:p>
      <w:r>
        <w:t>对标 HCA，公司对内总结经验的同时学习国内外优秀医疗机构管理模式，研究和借鉴其解决</w:t>
      </w:r>
    </w:p>
    <w:p>
      <w:r/>
    </w:p>
    <w:p>
      <w:r>
        <w:t>问题的方法，坚持“区域总院+分院”模式，每个区域专科医院集团争取在当地成为较大、水平领</w:t>
      </w:r>
    </w:p>
    <w:p>
      <w:r/>
    </w:p>
    <w:p>
      <w:r>
        <w:t>先的医院。十多年来，杭州口腔医院集团做了许多探索，现在有平海路、城西、宁波三家中心医</w:t>
      </w:r>
    </w:p>
    <w:p>
      <w:r/>
    </w:p>
    <w:p>
      <w:r>
        <w:t>院，围绕这三家医院，各自又发展两家以上分院。这种“区域总院+分院”的模式，较大程度抵御</w:t>
      </w:r>
    </w:p>
    <w:p>
      <w:r/>
    </w:p>
    <w:p>
      <w:r>
        <w:t>了口腔医疗独特的手工业性质带来的管理和扩张的风险，使得口腔医院区域集团可以成为一种商</w:t>
      </w:r>
    </w:p>
    <w:p>
      <w:r/>
    </w:p>
    <w:p>
      <w:r>
        <w:t xml:space="preserve">业模式。 </w:t>
      </w:r>
    </w:p>
    <w:p>
      <w:r/>
    </w:p>
    <w:p>
      <w:r>
        <w:t xml:space="preserve">“区域总院+分院”的发展模式以及区域医院集团化的复制模式将是公司今后主要的发展方向。 </w:t>
      </w:r>
    </w:p>
    <w:p>
      <w:r/>
    </w:p>
    <w:p>
      <w:r>
        <w:t xml:space="preserve">4、团队接诊模式 </w:t>
      </w:r>
    </w:p>
    <w:p>
      <w:r/>
    </w:p>
    <w:p>
      <w:r>
        <w:t xml:space="preserve">对标梅奥诊所（Mayo Clinic）以患者为中心的 CM(Case Manager)团队接诊模式。 </w:t>
      </w:r>
    </w:p>
    <w:p>
      <w:r/>
    </w:p>
    <w:p>
      <w:r>
        <w:t>CM 是常规诊疗团队的升级，当客户达到一定条件（比如客户累计积分达标）时升级为 CM 团</w:t>
      </w:r>
    </w:p>
    <w:p>
      <w:r/>
    </w:p>
    <w:p>
      <w:r>
        <w:t>队提供服务，让医生专注做专业及高附加值的工作；让年轻医生在团队中获得更多临床机会，更</w:t>
      </w:r>
    </w:p>
    <w:p>
      <w:r/>
    </w:p>
    <w:p>
      <w:r>
        <w:t xml:space="preserve">快成长；让专家医生服务更多的高净值客户和疑难杂症客户。 </w:t>
      </w:r>
    </w:p>
    <w:p>
      <w:r/>
    </w:p>
    <w:p>
      <w:r>
        <w:t xml:space="preserve">10 / 189 </w:t>
      </w:r>
    </w:p>
    <w:p>
      <w:r/>
    </w:p>
    <w:p>
      <w:r>
        <w:t xml:space="preserve"> </w:t>
      </w:r>
    </w:p>
    <w:p>
      <w:r>
        <w:t xml:space="preserve"> </w:t>
      </w:r>
    </w:p>
    <w:p>
      <w:r>
        <w:t xml:space="preserve"> </w:t>
      </w:r>
    </w:p>
    <w:p>
      <w:r>
        <w:t xml:space="preserve"> </w:t>
      </w:r>
    </w:p>
    <w:p>
      <w:r>
        <w:t xml:space="preserve">2018 年年度报告 </w:t>
      </w:r>
    </w:p>
    <w:p>
      <w:r/>
    </w:p>
    <w:p>
      <w:r>
        <w:t>梅奥对于整个医疗体系的冲击在于无科室。所谓科室只是内部学习和管理的需要。医生实行</w:t>
      </w:r>
    </w:p>
    <w:p>
      <w:r/>
    </w:p>
    <w:p>
      <w:r>
        <w:t>首诊负责制，并根据客户的需求，组成动态团队，共同解决客户问题。始终围绕“以客户为中心”</w:t>
      </w:r>
    </w:p>
    <w:p>
      <w:r/>
    </w:p>
    <w:p>
      <w:r>
        <w:t>是全球医疗发展的方向。接诊能力强的医生是重点培养对象。将业务分给其他医生，带动其他人</w:t>
      </w:r>
    </w:p>
    <w:p>
      <w:r/>
    </w:p>
    <w:p>
      <w:r>
        <w:t>共同发展的医生，是未来的合伙人。团队一旦成熟，可以通过自然分蘖的方式，进一步发展更多</w:t>
      </w:r>
    </w:p>
    <w:p>
      <w:r/>
    </w:p>
    <w:p>
      <w:r>
        <w:t xml:space="preserve">的团队。 </w:t>
      </w:r>
    </w:p>
    <w:p>
      <w:r/>
    </w:p>
    <w:p>
      <w:r>
        <w:t xml:space="preserve">5、自然分蘖模式 </w:t>
      </w:r>
    </w:p>
    <w:p>
      <w:r/>
    </w:p>
    <w:p>
      <w:r>
        <w:t>自然分蘖和场的能量相关，和价值观相关。今天，以资本为唯一推动力量的野蛮生长及没有</w:t>
      </w:r>
    </w:p>
    <w:p>
      <w:r/>
    </w:p>
    <w:p>
      <w:r>
        <w:t>以共同价值观为纽带的拼盘式扩张，都没有好结果。公司坚持总院带分院、医生在分院参股的自</w:t>
      </w:r>
    </w:p>
    <w:p>
      <w:r/>
    </w:p>
    <w:p>
      <w:r>
        <w:t>然分蘖的模式。经过十二年的发展，杭州口腔医院已经在浙江省奠定坚实的基础，到了收获的时</w:t>
      </w:r>
    </w:p>
    <w:p>
      <w:r/>
    </w:p>
    <w:p>
      <w:r>
        <w:t xml:space="preserve">节。公司的蒲公英计划，提出三到五年内在浙江省布局 100 家分院。 </w:t>
      </w:r>
    </w:p>
    <w:p>
      <w:r/>
    </w:p>
    <w:p>
      <w:r>
        <w:t xml:space="preserve">6、学院制模式 </w:t>
      </w:r>
    </w:p>
    <w:p>
      <w:r/>
    </w:p>
    <w:p>
      <w:r>
        <w:t>公司在学科发展和医院管理上推行学院制。每个区域医院集团根据自己的实际情况，确定自</w:t>
      </w:r>
    </w:p>
    <w:p>
      <w:r/>
    </w:p>
    <w:p>
      <w:r>
        <w:t xml:space="preserve">己的重点专业方向，鼓励每个医院至少在一个领域追求领先优势。 </w:t>
      </w:r>
    </w:p>
    <w:p>
      <w:r/>
    </w:p>
    <w:p>
      <w:r>
        <w:t>通策商学院做后备干部培训，建立价值观和归属感，提倡丰富的案例分析研究、分析和评比，</w:t>
      </w:r>
    </w:p>
    <w:p>
      <w:r/>
    </w:p>
    <w:p>
      <w:r>
        <w:t xml:space="preserve">打造 360 度学习型组织。 </w:t>
      </w:r>
    </w:p>
    <w:p>
      <w:r/>
    </w:p>
    <w:p>
      <w:r>
        <w:t>通策牙学院汇聚中华口腔医学会副会长等大批口腔医疗专家，既有常年活跃在一线资深医务</w:t>
      </w:r>
    </w:p>
    <w:p>
      <w:r/>
    </w:p>
    <w:p>
      <w:r>
        <w:t>工作者，又有特聘教授专家及行业权威。通策牙学院的培训板块覆盖集团内部标准化培训、知名</w:t>
      </w:r>
    </w:p>
    <w:p>
      <w:r/>
    </w:p>
    <w:p>
      <w:r>
        <w:t xml:space="preserve">11 / 189 </w:t>
      </w:r>
    </w:p>
    <w:p>
      <w:r/>
    </w:p>
    <w:p>
      <w:r>
        <w:t xml:space="preserve"> </w:t>
      </w:r>
    </w:p>
    <w:p>
      <w:r>
        <w:t xml:space="preserve"> </w:t>
      </w:r>
    </w:p>
    <w:p>
      <w:r>
        <w:t xml:space="preserve"> </w:t>
      </w:r>
    </w:p>
    <w:p>
      <w:r>
        <w:t xml:space="preserve"> </w:t>
      </w:r>
    </w:p>
    <w:p>
      <w:r>
        <w:t xml:space="preserve">2018 年年度报告 </w:t>
      </w:r>
    </w:p>
    <w:p>
      <w:r/>
    </w:p>
    <w:p>
      <w:r>
        <w:t>专家教授大型论坛和精品操作课程、西湖国际口腔论坛及疑难病例研讨会、医师助理及专科护士</w:t>
      </w:r>
    </w:p>
    <w:p>
      <w:r/>
    </w:p>
    <w:p>
      <w:r>
        <w:t xml:space="preserve">实训等方面，高水平的师资队伍确保学院培训的高质量及实用性。 </w:t>
      </w:r>
    </w:p>
    <w:p>
      <w:r/>
    </w:p>
    <w:p>
      <w:r>
        <w:t xml:space="preserve">（三）行业情况说明 </w:t>
      </w:r>
    </w:p>
    <w:p>
      <w:r/>
    </w:p>
    <w:p>
      <w:r>
        <w:t>2019 年 2 月 19 日，国家发改委等十八部门联合印发《加大力度推动社会领域公共服务补短</w:t>
      </w:r>
    </w:p>
    <w:p>
      <w:r/>
    </w:p>
    <w:p>
      <w:r>
        <w:t>板强弱项提质量促进形成强大国内市场的行动方案》规定，支持社会力量举办、运营高水平全科</w:t>
      </w:r>
    </w:p>
    <w:p>
      <w:r/>
    </w:p>
    <w:p>
      <w:r>
        <w:t>诊所，建立专业协作团队为居民提供医疗、公共卫生、健康管理等签约服务；支持社会力量深入</w:t>
      </w:r>
    </w:p>
    <w:p>
      <w:r/>
    </w:p>
    <w:p>
      <w:r>
        <w:t>专科医疗等细分服务领域，在口腔、眼科、妇产、骨科、儿科、肿瘤、精神、医疗美容等专科以</w:t>
      </w:r>
    </w:p>
    <w:p>
      <w:r/>
    </w:p>
    <w:p>
      <w:r>
        <w:t>及中医、康复、护理、体检等领域，加快打造一批具有竞争力的品牌服务机构；鼓励有实力的社</w:t>
      </w:r>
    </w:p>
    <w:p>
      <w:r/>
    </w:p>
    <w:p>
      <w:r>
        <w:t>会办医疗机构瞄准医学前沿，组建优势学科团队，提供以先进医疗技术为特色的医疗服务。督促</w:t>
      </w:r>
    </w:p>
    <w:p>
      <w:r/>
    </w:p>
    <w:p>
      <w:r>
        <w:t xml:space="preserve">各地落实社会办医疗机构跨部门全流程综合审批指引，精简优化审批流程。 </w:t>
      </w:r>
    </w:p>
    <w:p>
      <w:r/>
    </w:p>
    <w:p>
      <w:r>
        <w:t>这代表我国社会办医进一步成熟，加强细分领域的社会办医力度，能进一步推进医疗市场蓬</w:t>
      </w:r>
    </w:p>
    <w:p>
      <w:r/>
    </w:p>
    <w:p>
      <w:r>
        <w:t>勃发展，并且加速减缓医疗资源紧缺，更好地满足老百姓就医需求，促使社会办医水平进一步提</w:t>
      </w:r>
    </w:p>
    <w:p>
      <w:r/>
    </w:p>
    <w:p>
      <w:r>
        <w:t xml:space="preserve">高。 </w:t>
      </w:r>
    </w:p>
    <w:p>
      <w:r/>
    </w:p>
    <w:p>
      <w:r>
        <w:t xml:space="preserve">1、口腔医疗行业市场空间较大 </w:t>
      </w:r>
    </w:p>
    <w:p>
      <w:r/>
    </w:p>
    <w:p>
      <w:r>
        <w:t>2017 年 1 月 22 日，国务院办公厅印发的中国防治慢病中长期规划（2017-2025 年）明确指出</w:t>
      </w:r>
    </w:p>
    <w:p>
      <w:r/>
    </w:p>
    <w:p>
      <w:r>
        <w:t>本规划所称慢性病主要包括心脑血管疾病、癌症、慢性呼吸系统疾病、糖尿病和口腔疾病。这是</w:t>
      </w:r>
    </w:p>
    <w:p>
      <w:r/>
    </w:p>
    <w:p>
      <w:r>
        <w:t>我国历史上口腔健康概念首次在如此高级别的政策中出现，体现政府对口腔健康重要性的认识，</w:t>
      </w:r>
    </w:p>
    <w:p>
      <w:r/>
    </w:p>
    <w:p>
      <w:r>
        <w:t xml:space="preserve">将极大促进口腔健康事业的发展。 </w:t>
      </w:r>
    </w:p>
    <w:p>
      <w:r/>
    </w:p>
    <w:p>
      <w:r>
        <w:t>2017 年 9 月，全国第 4 次口腔健康流行病学调查数据显示，12 岁儿童恒牙龋患率为 34.5%，</w:t>
      </w:r>
    </w:p>
    <w:p>
      <w:r/>
    </w:p>
    <w:p>
      <w:r>
        <w:t>比十年前上升 7.8 个百分点；5 岁儿童乳牙龋患率为 70.9%，比十年前上升 5.8 个百分点，儿童患</w:t>
      </w:r>
    </w:p>
    <w:p>
      <w:r/>
    </w:p>
    <w:p>
      <w:r>
        <w:t>龋情况呈现增加趋势。中年人群牙周健康呈恶化趋势，35-44 岁年龄组牙龈出血检出率为 87.4%，</w:t>
      </w:r>
    </w:p>
    <w:p>
      <w:r/>
    </w:p>
    <w:p>
      <w:r>
        <w:t>较十年前上升 10.1 个百分点。同时，大众对口腔健康的意识也在不断增强，第四次全国口腔流调：</w:t>
      </w:r>
    </w:p>
    <w:p>
      <w:r/>
    </w:p>
    <w:p>
      <w:r>
        <w:t>居民口腔健康知识知晓率 60.1%，84.9%的人对口腔健康持积极态度。我国口腔医疗机构的门急诊</w:t>
      </w:r>
    </w:p>
    <w:p>
      <w:r/>
    </w:p>
    <w:p>
      <w:r>
        <w:t>诊疗人次从 2008 年的 7050 万人次攀升至 2016 年的 13,154 万人次，复合增长率为 8.1%。与患病</w:t>
      </w:r>
    </w:p>
    <w:p>
      <w:r/>
    </w:p>
    <w:p>
      <w:r>
        <w:t>率增长相比，治疗比率更有大幅提升，5 岁儿童龋齿经过充填治疗的牙齿比例由 10 年前的 2.8%</w:t>
      </w:r>
    </w:p>
    <w:p>
      <w:r/>
    </w:p>
    <w:p>
      <w:r>
        <w:t>上升到 4.1%，12 岁儿童的治疗比例由 10.7%上升至 16.5%。随着我国居民可支配收入提高将带来</w:t>
      </w:r>
    </w:p>
    <w:p>
      <w:r/>
    </w:p>
    <w:p>
      <w:r>
        <w:t xml:space="preserve">口腔市场的消费升级，口腔行业市场规模有较大上升空间。 </w:t>
      </w:r>
    </w:p>
    <w:p>
      <w:r/>
    </w:p>
    <w:p>
      <w:r>
        <w:t xml:space="preserve">2、辅助生殖仍处于快速发展期 </w:t>
      </w:r>
    </w:p>
    <w:p>
      <w:r/>
    </w:p>
    <w:p>
      <w:r>
        <w:t>根据中国人口协会、国家计生委发布的数据显示，中国育龄夫妇的不孕不育率从 20 年前的</w:t>
      </w:r>
    </w:p>
    <w:p>
      <w:r/>
    </w:p>
    <w:p>
      <w:r>
        <w:t>2.5%-3%攀升至近年 12%-15%左右，患者人数超过 5000 万。5000 万患者中女性占 50%，男性占 40%，</w:t>
      </w:r>
    </w:p>
    <w:p>
      <w:r/>
    </w:p>
    <w:p>
      <w:r>
        <w:t>夫妇双方共同原因占 10%。随着环境污染、生育年龄推迟、生活压力等原因，不孕夫妇人数还在</w:t>
      </w:r>
    </w:p>
    <w:p>
      <w:r/>
    </w:p>
    <w:p>
      <w:r>
        <w:t xml:space="preserve">不断增加。 </w:t>
      </w:r>
    </w:p>
    <w:p>
      <w:r/>
    </w:p>
    <w:p>
      <w:r>
        <w:t xml:space="preserve">12 / 189 </w:t>
      </w:r>
    </w:p>
    <w:p>
      <w:r/>
    </w:p>
    <w:p>
      <w:r>
        <w:t xml:space="preserve"> </w:t>
      </w:r>
    </w:p>
    <w:p>
      <w:r>
        <w:t xml:space="preserve"> </w:t>
      </w:r>
    </w:p>
    <w:p>
      <w:r>
        <w:t xml:space="preserve"> </w:t>
      </w:r>
    </w:p>
    <w:p>
      <w:r>
        <w:t xml:space="preserve">2018 年年度报告 </w:t>
      </w:r>
    </w:p>
    <w:p>
      <w:r/>
    </w:p>
    <w:p>
      <w:r>
        <w:t>人口普查数据显示，2010-2015 年我国的生育率为 1.55（世界排名 186/224），远低于全球</w:t>
      </w:r>
    </w:p>
    <w:p>
      <w:r/>
    </w:p>
    <w:p>
      <w:r>
        <w:t>2.5 的平均水平。生育率下降、人口老龄化加剧，使得生育政策放开成为趋势。全面放开二孩政</w:t>
      </w:r>
    </w:p>
    <w:p>
      <w:r/>
    </w:p>
    <w:p>
      <w:r>
        <w:t>策以来，据国家统计局公布的数据显示，2017 年全年，中国的出生总人口为 1723 万，其中二孩</w:t>
      </w:r>
    </w:p>
    <w:p>
      <w:r/>
    </w:p>
    <w:p>
      <w:r>
        <w:t>数量进一步上升至 883 万人，比 2016 年增加了 162 万人；二孩占全部出生人口的比重达到 51.2%，</w:t>
      </w:r>
    </w:p>
    <w:p>
      <w:r/>
    </w:p>
    <w:p>
      <w:r>
        <w:t>比 2016 年高了 11 个百分点；随着生育率的提升，尤其是高龄产妇的增加，辅助生殖市场也将加</w:t>
      </w:r>
    </w:p>
    <w:p>
      <w:r/>
    </w:p>
    <w:p>
      <w:r>
        <w:t xml:space="preserve">速扩容。 </w:t>
      </w:r>
    </w:p>
    <w:p>
      <w:r/>
    </w:p>
    <w:p>
      <w:r>
        <w:t>根据辅助生殖设置规划，每 300 万人设置 1 个机构的标准测算，2016 年牌照上限不低于 550</w:t>
      </w:r>
    </w:p>
    <w:p>
      <w:r/>
    </w:p>
    <w:p>
      <w:r>
        <w:t>个，但截止到 2018 年 6 月，中国辅助生殖机构也才正式突破 500 家，其中获得试管婴儿牌照的约</w:t>
      </w:r>
    </w:p>
    <w:p>
      <w:r/>
    </w:p>
    <w:p>
      <w:r>
        <w:t>430 家。因此，辅助生殖中心的供给缺口依然较大，2019 年市场有望进一步扩容，辅助生殖将持</w:t>
      </w:r>
    </w:p>
    <w:p>
      <w:r/>
    </w:p>
    <w:p>
      <w:r>
        <w:t xml:space="preserve">续快速发展期。 </w:t>
      </w:r>
    </w:p>
    <w:p>
      <w:r/>
    </w:p>
    <w:p>
      <w:r>
        <w:t xml:space="preserve">3、眼科行业的高成长性 </w:t>
      </w:r>
    </w:p>
    <w:p>
      <w:r/>
    </w:p>
    <w:p>
      <w:r>
        <w:t>在需求增加和消费升级的共同作用下，眼科诊疗市场容量将不断扩大。据中华医学会眼科分</w:t>
      </w:r>
    </w:p>
    <w:p>
      <w:r/>
    </w:p>
    <w:p>
      <w:r>
        <w:t>会统计，我国 60-70 岁人群白内障发病率为 80%，而 90 岁以上人群白内障发病率达 90%以上。以</w:t>
      </w:r>
    </w:p>
    <w:p>
      <w:r/>
    </w:p>
    <w:p>
      <w:r>
        <w:t>此估算，我国白内障的理论风险患病人群为 1.4 亿，现国内已确诊的白内障患者 3000 多万，每年</w:t>
      </w:r>
    </w:p>
    <w:p>
      <w:r/>
    </w:p>
    <w:p>
      <w:r>
        <w:t>新增患者 40-50 万人。2017 年，我国的白内障复明手术率大约为美国的 13%和日本的 18%。眼科</w:t>
      </w:r>
    </w:p>
    <w:p>
      <w:r/>
    </w:p>
    <w:p>
      <w:r>
        <w:t xml:space="preserve">行业收入能够在未来 5 年保持 12-15%的增长，是目前相对稀缺的高确定性成长行业。 </w:t>
      </w:r>
    </w:p>
    <w:p>
      <w:r/>
    </w:p>
    <w:p>
      <w:r>
        <w:t xml:space="preserve">二、 报告期内公司主要资产发生重大变化情况的说明 </w:t>
      </w:r>
    </w:p>
    <w:p>
      <w:r>
        <w:t xml:space="preserve">□适用 √不适用  </w:t>
      </w:r>
    </w:p>
    <w:p>
      <w:r/>
    </w:p>
    <w:p>
      <w:r>
        <w:t xml:space="preserve">三、 报告期内核心竞争力分析 </w:t>
      </w:r>
    </w:p>
    <w:p>
      <w:r>
        <w:t xml:space="preserve">√适用 □不适用  </w:t>
      </w:r>
    </w:p>
    <w:p>
      <w:r>
        <w:t xml:space="preserve">（一）团队及医疗资源优势 </w:t>
      </w:r>
    </w:p>
    <w:p>
      <w:r/>
    </w:p>
    <w:p>
      <w:r>
        <w:t>公司定位是做平台、做生态，公司的医院是医生的医院，向全国好的公立医院学习。公司通</w:t>
      </w:r>
    </w:p>
    <w:p>
      <w:r/>
    </w:p>
    <w:p>
      <w:r>
        <w:t>过集团与中国科学院大学、浙江大学、杭州医学院、德国柏林大学夏里特医科大学等国内外知名</w:t>
      </w:r>
    </w:p>
    <w:p>
      <w:r/>
    </w:p>
    <w:p>
      <w:r>
        <w:t>院校和医学院合作，共享科研成果形成医教研一体化平台，提升医院医疗实力，为公司可持续发</w:t>
      </w:r>
    </w:p>
    <w:p>
      <w:r/>
    </w:p>
    <w:p>
      <w:r>
        <w:t xml:space="preserve">展提供有力保障。 </w:t>
      </w:r>
    </w:p>
    <w:p>
      <w:r/>
    </w:p>
    <w:p>
      <w:r>
        <w:t>公司坚持以人为本，高度重视人才引进，坚持不断优化人才结构。公司拥有一批博士生导师、</w:t>
      </w:r>
    </w:p>
    <w:p>
      <w:r/>
    </w:p>
    <w:p>
      <w:r>
        <w:t>硕士生导师、博士、硕士及临床经验丰富的核心专家。医疗服务以牙周、种植、正畸、儿童口腔</w:t>
      </w:r>
    </w:p>
    <w:p>
      <w:r/>
    </w:p>
    <w:p>
      <w:r>
        <w:t>等专委会专家为核心，形成实力雄厚的医生团队，分别来自北京大学口腔医院、华西口腔医院、</w:t>
      </w:r>
    </w:p>
    <w:p>
      <w:r/>
    </w:p>
    <w:p>
      <w:r>
        <w:t xml:space="preserve">第四军医大口腔医院、武汉大学口腔医院等全国知名学院及医院。 </w:t>
      </w:r>
    </w:p>
    <w:p>
      <w:r/>
    </w:p>
    <w:p>
      <w:r>
        <w:t>口腔科的手工属性使得医生的团队协作在小诊所存在一定困难，但患者的问题并不简单，团</w:t>
      </w:r>
    </w:p>
    <w:p>
      <w:r/>
    </w:p>
    <w:p>
      <w:r>
        <w:t>队协作是大型口腔医院集团的优势，是践行患者第一理念的法宝。有团队协作的医院，是一个有</w:t>
      </w:r>
    </w:p>
    <w:p>
      <w:r/>
    </w:p>
    <w:p>
      <w:r>
        <w:t xml:space="preserve">13 / 189 </w:t>
      </w:r>
    </w:p>
    <w:p>
      <w:r/>
    </w:p>
    <w:p>
      <w:r>
        <w:t xml:space="preserve"> </w:t>
      </w:r>
    </w:p>
    <w:p>
      <w:r>
        <w:t xml:space="preserve"> </w:t>
      </w:r>
    </w:p>
    <w:p>
      <w:r>
        <w:t xml:space="preserve"> </w:t>
      </w:r>
    </w:p>
    <w:p>
      <w:r>
        <w:t xml:space="preserve">2018 年年度报告 </w:t>
      </w:r>
    </w:p>
    <w:p>
      <w:r/>
    </w:p>
    <w:p>
      <w:r>
        <w:t>巨大活力、令人愉悦的、具有创新精神的家园式的能量场。公司创造更丰富的医疗资源环境欢迎</w:t>
      </w:r>
    </w:p>
    <w:p>
      <w:r/>
    </w:p>
    <w:p>
      <w:r>
        <w:t xml:space="preserve">更多优秀的专家加入，共同打造顶级专科医院。 </w:t>
      </w:r>
    </w:p>
    <w:p>
      <w:r/>
    </w:p>
    <w:p>
      <w:r>
        <w:t>公司通过组织及聘请技术专家团队、管理团队到各下属医院进行技术交流和工作指导，组织</w:t>
      </w:r>
    </w:p>
    <w:p>
      <w:r/>
    </w:p>
    <w:p>
      <w:r>
        <w:t>医疗质量培训、院感培训、护理培训、仪器设备等各类培训方式，进一步提高集团内各医疗机构</w:t>
      </w:r>
    </w:p>
    <w:p>
      <w:r/>
    </w:p>
    <w:p>
      <w:r>
        <w:t xml:space="preserve">的整体医疗水平。 </w:t>
      </w:r>
    </w:p>
    <w:p>
      <w:r/>
    </w:p>
    <w:p>
      <w:r>
        <w:t>公司 2019 年将实施“百人计划”，全力引进能够解决问题的各事业节点的关键性人才，为实</w:t>
      </w:r>
    </w:p>
    <w:p>
      <w:r/>
    </w:p>
    <w:p>
      <w:r>
        <w:t xml:space="preserve">现公司的长期目标、储备力量起到决定性作用。 </w:t>
      </w:r>
    </w:p>
    <w:p>
      <w:r/>
    </w:p>
    <w:p>
      <w:r>
        <w:t xml:space="preserve">（二）小公司大事业 </w:t>
      </w:r>
    </w:p>
    <w:p>
      <w:r/>
    </w:p>
    <w:p>
      <w:r>
        <w:t>公司奉行“所有有效的管理都是简单的”。分工是让管理简单、管理和学习成本降低的有效</w:t>
      </w:r>
    </w:p>
    <w:p>
      <w:r/>
    </w:p>
    <w:p>
      <w:r>
        <w:t>途径。公司根据职业、岗位、教育程度及文化的差异，构建权利架构，对应责任体系，实施分类</w:t>
      </w:r>
    </w:p>
    <w:p>
      <w:r/>
    </w:p>
    <w:p>
      <w:r>
        <w:t xml:space="preserve">管理。 </w:t>
      </w:r>
    </w:p>
    <w:p>
      <w:r/>
    </w:p>
    <w:p>
      <w:r>
        <w:t>医生永远是医疗服务的主体，资本与互联网均无法改变。政策、互联网、资本只是一种助力，</w:t>
      </w:r>
    </w:p>
    <w:p>
      <w:r/>
    </w:p>
    <w:p>
      <w:r>
        <w:t>优化医疗服务供给侧的结构，提高医生服务能力，推动医疗生产力的发展。对此，公司一直有高</w:t>
      </w:r>
    </w:p>
    <w:p>
      <w:r/>
    </w:p>
    <w:p>
      <w:r>
        <w:t>度清醒的认识，持续坚持“小公司、大事业”，牢固树立“客户”第一的理念，对医院、患者需</w:t>
      </w:r>
    </w:p>
    <w:p>
      <w:r/>
    </w:p>
    <w:p>
      <w:r>
        <w:t>求高于一切。只有为患者创造价值，医院才有价值，才有存在的合理性。专做医护人员不愿做、</w:t>
      </w:r>
    </w:p>
    <w:p>
      <w:r/>
    </w:p>
    <w:p>
      <w:r>
        <w:t>做不好、做不了的事情。除加强监督监管外，确保基层、各个医院，保持旺盛的活力，充分发挥</w:t>
      </w:r>
    </w:p>
    <w:p>
      <w:r/>
    </w:p>
    <w:p>
      <w:r>
        <w:t>主观能动性，凡是各分院自己能做的事情，一律分院去做，发展不受限制。“小公司大事业”不</w:t>
      </w:r>
    </w:p>
    <w:p>
      <w:r/>
    </w:p>
    <w:p>
      <w:r>
        <w:t>是一句口号，而是一种实实在在的理念。每个医生是一个业务单元，激活每一个单元的生命力，</w:t>
      </w:r>
    </w:p>
    <w:p>
      <w:r/>
    </w:p>
    <w:p>
      <w:r>
        <w:t xml:space="preserve">各个医院将较好的、精华的部分实现共享。 </w:t>
      </w:r>
    </w:p>
    <w:p>
      <w:r/>
    </w:p>
    <w:p>
      <w:r>
        <w:t xml:space="preserve">（三）平台集约优势 </w:t>
      </w:r>
    </w:p>
    <w:p>
      <w:r/>
    </w:p>
    <w:p>
      <w:r>
        <w:t>公司坚持平台化战略。总院和分院像分子结构中的原子一样根据其原则有其自身的成键情形</w:t>
      </w:r>
    </w:p>
    <w:p>
      <w:r/>
    </w:p>
    <w:p>
      <w:r>
        <w:t>与空间排列，协同作战，内部市场化，自然分蘖，使得医疗事业可以是一个自组织系统，极大提</w:t>
      </w:r>
    </w:p>
    <w:p>
      <w:r/>
    </w:p>
    <w:p>
      <w:r>
        <w:t xml:space="preserve">高复制能力和生产效率，降低管理成本。 </w:t>
      </w:r>
    </w:p>
    <w:p>
      <w:r/>
    </w:p>
    <w:p>
      <w:r>
        <w:t>公司采购及物流系统是比价平台，各医院集团与供应商通过平台直接交易，根据对供应商的</w:t>
      </w:r>
    </w:p>
    <w:p>
      <w:r/>
    </w:p>
    <w:p>
      <w:r>
        <w:t>评价进行取舍，优化各医院集团供应链体系，由中心化的集团集中采购转变为分布式记账的区块</w:t>
      </w:r>
    </w:p>
    <w:p>
      <w:r/>
    </w:p>
    <w:p>
      <w:r>
        <w:t>链体系，实现智慧共享。公司逐步设立供应链虚拟总部，负责目录平台和信息管理，对耗材的管</w:t>
      </w:r>
    </w:p>
    <w:p>
      <w:r/>
    </w:p>
    <w:p>
      <w:r>
        <w:t>理设置下限，进行比价管理，具体采购工作下放到区域口腔集团，实现供应链管理透明化、制度</w:t>
      </w:r>
    </w:p>
    <w:p>
      <w:r/>
    </w:p>
    <w:p>
      <w:r>
        <w:t xml:space="preserve">化。 </w:t>
      </w:r>
    </w:p>
    <w:p>
      <w:r/>
    </w:p>
    <w:p>
      <w:r>
        <w:t xml:space="preserve">（四）专业服务优势 </w:t>
      </w:r>
    </w:p>
    <w:p>
      <w:r/>
    </w:p>
    <w:p>
      <w:r>
        <w:t>公司秉持“所见即所得，服务即营销”的服务理念。切实解决客户问题，将医疗服务做好是</w:t>
      </w:r>
    </w:p>
    <w:p>
      <w:r/>
    </w:p>
    <w:p>
      <w:r>
        <w:t>公司服务理念的生命线。“以患者为中心”审视、考量所有的制度、流程、时间表，经过多年积</w:t>
      </w:r>
    </w:p>
    <w:p>
      <w:r/>
    </w:p>
    <w:p>
      <w:r>
        <w:t xml:space="preserve">14 / 189 </w:t>
      </w:r>
    </w:p>
    <w:p>
      <w:r/>
    </w:p>
    <w:p>
      <w:r>
        <w:t xml:space="preserve"> </w:t>
      </w:r>
    </w:p>
    <w:p>
      <w:r>
        <w:t xml:space="preserve"> </w:t>
      </w:r>
    </w:p>
    <w:p>
      <w:r>
        <w:t xml:space="preserve"> </w:t>
      </w:r>
    </w:p>
    <w:p>
      <w:r>
        <w:t xml:space="preserve"> </w:t>
      </w:r>
    </w:p>
    <w:p>
      <w:r>
        <w:t xml:space="preserve">2018 年年度报告 </w:t>
      </w:r>
    </w:p>
    <w:p>
      <w:r/>
    </w:p>
    <w:p>
      <w:r>
        <w:t>累，公司建立了符合公司发展和客户体验的服务体系。下属各医疗机构不断总结管理经验，积极</w:t>
      </w:r>
    </w:p>
    <w:p>
      <w:r/>
    </w:p>
    <w:p>
      <w:r>
        <w:t>更新管理理念，提升医院服务水平，通过团队服务比评、开展服务监督等多种形式提高各医院服</w:t>
      </w:r>
    </w:p>
    <w:p>
      <w:r/>
    </w:p>
    <w:p>
      <w:r>
        <w:t>务质量，同时建立客户满意度评估标准和服务保障机制，促使公司不断提高服务质量，增强客户</w:t>
      </w:r>
    </w:p>
    <w:p>
      <w:r/>
    </w:p>
    <w:p>
      <w:r>
        <w:t xml:space="preserve">满意度。 </w:t>
      </w:r>
    </w:p>
    <w:p>
      <w:r/>
    </w:p>
    <w:p>
      <w:r>
        <w:t>公司对外采用公益活动及社会义诊，对内有效的营销是梅奥的初诊接诊模式。透明是好的管</w:t>
      </w:r>
    </w:p>
    <w:p>
      <w:r/>
    </w:p>
    <w:p>
      <w:r>
        <w:t>理，诊断是关键营销。公司将好的力量放在治疗方案设计上，通过诊断意见公开，让同行信服，</w:t>
      </w:r>
    </w:p>
    <w:p>
      <w:r/>
    </w:p>
    <w:p>
      <w:r>
        <w:t xml:space="preserve">口碑真正做起来。 </w:t>
      </w:r>
    </w:p>
    <w:p>
      <w:r/>
    </w:p>
    <w:p>
      <w:r>
        <w:t xml:space="preserve">第四节 经营情况讨论与分析 </w:t>
      </w:r>
    </w:p>
    <w:p>
      <w:r/>
    </w:p>
    <w:p>
      <w:r>
        <w:t xml:space="preserve">一、经营情况讨论与分析 </w:t>
      </w:r>
    </w:p>
    <w:p>
      <w:r>
        <w:t>回顾 2018 年是公司内生增长仍然可以保持高速发展的一年。公司医疗服务营业面积达到 11.2</w:t>
      </w:r>
    </w:p>
    <w:p>
      <w:r/>
    </w:p>
    <w:p>
      <w:r>
        <w:t>万平米，开设牙椅 1472 台，口腔医疗门诊量 184.22 万人次，公司实现总营业收入</w:t>
      </w:r>
    </w:p>
    <w:p>
      <w:r/>
    </w:p>
    <w:p>
      <w:r>
        <w:t xml:space="preserve">1,546,043,486.35 元，比去年同期增长 31.05%；实现归属于上市公司股东的净利润 </w:t>
      </w:r>
    </w:p>
    <w:p>
      <w:r/>
    </w:p>
    <w:p>
      <w:r>
        <w:t xml:space="preserve">332,092,898.42 元，同比增长 53.34%；实现基本每股收益 1.04 元/股，同比增长 52.94%。 </w:t>
      </w:r>
    </w:p>
    <w:p>
      <w:r/>
    </w:p>
    <w:p>
      <w:r>
        <w:t xml:space="preserve">（一）口腔医疗服务持续扩张，业绩稳步增长 </w:t>
      </w:r>
    </w:p>
    <w:p>
      <w:r/>
    </w:p>
    <w:p>
      <w:r>
        <w:t xml:space="preserve">1、浙江区域总院+分院的营业收入构成及趋势 </w:t>
      </w:r>
    </w:p>
    <w:p>
      <w:r/>
    </w:p>
    <w:p>
      <w:r>
        <w:t xml:space="preserve">（单位：万元） </w:t>
      </w:r>
    </w:p>
    <w:p>
      <w:r/>
    </w:p>
    <w:p>
      <w:r>
        <w:t xml:space="preserve">浙江区域 </w:t>
      </w:r>
    </w:p>
    <w:p>
      <w:r/>
    </w:p>
    <w:p>
      <w:r>
        <w:t xml:space="preserve">2018 年 </w:t>
      </w:r>
    </w:p>
    <w:p>
      <w:r/>
    </w:p>
    <w:p>
      <w:r>
        <w:t xml:space="preserve">2017 年 </w:t>
      </w:r>
    </w:p>
    <w:p>
      <w:r/>
    </w:p>
    <w:p>
      <w:r>
        <w:t xml:space="preserve">同比增长率 </w:t>
      </w:r>
    </w:p>
    <w:p>
      <w:r/>
    </w:p>
    <w:p>
      <w:r>
        <w:t xml:space="preserve">医疗服务收入 </w:t>
      </w:r>
    </w:p>
    <w:p>
      <w:r/>
    </w:p>
    <w:p>
      <w:r>
        <w:t xml:space="preserve">占比 医疗服务收入 </w:t>
      </w:r>
    </w:p>
    <w:p>
      <w:r/>
    </w:p>
    <w:p>
      <w:r>
        <w:t xml:space="preserve">占比 </w:t>
      </w:r>
    </w:p>
    <w:p>
      <w:r/>
    </w:p>
    <w:p>
      <w:r>
        <w:t xml:space="preserve">区域总院（杭口） </w:t>
      </w:r>
    </w:p>
    <w:p>
      <w:r/>
    </w:p>
    <w:p>
      <w:r>
        <w:t xml:space="preserve">56,594.02 </w:t>
      </w:r>
    </w:p>
    <w:p>
      <w:r/>
    </w:p>
    <w:p>
      <w:r>
        <w:t xml:space="preserve">42.50% </w:t>
      </w:r>
    </w:p>
    <w:p>
      <w:r/>
    </w:p>
    <w:p>
      <w:r>
        <w:t xml:space="preserve">48,011.58 </w:t>
      </w:r>
    </w:p>
    <w:p>
      <w:r/>
    </w:p>
    <w:p>
      <w:r>
        <w:t xml:space="preserve">45.99% </w:t>
      </w:r>
    </w:p>
    <w:p>
      <w:r/>
    </w:p>
    <w:p>
      <w:r>
        <w:t xml:space="preserve">17.88% </w:t>
      </w:r>
    </w:p>
    <w:p>
      <w:r/>
    </w:p>
    <w:p>
      <w:r>
        <w:t xml:space="preserve">区域分院 </w:t>
      </w:r>
    </w:p>
    <w:p>
      <w:r/>
    </w:p>
    <w:p>
      <w:r>
        <w:t xml:space="preserve">76,560.53 </w:t>
      </w:r>
    </w:p>
    <w:p>
      <w:r/>
    </w:p>
    <w:p>
      <w:r>
        <w:t xml:space="preserve">57.50% </w:t>
      </w:r>
    </w:p>
    <w:p>
      <w:r/>
    </w:p>
    <w:p>
      <w:r>
        <w:t xml:space="preserve">56,391.14 </w:t>
      </w:r>
    </w:p>
    <w:p>
      <w:r/>
    </w:p>
    <w:p>
      <w:r>
        <w:t xml:space="preserve">54.01% </w:t>
      </w:r>
    </w:p>
    <w:p>
      <w:r/>
    </w:p>
    <w:p>
      <w:r>
        <w:t xml:space="preserve">35.77% </w:t>
      </w:r>
    </w:p>
    <w:p>
      <w:r/>
    </w:p>
    <w:p>
      <w:r>
        <w:t xml:space="preserve">区域集团（浙江） </w:t>
      </w:r>
    </w:p>
    <w:p>
      <w:r/>
    </w:p>
    <w:p>
      <w:r>
        <w:t xml:space="preserve">133,154.55 </w:t>
      </w:r>
    </w:p>
    <w:p>
      <w:r/>
    </w:p>
    <w:p>
      <w:r>
        <w:t xml:space="preserve">100.00% </w:t>
      </w:r>
    </w:p>
    <w:p>
      <w:r/>
    </w:p>
    <w:p>
      <w:r>
        <w:t xml:space="preserve">104,402.72 </w:t>
      </w:r>
    </w:p>
    <w:p>
      <w:r/>
    </w:p>
    <w:p>
      <w:r>
        <w:t xml:space="preserve">100.00% </w:t>
      </w:r>
    </w:p>
    <w:p>
      <w:r/>
    </w:p>
    <w:p>
      <w:r>
        <w:t xml:space="preserve">27.54% </w:t>
      </w:r>
    </w:p>
    <w:p>
      <w:r/>
    </w:p>
    <w:p>
      <w:r>
        <w:t>2018 年，浙江区域口腔医疗服务收入 133,154.55 万元，其中区域总院医疗收入 56,594.02</w:t>
      </w:r>
    </w:p>
    <w:p>
      <w:r/>
    </w:p>
    <w:p>
      <w:r>
        <w:t>万元，比去年同期增长 17.88%，区域总院占区域集团总收入 42.50%，占比呈下降趋势；分院医院</w:t>
      </w:r>
    </w:p>
    <w:p>
      <w:r/>
    </w:p>
    <w:p>
      <w:r>
        <w:t>医疗收入 76,560.53 万元，比去年同期增长 35.77%，区域分院占集团总收入 57.50%，较 2017 年</w:t>
      </w:r>
    </w:p>
    <w:p>
      <w:r/>
    </w:p>
    <w:p>
      <w:r>
        <w:t xml:space="preserve">提高 3.49%，区域分院收入贡献比例稳步提高。 </w:t>
      </w:r>
    </w:p>
    <w:p>
      <w:r/>
    </w:p>
    <w:p>
      <w:r>
        <w:t xml:space="preserve">2、浙江区域内医院门诊量增长分析（单位：万人次） </w:t>
      </w:r>
    </w:p>
    <w:p>
      <w:r/>
    </w:p>
    <w:p>
      <w:r>
        <w:t xml:space="preserve">项目 </w:t>
      </w:r>
    </w:p>
    <w:p>
      <w:r/>
    </w:p>
    <w:p>
      <w:r>
        <w:t xml:space="preserve">区域总院 </w:t>
      </w:r>
    </w:p>
    <w:p>
      <w:r/>
    </w:p>
    <w:p>
      <w:r>
        <w:t xml:space="preserve">区域分院 </w:t>
      </w:r>
    </w:p>
    <w:p>
      <w:r/>
    </w:p>
    <w:p>
      <w:r>
        <w:t xml:space="preserve">区域集团（浙江） </w:t>
      </w:r>
    </w:p>
    <w:p>
      <w:r/>
    </w:p>
    <w:p>
      <w:r>
        <w:t xml:space="preserve">2018 年 </w:t>
      </w:r>
    </w:p>
    <w:p>
      <w:r/>
    </w:p>
    <w:p>
      <w:r>
        <w:t xml:space="preserve">2017 年 </w:t>
      </w:r>
    </w:p>
    <w:p>
      <w:r/>
    </w:p>
    <w:p>
      <w:r>
        <w:t xml:space="preserve">门诊人次增长率 </w:t>
      </w:r>
    </w:p>
    <w:p>
      <w:r/>
    </w:p>
    <w:p>
      <w:r>
        <w:t xml:space="preserve">64 </w:t>
      </w:r>
    </w:p>
    <w:p>
      <w:r/>
    </w:p>
    <w:p>
      <w:r>
        <w:t xml:space="preserve">97 </w:t>
      </w:r>
    </w:p>
    <w:p>
      <w:r/>
    </w:p>
    <w:p>
      <w:r>
        <w:t xml:space="preserve">161 </w:t>
      </w:r>
    </w:p>
    <w:p>
      <w:r/>
    </w:p>
    <w:p>
      <w:r>
        <w:t xml:space="preserve">15 / 189 </w:t>
      </w:r>
    </w:p>
    <w:p>
      <w:r/>
    </w:p>
    <w:p>
      <w:r>
        <w:t xml:space="preserve">59 </w:t>
      </w:r>
    </w:p>
    <w:p>
      <w:r/>
    </w:p>
    <w:p>
      <w:r>
        <w:t xml:space="preserve">81 </w:t>
      </w:r>
    </w:p>
    <w:p>
      <w:r/>
    </w:p>
    <w:p>
      <w:r>
        <w:t xml:space="preserve">140 </w:t>
      </w:r>
    </w:p>
    <w:p>
      <w:r/>
    </w:p>
    <w:p>
      <w:r>
        <w:t xml:space="preserve">8.47% </w:t>
      </w:r>
    </w:p>
    <w:p>
      <w:r/>
    </w:p>
    <w:p>
      <w:r>
        <w:t xml:space="preserve">19.75% </w:t>
      </w:r>
    </w:p>
    <w:p>
      <w:r/>
    </w:p>
    <w:p>
      <w:r>
        <w:t xml:space="preserve">15.00% </w:t>
      </w:r>
    </w:p>
    <w:p>
      <w:r/>
    </w:p>
    <w:p>
      <w:r>
        <w:t xml:space="preserve"> </w:t>
      </w:r>
    </w:p>
    <w:p>
      <w:r>
        <w:t xml:space="preserve"> </w:t>
      </w:r>
    </w:p>
    <w:p>
      <w:r>
        <w:t xml:space="preserve"> </w:t>
      </w:r>
    </w:p>
    <w:p>
      <w:r>
        <w:t xml:space="preserve"> </w:t>
      </w:r>
    </w:p>
    <w:p>
      <w:r>
        <w:t xml:space="preserve"> </w:t>
      </w:r>
    </w:p>
    <w:p>
      <w:r>
        <w:t xml:space="preserve">2018 年年度报告 </w:t>
      </w:r>
    </w:p>
    <w:p>
      <w:r/>
    </w:p>
    <w:p>
      <w:r>
        <w:t>2018 年，浙江区域口腔医疗门诊 161 万人次，其中区域总院 64 万人次，较去年增长 8.47%，</w:t>
      </w:r>
    </w:p>
    <w:p>
      <w:r/>
    </w:p>
    <w:p>
      <w:r>
        <w:t>区域分院 97 万人次，较去年增长 19.75%；区域分院门诊人次增长率高于区域总院门诊人次增长</w:t>
      </w:r>
    </w:p>
    <w:p>
      <w:r/>
    </w:p>
    <w:p>
      <w:r>
        <w:t xml:space="preserve">率，并呈现持续增长趋势。 </w:t>
      </w:r>
    </w:p>
    <w:p>
      <w:r/>
    </w:p>
    <w:p>
      <w:r>
        <w:t xml:space="preserve">3、医院主要业务构成及增长分析（单位：万元） </w:t>
      </w:r>
    </w:p>
    <w:p>
      <w:r/>
    </w:p>
    <w:p>
      <w:r>
        <w:t xml:space="preserve">主要科室 </w:t>
      </w:r>
    </w:p>
    <w:p>
      <w:r/>
    </w:p>
    <w:p>
      <w:r>
        <w:t xml:space="preserve">种植 </w:t>
      </w:r>
    </w:p>
    <w:p>
      <w:r/>
    </w:p>
    <w:p>
      <w:r>
        <w:t xml:space="preserve">正畸 </w:t>
      </w:r>
    </w:p>
    <w:p>
      <w:r/>
    </w:p>
    <w:p>
      <w:r>
        <w:t xml:space="preserve">儿科 </w:t>
      </w:r>
    </w:p>
    <w:p>
      <w:r/>
    </w:p>
    <w:p>
      <w:r>
        <w:t xml:space="preserve">综合 </w:t>
      </w:r>
    </w:p>
    <w:p>
      <w:r/>
    </w:p>
    <w:p>
      <w:r>
        <w:t xml:space="preserve">2018 年 </w:t>
      </w:r>
    </w:p>
    <w:p>
      <w:r/>
    </w:p>
    <w:p>
      <w:r>
        <w:t xml:space="preserve">23,208 </w:t>
      </w:r>
    </w:p>
    <w:p>
      <w:r/>
    </w:p>
    <w:p>
      <w:r>
        <w:t xml:space="preserve">31,118 </w:t>
      </w:r>
    </w:p>
    <w:p>
      <w:r/>
    </w:p>
    <w:p>
      <w:r>
        <w:t xml:space="preserve">22,455 </w:t>
      </w:r>
    </w:p>
    <w:p>
      <w:r/>
    </w:p>
    <w:p>
      <w:r>
        <w:t xml:space="preserve">44,147 </w:t>
      </w:r>
    </w:p>
    <w:p>
      <w:r/>
    </w:p>
    <w:p>
      <w:r>
        <w:t xml:space="preserve">2017 年 </w:t>
      </w:r>
    </w:p>
    <w:p>
      <w:r/>
    </w:p>
    <w:p>
      <w:r>
        <w:t xml:space="preserve">同比增长率 </w:t>
      </w:r>
    </w:p>
    <w:p>
      <w:r/>
    </w:p>
    <w:p>
      <w:r>
        <w:t xml:space="preserve">16,613 </w:t>
      </w:r>
    </w:p>
    <w:p>
      <w:r/>
    </w:p>
    <w:p>
      <w:r>
        <w:t xml:space="preserve">22,810 </w:t>
      </w:r>
    </w:p>
    <w:p>
      <w:r/>
    </w:p>
    <w:p>
      <w:r>
        <w:t xml:space="preserve">16,391 </w:t>
      </w:r>
    </w:p>
    <w:p>
      <w:r/>
    </w:p>
    <w:p>
      <w:r>
        <w:t xml:space="preserve">35,467 </w:t>
      </w:r>
    </w:p>
    <w:p>
      <w:r/>
    </w:p>
    <w:p>
      <w:r>
        <w:t xml:space="preserve">39.70% </w:t>
      </w:r>
    </w:p>
    <w:p>
      <w:r/>
    </w:p>
    <w:p>
      <w:r>
        <w:t xml:space="preserve">36.43% </w:t>
      </w:r>
    </w:p>
    <w:p>
      <w:r/>
    </w:p>
    <w:p>
      <w:r>
        <w:t xml:space="preserve">36.99% </w:t>
      </w:r>
    </w:p>
    <w:p>
      <w:r/>
    </w:p>
    <w:p>
      <w:r>
        <w:t xml:space="preserve">24.48% </w:t>
      </w:r>
    </w:p>
    <w:p>
      <w:r/>
    </w:p>
    <w:p>
      <w:r>
        <w:t>2018 年，公司口腔正畸医疗服务 31,118 万元，比去年增长 36.43%；种植医疗服务 23,208</w:t>
      </w:r>
    </w:p>
    <w:p>
      <w:r/>
    </w:p>
    <w:p>
      <w:r>
        <w:t xml:space="preserve">万元，比去年增长 39.70%，儿科医疗服务 22,455 万元，比去年增长 36.99%。 </w:t>
      </w:r>
    </w:p>
    <w:p>
      <w:r/>
    </w:p>
    <w:p>
      <w:r>
        <w:t xml:space="preserve">（二）持续坚持“区域总院+分院”的发展模式及集团化复制模式 </w:t>
      </w:r>
    </w:p>
    <w:p>
      <w:r/>
    </w:p>
    <w:p>
      <w:r>
        <w:t>目前，口腔医院集团的初步成效已经显现。口腔医院集团管理总部明确工作边界，抓大放小。</w:t>
      </w:r>
    </w:p>
    <w:p>
      <w:r/>
    </w:p>
    <w:p>
      <w:r>
        <w:t>凡是各分院能做的事情，不予干涉，具体工作中，鼓励先进，将模范和标兵院区凸显价值，并推</w:t>
      </w:r>
    </w:p>
    <w:p>
      <w:r/>
    </w:p>
    <w:p>
      <w:r>
        <w:t>广其经验，积极想办法帮助后进院区补短板。在口腔医院集团平台上，设有一整套培训、培养计</w:t>
      </w:r>
    </w:p>
    <w:p>
      <w:r/>
    </w:p>
    <w:p>
      <w:r>
        <w:t xml:space="preserve">划，确保各地医生团队在医疗、服务等各方面均处于当地领先水平。 </w:t>
      </w:r>
    </w:p>
    <w:p>
      <w:r/>
    </w:p>
    <w:p>
      <w:r>
        <w:t>杭口集团，未来 5 年的目标，是全面覆盖浙江省，形成规模相称的行业地位及学术影响力。</w:t>
      </w:r>
    </w:p>
    <w:p>
      <w:r/>
    </w:p>
    <w:p>
      <w:r>
        <w:t>公司持续坚持“区域总院+分院”的发展模式及集团化复制模式，坚持在医疗资源丰富、患者教育</w:t>
      </w:r>
    </w:p>
    <w:p>
      <w:r/>
    </w:p>
    <w:p>
      <w:r>
        <w:t>有基础的区域发展，建设多个像杭口集团这样的区域口腔医院集团，通过口腔基金在武汉、重庆、</w:t>
      </w:r>
    </w:p>
    <w:p>
      <w:r/>
    </w:p>
    <w:p>
      <w:r>
        <w:t xml:space="preserve">西安、成都、北京建设三级口腔医院。 </w:t>
      </w:r>
    </w:p>
    <w:p>
      <w:r/>
    </w:p>
    <w:p>
      <w:r>
        <w:t xml:space="preserve">（三）重点打造“通策医生集团” </w:t>
      </w:r>
    </w:p>
    <w:p>
      <w:r/>
    </w:p>
    <w:p>
      <w:r>
        <w:t>医院集团首先是医生集团，世界著名医院集团梅奥、克利夫兰等均是医生集团。医生是医院</w:t>
      </w:r>
    </w:p>
    <w:p>
      <w:r/>
    </w:p>
    <w:p>
      <w:r>
        <w:t xml:space="preserve">的核心生产力，是服务患者的主体。 </w:t>
      </w:r>
    </w:p>
    <w:p>
      <w:r/>
    </w:p>
    <w:p>
      <w:r>
        <w:t>公司依托中国科学院大学等国内外知名院校，建立各学科名医为核心的通策医生集团，优化</w:t>
      </w:r>
    </w:p>
    <w:p>
      <w:r/>
    </w:p>
    <w:p>
      <w:r>
        <w:t>配置各级医生资源，发挥优质医生资源在协作中的关键作用，让更多基层医护人员广泛参与，综</w:t>
      </w:r>
    </w:p>
    <w:p>
      <w:r/>
    </w:p>
    <w:p>
      <w:r>
        <w:t>合发挥各级医生专业优势。通过 3-5 年的努力，打造浙江省较强、全国口腔界领先、真正实现利</w:t>
      </w:r>
    </w:p>
    <w:p>
      <w:r/>
    </w:p>
    <w:p>
      <w:r>
        <w:t xml:space="preserve">益共享的医生集团。 </w:t>
      </w:r>
    </w:p>
    <w:p>
      <w:r/>
    </w:p>
    <w:p>
      <w:r>
        <w:t>公司的院校合作模式，对标纽约长老会医院，事实上是组建医生集团。纽约长老会医院通过</w:t>
      </w:r>
    </w:p>
    <w:p>
      <w:r/>
    </w:p>
    <w:p>
      <w:r>
        <w:t>其下辖的两家常青藤大学——康奈尔大学和哥伦比亚大学的医学中心形成医生集团，并在曼哈顿</w:t>
      </w:r>
    </w:p>
    <w:p>
      <w:r/>
    </w:p>
    <w:p>
      <w:r>
        <w:t>下城医院、艾伦医院等六个院区以及纽约的各个社区医疗机构整体调配医生资源，从而逐步形成</w:t>
      </w:r>
    </w:p>
    <w:p>
      <w:r/>
    </w:p>
    <w:p>
      <w:r>
        <w:t>其掌控纽约地区医院管理的格局及美国医疗服务领域的行业地位。建立医生集团，能够帮助医生</w:t>
      </w:r>
    </w:p>
    <w:p>
      <w:r/>
    </w:p>
    <w:p>
      <w:r>
        <w:t xml:space="preserve">16 / 189 </w:t>
      </w:r>
    </w:p>
    <w:p>
      <w:r/>
    </w:p>
    <w:p>
      <w:r>
        <w:t xml:space="preserve"> </w:t>
      </w:r>
    </w:p>
    <w:p>
      <w:r>
        <w:t xml:space="preserve"> </w:t>
      </w:r>
    </w:p>
    <w:p>
      <w:r>
        <w:t xml:space="preserve"> </w:t>
      </w:r>
    </w:p>
    <w:p>
      <w:r>
        <w:t xml:space="preserve"> </w:t>
      </w:r>
    </w:p>
    <w:p>
      <w:r>
        <w:t xml:space="preserve">2018 年年度报告 </w:t>
      </w:r>
    </w:p>
    <w:p>
      <w:r/>
    </w:p>
    <w:p>
      <w:r>
        <w:t>打开天花板。院校合作模式是公司医疗事业发展的基础和根本，2018 年 7 月，公司与湖南医药学</w:t>
      </w:r>
    </w:p>
    <w:p>
      <w:r/>
    </w:p>
    <w:p>
      <w:r>
        <w:t>院签约，共同投资设立怀化口腔医院暨湖南医药学院附属口腔医院。2018 年 8 月，公司与北华大</w:t>
      </w:r>
    </w:p>
    <w:p>
      <w:r/>
    </w:p>
    <w:p>
      <w:r>
        <w:t xml:space="preserve">学签约，在人才培养、学科建设、社会医疗服务方面开展合作，共建北华大学附属口腔医院。 </w:t>
      </w:r>
    </w:p>
    <w:p>
      <w:r/>
    </w:p>
    <w:p>
      <w:r>
        <w:t xml:space="preserve">（四）持续推行 CM 团队诊疗模式 </w:t>
      </w:r>
    </w:p>
    <w:p>
      <w:r/>
    </w:p>
    <w:p>
      <w:r>
        <w:t>全面实行 CM 团队接诊模式。CM 团队接诊模式对标美国梅奥诊所，全面围绕客户需求开展工</w:t>
      </w:r>
    </w:p>
    <w:p>
      <w:r/>
    </w:p>
    <w:p>
      <w:r>
        <w:t>作，使服务可以被客户感知，从而形成真正的营销。梅奥诊所将好的医疗资源集中于对客户的诊</w:t>
      </w:r>
    </w:p>
    <w:p>
      <w:r/>
    </w:p>
    <w:p>
      <w:r>
        <w:t>断，诊断报告是梅奥有效的广告。专家在团队接诊模式中主要做诊断、诊疗方案设计并参与部分</w:t>
      </w:r>
    </w:p>
    <w:p>
      <w:r/>
    </w:p>
    <w:p>
      <w:r>
        <w:t>关键的治疗环节。公司在杭口城西分院进一步践行梅奥模式，并在体系内其他医院总结推广，单</w:t>
      </w:r>
    </w:p>
    <w:p>
      <w:r/>
    </w:p>
    <w:p>
      <w:r>
        <w:t xml:space="preserve">张牙椅产出和整体营收显著提高。 </w:t>
      </w:r>
    </w:p>
    <w:p>
      <w:r/>
    </w:p>
    <w:p>
      <w:r>
        <w:t>CM 团队诊疗模式的着眼点：1、团队组合不同的医生，各尽所长，创造价值；2、团队内多学</w:t>
      </w:r>
    </w:p>
    <w:p>
      <w:r/>
    </w:p>
    <w:p>
      <w:r>
        <w:t>科合作，提高医生的天花板，专家可以诊疗更多病人；3、不需要转诊，各科专家一起解决患者问</w:t>
      </w:r>
    </w:p>
    <w:p>
      <w:r/>
    </w:p>
    <w:p>
      <w:r>
        <w:t>题，客户的体验更优；4、梅奥模式学习丰田管理，后道检视前道。实行团队模式，医疗质量控制</w:t>
      </w:r>
    </w:p>
    <w:p>
      <w:r/>
    </w:p>
    <w:p>
      <w:r>
        <w:t xml:space="preserve">和医生素养均会有所提升；5、团队模式对年轻医生的培养优于普通的带教模式。 </w:t>
      </w:r>
    </w:p>
    <w:p>
      <w:r/>
    </w:p>
    <w:p>
      <w:r>
        <w:t xml:space="preserve">（五）全面推进蒲公英计划 </w:t>
      </w:r>
    </w:p>
    <w:p>
      <w:r/>
    </w:p>
    <w:p>
      <w:r>
        <w:t>2018 年 12 月，通策医疗和杭州口腔医院集团启动“蒲公英计划”，加大投资力度，凝聚各</w:t>
      </w:r>
    </w:p>
    <w:p>
      <w:r/>
    </w:p>
    <w:p>
      <w:r>
        <w:t>方面医疗人才，首批绍兴柯桥、湖州德清、丽水莲都、杭州临平、金华婺城等 10 家新分院签约。</w:t>
      </w:r>
    </w:p>
    <w:p>
      <w:r/>
    </w:p>
    <w:p>
      <w:r>
        <w:t>“蒲公英计划”旨在将优质口腔医疗机构和医生“双下沉”到浙江全省基层县（市、区），并携</w:t>
      </w:r>
    </w:p>
    <w:p>
      <w:r/>
    </w:p>
    <w:p>
      <w:r>
        <w:t>手全省各地有威望的优秀口腔医生，提高基层地区口腔教育和保护、改变当地口腔医疗薄弱现状，</w:t>
      </w:r>
    </w:p>
    <w:p>
      <w:r/>
    </w:p>
    <w:p>
      <w:r>
        <w:t xml:space="preserve">提升口腔医疗水平和群众就医满意度，为推进地方健康发展助力添翼。 </w:t>
      </w:r>
    </w:p>
    <w:p>
      <w:r/>
    </w:p>
    <w:p>
      <w:r>
        <w:t>“蒲公英计划”是医生持股自然分蘖模式的具体实践。依托杭州口腔医院行业深耕六十余载</w:t>
      </w:r>
    </w:p>
    <w:p>
      <w:r/>
    </w:p>
    <w:p>
      <w:r>
        <w:t>的品牌和技术优势，以及通策口腔医生集团的医生资源优势，“蒲公英计划”的推出改变浙江省</w:t>
      </w:r>
    </w:p>
    <w:p>
      <w:r/>
    </w:p>
    <w:p>
      <w:r>
        <w:t xml:space="preserve">内口腔医疗服务的格局，全面构筑公司区域竞争优势。 </w:t>
      </w:r>
    </w:p>
    <w:p>
      <w:r/>
    </w:p>
    <w:p>
      <w:r>
        <w:t xml:space="preserve">（六）参与大健康产业投资，保持公司创新性发展 </w:t>
      </w:r>
    </w:p>
    <w:p>
      <w:r/>
    </w:p>
    <w:p>
      <w:r>
        <w:t>2018 年，浙江大健康产业基金在政府的引导、政策的引领下，精准把握行业发展趋势，聚焦</w:t>
      </w:r>
    </w:p>
    <w:p>
      <w:r/>
    </w:p>
    <w:p>
      <w:r>
        <w:t>医疗服务、精准医疗和智慧医疗等领域，依靠通策医疗、迪安诊断、创业慧康三家上市公司强大</w:t>
      </w:r>
    </w:p>
    <w:p>
      <w:r/>
    </w:p>
    <w:p>
      <w:r>
        <w:t>产业资源的支撑，挖掘业内成长性良好、业务模式创新、技术先进的优质企业，积极推动大健康</w:t>
      </w:r>
    </w:p>
    <w:p>
      <w:r/>
    </w:p>
    <w:p>
      <w:r>
        <w:t xml:space="preserve">产业的细分子行业整合、加速创新企业的发展，提升被投资企业价值。 </w:t>
      </w:r>
    </w:p>
    <w:p>
      <w:r/>
    </w:p>
    <w:p>
      <w:r>
        <w:t>截止 2018 年 12 月 31 日，浙江大健康产业基金累计已完成投资项目 4 个，包括 POCT、体外</w:t>
      </w:r>
    </w:p>
    <w:p>
      <w:r/>
    </w:p>
    <w:p>
      <w:r>
        <w:t>诊断等大健康细分领域的优质企业，投资金额达到总募集规模的 66%。基于前期资源积累及项目</w:t>
      </w:r>
    </w:p>
    <w:p>
      <w:r/>
    </w:p>
    <w:p>
      <w:r>
        <w:t xml:space="preserve">储备，浙江大健康产业基金将继续稳步推进项目投资工作。 </w:t>
      </w:r>
    </w:p>
    <w:p>
      <w:r/>
    </w:p>
    <w:p>
      <w:r>
        <w:t xml:space="preserve">17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（七）IVF 治疗成功率保持国内前列 </w:t>
      </w:r>
    </w:p>
    <w:p>
      <w:r/>
    </w:p>
    <w:p>
      <w:r>
        <w:t>2018 年昆明辅助生殖中心持续通过医生联营、学术报告会、医联体等多种活动，不断提升辅</w:t>
      </w:r>
    </w:p>
    <w:p>
      <w:r/>
    </w:p>
    <w:p>
      <w:r>
        <w:t>助生殖中心的影响力，2018 年昆明生殖中心全年门诊量 63,037 人次，同比年增长 29.8%；新增客</w:t>
      </w:r>
    </w:p>
    <w:p>
      <w:r/>
    </w:p>
    <w:p>
      <w:r>
        <w:t>户 3935 人，同比增长 15.1%。2018 年中心共计完成 IVF-ET 治疗周期 1,592 个，其中包括取卵周</w:t>
      </w:r>
    </w:p>
    <w:p>
      <w:r/>
    </w:p>
    <w:p>
      <w:r>
        <w:t>期 851 个，移植周期 741 个。2018 年新鲜取卵周期 851 个，同比增长 40.4%。同时，2018 年总共</w:t>
      </w:r>
    </w:p>
    <w:p>
      <w:r/>
    </w:p>
    <w:p>
      <w:r>
        <w:t>完成移植周期 741 个，其中 ET（新鲜周期移植）244 个，FET（冷冻周期移植）497 个，同比增长</w:t>
      </w:r>
    </w:p>
    <w:p>
      <w:r/>
    </w:p>
    <w:p>
      <w:r>
        <w:t xml:space="preserve">8.5%。总体 IVF 治疗成功率仍然维持在较高水平，2018 年单次成功率为 55%。 </w:t>
      </w:r>
    </w:p>
    <w:p>
      <w:r/>
    </w:p>
    <w:p>
      <w:r>
        <w:t xml:space="preserve">（八）参股眼科医疗服务投资，助力公司跨越式发展 </w:t>
      </w:r>
    </w:p>
    <w:p>
      <w:r/>
    </w:p>
    <w:p>
      <w:r>
        <w:t>基于长远发展的战略性探索，公司于 2017 年涉足眼科医疗领域，公司受让浙江通策眼科医院</w:t>
      </w:r>
    </w:p>
    <w:p>
      <w:r/>
    </w:p>
    <w:p>
      <w:r>
        <w:t>投资管理有限公司 20%的股权，通过控股股东与浙江大学、浙江大学附属第二医院及其眼科中心</w:t>
      </w:r>
    </w:p>
    <w:p>
      <w:r/>
    </w:p>
    <w:p>
      <w:r>
        <w:t>的合作，整合眼科医疗服务行业优质资源，投建位于西湖大道 1 号的浙江大学眼科医院，计划于</w:t>
      </w:r>
    </w:p>
    <w:p>
      <w:r/>
    </w:p>
    <w:p>
      <w:r>
        <w:t xml:space="preserve">2019 年暑期开业。 </w:t>
      </w:r>
    </w:p>
    <w:p>
      <w:r/>
    </w:p>
    <w:p>
      <w:r>
        <w:t xml:space="preserve">（九）坚持平台化战略，规模效应降低成本 </w:t>
      </w:r>
    </w:p>
    <w:p>
      <w:r/>
    </w:p>
    <w:p>
      <w:r>
        <w:t>2018 年供应链在公司体系内进行新模式试点。公司对耗材目录进行管理，医院集团进行二次</w:t>
      </w:r>
    </w:p>
    <w:p>
      <w:r/>
    </w:p>
    <w:p>
      <w:r>
        <w:t>议价。通过二次议价使耗材整体采购成本下降 5%左右。在设备采购方面，继续寻求与总代理和厂</w:t>
      </w:r>
    </w:p>
    <w:p>
      <w:r/>
    </w:p>
    <w:p>
      <w:r>
        <w:t>家直接合作的模式，通过多项目共同谈判的模式，实现降低采购成本的目的，使新建口腔医院的</w:t>
      </w:r>
    </w:p>
    <w:p>
      <w:r/>
    </w:p>
    <w:p>
      <w:r>
        <w:t>设备成本下降 3%左右。增加备货比例，盘活各医院的库存、减少积压，耗材比下降 1%左右，一定</w:t>
      </w:r>
    </w:p>
    <w:p>
      <w:r/>
    </w:p>
    <w:p>
      <w:r>
        <w:t xml:space="preserve">程度降低了公司的资金占用。 </w:t>
      </w:r>
    </w:p>
    <w:p>
      <w:r/>
    </w:p>
    <w:p>
      <w:r>
        <w:t xml:space="preserve">（十）多维度招聘储备医生资源 </w:t>
      </w:r>
    </w:p>
    <w:p>
      <w:r/>
    </w:p>
    <w:p>
      <w:r>
        <w:t>2018 年，公司组织大规模的统一校园招聘结合多渠道的社会招聘方式，吸引众多优秀人才的</w:t>
      </w:r>
    </w:p>
    <w:p>
      <w:r/>
    </w:p>
    <w:p>
      <w:r>
        <w:t>竞聘与加盟。校园招聘采用多种校园媒体组织传播、多地高校同步进行，重点覆盖全国排名前三</w:t>
      </w:r>
    </w:p>
    <w:p>
      <w:r/>
    </w:p>
    <w:p>
      <w:r>
        <w:t>十的 26 所口腔院校，锁定口腔医生资源的优质来源，针对性举办专场宣讲会 16 场，参加双选会</w:t>
      </w:r>
    </w:p>
    <w:p>
      <w:r/>
    </w:p>
    <w:p>
      <w:r>
        <w:t>12 场（4 所院校为专场+双选），口腔展 1 场。同时以空宣的形式在全国高校进行宣传，收到简历</w:t>
      </w:r>
    </w:p>
    <w:p>
      <w:r/>
    </w:p>
    <w:p>
      <w:r>
        <w:t>1100 余份，其中硕博简历近 600 份，进一步扩大了医院集团影响力。各院区（分院）由集团统筹</w:t>
      </w:r>
    </w:p>
    <w:p>
      <w:r/>
    </w:p>
    <w:p>
      <w:r>
        <w:t>开展品牌宣传、社会招聘和培训工作，选拔并择优录用人才近 300 人，其中硕博及以上学历近 20</w:t>
      </w:r>
    </w:p>
    <w:p>
      <w:r/>
    </w:p>
    <w:p>
      <w:r>
        <w:t xml:space="preserve">人，医护人员近 170 人。 </w:t>
      </w:r>
    </w:p>
    <w:p>
      <w:r/>
    </w:p>
    <w:p>
      <w:r>
        <w:t>公司持续推行此类规模招聘，不仅满足对应届生资源、专家医生的需要，同时进行品牌宣传</w:t>
      </w:r>
    </w:p>
    <w:p>
      <w:r/>
    </w:p>
    <w:p>
      <w:r>
        <w:t xml:space="preserve">与建设，且对后续新项目的人才储备及三年后优质医疗资源的核心竞争力培育有重大意义。 </w:t>
      </w:r>
    </w:p>
    <w:p>
      <w:r/>
    </w:p>
    <w:p>
      <w:r>
        <w:t xml:space="preserve">（十一）医教研一体化发展，提升行业影响力 </w:t>
      </w:r>
    </w:p>
    <w:p>
      <w:r/>
    </w:p>
    <w:p>
      <w:r>
        <w:t xml:space="preserve">18 / 189 </w:t>
      </w:r>
    </w:p>
    <w:p>
      <w:r/>
    </w:p>
    <w:p>
      <w:r>
        <w:t xml:space="preserve"> </w:t>
      </w:r>
    </w:p>
    <w:p>
      <w:r>
        <w:t xml:space="preserve"> </w:t>
      </w:r>
    </w:p>
    <w:p>
      <w:r>
        <w:t xml:space="preserve"> </w:t>
      </w:r>
    </w:p>
    <w:p>
      <w:r>
        <w:t xml:space="preserve"> </w:t>
      </w:r>
    </w:p>
    <w:p>
      <w:r>
        <w:t xml:space="preserve">2018 年年度报告 </w:t>
      </w:r>
    </w:p>
    <w:p>
      <w:r/>
    </w:p>
    <w:p>
      <w:r>
        <w:t>学习医院办医学院的美国模式，抓好教育、推进科研。公司持续与国内外知名院校和医学院</w:t>
      </w:r>
    </w:p>
    <w:p>
      <w:r/>
    </w:p>
    <w:p>
      <w:r>
        <w:t>合作，共享科研成果形成医教研一体化平台，提升医院医疗实力，为公司可持续发展提供有力保</w:t>
      </w:r>
    </w:p>
    <w:p>
      <w:r/>
    </w:p>
    <w:p>
      <w:r>
        <w:t xml:space="preserve">障。 </w:t>
      </w:r>
    </w:p>
    <w:p>
      <w:r/>
    </w:p>
    <w:p>
      <w:r>
        <w:t>报告期内，公司下属各医院教学研工作持续取得良好成果。旗下医院在各类期刊共计发表论</w:t>
      </w:r>
    </w:p>
    <w:p>
      <w:r/>
    </w:p>
    <w:p>
      <w:r>
        <w:t>文 10 余篇，2018BITC 口腔种植国际论坛等各类种植大赛、病例比赛获奖 28 次，在行业内影响力</w:t>
      </w:r>
    </w:p>
    <w:p>
      <w:r/>
    </w:p>
    <w:p>
      <w:r>
        <w:t>稳步提升。公司下属医院全年组织医疗专家和骨干参加各类国内外学术交流会议及公司牙学院、</w:t>
      </w:r>
    </w:p>
    <w:p>
      <w:r/>
    </w:p>
    <w:p>
      <w:r>
        <w:t>各医院组织培训共计 355 次。公司各医疗机构共开展“关爱青少年成长”校园实践基地宣讲、社</w:t>
      </w:r>
    </w:p>
    <w:p>
      <w:r/>
    </w:p>
    <w:p>
      <w:r>
        <w:t>区中老年牙周保健等主题社会公益义诊 1056 场，义诊受众人群 20.37 万人，口腔健康宣讲活动</w:t>
      </w:r>
    </w:p>
    <w:p>
      <w:r/>
    </w:p>
    <w:p>
      <w:r>
        <w:t xml:space="preserve">588 次，受众近 8 万人，取得了良好的社会效应。 </w:t>
      </w:r>
    </w:p>
    <w:p>
      <w:r/>
    </w:p>
    <w:p>
      <w:r>
        <w:t>2018 年公司下属的杭州口腔医院作为省级新增的住院医生规范化培训基地，积极认真对基地</w:t>
      </w:r>
    </w:p>
    <w:p>
      <w:r/>
    </w:p>
    <w:p>
      <w:r>
        <w:t>评估管理、师资培训与考核、学员培训与考核、建立健全培训经费专款专用制度等方面持续完善，</w:t>
      </w:r>
    </w:p>
    <w:p>
      <w:r/>
    </w:p>
    <w:p>
      <w:r>
        <w:t>取得省级及以上师资培训的 60 余人，院级 75 余人；针对不同学员，接受轮转培训，除按照计划</w:t>
      </w:r>
    </w:p>
    <w:p>
      <w:r/>
    </w:p>
    <w:p>
      <w:r>
        <w:t xml:space="preserve">学习理论实操外，每月 4 次小讲课，2 次疑难病例讨论，每月至少一次业务学习。 </w:t>
      </w:r>
    </w:p>
    <w:p>
      <w:r/>
    </w:p>
    <w:p>
      <w:r>
        <w:t xml:space="preserve">（十二）持续完善内控建设，切实提高医疗质控水平 </w:t>
      </w:r>
    </w:p>
    <w:p>
      <w:r/>
    </w:p>
    <w:p>
      <w:r>
        <w:t>2018 年，持续优化公司内控建设，细化工作目标和要求，提高管理效率。通策医疗继续坚持</w:t>
      </w:r>
    </w:p>
    <w:p>
      <w:r/>
    </w:p>
    <w:p>
      <w:r>
        <w:t>患者优先，质量第一的理念，进一步完善医疗管理体系，稳步提升医疗服务质量，全面推进以客</w:t>
      </w:r>
    </w:p>
    <w:p>
      <w:r/>
    </w:p>
    <w:p>
      <w:r>
        <w:t>户满意度为指标的考核体系；同时，公司不断健全医院管理的标准化流程，强化医疗质量标准的</w:t>
      </w:r>
    </w:p>
    <w:p>
      <w:r/>
    </w:p>
    <w:p>
      <w:r>
        <w:t xml:space="preserve">日常监督管控，明确和细化各科室管理职责，规范管理行为。 </w:t>
      </w:r>
    </w:p>
    <w:p>
      <w:r/>
    </w:p>
    <w:p>
      <w:r>
        <w:t>根据公司医疗质量就是生命的理念与进一步从各个专业角度更深层次开展医疗质控的工作要</w:t>
      </w:r>
    </w:p>
    <w:p>
      <w:r/>
    </w:p>
    <w:p>
      <w:r>
        <w:t>求，2018 年通策医疗医务委员会与服务委员会修改完善《2018 通策医疗口腔事业部医疗质控管理</w:t>
      </w:r>
    </w:p>
    <w:p>
      <w:r/>
    </w:p>
    <w:p>
      <w:r>
        <w:t>标准与评审细则》、《2018 通策医疗口腔事业部客服管理标准与评审细则》，并按照年工作计划，</w:t>
      </w:r>
    </w:p>
    <w:p>
      <w:r/>
    </w:p>
    <w:p>
      <w:r>
        <w:t xml:space="preserve">对通策医疗旗下各家医院进行检查，共计组织督查 16 次，各类指导、培训 55 次，覆盖 18 个院区。 </w:t>
      </w:r>
    </w:p>
    <w:p>
      <w:r/>
    </w:p>
    <w:p>
      <w:r>
        <w:t>加强和促进口腔质控工作，特别是质控标准规范的制定和实施，是保证通策下属口腔医院医</w:t>
      </w:r>
    </w:p>
    <w:p>
      <w:r/>
    </w:p>
    <w:p>
      <w:r>
        <w:t>疗质控水平持续提升的基石。医务委员会与服务委员会对原有的《医院院感标准手册》、《医院</w:t>
      </w:r>
    </w:p>
    <w:p>
      <w:r/>
    </w:p>
    <w:p>
      <w:r>
        <w:t>服务标准手册》等手册按新标准进行修改，同时针对旗下所有口腔医院进行检查与考核，坚持一</w:t>
      </w:r>
    </w:p>
    <w:p>
      <w:r/>
    </w:p>
    <w:p>
      <w:r>
        <w:t>切从严的原则，以医疗委员会与服务委员会交叉检查的方式开展突击检查。此外，邀请外聘专家</w:t>
      </w:r>
    </w:p>
    <w:p>
      <w:r/>
    </w:p>
    <w:p>
      <w:r>
        <w:t xml:space="preserve">及其他人员加入检查，并对下属医院医疗质控及服务方面提出合理化建议。 </w:t>
      </w:r>
    </w:p>
    <w:p>
      <w:r/>
    </w:p>
    <w:p>
      <w:r>
        <w:t xml:space="preserve">二、报告期内主要经营情况 </w:t>
      </w:r>
    </w:p>
    <w:p>
      <w:r/>
    </w:p>
    <w:p>
      <w:r>
        <w:t>2018 年，公司实现总营业收入 1,546,043,486.35 元，比去年同期增长 31.05%；实现归属于</w:t>
      </w:r>
    </w:p>
    <w:p>
      <w:r/>
    </w:p>
    <w:p>
      <w:r>
        <w:t>上市公司股东的净利润 332,092,898.42 元，同比增长 53.34%；实现基本每股收益 1.04 元/股，</w:t>
      </w:r>
    </w:p>
    <w:p>
      <w:r/>
    </w:p>
    <w:p>
      <w:r>
        <w:t xml:space="preserve">同比增长 52.94%。 </w:t>
      </w:r>
    </w:p>
    <w:p>
      <w:r/>
    </w:p>
    <w:p>
      <w:r>
        <w:t xml:space="preserve">19 / 189 </w:t>
      </w:r>
    </w:p>
    <w:p>
      <w:r/>
    </w:p>
    <w:p>
      <w:r>
        <w:t xml:space="preserve"> </w:t>
      </w:r>
    </w:p>
    <w:p>
      <w:r>
        <w:t xml:space="preserve"> </w:t>
      </w:r>
    </w:p>
    <w:p>
      <w:r>
        <w:t xml:space="preserve">2018 年年度报告 </w:t>
      </w:r>
    </w:p>
    <w:p>
      <w:r/>
    </w:p>
    <w:p>
      <w:r>
        <w:t xml:space="preserve">(一) 主营业务分析 </w:t>
      </w:r>
    </w:p>
    <w:p>
      <w:r>
        <w:t xml:space="preserve">1. 利润表及现金流量表相关科目变动分析表 </w:t>
      </w:r>
    </w:p>
    <w:p>
      <w:r/>
    </w:p>
    <w:p>
      <w:r>
        <w:t xml:space="preserve">科目 </w:t>
      </w:r>
    </w:p>
    <w:p>
      <w:r/>
    </w:p>
    <w:p>
      <w:r>
        <w:t xml:space="preserve">本期数 </w:t>
      </w:r>
    </w:p>
    <w:p>
      <w:r/>
    </w:p>
    <w:p>
      <w:r>
        <w:t xml:space="preserve">上年同期数 </w:t>
      </w:r>
    </w:p>
    <w:p>
      <w:r/>
    </w:p>
    <w:p>
      <w:r>
        <w:t xml:space="preserve">单位:元  币种:人民币 </w:t>
      </w:r>
    </w:p>
    <w:p>
      <w:r>
        <w:t xml:space="preserve">变动比例（%） </w:t>
      </w:r>
    </w:p>
    <w:p>
      <w:r/>
    </w:p>
    <w:p>
      <w:r>
        <w:t xml:space="preserve">营业收入 </w:t>
      </w:r>
    </w:p>
    <w:p>
      <w:r/>
    </w:p>
    <w:p>
      <w:r>
        <w:t xml:space="preserve">营业成本 </w:t>
      </w:r>
    </w:p>
    <w:p>
      <w:r/>
    </w:p>
    <w:p>
      <w:r>
        <w:t xml:space="preserve">销售费用 </w:t>
      </w:r>
    </w:p>
    <w:p>
      <w:r/>
    </w:p>
    <w:p>
      <w:r>
        <w:t xml:space="preserve">管理费用 </w:t>
      </w:r>
    </w:p>
    <w:p>
      <w:r/>
    </w:p>
    <w:p>
      <w:r>
        <w:t xml:space="preserve">研发费用 </w:t>
      </w:r>
    </w:p>
    <w:p>
      <w:r/>
    </w:p>
    <w:p>
      <w:r>
        <w:t xml:space="preserve">财务费用 </w:t>
      </w:r>
    </w:p>
    <w:p>
      <w:r/>
    </w:p>
    <w:p>
      <w:r>
        <w:t xml:space="preserve">1,546,043,486.35 1,179,727,843.01 </w:t>
      </w:r>
    </w:p>
    <w:p>
      <w:r/>
    </w:p>
    <w:p>
      <w:r>
        <w:t xml:space="preserve">876,771,478.36 </w:t>
      </w:r>
    </w:p>
    <w:p>
      <w:r/>
    </w:p>
    <w:p>
      <w:r>
        <w:t xml:space="preserve">691,759,674.19 </w:t>
      </w:r>
    </w:p>
    <w:p>
      <w:r/>
    </w:p>
    <w:p>
      <w:r>
        <w:t xml:space="preserve">10,955,941.15 </w:t>
      </w:r>
    </w:p>
    <w:p>
      <w:r/>
    </w:p>
    <w:p>
      <w:r>
        <w:t xml:space="preserve">11,653,254.58 </w:t>
      </w:r>
    </w:p>
    <w:p>
      <w:r/>
    </w:p>
    <w:p>
      <w:r>
        <w:t xml:space="preserve">189,892,353.91 </w:t>
      </w:r>
    </w:p>
    <w:p>
      <w:r/>
    </w:p>
    <w:p>
      <w:r>
        <w:t xml:space="preserve">169,720,583.03 </w:t>
      </w:r>
    </w:p>
    <w:p>
      <w:r/>
    </w:p>
    <w:p>
      <w:r>
        <w:t xml:space="preserve">22,999,567.71 </w:t>
      </w:r>
    </w:p>
    <w:p>
      <w:r/>
    </w:p>
    <w:p>
      <w:r>
        <w:t xml:space="preserve">15,841,720.27 </w:t>
      </w:r>
    </w:p>
    <w:p>
      <w:r/>
    </w:p>
    <w:p>
      <w:r>
        <w:t xml:space="preserve">24,323,682.51 </w:t>
      </w:r>
    </w:p>
    <w:p>
      <w:r/>
    </w:p>
    <w:p>
      <w:r>
        <w:t xml:space="preserve">11,572,087.82 </w:t>
      </w:r>
    </w:p>
    <w:p>
      <w:r/>
    </w:p>
    <w:p>
      <w:r>
        <w:t xml:space="preserve">经营活动产生的现金流量净额 </w:t>
      </w:r>
    </w:p>
    <w:p>
      <w:r/>
    </w:p>
    <w:p>
      <w:r>
        <w:t xml:space="preserve">469,415,593.60 </w:t>
      </w:r>
    </w:p>
    <w:p>
      <w:r/>
    </w:p>
    <w:p>
      <w:r>
        <w:t xml:space="preserve">346,553,967.15 </w:t>
      </w:r>
    </w:p>
    <w:p>
      <w:r/>
    </w:p>
    <w:p>
      <w:r>
        <w:t xml:space="preserve">投资活动产生的现金流量净额 </w:t>
      </w:r>
    </w:p>
    <w:p>
      <w:r/>
    </w:p>
    <w:p>
      <w:r>
        <w:t xml:space="preserve">-596,871,141.74 </w:t>
      </w:r>
    </w:p>
    <w:p>
      <w:r/>
    </w:p>
    <w:p>
      <w:r>
        <w:t xml:space="preserve">-271,299,546.92 </w:t>
      </w:r>
    </w:p>
    <w:p>
      <w:r/>
    </w:p>
    <w:p>
      <w:r>
        <w:t xml:space="preserve">筹资活动产生的现金流量净额 </w:t>
      </w:r>
    </w:p>
    <w:p>
      <w:r/>
    </w:p>
    <w:p>
      <w:r>
        <w:t xml:space="preserve">-81,958,791.61 </w:t>
      </w:r>
    </w:p>
    <w:p>
      <w:r/>
    </w:p>
    <w:p>
      <w:r>
        <w:t xml:space="preserve">201,347,130.43 </w:t>
      </w:r>
    </w:p>
    <w:p>
      <w:r/>
    </w:p>
    <w:p>
      <w:r>
        <w:t xml:space="preserve">31.05 </w:t>
      </w:r>
    </w:p>
    <w:p>
      <w:r/>
    </w:p>
    <w:p>
      <w:r>
        <w:t xml:space="preserve">26.75 </w:t>
      </w:r>
    </w:p>
    <w:p>
      <w:r/>
    </w:p>
    <w:p>
      <w:r>
        <w:t xml:space="preserve">-5.98 </w:t>
      </w:r>
    </w:p>
    <w:p>
      <w:r/>
    </w:p>
    <w:p>
      <w:r>
        <w:t xml:space="preserve">11.89 </w:t>
      </w:r>
    </w:p>
    <w:p>
      <w:r/>
    </w:p>
    <w:p>
      <w:r>
        <w:t xml:space="preserve">45.18 </w:t>
      </w:r>
    </w:p>
    <w:p>
      <w:r/>
    </w:p>
    <w:p>
      <w:r>
        <w:t xml:space="preserve">110.19 </w:t>
      </w:r>
    </w:p>
    <w:p>
      <w:r/>
    </w:p>
    <w:p>
      <w:r>
        <w:t xml:space="preserve">35.45 </w:t>
      </w:r>
    </w:p>
    <w:p>
      <w:r/>
    </w:p>
    <w:p>
      <w:r>
        <w:t xml:space="preserve">-120.00 </w:t>
      </w:r>
    </w:p>
    <w:p>
      <w:r/>
    </w:p>
    <w:p>
      <w:r>
        <w:t xml:space="preserve">-140.71 </w:t>
      </w:r>
    </w:p>
    <w:p>
      <w:r/>
    </w:p>
    <w:p>
      <w:r>
        <w:t xml:space="preserve">2. 收入和成本分析 </w:t>
      </w:r>
    </w:p>
    <w:p>
      <w:r>
        <w:t xml:space="preserve">√适用 □不适用  </w:t>
      </w:r>
    </w:p>
    <w:p>
      <w:r>
        <w:t>公司本期营业收入同比增长 31.05%，其中主营业务收入占比 99.64%，同比增长 31.06%，主要</w:t>
      </w:r>
    </w:p>
    <w:p>
      <w:r/>
    </w:p>
    <w:p>
      <w:r>
        <w:t xml:space="preserve">系本期医疗服务收入增加所致。 </w:t>
      </w:r>
    </w:p>
    <w:p>
      <w:r/>
    </w:p>
    <w:p>
      <w:r>
        <w:t>公司本期营业成本同比增长 26.75%，其中主营业务成本占比 99.90%，同比增长 26.75%，主要</w:t>
      </w:r>
    </w:p>
    <w:p>
      <w:r/>
    </w:p>
    <w:p>
      <w:r>
        <w:t xml:space="preserve">系本期人工成本、材料成本、房租及物业费增加所致。 </w:t>
      </w:r>
    </w:p>
    <w:p>
      <w:r/>
    </w:p>
    <w:p>
      <w:r>
        <w:t xml:space="preserve">(1). 主营业务分行业、分产品、分地区情况 </w:t>
      </w:r>
    </w:p>
    <w:p>
      <w:r/>
    </w:p>
    <w:p>
      <w:r>
        <w:t xml:space="preserve">主营业务分行业情况 </w:t>
      </w:r>
    </w:p>
    <w:p>
      <w:r/>
    </w:p>
    <w:p>
      <w:r>
        <w:t xml:space="preserve">单位:元  币种:人民币 </w:t>
      </w:r>
    </w:p>
    <w:p>
      <w:r/>
    </w:p>
    <w:p>
      <w:r>
        <w:t xml:space="preserve">分行业 </w:t>
      </w:r>
    </w:p>
    <w:p>
      <w:r/>
    </w:p>
    <w:p>
      <w:r>
        <w:t xml:space="preserve">营业收入 </w:t>
      </w:r>
    </w:p>
    <w:p>
      <w:r/>
    </w:p>
    <w:p>
      <w:r>
        <w:t xml:space="preserve">营业成本 </w:t>
      </w:r>
    </w:p>
    <w:p>
      <w:r/>
    </w:p>
    <w:p>
      <w:r>
        <w:t xml:space="preserve">毛利率（%） </w:t>
      </w:r>
    </w:p>
    <w:p>
      <w:r/>
    </w:p>
    <w:p>
      <w:r>
        <w:t>营业收入比</w:t>
      </w:r>
    </w:p>
    <w:p>
      <w:r>
        <w:t xml:space="preserve">上年增减（%） </w:t>
      </w:r>
    </w:p>
    <w:p>
      <w:r/>
    </w:p>
    <w:p>
      <w:r>
        <w:t>营业成本比上</w:t>
      </w:r>
    </w:p>
    <w:p>
      <w:r>
        <w:t xml:space="preserve">年增减（%） </w:t>
      </w:r>
    </w:p>
    <w:p>
      <w:r/>
    </w:p>
    <w:p>
      <w:r>
        <w:t xml:space="preserve">医疗服务 </w:t>
      </w:r>
    </w:p>
    <w:p>
      <w:r/>
    </w:p>
    <w:p>
      <w:r>
        <w:t xml:space="preserve">1,474,299,054.27 828,158,570.54 </w:t>
      </w:r>
    </w:p>
    <w:p>
      <w:r/>
    </w:p>
    <w:p>
      <w:r>
        <w:t xml:space="preserve">43.83 </w:t>
      </w:r>
    </w:p>
    <w:p>
      <w:r/>
    </w:p>
    <w:p>
      <w:r>
        <w:t xml:space="preserve">28.36 </w:t>
      </w:r>
    </w:p>
    <w:p>
      <w:r/>
    </w:p>
    <w:p>
      <w:r>
        <w:t xml:space="preserve">23.02 </w:t>
      </w:r>
    </w:p>
    <w:p>
      <w:r/>
    </w:p>
    <w:p>
      <w:r>
        <w:t xml:space="preserve">产品销售 </w:t>
      </w:r>
    </w:p>
    <w:p>
      <w:r/>
    </w:p>
    <w:p>
      <w:r>
        <w:t xml:space="preserve">62,710,434.69 </w:t>
      </w:r>
    </w:p>
    <w:p>
      <w:r/>
    </w:p>
    <w:p>
      <w:r>
        <w:t xml:space="preserve">47,778,575.07 </w:t>
      </w:r>
    </w:p>
    <w:p>
      <w:r/>
    </w:p>
    <w:p>
      <w:r>
        <w:t xml:space="preserve">23.81 </w:t>
      </w:r>
    </w:p>
    <w:p>
      <w:r/>
    </w:p>
    <w:p>
      <w:r>
        <w:t xml:space="preserve">160.51 </w:t>
      </w:r>
    </w:p>
    <w:p>
      <w:r/>
    </w:p>
    <w:p>
      <w:r>
        <w:t xml:space="preserve">169.99 </w:t>
      </w:r>
    </w:p>
    <w:p>
      <w:r/>
    </w:p>
    <w:p>
      <w:r>
        <w:t>毛利率比上</w:t>
      </w:r>
    </w:p>
    <w:p>
      <w:r>
        <w:t xml:space="preserve">年增减（%） </w:t>
      </w:r>
    </w:p>
    <w:p>
      <w:r>
        <w:t>增加 2.44 个</w:t>
      </w:r>
    </w:p>
    <w:p>
      <w:r>
        <w:t xml:space="preserve">百分点 </w:t>
      </w:r>
    </w:p>
    <w:p>
      <w:r>
        <w:t>减少 2.68 个</w:t>
      </w:r>
    </w:p>
    <w:p>
      <w:r>
        <w:t xml:space="preserve">百分点 </w:t>
      </w:r>
    </w:p>
    <w:p>
      <w:r/>
    </w:p>
    <w:p>
      <w:r>
        <w:t xml:space="preserve">其他 </w:t>
      </w:r>
    </w:p>
    <w:p>
      <w:r/>
    </w:p>
    <w:p>
      <w:r>
        <w:t xml:space="preserve">3,501,236.21 </w:t>
      </w:r>
    </w:p>
    <w:p>
      <w:r/>
    </w:p>
    <w:p>
      <w:r>
        <w:t xml:space="preserve">100.00 </w:t>
      </w:r>
    </w:p>
    <w:p>
      <w:r/>
    </w:p>
    <w:p>
      <w:r>
        <w:t xml:space="preserve">25.15 </w:t>
      </w:r>
    </w:p>
    <w:p>
      <w:r/>
    </w:p>
    <w:p>
      <w:r>
        <w:t xml:space="preserve">不适用 </w:t>
      </w:r>
    </w:p>
    <w:p>
      <w:r/>
    </w:p>
    <w:p>
      <w:r>
        <w:t xml:space="preserve">不适用 </w:t>
      </w:r>
    </w:p>
    <w:p>
      <w:r/>
    </w:p>
    <w:p>
      <w:r>
        <w:t xml:space="preserve">小计 </w:t>
      </w:r>
    </w:p>
    <w:p>
      <w:r/>
    </w:p>
    <w:p>
      <w:r>
        <w:t xml:space="preserve">1,540,510,725.17 875,937,145.61 </w:t>
      </w:r>
    </w:p>
    <w:p>
      <w:r/>
    </w:p>
    <w:p>
      <w:r>
        <w:t xml:space="preserve">43.14 </w:t>
      </w:r>
    </w:p>
    <w:p>
      <w:r/>
    </w:p>
    <w:p>
      <w:r>
        <w:t xml:space="preserve">31.06 </w:t>
      </w:r>
    </w:p>
    <w:p>
      <w:r/>
    </w:p>
    <w:p>
      <w:r>
        <w:t xml:space="preserve">26.75 </w:t>
      </w:r>
    </w:p>
    <w:p>
      <w:r/>
    </w:p>
    <w:p>
      <w:r>
        <w:t xml:space="preserve">主营业务分产品情况 </w:t>
      </w:r>
    </w:p>
    <w:p>
      <w:r/>
    </w:p>
    <w:p>
      <w:r>
        <w:t xml:space="preserve">分产品 </w:t>
      </w:r>
    </w:p>
    <w:p>
      <w:r/>
    </w:p>
    <w:p>
      <w:r>
        <w:t xml:space="preserve">营业收入 </w:t>
      </w:r>
    </w:p>
    <w:p>
      <w:r/>
    </w:p>
    <w:p>
      <w:r>
        <w:t xml:space="preserve">营业成本 </w:t>
      </w:r>
    </w:p>
    <w:p>
      <w:r/>
    </w:p>
    <w:p>
      <w:r>
        <w:t xml:space="preserve">毛利率（%） </w:t>
      </w:r>
    </w:p>
    <w:p>
      <w:r/>
    </w:p>
    <w:p>
      <w:r>
        <w:t>营业收入比</w:t>
      </w:r>
    </w:p>
    <w:p>
      <w:r>
        <w:t xml:space="preserve">上年增减（%） </w:t>
      </w:r>
    </w:p>
    <w:p>
      <w:r/>
    </w:p>
    <w:p>
      <w:r>
        <w:t>营业成本比上</w:t>
      </w:r>
    </w:p>
    <w:p>
      <w:r>
        <w:t xml:space="preserve">年增减（%） </w:t>
      </w:r>
    </w:p>
    <w:p>
      <w:r/>
    </w:p>
    <w:p>
      <w:r>
        <w:t xml:space="preserve">医疗服务 </w:t>
      </w:r>
    </w:p>
    <w:p>
      <w:r/>
    </w:p>
    <w:p>
      <w:r>
        <w:t xml:space="preserve">1,474,299,054.27 828,158,570.54 </w:t>
      </w:r>
    </w:p>
    <w:p>
      <w:r/>
    </w:p>
    <w:p>
      <w:r>
        <w:t xml:space="preserve">43.83 </w:t>
      </w:r>
    </w:p>
    <w:p>
      <w:r/>
    </w:p>
    <w:p>
      <w:r>
        <w:t xml:space="preserve">28.36 </w:t>
      </w:r>
    </w:p>
    <w:p>
      <w:r/>
    </w:p>
    <w:p>
      <w:r>
        <w:t xml:space="preserve">23.02 </w:t>
      </w:r>
    </w:p>
    <w:p>
      <w:r/>
    </w:p>
    <w:p>
      <w:r>
        <w:t xml:space="preserve">产品销售 </w:t>
      </w:r>
    </w:p>
    <w:p>
      <w:r/>
    </w:p>
    <w:p>
      <w:r>
        <w:t xml:space="preserve">62,710,434.69 </w:t>
      </w:r>
    </w:p>
    <w:p>
      <w:r/>
    </w:p>
    <w:p>
      <w:r>
        <w:t xml:space="preserve">47,778,575.07 </w:t>
      </w:r>
    </w:p>
    <w:p>
      <w:r/>
    </w:p>
    <w:p>
      <w:r>
        <w:t xml:space="preserve">23.81 </w:t>
      </w:r>
    </w:p>
    <w:p>
      <w:r/>
    </w:p>
    <w:p>
      <w:r>
        <w:t xml:space="preserve">160.51 </w:t>
      </w:r>
    </w:p>
    <w:p>
      <w:r/>
    </w:p>
    <w:p>
      <w:r>
        <w:t xml:space="preserve">169.99 </w:t>
      </w:r>
    </w:p>
    <w:p>
      <w:r/>
    </w:p>
    <w:p>
      <w:r>
        <w:t>增加 1.93 个</w:t>
      </w:r>
    </w:p>
    <w:p>
      <w:r>
        <w:t xml:space="preserve">百分点 </w:t>
      </w:r>
    </w:p>
    <w:p>
      <w:r/>
    </w:p>
    <w:p>
      <w:r>
        <w:t>毛利率比上</w:t>
      </w:r>
    </w:p>
    <w:p>
      <w:r>
        <w:t xml:space="preserve">年增减（%） </w:t>
      </w:r>
    </w:p>
    <w:p>
      <w:r>
        <w:t>增加 2.44 个</w:t>
      </w:r>
    </w:p>
    <w:p>
      <w:r>
        <w:t xml:space="preserve">百分点 </w:t>
      </w:r>
    </w:p>
    <w:p>
      <w:r>
        <w:t>减少 2.68 个</w:t>
      </w:r>
    </w:p>
    <w:p>
      <w:r>
        <w:t xml:space="preserve">百分点 </w:t>
      </w:r>
    </w:p>
    <w:p>
      <w:r/>
    </w:p>
    <w:p>
      <w:r>
        <w:t xml:space="preserve">20 / 189 </w:t>
      </w:r>
    </w:p>
    <w:p>
      <w:r/>
    </w:p>
    <w:p>
      <w:r>
        <w:t xml:space="preserve"> </w:t>
      </w:r>
    </w:p>
    <w:p>
      <w:r>
        <w:t xml:space="preserve"> </w:t>
      </w:r>
    </w:p>
    <w:p>
      <w:r>
        <w:t xml:space="preserve"> </w:t>
      </w:r>
    </w:p>
    <w:p>
      <w:r>
        <w:t xml:space="preserve"> </w:t>
      </w:r>
    </w:p>
    <w:p>
      <w:r>
        <w:t xml:space="preserve">2018 年年度报告 </w:t>
      </w:r>
    </w:p>
    <w:p>
      <w:r/>
    </w:p>
    <w:p>
      <w:r>
        <w:t xml:space="preserve">其他 </w:t>
      </w:r>
    </w:p>
    <w:p>
      <w:r/>
    </w:p>
    <w:p>
      <w:r>
        <w:t xml:space="preserve">3,501,236.21 </w:t>
      </w:r>
    </w:p>
    <w:p>
      <w:r/>
    </w:p>
    <w:p>
      <w:r>
        <w:t xml:space="preserve">100.00 </w:t>
      </w:r>
    </w:p>
    <w:p>
      <w:r/>
    </w:p>
    <w:p>
      <w:r>
        <w:t xml:space="preserve">25.15 </w:t>
      </w:r>
    </w:p>
    <w:p>
      <w:r/>
    </w:p>
    <w:p>
      <w:r>
        <w:t xml:space="preserve">不适用 </w:t>
      </w:r>
    </w:p>
    <w:p>
      <w:r/>
    </w:p>
    <w:p>
      <w:r>
        <w:t xml:space="preserve">不适用 </w:t>
      </w:r>
    </w:p>
    <w:p>
      <w:r/>
    </w:p>
    <w:p>
      <w:r>
        <w:t xml:space="preserve">小计 </w:t>
      </w:r>
    </w:p>
    <w:p>
      <w:r/>
    </w:p>
    <w:p>
      <w:r>
        <w:t xml:space="preserve">1,540,510,725.17 875,937,145.61 </w:t>
      </w:r>
    </w:p>
    <w:p>
      <w:r/>
    </w:p>
    <w:p>
      <w:r>
        <w:t xml:space="preserve">43.14 </w:t>
      </w:r>
    </w:p>
    <w:p>
      <w:r/>
    </w:p>
    <w:p>
      <w:r>
        <w:t xml:space="preserve">31.06 </w:t>
      </w:r>
    </w:p>
    <w:p>
      <w:r/>
    </w:p>
    <w:p>
      <w:r>
        <w:t xml:space="preserve">26.75 </w:t>
      </w:r>
    </w:p>
    <w:p>
      <w:r/>
    </w:p>
    <w:p>
      <w:r>
        <w:t xml:space="preserve">主营业务分地区情况 </w:t>
      </w:r>
    </w:p>
    <w:p>
      <w:r/>
    </w:p>
    <w:p>
      <w:r>
        <w:t xml:space="preserve">分地区 </w:t>
      </w:r>
    </w:p>
    <w:p>
      <w:r/>
    </w:p>
    <w:p>
      <w:r>
        <w:t xml:space="preserve">营业收入 </w:t>
      </w:r>
    </w:p>
    <w:p>
      <w:r/>
    </w:p>
    <w:p>
      <w:r>
        <w:t xml:space="preserve">营业成本 </w:t>
      </w:r>
    </w:p>
    <w:p>
      <w:r/>
    </w:p>
    <w:p>
      <w:r>
        <w:t xml:space="preserve">毛利率（%） </w:t>
      </w:r>
    </w:p>
    <w:p>
      <w:r/>
    </w:p>
    <w:p>
      <w:r>
        <w:t>营业收入比</w:t>
      </w:r>
    </w:p>
    <w:p>
      <w:r>
        <w:t xml:space="preserve">上年增减（%） </w:t>
      </w:r>
    </w:p>
    <w:p>
      <w:r/>
    </w:p>
    <w:p>
      <w:r>
        <w:t>营业成本比</w:t>
      </w:r>
    </w:p>
    <w:p>
      <w:r>
        <w:t xml:space="preserve">上年增减（%） </w:t>
      </w:r>
    </w:p>
    <w:p>
      <w:r/>
    </w:p>
    <w:p>
      <w:r>
        <w:t xml:space="preserve">浙江省内 </w:t>
      </w:r>
    </w:p>
    <w:p>
      <w:r/>
    </w:p>
    <w:p>
      <w:r>
        <w:t xml:space="preserve">1,410,830,668.26 767,574,304.43 </w:t>
      </w:r>
    </w:p>
    <w:p>
      <w:r/>
    </w:p>
    <w:p>
      <w:r>
        <w:t xml:space="preserve">45.59 </w:t>
      </w:r>
    </w:p>
    <w:p>
      <w:r/>
    </w:p>
    <w:p>
      <w:r>
        <w:t xml:space="preserve">31.90 </w:t>
      </w:r>
    </w:p>
    <w:p>
      <w:r/>
    </w:p>
    <w:p>
      <w:r>
        <w:t xml:space="preserve">26.65 </w:t>
      </w:r>
    </w:p>
    <w:p>
      <w:r/>
    </w:p>
    <w:p>
      <w:r>
        <w:t xml:space="preserve">浙江省外 </w:t>
      </w:r>
    </w:p>
    <w:p>
      <w:r/>
    </w:p>
    <w:p>
      <w:r>
        <w:t xml:space="preserve">129,680,056.91 108,362,841.18 </w:t>
      </w:r>
    </w:p>
    <w:p>
      <w:r/>
    </w:p>
    <w:p>
      <w:r>
        <w:t xml:space="preserve">16.44 </w:t>
      </w:r>
    </w:p>
    <w:p>
      <w:r/>
    </w:p>
    <w:p>
      <w:r>
        <w:t xml:space="preserve">22.58 </w:t>
      </w:r>
    </w:p>
    <w:p>
      <w:r/>
    </w:p>
    <w:p>
      <w:r>
        <w:t xml:space="preserve">27.45 </w:t>
      </w:r>
    </w:p>
    <w:p>
      <w:r/>
    </w:p>
    <w:p>
      <w:r>
        <w:t xml:space="preserve">小计 </w:t>
      </w:r>
    </w:p>
    <w:p>
      <w:r/>
    </w:p>
    <w:p>
      <w:r>
        <w:t xml:space="preserve">1,540,510,725.17 875,937,145.61 </w:t>
      </w:r>
    </w:p>
    <w:p>
      <w:r/>
    </w:p>
    <w:p>
      <w:r>
        <w:t xml:space="preserve">43.14 </w:t>
      </w:r>
    </w:p>
    <w:p>
      <w:r/>
    </w:p>
    <w:p>
      <w:r>
        <w:t xml:space="preserve">31.06 </w:t>
      </w:r>
    </w:p>
    <w:p>
      <w:r/>
    </w:p>
    <w:p>
      <w:r>
        <w:t xml:space="preserve">26.75 </w:t>
      </w:r>
    </w:p>
    <w:p>
      <w:r/>
    </w:p>
    <w:p>
      <w:r>
        <w:t>增加 1.93 个</w:t>
      </w:r>
    </w:p>
    <w:p>
      <w:r>
        <w:t xml:space="preserve">百分点 </w:t>
      </w:r>
    </w:p>
    <w:p>
      <w:r/>
    </w:p>
    <w:p>
      <w:r>
        <w:t>毛利率比上</w:t>
      </w:r>
    </w:p>
    <w:p>
      <w:r>
        <w:t xml:space="preserve">年增减（%） </w:t>
      </w:r>
    </w:p>
    <w:p>
      <w:r>
        <w:t>增加 2.25 个</w:t>
      </w:r>
    </w:p>
    <w:p>
      <w:r>
        <w:t xml:space="preserve">百分点 </w:t>
      </w:r>
    </w:p>
    <w:p>
      <w:r>
        <w:t>减少 3.19 个</w:t>
      </w:r>
    </w:p>
    <w:p>
      <w:r>
        <w:t xml:space="preserve">百分点 </w:t>
      </w:r>
    </w:p>
    <w:p>
      <w:r>
        <w:t>增加 1.93 个</w:t>
      </w:r>
    </w:p>
    <w:p>
      <w:r>
        <w:t xml:space="preserve">百分点 </w:t>
      </w:r>
    </w:p>
    <w:p>
      <w:r/>
    </w:p>
    <w:p>
      <w:r>
        <w:t xml:space="preserve">主营业务分行业、分产品、分地区情况的说明 </w:t>
      </w:r>
    </w:p>
    <w:p>
      <w:r/>
    </w:p>
    <w:p>
      <w:r>
        <w:t xml:space="preserve">√适用 □不适用  </w:t>
      </w:r>
    </w:p>
    <w:p>
      <w:r>
        <w:t>2018 年营业总收入 1,546,043,486.35 元，其中医疗服务收入 1,474,299,054.27 元，占营业</w:t>
      </w:r>
    </w:p>
    <w:p>
      <w:r/>
    </w:p>
    <w:p>
      <w:r>
        <w:t>收入的 95.36%，为公司主要的收入来源。医疗服务收入中口腔医疗服务收入为 1,463,548,206.41</w:t>
      </w:r>
    </w:p>
    <w:p>
      <w:r/>
    </w:p>
    <w:p>
      <w:r>
        <w:t xml:space="preserve">元，占营业收入的 94.79%，其余为辅助生殖医疗服务收入。 </w:t>
      </w:r>
    </w:p>
    <w:p>
      <w:r/>
    </w:p>
    <w:p>
      <w:r>
        <w:t xml:space="preserve">(2). 产销量情况分析表 </w:t>
      </w:r>
    </w:p>
    <w:p>
      <w:r>
        <w:t xml:space="preserve">□适用 √不适用  </w:t>
      </w:r>
    </w:p>
    <w:p>
      <w:r/>
    </w:p>
    <w:p>
      <w:r>
        <w:t xml:space="preserve">(3). 成本分析表 </w:t>
      </w:r>
    </w:p>
    <w:p>
      <w:r/>
    </w:p>
    <w:p>
      <w:r>
        <w:t xml:space="preserve">分行业情况 </w:t>
      </w:r>
    </w:p>
    <w:p>
      <w:r/>
    </w:p>
    <w:p>
      <w:r>
        <w:t xml:space="preserve">单位：元 </w:t>
      </w:r>
    </w:p>
    <w:p>
      <w:r/>
    </w:p>
    <w:p>
      <w:r>
        <w:t xml:space="preserve">分行业 成本构成项目 </w:t>
      </w:r>
    </w:p>
    <w:p>
      <w:r/>
    </w:p>
    <w:p>
      <w:r>
        <w:t xml:space="preserve">本期金额 </w:t>
      </w:r>
    </w:p>
    <w:p>
      <w:r/>
    </w:p>
    <w:p>
      <w:r>
        <w:t>本期占总成</w:t>
      </w:r>
    </w:p>
    <w:p>
      <w:r>
        <w:t xml:space="preserve">本比例(%) </w:t>
      </w:r>
    </w:p>
    <w:p>
      <w:r/>
    </w:p>
    <w:p>
      <w:r>
        <w:t xml:space="preserve">上年同期金额 </w:t>
      </w:r>
    </w:p>
    <w:p>
      <w:r/>
    </w:p>
    <w:p>
      <w:r>
        <w:t xml:space="preserve">医疗服务 医疗材料成本 </w:t>
      </w:r>
    </w:p>
    <w:p>
      <w:r>
        <w:t xml:space="preserve">人力成本 </w:t>
      </w:r>
    </w:p>
    <w:p>
      <w:r>
        <w:t xml:space="preserve">折旧 </w:t>
      </w:r>
    </w:p>
    <w:p>
      <w:r>
        <w:t xml:space="preserve">租赁及物业费 </w:t>
      </w:r>
    </w:p>
    <w:p>
      <w:r>
        <w:t xml:space="preserve">装修费摊销 </w:t>
      </w:r>
    </w:p>
    <w:p>
      <w:r>
        <w:t xml:space="preserve">其他 </w:t>
      </w:r>
    </w:p>
    <w:p>
      <w:r>
        <w:t xml:space="preserve">小计 </w:t>
      </w:r>
    </w:p>
    <w:p>
      <w:r>
        <w:t xml:space="preserve">产品销售 商品成本 </w:t>
      </w:r>
    </w:p>
    <w:p>
      <w:r>
        <w:t xml:space="preserve">其他 </w:t>
      </w:r>
    </w:p>
    <w:p>
      <w:r>
        <w:t xml:space="preserve">服务成本 </w:t>
      </w:r>
    </w:p>
    <w:p>
      <w:r>
        <w:t xml:space="preserve">合计 </w:t>
      </w:r>
    </w:p>
    <w:p>
      <w:r/>
    </w:p>
    <w:p>
      <w:r>
        <w:t xml:space="preserve">244,184,275.91 </w:t>
      </w:r>
    </w:p>
    <w:p>
      <w:r>
        <w:t xml:space="preserve">470,696,265.60 </w:t>
      </w:r>
    </w:p>
    <w:p>
      <w:r>
        <w:t xml:space="preserve">22,522,777.50 </w:t>
      </w:r>
    </w:p>
    <w:p>
      <w:r>
        <w:t xml:space="preserve">49,338,247.57 </w:t>
      </w:r>
    </w:p>
    <w:p>
      <w:r>
        <w:t xml:space="preserve">28,671,021.80 </w:t>
      </w:r>
    </w:p>
    <w:p>
      <w:r>
        <w:t xml:space="preserve">12,745,982.16 </w:t>
      </w:r>
    </w:p>
    <w:p>
      <w:r>
        <w:t xml:space="preserve">828,158,570.54 </w:t>
      </w:r>
    </w:p>
    <w:p>
      <w:r>
        <w:t xml:space="preserve">47,778,575.07 </w:t>
      </w:r>
    </w:p>
    <w:p>
      <w:r/>
    </w:p>
    <w:p>
      <w:r>
        <w:t xml:space="preserve">27.85 </w:t>
      </w:r>
    </w:p>
    <w:p>
      <w:r>
        <w:t xml:space="preserve">53.69 </w:t>
      </w:r>
    </w:p>
    <w:p>
      <w:r>
        <w:t xml:space="preserve">2.57 </w:t>
      </w:r>
    </w:p>
    <w:p>
      <w:r>
        <w:t xml:space="preserve">5.63 </w:t>
      </w:r>
    </w:p>
    <w:p>
      <w:r>
        <w:t xml:space="preserve">3.27 </w:t>
      </w:r>
    </w:p>
    <w:p>
      <w:r>
        <w:t xml:space="preserve">1.45 </w:t>
      </w:r>
    </w:p>
    <w:p>
      <w:r>
        <w:t xml:space="preserve">94.46 </w:t>
      </w:r>
    </w:p>
    <w:p>
      <w:r>
        <w:t xml:space="preserve">5.45 </w:t>
      </w:r>
    </w:p>
    <w:p>
      <w:r/>
    </w:p>
    <w:p>
      <w:r>
        <w:t xml:space="preserve">875,937,145.61 </w:t>
      </w:r>
    </w:p>
    <w:p>
      <w:r/>
    </w:p>
    <w:p>
      <w:r>
        <w:t xml:space="preserve">99.90 </w:t>
      </w:r>
    </w:p>
    <w:p>
      <w:r/>
    </w:p>
    <w:p>
      <w:r>
        <w:t xml:space="preserve">202,530,667.65 </w:t>
      </w:r>
    </w:p>
    <w:p>
      <w:r>
        <w:t xml:space="preserve">375,352,314.62 </w:t>
      </w:r>
    </w:p>
    <w:p>
      <w:r>
        <w:t xml:space="preserve">20,538,832.06 </w:t>
      </w:r>
    </w:p>
    <w:p>
      <w:r>
        <w:t xml:space="preserve">42,573,727.87 </w:t>
      </w:r>
    </w:p>
    <w:p>
      <w:r>
        <w:t xml:space="preserve">25,329,237.84 </w:t>
      </w:r>
    </w:p>
    <w:p>
      <w:r>
        <w:t xml:space="preserve">6,877,645.11 </w:t>
      </w:r>
    </w:p>
    <w:p>
      <w:r>
        <w:t xml:space="preserve">673,202,425.15 </w:t>
      </w:r>
    </w:p>
    <w:p>
      <w:r>
        <w:t xml:space="preserve">17,696,133.44 </w:t>
      </w:r>
    </w:p>
    <w:p>
      <w:r>
        <w:t xml:space="preserve">169,811.32 </w:t>
      </w:r>
    </w:p>
    <w:p>
      <w:r>
        <w:t xml:space="preserve">691,068,369.91 </w:t>
      </w:r>
    </w:p>
    <w:p>
      <w:r/>
    </w:p>
    <w:p>
      <w:r>
        <w:t>上年同期占总</w:t>
      </w:r>
    </w:p>
    <w:p>
      <w:r>
        <w:t xml:space="preserve">成本比例(%) </w:t>
      </w:r>
    </w:p>
    <w:p>
      <w:r/>
    </w:p>
    <w:p>
      <w:r>
        <w:t>本期金额</w:t>
      </w:r>
    </w:p>
    <w:p>
      <w:r>
        <w:t>情</w:t>
      </w:r>
    </w:p>
    <w:p>
      <w:r>
        <w:t>较上年同</w:t>
      </w:r>
    </w:p>
    <w:p>
      <w:r>
        <w:t xml:space="preserve">况 </w:t>
      </w:r>
    </w:p>
    <w:p>
      <w:r>
        <w:t>期变动比</w:t>
      </w:r>
    </w:p>
    <w:p>
      <w:r>
        <w:t>说</w:t>
      </w:r>
    </w:p>
    <w:p>
      <w:r>
        <w:t xml:space="preserve">例(%) </w:t>
      </w:r>
    </w:p>
    <w:p>
      <w:r>
        <w:t xml:space="preserve">明 </w:t>
      </w:r>
    </w:p>
    <w:p>
      <w:r>
        <w:t xml:space="preserve">29.28 </w:t>
      </w:r>
    </w:p>
    <w:p>
      <w:r>
        <w:t xml:space="preserve">20.57  </w:t>
      </w:r>
    </w:p>
    <w:p>
      <w:r>
        <w:t xml:space="preserve">54.26 </w:t>
      </w:r>
    </w:p>
    <w:p>
      <w:r>
        <w:t xml:space="preserve">25.40  </w:t>
      </w:r>
    </w:p>
    <w:p>
      <w:r>
        <w:t xml:space="preserve">2.97 </w:t>
      </w:r>
    </w:p>
    <w:p>
      <w:r>
        <w:t xml:space="preserve">9.66  </w:t>
      </w:r>
    </w:p>
    <w:p>
      <w:r>
        <w:t xml:space="preserve">6.15 </w:t>
      </w:r>
    </w:p>
    <w:p>
      <w:r>
        <w:t xml:space="preserve">15.89  </w:t>
      </w:r>
    </w:p>
    <w:p>
      <w:r>
        <w:t xml:space="preserve">3.66 </w:t>
      </w:r>
    </w:p>
    <w:p>
      <w:r>
        <w:t xml:space="preserve">13.19  </w:t>
      </w:r>
    </w:p>
    <w:p>
      <w:r>
        <w:t xml:space="preserve">0.99 </w:t>
      </w:r>
    </w:p>
    <w:p>
      <w:r>
        <w:t xml:space="preserve">85.32  </w:t>
      </w:r>
    </w:p>
    <w:p>
      <w:r>
        <w:t xml:space="preserve">97.32 </w:t>
      </w:r>
    </w:p>
    <w:p>
      <w:r>
        <w:t xml:space="preserve">23.02  </w:t>
      </w:r>
    </w:p>
    <w:p>
      <w:r>
        <w:t xml:space="preserve">2.56 </w:t>
      </w:r>
    </w:p>
    <w:p>
      <w:r>
        <w:t xml:space="preserve">169.99  </w:t>
      </w:r>
    </w:p>
    <w:p>
      <w:r>
        <w:t xml:space="preserve">0.02 不适用  </w:t>
      </w:r>
    </w:p>
    <w:p>
      <w:r>
        <w:t xml:space="preserve">99.90 </w:t>
      </w:r>
    </w:p>
    <w:p>
      <w:r>
        <w:t xml:space="preserve">26.75  </w:t>
      </w:r>
    </w:p>
    <w:p>
      <w:r/>
    </w:p>
    <w:p>
      <w:r>
        <w:t xml:space="preserve">分产品情况 </w:t>
      </w:r>
    </w:p>
    <w:p>
      <w:r/>
    </w:p>
    <w:p>
      <w:r>
        <w:t xml:space="preserve">分产品 </w:t>
      </w:r>
    </w:p>
    <w:p>
      <w:r/>
    </w:p>
    <w:p>
      <w:r>
        <w:t>成本构成项</w:t>
      </w:r>
    </w:p>
    <w:p>
      <w:r>
        <w:t xml:space="preserve">目 </w:t>
      </w:r>
    </w:p>
    <w:p>
      <w:r/>
    </w:p>
    <w:p>
      <w:r>
        <w:t xml:space="preserve">本期金额 </w:t>
      </w:r>
    </w:p>
    <w:p>
      <w:r/>
    </w:p>
    <w:p>
      <w:r>
        <w:t>本期占总成</w:t>
      </w:r>
    </w:p>
    <w:p>
      <w:r>
        <w:t xml:space="preserve">本比例(%) </w:t>
      </w:r>
    </w:p>
    <w:p>
      <w:r/>
    </w:p>
    <w:p>
      <w:r>
        <w:t xml:space="preserve">上年同期金额 </w:t>
      </w:r>
    </w:p>
    <w:p>
      <w:r/>
    </w:p>
    <w:p>
      <w:r>
        <w:t>上年同期占总</w:t>
      </w:r>
    </w:p>
    <w:p>
      <w:r>
        <w:t xml:space="preserve">成本比例(%) </w:t>
      </w:r>
    </w:p>
    <w:p>
      <w:r/>
    </w:p>
    <w:p>
      <w:r>
        <w:t>医疗材料成</w:t>
      </w:r>
    </w:p>
    <w:p>
      <w:r>
        <w:t xml:space="preserve">本 </w:t>
      </w:r>
    </w:p>
    <w:p>
      <w:r/>
    </w:p>
    <w:p>
      <w:r>
        <w:t xml:space="preserve">244,184,275.91 </w:t>
      </w:r>
    </w:p>
    <w:p>
      <w:r/>
    </w:p>
    <w:p>
      <w:r>
        <w:t xml:space="preserve">27.85 </w:t>
      </w:r>
    </w:p>
    <w:p>
      <w:r/>
    </w:p>
    <w:p>
      <w:r>
        <w:t xml:space="preserve">202,530,667.65 </w:t>
      </w:r>
    </w:p>
    <w:p>
      <w:r/>
    </w:p>
    <w:p>
      <w:r>
        <w:t xml:space="preserve">29.28 </w:t>
      </w:r>
    </w:p>
    <w:p>
      <w:r/>
    </w:p>
    <w:p>
      <w:r>
        <w:t xml:space="preserve">21 / 189 </w:t>
      </w:r>
    </w:p>
    <w:p>
      <w:r/>
    </w:p>
    <w:p>
      <w:r>
        <w:t>本期金额</w:t>
      </w:r>
    </w:p>
    <w:p>
      <w:r>
        <w:t>较上年同</w:t>
      </w:r>
    </w:p>
    <w:p>
      <w:r>
        <w:t>期变动比</w:t>
      </w:r>
    </w:p>
    <w:p>
      <w:r>
        <w:t xml:space="preserve">例(%) </w:t>
      </w:r>
    </w:p>
    <w:p>
      <w:r>
        <w:t xml:space="preserve">20.57  </w:t>
      </w:r>
    </w:p>
    <w:p>
      <w:r/>
    </w:p>
    <w:p>
      <w:r>
        <w:t xml:space="preserve">情况 </w:t>
      </w:r>
    </w:p>
    <w:p>
      <w:r>
        <w:t xml:space="preserve">说明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医疗服务 </w:t>
      </w:r>
    </w:p>
    <w:p>
      <w:r/>
    </w:p>
    <w:p>
      <w:r>
        <w:t xml:space="preserve">人力成本 </w:t>
      </w:r>
    </w:p>
    <w:p>
      <w:r>
        <w:t xml:space="preserve">折旧 </w:t>
      </w:r>
    </w:p>
    <w:p>
      <w:r>
        <w:t>租赁及物业</w:t>
      </w:r>
    </w:p>
    <w:p>
      <w:r>
        <w:t xml:space="preserve">费 </w:t>
      </w:r>
    </w:p>
    <w:p>
      <w:r>
        <w:t xml:space="preserve">装修费摊销 </w:t>
      </w:r>
    </w:p>
    <w:p>
      <w:r>
        <w:t xml:space="preserve">其他 </w:t>
      </w:r>
    </w:p>
    <w:p>
      <w:r>
        <w:t xml:space="preserve">小计 </w:t>
      </w:r>
    </w:p>
    <w:p>
      <w:r>
        <w:t xml:space="preserve">产品销售 商品成本 </w:t>
      </w:r>
    </w:p>
    <w:p>
      <w:r>
        <w:t xml:space="preserve">其他 </w:t>
      </w:r>
    </w:p>
    <w:p>
      <w:r>
        <w:t xml:space="preserve">服务成本 </w:t>
      </w:r>
    </w:p>
    <w:p>
      <w:r>
        <w:t xml:space="preserve">合计 </w:t>
      </w:r>
    </w:p>
    <w:p>
      <w:r/>
    </w:p>
    <w:p>
      <w:r>
        <w:t xml:space="preserve">470,696,265.60 </w:t>
      </w:r>
    </w:p>
    <w:p>
      <w:r>
        <w:t xml:space="preserve">22,522,777.50 </w:t>
      </w:r>
    </w:p>
    <w:p>
      <w:r>
        <w:t xml:space="preserve">49,338,247.57 </w:t>
      </w:r>
    </w:p>
    <w:p>
      <w:r/>
    </w:p>
    <w:p>
      <w:r>
        <w:t xml:space="preserve">28,671,021.80 </w:t>
      </w:r>
    </w:p>
    <w:p>
      <w:r>
        <w:t xml:space="preserve">12,745,982.16 </w:t>
      </w:r>
    </w:p>
    <w:p>
      <w:r>
        <w:t xml:space="preserve">828,158,570.54 </w:t>
      </w:r>
    </w:p>
    <w:p>
      <w:r>
        <w:t xml:space="preserve">47,778,575.07 </w:t>
      </w:r>
    </w:p>
    <w:p>
      <w:r/>
    </w:p>
    <w:p>
      <w:r>
        <w:t xml:space="preserve">875,937,145.61 </w:t>
      </w:r>
    </w:p>
    <w:p>
      <w:r/>
    </w:p>
    <w:p>
      <w:r>
        <w:t xml:space="preserve">99.90 </w:t>
      </w:r>
    </w:p>
    <w:p>
      <w:r/>
    </w:p>
    <w:p>
      <w:r>
        <w:t xml:space="preserve">2018 年年度报告 </w:t>
      </w:r>
    </w:p>
    <w:p>
      <w:r/>
    </w:p>
    <w:p>
      <w:r>
        <w:t xml:space="preserve">53.69 </w:t>
      </w:r>
    </w:p>
    <w:p>
      <w:r>
        <w:t xml:space="preserve">2.57 </w:t>
      </w:r>
    </w:p>
    <w:p>
      <w:r>
        <w:t xml:space="preserve">5.63 </w:t>
      </w:r>
    </w:p>
    <w:p>
      <w:r/>
    </w:p>
    <w:p>
      <w:r>
        <w:t xml:space="preserve">375,352,314.62 </w:t>
      </w:r>
    </w:p>
    <w:p>
      <w:r>
        <w:t xml:space="preserve">20,538,832.06 </w:t>
      </w:r>
    </w:p>
    <w:p>
      <w:r>
        <w:t xml:space="preserve">42,573,727.87 </w:t>
      </w:r>
    </w:p>
    <w:p>
      <w:r/>
    </w:p>
    <w:p>
      <w:r>
        <w:t xml:space="preserve">3.27 </w:t>
      </w:r>
    </w:p>
    <w:p>
      <w:r>
        <w:t xml:space="preserve">1.45 </w:t>
      </w:r>
    </w:p>
    <w:p>
      <w:r>
        <w:t xml:space="preserve">94.46 </w:t>
      </w:r>
    </w:p>
    <w:p>
      <w:r>
        <w:t xml:space="preserve">5.45 </w:t>
      </w:r>
    </w:p>
    <w:p>
      <w:r/>
    </w:p>
    <w:p>
      <w:r>
        <w:t xml:space="preserve">25,329,237.84 </w:t>
      </w:r>
    </w:p>
    <w:p>
      <w:r>
        <w:t xml:space="preserve">6,877,645.11 </w:t>
      </w:r>
    </w:p>
    <w:p>
      <w:r>
        <w:t xml:space="preserve">673,202,425.15 </w:t>
      </w:r>
    </w:p>
    <w:p>
      <w:r>
        <w:t xml:space="preserve">17,696,133.44 </w:t>
      </w:r>
    </w:p>
    <w:p>
      <w:r>
        <w:t xml:space="preserve">169,811.32 </w:t>
      </w:r>
    </w:p>
    <w:p>
      <w:r>
        <w:t xml:space="preserve">691,068,369.91 </w:t>
      </w:r>
    </w:p>
    <w:p>
      <w:r/>
    </w:p>
    <w:p>
      <w:r>
        <w:t xml:space="preserve">54.26 </w:t>
      </w:r>
    </w:p>
    <w:p>
      <w:r>
        <w:t xml:space="preserve">2.97 </w:t>
      </w:r>
    </w:p>
    <w:p>
      <w:r>
        <w:t xml:space="preserve">6.15 </w:t>
      </w:r>
    </w:p>
    <w:p>
      <w:r/>
    </w:p>
    <w:p>
      <w:r>
        <w:t xml:space="preserve">25.40  </w:t>
      </w:r>
    </w:p>
    <w:p>
      <w:r>
        <w:t xml:space="preserve">9.66  </w:t>
      </w:r>
    </w:p>
    <w:p>
      <w:r>
        <w:t xml:space="preserve">15.89  </w:t>
      </w:r>
    </w:p>
    <w:p>
      <w:r/>
    </w:p>
    <w:p>
      <w:r>
        <w:t xml:space="preserve">3.66 </w:t>
      </w:r>
    </w:p>
    <w:p>
      <w:r>
        <w:t xml:space="preserve">13.19  </w:t>
      </w:r>
    </w:p>
    <w:p>
      <w:r>
        <w:t xml:space="preserve">0.99 </w:t>
      </w:r>
    </w:p>
    <w:p>
      <w:r>
        <w:t xml:space="preserve">85.32  </w:t>
      </w:r>
    </w:p>
    <w:p>
      <w:r>
        <w:t xml:space="preserve">97.32 </w:t>
      </w:r>
    </w:p>
    <w:p>
      <w:r>
        <w:t xml:space="preserve">23.02  </w:t>
      </w:r>
    </w:p>
    <w:p>
      <w:r>
        <w:t xml:space="preserve">2.56 </w:t>
      </w:r>
    </w:p>
    <w:p>
      <w:r>
        <w:t xml:space="preserve">169.99  </w:t>
      </w:r>
    </w:p>
    <w:p>
      <w:r>
        <w:t xml:space="preserve">0.02 不适用   </w:t>
      </w:r>
    </w:p>
    <w:p>
      <w:r>
        <w:t xml:space="preserve">99.90 </w:t>
      </w:r>
    </w:p>
    <w:p>
      <w:r>
        <w:t xml:space="preserve">26.75  </w:t>
      </w:r>
    </w:p>
    <w:p>
      <w:r/>
    </w:p>
    <w:p>
      <w:r>
        <w:t xml:space="preserve">成本分析其他情况说明 </w:t>
      </w:r>
    </w:p>
    <w:p>
      <w:r/>
    </w:p>
    <w:p>
      <w:r>
        <w:t xml:space="preserve">√适用 □不适用  </w:t>
      </w:r>
    </w:p>
    <w:p>
      <w:r>
        <w:t>2018 年医疗服务成本同比增长 23.02%，主要是医护人员薪酬、医疗材料及诊疗场所租赁费增</w:t>
      </w:r>
    </w:p>
    <w:p>
      <w:r/>
    </w:p>
    <w:p>
      <w:r>
        <w:t xml:space="preserve">加所致。 </w:t>
      </w:r>
    </w:p>
    <w:p>
      <w:r/>
    </w:p>
    <w:p>
      <w:r>
        <w:t xml:space="preserve">(4). 主要销售客户及主要供应商情况 </w:t>
      </w:r>
    </w:p>
    <w:p>
      <w:r>
        <w:t xml:space="preserve">□适用 √不适用  </w:t>
      </w:r>
    </w:p>
    <w:p>
      <w:r/>
    </w:p>
    <w:p>
      <w:r>
        <w:t xml:space="preserve">3. 费用 </w:t>
      </w:r>
    </w:p>
    <w:p>
      <w:r>
        <w:t xml:space="preserve">√适用 □不适用  </w:t>
      </w:r>
    </w:p>
    <w:p>
      <w:r/>
    </w:p>
    <w:p>
      <w:r>
        <w:t xml:space="preserve">科目 </w:t>
      </w:r>
    </w:p>
    <w:p>
      <w:r/>
    </w:p>
    <w:p>
      <w:r>
        <w:t xml:space="preserve">本期数 </w:t>
      </w:r>
    </w:p>
    <w:p>
      <w:r/>
    </w:p>
    <w:p>
      <w:r>
        <w:t xml:space="preserve">上年同期数 </w:t>
      </w:r>
    </w:p>
    <w:p>
      <w:r/>
    </w:p>
    <w:p>
      <w:r>
        <w:t xml:space="preserve">变动额 </w:t>
      </w:r>
    </w:p>
    <w:p>
      <w:r/>
    </w:p>
    <w:p>
      <w:r>
        <w:t xml:space="preserve">变动比例（%） </w:t>
      </w:r>
    </w:p>
    <w:p>
      <w:r/>
    </w:p>
    <w:p>
      <w:r>
        <w:t xml:space="preserve">销售费用 </w:t>
      </w:r>
    </w:p>
    <w:p>
      <w:r>
        <w:t xml:space="preserve">10,955,941.15 </w:t>
      </w:r>
    </w:p>
    <w:p>
      <w:r>
        <w:t xml:space="preserve">11,653,254.58 </w:t>
      </w:r>
    </w:p>
    <w:p>
      <w:r>
        <w:t xml:space="preserve">-697,313.43 </w:t>
      </w:r>
    </w:p>
    <w:p>
      <w:r>
        <w:t xml:space="preserve">管理费用 </w:t>
      </w:r>
    </w:p>
    <w:p>
      <w:r>
        <w:t xml:space="preserve">189,892,353.91 </w:t>
      </w:r>
    </w:p>
    <w:p>
      <w:r>
        <w:t xml:space="preserve">169,720,583.03 </w:t>
      </w:r>
    </w:p>
    <w:p>
      <w:r>
        <w:t xml:space="preserve">20,171,770.88 </w:t>
      </w:r>
    </w:p>
    <w:p>
      <w:r>
        <w:t xml:space="preserve">财务费用 </w:t>
      </w:r>
    </w:p>
    <w:p>
      <w:r>
        <w:t xml:space="preserve">24,323,682.51 </w:t>
      </w:r>
    </w:p>
    <w:p>
      <w:r>
        <w:t xml:space="preserve">11,572,087.82 </w:t>
      </w:r>
    </w:p>
    <w:p>
      <w:r>
        <w:t xml:space="preserve">12,751,594.69 </w:t>
      </w:r>
    </w:p>
    <w:p>
      <w:r>
        <w:t xml:space="preserve">销售费用同比下降 5.98%，主要系本期广告、宣传费减少所致。 </w:t>
      </w:r>
    </w:p>
    <w:p>
      <w:r/>
    </w:p>
    <w:p>
      <w:r>
        <w:t xml:space="preserve">-5.98 </w:t>
      </w:r>
    </w:p>
    <w:p>
      <w:r>
        <w:t xml:space="preserve">11.89 </w:t>
      </w:r>
    </w:p>
    <w:p>
      <w:r>
        <w:t xml:space="preserve">110.19 </w:t>
      </w:r>
    </w:p>
    <w:p>
      <w:r/>
    </w:p>
    <w:p>
      <w:r>
        <w:t xml:space="preserve">管理费用同比增长 11.89%，主要系本期职工薪酬增加所致。 </w:t>
      </w:r>
    </w:p>
    <w:p>
      <w:r/>
    </w:p>
    <w:p>
      <w:r>
        <w:t xml:space="preserve">财务费用同比增长 110.19%，主要系本期贷款利息支出增加所致。 </w:t>
      </w:r>
    </w:p>
    <w:p>
      <w:r/>
    </w:p>
    <w:p>
      <w:r>
        <w:t xml:space="preserve">4. 研发投入 </w:t>
      </w:r>
    </w:p>
    <w:p>
      <w:r>
        <w:t xml:space="preserve">研发投入情况表 </w:t>
      </w:r>
    </w:p>
    <w:p>
      <w:r/>
    </w:p>
    <w:p>
      <w:r>
        <w:t xml:space="preserve">√适用 □不适用  </w:t>
      </w:r>
    </w:p>
    <w:p>
      <w:r/>
    </w:p>
    <w:p>
      <w:r>
        <w:t xml:space="preserve">本期费用化研发投入 </w:t>
      </w:r>
    </w:p>
    <w:p>
      <w:r>
        <w:t xml:space="preserve">本期资本化研发投入 </w:t>
      </w:r>
    </w:p>
    <w:p>
      <w:r>
        <w:t xml:space="preserve">研发投入合计 </w:t>
      </w:r>
    </w:p>
    <w:p>
      <w:r>
        <w:t xml:space="preserve">研发投入总额占营业收入比例（%） </w:t>
      </w:r>
    </w:p>
    <w:p>
      <w:r>
        <w:t xml:space="preserve">公司研发人员的数量 </w:t>
      </w:r>
    </w:p>
    <w:p>
      <w:r>
        <w:t xml:space="preserve">研发人员数量占公司总人数的比例（%） </w:t>
      </w:r>
    </w:p>
    <w:p>
      <w:r>
        <w:t xml:space="preserve">研发投入资本化的比重（%） </w:t>
      </w:r>
    </w:p>
    <w:p>
      <w:r/>
    </w:p>
    <w:p>
      <w:r>
        <w:t xml:space="preserve">情况说明 </w:t>
      </w:r>
    </w:p>
    <w:p>
      <w:r/>
    </w:p>
    <w:p>
      <w:r>
        <w:t xml:space="preserve">□适用 √不适用  </w:t>
      </w:r>
    </w:p>
    <w:p>
      <w:r/>
    </w:p>
    <w:p>
      <w:r>
        <w:t xml:space="preserve">5. 现金流 </w:t>
      </w:r>
    </w:p>
    <w:p>
      <w:r>
        <w:t xml:space="preserve">√适用 □不适用  </w:t>
      </w:r>
    </w:p>
    <w:p>
      <w:r/>
    </w:p>
    <w:p>
      <w:r>
        <w:t xml:space="preserve">22 / 189 </w:t>
      </w:r>
    </w:p>
    <w:p>
      <w:r/>
    </w:p>
    <w:p>
      <w:r>
        <w:t xml:space="preserve">单位：元 </w:t>
      </w:r>
    </w:p>
    <w:p>
      <w:r>
        <w:t xml:space="preserve">22,999,567.71 </w:t>
      </w:r>
    </w:p>
    <w:p>
      <w:r>
        <w:t xml:space="preserve">0 </w:t>
      </w:r>
    </w:p>
    <w:p>
      <w:r>
        <w:t xml:space="preserve">22,999,567.71 </w:t>
      </w:r>
    </w:p>
    <w:p>
      <w:r>
        <w:t xml:space="preserve">1.49 </w:t>
      </w:r>
    </w:p>
    <w:p>
      <w:r>
        <w:t xml:space="preserve">112 </w:t>
      </w:r>
    </w:p>
    <w:p>
      <w:r>
        <w:t xml:space="preserve">3.77 </w:t>
      </w:r>
    </w:p>
    <w:p>
      <w:r>
        <w:t xml:space="preserve">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科目 </w:t>
      </w:r>
    </w:p>
    <w:p>
      <w:r/>
    </w:p>
    <w:p>
      <w:r>
        <w:t xml:space="preserve">本期数 </w:t>
      </w:r>
    </w:p>
    <w:p>
      <w:r/>
    </w:p>
    <w:p>
      <w:r>
        <w:t xml:space="preserve">上年同期数 </w:t>
      </w:r>
    </w:p>
    <w:p>
      <w:r/>
    </w:p>
    <w:p>
      <w:r>
        <w:t xml:space="preserve">变动额 </w:t>
      </w:r>
    </w:p>
    <w:p>
      <w:r/>
    </w:p>
    <w:p>
      <w:r>
        <w:t xml:space="preserve">变动比例（%） </w:t>
      </w:r>
    </w:p>
    <w:p>
      <w:r/>
    </w:p>
    <w:p>
      <w:r>
        <w:t xml:space="preserve">469,415,593.60 </w:t>
      </w:r>
    </w:p>
    <w:p>
      <w:r/>
    </w:p>
    <w:p>
      <w:r>
        <w:t>经营活动产生的现金</w:t>
      </w:r>
    </w:p>
    <w:p>
      <w:r>
        <w:t xml:space="preserve">流量净额  </w:t>
      </w:r>
    </w:p>
    <w:p>
      <w:r>
        <w:t>投资活动产生的现金</w:t>
      </w:r>
    </w:p>
    <w:p>
      <w:r>
        <w:t xml:space="preserve">流量净额  </w:t>
      </w:r>
    </w:p>
    <w:p>
      <w:r>
        <w:t>筹资活动产生的现金</w:t>
      </w:r>
    </w:p>
    <w:p>
      <w:r>
        <w:t xml:space="preserve">流量净额  </w:t>
      </w:r>
    </w:p>
    <w:p>
      <w:r>
        <w:t xml:space="preserve">经营活动产生的现金流量净额同比增加 35.45%，主要系销售商品、提供劳务收到的现金增加所致； </w:t>
      </w:r>
    </w:p>
    <w:p>
      <w:r/>
    </w:p>
    <w:p>
      <w:r>
        <w:t xml:space="preserve">-325,571,594.82 </w:t>
      </w:r>
    </w:p>
    <w:p>
      <w:r/>
    </w:p>
    <w:p>
      <w:r>
        <w:t xml:space="preserve">-283,305,922.04 </w:t>
      </w:r>
    </w:p>
    <w:p>
      <w:r/>
    </w:p>
    <w:p>
      <w:r>
        <w:t xml:space="preserve">-596,871,141.74 </w:t>
      </w:r>
    </w:p>
    <w:p>
      <w:r/>
    </w:p>
    <w:p>
      <w:r>
        <w:t xml:space="preserve">-271,299,546.92 </w:t>
      </w:r>
    </w:p>
    <w:p>
      <w:r/>
    </w:p>
    <w:p>
      <w:r>
        <w:t xml:space="preserve">346,553,967.15 </w:t>
      </w:r>
    </w:p>
    <w:p>
      <w:r/>
    </w:p>
    <w:p>
      <w:r>
        <w:t xml:space="preserve">122,861,626.45 </w:t>
      </w:r>
    </w:p>
    <w:p>
      <w:r/>
    </w:p>
    <w:p>
      <w:r>
        <w:t xml:space="preserve">35.45 </w:t>
      </w:r>
    </w:p>
    <w:p>
      <w:r/>
    </w:p>
    <w:p>
      <w:r>
        <w:t xml:space="preserve">-81,958,791.61 </w:t>
      </w:r>
    </w:p>
    <w:p>
      <w:r/>
    </w:p>
    <w:p>
      <w:r>
        <w:t xml:space="preserve">201,347,130.43 </w:t>
      </w:r>
    </w:p>
    <w:p>
      <w:r/>
    </w:p>
    <w:p>
      <w:r>
        <w:t xml:space="preserve">-120.00 </w:t>
      </w:r>
    </w:p>
    <w:p>
      <w:r/>
    </w:p>
    <w:p>
      <w:r>
        <w:t xml:space="preserve">-140.71 </w:t>
      </w:r>
    </w:p>
    <w:p>
      <w:r/>
    </w:p>
    <w:p>
      <w:r>
        <w:t>投资活动产生的现金流量净额同比下降 120.00%，主要系本期宁口购置新总部物业及口腔基金投</w:t>
      </w:r>
    </w:p>
    <w:p>
      <w:r/>
    </w:p>
    <w:p>
      <w:r>
        <w:t xml:space="preserve">资增加、预付美盛股权收购款等所致； </w:t>
      </w:r>
    </w:p>
    <w:p>
      <w:r/>
    </w:p>
    <w:p>
      <w:r>
        <w:t>筹资活动产生的现金流量净额同比下降 140.71%，主要系本期偿还银行贷款、支付利息及分配股</w:t>
      </w:r>
    </w:p>
    <w:p>
      <w:r/>
    </w:p>
    <w:p>
      <w:r>
        <w:t xml:space="preserve">利所致； </w:t>
      </w:r>
    </w:p>
    <w:p>
      <w:r/>
    </w:p>
    <w:p>
      <w:r>
        <w:t xml:space="preserve">(二) 非主营业务导致利润重大变化的说明 </w:t>
      </w:r>
    </w:p>
    <w:p>
      <w:r>
        <w:t xml:space="preserve">□适用 √不适用  </w:t>
      </w:r>
    </w:p>
    <w:p>
      <w:r/>
    </w:p>
    <w:p>
      <w:r>
        <w:t xml:space="preserve">(三) 资产、负债情况分析 </w:t>
      </w:r>
    </w:p>
    <w:p>
      <w:r>
        <w:t xml:space="preserve">√适用  □不适用  </w:t>
      </w:r>
    </w:p>
    <w:p>
      <w:r/>
    </w:p>
    <w:p>
      <w:r>
        <w:t xml:space="preserve">1. 资产及负债状况 </w:t>
      </w:r>
    </w:p>
    <w:p>
      <w:r/>
    </w:p>
    <w:p>
      <w:r>
        <w:t xml:space="preserve">项目名称 </w:t>
      </w:r>
    </w:p>
    <w:p>
      <w:r/>
    </w:p>
    <w:p>
      <w:r>
        <w:t xml:space="preserve">本期期末数 </w:t>
      </w:r>
    </w:p>
    <w:p>
      <w:r/>
    </w:p>
    <w:p>
      <w:r>
        <w:t xml:space="preserve">货币资金 </w:t>
      </w:r>
    </w:p>
    <w:p>
      <w:r/>
    </w:p>
    <w:p>
      <w:r>
        <w:t xml:space="preserve">350,397,702.04 </w:t>
      </w:r>
    </w:p>
    <w:p>
      <w:r/>
    </w:p>
    <w:p>
      <w:r>
        <w:t>本期期</w:t>
      </w:r>
    </w:p>
    <w:p>
      <w:r>
        <w:t>末数占</w:t>
      </w:r>
    </w:p>
    <w:p>
      <w:r>
        <w:t>总资产</w:t>
      </w:r>
    </w:p>
    <w:p>
      <w:r>
        <w:t>的比例</w:t>
      </w:r>
    </w:p>
    <w:p>
      <w:r>
        <w:t xml:space="preserve">（%） </w:t>
      </w:r>
    </w:p>
    <w:p>
      <w:r>
        <w:t xml:space="preserve">16.43 </w:t>
      </w:r>
    </w:p>
    <w:p>
      <w:r/>
    </w:p>
    <w:p>
      <w:r>
        <w:t xml:space="preserve">上期期末数 </w:t>
      </w:r>
    </w:p>
    <w:p>
      <w:r/>
    </w:p>
    <w:p>
      <w:r>
        <w:t xml:space="preserve">559,812,039.62 </w:t>
      </w:r>
    </w:p>
    <w:p>
      <w:r/>
    </w:p>
    <w:p>
      <w:r>
        <w:t>上期期</w:t>
      </w:r>
    </w:p>
    <w:p>
      <w:r>
        <w:t>末数占</w:t>
      </w:r>
    </w:p>
    <w:p>
      <w:r>
        <w:t>总资产</w:t>
      </w:r>
    </w:p>
    <w:p>
      <w:r>
        <w:t>的比例</w:t>
      </w:r>
    </w:p>
    <w:p>
      <w:r>
        <w:t xml:space="preserve">（%） </w:t>
      </w:r>
    </w:p>
    <w:p>
      <w:r>
        <w:t xml:space="preserve">31.20 </w:t>
      </w:r>
    </w:p>
    <w:p>
      <w:r/>
    </w:p>
    <w:p>
      <w:r>
        <w:t xml:space="preserve">应收利息 </w:t>
      </w:r>
    </w:p>
    <w:p>
      <w:r/>
    </w:p>
    <w:p>
      <w:r>
        <w:t xml:space="preserve">533,689.01 </w:t>
      </w:r>
    </w:p>
    <w:p>
      <w:r/>
    </w:p>
    <w:p>
      <w:r>
        <w:t xml:space="preserve">0.03 </w:t>
      </w:r>
    </w:p>
    <w:p>
      <w:r/>
    </w:p>
    <w:p>
      <w:r>
        <w:t xml:space="preserve">398,425.62 </w:t>
      </w:r>
    </w:p>
    <w:p>
      <w:r/>
    </w:p>
    <w:p>
      <w:r>
        <w:t xml:space="preserve">0.02 </w:t>
      </w:r>
    </w:p>
    <w:p>
      <w:r/>
    </w:p>
    <w:p>
      <w:r>
        <w:t xml:space="preserve">应收股利 </w:t>
      </w:r>
    </w:p>
    <w:p>
      <w:r/>
    </w:p>
    <w:p>
      <w:r>
        <w:t xml:space="preserve">10,954,476.40 </w:t>
      </w:r>
    </w:p>
    <w:p>
      <w:r/>
    </w:p>
    <w:p>
      <w:r>
        <w:t xml:space="preserve">0.51 </w:t>
      </w:r>
    </w:p>
    <w:p>
      <w:r/>
    </w:p>
    <w:p>
      <w:r>
        <w:t xml:space="preserve">4,506,440.55 </w:t>
      </w:r>
    </w:p>
    <w:p>
      <w:r/>
    </w:p>
    <w:p>
      <w:r>
        <w:t xml:space="preserve">0.25 </w:t>
      </w:r>
    </w:p>
    <w:p>
      <w:r/>
    </w:p>
    <w:p>
      <w:r>
        <w:t xml:space="preserve">3,126,427.83 </w:t>
      </w:r>
    </w:p>
    <w:p>
      <w:r/>
    </w:p>
    <w:p>
      <w:r>
        <w:t xml:space="preserve">0.17 </w:t>
      </w:r>
    </w:p>
    <w:p>
      <w:r/>
    </w:p>
    <w:p>
      <w:r>
        <w:t>一 年 内 到 期</w:t>
      </w:r>
    </w:p>
    <w:p>
      <w:r>
        <w:t>的 非 流 动 资</w:t>
      </w:r>
    </w:p>
    <w:p>
      <w:r>
        <w:t xml:space="preserve">产 </w:t>
      </w:r>
    </w:p>
    <w:p>
      <w:r>
        <w:t>可 供 出 售 金</w:t>
      </w:r>
    </w:p>
    <w:p>
      <w:r>
        <w:t xml:space="preserve">融资产 </w:t>
      </w:r>
    </w:p>
    <w:p>
      <w:r>
        <w:t xml:space="preserve">在建工程 </w:t>
      </w:r>
    </w:p>
    <w:p>
      <w:r/>
    </w:p>
    <w:p>
      <w:r>
        <w:t>其 他 非 流 动</w:t>
      </w:r>
    </w:p>
    <w:p>
      <w:r>
        <w:t xml:space="preserve">资产 </w:t>
      </w:r>
    </w:p>
    <w:p>
      <w:r/>
    </w:p>
    <w:p>
      <w:r>
        <w:t>一 年 内 到 期 的</w:t>
      </w:r>
    </w:p>
    <w:p>
      <w:r>
        <w:t xml:space="preserve">非流动负债 </w:t>
      </w:r>
    </w:p>
    <w:p>
      <w:r/>
    </w:p>
    <w:p>
      <w:r>
        <w:t xml:space="preserve">单位：元 </w:t>
      </w:r>
    </w:p>
    <w:p>
      <w:r/>
    </w:p>
    <w:p>
      <w:r>
        <w:t xml:space="preserve">情况说明 </w:t>
      </w:r>
    </w:p>
    <w:p>
      <w:r/>
    </w:p>
    <w:p>
      <w:r>
        <w:t>本期期末</w:t>
      </w:r>
    </w:p>
    <w:p>
      <w:r>
        <w:t>金额较上</w:t>
      </w:r>
    </w:p>
    <w:p>
      <w:r>
        <w:t>期期末变</w:t>
      </w:r>
    </w:p>
    <w:p>
      <w:r>
        <w:t>动比例</w:t>
      </w:r>
    </w:p>
    <w:p>
      <w:r>
        <w:t xml:space="preserve">（%） </w:t>
      </w:r>
    </w:p>
    <w:p>
      <w:r>
        <w:t>-37.41 本期宁口购置新总部物业及口腔</w:t>
      </w:r>
    </w:p>
    <w:p>
      <w:r>
        <w:t>基金投资增加、预付美盛股权收购</w:t>
      </w:r>
    </w:p>
    <w:p>
      <w:r>
        <w:t xml:space="preserve">款等所致 </w:t>
      </w:r>
    </w:p>
    <w:p>
      <w:r>
        <w:t>33.95 主要系子公司定期存款未结算利</w:t>
      </w:r>
    </w:p>
    <w:p>
      <w:r>
        <w:t xml:space="preserve">息增加所致 </w:t>
      </w:r>
    </w:p>
    <w:p>
      <w:r>
        <w:t>143.08 主要系应收诸暨口腔医疗基金股</w:t>
      </w:r>
    </w:p>
    <w:p>
      <w:r>
        <w:t xml:space="preserve">利增加所致 </w:t>
      </w:r>
    </w:p>
    <w:p>
      <w:r>
        <w:t>-100.00 主要系上年重分类的长期待摊费</w:t>
      </w:r>
    </w:p>
    <w:p>
      <w:r>
        <w:t xml:space="preserve">用本期摊销所致 </w:t>
      </w:r>
    </w:p>
    <w:p>
      <w:r/>
    </w:p>
    <w:p>
      <w:r>
        <w:t xml:space="preserve">9.47 </w:t>
      </w:r>
    </w:p>
    <w:p>
      <w:r/>
    </w:p>
    <w:p>
      <w:r>
        <w:t xml:space="preserve">1.23 </w:t>
      </w:r>
    </w:p>
    <w:p>
      <w:r/>
    </w:p>
    <w:p>
      <w:r>
        <w:t>67.05 主要系本期向诸暨通策口腔投资</w:t>
      </w:r>
    </w:p>
    <w:p>
      <w:r>
        <w:t xml:space="preserve">基金增加出资所致 </w:t>
      </w:r>
    </w:p>
    <w:p>
      <w:r>
        <w:t>-34.53 主要系本期医院装修工程完工转</w:t>
      </w:r>
    </w:p>
    <w:p>
      <w:r>
        <w:t xml:space="preserve">入长期待摊费用所致  </w:t>
      </w:r>
    </w:p>
    <w:p>
      <w:r>
        <w:t>0.11 12,861.4</w:t>
      </w:r>
    </w:p>
    <w:p>
      <w:r>
        <w:t>主要系本期预付美盛股权收购款</w:t>
      </w:r>
    </w:p>
    <w:p>
      <w:r>
        <w:t xml:space="preserve">0 </w:t>
      </w:r>
    </w:p>
    <w:p>
      <w:r>
        <w:t xml:space="preserve">及眼科项目投入所致 </w:t>
      </w:r>
    </w:p>
    <w:p>
      <w:r>
        <w:t>100.00 主要系本期期末长期借款重分类</w:t>
      </w:r>
    </w:p>
    <w:p>
      <w:r>
        <w:t xml:space="preserve">所致 </w:t>
      </w:r>
    </w:p>
    <w:p>
      <w:r>
        <w:t>867.58 主要系本期收购子公司小股东股</w:t>
      </w:r>
    </w:p>
    <w:p>
      <w:r>
        <w:t xml:space="preserve">权所致 </w:t>
      </w:r>
    </w:p>
    <w:p>
      <w:r>
        <w:t xml:space="preserve">183.33 主要系外币报表折算差异所致 </w:t>
      </w:r>
    </w:p>
    <w:p>
      <w:r/>
    </w:p>
    <w:p>
      <w:r>
        <w:t xml:space="preserve">1.11 </w:t>
      </w:r>
    </w:p>
    <w:p>
      <w:r/>
    </w:p>
    <w:p>
      <w:r>
        <w:t xml:space="preserve">284,010,000.00 </w:t>
      </w:r>
    </w:p>
    <w:p>
      <w:r/>
    </w:p>
    <w:p>
      <w:r>
        <w:t xml:space="preserve">13.32 </w:t>
      </w:r>
    </w:p>
    <w:p>
      <w:r/>
    </w:p>
    <w:p>
      <w:r>
        <w:t xml:space="preserve">170,010,000.00 </w:t>
      </w:r>
    </w:p>
    <w:p>
      <w:r/>
    </w:p>
    <w:p>
      <w:r>
        <w:t xml:space="preserve">14,473,737.61 </w:t>
      </w:r>
    </w:p>
    <w:p>
      <w:r/>
    </w:p>
    <w:p>
      <w:r>
        <w:t xml:space="preserve">0.68 </w:t>
      </w:r>
    </w:p>
    <w:p>
      <w:r/>
    </w:p>
    <w:p>
      <w:r>
        <w:t xml:space="preserve">22,108,326.24 </w:t>
      </w:r>
    </w:p>
    <w:p>
      <w:r/>
    </w:p>
    <w:p>
      <w:r>
        <w:t xml:space="preserve">248,319,780.00 </w:t>
      </w:r>
    </w:p>
    <w:p>
      <w:r/>
    </w:p>
    <w:p>
      <w:r>
        <w:t xml:space="preserve">11.64 </w:t>
      </w:r>
    </w:p>
    <w:p>
      <w:r/>
    </w:p>
    <w:p>
      <w:r>
        <w:t xml:space="preserve">1,915,840.00 </w:t>
      </w:r>
    </w:p>
    <w:p>
      <w:r/>
    </w:p>
    <w:p>
      <w:r>
        <w:t xml:space="preserve">40,000,000.00 </w:t>
      </w:r>
    </w:p>
    <w:p>
      <w:r/>
    </w:p>
    <w:p>
      <w:r>
        <w:t xml:space="preserve">1.88 </w:t>
      </w:r>
    </w:p>
    <w:p>
      <w:r/>
    </w:p>
    <w:p>
      <w:r>
        <w:t xml:space="preserve">20,000,000.00 </w:t>
      </w:r>
    </w:p>
    <w:p>
      <w:r/>
    </w:p>
    <w:p>
      <w:r>
        <w:t xml:space="preserve">资本公积 </w:t>
      </w:r>
    </w:p>
    <w:p>
      <w:r/>
    </w:p>
    <w:p>
      <w:r>
        <w:t xml:space="preserve">184,687.94 </w:t>
      </w:r>
    </w:p>
    <w:p>
      <w:r/>
    </w:p>
    <w:p>
      <w:r>
        <w:t xml:space="preserve">0.01 </w:t>
      </w:r>
    </w:p>
    <w:p>
      <w:r/>
    </w:p>
    <w:p>
      <w:r>
        <w:t xml:space="preserve">19,087.67 </w:t>
      </w:r>
    </w:p>
    <w:p>
      <w:r/>
    </w:p>
    <w:p>
      <w:r>
        <w:t xml:space="preserve">其他综合收益 </w:t>
      </w:r>
    </w:p>
    <w:p>
      <w:r/>
    </w:p>
    <w:p>
      <w:r>
        <w:t xml:space="preserve">0.51 </w:t>
      </w:r>
    </w:p>
    <w:p>
      <w:r/>
    </w:p>
    <w:p>
      <w:r>
        <w:t xml:space="preserve">0.18 </w:t>
      </w:r>
    </w:p>
    <w:p>
      <w:r/>
    </w:p>
    <w:p>
      <w:r>
        <w:t xml:space="preserve">23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其他说明 </w:t>
      </w:r>
    </w:p>
    <w:p>
      <w:r>
        <w:t xml:space="preserve">无 </w:t>
      </w:r>
    </w:p>
    <w:p>
      <w:r/>
    </w:p>
    <w:p>
      <w:r>
        <w:t xml:space="preserve">2. 截至报告期末主要资产受限情况 </w:t>
      </w:r>
    </w:p>
    <w:p>
      <w:r>
        <w:t xml:space="preserve">□适用 √不适用  </w:t>
      </w:r>
    </w:p>
    <w:p>
      <w:r/>
    </w:p>
    <w:p>
      <w:r>
        <w:t xml:space="preserve">3. 其他说明 </w:t>
      </w:r>
    </w:p>
    <w:p>
      <w:r>
        <w:t xml:space="preserve">□适用 √不适用  </w:t>
      </w:r>
    </w:p>
    <w:p>
      <w:r/>
    </w:p>
    <w:p>
      <w:r>
        <w:t xml:space="preserve">(四) 行业经营性信息分析 </w:t>
      </w:r>
    </w:p>
    <w:p>
      <w:r>
        <w:t xml:space="preserve">√适用 □不适用  </w:t>
      </w:r>
    </w:p>
    <w:p>
      <w:r>
        <w:t>有关内容详见“第三节公司业务概括之一报告期内公司所从事的主要业务、经营模式及行业</w:t>
      </w:r>
    </w:p>
    <w:p>
      <w:r/>
    </w:p>
    <w:p>
      <w:r>
        <w:t>情况说明（三）行业情况”和“第四节 经营情况讨论与分析之三公司关于公司未来发展的讨论与</w:t>
      </w:r>
    </w:p>
    <w:p>
      <w:r/>
    </w:p>
    <w:p>
      <w:r>
        <w:t xml:space="preserve">分析”。 </w:t>
      </w:r>
    </w:p>
    <w:p>
      <w:r/>
    </w:p>
    <w:p>
      <w:r>
        <w:t xml:space="preserve">(五) 投资状况分析 </w:t>
      </w:r>
    </w:p>
    <w:p>
      <w:r>
        <w:t xml:space="preserve">1、 对外股权投资总体分析 </w:t>
      </w:r>
    </w:p>
    <w:p>
      <w:r>
        <w:t xml:space="preserve">√适用 □不适用  </w:t>
      </w:r>
    </w:p>
    <w:p>
      <w:r>
        <w:t>报告期内，公司通过对外投资、购买新物业等方式进行扩张发展。2018 年公司拟对外投资</w:t>
      </w:r>
    </w:p>
    <w:p>
      <w:r/>
    </w:p>
    <w:p>
      <w:r>
        <w:t xml:space="preserve">48,072 万元，2017 年拟对外投资 57,710 万元，同比减少 16.70%。 </w:t>
      </w:r>
    </w:p>
    <w:p>
      <w:r/>
    </w:p>
    <w:p>
      <w:r>
        <w:t xml:space="preserve">对外投资总体情况如下： </w:t>
      </w:r>
    </w:p>
    <w:p>
      <w:r/>
    </w:p>
    <w:p>
      <w:r>
        <w:t>被投资的公</w:t>
      </w:r>
    </w:p>
    <w:p>
      <w:r>
        <w:t xml:space="preserve">司名称 </w:t>
      </w:r>
    </w:p>
    <w:p>
      <w:r/>
    </w:p>
    <w:p>
      <w:r>
        <w:t>主要经营活动 占被投资公</w:t>
      </w:r>
    </w:p>
    <w:p>
      <w:r>
        <w:t xml:space="preserve">司股权比例 </w:t>
      </w:r>
    </w:p>
    <w:p>
      <w:r/>
    </w:p>
    <w:p>
      <w:r>
        <w:t>杭州捷木股</w:t>
      </w:r>
    </w:p>
    <w:p>
      <w:r>
        <w:t>权投资管理</w:t>
      </w:r>
    </w:p>
    <w:p>
      <w:r>
        <w:t xml:space="preserve">有限公司 </w:t>
      </w:r>
    </w:p>
    <w:p>
      <w:r/>
    </w:p>
    <w:p>
      <w:r>
        <w:t>宁波口腔医</w:t>
      </w:r>
    </w:p>
    <w:p>
      <w:r>
        <w:t xml:space="preserve">院有限公司 </w:t>
      </w:r>
    </w:p>
    <w:p>
      <w:r/>
    </w:p>
    <w:p>
      <w:r>
        <w:t>股权投资及相</w:t>
      </w:r>
    </w:p>
    <w:p>
      <w:r>
        <w:t xml:space="preserve">关咨询服务 </w:t>
      </w:r>
    </w:p>
    <w:p>
      <w:r/>
    </w:p>
    <w:p>
      <w:r>
        <w:t xml:space="preserve">50% </w:t>
      </w:r>
    </w:p>
    <w:p>
      <w:r/>
    </w:p>
    <w:p>
      <w:r>
        <w:t xml:space="preserve">口腔医疗服务 </w:t>
      </w:r>
    </w:p>
    <w:p>
      <w:r/>
    </w:p>
    <w:p>
      <w:r>
        <w:t xml:space="preserve">100% </w:t>
      </w:r>
    </w:p>
    <w:p>
      <w:r/>
    </w:p>
    <w:p>
      <w:r>
        <w:t xml:space="preserve">(1) 重大的股权投资 </w:t>
      </w:r>
    </w:p>
    <w:p>
      <w:r>
        <w:t xml:space="preserve">√适用 □不适用  </w:t>
      </w:r>
    </w:p>
    <w:p>
      <w:r/>
    </w:p>
    <w:p>
      <w:r>
        <w:t xml:space="preserve">备注 </w:t>
      </w:r>
    </w:p>
    <w:p>
      <w:r/>
    </w:p>
    <w:p>
      <w:r>
        <w:t>全资子公司浙江通策健康管理服务有限公司收购美盛控股集团</w:t>
      </w:r>
    </w:p>
    <w:p>
      <w:r>
        <w:t>有限公司所持有的杭州捷木股权投资管理有限公司 50%股权，交</w:t>
      </w:r>
    </w:p>
    <w:p>
      <w:r>
        <w:t>易总价款为 3.1 亿元人民币，即收购目标公司股权应支付的股权</w:t>
      </w:r>
    </w:p>
    <w:p>
      <w:r>
        <w:t xml:space="preserve">转让款 1.1 亿元人民币以及收购债权应支付的对价 2.0 亿元。 </w:t>
      </w:r>
    </w:p>
    <w:p>
      <w:r/>
    </w:p>
    <w:p>
      <w:r>
        <w:t>全资子公司宁波口腔医院有限公司公开竞买位于宁波市海曙区</w:t>
      </w:r>
    </w:p>
    <w:p>
      <w:r>
        <w:t>壹都文化广场 3#楼。该房屋所在楼栋建筑总层数为 16 层，建筑</w:t>
      </w:r>
    </w:p>
    <w:p>
      <w:r>
        <w:t xml:space="preserve">面积为 25,480.67 平方米， 房屋成交总价为人民币 17,072 万元。 </w:t>
      </w:r>
    </w:p>
    <w:p>
      <w:r/>
    </w:p>
    <w:p>
      <w:r>
        <w:t>公司拟通过收购甲方持有的目标公司 50%股权以及甲方对目标公司的债权的方式获取目标地</w:t>
      </w:r>
    </w:p>
    <w:p>
      <w:r/>
    </w:p>
    <w:p>
      <w:r>
        <w:t>块 50%权益，用于公司总部及杭州口腔医院城西 VIP 医院总部院区项目。2018 年 12 月 20 日，公</w:t>
      </w:r>
    </w:p>
    <w:p>
      <w:r/>
    </w:p>
    <w:p>
      <w:r>
        <w:t>司第八届董事会第六次会议审议通过了《关于收购杭州捷木股权投资管理有限公司 50%股权的议</w:t>
      </w:r>
    </w:p>
    <w:p>
      <w:r/>
    </w:p>
    <w:p>
      <w:r>
        <w:t>案》，具体内容详见 2018 年 12 月 21 日在上交所网站披露的《通策医疗关于收购杭州捷木股权投</w:t>
      </w:r>
    </w:p>
    <w:p>
      <w:r/>
    </w:p>
    <w:p>
      <w:r>
        <w:t>资管理有限公司 50%股权的公告》。截止报告期末，股权转让协议已经签署，已预付 1 亿元股权</w:t>
      </w:r>
    </w:p>
    <w:p>
      <w:r/>
    </w:p>
    <w:p>
      <w:r>
        <w:t xml:space="preserve">转让款。 </w:t>
      </w:r>
    </w:p>
    <w:p>
      <w:r/>
    </w:p>
    <w:p>
      <w:r>
        <w:t xml:space="preserve">(2) 重大的非股权投资 </w:t>
      </w:r>
    </w:p>
    <w:p>
      <w:r>
        <w:t xml:space="preserve">√适用 □不适用  </w:t>
      </w:r>
    </w:p>
    <w:p>
      <w:r>
        <w:t>宁波口腔整体受让位于壹都文化广场 3#楼的商业办公用房后，后续将作为宁波口腔医院总院</w:t>
      </w:r>
    </w:p>
    <w:p>
      <w:r/>
    </w:p>
    <w:p>
      <w:r>
        <w:t xml:space="preserve">24 / 189 </w:t>
      </w:r>
    </w:p>
    <w:p>
      <w:r/>
    </w:p>
    <w:p>
      <w:r>
        <w:t xml:space="preserve"> </w:t>
      </w:r>
    </w:p>
    <w:p>
      <w:r>
        <w:t xml:space="preserve"> </w:t>
      </w:r>
    </w:p>
    <w:p>
      <w:r>
        <w:t xml:space="preserve"> </w:t>
      </w:r>
    </w:p>
    <w:p>
      <w:r>
        <w:t xml:space="preserve"> </w:t>
      </w:r>
    </w:p>
    <w:p>
      <w:r>
        <w:t xml:space="preserve">2018 年年度报告 </w:t>
      </w:r>
    </w:p>
    <w:p>
      <w:r/>
    </w:p>
    <w:p>
      <w:r>
        <w:t>投入使用，以改善宁波口腔医院就医环境，提升医院经营能力，增加的经营场所也利于口腔医疗</w:t>
      </w:r>
    </w:p>
    <w:p>
      <w:r/>
    </w:p>
    <w:p>
      <w:r>
        <w:t>经营及业务的稳定发展。该物业位于海曙西城区重点发展区域，集高端住宅区、商务、商业、医</w:t>
      </w:r>
    </w:p>
    <w:p>
      <w:r/>
    </w:p>
    <w:p>
      <w:r>
        <w:t>疗、教学、区政府等重点发展业态，同时也为宁波市民提供更好的口腔医疗服务。2018 年 1 月 5</w:t>
      </w:r>
    </w:p>
    <w:p>
      <w:r/>
    </w:p>
    <w:p>
      <w:r>
        <w:t>日，公司第七届董事会第四十五次会议审议通过《关于全资子公司宁波口腔医院有限公司公开竞</w:t>
      </w:r>
    </w:p>
    <w:p>
      <w:r/>
    </w:p>
    <w:p>
      <w:r>
        <w:t>买物业的议案》，详见 2018 年 1 月 6 日在上交所网站披露的《通策医疗关于全资子公司宁波口腔</w:t>
      </w:r>
    </w:p>
    <w:p>
      <w:r/>
    </w:p>
    <w:p>
      <w:r>
        <w:t>医院有限公司公开竞买物业的公告》,2018 年 2 月份已全额支付并完成物业交接过户手续。截止</w:t>
      </w:r>
    </w:p>
    <w:p>
      <w:r/>
    </w:p>
    <w:p>
      <w:r>
        <w:t>报告期末，宁口新总部大楼仍在装修阶段。</w:t>
      </w:r>
    </w:p>
    <w:p>
      <w:r/>
    </w:p>
    <w:p>
      <w:r>
        <w:t xml:space="preserve">25 / 189 </w:t>
      </w:r>
    </w:p>
    <w:p>
      <w:r/>
    </w:p>
    <w:p>
      <w:r>
        <w:t xml:space="preserve"> </w:t>
      </w:r>
    </w:p>
    <w:p>
      <w:r>
        <w:t xml:space="preserve">2018 年年度报告 </w:t>
      </w:r>
    </w:p>
    <w:p>
      <w:r/>
    </w:p>
    <w:p>
      <w:r>
        <w:t xml:space="preserve">(3) 以公允价值计量的金融资产 </w:t>
      </w:r>
    </w:p>
    <w:p>
      <w:r>
        <w:t xml:space="preserve">□适用 √不适用  </w:t>
      </w:r>
    </w:p>
    <w:p>
      <w:r/>
    </w:p>
    <w:p>
      <w:r>
        <w:t xml:space="preserve">(六) 重大资产和股权出售 </w:t>
      </w:r>
    </w:p>
    <w:p>
      <w:r>
        <w:t xml:space="preserve">□适用 √不适用  </w:t>
      </w:r>
    </w:p>
    <w:p>
      <w:r/>
    </w:p>
    <w:p>
      <w:r>
        <w:t xml:space="preserve">(七) 主要控股参股公司分析 </w:t>
      </w:r>
    </w:p>
    <w:p>
      <w:r>
        <w:t xml:space="preserve">√适用 □不适用  </w:t>
      </w:r>
    </w:p>
    <w:p>
      <w:r/>
    </w:p>
    <w:p>
      <w:r>
        <w:t xml:space="preserve">公司名称 </w:t>
      </w:r>
    </w:p>
    <w:p>
      <w:r/>
    </w:p>
    <w:p>
      <w:r>
        <w:t xml:space="preserve">公司类型 所处行业 </w:t>
      </w:r>
    </w:p>
    <w:p>
      <w:r/>
    </w:p>
    <w:p>
      <w:r>
        <w:t xml:space="preserve">主要产品 </w:t>
      </w:r>
    </w:p>
    <w:p>
      <w:r/>
    </w:p>
    <w:p>
      <w:r>
        <w:t xml:space="preserve">注册资本 </w:t>
      </w:r>
    </w:p>
    <w:p>
      <w:r/>
    </w:p>
    <w:p>
      <w:r>
        <w:t xml:space="preserve">总资产 </w:t>
      </w:r>
    </w:p>
    <w:p>
      <w:r/>
    </w:p>
    <w:p>
      <w:r>
        <w:t xml:space="preserve">净资产 </w:t>
      </w:r>
    </w:p>
    <w:p>
      <w:r/>
    </w:p>
    <w:p>
      <w:r>
        <w:t xml:space="preserve">营业收入 </w:t>
      </w:r>
    </w:p>
    <w:p>
      <w:r/>
    </w:p>
    <w:p>
      <w:r>
        <w:t xml:space="preserve">营业利润 </w:t>
      </w:r>
    </w:p>
    <w:p>
      <w:r/>
    </w:p>
    <w:p>
      <w:r>
        <w:t xml:space="preserve">净利润 </w:t>
      </w:r>
    </w:p>
    <w:p>
      <w:r/>
    </w:p>
    <w:p>
      <w:r>
        <w:t xml:space="preserve">杭州口腔医院集团有限公司 </w:t>
      </w:r>
    </w:p>
    <w:p>
      <w:r/>
    </w:p>
    <w:p>
      <w:r>
        <w:t xml:space="preserve">有限责任 医疗服务 口腔医疗服务 47,700,000.00 850,093,732.10 565,226,428.67 574,793,720.63 244,169,682.97 215,290,528.09 </w:t>
      </w:r>
    </w:p>
    <w:p>
      <w:r/>
    </w:p>
    <w:p>
      <w:r>
        <w:t xml:space="preserve">杭州城西口腔医院有限公司 </w:t>
      </w:r>
    </w:p>
    <w:p>
      <w:r/>
    </w:p>
    <w:p>
      <w:r>
        <w:t xml:space="preserve">有限责任 医疗服务 口腔医疗服务 </w:t>
      </w:r>
    </w:p>
    <w:p>
      <w:r/>
    </w:p>
    <w:p>
      <w:r>
        <w:t xml:space="preserve">6,000,000.00 155,455,502.04 104,854,296.48 298,104,453.80 89,118,598.11 </w:t>
      </w:r>
    </w:p>
    <w:p>
      <w:r/>
    </w:p>
    <w:p>
      <w:r>
        <w:t xml:space="preserve">66,808,809.35 </w:t>
      </w:r>
    </w:p>
    <w:p>
      <w:r/>
    </w:p>
    <w:p>
      <w:r>
        <w:t xml:space="preserve">宁波口腔医院有限公司 </w:t>
      </w:r>
    </w:p>
    <w:p>
      <w:r/>
    </w:p>
    <w:p>
      <w:r>
        <w:t xml:space="preserve">有限责任 医疗服务 口腔医疗服务 </w:t>
      </w:r>
    </w:p>
    <w:p>
      <w:r/>
    </w:p>
    <w:p>
      <w:r>
        <w:t xml:space="preserve">6,000,000.00 203,872,345.51 87,420,711.84 122,238,277.82 36,440,910.12 </w:t>
      </w:r>
    </w:p>
    <w:p>
      <w:r/>
    </w:p>
    <w:p>
      <w:r>
        <w:t xml:space="preserve">27,353,618.35 </w:t>
      </w:r>
    </w:p>
    <w:p>
      <w:r/>
    </w:p>
    <w:p>
      <w:r>
        <w:t xml:space="preserve">沧州口腔医院有限公司 </w:t>
      </w:r>
    </w:p>
    <w:p>
      <w:r/>
    </w:p>
    <w:p>
      <w:r>
        <w:t xml:space="preserve">有限责任 医疗服务 口腔医疗服务 </w:t>
      </w:r>
    </w:p>
    <w:p>
      <w:r/>
    </w:p>
    <w:p>
      <w:r>
        <w:t xml:space="preserve">9,441,498.10 </w:t>
      </w:r>
    </w:p>
    <w:p>
      <w:r/>
    </w:p>
    <w:p>
      <w:r>
        <w:t xml:space="preserve">44,601,509.45 </w:t>
      </w:r>
    </w:p>
    <w:p>
      <w:r/>
    </w:p>
    <w:p>
      <w:r>
        <w:t xml:space="preserve">33,084,829.52 </w:t>
      </w:r>
    </w:p>
    <w:p>
      <w:r/>
    </w:p>
    <w:p>
      <w:r>
        <w:t xml:space="preserve">32,267,920.35 </w:t>
      </w:r>
    </w:p>
    <w:p>
      <w:r/>
    </w:p>
    <w:p>
      <w:r>
        <w:t xml:space="preserve">5,974,111.51 </w:t>
      </w:r>
    </w:p>
    <w:p>
      <w:r/>
    </w:p>
    <w:p>
      <w:r>
        <w:t xml:space="preserve">4,398,708.87 </w:t>
      </w:r>
    </w:p>
    <w:p>
      <w:r/>
    </w:p>
    <w:p>
      <w:r>
        <w:t xml:space="preserve">舟山通策口腔医院有限公司 </w:t>
      </w:r>
    </w:p>
    <w:p>
      <w:r/>
    </w:p>
    <w:p>
      <w:r>
        <w:t xml:space="preserve">有限责任 医疗服务 口腔医疗服务 </w:t>
      </w:r>
    </w:p>
    <w:p>
      <w:r/>
    </w:p>
    <w:p>
      <w:r>
        <w:t xml:space="preserve">5,000,000.00 </w:t>
      </w:r>
    </w:p>
    <w:p>
      <w:r/>
    </w:p>
    <w:p>
      <w:r>
        <w:t xml:space="preserve">17,184,764.93 </w:t>
      </w:r>
    </w:p>
    <w:p>
      <w:r/>
    </w:p>
    <w:p>
      <w:r>
        <w:t xml:space="preserve">12,725,186.62 </w:t>
      </w:r>
    </w:p>
    <w:p>
      <w:r/>
    </w:p>
    <w:p>
      <w:r>
        <w:t xml:space="preserve">24,079,587.40 </w:t>
      </w:r>
    </w:p>
    <w:p>
      <w:r/>
    </w:p>
    <w:p>
      <w:r>
        <w:t xml:space="preserve">6,442,883.29 </w:t>
      </w:r>
    </w:p>
    <w:p>
      <w:r/>
    </w:p>
    <w:p>
      <w:r>
        <w:t xml:space="preserve">4,810,173.19 </w:t>
      </w:r>
    </w:p>
    <w:p>
      <w:r/>
    </w:p>
    <w:p>
      <w:r>
        <w:t xml:space="preserve">衢州口腔医院有限公司 </w:t>
      </w:r>
    </w:p>
    <w:p>
      <w:r/>
    </w:p>
    <w:p>
      <w:r>
        <w:t xml:space="preserve">有限责任 医疗服务 口腔医疗服务 20,000,000.00 17,829,967.96 </w:t>
      </w:r>
    </w:p>
    <w:p>
      <w:r/>
    </w:p>
    <w:p>
      <w:r>
        <w:t xml:space="preserve">14,550,017.76 </w:t>
      </w:r>
    </w:p>
    <w:p>
      <w:r/>
    </w:p>
    <w:p>
      <w:r>
        <w:t xml:space="preserve">19,260,443.44 </w:t>
      </w:r>
    </w:p>
    <w:p>
      <w:r/>
    </w:p>
    <w:p>
      <w:r>
        <w:t xml:space="preserve">5,026,494.15 </w:t>
      </w:r>
    </w:p>
    <w:p>
      <w:r/>
    </w:p>
    <w:p>
      <w:r>
        <w:t xml:space="preserve">4,072,405.73 </w:t>
      </w:r>
    </w:p>
    <w:p>
      <w:r/>
    </w:p>
    <w:p>
      <w:r>
        <w:t xml:space="preserve">昆明市口腔医院有限公司 </w:t>
      </w:r>
    </w:p>
    <w:p>
      <w:r/>
    </w:p>
    <w:p>
      <w:r>
        <w:t xml:space="preserve">有限责任 医疗服务 口腔医疗服务 43,334,448.00 57,532,909.94 </w:t>
      </w:r>
    </w:p>
    <w:p>
      <w:r/>
    </w:p>
    <w:p>
      <w:r>
        <w:t xml:space="preserve">50,898,422.44 </w:t>
      </w:r>
    </w:p>
    <w:p>
      <w:r/>
    </w:p>
    <w:p>
      <w:r>
        <w:t xml:space="preserve">55,471,944.00 </w:t>
      </w:r>
    </w:p>
    <w:p>
      <w:r/>
    </w:p>
    <w:p>
      <w:r>
        <w:t xml:space="preserve">3,032,366.33 </w:t>
      </w:r>
    </w:p>
    <w:p>
      <w:r/>
    </w:p>
    <w:p>
      <w:r>
        <w:t xml:space="preserve">2,340,810.43 </w:t>
      </w:r>
    </w:p>
    <w:p>
      <w:r/>
    </w:p>
    <w:p>
      <w:r>
        <w:t xml:space="preserve">诸暨口腔医院有限责任公司 </w:t>
      </w:r>
    </w:p>
    <w:p>
      <w:r/>
    </w:p>
    <w:p>
      <w:r>
        <w:t xml:space="preserve">有限责任 医疗服务 口腔医疗服务 10,000,000.00 44,032,684.44 </w:t>
      </w:r>
    </w:p>
    <w:p>
      <w:r/>
    </w:p>
    <w:p>
      <w:r>
        <w:t xml:space="preserve">35,155,774.60 </w:t>
      </w:r>
    </w:p>
    <w:p>
      <w:r/>
    </w:p>
    <w:p>
      <w:r>
        <w:t xml:space="preserve">57,684,266.07 </w:t>
      </w:r>
    </w:p>
    <w:p>
      <w:r/>
    </w:p>
    <w:p>
      <w:r>
        <w:t xml:space="preserve">19,097,927.27 </w:t>
      </w:r>
    </w:p>
    <w:p>
      <w:r/>
    </w:p>
    <w:p>
      <w:r>
        <w:t xml:space="preserve">14,009,064.36 </w:t>
      </w:r>
    </w:p>
    <w:p>
      <w:r/>
    </w:p>
    <w:p>
      <w:r>
        <w:t>昆明市妇幼保健生殖医学医院有</w:t>
      </w:r>
    </w:p>
    <w:p>
      <w:r>
        <w:t xml:space="preserve">限公司 </w:t>
      </w:r>
    </w:p>
    <w:p>
      <w:r/>
    </w:p>
    <w:p>
      <w:r>
        <w:t xml:space="preserve">有限责任 医疗服务 </w:t>
      </w:r>
    </w:p>
    <w:p>
      <w:r/>
    </w:p>
    <w:p>
      <w:r>
        <w:t>辅助生殖医疗</w:t>
      </w:r>
    </w:p>
    <w:p>
      <w:r>
        <w:t xml:space="preserve">服务 </w:t>
      </w:r>
    </w:p>
    <w:p>
      <w:r/>
    </w:p>
    <w:p>
      <w:r>
        <w:t xml:space="preserve">10,010,000.00 25,389,305.13 </w:t>
      </w:r>
    </w:p>
    <w:p>
      <w:r/>
    </w:p>
    <w:p>
      <w:r>
        <w:t xml:space="preserve">1,326,833.78 </w:t>
      </w:r>
    </w:p>
    <w:p>
      <w:r/>
    </w:p>
    <w:p>
      <w:r>
        <w:t xml:space="preserve">10,985,074.46 </w:t>
      </w:r>
    </w:p>
    <w:p>
      <w:r/>
    </w:p>
    <w:p>
      <w:r>
        <w:t xml:space="preserve">-651,592.78 </w:t>
      </w:r>
    </w:p>
    <w:p>
      <w:r/>
    </w:p>
    <w:p>
      <w:r>
        <w:t xml:space="preserve">-651,592.69 </w:t>
      </w:r>
    </w:p>
    <w:p>
      <w:r/>
    </w:p>
    <w:p>
      <w:r>
        <w:t xml:space="preserve">义乌杭口口腔门诊部有限公司 有限责任 医疗服务 口腔医疗服务 </w:t>
      </w:r>
    </w:p>
    <w:p>
      <w:r/>
    </w:p>
    <w:p>
      <w:r>
        <w:t xml:space="preserve">5,000,000.00 </w:t>
      </w:r>
    </w:p>
    <w:p>
      <w:r/>
    </w:p>
    <w:p>
      <w:r>
        <w:t xml:space="preserve">52,565,926.81 </w:t>
      </w:r>
    </w:p>
    <w:p>
      <w:r/>
    </w:p>
    <w:p>
      <w:r>
        <w:t xml:space="preserve">47,645,340.37 </w:t>
      </w:r>
    </w:p>
    <w:p>
      <w:r/>
    </w:p>
    <w:p>
      <w:r>
        <w:t xml:space="preserve">58,388,083.25 </w:t>
      </w:r>
    </w:p>
    <w:p>
      <w:r/>
    </w:p>
    <w:p>
      <w:r>
        <w:t xml:space="preserve">17,177,701.36 </w:t>
      </w:r>
    </w:p>
    <w:p>
      <w:r/>
    </w:p>
    <w:p>
      <w:r>
        <w:t xml:space="preserve">12,821,819.82 </w:t>
      </w:r>
    </w:p>
    <w:p>
      <w:r/>
    </w:p>
    <w:p>
      <w:r>
        <w:t xml:space="preserve">(八) 公司控制的结构化主体情况 </w:t>
      </w:r>
    </w:p>
    <w:p>
      <w:r>
        <w:t xml:space="preserve">□适用 √不适用 </w:t>
      </w:r>
    </w:p>
    <w:p>
      <w:r/>
    </w:p>
    <w:p>
      <w:r>
        <w:t xml:space="preserve">26 / 189 </w:t>
      </w:r>
    </w:p>
    <w:p>
      <w:r/>
    </w:p>
    <w:p>
      <w:r>
        <w:t xml:space="preserve"> </w:t>
      </w:r>
    </w:p>
    <w:p>
      <w:r>
        <w:t xml:space="preserve"> </w:t>
      </w:r>
    </w:p>
    <w:p>
      <w:r>
        <w:t xml:space="preserve"> </w:t>
      </w:r>
    </w:p>
    <w:p>
      <w:r>
        <w:t xml:space="preserve"> </w:t>
      </w:r>
    </w:p>
    <w:p>
      <w:r>
        <w:t xml:space="preserve">2018 年年度报告 </w:t>
      </w:r>
    </w:p>
    <w:p>
      <w:r/>
    </w:p>
    <w:p>
      <w:r>
        <w:t xml:space="preserve">三、公司关于公司未来发展的讨论与分析 </w:t>
      </w:r>
    </w:p>
    <w:p>
      <w:r>
        <w:t xml:space="preserve">(一) 行业格局和趋势 </w:t>
      </w:r>
    </w:p>
    <w:p>
      <w:r>
        <w:t xml:space="preserve">√适用 □不适用  </w:t>
      </w:r>
    </w:p>
    <w:p>
      <w:r>
        <w:t xml:space="preserve">1、口腔医疗服务现状和发展趋势 </w:t>
      </w:r>
    </w:p>
    <w:p>
      <w:r/>
    </w:p>
    <w:p>
      <w:r>
        <w:t>2017 年全国第 4 次口腔健康流行病学调查数据显示，我国居民口腔健康素养在不断提升。从</w:t>
      </w:r>
    </w:p>
    <w:p>
      <w:r/>
    </w:p>
    <w:p>
      <w:r>
        <w:t>发达国家发展经历看，一个国家人均 GDP 在 6000-10000 美金期间是口腔医疗市场发展较快时期，</w:t>
      </w:r>
    </w:p>
    <w:p>
      <w:r/>
    </w:p>
    <w:p>
      <w:r>
        <w:t>我国目前正处于此阶段。2016 年 10 月 25 日，中共中央、国务院发布《“健康中国 2030”规划纲</w:t>
      </w:r>
    </w:p>
    <w:p>
      <w:r/>
    </w:p>
    <w:p>
      <w:r>
        <w:t>要》（以下简称《纲要》），提出全民健康生活方式行动健康口腔专项行动。同年 12 月 27 日，</w:t>
      </w:r>
    </w:p>
    <w:p>
      <w:r/>
    </w:p>
    <w:p>
      <w:r>
        <w:t>为落实《纲要》的实施，国务院发布“十三五”卫生与健康规划，关于口腔方面的主要任务包括</w:t>
      </w:r>
    </w:p>
    <w:p>
      <w:r/>
    </w:p>
    <w:p>
      <w:r>
        <w:t>四项：将口腔健康检查纳入常规体检；将重点人群的口腔疾病综合干预纳入慢病综合防控重大疾</w:t>
      </w:r>
    </w:p>
    <w:p>
      <w:r/>
    </w:p>
    <w:p>
      <w:r>
        <w:t>病防治项目；倡导健康文明的生活方式，深入推进包括口腔健康在内的全民健康生活方式行动；</w:t>
      </w:r>
    </w:p>
    <w:p>
      <w:r/>
    </w:p>
    <w:p>
      <w:r>
        <w:t xml:space="preserve">加快健康产业发展，鼓励社会力量发展口腔保健，满足多元需求的服务。 </w:t>
      </w:r>
    </w:p>
    <w:p>
      <w:r/>
    </w:p>
    <w:p>
      <w:r>
        <w:t>基于我国口腔医疗市场巨大潜力和当前良好的政策环境，各类资本不断进入口腔医疗行业，</w:t>
      </w:r>
    </w:p>
    <w:p>
      <w:r/>
    </w:p>
    <w:p>
      <w:r>
        <w:t>行业竞争日趋激烈。当前我国口腔医疗机构有以下几类：（1）公立的大中型口腔专科医院，这类</w:t>
      </w:r>
    </w:p>
    <w:p>
      <w:r/>
    </w:p>
    <w:p>
      <w:r>
        <w:t>医院中大型的口腔专科医院基本上都是附属于各大学，如北大口腔医院、四川大学华西口腔医院</w:t>
      </w:r>
    </w:p>
    <w:p>
      <w:r/>
    </w:p>
    <w:p>
      <w:r>
        <w:t>等；（2)属于社会资本的大中型口腔专科医院，通策医疗旗下的各口腔医院为主要代表；（3）公</w:t>
      </w:r>
    </w:p>
    <w:p>
      <w:r/>
    </w:p>
    <w:p>
      <w:r>
        <w:t>立综合医院的口腔科；（4）属于社会资本的连锁小型口腔医院、口腔门诊部和口腔诊所；（5）</w:t>
      </w:r>
    </w:p>
    <w:p>
      <w:r/>
    </w:p>
    <w:p>
      <w:r>
        <w:t xml:space="preserve">属于口腔医生自己开设的口腔门诊部和口腔诊所。 </w:t>
      </w:r>
    </w:p>
    <w:p>
      <w:r/>
    </w:p>
    <w:p>
      <w:r>
        <w:t xml:space="preserve">2、辅助生殖医疗发展趋势 </w:t>
      </w:r>
    </w:p>
    <w:p>
      <w:r/>
    </w:p>
    <w:p>
      <w:r>
        <w:t>国家统计局人口和就业统计司数据显示：我国育龄女性规模接近 1 亿人。二孩政策的全面放</w:t>
      </w:r>
    </w:p>
    <w:p>
      <w:r/>
    </w:p>
    <w:p>
      <w:r>
        <w:t>开刺激大量育龄夫妇的再生育需求。根据国家卫生健康委员会妇幼健康司的数据显示，2016 年我</w:t>
      </w:r>
    </w:p>
    <w:p>
      <w:r/>
    </w:p>
    <w:p>
      <w:r>
        <w:t>国约完成 106 万个 ART（AI+IVF-ET）周期，历史上首次超过 100 万个周期。从取卵周期数来看，</w:t>
      </w:r>
    </w:p>
    <w:p>
      <w:r/>
    </w:p>
    <w:p>
      <w:r>
        <w:t xml:space="preserve">截至到 2018 年 10 月，全国 OPU 约 57 万，同比增长 11%；累积出生“试管婴儿”数量为 48 万。 </w:t>
      </w:r>
    </w:p>
    <w:p>
      <w:r/>
    </w:p>
    <w:p>
      <w:r>
        <w:t>从市场需求层面来看，辅助生殖潜在需求巨大，市场空间较高。从政策导向方面来看，竞争</w:t>
      </w:r>
    </w:p>
    <w:p>
      <w:r/>
    </w:p>
    <w:p>
      <w:r>
        <w:t>格局仍以公立生殖中心占主导，行业梯队层次分明为特征，全国排名前 10 的生殖中心有 7 家为公</w:t>
      </w:r>
    </w:p>
    <w:p>
      <w:r/>
    </w:p>
    <w:p>
      <w:r>
        <w:t>立医院。未来公司将在辅助生殖领域尽快组建三级专科或三级甲等的妇儿医院（试管婴儿牌照申</w:t>
      </w:r>
    </w:p>
    <w:p>
      <w:r/>
    </w:p>
    <w:p>
      <w:r>
        <w:t>请的条件之一：原则上必须是国家批准的三级医院），而后申请获批开展辅助生殖的资质，积极</w:t>
      </w:r>
    </w:p>
    <w:p>
      <w:r/>
    </w:p>
    <w:p>
      <w:r>
        <w:t xml:space="preserve">抢占市场。 </w:t>
      </w:r>
    </w:p>
    <w:p>
      <w:r/>
    </w:p>
    <w:p>
      <w:r>
        <w:t xml:space="preserve">3、眼科医疗市场增长快速 </w:t>
      </w:r>
    </w:p>
    <w:p>
      <w:r/>
    </w:p>
    <w:p>
      <w:r>
        <w:t>据卫生计生统计年鉴数据，2016 年全国眼科专科医院业务收入（剔除财政补助）达 158 亿元，</w:t>
      </w:r>
    </w:p>
    <w:p>
      <w:r/>
    </w:p>
    <w:p>
      <w:r>
        <w:t>考虑当年全国眼科门急诊 1.05 亿人次，出院 470 万人次，而其中眼科专科医院门急诊 2283 万人</w:t>
      </w:r>
    </w:p>
    <w:p>
      <w:r/>
    </w:p>
    <w:p>
      <w:r>
        <w:t xml:space="preserve">27 / 189 </w:t>
      </w:r>
    </w:p>
    <w:p>
      <w:r/>
    </w:p>
    <w:p>
      <w:r>
        <w:t xml:space="preserve"> </w:t>
      </w:r>
    </w:p>
    <w:p>
      <w:r>
        <w:t xml:space="preserve"> </w:t>
      </w:r>
    </w:p>
    <w:p>
      <w:r>
        <w:t xml:space="preserve"> </w:t>
      </w:r>
    </w:p>
    <w:p>
      <w:r>
        <w:t xml:space="preserve"> </w:t>
      </w:r>
    </w:p>
    <w:p>
      <w:r>
        <w:t xml:space="preserve">2018 年年度报告 </w:t>
      </w:r>
    </w:p>
    <w:p>
      <w:r/>
    </w:p>
    <w:p>
      <w:r>
        <w:t>次，约占 21.7%，出院 148 万人次，占 31.5%。眼科的专业性及复制性促进眼科专科医院的业务增</w:t>
      </w:r>
    </w:p>
    <w:p>
      <w:r/>
    </w:p>
    <w:p>
      <w:r>
        <w:t xml:space="preserve">长高于眼科医疗市场的平均增长，市场份额亦持续提升。 </w:t>
      </w:r>
    </w:p>
    <w:p>
      <w:r/>
    </w:p>
    <w:p>
      <w:r>
        <w:t xml:space="preserve">(二) 公司发展战略 </w:t>
      </w:r>
    </w:p>
    <w:p>
      <w:r>
        <w:t xml:space="preserve">√适用 □不适用  </w:t>
      </w:r>
    </w:p>
    <w:p>
      <w:r/>
    </w:p>
    <w:p>
      <w:r>
        <w:t>通策医疗历经 12 年，白鱼入舟，经始维勤，2019 年站在新的高点，又是新的起点。公司持</w:t>
      </w:r>
    </w:p>
    <w:p>
      <w:r/>
    </w:p>
    <w:p>
      <w:r>
        <w:t>续深耕医疗服务行业，基于对核心医疗服务资源进行整合，致力于成为中国领先综合医疗平台，</w:t>
      </w:r>
    </w:p>
    <w:p>
      <w:r/>
    </w:p>
    <w:p>
      <w:r>
        <w:t xml:space="preserve">世界上较大医生集团之一，通策医疗要经过三个十年的努力，成为中国的“梅奥”。 </w:t>
      </w:r>
    </w:p>
    <w:p>
      <w:r/>
    </w:p>
    <w:p>
      <w:r>
        <w:t xml:space="preserve">(三) 经营计划 </w:t>
      </w:r>
    </w:p>
    <w:p>
      <w:r>
        <w:t xml:space="preserve">√适用 □不适用  </w:t>
      </w:r>
    </w:p>
    <w:p>
      <w:r/>
    </w:p>
    <w:p>
      <w:r>
        <w:t>2019 年，公司紧密围绕战略规划制订经营计划，在确保业绩增长不低于 30%的基础上，努力</w:t>
      </w:r>
    </w:p>
    <w:p>
      <w:r/>
    </w:p>
    <w:p>
      <w:r>
        <w:t>建设临床、教学、科研、管理全面领先的医院集团、医生集团，坚守自己的定位，保持目标不偏</w:t>
      </w:r>
    </w:p>
    <w:p>
      <w:r/>
    </w:p>
    <w:p>
      <w:r>
        <w:t xml:space="preserve">移，紧紧抓住发展机遇，牢牢盯住几大核心任务： </w:t>
      </w:r>
    </w:p>
    <w:p>
      <w:r/>
    </w:p>
    <w:p>
      <w:r>
        <w:t xml:space="preserve">1、全面推进蒲公英计划是杭口集团未来三到五年最重要的任务 </w:t>
      </w:r>
    </w:p>
    <w:p>
      <w:r/>
    </w:p>
    <w:p>
      <w:r>
        <w:t>杭州口腔医院集团的成立是为满足口腔事业部“医生集团战略”、“蒲公英计划”得到有效</w:t>
      </w:r>
    </w:p>
    <w:p>
      <w:r/>
    </w:p>
    <w:p>
      <w:r>
        <w:t>地贯彻和执行。杭口集团的任务，是打造成杭口优秀医生的利益共同体、命运共同体，是代表医</w:t>
      </w:r>
    </w:p>
    <w:p>
      <w:r/>
    </w:p>
    <w:p>
      <w:r>
        <w:t>生参与蒲公英计划的投资主体，是体系内各级分院坚强的专业后盾，在此基础上推行蒲公英计划，</w:t>
      </w:r>
    </w:p>
    <w:p>
      <w:r/>
    </w:p>
    <w:p>
      <w:r>
        <w:t xml:space="preserve">在浙江省取得一半以上的市场份额，发挥压倒性的行业和市场影响力。 </w:t>
      </w:r>
    </w:p>
    <w:p>
      <w:r/>
    </w:p>
    <w:p>
      <w:r>
        <w:t>同时，杭口医生组成的医教研协会，旨在通过制定高标准的口腔医疗教育和实践提高针对口</w:t>
      </w:r>
    </w:p>
    <w:p>
      <w:r/>
    </w:p>
    <w:p>
      <w:r>
        <w:t>腔科病人的诊疗质量，并在道德实践环境中维护诊疗标准，对下属各医院展开持续的、可不断改</w:t>
      </w:r>
    </w:p>
    <w:p>
      <w:r/>
    </w:p>
    <w:p>
      <w:r>
        <w:t>进的管理和监督。在杭口集团平台上，深化一整套的培训、培养计划，确保各地医生团队在医疗、</w:t>
      </w:r>
    </w:p>
    <w:p>
      <w:r/>
    </w:p>
    <w:p>
      <w:r>
        <w:t xml:space="preserve">服务等各方面均处于当地领先水平。 </w:t>
      </w:r>
    </w:p>
    <w:p>
      <w:r/>
    </w:p>
    <w:p>
      <w:r>
        <w:t xml:space="preserve">2019 年公司将有 10 家蒲公英计划口腔医院开业，并另有 10-15 家开始筹建。 </w:t>
      </w:r>
    </w:p>
    <w:p>
      <w:r/>
    </w:p>
    <w:p>
      <w:r>
        <w:t xml:space="preserve">2、启动为期三年的种植增长计划 </w:t>
      </w:r>
    </w:p>
    <w:p>
      <w:r/>
    </w:p>
    <w:p>
      <w:r>
        <w:t>公司种植增长计划：根据市场细分制定不同的价格；根据医生的年资决定可从事的种植种类；</w:t>
      </w:r>
    </w:p>
    <w:p>
      <w:r/>
    </w:p>
    <w:p>
      <w:r>
        <w:t>由牙周医生根据客户病情作为首诊与种植医生共同确定治疗方案；实行以导师负责制为核心的三</w:t>
      </w:r>
    </w:p>
    <w:p>
      <w:r/>
    </w:p>
    <w:p>
      <w:r>
        <w:t>级医生合伙人体系；种植计划全省统一结算、统一布置、统一考核、统一市场策略、统一宣传广</w:t>
      </w:r>
    </w:p>
    <w:p>
      <w:r/>
    </w:p>
    <w:p>
      <w:r>
        <w:t xml:space="preserve">告发布、统一售后服务。 </w:t>
      </w:r>
    </w:p>
    <w:p>
      <w:r/>
    </w:p>
    <w:p>
      <w:r>
        <w:t>公司要通过种植三年计划，将浙江省的种植量提高到全国较高水平，实现杭口集团的行业优</w:t>
      </w:r>
    </w:p>
    <w:p>
      <w:r/>
    </w:p>
    <w:p>
      <w:r>
        <w:t xml:space="preserve">势，让杭口集团的执业主体——年轻医生快速成长为青年近卫军。 </w:t>
      </w:r>
    </w:p>
    <w:p>
      <w:r/>
    </w:p>
    <w:p>
      <w:r>
        <w:t xml:space="preserve">28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3、发展通策 HMO 模式 </w:t>
      </w:r>
    </w:p>
    <w:p>
      <w:r/>
    </w:p>
    <w:p>
      <w:r>
        <w:t>HMO（Health Maintenance Organization）即健康维护组织，是美国常见的医疗服务模式之</w:t>
      </w:r>
    </w:p>
    <w:p>
      <w:r/>
    </w:p>
    <w:p>
      <w:r>
        <w:t>一。HMO 将医疗服务的支付方与服务提供方紧密结合，利益风险共担。HMO 特色是以会员为中心，</w:t>
      </w:r>
    </w:p>
    <w:p>
      <w:r/>
    </w:p>
    <w:p>
      <w:r>
        <w:t>重视预防与健康管理，创新支付方式。以美国 HMO 标杆企业凯撒医疗集团（Kaiser Permenate）</w:t>
      </w:r>
    </w:p>
    <w:p>
      <w:r/>
    </w:p>
    <w:p>
      <w:r>
        <w:t>为例，截至 2017 年实现会员规模 1180 万，营收 727 亿美元，净利润 38 亿美元，拥有 680 家医疗</w:t>
      </w:r>
    </w:p>
    <w:p>
      <w:r/>
    </w:p>
    <w:p>
      <w:r>
        <w:t>机构和 38 家大型医院和医学中心，过去 5 年复合增长率为 6%以上。在政策层面，国家卫健委、</w:t>
      </w:r>
    </w:p>
    <w:p>
      <w:r/>
    </w:p>
    <w:p>
      <w:r>
        <w:t>医保局不断对社会办医、分级诊疗、商业保险参与医疗保障体系释放积极信号。《健康中国 2030</w:t>
      </w:r>
    </w:p>
    <w:p>
      <w:r/>
    </w:p>
    <w:p>
      <w:r>
        <w:t>规划纲要》指出：“健全以基本医疗保障为主体、其他多种形式补充保险和商业健康保险为补充</w:t>
      </w:r>
    </w:p>
    <w:p>
      <w:r/>
    </w:p>
    <w:p>
      <w:r>
        <w:t>的多层次医疗保障体系。丰富健康保险产品，鼓励开发与健康管理服务相关的健康保险产品。”</w:t>
      </w:r>
    </w:p>
    <w:p>
      <w:r/>
    </w:p>
    <w:p>
      <w:r>
        <w:t xml:space="preserve">以会员为中心，整合支付方与医疗服务方的 HMO 模式正逐渐成为新的医疗服务发展模式。 </w:t>
      </w:r>
    </w:p>
    <w:p>
      <w:r/>
    </w:p>
    <w:p>
      <w:r>
        <w:t>2019 年，公司将发展有通策特色的 HMO 模式作为未来发展的重点战略，实现以会员为中心的</w:t>
      </w:r>
    </w:p>
    <w:p>
      <w:r/>
    </w:p>
    <w:p>
      <w:r>
        <w:t>整合医疗和价值医疗，打造国内专科领域的 HMO 模式标杆。为进一步改善医疗服务，优化诊疗流</w:t>
      </w:r>
    </w:p>
    <w:p>
      <w:r/>
    </w:p>
    <w:p>
      <w:r>
        <w:t>程，推出“医疗服务一卡通”，实现每个患者都有一份电子健康档案与健康卡，健康档案通过区</w:t>
      </w:r>
    </w:p>
    <w:p>
      <w:r/>
    </w:p>
    <w:p>
      <w:r>
        <w:t>块链技术实现患者电子病例数据赋权、存证、流通与共享，健康卡实现跨院、跨地区的预约、挂</w:t>
      </w:r>
    </w:p>
    <w:p>
      <w:r/>
    </w:p>
    <w:p>
      <w:r>
        <w:t>号与支付。在此基础上，推出针对不同人群的口腔会员产品，并通过区块链技术打造会员积分体</w:t>
      </w:r>
    </w:p>
    <w:p>
      <w:r/>
    </w:p>
    <w:p>
      <w:r>
        <w:t>系，完善会员生态建设，在未来 5 年内实现会员规模、会费规模、医疗大数据应用规模方面达到</w:t>
      </w:r>
    </w:p>
    <w:p>
      <w:r/>
    </w:p>
    <w:p>
      <w:r>
        <w:t>全国领先水平。同时，鼓励医生参与会员的健康管理，降低重大口腔疾病发病率，实现会员健康</w:t>
      </w:r>
    </w:p>
    <w:p>
      <w:r/>
    </w:p>
    <w:p>
      <w:r>
        <w:t xml:space="preserve">价值，获得健康管理利润空间，达到患者、医生、医院三方共赢。 </w:t>
      </w:r>
    </w:p>
    <w:p>
      <w:r/>
    </w:p>
    <w:p>
      <w:r>
        <w:t>2019 年杭口集团的一项主要任务：推广“就诊一卡通”，建立统一就诊档案。杭口集团逐步</w:t>
      </w:r>
    </w:p>
    <w:p>
      <w:r/>
    </w:p>
    <w:p>
      <w:r>
        <w:t>实施项目制管理，职责清楚、目标明确、责任到人、赏罚分明。在未来若干年内，杭口集团将继</w:t>
      </w:r>
    </w:p>
    <w:p>
      <w:r/>
    </w:p>
    <w:p>
      <w:r>
        <w:t xml:space="preserve">续扮演通策口腔的核引擎，奋力奔跑，为外地口腔集团的培育成长壮大赢得时间。 </w:t>
      </w:r>
    </w:p>
    <w:p>
      <w:r/>
    </w:p>
    <w:p>
      <w:r>
        <w:t xml:space="preserve">4、积极推行单病种管理战略 </w:t>
      </w:r>
    </w:p>
    <w:p>
      <w:r/>
    </w:p>
    <w:p>
      <w:r>
        <w:t>“按病种收费”是国家医改之趋势，有助于缓解医患矛盾。2019 年公司将针对隐形/托槽正</w:t>
      </w:r>
    </w:p>
    <w:p>
      <w:r/>
    </w:p>
    <w:p>
      <w:r>
        <w:t>畸、单颗种植、全口种植、美白、贴面、阻生牙拔除、全瓷冠修复、基础牙周和预防等口腔单病</w:t>
      </w:r>
    </w:p>
    <w:p>
      <w:r/>
    </w:p>
    <w:p>
      <w:r>
        <w:t>种项目，分别立项分析，打造相应的医疗服务产品，推出“单病种管理”。公司实行单病种打包</w:t>
      </w:r>
    </w:p>
    <w:p>
      <w:r/>
    </w:p>
    <w:p>
      <w:r>
        <w:t>付费，从用户角度出发，针对某种病况的完整疗程或是针对慢性病、预防的某个特定时间段，实</w:t>
      </w:r>
    </w:p>
    <w:p>
      <w:r/>
    </w:p>
    <w:p>
      <w:r>
        <w:t>现良好治疗结果。针对患者实施干预引导措施，重点考虑全疗程的风险，通过提高医疗效率创造</w:t>
      </w:r>
    </w:p>
    <w:p>
      <w:r/>
    </w:p>
    <w:p>
      <w:r>
        <w:t xml:space="preserve">利润空间，实现患者、医院、医生的利益均衡。 </w:t>
      </w:r>
    </w:p>
    <w:p>
      <w:r/>
    </w:p>
    <w:p>
      <w:r>
        <w:t xml:space="preserve">5、实行双百人计划，引进培养战略执行人才 </w:t>
      </w:r>
    </w:p>
    <w:p>
      <w:r/>
    </w:p>
    <w:p>
      <w:r>
        <w:t xml:space="preserve">29 / 189 </w:t>
      </w:r>
    </w:p>
    <w:p>
      <w:r/>
    </w:p>
    <w:p>
      <w:r>
        <w:t xml:space="preserve"> </w:t>
      </w:r>
    </w:p>
    <w:p>
      <w:r>
        <w:t xml:space="preserve"> </w:t>
      </w:r>
    </w:p>
    <w:p>
      <w:r>
        <w:t xml:space="preserve"> </w:t>
      </w:r>
    </w:p>
    <w:p>
      <w:r>
        <w:t xml:space="preserve"> </w:t>
      </w:r>
    </w:p>
    <w:p>
      <w:r>
        <w:t xml:space="preserve">2018 年年度报告 </w:t>
      </w:r>
    </w:p>
    <w:p>
      <w:r/>
    </w:p>
    <w:p>
      <w:r>
        <w:t>根据业务发展需要，2019 年公司将推出外部和内部两个百人计划：外部百人计划旨在发现、</w:t>
      </w:r>
    </w:p>
    <w:p>
      <w:r/>
    </w:p>
    <w:p>
      <w:r>
        <w:t>发掘、引进 100 个关键岗位、关键节点的专业和管理人才；内部百人计划旨在培养 100 个未来若</w:t>
      </w:r>
    </w:p>
    <w:p>
      <w:r/>
    </w:p>
    <w:p>
      <w:r>
        <w:t xml:space="preserve">干年后能在专业和管理岗位扛鼎的年轻精英。 </w:t>
      </w:r>
    </w:p>
    <w:p>
      <w:r/>
    </w:p>
    <w:p>
      <w:r>
        <w:t>公司未来发展战略明确而清晰，通过外部引进和内部培养专业和管理人才，实施外部和内部</w:t>
      </w:r>
    </w:p>
    <w:p>
      <w:r/>
    </w:p>
    <w:p>
      <w:r>
        <w:t xml:space="preserve">百人计划，着眼于公司战略的高效执行。 </w:t>
      </w:r>
    </w:p>
    <w:p>
      <w:r/>
    </w:p>
    <w:p>
      <w:r>
        <w:t xml:space="preserve">6、逐步打造杭州平海路一号、西溪谷一号双总部及宁波口腔总部 </w:t>
      </w:r>
    </w:p>
    <w:p>
      <w:r/>
    </w:p>
    <w:p>
      <w:r>
        <w:t>通策医疗设立医院集团、医生集团，致力于市场增量，争取较大的市场份额。公司通过收购</w:t>
      </w:r>
    </w:p>
    <w:p>
      <w:r/>
    </w:p>
    <w:p>
      <w:r>
        <w:t>股权方式获取杭州市{杭政储出（2015）31 号}地块建设使用权，用于建设杭口城西总部以及公司</w:t>
      </w:r>
    </w:p>
    <w:p>
      <w:r/>
    </w:p>
    <w:p>
      <w:r>
        <w:t>总部是基于公司战略发展的需要。项目建设完成后，城西医院大楼总建筑面积约为 2 万平方米，</w:t>
      </w:r>
    </w:p>
    <w:p>
      <w:r/>
    </w:p>
    <w:p>
      <w:r>
        <w:t>经营面积将扩大 50%以上，距离城西口腔医院原址几百米，符合公司对城西总院的战略定位，地</w:t>
      </w:r>
    </w:p>
    <w:p>
      <w:r/>
    </w:p>
    <w:p>
      <w:r>
        <w:t>理位置优越。杭州作为公司的大本营，通过建立平海路一号、西溪谷一号双总部，将不断提升医</w:t>
      </w:r>
    </w:p>
    <w:p>
      <w:r/>
    </w:p>
    <w:p>
      <w:r>
        <w:t>疗资源的辐射能力。未来五年内，公司在杭州的牙椅数要不低于 2000 张，通过新增紫金港、下沙、</w:t>
      </w:r>
    </w:p>
    <w:p>
      <w:r/>
    </w:p>
    <w:p>
      <w:r>
        <w:t>滨江、丁桥多个口腔诊疗特色鲜明的分院，结合数字口腔战略，把杭州打造成中国的东部牙都，</w:t>
      </w:r>
    </w:p>
    <w:p>
      <w:r/>
    </w:p>
    <w:p>
      <w:r>
        <w:t xml:space="preserve">口腔旅游医疗目的地和通策口腔的战略根据地。 </w:t>
      </w:r>
    </w:p>
    <w:p>
      <w:r/>
    </w:p>
    <w:p>
      <w:r>
        <w:t>此外，宁波口腔医院已经实实在在树立了品牌，公司购买壹都广场 25000 多方的房产，已投</w:t>
      </w:r>
    </w:p>
    <w:p>
      <w:r/>
    </w:p>
    <w:p>
      <w:r>
        <w:t>入建设新的宁波口腔医院总部。今年，宁波将拥有一家三级口腔医院，将彻底稳固公司在宁波口</w:t>
      </w:r>
    </w:p>
    <w:p>
      <w:r/>
    </w:p>
    <w:p>
      <w:r>
        <w:t xml:space="preserve">腔医疗界的龙头地位，为宁口人创造好的平台、快乐和谐的工作环境。 </w:t>
      </w:r>
    </w:p>
    <w:p>
      <w:r/>
    </w:p>
    <w:p>
      <w:r>
        <w:t xml:space="preserve">7、启动建设专科性特色的医疗服务院区 </w:t>
      </w:r>
    </w:p>
    <w:p>
      <w:r/>
    </w:p>
    <w:p>
      <w:r>
        <w:t>2019 年公司将进一步完善杭州口腔医院集团的布局，计划建设紫金港、滨江两个院区。紫金</w:t>
      </w:r>
    </w:p>
    <w:p>
      <w:r/>
    </w:p>
    <w:p>
      <w:r>
        <w:t>港院区以数字化正畸和儿童口腔专科为主，并作为未来诊室实验基地。滨江院区作为杭州口腔医</w:t>
      </w:r>
    </w:p>
    <w:p>
      <w:r/>
    </w:p>
    <w:p>
      <w:r>
        <w:t>院集团的外科分院，打造颌面外科在浙江的领先优势，组建一流团队，引进包括 ICU 在内的先进</w:t>
      </w:r>
    </w:p>
    <w:p>
      <w:r/>
    </w:p>
    <w:p>
      <w:r>
        <w:t>设备设施，全力发展覆盖各个消费层级的牙齿种植事业，招聘专职 Pl 开展科研工作，为杭州口腔</w:t>
      </w:r>
    </w:p>
    <w:p>
      <w:r/>
    </w:p>
    <w:p>
      <w:r>
        <w:t xml:space="preserve">医院集团真正成为中国既大又强的一流口腔医院夯实基础。 </w:t>
      </w:r>
    </w:p>
    <w:p>
      <w:r/>
    </w:p>
    <w:p>
      <w:r>
        <w:t xml:space="preserve">8、运用口腔医学院系人才队伍优势，持续发展与口腔医学院系的合作 </w:t>
      </w:r>
    </w:p>
    <w:p>
      <w:r/>
    </w:p>
    <w:p>
      <w:r>
        <w:t>我国目前有 180 多所口腔医学院/系，但有附属口腔医院的学校不到三分之一。2017 年公司</w:t>
      </w:r>
    </w:p>
    <w:p>
      <w:r/>
    </w:p>
    <w:p>
      <w:r>
        <w:t>成功与湖南益阳医学高等专科学校口腔系合作建立了益阳口腔医院，2018 年益阳口腔医院运营良</w:t>
      </w:r>
    </w:p>
    <w:p>
      <w:r/>
    </w:p>
    <w:p>
      <w:r>
        <w:t>好，取得很好的社会效益和经济效益。2018 年公司和北华大学、湖南医药学院签订合作建立附属</w:t>
      </w:r>
    </w:p>
    <w:p>
      <w:r/>
    </w:p>
    <w:p>
      <w:r>
        <w:t>口腔医院的协议，2019 年将推进两所附属口腔医院的建设。公司在 2019 年将与更多的口腔医学</w:t>
      </w:r>
    </w:p>
    <w:p>
      <w:r/>
    </w:p>
    <w:p>
      <w:r>
        <w:t>院/系合作，争取有 2-3 家合作成功，同时着手收购一所专业护理学校，解决口腔专业护理人员不</w:t>
      </w:r>
    </w:p>
    <w:p>
      <w:r/>
    </w:p>
    <w:p>
      <w:r>
        <w:t xml:space="preserve">足的问题。 </w:t>
      </w:r>
    </w:p>
    <w:p>
      <w:r/>
    </w:p>
    <w:p>
      <w:r>
        <w:t xml:space="preserve">30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9、全面布局全国中心城市，确保新开张的大型口腔专科医院顺利运营 </w:t>
      </w:r>
    </w:p>
    <w:p>
      <w:r/>
    </w:p>
    <w:p>
      <w:r>
        <w:t>2016 年 10 月，公司与关联方海骏科技及海骏科技全资子公司诸暨海骏医疗投资管理有限公</w:t>
      </w:r>
    </w:p>
    <w:p>
      <w:r/>
    </w:p>
    <w:p>
      <w:r>
        <w:t>司共同发起设立通策口腔医疗投资基金，定向投资北京、武汉、重庆、成都、西安存济口腔医学</w:t>
      </w:r>
    </w:p>
    <w:p>
      <w:r/>
    </w:p>
    <w:p>
      <w:r>
        <w:t>中心等六家大型口腔医院。武汉存济口腔医院已于 2018 年 1 月开始营业，重庆存济口腔医院也于</w:t>
      </w:r>
    </w:p>
    <w:p>
      <w:r/>
    </w:p>
    <w:p>
      <w:r>
        <w:t>2019 年 2 月开始试营业，西安存济口腔医院、成都存济口腔医院将加快进度争取尽快开业。2019</w:t>
      </w:r>
    </w:p>
    <w:p>
      <w:r/>
    </w:p>
    <w:p>
      <w:r>
        <w:t>年，武汉存济口腔医院将在 2018 年的基础上进一步完善管理和团队建设，提升医疗服务质量，加</w:t>
      </w:r>
    </w:p>
    <w:p>
      <w:r/>
    </w:p>
    <w:p>
      <w:r>
        <w:t>速业务增长。重庆存济口腔医院将加大医生团队建设和市场营运的力度，建立健全管理制度，确</w:t>
      </w:r>
    </w:p>
    <w:p>
      <w:r/>
    </w:p>
    <w:p>
      <w:r>
        <w:t xml:space="preserve">保开业成功。 </w:t>
      </w:r>
    </w:p>
    <w:p>
      <w:r/>
    </w:p>
    <w:p>
      <w:r>
        <w:t xml:space="preserve">(四) 可能面对的风险 </w:t>
      </w:r>
    </w:p>
    <w:p>
      <w:r>
        <w:t xml:space="preserve">√适用 □不适用  </w:t>
      </w:r>
    </w:p>
    <w:p>
      <w:r/>
    </w:p>
    <w:p>
      <w:r>
        <w:t xml:space="preserve">1、政策性风险 </w:t>
      </w:r>
    </w:p>
    <w:p>
      <w:r/>
    </w:p>
    <w:p>
      <w:r>
        <w:t>宏观角度，“健康中国”上升为国家战略，把医疗健康产业做成中国的支柱产业已成为大家</w:t>
      </w:r>
    </w:p>
    <w:p>
      <w:r/>
    </w:p>
    <w:p>
      <w:r>
        <w:t>的共识，国家也陆续出台一系列政策和制度推进大健康产业的发展。但是，制度改革是个系统工</w:t>
      </w:r>
    </w:p>
    <w:p>
      <w:r/>
    </w:p>
    <w:p>
      <w:r>
        <w:t xml:space="preserve">程，把握政策趋势并实时调整策略以应对医改政策存在的不确定性及其影响。 </w:t>
      </w:r>
    </w:p>
    <w:p>
      <w:r/>
    </w:p>
    <w:p>
      <w:r>
        <w:t xml:space="preserve">2、医疗风险 </w:t>
      </w:r>
    </w:p>
    <w:p>
      <w:r/>
    </w:p>
    <w:p>
      <w:r>
        <w:t>在临床医学上，由于存在着医学认知局限、患者个体差异、疾病情况不同、医生水平差异、</w:t>
      </w:r>
    </w:p>
    <w:p>
      <w:r/>
    </w:p>
    <w:p>
      <w:r>
        <w:t>医院条件限制等诸多因素的影响，各类诊疗行为客观上存在着程度不一的风险，医疗事故和差错</w:t>
      </w:r>
    </w:p>
    <w:p>
      <w:r/>
    </w:p>
    <w:p>
      <w:r>
        <w:t>无法完全杜绝。针对所从事的专科医疗服务，公司始终坚持完善各医院医疗质量管理标准建设，</w:t>
      </w:r>
    </w:p>
    <w:p>
      <w:r/>
    </w:p>
    <w:p>
      <w:r>
        <w:t>切实提高医疗质控水平。加强和促进质控工作，特别是质控标准规范的制定和实施，是保证通策</w:t>
      </w:r>
    </w:p>
    <w:p>
      <w:r/>
    </w:p>
    <w:p>
      <w:r>
        <w:t xml:space="preserve">下属医院医疗质控水平持续提升的基石。 </w:t>
      </w:r>
    </w:p>
    <w:p>
      <w:r/>
    </w:p>
    <w:p>
      <w:r>
        <w:t>经过数年持续狠抓，通策医疗下属各医院医疗质量安全管理体系不断精细化与规范化，但通</w:t>
      </w:r>
    </w:p>
    <w:p>
      <w:r/>
    </w:p>
    <w:p>
      <w:r>
        <w:t>策医疗也将对下属医院提出更高的标准与要求，后续逐步从各个专业角度更深层次的开展医疗质</w:t>
      </w:r>
    </w:p>
    <w:p>
      <w:r/>
    </w:p>
    <w:p>
      <w:r>
        <w:t xml:space="preserve">控。 </w:t>
      </w:r>
    </w:p>
    <w:p>
      <w:r/>
    </w:p>
    <w:p>
      <w:r>
        <w:t xml:space="preserve">3、人才短缺风险 </w:t>
      </w:r>
    </w:p>
    <w:p>
      <w:r/>
    </w:p>
    <w:p>
      <w:r>
        <w:t>人才的短缺源于医疗服务人才和医疗管理人才的培养相对滞后于市场发展。医疗服务人才培</w:t>
      </w:r>
    </w:p>
    <w:p>
      <w:r/>
    </w:p>
    <w:p>
      <w:r>
        <w:t>养往往周期较长，并且需要持续的后续教育和医疗实践。而整体行业环境事实上缺乏医疗管理人</w:t>
      </w:r>
    </w:p>
    <w:p>
      <w:r/>
    </w:p>
    <w:p>
      <w:r>
        <w:t>才的培养机制。各个公司不同的发展战略对人才的需求也存在差异，市场上缺乏非常匹配的人才</w:t>
      </w:r>
    </w:p>
    <w:p>
      <w:r/>
    </w:p>
    <w:p>
      <w:r>
        <w:t xml:space="preserve">生成机制。 </w:t>
      </w:r>
    </w:p>
    <w:p>
      <w:r/>
    </w:p>
    <w:p>
      <w:r>
        <w:t xml:space="preserve">4、跨地区发展的风险 </w:t>
      </w:r>
    </w:p>
    <w:p>
      <w:r/>
    </w:p>
    <w:p>
      <w:r>
        <w:t>跨地区发展是公司既定战略，其面临的风险是综合性的，既有政策性风险、竞争性风险，也</w:t>
      </w:r>
    </w:p>
    <w:p>
      <w:r/>
    </w:p>
    <w:p>
      <w:r>
        <w:t>有人才短缺的风险。各地的政策和竞争在当前的发展环境中存在差异，人才的储备情况及与公司</w:t>
      </w:r>
    </w:p>
    <w:p>
      <w:r/>
    </w:p>
    <w:p>
      <w:r>
        <w:t xml:space="preserve">31 / 189 </w:t>
      </w:r>
    </w:p>
    <w:p>
      <w:r/>
    </w:p>
    <w:p>
      <w:r>
        <w:t xml:space="preserve"> </w:t>
      </w:r>
    </w:p>
    <w:p>
      <w:r>
        <w:t xml:space="preserve"> </w:t>
      </w:r>
    </w:p>
    <w:p>
      <w:r>
        <w:t xml:space="preserve"> </w:t>
      </w:r>
    </w:p>
    <w:p>
      <w:r>
        <w:t xml:space="preserve"> </w:t>
      </w:r>
    </w:p>
    <w:p>
      <w:r>
        <w:t xml:space="preserve">2018 年年度报告 </w:t>
      </w:r>
    </w:p>
    <w:p>
      <w:r/>
    </w:p>
    <w:p>
      <w:r>
        <w:t>的适应性也有不同。因此，跨地区发展将面临整个行业的系统风险，需要跟随整个行业的发展步</w:t>
      </w:r>
    </w:p>
    <w:p>
      <w:r/>
    </w:p>
    <w:p>
      <w:r>
        <w:t xml:space="preserve">伐逐步解决。 </w:t>
      </w:r>
    </w:p>
    <w:p>
      <w:r/>
    </w:p>
    <w:p>
      <w:r>
        <w:t xml:space="preserve">5、竞争风险 </w:t>
      </w:r>
    </w:p>
    <w:p>
      <w:r/>
    </w:p>
    <w:p>
      <w:r>
        <w:t>中国的口腔市场是万亿级的市场，口腔医疗需求没有得到基本的满足，口腔界的竞争更像兄</w:t>
      </w:r>
    </w:p>
    <w:p>
      <w:r/>
    </w:p>
    <w:p>
      <w:r>
        <w:t>弟般的和平竞赛，每一位口腔医生，都是一个文明使者，传播正确的价值观，传播先进的健康理</w:t>
      </w:r>
    </w:p>
    <w:p>
      <w:r/>
    </w:p>
    <w:p>
      <w:r>
        <w:t>念。店多隆市，公司愿意虚心向公立大型口腔专科医院学习，向世界好的口腔医院看齐，用医学</w:t>
      </w:r>
    </w:p>
    <w:p>
      <w:r/>
    </w:p>
    <w:p>
      <w:r>
        <w:t xml:space="preserve">的温度，化解市场的冰山。 </w:t>
      </w:r>
    </w:p>
    <w:p>
      <w:r/>
    </w:p>
    <w:p>
      <w:r>
        <w:t xml:space="preserve">(五) 其他 </w:t>
      </w:r>
    </w:p>
    <w:p>
      <w:r>
        <w:t xml:space="preserve">□适用 √不适用  </w:t>
      </w:r>
    </w:p>
    <w:p>
      <w:r/>
    </w:p>
    <w:p>
      <w:r>
        <w:t xml:space="preserve">四、公司因不适用准则规定或国家秘密、商业秘密等特殊原因，未按准则披露的情况和原因说明 </w:t>
      </w:r>
    </w:p>
    <w:p>
      <w:r>
        <w:t xml:space="preserve">□适用 √不适用  </w:t>
      </w:r>
    </w:p>
    <w:p>
      <w:r/>
    </w:p>
    <w:p>
      <w:r>
        <w:t xml:space="preserve">第五节 重要事项 </w:t>
      </w:r>
    </w:p>
    <w:p>
      <w:r/>
    </w:p>
    <w:p>
      <w:r>
        <w:t xml:space="preserve">一、普通股利润分配或资本公积金转增预案 </w:t>
      </w:r>
    </w:p>
    <w:p>
      <w:r>
        <w:t xml:space="preserve">(一) 现金分红政策的制定、执行或调整情况 </w:t>
      </w:r>
    </w:p>
    <w:p>
      <w:r>
        <w:t xml:space="preserve">√适用 □不适用  </w:t>
      </w:r>
    </w:p>
    <w:p>
      <w:r>
        <w:t>公司制订的《公司章程》，明确了利润分配政策中现金分红的基本原则、现金分红政策、现</w:t>
      </w:r>
    </w:p>
    <w:p>
      <w:r/>
    </w:p>
    <w:p>
      <w:r>
        <w:t>金分红的具体条件和比例、利润分配方案审议程序、利润分配政策的变更程序等内容。《公司章</w:t>
      </w:r>
    </w:p>
    <w:p>
      <w:r/>
    </w:p>
    <w:p>
      <w:r>
        <w:t>程》第一百六十六条第一款中规定“现金分红应同时满足以下条件:1）公司该年度实现的可分配</w:t>
      </w:r>
    </w:p>
    <w:p>
      <w:r/>
    </w:p>
    <w:p>
      <w:r>
        <w:t>利润(即公司弥补亏损和提取公积金后所余税后利润)为正值;2）公司该年度经营活动产生的现金</w:t>
      </w:r>
    </w:p>
    <w:p>
      <w:r/>
    </w:p>
    <w:p>
      <w:r>
        <w:t>流量净额为正值,且该年末公司资产负债率不高于 50%;3）审计机构对公司该年度财务报告出具标</w:t>
      </w:r>
    </w:p>
    <w:p>
      <w:r/>
    </w:p>
    <w:p>
      <w:r>
        <w:t>准无保留意见的审计报告;4）满足公司正常生产经营的资金需求,且公司无重大投资计划或重大现</w:t>
      </w:r>
    </w:p>
    <w:p>
      <w:r/>
    </w:p>
    <w:p>
      <w:r>
        <w:t>金支出等事项发生(募集资金项目除外)。重大投资计划或重大现金支出是指:公司未来十二个月内</w:t>
      </w:r>
    </w:p>
    <w:p>
      <w:r/>
    </w:p>
    <w:p>
      <w:r>
        <w:t>拟对外投资、收购资产、购买设备或者归还欠款的累计支出达到或者超过公司最近一期经审计净</w:t>
      </w:r>
    </w:p>
    <w:p>
      <w:r/>
    </w:p>
    <w:p>
      <w:r>
        <w:t xml:space="preserve">资产的 30%,且超过 5000 万元。 </w:t>
      </w:r>
    </w:p>
    <w:p>
      <w:r/>
    </w:p>
    <w:p>
      <w:r>
        <w:t>经中汇会计师事务所（特殊普通合伙）出具的《审计报告》（中汇审[2019]0723 号），通策</w:t>
      </w:r>
    </w:p>
    <w:p>
      <w:r/>
    </w:p>
    <w:p>
      <w:r>
        <w:t>医疗母公司 2018 年度实现净利润 49,358,302.79 元，根据《公司章程》和有关规定，按 10%提取</w:t>
      </w:r>
    </w:p>
    <w:p>
      <w:r/>
    </w:p>
    <w:p>
      <w:r>
        <w:t xml:space="preserve">盈余公积 4,935,830.28 元后，期末累计可供分配利润 109,026,730.83 元。 </w:t>
      </w:r>
    </w:p>
    <w:p>
      <w:r/>
    </w:p>
    <w:p>
      <w:r>
        <w:t>公司留存的未分配利润主要用于新院建设及原有项目的改造和日常运营，补充公司项目建设</w:t>
      </w:r>
    </w:p>
    <w:p>
      <w:r/>
    </w:p>
    <w:p>
      <w:r>
        <w:t>资金和营运资金，以提升公司的盈利能力，保持公司持续稳定发展，更好的回报投资者，符合公</w:t>
      </w:r>
    </w:p>
    <w:p>
      <w:r/>
    </w:p>
    <w:p>
      <w:r>
        <w:t>司股东长远利益和未来发展需要。根据《公司法》、《公司章程》规定以及公司目前的实际情况，</w:t>
      </w:r>
    </w:p>
    <w:p>
      <w:r/>
    </w:p>
    <w:p>
      <w:r>
        <w:t xml:space="preserve">董事会提议 2018 年终拟不进行利润分配，也不再进行资本公积金转增股本和其它形式的分配。 </w:t>
      </w:r>
    </w:p>
    <w:p>
      <w:r/>
    </w:p>
    <w:p>
      <w:r>
        <w:t xml:space="preserve">(二) 公司近三年（含报告期）的普通股股利分配方案或预案、资本公积金转增股本方案或预案 </w:t>
      </w:r>
    </w:p>
    <w:p>
      <w:r>
        <w:t xml:space="preserve">单位：元  币种：人民币 </w:t>
      </w:r>
    </w:p>
    <w:p>
      <w:r>
        <w:t>分红年度合并报</w:t>
      </w:r>
    </w:p>
    <w:p>
      <w:r>
        <w:t>占合并报表</w:t>
      </w:r>
    </w:p>
    <w:p>
      <w:r>
        <w:t>表中归属于上市</w:t>
      </w:r>
    </w:p>
    <w:p>
      <w:r>
        <w:t>中归属于上</w:t>
      </w:r>
    </w:p>
    <w:p>
      <w:r/>
    </w:p>
    <w:p>
      <w:r>
        <w:t>现金分红的数</w:t>
      </w:r>
    </w:p>
    <w:p>
      <w:r>
        <w:t xml:space="preserve">额 </w:t>
      </w:r>
    </w:p>
    <w:p>
      <w:r/>
    </w:p>
    <w:p>
      <w:r>
        <w:t>每 10 股送</w:t>
      </w:r>
    </w:p>
    <w:p>
      <w:r>
        <w:t>红股数</w:t>
      </w:r>
    </w:p>
    <w:p>
      <w:r/>
    </w:p>
    <w:p>
      <w:r>
        <w:t xml:space="preserve">分红 </w:t>
      </w:r>
    </w:p>
    <w:p>
      <w:r>
        <w:t xml:space="preserve">年度 </w:t>
      </w:r>
    </w:p>
    <w:p>
      <w:r/>
    </w:p>
    <w:p>
      <w:r>
        <w:t>每 10 股派</w:t>
      </w:r>
    </w:p>
    <w:p>
      <w:r>
        <w:t>息数(元)</w:t>
      </w:r>
    </w:p>
    <w:p>
      <w:r/>
    </w:p>
    <w:p>
      <w:r>
        <w:t>每 10 股转</w:t>
      </w:r>
    </w:p>
    <w:p>
      <w:r>
        <w:t xml:space="preserve">增数（股） </w:t>
      </w:r>
    </w:p>
    <w:p>
      <w:r/>
    </w:p>
    <w:p>
      <w:r>
        <w:t xml:space="preserve">32 / 189 </w:t>
      </w:r>
    </w:p>
    <w:p>
      <w:r/>
    </w:p>
    <w:p>
      <w:r>
        <w:t xml:space="preserve"> </w:t>
      </w:r>
    </w:p>
    <w:p>
      <w:r>
        <w:t xml:space="preserve"> </w:t>
      </w:r>
    </w:p>
    <w:p>
      <w:r>
        <w:t xml:space="preserve">2018 年年度报告 </w:t>
      </w:r>
    </w:p>
    <w:p>
      <w:r/>
    </w:p>
    <w:p>
      <w:r>
        <w:t xml:space="preserve">（股） （含税） </w:t>
      </w:r>
    </w:p>
    <w:p>
      <w:r/>
    </w:p>
    <w:p>
      <w:r>
        <w:t>（含税） 公司普通股股东</w:t>
      </w:r>
    </w:p>
    <w:p>
      <w:r>
        <w:t xml:space="preserve">的净利润 </w:t>
      </w:r>
    </w:p>
    <w:p>
      <w:r/>
    </w:p>
    <w:p>
      <w:r>
        <w:t>市公司普通</w:t>
      </w:r>
    </w:p>
    <w:p>
      <w:r>
        <w:t>股股东的净</w:t>
      </w:r>
    </w:p>
    <w:p>
      <w:r>
        <w:t>利润的比率</w:t>
      </w:r>
    </w:p>
    <w:p>
      <w:r>
        <w:t xml:space="preserve">(%) </w:t>
      </w:r>
    </w:p>
    <w:p>
      <w:r/>
    </w:p>
    <w:p>
      <w:r>
        <w:t xml:space="preserve">2018 年 </w:t>
      </w:r>
    </w:p>
    <w:p>
      <w:r>
        <w:t xml:space="preserve">2017 年 </w:t>
      </w:r>
    </w:p>
    <w:p>
      <w:r>
        <w:t xml:space="preserve">2016 年 </w:t>
      </w:r>
    </w:p>
    <w:p>
      <w:r/>
    </w:p>
    <w:p>
      <w:r>
        <w:t xml:space="preserve">0 </w:t>
      </w:r>
    </w:p>
    <w:p>
      <w:r/>
    </w:p>
    <w:p>
      <w:r>
        <w:t xml:space="preserve">0 </w:t>
      </w:r>
    </w:p>
    <w:p>
      <w:r>
        <w:t xml:space="preserve">0.3 </w:t>
      </w:r>
    </w:p>
    <w:p>
      <w:r>
        <w:t xml:space="preserve">1.3 </w:t>
      </w:r>
    </w:p>
    <w:p>
      <w:r/>
    </w:p>
    <w:p>
      <w:r>
        <w:t xml:space="preserve">0 </w:t>
      </w:r>
    </w:p>
    <w:p>
      <w:r/>
    </w:p>
    <w:p>
      <w:r>
        <w:t xml:space="preserve">0 332,092,898.42 </w:t>
      </w:r>
    </w:p>
    <w:p>
      <w:r>
        <w:t xml:space="preserve">9,619,200.00 216,574,727.65 </w:t>
      </w:r>
    </w:p>
    <w:p>
      <w:r>
        <w:t xml:space="preserve"> 41,683,200.00 136,164,731.11 </w:t>
      </w:r>
    </w:p>
    <w:p>
      <w:r/>
    </w:p>
    <w:p>
      <w:r>
        <w:t xml:space="preserve">0 </w:t>
      </w:r>
    </w:p>
    <w:p>
      <w:r>
        <w:t xml:space="preserve">4.44 </w:t>
      </w:r>
    </w:p>
    <w:p>
      <w:r>
        <w:t xml:space="preserve">30.61 </w:t>
      </w:r>
    </w:p>
    <w:p>
      <w:r/>
    </w:p>
    <w:p>
      <w:r>
        <w:t xml:space="preserve">(三) 以现金方式要约回购股份计入现金分红的情况 </w:t>
      </w:r>
    </w:p>
    <w:p>
      <w:r>
        <w:t xml:space="preserve">□适用 √不适用  </w:t>
      </w:r>
    </w:p>
    <w:p>
      <w:r/>
    </w:p>
    <w:p>
      <w:r>
        <w:t>(四) 报告期内盈利且母公司可供普通股股东分配利润为正，但未提出普通股现金利润分配方案预</w:t>
      </w:r>
    </w:p>
    <w:p>
      <w:r>
        <w:t xml:space="preserve">案的，公司应当详细披露原因以及未分配利润的用途和使用计划 </w:t>
      </w:r>
    </w:p>
    <w:p>
      <w:r>
        <w:t xml:space="preserve">√适用 □不适用  </w:t>
      </w:r>
    </w:p>
    <w:p>
      <w:r>
        <w:t>报告期内盈利且母公司可供普通股股东</w:t>
      </w:r>
    </w:p>
    <w:p>
      <w:r/>
    </w:p>
    <w:p>
      <w:r>
        <w:t>分配利润为正，但未提出普通股现金利润</w:t>
      </w:r>
    </w:p>
    <w:p>
      <w:r/>
    </w:p>
    <w:p>
      <w:r>
        <w:t xml:space="preserve">未分配利润的用途和使用计划 </w:t>
      </w:r>
    </w:p>
    <w:p>
      <w:r/>
    </w:p>
    <w:p>
      <w:r>
        <w:t xml:space="preserve">分配方案预案的原因 </w:t>
      </w:r>
    </w:p>
    <w:p>
      <w:r/>
    </w:p>
    <w:p>
      <w:r>
        <w:t>公司留存的未分配利润主要用于宁</w:t>
      </w:r>
    </w:p>
    <w:p>
      <w:r/>
    </w:p>
    <w:p>
      <w:r>
        <w:t xml:space="preserve">公司留存的未分配利润主要用于： </w:t>
      </w:r>
    </w:p>
    <w:p>
      <w:r/>
    </w:p>
    <w:p>
      <w:r>
        <w:t>波口腔医院新总院项目、杭州口腔医院城</w:t>
      </w:r>
    </w:p>
    <w:p>
      <w:r/>
    </w:p>
    <w:p>
      <w:r>
        <w:t>1、杭州口腔医院城西总部及公司总部项目建设。公司于 2018 年</w:t>
      </w:r>
    </w:p>
    <w:p>
      <w:r/>
    </w:p>
    <w:p>
      <w:r>
        <w:t>西总部及公司总部项目、以及省内蒲公英</w:t>
      </w:r>
    </w:p>
    <w:p>
      <w:r/>
    </w:p>
    <w:p>
      <w:r>
        <w:t>12 月收购杭州捷木股权投资管理有限公司 50%股权，股权与债权转让</w:t>
      </w:r>
    </w:p>
    <w:p>
      <w:r/>
    </w:p>
    <w:p>
      <w:r>
        <w:t>项目，充分利用公司自有资金，降低公司</w:t>
      </w:r>
    </w:p>
    <w:p>
      <w:r/>
    </w:p>
    <w:p>
      <w:r>
        <w:t>款 3.1 亿元（2018 年已支付 1 亿元，2019 年已支付 2.1 亿元）。用</w:t>
      </w:r>
    </w:p>
    <w:p>
      <w:r/>
    </w:p>
    <w:p>
      <w:r>
        <w:t>资金成本，并保证上述项目的顺利实施和</w:t>
      </w:r>
    </w:p>
    <w:p>
      <w:r/>
    </w:p>
    <w:p>
      <w:r>
        <w:t>于打造杭州口腔医院城西总部及公司总部，2019 年预计需投入项目建</w:t>
      </w:r>
    </w:p>
    <w:p>
      <w:r/>
    </w:p>
    <w:p>
      <w:r>
        <w:t>公司稳健可持续发展，提升公司的盈利能</w:t>
      </w:r>
    </w:p>
    <w:p>
      <w:r/>
    </w:p>
    <w:p>
      <w:r>
        <w:t xml:space="preserve">设资金 0.5 亿元。 </w:t>
      </w:r>
    </w:p>
    <w:p>
      <w:r/>
    </w:p>
    <w:p>
      <w:r>
        <w:t>力，更好的回报投资者，符合公司股东长</w:t>
      </w:r>
    </w:p>
    <w:p>
      <w:r/>
    </w:p>
    <w:p>
      <w:r>
        <w:t>2、宁波口腔医院新总院的建设。公司于 2018 年 1 月 5 日参与竞</w:t>
      </w:r>
    </w:p>
    <w:p>
      <w:r/>
    </w:p>
    <w:p>
      <w:r>
        <w:t>远利益和未来发展需要。根据《公司法》、</w:t>
      </w:r>
    </w:p>
    <w:p>
      <w:r/>
    </w:p>
    <w:p>
      <w:r>
        <w:t>拍，整体受让位于壹都文化广场 3#楼的商业办公用房，该物业建筑面</w:t>
      </w:r>
    </w:p>
    <w:p>
      <w:r/>
    </w:p>
    <w:p>
      <w:r>
        <w:t>《公司章程》规定以及公司目前的实际情</w:t>
      </w:r>
    </w:p>
    <w:p>
      <w:r/>
    </w:p>
    <w:p>
      <w:r>
        <w:t>积为 25480.67 平方米，2018 年支付大楼受让款 1.7 亿元。后续将作</w:t>
      </w:r>
    </w:p>
    <w:p>
      <w:r/>
    </w:p>
    <w:p>
      <w:r>
        <w:t>况，董事会提议 2018 年不对公司股东进</w:t>
      </w:r>
    </w:p>
    <w:p>
      <w:r/>
    </w:p>
    <w:p>
      <w:r>
        <w:t>为宁波口腔总院建设，建成后的宁波口腔医院新总院将进一步改善宁</w:t>
      </w:r>
    </w:p>
    <w:p>
      <w:r/>
    </w:p>
    <w:p>
      <w:r>
        <w:t>行利润分配，也不进行资本公积转增股</w:t>
      </w:r>
    </w:p>
    <w:p>
      <w:r/>
    </w:p>
    <w:p>
      <w:r>
        <w:t>波口腔医院就医环境，提升医院经营能力，增加的经营场所也利于口</w:t>
      </w:r>
    </w:p>
    <w:p>
      <w:r/>
    </w:p>
    <w:p>
      <w:r>
        <w:t xml:space="preserve">本。 </w:t>
      </w:r>
    </w:p>
    <w:p>
      <w:r/>
    </w:p>
    <w:p>
      <w:r>
        <w:t>腔医疗经营及业务的稳定发展。2018 年开始装修设计规划，2019 年</w:t>
      </w:r>
    </w:p>
    <w:p>
      <w:r/>
    </w:p>
    <w:p>
      <w:r>
        <w:t xml:space="preserve">预计医院装修、采购设备投入 0.8 亿元。 </w:t>
      </w:r>
    </w:p>
    <w:p>
      <w:r/>
    </w:p>
    <w:p>
      <w:r>
        <w:t>3、蒲公英计划的开展。未来 3～5 年，公司将于省内开展蒲公英</w:t>
      </w:r>
    </w:p>
    <w:p>
      <w:r/>
    </w:p>
    <w:p>
      <w:r>
        <w:t>计划，投资建设 100 家医院，其中公司股权占比 51%～60%，根据各地</w:t>
      </w:r>
    </w:p>
    <w:p>
      <w:r/>
    </w:p>
    <w:p>
      <w:r>
        <w:t>市场经济水平、医院定位、医院规模等因素，预计每家医院投资规模</w:t>
      </w:r>
    </w:p>
    <w:p>
      <w:r/>
    </w:p>
    <w:p>
      <w:r>
        <w:t>约 1500 万～2000 万元。2019 年将投入建设 10 家蒲公英项目，预计</w:t>
      </w:r>
    </w:p>
    <w:p>
      <w:r/>
    </w:p>
    <w:p>
      <w:r>
        <w:t xml:space="preserve">投资 0.8 亿元。 </w:t>
      </w:r>
    </w:p>
    <w:p>
      <w:r/>
    </w:p>
    <w:p>
      <w:r>
        <w:t xml:space="preserve">33 / 189 </w:t>
      </w:r>
    </w:p>
    <w:p>
      <w:r/>
    </w:p>
    <w:p>
      <w:r>
        <w:t xml:space="preserve"> </w:t>
      </w:r>
    </w:p>
    <w:p>
      <w:r>
        <w:t xml:space="preserve"> </w:t>
      </w:r>
    </w:p>
    <w:p>
      <w:r>
        <w:t xml:space="preserve"> </w:t>
      </w:r>
    </w:p>
    <w:p>
      <w:r>
        <w:t xml:space="preserve"> </w:t>
      </w:r>
    </w:p>
    <w:p>
      <w:r>
        <w:t xml:space="preserve"> </w:t>
      </w:r>
    </w:p>
    <w:p>
      <w:r>
        <w:t>如未能及</w:t>
      </w:r>
    </w:p>
    <w:p>
      <w:r>
        <w:t>时履行应</w:t>
      </w:r>
    </w:p>
    <w:p>
      <w:r>
        <w:t>说明未完</w:t>
      </w:r>
    </w:p>
    <w:p>
      <w:r>
        <w:t>成履行的</w:t>
      </w:r>
    </w:p>
    <w:p>
      <w:r>
        <w:t xml:space="preserve">具体原因 </w:t>
      </w:r>
    </w:p>
    <w:p>
      <w:r/>
    </w:p>
    <w:p>
      <w:r>
        <w:t>如未能</w:t>
      </w:r>
    </w:p>
    <w:p>
      <w:r>
        <w:t>及时履</w:t>
      </w:r>
    </w:p>
    <w:p>
      <w:r>
        <w:t>行应说</w:t>
      </w:r>
    </w:p>
    <w:p>
      <w:r>
        <w:t>明下一</w:t>
      </w:r>
    </w:p>
    <w:p>
      <w:r>
        <w:t xml:space="preserve">步计划 </w:t>
      </w:r>
    </w:p>
    <w:p>
      <w:r/>
    </w:p>
    <w:p>
      <w:r>
        <w:t xml:space="preserve">2018 年年度报告 </w:t>
      </w:r>
    </w:p>
    <w:p>
      <w:r/>
    </w:p>
    <w:p>
      <w:r>
        <w:t xml:space="preserve">二、承诺事项履行情况 </w:t>
      </w:r>
    </w:p>
    <w:p>
      <w:r>
        <w:t xml:space="preserve">(一) 公司实际控制人、股东、关联方、收购人以及公司等承诺相关方在报告期内或持续到报告期内的承诺事项 </w:t>
      </w:r>
    </w:p>
    <w:p>
      <w:r>
        <w:t xml:space="preserve">√适用 □不适用  </w:t>
      </w:r>
    </w:p>
    <w:p>
      <w:r/>
    </w:p>
    <w:p>
      <w:r>
        <w:t xml:space="preserve">承诺背景 </w:t>
      </w:r>
    </w:p>
    <w:p>
      <w:r/>
    </w:p>
    <w:p>
      <w:r>
        <w:t xml:space="preserve">承诺 </w:t>
      </w:r>
    </w:p>
    <w:p>
      <w:r>
        <w:t xml:space="preserve">类型 </w:t>
      </w:r>
    </w:p>
    <w:p>
      <w:r/>
    </w:p>
    <w:p>
      <w:r>
        <w:t xml:space="preserve">承诺方 </w:t>
      </w:r>
    </w:p>
    <w:p>
      <w:r/>
    </w:p>
    <w:p>
      <w:r>
        <w:t>与股改相</w:t>
      </w:r>
    </w:p>
    <w:p>
      <w:r>
        <w:t xml:space="preserve">关的承诺 </w:t>
      </w:r>
    </w:p>
    <w:p>
      <w:r>
        <w:t>与股改相</w:t>
      </w:r>
    </w:p>
    <w:p>
      <w:r>
        <w:t xml:space="preserve">关的承诺 </w:t>
      </w:r>
    </w:p>
    <w:p>
      <w:r/>
    </w:p>
    <w:p>
      <w:r>
        <w:t>解决同</w:t>
      </w:r>
    </w:p>
    <w:p>
      <w:r>
        <w:t xml:space="preserve">业竞争 </w:t>
      </w:r>
    </w:p>
    <w:p>
      <w:r>
        <w:t>解决关</w:t>
      </w:r>
    </w:p>
    <w:p>
      <w:r>
        <w:t xml:space="preserve">联交易 </w:t>
      </w:r>
    </w:p>
    <w:p>
      <w:r/>
    </w:p>
    <w:p>
      <w:r>
        <w:t>宝群实业、吕</w:t>
      </w:r>
    </w:p>
    <w:p>
      <w:r>
        <w:t xml:space="preserve">建明先生 </w:t>
      </w:r>
    </w:p>
    <w:p>
      <w:r>
        <w:t>宝群实业、吕</w:t>
      </w:r>
    </w:p>
    <w:p>
      <w:r>
        <w:t xml:space="preserve">建明先生 </w:t>
      </w:r>
    </w:p>
    <w:p>
      <w:r/>
    </w:p>
    <w:p>
      <w:r>
        <w:t>其他 宝群实业、吕</w:t>
      </w:r>
    </w:p>
    <w:p>
      <w:r>
        <w:t xml:space="preserve">建明先生 </w:t>
      </w:r>
    </w:p>
    <w:p>
      <w:r/>
    </w:p>
    <w:p>
      <w:r>
        <w:t>其他 公司实际控</w:t>
      </w:r>
    </w:p>
    <w:p>
      <w:r>
        <w:t>制人、董事长</w:t>
      </w:r>
    </w:p>
    <w:p>
      <w:r>
        <w:t xml:space="preserve">吕建明先生 </w:t>
      </w:r>
    </w:p>
    <w:p>
      <w:r>
        <w:t xml:space="preserve">其他 其他 </w:t>
      </w:r>
    </w:p>
    <w:p>
      <w:r/>
    </w:p>
    <w:p>
      <w:r>
        <w:t xml:space="preserve">其他 其他 </w:t>
      </w:r>
    </w:p>
    <w:p>
      <w:r/>
    </w:p>
    <w:p>
      <w:r>
        <w:t xml:space="preserve">其他承诺 </w:t>
      </w:r>
    </w:p>
    <w:p>
      <w:r/>
    </w:p>
    <w:p>
      <w:r>
        <w:t xml:space="preserve">其他承诺 </w:t>
      </w:r>
    </w:p>
    <w:p>
      <w:r/>
    </w:p>
    <w:p>
      <w:r>
        <w:t xml:space="preserve">其他承诺 </w:t>
      </w:r>
    </w:p>
    <w:p>
      <w:r/>
    </w:p>
    <w:p>
      <w:r>
        <w:t>解决同</w:t>
      </w:r>
    </w:p>
    <w:p>
      <w:r>
        <w:t xml:space="preserve">业竞争 </w:t>
      </w:r>
    </w:p>
    <w:p>
      <w:r/>
    </w:p>
    <w:p>
      <w:r>
        <w:t xml:space="preserve">海骏科技 </w:t>
      </w:r>
    </w:p>
    <w:p>
      <w:r/>
    </w:p>
    <w:p>
      <w:r>
        <w:t xml:space="preserve">其他承诺 </w:t>
      </w:r>
    </w:p>
    <w:p>
      <w:r/>
    </w:p>
    <w:p>
      <w:r>
        <w:t xml:space="preserve">承诺 </w:t>
      </w:r>
    </w:p>
    <w:p>
      <w:r>
        <w:t xml:space="preserve">内容 </w:t>
      </w:r>
    </w:p>
    <w:p>
      <w:r/>
    </w:p>
    <w:p>
      <w:r>
        <w:t>将不会直接或间接地从事与公司及控股子公司有实质性或可能存在实质性竞</w:t>
      </w:r>
    </w:p>
    <w:p>
      <w:r>
        <w:t xml:space="preserve">争的业务。 </w:t>
      </w:r>
    </w:p>
    <w:p>
      <w:r>
        <w:t>在进行确有必要且无法规避的关联交易时，保证按市场化原则和公允价格进</w:t>
      </w:r>
    </w:p>
    <w:p>
      <w:r>
        <w:t>行公平操作，并按相关法律法规以及规范性文件规定履行交易程序及所有信</w:t>
      </w:r>
    </w:p>
    <w:p>
      <w:r>
        <w:t xml:space="preserve">息披露文件。 </w:t>
      </w:r>
    </w:p>
    <w:p>
      <w:r>
        <w:t>为保证上市公司的独立运作，保护中小股东的利益，杭州宝群及实际控制人</w:t>
      </w:r>
    </w:p>
    <w:p>
      <w:r>
        <w:t>承诺保证上市公司做到资产独立完整、人员独立、财务独立、机构独立、业</w:t>
      </w:r>
    </w:p>
    <w:p>
      <w:r>
        <w:t xml:space="preserve">务独立。 </w:t>
      </w:r>
    </w:p>
    <w:p>
      <w:r>
        <w:t>自首次增持日 2017 年 5 月 11 日起 12 个月内，吕建明先生拟以自身名义或通</w:t>
      </w:r>
    </w:p>
    <w:p>
      <w:r>
        <w:t>过一致行动人继续在二级市场择机增持本公司股份，累计增持金额至少不低</w:t>
      </w:r>
    </w:p>
    <w:p>
      <w:r>
        <w:t xml:space="preserve">于人民币 1000 万元，但不超过本公司已发行股份总数的 2%。 </w:t>
      </w:r>
    </w:p>
    <w:p>
      <w:r>
        <w:t>自 2018 年 1 月 5 日起 6 个月内，公司董事章锦才、监事会主席臧焕华、监事</w:t>
      </w:r>
    </w:p>
    <w:p>
      <w:r>
        <w:t>王维倩、杭州口腔医院院长王仁飞及部分员工计划增持本公司股份，累计增</w:t>
      </w:r>
    </w:p>
    <w:p>
      <w:r>
        <w:t xml:space="preserve">持金额不低于 3000 万元且不高于 8000 万元。 </w:t>
      </w:r>
    </w:p>
    <w:p>
      <w:r>
        <w:t>公司董事章锦才、监事会主席臧焕华、监事王维倩、杭州口腔医院院长王仁</w:t>
      </w:r>
    </w:p>
    <w:p>
      <w:r>
        <w:t>飞及部分员工承诺，自 2018 年 1 月 5 日起，在增持期间及增持计划完成后 6</w:t>
      </w:r>
    </w:p>
    <w:p>
      <w:r>
        <w:t>个月内不减持所持有的公司股份，其中高管将按照《上市公司股东、董监高</w:t>
      </w:r>
    </w:p>
    <w:p>
      <w:r>
        <w:t xml:space="preserve">减持股份的若干规定》执行。 </w:t>
      </w:r>
    </w:p>
    <w:p>
      <w:r>
        <w:t>1、承诺函签署之日起 36 个月内，如出现从事与上市公司构成竞争关系业务</w:t>
      </w:r>
    </w:p>
    <w:p>
      <w:r>
        <w:t>情形，海骏科技将其持有杭州一牙数字口腔有限公司 100%股权转让给上市公</w:t>
      </w:r>
    </w:p>
    <w:p>
      <w:r>
        <w:t>司或与无关联关系第三方。2、承诺函签署之日起 36 个月内，如出现从事与</w:t>
      </w:r>
    </w:p>
    <w:p>
      <w:r>
        <w:t>上市公司构成竞争关系业务情形，海骏科技将其持有江苏存济网络医院有限</w:t>
      </w:r>
    </w:p>
    <w:p>
      <w:r/>
    </w:p>
    <w:p>
      <w:r>
        <w:t xml:space="preserve">34 / 189 </w:t>
      </w:r>
    </w:p>
    <w:p>
      <w:r/>
    </w:p>
    <w:p>
      <w:r>
        <w:t>是否</w:t>
      </w:r>
    </w:p>
    <w:p>
      <w:r>
        <w:t>有履</w:t>
      </w:r>
    </w:p>
    <w:p>
      <w:r>
        <w:t>行期</w:t>
      </w:r>
    </w:p>
    <w:p>
      <w:r>
        <w:t xml:space="preserve">限 </w:t>
      </w:r>
    </w:p>
    <w:p>
      <w:r/>
    </w:p>
    <w:p>
      <w:r>
        <w:t>是否</w:t>
      </w:r>
    </w:p>
    <w:p>
      <w:r>
        <w:t>及时</w:t>
      </w:r>
    </w:p>
    <w:p>
      <w:r>
        <w:t>严格</w:t>
      </w:r>
    </w:p>
    <w:p>
      <w:r>
        <w:t xml:space="preserve">履行 </w:t>
      </w:r>
    </w:p>
    <w:p>
      <w:r/>
    </w:p>
    <w:p>
      <w:r>
        <w:t xml:space="preserve">是 是 </w:t>
      </w:r>
    </w:p>
    <w:p>
      <w:r/>
    </w:p>
    <w:p>
      <w:r>
        <w:t xml:space="preserve">是 是 </w:t>
      </w:r>
    </w:p>
    <w:p>
      <w:r/>
    </w:p>
    <w:p>
      <w:r>
        <w:t xml:space="preserve">承诺时间及期限 </w:t>
      </w:r>
    </w:p>
    <w:p>
      <w:r/>
    </w:p>
    <w:p>
      <w:r>
        <w:t>2006 年 9 月 11 日</w:t>
      </w:r>
    </w:p>
    <w:p>
      <w:r>
        <w:t xml:space="preserve">至长期 </w:t>
      </w:r>
    </w:p>
    <w:p>
      <w:r>
        <w:t>2006 年 9 月 11 日</w:t>
      </w:r>
    </w:p>
    <w:p>
      <w:r>
        <w:t xml:space="preserve">至长期  </w:t>
      </w:r>
    </w:p>
    <w:p>
      <w:r/>
    </w:p>
    <w:p>
      <w:r>
        <w:t>2006 年 9 月 11 日</w:t>
      </w:r>
    </w:p>
    <w:p>
      <w:r>
        <w:t xml:space="preserve">至长期 </w:t>
      </w:r>
    </w:p>
    <w:p>
      <w:r/>
    </w:p>
    <w:p>
      <w:r>
        <w:t xml:space="preserve">是 是 </w:t>
      </w:r>
    </w:p>
    <w:p>
      <w:r/>
    </w:p>
    <w:p>
      <w:r>
        <w:t>实施期限为自首次</w:t>
      </w:r>
    </w:p>
    <w:p>
      <w:r>
        <w:t>增持日 2017 年 5 月</w:t>
      </w:r>
    </w:p>
    <w:p>
      <w:r>
        <w:t xml:space="preserve">11 日起 12 个月内 </w:t>
      </w:r>
    </w:p>
    <w:p>
      <w:r>
        <w:t>自 2018 年 1 月 5 日</w:t>
      </w:r>
    </w:p>
    <w:p>
      <w:r>
        <w:t xml:space="preserve">起 6 个月内 </w:t>
      </w:r>
    </w:p>
    <w:p>
      <w:r/>
    </w:p>
    <w:p>
      <w:r>
        <w:t xml:space="preserve">是 是 </w:t>
      </w:r>
    </w:p>
    <w:p>
      <w:r/>
    </w:p>
    <w:p>
      <w:r>
        <w:t xml:space="preserve">是 是 </w:t>
      </w:r>
    </w:p>
    <w:p>
      <w:r/>
    </w:p>
    <w:p>
      <w:r>
        <w:t xml:space="preserve">是 是 </w:t>
      </w:r>
    </w:p>
    <w:p>
      <w:r/>
    </w:p>
    <w:p>
      <w:r>
        <w:t xml:space="preserve">是 是 </w:t>
      </w:r>
    </w:p>
    <w:p>
      <w:r/>
    </w:p>
    <w:p>
      <w:r>
        <w:t>自 2018 年 1 月 5 日</w:t>
      </w:r>
    </w:p>
    <w:p>
      <w:r>
        <w:t>起，在增持期间及</w:t>
      </w:r>
    </w:p>
    <w:p>
      <w:r>
        <w:t>增持计划完成后 6</w:t>
      </w:r>
    </w:p>
    <w:p>
      <w:r>
        <w:t xml:space="preserve">个月内 </w:t>
      </w:r>
    </w:p>
    <w:p>
      <w:r>
        <w:t>1、2016 年 5 月 23</w:t>
      </w:r>
    </w:p>
    <w:p>
      <w:r>
        <w:t>日起 36 个月内；2、</w:t>
      </w:r>
    </w:p>
    <w:p>
      <w:r>
        <w:t>2016 年 5 月 23 日</w:t>
      </w:r>
    </w:p>
    <w:p>
      <w:r>
        <w:t>起 36 个月内；3、</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公司 100%的股权转让给上市公司或无关联关系第三方。3、海骏科技作为上</w:t>
      </w:r>
    </w:p>
    <w:p>
      <w:r>
        <w:t>海三叶股东，将其持有的 38.75%股权所享有的表决权授予通策医疗，上海三</w:t>
      </w:r>
    </w:p>
    <w:p>
      <w:r>
        <w:t>叶全体董事由通策医疗委任，通策医疗对上海三叶享有实质控制权。海骏科</w:t>
      </w:r>
    </w:p>
    <w:p>
      <w:r>
        <w:t>技投资的所有三叶儿童医疗机构均交由上海三叶管理，收取管理费及提取一</w:t>
      </w:r>
    </w:p>
    <w:p>
      <w:r>
        <w:t xml:space="preserve">定比例的营收提成。 </w:t>
      </w:r>
    </w:p>
    <w:p>
      <w:r/>
    </w:p>
    <w:p>
      <w:r>
        <w:t>在海骏科技作为上</w:t>
      </w:r>
    </w:p>
    <w:p>
      <w:r>
        <w:t>海三叶儿童口腔医</w:t>
      </w:r>
    </w:p>
    <w:p>
      <w:r>
        <w:t>院投资管理有限公</w:t>
      </w:r>
    </w:p>
    <w:p>
      <w:r>
        <w:t xml:space="preserve">司股东期间 </w:t>
      </w:r>
    </w:p>
    <w:p>
      <w:r/>
    </w:p>
    <w:p>
      <w:r>
        <w:t xml:space="preserve">(二) 公司资产或项目存在盈利预测，且报告期仍处在盈利预测期间，公司就资产或项目 </w:t>
      </w:r>
    </w:p>
    <w:p>
      <w:r>
        <w:t xml:space="preserve">是否达到原盈利预测及其原因作出说明 </w:t>
      </w:r>
    </w:p>
    <w:p>
      <w:r>
        <w:t xml:space="preserve">□已达到 □未达到 √不适用  </w:t>
      </w:r>
    </w:p>
    <w:p>
      <w:r/>
    </w:p>
    <w:p>
      <w:r>
        <w:t xml:space="preserve">(三) 业绩承诺的完成情况及其对商誉减值测试的影响 </w:t>
      </w:r>
    </w:p>
    <w:p>
      <w:r>
        <w:t xml:space="preserve">□适用√不适用  </w:t>
      </w:r>
    </w:p>
    <w:p>
      <w:r/>
    </w:p>
    <w:p>
      <w:r>
        <w:t xml:space="preserve">三、报告期内资金被占用情况及清欠进展情况 </w:t>
      </w:r>
    </w:p>
    <w:p>
      <w:r>
        <w:t xml:space="preserve">□适用 √不适用  </w:t>
      </w:r>
    </w:p>
    <w:p>
      <w:r/>
    </w:p>
    <w:p>
      <w:r>
        <w:t xml:space="preserve">四、公司对会计师事务所“非标准意见审计报告”的说明 </w:t>
      </w:r>
    </w:p>
    <w:p>
      <w:r>
        <w:t xml:space="preserve">□适用 √不适用 </w:t>
      </w:r>
    </w:p>
    <w:p>
      <w:r/>
    </w:p>
    <w:p>
      <w:r>
        <w:t xml:space="preserve">35 / 189 </w:t>
      </w:r>
    </w:p>
    <w:p>
      <w:r/>
    </w:p>
    <w:p>
      <w:r>
        <w:t xml:space="preserve"> </w:t>
      </w:r>
    </w:p>
    <w:p>
      <w:r>
        <w:t xml:space="preserve"> </w:t>
      </w:r>
    </w:p>
    <w:p>
      <w:r>
        <w:t xml:space="preserve"> </w:t>
      </w:r>
    </w:p>
    <w:p>
      <w:r>
        <w:t xml:space="preserve"> </w:t>
      </w:r>
    </w:p>
    <w:p>
      <w:r>
        <w:t xml:space="preserve">2018 年年度报告 </w:t>
      </w:r>
    </w:p>
    <w:p>
      <w:r/>
    </w:p>
    <w:p>
      <w:r>
        <w:t xml:space="preserve">五、公司对会计政策、会计估计变更或重大会计差错更正原因和影响的分析说明 </w:t>
      </w:r>
    </w:p>
    <w:p>
      <w:r>
        <w:t xml:space="preserve">（一） 公司对会计政策、会计估计变更原因及影响的分析说明 </w:t>
      </w:r>
    </w:p>
    <w:p>
      <w:r>
        <w:t xml:space="preserve">√适用 □不适用  </w:t>
      </w:r>
    </w:p>
    <w:p>
      <w:r>
        <w:t xml:space="preserve">因企业会计准则及其他法律法规修订引起的会计政策变更 </w:t>
      </w:r>
    </w:p>
    <w:p>
      <w:r/>
    </w:p>
    <w:p>
      <w:r>
        <w:t xml:space="preserve">（1）执行《财政部关于修订印发 2018 年度一般企业财务报表格式的通知》 </w:t>
      </w:r>
    </w:p>
    <w:p>
      <w:r/>
    </w:p>
    <w:p>
      <w:r>
        <w:t>财政部于 2018 年 6 月 15 日发布了《财政部关于修订印发 2018 年度一般企业财务报表格式的</w:t>
      </w:r>
    </w:p>
    <w:p>
      <w:r/>
    </w:p>
    <w:p>
      <w:r>
        <w:t>通知》(财会[2018]15 号，以下简称“新修订的财务报表格式”)。新修订的财务报表格式主要将</w:t>
      </w:r>
    </w:p>
    <w:p>
      <w:r/>
    </w:p>
    <w:p>
      <w:r>
        <w:t>资产负债表中的部分项目合并列报，在利润表中将原“管理费用”中的研发费用分拆单独列示，</w:t>
      </w:r>
    </w:p>
    <w:p>
      <w:r/>
    </w:p>
    <w:p>
      <w:r>
        <w:t xml:space="preserve">新增“研发费用”项目，反映企业进行研究与开发过程中发生的费用化支出。 </w:t>
      </w:r>
    </w:p>
    <w:p>
      <w:r/>
    </w:p>
    <w:p>
      <w:r>
        <w:t>本公司按照《企业会计准则第 30 号——财务报表列报》等相关规定，对此项会计政策变更采</w:t>
      </w:r>
    </w:p>
    <w:p>
      <w:r/>
    </w:p>
    <w:p>
      <w:r>
        <w:t>用追溯调整法，2018/2017 年度比较财务报表已重新表述。对 2017 年度合并财务报表相关损益项</w:t>
      </w:r>
    </w:p>
    <w:p>
      <w:r/>
    </w:p>
    <w:p>
      <w:r>
        <w:t xml:space="preserve">目的影响为增加“研发费用”15,841,720.27 元，减少“管理费用”15,841,720.27 元。 </w:t>
      </w:r>
    </w:p>
    <w:p>
      <w:r/>
    </w:p>
    <w:p>
      <w:r>
        <w:t xml:space="preserve">（2）执行财政部发布的《关于 2018 年度一般企业财务报表格式有关问题的解读》 </w:t>
      </w:r>
    </w:p>
    <w:p>
      <w:r/>
    </w:p>
    <w:p>
      <w:r>
        <w:t>财政部于 2018 年 9 月 5 日发布了《关于 2018 年度一般企业财务报表格式有关问题的解读》(以</w:t>
      </w:r>
    </w:p>
    <w:p>
      <w:r/>
    </w:p>
    <w:p>
      <w:r>
        <w:t>下简称《解读》)。《解读》规定：企业作为个人所得税的扣缴义务人，根据《中华人民共和国个</w:t>
      </w:r>
    </w:p>
    <w:p>
      <w:r/>
    </w:p>
    <w:p>
      <w:r>
        <w:t>人所得税法》收到的扣缴税款手续费，应作为其他与日常活动相关的项目在利润表的“其他收益”</w:t>
      </w:r>
    </w:p>
    <w:p>
      <w:r/>
    </w:p>
    <w:p>
      <w:r>
        <w:t>项目中填列；企业实际收到的政府补助，无论是与资产相关还是与收益相关，在编制现金流量表</w:t>
      </w:r>
    </w:p>
    <w:p>
      <w:r/>
    </w:p>
    <w:p>
      <w:r>
        <w:t xml:space="preserve">时均作为经营活动产生的现金流量列报。 </w:t>
      </w:r>
    </w:p>
    <w:p>
      <w:r/>
    </w:p>
    <w:p>
      <w:r>
        <w:t>本公司按照《企业会计准则第 30 号——财务报表列报》等相关规定，对此项会计政策变更采</w:t>
      </w:r>
    </w:p>
    <w:p>
      <w:r/>
    </w:p>
    <w:p>
      <w:r>
        <w:t>用追溯调整法，2018/2017 年度比较财务报表已重新表述。对 2017 年度合并财务报表相关损益项</w:t>
      </w:r>
    </w:p>
    <w:p>
      <w:r/>
    </w:p>
    <w:p>
      <w:r>
        <w:t xml:space="preserve">目的影响为增加“其他收益”7,720.23 元，减少“营业外收入”7,720.23 元。 </w:t>
      </w:r>
    </w:p>
    <w:p>
      <w:r/>
    </w:p>
    <w:p>
      <w:r>
        <w:t xml:space="preserve">（二） 公司对重大会计差错更正原因及影响的分析说明 </w:t>
      </w:r>
    </w:p>
    <w:p>
      <w:r>
        <w:t xml:space="preserve">□适用 √不适用  </w:t>
      </w:r>
    </w:p>
    <w:p>
      <w:r/>
    </w:p>
    <w:p>
      <w:r>
        <w:t xml:space="preserve">（三） 与前任会计师事务所进行的沟通情况 </w:t>
      </w:r>
    </w:p>
    <w:p>
      <w:r>
        <w:t xml:space="preserve">□适用 √不适用  </w:t>
      </w:r>
    </w:p>
    <w:p>
      <w:r/>
    </w:p>
    <w:p>
      <w:r>
        <w:t xml:space="preserve">（四） 其他说明 </w:t>
      </w:r>
    </w:p>
    <w:p>
      <w:r>
        <w:t xml:space="preserve">□适用 √不适用  </w:t>
      </w:r>
    </w:p>
    <w:p>
      <w:r/>
    </w:p>
    <w:p>
      <w:r>
        <w:t xml:space="preserve">六、聘任、解聘会计师事务所情况 </w:t>
      </w:r>
    </w:p>
    <w:p>
      <w:r/>
    </w:p>
    <w:p>
      <w:r>
        <w:t xml:space="preserve">境内会计师事务所名称 </w:t>
      </w:r>
    </w:p>
    <w:p>
      <w:r>
        <w:t xml:space="preserve">境内会计师事务所报酬 </w:t>
      </w:r>
    </w:p>
    <w:p>
      <w:r>
        <w:t xml:space="preserve">境内会计师事务所审计年限 </w:t>
      </w:r>
    </w:p>
    <w:p>
      <w:r/>
    </w:p>
    <w:p>
      <w:r>
        <w:t xml:space="preserve">单位：元  币种：人民币 </w:t>
      </w:r>
    </w:p>
    <w:p>
      <w:r>
        <w:t xml:space="preserve">现聘任 </w:t>
      </w:r>
    </w:p>
    <w:p>
      <w:r>
        <w:t xml:space="preserve">中汇会计师事务所（特殊普通合伙） </w:t>
      </w:r>
    </w:p>
    <w:p>
      <w:r>
        <w:t xml:space="preserve">1,000,000.00 </w:t>
      </w:r>
    </w:p>
    <w:p>
      <w:r>
        <w:t xml:space="preserve">3 </w:t>
      </w:r>
    </w:p>
    <w:p>
      <w:r/>
    </w:p>
    <w:p>
      <w:r>
        <w:t xml:space="preserve">名称 </w:t>
      </w:r>
    </w:p>
    <w:p>
      <w:r>
        <w:t xml:space="preserve">内部控制审计会计师事务所 中汇会计师事务所（特殊普通合伙） </w:t>
      </w:r>
    </w:p>
    <w:p>
      <w:r/>
    </w:p>
    <w:p>
      <w:r>
        <w:t xml:space="preserve">报酬 </w:t>
      </w:r>
    </w:p>
    <w:p>
      <w:r>
        <w:t xml:space="preserve">200,000.00 </w:t>
      </w:r>
    </w:p>
    <w:p>
      <w:r/>
    </w:p>
    <w:p>
      <w:r>
        <w:t xml:space="preserve">36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聘任、解聘会计师事务所的情况说明 </w:t>
      </w:r>
    </w:p>
    <w:p>
      <w:r>
        <w:t xml:space="preserve">□适用 √不适用  </w:t>
      </w:r>
    </w:p>
    <w:p>
      <w:r/>
    </w:p>
    <w:p>
      <w:r>
        <w:t xml:space="preserve">审计期间改聘会计师事务所的情况说明 </w:t>
      </w:r>
    </w:p>
    <w:p>
      <w:r>
        <w:t xml:space="preserve">□适用 √不适用  </w:t>
      </w:r>
    </w:p>
    <w:p>
      <w:r/>
    </w:p>
    <w:p>
      <w:r>
        <w:t xml:space="preserve">七、面临暂停上市风险的情况 </w:t>
      </w:r>
    </w:p>
    <w:p>
      <w:r>
        <w:t xml:space="preserve">(一) 导致暂停上市的原因 </w:t>
      </w:r>
    </w:p>
    <w:p>
      <w:r>
        <w:t xml:space="preserve">□适用  √不适用  </w:t>
      </w:r>
    </w:p>
    <w:p>
      <w:r/>
    </w:p>
    <w:p>
      <w:r>
        <w:t xml:space="preserve">(二) 公司拟采取的应对措施 </w:t>
      </w:r>
    </w:p>
    <w:p>
      <w:r>
        <w:t xml:space="preserve">□适用 √不适用  </w:t>
      </w:r>
    </w:p>
    <w:p>
      <w:r/>
    </w:p>
    <w:p>
      <w:r>
        <w:t xml:space="preserve">八、面临终止上市的情况和原因 </w:t>
      </w:r>
    </w:p>
    <w:p>
      <w:r>
        <w:t xml:space="preserve">□适用  √不适用  </w:t>
      </w:r>
    </w:p>
    <w:p>
      <w:r/>
    </w:p>
    <w:p>
      <w:r>
        <w:t xml:space="preserve">九、破产重整相关事项 </w:t>
      </w:r>
    </w:p>
    <w:p>
      <w:r>
        <w:t xml:space="preserve">□适用 √不适用  </w:t>
      </w:r>
    </w:p>
    <w:p>
      <w:r/>
    </w:p>
    <w:p>
      <w:r>
        <w:t xml:space="preserve">十、重大诉讼、仲裁事项 </w:t>
      </w:r>
    </w:p>
    <w:p>
      <w:r>
        <w:t xml:space="preserve">□本年度公司有重大诉讼、仲裁事项 √本年度公司无重大诉讼、仲裁事项  </w:t>
      </w:r>
    </w:p>
    <w:p>
      <w:r/>
    </w:p>
    <w:p>
      <w:r>
        <w:t>十一、上市公司及其董事、监事、高级管理人员、控股股东、实际控制人、收购人处罚及整改情</w:t>
      </w:r>
    </w:p>
    <w:p>
      <w:r>
        <w:t xml:space="preserve">况 </w:t>
      </w:r>
    </w:p>
    <w:p>
      <w:r>
        <w:t xml:space="preserve">□适用 √不适用  </w:t>
      </w:r>
    </w:p>
    <w:p>
      <w:r/>
    </w:p>
    <w:p>
      <w:r>
        <w:t xml:space="preserve">十二、报告期内公司及其控股股东、实际控制人诚信状况的说明 </w:t>
      </w:r>
    </w:p>
    <w:p>
      <w:r>
        <w:t xml:space="preserve">√适用 □不适用  </w:t>
      </w:r>
    </w:p>
    <w:p>
      <w:r>
        <w:t>公司及实际控制人在披露报告期内不存在未履行法院生效判决、不存在所负数额较大的债务</w:t>
      </w:r>
    </w:p>
    <w:p>
      <w:r/>
    </w:p>
    <w:p>
      <w:r>
        <w:t xml:space="preserve">到期未清偿等情况。 </w:t>
      </w:r>
    </w:p>
    <w:p>
      <w:r/>
    </w:p>
    <w:p>
      <w:r>
        <w:t xml:space="preserve">十三、公司股权激励计划、员工持股计划或其他员工激励措施的情况及其影响 </w:t>
      </w:r>
    </w:p>
    <w:p>
      <w:r>
        <w:t xml:space="preserve">(一) 相关激励事项已在临时公告披露且后续实施无进展或变化的 </w:t>
      </w:r>
    </w:p>
    <w:p>
      <w:r>
        <w:t xml:space="preserve">□适用 √不适用  </w:t>
      </w:r>
    </w:p>
    <w:p>
      <w:r/>
    </w:p>
    <w:p>
      <w:r>
        <w:t xml:space="preserve">(二) 临时公告未披露或有后续进展的激励情况 </w:t>
      </w:r>
    </w:p>
    <w:p>
      <w:r>
        <w:t xml:space="preserve">股权激励情况 </w:t>
      </w:r>
    </w:p>
    <w:p>
      <w:r>
        <w:t xml:space="preserve">□适用 √不适用  </w:t>
      </w:r>
    </w:p>
    <w:p>
      <w:r>
        <w:t xml:space="preserve">其他说明 </w:t>
      </w:r>
    </w:p>
    <w:p>
      <w:r>
        <w:t xml:space="preserve">□适用  √不适用  </w:t>
      </w:r>
    </w:p>
    <w:p>
      <w:r/>
    </w:p>
    <w:p>
      <w:r>
        <w:t xml:space="preserve">员工持股计划情况 </w:t>
      </w:r>
    </w:p>
    <w:p>
      <w:r>
        <w:t xml:space="preserve">□适用  √不适用  </w:t>
      </w:r>
    </w:p>
    <w:p>
      <w:r/>
    </w:p>
    <w:p>
      <w:r>
        <w:t xml:space="preserve">其他激励措施 </w:t>
      </w:r>
    </w:p>
    <w:p>
      <w:r>
        <w:t xml:space="preserve">□适用 √不适用  </w:t>
      </w:r>
    </w:p>
    <w:p>
      <w:r/>
    </w:p>
    <w:p>
      <w:r>
        <w:t xml:space="preserve">37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十四、重大关联交易 </w:t>
      </w:r>
    </w:p>
    <w:p>
      <w:r>
        <w:t xml:space="preserve">(一) 与日常经营相关的关联交易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t xml:space="preserve">(1)采购商品/接受劳务情况表 </w:t>
      </w:r>
    </w:p>
    <w:p>
      <w:r/>
    </w:p>
    <w:p>
      <w:r>
        <w:t xml:space="preserve">关联方名称 </w:t>
      </w:r>
    </w:p>
    <w:p>
      <w:r/>
    </w:p>
    <w:p>
      <w:r>
        <w:t xml:space="preserve">关联交易内容 </w:t>
      </w:r>
    </w:p>
    <w:p>
      <w:r/>
    </w:p>
    <w:p>
      <w:r>
        <w:t xml:space="preserve">定价政策 </w:t>
      </w:r>
    </w:p>
    <w:p>
      <w:r/>
    </w:p>
    <w:p>
      <w:r>
        <w:t xml:space="preserve">本期数 </w:t>
      </w:r>
    </w:p>
    <w:p>
      <w:r/>
    </w:p>
    <w:p>
      <w:r>
        <w:t xml:space="preserve">上年数 </w:t>
      </w:r>
    </w:p>
    <w:p>
      <w:r/>
    </w:p>
    <w:p>
      <w:r>
        <w:t xml:space="preserve">杭州一牙数字口腔有限公司 </w:t>
      </w:r>
    </w:p>
    <w:p>
      <w:r/>
    </w:p>
    <w:p>
      <w:r>
        <w:t xml:space="preserve">采购材料 </w:t>
      </w:r>
    </w:p>
    <w:p>
      <w:r/>
    </w:p>
    <w:p>
      <w:r>
        <w:t xml:space="preserve">协议价 </w:t>
      </w:r>
    </w:p>
    <w:p>
      <w:r/>
    </w:p>
    <w:p>
      <w:r>
        <w:t xml:space="preserve">4,254,168.00 </w:t>
      </w:r>
    </w:p>
    <w:p>
      <w:r/>
    </w:p>
    <w:p>
      <w:r>
        <w:t xml:space="preserve">2,063,050.00 </w:t>
      </w:r>
    </w:p>
    <w:p>
      <w:r/>
    </w:p>
    <w:p>
      <w:r>
        <w:t xml:space="preserve">杭州海骏科技有限公司[注 1] </w:t>
      </w:r>
    </w:p>
    <w:p>
      <w:r/>
    </w:p>
    <w:p>
      <w:r>
        <w:t>网 络 促 销 活 动 推 广</w:t>
      </w:r>
    </w:p>
    <w:p>
      <w:r>
        <w:t xml:space="preserve">及结算服务 </w:t>
      </w:r>
    </w:p>
    <w:p>
      <w:r/>
    </w:p>
    <w:p>
      <w:r>
        <w:t xml:space="preserve">协议价 </w:t>
      </w:r>
    </w:p>
    <w:p>
      <w:r/>
    </w:p>
    <w:p>
      <w:r>
        <w:t xml:space="preserve">1,579.50 </w:t>
      </w:r>
    </w:p>
    <w:p>
      <w:r/>
    </w:p>
    <w:p>
      <w:r>
        <w:t xml:space="preserve">18,405.45 </w:t>
      </w:r>
    </w:p>
    <w:p>
      <w:r/>
    </w:p>
    <w:p>
      <w:r>
        <w:t xml:space="preserve">杭州通策会综合服务有限公司[注 2] 结算服务 </w:t>
      </w:r>
    </w:p>
    <w:p>
      <w:r/>
    </w:p>
    <w:p>
      <w:r>
        <w:t xml:space="preserve">协议价 </w:t>
      </w:r>
    </w:p>
    <w:p>
      <w:r/>
    </w:p>
    <w:p>
      <w:r>
        <w:t xml:space="preserve">340.06 </w:t>
      </w:r>
    </w:p>
    <w:p>
      <w:r/>
    </w:p>
    <w:p>
      <w:r>
        <w:t xml:space="preserve">171.39 </w:t>
      </w:r>
    </w:p>
    <w:p>
      <w:r/>
    </w:p>
    <w:p>
      <w:r>
        <w:t xml:space="preserve">合  计 </w:t>
      </w:r>
    </w:p>
    <w:p>
      <w:r/>
    </w:p>
    <w:p>
      <w:r>
        <w:t xml:space="preserve">4,256,087.56 </w:t>
      </w:r>
    </w:p>
    <w:p>
      <w:r/>
    </w:p>
    <w:p>
      <w:r>
        <w:t xml:space="preserve">2,081,626.84 </w:t>
      </w:r>
    </w:p>
    <w:p>
      <w:r/>
    </w:p>
    <w:p>
      <w:r>
        <w:t>[注 1]：根据子公司杭州口腔医院集团有限公司、杭州城西口腔医院有限公司、昆明市口腔</w:t>
      </w:r>
    </w:p>
    <w:p>
      <w:r/>
    </w:p>
    <w:p>
      <w:r>
        <w:t>医院有限公司与杭州海骏科技有限公司(以下简称海骏科技)签订的相关协议，由海骏科技为上述</w:t>
      </w:r>
    </w:p>
    <w:p>
      <w:r/>
    </w:p>
    <w:p>
      <w:r>
        <w:t>子公司的相关网络促销活动提供推广服务。本期上述子公司通过海骏科技结算的诊疗服务收入</w:t>
      </w:r>
    </w:p>
    <w:p>
      <w:r/>
    </w:p>
    <w:p>
      <w:r>
        <w:t xml:space="preserve">13,000.00 元，支付其服务费 1,579.50 元。 </w:t>
      </w:r>
    </w:p>
    <w:p>
      <w:r/>
    </w:p>
    <w:p>
      <w:r>
        <w:t>[注 2]：根据子公司杭州口腔医院集团有限公司和杭州城西口腔医院有限公司与杭州通策会</w:t>
      </w:r>
    </w:p>
    <w:p>
      <w:r/>
    </w:p>
    <w:p>
      <w:r>
        <w:t>综合服务有限公司签订的协议，上述两家子公司为其发行的通策卡持有客户提供相关的口腔诊疗</w:t>
      </w:r>
    </w:p>
    <w:p>
      <w:r/>
    </w:p>
    <w:p>
      <w:r>
        <w:t>服务并向其收取相应诊疗服务费。本期通过通策卡结算诊疗服务收入 16,436.90 元，支付其服务</w:t>
      </w:r>
    </w:p>
    <w:p>
      <w:r/>
    </w:p>
    <w:p>
      <w:r>
        <w:t xml:space="preserve">费 340.06 元。 </w:t>
      </w:r>
    </w:p>
    <w:p>
      <w:r/>
    </w:p>
    <w:p>
      <w:r>
        <w:t xml:space="preserve"> (2)出售商品/提供劳务情况表 </w:t>
      </w:r>
    </w:p>
    <w:p>
      <w:r/>
    </w:p>
    <w:p>
      <w:r>
        <w:t xml:space="preserve">关联方名称 </w:t>
      </w:r>
    </w:p>
    <w:p>
      <w:r/>
    </w:p>
    <w:p>
      <w:r>
        <w:t xml:space="preserve">关联交易内容 定价政策 </w:t>
      </w:r>
    </w:p>
    <w:p>
      <w:r/>
    </w:p>
    <w:p>
      <w:r>
        <w:t xml:space="preserve">本期数 </w:t>
      </w:r>
    </w:p>
    <w:p>
      <w:r/>
    </w:p>
    <w:p>
      <w:r>
        <w:t xml:space="preserve">上年数 </w:t>
      </w:r>
    </w:p>
    <w:p>
      <w:r/>
    </w:p>
    <w:p>
      <w:r>
        <w:t xml:space="preserve">北京三叶风尚口腔诊所有限公司 </w:t>
      </w:r>
    </w:p>
    <w:p>
      <w:r/>
    </w:p>
    <w:p>
      <w:r>
        <w:t xml:space="preserve">出售商品 </w:t>
      </w:r>
    </w:p>
    <w:p>
      <w:r/>
    </w:p>
    <w:p>
      <w:r>
        <w:t xml:space="preserve">协议价 </w:t>
      </w:r>
    </w:p>
    <w:p>
      <w:r/>
    </w:p>
    <w:p>
      <w:r>
        <w:t xml:space="preserve">202,191.72 </w:t>
      </w:r>
    </w:p>
    <w:p>
      <w:r/>
    </w:p>
    <w:p>
      <w:r>
        <w:t xml:space="preserve">776,109.51 </w:t>
      </w:r>
    </w:p>
    <w:p>
      <w:r/>
    </w:p>
    <w:p>
      <w:r>
        <w:t xml:space="preserve">北京三叶风尚口腔诊所有限公司 </w:t>
      </w:r>
    </w:p>
    <w:p>
      <w:r/>
    </w:p>
    <w:p>
      <w:r>
        <w:t xml:space="preserve">会员服务费 </w:t>
      </w:r>
    </w:p>
    <w:p>
      <w:r/>
    </w:p>
    <w:p>
      <w:r>
        <w:t xml:space="preserve">协议价 </w:t>
      </w:r>
    </w:p>
    <w:p>
      <w:r/>
    </w:p>
    <w:p>
      <w:r>
        <w:t xml:space="preserve">454,868.78 </w:t>
      </w:r>
    </w:p>
    <w:p>
      <w:r/>
    </w:p>
    <w:p>
      <w:r>
        <w:t xml:space="preserve">649,647.37 </w:t>
      </w:r>
    </w:p>
    <w:p>
      <w:r/>
    </w:p>
    <w:p>
      <w:r>
        <w:t xml:space="preserve">北京三叶儿童口腔诊所有限公司 </w:t>
      </w:r>
    </w:p>
    <w:p>
      <w:r/>
    </w:p>
    <w:p>
      <w:r>
        <w:t xml:space="preserve">出售商品 </w:t>
      </w:r>
    </w:p>
    <w:p>
      <w:r/>
    </w:p>
    <w:p>
      <w:r>
        <w:t xml:space="preserve">协议价 </w:t>
      </w:r>
    </w:p>
    <w:p>
      <w:r/>
    </w:p>
    <w:p>
      <w:r>
        <w:t xml:space="preserve">583,212.98 </w:t>
      </w:r>
    </w:p>
    <w:p>
      <w:r/>
    </w:p>
    <w:p>
      <w:r>
        <w:t xml:space="preserve">908,987.21 </w:t>
      </w:r>
    </w:p>
    <w:p>
      <w:r/>
    </w:p>
    <w:p>
      <w:r>
        <w:t xml:space="preserve">北京三叶儿童口腔诊所有限公司 </w:t>
      </w:r>
    </w:p>
    <w:p>
      <w:r/>
    </w:p>
    <w:p>
      <w:r>
        <w:t xml:space="preserve">会员服务费 </w:t>
      </w:r>
    </w:p>
    <w:p>
      <w:r/>
    </w:p>
    <w:p>
      <w:r>
        <w:t xml:space="preserve">协议价 </w:t>
      </w:r>
    </w:p>
    <w:p>
      <w:r/>
    </w:p>
    <w:p>
      <w:r>
        <w:t xml:space="preserve">378,575.62 </w:t>
      </w:r>
    </w:p>
    <w:p>
      <w:r/>
    </w:p>
    <w:p>
      <w:r>
        <w:t xml:space="preserve">221,456.88 </w:t>
      </w:r>
    </w:p>
    <w:p>
      <w:r/>
    </w:p>
    <w:p>
      <w:r>
        <w:t xml:space="preserve">杭州海叶口腔门诊部有限公司 </w:t>
      </w:r>
    </w:p>
    <w:p>
      <w:r/>
    </w:p>
    <w:p>
      <w:r>
        <w:t xml:space="preserve">出售商品 </w:t>
      </w:r>
    </w:p>
    <w:p>
      <w:r/>
    </w:p>
    <w:p>
      <w:r>
        <w:t xml:space="preserve">协议价 </w:t>
      </w:r>
    </w:p>
    <w:p>
      <w:r/>
    </w:p>
    <w:p>
      <w:r>
        <w:t xml:space="preserve">576,678.37 </w:t>
      </w:r>
    </w:p>
    <w:p>
      <w:r/>
    </w:p>
    <w:p>
      <w:r>
        <w:t xml:space="preserve">1,422,646.05 </w:t>
      </w:r>
    </w:p>
    <w:p>
      <w:r/>
    </w:p>
    <w:p>
      <w:r>
        <w:t xml:space="preserve">杭州海叶口腔门诊部有限公司 </w:t>
      </w:r>
    </w:p>
    <w:p>
      <w:r/>
    </w:p>
    <w:p>
      <w:r>
        <w:t xml:space="preserve">会员服务费 </w:t>
      </w:r>
    </w:p>
    <w:p>
      <w:r/>
    </w:p>
    <w:p>
      <w:r>
        <w:t xml:space="preserve">协议价 </w:t>
      </w:r>
    </w:p>
    <w:p>
      <w:r/>
    </w:p>
    <w:p>
      <w:r>
        <w:t xml:space="preserve">975,258.00 </w:t>
      </w:r>
    </w:p>
    <w:p>
      <w:r/>
    </w:p>
    <w:p>
      <w:r>
        <w:t xml:space="preserve">646,957.56 </w:t>
      </w:r>
    </w:p>
    <w:p>
      <w:r/>
    </w:p>
    <w:p>
      <w:r>
        <w:t xml:space="preserve">杭州煦叶口腔门诊部有限公司 </w:t>
      </w:r>
    </w:p>
    <w:p>
      <w:r/>
    </w:p>
    <w:p>
      <w:r>
        <w:t xml:space="preserve">出售商品 </w:t>
      </w:r>
    </w:p>
    <w:p>
      <w:r/>
    </w:p>
    <w:p>
      <w:r>
        <w:t xml:space="preserve">协议价 </w:t>
      </w:r>
    </w:p>
    <w:p>
      <w:r/>
    </w:p>
    <w:p>
      <w:r>
        <w:t xml:space="preserve">1,347,159.74 </w:t>
      </w:r>
    </w:p>
    <w:p>
      <w:r/>
    </w:p>
    <w:p>
      <w:r>
        <w:t xml:space="preserve">杭州煦叶口腔门诊部有限公司 </w:t>
      </w:r>
    </w:p>
    <w:p>
      <w:r/>
    </w:p>
    <w:p>
      <w:r>
        <w:t xml:space="preserve">会员服务费 </w:t>
      </w:r>
    </w:p>
    <w:p>
      <w:r/>
    </w:p>
    <w:p>
      <w:r>
        <w:t xml:space="preserve">协议价 </w:t>
      </w:r>
    </w:p>
    <w:p>
      <w:r/>
    </w:p>
    <w:p>
      <w:r>
        <w:t xml:space="preserve">544,560.88 </w:t>
      </w:r>
    </w:p>
    <w:p>
      <w:r/>
    </w:p>
    <w:p>
      <w:r>
        <w:t xml:space="preserve">杭州最天使口腔诊所有限公司 </w:t>
      </w:r>
    </w:p>
    <w:p>
      <w:r/>
    </w:p>
    <w:p>
      <w:r>
        <w:t xml:space="preserve">出售商品 </w:t>
      </w:r>
    </w:p>
    <w:p>
      <w:r/>
    </w:p>
    <w:p>
      <w:r>
        <w:t xml:space="preserve">协议价 </w:t>
      </w:r>
    </w:p>
    <w:p>
      <w:r/>
    </w:p>
    <w:p>
      <w:r>
        <w:t xml:space="preserve">293,200.99 </w:t>
      </w:r>
    </w:p>
    <w:p>
      <w:r/>
    </w:p>
    <w:p>
      <w:r>
        <w:t xml:space="preserve">1,393,971.83 </w:t>
      </w:r>
    </w:p>
    <w:p>
      <w:r/>
    </w:p>
    <w:p>
      <w:r>
        <w:t xml:space="preserve">杭州最天使口腔诊所有限公司 </w:t>
      </w:r>
    </w:p>
    <w:p>
      <w:r/>
    </w:p>
    <w:p>
      <w:r>
        <w:t xml:space="preserve">会员服务费 </w:t>
      </w:r>
    </w:p>
    <w:p>
      <w:r/>
    </w:p>
    <w:p>
      <w:r>
        <w:t xml:space="preserve">协议价 </w:t>
      </w:r>
    </w:p>
    <w:p>
      <w:r/>
    </w:p>
    <w:p>
      <w:r>
        <w:t xml:space="preserve">228,960.14 </w:t>
      </w:r>
    </w:p>
    <w:p>
      <w:r/>
    </w:p>
    <w:p>
      <w:r>
        <w:t xml:space="preserve">428,827.11 </w:t>
      </w:r>
    </w:p>
    <w:p>
      <w:r/>
    </w:p>
    <w:p>
      <w:r>
        <w:t xml:space="preserve">38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关联方名称 </w:t>
      </w:r>
    </w:p>
    <w:p>
      <w:r/>
    </w:p>
    <w:p>
      <w:r>
        <w:t xml:space="preserve">关联交易内容 定价政策 </w:t>
      </w:r>
    </w:p>
    <w:p>
      <w:r/>
    </w:p>
    <w:p>
      <w:r>
        <w:t xml:space="preserve">本期数 </w:t>
      </w:r>
    </w:p>
    <w:p>
      <w:r/>
    </w:p>
    <w:p>
      <w:r>
        <w:t xml:space="preserve">上年数 </w:t>
      </w:r>
    </w:p>
    <w:p>
      <w:r/>
    </w:p>
    <w:p>
      <w:r>
        <w:t xml:space="preserve">绍兴辰叶口腔门诊部有限公司 </w:t>
      </w:r>
    </w:p>
    <w:p>
      <w:r/>
    </w:p>
    <w:p>
      <w:r>
        <w:t xml:space="preserve">出售商品 </w:t>
      </w:r>
    </w:p>
    <w:p>
      <w:r/>
    </w:p>
    <w:p>
      <w:r>
        <w:t xml:space="preserve">协议价 </w:t>
      </w:r>
    </w:p>
    <w:p>
      <w:r/>
    </w:p>
    <w:p>
      <w:r>
        <w:t xml:space="preserve">476,226.98 </w:t>
      </w:r>
    </w:p>
    <w:p>
      <w:r/>
    </w:p>
    <w:p>
      <w:r>
        <w:t xml:space="preserve">719,691.48 </w:t>
      </w:r>
    </w:p>
    <w:p>
      <w:r/>
    </w:p>
    <w:p>
      <w:r>
        <w:t xml:space="preserve">绍兴辰叶口腔门诊部有限公司 </w:t>
      </w:r>
    </w:p>
    <w:p>
      <w:r/>
    </w:p>
    <w:p>
      <w:r>
        <w:t xml:space="preserve">会员服务费 </w:t>
      </w:r>
    </w:p>
    <w:p>
      <w:r/>
    </w:p>
    <w:p>
      <w:r>
        <w:t xml:space="preserve">协议价 </w:t>
      </w:r>
    </w:p>
    <w:p>
      <w:r/>
    </w:p>
    <w:p>
      <w:r>
        <w:t xml:space="preserve">253,969.58 </w:t>
      </w:r>
    </w:p>
    <w:p>
      <w:r/>
    </w:p>
    <w:p>
      <w:r>
        <w:t xml:space="preserve">10,754.14 </w:t>
      </w:r>
    </w:p>
    <w:p>
      <w:r/>
    </w:p>
    <w:p>
      <w:r>
        <w:t xml:space="preserve">上海汇叶口腔门诊有限公司 </w:t>
      </w:r>
    </w:p>
    <w:p>
      <w:r/>
    </w:p>
    <w:p>
      <w:r>
        <w:t xml:space="preserve">出售商品 </w:t>
      </w:r>
    </w:p>
    <w:p>
      <w:r/>
    </w:p>
    <w:p>
      <w:r>
        <w:t xml:space="preserve">协议价 </w:t>
      </w:r>
    </w:p>
    <w:p>
      <w:r/>
    </w:p>
    <w:p>
      <w:r>
        <w:t xml:space="preserve">893,253.23 </w:t>
      </w:r>
    </w:p>
    <w:p>
      <w:r/>
    </w:p>
    <w:p>
      <w:r>
        <w:t xml:space="preserve">665,162.54 </w:t>
      </w:r>
    </w:p>
    <w:p>
      <w:r/>
    </w:p>
    <w:p>
      <w:r>
        <w:t xml:space="preserve">上海汇叶口腔门诊有限公司 </w:t>
      </w:r>
    </w:p>
    <w:p>
      <w:r/>
    </w:p>
    <w:p>
      <w:r>
        <w:t xml:space="preserve">会员服务费 </w:t>
      </w:r>
    </w:p>
    <w:p>
      <w:r/>
    </w:p>
    <w:p>
      <w:r>
        <w:t xml:space="preserve">协议价 </w:t>
      </w:r>
    </w:p>
    <w:p>
      <w:r/>
    </w:p>
    <w:p>
      <w:r>
        <w:t xml:space="preserve">480,835.41 </w:t>
      </w:r>
    </w:p>
    <w:p>
      <w:r/>
    </w:p>
    <w:p>
      <w:r>
        <w:t xml:space="preserve">209,455.22 </w:t>
      </w:r>
    </w:p>
    <w:p>
      <w:r/>
    </w:p>
    <w:p>
      <w:r>
        <w:t xml:space="preserve">上海存济医院有限公司 </w:t>
      </w:r>
    </w:p>
    <w:p>
      <w:r/>
    </w:p>
    <w:p>
      <w:r>
        <w:t xml:space="preserve">出售商品 </w:t>
      </w:r>
    </w:p>
    <w:p>
      <w:r/>
    </w:p>
    <w:p>
      <w:r>
        <w:t xml:space="preserve">协议价 </w:t>
      </w:r>
    </w:p>
    <w:p>
      <w:r/>
    </w:p>
    <w:p>
      <w:r>
        <w:t xml:space="preserve">3,485.00 </w:t>
      </w:r>
    </w:p>
    <w:p>
      <w:r/>
    </w:p>
    <w:p>
      <w:r>
        <w:t xml:space="preserve">宁波江东三叶口腔门诊部有限公司 </w:t>
      </w:r>
    </w:p>
    <w:p>
      <w:r/>
    </w:p>
    <w:p>
      <w:r>
        <w:t xml:space="preserve">出售商品 </w:t>
      </w:r>
    </w:p>
    <w:p>
      <w:r/>
    </w:p>
    <w:p>
      <w:r>
        <w:t xml:space="preserve">协议价 </w:t>
      </w:r>
    </w:p>
    <w:p>
      <w:r/>
    </w:p>
    <w:p>
      <w:r>
        <w:t xml:space="preserve">435,774.35 </w:t>
      </w:r>
    </w:p>
    <w:p>
      <w:r/>
    </w:p>
    <w:p>
      <w:r>
        <w:t xml:space="preserve">444,507.07 </w:t>
      </w:r>
    </w:p>
    <w:p>
      <w:r/>
    </w:p>
    <w:p>
      <w:r>
        <w:t xml:space="preserve">宁波江东三叶口腔门诊部有限公司 </w:t>
      </w:r>
    </w:p>
    <w:p>
      <w:r/>
    </w:p>
    <w:p>
      <w:r>
        <w:t xml:space="preserve">出售固定资产 协议价 </w:t>
      </w:r>
    </w:p>
    <w:p>
      <w:r/>
    </w:p>
    <w:p>
      <w:r>
        <w:t xml:space="preserve">163,106.80 </w:t>
      </w:r>
    </w:p>
    <w:p>
      <w:r/>
    </w:p>
    <w:p>
      <w:r>
        <w:t xml:space="preserve">宁波江东三叶口腔门诊部有限公司 </w:t>
      </w:r>
    </w:p>
    <w:p>
      <w:r/>
    </w:p>
    <w:p>
      <w:r>
        <w:t xml:space="preserve">会员服务费 </w:t>
      </w:r>
    </w:p>
    <w:p>
      <w:r/>
    </w:p>
    <w:p>
      <w:r>
        <w:t xml:space="preserve">协议价 </w:t>
      </w:r>
    </w:p>
    <w:p>
      <w:r/>
    </w:p>
    <w:p>
      <w:r>
        <w:t xml:space="preserve">384,078.65 </w:t>
      </w:r>
    </w:p>
    <w:p>
      <w:r/>
    </w:p>
    <w:p>
      <w:r>
        <w:t xml:space="preserve">120,834.94 </w:t>
      </w:r>
    </w:p>
    <w:p>
      <w:r/>
    </w:p>
    <w:p>
      <w:r>
        <w:t xml:space="preserve">浙江通策眼科医院投资管理有限公司 </w:t>
      </w:r>
    </w:p>
    <w:p>
      <w:r/>
    </w:p>
    <w:p>
      <w:r>
        <w:t xml:space="preserve">出售商品 </w:t>
      </w:r>
    </w:p>
    <w:p>
      <w:r/>
    </w:p>
    <w:p>
      <w:r>
        <w:t xml:space="preserve">协议价 </w:t>
      </w:r>
    </w:p>
    <w:p>
      <w:r/>
    </w:p>
    <w:p>
      <w:r>
        <w:t xml:space="preserve">2,000,000.00 </w:t>
      </w:r>
    </w:p>
    <w:p>
      <w:r/>
    </w:p>
    <w:p>
      <w:r>
        <w:t xml:space="preserve">62,393.17 </w:t>
      </w:r>
    </w:p>
    <w:p>
      <w:r/>
    </w:p>
    <w:p>
      <w:r>
        <w:t xml:space="preserve">浙江通策眼科医院投资管理有限公司 </w:t>
      </w:r>
    </w:p>
    <w:p>
      <w:r/>
    </w:p>
    <w:p>
      <w:r>
        <w:t xml:space="preserve">资金占用费 </w:t>
      </w:r>
    </w:p>
    <w:p>
      <w:r/>
    </w:p>
    <w:p>
      <w:r>
        <w:t xml:space="preserve">协议价 </w:t>
      </w:r>
    </w:p>
    <w:p>
      <w:r/>
    </w:p>
    <w:p>
      <w:r>
        <w:t xml:space="preserve">5,744,800.00 </w:t>
      </w:r>
    </w:p>
    <w:p>
      <w:r/>
    </w:p>
    <w:p>
      <w:r>
        <w:t xml:space="preserve">杭州一牙数字口腔有限公司 </w:t>
      </w:r>
    </w:p>
    <w:p>
      <w:r/>
    </w:p>
    <w:p>
      <w:r>
        <w:t xml:space="preserve">出售商品 </w:t>
      </w:r>
    </w:p>
    <w:p>
      <w:r/>
    </w:p>
    <w:p>
      <w:r>
        <w:t xml:space="preserve">协议价 </w:t>
      </w:r>
    </w:p>
    <w:p>
      <w:r/>
    </w:p>
    <w:p>
      <w:r>
        <w:t xml:space="preserve">3,061.00 </w:t>
      </w:r>
    </w:p>
    <w:p>
      <w:r/>
    </w:p>
    <w:p>
      <w:r>
        <w:t xml:space="preserve">6,973.35 </w:t>
      </w:r>
    </w:p>
    <w:p>
      <w:r/>
    </w:p>
    <w:p>
      <w:r>
        <w:t xml:space="preserve">武汉存济口腔医院有限公司 </w:t>
      </w:r>
    </w:p>
    <w:p>
      <w:r/>
    </w:p>
    <w:p>
      <w:r>
        <w:t xml:space="preserve">出售商品 </w:t>
      </w:r>
    </w:p>
    <w:p>
      <w:r/>
    </w:p>
    <w:p>
      <w:r>
        <w:t xml:space="preserve">协议价 </w:t>
      </w:r>
    </w:p>
    <w:p>
      <w:r/>
    </w:p>
    <w:p>
      <w:r>
        <w:t xml:space="preserve">11,830,004.37 </w:t>
      </w:r>
    </w:p>
    <w:p>
      <w:r/>
    </w:p>
    <w:p>
      <w:r>
        <w:t xml:space="preserve">武汉存济口腔医院有限公司 </w:t>
      </w:r>
    </w:p>
    <w:p>
      <w:r/>
    </w:p>
    <w:p>
      <w:r>
        <w:t xml:space="preserve">管理服务费 </w:t>
      </w:r>
    </w:p>
    <w:p>
      <w:r/>
    </w:p>
    <w:p>
      <w:r>
        <w:t xml:space="preserve">协议价 </w:t>
      </w:r>
    </w:p>
    <w:p>
      <w:r/>
    </w:p>
    <w:p>
      <w:r>
        <w:t xml:space="preserve">355,637.26 </w:t>
      </w:r>
    </w:p>
    <w:p>
      <w:r/>
    </w:p>
    <w:p>
      <w:r>
        <w:t xml:space="preserve">169,811.32 </w:t>
      </w:r>
    </w:p>
    <w:p>
      <w:r/>
    </w:p>
    <w:p>
      <w:r>
        <w:t xml:space="preserve">武汉存济口腔医院有限公司 </w:t>
      </w:r>
    </w:p>
    <w:p>
      <w:r/>
    </w:p>
    <w:p>
      <w:r>
        <w:t xml:space="preserve">会员服务费 </w:t>
      </w:r>
    </w:p>
    <w:p>
      <w:r/>
    </w:p>
    <w:p>
      <w:r>
        <w:t xml:space="preserve">协议价 </w:t>
      </w:r>
    </w:p>
    <w:p>
      <w:r/>
    </w:p>
    <w:p>
      <w:r>
        <w:t xml:space="preserve">370,397.51 </w:t>
      </w:r>
    </w:p>
    <w:p>
      <w:r/>
    </w:p>
    <w:p>
      <w:r>
        <w:t xml:space="preserve">重庆存济口腔医院有限公司 </w:t>
      </w:r>
    </w:p>
    <w:p>
      <w:r/>
    </w:p>
    <w:p>
      <w:r>
        <w:t xml:space="preserve">出售商品 </w:t>
      </w:r>
    </w:p>
    <w:p>
      <w:r/>
    </w:p>
    <w:p>
      <w:r>
        <w:t xml:space="preserve">协议价 </w:t>
      </w:r>
    </w:p>
    <w:p>
      <w:r/>
    </w:p>
    <w:p>
      <w:r>
        <w:t xml:space="preserve">35,774.48 </w:t>
      </w:r>
    </w:p>
    <w:p>
      <w:r/>
    </w:p>
    <w:p>
      <w:r>
        <w:t xml:space="preserve">合  计 </w:t>
      </w:r>
    </w:p>
    <w:p>
      <w:r/>
    </w:p>
    <w:p>
      <w:r>
        <w:t xml:space="preserve">28,851,965.04 </w:t>
      </w:r>
    </w:p>
    <w:p>
      <w:r/>
    </w:p>
    <w:p>
      <w:r>
        <w:t xml:space="preserve">9,021,293.55 </w:t>
      </w:r>
    </w:p>
    <w:p>
      <w:r/>
    </w:p>
    <w:p>
      <w:r>
        <w:t xml:space="preserve">3、 临时公告未披露的事项 </w:t>
      </w:r>
    </w:p>
    <w:p>
      <w:r>
        <w:t xml:space="preserve">□适用 √不适用  </w:t>
      </w:r>
    </w:p>
    <w:p>
      <w:r/>
    </w:p>
    <w:p>
      <w:r>
        <w:t xml:space="preserve">(二) 资产或股权收购、出售发生的关联交易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4、 涉及业绩约定的，应当披露报告期内的业绩实现情况 </w:t>
      </w:r>
    </w:p>
    <w:p>
      <w:r>
        <w:t xml:space="preserve">□适用  √不适用  </w:t>
      </w:r>
    </w:p>
    <w:p>
      <w:r/>
    </w:p>
    <w:p>
      <w:r>
        <w:t xml:space="preserve">39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共同对外投资的重大关联交易 </w:t>
      </w:r>
    </w:p>
    <w:p>
      <w:r>
        <w:t xml:space="preserve">1、 已在临时公告披露且后续实施无进展或变化的事项 </w:t>
      </w:r>
    </w:p>
    <w:p>
      <w:r>
        <w:t xml:space="preserve">□适用 √不适用  </w:t>
      </w:r>
    </w:p>
    <w:p>
      <w:r>
        <w:t xml:space="preserve">2、 已在临时公告披露，但有后续实施的进展或变化的事项 </w:t>
      </w:r>
    </w:p>
    <w:p>
      <w:r>
        <w:t xml:space="preserve">□适用 √不适用  </w:t>
      </w:r>
    </w:p>
    <w:p>
      <w:r/>
    </w:p>
    <w:p>
      <w:r>
        <w:t xml:space="preserve">3、 临时公告未披露的事项 </w:t>
      </w:r>
    </w:p>
    <w:p>
      <w:r>
        <w:t xml:space="preserve">□适用 √不适用  </w:t>
      </w:r>
    </w:p>
    <w:p>
      <w:r/>
    </w:p>
    <w:p>
      <w:r>
        <w:t xml:space="preserve">(四) 关联债权债务往来 </w:t>
      </w:r>
    </w:p>
    <w:p>
      <w:r>
        <w:t xml:space="preserve">1、 已在临时公告披露且后续实施无进展或变化的事项 </w:t>
      </w:r>
    </w:p>
    <w:p>
      <w:r>
        <w:t xml:space="preserve">□适用 √不适用  </w:t>
      </w:r>
    </w:p>
    <w:p>
      <w:r/>
    </w:p>
    <w:p>
      <w:r>
        <w:t xml:space="preserve">2、 已在临时公告披露，但有后续实施的进展或变化的事项 </w:t>
      </w:r>
    </w:p>
    <w:p>
      <w:r>
        <w:t xml:space="preserve">√适用 □不适用  </w:t>
      </w:r>
    </w:p>
    <w:p>
      <w:r>
        <w:t>公司第七届董事会第四十次会议审议通过了《通策医疗投资股份有限公司关于受让浙江通策</w:t>
      </w:r>
    </w:p>
    <w:p>
      <w:r/>
    </w:p>
    <w:p>
      <w:r>
        <w:t>眼科医院投资管理有限公司部分股权暨关联交易的议案》，公司以自筹资金 10,000 万元受让通策</w:t>
      </w:r>
    </w:p>
    <w:p>
      <w:r/>
    </w:p>
    <w:p>
      <w:r>
        <w:t xml:space="preserve">控股集团持有的眼科管理公司的 20%股权。截至目前，股权已经转让完毕。  </w:t>
      </w:r>
    </w:p>
    <w:p>
      <w:r/>
    </w:p>
    <w:p>
      <w:r>
        <w:t>基于眼科医院投资公司投资建设浙江大学眼科医院的需要，经 2018 年 2 月 2 日第二次临时股</w:t>
      </w:r>
    </w:p>
    <w:p>
      <w:r/>
    </w:p>
    <w:p>
      <w:r>
        <w:t>东大会审议通过，公司同比例投入 2.6 亿元用于眼科医院投资建设，截自本报告披露日，实际已</w:t>
      </w:r>
    </w:p>
    <w:p>
      <w:r/>
    </w:p>
    <w:p>
      <w:r>
        <w:t xml:space="preserve">完成投入 1.48 亿元。 </w:t>
      </w:r>
    </w:p>
    <w:p>
      <w:r/>
    </w:p>
    <w:p>
      <w:r>
        <w:t xml:space="preserve">3、 临时公告未披露的事项 </w:t>
      </w:r>
    </w:p>
    <w:p>
      <w:r>
        <w:t xml:space="preserve">□适用 √不适用  </w:t>
      </w:r>
    </w:p>
    <w:p>
      <w:r/>
    </w:p>
    <w:p>
      <w:r>
        <w:t xml:space="preserve">(五) 其他 </w:t>
      </w:r>
    </w:p>
    <w:p>
      <w:r>
        <w:t xml:space="preserve">□适用 √不适用  </w:t>
      </w:r>
    </w:p>
    <w:p>
      <w:r/>
    </w:p>
    <w:p>
      <w:r>
        <w:t xml:space="preserve">十五、重大合同及其履行情况 </w:t>
      </w:r>
    </w:p>
    <w:p>
      <w:r>
        <w:t xml:space="preserve">(一) 托管、承包、租赁事项 </w:t>
      </w:r>
    </w:p>
    <w:p>
      <w:r>
        <w:t xml:space="preserve">1、 托管情况 </w:t>
      </w:r>
    </w:p>
    <w:p>
      <w:r>
        <w:t xml:space="preserve">√适用 □不适用  </w:t>
      </w:r>
    </w:p>
    <w:p>
      <w:r/>
    </w:p>
    <w:p>
      <w:r>
        <w:t>委托方</w:t>
      </w:r>
    </w:p>
    <w:p>
      <w:r>
        <w:t xml:space="preserve">名称 </w:t>
      </w:r>
    </w:p>
    <w:p>
      <w:r/>
    </w:p>
    <w:p>
      <w:r>
        <w:t>受托方</w:t>
      </w:r>
    </w:p>
    <w:p>
      <w:r>
        <w:t xml:space="preserve">名称 </w:t>
      </w:r>
    </w:p>
    <w:p>
      <w:r/>
    </w:p>
    <w:p>
      <w:r>
        <w:t xml:space="preserve">托管资产情况 </w:t>
      </w:r>
    </w:p>
    <w:p>
      <w:r/>
    </w:p>
    <w:p>
      <w:r>
        <w:t>诸暨通</w:t>
      </w:r>
    </w:p>
    <w:p>
      <w:r>
        <w:t>策口腔</w:t>
      </w:r>
    </w:p>
    <w:p>
      <w:r>
        <w:t>医疗投</w:t>
      </w:r>
    </w:p>
    <w:p>
      <w:r>
        <w:t>资基金</w:t>
      </w:r>
    </w:p>
    <w:p>
      <w:r>
        <w:t>合伙企</w:t>
      </w:r>
    </w:p>
    <w:p>
      <w:r>
        <w:t>业(有限</w:t>
      </w:r>
    </w:p>
    <w:p>
      <w:r>
        <w:t xml:space="preserve">合伙) </w:t>
      </w:r>
    </w:p>
    <w:p>
      <w:r/>
    </w:p>
    <w:p>
      <w:r>
        <w:t>本公司 委托方投资的北京</w:t>
      </w:r>
    </w:p>
    <w:p>
      <w:r>
        <w:t>存济口腔医院、重</w:t>
      </w:r>
    </w:p>
    <w:p>
      <w:r>
        <w:t>庆存济口腔医院、</w:t>
      </w:r>
    </w:p>
    <w:p>
      <w:r>
        <w:t>武汉存济口腔医</w:t>
      </w:r>
    </w:p>
    <w:p>
      <w:r>
        <w:t>院、西安存济口腔</w:t>
      </w:r>
    </w:p>
    <w:p>
      <w:r>
        <w:t>医院、成都存济口</w:t>
      </w:r>
    </w:p>
    <w:p>
      <w:r>
        <w:t>腔医院以及未来将</w:t>
      </w:r>
    </w:p>
    <w:p>
      <w:r>
        <w:t>在广州设立的共计</w:t>
      </w:r>
    </w:p>
    <w:p>
      <w:r>
        <w:t xml:space="preserve">六家大型口腔医院 </w:t>
      </w:r>
    </w:p>
    <w:p>
      <w:r/>
    </w:p>
    <w:p>
      <w:r>
        <w:t>托管收</w:t>
      </w:r>
    </w:p>
    <w:p>
      <w:r>
        <w:t>益确定</w:t>
      </w:r>
    </w:p>
    <w:p>
      <w:r>
        <w:t xml:space="preserve">依据 </w:t>
      </w:r>
    </w:p>
    <w:p>
      <w:r/>
    </w:p>
    <w:p>
      <w:r>
        <w:t>双方签</w:t>
      </w:r>
    </w:p>
    <w:p>
      <w:r>
        <w:t>署的委</w:t>
      </w:r>
    </w:p>
    <w:p>
      <w:r>
        <w:t>托管理</w:t>
      </w:r>
    </w:p>
    <w:p>
      <w:r>
        <w:t xml:space="preserve">协议 </w:t>
      </w:r>
    </w:p>
    <w:p>
      <w:r/>
    </w:p>
    <w:p>
      <w:r>
        <w:t>托管资</w:t>
      </w:r>
    </w:p>
    <w:p>
      <w:r>
        <w:t>产涉及</w:t>
      </w:r>
    </w:p>
    <w:p>
      <w:r>
        <w:t xml:space="preserve">金额 </w:t>
      </w:r>
    </w:p>
    <w:p>
      <w:r/>
    </w:p>
    <w:p>
      <w:r>
        <w:t>托管起</w:t>
      </w:r>
    </w:p>
    <w:p>
      <w:r>
        <w:t xml:space="preserve">始日 </w:t>
      </w:r>
    </w:p>
    <w:p>
      <w:r/>
    </w:p>
    <w:p>
      <w:r>
        <w:t>托管终</w:t>
      </w:r>
    </w:p>
    <w:p>
      <w:r>
        <w:t xml:space="preserve">止日 </w:t>
      </w:r>
    </w:p>
    <w:p>
      <w:r/>
    </w:p>
    <w:p>
      <w:r>
        <w:t xml:space="preserve">托管 </w:t>
      </w:r>
    </w:p>
    <w:p>
      <w:r>
        <w:t xml:space="preserve">收益 </w:t>
      </w:r>
    </w:p>
    <w:p>
      <w:r/>
    </w:p>
    <w:p>
      <w:r>
        <w:t>355,63</w:t>
      </w:r>
    </w:p>
    <w:p>
      <w:r>
        <w:t xml:space="preserve">7.26 </w:t>
      </w:r>
    </w:p>
    <w:p>
      <w:r/>
    </w:p>
    <w:p>
      <w:r>
        <w:t>2016 年</w:t>
      </w:r>
    </w:p>
    <w:p>
      <w:r>
        <w:t xml:space="preserve">11 月 </w:t>
      </w:r>
    </w:p>
    <w:p>
      <w:r/>
    </w:p>
    <w:p>
      <w:r>
        <w:t xml:space="preserve">40 / 189 </w:t>
      </w:r>
    </w:p>
    <w:p>
      <w:r/>
    </w:p>
    <w:p>
      <w:r>
        <w:t xml:space="preserve">关联 </w:t>
      </w:r>
    </w:p>
    <w:p>
      <w:r>
        <w:t xml:space="preserve">关系 </w:t>
      </w:r>
    </w:p>
    <w:p>
      <w:r/>
    </w:p>
    <w:p>
      <w:r>
        <w:t>母公司</w:t>
      </w:r>
    </w:p>
    <w:p>
      <w:r>
        <w:t>的控股</w:t>
      </w:r>
    </w:p>
    <w:p>
      <w:r>
        <w:t xml:space="preserve">子公司 </w:t>
      </w:r>
    </w:p>
    <w:p>
      <w:r/>
    </w:p>
    <w:p>
      <w:r>
        <w:t xml:space="preserve">是 </w:t>
      </w:r>
    </w:p>
    <w:p>
      <w:r/>
    </w:p>
    <w:p>
      <w:r>
        <w:t>是否关</w:t>
      </w:r>
    </w:p>
    <w:p>
      <w:r>
        <w:t xml:space="preserve">联交易 </w:t>
      </w:r>
    </w:p>
    <w:p>
      <w:r/>
    </w:p>
    <w:p>
      <w:r>
        <w:t xml:space="preserve">单位:元  币种:人民币 </w:t>
      </w:r>
    </w:p>
    <w:p>
      <w:r>
        <w:t>托管收</w:t>
      </w:r>
    </w:p>
    <w:p>
      <w:r>
        <w:t>益对公</w:t>
      </w:r>
    </w:p>
    <w:p>
      <w:r>
        <w:t xml:space="preserve">司影响 </w:t>
      </w:r>
    </w:p>
    <w:p>
      <w:r>
        <w:t>不对公</w:t>
      </w:r>
    </w:p>
    <w:p>
      <w:r>
        <w:t>司本期</w:t>
      </w:r>
    </w:p>
    <w:p>
      <w:r>
        <w:t>和未来</w:t>
      </w:r>
    </w:p>
    <w:p>
      <w:r>
        <w:t>财务状</w:t>
      </w:r>
    </w:p>
    <w:p>
      <w:r>
        <w:t>况和经</w:t>
      </w:r>
    </w:p>
    <w:p>
      <w:r>
        <w:t>营成果</w:t>
      </w:r>
    </w:p>
    <w:p>
      <w:r>
        <w:t>产生重</w:t>
      </w:r>
    </w:p>
    <w:p>
      <w:r>
        <w:t xml:space="preserve">大影响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托管情况说明 </w:t>
      </w:r>
    </w:p>
    <w:p>
      <w:r>
        <w:t>为整合和调配资源，避免潜在的同业竞争，公司关联方诸暨通策口腔医疗投资基金合伙企业</w:t>
      </w:r>
    </w:p>
    <w:p>
      <w:r/>
    </w:p>
    <w:p>
      <w:r>
        <w:t>（有限合伙）将其投资的北京存济口腔医院、武汉存济口腔医院、重庆存济口腔医院以及未来将</w:t>
      </w:r>
    </w:p>
    <w:p>
      <w:r/>
    </w:p>
    <w:p>
      <w:r>
        <w:t>在成都、广州、西安等地设立的共计六家大型口腔医院托管给公司全资子公司通策口腔医院管理</w:t>
      </w:r>
    </w:p>
    <w:p>
      <w:r/>
    </w:p>
    <w:p>
      <w:r>
        <w:t>公司管理并签订《委托管理协议》，委托期限自《委托管理协议》经公司董事会审议通过日起至</w:t>
      </w:r>
    </w:p>
    <w:p>
      <w:r/>
    </w:p>
    <w:p>
      <w:r>
        <w:t>上述六家被托管医院的股权全部被收购或医院全部被清算终止之日止，托管内容为将上述六家口</w:t>
      </w:r>
    </w:p>
    <w:p>
      <w:r/>
    </w:p>
    <w:p>
      <w:r>
        <w:t>腔医院的经营权、管理权委托公司全资子公司通策口腔医院管理公司行使；上述六家口腔医院将</w:t>
      </w:r>
    </w:p>
    <w:p>
      <w:r/>
    </w:p>
    <w:p>
      <w:r>
        <w:t>向通策口腔医院管理公司按年缴纳金额为年营业总收入 2%的管理费用。上述《委托管理协议》涉</w:t>
      </w:r>
    </w:p>
    <w:p>
      <w:r/>
    </w:p>
    <w:p>
      <w:r>
        <w:t xml:space="preserve">及委托管理费预计不超过人民币 3000 万元。 </w:t>
      </w:r>
    </w:p>
    <w:p>
      <w:r/>
    </w:p>
    <w:p>
      <w:r>
        <w:t>请查阅公司于 2016 年 11 月 17 日发布于上海证券交易所网站的《通策医疗投资股份有限公司</w:t>
      </w:r>
    </w:p>
    <w:p>
      <w:r/>
    </w:p>
    <w:p>
      <w:r>
        <w:t xml:space="preserve">关于全资子公司与关联方签署《委托管理协议》暨关联交易的公告》（编号：临 2016-077）。 </w:t>
      </w:r>
    </w:p>
    <w:p>
      <w:r/>
    </w:p>
    <w:p>
      <w:r>
        <w:t xml:space="preserve">2、 承包情况 </w:t>
      </w:r>
    </w:p>
    <w:p>
      <w:r>
        <w:t xml:space="preserve">□适用 √不适用  </w:t>
      </w:r>
    </w:p>
    <w:p>
      <w:r/>
    </w:p>
    <w:p>
      <w:r>
        <w:t xml:space="preserve">3、 租赁情况 </w:t>
      </w:r>
    </w:p>
    <w:p>
      <w:r>
        <w:t xml:space="preserve">√适用 □不适用  </w:t>
      </w:r>
    </w:p>
    <w:p>
      <w:r/>
    </w:p>
    <w:p>
      <w:r>
        <w:t>出租方</w:t>
      </w:r>
    </w:p>
    <w:p>
      <w:r>
        <w:t xml:space="preserve">名称 </w:t>
      </w:r>
    </w:p>
    <w:p>
      <w:r/>
    </w:p>
    <w:p>
      <w:r>
        <w:t>租赁方</w:t>
      </w:r>
    </w:p>
    <w:p>
      <w:r>
        <w:t xml:space="preserve">名称 </w:t>
      </w:r>
    </w:p>
    <w:p>
      <w:r/>
    </w:p>
    <w:p>
      <w:r>
        <w:t xml:space="preserve">租赁资产情况 </w:t>
      </w:r>
    </w:p>
    <w:p>
      <w:r/>
    </w:p>
    <w:p>
      <w:r>
        <w:t>租赁资产涉及</w:t>
      </w:r>
    </w:p>
    <w:p>
      <w:r>
        <w:t xml:space="preserve">金额 </w:t>
      </w:r>
    </w:p>
    <w:p>
      <w:r/>
    </w:p>
    <w:p>
      <w:r>
        <w:t>杭 州 广</w:t>
      </w:r>
    </w:p>
    <w:p>
      <w:r>
        <w:t>海 实 业</w:t>
      </w:r>
    </w:p>
    <w:p>
      <w:r>
        <w:t>投 资 有</w:t>
      </w:r>
    </w:p>
    <w:p>
      <w:r>
        <w:t xml:space="preserve">限公司 </w:t>
      </w:r>
    </w:p>
    <w:p>
      <w:r>
        <w:t>宁 波 粮</w:t>
      </w:r>
    </w:p>
    <w:p>
      <w:r>
        <w:t>食 收 储</w:t>
      </w:r>
    </w:p>
    <w:p>
      <w:r>
        <w:t>有 限 公</w:t>
      </w:r>
    </w:p>
    <w:p>
      <w:r>
        <w:t xml:space="preserve">司 </w:t>
      </w:r>
    </w:p>
    <w:p>
      <w:r>
        <w:t>杭 州 建</w:t>
      </w:r>
    </w:p>
    <w:p>
      <w:r>
        <w:t>工 集 团</w:t>
      </w:r>
    </w:p>
    <w:p>
      <w:r>
        <w:t>有 限 公</w:t>
      </w:r>
    </w:p>
    <w:p>
      <w:r>
        <w:t xml:space="preserve">司 </w:t>
      </w:r>
    </w:p>
    <w:p>
      <w:r>
        <w:t>湖 州 市</w:t>
      </w:r>
    </w:p>
    <w:p>
      <w:r>
        <w:t>航 道 养</w:t>
      </w:r>
    </w:p>
    <w:p>
      <w:r>
        <w:t>中 心 、</w:t>
      </w:r>
    </w:p>
    <w:p>
      <w:r>
        <w:t xml:space="preserve">郑向龙 </w:t>
      </w:r>
    </w:p>
    <w:p>
      <w:r>
        <w:t>南 京 典</w:t>
      </w:r>
    </w:p>
    <w:p>
      <w:r>
        <w:t>雅 阁 餐</w:t>
      </w:r>
    </w:p>
    <w:p>
      <w:r/>
    </w:p>
    <w:p>
      <w:r>
        <w:t>杭 州 口</w:t>
      </w:r>
    </w:p>
    <w:p>
      <w:r>
        <w:t>腔 医 院</w:t>
      </w:r>
    </w:p>
    <w:p>
      <w:r>
        <w:t>集 团 有</w:t>
      </w:r>
    </w:p>
    <w:p>
      <w:r>
        <w:t xml:space="preserve">限公司 </w:t>
      </w:r>
    </w:p>
    <w:p>
      <w:r>
        <w:t>宁 波 口</w:t>
      </w:r>
    </w:p>
    <w:p>
      <w:r>
        <w:t>腔 医 院</w:t>
      </w:r>
    </w:p>
    <w:p>
      <w:r>
        <w:t>有 限 公</w:t>
      </w:r>
    </w:p>
    <w:p>
      <w:r>
        <w:t xml:space="preserve">司 </w:t>
      </w:r>
    </w:p>
    <w:p>
      <w:r>
        <w:t>杭 州 城</w:t>
      </w:r>
    </w:p>
    <w:p>
      <w:r>
        <w:t>西 口 腔</w:t>
      </w:r>
    </w:p>
    <w:p>
      <w:r>
        <w:t>医 院 有</w:t>
      </w:r>
    </w:p>
    <w:p>
      <w:r>
        <w:t xml:space="preserve">限公司 </w:t>
      </w:r>
    </w:p>
    <w:p>
      <w:r>
        <w:t>湖 州 通</w:t>
      </w:r>
    </w:p>
    <w:p>
      <w:r>
        <w:t>策 口 腔</w:t>
      </w:r>
    </w:p>
    <w:p>
      <w:r>
        <w:t>医 院 有</w:t>
      </w:r>
    </w:p>
    <w:p>
      <w:r>
        <w:t xml:space="preserve">限公司 </w:t>
      </w:r>
    </w:p>
    <w:p>
      <w:r>
        <w:t>南 京 牙</w:t>
      </w:r>
    </w:p>
    <w:p>
      <w:r>
        <w:t>科 医 院</w:t>
      </w:r>
    </w:p>
    <w:p>
      <w:r/>
    </w:p>
    <w:p>
      <w:r>
        <w:t>杭州市上城区庆春路</w:t>
      </w:r>
    </w:p>
    <w:p>
      <w:r>
        <w:t>221 号房产，用途为</w:t>
      </w:r>
    </w:p>
    <w:p>
      <w:r>
        <w:t>为杭州口腔医院庆春</w:t>
      </w:r>
    </w:p>
    <w:p>
      <w:r>
        <w:t xml:space="preserve">分院的经营用房。 </w:t>
      </w:r>
    </w:p>
    <w:p>
      <w:r>
        <w:t>宁波市解放南路 293</w:t>
      </w:r>
    </w:p>
    <w:p>
      <w:r>
        <w:t>弄 1-1 号房产，用途</w:t>
      </w:r>
    </w:p>
    <w:p>
      <w:r>
        <w:t>为医院诊疗及办公用</w:t>
      </w:r>
    </w:p>
    <w:p>
      <w:r>
        <w:t xml:space="preserve">房。 </w:t>
      </w:r>
    </w:p>
    <w:p>
      <w:r>
        <w:t>天目山路 304 号办公</w:t>
      </w:r>
    </w:p>
    <w:p>
      <w:r>
        <w:t>大楼房产，用途为医</w:t>
      </w:r>
    </w:p>
    <w:p>
      <w:r>
        <w:t xml:space="preserve">院诊疗及办公用房。 </w:t>
      </w:r>
    </w:p>
    <w:p>
      <w:r/>
    </w:p>
    <w:p>
      <w:r>
        <w:t>湖 州 市 环 城 西 路</w:t>
      </w:r>
    </w:p>
    <w:p>
      <w:r>
        <w:t>288-336 号房产，用</w:t>
      </w:r>
    </w:p>
    <w:p>
      <w:r>
        <w:t>途为医院诊疗及办公</w:t>
      </w:r>
    </w:p>
    <w:p>
      <w:r>
        <w:t xml:space="preserve">用房。 </w:t>
      </w:r>
    </w:p>
    <w:p>
      <w:r>
        <w:t>南京市江东北路 91</w:t>
      </w:r>
    </w:p>
    <w:p>
      <w:r>
        <w:t>号房产，用途为医院</w:t>
      </w:r>
    </w:p>
    <w:p>
      <w:r/>
    </w:p>
    <w:p>
      <w:r>
        <w:t xml:space="preserve">单位:元  币种:人民币 </w:t>
      </w:r>
    </w:p>
    <w:p>
      <w:r>
        <w:t>租</w:t>
      </w:r>
    </w:p>
    <w:p>
      <w:r>
        <w:t>赁</w:t>
      </w:r>
    </w:p>
    <w:p>
      <w:r>
        <w:t>收</w:t>
      </w:r>
    </w:p>
    <w:p>
      <w:r>
        <w:t>益</w:t>
      </w:r>
    </w:p>
    <w:p>
      <w:r>
        <w:t>对</w:t>
      </w:r>
    </w:p>
    <w:p>
      <w:r>
        <w:t>公</w:t>
      </w:r>
    </w:p>
    <w:p>
      <w:r>
        <w:t>司</w:t>
      </w:r>
    </w:p>
    <w:p>
      <w:r>
        <w:t>影</w:t>
      </w:r>
    </w:p>
    <w:p>
      <w:r>
        <w:t xml:space="preserve">响 </w:t>
      </w:r>
    </w:p>
    <w:p>
      <w:r>
        <w:t xml:space="preserve">  否 </w:t>
      </w:r>
    </w:p>
    <w:p>
      <w:r/>
    </w:p>
    <w:p>
      <w:r>
        <w:t>租</w:t>
      </w:r>
    </w:p>
    <w:p>
      <w:r>
        <w:t>赁</w:t>
      </w:r>
    </w:p>
    <w:p>
      <w:r>
        <w:t>收</w:t>
      </w:r>
    </w:p>
    <w:p>
      <w:r>
        <w:t>益</w:t>
      </w:r>
    </w:p>
    <w:p>
      <w:r>
        <w:t>确</w:t>
      </w:r>
    </w:p>
    <w:p>
      <w:r>
        <w:t>定</w:t>
      </w:r>
    </w:p>
    <w:p>
      <w:r>
        <w:t>依</w:t>
      </w:r>
    </w:p>
    <w:p>
      <w:r>
        <w:t xml:space="preserve">据 </w:t>
      </w:r>
    </w:p>
    <w:p>
      <w:r/>
    </w:p>
    <w:p>
      <w:r>
        <w:t>租</w:t>
      </w:r>
    </w:p>
    <w:p>
      <w:r>
        <w:t>赁</w:t>
      </w:r>
    </w:p>
    <w:p>
      <w:r>
        <w:t>收</w:t>
      </w:r>
    </w:p>
    <w:p>
      <w:r>
        <w:t xml:space="preserve">益 </w:t>
      </w:r>
    </w:p>
    <w:p>
      <w:r/>
    </w:p>
    <w:p>
      <w:r>
        <w:t>是</w:t>
      </w:r>
    </w:p>
    <w:p>
      <w:r>
        <w:t>否</w:t>
      </w:r>
    </w:p>
    <w:p>
      <w:r>
        <w:t>关</w:t>
      </w:r>
    </w:p>
    <w:p>
      <w:r>
        <w:t>联</w:t>
      </w:r>
    </w:p>
    <w:p>
      <w:r>
        <w:t>交</w:t>
      </w:r>
    </w:p>
    <w:p>
      <w:r>
        <w:t xml:space="preserve">易 </w:t>
      </w:r>
    </w:p>
    <w:p>
      <w:r/>
    </w:p>
    <w:p>
      <w:r>
        <w:t>关</w:t>
      </w:r>
    </w:p>
    <w:p>
      <w:r>
        <w:t>联</w:t>
      </w:r>
    </w:p>
    <w:p>
      <w:r>
        <w:t>关</w:t>
      </w:r>
    </w:p>
    <w:p>
      <w:r>
        <w:t xml:space="preserve">系 </w:t>
      </w:r>
    </w:p>
    <w:p>
      <w:r/>
    </w:p>
    <w:p>
      <w:r>
        <w:t xml:space="preserve">租赁起始日 租赁终止日 </w:t>
      </w:r>
    </w:p>
    <w:p>
      <w:r/>
    </w:p>
    <w:p>
      <w:r>
        <w:t xml:space="preserve">50,000,000.00 2015.1.15 </w:t>
      </w:r>
    </w:p>
    <w:p>
      <w:r/>
    </w:p>
    <w:p>
      <w:r>
        <w:t xml:space="preserve">2025.8.14 </w:t>
      </w:r>
    </w:p>
    <w:p>
      <w:r/>
    </w:p>
    <w:p>
      <w:r>
        <w:t xml:space="preserve">37,973,997.00 2011.9.28 </w:t>
      </w:r>
    </w:p>
    <w:p>
      <w:r/>
    </w:p>
    <w:p>
      <w:r>
        <w:t xml:space="preserve">2021.9.27 </w:t>
      </w:r>
    </w:p>
    <w:p>
      <w:r/>
    </w:p>
    <w:p>
      <w:r>
        <w:t xml:space="preserve">  否 </w:t>
      </w:r>
    </w:p>
    <w:p>
      <w:r/>
    </w:p>
    <w:p>
      <w:r>
        <w:t xml:space="preserve">48,273,500.00 2011.7.1 </w:t>
      </w:r>
    </w:p>
    <w:p>
      <w:r/>
    </w:p>
    <w:p>
      <w:r>
        <w:t xml:space="preserve">2024.12.31 </w:t>
      </w:r>
    </w:p>
    <w:p>
      <w:r/>
    </w:p>
    <w:p>
      <w:r>
        <w:t xml:space="preserve">  否 </w:t>
      </w:r>
    </w:p>
    <w:p>
      <w:r/>
    </w:p>
    <w:p>
      <w:r>
        <w:t xml:space="preserve">20,106,212.00 2016.2.5 </w:t>
      </w:r>
    </w:p>
    <w:p>
      <w:r/>
    </w:p>
    <w:p>
      <w:r>
        <w:t xml:space="preserve">2024.12.31 </w:t>
      </w:r>
    </w:p>
    <w:p>
      <w:r/>
    </w:p>
    <w:p>
      <w:r>
        <w:t xml:space="preserve">  否 </w:t>
      </w:r>
    </w:p>
    <w:p>
      <w:r/>
    </w:p>
    <w:p>
      <w:r>
        <w:t xml:space="preserve">48,294,700.00 2015.4.15 </w:t>
      </w:r>
    </w:p>
    <w:p>
      <w:r/>
    </w:p>
    <w:p>
      <w:r>
        <w:t xml:space="preserve">2025.7.15 </w:t>
      </w:r>
    </w:p>
    <w:p>
      <w:r/>
    </w:p>
    <w:p>
      <w:r>
        <w:t xml:space="preserve">  否 </w:t>
      </w:r>
    </w:p>
    <w:p>
      <w:r/>
    </w:p>
    <w:p>
      <w:r>
        <w:t xml:space="preserve">41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32,510,000.00 2013.7.15 </w:t>
      </w:r>
    </w:p>
    <w:p>
      <w:r/>
    </w:p>
    <w:p>
      <w:r>
        <w:t xml:space="preserve">2028.7.14 </w:t>
      </w:r>
    </w:p>
    <w:p>
      <w:r/>
    </w:p>
    <w:p>
      <w:r>
        <w:t xml:space="preserve">  否 </w:t>
      </w:r>
    </w:p>
    <w:p>
      <w:r/>
    </w:p>
    <w:p>
      <w:r>
        <w:t xml:space="preserve">30,750,000.00 2014.11.11 2024.11.11 </w:t>
      </w:r>
    </w:p>
    <w:p>
      <w:r/>
    </w:p>
    <w:p>
      <w:r>
        <w:t xml:space="preserve">  否 </w:t>
      </w:r>
    </w:p>
    <w:p>
      <w:r/>
    </w:p>
    <w:p>
      <w:r>
        <w:t xml:space="preserve">39,080,000.00 2015.10.15 2027.10.14 </w:t>
      </w:r>
    </w:p>
    <w:p>
      <w:r/>
    </w:p>
    <w:p>
      <w:r>
        <w:t xml:space="preserve">  否 </w:t>
      </w:r>
    </w:p>
    <w:p>
      <w:r/>
    </w:p>
    <w:p>
      <w:r>
        <w:t xml:space="preserve">22,915,702.74 2016.6.1 </w:t>
      </w:r>
    </w:p>
    <w:p>
      <w:r/>
    </w:p>
    <w:p>
      <w:r>
        <w:t xml:space="preserve">2026.5.31 </w:t>
      </w:r>
    </w:p>
    <w:p>
      <w:r/>
    </w:p>
    <w:p>
      <w:r>
        <w:t xml:space="preserve">  否 </w:t>
      </w:r>
    </w:p>
    <w:p>
      <w:r/>
    </w:p>
    <w:p>
      <w:r>
        <w:t>饮 有 限</w:t>
      </w:r>
    </w:p>
    <w:p>
      <w:r>
        <w:t xml:space="preserve">公司 </w:t>
      </w:r>
    </w:p>
    <w:p>
      <w:r>
        <w:t>诸 暨 市</w:t>
      </w:r>
    </w:p>
    <w:p>
      <w:r>
        <w:t>市 级 机</w:t>
      </w:r>
    </w:p>
    <w:p>
      <w:r>
        <w:t>关 事 务</w:t>
      </w:r>
    </w:p>
    <w:p>
      <w:r>
        <w:t xml:space="preserve">管理局 </w:t>
      </w:r>
    </w:p>
    <w:p>
      <w:r>
        <w:t>浙 江 书</w:t>
      </w:r>
    </w:p>
    <w:p>
      <w:r>
        <w:t>圣 文 化</w:t>
      </w:r>
    </w:p>
    <w:p>
      <w:r>
        <w:t>传 播 有</w:t>
      </w:r>
    </w:p>
    <w:p>
      <w:r>
        <w:t xml:space="preserve">限公司 </w:t>
      </w:r>
    </w:p>
    <w:p>
      <w:r>
        <w:t>杭 州 解</w:t>
      </w:r>
    </w:p>
    <w:p>
      <w:r>
        <w:t>百 集 团</w:t>
      </w:r>
    </w:p>
    <w:p>
      <w:r>
        <w:t>股 份 有</w:t>
      </w:r>
    </w:p>
    <w:p>
      <w:r>
        <w:t xml:space="preserve">限公司 </w:t>
      </w:r>
    </w:p>
    <w:p>
      <w:r>
        <w:t>杭 州 水</w:t>
      </w:r>
    </w:p>
    <w:p>
      <w:r>
        <w:t>晶 城 购</w:t>
      </w:r>
    </w:p>
    <w:p>
      <w:r>
        <w:t>物 中 心</w:t>
      </w:r>
    </w:p>
    <w:p>
      <w:r>
        <w:t>有 限 公</w:t>
      </w:r>
    </w:p>
    <w:p>
      <w:r>
        <w:t xml:space="preserve">司 </w:t>
      </w:r>
    </w:p>
    <w:p>
      <w:r/>
    </w:p>
    <w:p>
      <w:r>
        <w:t>有 限 公</w:t>
      </w:r>
    </w:p>
    <w:p>
      <w:r>
        <w:t xml:space="preserve">司 </w:t>
      </w:r>
    </w:p>
    <w:p>
      <w:r>
        <w:t>诸 暨 口</w:t>
      </w:r>
    </w:p>
    <w:p>
      <w:r>
        <w:t>腔 医 院</w:t>
      </w:r>
    </w:p>
    <w:p>
      <w:r>
        <w:t>有 限 公</w:t>
      </w:r>
    </w:p>
    <w:p>
      <w:r>
        <w:t xml:space="preserve">司 </w:t>
      </w:r>
    </w:p>
    <w:p>
      <w:r>
        <w:t>绍 兴 越</w:t>
      </w:r>
    </w:p>
    <w:p>
      <w:r>
        <w:t>城 口 腔</w:t>
      </w:r>
    </w:p>
    <w:p>
      <w:r>
        <w:t>医 院 有</w:t>
      </w:r>
    </w:p>
    <w:p>
      <w:r>
        <w:t xml:space="preserve">限公司 </w:t>
      </w:r>
    </w:p>
    <w:p>
      <w:r>
        <w:t>杭 州 口</w:t>
      </w:r>
    </w:p>
    <w:p>
      <w:r>
        <w:t>腔 医 院</w:t>
      </w:r>
    </w:p>
    <w:p>
      <w:r>
        <w:t>集 团 有</w:t>
      </w:r>
    </w:p>
    <w:p>
      <w:r>
        <w:t xml:space="preserve">限公司 </w:t>
      </w:r>
    </w:p>
    <w:p>
      <w:r>
        <w:t>杭 州 城</w:t>
      </w:r>
    </w:p>
    <w:p>
      <w:r>
        <w:t>西 口 腔</w:t>
      </w:r>
    </w:p>
    <w:p>
      <w:r>
        <w:t>医 院 有</w:t>
      </w:r>
    </w:p>
    <w:p>
      <w:r>
        <w:t xml:space="preserve">限公司 </w:t>
      </w:r>
    </w:p>
    <w:p>
      <w:r/>
    </w:p>
    <w:p>
      <w:r>
        <w:t xml:space="preserve">诊疗及办公用房。 </w:t>
      </w:r>
    </w:p>
    <w:p>
      <w:r/>
    </w:p>
    <w:p>
      <w:r>
        <w:t>诸暨市暨阳街道暨阳</w:t>
      </w:r>
    </w:p>
    <w:p>
      <w:r>
        <w:t>路 84 号原科技大楼</w:t>
      </w:r>
    </w:p>
    <w:p>
      <w:r>
        <w:t>房产，用途为医院诊</w:t>
      </w:r>
    </w:p>
    <w:p>
      <w:r>
        <w:t xml:space="preserve">疗及办公用房。 </w:t>
      </w:r>
    </w:p>
    <w:p>
      <w:r>
        <w:t>绍兴市越城区解放北</w:t>
      </w:r>
    </w:p>
    <w:p>
      <w:r>
        <w:t>路 180 号，用途为医</w:t>
      </w:r>
    </w:p>
    <w:p>
      <w:r>
        <w:t xml:space="preserve">院诊疗及办公用房。 </w:t>
      </w:r>
    </w:p>
    <w:p>
      <w:r/>
    </w:p>
    <w:p>
      <w:r>
        <w:t>杭州市萧山区市中心</w:t>
      </w:r>
    </w:p>
    <w:p>
      <w:r>
        <w:t>路 1 号龙发大厦房</w:t>
      </w:r>
    </w:p>
    <w:p>
      <w:r>
        <w:t>产，用途为医院诊疗</w:t>
      </w:r>
    </w:p>
    <w:p>
      <w:r>
        <w:t xml:space="preserve">及办公用房。 </w:t>
      </w:r>
    </w:p>
    <w:p>
      <w:r>
        <w:t>上塘路 458 号建华水</w:t>
      </w:r>
    </w:p>
    <w:p>
      <w:r>
        <w:t>晶大厦水晶城购物中</w:t>
      </w:r>
    </w:p>
    <w:p>
      <w:r>
        <w:t>心房产，用途为医院</w:t>
      </w:r>
    </w:p>
    <w:p>
      <w:r>
        <w:t xml:space="preserve">诊疗和办公。 </w:t>
      </w:r>
    </w:p>
    <w:p>
      <w:r/>
    </w:p>
    <w:p>
      <w:r>
        <w:t xml:space="preserve">租赁情况说明 </w:t>
      </w:r>
    </w:p>
    <w:p>
      <w:r>
        <w:t xml:space="preserve">除上述重大租赁情况以外，公司具有其他租赁情况如下： </w:t>
      </w:r>
    </w:p>
    <w:p>
      <w:r/>
    </w:p>
    <w:p>
      <w:r>
        <w:t>1. 通策医疗投资股份有限公司与浙江科华数码广场有限公司签订租赁合同，租赁杭州市西湖区</w:t>
      </w:r>
    </w:p>
    <w:p>
      <w:r/>
    </w:p>
    <w:p>
      <w:r>
        <w:t xml:space="preserve">灵溪北路 21 号“合生国贸中心”5 号楼房产，用途为本公司的办公用房，租赁期为 10 年； </w:t>
      </w:r>
    </w:p>
    <w:p>
      <w:r/>
    </w:p>
    <w:p>
      <w:r>
        <w:t>2. 杭州通策口腔医院管理有限公司与浙江科华数码广场有限公司签订租赁合同，租赁杭州市西</w:t>
      </w:r>
    </w:p>
    <w:p>
      <w:r/>
    </w:p>
    <w:p>
      <w:r>
        <w:t xml:space="preserve">湖区灵溪北路 21 号“合生国贸中心”5 号楼房产，用途为本公司的办公用房，租赁期为 10 年； </w:t>
      </w:r>
    </w:p>
    <w:p>
      <w:r/>
    </w:p>
    <w:p>
      <w:r>
        <w:t>3. 昆明市口腔医院有限公司与钱堃签订租赁合同，租赁昆明市理想小镇 4-8 号房产，用途为医</w:t>
      </w:r>
    </w:p>
    <w:p>
      <w:r/>
    </w:p>
    <w:p>
      <w:r>
        <w:t xml:space="preserve">院经营用房，租赁期为 10 年； </w:t>
      </w:r>
    </w:p>
    <w:p>
      <w:r/>
    </w:p>
    <w:p>
      <w:r>
        <w:t>4. 杭州城西口腔医院有限公司与杭州建工集团有限公司签订租赁合同，租赁天目山路 310 号，</w:t>
      </w:r>
    </w:p>
    <w:p>
      <w:r/>
    </w:p>
    <w:p>
      <w:r>
        <w:t xml:space="preserve">办公综合楼及附属房产，用途为医院诊疗及办公用房，租赁期为 7 年； </w:t>
      </w:r>
    </w:p>
    <w:p>
      <w:r/>
    </w:p>
    <w:p>
      <w:r>
        <w:t>5. 杭州口腔医院集团有限公司与浙江科华数码广场有限公司签订租赁合同，租赁杭州市西湖区</w:t>
      </w:r>
    </w:p>
    <w:p>
      <w:r/>
    </w:p>
    <w:p>
      <w:r>
        <w:t xml:space="preserve">灵溪北路 21 号“合生国贸中心”5 号楼房产，用途为本公司的办公用房，租赁期为 10 年； </w:t>
      </w:r>
    </w:p>
    <w:p>
      <w:r/>
    </w:p>
    <w:p>
      <w:r>
        <w:t>6. 海宁通策口腔医院有限公司与海宁市旧城改造与建设投资开发有限公司签订租赁合同，租赁</w:t>
      </w:r>
    </w:p>
    <w:p>
      <w:r/>
    </w:p>
    <w:p>
      <w:r>
        <w:t xml:space="preserve">海宁市海州街道南苑路 230 号房产，用途为医院诊疗及办公用房，租赁期为 10 年； </w:t>
      </w:r>
    </w:p>
    <w:p>
      <w:r/>
    </w:p>
    <w:p>
      <w:r>
        <w:t>7. 舟山通策口腔医院有限公司与陈红、张杰签订租赁合同，租赁舟山市定海区东海西路 20 号房</w:t>
      </w:r>
    </w:p>
    <w:p>
      <w:r/>
    </w:p>
    <w:p>
      <w:r>
        <w:t xml:space="preserve">产，用途为医院诊疗及办公用房，租赁期为 12 年； </w:t>
      </w:r>
    </w:p>
    <w:p>
      <w:r/>
    </w:p>
    <w:p>
      <w:r>
        <w:t>8. 黄石现代口腔医院有限公司与熊永坚签订租赁合同，租赁黄石市西塞山区湖滨大道 129 号房</w:t>
      </w:r>
    </w:p>
    <w:p>
      <w:r/>
    </w:p>
    <w:p>
      <w:r>
        <w:t xml:space="preserve">产，用途为医院诊疗及办公，租赁期为 10 年；； </w:t>
      </w:r>
    </w:p>
    <w:p>
      <w:r/>
    </w:p>
    <w:p>
      <w:r>
        <w:t>9. 浙江通策口腔医院投资管理集团有限公司与苏州广电影视娱乐投资有限公司签订租赁合同，</w:t>
      </w:r>
    </w:p>
    <w:p>
      <w:r/>
    </w:p>
    <w:p>
      <w:r>
        <w:t xml:space="preserve">租赁苏州国际影视娱乐城 10 号楼 1-3 层商铺，租赁期 10 年； </w:t>
      </w:r>
    </w:p>
    <w:p>
      <w:r/>
    </w:p>
    <w:p>
      <w:r>
        <w:t>10. 杭州城西口腔医院有限公司与杭州全程国际健康医疗管理中心有限公司签订租赁合同，租赁</w:t>
      </w:r>
    </w:p>
    <w:p>
      <w:r/>
    </w:p>
    <w:p>
      <w:r>
        <w:t xml:space="preserve">42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杭州市江干区景昙路 9 号西子国际中心酒店 A 座 14 层 1401-1405 单元，租赁期为 7 年； </w:t>
      </w:r>
    </w:p>
    <w:p>
      <w:r/>
    </w:p>
    <w:p>
      <w:r>
        <w:t>11. 杭州城西口腔医院有限公司与浙江科华数码广场有限公司签订租赁合同，租赁杭州市西湖区</w:t>
      </w:r>
    </w:p>
    <w:p>
      <w:r/>
    </w:p>
    <w:p>
      <w:r>
        <w:t xml:space="preserve">灵溪北路 21 号“合生国贸中心”5 号楼房产，用途为本公司的办公用房，租赁期为 10 年； </w:t>
      </w:r>
    </w:p>
    <w:p>
      <w:r/>
    </w:p>
    <w:p>
      <w:r>
        <w:t>12. 沧州口腔医院有限公司与河北宏宇房地产开发有限公司、李忠等 58 位自然人签订租赁合同，</w:t>
      </w:r>
    </w:p>
    <w:p>
      <w:r/>
    </w:p>
    <w:p>
      <w:r>
        <w:t xml:space="preserve">租赁沧州市新华西路与河西北街交口宏宇财富广场的一楼至三楼，租赁期为 9 年； </w:t>
      </w:r>
    </w:p>
    <w:p>
      <w:r/>
    </w:p>
    <w:p>
      <w:r>
        <w:t>13. 衢州口腔医院有限公司与胡小英、陈冷穆签订租赁合同，租赁衢州市西区白云中大道 39 号第</w:t>
      </w:r>
    </w:p>
    <w:p>
      <w:r>
        <w:t xml:space="preserve">三幢房屋第一层南侧房产，租赁期为 14 年。 </w:t>
      </w:r>
    </w:p>
    <w:p>
      <w:r/>
    </w:p>
    <w:p>
      <w:r>
        <w:t xml:space="preserve">(二) 担保情况 </w:t>
      </w:r>
    </w:p>
    <w:p>
      <w:r>
        <w:t xml:space="preserve">√适用 □不适用  </w:t>
      </w:r>
    </w:p>
    <w:p>
      <w:r/>
    </w:p>
    <w:p>
      <w:r>
        <w:t>担保</w:t>
      </w:r>
    </w:p>
    <w:p>
      <w:r>
        <w:t xml:space="preserve">方 </w:t>
      </w:r>
    </w:p>
    <w:p>
      <w:r/>
    </w:p>
    <w:p>
      <w:r>
        <w:t>担保</w:t>
      </w:r>
    </w:p>
    <w:p>
      <w:r>
        <w:t>方与</w:t>
      </w:r>
    </w:p>
    <w:p>
      <w:r>
        <w:t>上市</w:t>
      </w:r>
    </w:p>
    <w:p>
      <w:r>
        <w:t>公司</w:t>
      </w:r>
    </w:p>
    <w:p>
      <w:r>
        <w:t>的关</w:t>
      </w:r>
    </w:p>
    <w:p>
      <w:r>
        <w:t xml:space="preserve">系 </w:t>
      </w:r>
    </w:p>
    <w:p>
      <w:r/>
    </w:p>
    <w:p>
      <w:r>
        <w:t>被担</w:t>
      </w:r>
    </w:p>
    <w:p>
      <w:r>
        <w:t xml:space="preserve">保方 </w:t>
      </w:r>
    </w:p>
    <w:p>
      <w:r/>
    </w:p>
    <w:p>
      <w:r>
        <w:t xml:space="preserve">单位: 元  币种: 人民币 </w:t>
      </w:r>
    </w:p>
    <w:p>
      <w:r>
        <w:t xml:space="preserve">公司对外担保情况（不包括对子公司的担保） </w:t>
      </w:r>
    </w:p>
    <w:p>
      <w:r>
        <w:t>担保</w:t>
      </w:r>
    </w:p>
    <w:p>
      <w:r>
        <w:t>发生</w:t>
      </w:r>
    </w:p>
    <w:p>
      <w:r>
        <w:t>日期</w:t>
      </w:r>
    </w:p>
    <w:p>
      <w:r>
        <w:t>(协议</w:t>
      </w:r>
    </w:p>
    <w:p>
      <w:r>
        <w:t>签署</w:t>
      </w:r>
    </w:p>
    <w:p>
      <w:r>
        <w:t xml:space="preserve">日) </w:t>
      </w:r>
    </w:p>
    <w:p>
      <w:r/>
    </w:p>
    <w:p>
      <w:r>
        <w:t>担保</w:t>
      </w:r>
    </w:p>
    <w:p>
      <w:r>
        <w:t>是否</w:t>
      </w:r>
    </w:p>
    <w:p>
      <w:r>
        <w:t>已经</w:t>
      </w:r>
    </w:p>
    <w:p>
      <w:r>
        <w:t>履行</w:t>
      </w:r>
    </w:p>
    <w:p>
      <w:r>
        <w:t xml:space="preserve">完毕 </w:t>
      </w:r>
    </w:p>
    <w:p>
      <w:r/>
    </w:p>
    <w:p>
      <w:r>
        <w:t>是否</w:t>
      </w:r>
    </w:p>
    <w:p>
      <w:r>
        <w:t>为关</w:t>
      </w:r>
    </w:p>
    <w:p>
      <w:r>
        <w:t>联方</w:t>
      </w:r>
    </w:p>
    <w:p>
      <w:r>
        <w:t xml:space="preserve">担保 </w:t>
      </w:r>
    </w:p>
    <w:p>
      <w:r/>
    </w:p>
    <w:p>
      <w:r>
        <w:t>是否</w:t>
      </w:r>
    </w:p>
    <w:p>
      <w:r>
        <w:t>存在</w:t>
      </w:r>
    </w:p>
    <w:p>
      <w:r>
        <w:t>反担</w:t>
      </w:r>
    </w:p>
    <w:p>
      <w:r>
        <w:t xml:space="preserve">保 </w:t>
      </w:r>
    </w:p>
    <w:p>
      <w:r/>
    </w:p>
    <w:p>
      <w:r>
        <w:t xml:space="preserve">担保 </w:t>
      </w:r>
    </w:p>
    <w:p>
      <w:r>
        <w:t>起始</w:t>
      </w:r>
    </w:p>
    <w:p>
      <w:r>
        <w:t xml:space="preserve">日 </w:t>
      </w:r>
    </w:p>
    <w:p>
      <w:r/>
    </w:p>
    <w:p>
      <w:r>
        <w:t xml:space="preserve">担保 </w:t>
      </w:r>
    </w:p>
    <w:p>
      <w:r>
        <w:t>到期</w:t>
      </w:r>
    </w:p>
    <w:p>
      <w:r>
        <w:t xml:space="preserve">日 </w:t>
      </w:r>
    </w:p>
    <w:p>
      <w:r/>
    </w:p>
    <w:p>
      <w:r>
        <w:t>担保</w:t>
      </w:r>
    </w:p>
    <w:p>
      <w:r>
        <w:t xml:space="preserve">类型 </w:t>
      </w:r>
    </w:p>
    <w:p>
      <w:r/>
    </w:p>
    <w:p>
      <w:r>
        <w:t>担保金</w:t>
      </w:r>
    </w:p>
    <w:p>
      <w:r>
        <w:t xml:space="preserve">额 </w:t>
      </w:r>
    </w:p>
    <w:p>
      <w:r/>
    </w:p>
    <w:p>
      <w:r>
        <w:t>担保</w:t>
      </w:r>
    </w:p>
    <w:p>
      <w:r>
        <w:t>是否</w:t>
      </w:r>
    </w:p>
    <w:p>
      <w:r>
        <w:t xml:space="preserve">逾期 </w:t>
      </w:r>
    </w:p>
    <w:p>
      <w:r/>
    </w:p>
    <w:p>
      <w:r>
        <w:t>担保逾</w:t>
      </w:r>
    </w:p>
    <w:p>
      <w:r>
        <w:t xml:space="preserve">期金额 </w:t>
      </w:r>
    </w:p>
    <w:p>
      <w:r/>
    </w:p>
    <w:p>
      <w:r>
        <w:t xml:space="preserve">关联 </w:t>
      </w:r>
    </w:p>
    <w:p>
      <w:r>
        <w:t xml:space="preserve">关系 </w:t>
      </w:r>
    </w:p>
    <w:p>
      <w:r/>
    </w:p>
    <w:p>
      <w:r>
        <w:t>报告期内担保发生额合计（不包括对子公</w:t>
      </w:r>
    </w:p>
    <w:p>
      <w:r>
        <w:t xml:space="preserve">司的担保） </w:t>
      </w:r>
    </w:p>
    <w:p>
      <w:r>
        <w:t>报告期末担保余额合计（A）（不包括对</w:t>
      </w:r>
    </w:p>
    <w:p>
      <w:r>
        <w:t xml:space="preserve">子公司的担保） </w:t>
      </w:r>
    </w:p>
    <w:p>
      <w:r/>
    </w:p>
    <w:p>
      <w:r>
        <w:t xml:space="preserve">公司及其子公司对子公司的担保情况 </w:t>
      </w:r>
    </w:p>
    <w:p>
      <w:r>
        <w:t xml:space="preserve">报告期内对子公司担保发生额合计 </w:t>
      </w:r>
    </w:p>
    <w:p>
      <w:r/>
    </w:p>
    <w:p>
      <w:r>
        <w:t xml:space="preserve">报告期末对子公司担保余额合计（B） </w:t>
      </w:r>
    </w:p>
    <w:p>
      <w:r/>
    </w:p>
    <w:p>
      <w:r>
        <w:t xml:space="preserve">公司担保总额情况（包括对子公司的担保） </w:t>
      </w:r>
    </w:p>
    <w:p>
      <w:r/>
    </w:p>
    <w:p>
      <w:r>
        <w:t xml:space="preserve">担保总额（A+B） </w:t>
      </w:r>
    </w:p>
    <w:p>
      <w:r/>
    </w:p>
    <w:p>
      <w:r>
        <w:t xml:space="preserve">担保总额占公司净资产的比例(%) </w:t>
      </w:r>
    </w:p>
    <w:p>
      <w:r/>
    </w:p>
    <w:p>
      <w:r>
        <w:t xml:space="preserve">其中： </w:t>
      </w:r>
    </w:p>
    <w:p>
      <w:r/>
    </w:p>
    <w:p>
      <w:r>
        <w:t>为股东、实际控制人及其关联方提供担保</w:t>
      </w:r>
    </w:p>
    <w:p>
      <w:r>
        <w:t xml:space="preserve">的金额（C） </w:t>
      </w:r>
    </w:p>
    <w:p>
      <w:r>
        <w:t>直接或间接为资产负债率超过70%的被担</w:t>
      </w:r>
    </w:p>
    <w:p>
      <w:r>
        <w:t xml:space="preserve">保对象提供的债务担保金额（D） </w:t>
      </w:r>
    </w:p>
    <w:p>
      <w:r>
        <w:t xml:space="preserve">担保总额超过净资产50%部分的金额（E） </w:t>
      </w:r>
    </w:p>
    <w:p>
      <w:r/>
    </w:p>
    <w:p>
      <w:r>
        <w:t xml:space="preserve">0 </w:t>
      </w:r>
    </w:p>
    <w:p>
      <w:r/>
    </w:p>
    <w:p>
      <w:r>
        <w:t xml:space="preserve">0 </w:t>
      </w:r>
    </w:p>
    <w:p>
      <w:r/>
    </w:p>
    <w:p>
      <w:r>
        <w:t xml:space="preserve">0 </w:t>
      </w:r>
    </w:p>
    <w:p>
      <w:r/>
    </w:p>
    <w:p>
      <w:r>
        <w:t xml:space="preserve">224,800,000.00 </w:t>
      </w:r>
    </w:p>
    <w:p>
      <w:r/>
    </w:p>
    <w:p>
      <w:r>
        <w:t xml:space="preserve">224,800,000.00 </w:t>
      </w:r>
    </w:p>
    <w:p>
      <w:r/>
    </w:p>
    <w:p>
      <w:r>
        <w:t xml:space="preserve">17.09 </w:t>
      </w:r>
    </w:p>
    <w:p>
      <w:r/>
    </w:p>
    <w:p>
      <w:r>
        <w:t xml:space="preserve">0 </w:t>
      </w:r>
    </w:p>
    <w:p>
      <w:r/>
    </w:p>
    <w:p>
      <w:r>
        <w:t xml:space="preserve">0 </w:t>
      </w:r>
    </w:p>
    <w:p>
      <w:r/>
    </w:p>
    <w:p>
      <w:r>
        <w:t xml:space="preserve">0 </w:t>
      </w:r>
    </w:p>
    <w:p>
      <w:r/>
    </w:p>
    <w:p>
      <w:r>
        <w:t xml:space="preserve">上述三项担保金额合计（C+D+E） </w:t>
      </w:r>
    </w:p>
    <w:p>
      <w:r>
        <w:t xml:space="preserve">未到期担保可能承担连带清偿责任说明  </w:t>
      </w:r>
    </w:p>
    <w:p>
      <w:r>
        <w:t xml:space="preserve">担保情况说明 </w:t>
      </w:r>
    </w:p>
    <w:p>
      <w:r>
        <w:t>截止报告期末，除子公司浙江通策健康管理服务有限公</w:t>
      </w:r>
    </w:p>
    <w:p>
      <w:r>
        <w:t>司为子公司杭州口腔医院集团有限公司提供抵押担保</w:t>
      </w:r>
    </w:p>
    <w:p>
      <w:r>
        <w:t xml:space="preserve">外，公司再无其他担保。 </w:t>
      </w:r>
    </w:p>
    <w:p>
      <w:r/>
    </w:p>
    <w:p>
      <w:r>
        <w:t xml:space="preserve">0 </w:t>
      </w:r>
    </w:p>
    <w:p>
      <w:r/>
    </w:p>
    <w:p>
      <w:r>
        <w:t xml:space="preserve">43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委托他人进行现金资产管理的情况 </w:t>
      </w:r>
    </w:p>
    <w:p>
      <w:r>
        <w:t xml:space="preserve">1. 委托理财情况 </w:t>
      </w:r>
    </w:p>
    <w:p>
      <w:r>
        <w:t xml:space="preserve">(1) 委托理财总体情况 </w:t>
      </w:r>
    </w:p>
    <w:p>
      <w:r>
        <w:t xml:space="preserve">□适用 √不适用  </w:t>
      </w:r>
    </w:p>
    <w:p>
      <w:r>
        <w:t xml:space="preserve">其他情况 </w:t>
      </w:r>
    </w:p>
    <w:p>
      <w:r>
        <w:t xml:space="preserve">□适用 √不适用  </w:t>
      </w:r>
    </w:p>
    <w:p>
      <w:r/>
    </w:p>
    <w:p>
      <w:r>
        <w:t xml:space="preserve">(2) 单项委托理财情况 </w:t>
      </w:r>
    </w:p>
    <w:p>
      <w:r>
        <w:t xml:space="preserve">□适用 √不适用  </w:t>
      </w:r>
    </w:p>
    <w:p>
      <w:r>
        <w:t xml:space="preserve">其他情况 </w:t>
      </w:r>
    </w:p>
    <w:p>
      <w:r>
        <w:t xml:space="preserve">□适用 √不适用  </w:t>
      </w:r>
    </w:p>
    <w:p>
      <w:r/>
    </w:p>
    <w:p>
      <w:r>
        <w:t xml:space="preserve">(3) 委托理财减值准备 </w:t>
      </w:r>
    </w:p>
    <w:p>
      <w:r>
        <w:t xml:space="preserve">□适用 √不适用  </w:t>
      </w:r>
    </w:p>
    <w:p>
      <w:r/>
    </w:p>
    <w:p>
      <w:r>
        <w:t xml:space="preserve">2. 委托贷款情况 </w:t>
      </w:r>
    </w:p>
    <w:p>
      <w:r>
        <w:t xml:space="preserve">(1) 委托贷款总体情况 </w:t>
      </w:r>
    </w:p>
    <w:p>
      <w:r>
        <w:t xml:space="preserve">□适用 √不适用  </w:t>
      </w:r>
    </w:p>
    <w:p>
      <w:r>
        <w:t xml:space="preserve">其他情况 </w:t>
      </w:r>
    </w:p>
    <w:p>
      <w:r>
        <w:t xml:space="preserve">□适用 √不适用  </w:t>
      </w:r>
    </w:p>
    <w:p>
      <w:r/>
    </w:p>
    <w:p>
      <w:r>
        <w:t xml:space="preserve">(2) 单项委托贷款情况 </w:t>
      </w:r>
    </w:p>
    <w:p>
      <w:r>
        <w:t xml:space="preserve">□适用 √不适用  </w:t>
      </w:r>
    </w:p>
    <w:p>
      <w:r>
        <w:t xml:space="preserve">其他情况 </w:t>
      </w:r>
    </w:p>
    <w:p>
      <w:r>
        <w:t xml:space="preserve">□适用 √不适用  </w:t>
      </w:r>
    </w:p>
    <w:p>
      <w:r/>
    </w:p>
    <w:p>
      <w:r>
        <w:t xml:space="preserve">(3) 委托贷款减值准备 </w:t>
      </w:r>
    </w:p>
    <w:p>
      <w:r>
        <w:t xml:space="preserve">□适用 √不适用  </w:t>
      </w:r>
    </w:p>
    <w:p>
      <w:r/>
    </w:p>
    <w:p>
      <w:r>
        <w:t xml:space="preserve">3. 其他情况 </w:t>
      </w:r>
    </w:p>
    <w:p>
      <w:r>
        <w:t xml:space="preserve">□适用 √不适用  </w:t>
      </w:r>
    </w:p>
    <w:p>
      <w:r/>
    </w:p>
    <w:p>
      <w:r>
        <w:t xml:space="preserve">(四) 其他重大合同 </w:t>
      </w:r>
    </w:p>
    <w:p>
      <w:r>
        <w:t xml:space="preserve">□适用 √不适用  </w:t>
      </w:r>
    </w:p>
    <w:p>
      <w:r/>
    </w:p>
    <w:p>
      <w:r>
        <w:t xml:space="preserve">十六、其他重大事项的说明 </w:t>
      </w:r>
    </w:p>
    <w:p>
      <w:r>
        <w:t xml:space="preserve">√适用 □不适用  </w:t>
      </w:r>
    </w:p>
    <w:p>
      <w:r>
        <w:t>2016 年 12 月 17 日，公司发布了《通策医疗投资股份有限公司关于筹划非公开发行股票停牌</w:t>
      </w:r>
    </w:p>
    <w:p>
      <w:r/>
    </w:p>
    <w:p>
      <w:r>
        <w:t>的公告》，公司拟筹划非公开发行股票事项，公司股票自 2016 年 12 月 19 日开市起停牌。停牌期</w:t>
      </w:r>
    </w:p>
    <w:p>
      <w:r/>
    </w:p>
    <w:p>
      <w:r>
        <w:t xml:space="preserve">间公司严格按照规定履行信息披露义务。 </w:t>
      </w:r>
    </w:p>
    <w:p>
      <w:r/>
    </w:p>
    <w:p>
      <w:r>
        <w:t>2016 年 12 月 30 日，公司召开第七届董事会第二十八次会议、第七届监事会第十四次会议，</w:t>
      </w:r>
    </w:p>
    <w:p>
      <w:r/>
    </w:p>
    <w:p>
      <w:r>
        <w:t>并于 2017 年 1 月 18 日召开公司 2017 年第一次临时股东大会，审议通过了《关于公司非公开发行</w:t>
      </w:r>
    </w:p>
    <w:p>
      <w:r/>
    </w:p>
    <w:p>
      <w:r>
        <w:t>股票发行方案的议案》、《关于公司本次非公开发行股票预案的议案》等有关非公开发行 A 股股份</w:t>
      </w:r>
    </w:p>
    <w:p>
      <w:r/>
    </w:p>
    <w:p>
      <w:r>
        <w:t xml:space="preserve">44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的议案。2017 年 1 月 3 日公司股票复牌。 </w:t>
      </w:r>
    </w:p>
    <w:p>
      <w:r/>
    </w:p>
    <w:p>
      <w:r>
        <w:t>2017 年 2 月 23 日，公司召开第七届董事会第三十次会议、第七届监事会第十五次会议，并</w:t>
      </w:r>
    </w:p>
    <w:p>
      <w:r/>
    </w:p>
    <w:p>
      <w:r>
        <w:t>于 2017 年 3 月 13 日召开公司 2017 年第二次临时股东大会，审议通过了《关于调整公司非公开发</w:t>
      </w:r>
    </w:p>
    <w:p>
      <w:r/>
    </w:p>
    <w:p>
      <w:r>
        <w:t>行股票发行方案的议案》、《关于公司本次非公开发行股票预案（修订稿）的议案》等有关非公开</w:t>
      </w:r>
    </w:p>
    <w:p>
      <w:r/>
    </w:p>
    <w:p>
      <w:r>
        <w:t xml:space="preserve">发行 A 股股份的议案。 </w:t>
      </w:r>
    </w:p>
    <w:p>
      <w:r/>
    </w:p>
    <w:p>
      <w:r>
        <w:t>2017 年 6 月 7 日，公司召开第七届董事会第三十五次会议、第七届监事会第十九次会议，并</w:t>
      </w:r>
    </w:p>
    <w:p>
      <w:r/>
    </w:p>
    <w:p>
      <w:r>
        <w:t>于 2017 年 6 月 28 日召开公司 2016 年年度股东大会，审议通过《关于调整公司非公开发行股票发</w:t>
      </w:r>
    </w:p>
    <w:p>
      <w:r/>
    </w:p>
    <w:p>
      <w:r>
        <w:t>行方案的议案》、《关于公司本次非公开发行股票预案（第二次修订稿）的议案》等有关非公开发</w:t>
      </w:r>
    </w:p>
    <w:p>
      <w:r/>
    </w:p>
    <w:p>
      <w:r>
        <w:t>行 A 股股份的议案。第二次修订稿详见 2017 年 6 月 8 日公司在上交所网站披露的《通策医疗投资</w:t>
      </w:r>
    </w:p>
    <w:p>
      <w:r/>
    </w:p>
    <w:p>
      <w:r>
        <w:t>股份有限公司第七届董事会第三十五次会议决议公告》和《通策医疗投资股份有限公司 2017 年非</w:t>
      </w:r>
    </w:p>
    <w:p>
      <w:r/>
    </w:p>
    <w:p>
      <w:r>
        <w:t xml:space="preserve">公开发行股票预案（第二次修订稿）》。 </w:t>
      </w:r>
    </w:p>
    <w:p>
      <w:r/>
    </w:p>
    <w:p>
      <w:r>
        <w:t>2017 年 9 月 26 日，公司召开第九届董事会第三十九次会议，并与 2017 年 10 月 11 日召开公</w:t>
      </w:r>
    </w:p>
    <w:p>
      <w:r/>
    </w:p>
    <w:p>
      <w:r>
        <w:t>司 2017 年第四次临时股东大会，审议通过了《通策医疗投资股份有限公司关于签署解除杭州瑞弘</w:t>
      </w:r>
    </w:p>
    <w:p>
      <w:r/>
    </w:p>
    <w:p>
      <w:r>
        <w:t>思创投资有限公司股权转让协议暨关联交易的议案》，由于公司非公开发行股票募集资金拟投资建</w:t>
      </w:r>
    </w:p>
    <w:p>
      <w:r/>
    </w:p>
    <w:p>
      <w:r>
        <w:t>设的浙江存济妇女儿童医院有限公司的实施地点发生了变更，经各方协商一致，存济妇儿医院拟</w:t>
      </w:r>
    </w:p>
    <w:p>
      <w:r/>
    </w:p>
    <w:p>
      <w:r>
        <w:t xml:space="preserve">与轻联投资、二轻房产及瑞弘思创分别签署《股权转让协议之解除协议》 </w:t>
      </w:r>
    </w:p>
    <w:p>
      <w:r/>
    </w:p>
    <w:p>
      <w:r>
        <w:t>公司于 2018 年 1 月 3 日召开第七届董事会第四十四次会议，审议通过了《通策医疗投资股份</w:t>
      </w:r>
    </w:p>
    <w:p>
      <w:r/>
    </w:p>
    <w:p>
      <w:r>
        <w:t>有限公司关于非公开发行股票决议及授权延期的议案》，同意将本次发行股票决议有效期及股东大</w:t>
      </w:r>
    </w:p>
    <w:p>
      <w:r/>
    </w:p>
    <w:p>
      <w:r>
        <w:t>会授权董事会全权办理本次非公开发行股票相关事宜的有效期自届满之日起延长十二个月。除延</w:t>
      </w:r>
    </w:p>
    <w:p>
      <w:r/>
    </w:p>
    <w:p>
      <w:r>
        <w:t xml:space="preserve">长股东大会决议有效期及授权有效期外，本次非公开发行股票有关其他内容不变。 </w:t>
      </w:r>
    </w:p>
    <w:p>
      <w:r/>
    </w:p>
    <w:p>
      <w:r>
        <w:t>公司于 2018 年 10 月 19 日召开第八届董事会第五次会议、第八届监事会第五次会议，审议通</w:t>
      </w:r>
    </w:p>
    <w:p>
      <w:r/>
    </w:p>
    <w:p>
      <w:r>
        <w:t>过《关于终止公司非公开发行 A 股股票及员工持股计划（非公开发行方式认购）的议案》，董事</w:t>
      </w:r>
    </w:p>
    <w:p>
      <w:r/>
    </w:p>
    <w:p>
      <w:r>
        <w:t xml:space="preserve">会决定终止本次非公开发行 A 股股票及财通证券资管通策医疗 1 号定向资产管理计划事项。 </w:t>
      </w:r>
    </w:p>
    <w:p>
      <w:r/>
    </w:p>
    <w:p>
      <w:r>
        <w:t xml:space="preserve">十七、积极履行社会责任的工作情况 </w:t>
      </w:r>
    </w:p>
    <w:p>
      <w:r>
        <w:t xml:space="preserve">(一) 上市公司扶贫工作情况 </w:t>
      </w:r>
    </w:p>
    <w:p>
      <w:r>
        <w:t xml:space="preserve">√适用 □不适用  </w:t>
      </w:r>
    </w:p>
    <w:p>
      <w:r/>
    </w:p>
    <w:p>
      <w:r>
        <w:t xml:space="preserve">1. 精准扶贫规划 </w:t>
      </w:r>
    </w:p>
    <w:p>
      <w:r>
        <w:t xml:space="preserve">√适用□不适用  </w:t>
      </w:r>
    </w:p>
    <w:p>
      <w:r>
        <w:t>发挥昆明市口腔医院行业服务优势，帮助我院扶贫点云南省昆明市东川区汤丹镇黄草坪村村</w:t>
      </w:r>
    </w:p>
    <w:p>
      <w:r/>
    </w:p>
    <w:p>
      <w:r>
        <w:t>卫生室的建设，落实帮扶单位和帮扶责任人的职责，帮助扶贫点和帮扶建档立卡户脱贫。派出长</w:t>
      </w:r>
    </w:p>
    <w:p>
      <w:r/>
    </w:p>
    <w:p>
      <w:r>
        <w:t xml:space="preserve">期驻村扶贫队员，全力参与到各项具体扶贫工作之中。 </w:t>
      </w:r>
    </w:p>
    <w:p>
      <w:r/>
    </w:p>
    <w:p>
      <w:r>
        <w:t xml:space="preserve">2. 年度精准扶贫概要 </w:t>
      </w:r>
    </w:p>
    <w:p>
      <w:r>
        <w:t xml:space="preserve">√适用□不适用  </w:t>
      </w:r>
    </w:p>
    <w:p>
      <w:r/>
    </w:p>
    <w:p>
      <w:r>
        <w:t xml:space="preserve">45 / 189 </w:t>
      </w:r>
    </w:p>
    <w:p>
      <w:r/>
    </w:p>
    <w:p>
      <w:r>
        <w:t xml:space="preserve"> </w:t>
      </w:r>
    </w:p>
    <w:p>
      <w:r>
        <w:t xml:space="preserve"> </w:t>
      </w:r>
    </w:p>
    <w:p>
      <w:r>
        <w:t xml:space="preserve"> </w:t>
      </w:r>
    </w:p>
    <w:p>
      <w:r>
        <w:t xml:space="preserve">2018 年年度报告 </w:t>
      </w:r>
    </w:p>
    <w:p>
      <w:r/>
    </w:p>
    <w:p>
      <w:r>
        <w:t>落实帮扶单位、帮扶责任人的责任，直接帮助扶贫点村卫生室的建设以及村道路硬化改造；</w:t>
      </w:r>
    </w:p>
    <w:p>
      <w:r/>
    </w:p>
    <w:p>
      <w:r>
        <w:t>直接帮助具体负责的建档立卡贫困户脱贫摘帽；严格按照相关要求，长期派出驻村扶贫队员，全</w:t>
      </w:r>
    </w:p>
    <w:p>
      <w:r/>
    </w:p>
    <w:p>
      <w:r>
        <w:t>力参与到扶贫工作信息收集录入统计、国办大数据平台维护；产业补助申报发放、农户实际收入</w:t>
      </w:r>
    </w:p>
    <w:p>
      <w:r/>
    </w:p>
    <w:p>
      <w:r>
        <w:t>情况核算、危房改造信息收集、建档、督促落实以及因学因病困难农户临时性救助申报、公益性</w:t>
      </w:r>
    </w:p>
    <w:p>
      <w:r/>
    </w:p>
    <w:p>
      <w:r>
        <w:t xml:space="preserve">岗位人员材料的申报等各项具体扶贫工作中，为扶贫工作做出了力所能及的贡献。 </w:t>
      </w:r>
    </w:p>
    <w:p>
      <w:r/>
    </w:p>
    <w:p>
      <w:r>
        <w:t xml:space="preserve">3. 精准扶贫成效 </w:t>
      </w:r>
    </w:p>
    <w:p>
      <w:r>
        <w:t xml:space="preserve">√适用□不适用  </w:t>
      </w:r>
    </w:p>
    <w:p>
      <w:r/>
    </w:p>
    <w:p>
      <w:r>
        <w:t xml:space="preserve">指    标 </w:t>
      </w:r>
    </w:p>
    <w:p>
      <w:r/>
    </w:p>
    <w:p>
      <w:r>
        <w:t xml:space="preserve">一、总体情况 </w:t>
      </w:r>
    </w:p>
    <w:p>
      <w:r>
        <w:t xml:space="preserve">其中：1.资金 </w:t>
      </w:r>
    </w:p>
    <w:p>
      <w:r>
        <w:t xml:space="preserve">二、分项投入 </w:t>
      </w:r>
    </w:p>
    <w:p>
      <w:r>
        <w:t xml:space="preserve">1.产业发展脱贫 </w:t>
      </w:r>
    </w:p>
    <w:p>
      <w:r/>
    </w:p>
    <w:p>
      <w:r>
        <w:t xml:space="preserve">其中：1.1 产业扶贫项目类型 </w:t>
      </w:r>
    </w:p>
    <w:p>
      <w:r/>
    </w:p>
    <w:p>
      <w:r>
        <w:t xml:space="preserve">2.转移就业脱贫 </w:t>
      </w:r>
    </w:p>
    <w:p>
      <w:r>
        <w:t xml:space="preserve">2.3 帮助建档立卡贫困户实现就业人数（人） </w:t>
      </w:r>
    </w:p>
    <w:p>
      <w:r>
        <w:t xml:space="preserve">3.易地搬迁脱贫 </w:t>
      </w:r>
    </w:p>
    <w:p>
      <w:r>
        <w:t xml:space="preserve">4.教育脱贫 </w:t>
      </w:r>
    </w:p>
    <w:p>
      <w:r>
        <w:t xml:space="preserve">5.健康扶贫 </w:t>
      </w:r>
    </w:p>
    <w:p>
      <w:r>
        <w:t xml:space="preserve">其中：5.1 贫困地区医疗卫生资源投入金额 </w:t>
      </w:r>
    </w:p>
    <w:p>
      <w:r>
        <w:t xml:space="preserve">6.生态保护扶贫 </w:t>
      </w:r>
    </w:p>
    <w:p>
      <w:r>
        <w:t xml:space="preserve">7.兜底保障 </w:t>
      </w:r>
    </w:p>
    <w:p>
      <w:r>
        <w:t xml:space="preserve">8.社会扶贫 </w:t>
      </w:r>
    </w:p>
    <w:p>
      <w:r>
        <w:t xml:space="preserve">9.其他项目 </w:t>
      </w:r>
    </w:p>
    <w:p>
      <w:r>
        <w:t xml:space="preserve">三、所获奖项（内容、级别） </w:t>
      </w:r>
    </w:p>
    <w:p>
      <w:r/>
    </w:p>
    <w:p>
      <w:r>
        <w:t xml:space="preserve">单位：万元  币种：人民币 </w:t>
      </w:r>
    </w:p>
    <w:p>
      <w:r>
        <w:t xml:space="preserve">数量及开展情况 </w:t>
      </w:r>
    </w:p>
    <w:p>
      <w:r/>
    </w:p>
    <w:p>
      <w:r>
        <w:t xml:space="preserve">□ 农林产业扶贫 </w:t>
      </w:r>
    </w:p>
    <w:p>
      <w:r>
        <w:t xml:space="preserve">□ 旅游扶贫 </w:t>
      </w:r>
    </w:p>
    <w:p>
      <w:r>
        <w:t xml:space="preserve">□ 电商扶贫 </w:t>
      </w:r>
    </w:p>
    <w:p>
      <w:r>
        <w:t xml:space="preserve">□ 资产收益扶贫 </w:t>
      </w:r>
    </w:p>
    <w:p>
      <w:r>
        <w:t xml:space="preserve">□ 科技扶贫 </w:t>
      </w:r>
    </w:p>
    <w:p>
      <w:r>
        <w:t xml:space="preserve">√ 其他  </w:t>
      </w:r>
    </w:p>
    <w:p>
      <w:r/>
    </w:p>
    <w:p>
      <w:r>
        <w:t xml:space="preserve">6.55 </w:t>
      </w:r>
    </w:p>
    <w:p>
      <w:r>
        <w:t xml:space="preserve">1 </w:t>
      </w:r>
    </w:p>
    <w:p>
      <w:r/>
    </w:p>
    <w:p>
      <w:r>
        <w:t xml:space="preserve">1 </w:t>
      </w:r>
    </w:p>
    <w:p>
      <w:r/>
    </w:p>
    <w:p>
      <w:r>
        <w:t xml:space="preserve">6.55 </w:t>
      </w:r>
    </w:p>
    <w:p>
      <w:r>
        <w:t xml:space="preserve">6.55 </w:t>
      </w:r>
    </w:p>
    <w:p>
      <w:r/>
    </w:p>
    <w:p>
      <w:r>
        <w:t xml:space="preserve">4. 后续精准扶贫计划 </w:t>
      </w:r>
    </w:p>
    <w:p>
      <w:r>
        <w:t xml:space="preserve">√适用□不适用  </w:t>
      </w:r>
    </w:p>
    <w:p>
      <w:r>
        <w:t>按照上级扶贫工作总体部署和要求，充分发挥昆明市口腔医院行业服务优势，根据医院的实</w:t>
      </w:r>
    </w:p>
    <w:p>
      <w:r/>
    </w:p>
    <w:p>
      <w:r>
        <w:t>际情况和条件，在扶贫点村卫生室的建设、医务人员培训以及其它健康扶贫工作方面，努力做出</w:t>
      </w:r>
    </w:p>
    <w:p>
      <w:r/>
    </w:p>
    <w:p>
      <w:r>
        <w:t xml:space="preserve">力所能及的帮扶工作。 </w:t>
      </w:r>
    </w:p>
    <w:p>
      <w:r/>
    </w:p>
    <w:p>
      <w:r>
        <w:t xml:space="preserve">(二) 社会责任工作情况 </w:t>
      </w:r>
    </w:p>
    <w:p>
      <w:r>
        <w:t xml:space="preserve">√适用 □不适用  </w:t>
      </w:r>
    </w:p>
    <w:p>
      <w:r>
        <w:t>公司第八届董事会第九次会议审议通过《通策医疗投资股份有限公司 2018 年度社会责任报</w:t>
      </w:r>
    </w:p>
    <w:p>
      <w:r/>
    </w:p>
    <w:p>
      <w:r>
        <w:t xml:space="preserve">告》，全文详见上海证券交易所网站（www.sse.com.cn）。 </w:t>
      </w:r>
    </w:p>
    <w:p>
      <w:r/>
    </w:p>
    <w:p>
      <w:r>
        <w:t xml:space="preserve">46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环境信息情况 </w:t>
      </w:r>
    </w:p>
    <w:p>
      <w:r>
        <w:t xml:space="preserve">1. 属于环境保护部门公布的重点排污单位的公司及其重要子公司的环保情况说明 </w:t>
      </w:r>
    </w:p>
    <w:p>
      <w:r>
        <w:t xml:space="preserve">√适用□不适用  </w:t>
      </w:r>
    </w:p>
    <w:p>
      <w:r/>
    </w:p>
    <w:p>
      <w:r>
        <w:t xml:space="preserve">(1) 排污信息 </w:t>
      </w:r>
    </w:p>
    <w:p>
      <w:r>
        <w:t xml:space="preserve">√适用□不适用  </w:t>
      </w:r>
    </w:p>
    <w:p>
      <w:r>
        <w:t>公司及下属子公司积极响应国家节能减排及节能环保号召，将环境保护作为企业可持续发展战</w:t>
      </w:r>
    </w:p>
    <w:p>
      <w:r/>
    </w:p>
    <w:p>
      <w:r>
        <w:t>略的重要内容，切实关注社会生态文明，履行环境保护责任。报告期内，公司及下属子公司在诊</w:t>
      </w:r>
    </w:p>
    <w:p>
      <w:r/>
    </w:p>
    <w:p>
      <w:r>
        <w:t>疗服务中认真执行国家《环境保护法》、《水污染防治法》、《大气污染防治法》、《环境噪声</w:t>
      </w:r>
    </w:p>
    <w:p>
      <w:r/>
    </w:p>
    <w:p>
      <w:r>
        <w:t>污染防治法》、《固体废物污染防治法》等环保方面的法律法规，报告期内未发生任何违规排污</w:t>
      </w:r>
    </w:p>
    <w:p>
      <w:r/>
    </w:p>
    <w:p>
      <w:r>
        <w:t xml:space="preserve">行为。 </w:t>
      </w:r>
    </w:p>
    <w:p>
      <w:r/>
    </w:p>
    <w:p>
      <w:r>
        <w:t>2017 年 12 月 29 日，黄石市环境保护局公布了 164 家市控排污单位，公司全资子公司黄石现</w:t>
      </w:r>
    </w:p>
    <w:p>
      <w:r/>
    </w:p>
    <w:p>
      <w:r>
        <w:t>代口腔医院有限公司被列入其中。经公司核查，黄石市环境保护局对辖区二级以上医院均上网公</w:t>
      </w:r>
    </w:p>
    <w:p>
      <w:r/>
    </w:p>
    <w:p>
      <w:r>
        <w:t>布，例行监管公示。近日，属地环保部门已出具“黄石现代口腔医院有限公司为小型口腔专科医</w:t>
      </w:r>
    </w:p>
    <w:p>
      <w:r/>
    </w:p>
    <w:p>
      <w:r>
        <w:t xml:space="preserve">院，为普通排污单位，环保手续齐全，2017 年至今守法经营，无违法排污行为发生”的证明。 </w:t>
      </w:r>
    </w:p>
    <w:p>
      <w:r/>
    </w:p>
    <w:p>
      <w:r>
        <w:t xml:space="preserve">(2) 防治污染设施的建设和运行情况 </w:t>
      </w:r>
    </w:p>
    <w:p>
      <w:r>
        <w:t xml:space="preserve">□适用 √不适用  </w:t>
      </w:r>
    </w:p>
    <w:p>
      <w:r/>
    </w:p>
    <w:p>
      <w:r>
        <w:t xml:space="preserve">(3) 建设项目环境影响评价及其他环境保护行政许可情况 </w:t>
      </w:r>
    </w:p>
    <w:p>
      <w:r>
        <w:t xml:space="preserve">□适用√不适用  </w:t>
      </w:r>
    </w:p>
    <w:p>
      <w:r/>
    </w:p>
    <w:p>
      <w:r>
        <w:t xml:space="preserve">(4) 突发环境事件应急预案 </w:t>
      </w:r>
    </w:p>
    <w:p>
      <w:r>
        <w:t xml:space="preserve">□适用 √不适用  </w:t>
      </w:r>
    </w:p>
    <w:p>
      <w:r/>
    </w:p>
    <w:p>
      <w:r>
        <w:t xml:space="preserve">(5) 环境自行监测方案 </w:t>
      </w:r>
    </w:p>
    <w:p>
      <w:r>
        <w:t xml:space="preserve">□适用√不适用  </w:t>
      </w:r>
    </w:p>
    <w:p>
      <w:r/>
    </w:p>
    <w:p>
      <w:r>
        <w:t xml:space="preserve">(6) 其他应当公开的环境信息 </w:t>
      </w:r>
    </w:p>
    <w:p>
      <w:r>
        <w:t xml:space="preserve">□适用 √不适用  </w:t>
      </w:r>
    </w:p>
    <w:p>
      <w:r/>
    </w:p>
    <w:p>
      <w:r>
        <w:t xml:space="preserve">2. 重点排污单位之外的公司的环保情况说明 </w:t>
      </w:r>
    </w:p>
    <w:p>
      <w:r>
        <w:t xml:space="preserve">√适用 □不适用  </w:t>
      </w:r>
    </w:p>
    <w:p>
      <w:r>
        <w:t xml:space="preserve">截至报告期末，公司及下属其他子公司未被列入国家环保部门已公示的重点排污单位。 </w:t>
      </w:r>
    </w:p>
    <w:p>
      <w:r/>
    </w:p>
    <w:p>
      <w:r>
        <w:t>在诊疗服务中，公司下属医院与当地医疗环保公司签订协议，均严格执行《医疗废物管理条</w:t>
      </w:r>
    </w:p>
    <w:p>
      <w:r/>
    </w:p>
    <w:p>
      <w:r>
        <w:t>例》和《医疗卫生机构医疗废物管理办法》,切实规范医疗废物的统一处置工作，严格按国家环保</w:t>
      </w:r>
    </w:p>
    <w:p>
      <w:r/>
    </w:p>
    <w:p>
      <w:r>
        <w:t>要求，减少对环境的影响。同时，公司在诊疗服务和项目建设过程中，严格遵守环境保护法规，</w:t>
      </w:r>
    </w:p>
    <w:p>
      <w:r/>
    </w:p>
    <w:p>
      <w:r>
        <w:t xml:space="preserve">严格执行各类环境排放标准。 </w:t>
      </w:r>
    </w:p>
    <w:p>
      <w:r/>
    </w:p>
    <w:p>
      <w:r>
        <w:t xml:space="preserve">3. 重点排污单位之外的公司未披露环境信息的原因说明 </w:t>
      </w:r>
    </w:p>
    <w:p>
      <w:r>
        <w:t xml:space="preserve">□适用 √不适用  </w:t>
      </w:r>
    </w:p>
    <w:p>
      <w:r/>
    </w:p>
    <w:p>
      <w:r>
        <w:t xml:space="preserve">47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报告期内披露环境信息内容的后续进展或变化情况的说明 </w:t>
      </w:r>
    </w:p>
    <w:p>
      <w:r>
        <w:t xml:space="preserve">□适用 √不适用  </w:t>
      </w:r>
    </w:p>
    <w:p>
      <w:r/>
    </w:p>
    <w:p>
      <w:r>
        <w:t xml:space="preserve">(四) 其他说明 </w:t>
      </w:r>
    </w:p>
    <w:p>
      <w:r>
        <w:t xml:space="preserve">□适用 √不适用  </w:t>
      </w:r>
    </w:p>
    <w:p>
      <w:r/>
    </w:p>
    <w:p>
      <w:r>
        <w:t xml:space="preserve">十八、可转换公司债券情况 </w:t>
      </w:r>
    </w:p>
    <w:p>
      <w:r>
        <w:t xml:space="preserve">(一) 转债发行情况 </w:t>
      </w:r>
    </w:p>
    <w:p>
      <w:r>
        <w:t xml:space="preserve">□适用 √不适用  </w:t>
      </w:r>
    </w:p>
    <w:p>
      <w:r/>
    </w:p>
    <w:p>
      <w:r>
        <w:t xml:space="preserve">(二) 报告期转债持有人及担保人情况 </w:t>
      </w:r>
    </w:p>
    <w:p>
      <w:r>
        <w:t xml:space="preserve">□适用 √不适用  </w:t>
      </w:r>
    </w:p>
    <w:p>
      <w:r>
        <w:t xml:space="preserve">(三) 报告期转债变动情况 </w:t>
      </w:r>
    </w:p>
    <w:p>
      <w:r>
        <w:t xml:space="preserve">□适用 √不适用  </w:t>
      </w:r>
    </w:p>
    <w:p>
      <w:r/>
    </w:p>
    <w:p>
      <w:r>
        <w:t xml:space="preserve">报告期转债累计转股情况 </w:t>
      </w:r>
    </w:p>
    <w:p>
      <w:r/>
    </w:p>
    <w:p>
      <w:r>
        <w:t xml:space="preserve">□适用 √不适用  </w:t>
      </w:r>
    </w:p>
    <w:p>
      <w:r/>
    </w:p>
    <w:p>
      <w:r>
        <w:t xml:space="preserve">(四) 转股价格历次调整情况 </w:t>
      </w:r>
    </w:p>
    <w:p>
      <w:r>
        <w:t xml:space="preserve">□适用 √不适用  </w:t>
      </w:r>
    </w:p>
    <w:p>
      <w:r/>
    </w:p>
    <w:p>
      <w:r>
        <w:t xml:space="preserve">(五) 公司的负债情况、资信变化情况及在未来年度还债的现金安排 </w:t>
      </w:r>
    </w:p>
    <w:p>
      <w:r>
        <w:t xml:space="preserve">□适用 √不适用  </w:t>
      </w:r>
    </w:p>
    <w:p>
      <w:r/>
    </w:p>
    <w:p>
      <w:r>
        <w:t xml:space="preserve">(六) 转债其他情况说明 </w:t>
      </w:r>
    </w:p>
    <w:p>
      <w:r>
        <w:t xml:space="preserve">□适用 √不适用  </w:t>
      </w:r>
    </w:p>
    <w:p>
      <w:r/>
    </w:p>
    <w:p>
      <w:r>
        <w:t xml:space="preserve">第六节 普通股股份变动及股东情况 </w:t>
      </w:r>
    </w:p>
    <w:p>
      <w:r/>
    </w:p>
    <w:p>
      <w:r>
        <w:t xml:space="preserve">一、 普通股股本变动情况 </w:t>
      </w:r>
    </w:p>
    <w:p>
      <w:r>
        <w:t xml:space="preserve">(一) 普通股股份变动情况表 </w:t>
      </w:r>
    </w:p>
    <w:p>
      <w:r>
        <w:t xml:space="preserve">1、 普通股股份变动情况表 </w:t>
      </w:r>
    </w:p>
    <w:p>
      <w:r>
        <w:t xml:space="preserve">报告期内，公司普通股股份总数及股本结构未发生变化。 </w:t>
      </w:r>
    </w:p>
    <w:p>
      <w:r/>
    </w:p>
    <w:p>
      <w:r>
        <w:t xml:space="preserve">2、 普通股股份变动情况说明 </w:t>
      </w:r>
    </w:p>
    <w:p>
      <w:r>
        <w:t xml:space="preserve">□适用 √不适用  </w:t>
      </w:r>
    </w:p>
    <w:p>
      <w:r/>
    </w:p>
    <w:p>
      <w:r>
        <w:t xml:space="preserve">3、 普通股股份变动对最近一年和最近一期每股收益、每股净资产等财务指标的影响（如有） </w:t>
      </w:r>
    </w:p>
    <w:p>
      <w:r>
        <w:t xml:space="preserve">□适用 √不适用  </w:t>
      </w:r>
    </w:p>
    <w:p>
      <w:r/>
    </w:p>
    <w:p>
      <w:r>
        <w:t xml:space="preserve">4、 公司认为必要或证券监管机构要求披露的其他内容 </w:t>
      </w:r>
    </w:p>
    <w:p>
      <w:r>
        <w:t xml:space="preserve">□适用 √不适用  </w:t>
      </w:r>
    </w:p>
    <w:p>
      <w:r/>
    </w:p>
    <w:p>
      <w:r>
        <w:t xml:space="preserve">(二) 限售股份变动情况 </w:t>
      </w:r>
    </w:p>
    <w:p>
      <w:r>
        <w:t xml:space="preserve">□适用 √不适用  </w:t>
      </w:r>
    </w:p>
    <w:p>
      <w:r/>
    </w:p>
    <w:p>
      <w:r>
        <w:t xml:space="preserve">二、 证券发行与上市情况 </w:t>
      </w:r>
    </w:p>
    <w:p>
      <w:r>
        <w:t xml:space="preserve">(一) 截至报告期内证券发行情况 </w:t>
      </w:r>
    </w:p>
    <w:p>
      <w:r>
        <w:t xml:space="preserve">□适用 √不适用  </w:t>
      </w:r>
    </w:p>
    <w:p>
      <w:r/>
    </w:p>
    <w:p>
      <w:r>
        <w:t xml:space="preserve">48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截至报告期内证券发行情况的说明（存续期内利率不同的债券，请分别说明）： </w:t>
      </w:r>
    </w:p>
    <w:p>
      <w:r>
        <w:t xml:space="preserve">□适用 √不适用  </w:t>
      </w:r>
    </w:p>
    <w:p>
      <w:r/>
    </w:p>
    <w:p>
      <w:r>
        <w:t xml:space="preserve">(二) 公司普通股股份总数及股东结构变动及公司资产和负债结构的变动情况 </w:t>
      </w:r>
    </w:p>
    <w:p>
      <w:r>
        <w:t xml:space="preserve">□适用 √不适用  </w:t>
      </w:r>
    </w:p>
    <w:p>
      <w:r/>
    </w:p>
    <w:p>
      <w:r>
        <w:t xml:space="preserve">(三) 现存的内部职工股情况 </w:t>
      </w:r>
    </w:p>
    <w:p>
      <w:r>
        <w:t xml:space="preserve">□适用 √不适用  </w:t>
      </w:r>
    </w:p>
    <w:p>
      <w:r/>
    </w:p>
    <w:p>
      <w:r>
        <w:t xml:space="preserve">三、 股东和实际控制人情况 </w:t>
      </w:r>
    </w:p>
    <w:p>
      <w:r>
        <w:t xml:space="preserve">(一) 股东总数 </w:t>
      </w:r>
    </w:p>
    <w:p>
      <w:r>
        <w:t xml:space="preserve">截止报告期末普通股股东总数(户) </w:t>
      </w:r>
    </w:p>
    <w:p>
      <w:r>
        <w:t>年度报告披露日前上一月末的普通股股东总数</w:t>
      </w:r>
    </w:p>
    <w:p>
      <w:r>
        <w:t xml:space="preserve">(户) </w:t>
      </w:r>
    </w:p>
    <w:p>
      <w:r>
        <w:t>截止报告期末表决权恢复的优先股股东总数</w:t>
      </w:r>
    </w:p>
    <w:p>
      <w:r>
        <w:t xml:space="preserve">（户） </w:t>
      </w:r>
    </w:p>
    <w:p>
      <w:r>
        <w:t>年度报告披露日前上一月末表决权恢复的优先</w:t>
      </w:r>
    </w:p>
    <w:p>
      <w:r>
        <w:t xml:space="preserve">股股东总数（户） </w:t>
      </w:r>
    </w:p>
    <w:p>
      <w:r/>
    </w:p>
    <w:p>
      <w:r>
        <w:t xml:space="preserve">(二) 截止报告期末前十名股东、前十名流通股东（或无限售条件股东）持股情况表 </w:t>
      </w:r>
    </w:p>
    <w:p>
      <w:r/>
    </w:p>
    <w:p>
      <w:r>
        <w:t xml:space="preserve">19,557 </w:t>
      </w:r>
    </w:p>
    <w:p>
      <w:r>
        <w:t xml:space="preserve">17,719 </w:t>
      </w:r>
    </w:p>
    <w:p>
      <w:r/>
    </w:p>
    <w:p>
      <w:r>
        <w:t xml:space="preserve">0 </w:t>
      </w:r>
    </w:p>
    <w:p>
      <w:r/>
    </w:p>
    <w:p>
      <w:r>
        <w:t xml:space="preserve">0 </w:t>
      </w:r>
    </w:p>
    <w:p>
      <w:r/>
    </w:p>
    <w:p>
      <w:r>
        <w:t xml:space="preserve">单位:股 </w:t>
      </w:r>
    </w:p>
    <w:p>
      <w:r/>
    </w:p>
    <w:p>
      <w:r>
        <w:t xml:space="preserve">前十名股东持股情况 </w:t>
      </w:r>
    </w:p>
    <w:p>
      <w:r/>
    </w:p>
    <w:p>
      <w:r>
        <w:t xml:space="preserve">股东名称 </w:t>
      </w:r>
    </w:p>
    <w:p>
      <w:r>
        <w:t xml:space="preserve">（全称） </w:t>
      </w:r>
    </w:p>
    <w:p>
      <w:r/>
    </w:p>
    <w:p>
      <w:r>
        <w:t xml:space="preserve">报告期内增减 </w:t>
      </w:r>
    </w:p>
    <w:p>
      <w:r/>
    </w:p>
    <w:p>
      <w:r>
        <w:t>期末持股数</w:t>
      </w:r>
    </w:p>
    <w:p>
      <w:r>
        <w:t xml:space="preserve">量 </w:t>
      </w:r>
    </w:p>
    <w:p>
      <w:r/>
    </w:p>
    <w:p>
      <w:r>
        <w:t>比例</w:t>
      </w:r>
    </w:p>
    <w:p>
      <w:r>
        <w:t xml:space="preserve">(%) </w:t>
      </w:r>
    </w:p>
    <w:p>
      <w:r/>
    </w:p>
    <w:p>
      <w:r>
        <w:t>持有有限售</w:t>
      </w:r>
    </w:p>
    <w:p>
      <w:r>
        <w:t>条件股份数</w:t>
      </w:r>
    </w:p>
    <w:p>
      <w:r>
        <w:t xml:space="preserve">量 </w:t>
      </w:r>
    </w:p>
    <w:p>
      <w:r/>
    </w:p>
    <w:p>
      <w:r>
        <w:t xml:space="preserve">质押或冻结情况 </w:t>
      </w:r>
    </w:p>
    <w:p>
      <w:r>
        <w:t>股</w:t>
      </w:r>
    </w:p>
    <w:p>
      <w:r>
        <w:t xml:space="preserve">份 </w:t>
      </w:r>
    </w:p>
    <w:p>
      <w:r>
        <w:t>状</w:t>
      </w:r>
    </w:p>
    <w:p>
      <w:r>
        <w:t xml:space="preserve">态 </w:t>
      </w:r>
    </w:p>
    <w:p>
      <w:r/>
    </w:p>
    <w:p>
      <w:r>
        <w:t xml:space="preserve">数量 </w:t>
      </w:r>
    </w:p>
    <w:p>
      <w:r/>
    </w:p>
    <w:p>
      <w:r>
        <w:t xml:space="preserve">股东 </w:t>
      </w:r>
    </w:p>
    <w:p>
      <w:r>
        <w:t xml:space="preserve">性质 </w:t>
      </w:r>
    </w:p>
    <w:p>
      <w:r/>
    </w:p>
    <w:p>
      <w:r>
        <w:t>杭州宝群实业集团有</w:t>
      </w:r>
    </w:p>
    <w:p>
      <w:r>
        <w:t xml:space="preserve">限公司 </w:t>
      </w:r>
    </w:p>
    <w:p>
      <w:r/>
    </w:p>
    <w:p>
      <w:r>
        <w:t xml:space="preserve">0 108,232,000 33.75 </w:t>
      </w:r>
    </w:p>
    <w:p>
      <w:r/>
    </w:p>
    <w:p>
      <w:r>
        <w:t xml:space="preserve">108,232,000 </w:t>
      </w:r>
    </w:p>
    <w:p>
      <w:r/>
    </w:p>
    <w:p>
      <w:r>
        <w:t>质</w:t>
      </w:r>
    </w:p>
    <w:p>
      <w:r>
        <w:t xml:space="preserve">押 </w:t>
      </w:r>
    </w:p>
    <w:p>
      <w:r/>
    </w:p>
    <w:p>
      <w:r>
        <w:t xml:space="preserve">鲍正梁 </w:t>
      </w:r>
    </w:p>
    <w:p>
      <w:r/>
    </w:p>
    <w:p>
      <w:r>
        <w:t xml:space="preserve">0 </w:t>
      </w:r>
    </w:p>
    <w:p>
      <w:r/>
    </w:p>
    <w:p>
      <w:r>
        <w:t xml:space="preserve">24,164,000 </w:t>
      </w:r>
    </w:p>
    <w:p>
      <w:r/>
    </w:p>
    <w:p>
      <w:r>
        <w:t xml:space="preserve">7.54 </w:t>
      </w:r>
    </w:p>
    <w:p>
      <w:r/>
    </w:p>
    <w:p>
      <w:r>
        <w:t>24,164,000 质</w:t>
      </w:r>
    </w:p>
    <w:p>
      <w:r>
        <w:t xml:space="preserve">押 </w:t>
      </w:r>
    </w:p>
    <w:p>
      <w:r/>
    </w:p>
    <w:p>
      <w:r>
        <w:t>中国银河证券股份有</w:t>
      </w:r>
    </w:p>
    <w:p>
      <w:r>
        <w:t xml:space="preserve">限公司 </w:t>
      </w:r>
    </w:p>
    <w:p>
      <w:r>
        <w:t>中国银行－嘉实成长</w:t>
      </w:r>
    </w:p>
    <w:p>
      <w:r>
        <w:t xml:space="preserve">收益型证券投资基金 </w:t>
      </w:r>
    </w:p>
    <w:p>
      <w:r>
        <w:t>交通银行股份有限公</w:t>
      </w:r>
    </w:p>
    <w:p>
      <w:r>
        <w:t>司－博时新兴成长混</w:t>
      </w:r>
    </w:p>
    <w:p>
      <w:r>
        <w:t xml:space="preserve">合型证券投资基金 </w:t>
      </w:r>
    </w:p>
    <w:p>
      <w:r>
        <w:t>中国银行股份有限公</w:t>
      </w:r>
    </w:p>
    <w:p>
      <w:r>
        <w:t>司－嘉实优化红利混</w:t>
      </w:r>
    </w:p>
    <w:p>
      <w:r>
        <w:t xml:space="preserve">合型证券投资基金 </w:t>
      </w:r>
    </w:p>
    <w:p>
      <w:r>
        <w:t>深圳市新智达投资管</w:t>
      </w:r>
    </w:p>
    <w:p>
      <w:r>
        <w:t>理有限公司－新智达</w:t>
      </w:r>
    </w:p>
    <w:p>
      <w:r>
        <w:t xml:space="preserve">成长一号基金 </w:t>
      </w:r>
    </w:p>
    <w:p>
      <w:r>
        <w:t xml:space="preserve">许伯军 </w:t>
      </w:r>
    </w:p>
    <w:p>
      <w:r/>
    </w:p>
    <w:p>
      <w:r>
        <w:t xml:space="preserve">-2,400,854 </w:t>
      </w:r>
    </w:p>
    <w:p>
      <w:r/>
    </w:p>
    <w:p>
      <w:r>
        <w:t xml:space="preserve">5,761,051 </w:t>
      </w:r>
    </w:p>
    <w:p>
      <w:r/>
    </w:p>
    <w:p>
      <w:r>
        <w:t xml:space="preserve">1.80 </w:t>
      </w:r>
    </w:p>
    <w:p>
      <w:r/>
    </w:p>
    <w:p>
      <w:r>
        <w:t xml:space="preserve">5,761,051 </w:t>
      </w:r>
    </w:p>
    <w:p>
      <w:r/>
    </w:p>
    <w:p>
      <w:r>
        <w:t xml:space="preserve">-2,170,423 </w:t>
      </w:r>
    </w:p>
    <w:p>
      <w:r/>
    </w:p>
    <w:p>
      <w:r>
        <w:t xml:space="preserve">4,800,000 </w:t>
      </w:r>
    </w:p>
    <w:p>
      <w:r/>
    </w:p>
    <w:p>
      <w:r>
        <w:t xml:space="preserve">1.50 </w:t>
      </w:r>
    </w:p>
    <w:p>
      <w:r/>
    </w:p>
    <w:p>
      <w:r>
        <w:t xml:space="preserve">4,800,000 </w:t>
      </w:r>
    </w:p>
    <w:p>
      <w:r/>
    </w:p>
    <w:p>
      <w:r>
        <w:t xml:space="preserve">+4,700,032 </w:t>
      </w:r>
    </w:p>
    <w:p>
      <w:r/>
    </w:p>
    <w:p>
      <w:r>
        <w:t xml:space="preserve">4,700,032 </w:t>
      </w:r>
    </w:p>
    <w:p>
      <w:r/>
    </w:p>
    <w:p>
      <w:r>
        <w:t xml:space="preserve">1.47 </w:t>
      </w:r>
    </w:p>
    <w:p>
      <w:r/>
    </w:p>
    <w:p>
      <w:r>
        <w:t xml:space="preserve">4,700,032 </w:t>
      </w:r>
    </w:p>
    <w:p>
      <w:r/>
    </w:p>
    <w:p>
      <w:r>
        <w:t xml:space="preserve">-31,385 </w:t>
      </w:r>
    </w:p>
    <w:p>
      <w:r/>
    </w:p>
    <w:p>
      <w:r>
        <w:t xml:space="preserve">3,488,996 </w:t>
      </w:r>
    </w:p>
    <w:p>
      <w:r/>
    </w:p>
    <w:p>
      <w:r>
        <w:t xml:space="preserve">1.09 </w:t>
      </w:r>
    </w:p>
    <w:p>
      <w:r/>
    </w:p>
    <w:p>
      <w:r>
        <w:t xml:space="preserve">3,488,996 </w:t>
      </w:r>
    </w:p>
    <w:p>
      <w:r/>
    </w:p>
    <w:p>
      <w:r>
        <w:t xml:space="preserve">+3,310,000 </w:t>
      </w:r>
    </w:p>
    <w:p>
      <w:r/>
    </w:p>
    <w:p>
      <w:r>
        <w:t xml:space="preserve">3,310,000 </w:t>
      </w:r>
    </w:p>
    <w:p>
      <w:r/>
    </w:p>
    <w:p>
      <w:r>
        <w:t xml:space="preserve">1.03 </w:t>
      </w:r>
    </w:p>
    <w:p>
      <w:r/>
    </w:p>
    <w:p>
      <w:r>
        <w:t xml:space="preserve">3,310,000 </w:t>
      </w:r>
    </w:p>
    <w:p>
      <w:r/>
    </w:p>
    <w:p>
      <w:r>
        <w:t xml:space="preserve">+3,258,800 </w:t>
      </w:r>
    </w:p>
    <w:p>
      <w:r/>
    </w:p>
    <w:p>
      <w:r>
        <w:t xml:space="preserve">3,258,800 </w:t>
      </w:r>
    </w:p>
    <w:p>
      <w:r/>
    </w:p>
    <w:p>
      <w:r>
        <w:t xml:space="preserve">1.02 </w:t>
      </w:r>
    </w:p>
    <w:p>
      <w:r/>
    </w:p>
    <w:p>
      <w:r>
        <w:t xml:space="preserve">3,258,800 </w:t>
      </w:r>
    </w:p>
    <w:p>
      <w:r/>
    </w:p>
    <w:p>
      <w:r>
        <w:t xml:space="preserve">无 </w:t>
      </w:r>
    </w:p>
    <w:p>
      <w:r/>
    </w:p>
    <w:p>
      <w:r>
        <w:t xml:space="preserve">无 </w:t>
      </w:r>
    </w:p>
    <w:p>
      <w:r/>
    </w:p>
    <w:p>
      <w:r>
        <w:t xml:space="preserve">无 </w:t>
      </w:r>
    </w:p>
    <w:p>
      <w:r/>
    </w:p>
    <w:p>
      <w:r>
        <w:t xml:space="preserve">无 </w:t>
      </w:r>
    </w:p>
    <w:p>
      <w:r/>
    </w:p>
    <w:p>
      <w:r>
        <w:t xml:space="preserve">无 </w:t>
      </w:r>
    </w:p>
    <w:p>
      <w:r/>
    </w:p>
    <w:p>
      <w:r>
        <w:t xml:space="preserve">无 </w:t>
      </w:r>
    </w:p>
    <w:p>
      <w:r/>
    </w:p>
    <w:p>
      <w:r>
        <w:t>65,000,000 境内非</w:t>
      </w:r>
    </w:p>
    <w:p>
      <w:r>
        <w:t>国有法</w:t>
      </w:r>
    </w:p>
    <w:p>
      <w:r>
        <w:t xml:space="preserve">人 </w:t>
      </w:r>
    </w:p>
    <w:p>
      <w:r>
        <w:t>24,164,000 境内自</w:t>
      </w:r>
    </w:p>
    <w:p>
      <w:r>
        <w:t xml:space="preserve">然人 </w:t>
      </w:r>
    </w:p>
    <w:p>
      <w:r>
        <w:t xml:space="preserve"> 国有法</w:t>
      </w:r>
    </w:p>
    <w:p>
      <w:r>
        <w:t xml:space="preserve">人 </w:t>
      </w:r>
    </w:p>
    <w:p>
      <w:r>
        <w:t xml:space="preserve"> 其他 </w:t>
      </w:r>
    </w:p>
    <w:p>
      <w:r/>
    </w:p>
    <w:p>
      <w:r>
        <w:t xml:space="preserve"> 其他 </w:t>
      </w:r>
    </w:p>
    <w:p>
      <w:r/>
    </w:p>
    <w:p>
      <w:r>
        <w:t xml:space="preserve"> 其他 </w:t>
      </w:r>
    </w:p>
    <w:p>
      <w:r/>
    </w:p>
    <w:p>
      <w:r>
        <w:t xml:space="preserve"> 其他 </w:t>
      </w:r>
    </w:p>
    <w:p>
      <w:r/>
    </w:p>
    <w:p>
      <w:r>
        <w:t xml:space="preserve"> 境内自</w:t>
      </w:r>
    </w:p>
    <w:p>
      <w:r>
        <w:t xml:space="preserve">然人 </w:t>
      </w:r>
    </w:p>
    <w:p>
      <w:r/>
    </w:p>
    <w:p>
      <w:r>
        <w:t xml:space="preserve">49 / 189 </w:t>
      </w:r>
    </w:p>
    <w:p>
      <w:r/>
    </w:p>
    <w:p>
      <w:r>
        <w:t xml:space="preserve"> </w:t>
      </w:r>
    </w:p>
    <w:p>
      <w:r>
        <w:t xml:space="preserve"> </w:t>
      </w:r>
    </w:p>
    <w:p>
      <w:r>
        <w:t xml:space="preserve"> </w:t>
      </w:r>
    </w:p>
    <w:p>
      <w:r>
        <w:t xml:space="preserve"> </w:t>
      </w:r>
    </w:p>
    <w:p>
      <w:r>
        <w:t>中国农业银行股份有</w:t>
      </w:r>
    </w:p>
    <w:p>
      <w:r>
        <w:t>限公司－交银施罗德</w:t>
      </w:r>
    </w:p>
    <w:p>
      <w:r>
        <w:t>精选混合型证券投资</w:t>
      </w:r>
    </w:p>
    <w:p>
      <w:r>
        <w:t xml:space="preserve">基金 </w:t>
      </w:r>
    </w:p>
    <w:p>
      <w:r>
        <w:t>中国建设银行股份有</w:t>
      </w:r>
    </w:p>
    <w:p>
      <w:r>
        <w:t>限公司－交银施罗德</w:t>
      </w:r>
    </w:p>
    <w:p>
      <w:r>
        <w:t>阿尔法核心混合型证</w:t>
      </w:r>
    </w:p>
    <w:p>
      <w:r>
        <w:t xml:space="preserve">券投资基金 </w:t>
      </w:r>
    </w:p>
    <w:p>
      <w:r/>
    </w:p>
    <w:p>
      <w:r>
        <w:t xml:space="preserve">2018 年年度报告 </w:t>
      </w:r>
    </w:p>
    <w:p>
      <w:r/>
    </w:p>
    <w:p>
      <w:r>
        <w:t xml:space="preserve">+3,233,660 </w:t>
      </w:r>
    </w:p>
    <w:p>
      <w:r/>
    </w:p>
    <w:p>
      <w:r>
        <w:t xml:space="preserve">3,233,660 </w:t>
      </w:r>
    </w:p>
    <w:p>
      <w:r/>
    </w:p>
    <w:p>
      <w:r>
        <w:t xml:space="preserve">1.01 </w:t>
      </w:r>
    </w:p>
    <w:p>
      <w:r/>
    </w:p>
    <w:p>
      <w:r>
        <w:t xml:space="preserve">3,233,660 </w:t>
      </w:r>
    </w:p>
    <w:p>
      <w:r/>
    </w:p>
    <w:p>
      <w:r>
        <w:t xml:space="preserve"> 其他 </w:t>
      </w:r>
    </w:p>
    <w:p>
      <w:r/>
    </w:p>
    <w:p>
      <w:r>
        <w:t xml:space="preserve">+2,968,912 </w:t>
      </w:r>
    </w:p>
    <w:p>
      <w:r/>
    </w:p>
    <w:p>
      <w:r>
        <w:t xml:space="preserve">2,968,912 </w:t>
      </w:r>
    </w:p>
    <w:p>
      <w:r/>
    </w:p>
    <w:p>
      <w:r>
        <w:t xml:space="preserve">0.93 </w:t>
      </w:r>
    </w:p>
    <w:p>
      <w:r/>
    </w:p>
    <w:p>
      <w:r>
        <w:t xml:space="preserve">2,968,912 </w:t>
      </w:r>
    </w:p>
    <w:p>
      <w:r/>
    </w:p>
    <w:p>
      <w:r>
        <w:t xml:space="preserve">前十名无限售条件股东持股情况 </w:t>
      </w:r>
    </w:p>
    <w:p>
      <w:r/>
    </w:p>
    <w:p>
      <w:r>
        <w:t xml:space="preserve">无 </w:t>
      </w:r>
    </w:p>
    <w:p>
      <w:r/>
    </w:p>
    <w:p>
      <w:r>
        <w:t xml:space="preserve">无 </w:t>
      </w:r>
    </w:p>
    <w:p>
      <w:r/>
    </w:p>
    <w:p>
      <w:r>
        <w:t xml:space="preserve"> 其他 </w:t>
      </w:r>
    </w:p>
    <w:p>
      <w:r/>
    </w:p>
    <w:p>
      <w:r>
        <w:t xml:space="preserve">持有无限售条件流通股的数量 </w:t>
      </w:r>
    </w:p>
    <w:p>
      <w:r/>
    </w:p>
    <w:p>
      <w:r>
        <w:t xml:space="preserve">股东名称 </w:t>
      </w:r>
    </w:p>
    <w:p>
      <w:r/>
    </w:p>
    <w:p>
      <w:r>
        <w:t xml:space="preserve">杭州宝群实业集团有限公司 </w:t>
      </w:r>
    </w:p>
    <w:p>
      <w:r/>
    </w:p>
    <w:p>
      <w:r>
        <w:t xml:space="preserve">鲍正梁 </w:t>
      </w:r>
    </w:p>
    <w:p>
      <w:r/>
    </w:p>
    <w:p>
      <w:r>
        <w:t xml:space="preserve">中国银河证券股份有限公司 </w:t>
      </w:r>
    </w:p>
    <w:p>
      <w:r/>
    </w:p>
    <w:p>
      <w:r>
        <w:t>中国银行－嘉实成长收益型证券投资基</w:t>
      </w:r>
    </w:p>
    <w:p>
      <w:r>
        <w:t xml:space="preserve">金 </w:t>
      </w:r>
    </w:p>
    <w:p>
      <w:r>
        <w:t>交通银行股份有限公司－博时新兴成长</w:t>
      </w:r>
    </w:p>
    <w:p>
      <w:r>
        <w:t xml:space="preserve">混合型证券投资基金 </w:t>
      </w:r>
    </w:p>
    <w:p>
      <w:r>
        <w:t>中国银行股份有限公司－嘉实优化红利</w:t>
      </w:r>
    </w:p>
    <w:p>
      <w:r>
        <w:t xml:space="preserve">混合型证券投资基金 </w:t>
      </w:r>
    </w:p>
    <w:p>
      <w:r>
        <w:t>深圳市新智达投资管理有限公司－新智</w:t>
      </w:r>
    </w:p>
    <w:p>
      <w:r>
        <w:t xml:space="preserve">达成长一号基金 </w:t>
      </w:r>
    </w:p>
    <w:p>
      <w:r>
        <w:t xml:space="preserve">许伯军 </w:t>
      </w:r>
    </w:p>
    <w:p>
      <w:r/>
    </w:p>
    <w:p>
      <w:r>
        <w:t>中国农业银行股份有限公司－交银施罗</w:t>
      </w:r>
    </w:p>
    <w:p>
      <w:r>
        <w:t xml:space="preserve">德精选混合型证券投资基金 </w:t>
      </w:r>
    </w:p>
    <w:p>
      <w:r>
        <w:t>中国建设银行股份有限公司－交银施罗</w:t>
      </w:r>
    </w:p>
    <w:p>
      <w:r>
        <w:t xml:space="preserve">德阿尔法核心混合型证券投资基金 </w:t>
      </w:r>
    </w:p>
    <w:p>
      <w:r>
        <w:t xml:space="preserve">上述股东关联关系或一致行动的说明 </w:t>
      </w:r>
    </w:p>
    <w:p>
      <w:r>
        <w:t>表决权恢复的优先股股东及持股数量的</w:t>
      </w:r>
    </w:p>
    <w:p>
      <w:r>
        <w:t xml:space="preserve">说明 </w:t>
      </w:r>
    </w:p>
    <w:p>
      <w:r/>
    </w:p>
    <w:p>
      <w:r>
        <w:t xml:space="preserve">/ </w:t>
      </w:r>
    </w:p>
    <w:p>
      <w:r>
        <w:t xml:space="preserve">/ </w:t>
      </w:r>
    </w:p>
    <w:p>
      <w:r/>
    </w:p>
    <w:p>
      <w:r>
        <w:t xml:space="preserve">5,761,051 </w:t>
      </w:r>
    </w:p>
    <w:p>
      <w:r/>
    </w:p>
    <w:p>
      <w:r>
        <w:t xml:space="preserve">4,800,000 </w:t>
      </w:r>
    </w:p>
    <w:p>
      <w:r/>
    </w:p>
    <w:p>
      <w:r>
        <w:t xml:space="preserve">24,164,000 </w:t>
      </w:r>
    </w:p>
    <w:p>
      <w:r/>
    </w:p>
    <w:p>
      <w:r>
        <w:t xml:space="preserve">股份种类及数量 </w:t>
      </w:r>
    </w:p>
    <w:p>
      <w:r>
        <w:t xml:space="preserve">种类 </w:t>
      </w:r>
    </w:p>
    <w:p>
      <w:r>
        <w:t xml:space="preserve">数量 </w:t>
      </w:r>
    </w:p>
    <w:p>
      <w:r>
        <w:t>108,232,000 人民币普</w:t>
      </w:r>
    </w:p>
    <w:p>
      <w:r>
        <w:t xml:space="preserve">108,232,000 </w:t>
      </w:r>
    </w:p>
    <w:p>
      <w:r>
        <w:t xml:space="preserve">通股 </w:t>
      </w:r>
    </w:p>
    <w:p>
      <w:r>
        <w:t>24,164,000 人民币普</w:t>
      </w:r>
    </w:p>
    <w:p>
      <w:r>
        <w:t xml:space="preserve">通股 </w:t>
      </w:r>
    </w:p>
    <w:p>
      <w:r>
        <w:t>5,761,051 人民币普</w:t>
      </w:r>
    </w:p>
    <w:p>
      <w:r>
        <w:t xml:space="preserve">通股 </w:t>
      </w:r>
    </w:p>
    <w:p>
      <w:r>
        <w:t>4,800,000 人民币普</w:t>
      </w:r>
    </w:p>
    <w:p>
      <w:r>
        <w:t xml:space="preserve">通股 </w:t>
      </w:r>
    </w:p>
    <w:p>
      <w:r>
        <w:t>4,700,032 人民币普</w:t>
      </w:r>
    </w:p>
    <w:p>
      <w:r>
        <w:t xml:space="preserve">通股 </w:t>
      </w:r>
    </w:p>
    <w:p>
      <w:r>
        <w:t>3,488,996 人民币普</w:t>
      </w:r>
    </w:p>
    <w:p>
      <w:r>
        <w:t xml:space="preserve">通股 </w:t>
      </w:r>
    </w:p>
    <w:p>
      <w:r>
        <w:t>3,310,000 人民币普</w:t>
      </w:r>
    </w:p>
    <w:p>
      <w:r>
        <w:t xml:space="preserve">通股 </w:t>
      </w:r>
    </w:p>
    <w:p>
      <w:r>
        <w:t>3,258,800 人民币普</w:t>
      </w:r>
    </w:p>
    <w:p>
      <w:r>
        <w:t xml:space="preserve">通股 </w:t>
      </w:r>
    </w:p>
    <w:p>
      <w:r>
        <w:t>3,233,660 人民币普</w:t>
      </w:r>
    </w:p>
    <w:p>
      <w:r>
        <w:t xml:space="preserve">通股 </w:t>
      </w:r>
    </w:p>
    <w:p>
      <w:r>
        <w:t>2,968,912 人民币普</w:t>
      </w:r>
    </w:p>
    <w:p>
      <w:r>
        <w:t xml:space="preserve">通股 </w:t>
      </w:r>
    </w:p>
    <w:p>
      <w:r/>
    </w:p>
    <w:p>
      <w:r>
        <w:t xml:space="preserve">4,700,032 </w:t>
      </w:r>
    </w:p>
    <w:p>
      <w:r/>
    </w:p>
    <w:p>
      <w:r>
        <w:t xml:space="preserve">3,488,996 </w:t>
      </w:r>
    </w:p>
    <w:p>
      <w:r/>
    </w:p>
    <w:p>
      <w:r>
        <w:t xml:space="preserve">3,310,000 </w:t>
      </w:r>
    </w:p>
    <w:p>
      <w:r/>
    </w:p>
    <w:p>
      <w:r>
        <w:t xml:space="preserve">3,258,800 </w:t>
      </w:r>
    </w:p>
    <w:p>
      <w:r/>
    </w:p>
    <w:p>
      <w:r>
        <w:t xml:space="preserve">3,233,660 </w:t>
      </w:r>
    </w:p>
    <w:p>
      <w:r/>
    </w:p>
    <w:p>
      <w:r>
        <w:t xml:space="preserve">2,968,912 </w:t>
      </w:r>
    </w:p>
    <w:p>
      <w:r/>
    </w:p>
    <w:p>
      <w:r>
        <w:t xml:space="preserve">前十名有限售条件股东持股数量及限售条件 </w:t>
      </w:r>
    </w:p>
    <w:p>
      <w:r>
        <w:t xml:space="preserve">□适用 √不适用  </w:t>
      </w:r>
    </w:p>
    <w:p>
      <w:r/>
    </w:p>
    <w:p>
      <w:r>
        <w:t xml:space="preserve">(三) 战略投资者或一般法人因配售新股成为前 10 名股东 </w:t>
      </w:r>
    </w:p>
    <w:p>
      <w:r>
        <w:t xml:space="preserve">□适用 √不适用  </w:t>
      </w:r>
    </w:p>
    <w:p>
      <w:r/>
    </w:p>
    <w:p>
      <w:r>
        <w:t xml:space="preserve">四、 控股股东及实际控制人情况 </w:t>
      </w:r>
    </w:p>
    <w:p>
      <w:r>
        <w:t xml:space="preserve">(一) 控股股东情况 </w:t>
      </w:r>
    </w:p>
    <w:p>
      <w:r>
        <w:t xml:space="preserve">1 法人 </w:t>
      </w:r>
    </w:p>
    <w:p>
      <w:r>
        <w:t xml:space="preserve">√适用 □不适用  </w:t>
      </w:r>
    </w:p>
    <w:p>
      <w:r>
        <w:t xml:space="preserve">名称 </w:t>
      </w:r>
    </w:p>
    <w:p>
      <w:r>
        <w:t xml:space="preserve">单位负责人或法定代表人 </w:t>
      </w:r>
    </w:p>
    <w:p>
      <w:r>
        <w:t xml:space="preserve">成立日期 </w:t>
      </w:r>
    </w:p>
    <w:p>
      <w:r>
        <w:t xml:space="preserve">主要经营业务 </w:t>
      </w:r>
    </w:p>
    <w:p>
      <w:r/>
    </w:p>
    <w:p>
      <w:r>
        <w:t xml:space="preserve">杭州宝群实业集团有限公司 </w:t>
      </w:r>
    </w:p>
    <w:p>
      <w:r>
        <w:t xml:space="preserve">吕建明 </w:t>
      </w:r>
    </w:p>
    <w:p>
      <w:r>
        <w:t xml:space="preserve">2001 年 6 月 25 日 </w:t>
      </w:r>
    </w:p>
    <w:p>
      <w:r>
        <w:t>高新科技开发研究；孵化与创业基地建设；园区开发建设；文化</w:t>
      </w:r>
    </w:p>
    <w:p>
      <w:r>
        <w:t>教育投资；实业投资；建筑材料销售；货物进出口业务。其他无</w:t>
      </w:r>
    </w:p>
    <w:p>
      <w:r/>
    </w:p>
    <w:p>
      <w:r>
        <w:t xml:space="preserve">50 / 189 </w:t>
      </w:r>
    </w:p>
    <w:p>
      <w:r/>
    </w:p>
    <w:p>
      <w:r>
        <w:t xml:space="preserve"> </w:t>
      </w:r>
    </w:p>
    <w:p>
      <w:r>
        <w:t xml:space="preserve"> </w:t>
      </w:r>
    </w:p>
    <w:p>
      <w:r>
        <w:t xml:space="preserve">2018 年年度报告 </w:t>
      </w:r>
    </w:p>
    <w:p>
      <w:r/>
    </w:p>
    <w:p>
      <w:r>
        <w:t>报告期内控股和参股的其他境</w:t>
      </w:r>
    </w:p>
    <w:p>
      <w:r>
        <w:t xml:space="preserve">内外上市公司的股权情况 </w:t>
      </w:r>
    </w:p>
    <w:p>
      <w:r>
        <w:t xml:space="preserve">其他情况说明 </w:t>
      </w:r>
    </w:p>
    <w:p>
      <w:r/>
    </w:p>
    <w:p>
      <w:r>
        <w:t xml:space="preserve">需报经审批的一切合法项目。 </w:t>
      </w:r>
    </w:p>
    <w:p>
      <w:r>
        <w:t xml:space="preserve">无 </w:t>
      </w:r>
    </w:p>
    <w:p>
      <w:r/>
    </w:p>
    <w:p>
      <w:r>
        <w:t xml:space="preserve">无 </w:t>
      </w:r>
    </w:p>
    <w:p>
      <w:r/>
    </w:p>
    <w:p>
      <w:r>
        <w:t xml:space="preserve">2 自然人 </w:t>
      </w:r>
    </w:p>
    <w:p>
      <w:r>
        <w:t xml:space="preserve">□适用 √不适用  </w:t>
      </w:r>
    </w:p>
    <w:p>
      <w:r/>
    </w:p>
    <w:p>
      <w:r>
        <w:t xml:space="preserve">3 公司不存在控股股东情况的特别说明 </w:t>
      </w:r>
    </w:p>
    <w:p>
      <w:r>
        <w:t xml:space="preserve">□适用 √不适用  </w:t>
      </w:r>
    </w:p>
    <w:p>
      <w:r/>
    </w:p>
    <w:p>
      <w:r>
        <w:t xml:space="preserve">4 报告期内控股股东变更情况索引及日期 </w:t>
      </w:r>
    </w:p>
    <w:p>
      <w:r>
        <w:t xml:space="preserve">□适用 √不适用  </w:t>
      </w:r>
    </w:p>
    <w:p>
      <w:r/>
    </w:p>
    <w:p>
      <w:r>
        <w:t xml:space="preserve">5 公司与控股股东之间的产权及控制关系的方框图 </w:t>
      </w:r>
    </w:p>
    <w:p>
      <w:r>
        <w:t xml:space="preserve">√适用 □不适用  </w:t>
      </w:r>
    </w:p>
    <w:p>
      <w:r/>
    </w:p>
    <w:p>
      <w:r>
        <w:t xml:space="preserve">(二) 实际控制人情况 </w:t>
      </w:r>
    </w:p>
    <w:p>
      <w:r>
        <w:t xml:space="preserve">1 法人 </w:t>
      </w:r>
    </w:p>
    <w:p>
      <w:r>
        <w:t xml:space="preserve">√适用 □不适用  </w:t>
      </w:r>
    </w:p>
    <w:p>
      <w:r>
        <w:t xml:space="preserve">名称 </w:t>
      </w:r>
    </w:p>
    <w:p>
      <w:r>
        <w:t xml:space="preserve">单位负责人或法定代表人 </w:t>
      </w:r>
    </w:p>
    <w:p>
      <w:r>
        <w:t xml:space="preserve">成立日期 </w:t>
      </w:r>
    </w:p>
    <w:p>
      <w:r>
        <w:t xml:space="preserve">主要经营业务 </w:t>
      </w:r>
    </w:p>
    <w:p>
      <w:r/>
    </w:p>
    <w:p>
      <w:r>
        <w:t>报告期内控股和参股的其他境内外</w:t>
      </w:r>
    </w:p>
    <w:p>
      <w:r>
        <w:t xml:space="preserve">上市公司的股权情况 </w:t>
      </w:r>
    </w:p>
    <w:p>
      <w:r>
        <w:t xml:space="preserve">其他情况说明 </w:t>
      </w:r>
    </w:p>
    <w:p>
      <w:r/>
    </w:p>
    <w:p>
      <w:r>
        <w:t xml:space="preserve">杭州宝群实业集团有限公司 </w:t>
      </w:r>
    </w:p>
    <w:p>
      <w:r>
        <w:t xml:space="preserve">吕建明 </w:t>
      </w:r>
    </w:p>
    <w:p>
      <w:r>
        <w:t xml:space="preserve">2001 年 6 月 25 日 </w:t>
      </w:r>
    </w:p>
    <w:p>
      <w:r>
        <w:t>高新科技开发研究；孵化与创业基地建设；园区开发建设；</w:t>
      </w:r>
    </w:p>
    <w:p>
      <w:r>
        <w:t>文化教育投资；实业投资；建筑材料销售；货物进出口业务。</w:t>
      </w:r>
    </w:p>
    <w:p>
      <w:r>
        <w:t xml:space="preserve">其他无需报经审批的一切合法项目。 </w:t>
      </w:r>
    </w:p>
    <w:p>
      <w:r>
        <w:t xml:space="preserve">无 </w:t>
      </w:r>
    </w:p>
    <w:p>
      <w:r/>
    </w:p>
    <w:p>
      <w:r>
        <w:t xml:space="preserve">无 </w:t>
      </w:r>
    </w:p>
    <w:p>
      <w:r/>
    </w:p>
    <w:p>
      <w:r>
        <w:t xml:space="preserve">2 自然人 </w:t>
      </w:r>
    </w:p>
    <w:p>
      <w:r>
        <w:t xml:space="preserve">√适用 □不适用  </w:t>
      </w:r>
    </w:p>
    <w:p>
      <w:r>
        <w:t xml:space="preserve">姓名 </w:t>
      </w:r>
    </w:p>
    <w:p>
      <w:r>
        <w:t xml:space="preserve">吕建明 </w:t>
      </w:r>
    </w:p>
    <w:p>
      <w:r>
        <w:t xml:space="preserve">国籍 </w:t>
      </w:r>
    </w:p>
    <w:p>
      <w:r>
        <w:t xml:space="preserve">中国香港 </w:t>
      </w:r>
    </w:p>
    <w:p>
      <w:r>
        <w:t xml:space="preserve">是否取得其他国家或地区居留权 是 </w:t>
      </w:r>
    </w:p>
    <w:p>
      <w:r>
        <w:t xml:space="preserve">主要职业及职务 </w:t>
      </w:r>
    </w:p>
    <w:p>
      <w:r>
        <w:t>房地产投资、实业投资。浙江通策房地产投资集团股份有限</w:t>
      </w:r>
    </w:p>
    <w:p>
      <w:r>
        <w:t>公司董事长及总裁；浙江通策控股集团有限公司董事长；现</w:t>
      </w:r>
    </w:p>
    <w:p>
      <w:r>
        <w:t xml:space="preserve">任通策医疗投资股份有限公司董事长。 </w:t>
      </w:r>
    </w:p>
    <w:p>
      <w:r>
        <w:t xml:space="preserve">无 </w:t>
      </w:r>
    </w:p>
    <w:p>
      <w:r/>
    </w:p>
    <w:p>
      <w:r>
        <w:t>过去 10 年曾控股的境内外上市公</w:t>
      </w:r>
    </w:p>
    <w:p>
      <w:r>
        <w:t xml:space="preserve">司情况 </w:t>
      </w:r>
    </w:p>
    <w:p>
      <w:r/>
    </w:p>
    <w:p>
      <w:r>
        <w:t xml:space="preserve">51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 公司不存在实际控制人情况的特别说明 </w:t>
      </w:r>
    </w:p>
    <w:p>
      <w:r>
        <w:t xml:space="preserve">□适用 √不适用  </w:t>
      </w:r>
    </w:p>
    <w:p>
      <w:r/>
    </w:p>
    <w:p>
      <w:r>
        <w:t xml:space="preserve">4 报告期内实际控制人变更情况索引及日期 </w:t>
      </w:r>
    </w:p>
    <w:p>
      <w:r>
        <w:t xml:space="preserve">□适用 √不适用  </w:t>
      </w:r>
    </w:p>
    <w:p>
      <w:r/>
    </w:p>
    <w:p>
      <w:r>
        <w:t xml:space="preserve">5 公司与实际控制人之间的产权及控制关系的方框图 </w:t>
      </w:r>
    </w:p>
    <w:p>
      <w:r>
        <w:t xml:space="preserve">√适用 □不适用  </w:t>
      </w:r>
    </w:p>
    <w:p>
      <w:r/>
    </w:p>
    <w:p>
      <w:r>
        <w:t xml:space="preserve">6 实际控制人通过信托或其他资产管理方式控制公司 </w:t>
      </w:r>
    </w:p>
    <w:p>
      <w:r>
        <w:t xml:space="preserve">□适用 √不适用  </w:t>
      </w:r>
    </w:p>
    <w:p>
      <w:r/>
    </w:p>
    <w:p>
      <w:r>
        <w:t xml:space="preserve">(三) 控股股东及实际控制人其他情况介绍 </w:t>
      </w:r>
    </w:p>
    <w:p>
      <w:r>
        <w:t xml:space="preserve">□适用 √不适用  </w:t>
      </w:r>
    </w:p>
    <w:p>
      <w:r/>
    </w:p>
    <w:p>
      <w:r>
        <w:t xml:space="preserve">五、 其他持股在百分之十以上的法人股东 </w:t>
      </w:r>
    </w:p>
    <w:p>
      <w:r>
        <w:t xml:space="preserve">□适用 √不适用  </w:t>
      </w:r>
    </w:p>
    <w:p>
      <w:r/>
    </w:p>
    <w:p>
      <w:r>
        <w:t xml:space="preserve">六、 股份限制减持情况说明 </w:t>
      </w:r>
    </w:p>
    <w:p>
      <w:r>
        <w:t xml:space="preserve">□适用 √不适用  </w:t>
      </w:r>
    </w:p>
    <w:p>
      <w:r/>
    </w:p>
    <w:p>
      <w:r>
        <w:t xml:space="preserve">第七节 优先股相关情况 </w:t>
      </w:r>
    </w:p>
    <w:p>
      <w:r/>
    </w:p>
    <w:p>
      <w:r>
        <w:t xml:space="preserve">□适用 √不适用  </w:t>
      </w:r>
    </w:p>
    <w:p>
      <w:r/>
    </w:p>
    <w:p>
      <w:r>
        <w:t xml:space="preserve">52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第八节 董事、监事、高级管理人员和员工情况 </w:t>
      </w:r>
    </w:p>
    <w:p>
      <w:r/>
    </w:p>
    <w:p>
      <w:r>
        <w:t xml:space="preserve">一、持股变动情况及报酬情况 </w:t>
      </w:r>
    </w:p>
    <w:p>
      <w:r>
        <w:t xml:space="preserve">(一) 现任及报告期内离任董事、监事和高级管理人员持股变动及报酬情况 </w:t>
      </w:r>
    </w:p>
    <w:p>
      <w:r>
        <w:t xml:space="preserve">√适用 □不适用  </w:t>
      </w:r>
    </w:p>
    <w:p>
      <w:r/>
    </w:p>
    <w:p>
      <w:r>
        <w:t xml:space="preserve">姓名 职务(注) 性别 年龄 </w:t>
      </w:r>
    </w:p>
    <w:p>
      <w:r/>
    </w:p>
    <w:p>
      <w:r>
        <w:t>任期起始日</w:t>
      </w:r>
    </w:p>
    <w:p>
      <w:r>
        <w:t xml:space="preserve">期 </w:t>
      </w:r>
    </w:p>
    <w:p>
      <w:r/>
    </w:p>
    <w:p>
      <w:r>
        <w:t>任期终止</w:t>
      </w:r>
    </w:p>
    <w:p>
      <w:r>
        <w:t xml:space="preserve">日期 </w:t>
      </w:r>
    </w:p>
    <w:p>
      <w:r/>
    </w:p>
    <w:p>
      <w:r>
        <w:t xml:space="preserve">年初持股数 年末持股数 </w:t>
      </w:r>
    </w:p>
    <w:p>
      <w:r/>
    </w:p>
    <w:p>
      <w:r>
        <w:t>年度内股份</w:t>
      </w:r>
    </w:p>
    <w:p>
      <w:r>
        <w:t xml:space="preserve">增减变动量 </w:t>
      </w:r>
    </w:p>
    <w:p>
      <w:r/>
    </w:p>
    <w:p>
      <w:r>
        <w:t xml:space="preserve">增减变动原因 </w:t>
      </w:r>
    </w:p>
    <w:p>
      <w:r/>
    </w:p>
    <w:p>
      <w:r>
        <w:t xml:space="preserve">吕建明 董事 </w:t>
      </w:r>
    </w:p>
    <w:p>
      <w:r/>
    </w:p>
    <w:p>
      <w:r>
        <w:t xml:space="preserve">男 </w:t>
      </w:r>
    </w:p>
    <w:p>
      <w:r/>
    </w:p>
    <w:p>
      <w:r>
        <w:t xml:space="preserve">54 </w:t>
      </w:r>
    </w:p>
    <w:p>
      <w:r/>
    </w:p>
    <w:p>
      <w:r>
        <w:t xml:space="preserve">2018-2-2 </w:t>
      </w:r>
    </w:p>
    <w:p>
      <w:r/>
    </w:p>
    <w:p>
      <w:r>
        <w:t xml:space="preserve">2021-2-1 </w:t>
      </w:r>
    </w:p>
    <w:p>
      <w:r/>
    </w:p>
    <w:p>
      <w:r>
        <w:t xml:space="preserve">章锦才 董事 </w:t>
      </w:r>
    </w:p>
    <w:p>
      <w:r/>
    </w:p>
    <w:p>
      <w:r>
        <w:t xml:space="preserve">男 </w:t>
      </w:r>
    </w:p>
    <w:p>
      <w:r/>
    </w:p>
    <w:p>
      <w:r>
        <w:t xml:space="preserve">56 </w:t>
      </w:r>
    </w:p>
    <w:p>
      <w:r/>
    </w:p>
    <w:p>
      <w:r>
        <w:t xml:space="preserve">2018-2-2 </w:t>
      </w:r>
    </w:p>
    <w:p>
      <w:r/>
    </w:p>
    <w:p>
      <w:r>
        <w:t xml:space="preserve">2021-2-1 </w:t>
      </w:r>
    </w:p>
    <w:p>
      <w:r/>
    </w:p>
    <w:p>
      <w:r>
        <w:t xml:space="preserve">王毅 </w:t>
      </w:r>
    </w:p>
    <w:p>
      <w:r>
        <w:t xml:space="preserve">董事 </w:t>
      </w:r>
    </w:p>
    <w:p>
      <w:r>
        <w:t xml:space="preserve">王仁飞 董事 </w:t>
      </w:r>
    </w:p>
    <w:p>
      <w:r/>
    </w:p>
    <w:p>
      <w:r>
        <w:t xml:space="preserve">女 </w:t>
      </w:r>
    </w:p>
    <w:p>
      <w:r>
        <w:t xml:space="preserve">男 </w:t>
      </w:r>
    </w:p>
    <w:p>
      <w:r/>
    </w:p>
    <w:p>
      <w:r>
        <w:t xml:space="preserve">赵玲玲 董事 </w:t>
      </w:r>
    </w:p>
    <w:p>
      <w:r>
        <w:t xml:space="preserve">女 </w:t>
      </w:r>
    </w:p>
    <w:p>
      <w:r>
        <w:t xml:space="preserve">邹贤刚 董事 </w:t>
      </w:r>
    </w:p>
    <w:p>
      <w:r>
        <w:t xml:space="preserve">男 </w:t>
      </w:r>
    </w:p>
    <w:p>
      <w:r>
        <w:t xml:space="preserve">冯晓 </w:t>
      </w:r>
    </w:p>
    <w:p>
      <w:r>
        <w:t xml:space="preserve">独立董事 女 </w:t>
      </w:r>
    </w:p>
    <w:p>
      <w:r>
        <w:t xml:space="preserve">严建苗 独立董事 男 </w:t>
      </w:r>
    </w:p>
    <w:p>
      <w:r>
        <w:t xml:space="preserve">吴清旺 独立董事 男 </w:t>
      </w:r>
    </w:p>
    <w:p>
      <w:r>
        <w:t xml:space="preserve">臧焕华 监事 </w:t>
      </w:r>
    </w:p>
    <w:p>
      <w:r>
        <w:t xml:space="preserve">男 </w:t>
      </w:r>
    </w:p>
    <w:p>
      <w:r/>
    </w:p>
    <w:p>
      <w:r>
        <w:t xml:space="preserve">51 </w:t>
      </w:r>
    </w:p>
    <w:p>
      <w:r>
        <w:t xml:space="preserve">54 </w:t>
      </w:r>
    </w:p>
    <w:p>
      <w:r/>
    </w:p>
    <w:p>
      <w:r>
        <w:t xml:space="preserve">53 </w:t>
      </w:r>
    </w:p>
    <w:p>
      <w:r>
        <w:t xml:space="preserve">54 </w:t>
      </w:r>
    </w:p>
    <w:p>
      <w:r>
        <w:t xml:space="preserve">50 </w:t>
      </w:r>
    </w:p>
    <w:p>
      <w:r>
        <w:t xml:space="preserve">54 </w:t>
      </w:r>
    </w:p>
    <w:p>
      <w:r>
        <w:t xml:space="preserve">54 </w:t>
      </w:r>
    </w:p>
    <w:p>
      <w:r>
        <w:t xml:space="preserve">73 </w:t>
      </w:r>
    </w:p>
    <w:p>
      <w:r/>
    </w:p>
    <w:p>
      <w:r>
        <w:t xml:space="preserve">2018-2-2 </w:t>
      </w:r>
    </w:p>
    <w:p>
      <w:r>
        <w:t xml:space="preserve">2018-2-2 </w:t>
      </w:r>
    </w:p>
    <w:p>
      <w:r/>
    </w:p>
    <w:p>
      <w:r>
        <w:t xml:space="preserve">2021-2-1 </w:t>
      </w:r>
    </w:p>
    <w:p>
      <w:r>
        <w:t xml:space="preserve">2021-2-1 </w:t>
      </w:r>
    </w:p>
    <w:p>
      <w:r/>
    </w:p>
    <w:p>
      <w:r>
        <w:t xml:space="preserve">2014-12-24 2018-2-1 </w:t>
      </w:r>
    </w:p>
    <w:p>
      <w:r>
        <w:t xml:space="preserve">2014-12-24 2018-2-1 </w:t>
      </w:r>
    </w:p>
    <w:p>
      <w:r>
        <w:t xml:space="preserve">2018-2-2 </w:t>
      </w:r>
    </w:p>
    <w:p>
      <w:r>
        <w:t xml:space="preserve">2021-2-1 </w:t>
      </w:r>
    </w:p>
    <w:p>
      <w:r>
        <w:t xml:space="preserve">2018-2-2 </w:t>
      </w:r>
    </w:p>
    <w:p>
      <w:r>
        <w:t xml:space="preserve">2021-2-1 </w:t>
      </w:r>
    </w:p>
    <w:p>
      <w:r>
        <w:t xml:space="preserve">2018-2-2 </w:t>
      </w:r>
    </w:p>
    <w:p>
      <w:r>
        <w:t xml:space="preserve">2021-2-1 </w:t>
      </w:r>
    </w:p>
    <w:p>
      <w:r>
        <w:t xml:space="preserve">2018-2-2 </w:t>
      </w:r>
    </w:p>
    <w:p>
      <w:r>
        <w:t xml:space="preserve">2021-2-1 </w:t>
      </w:r>
    </w:p>
    <w:p>
      <w:r/>
    </w:p>
    <w:p>
      <w:r>
        <w:t xml:space="preserve">王维倩 监事 </w:t>
      </w:r>
    </w:p>
    <w:p>
      <w:r/>
    </w:p>
    <w:p>
      <w:r>
        <w:t xml:space="preserve">女 </w:t>
      </w:r>
    </w:p>
    <w:p>
      <w:r/>
    </w:p>
    <w:p>
      <w:r>
        <w:t xml:space="preserve">48 </w:t>
      </w:r>
    </w:p>
    <w:p>
      <w:r/>
    </w:p>
    <w:p>
      <w:r>
        <w:t xml:space="preserve">2018-2-2 </w:t>
      </w:r>
    </w:p>
    <w:p>
      <w:r/>
    </w:p>
    <w:p>
      <w:r>
        <w:t xml:space="preserve">2021-2-1 </w:t>
      </w:r>
    </w:p>
    <w:p>
      <w:r/>
    </w:p>
    <w:p>
      <w:r>
        <w:t xml:space="preserve">赵敏 </w:t>
      </w:r>
    </w:p>
    <w:p>
      <w:r>
        <w:t xml:space="preserve">监事 </w:t>
      </w:r>
    </w:p>
    <w:p>
      <w:r>
        <w:t xml:space="preserve">寿叶飞 高管 </w:t>
      </w:r>
    </w:p>
    <w:p>
      <w:r>
        <w:t xml:space="preserve">张华 </w:t>
      </w:r>
    </w:p>
    <w:p>
      <w:r>
        <w:t xml:space="preserve">高管 </w:t>
      </w:r>
    </w:p>
    <w:p>
      <w:r>
        <w:t xml:space="preserve">谌兵 </w:t>
      </w:r>
    </w:p>
    <w:p>
      <w:r>
        <w:t xml:space="preserve">高管 </w:t>
      </w:r>
    </w:p>
    <w:p>
      <w:r>
        <w:t xml:space="preserve">合计 </w:t>
      </w:r>
    </w:p>
    <w:p>
      <w:r>
        <w:t xml:space="preserve">/ </w:t>
      </w:r>
    </w:p>
    <w:p>
      <w:r/>
    </w:p>
    <w:p>
      <w:r>
        <w:t xml:space="preserve">女 </w:t>
      </w:r>
    </w:p>
    <w:p>
      <w:r>
        <w:t xml:space="preserve">女 </w:t>
      </w:r>
    </w:p>
    <w:p>
      <w:r>
        <w:t xml:space="preserve">男 </w:t>
      </w:r>
    </w:p>
    <w:p>
      <w:r>
        <w:t xml:space="preserve">男 </w:t>
      </w:r>
    </w:p>
    <w:p>
      <w:r>
        <w:t xml:space="preserve">/ </w:t>
      </w:r>
    </w:p>
    <w:p>
      <w:r/>
    </w:p>
    <w:p>
      <w:r>
        <w:t xml:space="preserve">52 </w:t>
      </w:r>
    </w:p>
    <w:p>
      <w:r>
        <w:t xml:space="preserve">40 </w:t>
      </w:r>
    </w:p>
    <w:p>
      <w:r>
        <w:t xml:space="preserve">54 </w:t>
      </w:r>
    </w:p>
    <w:p>
      <w:r>
        <w:t xml:space="preserve">44 </w:t>
      </w:r>
    </w:p>
    <w:p>
      <w:r>
        <w:t xml:space="preserve">/ </w:t>
      </w:r>
    </w:p>
    <w:p>
      <w:r/>
    </w:p>
    <w:p>
      <w:r>
        <w:t xml:space="preserve">2018-2-2 </w:t>
      </w:r>
    </w:p>
    <w:p>
      <w:r>
        <w:t xml:space="preserve">2018-2-2 </w:t>
      </w:r>
    </w:p>
    <w:p>
      <w:r>
        <w:t xml:space="preserve">2018-2-2 </w:t>
      </w:r>
    </w:p>
    <w:p>
      <w:r>
        <w:t xml:space="preserve">2018-2-2 </w:t>
      </w:r>
    </w:p>
    <w:p>
      <w:r>
        <w:t xml:space="preserve">/ </w:t>
      </w:r>
    </w:p>
    <w:p>
      <w:r/>
    </w:p>
    <w:p>
      <w:r>
        <w:t xml:space="preserve">2021-2-1 </w:t>
      </w:r>
    </w:p>
    <w:p>
      <w:r>
        <w:t xml:space="preserve">2021-2-1 </w:t>
      </w:r>
    </w:p>
    <w:p>
      <w:r>
        <w:t xml:space="preserve">2021-2-1 </w:t>
      </w:r>
    </w:p>
    <w:p>
      <w:r>
        <w:t xml:space="preserve">2021-2-1 </w:t>
      </w:r>
    </w:p>
    <w:p>
      <w:r>
        <w:t xml:space="preserve">/ </w:t>
      </w:r>
    </w:p>
    <w:p>
      <w:r/>
    </w:p>
    <w:p>
      <w:r>
        <w:t xml:space="preserve">单位：股 </w:t>
      </w:r>
    </w:p>
    <w:p>
      <w:r>
        <w:t>是否在公司</w:t>
      </w:r>
    </w:p>
    <w:p>
      <w:r>
        <w:t>关联方获取</w:t>
      </w:r>
    </w:p>
    <w:p>
      <w:r>
        <w:t xml:space="preserve">报酬 </w:t>
      </w:r>
    </w:p>
    <w:p>
      <w:r/>
    </w:p>
    <w:p>
      <w:r>
        <w:t>报告期内从</w:t>
      </w:r>
    </w:p>
    <w:p>
      <w:r>
        <w:t>公司获得的</w:t>
      </w:r>
    </w:p>
    <w:p>
      <w:r>
        <w:t>税前报酬总</w:t>
      </w:r>
    </w:p>
    <w:p>
      <w:r>
        <w:t xml:space="preserve">额（万元） </w:t>
      </w:r>
    </w:p>
    <w:p>
      <w:r>
        <w:t xml:space="preserve">0 是 </w:t>
      </w:r>
    </w:p>
    <w:p>
      <w:r/>
    </w:p>
    <w:p>
      <w:r>
        <w:t xml:space="preserve">300.00 否 </w:t>
      </w:r>
    </w:p>
    <w:p>
      <w:r/>
    </w:p>
    <w:p>
      <w:r>
        <w:t xml:space="preserve">42.00 否 </w:t>
      </w:r>
    </w:p>
    <w:p>
      <w:r>
        <w:t xml:space="preserve">163.00 否 </w:t>
      </w:r>
    </w:p>
    <w:p>
      <w:r/>
    </w:p>
    <w:p>
      <w:r>
        <w:t xml:space="preserve">0 是 </w:t>
      </w:r>
    </w:p>
    <w:p>
      <w:r>
        <w:t xml:space="preserve">0 否 </w:t>
      </w:r>
    </w:p>
    <w:p>
      <w:r>
        <w:t xml:space="preserve">6.00 否 </w:t>
      </w:r>
    </w:p>
    <w:p>
      <w:r>
        <w:t xml:space="preserve">6.00 否 </w:t>
      </w:r>
    </w:p>
    <w:p>
      <w:r>
        <w:t xml:space="preserve">6.00 否 </w:t>
      </w:r>
    </w:p>
    <w:p>
      <w:r>
        <w:t xml:space="preserve">0 是 </w:t>
      </w:r>
    </w:p>
    <w:p>
      <w:r/>
    </w:p>
    <w:p>
      <w:r>
        <w:t xml:space="preserve">36.00 否 </w:t>
      </w:r>
    </w:p>
    <w:p>
      <w:r/>
    </w:p>
    <w:p>
      <w:r>
        <w:t xml:space="preserve">19.80 否 </w:t>
      </w:r>
    </w:p>
    <w:p>
      <w:r>
        <w:t xml:space="preserve">19.50 否 </w:t>
      </w:r>
    </w:p>
    <w:p>
      <w:r>
        <w:t xml:space="preserve">27.00 否 </w:t>
      </w:r>
    </w:p>
    <w:p>
      <w:r>
        <w:t xml:space="preserve">35.00 否 </w:t>
      </w:r>
    </w:p>
    <w:p>
      <w:r>
        <w:t xml:space="preserve">660.30 </w:t>
      </w:r>
    </w:p>
    <w:p>
      <w:r/>
    </w:p>
    <w:p>
      <w:r>
        <w:t xml:space="preserve">/ </w:t>
      </w:r>
    </w:p>
    <w:p>
      <w:r/>
    </w:p>
    <w:p>
      <w:r>
        <w:t xml:space="preserve">/ </w:t>
      </w:r>
    </w:p>
    <w:p>
      <w:r/>
    </w:p>
    <w:p>
      <w:r>
        <w:t xml:space="preserve">25,810.00 </w:t>
      </w:r>
    </w:p>
    <w:p>
      <w:r/>
    </w:p>
    <w:p>
      <w:r>
        <w:t xml:space="preserve">0 </w:t>
      </w:r>
    </w:p>
    <w:p>
      <w:r>
        <w:t xml:space="preserve">51,619.00 </w:t>
      </w:r>
    </w:p>
    <w:p>
      <w:r/>
    </w:p>
    <w:p>
      <w:r>
        <w:t xml:space="preserve">1,003,300 1,094,000.00 </w:t>
      </w:r>
    </w:p>
    <w:p>
      <w:r/>
    </w:p>
    <w:p>
      <w:r>
        <w:t>90,700.00 基于对公司未来持</w:t>
      </w:r>
    </w:p>
    <w:p>
      <w:r>
        <w:t xml:space="preserve">续稳定发展的信心 </w:t>
      </w:r>
    </w:p>
    <w:p>
      <w:r>
        <w:t>25,810.00 基于对公司未来持</w:t>
      </w:r>
    </w:p>
    <w:p>
      <w:r>
        <w:t xml:space="preserve">续稳定发展的信心 </w:t>
      </w:r>
    </w:p>
    <w:p>
      <w:r>
        <w:t xml:space="preserve">0   </w:t>
      </w:r>
    </w:p>
    <w:p>
      <w:r>
        <w:t>51,619.00 基于对公司未来持</w:t>
      </w:r>
    </w:p>
    <w:p>
      <w:r>
        <w:t xml:space="preserve">续稳定发展的信心 </w:t>
      </w:r>
    </w:p>
    <w:p>
      <w:r>
        <w:t xml:space="preserve">0   </w:t>
      </w:r>
    </w:p>
    <w:p>
      <w:r>
        <w:t xml:space="preserve">0   </w:t>
      </w:r>
    </w:p>
    <w:p>
      <w:r>
        <w:t xml:space="preserve">0   </w:t>
      </w:r>
    </w:p>
    <w:p>
      <w:r>
        <w:t xml:space="preserve">0   </w:t>
      </w:r>
    </w:p>
    <w:p>
      <w:r>
        <w:t xml:space="preserve">0   </w:t>
      </w:r>
    </w:p>
    <w:p>
      <w:r>
        <w:t>10,325.00 基于对公司未来持</w:t>
      </w:r>
    </w:p>
    <w:p>
      <w:r>
        <w:t xml:space="preserve">续稳定发展的信心 </w:t>
      </w:r>
    </w:p>
    <w:p>
      <w:r>
        <w:t>51,619.00 基于对公司未来持</w:t>
      </w:r>
    </w:p>
    <w:p>
      <w:r>
        <w:t xml:space="preserve">续稳定发展的信心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0   </w:t>
      </w:r>
    </w:p>
    <w:p>
      <w:r>
        <w:t xml:space="preserve">1,003,300.00 1,233,373.00 230,073.00 </w:t>
      </w:r>
    </w:p>
    <w:p>
      <w:r/>
    </w:p>
    <w:p>
      <w:r>
        <w:t xml:space="preserve">0 </w:t>
      </w:r>
    </w:p>
    <w:p>
      <w:r>
        <w:t xml:space="preserve">0 </w:t>
      </w:r>
    </w:p>
    <w:p>
      <w:r>
        <w:t xml:space="preserve">0 </w:t>
      </w:r>
    </w:p>
    <w:p>
      <w:r>
        <w:t xml:space="preserve">0 </w:t>
      </w:r>
    </w:p>
    <w:p>
      <w:r>
        <w:t xml:space="preserve">0 </w:t>
      </w:r>
    </w:p>
    <w:p>
      <w:r>
        <w:t xml:space="preserve">10,325.00 </w:t>
      </w:r>
    </w:p>
    <w:p>
      <w:r/>
    </w:p>
    <w:p>
      <w:r>
        <w:t xml:space="preserve">51,619.00 </w:t>
      </w:r>
    </w:p>
    <w:p>
      <w:r/>
    </w:p>
    <w:p>
      <w:r>
        <w:t xml:space="preserve">0 </w:t>
      </w:r>
    </w:p>
    <w:p>
      <w:r/>
    </w:p>
    <w:p>
      <w:r>
        <w:t xml:space="preserve">0 </w:t>
      </w:r>
    </w:p>
    <w:p>
      <w:r>
        <w:t xml:space="preserve">0 </w:t>
      </w:r>
    </w:p>
    <w:p>
      <w:r/>
    </w:p>
    <w:p>
      <w:r>
        <w:t xml:space="preserve">0 </w:t>
      </w:r>
    </w:p>
    <w:p>
      <w:r>
        <w:t xml:space="preserve">0 </w:t>
      </w:r>
    </w:p>
    <w:p>
      <w:r>
        <w:t xml:space="preserve">0 </w:t>
      </w:r>
    </w:p>
    <w:p>
      <w:r>
        <w:t xml:space="preserve">0 </w:t>
      </w:r>
    </w:p>
    <w:p>
      <w:r>
        <w:t xml:space="preserve">0 </w:t>
      </w:r>
    </w:p>
    <w:p>
      <w:r>
        <w:t xml:space="preserve">0 </w:t>
      </w:r>
    </w:p>
    <w:p>
      <w:r/>
    </w:p>
    <w:p>
      <w:r>
        <w:t xml:space="preserve">0 </w:t>
      </w:r>
    </w:p>
    <w:p>
      <w:r/>
    </w:p>
    <w:p>
      <w:r>
        <w:t xml:space="preserve">53 / 189 </w:t>
      </w:r>
    </w:p>
    <w:p>
      <w:r/>
    </w:p>
    <w:p>
      <w:r>
        <w:t xml:space="preserve"> </w:t>
      </w:r>
    </w:p>
    <w:p>
      <w:r>
        <w:t xml:space="preserve">2018 年年度报告 </w:t>
      </w:r>
    </w:p>
    <w:p>
      <w:r/>
    </w:p>
    <w:p>
      <w:r>
        <w:t xml:space="preserve">姓名 </w:t>
      </w:r>
    </w:p>
    <w:p>
      <w:r>
        <w:t xml:space="preserve">吕建明 </w:t>
      </w:r>
    </w:p>
    <w:p>
      <w:r/>
    </w:p>
    <w:p>
      <w:r>
        <w:t xml:space="preserve">章锦才 </w:t>
      </w:r>
    </w:p>
    <w:p>
      <w:r/>
    </w:p>
    <w:p>
      <w:r>
        <w:t xml:space="preserve">王毅 </w:t>
      </w:r>
    </w:p>
    <w:p>
      <w:r/>
    </w:p>
    <w:p>
      <w:r>
        <w:t xml:space="preserve">王仁飞 </w:t>
      </w:r>
    </w:p>
    <w:p>
      <w:r/>
    </w:p>
    <w:p>
      <w:r>
        <w:t xml:space="preserve">赵玲玲 </w:t>
      </w:r>
    </w:p>
    <w:p>
      <w:r/>
    </w:p>
    <w:p>
      <w:r>
        <w:t xml:space="preserve">邹贤刚 </w:t>
      </w:r>
    </w:p>
    <w:p>
      <w:r/>
    </w:p>
    <w:p>
      <w:r>
        <w:t xml:space="preserve">冯晓 </w:t>
      </w:r>
    </w:p>
    <w:p>
      <w:r/>
    </w:p>
    <w:p>
      <w:r>
        <w:t xml:space="preserve">严建苗 </w:t>
      </w:r>
    </w:p>
    <w:p>
      <w:r/>
    </w:p>
    <w:p>
      <w:r>
        <w:t xml:space="preserve">吴清旺 </w:t>
      </w:r>
    </w:p>
    <w:p>
      <w:r/>
    </w:p>
    <w:p>
      <w:r>
        <w:t xml:space="preserve">主要工作经历 </w:t>
      </w:r>
    </w:p>
    <w:p>
      <w:r>
        <w:t>男，1965 年出生，毕业于杭州大学中文系，曾任浙江通策房地产投资集团股份有限公司董事长。2007 年 12 月至 2009 年 10 月任通策医疗</w:t>
      </w:r>
    </w:p>
    <w:p>
      <w:r>
        <w:t>投资股份有限公司董事长。2003 年起至今任浙江通策控股集团有限公司董事局主席。2014 年至今，曾担任通策医疗投资股份有限公司总经</w:t>
      </w:r>
    </w:p>
    <w:p>
      <w:r>
        <w:t>理、第七届董事，现任通策医疗投资股份有限公司董事长。2013 年至今，担任并连任杭州浙江大学校友会会长。2015 年 7 月，担任中国科</w:t>
      </w:r>
    </w:p>
    <w:p>
      <w:r>
        <w:t xml:space="preserve">学院大学存济医学院理事会联席理事长。2017 年 12 月，受聘浙江大学校董。 </w:t>
      </w:r>
    </w:p>
    <w:p>
      <w:r>
        <w:t>男，中国科学院大学存济医学院副院长，通策口腔医疗投资集团董事长，中华口腔医学会副会长，教授，博士生导师，主任医师。《中华</w:t>
      </w:r>
    </w:p>
    <w:p>
      <w:r>
        <w:t>口腔医学杂志》副主编。国际牙科研究会（IADR）会员，亚太牙周病学学会主席（2005－2007），国际牙科医师学院院士（FIDC）。主要</w:t>
      </w:r>
    </w:p>
    <w:p>
      <w:r>
        <w:t>从事牙周病病因与防治的研究。浙江医科大学学士（1978－1983），华西医科大学硕士（1983—1986）、博士（1986－1989），美国加州</w:t>
      </w:r>
    </w:p>
    <w:p>
      <w:r>
        <w:t>大学旧金山分校博士后（1989－1992）。历任华西医科大学口腔医学院副院长，广东省口腔医院·南方医科大学附属口腔医院院长。现任</w:t>
      </w:r>
    </w:p>
    <w:p>
      <w:r>
        <w:t xml:space="preserve">通策医疗投资股份有限公司第八届董事会董事。 </w:t>
      </w:r>
    </w:p>
    <w:p>
      <w:r>
        <w:t>女，1968 年 12 月出生，会计师，本科学历。曾就职于中国银行江西省分行系统，曾担任浙江通策控股集团股份有限公司财务总监助理、</w:t>
      </w:r>
    </w:p>
    <w:p>
      <w:r>
        <w:t>财务中心主任、副总会计师、浙江通策房地产集团有限公司财务总监，通策医疗投资股份有限公司副总经理兼财务总监。现任通策医疗投</w:t>
      </w:r>
    </w:p>
    <w:p>
      <w:r>
        <w:t xml:space="preserve">资股份有限公司董事、总经理。 </w:t>
      </w:r>
    </w:p>
    <w:p>
      <w:r>
        <w:t>男，汉族，1965 年出生，杭州口腔医院院长、教授、主任医师、硕士生导师，中华口腔医学会口腔种植专委会委员、中国医师协会口腔分</w:t>
      </w:r>
    </w:p>
    <w:p>
      <w:r>
        <w:t>会委员、中华口腔医学会口腔美学专委会委员、中国整形美容协会口腔整形美容分会常务理事、浙江省口腔医学会常务理事、浙江省口腔</w:t>
      </w:r>
    </w:p>
    <w:p>
      <w:r>
        <w:t xml:space="preserve">医学会种植专委会委员、杭州市医学会口腔专委会副主任委员、《上海口腔医学》杂志编委、浙江省特色学科（口腔种植）带头人。 </w:t>
      </w:r>
    </w:p>
    <w:p>
      <w:r>
        <w:t>女，1966 年出生，本科学历，经济师。曾任职新昌城关中学教师，交通银行杭州分行，现任浙江通策房地产投资集团股份有限公司董事、</w:t>
      </w:r>
    </w:p>
    <w:p>
      <w:r>
        <w:t xml:space="preserve">浙江通策控股集团有限公司董事，通策医疗投资股份有限公司第七届董事会董事。 </w:t>
      </w:r>
    </w:p>
    <w:p>
      <w:r>
        <w:t>男，汉族，英国国籍，1965 年 1 月出生，博士。曾在中国科学院发育生物学研究所工作，于 1993 年到英国剑桥的 Babraham 研究所工作，</w:t>
      </w:r>
    </w:p>
    <w:p>
      <w:r>
        <w:t xml:space="preserve">2006 年至今担任剑桥大学癌症研究所（李嘉诚中心）转基因实验室主任，现任通策医疗投资股份有限公司第七届董事会董事。 </w:t>
      </w:r>
    </w:p>
    <w:p>
      <w:r>
        <w:t>女，1969 年 11 月出生中国国籍，中共党员，硕士。会计学教授，硕士研究生导师、MBA 导师、中国注册会计师。现任浙江财经大学教师，</w:t>
      </w:r>
    </w:p>
    <w:p>
      <w:r>
        <w:t>现兼任杭州士兰微电子股份有限公司（600460）、银江股份有限公司（300020）、北京蓝色光标品牌管理顾问股份有限公司(300058)、顾</w:t>
      </w:r>
    </w:p>
    <w:p>
      <w:r>
        <w:t xml:space="preserve">家家居股份有限公司（603816）独立董事。现任通策医疗投资股份有限公司第八届董事会独立董事。 </w:t>
      </w:r>
    </w:p>
    <w:p>
      <w:r>
        <w:t>男，1965 年出生，中国国籍，无境外居留权，博士。曾任杭州大学财经系国际贸易教研室主任、杭州大学金融与经贸学院国际贸易系副主</w:t>
      </w:r>
    </w:p>
    <w:p>
      <w:r>
        <w:t>任，现任浙江大学经济学院国际经济学系教授，兼任中国世界经济学会理事、浙江省经济学会理事、浙江省国际经济贸易学会常务理事、</w:t>
      </w:r>
    </w:p>
    <w:p>
      <w:r>
        <w:t>杭州市 WTO 咨询中心学术顾问，浙江新安化工集团股份有限公司、百大集团、双一科技股份有限公司独立董事；现任通策医疗投资股份有</w:t>
      </w:r>
    </w:p>
    <w:p>
      <w:r>
        <w:t xml:space="preserve">限公司第八届董事会独立董事。 </w:t>
      </w:r>
    </w:p>
    <w:p>
      <w:r>
        <w:t>男，1965 年出生，中国国籍，杭州大学法律系学士，西南政法大学法律系博士。1989 年起历任淳安县司法局科员，浙江证券有限公司总裁</w:t>
      </w:r>
    </w:p>
    <w:p>
      <w:r>
        <w:t>办法律顾问等，1996 年至今在浙江星韵律师事务所工作，现任浙江星韵律师事务所主任。目前兼任中国国际经济贸易仲裁委员会仲裁员、</w:t>
      </w:r>
    </w:p>
    <w:p>
      <w:r>
        <w:t xml:space="preserve">义乌华鼎锦纶股份有限公司独立董事、浙江阳光照明电器集团股份有限公司独立董事、通策医疗投资股份有限公司第八届董事会独立董事。 </w:t>
      </w:r>
    </w:p>
    <w:p>
      <w:r/>
    </w:p>
    <w:p>
      <w:r>
        <w:t xml:space="preserve">54 / 189 </w:t>
      </w:r>
    </w:p>
    <w:p>
      <w:r/>
    </w:p>
    <w:p>
      <w:r>
        <w:t xml:space="preserve"> </w:t>
      </w:r>
    </w:p>
    <w:p>
      <w:r>
        <w:t xml:space="preserve"> </w:t>
      </w:r>
    </w:p>
    <w:p>
      <w:r>
        <w:t xml:space="preserve">2018 年年度报告 </w:t>
      </w:r>
    </w:p>
    <w:p>
      <w:r/>
    </w:p>
    <w:p>
      <w:r>
        <w:t xml:space="preserve">赵敏 </w:t>
      </w:r>
    </w:p>
    <w:p>
      <w:r/>
    </w:p>
    <w:p>
      <w:r>
        <w:t xml:space="preserve">寿叶飞 </w:t>
      </w:r>
    </w:p>
    <w:p>
      <w:r/>
    </w:p>
    <w:p>
      <w:r>
        <w:t xml:space="preserve">王维倩 </w:t>
      </w:r>
    </w:p>
    <w:p>
      <w:r/>
    </w:p>
    <w:p>
      <w:r>
        <w:t xml:space="preserve">臧焕华 </w:t>
      </w:r>
    </w:p>
    <w:p>
      <w:r/>
    </w:p>
    <w:p>
      <w:r>
        <w:t>男，汉族，1946 年出生，大专双学历，硕研二年，经济师。曾任浙江通策房地产集团有限公司财务总监，浙江通策控股集团有限公司财务</w:t>
      </w:r>
    </w:p>
    <w:p>
      <w:r>
        <w:t xml:space="preserve">总监。现任浙江通策控股集团有限公司顾问，杭州通策会综合服务有限公司董事长。 </w:t>
      </w:r>
    </w:p>
    <w:p>
      <w:r>
        <w:t>女，1971 年出生，研究生学历。曾任杭州口腔医院集团有限公司办公室主任。现任杭州口腔医院副院长、通策医疗投资股份有限公司第八</w:t>
      </w:r>
    </w:p>
    <w:p>
      <w:r>
        <w:t xml:space="preserve">届监事会监事。 </w:t>
      </w:r>
    </w:p>
    <w:p>
      <w:r>
        <w:t>女，汉族，1967 年出生，大学学历。曾任新昌国贸大厦财务部任会计、浙江通策建筑设计院办公室主任，通策医疗投资股份有限公司办公</w:t>
      </w:r>
    </w:p>
    <w:p>
      <w:r>
        <w:t xml:space="preserve">室主任，现任通策医疗投资股份有限公司监事。 </w:t>
      </w:r>
    </w:p>
    <w:p>
      <w:r>
        <w:t>女，1979 年 10 月出生，注册会计师，本科学历。曾任职杭州口腔医院集团有限公司财务经理、通策医疗投资股份有限公司计财部经理及</w:t>
      </w:r>
    </w:p>
    <w:p>
      <w:r>
        <w:t xml:space="preserve">财务总监助理。现任通策医疗投资股份有限公司财务总监。 </w:t>
      </w:r>
    </w:p>
    <w:p>
      <w:r>
        <w:t>男，1965 年 12 月出生，讲师，本科学历。曾就职于浙江省高教系统，曾担任浙江通策房地产集团有限公司总裁，通策医疗投资股份有限</w:t>
      </w:r>
    </w:p>
    <w:p>
      <w:r>
        <w:t xml:space="preserve">公司投资发展部总经理及杭州通盛医疗投资管理公司董事总经理。现任通策医疗投资股份有限公司董事会秘书。 </w:t>
      </w:r>
    </w:p>
    <w:p>
      <w:r>
        <w:t>男，1975 年 9 月出生，注册会计师，国际注册内部审计师，本科学历。曾就职于湖南省溆浦县审计局，曾担任浙江升佳集团财务总监、浙</w:t>
      </w:r>
    </w:p>
    <w:p>
      <w:r>
        <w:t xml:space="preserve">江荣盛集团审计总监。现任通策医疗投资股份有限公司副总经理。 </w:t>
      </w:r>
    </w:p>
    <w:p>
      <w:r>
        <w:t xml:space="preserve">其它情况说明 </w:t>
      </w:r>
    </w:p>
    <w:p>
      <w:r>
        <w:t xml:space="preserve">□适用 √不适用  </w:t>
      </w:r>
    </w:p>
    <w:p>
      <w:r/>
    </w:p>
    <w:p>
      <w:r>
        <w:t xml:space="preserve">张华 </w:t>
      </w:r>
    </w:p>
    <w:p>
      <w:r/>
    </w:p>
    <w:p>
      <w:r>
        <w:t xml:space="preserve">谌兵 </w:t>
      </w:r>
    </w:p>
    <w:p>
      <w:r/>
    </w:p>
    <w:p>
      <w:r>
        <w:t xml:space="preserve">(二) 董事、高级管理人员报告期内被授予的股权激励情况 </w:t>
      </w:r>
    </w:p>
    <w:p>
      <w:r>
        <w:t xml:space="preserve">□适用 √不适用  </w:t>
      </w:r>
    </w:p>
    <w:p>
      <w:r/>
    </w:p>
    <w:p>
      <w:r>
        <w:t xml:space="preserve">二、现任及报告期内离任董事、监事和高级管理人员的任职情况 </w:t>
      </w:r>
    </w:p>
    <w:p>
      <w:r>
        <w:t xml:space="preserve">(一) 在股东单位任职情况 </w:t>
      </w:r>
    </w:p>
    <w:p>
      <w:r>
        <w:t xml:space="preserve">√适用 □不适用  </w:t>
      </w:r>
    </w:p>
    <w:p>
      <w:r>
        <w:t xml:space="preserve">任职人员姓名 </w:t>
      </w:r>
    </w:p>
    <w:p>
      <w:r>
        <w:t xml:space="preserve">股东单位名称 </w:t>
      </w:r>
    </w:p>
    <w:p>
      <w:r>
        <w:t xml:space="preserve">赵玲玲 </w:t>
      </w:r>
    </w:p>
    <w:p>
      <w:r>
        <w:t xml:space="preserve">浙江通策控股集团有限公司 </w:t>
      </w:r>
    </w:p>
    <w:p>
      <w:r>
        <w:t xml:space="preserve">吕建明 </w:t>
      </w:r>
    </w:p>
    <w:p>
      <w:r>
        <w:t xml:space="preserve">浙江通策控股集团有限公司 </w:t>
      </w:r>
    </w:p>
    <w:p>
      <w:r>
        <w:t xml:space="preserve">臧焕华 </w:t>
      </w:r>
    </w:p>
    <w:p>
      <w:r>
        <w:t xml:space="preserve">杭州通策会综合服务有限公司 </w:t>
      </w:r>
    </w:p>
    <w:p>
      <w:r>
        <w:t xml:space="preserve">在股东单位任职情况的说明 无 </w:t>
      </w:r>
    </w:p>
    <w:p>
      <w:r/>
    </w:p>
    <w:p>
      <w:r>
        <w:t xml:space="preserve">在股东单位担任的职务 </w:t>
      </w:r>
    </w:p>
    <w:p>
      <w:r>
        <w:t xml:space="preserve">董事 </w:t>
      </w:r>
    </w:p>
    <w:p>
      <w:r>
        <w:t xml:space="preserve">董事局主席 </w:t>
      </w:r>
    </w:p>
    <w:p>
      <w:r>
        <w:t xml:space="preserve">董事长 </w:t>
      </w:r>
    </w:p>
    <w:p>
      <w:r/>
    </w:p>
    <w:p>
      <w:r>
        <w:t xml:space="preserve">任期起始日期 </w:t>
      </w:r>
    </w:p>
    <w:p>
      <w:r>
        <w:t xml:space="preserve">2005 年 3 月 </w:t>
      </w:r>
    </w:p>
    <w:p>
      <w:r>
        <w:t xml:space="preserve">2004 年 1 月 </w:t>
      </w:r>
    </w:p>
    <w:p>
      <w:r>
        <w:t xml:space="preserve">2010 年 5 月 </w:t>
      </w:r>
    </w:p>
    <w:p>
      <w:r/>
    </w:p>
    <w:p>
      <w:r>
        <w:t xml:space="preserve">任期终止日期 </w:t>
      </w:r>
    </w:p>
    <w:p>
      <w:r/>
    </w:p>
    <w:p>
      <w:r>
        <w:t xml:space="preserve">(二) 在其他单位任职情况 </w:t>
      </w:r>
    </w:p>
    <w:p>
      <w:r>
        <w:t xml:space="preserve">√适用 □不适用  </w:t>
      </w:r>
    </w:p>
    <w:p>
      <w:r>
        <w:t xml:space="preserve">任职人员姓名 </w:t>
      </w:r>
    </w:p>
    <w:p>
      <w:r>
        <w:t xml:space="preserve">吴清旺 </w:t>
      </w:r>
    </w:p>
    <w:p>
      <w:r>
        <w:t xml:space="preserve">严建苗 </w:t>
      </w:r>
    </w:p>
    <w:p>
      <w:r/>
    </w:p>
    <w:p>
      <w:r>
        <w:t xml:space="preserve">其他单位名称 </w:t>
      </w:r>
    </w:p>
    <w:p>
      <w:r>
        <w:t xml:space="preserve">浙江星韵律师事务所 </w:t>
      </w:r>
    </w:p>
    <w:p>
      <w:r>
        <w:t xml:space="preserve">浙江大学 </w:t>
      </w:r>
    </w:p>
    <w:p>
      <w:r/>
    </w:p>
    <w:p>
      <w:r>
        <w:t xml:space="preserve">在其他单位担任的职务 </w:t>
      </w:r>
    </w:p>
    <w:p>
      <w:r/>
    </w:p>
    <w:p>
      <w:r>
        <w:t xml:space="preserve">主任 </w:t>
      </w:r>
    </w:p>
    <w:p>
      <w:r>
        <w:t xml:space="preserve">经济学院国际经济学系系主任、教授 </w:t>
      </w:r>
    </w:p>
    <w:p>
      <w:r/>
    </w:p>
    <w:p>
      <w:r>
        <w:t xml:space="preserve">任期起始日期 </w:t>
      </w:r>
    </w:p>
    <w:p>
      <w:r>
        <w:t xml:space="preserve">1996-10-12 </w:t>
      </w:r>
    </w:p>
    <w:p>
      <w:r>
        <w:t xml:space="preserve">1998-02-12 </w:t>
      </w:r>
    </w:p>
    <w:p>
      <w:r/>
    </w:p>
    <w:p>
      <w:r>
        <w:t xml:space="preserve">任期终止日期 </w:t>
      </w:r>
    </w:p>
    <w:p>
      <w:r/>
    </w:p>
    <w:p>
      <w:r>
        <w:t xml:space="preserve">55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冯晓 </w:t>
      </w:r>
    </w:p>
    <w:p>
      <w:r>
        <w:t xml:space="preserve">浙江财经大学 </w:t>
      </w:r>
    </w:p>
    <w:p>
      <w:r>
        <w:t xml:space="preserve">在其他单位任职情况的说明 无 </w:t>
      </w:r>
    </w:p>
    <w:p>
      <w:r/>
    </w:p>
    <w:p>
      <w:r>
        <w:t xml:space="preserve">2018 年年度报告 </w:t>
      </w:r>
    </w:p>
    <w:p>
      <w:r/>
    </w:p>
    <w:p>
      <w:r>
        <w:t xml:space="preserve">教授 </w:t>
      </w:r>
    </w:p>
    <w:p>
      <w:r/>
    </w:p>
    <w:p>
      <w:r>
        <w:t xml:space="preserve">1991-03-15 </w:t>
      </w:r>
    </w:p>
    <w:p>
      <w:r/>
    </w:p>
    <w:p>
      <w:r>
        <w:t xml:space="preserve">三、董事、监事、高级管理人员报酬情况 </w:t>
      </w:r>
    </w:p>
    <w:p>
      <w:r>
        <w:t xml:space="preserve">√适用 □不适用  </w:t>
      </w:r>
    </w:p>
    <w:p>
      <w:r>
        <w:t xml:space="preserve">董事、监事、高级管理人员报酬的决策程序 </w:t>
      </w:r>
    </w:p>
    <w:p>
      <w:r/>
    </w:p>
    <w:p>
      <w:r>
        <w:t xml:space="preserve">董事、监事、高级管理人员报酬确定依据 </w:t>
      </w:r>
    </w:p>
    <w:p>
      <w:r/>
    </w:p>
    <w:p>
      <w:r>
        <w:t>公司披露的董事、监事和高级管理人员的薪酬是以公司年度经营计划为基础，结合公司经营成果，经考</w:t>
      </w:r>
    </w:p>
    <w:p>
      <w:r>
        <w:t xml:space="preserve">评确定薪酬和奖励。 </w:t>
      </w:r>
    </w:p>
    <w:p>
      <w:r>
        <w:t>董事会薪酬委员会每年末根据公司经营情况以及所在城市居民消费水平等具体情况，提出次年度董事、</w:t>
      </w:r>
    </w:p>
    <w:p>
      <w:r>
        <w:t xml:space="preserve">监事、高级管理人员薪酬方案。 </w:t>
      </w:r>
    </w:p>
    <w:p>
      <w:r>
        <w:t xml:space="preserve">董事、监事和高级管理人员报酬的实际支付情况 报告披露的收入情况为董事、监事及高管人员的实际报酬。 </w:t>
      </w:r>
    </w:p>
    <w:p>
      <w:r>
        <w:t>报告期末全体董事、监事和高级管理人员实际获</w:t>
      </w:r>
    </w:p>
    <w:p>
      <w:r>
        <w:t xml:space="preserve">660.3 万元 </w:t>
      </w:r>
    </w:p>
    <w:p>
      <w:r>
        <w:t xml:space="preserve">得的报酬合计 </w:t>
      </w:r>
    </w:p>
    <w:p>
      <w:r/>
    </w:p>
    <w:p>
      <w:r>
        <w:t xml:space="preserve">四、公司董事、监事、高级管理人员变动情况 </w:t>
      </w:r>
    </w:p>
    <w:p>
      <w:r>
        <w:t xml:space="preserve">√适用 □不适用  </w:t>
      </w:r>
    </w:p>
    <w:p>
      <w:r>
        <w:t xml:space="preserve">姓名 </w:t>
      </w:r>
    </w:p>
    <w:p>
      <w:r/>
    </w:p>
    <w:p>
      <w:r>
        <w:t xml:space="preserve">担任的职务 </w:t>
      </w:r>
    </w:p>
    <w:p>
      <w:r/>
    </w:p>
    <w:p>
      <w:r>
        <w:t xml:space="preserve">变动情形 </w:t>
      </w:r>
    </w:p>
    <w:p>
      <w:r/>
    </w:p>
    <w:p>
      <w:r>
        <w:t xml:space="preserve">赵玲玲 </w:t>
      </w:r>
    </w:p>
    <w:p>
      <w:r>
        <w:t xml:space="preserve">邹贤刚 </w:t>
      </w:r>
    </w:p>
    <w:p>
      <w:r>
        <w:t xml:space="preserve">王毅 </w:t>
      </w:r>
    </w:p>
    <w:p>
      <w:r>
        <w:t xml:space="preserve">王仁飞 </w:t>
      </w:r>
    </w:p>
    <w:p>
      <w:r/>
    </w:p>
    <w:p>
      <w:r>
        <w:t xml:space="preserve">董事 </w:t>
      </w:r>
    </w:p>
    <w:p>
      <w:r>
        <w:t xml:space="preserve">董事 </w:t>
      </w:r>
    </w:p>
    <w:p>
      <w:r>
        <w:t xml:space="preserve">董事、总经理 </w:t>
      </w:r>
    </w:p>
    <w:p>
      <w:r>
        <w:t xml:space="preserve">董事 </w:t>
      </w:r>
    </w:p>
    <w:p>
      <w:r/>
    </w:p>
    <w:p>
      <w:r>
        <w:t xml:space="preserve">离任 </w:t>
      </w:r>
    </w:p>
    <w:p>
      <w:r>
        <w:t xml:space="preserve">离任 </w:t>
      </w:r>
    </w:p>
    <w:p>
      <w:r>
        <w:t xml:space="preserve">聘任 </w:t>
      </w:r>
    </w:p>
    <w:p>
      <w:r>
        <w:t xml:space="preserve">聘任 </w:t>
      </w:r>
    </w:p>
    <w:p>
      <w:r/>
    </w:p>
    <w:p>
      <w:r>
        <w:t xml:space="preserve">变动原因 </w:t>
      </w:r>
    </w:p>
    <w:p>
      <w:r>
        <w:t xml:space="preserve">因董事任期届满 </w:t>
      </w:r>
    </w:p>
    <w:p>
      <w:r>
        <w:t xml:space="preserve">因董事任期届满 </w:t>
      </w:r>
    </w:p>
    <w:p>
      <w:r>
        <w:t xml:space="preserve">经董事会聘任产生 </w:t>
      </w:r>
    </w:p>
    <w:p>
      <w:r>
        <w:t xml:space="preserve">经董事会聘任产生 </w:t>
      </w:r>
    </w:p>
    <w:p>
      <w:r/>
    </w:p>
    <w:p>
      <w:r>
        <w:t xml:space="preserve">五、近三年受证券监管机构处罚的情况说明 </w:t>
      </w:r>
    </w:p>
    <w:p>
      <w:r>
        <w:t xml:space="preserve">√适用 □不适用  </w:t>
      </w:r>
    </w:p>
    <w:p>
      <w:r>
        <w:t>2017 年 5 月 16 日，公司披露《通策医疗投资股份有限公司关于收到中国证券监督管理委员会浙江监管局行政监管措施决定书的公告》，浙江证监</w:t>
      </w:r>
    </w:p>
    <w:p>
      <w:r/>
    </w:p>
    <w:p>
      <w:r>
        <w:t xml:space="preserve">局对时任公司董事长、董事会秘书、财务总监予以警示。详情请查阅公司在上海证券交易所网站（www.sse.com.cn）披露的此公告。 </w:t>
      </w:r>
    </w:p>
    <w:p>
      <w:r/>
    </w:p>
    <w:p>
      <w:r>
        <w:t>公司董事会、监事会及经营层对上述事项高度重视，严格按照监管部门的要求，督促公司及相关人员认真吸取教训，进一步加强法律法规及规章制</w:t>
      </w:r>
    </w:p>
    <w:p>
      <w:r/>
    </w:p>
    <w:p>
      <w:r>
        <w:t>度的学习，提高规范运作意识，切实履行好勤勉尽责义务；要求进一步加强信息披露相关制度的落实，严格履行信息披露义务，切实提高规范运作水平，</w:t>
      </w:r>
    </w:p>
    <w:p>
      <w:r/>
    </w:p>
    <w:p>
      <w:r>
        <w:t>在今后的工作中防止此类问题再次发生。</w:t>
      </w:r>
    </w:p>
    <w:p>
      <w:r/>
    </w:p>
    <w:p>
      <w:r>
        <w:t xml:space="preserve">56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六、母公司和主要子公司的员工情况 </w:t>
      </w:r>
    </w:p>
    <w:p>
      <w:r>
        <w:t xml:space="preserve">(一) 员工情况 </w:t>
      </w:r>
    </w:p>
    <w:p>
      <w:r>
        <w:t xml:space="preserve">母公司在职员工的数量 </w:t>
      </w:r>
    </w:p>
    <w:p>
      <w:r>
        <w:t xml:space="preserve">主要子公司在职员工的数量 </w:t>
      </w:r>
    </w:p>
    <w:p>
      <w:r>
        <w:t xml:space="preserve">在职员工的数量合计 </w:t>
      </w:r>
    </w:p>
    <w:p>
      <w:r>
        <w:t>母公司及主要子公司需承担费用的离退休职工</w:t>
      </w:r>
    </w:p>
    <w:p>
      <w:r>
        <w:t xml:space="preserve">人数 </w:t>
      </w:r>
    </w:p>
    <w:p>
      <w:r/>
    </w:p>
    <w:p>
      <w:r>
        <w:t xml:space="preserve">专业构成 </w:t>
      </w:r>
    </w:p>
    <w:p>
      <w:r/>
    </w:p>
    <w:p>
      <w:r>
        <w:t xml:space="preserve">专业构成人数 </w:t>
      </w:r>
    </w:p>
    <w:p>
      <w:r/>
    </w:p>
    <w:p>
      <w:r>
        <w:t xml:space="preserve">专业构成类别 </w:t>
      </w:r>
    </w:p>
    <w:p>
      <w:r>
        <w:t xml:space="preserve">管理人员 </w:t>
      </w:r>
    </w:p>
    <w:p>
      <w:r>
        <w:t xml:space="preserve">财务人员 </w:t>
      </w:r>
    </w:p>
    <w:p>
      <w:r>
        <w:t xml:space="preserve">行政人员 </w:t>
      </w:r>
    </w:p>
    <w:p>
      <w:r>
        <w:t xml:space="preserve">卫生技术人员 </w:t>
      </w:r>
    </w:p>
    <w:p>
      <w:r>
        <w:t xml:space="preserve">       其中：医生 </w:t>
      </w:r>
    </w:p>
    <w:p>
      <w:r>
        <w:t xml:space="preserve">             医技 </w:t>
      </w:r>
    </w:p>
    <w:p>
      <w:r>
        <w:t xml:space="preserve">             护士 </w:t>
      </w:r>
    </w:p>
    <w:p>
      <w:r>
        <w:t xml:space="preserve">其他技术人员 </w:t>
      </w:r>
    </w:p>
    <w:p>
      <w:r>
        <w:t xml:space="preserve">销售人员 </w:t>
      </w:r>
    </w:p>
    <w:p>
      <w:r>
        <w:t xml:space="preserve">其他人员 </w:t>
      </w:r>
    </w:p>
    <w:p>
      <w:r>
        <w:t xml:space="preserve">合计 </w:t>
      </w:r>
    </w:p>
    <w:p>
      <w:r/>
    </w:p>
    <w:p>
      <w:r>
        <w:t xml:space="preserve">教育程度类别 </w:t>
      </w:r>
    </w:p>
    <w:p>
      <w:r/>
    </w:p>
    <w:p>
      <w:r>
        <w:t xml:space="preserve">数量（人） </w:t>
      </w:r>
    </w:p>
    <w:p>
      <w:r/>
    </w:p>
    <w:p>
      <w:r>
        <w:t xml:space="preserve">教育程度 </w:t>
      </w:r>
    </w:p>
    <w:p>
      <w:r/>
    </w:p>
    <w:p>
      <w:r>
        <w:t xml:space="preserve">硕博及以上 </w:t>
      </w:r>
    </w:p>
    <w:p>
      <w:r>
        <w:t xml:space="preserve">本科 </w:t>
      </w:r>
    </w:p>
    <w:p>
      <w:r>
        <w:t xml:space="preserve">大专及以下 </w:t>
      </w:r>
    </w:p>
    <w:p>
      <w:r/>
    </w:p>
    <w:p>
      <w:r>
        <w:t xml:space="preserve">合计 </w:t>
      </w:r>
    </w:p>
    <w:p>
      <w:r/>
    </w:p>
    <w:p>
      <w:r>
        <w:t xml:space="preserve">3 </w:t>
      </w:r>
    </w:p>
    <w:p>
      <w:r>
        <w:t xml:space="preserve">2,964 </w:t>
      </w:r>
    </w:p>
    <w:p>
      <w:r>
        <w:t xml:space="preserve">2,967 </w:t>
      </w:r>
    </w:p>
    <w:p>
      <w:r>
        <w:t xml:space="preserve">28 </w:t>
      </w:r>
    </w:p>
    <w:p>
      <w:r/>
    </w:p>
    <w:p>
      <w:r>
        <w:t xml:space="preserve">138 </w:t>
      </w:r>
    </w:p>
    <w:p>
      <w:r>
        <w:t xml:space="preserve">102 </w:t>
      </w:r>
    </w:p>
    <w:p>
      <w:r>
        <w:t xml:space="preserve">317 </w:t>
      </w:r>
    </w:p>
    <w:p>
      <w:r>
        <w:t xml:space="preserve">2,202 </w:t>
      </w:r>
    </w:p>
    <w:p>
      <w:r>
        <w:t xml:space="preserve">952 </w:t>
      </w:r>
    </w:p>
    <w:p>
      <w:r>
        <w:t xml:space="preserve">144 </w:t>
      </w:r>
    </w:p>
    <w:p>
      <w:r>
        <w:t xml:space="preserve">1106 </w:t>
      </w:r>
    </w:p>
    <w:p>
      <w:r>
        <w:t xml:space="preserve">25 </w:t>
      </w:r>
    </w:p>
    <w:p>
      <w:r>
        <w:t xml:space="preserve">19 </w:t>
      </w:r>
    </w:p>
    <w:p>
      <w:r>
        <w:t xml:space="preserve">164 </w:t>
      </w:r>
    </w:p>
    <w:p>
      <w:r>
        <w:t xml:space="preserve">2,967 </w:t>
      </w:r>
    </w:p>
    <w:p>
      <w:r/>
    </w:p>
    <w:p>
      <w:r>
        <w:t xml:space="preserve">365 </w:t>
      </w:r>
    </w:p>
    <w:p>
      <w:r>
        <w:t xml:space="preserve">876 </w:t>
      </w:r>
    </w:p>
    <w:p>
      <w:r>
        <w:t xml:space="preserve">1,726 </w:t>
      </w:r>
    </w:p>
    <w:p>
      <w:r>
        <w:t xml:space="preserve">2,967 </w:t>
      </w:r>
    </w:p>
    <w:p>
      <w:r/>
    </w:p>
    <w:p>
      <w:r>
        <w:t xml:space="preserve">(二) 薪酬政策 </w:t>
      </w:r>
    </w:p>
    <w:p>
      <w:r>
        <w:t xml:space="preserve">√适用 □不适用  </w:t>
      </w:r>
    </w:p>
    <w:p>
      <w:r>
        <w:t>根据公司战略及业务发展现状，公司实施全面薪酬管理政策，并建立科学规范的薪酬收入分</w:t>
      </w:r>
    </w:p>
    <w:p>
      <w:r/>
    </w:p>
    <w:p>
      <w:r>
        <w:t>配制度， 坚持按劳分配、效率优先、兼顾公平的原则。 通过外部薪酬水平分析，公司采用薪酬</w:t>
      </w:r>
    </w:p>
    <w:p>
      <w:r/>
    </w:p>
    <w:p>
      <w:r>
        <w:t>领先型策略，保持薪酬水平对外具有一定的竞争性，有效降低内部核心人员流失率，提升外部人</w:t>
      </w:r>
    </w:p>
    <w:p>
      <w:r/>
    </w:p>
    <w:p>
      <w:r>
        <w:t>才的引进效率，促进公司人才梯度结构的优化。公司执行以业绩目标完成结果为导向的绩效考核</w:t>
      </w:r>
    </w:p>
    <w:p>
      <w:r/>
    </w:p>
    <w:p>
      <w:r>
        <w:t>激励机制，体现员工“责任与利益一致”，“能力与价值一致”，“风险与回报一致”，“业绩与收益</w:t>
      </w:r>
    </w:p>
    <w:p>
      <w:r/>
    </w:p>
    <w:p>
      <w:r>
        <w:t xml:space="preserve">一致”的目标，有效促进公司各项业务能够持续、健康及快速的发展。 </w:t>
      </w:r>
    </w:p>
    <w:p>
      <w:r/>
    </w:p>
    <w:p>
      <w:r>
        <w:t>公司针对总部及下属医院管理团队制定相应的考核激励政策，以目标为导向，以结果为考核</w:t>
      </w:r>
    </w:p>
    <w:p>
      <w:r/>
    </w:p>
    <w:p>
      <w:r>
        <w:t xml:space="preserve">依据，有效激励各类员工。 </w:t>
      </w:r>
    </w:p>
    <w:p>
      <w:r/>
    </w:p>
    <w:p>
      <w:r>
        <w:t>1、总部职能人员以岗位职责履行为根本，工作效率提升为关键，业务有效支持为原则，建立</w:t>
      </w:r>
    </w:p>
    <w:p>
      <w:r/>
    </w:p>
    <w:p>
      <w:r>
        <w:t>目标考核体系，与其配套相应的岗位晋升、薪酬调整、职级晋升及年终奖金激励机制，充分体现</w:t>
      </w:r>
    </w:p>
    <w:p>
      <w:r/>
    </w:p>
    <w:p>
      <w:r>
        <w:t xml:space="preserve">职能员工价值贡献。 </w:t>
      </w:r>
    </w:p>
    <w:p>
      <w:r/>
    </w:p>
    <w:p>
      <w:r>
        <w:t>2、公司关于下属各医院，针对院长管理团队及行政职能人员建立医院经营目标考核方案，以</w:t>
      </w:r>
    </w:p>
    <w:p>
      <w:r/>
    </w:p>
    <w:p>
      <w:r>
        <w:t xml:space="preserve">57 / 189 </w:t>
      </w:r>
    </w:p>
    <w:p>
      <w:r/>
    </w:p>
    <w:p>
      <w:r>
        <w:t xml:space="preserve"> </w:t>
      </w:r>
    </w:p>
    <w:p>
      <w:r>
        <w:t xml:space="preserve"> </w:t>
      </w:r>
    </w:p>
    <w:p>
      <w:r>
        <w:t xml:space="preserve"> </w:t>
      </w:r>
    </w:p>
    <w:p>
      <w:r>
        <w:t xml:space="preserve">2018 年年度报告 </w:t>
      </w:r>
    </w:p>
    <w:p>
      <w:r/>
    </w:p>
    <w:p>
      <w:r>
        <w:t>财务经济指标为主，经营管理指标相结合，全面考核评估各家医院经营管理发展情况。公司针对</w:t>
      </w:r>
    </w:p>
    <w:p>
      <w:r/>
    </w:p>
    <w:p>
      <w:r>
        <w:t>各家医院考核结果核算激励奖金总包，医院在考核奖金总包基础上，结合医院内部考核结果，进</w:t>
      </w:r>
    </w:p>
    <w:p>
      <w:r/>
    </w:p>
    <w:p>
      <w:r>
        <w:t xml:space="preserve">行医院二次奖金分配，实施员工差异化激励。 </w:t>
      </w:r>
    </w:p>
    <w:p>
      <w:r/>
    </w:p>
    <w:p>
      <w:r>
        <w:t>3、打造医生集团，全面集结医生专家资源，建立医生合伙人分级激励机制，以较好的医生资</w:t>
      </w:r>
    </w:p>
    <w:p>
      <w:r/>
    </w:p>
    <w:p>
      <w:r>
        <w:t xml:space="preserve">源服务于广大患者。 </w:t>
      </w:r>
    </w:p>
    <w:p>
      <w:r/>
    </w:p>
    <w:p>
      <w:r>
        <w:t>4、公司当前处于快速发展期，各个医院项目在有序推进。公司实施全面人才管理战略，配套</w:t>
      </w:r>
    </w:p>
    <w:p>
      <w:r/>
    </w:p>
    <w:p>
      <w:r>
        <w:t xml:space="preserve">特殊薪酬。 </w:t>
      </w:r>
    </w:p>
    <w:p>
      <w:r/>
    </w:p>
    <w:p>
      <w:r>
        <w:t xml:space="preserve">(三) 培训计划 </w:t>
      </w:r>
    </w:p>
    <w:p>
      <w:r>
        <w:t xml:space="preserve">√适用 □不适用  </w:t>
      </w:r>
    </w:p>
    <w:p>
      <w:r>
        <w:t>公司高度重视人才培养工作，紧密围绕公司聚焦战略，以提升医疗服务水平，提升公司业绩</w:t>
      </w:r>
    </w:p>
    <w:p>
      <w:r/>
    </w:p>
    <w:p>
      <w:r>
        <w:t>为目标，强化战略执行力。公司注重管理实践，寓管理于教育，采取分岗位、分层次的培训体系，</w:t>
      </w:r>
    </w:p>
    <w:p>
      <w:r/>
    </w:p>
    <w:p>
      <w:r>
        <w:t>采取内部培训及外部培训相结合的方式，为各类人员制定符合公司需求的培训计划。公司积极与</w:t>
      </w:r>
    </w:p>
    <w:p>
      <w:r/>
    </w:p>
    <w:p>
      <w:r>
        <w:t>国内外知名医疗机构和医学院进行深层次的合作，培养高素质人才梯队。全年公司参加国内外学</w:t>
      </w:r>
    </w:p>
    <w:p>
      <w:r/>
    </w:p>
    <w:p>
      <w:r>
        <w:t>术交流会议，医生团队及公司牙学院、各医院组织开展培训共计 814 次，提高公司的整体诊疗水</w:t>
      </w:r>
    </w:p>
    <w:p>
      <w:r/>
    </w:p>
    <w:p>
      <w:r>
        <w:t>平，为公司储备必要的后备人才，为公司的发展提供人才保障。同时公司以“注重管理实践，寓</w:t>
      </w:r>
    </w:p>
    <w:p>
      <w:r/>
    </w:p>
    <w:p>
      <w:r>
        <w:t>管理于教育”为教学宗旨，开展多种形式的培训，为公司培养管理人才。公司开设固定的培训班，</w:t>
      </w:r>
    </w:p>
    <w:p>
      <w:r/>
    </w:p>
    <w:p>
      <w:r>
        <w:t>针对某一群体，提升管理人员领导力，并且通过大讲堂的形式，对管理技能、经营战略、人力资</w:t>
      </w:r>
    </w:p>
    <w:p>
      <w:r/>
    </w:p>
    <w:p>
      <w:r>
        <w:t>源、营销、医疗质量控制等方面培训。公司还通过新员工培训、企业文化培训、专业技术培训等，</w:t>
      </w:r>
    </w:p>
    <w:p>
      <w:r/>
    </w:p>
    <w:p>
      <w:r>
        <w:t>不断提升公司竞争力，让员工同企业共同进步，为客户提供更优质的医疗服务，为投资者创造更</w:t>
      </w:r>
    </w:p>
    <w:p>
      <w:r/>
    </w:p>
    <w:p>
      <w:r>
        <w:t xml:space="preserve">多价值。 </w:t>
      </w:r>
    </w:p>
    <w:p>
      <w:r/>
    </w:p>
    <w:p>
      <w:r>
        <w:t xml:space="preserve">(四) 劳务外包情况 </w:t>
      </w:r>
    </w:p>
    <w:p>
      <w:r>
        <w:t xml:space="preserve">□适用 √不适用  </w:t>
      </w:r>
    </w:p>
    <w:p>
      <w:r/>
    </w:p>
    <w:p>
      <w:r>
        <w:t xml:space="preserve">七、其他 </w:t>
      </w:r>
    </w:p>
    <w:p>
      <w:r>
        <w:t xml:space="preserve">□适用 √不适用  </w:t>
      </w:r>
    </w:p>
    <w:p>
      <w:r/>
    </w:p>
    <w:p>
      <w:r>
        <w:t xml:space="preserve">第九节 公司治理 </w:t>
      </w:r>
    </w:p>
    <w:p>
      <w:r/>
    </w:p>
    <w:p>
      <w:r>
        <w:t xml:space="preserve">一、 公司治理相关情况说明 </w:t>
      </w:r>
    </w:p>
    <w:p>
      <w:r>
        <w:t xml:space="preserve">√适用   □不适用  </w:t>
      </w:r>
    </w:p>
    <w:p>
      <w:r>
        <w:t>本公司严格按照《公司法》、《证券法》和中国证监会、上海证券交易所有关公司治理的要</w:t>
      </w:r>
    </w:p>
    <w:p>
      <w:r/>
    </w:p>
    <w:p>
      <w:r>
        <w:t>求，持续提升公司治理水平，优化公司治理制度体系和运行机制，建立健全内部控制和风险管理</w:t>
      </w:r>
    </w:p>
    <w:p>
      <w:r/>
    </w:p>
    <w:p>
      <w:r>
        <w:t>体系，依法履行信息披露义务，加强投资者关系管理，确保公司规范运作，保障投资者利益。本</w:t>
      </w:r>
    </w:p>
    <w:p>
      <w:r/>
    </w:p>
    <w:p>
      <w:r>
        <w:t>公司股东会、董事会、监事会及董事会个专门委员会有关职权范围请见公司在上交所及公司网站</w:t>
      </w:r>
    </w:p>
    <w:p>
      <w:r/>
    </w:p>
    <w:p>
      <w:r>
        <w:t>公布的《公司章程》、相关议事规则及工作细则。报告期内，本公司公司治理现状与中国证监会</w:t>
      </w:r>
    </w:p>
    <w:p>
      <w:r/>
    </w:p>
    <w:p>
      <w:r>
        <w:t xml:space="preserve">发布有关上市公司治理的规范性文件不存在重大差异。 </w:t>
      </w:r>
    </w:p>
    <w:p>
      <w:r/>
    </w:p>
    <w:p>
      <w:r>
        <w:t xml:space="preserve">58 / 189 </w:t>
      </w:r>
    </w:p>
    <w:p>
      <w:r/>
    </w:p>
    <w:p>
      <w:r>
        <w:t xml:space="preserve"> </w:t>
      </w:r>
    </w:p>
    <w:p>
      <w:r>
        <w:t xml:space="preserve"> </w:t>
      </w:r>
    </w:p>
    <w:p>
      <w:r>
        <w:t xml:space="preserve"> </w:t>
      </w:r>
    </w:p>
    <w:p>
      <w:r>
        <w:t xml:space="preserve"> </w:t>
      </w:r>
    </w:p>
    <w:p>
      <w:r>
        <w:t xml:space="preserve">2018 年年度报告 </w:t>
      </w:r>
    </w:p>
    <w:p>
      <w:r/>
    </w:p>
    <w:p>
      <w:r>
        <w:t>报告期内，本公司累计召开股东大会 3 次、董事会会议 9 次、监事会会议 6 次，对公司定期</w:t>
      </w:r>
    </w:p>
    <w:p>
      <w:r/>
    </w:p>
    <w:p>
      <w:r>
        <w:t>报告、2017 年决算报告及利润分配、董事会报告、监事会报告、内部控制及风险管理、高级管理</w:t>
      </w:r>
    </w:p>
    <w:p>
      <w:r/>
    </w:p>
    <w:p>
      <w:r>
        <w:t>人员业绩考核、日常关联交易等重要事项进行了审议。公司上述会议召集召开表决披露的程序均</w:t>
      </w:r>
    </w:p>
    <w:p>
      <w:r/>
    </w:p>
    <w:p>
      <w:r>
        <w:t xml:space="preserve">符合规范要求。 </w:t>
      </w:r>
    </w:p>
    <w:p>
      <w:r/>
    </w:p>
    <w:p>
      <w:r>
        <w:t>公司积极履行信息披露义务。严格按照《公司法》、《证券法》、中国证监会等监管部门的</w:t>
      </w:r>
    </w:p>
    <w:p>
      <w:r/>
    </w:p>
    <w:p>
      <w:r>
        <w:t>有关规定、《上海证券交易所股票上市规则》等相关法律、法规和公司《信息披露管理办法》等</w:t>
      </w:r>
    </w:p>
    <w:p>
      <w:r/>
    </w:p>
    <w:p>
      <w:r>
        <w:t>制度要求，及时披露应披露的信息，不断提高信息披露质量，确保信息披露的真实性、准确性和</w:t>
      </w:r>
    </w:p>
    <w:p>
      <w:r/>
    </w:p>
    <w:p>
      <w:r>
        <w:t>完整性。严格执行保密及内幕信息相关管理制度，通过加强宣传教育和提示等方式，强化员工合</w:t>
      </w:r>
    </w:p>
    <w:p>
      <w:r/>
    </w:p>
    <w:p>
      <w:r>
        <w:t xml:space="preserve">规意识，降低信息披露风险，防范内幕交易。 </w:t>
      </w:r>
    </w:p>
    <w:p>
      <w:r/>
    </w:p>
    <w:p>
      <w:r>
        <w:t>公司持续提升投资者关系管理水平，通过多种渠道与投资者开展沟通交流。公司通过召开分</w:t>
      </w:r>
    </w:p>
    <w:p>
      <w:r/>
    </w:p>
    <w:p>
      <w:r>
        <w:t>析师及投资者发布会，由公司管理层直接与分析师、基金经理、投资者沟通交流公司战略、经营</w:t>
      </w:r>
    </w:p>
    <w:p>
      <w:r/>
    </w:p>
    <w:p>
      <w:r>
        <w:t>情况及重大交易进展。股东大会上，管理层积极接受投资者提问，准确、详尽的回答投资者关心</w:t>
      </w:r>
    </w:p>
    <w:p>
      <w:r/>
    </w:p>
    <w:p>
      <w:r>
        <w:t>的问题。公司还设有专人负责与投资者的日常沟通联系，包括接听热线电话、回复邮件、回复上</w:t>
      </w:r>
    </w:p>
    <w:p>
      <w:r/>
    </w:p>
    <w:p>
      <w:r>
        <w:t xml:space="preserve">证 E 互动平台的投资者提问、接待投资者来访等。 </w:t>
      </w:r>
    </w:p>
    <w:p>
      <w:r/>
    </w:p>
    <w:p>
      <w:r>
        <w:t xml:space="preserve">公司治理与中国证监会相关规定的要求是否存在重大差异；如有重大差异，应当说明原因 </w:t>
      </w:r>
    </w:p>
    <w:p>
      <w:r>
        <w:t xml:space="preserve">□适用  √不适用  </w:t>
      </w:r>
    </w:p>
    <w:p>
      <w:r/>
    </w:p>
    <w:p>
      <w:r>
        <w:t xml:space="preserve">二、 股东大会情况简介 </w:t>
      </w:r>
    </w:p>
    <w:p>
      <w:r/>
    </w:p>
    <w:p>
      <w:r>
        <w:t xml:space="preserve">会议届次 </w:t>
      </w:r>
    </w:p>
    <w:p>
      <w:r/>
    </w:p>
    <w:p>
      <w:r>
        <w:t xml:space="preserve">召开日期 </w:t>
      </w:r>
    </w:p>
    <w:p>
      <w:r/>
    </w:p>
    <w:p>
      <w:r>
        <w:t xml:space="preserve">2018 年第一次临时股东大会 2018 年 1 月 19 日 </w:t>
      </w:r>
    </w:p>
    <w:p>
      <w:r/>
    </w:p>
    <w:p>
      <w:r>
        <w:t xml:space="preserve">2018 年第二次临时股东大会 2018 年 2 月 2 日 </w:t>
      </w:r>
    </w:p>
    <w:p>
      <w:r/>
    </w:p>
    <w:p>
      <w:r>
        <w:t xml:space="preserve">2017 年年度股东大会  </w:t>
      </w:r>
    </w:p>
    <w:p>
      <w:r/>
    </w:p>
    <w:p>
      <w:r>
        <w:t xml:space="preserve">2018 年 5 月 16 日 </w:t>
      </w:r>
    </w:p>
    <w:p>
      <w:r/>
    </w:p>
    <w:p>
      <w:r>
        <w:t>决议刊登的指定网站的</w:t>
      </w:r>
    </w:p>
    <w:p>
      <w:r>
        <w:t xml:space="preserve">查询索引 </w:t>
      </w:r>
    </w:p>
    <w:p>
      <w:r>
        <w:t>上 海 证 券 交 易 所 网 站</w:t>
      </w:r>
    </w:p>
    <w:p>
      <w:r>
        <w:t xml:space="preserve">（www.sse.com.cn） </w:t>
      </w:r>
    </w:p>
    <w:p>
      <w:r>
        <w:t>上 海 证 券 交 易 所 网 站</w:t>
      </w:r>
    </w:p>
    <w:p>
      <w:r>
        <w:t xml:space="preserve">（www.sse.com.cn） </w:t>
      </w:r>
    </w:p>
    <w:p>
      <w:r>
        <w:t>上 海 证 券 交 易 所 网 站</w:t>
      </w:r>
    </w:p>
    <w:p>
      <w:r>
        <w:t xml:space="preserve">（www.sse.com.cn） </w:t>
      </w:r>
    </w:p>
    <w:p>
      <w:r/>
    </w:p>
    <w:p>
      <w:r>
        <w:t xml:space="preserve">决议刊登的披露日期 </w:t>
      </w:r>
    </w:p>
    <w:p>
      <w:r/>
    </w:p>
    <w:p>
      <w:r>
        <w:t xml:space="preserve">2018 年 1 月 20 日 </w:t>
      </w:r>
    </w:p>
    <w:p>
      <w:r/>
    </w:p>
    <w:p>
      <w:r>
        <w:t xml:space="preserve">2018 年 2 月 3 日 </w:t>
      </w:r>
    </w:p>
    <w:p>
      <w:r/>
    </w:p>
    <w:p>
      <w:r>
        <w:t xml:space="preserve">2018 年 5 月 17 日 </w:t>
      </w:r>
    </w:p>
    <w:p>
      <w:r/>
    </w:p>
    <w:p>
      <w:r>
        <w:t xml:space="preserve">股东大会情况说明 </w:t>
      </w:r>
    </w:p>
    <w:p>
      <w:r>
        <w:t xml:space="preserve">√适用 □不适用  </w:t>
      </w:r>
    </w:p>
    <w:p>
      <w:r>
        <w:t>本年度，公司共召开了 3 次股东大会，相关会议决议详见公司于上交所网站发布的编号为</w:t>
      </w:r>
    </w:p>
    <w:p>
      <w:r/>
    </w:p>
    <w:p>
      <w:r>
        <w:t xml:space="preserve">2018-015、2018-017、2018-036 的临时公告。 </w:t>
      </w:r>
    </w:p>
    <w:p>
      <w:r/>
    </w:p>
    <w:p>
      <w:r>
        <w:t>公司股东会的召集、召开、表决等相关程序符合法律法规及本公司《公司章程》、《股东大会</w:t>
      </w:r>
    </w:p>
    <w:p>
      <w:r/>
    </w:p>
    <w:p>
      <w:r>
        <w:t>议事规则》等有关规定，确保全体股东尤其是中小股东享有平等地位、充分行使权利。关联交易</w:t>
      </w:r>
    </w:p>
    <w:p>
      <w:r/>
    </w:p>
    <w:p>
      <w:r>
        <w:t xml:space="preserve">严格遵循公平公允的定价原则，符合全体股东利益，关联股东回避表决。 </w:t>
      </w:r>
    </w:p>
    <w:p>
      <w:r/>
    </w:p>
    <w:p>
      <w:r>
        <w:t xml:space="preserve">三、 董事履行职责情况 </w:t>
      </w:r>
    </w:p>
    <w:p>
      <w:r>
        <w:t xml:space="preserve">(一) 董事参加董事会和股东大会的情况 </w:t>
      </w:r>
    </w:p>
    <w:p>
      <w:r>
        <w:t xml:space="preserve">董事 </w:t>
      </w:r>
    </w:p>
    <w:p>
      <w:r>
        <w:t>是否独</w:t>
      </w:r>
    </w:p>
    <w:p>
      <w:r>
        <w:t xml:space="preserve">姓名 </w:t>
      </w:r>
    </w:p>
    <w:p>
      <w:r>
        <w:t xml:space="preserve">立董事 </w:t>
      </w:r>
    </w:p>
    <w:p>
      <w:r/>
    </w:p>
    <w:p>
      <w:r>
        <w:t xml:space="preserve">参加董事会情况 </w:t>
      </w:r>
    </w:p>
    <w:p>
      <w:r/>
    </w:p>
    <w:p>
      <w:r>
        <w:t xml:space="preserve">59 / 189 </w:t>
      </w:r>
    </w:p>
    <w:p>
      <w:r/>
    </w:p>
    <w:p>
      <w:r>
        <w:t>参加股东</w:t>
      </w:r>
    </w:p>
    <w:p>
      <w:r>
        <w:t xml:space="preserve">大会情况 </w:t>
      </w:r>
    </w:p>
    <w:p>
      <w:r/>
    </w:p>
    <w:p>
      <w:r>
        <w:t xml:space="preserve"> </w:t>
      </w:r>
    </w:p>
    <w:p>
      <w:r>
        <w:t xml:space="preserve"> </w:t>
      </w:r>
    </w:p>
    <w:p>
      <w:r>
        <w:t xml:space="preserve"> </w:t>
      </w:r>
    </w:p>
    <w:p>
      <w:r>
        <w:t xml:space="preserve"> </w:t>
      </w:r>
    </w:p>
    <w:p>
      <w:r>
        <w:t xml:space="preserve"> </w:t>
      </w:r>
    </w:p>
    <w:p>
      <w:r>
        <w:t xml:space="preserve">2018 年年度报告 </w:t>
      </w:r>
    </w:p>
    <w:p>
      <w:r/>
    </w:p>
    <w:p>
      <w:r>
        <w:t>本年应参</w:t>
      </w:r>
    </w:p>
    <w:p>
      <w:r>
        <w:t>加董事会</w:t>
      </w:r>
    </w:p>
    <w:p>
      <w:r>
        <w:t xml:space="preserve">次数 </w:t>
      </w:r>
    </w:p>
    <w:p>
      <w:r/>
    </w:p>
    <w:p>
      <w:r>
        <w:t>亲自出</w:t>
      </w:r>
    </w:p>
    <w:p>
      <w:r>
        <w:t xml:space="preserve">席次数 </w:t>
      </w:r>
    </w:p>
    <w:p>
      <w:r/>
    </w:p>
    <w:p>
      <w:r>
        <w:t xml:space="preserve">9 </w:t>
      </w:r>
    </w:p>
    <w:p>
      <w:r>
        <w:t xml:space="preserve">9 </w:t>
      </w:r>
    </w:p>
    <w:p>
      <w:r>
        <w:t xml:space="preserve">6 </w:t>
      </w:r>
    </w:p>
    <w:p>
      <w:r>
        <w:t xml:space="preserve">6 </w:t>
      </w:r>
    </w:p>
    <w:p>
      <w:r>
        <w:t xml:space="preserve">9 </w:t>
      </w:r>
    </w:p>
    <w:p>
      <w:r>
        <w:t xml:space="preserve">9 </w:t>
      </w:r>
    </w:p>
    <w:p>
      <w:r>
        <w:t xml:space="preserve">9 </w:t>
      </w:r>
    </w:p>
    <w:p>
      <w:r/>
    </w:p>
    <w:p>
      <w:r>
        <w:t xml:space="preserve">9 </w:t>
      </w:r>
    </w:p>
    <w:p>
      <w:r>
        <w:t xml:space="preserve">9 </w:t>
      </w:r>
    </w:p>
    <w:p>
      <w:r>
        <w:t xml:space="preserve">6 </w:t>
      </w:r>
    </w:p>
    <w:p>
      <w:r>
        <w:t xml:space="preserve">6 </w:t>
      </w:r>
    </w:p>
    <w:p>
      <w:r>
        <w:t xml:space="preserve">9 </w:t>
      </w:r>
    </w:p>
    <w:p>
      <w:r>
        <w:t xml:space="preserve">9 </w:t>
      </w:r>
    </w:p>
    <w:p>
      <w:r>
        <w:t xml:space="preserve">9 </w:t>
      </w:r>
    </w:p>
    <w:p>
      <w:r/>
    </w:p>
    <w:p>
      <w:r>
        <w:t>以通讯</w:t>
      </w:r>
    </w:p>
    <w:p>
      <w:r>
        <w:t>方式参</w:t>
      </w:r>
    </w:p>
    <w:p>
      <w:r>
        <w:t xml:space="preserve">加次数 </w:t>
      </w:r>
    </w:p>
    <w:p>
      <w:r>
        <w:t xml:space="preserve">2 </w:t>
      </w:r>
    </w:p>
    <w:p>
      <w:r>
        <w:t xml:space="preserve">2 </w:t>
      </w:r>
    </w:p>
    <w:p>
      <w:r>
        <w:t xml:space="preserve">2 </w:t>
      </w:r>
    </w:p>
    <w:p>
      <w:r>
        <w:t xml:space="preserve">4 </w:t>
      </w:r>
    </w:p>
    <w:p>
      <w:r>
        <w:t xml:space="preserve">7 </w:t>
      </w:r>
    </w:p>
    <w:p>
      <w:r>
        <w:t xml:space="preserve">7 </w:t>
      </w:r>
    </w:p>
    <w:p>
      <w:r>
        <w:t xml:space="preserve">7 </w:t>
      </w:r>
    </w:p>
    <w:p>
      <w:r/>
    </w:p>
    <w:p>
      <w:r>
        <w:t>委托出</w:t>
      </w:r>
    </w:p>
    <w:p>
      <w:r>
        <w:t xml:space="preserve">席次数 </w:t>
      </w:r>
    </w:p>
    <w:p>
      <w:r/>
    </w:p>
    <w:p>
      <w:r>
        <w:t xml:space="preserve">0 </w:t>
      </w:r>
    </w:p>
    <w:p>
      <w:r>
        <w:t xml:space="preserve">0 </w:t>
      </w:r>
    </w:p>
    <w:p>
      <w:r>
        <w:t xml:space="preserve">0 </w:t>
      </w:r>
    </w:p>
    <w:p>
      <w:r>
        <w:t xml:space="preserve">0 </w:t>
      </w:r>
    </w:p>
    <w:p>
      <w:r>
        <w:t xml:space="preserve">0 </w:t>
      </w:r>
    </w:p>
    <w:p>
      <w:r>
        <w:t xml:space="preserve">0 </w:t>
      </w:r>
    </w:p>
    <w:p>
      <w:r>
        <w:t xml:space="preserve">0 </w:t>
      </w:r>
    </w:p>
    <w:p>
      <w:r/>
    </w:p>
    <w:p>
      <w:r>
        <w:t xml:space="preserve">缺席 </w:t>
      </w:r>
    </w:p>
    <w:p>
      <w:r>
        <w:t xml:space="preserve">次数 </w:t>
      </w:r>
    </w:p>
    <w:p>
      <w:r/>
    </w:p>
    <w:p>
      <w:r>
        <w:t>是否连续两</w:t>
      </w:r>
    </w:p>
    <w:p>
      <w:r>
        <w:t>次未亲自参</w:t>
      </w:r>
    </w:p>
    <w:p>
      <w:r>
        <w:t xml:space="preserve">加会议 </w:t>
      </w:r>
    </w:p>
    <w:p>
      <w:r>
        <w:t xml:space="preserve">0 否 </w:t>
      </w:r>
    </w:p>
    <w:p>
      <w:r>
        <w:t xml:space="preserve">0 否 </w:t>
      </w:r>
    </w:p>
    <w:p>
      <w:r>
        <w:t xml:space="preserve">0 否 </w:t>
      </w:r>
    </w:p>
    <w:p>
      <w:r>
        <w:t xml:space="preserve">0 否 </w:t>
      </w:r>
    </w:p>
    <w:p>
      <w:r>
        <w:t xml:space="preserve">0 否 </w:t>
      </w:r>
    </w:p>
    <w:p>
      <w:r>
        <w:t xml:space="preserve">0 否 </w:t>
      </w:r>
    </w:p>
    <w:p>
      <w:r>
        <w:t xml:space="preserve">0 否 </w:t>
      </w:r>
    </w:p>
    <w:p>
      <w:r/>
    </w:p>
    <w:p>
      <w:r>
        <w:t>出席股东</w:t>
      </w:r>
    </w:p>
    <w:p>
      <w:r>
        <w:t>大会的次</w:t>
      </w:r>
    </w:p>
    <w:p>
      <w:r>
        <w:t xml:space="preserve">数 </w:t>
      </w:r>
    </w:p>
    <w:p>
      <w:r/>
    </w:p>
    <w:p>
      <w:r>
        <w:t xml:space="preserve">2 </w:t>
      </w:r>
    </w:p>
    <w:p>
      <w:r>
        <w:t xml:space="preserve">2 </w:t>
      </w:r>
    </w:p>
    <w:p>
      <w:r>
        <w:t xml:space="preserve">3 </w:t>
      </w:r>
    </w:p>
    <w:p>
      <w:r>
        <w:t xml:space="preserve">3 </w:t>
      </w:r>
    </w:p>
    <w:p>
      <w:r>
        <w:t xml:space="preserve">2 </w:t>
      </w:r>
    </w:p>
    <w:p>
      <w:r>
        <w:t xml:space="preserve">1 </w:t>
      </w:r>
    </w:p>
    <w:p>
      <w:r>
        <w:t xml:space="preserve">2 </w:t>
      </w:r>
    </w:p>
    <w:p>
      <w:r/>
    </w:p>
    <w:p>
      <w:r>
        <w:t xml:space="preserve">吕建明 否 </w:t>
      </w:r>
    </w:p>
    <w:p>
      <w:r>
        <w:t xml:space="preserve">章锦才 否 </w:t>
      </w:r>
    </w:p>
    <w:p>
      <w:r>
        <w:t xml:space="preserve">王毅 </w:t>
      </w:r>
    </w:p>
    <w:p>
      <w:r>
        <w:t xml:space="preserve">否 </w:t>
      </w:r>
    </w:p>
    <w:p>
      <w:r>
        <w:t xml:space="preserve">王仁飞 否 </w:t>
      </w:r>
    </w:p>
    <w:p>
      <w:r>
        <w:t xml:space="preserve">冯晓 </w:t>
      </w:r>
    </w:p>
    <w:p>
      <w:r>
        <w:t xml:space="preserve">是 </w:t>
      </w:r>
    </w:p>
    <w:p>
      <w:r>
        <w:t xml:space="preserve">严建苗 是 </w:t>
      </w:r>
    </w:p>
    <w:p>
      <w:r>
        <w:t xml:space="preserve">吴清旺 是 </w:t>
      </w:r>
    </w:p>
    <w:p>
      <w:r/>
    </w:p>
    <w:p>
      <w:r>
        <w:t xml:space="preserve">连续两次未亲自出席董事会会议的说明 </w:t>
      </w:r>
    </w:p>
    <w:p>
      <w:r>
        <w:t xml:space="preserve">□适用 √不适用  </w:t>
      </w:r>
    </w:p>
    <w:p>
      <w:r/>
    </w:p>
    <w:p>
      <w:r>
        <w:t xml:space="preserve">年内召开董事会会议次数 </w:t>
      </w:r>
    </w:p>
    <w:p>
      <w:r>
        <w:t xml:space="preserve">其中：现场会议次数 </w:t>
      </w:r>
    </w:p>
    <w:p>
      <w:r>
        <w:t xml:space="preserve">通讯方式召开会议次数 </w:t>
      </w:r>
    </w:p>
    <w:p>
      <w:r>
        <w:t xml:space="preserve">现场结合通讯方式召开会议次数 </w:t>
      </w:r>
    </w:p>
    <w:p>
      <w:r/>
    </w:p>
    <w:p>
      <w:r>
        <w:t xml:space="preserve">9 </w:t>
      </w:r>
    </w:p>
    <w:p>
      <w:r>
        <w:t xml:space="preserve">2 </w:t>
      </w:r>
    </w:p>
    <w:p>
      <w:r>
        <w:t xml:space="preserve">2 </w:t>
      </w:r>
    </w:p>
    <w:p>
      <w:r>
        <w:t xml:space="preserve">5 </w:t>
      </w:r>
    </w:p>
    <w:p>
      <w:r/>
    </w:p>
    <w:p>
      <w:r>
        <w:t xml:space="preserve">(二) 独立董事对公司有关事项提出异议的情况 </w:t>
      </w:r>
    </w:p>
    <w:p>
      <w:r>
        <w:t xml:space="preserve">□适用 √不适用  </w:t>
      </w:r>
    </w:p>
    <w:p>
      <w:r/>
    </w:p>
    <w:p>
      <w:r>
        <w:t xml:space="preserve">(三) 其他 </w:t>
      </w:r>
    </w:p>
    <w:p>
      <w:r>
        <w:t xml:space="preserve">√适用 □不适用  </w:t>
      </w:r>
    </w:p>
    <w:p>
      <w:r>
        <w:t>公司一贯重视发挥独立董事的作用，独立董事们也以其独立的立场、专业的视角、丰富的经</w:t>
      </w:r>
    </w:p>
    <w:p>
      <w:r/>
    </w:p>
    <w:p>
      <w:r>
        <w:t xml:space="preserve">验为公司出谋划策，提高了董事会决策的科学性。 </w:t>
      </w:r>
    </w:p>
    <w:p>
      <w:r/>
    </w:p>
    <w:p>
      <w:r>
        <w:t>报告期内，本公司各位独立董事均不在公司担任除董事外的其他职务，并与本公司及其主要</w:t>
      </w:r>
    </w:p>
    <w:p>
      <w:r/>
    </w:p>
    <w:p>
      <w:r>
        <w:t>股东不存在可能妨碍其进行独立客观判断的关系。独立董事均了解本公司及全体股东负有诚信与</w:t>
      </w:r>
    </w:p>
    <w:p>
      <w:r/>
    </w:p>
    <w:p>
      <w:r>
        <w:t>勤勉尽职义务，并按照相关法律法规、公司章程及相关制度的要求，认真履行职责，维护公司整</w:t>
      </w:r>
    </w:p>
    <w:p>
      <w:r/>
    </w:p>
    <w:p>
      <w:r>
        <w:t>体利益，尤其关注中小股东的合法权益不受损害。公司积极为独立董事开展工作提供保障，促进</w:t>
      </w:r>
    </w:p>
    <w:p>
      <w:r/>
    </w:p>
    <w:p>
      <w:r>
        <w:t xml:space="preserve">独立董事与管理层加强沟通，安排独立董事培训与调研，促进董事高效履职。 </w:t>
      </w:r>
    </w:p>
    <w:p>
      <w:r/>
    </w:p>
    <w:p>
      <w:r>
        <w:t>报告期内，独立董事就非公开发行股票方案的调整、利润分配、基金建立、高管变更、申请</w:t>
      </w:r>
    </w:p>
    <w:p>
      <w:r/>
    </w:p>
    <w:p>
      <w:r>
        <w:t>融资、董事会换届选举、修订公司章程、日常关联交易等事项发表了独立意见，对公司的规范运</w:t>
      </w:r>
    </w:p>
    <w:p>
      <w:r/>
    </w:p>
    <w:p>
      <w:r>
        <w:t xml:space="preserve">行、维护中下股东的合法权益发挥了重要作用。 </w:t>
      </w:r>
    </w:p>
    <w:p>
      <w:r/>
    </w:p>
    <w:p>
      <w:r>
        <w:t>四、 董事会下设专门委员会在报告期内履行职责时所提出的重要意见和建议，存在异议事项的，</w:t>
      </w:r>
    </w:p>
    <w:p>
      <w:r>
        <w:t xml:space="preserve">应当披露具体情况 </w:t>
      </w:r>
    </w:p>
    <w:p>
      <w:r>
        <w:t xml:space="preserve">√适用 □不适用  </w:t>
      </w:r>
    </w:p>
    <w:p>
      <w:r>
        <w:t>公司董事会下设战略委员会、审计委员会、提名及薪酬委员会三个专门委员会。有关人员构</w:t>
      </w:r>
    </w:p>
    <w:p>
      <w:r/>
    </w:p>
    <w:p>
      <w:r>
        <w:t xml:space="preserve">成如下： </w:t>
      </w:r>
    </w:p>
    <w:p>
      <w:r/>
    </w:p>
    <w:p>
      <w:r>
        <w:t xml:space="preserve">专门委员会 </w:t>
      </w:r>
    </w:p>
    <w:p>
      <w:r/>
    </w:p>
    <w:p>
      <w:r>
        <w:t xml:space="preserve">战略委员会 </w:t>
      </w:r>
    </w:p>
    <w:p>
      <w:r/>
    </w:p>
    <w:p>
      <w:r>
        <w:t xml:space="preserve">主任 </w:t>
      </w:r>
    </w:p>
    <w:p>
      <w:r/>
    </w:p>
    <w:p>
      <w:r>
        <w:t xml:space="preserve">吕建明 </w:t>
      </w:r>
    </w:p>
    <w:p>
      <w:r/>
    </w:p>
    <w:p>
      <w:r>
        <w:t xml:space="preserve">成员 </w:t>
      </w:r>
    </w:p>
    <w:p>
      <w:r/>
    </w:p>
    <w:p>
      <w:r>
        <w:t xml:space="preserve">吕建明、章锦才、严建苗、吴清旺 </w:t>
      </w:r>
    </w:p>
    <w:p>
      <w:r/>
    </w:p>
    <w:p>
      <w:r>
        <w:t xml:space="preserve">60 / 189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严建苗 </w:t>
      </w:r>
    </w:p>
    <w:p>
      <w:r/>
    </w:p>
    <w:p>
      <w:r>
        <w:t xml:space="preserve">冯晓 </w:t>
      </w:r>
    </w:p>
    <w:p>
      <w:r/>
    </w:p>
    <w:p>
      <w:r>
        <w:t xml:space="preserve">严建苗、吴清旺、冯晓、吕建明 </w:t>
      </w:r>
    </w:p>
    <w:p>
      <w:r/>
    </w:p>
    <w:p>
      <w:r>
        <w:t xml:space="preserve">冯晓、严建苗、吴清旺 </w:t>
      </w:r>
    </w:p>
    <w:p>
      <w:r/>
    </w:p>
    <w:p>
      <w:r>
        <w:t xml:space="preserve">提名及薪酬委员会 </w:t>
      </w:r>
    </w:p>
    <w:p>
      <w:r/>
    </w:p>
    <w:p>
      <w:r>
        <w:t xml:space="preserve">审计委员会 </w:t>
      </w:r>
    </w:p>
    <w:p>
      <w:r/>
    </w:p>
    <w:p>
      <w:r>
        <w:t xml:space="preserve">1． 战略委员会 </w:t>
      </w:r>
    </w:p>
    <w:p>
      <w:r/>
    </w:p>
    <w:p>
      <w:r>
        <w:t>董事会战略委员会是董事会按照股东大会决议设立的专门工作机构，主要负责对公司长期发</w:t>
      </w:r>
    </w:p>
    <w:p>
      <w:r/>
    </w:p>
    <w:p>
      <w:r>
        <w:t xml:space="preserve">展战略和重大投资决策进行研究并提出建议。 </w:t>
      </w:r>
    </w:p>
    <w:p>
      <w:r/>
    </w:p>
    <w:p>
      <w:r>
        <w:t>战略委员会全面考虑市场情况和公司业务发展需求，结合公司的综合核心竞争力以及可能存</w:t>
      </w:r>
    </w:p>
    <w:p>
      <w:r/>
    </w:p>
    <w:p>
      <w:r>
        <w:t xml:space="preserve">在的风险分析，与公司管理层拟定了经营目标及长期发展规划等问题。 </w:t>
      </w:r>
    </w:p>
    <w:p>
      <w:r/>
    </w:p>
    <w:p>
      <w:r>
        <w:t xml:space="preserve">2． 审计委员会 </w:t>
      </w:r>
    </w:p>
    <w:p>
      <w:r/>
    </w:p>
    <w:p>
      <w:r>
        <w:t>审计委员会主要负责公司内外部审计的沟通、监督和核查工作，使董事会能更好监察本公司</w:t>
      </w:r>
    </w:p>
    <w:p>
      <w:r/>
    </w:p>
    <w:p>
      <w:r>
        <w:t>的财务管理状况，监督本公司与财务报告相关的内部控制体系，保障本公司财务报表的完整及真</w:t>
      </w:r>
    </w:p>
    <w:p>
      <w:r/>
    </w:p>
    <w:p>
      <w:r>
        <w:t>实性。报告期内，审计委员会共召开 4 次会议，审议了包括公司定期报告、内控报告、聘请会计</w:t>
      </w:r>
    </w:p>
    <w:p>
      <w:r/>
    </w:p>
    <w:p>
      <w:r>
        <w:t>师事务所、日常关联交易等议案； 听取了公司审计及风险管理部门有关公司 2018 年度内控及内</w:t>
      </w:r>
    </w:p>
    <w:p>
      <w:r/>
    </w:p>
    <w:p>
      <w:r>
        <w:t>审情况的汇报，以及公司财务部门对审计师所提问题的改进措施的汇报：听取了审计师关于 2018</w:t>
      </w:r>
    </w:p>
    <w:p>
      <w:r/>
    </w:p>
    <w:p>
      <w:r>
        <w:t xml:space="preserve">年度审计工作计划的汇报等。会议各项议案均获通过。 </w:t>
      </w:r>
    </w:p>
    <w:p>
      <w:r/>
    </w:p>
    <w:p>
      <w:r>
        <w:t>审计委员会认为，公司管理层对内部控制和外部审计过程中所发现的问题及提出的审计建议</w:t>
      </w:r>
    </w:p>
    <w:p>
      <w:r/>
    </w:p>
    <w:p>
      <w:r>
        <w:t>给予了高度重视，并制定了切实可行的改进措施，希望公司认真落实，推动公司内控制度的持续</w:t>
      </w:r>
    </w:p>
    <w:p>
      <w:r/>
    </w:p>
    <w:p>
      <w:r>
        <w:t xml:space="preserve">优化和经营效率的有效提高。 </w:t>
      </w:r>
    </w:p>
    <w:p>
      <w:r/>
    </w:p>
    <w:p>
      <w:r>
        <w:t xml:space="preserve">3． 提名及薪酬委员会 </w:t>
      </w:r>
    </w:p>
    <w:p>
      <w:r/>
    </w:p>
    <w:p>
      <w:r>
        <w:t>董事会提名与薪酬委员会是董事会下设的专门工作机构，负责对公司董事和高级管理人员的</w:t>
      </w:r>
    </w:p>
    <w:p>
      <w:r/>
    </w:p>
    <w:p>
      <w:r>
        <w:t>人选、选择标准和程序进行讨论并提出建议；负责研究、审查公司董事及高级管理人员的薪酬政</w:t>
      </w:r>
    </w:p>
    <w:p>
      <w:r/>
    </w:p>
    <w:p>
      <w:r>
        <w:t xml:space="preserve">策与方案；负责研究公司董事及高级管理人员的考核标准，进行考核并提出建议。 </w:t>
      </w:r>
    </w:p>
    <w:p>
      <w:r/>
    </w:p>
    <w:p>
      <w:r>
        <w:t>报告期内，提名及薪酬委员会共召开 2 次会议，认真审议了关于公司改选独立董事的事项，</w:t>
      </w:r>
    </w:p>
    <w:p>
      <w:r/>
    </w:p>
    <w:p>
      <w:r>
        <w:t xml:space="preserve">以及关于聘任高级管理人员的议案。会议各项议案均获通过。 </w:t>
      </w:r>
    </w:p>
    <w:p>
      <w:r/>
    </w:p>
    <w:p>
      <w:r>
        <w:t xml:space="preserve">五、 监事会发现公司存在风险的说明 </w:t>
      </w:r>
    </w:p>
    <w:p>
      <w:r>
        <w:t xml:space="preserve">□适用 √不适用  </w:t>
      </w:r>
    </w:p>
    <w:p>
      <w:r/>
    </w:p>
    <w:p>
      <w:r>
        <w:t>六、 公司就其与控股股东在业务、人员、资产、机构、财务等方面存在的不能保证独立性、不能</w:t>
      </w:r>
    </w:p>
    <w:p>
      <w:r>
        <w:t xml:space="preserve">保持自主经营能力的情况说明 </w:t>
      </w:r>
    </w:p>
    <w:p>
      <w:r>
        <w:t xml:space="preserve">□适用 √不适用  </w:t>
      </w:r>
    </w:p>
    <w:p>
      <w:r/>
    </w:p>
    <w:p>
      <w:r>
        <w:t xml:space="preserve">存在同业竞争的，公司相应的解决措施、工作进度及后续工作计划 </w:t>
      </w:r>
    </w:p>
    <w:p>
      <w:r>
        <w:t xml:space="preserve">□适用 √不适用  </w:t>
      </w:r>
    </w:p>
    <w:p>
      <w:r/>
    </w:p>
    <w:p>
      <w:r>
        <w:t xml:space="preserve">七、 报告期内对高级管理人员的考评机制，以及激励机制的建立、实施情况 </w:t>
      </w:r>
    </w:p>
    <w:p>
      <w:r>
        <w:t xml:space="preserve">√适用 □不适用  </w:t>
      </w:r>
    </w:p>
    <w:p>
      <w:r>
        <w:t>2018 年度，公司依据全员绩效考评机制，对高级管理人员实施年度目标责任考核制度，依照</w:t>
      </w:r>
    </w:p>
    <w:p>
      <w:r/>
    </w:p>
    <w:p>
      <w:r>
        <w:t xml:space="preserve">61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公司全年经营目标完成情况，结合年度个人考核评价，决定高级管理人员的年度绩效工资的发放。 </w:t>
      </w:r>
    </w:p>
    <w:p>
      <w:r/>
    </w:p>
    <w:p>
      <w:r>
        <w:t xml:space="preserve">八、 是否披露内部控制自我评价报告 </w:t>
      </w:r>
    </w:p>
    <w:p>
      <w:r>
        <w:t xml:space="preserve">√适用 □不适用  </w:t>
      </w:r>
    </w:p>
    <w:p>
      <w:r>
        <w:t>公司第八届董事会第九次会议审议通过了《公司 2018 年度内部控制评价报告》全文详见本公</w:t>
      </w:r>
    </w:p>
    <w:p>
      <w:r/>
    </w:p>
    <w:p>
      <w:r>
        <w:t xml:space="preserve">司与本报告在上海证券交易所网站（www.see.com.cn）披露的的相关文件。 </w:t>
      </w:r>
    </w:p>
    <w:p>
      <w:r/>
    </w:p>
    <w:p>
      <w:r>
        <w:t xml:space="preserve">报告期内部控制存在重大缺陷情况的说明 </w:t>
      </w:r>
    </w:p>
    <w:p>
      <w:r>
        <w:t xml:space="preserve">□适用 √不适用  </w:t>
      </w:r>
    </w:p>
    <w:p>
      <w:r/>
    </w:p>
    <w:p>
      <w:r>
        <w:t xml:space="preserve">九、 内部控制审计报告的相关情况说明 </w:t>
      </w:r>
    </w:p>
    <w:p>
      <w:r>
        <w:t xml:space="preserve">√适用 □不适用  </w:t>
      </w:r>
    </w:p>
    <w:p>
      <w:r>
        <w:t>本公司聘请的中汇会计师事务所（特殊普通合伙）对公司 2018 年度的内部控制进行了审计，</w:t>
      </w:r>
    </w:p>
    <w:p>
      <w:r/>
    </w:p>
    <w:p>
      <w:r>
        <w:t>并出具了标准无保留的《内部控制审计报告》，认为公司按照《企业内部控制基本规范》和相关</w:t>
      </w:r>
    </w:p>
    <w:p>
      <w:r/>
    </w:p>
    <w:p>
      <w:r>
        <w:t>规定在所有重大方面保持了有效的财务报告内部控制。《内部控制审计报告》全文详见上海证券</w:t>
      </w:r>
    </w:p>
    <w:p>
      <w:r/>
    </w:p>
    <w:p>
      <w:r>
        <w:t xml:space="preserve">交易所网站（www.see.com.cn）。 </w:t>
      </w:r>
    </w:p>
    <w:p>
      <w:r/>
    </w:p>
    <w:p>
      <w:r>
        <w:t xml:space="preserve">是否披露内部控制审计报告：是 </w:t>
      </w:r>
    </w:p>
    <w:p>
      <w:r/>
    </w:p>
    <w:p>
      <w:r>
        <w:t xml:space="preserve">十、 其他 </w:t>
      </w:r>
    </w:p>
    <w:p>
      <w:r>
        <w:t xml:space="preserve">□适用 √不适用  </w:t>
      </w:r>
    </w:p>
    <w:p>
      <w:r/>
    </w:p>
    <w:p>
      <w:r>
        <w:t xml:space="preserve">□适用 √不适用  </w:t>
      </w:r>
    </w:p>
    <w:p>
      <w:r/>
    </w:p>
    <w:p>
      <w:r>
        <w:t xml:space="preserve">第十节 公司债券相关情况 </w:t>
      </w:r>
    </w:p>
    <w:p>
      <w:r/>
    </w:p>
    <w:p>
      <w:r>
        <w:t xml:space="preserve">62 / 189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第十一节 财务报告 </w:t>
      </w:r>
    </w:p>
    <w:p>
      <w:r/>
    </w:p>
    <w:p>
      <w:r>
        <w:t xml:space="preserve">审计报告 </w:t>
      </w:r>
    </w:p>
    <w:p>
      <w:r/>
    </w:p>
    <w:p>
      <w:r>
        <w:t xml:space="preserve">一、 审计报告 </w:t>
      </w:r>
    </w:p>
    <w:p>
      <w:r/>
    </w:p>
    <w:p>
      <w:r>
        <w:t xml:space="preserve">√适用 □不适用  </w:t>
      </w:r>
    </w:p>
    <w:p>
      <w:r/>
    </w:p>
    <w:p>
      <w:r>
        <w:t xml:space="preserve">中汇会审[2019]0723号 </w:t>
      </w:r>
    </w:p>
    <w:p>
      <w:r/>
    </w:p>
    <w:p>
      <w:r>
        <w:t xml:space="preserve">通策医疗投资股份有限公司全体股东： </w:t>
      </w:r>
    </w:p>
    <w:p>
      <w:r/>
    </w:p>
    <w:p>
      <w:r>
        <w:t xml:space="preserve">一、审计意见 </w:t>
      </w:r>
    </w:p>
    <w:p>
      <w:r/>
    </w:p>
    <w:p>
      <w:r>
        <w:t>我们审计了通策医疗投资股份有限公司(以下简称通策医疗公司)财务报表，包括2018年12月</w:t>
      </w:r>
    </w:p>
    <w:p>
      <w:r/>
    </w:p>
    <w:p>
      <w:r>
        <w:t>31日的合并及母公司资产负债表，2018年度的合并及母公司利润表、合并及母公司现金流量表、</w:t>
      </w:r>
    </w:p>
    <w:p>
      <w:r/>
    </w:p>
    <w:p>
      <w:r>
        <w:t xml:space="preserve">合并及母公司所有者权益变动表以及财务报表附注。 </w:t>
      </w:r>
    </w:p>
    <w:p>
      <w:r/>
    </w:p>
    <w:p>
      <w:r>
        <w:t>我们认为，后附的财务报表在所有重大方面按照企业会计准则的规定编制，公允反映了通策</w:t>
      </w:r>
    </w:p>
    <w:p>
      <w:r/>
    </w:p>
    <w:p>
      <w:r>
        <w:t>医疗公司2018年12月31日的合并及母公司财务状况以及2018年度的合并及母公司经营成果和现金</w:t>
      </w:r>
    </w:p>
    <w:p>
      <w:r/>
    </w:p>
    <w:p>
      <w:r>
        <w:t xml:space="preserve">流量。 </w:t>
      </w:r>
    </w:p>
    <w:p>
      <w:r/>
    </w:p>
    <w:p>
      <w:r>
        <w:t xml:space="preserve">二、形成审计意见的基础 </w:t>
      </w:r>
    </w:p>
    <w:p>
      <w:r/>
    </w:p>
    <w:p>
      <w:r>
        <w:t>我们按照中国注册会计师审计准则的规定执行了审计工作。审计报告的“注册会计师对财务</w:t>
      </w:r>
    </w:p>
    <w:p>
      <w:r/>
    </w:p>
    <w:p>
      <w:r>
        <w:t>报表审计的责任”部分进一步阐述了我们在这些准则下的责任。按照中国注册会计师职业道德守</w:t>
      </w:r>
    </w:p>
    <w:p>
      <w:r/>
    </w:p>
    <w:p>
      <w:r>
        <w:t>则，我们独立于通策医疗公司，并履行了职业道德方面的其他责任。我们相信，我们获取的审计</w:t>
      </w:r>
    </w:p>
    <w:p>
      <w:r/>
    </w:p>
    <w:p>
      <w:r>
        <w:t xml:space="preserve">证据是充分、适当的，为发表审计意见提供了基础。 </w:t>
      </w:r>
    </w:p>
    <w:p>
      <w:r/>
    </w:p>
    <w:p>
      <w:r>
        <w:t xml:space="preserve">三、关键审计事项 </w:t>
      </w:r>
    </w:p>
    <w:p>
      <w:r/>
    </w:p>
    <w:p>
      <w:r>
        <w:t>关键审计事项是我们根据职业判断，认为对本期财务报表审计最为重要的事项。这些事项的</w:t>
      </w:r>
    </w:p>
    <w:p>
      <w:r/>
    </w:p>
    <w:p>
      <w:r>
        <w:t>应对以对财务报表整体进行审计并形成审计意见为背景，我们不对这些事项单独发表意见。我们</w:t>
      </w:r>
    </w:p>
    <w:p>
      <w:r/>
    </w:p>
    <w:p>
      <w:r>
        <w:t xml:space="preserve">确定下列事项是需要在审计报告中沟通的关键审计事项。 </w:t>
      </w:r>
    </w:p>
    <w:p>
      <w:r/>
    </w:p>
    <w:p>
      <w:r>
        <w:t xml:space="preserve">63 / 189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（一）医疗服务收入的确认 </w:t>
      </w:r>
    </w:p>
    <w:p>
      <w:r/>
    </w:p>
    <w:p>
      <w:r>
        <w:t xml:space="preserve">1. 事项描述 </w:t>
      </w:r>
    </w:p>
    <w:p>
      <w:r/>
    </w:p>
    <w:p>
      <w:r>
        <w:t>2018年度通策医疗公司合并利润表中营业收入为154,604.35万元，其中医疗服务收入</w:t>
      </w:r>
    </w:p>
    <w:p>
      <w:r/>
    </w:p>
    <w:p>
      <w:r>
        <w:t>147,429.91万元，占营业收入的比重为95.36%，为通策医疗公司主要的收入来源，如财务报表附</w:t>
      </w:r>
    </w:p>
    <w:p>
      <w:r/>
    </w:p>
    <w:p>
      <w:r>
        <w:t>注第三(二十一)项披露，医疗服务收入的确认方法为：公司已提供医疗服务，已经收回诊疗款或</w:t>
      </w:r>
    </w:p>
    <w:p>
      <w:r/>
    </w:p>
    <w:p>
      <w:r>
        <w:t xml:space="preserve">取得了收款凭证且相关的经济利益很可能流入，产品服务的成本能够可靠地计量。 </w:t>
      </w:r>
    </w:p>
    <w:p>
      <w:r/>
    </w:p>
    <w:p>
      <w:r>
        <w:t>医疗服务收入确认的金额对财务报表具有较为重大的影响，因此我们把医疗服务收入的确认</w:t>
      </w:r>
    </w:p>
    <w:p>
      <w:r/>
    </w:p>
    <w:p>
      <w:r>
        <w:t xml:space="preserve">作为关键审计事项。 </w:t>
      </w:r>
    </w:p>
    <w:p>
      <w:r/>
    </w:p>
    <w:p>
      <w:r>
        <w:t xml:space="preserve">2. 审计应对 </w:t>
      </w:r>
    </w:p>
    <w:p>
      <w:r/>
    </w:p>
    <w:p>
      <w:r>
        <w:t xml:space="preserve">在审计中我们主要执行了以下程序： </w:t>
      </w:r>
    </w:p>
    <w:p>
      <w:r/>
    </w:p>
    <w:p>
      <w:r>
        <w:t>（1）了解收入确认相关的内部控制制度，评价内控制度的有效性并对其实际执行情况进行测</w:t>
      </w:r>
    </w:p>
    <w:p>
      <w:r/>
    </w:p>
    <w:p>
      <w:r>
        <w:t xml:space="preserve">试。 </w:t>
      </w:r>
    </w:p>
    <w:p>
      <w:r/>
    </w:p>
    <w:p>
      <w:r>
        <w:t>（2）核对账面收入与医院信息系统的挂号收费记录，并抽取部分明细检查相应的收款记录、</w:t>
      </w:r>
    </w:p>
    <w:p>
      <w:r/>
    </w:p>
    <w:p>
      <w:r>
        <w:t xml:space="preserve">医保卡刷卡记录等，同时检查相关的诊疗记录等支持性证据。 </w:t>
      </w:r>
    </w:p>
    <w:p>
      <w:r/>
    </w:p>
    <w:p>
      <w:r>
        <w:t>（3）在尽量接近资产负债表日选取收入确认的明细进行截止测试,检查相应的诊疗服务的提供</w:t>
      </w:r>
    </w:p>
    <w:p>
      <w:r/>
    </w:p>
    <w:p>
      <w:r>
        <w:t xml:space="preserve">情况，并判断收入确认期间的准确性。 </w:t>
      </w:r>
    </w:p>
    <w:p>
      <w:r/>
    </w:p>
    <w:p>
      <w:r>
        <w:t>（4）检查本期账面医保收入确认依据，包括与社保机构的结算记录、银行入账回单等，并向</w:t>
      </w:r>
    </w:p>
    <w:p>
      <w:r/>
    </w:p>
    <w:p>
      <w:r>
        <w:t xml:space="preserve">社保机构函证应收医保往来款余额及当期结算金额。 </w:t>
      </w:r>
    </w:p>
    <w:p>
      <w:r/>
    </w:p>
    <w:p>
      <w:r>
        <w:t xml:space="preserve">四、其他信息 </w:t>
      </w:r>
    </w:p>
    <w:p>
      <w:r/>
    </w:p>
    <w:p>
      <w:r>
        <w:t>通策医疗公司管理层(以下简称管理层)对其他信息负责。其他信息包括年度报告中涵盖的信</w:t>
      </w:r>
    </w:p>
    <w:p>
      <w:r/>
    </w:p>
    <w:p>
      <w:r>
        <w:t xml:space="preserve">息，但不包括财务报表和我们的审计报告。 </w:t>
      </w:r>
    </w:p>
    <w:p>
      <w:r/>
    </w:p>
    <w:p>
      <w:r>
        <w:t>我们对财务报表发表的审计意见不涵盖其他信息，我们也不对其他信息发表任何形式的鉴证</w:t>
      </w:r>
    </w:p>
    <w:p>
      <w:r/>
    </w:p>
    <w:p>
      <w:r>
        <w:t xml:space="preserve">结论。 </w:t>
      </w:r>
    </w:p>
    <w:p>
      <w:r/>
    </w:p>
    <w:p>
      <w:r>
        <w:t>结合我们对财务报表的审计，我们的责任是阅读其他信息，在此过程中，考虑其他信息是否</w:t>
      </w:r>
    </w:p>
    <w:p>
      <w:r/>
    </w:p>
    <w:p>
      <w:r>
        <w:t xml:space="preserve">与财务报表或我们在审计过程中了解到的情况存在重大不一致或者似乎存在重大错报。 </w:t>
      </w:r>
    </w:p>
    <w:p>
      <w:r/>
    </w:p>
    <w:p>
      <w:r>
        <w:t xml:space="preserve">64 / 189 </w:t>
      </w:r>
    </w:p>
    <w:p>
      <w:r/>
    </w:p>
    <w:p>
      <w:r>
        <w:t xml:space="preserve"> </w:t>
      </w:r>
    </w:p>
    <w:p>
      <w:r>
        <w:t xml:space="preserve"> </w:t>
      </w:r>
    </w:p>
    <w:p>
      <w:r>
        <w:t xml:space="preserve">2018 年年度报告 </w:t>
      </w:r>
    </w:p>
    <w:p>
      <w:r/>
    </w:p>
    <w:p>
      <w:r>
        <w:t>基于我们已执行的工作，如果我们确定其他信息存在重大错报，我们应当报告该事实。在这</w:t>
      </w:r>
    </w:p>
    <w:p>
      <w:r/>
    </w:p>
    <w:p>
      <w:r>
        <w:t xml:space="preserve">方面，我们无任何事项需要报告。 </w:t>
      </w:r>
    </w:p>
    <w:p>
      <w:r/>
    </w:p>
    <w:p>
      <w:r>
        <w:t xml:space="preserve">五、管理层和治理层对财务报表的责任 </w:t>
      </w:r>
    </w:p>
    <w:p>
      <w:r/>
    </w:p>
    <w:p>
      <w:r>
        <w:t>管理层负责按照企业会计准则的规定编制财务报表，使其实现公允反映，并设计、执行和维</w:t>
      </w:r>
    </w:p>
    <w:p>
      <w:r/>
    </w:p>
    <w:p>
      <w:r>
        <w:t xml:space="preserve">护必要的内部控制，以使财务报表不存在由于舞弊或错误导致的重大错报。 </w:t>
      </w:r>
    </w:p>
    <w:p>
      <w:r/>
    </w:p>
    <w:p>
      <w:r>
        <w:t>在编制财务报表时，管理层负责评估通策医疗公司的持续经营能力，披露与持续经营相关的</w:t>
      </w:r>
    </w:p>
    <w:p>
      <w:r/>
    </w:p>
    <w:p>
      <w:r>
        <w:t>事项(如适用)，并运用持续经营假设，除非管理层计划清算通策医疗公司、终止运营或别无其他</w:t>
      </w:r>
    </w:p>
    <w:p>
      <w:r/>
    </w:p>
    <w:p>
      <w:r>
        <w:t xml:space="preserve">现实的选择。 </w:t>
      </w:r>
    </w:p>
    <w:p>
      <w:r/>
    </w:p>
    <w:p>
      <w:r>
        <w:t xml:space="preserve">通策医疗公司治理层(以下简称治理层)负责监督通策医疗公司的财务报告过程。 </w:t>
      </w:r>
    </w:p>
    <w:p>
      <w:r/>
    </w:p>
    <w:p>
      <w:r>
        <w:t xml:space="preserve">六、注册会计师对财务报表审计的责任 </w:t>
      </w:r>
    </w:p>
    <w:p>
      <w:r/>
    </w:p>
    <w:p>
      <w:r>
        <w:t>我们的目标是对财务报表整体是否不存在由于舞弊或错误导致的重大错报获取合理保证，并</w:t>
      </w:r>
    </w:p>
    <w:p>
      <w:r/>
    </w:p>
    <w:p>
      <w:r>
        <w:t>出具包含审计意见的审计报告。合理保证是高水平的保证，但并不能保证按照审计准则执行的审</w:t>
      </w:r>
    </w:p>
    <w:p>
      <w:r/>
    </w:p>
    <w:p>
      <w:r>
        <w:t>计在某一重大错报存在时总能发现。错报可能由于舞弊或错误导致，如果合理预期错报单独或汇</w:t>
      </w:r>
    </w:p>
    <w:p>
      <w:r/>
    </w:p>
    <w:p>
      <w:r>
        <w:t xml:space="preserve">总起来可能影响财务报表使用者依据财务报表作出的经济决策，则通常认为错报是重大的。 </w:t>
      </w:r>
    </w:p>
    <w:p>
      <w:r/>
    </w:p>
    <w:p>
      <w:r>
        <w:t>在按照审计准则执行审计工作的过程中，我们运用职业判断，并保持职业怀疑。同时，我们</w:t>
      </w:r>
    </w:p>
    <w:p>
      <w:r/>
    </w:p>
    <w:p>
      <w:r>
        <w:t xml:space="preserve">也执行以下工作： </w:t>
      </w:r>
    </w:p>
    <w:p>
      <w:r/>
    </w:p>
    <w:p>
      <w:r>
        <w:t>(一) 识别和评估由于舞弊或错误导致的财务报表重大错报风险，设计和实施审计程序以应</w:t>
      </w:r>
    </w:p>
    <w:p>
      <w:r/>
    </w:p>
    <w:p>
      <w:r>
        <w:t>对这些风险，并获取充分、适当的审计证据，作为发表审计意见的基础。由于舞弊可能涉及串通、</w:t>
      </w:r>
    </w:p>
    <w:p>
      <w:r/>
    </w:p>
    <w:p>
      <w:r>
        <w:t>伪造、故意遗漏、虚假陈述或凌驾于内部控制之上，未能发现由于舞弊导致的重大错报的风险高</w:t>
      </w:r>
    </w:p>
    <w:p>
      <w:r/>
    </w:p>
    <w:p>
      <w:r>
        <w:t xml:space="preserve">于未能发现由于错误导致的重大错报的风险。 </w:t>
      </w:r>
    </w:p>
    <w:p>
      <w:r/>
    </w:p>
    <w:p>
      <w:r>
        <w:t xml:space="preserve">(二) 了解与审计相关的内部控制，以设计恰当的审计程序。 </w:t>
      </w:r>
    </w:p>
    <w:p>
      <w:r/>
    </w:p>
    <w:p>
      <w:r>
        <w:t xml:space="preserve">(三) 评价管理层选用会计政策的恰当性和作出会计估计及相关披露的合理性。 </w:t>
      </w:r>
    </w:p>
    <w:p>
      <w:r/>
    </w:p>
    <w:p>
      <w:r>
        <w:t>(四) 对管理层使用持续经营假设的恰当性得出结论。同时，根据获取的审计证据，就可能导</w:t>
      </w:r>
    </w:p>
    <w:p>
      <w:r/>
    </w:p>
    <w:p>
      <w:r>
        <w:t>致对通策医疗公司持续经营能力产生重大疑虑的事项或情况是否存在重大不确定性得出结论。如</w:t>
      </w:r>
    </w:p>
    <w:p>
      <w:r/>
    </w:p>
    <w:p>
      <w:r>
        <w:t xml:space="preserve">65 / 189 </w:t>
      </w:r>
    </w:p>
    <w:p>
      <w:r/>
    </w:p>
    <w:p>
      <w:r>
        <w:t xml:space="preserve"> </w:t>
      </w:r>
    </w:p>
    <w:p>
      <w:r>
        <w:t xml:space="preserve"> </w:t>
      </w:r>
    </w:p>
    <w:p>
      <w:r>
        <w:t xml:space="preserve"> </w:t>
      </w:r>
    </w:p>
    <w:p>
      <w:r>
        <w:t xml:space="preserve">2018 年年度报告 </w:t>
      </w:r>
    </w:p>
    <w:p>
      <w:r/>
    </w:p>
    <w:p>
      <w:r>
        <w:t>果我们得出结论认为存在重大不确定性，审计准则要求我们在审计报告中提请报表使用者注意财</w:t>
      </w:r>
    </w:p>
    <w:p>
      <w:r/>
    </w:p>
    <w:p>
      <w:r>
        <w:t>务报表中的相关披露；如果披露不充分，我们应当发表非无保留意见。我们的结论基于截至审计</w:t>
      </w:r>
    </w:p>
    <w:p>
      <w:r/>
    </w:p>
    <w:p>
      <w:r>
        <w:t xml:space="preserve">报告日可获得的信息。然而，未来的事项或情况可能导致通策医疗公司不能持续经营。 </w:t>
      </w:r>
    </w:p>
    <w:p>
      <w:r/>
    </w:p>
    <w:p>
      <w:r>
        <w:t>(五) 评价财务报表的总体列报、结构和内容(包括披露)，并评价财务报表是否公允反映相关</w:t>
      </w:r>
    </w:p>
    <w:p>
      <w:r/>
    </w:p>
    <w:p>
      <w:r>
        <w:t xml:space="preserve">交易和事项。 </w:t>
      </w:r>
    </w:p>
    <w:p>
      <w:r/>
    </w:p>
    <w:p>
      <w:r>
        <w:t>(六) 就通策医疗公司中实体或业务活动的财务信息获取充分、适当的审计证据，以对财务报</w:t>
      </w:r>
    </w:p>
    <w:p>
      <w:r/>
    </w:p>
    <w:p>
      <w:r>
        <w:t xml:space="preserve">表发表审计意见。我们负责指导、监督和执行集团审计，并对审计意见承担全部责任。 </w:t>
      </w:r>
    </w:p>
    <w:p>
      <w:r/>
    </w:p>
    <w:p>
      <w:r>
        <w:t>我们与治理层就计划的审计范围、时间安排和重大审计发现等事项进行沟通，包括沟通我们</w:t>
      </w:r>
    </w:p>
    <w:p>
      <w:r/>
    </w:p>
    <w:p>
      <w:r>
        <w:t xml:space="preserve">在审计中识别出的值得关注的内部控制缺陷。 </w:t>
      </w:r>
    </w:p>
    <w:p>
      <w:r/>
    </w:p>
    <w:p>
      <w:r>
        <w:t>我们还就已遵守与独立性相关的职业道德要求向治理层提供声明，并与治理层沟通可能被合</w:t>
      </w:r>
    </w:p>
    <w:p>
      <w:r/>
    </w:p>
    <w:p>
      <w:r>
        <w:t xml:space="preserve">理认为影响我们独立性的所有关系和其他事项，以及相关的防范措施(如适用)。 </w:t>
      </w:r>
    </w:p>
    <w:p>
      <w:r/>
    </w:p>
    <w:p>
      <w:r>
        <w:t>从与治理层沟通过的事项中，我们确定哪些事项对本期财务报表审计最为重要，因而构成关</w:t>
      </w:r>
    </w:p>
    <w:p>
      <w:r/>
    </w:p>
    <w:p>
      <w:r>
        <w:t>键审计事项。我们在审计报告中描述这些事项，除非法律法规禁止公开披露这些事项，或在极少</w:t>
      </w:r>
    </w:p>
    <w:p>
      <w:r/>
    </w:p>
    <w:p>
      <w:r>
        <w:t>数情形下，如果合理预期在审计报告中沟通某事项造成的负面后果超过在公众利益方面产生的益</w:t>
      </w:r>
    </w:p>
    <w:p>
      <w:r/>
    </w:p>
    <w:p>
      <w:r>
        <w:t xml:space="preserve">处，我们确定不应在审计报告中沟通该事项。 </w:t>
      </w:r>
    </w:p>
    <w:p>
      <w:r/>
    </w:p>
    <w:p>
      <w:r>
        <w:t xml:space="preserve">中汇会计师事务所(特殊普通合伙)       中国注册会计师：任成 </w:t>
      </w:r>
    </w:p>
    <w:p>
      <w:r/>
    </w:p>
    <w:p>
      <w:r>
        <w:t xml:space="preserve">                                     (项目合伙人) </w:t>
      </w:r>
    </w:p>
    <w:p>
      <w:r/>
    </w:p>
    <w:p>
      <w:r>
        <w:t xml:space="preserve">中国·杭州中国注册会计师：徐剑锋 </w:t>
      </w:r>
    </w:p>
    <w:p>
      <w:r/>
    </w:p>
    <w:p>
      <w:r>
        <w:t xml:space="preserve">报告日期：2019 年 3 月 27 日 </w:t>
      </w:r>
    </w:p>
    <w:p>
      <w:r/>
    </w:p>
    <w:p>
      <w:r>
        <w:t xml:space="preserve">66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二、 财务报表 </w:t>
      </w:r>
    </w:p>
    <w:p>
      <w:r/>
    </w:p>
    <w:p>
      <w:r>
        <w:t xml:space="preserve">合并资产负债表 </w:t>
      </w:r>
    </w:p>
    <w:p>
      <w:r>
        <w:t xml:space="preserve">2018 年 12 月 31 日 </w:t>
      </w:r>
    </w:p>
    <w:p>
      <w:r>
        <w:t xml:space="preserve">编制单位: 通策医疗投资股份有限公司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 xml:space="preserve">结算备付金 </w:t>
      </w:r>
    </w:p>
    <w:p>
      <w:r>
        <w:t xml:space="preserve">拆出资金 </w:t>
      </w:r>
    </w:p>
    <w:p>
      <w:r>
        <w:t>以公允价值计量且其变动计入当</w:t>
      </w:r>
    </w:p>
    <w:p>
      <w:r>
        <w:t xml:space="preserve">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应收保费 </w:t>
      </w:r>
    </w:p>
    <w:p>
      <w:r>
        <w:t xml:space="preserve">应收分保账款 </w:t>
      </w:r>
    </w:p>
    <w:p>
      <w:r>
        <w:t xml:space="preserve">应收分保合同准备金 </w:t>
      </w:r>
    </w:p>
    <w:p>
      <w:r>
        <w:t xml:space="preserve">其他应收款 </w:t>
      </w:r>
    </w:p>
    <w:p>
      <w:r>
        <w:t xml:space="preserve">其中：应收利息 </w:t>
      </w:r>
    </w:p>
    <w:p>
      <w:r>
        <w:t xml:space="preserve">应收股利 </w:t>
      </w:r>
    </w:p>
    <w:p>
      <w:r>
        <w:t xml:space="preserve">买入返售金融资产 </w:t>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发放贷款和垫款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t xml:space="preserve">资产总计 </w:t>
      </w:r>
    </w:p>
    <w:p>
      <w:r>
        <w:t xml:space="preserve">流动负债： </w:t>
      </w:r>
    </w:p>
    <w:p>
      <w:r/>
    </w:p>
    <w:p>
      <w:r>
        <w:t xml:space="preserve">350,397,702.04 </w:t>
      </w:r>
    </w:p>
    <w:p>
      <w:r/>
    </w:p>
    <w:p>
      <w:r>
        <w:t xml:space="preserve">559,812,039.62 </w:t>
      </w:r>
    </w:p>
    <w:p>
      <w:r/>
    </w:p>
    <w:p>
      <w:r>
        <w:t xml:space="preserve">50,544,937.14 </w:t>
      </w:r>
    </w:p>
    <w:p>
      <w:r/>
    </w:p>
    <w:p>
      <w:r>
        <w:t xml:space="preserve">40,982,029.00 </w:t>
      </w:r>
    </w:p>
    <w:p>
      <w:r/>
    </w:p>
    <w:p>
      <w:r>
        <w:t xml:space="preserve">50,544,937.14 </w:t>
      </w:r>
    </w:p>
    <w:p>
      <w:r>
        <w:t xml:space="preserve">28,268,983.00 </w:t>
      </w:r>
    </w:p>
    <w:p>
      <w:r/>
    </w:p>
    <w:p>
      <w:r>
        <w:t xml:space="preserve">40,982,029.00 </w:t>
      </w:r>
    </w:p>
    <w:p>
      <w:r>
        <w:t xml:space="preserve">28,443,200.89 </w:t>
      </w:r>
    </w:p>
    <w:p>
      <w:r/>
    </w:p>
    <w:p>
      <w:r>
        <w:t xml:space="preserve">16,988,693.82 </w:t>
      </w:r>
    </w:p>
    <w:p>
      <w:r>
        <w:t xml:space="preserve">533,689.01 </w:t>
      </w:r>
    </w:p>
    <w:p>
      <w:r>
        <w:t xml:space="preserve">10,954,476.40 </w:t>
      </w:r>
    </w:p>
    <w:p>
      <w:r/>
    </w:p>
    <w:p>
      <w:r>
        <w:t xml:space="preserve">11,109,880.91 </w:t>
      </w:r>
    </w:p>
    <w:p>
      <w:r>
        <w:t xml:space="preserve">398,425.62 </w:t>
      </w:r>
    </w:p>
    <w:p>
      <w:r>
        <w:t xml:space="preserve">4,506,440.55 </w:t>
      </w:r>
    </w:p>
    <w:p>
      <w:r/>
    </w:p>
    <w:p>
      <w:r>
        <w:t xml:space="preserve">22,757,266.56 </w:t>
      </w:r>
    </w:p>
    <w:p>
      <w:r/>
    </w:p>
    <w:p>
      <w:r>
        <w:t xml:space="preserve">24,736,024.55 </w:t>
      </w:r>
    </w:p>
    <w:p>
      <w:r/>
    </w:p>
    <w:p>
      <w:r>
        <w:t xml:space="preserve">1,341,451.29 </w:t>
      </w:r>
    </w:p>
    <w:p>
      <w:r>
        <w:t xml:space="preserve">470,299,033.85 </w:t>
      </w:r>
    </w:p>
    <w:p>
      <w:r/>
    </w:p>
    <w:p>
      <w:r>
        <w:t xml:space="preserve">3,126,427.83 </w:t>
      </w:r>
    </w:p>
    <w:p>
      <w:r>
        <w:t xml:space="preserve">1,242,971.61 </w:t>
      </w:r>
    </w:p>
    <w:p>
      <w:r>
        <w:t xml:space="preserve">669,452,574.41 </w:t>
      </w:r>
    </w:p>
    <w:p>
      <w:r/>
    </w:p>
    <w:p>
      <w:r>
        <w:t xml:space="preserve">284,010,000.00 </w:t>
      </w:r>
    </w:p>
    <w:p>
      <w:r/>
    </w:p>
    <w:p>
      <w:r>
        <w:t xml:space="preserve">170,010,000.00 </w:t>
      </w:r>
    </w:p>
    <w:p>
      <w:r/>
    </w:p>
    <w:p>
      <w:r>
        <w:t xml:space="preserve">113,745,448.79 </w:t>
      </w:r>
    </w:p>
    <w:p>
      <w:r/>
    </w:p>
    <w:p>
      <w:r>
        <w:t xml:space="preserve">103,152,971.92 </w:t>
      </w:r>
    </w:p>
    <w:p>
      <w:r/>
    </w:p>
    <w:p>
      <w:r>
        <w:t xml:space="preserve">812,433,555.48 </w:t>
      </w:r>
    </w:p>
    <w:p>
      <w:r>
        <w:t xml:space="preserve">14,473,737.61 </w:t>
      </w:r>
    </w:p>
    <w:p>
      <w:r/>
    </w:p>
    <w:p>
      <w:r>
        <w:t xml:space="preserve">640,638,008.38 </w:t>
      </w:r>
    </w:p>
    <w:p>
      <w:r>
        <w:t xml:space="preserve">22,108,326.24 </w:t>
      </w:r>
    </w:p>
    <w:p>
      <w:r/>
    </w:p>
    <w:p>
      <w:r>
        <w:t xml:space="preserve">14,582,406.61 </w:t>
      </w:r>
    </w:p>
    <w:p>
      <w:r/>
    </w:p>
    <w:p>
      <w:r>
        <w:t xml:space="preserve">15,752,582.27 </w:t>
      </w:r>
    </w:p>
    <w:p>
      <w:r/>
    </w:p>
    <w:p>
      <w:r>
        <w:t xml:space="preserve">41,895,755.28 </w:t>
      </w:r>
    </w:p>
    <w:p>
      <w:r>
        <w:t xml:space="preserve">131,819,982.16 </w:t>
      </w:r>
    </w:p>
    <w:p>
      <w:r>
        <w:t xml:space="preserve">1,111,987.24 </w:t>
      </w:r>
    </w:p>
    <w:p>
      <w:r>
        <w:t xml:space="preserve">248,319,780.00 </w:t>
      </w:r>
    </w:p>
    <w:p>
      <w:r>
        <w:t xml:space="preserve">1,662,392,653.17 </w:t>
      </w:r>
    </w:p>
    <w:p>
      <w:r>
        <w:t xml:space="preserve">2,132,691,687.02 </w:t>
      </w:r>
    </w:p>
    <w:p>
      <w:r/>
    </w:p>
    <w:p>
      <w:r>
        <w:t xml:space="preserve">41,895,755.28 </w:t>
      </w:r>
    </w:p>
    <w:p>
      <w:r>
        <w:t xml:space="preserve">128,448,653.57 </w:t>
      </w:r>
    </w:p>
    <w:p>
      <w:r>
        <w:t xml:space="preserve">1,157,606.98 </w:t>
      </w:r>
    </w:p>
    <w:p>
      <w:r>
        <w:t xml:space="preserve">1,915,840.00 </w:t>
      </w:r>
    </w:p>
    <w:p>
      <w:r>
        <w:t xml:space="preserve">1,125,079,744.64 </w:t>
      </w:r>
    </w:p>
    <w:p>
      <w:r>
        <w:t xml:space="preserve">1,794,532,319.05 </w:t>
      </w:r>
    </w:p>
    <w:p>
      <w:r/>
    </w:p>
    <w:p>
      <w:r>
        <w:t xml:space="preserve">67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短期借款 </w:t>
      </w:r>
    </w:p>
    <w:p>
      <w:r>
        <w:t xml:space="preserve">向中央银行借款 </w:t>
      </w:r>
    </w:p>
    <w:p>
      <w:r>
        <w:t xml:space="preserve">吸收存款及同业存放 </w:t>
      </w:r>
    </w:p>
    <w:p>
      <w:r>
        <w:t xml:space="preserve">拆入资金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卖出回购金融资产款 </w:t>
      </w:r>
    </w:p>
    <w:p>
      <w:r>
        <w:t xml:space="preserve">应付手续费及佣金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应付分保账款 </w:t>
      </w:r>
    </w:p>
    <w:p>
      <w:r>
        <w:t xml:space="preserve">保险合同准备金 </w:t>
      </w:r>
    </w:p>
    <w:p>
      <w:r>
        <w:t xml:space="preserve">代理买卖证券款 </w:t>
      </w:r>
    </w:p>
    <w:p>
      <w:r>
        <w:t xml:space="preserve">代理承销证券款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一般风险准备 </w:t>
      </w:r>
    </w:p>
    <w:p>
      <w:r>
        <w:t xml:space="preserve">未分配利润 </w:t>
      </w:r>
    </w:p>
    <w:p>
      <w:r/>
    </w:p>
    <w:p>
      <w:r>
        <w:t xml:space="preserve">2018 年年度报告 </w:t>
      </w:r>
    </w:p>
    <w:p>
      <w:r/>
    </w:p>
    <w:p>
      <w:r>
        <w:t xml:space="preserve">87,226,527.25 </w:t>
      </w:r>
    </w:p>
    <w:p>
      <w:r>
        <w:t xml:space="preserve">13,879,723.11 </w:t>
      </w:r>
    </w:p>
    <w:p>
      <w:r/>
    </w:p>
    <w:p>
      <w:r>
        <w:t xml:space="preserve">69,089,925.25 </w:t>
      </w:r>
    </w:p>
    <w:p>
      <w:r>
        <w:t xml:space="preserve">12,248,186.77 </w:t>
      </w:r>
    </w:p>
    <w:p>
      <w:r/>
    </w:p>
    <w:p>
      <w:r>
        <w:t xml:space="preserve">48,779,865.31 </w:t>
      </w:r>
    </w:p>
    <w:p>
      <w:r>
        <w:t xml:space="preserve">59,388,667.11 </w:t>
      </w:r>
    </w:p>
    <w:p>
      <w:r>
        <w:t xml:space="preserve">20,846,873.92 </w:t>
      </w:r>
    </w:p>
    <w:p>
      <w:r>
        <w:t xml:space="preserve">751,214.56 </w:t>
      </w:r>
    </w:p>
    <w:p>
      <w:r/>
    </w:p>
    <w:p>
      <w:r>
        <w:t xml:space="preserve">38,539,378.27 </w:t>
      </w:r>
    </w:p>
    <w:p>
      <w:r>
        <w:t xml:space="preserve">52,126,318.00 </w:t>
      </w:r>
    </w:p>
    <w:p>
      <w:r>
        <w:t xml:space="preserve">23,248,488.56 </w:t>
      </w:r>
    </w:p>
    <w:p>
      <w:r>
        <w:t xml:space="preserve">773,925.03 </w:t>
      </w:r>
    </w:p>
    <w:p>
      <w:r/>
    </w:p>
    <w:p>
      <w:r>
        <w:t xml:space="preserve">40,000,000.00 </w:t>
      </w:r>
    </w:p>
    <w:p>
      <w:r/>
    </w:p>
    <w:p>
      <w:r>
        <w:t xml:space="preserve">20,000,000.00 </w:t>
      </w:r>
    </w:p>
    <w:p>
      <w:r/>
    </w:p>
    <w:p>
      <w:r>
        <w:t xml:space="preserve">270,121,656.70 </w:t>
      </w:r>
    </w:p>
    <w:p>
      <w:r/>
    </w:p>
    <w:p>
      <w:r>
        <w:t xml:space="preserve">215,252,296.85 </w:t>
      </w:r>
    </w:p>
    <w:p>
      <w:r/>
    </w:p>
    <w:p>
      <w:r>
        <w:t xml:space="preserve">414,800,000.00 </w:t>
      </w:r>
    </w:p>
    <w:p>
      <w:r/>
    </w:p>
    <w:p>
      <w:r>
        <w:t xml:space="preserve">480,000,000.00 </w:t>
      </w:r>
    </w:p>
    <w:p>
      <w:r/>
    </w:p>
    <w:p>
      <w:r>
        <w:t xml:space="preserve">414,800,000.00 </w:t>
      </w:r>
    </w:p>
    <w:p>
      <w:r>
        <w:t xml:space="preserve">684,921,656.70 </w:t>
      </w:r>
    </w:p>
    <w:p>
      <w:r/>
    </w:p>
    <w:p>
      <w:r>
        <w:t xml:space="preserve">480,000,000.00 </w:t>
      </w:r>
    </w:p>
    <w:p>
      <w:r>
        <w:t xml:space="preserve">695,252,296.85 </w:t>
      </w:r>
    </w:p>
    <w:p>
      <w:r/>
    </w:p>
    <w:p>
      <w:r>
        <w:t xml:space="preserve">320,640,000.00 </w:t>
      </w:r>
    </w:p>
    <w:p>
      <w:r/>
    </w:p>
    <w:p>
      <w:r>
        <w:t xml:space="preserve">320,640,000.00 </w:t>
      </w:r>
    </w:p>
    <w:p>
      <w:r/>
    </w:p>
    <w:p>
      <w:r>
        <w:t xml:space="preserve">184,687.94 </w:t>
      </w:r>
    </w:p>
    <w:p>
      <w:r/>
    </w:p>
    <w:p>
      <w:r>
        <w:t xml:space="preserve">19,087.67 </w:t>
      </w:r>
    </w:p>
    <w:p>
      <w:r/>
    </w:p>
    <w:p>
      <w:r>
        <w:t xml:space="preserve">0.51 </w:t>
      </w:r>
    </w:p>
    <w:p>
      <w:r/>
    </w:p>
    <w:p>
      <w:r>
        <w:t xml:space="preserve">0.18 </w:t>
      </w:r>
    </w:p>
    <w:p>
      <w:r/>
    </w:p>
    <w:p>
      <w:r>
        <w:t xml:space="preserve">18,639,029.71 </w:t>
      </w:r>
    </w:p>
    <w:p>
      <w:r/>
    </w:p>
    <w:p>
      <w:r>
        <w:t xml:space="preserve">13,703,199.43 </w:t>
      </w:r>
    </w:p>
    <w:p>
      <w:r/>
    </w:p>
    <w:p>
      <w:r>
        <w:t xml:space="preserve">975,744,854.69 </w:t>
      </w:r>
    </w:p>
    <w:p>
      <w:r/>
    </w:p>
    <w:p>
      <w:r>
        <w:t xml:space="preserve">658,206,986.55 </w:t>
      </w:r>
    </w:p>
    <w:p>
      <w:r/>
    </w:p>
    <w:p>
      <w:r>
        <w:t xml:space="preserve">68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归属于母公司所有者权益合计 </w:t>
      </w:r>
    </w:p>
    <w:p>
      <w:r>
        <w:t xml:space="preserve">少数股东权益 </w:t>
      </w:r>
    </w:p>
    <w:p>
      <w:r>
        <w:t>所有者权益（或股东权益）合</w:t>
      </w:r>
    </w:p>
    <w:p>
      <w:r/>
    </w:p>
    <w:p>
      <w:r>
        <w:t xml:space="preserve">计 </w:t>
      </w:r>
    </w:p>
    <w:p>
      <w:r/>
    </w:p>
    <w:p>
      <w:r>
        <w:t>负债和所有者权益（或股东</w:t>
      </w:r>
    </w:p>
    <w:p>
      <w:r>
        <w:t xml:space="preserve">权益）总计 </w:t>
      </w:r>
    </w:p>
    <w:p>
      <w:r/>
    </w:p>
    <w:p>
      <w:r>
        <w:t xml:space="preserve">1,315,208,572.85 </w:t>
      </w:r>
    </w:p>
    <w:p>
      <w:r>
        <w:t xml:space="preserve">132,561,457.47 </w:t>
      </w:r>
    </w:p>
    <w:p>
      <w:r>
        <w:t xml:space="preserve">1,447,770,030.32 </w:t>
      </w:r>
    </w:p>
    <w:p>
      <w:r/>
    </w:p>
    <w:p>
      <w:r>
        <w:t xml:space="preserve">992,569,273.83 </w:t>
      </w:r>
    </w:p>
    <w:p>
      <w:r>
        <w:t xml:space="preserve">106,710,748.37 </w:t>
      </w:r>
    </w:p>
    <w:p>
      <w:r>
        <w:t xml:space="preserve">1,099,280,022.20 </w:t>
      </w:r>
    </w:p>
    <w:p>
      <w:r/>
    </w:p>
    <w:p>
      <w:r>
        <w:t xml:space="preserve">2,132,691,687.02 </w:t>
      </w:r>
    </w:p>
    <w:p>
      <w:r/>
    </w:p>
    <w:p>
      <w:r>
        <w:t xml:space="preserve">1,794,532,319.05 </w:t>
      </w:r>
    </w:p>
    <w:p>
      <w:r/>
    </w:p>
    <w:p>
      <w:r>
        <w:t xml:space="preserve">法定代表人：吕建明    主管会计工作负责人：寿叶飞会计机构负责人：徐国喜 </w:t>
      </w:r>
    </w:p>
    <w:p>
      <w:r/>
    </w:p>
    <w:p>
      <w:r>
        <w:t xml:space="preserve">母公司资产负债表 </w:t>
      </w:r>
    </w:p>
    <w:p>
      <w:r>
        <w:t xml:space="preserve">2018 年 12 月 31 日 </w:t>
      </w:r>
    </w:p>
    <w:p>
      <w:r>
        <w:t xml:space="preserve">编制单位:通策医疗投资股份有限公司  </w:t>
      </w:r>
    </w:p>
    <w:p>
      <w:r/>
    </w:p>
    <w:p>
      <w:r>
        <w:t xml:space="preserve">项目 </w:t>
      </w:r>
    </w:p>
    <w:p>
      <w:r/>
    </w:p>
    <w:p>
      <w:r>
        <w:t xml:space="preserve">附注 </w:t>
      </w:r>
    </w:p>
    <w:p>
      <w:r/>
    </w:p>
    <w:p>
      <w:r>
        <w:t xml:space="preserve">期末余额 </w:t>
      </w:r>
    </w:p>
    <w:p>
      <w:r/>
    </w:p>
    <w:p>
      <w:r>
        <w:t xml:space="preserve">单位:元  币种:人民币 </w:t>
      </w:r>
    </w:p>
    <w:p>
      <w:r>
        <w:t xml:space="preserve">期初余额 </w:t>
      </w:r>
    </w:p>
    <w:p>
      <w:r/>
    </w:p>
    <w:p>
      <w:r>
        <w:t xml:space="preserve">流动资产： </w:t>
      </w:r>
    </w:p>
    <w:p>
      <w:r>
        <w:t xml:space="preserve">货币资金 </w:t>
      </w:r>
    </w:p>
    <w:p>
      <w:r>
        <w:t>以公允价值计量且其变动计入当</w:t>
      </w:r>
    </w:p>
    <w:p>
      <w:r>
        <w:t xml:space="preserve">期损益的金融资产 </w:t>
      </w:r>
    </w:p>
    <w:p>
      <w:r>
        <w:t xml:space="preserve">衍生金融资产 </w:t>
      </w:r>
    </w:p>
    <w:p>
      <w:r>
        <w:t xml:space="preserve">应收票据及应收账款 </w:t>
      </w:r>
    </w:p>
    <w:p>
      <w:r>
        <w:t xml:space="preserve">其中：应收票据 </w:t>
      </w:r>
    </w:p>
    <w:p>
      <w:r>
        <w:t xml:space="preserve">应收账款 </w:t>
      </w:r>
    </w:p>
    <w:p>
      <w:r>
        <w:t xml:space="preserve">预付款项 </w:t>
      </w:r>
    </w:p>
    <w:p>
      <w:r>
        <w:t xml:space="preserve">其他应收款 </w:t>
      </w:r>
    </w:p>
    <w:p>
      <w:r>
        <w:t xml:space="preserve">其中：应收利息 </w:t>
      </w:r>
    </w:p>
    <w:p>
      <w:r>
        <w:t xml:space="preserve">应收股利 </w:t>
      </w:r>
    </w:p>
    <w:p>
      <w:r/>
    </w:p>
    <w:p>
      <w:r>
        <w:t xml:space="preserve">存货 </w:t>
      </w:r>
    </w:p>
    <w:p>
      <w:r>
        <w:t xml:space="preserve">持有待售资产 </w:t>
      </w:r>
    </w:p>
    <w:p>
      <w:r>
        <w:t xml:space="preserve">一年内到期的非流动资产 </w:t>
      </w:r>
    </w:p>
    <w:p>
      <w:r>
        <w:t xml:space="preserve">其他流动资产 </w:t>
      </w:r>
    </w:p>
    <w:p>
      <w:r>
        <w:t xml:space="preserve">流动资产合计 </w:t>
      </w:r>
    </w:p>
    <w:p>
      <w:r>
        <w:t xml:space="preserve">非流动资产： </w:t>
      </w:r>
    </w:p>
    <w:p>
      <w:r>
        <w:t xml:space="preserve">可供出售金融资产 </w:t>
      </w:r>
    </w:p>
    <w:p>
      <w:r>
        <w:t xml:space="preserve">持有至到期投资 </w:t>
      </w:r>
    </w:p>
    <w:p>
      <w:r>
        <w:t xml:space="preserve">长期应收款 </w:t>
      </w:r>
    </w:p>
    <w:p>
      <w:r>
        <w:t xml:space="preserve">长期股权投资 </w:t>
      </w:r>
    </w:p>
    <w:p>
      <w:r>
        <w:t xml:space="preserve">投资性房地产 </w:t>
      </w:r>
    </w:p>
    <w:p>
      <w:r>
        <w:t xml:space="preserve">固定资产 </w:t>
      </w:r>
    </w:p>
    <w:p>
      <w:r>
        <w:t xml:space="preserve">在建工程 </w:t>
      </w:r>
    </w:p>
    <w:p>
      <w:r>
        <w:t xml:space="preserve">生产性生物资产 </w:t>
      </w:r>
    </w:p>
    <w:p>
      <w:r>
        <w:t xml:space="preserve">油气资产 </w:t>
      </w:r>
    </w:p>
    <w:p>
      <w:r>
        <w:t xml:space="preserve">无形资产 </w:t>
      </w:r>
    </w:p>
    <w:p>
      <w:r>
        <w:t xml:space="preserve">开发支出 </w:t>
      </w:r>
    </w:p>
    <w:p>
      <w:r>
        <w:t xml:space="preserve">商誉 </w:t>
      </w:r>
    </w:p>
    <w:p>
      <w:r>
        <w:t xml:space="preserve">长期待摊费用 </w:t>
      </w:r>
    </w:p>
    <w:p>
      <w:r>
        <w:t xml:space="preserve">递延所得税资产 </w:t>
      </w:r>
    </w:p>
    <w:p>
      <w:r>
        <w:t xml:space="preserve">其他非流动资产 </w:t>
      </w:r>
    </w:p>
    <w:p>
      <w:r>
        <w:t xml:space="preserve">非流动资产合计 </w:t>
      </w:r>
    </w:p>
    <w:p>
      <w:r/>
    </w:p>
    <w:p>
      <w:r>
        <w:t xml:space="preserve">151,365,133.72 </w:t>
      </w:r>
    </w:p>
    <w:p>
      <w:r/>
    </w:p>
    <w:p>
      <w:r>
        <w:t xml:space="preserve">363,489,711.12 </w:t>
      </w:r>
    </w:p>
    <w:p>
      <w:r/>
    </w:p>
    <w:p>
      <w:r>
        <w:t xml:space="preserve">28,139,034.29 </w:t>
      </w:r>
    </w:p>
    <w:p>
      <w:r/>
    </w:p>
    <w:p>
      <w:r>
        <w:t xml:space="preserve">23,123,474.23 </w:t>
      </w:r>
    </w:p>
    <w:p>
      <w:r/>
    </w:p>
    <w:p>
      <w:r>
        <w:t xml:space="preserve">28,139,034.29 </w:t>
      </w:r>
    </w:p>
    <w:p>
      <w:r>
        <w:t xml:space="preserve">216,165.24 </w:t>
      </w:r>
    </w:p>
    <w:p>
      <w:r>
        <w:t xml:space="preserve">10,986,450.65 </w:t>
      </w:r>
    </w:p>
    <w:p>
      <w:r/>
    </w:p>
    <w:p>
      <w:r>
        <w:t xml:space="preserve">23,123,474.23 </w:t>
      </w:r>
    </w:p>
    <w:p>
      <w:r>
        <w:t xml:space="preserve">7,053,365.07 </w:t>
      </w:r>
    </w:p>
    <w:p>
      <w:r>
        <w:t xml:space="preserve">109,538,414.80 </w:t>
      </w:r>
    </w:p>
    <w:p>
      <w:r/>
    </w:p>
    <w:p>
      <w:r>
        <w:t xml:space="preserve">10,954,476.40 </w:t>
      </w:r>
    </w:p>
    <w:p>
      <w:r>
        <w:t xml:space="preserve">7,203,233.87 </w:t>
      </w:r>
    </w:p>
    <w:p>
      <w:r/>
    </w:p>
    <w:p>
      <w:r>
        <w:t xml:space="preserve">109,506,440.55 </w:t>
      </w:r>
    </w:p>
    <w:p>
      <w:r>
        <w:t xml:space="preserve">5,652,787.28 </w:t>
      </w:r>
    </w:p>
    <w:p>
      <w:r/>
    </w:p>
    <w:p>
      <w:r>
        <w:t xml:space="preserve">334,609.26 </w:t>
      </w:r>
    </w:p>
    <w:p>
      <w:r>
        <w:t xml:space="preserve">198,244,627.03 </w:t>
      </w:r>
    </w:p>
    <w:p>
      <w:r/>
    </w:p>
    <w:p>
      <w:r>
        <w:t xml:space="preserve">266,339.27 </w:t>
      </w:r>
    </w:p>
    <w:p>
      <w:r>
        <w:t xml:space="preserve">509,124,091.77 </w:t>
      </w:r>
    </w:p>
    <w:p>
      <w:r/>
    </w:p>
    <w:p>
      <w:r>
        <w:t xml:space="preserve">284,010,000.00 </w:t>
      </w:r>
    </w:p>
    <w:p>
      <w:r/>
    </w:p>
    <w:p>
      <w:r>
        <w:t xml:space="preserve">170,010,000.00 </w:t>
      </w:r>
    </w:p>
    <w:p>
      <w:r/>
    </w:p>
    <w:p>
      <w:r>
        <w:t xml:space="preserve">344,693,099.61 </w:t>
      </w:r>
    </w:p>
    <w:p>
      <w:r/>
    </w:p>
    <w:p>
      <w:r>
        <w:t xml:space="preserve">334,275,062.58 </w:t>
      </w:r>
    </w:p>
    <w:p>
      <w:r/>
    </w:p>
    <w:p>
      <w:r>
        <w:t xml:space="preserve">281,976.79 </w:t>
      </w:r>
    </w:p>
    <w:p>
      <w:r/>
    </w:p>
    <w:p>
      <w:r>
        <w:t xml:space="preserve">239,110.56 </w:t>
      </w:r>
    </w:p>
    <w:p>
      <w:r/>
    </w:p>
    <w:p>
      <w:r>
        <w:t xml:space="preserve">527,586.41 </w:t>
      </w:r>
    </w:p>
    <w:p>
      <w:r/>
    </w:p>
    <w:p>
      <w:r>
        <w:t xml:space="preserve">1,375,810.48 </w:t>
      </w:r>
    </w:p>
    <w:p>
      <w:r/>
    </w:p>
    <w:p>
      <w:r>
        <w:t xml:space="preserve">573,261.91 </w:t>
      </w:r>
    </w:p>
    <w:p>
      <w:r>
        <w:t xml:space="preserve">148,000,000.00 </w:t>
      </w:r>
    </w:p>
    <w:p>
      <w:r>
        <w:t xml:space="preserve">778,085,924.72 </w:t>
      </w:r>
    </w:p>
    <w:p>
      <w:r/>
    </w:p>
    <w:p>
      <w:r>
        <w:t xml:space="preserve">304,256.24 </w:t>
      </w:r>
    </w:p>
    <w:p>
      <w:r/>
    </w:p>
    <w:p>
      <w:r>
        <w:t xml:space="preserve">506,204,239.86 </w:t>
      </w:r>
    </w:p>
    <w:p>
      <w:r/>
    </w:p>
    <w:p>
      <w:r>
        <w:t xml:space="preserve">69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资产总计 </w:t>
      </w:r>
    </w:p>
    <w:p>
      <w:r>
        <w:t xml:space="preserve">流动负债： </w:t>
      </w:r>
    </w:p>
    <w:p>
      <w:r>
        <w:t xml:space="preserve">短期借款 </w:t>
      </w:r>
    </w:p>
    <w:p>
      <w:r>
        <w:t>以公允价值计量且其变动计入当</w:t>
      </w:r>
    </w:p>
    <w:p>
      <w:r>
        <w:t xml:space="preserve">期损益的金融负债 </w:t>
      </w:r>
    </w:p>
    <w:p>
      <w:r>
        <w:t xml:space="preserve">衍生金融负债 </w:t>
      </w:r>
    </w:p>
    <w:p>
      <w:r>
        <w:t xml:space="preserve">应付票据及应付账款 </w:t>
      </w:r>
    </w:p>
    <w:p>
      <w:r>
        <w:t xml:space="preserve">预收款项 </w:t>
      </w:r>
    </w:p>
    <w:p>
      <w:r>
        <w:t xml:space="preserve">应付职工薪酬 </w:t>
      </w:r>
    </w:p>
    <w:p>
      <w:r>
        <w:t xml:space="preserve">应交税费 </w:t>
      </w:r>
    </w:p>
    <w:p>
      <w:r>
        <w:t xml:space="preserve">其他应付款 </w:t>
      </w:r>
    </w:p>
    <w:p>
      <w:r>
        <w:t xml:space="preserve">其中：应付利息 </w:t>
      </w:r>
    </w:p>
    <w:p>
      <w:r>
        <w:t xml:space="preserve">应付股利 </w:t>
      </w:r>
    </w:p>
    <w:p>
      <w:r>
        <w:t xml:space="preserve">持有待售负债 </w:t>
      </w:r>
    </w:p>
    <w:p>
      <w:r>
        <w:t xml:space="preserve">一年内到期的非流动负债 </w:t>
      </w:r>
    </w:p>
    <w:p>
      <w:r>
        <w:t xml:space="preserve">其他流动负债 </w:t>
      </w:r>
    </w:p>
    <w:p>
      <w:r>
        <w:t xml:space="preserve">流动负债合计 </w:t>
      </w:r>
    </w:p>
    <w:p>
      <w:r>
        <w:t xml:space="preserve">非流动负债： </w:t>
      </w:r>
    </w:p>
    <w:p>
      <w:r>
        <w:t xml:space="preserve">长期借款 </w:t>
      </w:r>
    </w:p>
    <w:p>
      <w:r>
        <w:t xml:space="preserve">应付债券 </w:t>
      </w:r>
    </w:p>
    <w:p>
      <w:r>
        <w:t xml:space="preserve">其中：优先股 </w:t>
      </w:r>
    </w:p>
    <w:p>
      <w:r>
        <w:t xml:space="preserve">永续债 </w:t>
      </w:r>
    </w:p>
    <w:p>
      <w:r>
        <w:t xml:space="preserve">长期应付款 </w:t>
      </w:r>
    </w:p>
    <w:p>
      <w:r>
        <w:t xml:space="preserve">长期应付职工薪酬 </w:t>
      </w:r>
    </w:p>
    <w:p>
      <w:r>
        <w:t xml:space="preserve">预计负债 </w:t>
      </w:r>
    </w:p>
    <w:p>
      <w:r>
        <w:t xml:space="preserve">递延收益 </w:t>
      </w:r>
    </w:p>
    <w:p>
      <w:r>
        <w:t xml:space="preserve">递延所得税负债 </w:t>
      </w:r>
    </w:p>
    <w:p>
      <w:r>
        <w:t xml:space="preserve">其他非流动负债 </w:t>
      </w:r>
    </w:p>
    <w:p>
      <w:r>
        <w:t xml:space="preserve">非流动负债合计 </w:t>
      </w:r>
    </w:p>
    <w:p>
      <w:r>
        <w:t xml:space="preserve">负债合计 </w:t>
      </w:r>
    </w:p>
    <w:p>
      <w:r>
        <w:t xml:space="preserve">所有者权益（或股东权益）： </w:t>
      </w:r>
    </w:p>
    <w:p>
      <w:r>
        <w:t xml:space="preserve">实收资本（或股本） </w:t>
      </w:r>
    </w:p>
    <w:p>
      <w:r>
        <w:t xml:space="preserve">其他权益工具 </w:t>
      </w:r>
    </w:p>
    <w:p>
      <w:r>
        <w:t xml:space="preserve">其中：优先股 </w:t>
      </w:r>
    </w:p>
    <w:p>
      <w:r>
        <w:t xml:space="preserve">永续债 </w:t>
      </w:r>
    </w:p>
    <w:p>
      <w:r>
        <w:t xml:space="preserve">资本公积 </w:t>
      </w:r>
    </w:p>
    <w:p>
      <w:r>
        <w:t xml:space="preserve">减：库存股 </w:t>
      </w:r>
    </w:p>
    <w:p>
      <w:r>
        <w:t xml:space="preserve">其他综合收益 </w:t>
      </w:r>
    </w:p>
    <w:p>
      <w:r>
        <w:t xml:space="preserve">专项储备 </w:t>
      </w:r>
    </w:p>
    <w:p>
      <w:r>
        <w:t xml:space="preserve">盈余公积 </w:t>
      </w:r>
    </w:p>
    <w:p>
      <w:r>
        <w:t xml:space="preserve">未分配利润 </w:t>
      </w:r>
    </w:p>
    <w:p>
      <w:r>
        <w:t>所有者权益（或股东权益）合</w:t>
      </w:r>
    </w:p>
    <w:p>
      <w:r/>
    </w:p>
    <w:p>
      <w:r>
        <w:t xml:space="preserve">计 </w:t>
      </w:r>
    </w:p>
    <w:p>
      <w:r/>
    </w:p>
    <w:p>
      <w:r>
        <w:t>负债和所有者权益（或股东</w:t>
      </w:r>
    </w:p>
    <w:p>
      <w:r>
        <w:t xml:space="preserve">权益）总计 </w:t>
      </w:r>
    </w:p>
    <w:p>
      <w:r/>
    </w:p>
    <w:p>
      <w:r>
        <w:t xml:space="preserve">2018 年年度报告 </w:t>
      </w:r>
    </w:p>
    <w:p>
      <w:r/>
    </w:p>
    <w:p>
      <w:r>
        <w:t xml:space="preserve">976,330,551.75 </w:t>
      </w:r>
    </w:p>
    <w:p>
      <w:r/>
    </w:p>
    <w:p>
      <w:r>
        <w:t xml:space="preserve">1,015,328,331.63 </w:t>
      </w:r>
    </w:p>
    <w:p>
      <w:r/>
    </w:p>
    <w:p>
      <w:r>
        <w:t xml:space="preserve">23,371,117.56 </w:t>
      </w:r>
    </w:p>
    <w:p>
      <w:r/>
    </w:p>
    <w:p>
      <w:r>
        <w:t xml:space="preserve">203,549.60 </w:t>
      </w:r>
    </w:p>
    <w:p>
      <w:r>
        <w:t xml:space="preserve">1,204,010.37 </w:t>
      </w:r>
    </w:p>
    <w:p>
      <w:r>
        <w:t xml:space="preserve">233,602,131.99 </w:t>
      </w:r>
    </w:p>
    <w:p>
      <w:r>
        <w:t xml:space="preserve">414,639.00 </w:t>
      </w:r>
    </w:p>
    <w:p>
      <w:r/>
    </w:p>
    <w:p>
      <w:r>
        <w:t xml:space="preserve">35,771,844.25 </w:t>
      </w:r>
    </w:p>
    <w:p>
      <w:r>
        <w:t xml:space="preserve">3,000.00 </w:t>
      </w:r>
    </w:p>
    <w:p>
      <w:r>
        <w:t xml:space="preserve">232,869.32 </w:t>
      </w:r>
    </w:p>
    <w:p>
      <w:r>
        <w:t xml:space="preserve">245,500.80 </w:t>
      </w:r>
    </w:p>
    <w:p>
      <w:r>
        <w:t xml:space="preserve">280,864,477.82 </w:t>
      </w:r>
    </w:p>
    <w:p>
      <w:r>
        <w:t xml:space="preserve">399,619.48 </w:t>
      </w:r>
    </w:p>
    <w:p>
      <w:r/>
    </w:p>
    <w:p>
      <w:r>
        <w:t xml:space="preserve">40,000,000.00 </w:t>
      </w:r>
    </w:p>
    <w:p>
      <w:r/>
    </w:p>
    <w:p>
      <w:r>
        <w:t xml:space="preserve">20,000,000.00 </w:t>
      </w:r>
    </w:p>
    <w:p>
      <w:r/>
    </w:p>
    <w:p>
      <w:r>
        <w:t xml:space="preserve">298,380,809.52 </w:t>
      </w:r>
    </w:p>
    <w:p>
      <w:r/>
    </w:p>
    <w:p>
      <w:r>
        <w:t xml:space="preserve">337,117,692.19 </w:t>
      </w:r>
    </w:p>
    <w:p>
      <w:r/>
    </w:p>
    <w:p>
      <w:r>
        <w:t xml:space="preserve">190,000,000.00 </w:t>
      </w:r>
    </w:p>
    <w:p>
      <w:r/>
    </w:p>
    <w:p>
      <w:r>
        <w:t xml:space="preserve">230,000,000.00 </w:t>
      </w:r>
    </w:p>
    <w:p>
      <w:r/>
    </w:p>
    <w:p>
      <w:r>
        <w:t xml:space="preserve">190,000,000.00 </w:t>
      </w:r>
    </w:p>
    <w:p>
      <w:r>
        <w:t xml:space="preserve">488,380,809.52 </w:t>
      </w:r>
    </w:p>
    <w:p>
      <w:r/>
    </w:p>
    <w:p>
      <w:r>
        <w:t xml:space="preserve">230,000,000.00 </w:t>
      </w:r>
    </w:p>
    <w:p>
      <w:r>
        <w:t xml:space="preserve">567,117,692.19 </w:t>
      </w:r>
    </w:p>
    <w:p>
      <w:r/>
    </w:p>
    <w:p>
      <w:r>
        <w:t xml:space="preserve">320,640,000.00 </w:t>
      </w:r>
    </w:p>
    <w:p>
      <w:r/>
    </w:p>
    <w:p>
      <w:r>
        <w:t xml:space="preserve">320,640,000.00 </w:t>
      </w:r>
    </w:p>
    <w:p>
      <w:r/>
    </w:p>
    <w:p>
      <w:r>
        <w:t xml:space="preserve">38,623,240.87 </w:t>
      </w:r>
    </w:p>
    <w:p>
      <w:r/>
    </w:p>
    <w:p>
      <w:r>
        <w:t xml:space="preserve">38,623,240.87 </w:t>
      </w:r>
    </w:p>
    <w:p>
      <w:r/>
    </w:p>
    <w:p>
      <w:r>
        <w:t xml:space="preserve">19,659,770.53 </w:t>
      </w:r>
    </w:p>
    <w:p>
      <w:r>
        <w:t xml:space="preserve">109,026,730.83 </w:t>
      </w:r>
    </w:p>
    <w:p>
      <w:r>
        <w:t xml:space="preserve">487,949,742.23 </w:t>
      </w:r>
    </w:p>
    <w:p>
      <w:r/>
    </w:p>
    <w:p>
      <w:r>
        <w:t xml:space="preserve">14,723,940.25 </w:t>
      </w:r>
    </w:p>
    <w:p>
      <w:r>
        <w:t xml:space="preserve">74,223,458.32 </w:t>
      </w:r>
    </w:p>
    <w:p>
      <w:r>
        <w:t xml:space="preserve">448,210,639.44 </w:t>
      </w:r>
    </w:p>
    <w:p>
      <w:r/>
    </w:p>
    <w:p>
      <w:r>
        <w:t xml:space="preserve">976,330,551.75 </w:t>
      </w:r>
    </w:p>
    <w:p>
      <w:r/>
    </w:p>
    <w:p>
      <w:r>
        <w:t xml:space="preserve">1,015,328,331.63 </w:t>
      </w:r>
    </w:p>
    <w:p>
      <w:r/>
    </w:p>
    <w:p>
      <w:r>
        <w:t xml:space="preserve">法定代表人：吕建明    主管会计工作负责人：寿叶飞会计机构负责人：徐国喜 </w:t>
      </w:r>
    </w:p>
    <w:p>
      <w:r/>
    </w:p>
    <w:p>
      <w:r>
        <w:t xml:space="preserve">70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合并利润表 </w:t>
      </w:r>
    </w:p>
    <w:p>
      <w:r>
        <w:t xml:space="preserve">2018 年 1—12 月 </w:t>
      </w:r>
    </w:p>
    <w:p>
      <w:r/>
    </w:p>
    <w:p>
      <w:r>
        <w:t xml:space="preserve">附注 </w:t>
      </w:r>
    </w:p>
    <w:p>
      <w:r/>
    </w:p>
    <w:p>
      <w:r>
        <w:t xml:space="preserve">本期发生额 </w:t>
      </w:r>
    </w:p>
    <w:p>
      <w:r>
        <w:t xml:space="preserve">1,546,043,486.35 </w:t>
      </w:r>
    </w:p>
    <w:p>
      <w:r>
        <w:t xml:space="preserve">1,546,043,486.35 </w:t>
      </w:r>
    </w:p>
    <w:p>
      <w:r/>
    </w:p>
    <w:p>
      <w:r>
        <w:t xml:space="preserve">单位:元  币种:人民币 </w:t>
      </w:r>
    </w:p>
    <w:p>
      <w:r>
        <w:t xml:space="preserve">上期发生额 </w:t>
      </w:r>
    </w:p>
    <w:p>
      <w:r>
        <w:t xml:space="preserve">1,179,727,843.01 </w:t>
      </w:r>
    </w:p>
    <w:p>
      <w:r>
        <w:t xml:space="preserve">1,179,727,843.01 </w:t>
      </w:r>
    </w:p>
    <w:p>
      <w:r/>
    </w:p>
    <w:p>
      <w:r>
        <w:t xml:space="preserve">1,130,447,579.60 </w:t>
      </w:r>
    </w:p>
    <w:p>
      <w:r>
        <w:t xml:space="preserve">876,771,478.36 </w:t>
      </w:r>
    </w:p>
    <w:p>
      <w:r/>
    </w:p>
    <w:p>
      <w:r>
        <w:t xml:space="preserve">907,539,731.42 </w:t>
      </w:r>
    </w:p>
    <w:p>
      <w:r>
        <w:t xml:space="preserve">691,759,674.19 </w:t>
      </w:r>
    </w:p>
    <w:p>
      <w:r/>
    </w:p>
    <w:p>
      <w:r>
        <w:t xml:space="preserve">4,518,397.15 </w:t>
      </w:r>
    </w:p>
    <w:p>
      <w:r>
        <w:t xml:space="preserve">10,955,941.15 </w:t>
      </w:r>
    </w:p>
    <w:p>
      <w:r>
        <w:t xml:space="preserve">189,892,353.91 </w:t>
      </w:r>
    </w:p>
    <w:p>
      <w:r>
        <w:t xml:space="preserve">22,999,567.71 </w:t>
      </w:r>
    </w:p>
    <w:p>
      <w:r>
        <w:t xml:space="preserve">24,323,682.51 </w:t>
      </w:r>
    </w:p>
    <w:p>
      <w:r>
        <w:t xml:space="preserve">26,212,298.18 </w:t>
      </w:r>
    </w:p>
    <w:p>
      <w:r>
        <w:t xml:space="preserve">4,931,336.44 </w:t>
      </w:r>
    </w:p>
    <w:p>
      <w:r>
        <w:t xml:space="preserve">986,158.81 </w:t>
      </w:r>
    </w:p>
    <w:p>
      <w:r>
        <w:t xml:space="preserve">1,076,349.29 </w:t>
      </w:r>
    </w:p>
    <w:p>
      <w:r>
        <w:t xml:space="preserve">22,785,312.72 </w:t>
      </w:r>
    </w:p>
    <w:p>
      <w:r/>
    </w:p>
    <w:p>
      <w:r>
        <w:t xml:space="preserve">4,549,194.39 </w:t>
      </w:r>
    </w:p>
    <w:p>
      <w:r>
        <w:t xml:space="preserve">11,653,254.58 </w:t>
      </w:r>
    </w:p>
    <w:p>
      <w:r>
        <w:t xml:space="preserve">169,720,583.03 </w:t>
      </w:r>
    </w:p>
    <w:p>
      <w:r>
        <w:t xml:space="preserve">15,841,720.27 </w:t>
      </w:r>
    </w:p>
    <w:p>
      <w:r>
        <w:t xml:space="preserve">11,572,087.82 </w:t>
      </w:r>
    </w:p>
    <w:p>
      <w:r>
        <w:t xml:space="preserve">13,588,154.02 </w:t>
      </w:r>
    </w:p>
    <w:p>
      <w:r>
        <w:t xml:space="preserve">4,326,952.55 </w:t>
      </w:r>
    </w:p>
    <w:p>
      <w:r>
        <w:t xml:space="preserve">2,443,217.14 </w:t>
      </w:r>
    </w:p>
    <w:p>
      <w:r>
        <w:t xml:space="preserve">1,440,265.78 </w:t>
      </w:r>
    </w:p>
    <w:p>
      <w:r>
        <w:t xml:space="preserve">7,358,542.63 </w:t>
      </w:r>
    </w:p>
    <w:p>
      <w:r/>
    </w:p>
    <w:p>
      <w:r>
        <w:t xml:space="preserve">10,592,476.87 </w:t>
      </w:r>
    </w:p>
    <w:p>
      <w:r/>
    </w:p>
    <w:p>
      <w:r>
        <w:t xml:space="preserve">158,282.64 </w:t>
      </w:r>
    </w:p>
    <w:p>
      <w:r/>
    </w:p>
    <w:p>
      <w:r>
        <w:t xml:space="preserve">-57,244.68 </w:t>
      </w:r>
    </w:p>
    <w:p>
      <w:r/>
    </w:p>
    <w:p>
      <w:r>
        <w:t xml:space="preserve">-105,323.81 </w:t>
      </w:r>
    </w:p>
    <w:p>
      <w:r/>
    </w:p>
    <w:p>
      <w:r>
        <w:t xml:space="preserve">439,400,324.08 </w:t>
      </w:r>
    </w:p>
    <w:p>
      <w:r/>
    </w:p>
    <w:p>
      <w:r>
        <w:t xml:space="preserve">280,881,596.19 </w:t>
      </w:r>
    </w:p>
    <w:p>
      <w:r/>
    </w:p>
    <w:p>
      <w:r>
        <w:t xml:space="preserve">1,282,508.29 </w:t>
      </w:r>
    </w:p>
    <w:p>
      <w:r>
        <w:t xml:space="preserve">1,496,468.20 </w:t>
      </w:r>
    </w:p>
    <w:p>
      <w:r>
        <w:t xml:space="preserve">439,186,364.17 </w:t>
      </w:r>
    </w:p>
    <w:p>
      <w:r/>
    </w:p>
    <w:p>
      <w:r>
        <w:t xml:space="preserve">1,331,755.28 </w:t>
      </w:r>
    </w:p>
    <w:p>
      <w:r>
        <w:t xml:space="preserve">536,018.47 </w:t>
      </w:r>
    </w:p>
    <w:p>
      <w:r>
        <w:t xml:space="preserve">281,677,333.00 </w:t>
      </w:r>
    </w:p>
    <w:p>
      <w:r/>
    </w:p>
    <w:p>
      <w:r>
        <w:t xml:space="preserve">79,984,988.38 </w:t>
      </w:r>
    </w:p>
    <w:p>
      <w:r>
        <w:t xml:space="preserve">359,201,375.79 </w:t>
      </w:r>
    </w:p>
    <w:p>
      <w:r/>
    </w:p>
    <w:p>
      <w:r>
        <w:t xml:space="preserve">54,989,854.47 </w:t>
      </w:r>
    </w:p>
    <w:p>
      <w:r>
        <w:t xml:space="preserve">226,687,478.53 </w:t>
      </w:r>
    </w:p>
    <w:p>
      <w:r/>
    </w:p>
    <w:p>
      <w:r>
        <w:t xml:space="preserve">71 / 189 </w:t>
      </w:r>
    </w:p>
    <w:p>
      <w:r/>
    </w:p>
    <w:p>
      <w:r>
        <w:t xml:space="preserve">项目 </w:t>
      </w:r>
    </w:p>
    <w:p>
      <w:r>
        <w:t xml:space="preserve">一、营业总收入 </w:t>
      </w:r>
    </w:p>
    <w:p>
      <w:r>
        <w:t xml:space="preserve">其中：营业收入 </w:t>
      </w:r>
    </w:p>
    <w:p>
      <w:r>
        <w:t xml:space="preserve">利息收入 </w:t>
      </w:r>
    </w:p>
    <w:p>
      <w:r>
        <w:t xml:space="preserve">已赚保费 </w:t>
      </w:r>
    </w:p>
    <w:p>
      <w:r>
        <w:t xml:space="preserve">手续费及佣金收入 </w:t>
      </w:r>
    </w:p>
    <w:p>
      <w:r>
        <w:t xml:space="preserve">二、营业总成本 </w:t>
      </w:r>
    </w:p>
    <w:p>
      <w:r>
        <w:t xml:space="preserve">其中：营业成本 </w:t>
      </w:r>
    </w:p>
    <w:p>
      <w:r>
        <w:t xml:space="preserve">利息支出 </w:t>
      </w:r>
    </w:p>
    <w:p>
      <w:r>
        <w:t xml:space="preserve">手续费及佣金支出 </w:t>
      </w:r>
    </w:p>
    <w:p>
      <w:r>
        <w:t xml:space="preserve">退保金 </w:t>
      </w:r>
    </w:p>
    <w:p>
      <w:r>
        <w:t xml:space="preserve">赔付支出净额 </w:t>
      </w:r>
    </w:p>
    <w:p>
      <w:r>
        <w:t xml:space="preserve">提取保险合同准备金净额 </w:t>
      </w:r>
    </w:p>
    <w:p>
      <w:r>
        <w:t xml:space="preserve">保单红利支出 </w:t>
      </w:r>
    </w:p>
    <w:p>
      <w:r>
        <w:t xml:space="preserve">分保费用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w:t>
      </w:r>
    </w:p>
    <w:p>
      <w:r>
        <w:t xml:space="preserve">填列） </w:t>
      </w:r>
    </w:p>
    <w:p>
      <w:r>
        <w:t>其中：对联营企业和合营企</w:t>
      </w:r>
    </w:p>
    <w:p>
      <w:r>
        <w:t xml:space="preserve">业的投资收益 </w:t>
      </w:r>
    </w:p>
    <w:p>
      <w:r>
        <w:t>公允价值变动收益（损失以</w:t>
      </w:r>
    </w:p>
    <w:p>
      <w:r>
        <w:t xml:space="preserve">“－”号填列） </w:t>
      </w:r>
    </w:p>
    <w:p>
      <w:r>
        <w:t>资产处置收益（损失以“－”</w:t>
      </w:r>
    </w:p>
    <w:p>
      <w:r>
        <w:t xml:space="preserve">号填列） </w:t>
      </w:r>
    </w:p>
    <w:p>
      <w:r>
        <w:t>汇兑收益（损失以“－”号</w:t>
      </w:r>
    </w:p>
    <w:p>
      <w:r>
        <w:t xml:space="preserve">填列） </w:t>
      </w:r>
    </w:p>
    <w:p>
      <w:r>
        <w:t>三、营业利润（亏损以“－”号填</w:t>
      </w:r>
    </w:p>
    <w:p>
      <w:r>
        <w:t xml:space="preserve">列） </w:t>
      </w:r>
    </w:p>
    <w:p>
      <w:r>
        <w:t xml:space="preserve">加：营业外收入 </w:t>
      </w:r>
    </w:p>
    <w:p>
      <w:r>
        <w:t xml:space="preserve">减：营业外支出 </w:t>
      </w:r>
    </w:p>
    <w:p>
      <w:r>
        <w:t>四、利润总额（亏损总额以“－”</w:t>
      </w:r>
    </w:p>
    <w:p>
      <w:r>
        <w:t xml:space="preserve">号填列） </w:t>
      </w:r>
    </w:p>
    <w:p>
      <w:r>
        <w:t xml:space="preserve">减：所得税费用 </w:t>
      </w:r>
    </w:p>
    <w:p>
      <w:r>
        <w:t>五、净利润（净亏损以“－”号填</w:t>
      </w:r>
    </w:p>
    <w:p>
      <w:r>
        <w:t xml:space="preserve">列） </w:t>
      </w:r>
    </w:p>
    <w:p>
      <w:r>
        <w:t xml:space="preserve">（一）按经营持续性分类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1.持续经营净利润（净亏损以</w:t>
      </w:r>
    </w:p>
    <w:p>
      <w:r>
        <w:t xml:space="preserve">“－”号填列） </w:t>
      </w:r>
    </w:p>
    <w:p>
      <w:r>
        <w:t>2.终止经营净利润（净亏损以</w:t>
      </w:r>
    </w:p>
    <w:p>
      <w:r>
        <w:t xml:space="preserve">“－”号填列） </w:t>
      </w:r>
    </w:p>
    <w:p>
      <w:r>
        <w:t xml:space="preserve">（二）按所有权归属分类 </w:t>
      </w:r>
    </w:p>
    <w:p>
      <w:r>
        <w:t xml:space="preserve">1.归属于母公司股东的净利润  </w:t>
      </w:r>
    </w:p>
    <w:p>
      <w:r>
        <w:t xml:space="preserve">2.少数股东损益 </w:t>
      </w:r>
    </w:p>
    <w:p>
      <w:r>
        <w:t xml:space="preserve">六、其他综合收益的税后净额 </w:t>
      </w:r>
    </w:p>
    <w:p>
      <w:r>
        <w:t>归属母公司所有者的其他综合收</w:t>
      </w:r>
    </w:p>
    <w:p>
      <w:r>
        <w:t xml:space="preserve">益的税后净额 </w:t>
      </w:r>
    </w:p>
    <w:p>
      <w:r>
        <w:t>（一）不能重分类进损益的其</w:t>
      </w:r>
    </w:p>
    <w:p>
      <w:r>
        <w:t xml:space="preserve">他综合收益 </w:t>
      </w:r>
    </w:p>
    <w:p>
      <w:r>
        <w:t>1.重新计量设定受益计划变</w:t>
      </w:r>
    </w:p>
    <w:p>
      <w:r/>
    </w:p>
    <w:p>
      <w:r>
        <w:t xml:space="preserve">动额 </w:t>
      </w:r>
    </w:p>
    <w:p>
      <w:r/>
    </w:p>
    <w:p>
      <w:r>
        <w:t>2.权益法下不能转损益的其</w:t>
      </w:r>
    </w:p>
    <w:p>
      <w:r>
        <w:t xml:space="preserve">他综合收益 </w:t>
      </w:r>
    </w:p>
    <w:p>
      <w:r>
        <w:t>（二）将重分类进损益的其他</w:t>
      </w:r>
    </w:p>
    <w:p>
      <w:r>
        <w:t xml:space="preserve">综合收益 </w:t>
      </w:r>
    </w:p>
    <w:p>
      <w:r>
        <w:t>1.权益法下可转损益的其他</w:t>
      </w:r>
    </w:p>
    <w:p>
      <w:r>
        <w:t xml:space="preserve">综合收益 </w:t>
      </w:r>
    </w:p>
    <w:p>
      <w:r>
        <w:t>2.可供出售金融资产公允价</w:t>
      </w:r>
    </w:p>
    <w:p>
      <w:r>
        <w:t xml:space="preserve">值变动损益 </w:t>
      </w:r>
    </w:p>
    <w:p>
      <w:r>
        <w:t>3.持有至到期投资重分类为</w:t>
      </w:r>
    </w:p>
    <w:p>
      <w:r>
        <w:t xml:space="preserve">可供出售金融资产损益 </w:t>
      </w:r>
    </w:p>
    <w:p>
      <w:r>
        <w:t>4.现金流量套期损益的有效</w:t>
      </w:r>
    </w:p>
    <w:p>
      <w:r/>
    </w:p>
    <w:p>
      <w:r>
        <w:t xml:space="preserve">部分 </w:t>
      </w:r>
    </w:p>
    <w:p>
      <w:r/>
    </w:p>
    <w:p>
      <w:r>
        <w:t xml:space="preserve">5.外币财务报表折算差额 </w:t>
      </w:r>
    </w:p>
    <w:p>
      <w:r>
        <w:t xml:space="preserve">6.其他 </w:t>
      </w:r>
    </w:p>
    <w:p>
      <w:r>
        <w:t>归属于少数股东的其他综合收益</w:t>
      </w:r>
    </w:p>
    <w:p>
      <w:r>
        <w:t xml:space="preserve">的税后净额 </w:t>
      </w:r>
    </w:p>
    <w:p>
      <w:r>
        <w:t xml:space="preserve">七、综合收益总额 </w:t>
      </w:r>
    </w:p>
    <w:p>
      <w:r>
        <w:t>归属于母公司所有者的综合收益</w:t>
      </w:r>
    </w:p>
    <w:p>
      <w:r>
        <w:t xml:space="preserve">总额 </w:t>
      </w:r>
    </w:p>
    <w:p>
      <w:r>
        <w:t xml:space="preserve">归属于少数股东的综合收益总额  </w:t>
      </w:r>
    </w:p>
    <w:p>
      <w:r>
        <w:t xml:space="preserve">八、每股收益： </w:t>
      </w:r>
    </w:p>
    <w:p>
      <w:r>
        <w:t xml:space="preserve">（一）基本每股收益(元/股) </w:t>
      </w:r>
    </w:p>
    <w:p>
      <w:r>
        <w:t xml:space="preserve">（二）稀释每股收益(元/股) </w:t>
      </w:r>
    </w:p>
    <w:p>
      <w:r/>
    </w:p>
    <w:p>
      <w:r>
        <w:t xml:space="preserve">2018 年年度报告 </w:t>
      </w:r>
    </w:p>
    <w:p>
      <w:r/>
    </w:p>
    <w:p>
      <w:r>
        <w:t xml:space="preserve">359,201,375.79 </w:t>
      </w:r>
    </w:p>
    <w:p>
      <w:r/>
    </w:p>
    <w:p>
      <w:r>
        <w:t xml:space="preserve">226,687,478.53 </w:t>
      </w:r>
    </w:p>
    <w:p>
      <w:r/>
    </w:p>
    <w:p>
      <w:r>
        <w:t xml:space="preserve">332,092,898.42 </w:t>
      </w:r>
    </w:p>
    <w:p>
      <w:r>
        <w:t xml:space="preserve">27,108,477.37 </w:t>
      </w:r>
    </w:p>
    <w:p>
      <w:r>
        <w:t xml:space="preserve">0.33 </w:t>
      </w:r>
    </w:p>
    <w:p>
      <w:r>
        <w:t xml:space="preserve">0.33 </w:t>
      </w:r>
    </w:p>
    <w:p>
      <w:r/>
    </w:p>
    <w:p>
      <w:r>
        <w:t xml:space="preserve">216,574,727.65 </w:t>
      </w:r>
    </w:p>
    <w:p>
      <w:r>
        <w:t xml:space="preserve">10,112,750.88 </w:t>
      </w:r>
    </w:p>
    <w:p>
      <w:r>
        <w:t xml:space="preserve">-0.42 </w:t>
      </w:r>
    </w:p>
    <w:p>
      <w:r>
        <w:t xml:space="preserve">-0.42 </w:t>
      </w:r>
    </w:p>
    <w:p>
      <w:r/>
    </w:p>
    <w:p>
      <w:r>
        <w:t xml:space="preserve">0.33 </w:t>
      </w:r>
    </w:p>
    <w:p>
      <w:r/>
    </w:p>
    <w:p>
      <w:r>
        <w:t xml:space="preserve">-0.42 </w:t>
      </w:r>
    </w:p>
    <w:p>
      <w:r/>
    </w:p>
    <w:p>
      <w:r>
        <w:t xml:space="preserve">0.33 </w:t>
      </w:r>
    </w:p>
    <w:p>
      <w:r/>
    </w:p>
    <w:p>
      <w:r>
        <w:t xml:space="preserve">-0.42 </w:t>
      </w:r>
    </w:p>
    <w:p>
      <w:r/>
    </w:p>
    <w:p>
      <w:r>
        <w:t xml:space="preserve">359,201,376.12 </w:t>
      </w:r>
    </w:p>
    <w:p>
      <w:r>
        <w:t xml:space="preserve">332,092,898.75 </w:t>
      </w:r>
    </w:p>
    <w:p>
      <w:r/>
    </w:p>
    <w:p>
      <w:r>
        <w:t xml:space="preserve">226,687,478.11 </w:t>
      </w:r>
    </w:p>
    <w:p>
      <w:r>
        <w:t xml:space="preserve">216,574,727.23 </w:t>
      </w:r>
    </w:p>
    <w:p>
      <w:r/>
    </w:p>
    <w:p>
      <w:r>
        <w:t xml:space="preserve">27,108,477.37 </w:t>
      </w:r>
    </w:p>
    <w:p>
      <w:r/>
    </w:p>
    <w:p>
      <w:r>
        <w:t xml:space="preserve">10,112,750.88 </w:t>
      </w:r>
    </w:p>
    <w:p>
      <w:r/>
    </w:p>
    <w:p>
      <w:r>
        <w:t xml:space="preserve">1.04 </w:t>
      </w:r>
    </w:p>
    <w:p>
      <w:r>
        <w:t xml:space="preserve">1.04 </w:t>
      </w:r>
    </w:p>
    <w:p>
      <w:r/>
    </w:p>
    <w:p>
      <w:r>
        <w:t xml:space="preserve">0.68 </w:t>
      </w:r>
    </w:p>
    <w:p>
      <w:r>
        <w:t xml:space="preserve">0.68 </w:t>
      </w:r>
    </w:p>
    <w:p>
      <w:r/>
    </w:p>
    <w:p>
      <w:r>
        <w:t>本期发生同一控制下企业合并的，被合并方在合并前实现的净利润为：0 元,上期被合并方实现的</w:t>
      </w:r>
    </w:p>
    <w:p>
      <w:r>
        <w:t xml:space="preserve">净利润为：0 元。 </w:t>
      </w:r>
    </w:p>
    <w:p>
      <w:r>
        <w:t xml:space="preserve">法定代表人：吕建明    主管会计工作负责人：寿叶飞会计机构负责人：徐国喜 </w:t>
      </w:r>
    </w:p>
    <w:p>
      <w:r/>
    </w:p>
    <w:p>
      <w:r>
        <w:t xml:space="preserve">母公司利润表 </w:t>
      </w:r>
    </w:p>
    <w:p>
      <w:r>
        <w:t xml:space="preserve">2018 年 1—12 月 </w:t>
      </w:r>
    </w:p>
    <w:p>
      <w:r/>
    </w:p>
    <w:p>
      <w:r>
        <w:t xml:space="preserve">项目 </w:t>
      </w:r>
    </w:p>
    <w:p>
      <w:r/>
    </w:p>
    <w:p>
      <w:r>
        <w:t xml:space="preserve">附注 </w:t>
      </w:r>
    </w:p>
    <w:p>
      <w:r/>
    </w:p>
    <w:p>
      <w:r>
        <w:t xml:space="preserve">一、营业收入 </w:t>
      </w:r>
    </w:p>
    <w:p>
      <w:r>
        <w:t xml:space="preserve">减：营业成本 </w:t>
      </w:r>
    </w:p>
    <w:p>
      <w:r/>
    </w:p>
    <w:p>
      <w:r>
        <w:t xml:space="preserve">本期发生额 </w:t>
      </w:r>
    </w:p>
    <w:p>
      <w:r>
        <w:t xml:space="preserve">146,271,389.93 </w:t>
      </w:r>
    </w:p>
    <w:p>
      <w:r>
        <w:t xml:space="preserve">131,549,577.60 </w:t>
      </w:r>
    </w:p>
    <w:p>
      <w:r/>
    </w:p>
    <w:p>
      <w:r>
        <w:t xml:space="preserve">单位:元  币种:人民币 </w:t>
      </w:r>
    </w:p>
    <w:p>
      <w:r>
        <w:t xml:space="preserve">上期发生额 </w:t>
      </w:r>
    </w:p>
    <w:p>
      <w:r>
        <w:t xml:space="preserve">158,487,450.80 </w:t>
      </w:r>
    </w:p>
    <w:p>
      <w:r>
        <w:t xml:space="preserve">152,274,727.14 </w:t>
      </w:r>
    </w:p>
    <w:p>
      <w:r/>
    </w:p>
    <w:p>
      <w:r>
        <w:t xml:space="preserve">72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税金及附加 </w:t>
      </w:r>
    </w:p>
    <w:p>
      <w:r>
        <w:t xml:space="preserve">销售费用 </w:t>
      </w:r>
    </w:p>
    <w:p>
      <w:r>
        <w:t xml:space="preserve">管理费用 </w:t>
      </w:r>
    </w:p>
    <w:p>
      <w:r>
        <w:t xml:space="preserve">研发费用 </w:t>
      </w:r>
    </w:p>
    <w:p>
      <w:r>
        <w:t xml:space="preserve">财务费用 </w:t>
      </w:r>
    </w:p>
    <w:p>
      <w:r>
        <w:t xml:space="preserve">其中：利息费用 </w:t>
      </w:r>
    </w:p>
    <w:p>
      <w:r>
        <w:t xml:space="preserve">利息收入 </w:t>
      </w:r>
    </w:p>
    <w:p>
      <w:r>
        <w:t xml:space="preserve">资产减值损失 </w:t>
      </w:r>
    </w:p>
    <w:p>
      <w:r>
        <w:t xml:space="preserve">加：其他收益 </w:t>
      </w:r>
    </w:p>
    <w:p>
      <w:r>
        <w:t>投资收益（损失以“－”号填</w:t>
      </w:r>
    </w:p>
    <w:p>
      <w:r/>
    </w:p>
    <w:p>
      <w:r>
        <w:t xml:space="preserve">列） </w:t>
      </w:r>
    </w:p>
    <w:p>
      <w:r/>
    </w:p>
    <w:p>
      <w:r>
        <w:t>其中：对联营企业和合营企业</w:t>
      </w:r>
    </w:p>
    <w:p>
      <w:r>
        <w:t xml:space="preserve">的投资收益 </w:t>
      </w:r>
    </w:p>
    <w:p>
      <w:r>
        <w:t>公允价值变动收益（损失以</w:t>
      </w:r>
    </w:p>
    <w:p>
      <w:r>
        <w:t xml:space="preserve">“－”号填列） </w:t>
      </w:r>
    </w:p>
    <w:p>
      <w:r>
        <w:t>资产处置收益（损失以“－”</w:t>
      </w:r>
    </w:p>
    <w:p>
      <w:r>
        <w:t xml:space="preserve">号填列） </w:t>
      </w:r>
    </w:p>
    <w:p>
      <w:r>
        <w:t xml:space="preserve">二、营业利润（亏损以“－”号填列）  </w:t>
      </w:r>
    </w:p>
    <w:p>
      <w:r>
        <w:t xml:space="preserve">加：营业外收入 </w:t>
      </w:r>
    </w:p>
    <w:p>
      <w:r>
        <w:t xml:space="preserve">减：营业外支出 </w:t>
      </w:r>
    </w:p>
    <w:p>
      <w:r>
        <w:t>三、利润总额（亏损总额以“－”号</w:t>
      </w:r>
    </w:p>
    <w:p>
      <w:r>
        <w:t xml:space="preserve">填列） </w:t>
      </w:r>
    </w:p>
    <w:p>
      <w:r>
        <w:t xml:space="preserve">减：所得税费用 </w:t>
      </w:r>
    </w:p>
    <w:p>
      <w:r>
        <w:t xml:space="preserve">四、净利润（净亏损以“－”号填列）  </w:t>
      </w:r>
    </w:p>
    <w:p>
      <w:r>
        <w:t>（一）持续经营净利润（净亏损</w:t>
      </w:r>
    </w:p>
    <w:p>
      <w:r>
        <w:t xml:space="preserve">以“－”号填列） </w:t>
      </w:r>
    </w:p>
    <w:p>
      <w:r>
        <w:t>（二）终止经营净利润（净亏损</w:t>
      </w:r>
    </w:p>
    <w:p>
      <w:r>
        <w:t xml:space="preserve">以“－”号填列） </w:t>
      </w:r>
    </w:p>
    <w:p>
      <w:r>
        <w:t xml:space="preserve">五、其他综合收益的税后净额 </w:t>
      </w:r>
    </w:p>
    <w:p>
      <w:r>
        <w:t>（一）不能重分类进损益的其他综</w:t>
      </w:r>
    </w:p>
    <w:p>
      <w:r>
        <w:t xml:space="preserve">合收益 </w:t>
      </w:r>
    </w:p>
    <w:p>
      <w:r>
        <w:t>1.重新计量设定受益计划变动</w:t>
      </w:r>
    </w:p>
    <w:p>
      <w:r/>
    </w:p>
    <w:p>
      <w:r>
        <w:t xml:space="preserve">额 </w:t>
      </w:r>
    </w:p>
    <w:p>
      <w:r/>
    </w:p>
    <w:p>
      <w:r>
        <w:t>2.权益法下不能转损益的其他</w:t>
      </w:r>
    </w:p>
    <w:p>
      <w:r>
        <w:t xml:space="preserve">综合收益 </w:t>
      </w:r>
    </w:p>
    <w:p>
      <w:r>
        <w:t>（二）将重分类进损益的其他综合</w:t>
      </w:r>
    </w:p>
    <w:p>
      <w:r>
        <w:t xml:space="preserve">收益 </w:t>
      </w:r>
    </w:p>
    <w:p>
      <w:r>
        <w:t>1.权益法下可转损益的其他综</w:t>
      </w:r>
    </w:p>
    <w:p>
      <w:r>
        <w:t xml:space="preserve">合收益 </w:t>
      </w:r>
    </w:p>
    <w:p>
      <w:r>
        <w:t>2.可供出售金融资产公允价值</w:t>
      </w:r>
    </w:p>
    <w:p>
      <w:r>
        <w:t xml:space="preserve">变动损益 </w:t>
      </w:r>
    </w:p>
    <w:p>
      <w:r>
        <w:t>3.持有至到期投资重分类为可</w:t>
      </w:r>
    </w:p>
    <w:p>
      <w:r>
        <w:t xml:space="preserve">供出售金融资产损益 </w:t>
      </w:r>
    </w:p>
    <w:p>
      <w:r>
        <w:t>4.现金流量套期损益的有效部</w:t>
      </w:r>
    </w:p>
    <w:p>
      <w:r/>
    </w:p>
    <w:p>
      <w:r>
        <w:t xml:space="preserve">分 </w:t>
      </w:r>
    </w:p>
    <w:p>
      <w:r/>
    </w:p>
    <w:p>
      <w:r>
        <w:t xml:space="preserve">5.外币财务报表折算差额 </w:t>
      </w:r>
    </w:p>
    <w:p>
      <w:r>
        <w:t xml:space="preserve">6.其他 </w:t>
      </w:r>
    </w:p>
    <w:p>
      <w:r>
        <w:t xml:space="preserve">六、综合收益总额 </w:t>
      </w:r>
    </w:p>
    <w:p>
      <w:r>
        <w:t xml:space="preserve">七、每股收益： </w:t>
      </w:r>
    </w:p>
    <w:p>
      <w:r/>
    </w:p>
    <w:p>
      <w:r>
        <w:t xml:space="preserve">2018 年年度报告 </w:t>
      </w:r>
    </w:p>
    <w:p>
      <w:r/>
    </w:p>
    <w:p>
      <w:r>
        <w:t xml:space="preserve">342,186.04 </w:t>
      </w:r>
    </w:p>
    <w:p>
      <w:r/>
    </w:p>
    <w:p>
      <w:r>
        <w:t xml:space="preserve">59,040.18 </w:t>
      </w:r>
    </w:p>
    <w:p>
      <w:r/>
    </w:p>
    <w:p>
      <w:r>
        <w:t xml:space="preserve">3,773,418.85 </w:t>
      </w:r>
    </w:p>
    <w:p>
      <w:r/>
    </w:p>
    <w:p>
      <w:r>
        <w:t xml:space="preserve">4,578,481.98 </w:t>
      </w:r>
    </w:p>
    <w:p>
      <w:r/>
    </w:p>
    <w:p>
      <w:r>
        <w:t xml:space="preserve">11,879,715.21 </w:t>
      </w:r>
    </w:p>
    <w:p>
      <w:r>
        <w:t xml:space="preserve">14,819,923.00 </w:t>
      </w:r>
    </w:p>
    <w:p>
      <w:r>
        <w:t xml:space="preserve">2,956,823.17 </w:t>
      </w:r>
    </w:p>
    <w:p>
      <w:r>
        <w:t xml:space="preserve">1,076,022.67 </w:t>
      </w:r>
    </w:p>
    <w:p>
      <w:r/>
    </w:p>
    <w:p>
      <w:r>
        <w:t xml:space="preserve">-1,234,274.62 </w:t>
      </w:r>
    </w:p>
    <w:p>
      <w:r>
        <w:t xml:space="preserve">727,397.26 </w:t>
      </w:r>
    </w:p>
    <w:p>
      <w:r>
        <w:t xml:space="preserve">1,978,377.34 </w:t>
      </w:r>
    </w:p>
    <w:p>
      <w:r>
        <w:t xml:space="preserve">644,051.12 </w:t>
      </w:r>
    </w:p>
    <w:p>
      <w:r/>
    </w:p>
    <w:p>
      <w:r>
        <w:t xml:space="preserve">52,610,872.88 </w:t>
      </w:r>
    </w:p>
    <w:p>
      <w:r/>
    </w:p>
    <w:p>
      <w:r>
        <w:t xml:space="preserve">24,506,440.55 </w:t>
      </w:r>
    </w:p>
    <w:p>
      <w:r/>
    </w:p>
    <w:p>
      <w:r>
        <w:t xml:space="preserve">10,418,037.03 </w:t>
      </w:r>
    </w:p>
    <w:p>
      <w:r/>
    </w:p>
    <w:p>
      <w:r>
        <w:t xml:space="preserve">50,261,342.44 </w:t>
      </w:r>
    </w:p>
    <w:p>
      <w:r/>
    </w:p>
    <w:p>
      <w:r>
        <w:t xml:space="preserve">2.05 </w:t>
      </w:r>
    </w:p>
    <w:p>
      <w:r>
        <w:t xml:space="preserve">50,261,340.39 </w:t>
      </w:r>
    </w:p>
    <w:p>
      <w:r/>
    </w:p>
    <w:p>
      <w:r>
        <w:t xml:space="preserve">903,037.60 </w:t>
      </w:r>
    </w:p>
    <w:p>
      <w:r>
        <w:t xml:space="preserve">49,358,302.79 </w:t>
      </w:r>
    </w:p>
    <w:p>
      <w:r>
        <w:t xml:space="preserve">49,358,302.79 </w:t>
      </w:r>
    </w:p>
    <w:p>
      <w:r/>
    </w:p>
    <w:p>
      <w:r>
        <w:t xml:space="preserve">26,671,865.55 </w:t>
      </w:r>
    </w:p>
    <w:p>
      <w:r>
        <w:t xml:space="preserve">41.02 </w:t>
      </w:r>
    </w:p>
    <w:p>
      <w:r/>
    </w:p>
    <w:p>
      <w:r>
        <w:t xml:space="preserve">26,671,906.57 </w:t>
      </w:r>
    </w:p>
    <w:p>
      <w:r/>
    </w:p>
    <w:p>
      <w:r>
        <w:t xml:space="preserve">-37,544.38 </w:t>
      </w:r>
    </w:p>
    <w:p>
      <w:r>
        <w:t xml:space="preserve">26,709,450.95 </w:t>
      </w:r>
    </w:p>
    <w:p>
      <w:r>
        <w:t xml:space="preserve">26,709,450.95 </w:t>
      </w:r>
    </w:p>
    <w:p>
      <w:r/>
    </w:p>
    <w:p>
      <w:r>
        <w:t xml:space="preserve">49,358,302.79 </w:t>
      </w:r>
    </w:p>
    <w:p>
      <w:r/>
    </w:p>
    <w:p>
      <w:r>
        <w:t xml:space="preserve">26,709,450.95 </w:t>
      </w:r>
    </w:p>
    <w:p>
      <w:r/>
    </w:p>
    <w:p>
      <w:r>
        <w:t xml:space="preserve">73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（一）基本每股收益(元/股) </w:t>
      </w:r>
    </w:p>
    <w:p>
      <w:r>
        <w:t xml:space="preserve">（二）稀释每股收益(元/股) </w:t>
      </w:r>
    </w:p>
    <w:p>
      <w:r/>
    </w:p>
    <w:p>
      <w:r>
        <w:t xml:space="preserve">法定代表人：吕建明    主管会计工作负责人：寿叶飞会计机构负责人：徐国喜 </w:t>
      </w:r>
    </w:p>
    <w:p>
      <w:r/>
    </w:p>
    <w:p>
      <w:r>
        <w:t xml:space="preserve">项目 </w:t>
      </w:r>
    </w:p>
    <w:p>
      <w:r>
        <w:t xml:space="preserve">一、经营活动产生的现金流量：  </w:t>
      </w:r>
    </w:p>
    <w:p>
      <w:r>
        <w:t>销售商品、提供劳务收到的现</w:t>
      </w:r>
    </w:p>
    <w:p>
      <w:r>
        <w:t xml:space="preserve">金 </w:t>
      </w:r>
    </w:p>
    <w:p>
      <w:r>
        <w:t>客户存款和同业存放款项净增</w:t>
      </w:r>
    </w:p>
    <w:p>
      <w:r>
        <w:t xml:space="preserve">加额 </w:t>
      </w:r>
    </w:p>
    <w:p>
      <w:r>
        <w:t xml:space="preserve">向中央银行借款净增加额 </w:t>
      </w:r>
    </w:p>
    <w:p>
      <w:r>
        <w:t>向其他金融机构拆入资金净增</w:t>
      </w:r>
    </w:p>
    <w:p>
      <w:r>
        <w:t xml:space="preserve">加额 </w:t>
      </w:r>
    </w:p>
    <w:p>
      <w:r>
        <w:t>收到原保险合同保费取得的现</w:t>
      </w:r>
    </w:p>
    <w:p>
      <w:r>
        <w:t xml:space="preserve">金 </w:t>
      </w:r>
    </w:p>
    <w:p>
      <w:r>
        <w:t xml:space="preserve">收到再保险业务现金净额 </w:t>
      </w:r>
    </w:p>
    <w:p>
      <w:r>
        <w:t xml:space="preserve">保户储金及投资款净增加额 </w:t>
      </w:r>
    </w:p>
    <w:p>
      <w:r>
        <w:t>处置以公允价值计量且其变动</w:t>
      </w:r>
    </w:p>
    <w:p>
      <w:r>
        <w:t>计入当期损益的金融资产净增加</w:t>
      </w:r>
    </w:p>
    <w:p>
      <w:r>
        <w:t xml:space="preserve">额 </w:t>
      </w:r>
    </w:p>
    <w:p>
      <w:r>
        <w:t>收取利息、手续费及佣金的现</w:t>
      </w:r>
    </w:p>
    <w:p>
      <w:r>
        <w:t xml:space="preserve">金 </w:t>
      </w:r>
    </w:p>
    <w:p>
      <w:r>
        <w:t xml:space="preserve">拆入资金净增加额 </w:t>
      </w:r>
    </w:p>
    <w:p>
      <w:r>
        <w:t xml:space="preserve">回购业务资金净增加额 </w:t>
      </w:r>
    </w:p>
    <w:p>
      <w:r>
        <w:t xml:space="preserve">收到的税费返还 </w:t>
      </w:r>
    </w:p>
    <w:p>
      <w:r>
        <w:t>收到其他与经营活动有关的现</w:t>
      </w:r>
    </w:p>
    <w:p>
      <w:r>
        <w:t xml:space="preserve">金 </w:t>
      </w:r>
    </w:p>
    <w:p>
      <w:r/>
    </w:p>
    <w:p>
      <w:r>
        <w:t xml:space="preserve">经营活动现金流入小计 </w:t>
      </w:r>
    </w:p>
    <w:p>
      <w:r>
        <w:t>购买商品、接受劳务支付的现</w:t>
      </w:r>
    </w:p>
    <w:p>
      <w:r>
        <w:t xml:space="preserve">金 </w:t>
      </w:r>
    </w:p>
    <w:p>
      <w:r>
        <w:t xml:space="preserve">客户贷款及垫款净增加额 </w:t>
      </w:r>
    </w:p>
    <w:p>
      <w:r>
        <w:t>存放中央银行和同业款项净增</w:t>
      </w:r>
    </w:p>
    <w:p>
      <w:r>
        <w:t xml:space="preserve">加额 </w:t>
      </w:r>
    </w:p>
    <w:p>
      <w:r>
        <w:t>支付原保险合同赔付款项的现</w:t>
      </w:r>
    </w:p>
    <w:p>
      <w:r>
        <w:t xml:space="preserve">金 </w:t>
      </w:r>
    </w:p>
    <w:p>
      <w:r>
        <w:t>支付利息、手续费及佣金的现</w:t>
      </w:r>
    </w:p>
    <w:p>
      <w:r>
        <w:t xml:space="preserve">金 </w:t>
      </w:r>
    </w:p>
    <w:p>
      <w:r>
        <w:t xml:space="preserve">支付保单红利的现金 </w:t>
      </w:r>
    </w:p>
    <w:p>
      <w:r>
        <w:t>支付给职工以及为职工支付的</w:t>
      </w:r>
    </w:p>
    <w:p>
      <w:r>
        <w:t xml:space="preserve">现金 </w:t>
      </w:r>
    </w:p>
    <w:p>
      <w:r>
        <w:t xml:space="preserve">支付的各项税费 </w:t>
      </w:r>
    </w:p>
    <w:p>
      <w:r>
        <w:t>支付其他与经营活动有关的现</w:t>
      </w:r>
    </w:p>
    <w:p>
      <w:r>
        <w:t xml:space="preserve">金 </w:t>
      </w:r>
    </w:p>
    <w:p>
      <w:r/>
    </w:p>
    <w:p>
      <w:r>
        <w:t xml:space="preserve">经营活动现金流出小计 </w:t>
      </w:r>
    </w:p>
    <w:p>
      <w:r/>
    </w:p>
    <w:p>
      <w:r>
        <w:t xml:space="preserve">合并现金流量表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1,548,643,949.80 </w:t>
      </w:r>
    </w:p>
    <w:p>
      <w:r/>
    </w:p>
    <w:p>
      <w:r>
        <w:t xml:space="preserve">1,171,859,493.78 </w:t>
      </w:r>
    </w:p>
    <w:p>
      <w:r/>
    </w:p>
    <w:p>
      <w:r>
        <w:t xml:space="preserve">254,590.56 </w:t>
      </w:r>
    </w:p>
    <w:p>
      <w:r>
        <w:t xml:space="preserve">11,912,580.24 </w:t>
      </w:r>
    </w:p>
    <w:p>
      <w:r/>
    </w:p>
    <w:p>
      <w:r>
        <w:t xml:space="preserve">407,589.72 </w:t>
      </w:r>
    </w:p>
    <w:p>
      <w:r>
        <w:t xml:space="preserve">85,726,140.23 </w:t>
      </w:r>
    </w:p>
    <w:p>
      <w:r/>
    </w:p>
    <w:p>
      <w:r>
        <w:t xml:space="preserve">1,560,811,120.60 </w:t>
      </w:r>
    </w:p>
    <w:p>
      <w:r>
        <w:t xml:space="preserve">359,467,033.22 </w:t>
      </w:r>
    </w:p>
    <w:p>
      <w:r/>
    </w:p>
    <w:p>
      <w:r>
        <w:t xml:space="preserve">1,257,993,223.73 </w:t>
      </w:r>
    </w:p>
    <w:p>
      <w:r>
        <w:t xml:space="preserve">277,933,036.97 </w:t>
      </w:r>
    </w:p>
    <w:p>
      <w:r/>
    </w:p>
    <w:p>
      <w:r>
        <w:t xml:space="preserve">566,191,040.07 </w:t>
      </w:r>
    </w:p>
    <w:p>
      <w:r/>
    </w:p>
    <w:p>
      <w:r>
        <w:t xml:space="preserve">446,674,636.13 </w:t>
      </w:r>
    </w:p>
    <w:p>
      <w:r/>
    </w:p>
    <w:p>
      <w:r>
        <w:t xml:space="preserve">83,463,380.55 </w:t>
      </w:r>
    </w:p>
    <w:p>
      <w:r>
        <w:t xml:space="preserve">82,274,073.16 </w:t>
      </w:r>
    </w:p>
    <w:p>
      <w:r/>
    </w:p>
    <w:p>
      <w:r>
        <w:t xml:space="preserve">40,753,575.41 </w:t>
      </w:r>
    </w:p>
    <w:p>
      <w:r>
        <w:t xml:space="preserve">146,078,008.07 </w:t>
      </w:r>
    </w:p>
    <w:p>
      <w:r/>
    </w:p>
    <w:p>
      <w:r>
        <w:t xml:space="preserve">1,091,395,527.00 </w:t>
      </w:r>
    </w:p>
    <w:p>
      <w:r/>
    </w:p>
    <w:p>
      <w:r>
        <w:t xml:space="preserve">911,439,256.58 </w:t>
      </w:r>
    </w:p>
    <w:p>
      <w:r/>
    </w:p>
    <w:p>
      <w:r>
        <w:t xml:space="preserve">74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经营活动产生的现金流量</w:t>
      </w:r>
    </w:p>
    <w:p>
      <w:r/>
    </w:p>
    <w:p>
      <w:r>
        <w:t xml:space="preserve">净额 </w:t>
      </w:r>
    </w:p>
    <w:p>
      <w:r>
        <w:t xml:space="preserve">二、投资活动产生的现金流量：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处置子公司及其他营业单位收</w:t>
      </w:r>
    </w:p>
    <w:p>
      <w:r>
        <w:t xml:space="preserve">到的现金净额 </w:t>
      </w:r>
    </w:p>
    <w:p>
      <w:r>
        <w:t>收到其他与投资活动有关的现</w:t>
      </w:r>
    </w:p>
    <w:p>
      <w:r>
        <w:t xml:space="preserve">金 </w:t>
      </w:r>
    </w:p>
    <w:p>
      <w:r/>
    </w:p>
    <w:p>
      <w:r>
        <w:t xml:space="preserve">投资活动现金流入小计 </w:t>
      </w:r>
    </w:p>
    <w:p>
      <w:r>
        <w:t>购建固定资产、无形资产和其</w:t>
      </w:r>
    </w:p>
    <w:p>
      <w:r>
        <w:t xml:space="preserve">他长期资产支付的现金 </w:t>
      </w:r>
    </w:p>
    <w:p>
      <w:r>
        <w:t xml:space="preserve">投资支付的现金 </w:t>
      </w:r>
    </w:p>
    <w:p>
      <w:r>
        <w:t xml:space="preserve">质押贷款净增加额 </w:t>
      </w:r>
    </w:p>
    <w:p>
      <w:r>
        <w:t>取得子公司及其他营业单位支</w:t>
      </w:r>
    </w:p>
    <w:p>
      <w:r>
        <w:t xml:space="preserve">付的现金净额 </w:t>
      </w:r>
    </w:p>
    <w:p>
      <w:r>
        <w:t>支付其他与投资活动有关的现</w:t>
      </w:r>
    </w:p>
    <w:p>
      <w:r>
        <w:t xml:space="preserve">金 </w:t>
      </w:r>
    </w:p>
    <w:p>
      <w:r/>
    </w:p>
    <w:p>
      <w:r>
        <w:t xml:space="preserve">投资活动现金流出小计 </w:t>
      </w:r>
    </w:p>
    <w:p>
      <w:r>
        <w:t>投资活动产生的现金流量</w:t>
      </w:r>
    </w:p>
    <w:p>
      <w:r/>
    </w:p>
    <w:p>
      <w:r>
        <w:t xml:space="preserve">净额 </w:t>
      </w:r>
    </w:p>
    <w:p>
      <w:r>
        <w:t xml:space="preserve">三、筹资活动产生的现金流量：  </w:t>
      </w:r>
    </w:p>
    <w:p>
      <w:r>
        <w:t xml:space="preserve">吸收投资收到的现金 </w:t>
      </w:r>
    </w:p>
    <w:p>
      <w:r>
        <w:t>其中：子公司吸收少数股东投</w:t>
      </w:r>
    </w:p>
    <w:p>
      <w:r>
        <w:t xml:space="preserve">资收到的现金 </w:t>
      </w:r>
    </w:p>
    <w:p>
      <w:r>
        <w:t xml:space="preserve">取得借款收到的现金 </w:t>
      </w:r>
    </w:p>
    <w:p>
      <w:r>
        <w:t xml:space="preserve">发行债券收到的现金 </w:t>
      </w:r>
    </w:p>
    <w:p>
      <w:r>
        <w:t>收到其他与筹资活动有关的现</w:t>
      </w:r>
    </w:p>
    <w:p>
      <w:r>
        <w:t xml:space="preserve">金 </w:t>
      </w:r>
    </w:p>
    <w:p>
      <w:r/>
    </w:p>
    <w:p>
      <w:r>
        <w:t xml:space="preserve">筹资活动现金流入小计 </w:t>
      </w:r>
    </w:p>
    <w:p>
      <w:r>
        <w:t xml:space="preserve">偿还债务支付的现金 </w:t>
      </w:r>
    </w:p>
    <w:p>
      <w:r>
        <w:t>分配股利、利润或偿付利息支</w:t>
      </w:r>
    </w:p>
    <w:p>
      <w:r>
        <w:t xml:space="preserve">付的现金 </w:t>
      </w:r>
    </w:p>
    <w:p>
      <w:r>
        <w:t>其中：子公司支付给少数股东</w:t>
      </w:r>
    </w:p>
    <w:p>
      <w:r>
        <w:t xml:space="preserve">的股利、利润 </w:t>
      </w:r>
    </w:p>
    <w:p>
      <w:r>
        <w:t>支付其他与筹资活动有关的现</w:t>
      </w:r>
    </w:p>
    <w:p>
      <w:r>
        <w:t xml:space="preserve">金 </w:t>
      </w:r>
    </w:p>
    <w:p>
      <w:r/>
    </w:p>
    <w:p>
      <w:r>
        <w:t xml:space="preserve">筹资活动现金流出小计 </w:t>
      </w:r>
    </w:p>
    <w:p>
      <w:r>
        <w:t>筹资活动产生的现金流量</w:t>
      </w:r>
    </w:p>
    <w:p>
      <w:r/>
    </w:p>
    <w:p>
      <w:r>
        <w:t xml:space="preserve">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2018 年年度报告 </w:t>
      </w:r>
    </w:p>
    <w:p>
      <w:r/>
    </w:p>
    <w:p>
      <w:r>
        <w:t xml:space="preserve">469,415,593.60 </w:t>
      </w:r>
    </w:p>
    <w:p>
      <w:r/>
    </w:p>
    <w:p>
      <w:r>
        <w:t xml:space="preserve">346,553,967.15 </w:t>
      </w:r>
    </w:p>
    <w:p>
      <w:r/>
    </w:p>
    <w:p>
      <w:r>
        <w:t xml:space="preserve">38,539.62 </w:t>
      </w:r>
    </w:p>
    <w:p>
      <w:r/>
    </w:p>
    <w:p>
      <w:r>
        <w:t xml:space="preserve">130,266,263.00 </w:t>
      </w:r>
    </w:p>
    <w:p>
      <w:r>
        <w:t xml:space="preserve">2,774,634.02 </w:t>
      </w:r>
    </w:p>
    <w:p>
      <w:r>
        <w:t xml:space="preserve">220,090.79 </w:t>
      </w:r>
    </w:p>
    <w:p>
      <w:r/>
    </w:p>
    <w:p>
      <w:r>
        <w:t xml:space="preserve">5,744,800.00 </w:t>
      </w:r>
    </w:p>
    <w:p>
      <w:r/>
    </w:p>
    <w:p>
      <w:r>
        <w:t xml:space="preserve">5,783,339.62 </w:t>
      </w:r>
    </w:p>
    <w:p>
      <w:r>
        <w:t xml:space="preserve">240,554,481.36 </w:t>
      </w:r>
    </w:p>
    <w:p>
      <w:r/>
    </w:p>
    <w:p>
      <w:r>
        <w:t xml:space="preserve">133,260,987.81 </w:t>
      </w:r>
    </w:p>
    <w:p>
      <w:r>
        <w:t xml:space="preserve">68,694,271.73 </w:t>
      </w:r>
    </w:p>
    <w:p>
      <w:r/>
    </w:p>
    <w:p>
      <w:r>
        <w:t xml:space="preserve">214,000,000.00 </w:t>
      </w:r>
    </w:p>
    <w:p>
      <w:r/>
    </w:p>
    <w:p>
      <w:r>
        <w:t xml:space="preserve">135,866,263.00 </w:t>
      </w:r>
    </w:p>
    <w:p>
      <w:r/>
    </w:p>
    <w:p>
      <w:r>
        <w:t xml:space="preserve">100,000.00 </w:t>
      </w:r>
    </w:p>
    <w:p>
      <w:r/>
    </w:p>
    <w:p>
      <w:r>
        <w:t xml:space="preserve">200,000,000.00 </w:t>
      </w:r>
    </w:p>
    <w:p>
      <w:r/>
    </w:p>
    <w:p>
      <w:r>
        <w:t xml:space="preserve">148,000,000.00 </w:t>
      </w:r>
    </w:p>
    <w:p>
      <w:r/>
    </w:p>
    <w:p>
      <w:r>
        <w:t xml:space="preserve">602,654,481.36 </w:t>
      </w:r>
    </w:p>
    <w:p>
      <w:r>
        <w:t xml:space="preserve">-596,871,141.74 </w:t>
      </w:r>
    </w:p>
    <w:p>
      <w:r/>
    </w:p>
    <w:p>
      <w:r>
        <w:t xml:space="preserve">404,560,534.73 </w:t>
      </w:r>
    </w:p>
    <w:p>
      <w:r>
        <w:t xml:space="preserve">-271,299,546.92 </w:t>
      </w:r>
    </w:p>
    <w:p>
      <w:r/>
    </w:p>
    <w:p>
      <w:r>
        <w:t xml:space="preserve">7,575,500.00 </w:t>
      </w:r>
    </w:p>
    <w:p>
      <w:r/>
    </w:p>
    <w:p>
      <w:r>
        <w:t xml:space="preserve">22,930,000.00 </w:t>
      </w:r>
    </w:p>
    <w:p>
      <w:r/>
    </w:p>
    <w:p>
      <w:r>
        <w:t xml:space="preserve">250,000,000.00 </w:t>
      </w:r>
    </w:p>
    <w:p>
      <w:r/>
    </w:p>
    <w:p>
      <w:r>
        <w:t xml:space="preserve">7,575,500.00 </w:t>
      </w:r>
    </w:p>
    <w:p>
      <w:r>
        <w:t xml:space="preserve">45,200,000.00 </w:t>
      </w:r>
    </w:p>
    <w:p>
      <w:r>
        <w:t xml:space="preserve">44,334,291.61 </w:t>
      </w:r>
    </w:p>
    <w:p>
      <w:r/>
    </w:p>
    <w:p>
      <w:r>
        <w:t xml:space="preserve">272,930,000.00 </w:t>
      </w:r>
    </w:p>
    <w:p>
      <w:r>
        <w:t xml:space="preserve">10,000,000.00 </w:t>
      </w:r>
    </w:p>
    <w:p>
      <w:r>
        <w:t xml:space="preserve">61,582,869.57 </w:t>
      </w:r>
    </w:p>
    <w:p>
      <w:r/>
    </w:p>
    <w:p>
      <w:r>
        <w:t xml:space="preserve">8,567,668.00 </w:t>
      </w:r>
    </w:p>
    <w:p>
      <w:r/>
    </w:p>
    <w:p>
      <w:r>
        <w:t xml:space="preserve">6,695,100.00 </w:t>
      </w:r>
    </w:p>
    <w:p>
      <w:r/>
    </w:p>
    <w:p>
      <w:r>
        <w:t xml:space="preserve">89,534,291.61 </w:t>
      </w:r>
    </w:p>
    <w:p>
      <w:r>
        <w:t xml:space="preserve">-81,958,791.61 </w:t>
      </w:r>
    </w:p>
    <w:p>
      <w:r/>
    </w:p>
    <w:p>
      <w:r>
        <w:t xml:space="preserve">71,582,869.57 </w:t>
      </w:r>
    </w:p>
    <w:p>
      <w:r>
        <w:t xml:space="preserve">201,347,130.43 </w:t>
      </w:r>
    </w:p>
    <w:p>
      <w:r/>
    </w:p>
    <w:p>
      <w:r>
        <w:t xml:space="preserve">2.17 </w:t>
      </w:r>
    </w:p>
    <w:p>
      <w:r/>
    </w:p>
    <w:p>
      <w:r>
        <w:t xml:space="preserve">-2,994.68 </w:t>
      </w:r>
    </w:p>
    <w:p>
      <w:r/>
    </w:p>
    <w:p>
      <w:r>
        <w:t xml:space="preserve">-209,414,337.58 </w:t>
      </w:r>
    </w:p>
    <w:p>
      <w:r>
        <w:t xml:space="preserve">559,812,039.62 </w:t>
      </w:r>
    </w:p>
    <w:p>
      <w:r/>
    </w:p>
    <w:p>
      <w:r>
        <w:t xml:space="preserve">276,598,555.98 </w:t>
      </w:r>
    </w:p>
    <w:p>
      <w:r>
        <w:t xml:space="preserve">283,213,483.64 </w:t>
      </w:r>
    </w:p>
    <w:p>
      <w:r/>
    </w:p>
    <w:p>
      <w:r>
        <w:t xml:space="preserve">350,397,702.04 </w:t>
      </w:r>
    </w:p>
    <w:p>
      <w:r/>
    </w:p>
    <w:p>
      <w:r>
        <w:t xml:space="preserve">559,812,039.62 </w:t>
      </w:r>
    </w:p>
    <w:p>
      <w:r/>
    </w:p>
    <w:p>
      <w:r>
        <w:t xml:space="preserve">75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法定代表人：吕建明    主管会计工作负责人：寿叶飞会计机构负责人：徐国喜 </w:t>
      </w:r>
    </w:p>
    <w:p>
      <w:r/>
    </w:p>
    <w:p>
      <w:r>
        <w:t xml:space="preserve">项目 </w:t>
      </w:r>
    </w:p>
    <w:p>
      <w:r>
        <w:t xml:space="preserve">一、经营活动产生的现金流量：  </w:t>
      </w:r>
    </w:p>
    <w:p>
      <w:r>
        <w:t>销售商品、提供劳务收到的现</w:t>
      </w:r>
    </w:p>
    <w:p>
      <w:r>
        <w:t xml:space="preserve">金 </w:t>
      </w:r>
    </w:p>
    <w:p>
      <w:r>
        <w:t xml:space="preserve">收到的税费返还 </w:t>
      </w:r>
    </w:p>
    <w:p>
      <w:r>
        <w:t>收到其他与经营活动有关的</w:t>
      </w:r>
    </w:p>
    <w:p>
      <w:r>
        <w:t xml:space="preserve">现金 </w:t>
      </w:r>
    </w:p>
    <w:p>
      <w:r>
        <w:t xml:space="preserve">经营活动现金流入小计 </w:t>
      </w:r>
    </w:p>
    <w:p>
      <w:r>
        <w:t>购买商品、接受劳务支付的现</w:t>
      </w:r>
    </w:p>
    <w:p>
      <w:r>
        <w:t xml:space="preserve">金 </w:t>
      </w:r>
    </w:p>
    <w:p>
      <w:r>
        <w:t>支付给职工以及为职工支付</w:t>
      </w:r>
    </w:p>
    <w:p>
      <w:r>
        <w:t xml:space="preserve">的现金 </w:t>
      </w:r>
    </w:p>
    <w:p>
      <w:r>
        <w:t xml:space="preserve">支付的各项税费 </w:t>
      </w:r>
    </w:p>
    <w:p>
      <w:r>
        <w:t>支付其他与经营活动有关的</w:t>
      </w:r>
    </w:p>
    <w:p>
      <w:r>
        <w:t xml:space="preserve">现金 </w:t>
      </w:r>
    </w:p>
    <w:p>
      <w:r>
        <w:t xml:space="preserve">经营活动现金流出小计 </w:t>
      </w:r>
    </w:p>
    <w:p>
      <w:r>
        <w:t>经营活动产生的现金流量净</w:t>
      </w:r>
    </w:p>
    <w:p>
      <w:r>
        <w:t xml:space="preserve">额 </w:t>
      </w:r>
    </w:p>
    <w:p>
      <w:r>
        <w:t xml:space="preserve">二、投资活动产生的现金流量：  </w:t>
      </w:r>
    </w:p>
    <w:p>
      <w:r>
        <w:t xml:space="preserve">收回投资收到的现金 </w:t>
      </w:r>
    </w:p>
    <w:p>
      <w:r>
        <w:t xml:space="preserve">取得投资收益收到的现金 </w:t>
      </w:r>
    </w:p>
    <w:p>
      <w:r>
        <w:t>处置固定资产、无形资产和其</w:t>
      </w:r>
    </w:p>
    <w:p>
      <w:r>
        <w:t xml:space="preserve">他长期资产收回的现金净额 </w:t>
      </w:r>
    </w:p>
    <w:p>
      <w:r>
        <w:t>处置子公司及其他营业单位</w:t>
      </w:r>
    </w:p>
    <w:p>
      <w:r>
        <w:t xml:space="preserve">收到的现金净额 </w:t>
      </w:r>
    </w:p>
    <w:p>
      <w:r>
        <w:t>收到其他与投资活动有关的</w:t>
      </w:r>
    </w:p>
    <w:p>
      <w:r>
        <w:t xml:space="preserve">现金 </w:t>
      </w:r>
    </w:p>
    <w:p>
      <w:r>
        <w:t xml:space="preserve">投资活动现金流入小计 </w:t>
      </w:r>
    </w:p>
    <w:p>
      <w:r>
        <w:t>购建固定资产、无形资产和其</w:t>
      </w:r>
    </w:p>
    <w:p>
      <w:r>
        <w:t xml:space="preserve">他长期资产支付的现金 </w:t>
      </w:r>
    </w:p>
    <w:p>
      <w:r>
        <w:t xml:space="preserve">投资支付的现金 </w:t>
      </w:r>
    </w:p>
    <w:p>
      <w:r>
        <w:t>取得子公司及其他营业单位</w:t>
      </w:r>
    </w:p>
    <w:p>
      <w:r>
        <w:t xml:space="preserve">支付的现金净额 </w:t>
      </w:r>
    </w:p>
    <w:p>
      <w:r>
        <w:t>支付其他与投资活动有关的</w:t>
      </w:r>
    </w:p>
    <w:p>
      <w:r>
        <w:t xml:space="preserve">现金 </w:t>
      </w:r>
    </w:p>
    <w:p>
      <w:r>
        <w:t xml:space="preserve">投资活动现金流出小计 </w:t>
      </w:r>
    </w:p>
    <w:p>
      <w:r>
        <w:t>投资活动产生的现金流</w:t>
      </w:r>
    </w:p>
    <w:p>
      <w:r>
        <w:t xml:space="preserve">量净额 </w:t>
      </w:r>
    </w:p>
    <w:p>
      <w:r>
        <w:t xml:space="preserve">三、筹资活动产生的现金流量：  </w:t>
      </w:r>
    </w:p>
    <w:p>
      <w:r>
        <w:t xml:space="preserve">吸收投资收到的现金 </w:t>
      </w:r>
    </w:p>
    <w:p>
      <w:r>
        <w:t xml:space="preserve">取得借款收到的现金 </w:t>
      </w:r>
    </w:p>
    <w:p>
      <w:r>
        <w:t xml:space="preserve">发行债券收到的现金 </w:t>
      </w:r>
    </w:p>
    <w:p>
      <w:r>
        <w:t xml:space="preserve">收到其他与筹资活动有关的 </w:t>
      </w:r>
    </w:p>
    <w:p>
      <w:r/>
    </w:p>
    <w:p>
      <w:r>
        <w:t xml:space="preserve">母公司现金流量表 </w:t>
      </w:r>
    </w:p>
    <w:p>
      <w:r>
        <w:t xml:space="preserve">2018 年 1—12 月 </w:t>
      </w:r>
    </w:p>
    <w:p>
      <w:r/>
    </w:p>
    <w:p>
      <w:r>
        <w:t xml:space="preserve">附注 </w:t>
      </w:r>
    </w:p>
    <w:p>
      <w:r/>
    </w:p>
    <w:p>
      <w:r>
        <w:t xml:space="preserve">本期发生额 </w:t>
      </w:r>
    </w:p>
    <w:p>
      <w:r/>
    </w:p>
    <w:p>
      <w:r>
        <w:t xml:space="preserve">单位:元  币种:人民币 </w:t>
      </w:r>
    </w:p>
    <w:p>
      <w:r>
        <w:t xml:space="preserve">上期发生额 </w:t>
      </w:r>
    </w:p>
    <w:p>
      <w:r/>
    </w:p>
    <w:p>
      <w:r>
        <w:t xml:space="preserve">164,105,630.47 </w:t>
      </w:r>
    </w:p>
    <w:p>
      <w:r/>
    </w:p>
    <w:p>
      <w:r>
        <w:t xml:space="preserve">163,049,028.45 </w:t>
      </w:r>
    </w:p>
    <w:p>
      <w:r/>
    </w:p>
    <w:p>
      <w:r>
        <w:t xml:space="preserve">363,764,677.74 </w:t>
      </w:r>
    </w:p>
    <w:p>
      <w:r/>
    </w:p>
    <w:p>
      <w:r>
        <w:t xml:space="preserve">673,439,284.25 </w:t>
      </w:r>
    </w:p>
    <w:p>
      <w:r/>
    </w:p>
    <w:p>
      <w:r>
        <w:t xml:space="preserve">527,870,308.21 </w:t>
      </w:r>
    </w:p>
    <w:p>
      <w:r>
        <w:t xml:space="preserve">160,281,287.55 </w:t>
      </w:r>
    </w:p>
    <w:p>
      <w:r/>
    </w:p>
    <w:p>
      <w:r>
        <w:t xml:space="preserve">836,488,312.70 </w:t>
      </w:r>
    </w:p>
    <w:p>
      <w:r>
        <w:t xml:space="preserve">180,704,990.47 </w:t>
      </w:r>
    </w:p>
    <w:p>
      <w:r/>
    </w:p>
    <w:p>
      <w:r>
        <w:t xml:space="preserve">1,327,293.37 </w:t>
      </w:r>
    </w:p>
    <w:p>
      <w:r/>
    </w:p>
    <w:p>
      <w:r>
        <w:t xml:space="preserve">1,105,466.92 </w:t>
      </w:r>
    </w:p>
    <w:p>
      <w:r/>
    </w:p>
    <w:p>
      <w:r>
        <w:t xml:space="preserve">2,877,433.85 </w:t>
      </w:r>
    </w:p>
    <w:p>
      <w:r>
        <w:t xml:space="preserve">409,695,747.36 </w:t>
      </w:r>
    </w:p>
    <w:p>
      <w:r/>
    </w:p>
    <w:p>
      <w:r>
        <w:t xml:space="preserve">222,752.26 </w:t>
      </w:r>
    </w:p>
    <w:p>
      <w:r>
        <w:t xml:space="preserve">388,326,969.50 </w:t>
      </w:r>
    </w:p>
    <w:p>
      <w:r/>
    </w:p>
    <w:p>
      <w:r>
        <w:t xml:space="preserve">574,181,762.13 </w:t>
      </w:r>
    </w:p>
    <w:p>
      <w:r>
        <w:t xml:space="preserve">-46,311,453.92 </w:t>
      </w:r>
    </w:p>
    <w:p>
      <w:r/>
    </w:p>
    <w:p>
      <w:r>
        <w:t xml:space="preserve">570,360,179.15 </w:t>
      </w:r>
    </w:p>
    <w:p>
      <w:r>
        <w:t xml:space="preserve">266,128,133.55 </w:t>
      </w:r>
    </w:p>
    <w:p>
      <w:r/>
    </w:p>
    <w:p>
      <w:r>
        <w:t xml:space="preserve">36,474,758.40 </w:t>
      </w:r>
    </w:p>
    <w:p>
      <w:r>
        <w:t xml:space="preserve">75,000,000.00 </w:t>
      </w:r>
    </w:p>
    <w:p>
      <w:r/>
    </w:p>
    <w:p>
      <w:r>
        <w:t xml:space="preserve">135,000,000.00 </w:t>
      </w:r>
    </w:p>
    <w:p>
      <w:r>
        <w:t xml:space="preserve">220.00 </w:t>
      </w:r>
    </w:p>
    <w:p>
      <w:r/>
    </w:p>
    <w:p>
      <w:r>
        <w:t xml:space="preserve">5,744,800.00 </w:t>
      </w:r>
    </w:p>
    <w:p>
      <w:r/>
    </w:p>
    <w:p>
      <w:r>
        <w:t xml:space="preserve">140,745,020.00 </w:t>
      </w:r>
    </w:p>
    <w:p>
      <w:r>
        <w:t xml:space="preserve">134,040.00 </w:t>
      </w:r>
    </w:p>
    <w:p>
      <w:r/>
    </w:p>
    <w:p>
      <w:r>
        <w:t xml:space="preserve">111,474,758.40 </w:t>
      </w:r>
    </w:p>
    <w:p>
      <w:r>
        <w:t xml:space="preserve">20,555.57 </w:t>
      </w:r>
    </w:p>
    <w:p>
      <w:r/>
    </w:p>
    <w:p>
      <w:r>
        <w:t xml:space="preserve">114,000,000.00 </w:t>
      </w:r>
    </w:p>
    <w:p>
      <w:r/>
    </w:p>
    <w:p>
      <w:r>
        <w:t xml:space="preserve">30,342,850.00 </w:t>
      </w:r>
    </w:p>
    <w:p>
      <w:r>
        <w:t xml:space="preserve">326,506,810.00 </w:t>
      </w:r>
    </w:p>
    <w:p>
      <w:r/>
    </w:p>
    <w:p>
      <w:r>
        <w:t xml:space="preserve">148,000,000.00 </w:t>
      </w:r>
    </w:p>
    <w:p>
      <w:r/>
    </w:p>
    <w:p>
      <w:r>
        <w:t xml:space="preserve">262,134,040.00 </w:t>
      </w:r>
    </w:p>
    <w:p>
      <w:r>
        <w:t xml:space="preserve">-121,389,020.00 </w:t>
      </w:r>
    </w:p>
    <w:p>
      <w:r/>
    </w:p>
    <w:p>
      <w:r>
        <w:t xml:space="preserve">356,870,215.57 </w:t>
      </w:r>
    </w:p>
    <w:p>
      <w:r>
        <w:t xml:space="preserve">-245,395,457.17 </w:t>
      </w:r>
    </w:p>
    <w:p>
      <w:r/>
    </w:p>
    <w:p>
      <w:r>
        <w:t xml:space="preserve">250,000,000.00 </w:t>
      </w:r>
    </w:p>
    <w:p>
      <w:r/>
    </w:p>
    <w:p>
      <w:r>
        <w:t xml:space="preserve">76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现金 </w:t>
      </w:r>
    </w:p>
    <w:p>
      <w:r>
        <w:t xml:space="preserve">筹资活动现金流入小计 </w:t>
      </w:r>
    </w:p>
    <w:p>
      <w:r>
        <w:t xml:space="preserve">偿还债务支付的现金 </w:t>
      </w:r>
    </w:p>
    <w:p>
      <w:r>
        <w:t>分配股利、利润或偿付利息支</w:t>
      </w:r>
    </w:p>
    <w:p>
      <w:r>
        <w:t xml:space="preserve">付的现金 </w:t>
      </w:r>
    </w:p>
    <w:p>
      <w:r>
        <w:t>支付其他与筹资活动有关的</w:t>
      </w:r>
    </w:p>
    <w:p>
      <w:r>
        <w:t xml:space="preserve">现金 </w:t>
      </w:r>
    </w:p>
    <w:p>
      <w:r>
        <w:t xml:space="preserve">筹资活动现金流出小计 </w:t>
      </w:r>
    </w:p>
    <w:p>
      <w:r>
        <w:t>筹资活动产生的现金流</w:t>
      </w:r>
    </w:p>
    <w:p>
      <w:r>
        <w:t xml:space="preserve">量净额 </w:t>
      </w:r>
    </w:p>
    <w:p>
      <w:r>
        <w:t>四、汇率变动对现金及现金等价</w:t>
      </w:r>
    </w:p>
    <w:p>
      <w:r>
        <w:t xml:space="preserve">物的影响 </w:t>
      </w:r>
    </w:p>
    <w:p>
      <w:r>
        <w:t xml:space="preserve">五、现金及现金等价物净增加额  </w:t>
      </w:r>
    </w:p>
    <w:p>
      <w:r>
        <w:t>加：期初现金及现金等价物余</w:t>
      </w:r>
    </w:p>
    <w:p>
      <w:r>
        <w:t xml:space="preserve">额 </w:t>
      </w:r>
    </w:p>
    <w:p>
      <w:r>
        <w:t xml:space="preserve">六、期末现金及现金等价物余额  </w:t>
      </w:r>
    </w:p>
    <w:p>
      <w:r/>
    </w:p>
    <w:p>
      <w:r>
        <w:t xml:space="preserve">20,000,000.00 </w:t>
      </w:r>
    </w:p>
    <w:p>
      <w:r>
        <w:t xml:space="preserve">24,424,103.48 </w:t>
      </w:r>
    </w:p>
    <w:p>
      <w:r/>
    </w:p>
    <w:p>
      <w:r>
        <w:t xml:space="preserve">250,000,000.00 </w:t>
      </w:r>
    </w:p>
    <w:p>
      <w:r/>
    </w:p>
    <w:p>
      <w:r>
        <w:t xml:space="preserve">42,010,977.78 </w:t>
      </w:r>
    </w:p>
    <w:p>
      <w:r/>
    </w:p>
    <w:p>
      <w:r>
        <w:t xml:space="preserve">44,424,103.48 </w:t>
      </w:r>
    </w:p>
    <w:p>
      <w:r>
        <w:t xml:space="preserve">-44,424,103.48 </w:t>
      </w:r>
    </w:p>
    <w:p>
      <w:r/>
    </w:p>
    <w:p>
      <w:r>
        <w:t xml:space="preserve">42,010,977.78 </w:t>
      </w:r>
    </w:p>
    <w:p>
      <w:r>
        <w:t xml:space="preserve">207,989,022.22 </w:t>
      </w:r>
    </w:p>
    <w:p>
      <w:r/>
    </w:p>
    <w:p>
      <w:r>
        <w:t xml:space="preserve">-212,124,577.40 </w:t>
      </w:r>
    </w:p>
    <w:p>
      <w:r>
        <w:t xml:space="preserve">363,489,711.12 </w:t>
      </w:r>
    </w:p>
    <w:p>
      <w:r/>
    </w:p>
    <w:p>
      <w:r>
        <w:t xml:space="preserve">228,721,698.60 </w:t>
      </w:r>
    </w:p>
    <w:p>
      <w:r>
        <w:t xml:space="preserve">134,768,012.52 </w:t>
      </w:r>
    </w:p>
    <w:p>
      <w:r/>
    </w:p>
    <w:p>
      <w:r>
        <w:t xml:space="preserve">151,365,133.72 </w:t>
      </w:r>
    </w:p>
    <w:p>
      <w:r/>
    </w:p>
    <w:p>
      <w:r>
        <w:t xml:space="preserve">363,489,711.12 </w:t>
      </w:r>
    </w:p>
    <w:p>
      <w:r/>
    </w:p>
    <w:p>
      <w:r>
        <w:t xml:space="preserve">法定代表人：吕建明    主管会计工作负责人：寿叶飞会计机构负责人：徐国喜 </w:t>
      </w:r>
    </w:p>
    <w:p>
      <w:r/>
    </w:p>
    <w:p>
      <w:r>
        <w:t xml:space="preserve">77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合并所有者权益变动表 </w:t>
      </w:r>
    </w:p>
    <w:p>
      <w:r>
        <w:t xml:space="preserve">2018 年 1—12 月 </w:t>
      </w:r>
    </w:p>
    <w:p>
      <w:r/>
    </w:p>
    <w:p>
      <w:r>
        <w:t xml:space="preserve">项目 </w:t>
      </w:r>
    </w:p>
    <w:p>
      <w:r/>
    </w:p>
    <w:p>
      <w:r>
        <w:t xml:space="preserve">股本 </w:t>
      </w:r>
    </w:p>
    <w:p>
      <w:r/>
    </w:p>
    <w:p>
      <w:r>
        <w:t xml:space="preserve">归属于母公司所有者权益 </w:t>
      </w:r>
    </w:p>
    <w:p>
      <w:r/>
    </w:p>
    <w:p>
      <w:r>
        <w:t>其他权益工</w:t>
      </w:r>
    </w:p>
    <w:p>
      <w:r>
        <w:t xml:space="preserve">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w:t>
      </w:r>
    </w:p>
    <w:p>
      <w:r>
        <w:t>库存</w:t>
      </w:r>
    </w:p>
    <w:p>
      <w:r>
        <w:t xml:space="preserve">股 </w:t>
      </w:r>
    </w:p>
    <w:p>
      <w:r/>
    </w:p>
    <w:p>
      <w:r>
        <w:t>其他</w:t>
      </w:r>
    </w:p>
    <w:p>
      <w:r>
        <w:t>综合</w:t>
      </w:r>
    </w:p>
    <w:p>
      <w:r>
        <w:t xml:space="preserve">收益 </w:t>
      </w:r>
    </w:p>
    <w:p>
      <w:r/>
    </w:p>
    <w:p>
      <w:r>
        <w:t>专</w:t>
      </w:r>
    </w:p>
    <w:p>
      <w:r>
        <w:t>项</w:t>
      </w:r>
    </w:p>
    <w:p>
      <w:r>
        <w:t>储</w:t>
      </w:r>
    </w:p>
    <w:p>
      <w:r>
        <w:t xml:space="preserve">备 </w:t>
      </w:r>
    </w:p>
    <w:p>
      <w:r/>
    </w:p>
    <w:p>
      <w:r>
        <w:t xml:space="preserve">盈余公积 </w:t>
      </w:r>
    </w:p>
    <w:p>
      <w:r/>
    </w:p>
    <w:p>
      <w:r>
        <w:t xml:space="preserve">本期 </w:t>
      </w:r>
    </w:p>
    <w:p>
      <w:r/>
    </w:p>
    <w:p>
      <w:r>
        <w:t>一</w:t>
      </w:r>
    </w:p>
    <w:p>
      <w:r>
        <w:t>般</w:t>
      </w:r>
    </w:p>
    <w:p>
      <w:r>
        <w:t>风</w:t>
      </w:r>
    </w:p>
    <w:p>
      <w:r>
        <w:t>险</w:t>
      </w:r>
    </w:p>
    <w:p>
      <w:r>
        <w:t>准</w:t>
      </w:r>
    </w:p>
    <w:p>
      <w:r>
        <w:t xml:space="preserve">备 </w:t>
      </w:r>
    </w:p>
    <w:p>
      <w:r/>
    </w:p>
    <w:p>
      <w:r>
        <w:t xml:space="preserve">单位:元  币种:人民币 </w:t>
      </w:r>
    </w:p>
    <w:p>
      <w:r/>
    </w:p>
    <w:p>
      <w:r>
        <w:t xml:space="preserve">少数股东权益 </w:t>
      </w:r>
    </w:p>
    <w:p>
      <w:r/>
    </w:p>
    <w:p>
      <w:r>
        <w:t xml:space="preserve">所有者权益合计 </w:t>
      </w:r>
    </w:p>
    <w:p>
      <w:r/>
    </w:p>
    <w:p>
      <w:r>
        <w:t xml:space="preserve">未分配利润 </w:t>
      </w:r>
    </w:p>
    <w:p>
      <w:r/>
    </w:p>
    <w:p>
      <w:r>
        <w:t>一、上年期</w:t>
      </w:r>
    </w:p>
    <w:p>
      <w:r>
        <w:t xml:space="preserve">末余额 </w:t>
      </w:r>
    </w:p>
    <w:p>
      <w:r>
        <w:t>加：会计政</w:t>
      </w:r>
    </w:p>
    <w:p>
      <w:r>
        <w:t xml:space="preserve">策变更 </w:t>
      </w:r>
    </w:p>
    <w:p>
      <w:r>
        <w:t>前期</w:t>
      </w:r>
    </w:p>
    <w:p>
      <w:r>
        <w:t xml:space="preserve">差错更正 </w:t>
      </w:r>
    </w:p>
    <w:p>
      <w:r>
        <w:t>同一</w:t>
      </w:r>
    </w:p>
    <w:p>
      <w:r>
        <w:t>控制下企</w:t>
      </w:r>
    </w:p>
    <w:p>
      <w:r>
        <w:t xml:space="preserve">业合并 </w:t>
      </w:r>
    </w:p>
    <w:p>
      <w:r>
        <w:t xml:space="preserve">其他 </w:t>
      </w:r>
    </w:p>
    <w:p>
      <w:r>
        <w:t>二、本年期</w:t>
      </w:r>
    </w:p>
    <w:p>
      <w:r>
        <w:t xml:space="preserve">初余额 </w:t>
      </w:r>
    </w:p>
    <w:p>
      <w:r>
        <w:t>三、本期增</w:t>
      </w:r>
    </w:p>
    <w:p>
      <w:r>
        <w:t>减变动金</w:t>
      </w:r>
    </w:p>
    <w:p>
      <w:r>
        <w:t>额（减少以</w:t>
      </w:r>
    </w:p>
    <w:p>
      <w:r>
        <w:t>“－”号</w:t>
      </w:r>
    </w:p>
    <w:p>
      <w:r>
        <w:t xml:space="preserve">填列） </w:t>
      </w:r>
    </w:p>
    <w:p>
      <w:r>
        <w:t>（一）综合</w:t>
      </w:r>
    </w:p>
    <w:p>
      <w:r>
        <w:t xml:space="preserve">收益总额 </w:t>
      </w:r>
    </w:p>
    <w:p>
      <w:r>
        <w:t>（二）所有</w:t>
      </w:r>
    </w:p>
    <w:p>
      <w:r>
        <w:t>者投入和</w:t>
      </w:r>
    </w:p>
    <w:p>
      <w:r>
        <w:t xml:space="preserve">减少资本 </w:t>
      </w:r>
    </w:p>
    <w:p>
      <w:r/>
    </w:p>
    <w:p>
      <w:r>
        <w:t xml:space="preserve">320,640,000.00 </w:t>
      </w:r>
    </w:p>
    <w:p>
      <w:r/>
    </w:p>
    <w:p>
      <w:r>
        <w:t xml:space="preserve">19,087.67 </w:t>
      </w:r>
    </w:p>
    <w:p>
      <w:r/>
    </w:p>
    <w:p>
      <w:r>
        <w:t xml:space="preserve"> 0.18 </w:t>
      </w:r>
    </w:p>
    <w:p>
      <w:r/>
    </w:p>
    <w:p>
      <w:r>
        <w:t xml:space="preserve"> 13,703,199.43 </w:t>
      </w:r>
    </w:p>
    <w:p>
      <w:r/>
    </w:p>
    <w:p>
      <w:r>
        <w:t xml:space="preserve"> 658,206,986.55 106,710,748.37 1,099,280,022.20 </w:t>
      </w:r>
    </w:p>
    <w:p>
      <w:r/>
    </w:p>
    <w:p>
      <w:r>
        <w:t xml:space="preserve">320,640,000.00 </w:t>
      </w:r>
    </w:p>
    <w:p>
      <w:r/>
    </w:p>
    <w:p>
      <w:r>
        <w:t xml:space="preserve">19,087.67 </w:t>
      </w:r>
    </w:p>
    <w:p>
      <w:r/>
    </w:p>
    <w:p>
      <w:r>
        <w:t xml:space="preserve"> 0.18 </w:t>
      </w:r>
    </w:p>
    <w:p>
      <w:r/>
    </w:p>
    <w:p>
      <w:r>
        <w:t xml:space="preserve"> 13,703,199.43 </w:t>
      </w:r>
    </w:p>
    <w:p>
      <w:r/>
    </w:p>
    <w:p>
      <w:r>
        <w:t xml:space="preserve"> 658,206,986.55 106,710,748.37 1,099,280,022.20 </w:t>
      </w:r>
    </w:p>
    <w:p>
      <w:r/>
    </w:p>
    <w:p>
      <w:r>
        <w:t xml:space="preserve"> 165,600.27 </w:t>
      </w:r>
    </w:p>
    <w:p>
      <w:r/>
    </w:p>
    <w:p>
      <w:r>
        <w:t xml:space="preserve"> 0.33 </w:t>
      </w:r>
    </w:p>
    <w:p>
      <w:r/>
    </w:p>
    <w:p>
      <w:r>
        <w:t xml:space="preserve">4,935,830.28 </w:t>
      </w:r>
    </w:p>
    <w:p>
      <w:r/>
    </w:p>
    <w:p>
      <w:r>
        <w:t xml:space="preserve"> 317,537,868.14 </w:t>
      </w:r>
    </w:p>
    <w:p>
      <w:r/>
    </w:p>
    <w:p>
      <w:r>
        <w:t xml:space="preserve">25,850,709.10 </w:t>
      </w:r>
    </w:p>
    <w:p>
      <w:r/>
    </w:p>
    <w:p>
      <w:r>
        <w:t xml:space="preserve">348,490,008.12 </w:t>
      </w:r>
    </w:p>
    <w:p>
      <w:r/>
    </w:p>
    <w:p>
      <w:r>
        <w:t xml:space="preserve"> 0.33 </w:t>
      </w:r>
    </w:p>
    <w:p>
      <w:r/>
    </w:p>
    <w:p>
      <w:r>
        <w:t xml:space="preserve"> 332,092,898.42 </w:t>
      </w:r>
    </w:p>
    <w:p>
      <w:r/>
    </w:p>
    <w:p>
      <w:r>
        <w:t xml:space="preserve">27,108,477.37 </w:t>
      </w:r>
    </w:p>
    <w:p>
      <w:r/>
    </w:p>
    <w:p>
      <w:r>
        <w:t xml:space="preserve">359,201,376.12 </w:t>
      </w:r>
    </w:p>
    <w:p>
      <w:r/>
    </w:p>
    <w:p>
      <w:r>
        <w:t xml:space="preserve">87,300.00 </w:t>
      </w:r>
    </w:p>
    <w:p>
      <w:r/>
    </w:p>
    <w:p>
      <w:r>
        <w:t xml:space="preserve">7,309,899.73 </w:t>
      </w:r>
    </w:p>
    <w:p>
      <w:r/>
    </w:p>
    <w:p>
      <w:r>
        <w:t xml:space="preserve">7,397,199.73 </w:t>
      </w:r>
    </w:p>
    <w:p>
      <w:r/>
    </w:p>
    <w:p>
      <w:r>
        <w:t xml:space="preserve">78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1．所有者</w:t>
      </w:r>
    </w:p>
    <w:p>
      <w:r>
        <w:t>投入的普</w:t>
      </w:r>
    </w:p>
    <w:p>
      <w:r>
        <w:t xml:space="preserve">通股 </w:t>
      </w:r>
    </w:p>
    <w:p>
      <w:r>
        <w:t>2．其他权</w:t>
      </w:r>
    </w:p>
    <w:p>
      <w:r>
        <w:t>益工具持</w:t>
      </w:r>
    </w:p>
    <w:p>
      <w:r>
        <w:t>有者投入</w:t>
      </w:r>
    </w:p>
    <w:p>
      <w:r>
        <w:t xml:space="preserve">资本 </w:t>
      </w:r>
    </w:p>
    <w:p>
      <w:r>
        <w:t>3．股份支</w:t>
      </w:r>
    </w:p>
    <w:p>
      <w:r>
        <w:t>付计入所</w:t>
      </w:r>
    </w:p>
    <w:p>
      <w:r>
        <w:t>有者权益</w:t>
      </w:r>
    </w:p>
    <w:p>
      <w:r>
        <w:t xml:space="preserve">的金额 </w:t>
      </w:r>
    </w:p>
    <w:p>
      <w:r>
        <w:t xml:space="preserve">4．其他 </w:t>
      </w:r>
    </w:p>
    <w:p>
      <w:r/>
    </w:p>
    <w:p>
      <w:r>
        <w:t>（三）利润</w:t>
      </w:r>
    </w:p>
    <w:p>
      <w:r>
        <w:t xml:space="preserve">分配 </w:t>
      </w:r>
    </w:p>
    <w:p>
      <w:r>
        <w:t>1．提取盈</w:t>
      </w:r>
    </w:p>
    <w:p>
      <w:r>
        <w:t xml:space="preserve">余公积 </w:t>
      </w:r>
    </w:p>
    <w:p>
      <w:r>
        <w:t>2．提取一</w:t>
      </w:r>
    </w:p>
    <w:p>
      <w:r>
        <w:t>般风险准</w:t>
      </w:r>
    </w:p>
    <w:p>
      <w:r>
        <w:t xml:space="preserve">备 </w:t>
      </w:r>
    </w:p>
    <w:p>
      <w:r>
        <w:t>3．对所有</w:t>
      </w:r>
    </w:p>
    <w:p>
      <w:r>
        <w:t>者（或股</w:t>
      </w:r>
    </w:p>
    <w:p>
      <w:r>
        <w:t xml:space="preserve">东）的分配 </w:t>
      </w:r>
    </w:p>
    <w:p>
      <w:r>
        <w:t xml:space="preserve">4．其他 </w:t>
      </w:r>
    </w:p>
    <w:p>
      <w:r/>
    </w:p>
    <w:p>
      <w:r>
        <w:t>（四）所有</w:t>
      </w:r>
    </w:p>
    <w:p>
      <w:r>
        <w:t>者权益内</w:t>
      </w:r>
    </w:p>
    <w:p>
      <w:r>
        <w:t xml:space="preserve">部结转 </w:t>
      </w:r>
    </w:p>
    <w:p>
      <w:r>
        <w:t>1．资本公</w:t>
      </w:r>
    </w:p>
    <w:p>
      <w:r>
        <w:t>积转增资</w:t>
      </w:r>
    </w:p>
    <w:p>
      <w:r>
        <w:t>本（或股</w:t>
      </w:r>
    </w:p>
    <w:p>
      <w:r>
        <w:t xml:space="preserve">本） </w:t>
      </w:r>
    </w:p>
    <w:p>
      <w:r>
        <w:t>2．盈余公</w:t>
      </w:r>
    </w:p>
    <w:p>
      <w:r>
        <w:t>积转增资</w:t>
      </w:r>
    </w:p>
    <w:p>
      <w:r>
        <w:t>本（或股</w:t>
      </w:r>
    </w:p>
    <w:p>
      <w:r>
        <w:t xml:space="preserve">本） </w:t>
      </w:r>
    </w:p>
    <w:p>
      <w:r>
        <w:t>3．盈余公</w:t>
      </w:r>
    </w:p>
    <w:p>
      <w:r>
        <w:t>积弥补亏</w:t>
      </w:r>
    </w:p>
    <w:p>
      <w:r/>
    </w:p>
    <w:p>
      <w:r>
        <w:t xml:space="preserve">2018 年年度报告 </w:t>
      </w:r>
    </w:p>
    <w:p>
      <w:r/>
    </w:p>
    <w:p>
      <w:r>
        <w:t xml:space="preserve">87,300.00 </w:t>
      </w:r>
    </w:p>
    <w:p>
      <w:r/>
    </w:p>
    <w:p>
      <w:r>
        <w:t xml:space="preserve">7,488,200.00 </w:t>
      </w:r>
    </w:p>
    <w:p>
      <w:r/>
    </w:p>
    <w:p>
      <w:r>
        <w:t xml:space="preserve">7,575,500.00 </w:t>
      </w:r>
    </w:p>
    <w:p>
      <w:r/>
    </w:p>
    <w:p>
      <w:r>
        <w:t xml:space="preserve">4,935,830.28 </w:t>
      </w:r>
    </w:p>
    <w:p>
      <w:r/>
    </w:p>
    <w:p>
      <w:r>
        <w:t xml:space="preserve"> -14,555,030.28 </w:t>
      </w:r>
    </w:p>
    <w:p>
      <w:r/>
    </w:p>
    <w:p>
      <w:r>
        <w:t xml:space="preserve">4,935,830.28 </w:t>
      </w:r>
    </w:p>
    <w:p>
      <w:r/>
    </w:p>
    <w:p>
      <w:r>
        <w:t xml:space="preserve">-4,935,830.28 </w:t>
      </w:r>
    </w:p>
    <w:p>
      <w:r/>
    </w:p>
    <w:p>
      <w:r>
        <w:t xml:space="preserve">-178,300.27 </w:t>
      </w:r>
    </w:p>
    <w:p>
      <w:r>
        <w:t xml:space="preserve">-8,567,668.00 </w:t>
      </w:r>
    </w:p>
    <w:p>
      <w:r/>
    </w:p>
    <w:p>
      <w:r>
        <w:t xml:space="preserve">-178,300.27 </w:t>
      </w:r>
    </w:p>
    <w:p>
      <w:r>
        <w:t xml:space="preserve">-18,186,868.00 </w:t>
      </w:r>
    </w:p>
    <w:p>
      <w:r/>
    </w:p>
    <w:p>
      <w:r>
        <w:t xml:space="preserve">-9,619,200.00 </w:t>
      </w:r>
    </w:p>
    <w:p>
      <w:r/>
    </w:p>
    <w:p>
      <w:r>
        <w:t xml:space="preserve">-9,619,200.00 </w:t>
      </w:r>
    </w:p>
    <w:p>
      <w:r/>
    </w:p>
    <w:p>
      <w:r>
        <w:t xml:space="preserve">-8,567,668.00 </w:t>
      </w:r>
    </w:p>
    <w:p>
      <w:r/>
    </w:p>
    <w:p>
      <w:r>
        <w:t xml:space="preserve">-8,567,668.00 </w:t>
      </w:r>
    </w:p>
    <w:p>
      <w:r/>
    </w:p>
    <w:p>
      <w:r>
        <w:t xml:space="preserve">79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损 </w:t>
      </w:r>
    </w:p>
    <w:p>
      <w:r>
        <w:t>4．设定受</w:t>
      </w:r>
    </w:p>
    <w:p>
      <w:r>
        <w:t>益计划变</w:t>
      </w:r>
    </w:p>
    <w:p>
      <w:r>
        <w:t>动额结转</w:t>
      </w:r>
    </w:p>
    <w:p>
      <w:r>
        <w:t xml:space="preserve">留存收益 </w:t>
      </w:r>
    </w:p>
    <w:p>
      <w:r>
        <w:t xml:space="preserve">5．其他 </w:t>
      </w:r>
    </w:p>
    <w:p>
      <w:r>
        <w:t>（五）专项</w:t>
      </w:r>
    </w:p>
    <w:p>
      <w:r>
        <w:t xml:space="preserve">储备 </w:t>
      </w:r>
    </w:p>
    <w:p>
      <w:r>
        <w:t>1．本期提</w:t>
      </w:r>
    </w:p>
    <w:p>
      <w:r>
        <w:t xml:space="preserve">取 </w:t>
      </w:r>
    </w:p>
    <w:p>
      <w:r>
        <w:t>2．本期使</w:t>
      </w:r>
    </w:p>
    <w:p>
      <w:r>
        <w:t xml:space="preserve">用 </w:t>
      </w:r>
    </w:p>
    <w:p>
      <w:r>
        <w:t xml:space="preserve">（六）其他 </w:t>
      </w:r>
    </w:p>
    <w:p>
      <w:r/>
    </w:p>
    <w:p>
      <w:r>
        <w:t>四、本期期</w:t>
      </w:r>
    </w:p>
    <w:p>
      <w:r>
        <w:t xml:space="preserve">末余额 </w:t>
      </w:r>
    </w:p>
    <w:p>
      <w:r/>
    </w:p>
    <w:p>
      <w:r>
        <w:t xml:space="preserve">320,640,000.00 </w:t>
      </w:r>
    </w:p>
    <w:p>
      <w:r/>
    </w:p>
    <w:p>
      <w:r>
        <w:t xml:space="preserve">78,300.27 </w:t>
      </w:r>
    </w:p>
    <w:p>
      <w:r>
        <w:t xml:space="preserve"> 184,687.94 </w:t>
      </w:r>
    </w:p>
    <w:p>
      <w:r/>
    </w:p>
    <w:p>
      <w:r>
        <w:t xml:space="preserve"> 0.51 </w:t>
      </w:r>
    </w:p>
    <w:p>
      <w:r/>
    </w:p>
    <w:p>
      <w:r>
        <w:t xml:space="preserve"> 18,639,029.71 </w:t>
      </w:r>
    </w:p>
    <w:p>
      <w:r/>
    </w:p>
    <w:p>
      <w:r>
        <w:t xml:space="preserve">78,300.27 </w:t>
      </w:r>
    </w:p>
    <w:p>
      <w:r>
        <w:t xml:space="preserve"> 975,744,854.69 132,561,457.47 1,447,770,030.32 </w:t>
      </w:r>
    </w:p>
    <w:p>
      <w:r/>
    </w:p>
    <w:p>
      <w:r>
        <w:t xml:space="preserve">项目 </w:t>
      </w:r>
    </w:p>
    <w:p>
      <w:r/>
    </w:p>
    <w:p>
      <w:r>
        <w:t xml:space="preserve">股本 </w:t>
      </w:r>
    </w:p>
    <w:p>
      <w:r/>
    </w:p>
    <w:p>
      <w:r>
        <w:t xml:space="preserve">归属于母公司所有者权益 </w:t>
      </w:r>
    </w:p>
    <w:p>
      <w:r/>
    </w:p>
    <w:p>
      <w:r>
        <w:t>其他权益工</w:t>
      </w:r>
    </w:p>
    <w:p>
      <w:r>
        <w:t xml:space="preserve">具 </w:t>
      </w:r>
    </w:p>
    <w:p>
      <w:r/>
    </w:p>
    <w:p>
      <w:r>
        <w:t>优</w:t>
      </w:r>
    </w:p>
    <w:p>
      <w:r>
        <w:t>先</w:t>
      </w:r>
    </w:p>
    <w:p>
      <w:r>
        <w:t xml:space="preserve">股 </w:t>
      </w:r>
    </w:p>
    <w:p>
      <w:r/>
    </w:p>
    <w:p>
      <w:r>
        <w:t>永</w:t>
      </w:r>
    </w:p>
    <w:p>
      <w:r>
        <w:t>续</w:t>
      </w:r>
    </w:p>
    <w:p>
      <w:r>
        <w:t xml:space="preserve">债 </w:t>
      </w:r>
    </w:p>
    <w:p>
      <w:r/>
    </w:p>
    <w:p>
      <w:r>
        <w:t>其</w:t>
      </w:r>
    </w:p>
    <w:p>
      <w:r>
        <w:t xml:space="preserve">他 </w:t>
      </w:r>
    </w:p>
    <w:p>
      <w:r/>
    </w:p>
    <w:p>
      <w:r>
        <w:t xml:space="preserve">资本公积 </w:t>
      </w:r>
    </w:p>
    <w:p>
      <w:r/>
    </w:p>
    <w:p>
      <w:r>
        <w:t>减：</w:t>
      </w:r>
    </w:p>
    <w:p>
      <w:r>
        <w:t>库存</w:t>
      </w:r>
    </w:p>
    <w:p>
      <w:r>
        <w:t xml:space="preserve">股 </w:t>
      </w:r>
    </w:p>
    <w:p>
      <w:r/>
    </w:p>
    <w:p>
      <w:r>
        <w:t>其他</w:t>
      </w:r>
    </w:p>
    <w:p>
      <w:r>
        <w:t>综合</w:t>
      </w:r>
    </w:p>
    <w:p>
      <w:r>
        <w:t xml:space="preserve">收益 </w:t>
      </w:r>
    </w:p>
    <w:p>
      <w:r/>
    </w:p>
    <w:p>
      <w:r>
        <w:t>专</w:t>
      </w:r>
    </w:p>
    <w:p>
      <w:r>
        <w:t>项</w:t>
      </w:r>
    </w:p>
    <w:p>
      <w:r>
        <w:t>储</w:t>
      </w:r>
    </w:p>
    <w:p>
      <w:r>
        <w:t xml:space="preserve">备 </w:t>
      </w:r>
    </w:p>
    <w:p>
      <w:r/>
    </w:p>
    <w:p>
      <w:r>
        <w:t xml:space="preserve">盈余公积 </w:t>
      </w:r>
    </w:p>
    <w:p>
      <w:r/>
    </w:p>
    <w:p>
      <w:r>
        <w:t xml:space="preserve">上期 </w:t>
      </w:r>
    </w:p>
    <w:p>
      <w:r/>
    </w:p>
    <w:p>
      <w:r>
        <w:t>一</w:t>
      </w:r>
    </w:p>
    <w:p>
      <w:r>
        <w:t>般</w:t>
      </w:r>
    </w:p>
    <w:p>
      <w:r>
        <w:t>风</w:t>
      </w:r>
    </w:p>
    <w:p>
      <w:r>
        <w:t>险</w:t>
      </w:r>
    </w:p>
    <w:p>
      <w:r>
        <w:t>准</w:t>
      </w:r>
    </w:p>
    <w:p>
      <w:r>
        <w:t xml:space="preserve">备 </w:t>
      </w:r>
    </w:p>
    <w:p>
      <w:r/>
    </w:p>
    <w:p>
      <w:r>
        <w:t xml:space="preserve">未分配利润 </w:t>
      </w:r>
    </w:p>
    <w:p>
      <w:r/>
    </w:p>
    <w:p>
      <w:r>
        <w:t xml:space="preserve">少数股东权益 </w:t>
      </w:r>
    </w:p>
    <w:p>
      <w:r/>
    </w:p>
    <w:p>
      <w:r>
        <w:t xml:space="preserve">所有者权益合计 </w:t>
      </w:r>
    </w:p>
    <w:p>
      <w:r/>
    </w:p>
    <w:p>
      <w:r>
        <w:t xml:space="preserve">320,640,000.00 </w:t>
      </w:r>
    </w:p>
    <w:p>
      <w:r/>
    </w:p>
    <w:p>
      <w:r>
        <w:t xml:space="preserve">0.60 </w:t>
      </w:r>
    </w:p>
    <w:p>
      <w:r/>
    </w:p>
    <w:p>
      <w:r>
        <w:t xml:space="preserve"> 11,032,254.33 </w:t>
      </w:r>
    </w:p>
    <w:p>
      <w:r/>
    </w:p>
    <w:p>
      <w:r>
        <w:t xml:space="preserve"> 485,986,404.00 </w:t>
      </w:r>
    </w:p>
    <w:p>
      <w:r/>
    </w:p>
    <w:p>
      <w:r>
        <w:t xml:space="preserve">80,982,185.16 </w:t>
      </w:r>
    </w:p>
    <w:p>
      <w:r/>
    </w:p>
    <w:p>
      <w:r>
        <w:t xml:space="preserve">898,640,844.09 </w:t>
      </w:r>
    </w:p>
    <w:p>
      <w:r/>
    </w:p>
    <w:p>
      <w:r>
        <w:t>一、上年期</w:t>
      </w:r>
    </w:p>
    <w:p>
      <w:r>
        <w:t xml:space="preserve">末余额 </w:t>
      </w:r>
    </w:p>
    <w:p>
      <w:r>
        <w:t>加：会计政</w:t>
      </w:r>
    </w:p>
    <w:p>
      <w:r>
        <w:t xml:space="preserve">策变更 </w:t>
      </w:r>
    </w:p>
    <w:p>
      <w:r>
        <w:t>前期</w:t>
      </w:r>
    </w:p>
    <w:p>
      <w:r>
        <w:t xml:space="preserve">差错更正 </w:t>
      </w:r>
    </w:p>
    <w:p>
      <w:r>
        <w:t>同一</w:t>
      </w:r>
    </w:p>
    <w:p>
      <w:r>
        <w:t>控制下企</w:t>
      </w:r>
    </w:p>
    <w:p>
      <w:r>
        <w:t xml:space="preserve">业合并 </w:t>
      </w:r>
    </w:p>
    <w:p>
      <w:r>
        <w:t xml:space="preserve">其他 </w:t>
      </w:r>
    </w:p>
    <w:p>
      <w:r/>
    </w:p>
    <w:p>
      <w:r>
        <w:t xml:space="preserve">80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二、本年期</w:t>
      </w:r>
    </w:p>
    <w:p>
      <w:r>
        <w:t xml:space="preserve">初余额 </w:t>
      </w:r>
    </w:p>
    <w:p>
      <w:r>
        <w:t>三、本期增</w:t>
      </w:r>
    </w:p>
    <w:p>
      <w:r>
        <w:t>减变动金</w:t>
      </w:r>
    </w:p>
    <w:p>
      <w:r>
        <w:t>额（减少以</w:t>
      </w:r>
    </w:p>
    <w:p>
      <w:r>
        <w:t>“－”号</w:t>
      </w:r>
    </w:p>
    <w:p>
      <w:r>
        <w:t xml:space="preserve">填列） </w:t>
      </w:r>
    </w:p>
    <w:p>
      <w:r>
        <w:t>（一）综合</w:t>
      </w:r>
    </w:p>
    <w:p>
      <w:r>
        <w:t xml:space="preserve">收益总额 </w:t>
      </w:r>
    </w:p>
    <w:p>
      <w:r>
        <w:t>（二）所有</w:t>
      </w:r>
    </w:p>
    <w:p>
      <w:r>
        <w:t>者投入和</w:t>
      </w:r>
    </w:p>
    <w:p>
      <w:r>
        <w:t xml:space="preserve">减少资本 </w:t>
      </w:r>
    </w:p>
    <w:p>
      <w:r>
        <w:t>1．所有者</w:t>
      </w:r>
    </w:p>
    <w:p>
      <w:r>
        <w:t>投入的普</w:t>
      </w:r>
    </w:p>
    <w:p>
      <w:r>
        <w:t xml:space="preserve">通股 </w:t>
      </w:r>
    </w:p>
    <w:p>
      <w:r>
        <w:t>2．其他权</w:t>
      </w:r>
    </w:p>
    <w:p>
      <w:r>
        <w:t>益工具持</w:t>
      </w:r>
    </w:p>
    <w:p>
      <w:r>
        <w:t>有者投入</w:t>
      </w:r>
    </w:p>
    <w:p>
      <w:r>
        <w:t xml:space="preserve">资本 </w:t>
      </w:r>
    </w:p>
    <w:p>
      <w:r>
        <w:t>3．股份支</w:t>
      </w:r>
    </w:p>
    <w:p>
      <w:r>
        <w:t>付计入所</w:t>
      </w:r>
    </w:p>
    <w:p>
      <w:r>
        <w:t>有者权益</w:t>
      </w:r>
    </w:p>
    <w:p>
      <w:r>
        <w:t xml:space="preserve">的金额 </w:t>
      </w:r>
    </w:p>
    <w:p>
      <w:r>
        <w:t xml:space="preserve">4．其他 </w:t>
      </w:r>
    </w:p>
    <w:p>
      <w:r/>
    </w:p>
    <w:p>
      <w:r>
        <w:t>（三）利润</w:t>
      </w:r>
    </w:p>
    <w:p>
      <w:r>
        <w:t xml:space="preserve">分配 </w:t>
      </w:r>
    </w:p>
    <w:p>
      <w:r>
        <w:t>1．提取盈</w:t>
      </w:r>
    </w:p>
    <w:p>
      <w:r>
        <w:t xml:space="preserve">余公积 </w:t>
      </w:r>
    </w:p>
    <w:p>
      <w:r>
        <w:t>2．提取一</w:t>
      </w:r>
    </w:p>
    <w:p>
      <w:r>
        <w:t>般风险准</w:t>
      </w:r>
    </w:p>
    <w:p>
      <w:r>
        <w:t xml:space="preserve">备 </w:t>
      </w:r>
    </w:p>
    <w:p>
      <w:r>
        <w:t>3．对所有</w:t>
      </w:r>
    </w:p>
    <w:p>
      <w:r>
        <w:t>者（或股</w:t>
      </w:r>
    </w:p>
    <w:p>
      <w:r>
        <w:t xml:space="preserve">东）的分配 </w:t>
      </w:r>
    </w:p>
    <w:p>
      <w:r>
        <w:t xml:space="preserve">4．其他 </w:t>
      </w:r>
    </w:p>
    <w:p>
      <w:r>
        <w:t>（四）所有</w:t>
      </w:r>
    </w:p>
    <w:p>
      <w:r>
        <w:t>者权益内</w:t>
      </w:r>
    </w:p>
    <w:p>
      <w:r/>
    </w:p>
    <w:p>
      <w:r>
        <w:t xml:space="preserve">320,640,000.00 </w:t>
      </w:r>
    </w:p>
    <w:p>
      <w:r/>
    </w:p>
    <w:p>
      <w:r>
        <w:t xml:space="preserve">0.60 </w:t>
      </w:r>
    </w:p>
    <w:p>
      <w:r/>
    </w:p>
    <w:p>
      <w:r>
        <w:t xml:space="preserve"> 11,032,254.33 </w:t>
      </w:r>
    </w:p>
    <w:p>
      <w:r/>
    </w:p>
    <w:p>
      <w:r>
        <w:t xml:space="preserve"> 485,986,404.00 </w:t>
      </w:r>
    </w:p>
    <w:p>
      <w:r/>
    </w:p>
    <w:p>
      <w:r>
        <w:t xml:space="preserve">80,982,185.16 </w:t>
      </w:r>
    </w:p>
    <w:p>
      <w:r/>
    </w:p>
    <w:p>
      <w:r>
        <w:t xml:space="preserve">898,640,844.09 </w:t>
      </w:r>
    </w:p>
    <w:p>
      <w:r/>
    </w:p>
    <w:p>
      <w:r>
        <w:t xml:space="preserve"> 19,087.67 </w:t>
      </w:r>
    </w:p>
    <w:p>
      <w:r/>
    </w:p>
    <w:p>
      <w:r>
        <w:t xml:space="preserve"> -0.42 </w:t>
      </w:r>
    </w:p>
    <w:p>
      <w:r/>
    </w:p>
    <w:p>
      <w:r>
        <w:t xml:space="preserve">2,670,945.10 </w:t>
      </w:r>
    </w:p>
    <w:p>
      <w:r/>
    </w:p>
    <w:p>
      <w:r>
        <w:t xml:space="preserve"> 172,220,582.55 </w:t>
      </w:r>
    </w:p>
    <w:p>
      <w:r/>
    </w:p>
    <w:p>
      <w:r>
        <w:t xml:space="preserve">25,728,563.21 </w:t>
      </w:r>
    </w:p>
    <w:p>
      <w:r/>
    </w:p>
    <w:p>
      <w:r>
        <w:t xml:space="preserve">200,639,178.11 </w:t>
      </w:r>
    </w:p>
    <w:p>
      <w:r/>
    </w:p>
    <w:p>
      <w:r>
        <w:t xml:space="preserve">2018 年年度报告 </w:t>
      </w:r>
    </w:p>
    <w:p>
      <w:r/>
    </w:p>
    <w:p>
      <w:r>
        <w:t xml:space="preserve"> -0.42 </w:t>
      </w:r>
    </w:p>
    <w:p>
      <w:r/>
    </w:p>
    <w:p>
      <w:r>
        <w:t xml:space="preserve"> 216,574,727.65 </w:t>
      </w:r>
    </w:p>
    <w:p>
      <w:r/>
    </w:p>
    <w:p>
      <w:r>
        <w:t xml:space="preserve">10,112,750.88 </w:t>
      </w:r>
    </w:p>
    <w:p>
      <w:r/>
    </w:p>
    <w:p>
      <w:r>
        <w:t xml:space="preserve">226,687,478.11 </w:t>
      </w:r>
    </w:p>
    <w:p>
      <w:r/>
    </w:p>
    <w:p>
      <w:r>
        <w:t xml:space="preserve">22,310,912.33 </w:t>
      </w:r>
    </w:p>
    <w:p>
      <w:r/>
    </w:p>
    <w:p>
      <w:r>
        <w:t xml:space="preserve">22,310,912.33 </w:t>
      </w:r>
    </w:p>
    <w:p>
      <w:r/>
    </w:p>
    <w:p>
      <w:r>
        <w:t xml:space="preserve">22,930,000.00 </w:t>
      </w:r>
    </w:p>
    <w:p>
      <w:r/>
    </w:p>
    <w:p>
      <w:r>
        <w:t xml:space="preserve">22,930,000.00 </w:t>
      </w:r>
    </w:p>
    <w:p>
      <w:r/>
    </w:p>
    <w:p>
      <w:r>
        <w:t xml:space="preserve">2,670,945.10 </w:t>
      </w:r>
    </w:p>
    <w:p>
      <w:r/>
    </w:p>
    <w:p>
      <w:r>
        <w:t xml:space="preserve"> -44,354,145.10 </w:t>
      </w:r>
    </w:p>
    <w:p>
      <w:r/>
    </w:p>
    <w:p>
      <w:r>
        <w:t xml:space="preserve">2,670,945.10 </w:t>
      </w:r>
    </w:p>
    <w:p>
      <w:r/>
    </w:p>
    <w:p>
      <w:r>
        <w:t xml:space="preserve">-2,670,945.10 </w:t>
      </w:r>
    </w:p>
    <w:p>
      <w:r/>
    </w:p>
    <w:p>
      <w:r>
        <w:t xml:space="preserve">-619,087.67 </w:t>
      </w:r>
    </w:p>
    <w:p>
      <w:r>
        <w:t xml:space="preserve">-6,695,100.00 </w:t>
      </w:r>
    </w:p>
    <w:p>
      <w:r/>
    </w:p>
    <w:p>
      <w:r>
        <w:t xml:space="preserve">-619,087.67 </w:t>
      </w:r>
    </w:p>
    <w:p>
      <w:r>
        <w:t xml:space="preserve">-48,378,300.00 </w:t>
      </w:r>
    </w:p>
    <w:p>
      <w:r/>
    </w:p>
    <w:p>
      <w:r>
        <w:t xml:space="preserve"> -41,683,200.00 </w:t>
      </w:r>
    </w:p>
    <w:p>
      <w:r/>
    </w:p>
    <w:p>
      <w:r>
        <w:t xml:space="preserve">-6,695,100.00 </w:t>
      </w:r>
    </w:p>
    <w:p>
      <w:r/>
    </w:p>
    <w:p>
      <w:r>
        <w:t xml:space="preserve">-48,378,300.00 </w:t>
      </w:r>
    </w:p>
    <w:p>
      <w:r/>
    </w:p>
    <w:p>
      <w:r>
        <w:t xml:space="preserve">81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部结转 </w:t>
      </w:r>
    </w:p>
    <w:p>
      <w:r>
        <w:t>1．资本公</w:t>
      </w:r>
    </w:p>
    <w:p>
      <w:r>
        <w:t>积转增资</w:t>
      </w:r>
    </w:p>
    <w:p>
      <w:r>
        <w:t>本（或股</w:t>
      </w:r>
    </w:p>
    <w:p>
      <w:r>
        <w:t xml:space="preserve">本） </w:t>
      </w:r>
    </w:p>
    <w:p>
      <w:r>
        <w:t>2．盈余公</w:t>
      </w:r>
    </w:p>
    <w:p>
      <w:r>
        <w:t>积转增资</w:t>
      </w:r>
    </w:p>
    <w:p>
      <w:r>
        <w:t>本（或股</w:t>
      </w:r>
    </w:p>
    <w:p>
      <w:r>
        <w:t xml:space="preserve">本） </w:t>
      </w:r>
    </w:p>
    <w:p>
      <w:r>
        <w:t>3．盈余公</w:t>
      </w:r>
    </w:p>
    <w:p>
      <w:r>
        <w:t>积弥补亏</w:t>
      </w:r>
    </w:p>
    <w:p>
      <w:r>
        <w:t xml:space="preserve">损 </w:t>
      </w:r>
    </w:p>
    <w:p>
      <w:r>
        <w:t>4．设定受</w:t>
      </w:r>
    </w:p>
    <w:p>
      <w:r>
        <w:t>益计划变</w:t>
      </w:r>
    </w:p>
    <w:p>
      <w:r>
        <w:t>动额结转</w:t>
      </w:r>
    </w:p>
    <w:p>
      <w:r>
        <w:t xml:space="preserve">留存收益 </w:t>
      </w:r>
    </w:p>
    <w:p>
      <w:r>
        <w:t xml:space="preserve">5．其他 </w:t>
      </w:r>
    </w:p>
    <w:p>
      <w:r>
        <w:t>（五）专项</w:t>
      </w:r>
    </w:p>
    <w:p>
      <w:r>
        <w:t xml:space="preserve">储备 </w:t>
      </w:r>
    </w:p>
    <w:p>
      <w:r>
        <w:t>1．本期提</w:t>
      </w:r>
    </w:p>
    <w:p>
      <w:r>
        <w:t xml:space="preserve">取 </w:t>
      </w:r>
    </w:p>
    <w:p>
      <w:r>
        <w:t>2．本期使</w:t>
      </w:r>
    </w:p>
    <w:p>
      <w:r>
        <w:t xml:space="preserve">用 </w:t>
      </w:r>
    </w:p>
    <w:p>
      <w:r>
        <w:t xml:space="preserve">（六）其他 </w:t>
      </w:r>
    </w:p>
    <w:p>
      <w:r/>
    </w:p>
    <w:p>
      <w:r>
        <w:t>四、本期期</w:t>
      </w:r>
    </w:p>
    <w:p>
      <w:r>
        <w:t xml:space="preserve">末余额 </w:t>
      </w:r>
    </w:p>
    <w:p>
      <w:r/>
    </w:p>
    <w:p>
      <w:r>
        <w:t xml:space="preserve">320,640,000.00 </w:t>
      </w:r>
    </w:p>
    <w:p>
      <w:r/>
    </w:p>
    <w:p>
      <w:r>
        <w:t xml:space="preserve"> 19,087.67 </w:t>
      </w:r>
    </w:p>
    <w:p>
      <w:r>
        <w:t xml:space="preserve"> 19,087.67 </w:t>
      </w:r>
    </w:p>
    <w:p>
      <w:r/>
    </w:p>
    <w:p>
      <w:r>
        <w:t xml:space="preserve">0.18 </w:t>
      </w:r>
    </w:p>
    <w:p>
      <w:r/>
    </w:p>
    <w:p>
      <w:r>
        <w:t xml:space="preserve"> 13,703,199.43 </w:t>
      </w:r>
    </w:p>
    <w:p>
      <w:r/>
    </w:p>
    <w:p>
      <w:r>
        <w:t xml:space="preserve">19,087.67 </w:t>
      </w:r>
    </w:p>
    <w:p>
      <w:r>
        <w:t xml:space="preserve"> 658,206,986.55 106,710,748.37 1,099,280,022.20 </w:t>
      </w:r>
    </w:p>
    <w:p>
      <w:r/>
    </w:p>
    <w:p>
      <w:r>
        <w:t xml:space="preserve">法定代表人：吕建明    主管会计工作负责人：寿叶飞会计机构负责人：徐国喜 </w:t>
      </w:r>
    </w:p>
    <w:p>
      <w:r/>
    </w:p>
    <w:p>
      <w:r>
        <w:t xml:space="preserve">项目 </w:t>
      </w:r>
    </w:p>
    <w:p>
      <w:r/>
    </w:p>
    <w:p>
      <w:r>
        <w:t xml:space="preserve">股本 </w:t>
      </w:r>
    </w:p>
    <w:p>
      <w:r/>
    </w:p>
    <w:p>
      <w:r>
        <w:t xml:space="preserve">其他权益工具 </w:t>
      </w:r>
    </w:p>
    <w:p>
      <w:r/>
    </w:p>
    <w:p>
      <w:r>
        <w:t xml:space="preserve">本期 </w:t>
      </w:r>
    </w:p>
    <w:p>
      <w:r>
        <w:t>资本公积 减：库存股 其他综合 专项储备 盈余公积 未分配利 所有者权</w:t>
      </w:r>
    </w:p>
    <w:p>
      <w:r/>
    </w:p>
    <w:p>
      <w:r>
        <w:t xml:space="preserve">单位:元  币种:人民币 </w:t>
      </w:r>
    </w:p>
    <w:p>
      <w:r/>
    </w:p>
    <w:p>
      <w:r>
        <w:t xml:space="preserve">母公司所有者权益变动表 </w:t>
      </w:r>
    </w:p>
    <w:p>
      <w:r>
        <w:t xml:space="preserve">2018 年 1—12 月 </w:t>
      </w:r>
    </w:p>
    <w:p>
      <w:r/>
    </w:p>
    <w:p>
      <w:r>
        <w:t xml:space="preserve">82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优先股 </w:t>
      </w:r>
    </w:p>
    <w:p>
      <w:r/>
    </w:p>
    <w:p>
      <w:r>
        <w:t xml:space="preserve">永续债 </w:t>
      </w:r>
    </w:p>
    <w:p>
      <w:r/>
    </w:p>
    <w:p>
      <w:r>
        <w:t xml:space="preserve">其他 </w:t>
      </w:r>
    </w:p>
    <w:p>
      <w:r/>
    </w:p>
    <w:p>
      <w:r>
        <w:t xml:space="preserve">收益 </w:t>
      </w:r>
    </w:p>
    <w:p>
      <w:r/>
    </w:p>
    <w:p>
      <w:r>
        <w:t xml:space="preserve">润 </w:t>
      </w:r>
    </w:p>
    <w:p>
      <w:r/>
    </w:p>
    <w:p>
      <w:r>
        <w:t xml:space="preserve">益合计 </w:t>
      </w:r>
    </w:p>
    <w:p>
      <w:r/>
    </w:p>
    <w:p>
      <w:r>
        <w:t>320,640,</w:t>
      </w:r>
    </w:p>
    <w:p>
      <w:r>
        <w:t xml:space="preserve">000.00 </w:t>
      </w:r>
    </w:p>
    <w:p>
      <w:r/>
    </w:p>
    <w:p>
      <w:r>
        <w:t>320,640,</w:t>
      </w:r>
    </w:p>
    <w:p>
      <w:r>
        <w:t xml:space="preserve">000.00 </w:t>
      </w:r>
    </w:p>
    <w:p>
      <w:r/>
    </w:p>
    <w:p>
      <w:r>
        <w:t xml:space="preserve"> 38,623,</w:t>
      </w:r>
    </w:p>
    <w:p>
      <w:r>
        <w:t xml:space="preserve">240.87 </w:t>
      </w:r>
    </w:p>
    <w:p>
      <w:r/>
    </w:p>
    <w:p>
      <w:r>
        <w:t xml:space="preserve"> 38,623,</w:t>
      </w:r>
    </w:p>
    <w:p>
      <w:r>
        <w:t xml:space="preserve">240.87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三、本期增减变动金额（减</w:t>
      </w:r>
    </w:p>
    <w:p>
      <w:r>
        <w:t xml:space="preserve">少以“－”号填列） </w:t>
      </w:r>
    </w:p>
    <w:p>
      <w:r/>
    </w:p>
    <w:p>
      <w:r>
        <w:t xml:space="preserve">（一）综合收益总额 </w:t>
      </w:r>
    </w:p>
    <w:p>
      <w:r/>
    </w:p>
    <w:p>
      <w:r>
        <w:t>（二）所有者投入和减少资</w:t>
      </w:r>
    </w:p>
    <w:p>
      <w:r>
        <w:t xml:space="preserve">本 </w:t>
      </w:r>
    </w:p>
    <w:p>
      <w:r>
        <w:t xml:space="preserve">1．所有者投入的普通股 </w:t>
      </w:r>
    </w:p>
    <w:p>
      <w:r>
        <w:t>2．其他权益工具持有者投入</w:t>
      </w:r>
    </w:p>
    <w:p>
      <w:r>
        <w:t xml:space="preserve">资本 </w:t>
      </w:r>
    </w:p>
    <w:p>
      <w:r>
        <w:t>3．股份支付计入所有者权益</w:t>
      </w:r>
    </w:p>
    <w:p>
      <w:r>
        <w:t xml:space="preserve">的金额 </w:t>
      </w:r>
    </w:p>
    <w:p>
      <w:r>
        <w:t xml:space="preserve">4．其他 </w:t>
      </w:r>
    </w:p>
    <w:p>
      <w:r>
        <w:t xml:space="preserve">（三）利润分配 </w:t>
      </w:r>
    </w:p>
    <w:p>
      <w:r/>
    </w:p>
    <w:p>
      <w:r>
        <w:t xml:space="preserve">1．提取盈余公积 </w:t>
      </w:r>
    </w:p>
    <w:p>
      <w:r/>
    </w:p>
    <w:p>
      <w:r>
        <w:t>2．对所有者（或股东）的分</w:t>
      </w:r>
    </w:p>
    <w:p>
      <w:r>
        <w:t xml:space="preserve">配 </w:t>
      </w:r>
    </w:p>
    <w:p>
      <w:r/>
    </w:p>
    <w:p>
      <w:r>
        <w:t xml:space="preserve">3．其他 </w:t>
      </w:r>
    </w:p>
    <w:p>
      <w:r>
        <w:t xml:space="preserve">（四）所有者权益内部结转 </w:t>
      </w:r>
    </w:p>
    <w:p>
      <w:r>
        <w:t>1．资本公积转增资本（或股</w:t>
      </w:r>
    </w:p>
    <w:p>
      <w:r>
        <w:t xml:space="preserve">本） </w:t>
      </w:r>
    </w:p>
    <w:p>
      <w:r>
        <w:t>2．盈余公积转增资本（或股</w:t>
      </w:r>
    </w:p>
    <w:p>
      <w:r>
        <w:t xml:space="preserve">本） </w:t>
      </w:r>
    </w:p>
    <w:p>
      <w:r>
        <w:t xml:space="preserve">3．盈余公积弥补亏损 </w:t>
      </w:r>
    </w:p>
    <w:p>
      <w:r>
        <w:t>4．设定受益计划变动额结转</w:t>
      </w:r>
    </w:p>
    <w:p>
      <w:r/>
    </w:p>
    <w:p>
      <w:r>
        <w:t xml:space="preserve">83 / 189 </w:t>
      </w:r>
    </w:p>
    <w:p>
      <w:r/>
    </w:p>
    <w:p>
      <w:r>
        <w:t xml:space="preserve"> 14,723,</w:t>
      </w:r>
    </w:p>
    <w:p>
      <w:r>
        <w:t xml:space="preserve">940.25 </w:t>
      </w:r>
    </w:p>
    <w:p>
      <w:r/>
    </w:p>
    <w:p>
      <w:r>
        <w:t>74,223,</w:t>
      </w:r>
    </w:p>
    <w:p>
      <w:r>
        <w:t xml:space="preserve">458.32 </w:t>
      </w:r>
    </w:p>
    <w:p>
      <w:r/>
    </w:p>
    <w:p>
      <w:r>
        <w:t>448,210</w:t>
      </w:r>
    </w:p>
    <w:p>
      <w:r>
        <w:t xml:space="preserve">,639.44 </w:t>
      </w:r>
    </w:p>
    <w:p>
      <w:r/>
    </w:p>
    <w:p>
      <w:r>
        <w:t xml:space="preserve"> 14,723,</w:t>
      </w:r>
    </w:p>
    <w:p>
      <w:r>
        <w:t>74,223,</w:t>
      </w:r>
    </w:p>
    <w:p>
      <w:r>
        <w:t xml:space="preserve">940.25 </w:t>
      </w:r>
    </w:p>
    <w:p>
      <w:r>
        <w:t xml:space="preserve">458.32 </w:t>
      </w:r>
    </w:p>
    <w:p>
      <w:r>
        <w:t xml:space="preserve"> 4,935,8</w:t>
      </w:r>
    </w:p>
    <w:p>
      <w:r>
        <w:t>34,803,</w:t>
      </w:r>
    </w:p>
    <w:p>
      <w:r>
        <w:t xml:space="preserve">30.28 </w:t>
      </w:r>
    </w:p>
    <w:p>
      <w:r>
        <w:t xml:space="preserve">272.51 </w:t>
      </w:r>
    </w:p>
    <w:p>
      <w:r>
        <w:t xml:space="preserve"> 49,358,</w:t>
      </w:r>
    </w:p>
    <w:p>
      <w:r>
        <w:t xml:space="preserve">302.79 </w:t>
      </w:r>
    </w:p>
    <w:p>
      <w:r/>
    </w:p>
    <w:p>
      <w:r>
        <w:t>448,210</w:t>
      </w:r>
    </w:p>
    <w:p>
      <w:r>
        <w:t xml:space="preserve">,639.44 </w:t>
      </w:r>
    </w:p>
    <w:p>
      <w:r>
        <w:t>39,739,</w:t>
      </w:r>
    </w:p>
    <w:p>
      <w:r>
        <w:t xml:space="preserve">102.79 </w:t>
      </w:r>
    </w:p>
    <w:p>
      <w:r>
        <w:t>49,358,</w:t>
      </w:r>
    </w:p>
    <w:p>
      <w:r>
        <w:t xml:space="preserve">302.79 </w:t>
      </w:r>
    </w:p>
    <w:p>
      <w:r/>
    </w:p>
    <w:p>
      <w:r>
        <w:t xml:space="preserve"> 4,935,8</w:t>
      </w:r>
    </w:p>
    <w:p>
      <w:r>
        <w:t>-14,555</w:t>
      </w:r>
    </w:p>
    <w:p>
      <w:r>
        <w:t xml:space="preserve">30.28 </w:t>
      </w:r>
    </w:p>
    <w:p>
      <w:r>
        <w:t xml:space="preserve">,030.28 </w:t>
      </w:r>
    </w:p>
    <w:p>
      <w:r>
        <w:t xml:space="preserve"> 4,935,8</w:t>
      </w:r>
    </w:p>
    <w:p>
      <w:r>
        <w:t>-4,935,</w:t>
      </w:r>
    </w:p>
    <w:p>
      <w:r>
        <w:t xml:space="preserve">30.28 </w:t>
      </w:r>
    </w:p>
    <w:p>
      <w:r>
        <w:t xml:space="preserve">830.28 </w:t>
      </w:r>
    </w:p>
    <w:p>
      <w:r>
        <w:t xml:space="preserve"> -9,619,</w:t>
      </w:r>
    </w:p>
    <w:p>
      <w:r>
        <w:t xml:space="preserve">200.00 </w:t>
      </w:r>
    </w:p>
    <w:p>
      <w:r/>
    </w:p>
    <w:p>
      <w:r>
        <w:t>-9,619,</w:t>
      </w:r>
    </w:p>
    <w:p>
      <w:r>
        <w:t xml:space="preserve">200.00 </w:t>
      </w:r>
    </w:p>
    <w:p>
      <w:r/>
    </w:p>
    <w:p>
      <w:r>
        <w:t>-9,619,</w:t>
      </w:r>
    </w:p>
    <w:p>
      <w:r>
        <w:t xml:space="preserve">200.00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320,640,</w:t>
      </w:r>
    </w:p>
    <w:p>
      <w:r>
        <w:t xml:space="preserve">000.00 </w:t>
      </w:r>
    </w:p>
    <w:p>
      <w:r/>
    </w:p>
    <w:p>
      <w:r>
        <w:t xml:space="preserve">股本 </w:t>
      </w:r>
    </w:p>
    <w:p>
      <w:r/>
    </w:p>
    <w:p>
      <w:r>
        <w:t>320,640,</w:t>
      </w:r>
    </w:p>
    <w:p>
      <w:r>
        <w:t xml:space="preserve">000.00 </w:t>
      </w:r>
    </w:p>
    <w:p>
      <w:r/>
    </w:p>
    <w:p>
      <w:r>
        <w:t>320,640,</w:t>
      </w:r>
    </w:p>
    <w:p>
      <w:r>
        <w:t xml:space="preserve">000.00 </w:t>
      </w:r>
    </w:p>
    <w:p>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项目 </w:t>
      </w:r>
    </w:p>
    <w:p>
      <w:r/>
    </w:p>
    <w:p>
      <w:r>
        <w:t xml:space="preserve">一、上年期末余额 </w:t>
      </w:r>
    </w:p>
    <w:p>
      <w:r/>
    </w:p>
    <w:p>
      <w:r>
        <w:t xml:space="preserve">加：会计政策变更 </w:t>
      </w:r>
    </w:p>
    <w:p>
      <w:r>
        <w:t xml:space="preserve">前期差错更正 </w:t>
      </w:r>
    </w:p>
    <w:p>
      <w:r>
        <w:t xml:space="preserve">其他 </w:t>
      </w:r>
    </w:p>
    <w:p>
      <w:r>
        <w:t xml:space="preserve">二、本年期初余额 </w:t>
      </w:r>
    </w:p>
    <w:p>
      <w:r/>
    </w:p>
    <w:p>
      <w:r>
        <w:t>三、本期增减变动金额（减</w:t>
      </w:r>
    </w:p>
    <w:p>
      <w:r>
        <w:t xml:space="preserve">少以“－”号填列） </w:t>
      </w:r>
    </w:p>
    <w:p>
      <w:r/>
    </w:p>
    <w:p>
      <w:r>
        <w:t xml:space="preserve">（一）综合收益总额 </w:t>
      </w:r>
    </w:p>
    <w:p>
      <w:r/>
    </w:p>
    <w:p>
      <w:r>
        <w:t>（二）所有者投入和减少资</w:t>
      </w:r>
    </w:p>
    <w:p>
      <w:r>
        <w:t xml:space="preserve">本 </w:t>
      </w:r>
    </w:p>
    <w:p>
      <w:r>
        <w:t xml:space="preserve">1．所有者投入的普通股 </w:t>
      </w:r>
    </w:p>
    <w:p>
      <w:r>
        <w:t>2．其他权益工具持有者投入</w:t>
      </w:r>
    </w:p>
    <w:p>
      <w:r>
        <w:t xml:space="preserve">资本 </w:t>
      </w:r>
    </w:p>
    <w:p>
      <w:r>
        <w:t>3．股份支付计入所有者权益</w:t>
      </w:r>
    </w:p>
    <w:p>
      <w:r>
        <w:t xml:space="preserve">的金额 </w:t>
      </w:r>
    </w:p>
    <w:p>
      <w:r>
        <w:t xml:space="preserve">4．其他 </w:t>
      </w:r>
    </w:p>
    <w:p>
      <w:r>
        <w:t xml:space="preserve">（三）利润分配 </w:t>
      </w:r>
    </w:p>
    <w:p>
      <w:r/>
    </w:p>
    <w:p>
      <w:r>
        <w:t xml:space="preserve">2018 年年度报告 </w:t>
      </w:r>
    </w:p>
    <w:p>
      <w:r/>
    </w:p>
    <w:p>
      <w:r>
        <w:t xml:space="preserve"> 38,623,</w:t>
      </w:r>
    </w:p>
    <w:p>
      <w:r>
        <w:t xml:space="preserve">240.87 </w:t>
      </w:r>
    </w:p>
    <w:p>
      <w:r/>
    </w:p>
    <w:p>
      <w:r>
        <w:t xml:space="preserve"> 19,659,</w:t>
      </w:r>
    </w:p>
    <w:p>
      <w:r>
        <w:t xml:space="preserve">770.53 </w:t>
      </w:r>
    </w:p>
    <w:p>
      <w:r/>
    </w:p>
    <w:p>
      <w:r>
        <w:t>109,026</w:t>
      </w:r>
    </w:p>
    <w:p>
      <w:r>
        <w:t xml:space="preserve">,730.83 </w:t>
      </w:r>
    </w:p>
    <w:p>
      <w:r/>
    </w:p>
    <w:p>
      <w:r>
        <w:t>487,949</w:t>
      </w:r>
    </w:p>
    <w:p>
      <w:r>
        <w:t xml:space="preserve">,742.23 </w:t>
      </w:r>
    </w:p>
    <w:p>
      <w:r/>
    </w:p>
    <w:p>
      <w:r>
        <w:t xml:space="preserve">其他权益工具 </w:t>
      </w:r>
    </w:p>
    <w:p>
      <w:r/>
    </w:p>
    <w:p>
      <w:r>
        <w:t xml:space="preserve">优先股 </w:t>
      </w:r>
    </w:p>
    <w:p>
      <w:r/>
    </w:p>
    <w:p>
      <w:r>
        <w:t xml:space="preserve">永续债 </w:t>
      </w:r>
    </w:p>
    <w:p>
      <w:r/>
    </w:p>
    <w:p>
      <w:r>
        <w:t xml:space="preserve">其他 </w:t>
      </w:r>
    </w:p>
    <w:p>
      <w:r/>
    </w:p>
    <w:p>
      <w:r>
        <w:t xml:space="preserve">资本公积 减：库存股 </w:t>
      </w:r>
    </w:p>
    <w:p>
      <w:r/>
    </w:p>
    <w:p>
      <w:r>
        <w:t>其他综合</w:t>
      </w:r>
    </w:p>
    <w:p>
      <w:r>
        <w:t xml:space="preserve">收益 </w:t>
      </w:r>
    </w:p>
    <w:p>
      <w:r/>
    </w:p>
    <w:p>
      <w:r>
        <w:t xml:space="preserve">专项储备 盈余公积 </w:t>
      </w:r>
    </w:p>
    <w:p>
      <w:r/>
    </w:p>
    <w:p>
      <w:r>
        <w:t>未分配利</w:t>
      </w:r>
    </w:p>
    <w:p>
      <w:r>
        <w:t xml:space="preserve">润 </w:t>
      </w:r>
    </w:p>
    <w:p>
      <w:r/>
    </w:p>
    <w:p>
      <w:r>
        <w:t>所有者权</w:t>
      </w:r>
    </w:p>
    <w:p>
      <w:r>
        <w:t xml:space="preserve">益合计 </w:t>
      </w:r>
    </w:p>
    <w:p>
      <w:r/>
    </w:p>
    <w:p>
      <w:r>
        <w:t xml:space="preserve">上期 </w:t>
      </w:r>
    </w:p>
    <w:p>
      <w:r/>
    </w:p>
    <w:p>
      <w:r>
        <w:t xml:space="preserve"> 38,623,</w:t>
      </w:r>
    </w:p>
    <w:p>
      <w:r>
        <w:t xml:space="preserve">240.87 </w:t>
      </w:r>
    </w:p>
    <w:p>
      <w:r/>
    </w:p>
    <w:p>
      <w:r>
        <w:t xml:space="preserve"> 38,623,</w:t>
      </w:r>
    </w:p>
    <w:p>
      <w:r>
        <w:t xml:space="preserve">240.87 </w:t>
      </w:r>
    </w:p>
    <w:p>
      <w:r/>
    </w:p>
    <w:p>
      <w:r>
        <w:t xml:space="preserve">84 / 189 </w:t>
      </w:r>
    </w:p>
    <w:p>
      <w:r/>
    </w:p>
    <w:p>
      <w:r>
        <w:t xml:space="preserve"> 12,052,</w:t>
      </w:r>
    </w:p>
    <w:p>
      <w:r>
        <w:t xml:space="preserve">995.15 </w:t>
      </w:r>
    </w:p>
    <w:p>
      <w:r/>
    </w:p>
    <w:p>
      <w:r>
        <w:t>91,868,</w:t>
      </w:r>
    </w:p>
    <w:p>
      <w:r>
        <w:t xml:space="preserve">152.47 </w:t>
      </w:r>
    </w:p>
    <w:p>
      <w:r/>
    </w:p>
    <w:p>
      <w:r>
        <w:t>463,184</w:t>
      </w:r>
    </w:p>
    <w:p>
      <w:r>
        <w:t xml:space="preserve">,388.49 </w:t>
      </w:r>
    </w:p>
    <w:p>
      <w:r/>
    </w:p>
    <w:p>
      <w:r>
        <w:t xml:space="preserve"> 12,052,</w:t>
      </w:r>
    </w:p>
    <w:p>
      <w:r>
        <w:t>91,868,</w:t>
      </w:r>
    </w:p>
    <w:p>
      <w:r>
        <w:t xml:space="preserve">995.15 </w:t>
      </w:r>
    </w:p>
    <w:p>
      <w:r>
        <w:t xml:space="preserve">152.47 </w:t>
      </w:r>
    </w:p>
    <w:p>
      <w:r>
        <w:t xml:space="preserve"> 2,670,9</w:t>
      </w:r>
    </w:p>
    <w:p>
      <w:r>
        <w:t>-17,644</w:t>
      </w:r>
    </w:p>
    <w:p>
      <w:r>
        <w:t xml:space="preserve">45.10 </w:t>
      </w:r>
    </w:p>
    <w:p>
      <w:r>
        <w:t xml:space="preserve">,694.15 </w:t>
      </w:r>
    </w:p>
    <w:p>
      <w:r>
        <w:t xml:space="preserve"> 26,709,</w:t>
      </w:r>
    </w:p>
    <w:p>
      <w:r>
        <w:t xml:space="preserve">450.95 </w:t>
      </w:r>
    </w:p>
    <w:p>
      <w:r/>
    </w:p>
    <w:p>
      <w:r>
        <w:t>463,184</w:t>
      </w:r>
    </w:p>
    <w:p>
      <w:r>
        <w:t xml:space="preserve">,388.49 </w:t>
      </w:r>
    </w:p>
    <w:p>
      <w:r>
        <w:t>-14,973</w:t>
      </w:r>
    </w:p>
    <w:p>
      <w:r>
        <w:t xml:space="preserve">,749.05 </w:t>
      </w:r>
    </w:p>
    <w:p>
      <w:r>
        <w:t>26,709,</w:t>
      </w:r>
    </w:p>
    <w:p>
      <w:r>
        <w:t xml:space="preserve">450.95 </w:t>
      </w:r>
    </w:p>
    <w:p>
      <w:r/>
    </w:p>
    <w:p>
      <w:r>
        <w:t xml:space="preserve"> 2,670,9</w:t>
      </w:r>
    </w:p>
    <w:p>
      <w:r/>
    </w:p>
    <w:p>
      <w:r>
        <w:t>-44,354</w:t>
      </w:r>
    </w:p>
    <w:p>
      <w:r/>
    </w:p>
    <w:p>
      <w:r>
        <w:t>-41,683</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1．提取盈余公积 </w:t>
      </w:r>
    </w:p>
    <w:p>
      <w:r/>
    </w:p>
    <w:p>
      <w:r>
        <w:t>2．对所有者（或股东）的分</w:t>
      </w:r>
    </w:p>
    <w:p>
      <w:r>
        <w:t xml:space="preserve">配 </w:t>
      </w:r>
    </w:p>
    <w:p>
      <w:r/>
    </w:p>
    <w:p>
      <w:r>
        <w:t xml:space="preserve">3．其他 </w:t>
      </w:r>
    </w:p>
    <w:p>
      <w:r>
        <w:t xml:space="preserve">（四）所有者权益内部结转 </w:t>
      </w:r>
    </w:p>
    <w:p>
      <w:r>
        <w:t>1．资本公积转增资本（或股</w:t>
      </w:r>
    </w:p>
    <w:p>
      <w:r>
        <w:t xml:space="preserve">本） </w:t>
      </w:r>
    </w:p>
    <w:p>
      <w:r>
        <w:t>2．盈余公积转增资本（或股</w:t>
      </w:r>
    </w:p>
    <w:p>
      <w:r>
        <w:t xml:space="preserve">本） </w:t>
      </w:r>
    </w:p>
    <w:p>
      <w:r>
        <w:t xml:space="preserve">3．盈余公积弥补亏损 </w:t>
      </w:r>
    </w:p>
    <w:p>
      <w:r>
        <w:t>4．设定受益计划变动额结转</w:t>
      </w:r>
    </w:p>
    <w:p>
      <w:r>
        <w:t xml:space="preserve">留存收益 </w:t>
      </w:r>
    </w:p>
    <w:p>
      <w:r>
        <w:t xml:space="preserve">5．其他 </w:t>
      </w:r>
    </w:p>
    <w:p>
      <w:r>
        <w:t xml:space="preserve">（五）专项储备 </w:t>
      </w:r>
    </w:p>
    <w:p>
      <w:r>
        <w:t xml:space="preserve">1．本期提取 </w:t>
      </w:r>
    </w:p>
    <w:p>
      <w:r>
        <w:t xml:space="preserve">2．本期使用 </w:t>
      </w:r>
    </w:p>
    <w:p>
      <w:r>
        <w:t xml:space="preserve">（六）其他 </w:t>
      </w:r>
    </w:p>
    <w:p>
      <w:r>
        <w:t xml:space="preserve">四、本期期末余额 </w:t>
      </w:r>
    </w:p>
    <w:p>
      <w:r/>
    </w:p>
    <w:p>
      <w:r>
        <w:t xml:space="preserve">2018 年年度报告 </w:t>
      </w:r>
    </w:p>
    <w:p>
      <w:r/>
    </w:p>
    <w:p>
      <w:r>
        <w:t xml:space="preserve">45.10 ,145.10 ,200.00 </w:t>
      </w:r>
    </w:p>
    <w:p>
      <w:r>
        <w:t xml:space="preserve"> 2,670,9</w:t>
      </w:r>
    </w:p>
    <w:p>
      <w:r>
        <w:t>-2,670,</w:t>
      </w:r>
    </w:p>
    <w:p>
      <w:r>
        <w:t xml:space="preserve">45.10 </w:t>
      </w:r>
    </w:p>
    <w:p>
      <w:r>
        <w:t xml:space="preserve">945.10 </w:t>
      </w:r>
    </w:p>
    <w:p>
      <w:r>
        <w:t xml:space="preserve"> -41,683</w:t>
      </w:r>
    </w:p>
    <w:p>
      <w:r>
        <w:t xml:space="preserve">,200.00 </w:t>
      </w:r>
    </w:p>
    <w:p>
      <w:r/>
    </w:p>
    <w:p>
      <w:r>
        <w:t>-41,683</w:t>
      </w:r>
    </w:p>
    <w:p>
      <w:r>
        <w:t xml:space="preserve">,200.00 </w:t>
      </w:r>
    </w:p>
    <w:p>
      <w:r/>
    </w:p>
    <w:p>
      <w:r>
        <w:t>320,640,</w:t>
      </w:r>
    </w:p>
    <w:p>
      <w:r>
        <w:t xml:space="preserve">000.00 </w:t>
      </w:r>
    </w:p>
    <w:p>
      <w:r/>
    </w:p>
    <w:p>
      <w:r>
        <w:t xml:space="preserve"> 38,623,</w:t>
      </w:r>
    </w:p>
    <w:p>
      <w:r>
        <w:t xml:space="preserve">240.87 </w:t>
      </w:r>
    </w:p>
    <w:p>
      <w:r/>
    </w:p>
    <w:p>
      <w:r>
        <w:t xml:space="preserve"> 14,723,</w:t>
      </w:r>
    </w:p>
    <w:p>
      <w:r>
        <w:t xml:space="preserve">940.25 </w:t>
      </w:r>
    </w:p>
    <w:p>
      <w:r/>
    </w:p>
    <w:p>
      <w:r>
        <w:t>74,223,</w:t>
      </w:r>
    </w:p>
    <w:p>
      <w:r>
        <w:t xml:space="preserve">458.32 </w:t>
      </w:r>
    </w:p>
    <w:p>
      <w:r/>
    </w:p>
    <w:p>
      <w:r>
        <w:t>448,210</w:t>
      </w:r>
    </w:p>
    <w:p>
      <w:r>
        <w:t xml:space="preserve">,639.44 </w:t>
      </w:r>
    </w:p>
    <w:p>
      <w:r/>
    </w:p>
    <w:p>
      <w:r>
        <w:t xml:space="preserve">法定代表人：吕建明    主管会计工作负责人：寿叶飞会计机构负责人：徐国喜 </w:t>
      </w:r>
    </w:p>
    <w:p>
      <w:r/>
    </w:p>
    <w:p>
      <w:r>
        <w:t xml:space="preserve">85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三、 公司基本情况 </w:t>
      </w:r>
    </w:p>
    <w:p>
      <w:r/>
    </w:p>
    <w:p>
      <w:r>
        <w:t xml:space="preserve">1. 公司概况 </w:t>
      </w:r>
    </w:p>
    <w:p>
      <w:r>
        <w:t xml:space="preserve">√适用  □不适用  </w:t>
      </w:r>
    </w:p>
    <w:p>
      <w:r>
        <w:t>通策医疗投资股份有限公司(以下简称公司或本公司)原名中燕纺织股份有限公司，系经北京</w:t>
      </w:r>
    </w:p>
    <w:p>
      <w:r/>
    </w:p>
    <w:p>
      <w:r>
        <w:t>市人民政府京政发[1995]121号文批准，由北京中燕集团公司联合其他五家股东发起设立的股份有</w:t>
      </w:r>
    </w:p>
    <w:p>
      <w:r/>
    </w:p>
    <w:p>
      <w:r>
        <w:t>限公司，于1995年8月30日在北京市工商行政管理局登记在册。经历次股权转让，杭州宝群实业集</w:t>
      </w:r>
    </w:p>
    <w:p>
      <w:r/>
    </w:p>
    <w:p>
      <w:r>
        <w:t>团有限公司(以下简称宝群实业)成为本公司第一大股东。公司于2005年11月24日在浙江省工商行</w:t>
      </w:r>
    </w:p>
    <w:p>
      <w:r/>
    </w:p>
    <w:p>
      <w:r>
        <w:t>政管理局取得换发后的注册号为330000000002790的企业法人营业执照，并于2016年2月24日办理</w:t>
      </w:r>
    </w:p>
    <w:p>
      <w:r/>
    </w:p>
    <w:p>
      <w:r>
        <w:t>了五证合一，取得了号码为91330000102930559P的统一社会信用代码。公司注册地：浙江省杭州</w:t>
      </w:r>
    </w:p>
    <w:p>
      <w:r/>
    </w:p>
    <w:p>
      <w:r>
        <w:t>市。法定代表人：吕建明。公司现有注册资本为人民币32,064万元，总股本为32,064万股，每股</w:t>
      </w:r>
    </w:p>
    <w:p>
      <w:r/>
    </w:p>
    <w:p>
      <w:r>
        <w:t>面值人民币1元，均系无限售条件的流通股。公司股票于1996年10月30日在上海证券交易所挂牌交</w:t>
      </w:r>
    </w:p>
    <w:p>
      <w:r/>
    </w:p>
    <w:p>
      <w:r>
        <w:t xml:space="preserve">易。 </w:t>
      </w:r>
    </w:p>
    <w:p>
      <w:r/>
    </w:p>
    <w:p>
      <w:r>
        <w:t>本公司属医疗投资行业。经营范围为：医疗器械、日用品、消毒用品的销售，投资管理，经</w:t>
      </w:r>
    </w:p>
    <w:p>
      <w:r/>
    </w:p>
    <w:p>
      <w:r>
        <w:t xml:space="preserve">营进出口业务，技术开发、技术咨询和技术服务，培训服务(不含办培训班)。 </w:t>
      </w:r>
    </w:p>
    <w:p>
      <w:r/>
    </w:p>
    <w:p>
      <w:r>
        <w:t>本财务报表及财务报表附注已于 2019 年 3 月 27 日经公司第八届董事会第九次会议批准对外</w:t>
      </w:r>
    </w:p>
    <w:p>
      <w:r/>
    </w:p>
    <w:p>
      <w:r>
        <w:t xml:space="preserve">报出。 </w:t>
      </w:r>
    </w:p>
    <w:p>
      <w:r/>
    </w:p>
    <w:p>
      <w:r>
        <w:t xml:space="preserve">2. 合并财务报表范围 </w:t>
      </w:r>
    </w:p>
    <w:p>
      <w:r>
        <w:t xml:space="preserve">√适用  □不适用  </w:t>
      </w:r>
    </w:p>
    <w:p>
      <w:r>
        <w:t>本公司 2018 年度纳入合并范围的子公司共 39 家，详见本报告“七、合并财务报表项目注释，</w:t>
      </w:r>
    </w:p>
    <w:p>
      <w:r/>
    </w:p>
    <w:p>
      <w:r>
        <w:t>九、在其他主体中的权益”。与上年度相比，本公司本年度合并范围增加 1 家，详见“七、合并</w:t>
      </w:r>
    </w:p>
    <w:p>
      <w:r/>
    </w:p>
    <w:p>
      <w:r>
        <w:t xml:space="preserve">财务报表项目注释，八、合并范围的变更”。 </w:t>
      </w:r>
    </w:p>
    <w:p>
      <w:r/>
    </w:p>
    <w:p>
      <w:r>
        <w:t xml:space="preserve">四、 财务报表的编制基础 </w:t>
      </w:r>
    </w:p>
    <w:p>
      <w:r/>
    </w:p>
    <w:p>
      <w:r>
        <w:t xml:space="preserve">1. 编制基础 </w:t>
      </w:r>
    </w:p>
    <w:p>
      <w:r>
        <w:t>本公司以持续经营为基础，根据实际发生的交易和事项，按照财政部颁布的《企业会计准则</w:t>
      </w:r>
    </w:p>
    <w:p>
      <w:r/>
    </w:p>
    <w:p>
      <w:r>
        <w:t>——基本准则》和各项具体会计准则、企业会计准则应用指南、企业会计准则解释及其他相关规</w:t>
      </w:r>
    </w:p>
    <w:p>
      <w:r/>
    </w:p>
    <w:p>
      <w:r>
        <w:t>定(以下合称“企业会计准则”)，以及中国证券监督管理委员会《公开发行证券的公司信息披露</w:t>
      </w:r>
    </w:p>
    <w:p>
      <w:r/>
    </w:p>
    <w:p>
      <w:r>
        <w:t xml:space="preserve">编报规则第 15 号——财务报告的一般规定》(2014 年修订)的披露规定编制财务报表。 </w:t>
      </w:r>
    </w:p>
    <w:p>
      <w:r/>
    </w:p>
    <w:p>
      <w:r>
        <w:t xml:space="preserve">2. 持续经营 </w:t>
      </w:r>
    </w:p>
    <w:p>
      <w:r>
        <w:t xml:space="preserve">√适用  □不适用  </w:t>
      </w:r>
    </w:p>
    <w:p>
      <w:r/>
    </w:p>
    <w:p>
      <w:r>
        <w:t xml:space="preserve">本公司不存在导致对报告期末起 12 个月内的持续经营假设产生重大疑虑的事项或情况。 </w:t>
      </w:r>
    </w:p>
    <w:p>
      <w:r/>
    </w:p>
    <w:p>
      <w:r>
        <w:t xml:space="preserve">五、 重要会计政策及会计估计 </w:t>
      </w:r>
    </w:p>
    <w:p>
      <w:r/>
    </w:p>
    <w:p>
      <w:r>
        <w:t xml:space="preserve">具体会计政策和会计估计提示： </w:t>
      </w:r>
    </w:p>
    <w:p>
      <w:r>
        <w:t xml:space="preserve">□适用 √不适用  </w:t>
      </w:r>
    </w:p>
    <w:p>
      <w:r/>
    </w:p>
    <w:p>
      <w:r>
        <w:t xml:space="preserve">86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1. 遵循企业会计准则的声明 </w:t>
      </w:r>
    </w:p>
    <w:p>
      <w:r>
        <w:t>本公司所编制的财务报表符合企业会计准则的要求，真实、完整地反映了公司的财务状况、经</w:t>
      </w:r>
    </w:p>
    <w:p>
      <w:r/>
    </w:p>
    <w:p>
      <w:r>
        <w:t xml:space="preserve">营成果、股东权益变动和现金流量等有关信息。 </w:t>
      </w:r>
    </w:p>
    <w:p>
      <w:r/>
    </w:p>
    <w:p>
      <w:r>
        <w:t xml:space="preserve">2. 会计期间 </w:t>
      </w:r>
    </w:p>
    <w:p>
      <w:r>
        <w:t xml:space="preserve">本公司会计年度自公历 1 月 1 日起至 12 月 31 日止。 </w:t>
      </w:r>
    </w:p>
    <w:p>
      <w:r/>
    </w:p>
    <w:p>
      <w:r>
        <w:t xml:space="preserve">3. 营业周期 </w:t>
      </w:r>
    </w:p>
    <w:p>
      <w:r>
        <w:t xml:space="preserve">√适用  □不适用  </w:t>
      </w:r>
    </w:p>
    <w:p>
      <w:r>
        <w:t>正常营业周期是指本公司从购买用于加工的资产起至实现现金或现金等价物的期间。本公司</w:t>
      </w:r>
    </w:p>
    <w:p>
      <w:r/>
    </w:p>
    <w:p>
      <w:r>
        <w:t xml:space="preserve">以 12 个月作为一个营业周期，并以其作为资产和负债的流动性划分标准。 </w:t>
      </w:r>
    </w:p>
    <w:p>
      <w:r/>
    </w:p>
    <w:p>
      <w:r>
        <w:t xml:space="preserve">4. 记账本位币 </w:t>
      </w:r>
    </w:p>
    <w:p>
      <w:r>
        <w:t>本公司及境内子公司采用人民币为记账本位币。本公司境外子公司根据其经营所处的主要经</w:t>
      </w:r>
    </w:p>
    <w:p>
      <w:r/>
    </w:p>
    <w:p>
      <w:r>
        <w:t xml:space="preserve">济环境中的货币确定人民币为其记账本位币，编制财务报表时折算为人民币。 </w:t>
      </w:r>
    </w:p>
    <w:p>
      <w:r/>
    </w:p>
    <w:p>
      <w:r>
        <w:t xml:space="preserve">本公司编制本财务报表时所采用的货币为人民币。 </w:t>
      </w:r>
    </w:p>
    <w:p>
      <w:r/>
    </w:p>
    <w:p>
      <w:r>
        <w:t xml:space="preserve">5. 同一控制下和非同一控制下企业合并的会计处理方法 </w:t>
      </w:r>
    </w:p>
    <w:p>
      <w:r>
        <w:t xml:space="preserve">√适用  □不适用  </w:t>
      </w:r>
    </w:p>
    <w:p>
      <w:r>
        <w:t>企业合并，是指将两个或两个以上单独的企业合并形成一个报告主体的交易或事项。企业合</w:t>
      </w:r>
    </w:p>
    <w:p>
      <w:r/>
    </w:p>
    <w:p>
      <w:r>
        <w:t xml:space="preserve">并分为同一控制下企业合并和非同一控制下企业合并。 </w:t>
      </w:r>
    </w:p>
    <w:p>
      <w:r/>
    </w:p>
    <w:p>
      <w:r>
        <w:t xml:space="preserve">1．同一控制下企业合并的会计处理 </w:t>
      </w:r>
    </w:p>
    <w:p>
      <w:r/>
    </w:p>
    <w:p>
      <w:r>
        <w:t>参与合并的企业在合并前后均受同一方或相同的多方最终控制，且该控制并非暂时性的，为</w:t>
      </w:r>
    </w:p>
    <w:p>
      <w:r/>
    </w:p>
    <w:p>
      <w:r>
        <w:t xml:space="preserve">同一控制下的企业合并。 </w:t>
      </w:r>
    </w:p>
    <w:p>
      <w:r/>
    </w:p>
    <w:p>
      <w:r>
        <w:t>公司在企业合并中取得的被合并方的资产、负债，除因会计政策不同而进行的调整以外，按</w:t>
      </w:r>
    </w:p>
    <w:p>
      <w:r/>
    </w:p>
    <w:p>
      <w:r>
        <w:t>照合并日被合并方在最终控制方合并财务报表中的账面价值计量。公司取得的被合并方所有者权</w:t>
      </w:r>
    </w:p>
    <w:p>
      <w:r/>
    </w:p>
    <w:p>
      <w:r>
        <w:t>益在最终控制方合并财务报表中的账面价值的份额与支付的合并对价账面价值(或发行股份面值</w:t>
      </w:r>
    </w:p>
    <w:p>
      <w:r/>
    </w:p>
    <w:p>
      <w:r>
        <w:t xml:space="preserve">总额)的差额，调整资本公积；资本公积不足冲减的，调整留存收益。 </w:t>
      </w:r>
    </w:p>
    <w:p>
      <w:r/>
    </w:p>
    <w:p>
      <w:r>
        <w:t>通过多次交易分步实现同一控制下的企业合并，合并前持有投资的账面价值加上合并日新支</w:t>
      </w:r>
    </w:p>
    <w:p>
      <w:r/>
    </w:p>
    <w:p>
      <w:r>
        <w:t>付对价的账面价值之和，与合并中取得的净资产账面价值的差额，调整资本公积(股本溢价)，资</w:t>
      </w:r>
    </w:p>
    <w:p>
      <w:r/>
    </w:p>
    <w:p>
      <w:r>
        <w:t>本公积不足冲减的，调整留存收益。合并方在取得被合并方控制权之前持有的长期股权投资，在</w:t>
      </w:r>
    </w:p>
    <w:p>
      <w:r/>
    </w:p>
    <w:p>
      <w:r>
        <w:t>取得原股权之日与合并方与被合并方同处于同一方最终控制之日孰晚日起至合并日之间已确认有</w:t>
      </w:r>
    </w:p>
    <w:p>
      <w:r/>
    </w:p>
    <w:p>
      <w:r>
        <w:t>关损益、其他综合收益和其他所有者权益变动，应分别冲减比较报表期间的期初留存收益或当期</w:t>
      </w:r>
    </w:p>
    <w:p>
      <w:r/>
    </w:p>
    <w:p>
      <w:r>
        <w:t xml:space="preserve">损益，由于被投资方重新计量设定受益计划净负债或净资产变动而产生的其他综合收益除外。 </w:t>
      </w:r>
    </w:p>
    <w:p>
      <w:r/>
    </w:p>
    <w:p>
      <w:r>
        <w:t xml:space="preserve">2．非同一控制下企业合并的会计处理 </w:t>
      </w:r>
    </w:p>
    <w:p>
      <w:r/>
    </w:p>
    <w:p>
      <w:r>
        <w:t>参与合并的企业在合并前后不受同一方或相同的多方最终控制的，为非同一控制下的企业合</w:t>
      </w:r>
    </w:p>
    <w:p>
      <w:r/>
    </w:p>
    <w:p>
      <w:r>
        <w:t xml:space="preserve">87 / 189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并。 </w:t>
      </w:r>
    </w:p>
    <w:p>
      <w:r/>
    </w:p>
    <w:p>
      <w:r>
        <w:t>公司在购买日对合并成本大于合并中取得的被购买方可辨认净资产公允价值份额的差额，确</w:t>
      </w:r>
    </w:p>
    <w:p>
      <w:r/>
    </w:p>
    <w:p>
      <w:r>
        <w:t>认为商誉；对于合并成本小于合并中取得的被购买方可辨认净资产公允价值份额，首先对取得的</w:t>
      </w:r>
    </w:p>
    <w:p>
      <w:r/>
    </w:p>
    <w:p>
      <w:r>
        <w:t>被购买方各项可辨认资产、负债及或有负债的公允价值以及合并成本的计量进行复核，经复核后</w:t>
      </w:r>
    </w:p>
    <w:p>
      <w:r/>
    </w:p>
    <w:p>
      <w:r>
        <w:t xml:space="preserve">合并成本仍小于合并中取得的被购买方可辨认净资产公允价值份额的，其差额计入当期损益。 </w:t>
      </w:r>
    </w:p>
    <w:p>
      <w:r/>
    </w:p>
    <w:p>
      <w:r>
        <w:t>如果在购买日或合并当期期末，因各种因素影响无法合理确定作为合并对价付出的各项资产</w:t>
      </w:r>
    </w:p>
    <w:p>
      <w:r/>
    </w:p>
    <w:p>
      <w:r>
        <w:t>的公允价值，或合并中取得被购买方各项可辨认资产、负债的公允价值，合并当期期末，公司以</w:t>
      </w:r>
    </w:p>
    <w:p>
      <w:r/>
    </w:p>
    <w:p>
      <w:r>
        <w:t>暂时确定的价值为基础对企业合并进行核算。自购买日算起 12 个月内取得进一步的信息表明需对</w:t>
      </w:r>
    </w:p>
    <w:p>
      <w:r/>
    </w:p>
    <w:p>
      <w:r>
        <w:t>原暂时确定的价值进行调整的，则视同在购买日发生，进行追溯调整，同时对以暂时性价值为基</w:t>
      </w:r>
    </w:p>
    <w:p>
      <w:r/>
    </w:p>
    <w:p>
      <w:r>
        <w:t>础提供的比较报表信息进行相关的调整；自购买日算起 12 个月以后对企业合并成本或合并中取得</w:t>
      </w:r>
    </w:p>
    <w:p>
      <w:r/>
    </w:p>
    <w:p>
      <w:r>
        <w:t>的可辨认资产、负债价值的调整，按照《企业会计准则第 28 号——会计政策、会计估计变更和会</w:t>
      </w:r>
    </w:p>
    <w:p>
      <w:r/>
    </w:p>
    <w:p>
      <w:r>
        <w:t xml:space="preserve">计差错更正》的原则进行处理。 </w:t>
      </w:r>
    </w:p>
    <w:p>
      <w:r/>
    </w:p>
    <w:p>
      <w:r>
        <w:t>公司在企业合并中取得的被购买方的可抵扣暂时性差异，在购买日不符合递延所得税资产确</w:t>
      </w:r>
    </w:p>
    <w:p>
      <w:r/>
    </w:p>
    <w:p>
      <w:r>
        <w:t>认条件的，不予以确认。购买日后 12 个月内，如取得新的或进一步的信息表明购买日的相关情况</w:t>
      </w:r>
    </w:p>
    <w:p>
      <w:r/>
    </w:p>
    <w:p>
      <w:r>
        <w:t>已经存在，预期被购买方在购买日可抵扣暂时性差异带来的经济利益能够实现的，确认相关的递</w:t>
      </w:r>
    </w:p>
    <w:p>
      <w:r/>
    </w:p>
    <w:p>
      <w:r>
        <w:t>延所得税资产，同时减少商誉，商誉不足冲减的，差额部分确认为当期损益；除上述情况以外，</w:t>
      </w:r>
    </w:p>
    <w:p>
      <w:r/>
    </w:p>
    <w:p>
      <w:r>
        <w:t xml:space="preserve">确认与企业合并相关的递延所得税资产，计入当期损益。 </w:t>
      </w:r>
    </w:p>
    <w:p>
      <w:r/>
    </w:p>
    <w:p>
      <w:r>
        <w:t>通过多次交易分步实现的非同一控制下企业合并，根据企业会计准则判断该多次交易是否属</w:t>
      </w:r>
    </w:p>
    <w:p>
      <w:r/>
    </w:p>
    <w:p>
      <w:r>
        <w:t>于“一揽子交易”。多次交易的条款、条件以及经济影响符合以下一种或多种情况，通常表明应</w:t>
      </w:r>
    </w:p>
    <w:p>
      <w:r/>
    </w:p>
    <w:p>
      <w:r>
        <w:t>将多次交易事项作为一揽子交易进行会计处理：(1)这些交易是同时或者在考虑了彼此影响的情况</w:t>
      </w:r>
    </w:p>
    <w:p>
      <w:r/>
    </w:p>
    <w:p>
      <w:r>
        <w:t>下订立的；(2)这些交易整体才能达成一项完整的商业结果；(3)一项交易的发生取决于其他至少</w:t>
      </w:r>
    </w:p>
    <w:p>
      <w:r/>
    </w:p>
    <w:p>
      <w:r>
        <w:t xml:space="preserve">一项交易的发生；(4)一项交易单独看是不经济的，但是和其他交易一并考虑时是经济的。 </w:t>
      </w:r>
    </w:p>
    <w:p>
      <w:r/>
    </w:p>
    <w:p>
      <w:r>
        <w:t>属于“一揽子交易”的，将各项交易作为一项取得控制权的交易进行会计处理。不属于“一</w:t>
      </w:r>
    </w:p>
    <w:p>
      <w:r/>
    </w:p>
    <w:p>
      <w:r>
        <w:t>揽子交易”的，在合并财务报表中，对于购买日之前持有的被购买方的股权，按照该股权在购买</w:t>
      </w:r>
    </w:p>
    <w:p>
      <w:r/>
    </w:p>
    <w:p>
      <w:r>
        <w:t>日的公允价值进行重新计量，公允价值与其账面价值的差额计入当期投资收益；购买日之前已经</w:t>
      </w:r>
    </w:p>
    <w:p>
      <w:r/>
    </w:p>
    <w:p>
      <w:r>
        <w:t>持有的被购买方的股权涉及其他综合收益、其他所有者权益变动转为购买日当期收益，由于被投</w:t>
      </w:r>
    </w:p>
    <w:p>
      <w:r/>
    </w:p>
    <w:p>
      <w:r>
        <w:t xml:space="preserve">资方重新计量设定受益计划净负债或净资产变动而产生的其他综合收益除外。 </w:t>
      </w:r>
    </w:p>
    <w:p>
      <w:r/>
    </w:p>
    <w:p>
      <w:r>
        <w:t xml:space="preserve">3．企业合并中有关交易费用的处理 </w:t>
      </w:r>
    </w:p>
    <w:p>
      <w:r/>
    </w:p>
    <w:p>
      <w:r>
        <w:t>为进行企业合并发生的审计、法律服务、评估咨询等中介费用以及其他相关管理费用，于发</w:t>
      </w:r>
    </w:p>
    <w:p>
      <w:r/>
    </w:p>
    <w:p>
      <w:r>
        <w:t>生时计入当期损益。作为合并对价发行的权益性证券或债务性证券的交易费用，计入权益性证券</w:t>
      </w:r>
    </w:p>
    <w:p>
      <w:r/>
    </w:p>
    <w:p>
      <w:r>
        <w:t xml:space="preserve">或债务性证券的初始确认金额。 </w:t>
      </w:r>
    </w:p>
    <w:p>
      <w:r/>
    </w:p>
    <w:p>
      <w:r>
        <w:t xml:space="preserve">88 / 189 </w:t>
      </w:r>
    </w:p>
    <w:p>
      <w:r/>
    </w:p>
    <w:p>
      <w:r>
        <w:t xml:space="preserve"> </w:t>
      </w:r>
    </w:p>
    <w:p>
      <w:r>
        <w:t xml:space="preserve"> </w:t>
      </w:r>
    </w:p>
    <w:p>
      <w:r>
        <w:t xml:space="preserve"> </w:t>
      </w:r>
    </w:p>
    <w:p>
      <w:r>
        <w:t xml:space="preserve">2018 年年度报告 </w:t>
      </w:r>
    </w:p>
    <w:p>
      <w:r/>
    </w:p>
    <w:p>
      <w:r>
        <w:t xml:space="preserve">6. 合并财务报表的编制方法 </w:t>
      </w:r>
    </w:p>
    <w:p>
      <w:r>
        <w:t xml:space="preserve">√适用  □不适用  </w:t>
      </w:r>
    </w:p>
    <w:p>
      <w:r>
        <w:t xml:space="preserve">1．合并范围 </w:t>
      </w:r>
    </w:p>
    <w:p>
      <w:r>
        <w:t>合并财务报表的合并范围以控制为基础确定。控制是指本公司拥有对被投资方的权力，通过</w:t>
      </w:r>
    </w:p>
    <w:p>
      <w:r/>
    </w:p>
    <w:p>
      <w:r>
        <w:t>参与被投资方的相关活动而享有可变回报，并且有能力运用对被投资方的权力影响该回报金额。</w:t>
      </w:r>
    </w:p>
    <w:p>
      <w:r/>
    </w:p>
    <w:p>
      <w:r>
        <w:t>合并范围包括本公司及全部子公司。子公司，是指被本公司控制的主体(含企业、被投资单位中可</w:t>
      </w:r>
    </w:p>
    <w:p>
      <w:r/>
    </w:p>
    <w:p>
      <w:r>
        <w:t xml:space="preserve">分割的部分、结构化主体等)。 </w:t>
      </w:r>
    </w:p>
    <w:p>
      <w:r/>
    </w:p>
    <w:p>
      <w:r>
        <w:t xml:space="preserve">2．合并报表的编制方法 </w:t>
      </w:r>
    </w:p>
    <w:p>
      <w:r/>
    </w:p>
    <w:p>
      <w:r>
        <w:t>本公司以自身和各子公司的财务报表为基础，根据其他有关资料，编制合并报表。本公司编</w:t>
      </w:r>
    </w:p>
    <w:p>
      <w:r/>
    </w:p>
    <w:p>
      <w:r>
        <w:t>制合并财务报表，将整个企业集团视为一个会计主体，依据相关企业会计准则的确定、计量和列</w:t>
      </w:r>
    </w:p>
    <w:p>
      <w:r/>
    </w:p>
    <w:p>
      <w:r>
        <w:t xml:space="preserve">报要求，按照统一的会计政策，反映本公司整体财务状况、经营成果和现金流量。 </w:t>
      </w:r>
    </w:p>
    <w:p>
      <w:r/>
    </w:p>
    <w:p>
      <w:r>
        <w:t>合并财务报表时抵销本公司与各子公司、各子公司相互之间发生的内部交易和往来对合并资</w:t>
      </w:r>
    </w:p>
    <w:p>
      <w:r/>
    </w:p>
    <w:p>
      <w:r>
        <w:t xml:space="preserve">产负债表、合并利润表、合并现金流量表、合并所有者权益变动表的影响。 </w:t>
      </w:r>
    </w:p>
    <w:p>
      <w:r/>
    </w:p>
    <w:p>
      <w:r>
        <w:t>在报告期内因同一控制下企业合并增加的子公司以及业务，视同该子公司以及业务自同受最</w:t>
      </w:r>
    </w:p>
    <w:p>
      <w:r/>
    </w:p>
    <w:p>
      <w:r>
        <w:t>终控制方控制之日起纳入本公司的合并范围，将其自同受最终控制方控制之日起的经营成果、现</w:t>
      </w:r>
    </w:p>
    <w:p>
      <w:r/>
    </w:p>
    <w:p>
      <w:r>
        <w:t>金流量分别纳入合并利润表、合并现金流量表中。在报告期内，同时调整合并资产负债表的期初</w:t>
      </w:r>
    </w:p>
    <w:p>
      <w:r/>
    </w:p>
    <w:p>
      <w:r>
        <w:t>数，同时对比较报表的相关项目进行调整，视同合并后的报表主体自最终控制方开始控制时点起</w:t>
      </w:r>
    </w:p>
    <w:p>
      <w:r/>
    </w:p>
    <w:p>
      <w:r>
        <w:t xml:space="preserve">一直存在。 </w:t>
      </w:r>
    </w:p>
    <w:p>
      <w:r/>
    </w:p>
    <w:p>
      <w:r>
        <w:t>本期若因非同一控制下企业合并增加子公司的，则不调整合并资产负债表期初数；以购买日</w:t>
      </w:r>
    </w:p>
    <w:p>
      <w:r/>
    </w:p>
    <w:p>
      <w:r>
        <w:t>可辨认净资产公允价值为基础对其财务报表进行调整。将子公司自购买日至期末的收入、费用、</w:t>
      </w:r>
    </w:p>
    <w:p>
      <w:r/>
    </w:p>
    <w:p>
      <w:r>
        <w:t xml:space="preserve">利润纳入合并利润表；该子公司自购买日至期末的现金流量纳入合并现金流量表。 </w:t>
      </w:r>
    </w:p>
    <w:p>
      <w:r/>
    </w:p>
    <w:p>
      <w:r>
        <w:t>子公司少数股东应占的权益、损益和当期综合收益中分别在合并资产负债表中所有者权益项</w:t>
      </w:r>
    </w:p>
    <w:p>
      <w:r/>
    </w:p>
    <w:p>
      <w:r>
        <w:t>目下、合并利润表中净利润项目和综合收益总额项下单独列示。子公司少数股东分担的当期亏损</w:t>
      </w:r>
    </w:p>
    <w:p>
      <w:r/>
    </w:p>
    <w:p>
      <w:r>
        <w:t xml:space="preserve">超过了少数股东在该子公司期初所有者权益中所享有份额而形成的余额，冲减少数股东权益。 </w:t>
      </w:r>
    </w:p>
    <w:p>
      <w:r/>
    </w:p>
    <w:p>
      <w:r>
        <w:t xml:space="preserve">3．购买少数股东股权及不丧失控制权的部分处置子公司股权 </w:t>
      </w:r>
    </w:p>
    <w:p>
      <w:r/>
    </w:p>
    <w:p>
      <w:r>
        <w:t>本公司因购买少数股权新取得的长期股权投资成本与按照新增持股比例计算应享有子公司自</w:t>
      </w:r>
    </w:p>
    <w:p>
      <w:r/>
    </w:p>
    <w:p>
      <w:r>
        <w:t>购买日或合并日开始持续计算的净资产份额之间的差额，以及在不丧失控制权的情况下因部分处</w:t>
      </w:r>
    </w:p>
    <w:p>
      <w:r/>
    </w:p>
    <w:p>
      <w:r>
        <w:t>置对子公司的股权投资而取得的处置价款与处置长期股权投资相对应享有子公司自购买日或合并</w:t>
      </w:r>
    </w:p>
    <w:p>
      <w:r/>
    </w:p>
    <w:p>
      <w:r>
        <w:t>日开始持续计算的净资产份额之间的差额，均调整合并资产负债表中的资本公积中的股本溢价，</w:t>
      </w:r>
    </w:p>
    <w:p>
      <w:r/>
    </w:p>
    <w:p>
      <w:r>
        <w:t xml:space="preserve">资本公积中的股本溢价不足冲减的，调整留存收益。 </w:t>
      </w:r>
    </w:p>
    <w:p>
      <w:r/>
    </w:p>
    <w:p>
      <w:r>
        <w:t xml:space="preserve">4．丧失控制权的处置子公司股权 </w:t>
      </w:r>
    </w:p>
    <w:p>
      <w:r/>
    </w:p>
    <w:p>
      <w:r>
        <w:t>本期本公司处置子公司，则该子公司期初至处置日的收入、费用、利润纳入合并利润表；该</w:t>
      </w:r>
    </w:p>
    <w:p>
      <w:r/>
    </w:p>
    <w:p>
      <w:r>
        <w:t>子公司期初至处置日的现金流量纳入合并现金流量表。因处置部分股权投资或其他原因丧失了对</w:t>
      </w:r>
    </w:p>
    <w:p>
      <w:r/>
    </w:p>
    <w:p>
      <w:r>
        <w:t>原有子公司控制权时，对于处置后的剩余股权投资，本公司按照其在丧失控制权日的公允价值进</w:t>
      </w:r>
    </w:p>
    <w:p>
      <w:r/>
    </w:p>
    <w:p>
      <w:r>
        <w:t>行重新计量。处置股权取得的对价与剩余股权公允价值之和，减去按原持股比例计算应享有原有</w:t>
      </w:r>
    </w:p>
    <w:p>
      <w:r/>
    </w:p>
    <w:p>
      <w:r>
        <w:t xml:space="preserve">89 / 189 </w:t>
      </w:r>
    </w:p>
    <w:p>
      <w:r/>
    </w:p>
    <w:p>
      <w:r>
        <w:t xml:space="preserve"> </w:t>
      </w:r>
    </w:p>
    <w:p>
      <w:r>
        <w:t xml:space="preserve">2018 年年度报告 </w:t>
      </w:r>
    </w:p>
    <w:p>
      <w:r/>
    </w:p>
    <w:p>
      <w:r>
        <w:t>子公司自购买日开始持续计算的净资产的份额与商誉之和，形成的差额计入丧失控制权当期的投</w:t>
      </w:r>
    </w:p>
    <w:p>
      <w:r/>
    </w:p>
    <w:p>
      <w:r>
        <w:t>资收益。与原有子公司股权投资相关的其他综合收益，在丧失控制权时采用被购买方直接处置相</w:t>
      </w:r>
    </w:p>
    <w:p>
      <w:r/>
    </w:p>
    <w:p>
      <w:r>
        <w:t>关资产和负债相同的基础进行会计处理(即除了在该原有子公司重新计量设定受益计划外净负债</w:t>
      </w:r>
    </w:p>
    <w:p>
      <w:r/>
    </w:p>
    <w:p>
      <w:r>
        <w:t>或者净资产导致的变动以外，其余一并转入当期投资收益)。其后，对该部分剩余股权按照《企业</w:t>
      </w:r>
    </w:p>
    <w:p>
      <w:r/>
    </w:p>
    <w:p>
      <w:r>
        <w:t>会计准则第 2 号——长期股权投资》或《企业会计准则第 22 号——金融工具确认和计量》等相关</w:t>
      </w:r>
    </w:p>
    <w:p>
      <w:r/>
    </w:p>
    <w:p>
      <w:r>
        <w:t xml:space="preserve">规定进行后续计量。 </w:t>
      </w:r>
    </w:p>
    <w:p>
      <w:r/>
    </w:p>
    <w:p>
      <w:r>
        <w:t xml:space="preserve">5．分步处置对子公司股权投资至丧失控制权的处理 </w:t>
      </w:r>
    </w:p>
    <w:p>
      <w:r/>
    </w:p>
    <w:p>
      <w:r>
        <w:t>本公司通过多次交易分步处置对子公司股权投资直至丧失控制权的，需区分处置对子公司股</w:t>
      </w:r>
    </w:p>
    <w:p>
      <w:r/>
    </w:p>
    <w:p>
      <w:r>
        <w:t xml:space="preserve">权投资直至丧失控制权的各项交易是否属于一揽子交易。 </w:t>
      </w:r>
    </w:p>
    <w:p>
      <w:r/>
    </w:p>
    <w:p>
      <w:r>
        <w:t>处置对子公司股权投资直至丧失控制权的各项交易属于一揽子交易的，将各项交易作为一项</w:t>
      </w:r>
    </w:p>
    <w:p>
      <w:r/>
    </w:p>
    <w:p>
      <w:r>
        <w:t>处置子公司并丧失控制权的交易进行会计处理；但是，在丧失控制权之前每一次处置价款与处置</w:t>
      </w:r>
    </w:p>
    <w:p>
      <w:r/>
    </w:p>
    <w:p>
      <w:r>
        <w:t>投资对应的享有该子公司净资产份额的差额，在合并财务报表中确认为其他综合收益，在丧失控</w:t>
      </w:r>
    </w:p>
    <w:p>
      <w:r/>
    </w:p>
    <w:p>
      <w:r>
        <w:t xml:space="preserve">制权时一并转入丧失控制权当期的损益。 </w:t>
      </w:r>
    </w:p>
    <w:p>
      <w:r/>
    </w:p>
    <w:p>
      <w:r>
        <w:t>不属于一揽子交易的，对其中的每一项交易视情况分别按照“不丧失控制权的情况下部分处</w:t>
      </w:r>
    </w:p>
    <w:p>
      <w:r/>
    </w:p>
    <w:p>
      <w:r>
        <w:t>置对子公司的长期股权投资”和“因处置部分股权投资或其他原因丧失了对原有子公司的控制</w:t>
      </w:r>
    </w:p>
    <w:p>
      <w:r/>
    </w:p>
    <w:p>
      <w:r>
        <w:t>权”(详见前段)适用的原则进行会计处理。即在丧失控制权之前每一次处置价款与处置投资对应</w:t>
      </w:r>
    </w:p>
    <w:p>
      <w:r/>
    </w:p>
    <w:p>
      <w:r>
        <w:t>的享有该子公司自购买日开始持续计算的净资产账面价值份额之间的差额，作为权益性交易计入</w:t>
      </w:r>
    </w:p>
    <w:p>
      <w:r/>
    </w:p>
    <w:p>
      <w:r>
        <w:t xml:space="preserve">资本公积(股本溢价)。在丧失控制权时不得转入丧失控制权当期的损益。 </w:t>
      </w:r>
    </w:p>
    <w:p>
      <w:r/>
    </w:p>
    <w:p>
      <w:r>
        <w:t xml:space="preserve">7. 合营安排分类及共同经营会计处理方法 </w:t>
      </w:r>
    </w:p>
    <w:p>
      <w:r>
        <w:t xml:space="preserve">√适用  □不适用  </w:t>
      </w:r>
    </w:p>
    <w:p>
      <w:r>
        <w:t>合营安排，是指一项由两个或两个以上的参与方共同控制的安排。本公司根据在合营安排中</w:t>
      </w:r>
    </w:p>
    <w:p>
      <w:r/>
    </w:p>
    <w:p>
      <w:r>
        <w:t xml:space="preserve">享有的权利和承担的义务，将合营安排分为共同经营和合营企业。 </w:t>
      </w:r>
    </w:p>
    <w:p>
      <w:r/>
    </w:p>
    <w:p>
      <w:r>
        <w:t>合营企业，是指本公司仅对该安排的净资产享有权利的合营安排。本公司对合营企业的投资</w:t>
      </w:r>
    </w:p>
    <w:p>
      <w:r/>
    </w:p>
    <w:p>
      <w:r>
        <w:t>采用权益法核算，按照本“五、重要会计政策及会计估计：14.长期股权投资”中权益法核算的长</w:t>
      </w:r>
    </w:p>
    <w:p>
      <w:r/>
    </w:p>
    <w:p>
      <w:r>
        <w:t xml:space="preserve">期股权投资所述的会计政策处理。 </w:t>
      </w:r>
    </w:p>
    <w:p>
      <w:r/>
    </w:p>
    <w:p>
      <w:r>
        <w:t>共同经营，是指本公司享有该安排相关资产且承担该安排相关负债的合营安排。本公司确认</w:t>
      </w:r>
    </w:p>
    <w:p>
      <w:r/>
    </w:p>
    <w:p>
      <w:r>
        <w:t xml:space="preserve">与共同经营中利益份额相关的下列项目，并按照相关企业会计准则的规定进行会计处理： </w:t>
      </w:r>
    </w:p>
    <w:p>
      <w:r/>
    </w:p>
    <w:p>
      <w:r>
        <w:t xml:space="preserve">1．确认本公司单独所持有的资产，以及按本公司份额确认共同持有的资产； </w:t>
      </w:r>
    </w:p>
    <w:p>
      <w:r/>
    </w:p>
    <w:p>
      <w:r>
        <w:t xml:space="preserve">2．确认本公司单独所承担的负债，以及按本公司份额确认共同承担的负债； </w:t>
      </w:r>
    </w:p>
    <w:p>
      <w:r/>
    </w:p>
    <w:p>
      <w:r>
        <w:t xml:space="preserve">3．确认出售本公司享有的共同经营产出份额所产生的收入； </w:t>
      </w:r>
    </w:p>
    <w:p>
      <w:r/>
    </w:p>
    <w:p>
      <w:r>
        <w:t xml:space="preserve">4．按本公司份额确认共同经营因出售产出所产生的收入； </w:t>
      </w:r>
    </w:p>
    <w:p>
      <w:r/>
    </w:p>
    <w:p>
      <w:r>
        <w:t xml:space="preserve">5．确认单独所发生的费用，以及按本公司份额确认共同经营发生的费用。 </w:t>
      </w:r>
    </w:p>
    <w:p>
      <w:r/>
    </w:p>
    <w:p>
      <w:r>
        <w:t xml:space="preserve">90 / 189 </w:t>
      </w:r>
    </w:p>
    <w:p>
      <w:r/>
    </w:p>
    <w:p>
      <w:r>
        <w:t xml:space="preserve"> </w:t>
      </w:r>
    </w:p>
    <w:p>
      <w:r>
        <w:t xml:space="preserve"> </w:t>
      </w:r>
    </w:p>
    <w:p>
      <w:r>
        <w:t xml:space="preserve">2018 年年度报告 </w:t>
      </w:r>
    </w:p>
    <w:p>
      <w:r/>
    </w:p>
    <w:p>
      <w:r>
        <w:t>当本公司作为合营方向共同经营投出或出售资产(该资产不构成业务，下同)或者自共同经营购买</w:t>
      </w:r>
    </w:p>
    <w:p>
      <w:r/>
    </w:p>
    <w:p>
      <w:r>
        <w:t>资产时，在该等资产出售给第三方之前，本公司仅确认因该项交易产生的损益中属于共同经营其</w:t>
      </w:r>
    </w:p>
    <w:p>
      <w:r/>
    </w:p>
    <w:p>
      <w:r>
        <w:t>他参与方的部分。该等资产发生符合《企业会计准则第 8 号——资产减值》等规定的资产减值损</w:t>
      </w:r>
    </w:p>
    <w:p>
      <w:r/>
    </w:p>
    <w:p>
      <w:r>
        <w:t>失的，对于由本公司向共同经营投出或者出售资产的情况，本公司全额确认损失；对于本公司自</w:t>
      </w:r>
    </w:p>
    <w:p>
      <w:r/>
    </w:p>
    <w:p>
      <w:r>
        <w:t xml:space="preserve">共同经营购买资产的情况，本公司按承担的份额确认该损失。 </w:t>
      </w:r>
    </w:p>
    <w:p>
      <w:r/>
    </w:p>
    <w:p>
      <w:r>
        <w:t xml:space="preserve">8. 现金及现金等价物的确定标准 </w:t>
      </w:r>
    </w:p>
    <w:p>
      <w:r>
        <w:t>在编制现金流量表时，将本公司库存现金及可以随时用于支付的存款确认为现金。现金等价</w:t>
      </w:r>
    </w:p>
    <w:p>
      <w:r/>
    </w:p>
    <w:p>
      <w:r>
        <w:t>物是指企业持有的期限短(一般是指从购买日起 3 个月内到期)、流动性强、易于转换为已知金额</w:t>
      </w:r>
    </w:p>
    <w:p>
      <w:r/>
    </w:p>
    <w:p>
      <w:r>
        <w:t xml:space="preserve">现金、价值变动风险很小的投资。 </w:t>
      </w:r>
    </w:p>
    <w:p>
      <w:r/>
    </w:p>
    <w:p>
      <w:r>
        <w:t xml:space="preserve">9. 外币业务和外币报表折算 </w:t>
      </w:r>
    </w:p>
    <w:p>
      <w:r>
        <w:t xml:space="preserve">√适用  □不适用  </w:t>
      </w:r>
    </w:p>
    <w:p>
      <w:r>
        <w:t xml:space="preserve">1．外币交易业务 </w:t>
      </w:r>
    </w:p>
    <w:p>
      <w:r/>
    </w:p>
    <w:p>
      <w:r>
        <w:t>对发生的外币业务，采用交易发生日的即期汇率(通常指中国人民银行公布的当日外汇牌价的</w:t>
      </w:r>
    </w:p>
    <w:p>
      <w:r/>
    </w:p>
    <w:p>
      <w:r>
        <w:t>中间价，下同)折合记账本位币记账。但公司发生的外币兑换业务或涉及外币兑换的交易事项，按</w:t>
      </w:r>
    </w:p>
    <w:p>
      <w:r/>
    </w:p>
    <w:p>
      <w:r>
        <w:t xml:space="preserve">照实际采用的汇率折算为记账本位币金额。 </w:t>
      </w:r>
    </w:p>
    <w:p>
      <w:r/>
    </w:p>
    <w:p>
      <w:r>
        <w:t xml:space="preserve">2．外币货币性项目和非货币性项目的折算方法 </w:t>
      </w:r>
    </w:p>
    <w:p>
      <w:r/>
    </w:p>
    <w:p>
      <w:r>
        <w:t>资产负债表日，对于外币货币性项目采用资产负债表日即期汇率折算，由此产生的汇兑差额，</w:t>
      </w:r>
    </w:p>
    <w:p>
      <w:r/>
    </w:p>
    <w:p>
      <w:r>
        <w:t>除：(1)属于与购建符合资本化条件的资产相关的外币专门借款产生的汇兑差额按照借款费用资本</w:t>
      </w:r>
    </w:p>
    <w:p>
      <w:r/>
    </w:p>
    <w:p>
      <w:r>
        <w:t>化的原则处理；(2)用于境外经营净投资有效套期的套期工具的汇兑差额(该差额计入其他综合收</w:t>
      </w:r>
    </w:p>
    <w:p>
      <w:r/>
    </w:p>
    <w:p>
      <w:r>
        <w:t>益，直至净投资被处置才被确认为当期损益)；以及(3)可供出售的外币货币性项目除摊余成本之</w:t>
      </w:r>
    </w:p>
    <w:p>
      <w:r/>
    </w:p>
    <w:p>
      <w:r>
        <w:t xml:space="preserve">外的其他账面余额变动产生的汇兑差额计入其他综合收益之外，均计入当期损益。 </w:t>
      </w:r>
    </w:p>
    <w:p>
      <w:r/>
    </w:p>
    <w:p>
      <w:r>
        <w:t>以历史成本计量的外币非货币性项目，仍采用交易发生日的即期汇率折算的记账本位币金额</w:t>
      </w:r>
    </w:p>
    <w:p>
      <w:r/>
    </w:p>
    <w:p>
      <w:r>
        <w:t>计量。以公允价值计量的外币非货币性项目，采用公允价值确定日的即期汇率折算，折算后的记</w:t>
      </w:r>
    </w:p>
    <w:p>
      <w:r/>
    </w:p>
    <w:p>
      <w:r>
        <w:t xml:space="preserve">账本位币金额与原记账本位币金额的差额，计入当期损益。 </w:t>
      </w:r>
    </w:p>
    <w:p>
      <w:r/>
    </w:p>
    <w:p>
      <w:r>
        <w:t xml:space="preserve">10. 金融工具 </w:t>
      </w:r>
    </w:p>
    <w:p>
      <w:r>
        <w:t xml:space="preserve">√适用  □不适用  </w:t>
      </w:r>
    </w:p>
    <w:p>
      <w:r>
        <w:t>金融工具是指形成一个企业的金融资产，并形成其他单位的金融负债或者权益工具的合同。</w:t>
      </w:r>
    </w:p>
    <w:p>
      <w:r/>
    </w:p>
    <w:p>
      <w:r>
        <w:t>金融工具包括金融资产、金融负债和权益工具。金融资产和金融负债在初始确认时以公允价值计</w:t>
      </w:r>
    </w:p>
    <w:p>
      <w:r/>
    </w:p>
    <w:p>
      <w:r>
        <w:t>量。对于以公允价值计量且其变动计入当期损益的金融资产和金融负债，相关的交易费用直接计</w:t>
      </w:r>
    </w:p>
    <w:p>
      <w:r/>
    </w:p>
    <w:p>
      <w:r>
        <w:t xml:space="preserve">入损益，对于其他类别的金融资产和金融负债，相关交易费用计入初始确认金额。 </w:t>
      </w:r>
    </w:p>
    <w:p>
      <w:r/>
    </w:p>
    <w:p>
      <w:r>
        <w:t xml:space="preserve">1．金融资产的分类、确认和计量 </w:t>
      </w:r>
    </w:p>
    <w:p>
      <w:r/>
    </w:p>
    <w:p>
      <w:r>
        <w:t>以常规方式买卖金融资产，按交易日进行会计确认和终止确认。金融资产在初始确认时划分</w:t>
      </w:r>
    </w:p>
    <w:p>
      <w:r/>
    </w:p>
    <w:p>
      <w:r>
        <w:t>为以公允价值计量且其变动计入当期损益的金融资产、持有至到期投资、贷款和应收款项以及可</w:t>
      </w:r>
    </w:p>
    <w:p>
      <w:r/>
    </w:p>
    <w:p>
      <w:r>
        <w:t xml:space="preserve">91 / 189 </w:t>
      </w:r>
    </w:p>
    <w:p>
      <w:r/>
    </w:p>
    <w:p>
      <w:r>
        <w:t xml:space="preserve"> </w:t>
      </w:r>
    </w:p>
    <w:p>
      <w:r>
        <w:t xml:space="preserve"> </w:t>
      </w:r>
    </w:p>
    <w:p>
      <w:r>
        <w:t xml:space="preserve"> </w:t>
      </w:r>
    </w:p>
    <w:p>
      <w:r>
        <w:t xml:space="preserve"> </w:t>
      </w:r>
    </w:p>
    <w:p>
      <w:r>
        <w:t xml:space="preserve">2018 年年度报告 </w:t>
      </w:r>
    </w:p>
    <w:p>
      <w:r/>
    </w:p>
    <w:p>
      <w:r>
        <w:t xml:space="preserve">供出售金融资产。 </w:t>
      </w:r>
    </w:p>
    <w:p>
      <w:r/>
    </w:p>
    <w:p>
      <w:r>
        <w:t xml:space="preserve">(1)以公允价值计量且其变动计入当期损益的金融资产 </w:t>
      </w:r>
    </w:p>
    <w:p>
      <w:r/>
    </w:p>
    <w:p>
      <w:r>
        <w:t xml:space="preserve">包括交易性金融资产和指定为以公允价值计量且其变动计入当期损益的金融资产。 </w:t>
      </w:r>
    </w:p>
    <w:p>
      <w:r/>
    </w:p>
    <w:p>
      <w:r>
        <w:t>交易性金融资产是指满足下列条件之一的金融资产：1)取得该金融资产的目的，主要是为了</w:t>
      </w:r>
    </w:p>
    <w:p>
      <w:r/>
    </w:p>
    <w:p>
      <w:r>
        <w:t>近期内出售；2)属于进行集中管理的可辨认金融工具组合的一部分，且有客观证据表明本公司近</w:t>
      </w:r>
    </w:p>
    <w:p>
      <w:r/>
    </w:p>
    <w:p>
      <w:r>
        <w:t>期采用短期获利方式对该组合进行管理；3)属于衍生工具，但是，被指定且为有效套期工具的衍</w:t>
      </w:r>
    </w:p>
    <w:p>
      <w:r/>
    </w:p>
    <w:p>
      <w:r>
        <w:t>生工具、属于财务担保合同的衍生工具、与在活跃市场中没有报价且其公允价值不能可靠计量的</w:t>
      </w:r>
    </w:p>
    <w:p>
      <w:r/>
    </w:p>
    <w:p>
      <w:r>
        <w:t xml:space="preserve">权益工具投资挂钩并须通过交付该权益工具结算的衍生工具除外。 </w:t>
      </w:r>
    </w:p>
    <w:p>
      <w:r/>
    </w:p>
    <w:p>
      <w:r>
        <w:t>符合下述条件之一的金融资产，在初始确认时可指定为以公允价值计量且其变动计入当期损</w:t>
      </w:r>
    </w:p>
    <w:p>
      <w:r/>
    </w:p>
    <w:p>
      <w:r>
        <w:t>益的金融资产：1)该指定可以消除或明显减少由于该金融资产的计量基础不同所导致的相关利得</w:t>
      </w:r>
    </w:p>
    <w:p>
      <w:r/>
    </w:p>
    <w:p>
      <w:r>
        <w:t>或损失在确认或计量方面不一致的情况；2)本公司风险管理或投资策略的正式书面文件已载明，</w:t>
      </w:r>
    </w:p>
    <w:p>
      <w:r/>
    </w:p>
    <w:p>
      <w:r>
        <w:t>对该金融资产所在的金融资产组合或金融资产和金融负债组合以公允价值为基础进行管理、评价</w:t>
      </w:r>
    </w:p>
    <w:p>
      <w:r/>
    </w:p>
    <w:p>
      <w:r>
        <w:t xml:space="preserve">并向关键管理人员报告。 </w:t>
      </w:r>
    </w:p>
    <w:p>
      <w:r/>
    </w:p>
    <w:p>
      <w:r>
        <w:t>以公允价值计量且其变动计入当期损益的金融资产取得时以公允价值(扣除已宣告但尚未发</w:t>
      </w:r>
    </w:p>
    <w:p>
      <w:r/>
    </w:p>
    <w:p>
      <w:r>
        <w:t>放的现金股利或已付息期但尚未领取的债券利息)作为初始确认金额，相关的交易费用计入当期损</w:t>
      </w:r>
    </w:p>
    <w:p>
      <w:r/>
    </w:p>
    <w:p>
      <w:r>
        <w:t>益。采用公允价值进行后续计量，公允价值变动形成的利得或损失以及与该等金融资产相关的股</w:t>
      </w:r>
    </w:p>
    <w:p>
      <w:r/>
    </w:p>
    <w:p>
      <w:r>
        <w:t xml:space="preserve">利和利息收入计入当期损益。 </w:t>
      </w:r>
    </w:p>
    <w:p>
      <w:r/>
    </w:p>
    <w:p>
      <w:r>
        <w:t xml:space="preserve">(2)持有至到期投资 </w:t>
      </w:r>
    </w:p>
    <w:p>
      <w:r/>
    </w:p>
    <w:p>
      <w:r>
        <w:t>持有至到期投资是指到期日固定、回收金额固定或可确定，且本公司有明确意图和能力持有</w:t>
      </w:r>
    </w:p>
    <w:p>
      <w:r/>
    </w:p>
    <w:p>
      <w:r>
        <w:t xml:space="preserve">至到期的非衍生金融资产。 </w:t>
      </w:r>
    </w:p>
    <w:p>
      <w:r/>
    </w:p>
    <w:p>
      <w:r>
        <w:t>持有至到期投资取得时按公允价值(扣除已到付息期但尚未领取的债券利息)和相关交易费用</w:t>
      </w:r>
    </w:p>
    <w:p>
      <w:r/>
    </w:p>
    <w:p>
      <w:r>
        <w:t>之和作为初始确认金额。采用实际利率法，按摊余成本进行后续计量，在终止确认、发生减值或</w:t>
      </w:r>
    </w:p>
    <w:p>
      <w:r/>
    </w:p>
    <w:p>
      <w:r>
        <w:t xml:space="preserve">摊销时产生的利得或损失，计入当期损益。 </w:t>
      </w:r>
    </w:p>
    <w:p>
      <w:r/>
    </w:p>
    <w:p>
      <w:r>
        <w:t>实际利率法是指按照金融资产或金融负债(含一组金融资产或金融负债)的实际利率计算其摊</w:t>
      </w:r>
    </w:p>
    <w:p>
      <w:r/>
    </w:p>
    <w:p>
      <w:r>
        <w:t>余成本及各期利息收入或支出的方法。实际利率是指将金融资产或金融负债在预期存续期间或适</w:t>
      </w:r>
    </w:p>
    <w:p>
      <w:r/>
    </w:p>
    <w:p>
      <w:r>
        <w:t>用的更短期间内的未来现金流量，折现为该金融资产或金融负债当前账面价值所使用的利率。在</w:t>
      </w:r>
    </w:p>
    <w:p>
      <w:r/>
    </w:p>
    <w:p>
      <w:r>
        <w:t>计算实际利率时，本公司将在考虑金融资产或金融负债所有合同条款的基础上预计未来现金流量</w:t>
      </w:r>
    </w:p>
    <w:p>
      <w:r/>
    </w:p>
    <w:p>
      <w:r>
        <w:t>(不考虑未来的信用损失)，同时还将考虑金融资产或金融负债合同各方之间支付或收取的、属于</w:t>
      </w:r>
    </w:p>
    <w:p>
      <w:r/>
    </w:p>
    <w:p>
      <w:r>
        <w:t xml:space="preserve">实际利率组成部分的各项收费、交易费用及折价或溢价等。 </w:t>
      </w:r>
    </w:p>
    <w:p>
      <w:r/>
    </w:p>
    <w:p>
      <w:r>
        <w:t xml:space="preserve">(3)贷款和应收款项 </w:t>
      </w:r>
    </w:p>
    <w:p>
      <w:r/>
    </w:p>
    <w:p>
      <w:r>
        <w:t>贷款和应收款项是指在活跃市场中没有报价、回收金额固定或可确定的非衍生金融资产。本</w:t>
      </w:r>
    </w:p>
    <w:p>
      <w:r/>
    </w:p>
    <w:p>
      <w:r>
        <w:t>公司划分为贷款和应收款的金融资产包括应收票据、应收账款、应收利息、应收股利及其他应收</w:t>
      </w:r>
    </w:p>
    <w:p>
      <w:r/>
    </w:p>
    <w:p>
      <w:r>
        <w:t>款等。以向购货方应收的合同或协议价款作为初始确认金额；具有融资性质的，按其现值进行初</w:t>
      </w:r>
    </w:p>
    <w:p>
      <w:r/>
    </w:p>
    <w:p>
      <w:r>
        <w:t>始确认。贷款和应收款项采用实际利率法，按摊余成本进行后续计量，在终止确认、发生减值或</w:t>
      </w:r>
    </w:p>
    <w:p>
      <w:r/>
    </w:p>
    <w:p>
      <w:r>
        <w:t xml:space="preserve">92 / 189 </w:t>
      </w:r>
    </w:p>
    <w:p>
      <w:r/>
    </w:p>
    <w:p>
      <w:r>
        <w:t xml:space="preserve"> </w:t>
      </w:r>
    </w:p>
    <w:p>
      <w:r>
        <w:t xml:space="preserve">2018 年年度报告 </w:t>
      </w:r>
    </w:p>
    <w:p>
      <w:r/>
    </w:p>
    <w:p>
      <w:r>
        <w:t xml:space="preserve">摊销时产生的利得或损失，计入当期损益。 </w:t>
      </w:r>
    </w:p>
    <w:p>
      <w:r/>
    </w:p>
    <w:p>
      <w:r>
        <w:t xml:space="preserve">(4)可供出售金融资产 </w:t>
      </w:r>
    </w:p>
    <w:p>
      <w:r/>
    </w:p>
    <w:p>
      <w:r>
        <w:t>可供出售金融资产包括初始确认时即被指定为可供出售的非衍生金融资产，以及除了以公允</w:t>
      </w:r>
    </w:p>
    <w:p>
      <w:r/>
    </w:p>
    <w:p>
      <w:r>
        <w:t xml:space="preserve">价值计量且其变动计入当期损益的金融资产、贷款和应收款项、持有至到期投资以外的金融资产。 </w:t>
      </w:r>
    </w:p>
    <w:p>
      <w:r/>
    </w:p>
    <w:p>
      <w:r>
        <w:t>可供出售债务工具投资的期末成本按照摊余成本法确定，即初始确认金额扣除已偿还的本金，</w:t>
      </w:r>
    </w:p>
    <w:p>
      <w:r/>
    </w:p>
    <w:p>
      <w:r>
        <w:t>加上或减去采用实际利率法将该初始确认金额与到期日金额之间的差额进行摊销形成的累计摊销</w:t>
      </w:r>
    </w:p>
    <w:p>
      <w:r/>
    </w:p>
    <w:p>
      <w:r>
        <w:t xml:space="preserve">额，并扣除已发生的减值损失后的金额。 </w:t>
      </w:r>
    </w:p>
    <w:p>
      <w:r/>
    </w:p>
    <w:p>
      <w:r>
        <w:t>可供出售权益工具投资的期末成本为其初始取得成本。取得时按照公允价值(扣除已宣告但尚</w:t>
      </w:r>
    </w:p>
    <w:p>
      <w:r/>
    </w:p>
    <w:p>
      <w:r>
        <w:t>未发放的现金股利或已到付息期但尚未领取的债券利息)和相关费用之和作为初始确认金额。持有</w:t>
      </w:r>
    </w:p>
    <w:p>
      <w:r/>
    </w:p>
    <w:p>
      <w:r>
        <w:t>期间将取得的利息或现金股利确认为投资收益。可供出售金融资产采用公允价值进行后续计量，</w:t>
      </w:r>
    </w:p>
    <w:p>
      <w:r/>
    </w:p>
    <w:p>
      <w:r>
        <w:t>其折溢价采用实际利率法摊销并确认为利息收入。期末除减值损失和外币货币性金融资产与摊余</w:t>
      </w:r>
    </w:p>
    <w:p>
      <w:r/>
    </w:p>
    <w:p>
      <w:r>
        <w:t>成本相关的汇兑差额确认为当期损益外，可供出售金融资产的公允价值变动确认为其他综合收益；</w:t>
      </w:r>
    </w:p>
    <w:p>
      <w:r/>
    </w:p>
    <w:p>
      <w:r>
        <w:t>但是，对于在活跃市场中没有报价且其公允价值不能可靠计量的权益工具投资，以及与该权益工</w:t>
      </w:r>
    </w:p>
    <w:p>
      <w:r/>
    </w:p>
    <w:p>
      <w:r>
        <w:t>具挂钩并须通过交付该权益工具结算的衍生金融资产，按成本计量。处置时，将取得的价款与该</w:t>
      </w:r>
    </w:p>
    <w:p>
      <w:r/>
    </w:p>
    <w:p>
      <w:r>
        <w:t>项金融资产账面价值之间的差额，计入投资损益；同时，将原直接计入其他综合收益的公允价值</w:t>
      </w:r>
    </w:p>
    <w:p>
      <w:r/>
    </w:p>
    <w:p>
      <w:r>
        <w:t xml:space="preserve">变动累计额对应处置部分的金额转出，计入当期损益。 </w:t>
      </w:r>
    </w:p>
    <w:p>
      <w:r/>
    </w:p>
    <w:p>
      <w:r>
        <w:t xml:space="preserve">2．金融资产转移的确认依据及计量方法 </w:t>
      </w:r>
    </w:p>
    <w:p>
      <w:r/>
    </w:p>
    <w:p>
      <w:r>
        <w:t>金融资产转移，是指将金融资产让与或交付该金融资产发行方以外的另一方。公司将金融资</w:t>
      </w:r>
    </w:p>
    <w:p>
      <w:r/>
    </w:p>
    <w:p>
      <w:r>
        <w:t xml:space="preserve">产转移区分为金融资产整体转移和部分转移。 </w:t>
      </w:r>
    </w:p>
    <w:p>
      <w:r/>
    </w:p>
    <w:p>
      <w:r>
        <w:t>满足下列条件之一的金融资产，予以终止确认：(1)收取该金融资产现金流量的合同权利终止；</w:t>
      </w:r>
    </w:p>
    <w:p>
      <w:r/>
    </w:p>
    <w:p>
      <w:r>
        <w:t>(2)该金融资产已转移，且将金融资产所有权上几乎所有的风险和报酬转移给转入方；(3)该金融</w:t>
      </w:r>
    </w:p>
    <w:p>
      <w:r/>
    </w:p>
    <w:p>
      <w:r>
        <w:t>资产已转移，虽然企业既没有转移也没有保留金融资产所有权上几乎所有的风险和报酬，但是放</w:t>
      </w:r>
    </w:p>
    <w:p>
      <w:r/>
    </w:p>
    <w:p>
      <w:r>
        <w:t xml:space="preserve">弃了对该金融资产的控制。 </w:t>
      </w:r>
    </w:p>
    <w:p>
      <w:r/>
    </w:p>
    <w:p>
      <w:r>
        <w:t>若企业既没有转移也没有保留金融资产所有权上几乎所有的风险和报酬，且未放弃对该金融</w:t>
      </w:r>
    </w:p>
    <w:p>
      <w:r/>
    </w:p>
    <w:p>
      <w:r>
        <w:t>资产的控制的，则按照继续涉入所转移金融资产的程度确认有关金融资产，并相应确认有关负债。</w:t>
      </w:r>
    </w:p>
    <w:p>
      <w:r/>
    </w:p>
    <w:p>
      <w:r>
        <w:t xml:space="preserve">继续涉入所转移金融资产的程度，是指该金融资产价值变动使企业面临的风险水平。 </w:t>
      </w:r>
    </w:p>
    <w:p>
      <w:r/>
    </w:p>
    <w:p>
      <w:r>
        <w:t>在判断金融资产转移是否满足上述金融资产终止确认条件时，采用实质重于形式的原则。金</w:t>
      </w:r>
    </w:p>
    <w:p>
      <w:r/>
    </w:p>
    <w:p>
      <w:r>
        <w:t>融资产转移不满足终止确认条件的，继续确认该项金融资产，所收到的对价确认为一项金融负债。</w:t>
      </w:r>
    </w:p>
    <w:p>
      <w:r/>
    </w:p>
    <w:p>
      <w:r>
        <w:t>金融资产整体转移满足终止确认条件的，将下列两项金额的差额计入当期损益：(1)因转移而收到</w:t>
      </w:r>
    </w:p>
    <w:p>
      <w:r/>
    </w:p>
    <w:p>
      <w:r>
        <w:t>的对价，与原直接计入所有者权益的公允价值变动累计额之和；(2)所转移金融资产的账面价值。</w:t>
      </w:r>
    </w:p>
    <w:p>
      <w:r/>
    </w:p>
    <w:p>
      <w:r>
        <w:t>金融资产部分转移满足终止确认条件的，将所转移金融资产整体的账面价值，在终止确认部分和</w:t>
      </w:r>
    </w:p>
    <w:p>
      <w:r/>
    </w:p>
    <w:p>
      <w:r>
        <w:t>未终止确认部分之间，按照各自的相对公允价值进行分摊，并将下列两项金额的差额计入当期损</w:t>
      </w:r>
    </w:p>
    <w:p>
      <w:r/>
    </w:p>
    <w:p>
      <w:r>
        <w:t>益：(1)终止确认部分收到的对价，与原直接计入所有者权益的公允价值变动累计额中对应终止确</w:t>
      </w:r>
    </w:p>
    <w:p>
      <w:r/>
    </w:p>
    <w:p>
      <w:r>
        <w:t xml:space="preserve">认部分的金额之和；(2)终止确认部分的账面价值。 </w:t>
      </w:r>
    </w:p>
    <w:p>
      <w:r/>
    </w:p>
    <w:p>
      <w:r>
        <w:t xml:space="preserve">93 / 189 </w:t>
      </w:r>
    </w:p>
    <w:p>
      <w:r/>
    </w:p>
    <w:p>
      <w:r>
        <w:t xml:space="preserve"> </w:t>
      </w:r>
    </w:p>
    <w:p>
      <w:r>
        <w:t xml:space="preserve">2018 年年度报告 </w:t>
      </w:r>
    </w:p>
    <w:p>
      <w:r/>
    </w:p>
    <w:p>
      <w:r>
        <w:t xml:space="preserve">3．金融负债的分类、确认和计量 </w:t>
      </w:r>
    </w:p>
    <w:p>
      <w:r/>
    </w:p>
    <w:p>
      <w:r>
        <w:t>金融负债在初始确认时划分为以公允价值计量且其变动计入当期损益的金融负债和其他金融</w:t>
      </w:r>
    </w:p>
    <w:p>
      <w:r/>
    </w:p>
    <w:p>
      <w:r>
        <w:t xml:space="preserve">负债。 </w:t>
      </w:r>
    </w:p>
    <w:p>
      <w:r/>
    </w:p>
    <w:p>
      <w:r>
        <w:t xml:space="preserve">(1)以公允价值计量且其变动计入当期损益的金融负债 </w:t>
      </w:r>
    </w:p>
    <w:p>
      <w:r/>
    </w:p>
    <w:p>
      <w:r>
        <w:t>以公允价值计量且其变动计入当期损益的金融负债，包括交易性金融负债和初始确认时指定</w:t>
      </w:r>
    </w:p>
    <w:p>
      <w:r/>
    </w:p>
    <w:p>
      <w:r>
        <w:t>为以公允价值计量且其变动计入当期损益的金融负债，其分类与前述在初始确认时指定为以公允</w:t>
      </w:r>
    </w:p>
    <w:p>
      <w:r/>
    </w:p>
    <w:p>
      <w:r>
        <w:t>价值计量且其变动计入当期损益的金融资产的条件一致。对于此类金融负债，按照公允价值进行</w:t>
      </w:r>
    </w:p>
    <w:p>
      <w:r/>
    </w:p>
    <w:p>
      <w:r>
        <w:t>后续计量，公允价值变动形成的利得或损失以及与该等金融负债相关的股利和利息支出计入当期</w:t>
      </w:r>
    </w:p>
    <w:p>
      <w:r/>
    </w:p>
    <w:p>
      <w:r>
        <w:t xml:space="preserve">损益。 </w:t>
      </w:r>
    </w:p>
    <w:p>
      <w:r/>
    </w:p>
    <w:p>
      <w:r>
        <w:t xml:space="preserve">(2)其他金融负债 </w:t>
      </w:r>
    </w:p>
    <w:p>
      <w:r/>
    </w:p>
    <w:p>
      <w:r>
        <w:t>与在活跃市场中没有报价、公允价值不能可靠计量的权益工具挂钩并须通过交付该权益工具</w:t>
      </w:r>
    </w:p>
    <w:p>
      <w:r/>
    </w:p>
    <w:p>
      <w:r>
        <w:t>结算的衍生金融负债，按照成本进行后续计量。其他金融负债采用实际利率法，按摊余成本进行</w:t>
      </w:r>
    </w:p>
    <w:p>
      <w:r/>
    </w:p>
    <w:p>
      <w:r>
        <w:t xml:space="preserve">后续计量，终止确认或摊销产生的利得或损失计入当期损益。 </w:t>
      </w:r>
    </w:p>
    <w:p>
      <w:r/>
    </w:p>
    <w:p>
      <w:r>
        <w:t xml:space="preserve">(3)财务担保合同 </w:t>
      </w:r>
    </w:p>
    <w:p>
      <w:r/>
    </w:p>
    <w:p>
      <w:r>
        <w:t>不属于指定为以公允价值计量且其变动计入当期损益的金融负债的财务担保合同，以公允价</w:t>
      </w:r>
    </w:p>
    <w:p>
      <w:r/>
    </w:p>
    <w:p>
      <w:r>
        <w:t>值进行初始确认，在初始确认后按照《企业会计准则第13号——或有事项》确定的金额和初始确</w:t>
      </w:r>
    </w:p>
    <w:p>
      <w:r/>
    </w:p>
    <w:p>
      <w:r>
        <w:t>认金额扣除按照《企业会计准则第14号——收入》的原则确定的累计摊销额后的余额之中的较高</w:t>
      </w:r>
    </w:p>
    <w:p>
      <w:r/>
    </w:p>
    <w:p>
      <w:r>
        <w:t xml:space="preserve">者进行后续计量。 </w:t>
      </w:r>
    </w:p>
    <w:p>
      <w:r/>
    </w:p>
    <w:p>
      <w:r>
        <w:t xml:space="preserve">4．金融负债的终止确认 </w:t>
      </w:r>
    </w:p>
    <w:p>
      <w:r/>
    </w:p>
    <w:p>
      <w:r>
        <w:t>金融负债的现时义务全部或部分已经解除的，才能终止确认该金融负债或其一部分。本公司</w:t>
      </w:r>
    </w:p>
    <w:p>
      <w:r/>
    </w:p>
    <w:p>
      <w:r>
        <w:t>(债务人)与债权人之间签订协议，以承担新金融负债方式替换现存金融负债，且新金融负债与现</w:t>
      </w:r>
    </w:p>
    <w:p>
      <w:r/>
    </w:p>
    <w:p>
      <w:r>
        <w:t>存金融负债的合同条款实质上不同的，终止确认现存金融负债，并同时确认新金融负债。对现存</w:t>
      </w:r>
    </w:p>
    <w:p>
      <w:r/>
    </w:p>
    <w:p>
      <w:r>
        <w:t>金融负债全部或者部分合同条款作出实质性修改的，则终止确认现存金融负债或其一部分，同时</w:t>
      </w:r>
    </w:p>
    <w:p>
      <w:r/>
    </w:p>
    <w:p>
      <w:r>
        <w:t xml:space="preserve">将修改条款后的金融负债确认为一项新金融负债。 </w:t>
      </w:r>
    </w:p>
    <w:p>
      <w:r/>
    </w:p>
    <w:p>
      <w:r>
        <w:t>金融负债全部或者部分终止确认时，终止确认的金融负债账面价值与支付对价(包括转出的非</w:t>
      </w:r>
    </w:p>
    <w:p>
      <w:r/>
    </w:p>
    <w:p>
      <w:r>
        <w:t>现金资产或承担的新金融负债)之间的差额，计入当期损益。本公司若回购部分金融负债的，在回</w:t>
      </w:r>
    </w:p>
    <w:p>
      <w:r/>
    </w:p>
    <w:p>
      <w:r>
        <w:t>购日按照继续确认部分与终止确认部分的相对公允价值，将该金融负债整体的账面价值进行分配。</w:t>
      </w:r>
    </w:p>
    <w:p>
      <w:r/>
    </w:p>
    <w:p>
      <w:r>
        <w:t>分配给终止确认部分的账面价值与支付的对价(包括转出的非现金资产或者承担的新金融负债)之</w:t>
      </w:r>
    </w:p>
    <w:p>
      <w:r/>
    </w:p>
    <w:p>
      <w:r>
        <w:t xml:space="preserve">间的差额，计入当期损益。 </w:t>
      </w:r>
    </w:p>
    <w:p>
      <w:r/>
    </w:p>
    <w:p>
      <w:r>
        <w:t xml:space="preserve">5．权益工具 </w:t>
      </w:r>
    </w:p>
    <w:p>
      <w:r/>
    </w:p>
    <w:p>
      <w:r>
        <w:t>权益工具是指能证明拥有本公司在扣除所有负债后的资产中的剩余权益的合同。本公司发行</w:t>
      </w:r>
    </w:p>
    <w:p>
      <w:r/>
    </w:p>
    <w:p>
      <w:r>
        <w:t>(含再融资)、回购、出售或注销权益工具作为权益的变动处理。本公司不确认权益工具的公允价</w:t>
      </w:r>
    </w:p>
    <w:p>
      <w:r/>
    </w:p>
    <w:p>
      <w:r>
        <w:t xml:space="preserve">值变动。与权益性交易相关的交易费用从权益中扣减。 </w:t>
      </w:r>
    </w:p>
    <w:p>
      <w:r/>
    </w:p>
    <w:p>
      <w:r>
        <w:t>本公司对权益工具持有方的各种分配(不包括股票股利)，减少股东权益。本公司不确认权益</w:t>
      </w:r>
    </w:p>
    <w:p>
      <w:r/>
    </w:p>
    <w:p>
      <w:r>
        <w:t xml:space="preserve">94 / 189 </w:t>
      </w:r>
    </w:p>
    <w:p>
      <w:r/>
    </w:p>
    <w:p>
      <w:r>
        <w:t xml:space="preserve"> </w:t>
      </w:r>
    </w:p>
    <w:p>
      <w:r>
        <w:t xml:space="preserve">2018 年年度报告 </w:t>
      </w:r>
    </w:p>
    <w:p>
      <w:r/>
    </w:p>
    <w:p>
      <w:r>
        <w:t xml:space="preserve">工具的公允价值变动额。 </w:t>
      </w:r>
    </w:p>
    <w:p>
      <w:r/>
    </w:p>
    <w:p>
      <w:r>
        <w:t xml:space="preserve">金融负债与权益工具的区分： </w:t>
      </w:r>
    </w:p>
    <w:p>
      <w:r/>
    </w:p>
    <w:p>
      <w:r>
        <w:t xml:space="preserve">金融负债，是指符合下列条件之一的负债： </w:t>
      </w:r>
    </w:p>
    <w:p>
      <w:r/>
    </w:p>
    <w:p>
      <w:r>
        <w:t xml:space="preserve">(1)向其他方交付现金或其他金融资产的合同义务。 </w:t>
      </w:r>
    </w:p>
    <w:p>
      <w:r/>
    </w:p>
    <w:p>
      <w:r>
        <w:t xml:space="preserve">(2)在潜在不利条件下，与其他方交换金融资产或金融负债的合同义务。 </w:t>
      </w:r>
    </w:p>
    <w:p>
      <w:r/>
    </w:p>
    <w:p>
      <w:r>
        <w:t>(3)将来须用或可用企业自身权益工具进行结算的非衍生工具合同，且企业根据该合同将交付</w:t>
      </w:r>
    </w:p>
    <w:p>
      <w:r/>
    </w:p>
    <w:p>
      <w:r>
        <w:t xml:space="preserve">可变数量的自身权益工具。 </w:t>
      </w:r>
    </w:p>
    <w:p>
      <w:r/>
    </w:p>
    <w:p>
      <w:r>
        <w:t>(4)将来须用或可用企业自身权益工具进行结算的衍生工具合同，但以固定数量的自身权益工</w:t>
      </w:r>
    </w:p>
    <w:p>
      <w:r/>
    </w:p>
    <w:p>
      <w:r>
        <w:t xml:space="preserve">具交换固定金额的现金或其他金融资产的衍生工具合同除外。 </w:t>
      </w:r>
    </w:p>
    <w:p>
      <w:r/>
    </w:p>
    <w:p>
      <w:r>
        <w:t>如果本公司不能无条件地避免以交付现金或其他金融资产来履行一项合同义务，则该合同义</w:t>
      </w:r>
    </w:p>
    <w:p>
      <w:r/>
    </w:p>
    <w:p>
      <w:r>
        <w:t>务符合金融负债的定义。如果一项金融工具须用或可用本公司自身权益工具进行结算，需要考虑</w:t>
      </w:r>
    </w:p>
    <w:p>
      <w:r/>
    </w:p>
    <w:p>
      <w:r>
        <w:t>用于结算该工具的本公司自身权益工具，是作为现金或其他金融资产的替代品，还是为了使该工</w:t>
      </w:r>
    </w:p>
    <w:p>
      <w:r/>
    </w:p>
    <w:p>
      <w:r>
        <w:t>具持有方享有在发行方扣除所有负债后的资产中的剩余权益。如果是前者，该工具是本公司的金</w:t>
      </w:r>
    </w:p>
    <w:p>
      <w:r/>
    </w:p>
    <w:p>
      <w:r>
        <w:t xml:space="preserve">融负债；如果是后者，该工具是本公司的权益工具。 </w:t>
      </w:r>
    </w:p>
    <w:p>
      <w:r/>
    </w:p>
    <w:p>
      <w:r>
        <w:t xml:space="preserve">6．衍生工具及嵌入衍生工具 </w:t>
      </w:r>
    </w:p>
    <w:p>
      <w:r/>
    </w:p>
    <w:p>
      <w:r>
        <w:t>衍生工具于相关合同签署日以公允价值进行初始计量，并以公允价值进行后续计量。公允价</w:t>
      </w:r>
    </w:p>
    <w:p>
      <w:r/>
    </w:p>
    <w:p>
      <w:r>
        <w:t>值为正数的衍生金融工具确认为一项资产，公允价值为负数的确认为一项负债。除指定为套期工</w:t>
      </w:r>
    </w:p>
    <w:p>
      <w:r/>
    </w:p>
    <w:p>
      <w:r>
        <w:t>具且套期高度有效的衍生工具，其公允价值变动形成的利得或损失将根据套期关系的性质按照套</w:t>
      </w:r>
    </w:p>
    <w:p>
      <w:r/>
    </w:p>
    <w:p>
      <w:r>
        <w:t xml:space="preserve">期会计的要求确定计入损益的期间外，其余衍生工具的公允价值变动计入当期损益。 </w:t>
      </w:r>
    </w:p>
    <w:p>
      <w:r/>
    </w:p>
    <w:p>
      <w:r>
        <w:t>对包含嵌入衍生工具的混合工具，如未指定为以公允价值计量且其变动计入当期损益的金融</w:t>
      </w:r>
    </w:p>
    <w:p>
      <w:r/>
    </w:p>
    <w:p>
      <w:r>
        <w:t>资产或金融负债，嵌入衍生工具与该主合同在经济特征及风险方面不存在紧密关系，且与嵌入衍</w:t>
      </w:r>
    </w:p>
    <w:p>
      <w:r/>
    </w:p>
    <w:p>
      <w:r>
        <w:t>生工具条件相同，单独存在的工具符合衍生工具定义的，嵌入衍生工具从混合工具中分拆，作为</w:t>
      </w:r>
    </w:p>
    <w:p>
      <w:r/>
    </w:p>
    <w:p>
      <w:r>
        <w:t>单独的衍生金融工具处理。如果无法在取得时或后续的资产负债表日对嵌入衍生工具进行单独计</w:t>
      </w:r>
    </w:p>
    <w:p>
      <w:r/>
    </w:p>
    <w:p>
      <w:r>
        <w:t xml:space="preserve">量，则将混合工具整体指定为以公允价值计量且其变动计入当期损益的金融资产或金融负债。 </w:t>
      </w:r>
    </w:p>
    <w:p>
      <w:r/>
    </w:p>
    <w:p>
      <w:r>
        <w:t xml:space="preserve">7．金融工具公允价值的确定 </w:t>
      </w:r>
    </w:p>
    <w:p>
      <w:r/>
    </w:p>
    <w:p>
      <w:r>
        <w:t>金融资产和金融负债的公允价值确定方法见“五、重要的会计政策及会计估计：32.其他重要</w:t>
      </w:r>
    </w:p>
    <w:p>
      <w:r/>
    </w:p>
    <w:p>
      <w:r>
        <w:t xml:space="preserve">的会计政策和会计估计”。 </w:t>
      </w:r>
    </w:p>
    <w:p>
      <w:r/>
    </w:p>
    <w:p>
      <w:r>
        <w:t xml:space="preserve">8．金融资产的减值准备 </w:t>
      </w:r>
    </w:p>
    <w:p>
      <w:r/>
    </w:p>
    <w:p>
      <w:r>
        <w:t>除了以公允价值计量且其变动计入当期损益的金融资产外，公司在每个资产负债表日对其他</w:t>
      </w:r>
    </w:p>
    <w:p>
      <w:r/>
    </w:p>
    <w:p>
      <w:r>
        <w:t xml:space="preserve">金融资产的账面价值进行检查，有客观证据表明金融资产发生减值的，计提减值准备。 </w:t>
      </w:r>
    </w:p>
    <w:p>
      <w:r/>
    </w:p>
    <w:p>
      <w:r>
        <w:t>表明金融资产发生减值的客观证据，是指金融资产初始确认后实际发生的、对该金融资产的</w:t>
      </w:r>
    </w:p>
    <w:p>
      <w:r/>
    </w:p>
    <w:p>
      <w:r>
        <w:t>预计未来现金流量有影响，且企业能够对该影响进行可靠计量的事项。金融资产发生减值的客观</w:t>
      </w:r>
    </w:p>
    <w:p>
      <w:r/>
    </w:p>
    <w:p>
      <w:r>
        <w:t>证据，包括下列可观察到的情形：(1)发行方或债务人发生严重财务困难；(2)债务人违反了合同</w:t>
      </w:r>
    </w:p>
    <w:p>
      <w:r/>
    </w:p>
    <w:p>
      <w:r>
        <w:t>条款，如偿付利息或本金发生违约或逾期等；(3)本公司出于经济或法律等方面因素的考虑，对发</w:t>
      </w:r>
    </w:p>
    <w:p>
      <w:r/>
    </w:p>
    <w:p>
      <w:r>
        <w:t xml:space="preserve">95 / 189 </w:t>
      </w:r>
    </w:p>
    <w:p>
      <w:r/>
    </w:p>
    <w:p>
      <w:r>
        <w:t xml:space="preserve"> </w:t>
      </w:r>
    </w:p>
    <w:p>
      <w:r>
        <w:t xml:space="preserve">2018 年年度报告 </w:t>
      </w:r>
    </w:p>
    <w:p>
      <w:r/>
    </w:p>
    <w:p>
      <w:r>
        <w:t>生财务困难的债务人作出让步；(4)债务人很可能倒闭或者进行其他财务重组；(5)因发行方发生</w:t>
      </w:r>
    </w:p>
    <w:p>
      <w:r/>
    </w:p>
    <w:p>
      <w:r>
        <w:t>重大财务困难，导致金融资产无法在活跃市场继续交易；(6)无法辨认一组金融资产中的某项资产</w:t>
      </w:r>
    </w:p>
    <w:p>
      <w:r/>
    </w:p>
    <w:p>
      <w:r>
        <w:t>的现金流量是否已经减少，但根据公开的数据对其进行总体评价后发现，该组金融资产自初始确</w:t>
      </w:r>
    </w:p>
    <w:p>
      <w:r/>
    </w:p>
    <w:p>
      <w:r>
        <w:t>认以来的预计未来现金流量确已减少且可计量，包括该组金融资产的债务人支付能力逐步恶化，</w:t>
      </w:r>
    </w:p>
    <w:p>
      <w:r/>
    </w:p>
    <w:p>
      <w:r>
        <w:t>或者债务人所在国家或地区经济出现了可能导致该组金融资产无法支付的状况；(7)债务人经营所</w:t>
      </w:r>
    </w:p>
    <w:p>
      <w:r/>
    </w:p>
    <w:p>
      <w:r>
        <w:t>处的技术、市场、经济或法律环境等发生重大不利变化，使权益工具投资人可能无法收回投资成</w:t>
      </w:r>
    </w:p>
    <w:p>
      <w:r/>
    </w:p>
    <w:p>
      <w:r>
        <w:t>本；(8)权益工具投资的公允价值发生严重或非暂时性下跌；(9)其他表明金融资产发生减值的客</w:t>
      </w:r>
    </w:p>
    <w:p>
      <w:r/>
    </w:p>
    <w:p>
      <w:r>
        <w:t xml:space="preserve">观证据。 </w:t>
      </w:r>
    </w:p>
    <w:p>
      <w:r/>
    </w:p>
    <w:p>
      <w:r>
        <w:t xml:space="preserve">(1)持有至到期投资、贷款和应收账款减值测试 </w:t>
      </w:r>
    </w:p>
    <w:p>
      <w:r/>
    </w:p>
    <w:p>
      <w:r>
        <w:t>先将单项金额重大的金融资产区分开来，单独进行减值测试；对单项金额不重大的金融资产，</w:t>
      </w:r>
    </w:p>
    <w:p>
      <w:r/>
    </w:p>
    <w:p>
      <w:r>
        <w:t>可以单独进行减值测试，或包括在具有类似信用风险特征的金融资产组合中进行减值测试；单独</w:t>
      </w:r>
    </w:p>
    <w:p>
      <w:r/>
    </w:p>
    <w:p>
      <w:r>
        <w:t>测试未发生减值的金融资产(包括单项金额重大和不重大的金融资产)，包括在具有类似信用风险</w:t>
      </w:r>
    </w:p>
    <w:p>
      <w:r/>
    </w:p>
    <w:p>
      <w:r>
        <w:t>特征的金融资产组合中再进行减值测试。测试结果表明其发生了减值的，以成本或摊余成本计量</w:t>
      </w:r>
    </w:p>
    <w:p>
      <w:r/>
    </w:p>
    <w:p>
      <w:r>
        <w:t>的金融资产将其账面价值减记至预计未来现金流量现值，减记金额确认为减值损失，计入当期损</w:t>
      </w:r>
    </w:p>
    <w:p>
      <w:r/>
    </w:p>
    <w:p>
      <w:r>
        <w:t>益；短期应收款项的预计未来现金流量与其现值相差很小的，在确定相关减值损失时，不对其预</w:t>
      </w:r>
    </w:p>
    <w:p>
      <w:r/>
    </w:p>
    <w:p>
      <w:r>
        <w:t>计未来现金流量进行折现。在确认减值损失后，如有客观证据表明该金融资产价值已恢复，且客</w:t>
      </w:r>
    </w:p>
    <w:p>
      <w:r/>
    </w:p>
    <w:p>
      <w:r>
        <w:t>观上与确认该损失后发生的事项有关，原确认的减值损失予以转回，转回减值损失后的账面价值</w:t>
      </w:r>
    </w:p>
    <w:p>
      <w:r/>
    </w:p>
    <w:p>
      <w:r>
        <w:t xml:space="preserve">不超过假定不计提减值准备情况下该金融资产在转回日的摊余成本。 </w:t>
      </w:r>
    </w:p>
    <w:p>
      <w:r/>
    </w:p>
    <w:p>
      <w:r>
        <w:t xml:space="preserve">(2)可供出售金融资产减值 </w:t>
      </w:r>
    </w:p>
    <w:p>
      <w:r/>
    </w:p>
    <w:p>
      <w:r>
        <w:t>本公司于资产负债表日对各项可供出售权益工具投资单独进行检查。对于以公允价值计量的</w:t>
      </w:r>
    </w:p>
    <w:p>
      <w:r/>
    </w:p>
    <w:p>
      <w:r>
        <w:t>权益工具投资，当综合相关因素判断可供出售权益工具投资公允价值下跌是严重或非暂时性下跌</w:t>
      </w:r>
    </w:p>
    <w:p>
      <w:r/>
    </w:p>
    <w:p>
      <w:r>
        <w:t>时，表明该可供出售权益工具投资发生减值。对于以成本计量的权益工具投资，公司综合考虑被</w:t>
      </w:r>
    </w:p>
    <w:p>
      <w:r/>
    </w:p>
    <w:p>
      <w:r>
        <w:t>投资单位经营所处的技术、市场、经济或法律环境等是否发生重大不利变化，判断该权益工具是</w:t>
      </w:r>
    </w:p>
    <w:p>
      <w:r/>
    </w:p>
    <w:p>
      <w:r>
        <w:t xml:space="preserve">否发生减值。 </w:t>
      </w:r>
    </w:p>
    <w:p>
      <w:r/>
    </w:p>
    <w:p>
      <w:r>
        <w:t>以公允价值计量的可供出售金融资产发生减值时，原直接计入其他综合收益的因公允价值下</w:t>
      </w:r>
    </w:p>
    <w:p>
      <w:r/>
    </w:p>
    <w:p>
      <w:r>
        <w:t>降形成的累计损失予以转出并计入减值损失。对已确认减值损失的可供出售债务工具投资，在期</w:t>
      </w:r>
    </w:p>
    <w:p>
      <w:r/>
    </w:p>
    <w:p>
      <w:r>
        <w:t>后公允价值回升且客观上与确认原减值损失后发生的事项有关的，原确认的减值损失予以转回并</w:t>
      </w:r>
    </w:p>
    <w:p>
      <w:r/>
    </w:p>
    <w:p>
      <w:r>
        <w:t>计入当期损益。对已确认减值损失的可供出售权益工具投资，期后公允价值回升直接计入其他综</w:t>
      </w:r>
    </w:p>
    <w:p>
      <w:r/>
    </w:p>
    <w:p>
      <w:r>
        <w:t xml:space="preserve">合收益。 </w:t>
      </w:r>
    </w:p>
    <w:p>
      <w:r/>
    </w:p>
    <w:p>
      <w:r>
        <w:t>以成本计量的可供出售权益工具发生减值时，将该权益工具投资的账面价值，与按照类似金</w:t>
      </w:r>
    </w:p>
    <w:p>
      <w:r/>
    </w:p>
    <w:p>
      <w:r>
        <w:t>融资产当时市场收益率对未来现金流量折现确定的现值之间的差额，确认为减值损失，计入当期</w:t>
      </w:r>
    </w:p>
    <w:p>
      <w:r/>
    </w:p>
    <w:p>
      <w:r>
        <w:t xml:space="preserve">损益，发生的减值损失一经确认，不予转回。 </w:t>
      </w:r>
    </w:p>
    <w:p>
      <w:r/>
    </w:p>
    <w:p>
      <w:r>
        <w:t xml:space="preserve">9．金融资产和金融负债的抵销 </w:t>
      </w:r>
    </w:p>
    <w:p>
      <w:r/>
    </w:p>
    <w:p>
      <w:r>
        <w:t>当本公司具有抵销已确认金融资产和金融负债的法定权利，且目前可执行该种法定权利，同</w:t>
      </w:r>
    </w:p>
    <w:p>
      <w:r/>
    </w:p>
    <w:p>
      <w:r>
        <w:t xml:space="preserve">96 / 189 </w:t>
      </w:r>
    </w:p>
    <w:p>
      <w:r/>
    </w:p>
    <w:p>
      <w:r>
        <w:t xml:space="preserve"> </w:t>
      </w:r>
    </w:p>
    <w:p>
      <w:r>
        <w:t xml:space="preserve">2018 年年度报告 </w:t>
      </w:r>
    </w:p>
    <w:p>
      <w:r/>
    </w:p>
    <w:p>
      <w:r>
        <w:t>时本公司计划以净额结算或同时变现该金融资产和清偿该金融负债时，金融资产和金融负债以相</w:t>
      </w:r>
    </w:p>
    <w:p>
      <w:r/>
    </w:p>
    <w:p>
      <w:r>
        <w:t>互抵销后的金额在资产负债表内列示。除此以外，金融资产和金融负债在资产负债表内分别列示，</w:t>
      </w:r>
    </w:p>
    <w:p>
      <w:r/>
    </w:p>
    <w:p>
      <w:r>
        <w:t xml:space="preserve">不予相互抵销。 </w:t>
      </w:r>
    </w:p>
    <w:p>
      <w:r/>
    </w:p>
    <w:p>
      <w:r>
        <w:t xml:space="preserve">11. 应收款项 </w:t>
      </w:r>
    </w:p>
    <w:p>
      <w:r>
        <w:t xml:space="preserve">(1). 单项金额重大并单独计提坏账准备的应收款项 </w:t>
      </w:r>
    </w:p>
    <w:p>
      <w:r>
        <w:t xml:space="preserve">√适用 □不适用  </w:t>
      </w:r>
    </w:p>
    <w:p>
      <w:r>
        <w:t>单项金额重大的判断依</w:t>
      </w:r>
    </w:p>
    <w:p>
      <w:r/>
    </w:p>
    <w:p>
      <w:r>
        <w:t xml:space="preserve">应收账款——占应收账款账面余额 10%以上的款项； </w:t>
      </w:r>
    </w:p>
    <w:p>
      <w:r/>
    </w:p>
    <w:p>
      <w:r>
        <w:t xml:space="preserve">据或金额标准 </w:t>
      </w:r>
    </w:p>
    <w:p>
      <w:r/>
    </w:p>
    <w:p>
      <w:r>
        <w:t xml:space="preserve">其他应收款——占其他应收款账面余额 10%以上的款项。 </w:t>
      </w:r>
    </w:p>
    <w:p>
      <w:r/>
    </w:p>
    <w:p>
      <w:r>
        <w:t>单项金额重大并单项计</w:t>
      </w:r>
    </w:p>
    <w:p>
      <w:r/>
    </w:p>
    <w:p>
      <w:r>
        <w:t>经单独进行减值测试有客观证据表明发生减值的，根据其未来现金流量</w:t>
      </w:r>
    </w:p>
    <w:p>
      <w:r/>
    </w:p>
    <w:p>
      <w:r>
        <w:t xml:space="preserve">提坏账准备的计提方法 </w:t>
      </w:r>
    </w:p>
    <w:p>
      <w:r/>
    </w:p>
    <w:p>
      <w:r>
        <w:t>现值低于其账面价值的差额计提坏账准备；经单独进行减值测试未发生</w:t>
      </w:r>
    </w:p>
    <w:p>
      <w:r/>
    </w:p>
    <w:p>
      <w:r>
        <w:t xml:space="preserve">减值的，将其划入具有类似信用风险特征的若干组合计提坏账准备。 </w:t>
      </w:r>
    </w:p>
    <w:p>
      <w:r/>
    </w:p>
    <w:p>
      <w:r>
        <w:t xml:space="preserve">(2). 按信用风险特征组合计提坏账准备的应收款项 </w:t>
      </w:r>
    </w:p>
    <w:p>
      <w:r>
        <w:t xml:space="preserve">√适用 □不适用  </w:t>
      </w:r>
    </w:p>
    <w:p>
      <w:r>
        <w:t xml:space="preserve">按信用风险特征组合计提坏账准备的计提方法（账龄分析法、余额百分比法、其他方法） </w:t>
      </w:r>
    </w:p>
    <w:p>
      <w:r/>
    </w:p>
    <w:p>
      <w:r>
        <w:t xml:space="preserve">账龄分析法 </w:t>
      </w:r>
    </w:p>
    <w:p>
      <w:r/>
    </w:p>
    <w:p>
      <w:r>
        <w:t xml:space="preserve">以账龄为信用风险组合确认依据 </w:t>
      </w:r>
    </w:p>
    <w:p>
      <w:r/>
    </w:p>
    <w:p>
      <w:r>
        <w:t xml:space="preserve">组合中，采用账龄分析法计提坏账准备的 </w:t>
      </w:r>
    </w:p>
    <w:p>
      <w:r>
        <w:t xml:space="preserve">√适用 □不适用  </w:t>
      </w:r>
    </w:p>
    <w:p>
      <w:r>
        <w:t xml:space="preserve">账龄 </w:t>
      </w:r>
    </w:p>
    <w:p>
      <w:r/>
    </w:p>
    <w:p>
      <w:r>
        <w:t xml:space="preserve">应收账款计提比例(%) </w:t>
      </w:r>
    </w:p>
    <w:p>
      <w:r/>
    </w:p>
    <w:p>
      <w:r>
        <w:t xml:space="preserve">其他应收款计提比例(%) </w:t>
      </w:r>
    </w:p>
    <w:p>
      <w:r/>
    </w:p>
    <w:p>
      <w:r>
        <w:t xml:space="preserve">1 年以内（含 1 年） </w:t>
      </w:r>
    </w:p>
    <w:p>
      <w:r/>
    </w:p>
    <w:p>
      <w:r>
        <w:t>其中：1 年以内分项，可添</w:t>
      </w:r>
    </w:p>
    <w:p>
      <w:r/>
    </w:p>
    <w:p>
      <w:r>
        <w:t xml:space="preserve">加行 </w:t>
      </w:r>
    </w:p>
    <w:p>
      <w:r/>
    </w:p>
    <w:p>
      <w:r>
        <w:t xml:space="preserve">1－2 年 </w:t>
      </w:r>
    </w:p>
    <w:p>
      <w:r/>
    </w:p>
    <w:p>
      <w:r>
        <w:t xml:space="preserve">2－3 年 </w:t>
      </w:r>
    </w:p>
    <w:p>
      <w:r/>
    </w:p>
    <w:p>
      <w:r>
        <w:t xml:space="preserve">3 年以上 </w:t>
      </w:r>
    </w:p>
    <w:p>
      <w:r/>
    </w:p>
    <w:p>
      <w:r>
        <w:t xml:space="preserve">5.00 </w:t>
      </w:r>
    </w:p>
    <w:p>
      <w:r/>
    </w:p>
    <w:p>
      <w:r>
        <w:t xml:space="preserve">5.00 </w:t>
      </w:r>
    </w:p>
    <w:p>
      <w:r/>
    </w:p>
    <w:p>
      <w:r>
        <w:t xml:space="preserve">10.00 </w:t>
      </w:r>
    </w:p>
    <w:p>
      <w:r/>
    </w:p>
    <w:p>
      <w:r>
        <w:t xml:space="preserve">30.00 </w:t>
      </w:r>
    </w:p>
    <w:p>
      <w:r/>
    </w:p>
    <w:p>
      <w:r>
        <w:t xml:space="preserve">50.00 </w:t>
      </w:r>
    </w:p>
    <w:p>
      <w:r/>
    </w:p>
    <w:p>
      <w:r>
        <w:t xml:space="preserve">10.00 </w:t>
      </w:r>
    </w:p>
    <w:p>
      <w:r/>
    </w:p>
    <w:p>
      <w:r>
        <w:t xml:space="preserve">30.00 </w:t>
      </w:r>
    </w:p>
    <w:p>
      <w:r/>
    </w:p>
    <w:p>
      <w:r>
        <w:t xml:space="preserve">50.00 </w:t>
      </w:r>
    </w:p>
    <w:p>
      <w:r/>
    </w:p>
    <w:p>
      <w:r>
        <w:t xml:space="preserve">组合中，采用余额百分比法计提坏账准备的 </w:t>
      </w:r>
    </w:p>
    <w:p>
      <w:r>
        <w:t xml:space="preserve">□适用 √不适用  </w:t>
      </w:r>
    </w:p>
    <w:p>
      <w:r>
        <w:t xml:space="preserve">组合中，采用其他方法计提坏账准备的 </w:t>
      </w:r>
    </w:p>
    <w:p>
      <w:r>
        <w:t xml:space="preserve">□适用 √不适用  </w:t>
      </w:r>
    </w:p>
    <w:p>
      <w:r/>
    </w:p>
    <w:p>
      <w:r>
        <w:t xml:space="preserve">(3). 单项金额不重大但单独计提坏账准备的应收款项 </w:t>
      </w:r>
    </w:p>
    <w:p>
      <w:r>
        <w:t xml:space="preserve">√适用 □不适用  </w:t>
      </w:r>
    </w:p>
    <w:p>
      <w:r>
        <w:t xml:space="preserve">单项计提坏账准备的理由 </w:t>
      </w:r>
    </w:p>
    <w:p>
      <w:r/>
    </w:p>
    <w:p>
      <w:r>
        <w:t xml:space="preserve">有确凿证据表明可收回性存在明显差异 </w:t>
      </w:r>
    </w:p>
    <w:p>
      <w:r/>
    </w:p>
    <w:p>
      <w:r>
        <w:t xml:space="preserve">坏账准备的计提方法 </w:t>
      </w:r>
    </w:p>
    <w:p>
      <w:r/>
    </w:p>
    <w:p>
      <w:r>
        <w:t xml:space="preserve">根据其未来现金流量现值低于其账面价值的差额计提坏账准备 </w:t>
      </w:r>
    </w:p>
    <w:p>
      <w:r/>
    </w:p>
    <w:p>
      <w:r>
        <w:t>注：对于其他应收款项(包括应收票据、应收利息、长期应收款等)，根据其未来现金流量现</w:t>
      </w:r>
    </w:p>
    <w:p>
      <w:r/>
    </w:p>
    <w:p>
      <w:r>
        <w:t xml:space="preserve">值低于其账面价值的差额计提坏账准备。 </w:t>
      </w:r>
    </w:p>
    <w:p>
      <w:r/>
    </w:p>
    <w:p>
      <w:r>
        <w:t xml:space="preserve">97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如有客观证据表明该应收款项价值已恢复，且客观上与确认该损失后发生的事项有关，原确</w:t>
      </w:r>
    </w:p>
    <w:p>
      <w:r/>
    </w:p>
    <w:p>
      <w:r>
        <w:t>认的减值损失予以转回，计入当期损益。但是，该转回后的账面价值不超过假定不计提减值准备</w:t>
      </w:r>
    </w:p>
    <w:p>
      <w:r/>
    </w:p>
    <w:p>
      <w:r>
        <w:t xml:space="preserve">情况下该应收款项在转回日的摊余成本。 </w:t>
      </w:r>
    </w:p>
    <w:p>
      <w:r/>
    </w:p>
    <w:p>
      <w:r>
        <w:t xml:space="preserve">12. 存货 </w:t>
      </w:r>
    </w:p>
    <w:p>
      <w:r>
        <w:t xml:space="preserve">√适用  □不适用  </w:t>
      </w:r>
    </w:p>
    <w:p>
      <w:r>
        <w:t>1．存货包括在日常活动中持有以备出售的产成品或商品、处在生产过程中的在产品、在生产</w:t>
      </w:r>
    </w:p>
    <w:p>
      <w:r/>
    </w:p>
    <w:p>
      <w:r>
        <w:t xml:space="preserve">过程或提供劳务过程中耗用的材料和物料、在途物资和委托加工物资等。 </w:t>
      </w:r>
    </w:p>
    <w:p>
      <w:r/>
    </w:p>
    <w:p>
      <w:r>
        <w:t>2．企业取得存货按实际成本计量。(1)外购存货的成本即为该存货的采购成本，通过进一步</w:t>
      </w:r>
    </w:p>
    <w:p>
      <w:r/>
    </w:p>
    <w:p>
      <w:r>
        <w:t>加工取得的存货成本由采购成本和加工成本构成。(2)债务重组取得债务人用以抵债的存货，以该</w:t>
      </w:r>
    </w:p>
    <w:p>
      <w:r/>
    </w:p>
    <w:p>
      <w:r>
        <w:t>存货的公允价值为基础确定其入账价值。(3)在非货币性资产交换具备商业实质和换入资产或换出</w:t>
      </w:r>
    </w:p>
    <w:p>
      <w:r/>
    </w:p>
    <w:p>
      <w:r>
        <w:t>资产的公允价值能够可靠计量的前提下，非货币性资产交换换入的存货通常以换出资产的公允价</w:t>
      </w:r>
    </w:p>
    <w:p>
      <w:r/>
    </w:p>
    <w:p>
      <w:r>
        <w:t>值为基础确定其入账价值，除非有确凿证据表明换入资产公允价值更加可靠；不满足上述前提的</w:t>
      </w:r>
    </w:p>
    <w:p>
      <w:r/>
    </w:p>
    <w:p>
      <w:r>
        <w:t>非货币性资产交换，以换出资产的账面价值和应支付的相关税费作为换入存货的成本。(4)以同一</w:t>
      </w:r>
    </w:p>
    <w:p>
      <w:r/>
    </w:p>
    <w:p>
      <w:r>
        <w:t>控制下的企业吸收合并方式取得的存货按被合并方的账面价值确定其入账价值；以非同一控制下</w:t>
      </w:r>
    </w:p>
    <w:p>
      <w:r/>
    </w:p>
    <w:p>
      <w:r>
        <w:t xml:space="preserve">的企业吸收合并方式取得的存货按公允价值确定其入账价值。 </w:t>
      </w:r>
    </w:p>
    <w:p>
      <w:r/>
    </w:p>
    <w:p>
      <w:r>
        <w:t xml:space="preserve">3．企业发出存货的成本计量方法 </w:t>
      </w:r>
    </w:p>
    <w:p>
      <w:r/>
    </w:p>
    <w:p>
      <w:r>
        <w:t>医疗材料、医疗设备发出采用分批认定法核算；入库药品采用售价法核算，并于期末结存发</w:t>
      </w:r>
    </w:p>
    <w:p>
      <w:r/>
    </w:p>
    <w:p>
      <w:r>
        <w:t xml:space="preserve">出药品应负担的进销差价。 </w:t>
      </w:r>
    </w:p>
    <w:p>
      <w:r/>
    </w:p>
    <w:p>
      <w:r>
        <w:t xml:space="preserve">4．低值易耗品和包装物的摊销方法 </w:t>
      </w:r>
    </w:p>
    <w:p>
      <w:r/>
    </w:p>
    <w:p>
      <w:r>
        <w:t xml:space="preserve">低值易耗品按照一次转销法进行摊销。 </w:t>
      </w:r>
    </w:p>
    <w:p>
      <w:r/>
    </w:p>
    <w:p>
      <w:r>
        <w:t xml:space="preserve">包装物按照一次转销法进行摊销。 </w:t>
      </w:r>
    </w:p>
    <w:p>
      <w:r/>
    </w:p>
    <w:p>
      <w:r>
        <w:t>5．资产负债表日，存货采用成本与可变现净值孰低计量。存货可变现净值是按存货的估计售</w:t>
      </w:r>
    </w:p>
    <w:p>
      <w:r/>
    </w:p>
    <w:p>
      <w:r>
        <w:t>价减去至完工时估计将要发生的成本、估计的销售费用以及相关税费后的金额。在确定存货的可</w:t>
      </w:r>
    </w:p>
    <w:p>
      <w:r/>
    </w:p>
    <w:p>
      <w:r>
        <w:t>变现净值时，以取得的确凿证据为基础，同时考虑持有存货的目的以及资产负债表日后事项的影</w:t>
      </w:r>
    </w:p>
    <w:p>
      <w:r/>
    </w:p>
    <w:p>
      <w:r>
        <w:t>响，除有明确证据表明资产负债表日市场价格异常外，本期期末存货项目的可变现净值以资产负</w:t>
      </w:r>
    </w:p>
    <w:p>
      <w:r/>
    </w:p>
    <w:p>
      <w:r>
        <w:t xml:space="preserve">债表日市场价格为基础确定，其中： </w:t>
      </w:r>
    </w:p>
    <w:p>
      <w:r/>
    </w:p>
    <w:p>
      <w:r>
        <w:t>(1)产成品、商品和用于出售的材料等直接用于出售的商品存货，在正常生产经营过程中以该</w:t>
      </w:r>
    </w:p>
    <w:p>
      <w:r/>
    </w:p>
    <w:p>
      <w:r>
        <w:t xml:space="preserve">存货的估计售价减去估计的销售费用和相关税费后的金额确定其可变现净值； </w:t>
      </w:r>
    </w:p>
    <w:p>
      <w:r/>
    </w:p>
    <w:p>
      <w:r>
        <w:t>(2)需要经过加工的材料存货，在正常生产经营过程中以所生产的产成品的估计售价减去至</w:t>
      </w:r>
    </w:p>
    <w:p>
      <w:r/>
    </w:p>
    <w:p>
      <w:r>
        <w:t>完工时估计将要发生的成本、估计的销售费用和相关税费后的金额确定其可变现净值；资产负债</w:t>
      </w:r>
    </w:p>
    <w:p>
      <w:r/>
    </w:p>
    <w:p>
      <w:r>
        <w:t>表日，同一项存货中一部分有合同价格约定、其他部分不存在合同价格的，分别确定其可变现净</w:t>
      </w:r>
    </w:p>
    <w:p>
      <w:r/>
    </w:p>
    <w:p>
      <w:r>
        <w:t xml:space="preserve">值，并与其对应的成本进行比较，分别确定存货跌价准备的计提或转回的金额。 </w:t>
      </w:r>
    </w:p>
    <w:p>
      <w:r/>
    </w:p>
    <w:p>
      <w:r>
        <w:t>期末按照单个存货项目计提存货跌价准备；但对于数量繁多、单价较低的存货，按照存货类</w:t>
      </w:r>
    </w:p>
    <w:p>
      <w:r/>
    </w:p>
    <w:p>
      <w:r>
        <w:t xml:space="preserve">98 / 189 </w:t>
      </w:r>
    </w:p>
    <w:p>
      <w:r/>
    </w:p>
    <w:p>
      <w:r>
        <w:t xml:space="preserve"> </w:t>
      </w:r>
    </w:p>
    <w:p>
      <w:r>
        <w:t xml:space="preserve"> </w:t>
      </w:r>
    </w:p>
    <w:p>
      <w:r>
        <w:t xml:space="preserve">2018 年年度报告 </w:t>
      </w:r>
    </w:p>
    <w:p>
      <w:r/>
    </w:p>
    <w:p>
      <w:r>
        <w:t>别计提存货跌价准备；与在同一地区生产和销售的产品系列相关、具有相同或者类似最终用途或</w:t>
      </w:r>
    </w:p>
    <w:p>
      <w:r/>
    </w:p>
    <w:p>
      <w:r>
        <w:t xml:space="preserve">目的，且难以与其他项目分开计量的存货，则合并计提存货跌价准备。 </w:t>
      </w:r>
    </w:p>
    <w:p>
      <w:r/>
    </w:p>
    <w:p>
      <w:r>
        <w:t>计提存货跌价准备后，如果以前减记存货价值的影响因素已经消失，导致存货的可变现净值</w:t>
      </w:r>
    </w:p>
    <w:p>
      <w:r/>
    </w:p>
    <w:p>
      <w:r>
        <w:t xml:space="preserve">高于其账面价值的，在原已计提的存货跌价准备金额内予以转回，转回的金额计入当期损益。 </w:t>
      </w:r>
    </w:p>
    <w:p>
      <w:r/>
    </w:p>
    <w:p>
      <w:r>
        <w:t xml:space="preserve">6．存货的盘存制度为永续盘存制。 </w:t>
      </w:r>
    </w:p>
    <w:p>
      <w:r/>
    </w:p>
    <w:p>
      <w:r>
        <w:t xml:space="preserve">13. 持有待售资产 </w:t>
      </w:r>
    </w:p>
    <w:p>
      <w:r>
        <w:t xml:space="preserve">□适用  √不适用  </w:t>
      </w:r>
    </w:p>
    <w:p>
      <w:r/>
    </w:p>
    <w:p>
      <w:r>
        <w:t xml:space="preserve">14. 长期股权投资 </w:t>
      </w:r>
    </w:p>
    <w:p>
      <w:r>
        <w:t xml:space="preserve">√适用  □不适用  </w:t>
      </w:r>
    </w:p>
    <w:p>
      <w:r>
        <w:t>本部分所指的长期股权投资是指本公司对被投资单位具有控制、共同控制或重大影响的长期</w:t>
      </w:r>
    </w:p>
    <w:p>
      <w:r/>
    </w:p>
    <w:p>
      <w:r>
        <w:t>股权投资，包括对子公司、合营企业和联营企业的权益性投资。本公司对被投资单位不具有控制、</w:t>
      </w:r>
    </w:p>
    <w:p>
      <w:r/>
    </w:p>
    <w:p>
      <w:r>
        <w:t>共同控制或重大影响的长期股权投资，作为可供出售金融资产或以公允价值计量且其变动计入当</w:t>
      </w:r>
    </w:p>
    <w:p>
      <w:r/>
    </w:p>
    <w:p>
      <w:r>
        <w:t>期损益的金融资产核算，其会计政策详见本报告“五、重要的会计政策及会计估计：10.金融工具”</w:t>
      </w:r>
    </w:p>
    <w:p>
      <w:r/>
    </w:p>
    <w:p>
      <w:r>
        <w:t xml:space="preserve">中所述。 </w:t>
      </w:r>
    </w:p>
    <w:p>
      <w:r/>
    </w:p>
    <w:p>
      <w:r>
        <w:t xml:space="preserve">1．共同控制和重大影响的判断标准 </w:t>
      </w:r>
    </w:p>
    <w:p>
      <w:r/>
    </w:p>
    <w:p>
      <w:r>
        <w:t>共同控制，是指按照相关约定对某项安排所共有的控制，并且该安排的相关活动必须经过分</w:t>
      </w:r>
    </w:p>
    <w:p>
      <w:r/>
    </w:p>
    <w:p>
      <w:r>
        <w:t>享控制权的参与方一致同意后才能决策。本公司与其他合营方一同对被投资单位实施共同控制且</w:t>
      </w:r>
    </w:p>
    <w:p>
      <w:r/>
    </w:p>
    <w:p>
      <w:r>
        <w:t>对被投资单位实施共同控制且对被投资单位净资产享有权利的，被投资单位为本公司的合营企业。</w:t>
      </w:r>
    </w:p>
    <w:p>
      <w:r/>
    </w:p>
    <w:p>
      <w:r>
        <w:t xml:space="preserve">判断是否存在共同控制时，不考虑享有的保护性权利。 </w:t>
      </w:r>
    </w:p>
    <w:p>
      <w:r/>
    </w:p>
    <w:p>
      <w:r>
        <w:t>重大影响，是指对一个企业的财务和经营决策有参与决策的权力，但并不能够控制或者与其</w:t>
      </w:r>
    </w:p>
    <w:p>
      <w:r/>
    </w:p>
    <w:p>
      <w:r>
        <w:t>他方一起共同控制这些政策的制定。本公司能够对被投资单位施加重大影响的，被投资单位为本</w:t>
      </w:r>
    </w:p>
    <w:p>
      <w:r/>
    </w:p>
    <w:p>
      <w:r>
        <w:t>公司联营企业。在确定能否对被投资单位施加重大影响时，考虑投资方直接或间接持有被投资单</w:t>
      </w:r>
    </w:p>
    <w:p>
      <w:r/>
    </w:p>
    <w:p>
      <w:r>
        <w:t>位的表决权股份以及投资方及其他方持有的当期可执行潜在表决权在假定转换为对被投资方单位</w:t>
      </w:r>
    </w:p>
    <w:p>
      <w:r/>
    </w:p>
    <w:p>
      <w:r>
        <w:t>的股权后产生的影响，包括被投资单位发行的当期可转换的认股权证、股份期权及可转换公司债</w:t>
      </w:r>
    </w:p>
    <w:p>
      <w:r/>
    </w:p>
    <w:p>
      <w:r>
        <w:t xml:space="preserve">券等的影响。 </w:t>
      </w:r>
    </w:p>
    <w:p>
      <w:r/>
    </w:p>
    <w:p>
      <w:r>
        <w:t xml:space="preserve">2．长期股权投资的投资成本的确定 </w:t>
      </w:r>
    </w:p>
    <w:p>
      <w:r/>
    </w:p>
    <w:p>
      <w:r>
        <w:t>(1)同一控制下的合并形成的，合并方以支付现金、转让非现金资产、承担债务或发行权益性</w:t>
      </w:r>
    </w:p>
    <w:p>
      <w:r/>
    </w:p>
    <w:p>
      <w:r>
        <w:t>证券作为合并对价的，在合并日按取得被合并方所有者权益在最终控制方合并财务报表中的账面</w:t>
      </w:r>
    </w:p>
    <w:p>
      <w:r/>
    </w:p>
    <w:p>
      <w:r>
        <w:t>价值的份额作为其初始投资成本。长期股权投资初始投资成本与支付的现金、转让的非现金资产、</w:t>
      </w:r>
    </w:p>
    <w:p>
      <w:r/>
    </w:p>
    <w:p>
      <w:r>
        <w:t>所承担债务账面价值或发行股份的面值总额之间的差额调整资本公积；资本公积不足冲减的，调</w:t>
      </w:r>
    </w:p>
    <w:p>
      <w:r/>
    </w:p>
    <w:p>
      <w:r>
        <w:t>整留存收益。通过多次交易分步取得同一控制下被合并方的股权，最终形成同一控制下企业合并</w:t>
      </w:r>
    </w:p>
    <w:p>
      <w:r/>
    </w:p>
    <w:p>
      <w:r>
        <w:t>的，应分别是否属于“一揽子交易”进行处理：属于“一揽子交易”的，将各项交易作为一项取</w:t>
      </w:r>
    </w:p>
    <w:p>
      <w:r/>
    </w:p>
    <w:p>
      <w:r>
        <w:t>得控制权的交易进行会计处理。不属于“一揽子交易”的，在合并日按照应享有被合并方股东权</w:t>
      </w:r>
    </w:p>
    <w:p>
      <w:r/>
    </w:p>
    <w:p>
      <w:r>
        <w:t xml:space="preserve">99 / 189 </w:t>
      </w:r>
    </w:p>
    <w:p>
      <w:r/>
    </w:p>
    <w:p>
      <w:r>
        <w:t xml:space="preserve"> </w:t>
      </w:r>
    </w:p>
    <w:p>
      <w:r>
        <w:t xml:space="preserve"> </w:t>
      </w:r>
    </w:p>
    <w:p>
      <w:r>
        <w:t xml:space="preserve"> </w:t>
      </w:r>
    </w:p>
    <w:p>
      <w:r>
        <w:t xml:space="preserve">2018 年年度报告 </w:t>
      </w:r>
    </w:p>
    <w:p>
      <w:r/>
    </w:p>
    <w:p>
      <w:r>
        <w:t>益在最终控制方合并财务报表中的账面价值的份额作为长期股权投资的初始投资成本，长期股权</w:t>
      </w:r>
    </w:p>
    <w:p>
      <w:r/>
    </w:p>
    <w:p>
      <w:r>
        <w:t>投资初始投资成本与达到合并前的长期股权投资账面价值加上合并日进一步取得股份新支付对价</w:t>
      </w:r>
    </w:p>
    <w:p>
      <w:r/>
    </w:p>
    <w:p>
      <w:r>
        <w:t>的账面价值之和的差额，调整资本公积；资本公积不足冲减的，调整留存收益。合并日之前持有</w:t>
      </w:r>
    </w:p>
    <w:p>
      <w:r/>
    </w:p>
    <w:p>
      <w:r>
        <w:t xml:space="preserve">的股权投资因采用权益法核算或为可供出售金融资产而确认的其他综合收益，暂不进行会计处理。 </w:t>
      </w:r>
    </w:p>
    <w:p>
      <w:r/>
    </w:p>
    <w:p>
      <w:r>
        <w:t>(2)非同一控制下的企业合并形成的，公司按照购买日确定的合并成本作为长期股权投资的初</w:t>
      </w:r>
    </w:p>
    <w:p>
      <w:r/>
    </w:p>
    <w:p>
      <w:r>
        <w:t>始投资成本。合并成本为购买日购买方为取得对被购买方的控制权而付出的资产、发生或承担的</w:t>
      </w:r>
    </w:p>
    <w:p>
      <w:r/>
    </w:p>
    <w:p>
      <w:r>
        <w:t>负债以及发行的权益性证券的公允价值。购买方为企业合并而发生的审计、法律服务、评估咨询</w:t>
      </w:r>
    </w:p>
    <w:p>
      <w:r/>
    </w:p>
    <w:p>
      <w:r>
        <w:t>等中介费用以及其他相关管理费用于发生时计入当期损益；购买方作为合并对价发行的权益性证</w:t>
      </w:r>
    </w:p>
    <w:p>
      <w:r/>
    </w:p>
    <w:p>
      <w:r>
        <w:t>券或债务性证券的交易费用，计入权益性证券或债务性证券的初始确认金额。本公司将合并协议</w:t>
      </w:r>
    </w:p>
    <w:p>
      <w:r/>
    </w:p>
    <w:p>
      <w:r>
        <w:t>约定的或有对价作为企业合并转移对价的一部分，按照其在购买日的公允价值计入企业合并成本。</w:t>
      </w:r>
    </w:p>
    <w:p>
      <w:r/>
    </w:p>
    <w:p>
      <w:r>
        <w:t>通过多次交易分步实现的非同一控制下企业合并，根据企业会计准则判断该多次交易是否属于“一</w:t>
      </w:r>
    </w:p>
    <w:p>
      <w:r/>
    </w:p>
    <w:p>
      <w:r>
        <w:t>揽子交易”。属于“一揽子交易”的，将各项交易作为一项取得控制权的交易进行会计处理。不</w:t>
      </w:r>
    </w:p>
    <w:p>
      <w:r/>
    </w:p>
    <w:p>
      <w:r>
        <w:t>属于“一揽子交易”的，按照原持有被购买方的股权投资账面价值加上新增投资成本之和，作为</w:t>
      </w:r>
    </w:p>
    <w:p>
      <w:r/>
    </w:p>
    <w:p>
      <w:r>
        <w:t>改按成本法核算的长期股权投资的初始投资成本；原持有的股权采用权益法核算的，相关其他综</w:t>
      </w:r>
    </w:p>
    <w:p>
      <w:r/>
    </w:p>
    <w:p>
      <w:r>
        <w:t>合收益暂不进行会计处理；原持有股权投资为可供出售金融资产的，其公允价值与账面价值之间</w:t>
      </w:r>
    </w:p>
    <w:p>
      <w:r/>
    </w:p>
    <w:p>
      <w:r>
        <w:t xml:space="preserve">的差额，以及原计入其他综合收益的累计公允价值变动转入当期损益。 </w:t>
      </w:r>
    </w:p>
    <w:p>
      <w:r/>
    </w:p>
    <w:p>
      <w:r>
        <w:t>(3)除企业合并形成的长期股权投资外的其他股权投资，按成本进行初始计量：以支付现金取</w:t>
      </w:r>
    </w:p>
    <w:p>
      <w:r/>
    </w:p>
    <w:p>
      <w:r>
        <w:t>得的，按照实际支付的购买价款作为其初始投资成本；以发行权益性证券取得的，按照发行权益</w:t>
      </w:r>
    </w:p>
    <w:p>
      <w:r/>
    </w:p>
    <w:p>
      <w:r>
        <w:t>性证券的公允价值作为其初始投资成本，与发行权益性证券直接相关的费用，按照《企业会计准</w:t>
      </w:r>
    </w:p>
    <w:p>
      <w:r/>
    </w:p>
    <w:p>
      <w:r>
        <w:t>则第 37 号——金融工具列报》的有关规定确定；在非货币性资产交换具有商业实质和换入资产或</w:t>
      </w:r>
    </w:p>
    <w:p>
      <w:r/>
    </w:p>
    <w:p>
      <w:r>
        <w:t>换出资产的公允价值能够可靠计量的前提下，非货币性资产交换换入的长期股权投资以换出资产</w:t>
      </w:r>
    </w:p>
    <w:p>
      <w:r/>
    </w:p>
    <w:p>
      <w:r>
        <w:t>的公允价值和应支付的相关税费确定其初始投资成本，除非有确凿证据表明换入资产的公允价值</w:t>
      </w:r>
    </w:p>
    <w:p>
      <w:r/>
    </w:p>
    <w:p>
      <w:r>
        <w:t>更加可靠；不满足上述前提的非货币性资产交换，以换出资产的账面价值和应支付的相关税费作</w:t>
      </w:r>
    </w:p>
    <w:p>
      <w:r/>
    </w:p>
    <w:p>
      <w:r>
        <w:t>为换入长期股权投资的初始投资成本。通过债务重组取得的长期股权投资，其初始投资成本按照</w:t>
      </w:r>
    </w:p>
    <w:p>
      <w:r/>
    </w:p>
    <w:p>
      <w:r>
        <w:t>公允价值为基础确定。与取得长期股权投资直接相关的费用、税金及其他必要支出也计入投资成</w:t>
      </w:r>
    </w:p>
    <w:p>
      <w:r/>
    </w:p>
    <w:p>
      <w:r>
        <w:t xml:space="preserve">本。 </w:t>
      </w:r>
    </w:p>
    <w:p>
      <w:r/>
    </w:p>
    <w:p>
      <w:r>
        <w:t>对于因追加投资能够对被投资单位实施重大影响或实施共同控制但不构成控制的，长期股权</w:t>
      </w:r>
    </w:p>
    <w:p>
      <w:r/>
    </w:p>
    <w:p>
      <w:r>
        <w:t>投资成本为按照《企业会计准则第 22 号——金融工具确认和计量》确定的原持有股权投资的公允</w:t>
      </w:r>
    </w:p>
    <w:p>
      <w:r/>
    </w:p>
    <w:p>
      <w:r>
        <w:t>价值加上新增投资成本之和，作为改按权益法核算的初始投资成本。原持有的股权投资分类为可</w:t>
      </w:r>
    </w:p>
    <w:p>
      <w:r/>
    </w:p>
    <w:p>
      <w:r>
        <w:t>供出售金融资产的，其公允价值与账面价值之间的差额，以及原计入其他综合收益的累计公允价</w:t>
      </w:r>
    </w:p>
    <w:p>
      <w:r/>
    </w:p>
    <w:p>
      <w:r>
        <w:t xml:space="preserve">值变动应当转入改按权益法核算的当期损益。 </w:t>
      </w:r>
    </w:p>
    <w:p>
      <w:r/>
    </w:p>
    <w:p>
      <w:r>
        <w:t xml:space="preserve">3．长期股权投资的后续计量及损益确认方法 </w:t>
      </w:r>
    </w:p>
    <w:p>
      <w:r/>
    </w:p>
    <w:p>
      <w:r>
        <w:t xml:space="preserve">(1)成本法核算的长期股权投资 </w:t>
      </w:r>
    </w:p>
    <w:p>
      <w:r/>
    </w:p>
    <w:p>
      <w:r>
        <w:t>公司对子公司的长期股权投资，采用成本法核算。除取得投资时实际支付的价款或对价中包</w:t>
      </w:r>
    </w:p>
    <w:p>
      <w:r/>
    </w:p>
    <w:p>
      <w:r>
        <w:t xml:space="preserve">100 / 189 </w:t>
      </w:r>
    </w:p>
    <w:p>
      <w:r/>
    </w:p>
    <w:p>
      <w:r>
        <w:t xml:space="preserve"> </w:t>
      </w:r>
    </w:p>
    <w:p>
      <w:r>
        <w:t>含的已宣告但尚未发放的现金股利或利润外，公司按照享有被投资单位宣告发放的现金股利或利</w:t>
      </w:r>
    </w:p>
    <w:p>
      <w:r/>
    </w:p>
    <w:p>
      <w:r>
        <w:t xml:space="preserve">2018 年年度报告 </w:t>
      </w:r>
    </w:p>
    <w:p>
      <w:r/>
    </w:p>
    <w:p>
      <w:r>
        <w:t xml:space="preserve">润确认当期投资收益。 </w:t>
      </w:r>
    </w:p>
    <w:p>
      <w:r/>
    </w:p>
    <w:p>
      <w:r>
        <w:t xml:space="preserve">(2)权益法核算的长期股权投资 </w:t>
      </w:r>
    </w:p>
    <w:p>
      <w:r/>
    </w:p>
    <w:p>
      <w:r>
        <w:t xml:space="preserve">对联营企业和合营企业的长期股权投资，采用权益法核算。 </w:t>
      </w:r>
    </w:p>
    <w:p>
      <w:r/>
    </w:p>
    <w:p>
      <w:r>
        <w:t>采用权益法核算的长期股权投资的初始投资成本大于投资时应享有被投资单位可辨认净资产</w:t>
      </w:r>
    </w:p>
    <w:p>
      <w:r/>
    </w:p>
    <w:p>
      <w:r>
        <w:t>公允价值份额的，不调整长期股权投资的初始投资成本；长期股权投资的初始投资成本小于投资</w:t>
      </w:r>
    </w:p>
    <w:p>
      <w:r/>
    </w:p>
    <w:p>
      <w:r>
        <w:t>时应享有被投资单位可辨认净资产公允价值份额的，其差额应当计入当期损益，同时调整长期股</w:t>
      </w:r>
    </w:p>
    <w:p>
      <w:r/>
    </w:p>
    <w:p>
      <w:r>
        <w:t>权投资的成本。取得长期股权投资后，被投资单位采用的会计政策及会计期间与公司不一致的，</w:t>
      </w:r>
    </w:p>
    <w:p>
      <w:r/>
    </w:p>
    <w:p>
      <w:r>
        <w:t>按照公司的会计政策及会计期间对被投资单位的财务报表进行调整，并据以确认投资损益和其他</w:t>
      </w:r>
    </w:p>
    <w:p>
      <w:r/>
    </w:p>
    <w:p>
      <w:r>
        <w:t>综合收益等。按照应享有或应分担的被投资单位实现的净损益和其他综合收益的份额，分别确认</w:t>
      </w:r>
    </w:p>
    <w:p>
      <w:r/>
    </w:p>
    <w:p>
      <w:r>
        <w:t>投资收益和其他综合收益，同时调整长期股权投资的账面价值；在确认应享有被投资单位净损益</w:t>
      </w:r>
    </w:p>
    <w:p>
      <w:r/>
    </w:p>
    <w:p>
      <w:r>
        <w:t>的份额时，以取得投资时被投资单位各项可辨认资产等的公允价值为基础，对被投资单位的净利</w:t>
      </w:r>
    </w:p>
    <w:p>
      <w:r/>
    </w:p>
    <w:p>
      <w:r>
        <w:t>润进行调整后确认。按照被投资单位宣告分派的利润或现金股利计算应享有的部分，相应减少长</w:t>
      </w:r>
    </w:p>
    <w:p>
      <w:r/>
    </w:p>
    <w:p>
      <w:r>
        <w:t>期股权投资的账面价值；对于被投资单位除净损益、其他综合收益和利润分配以外所有者权益的</w:t>
      </w:r>
    </w:p>
    <w:p>
      <w:r/>
    </w:p>
    <w:p>
      <w:r>
        <w:t>其他变动，调整长期股权投资的账面价值并计入所有者权益。公司与联营企业、合营企业之间发</w:t>
      </w:r>
    </w:p>
    <w:p>
      <w:r/>
    </w:p>
    <w:p>
      <w:r>
        <w:t>生的未实现内部交易损益按照享有的比例计算归属于公司的部分，予以抵销，在此基础上确认投</w:t>
      </w:r>
    </w:p>
    <w:p>
      <w:r/>
    </w:p>
    <w:p>
      <w:r>
        <w:t xml:space="preserve">资收益。与被投资单位发生的未实现内部交易损失，属于资产减值损失的，全额确认。 </w:t>
      </w:r>
    </w:p>
    <w:p>
      <w:r/>
    </w:p>
    <w:p>
      <w:r>
        <w:t>在公司确认应分担被投资单位发生亏损时，按照以下顺序进行处理：首先，冲减长期股权投</w:t>
      </w:r>
    </w:p>
    <w:p>
      <w:r/>
    </w:p>
    <w:p>
      <w:r>
        <w:t>资的账面价值。其次，长期股权投资的账面价值不足以冲减的，以其他实质上构成对被投资单位</w:t>
      </w:r>
    </w:p>
    <w:p>
      <w:r/>
    </w:p>
    <w:p>
      <w:r>
        <w:t>净投资的长期权益账面价值为限继续确认投资损失、冲减长期应收项目的账面价值。经过上述处</w:t>
      </w:r>
    </w:p>
    <w:p>
      <w:r/>
    </w:p>
    <w:p>
      <w:r>
        <w:t>理，按照投资合同或协议约定企业仍承担额外义务的，按预计承担的义务确认预计负债，计入当</w:t>
      </w:r>
    </w:p>
    <w:p>
      <w:r/>
    </w:p>
    <w:p>
      <w:r>
        <w:t>期投资损失。被投资单位以后期间实现净利润的，本公司在收益弥补未确认的亏损分担额后，恢</w:t>
      </w:r>
    </w:p>
    <w:p>
      <w:r/>
    </w:p>
    <w:p>
      <w:r>
        <w:t xml:space="preserve">复确认收益分享额。 </w:t>
      </w:r>
    </w:p>
    <w:p>
      <w:r/>
    </w:p>
    <w:p>
      <w:r>
        <w:t>在持有投资期间，被投资单位编制合并财务报表的，以合并财务报表中的净利润、其他综合</w:t>
      </w:r>
    </w:p>
    <w:p>
      <w:r/>
    </w:p>
    <w:p>
      <w:r>
        <w:t xml:space="preserve">收益和其他所有者权益变动中归属于被投资单位的金额为基础进行核算。 </w:t>
      </w:r>
    </w:p>
    <w:p>
      <w:r/>
    </w:p>
    <w:p>
      <w:r>
        <w:t>对于本公司向合营企业与联营企业投出的资产构成业务的，投资方因此取得长期股权投资但</w:t>
      </w:r>
    </w:p>
    <w:p>
      <w:r/>
    </w:p>
    <w:p>
      <w:r>
        <w:t>未取得控制权的，以投出业务的公允价值作为新增长期股权投资的初始投资成本，初始投资成本</w:t>
      </w:r>
    </w:p>
    <w:p>
      <w:r/>
    </w:p>
    <w:p>
      <w:r>
        <w:t>与投出业务的账面价值之差，全额计入当期损益。本公司向合营企业或者联营企业出售的资产构</w:t>
      </w:r>
    </w:p>
    <w:p>
      <w:r/>
    </w:p>
    <w:p>
      <w:r>
        <w:t>成业务的，取得的对价与业务的账面价值之差，全额计入当期损益。本公司自联营及合营企业购</w:t>
      </w:r>
    </w:p>
    <w:p>
      <w:r/>
    </w:p>
    <w:p>
      <w:r>
        <w:t>入的资产构成业务的，按《企业会计准则第 20 号——企业合并》的规定进行会计处理，全额确认</w:t>
      </w:r>
    </w:p>
    <w:p>
      <w:r/>
    </w:p>
    <w:p>
      <w:r>
        <w:t xml:space="preserve">与交易相关的利得或损失。 </w:t>
      </w:r>
    </w:p>
    <w:p>
      <w:r/>
    </w:p>
    <w:p>
      <w:r>
        <w:t xml:space="preserve">4．长期股权投资的处置 </w:t>
      </w:r>
    </w:p>
    <w:p>
      <w:r/>
    </w:p>
    <w:p>
      <w:r>
        <w:t xml:space="preserve">处置长期股权投资，其账面价值与实际取得价款的差额，计入当期损益。 </w:t>
      </w:r>
    </w:p>
    <w:p>
      <w:r/>
    </w:p>
    <w:p>
      <w:r>
        <w:t xml:space="preserve">(1)权益法核算下的长期股权投资的处置 </w:t>
      </w:r>
    </w:p>
    <w:p>
      <w:r/>
    </w:p>
    <w:p>
      <w:r>
        <w:t xml:space="preserve">101 / 189 </w:t>
      </w:r>
    </w:p>
    <w:p>
      <w:r/>
    </w:p>
    <w:p>
      <w:r>
        <w:t xml:space="preserve"> </w:t>
      </w:r>
    </w:p>
    <w:p>
      <w:r>
        <w:t xml:space="preserve">2018 年年度报告 </w:t>
      </w:r>
    </w:p>
    <w:p>
      <w:r/>
    </w:p>
    <w:p>
      <w:r>
        <w:t>采用权益法核算的长期股权投资，处置后的剩余股权仍采用权益法核算的，在处置该项投资</w:t>
      </w:r>
    </w:p>
    <w:p>
      <w:r/>
    </w:p>
    <w:p>
      <w:r>
        <w:t>时，采用与被投资单位直接处置相关资产或者负债相同的基础，按相应比例对原计入其他综合收</w:t>
      </w:r>
    </w:p>
    <w:p>
      <w:r/>
    </w:p>
    <w:p>
      <w:r>
        <w:t>益的部分进行会计处理。因被投资单位除净损益、其他综合收益和利润分配以外的其他所有者权</w:t>
      </w:r>
    </w:p>
    <w:p>
      <w:r/>
    </w:p>
    <w:p>
      <w:r>
        <w:t xml:space="preserve">益变动而确认的所有者权益，按比例结转入当期损益。 </w:t>
      </w:r>
    </w:p>
    <w:p>
      <w:r/>
    </w:p>
    <w:p>
      <w:r>
        <w:t>因处置部分股权投资等原因丧失了对投资单位的共同控制或者重大影响的，处置后的剩余股</w:t>
      </w:r>
    </w:p>
    <w:p>
      <w:r/>
    </w:p>
    <w:p>
      <w:r>
        <w:t>权改按金融工具确认和计量准则核算，其在丧失共同控制或重大影响之日的公允价值与账面价值</w:t>
      </w:r>
    </w:p>
    <w:p>
      <w:r/>
    </w:p>
    <w:p>
      <w:r>
        <w:t>之间的差额计入当期损益。原股权投资因采用权益法核算而确认的其他综合收益，在终止确认权</w:t>
      </w:r>
    </w:p>
    <w:p>
      <w:r/>
    </w:p>
    <w:p>
      <w:r>
        <w:t>益法核算时采用与被投资单位直接处置相关资产或负债相同的基础进行会计处理。因被投资方除</w:t>
      </w:r>
    </w:p>
    <w:p>
      <w:r/>
    </w:p>
    <w:p>
      <w:r>
        <w:t>净损益、其他综合收益和利润分配以外的其他所有者权益变动而确认的所有者权益，在终止采用</w:t>
      </w:r>
    </w:p>
    <w:p>
      <w:r/>
    </w:p>
    <w:p>
      <w:r>
        <w:t xml:space="preserve">权益法核算时全部转入当期损益。 </w:t>
      </w:r>
    </w:p>
    <w:p>
      <w:r/>
    </w:p>
    <w:p>
      <w:r>
        <w:t xml:space="preserve">(2)成本法核算下的长期股权投资的处置 </w:t>
      </w:r>
    </w:p>
    <w:p>
      <w:r/>
    </w:p>
    <w:p>
      <w:r>
        <w:t>采用成本法核算的长期股权投资，处置后剩余股权仍采用成本法核算的，其在取得对被投资</w:t>
      </w:r>
    </w:p>
    <w:p>
      <w:r/>
    </w:p>
    <w:p>
      <w:r>
        <w:t>单位的控制之前因采用权益法核算或者金融工具确认和计量准则核算而确认的其他综合收益，采</w:t>
      </w:r>
    </w:p>
    <w:p>
      <w:r/>
    </w:p>
    <w:p>
      <w:r>
        <w:t>用与被投资单位直接处置相关资产或者负债相同的基础进行处理，并按比例结转当期损益；因采</w:t>
      </w:r>
    </w:p>
    <w:p>
      <w:r/>
    </w:p>
    <w:p>
      <w:r>
        <w:t>用权益法核算而确认的被投资单位净资产中除净损益、其他综合收益和净利润分配以外的其他所</w:t>
      </w:r>
    </w:p>
    <w:p>
      <w:r/>
    </w:p>
    <w:p>
      <w:r>
        <w:t xml:space="preserve">有者权益变动按比例结转当期损益。 </w:t>
      </w:r>
    </w:p>
    <w:p>
      <w:r/>
    </w:p>
    <w:p>
      <w:r>
        <w:t>因其他投资方增资而导致本公司持股比例下降、从而丧失控制权但能对被投资单位实施共同</w:t>
      </w:r>
    </w:p>
    <w:p>
      <w:r/>
    </w:p>
    <w:p>
      <w:r>
        <w:t>控制或施加重大影响的，按照新的持股比例确认本公司应享有的被投资单位因增资扩股而增加净</w:t>
      </w:r>
    </w:p>
    <w:p>
      <w:r/>
    </w:p>
    <w:p>
      <w:r>
        <w:t>资产的份额，与应结转持股比例下降部分所对应的长期股权投资原账面价值之间的差额计入当期</w:t>
      </w:r>
    </w:p>
    <w:p>
      <w:r/>
    </w:p>
    <w:p>
      <w:r>
        <w:t xml:space="preserve">损益；然后，按照新的持股比例视同自取得投资时即采用权益法核算进行调整。 </w:t>
      </w:r>
    </w:p>
    <w:p>
      <w:r/>
    </w:p>
    <w:p>
      <w:r>
        <w:t>公司因处置部分股权投资或其他原因丧失了对原有子公司控制权的，处置后的剩余股权能够</w:t>
      </w:r>
    </w:p>
    <w:p>
      <w:r/>
    </w:p>
    <w:p>
      <w:r>
        <w:t>对被投资单位实施共同控制或施加重大影响的，改按权益法核算，并对该剩余股权视同自取得时</w:t>
      </w:r>
    </w:p>
    <w:p>
      <w:r/>
    </w:p>
    <w:p>
      <w:r>
        <w:t>即采用权益法核算进行调整，购买日之前持有的股权投资因采用权益法核算而确认的其他综合收</w:t>
      </w:r>
    </w:p>
    <w:p>
      <w:r/>
    </w:p>
    <w:p>
      <w:r>
        <w:t>益和其他所有者权益按比例结转；处置后的剩余股权不能对被投资单位实施共同控制或施加重大</w:t>
      </w:r>
    </w:p>
    <w:p>
      <w:r/>
    </w:p>
    <w:p>
      <w:r>
        <w:t>影响的，改按《企业会计准则第 22 号——金融工具确认和计量》的有关规定进行会计处理，其在</w:t>
      </w:r>
    </w:p>
    <w:p>
      <w:r/>
    </w:p>
    <w:p>
      <w:r>
        <w:t>丧失控制之日的公允价值与账面价值间的差额计入当期损益，其他综合收益和其他所有者权益全</w:t>
      </w:r>
    </w:p>
    <w:p>
      <w:r/>
    </w:p>
    <w:p>
      <w:r>
        <w:t xml:space="preserve">部结转为当期损益。 </w:t>
      </w:r>
    </w:p>
    <w:p>
      <w:r/>
    </w:p>
    <w:p>
      <w:r>
        <w:t>本公司通过多次交易分步处置对子公司股权投资直至丧失控制权，如果上述交易属于一揽子</w:t>
      </w:r>
    </w:p>
    <w:p>
      <w:r/>
    </w:p>
    <w:p>
      <w:r>
        <w:t>交易的，将各项交易作为一项处置子公司股权投资并丧失控制权的交易进行会计处理，在丧失控</w:t>
      </w:r>
    </w:p>
    <w:p>
      <w:r/>
    </w:p>
    <w:p>
      <w:r>
        <w:t>制权之前每一次处置价款与所处置的股权对应的长期股权投资账面价值之间的差额，先确认为其</w:t>
      </w:r>
    </w:p>
    <w:p>
      <w:r/>
    </w:p>
    <w:p>
      <w:r>
        <w:t xml:space="preserve">他综合收益，到丧失控制权时再一并转入丧失控制权的当期损益。 </w:t>
      </w:r>
    </w:p>
    <w:p>
      <w:r/>
    </w:p>
    <w:p>
      <w:r>
        <w:t xml:space="preserve">15. 投资性房地产 </w:t>
      </w:r>
    </w:p>
    <w:p>
      <w:r>
        <w:t xml:space="preserve">不适用 </w:t>
      </w:r>
    </w:p>
    <w:p>
      <w:r/>
    </w:p>
    <w:p>
      <w:r>
        <w:t xml:space="preserve">102 / 189 </w:t>
      </w:r>
    </w:p>
    <w:p>
      <w:r/>
    </w:p>
    <w:p>
      <w:r>
        <w:t xml:space="preserve"> </w:t>
      </w:r>
    </w:p>
    <w:p>
      <w:r>
        <w:t xml:space="preserve"> </w:t>
      </w:r>
    </w:p>
    <w:p>
      <w:r>
        <w:t xml:space="preserve">2018 年年度报告 </w:t>
      </w:r>
    </w:p>
    <w:p>
      <w:r/>
    </w:p>
    <w:p>
      <w:r>
        <w:t xml:space="preserve">16. 固定资产 </w:t>
      </w:r>
    </w:p>
    <w:p>
      <w:r>
        <w:t xml:space="preserve">(1). 确认条件 </w:t>
      </w:r>
    </w:p>
    <w:p>
      <w:r>
        <w:t xml:space="preserve">√适用 □不适用  </w:t>
      </w:r>
    </w:p>
    <w:p>
      <w:r>
        <w:t xml:space="preserve">1．固定资产确认条件 </w:t>
      </w:r>
    </w:p>
    <w:p>
      <w:r/>
    </w:p>
    <w:p>
      <w:r>
        <w:t>固定资产是指同时具有下列特征的有形资产：(1)为生产商品、提供劳务、出租或经营管理持</w:t>
      </w:r>
    </w:p>
    <w:p>
      <w:r/>
    </w:p>
    <w:p>
      <w:r>
        <w:t xml:space="preserve">有的；(2)使用寿命超过一个会计年度。 </w:t>
      </w:r>
    </w:p>
    <w:p>
      <w:r/>
    </w:p>
    <w:p>
      <w:r>
        <w:t>固定资产同时满足下列条件的予以确认：(1)与该固定资产有关的经济利益很可能流入企业；</w:t>
      </w:r>
    </w:p>
    <w:p>
      <w:r/>
    </w:p>
    <w:p>
      <w:r>
        <w:t>(2)该固定资产的成本能够可靠地计量。与固定资产有关的后续支出，符合上述确认条件的，计入</w:t>
      </w:r>
    </w:p>
    <w:p>
      <w:r/>
    </w:p>
    <w:p>
      <w:r>
        <w:t xml:space="preserve">固定资产成本；不符合上述确认条件的，发生时计入当期损益。 </w:t>
      </w:r>
    </w:p>
    <w:p>
      <w:r/>
    </w:p>
    <w:p>
      <w:r>
        <w:t xml:space="preserve">2．固定资产的初始计量 </w:t>
      </w:r>
    </w:p>
    <w:p>
      <w:r/>
    </w:p>
    <w:p>
      <w:r>
        <w:t xml:space="preserve">固定资产按照成本进行初始计量。 </w:t>
      </w:r>
    </w:p>
    <w:p>
      <w:r/>
    </w:p>
    <w:p>
      <w:r>
        <w:t xml:space="preserve">(2). 折旧方法 </w:t>
      </w:r>
    </w:p>
    <w:p>
      <w:r>
        <w:t xml:space="preserve">√适用 □不适用  </w:t>
      </w:r>
    </w:p>
    <w:p>
      <w:r>
        <w:t xml:space="preserve">类别 </w:t>
      </w:r>
    </w:p>
    <w:p>
      <w:r>
        <w:t xml:space="preserve">折旧方法 </w:t>
      </w:r>
    </w:p>
    <w:p>
      <w:r>
        <w:t xml:space="preserve">房屋及建筑物 年限平均法 </w:t>
      </w:r>
    </w:p>
    <w:p>
      <w:r>
        <w:t xml:space="preserve">机器设备 </w:t>
      </w:r>
    </w:p>
    <w:p>
      <w:r>
        <w:t xml:space="preserve">年限平均法 </w:t>
      </w:r>
    </w:p>
    <w:p>
      <w:r>
        <w:t xml:space="preserve">运输工具 </w:t>
      </w:r>
    </w:p>
    <w:p>
      <w:r>
        <w:t xml:space="preserve">年限平均法 </w:t>
      </w:r>
    </w:p>
    <w:p>
      <w:r>
        <w:t xml:space="preserve">电子设备及其他 年限平均法 </w:t>
      </w:r>
    </w:p>
    <w:p>
      <w:r/>
    </w:p>
    <w:p>
      <w:r>
        <w:t xml:space="preserve">残值率 </w:t>
      </w:r>
    </w:p>
    <w:p>
      <w:r/>
    </w:p>
    <w:p>
      <w:r>
        <w:t xml:space="preserve">折旧年限（年） </w:t>
      </w:r>
    </w:p>
    <w:p>
      <w:r>
        <w:t xml:space="preserve">5-40 </w:t>
      </w:r>
    </w:p>
    <w:p>
      <w:r>
        <w:t xml:space="preserve">10 </w:t>
      </w:r>
    </w:p>
    <w:p>
      <w:r>
        <w:t xml:space="preserve">5-6 </w:t>
      </w:r>
    </w:p>
    <w:p>
      <w:r>
        <w:t xml:space="preserve">5-10 </w:t>
      </w:r>
    </w:p>
    <w:p>
      <w:r/>
    </w:p>
    <w:p>
      <w:r>
        <w:t xml:space="preserve">5 </w:t>
      </w:r>
    </w:p>
    <w:p>
      <w:r>
        <w:t xml:space="preserve">5 </w:t>
      </w:r>
    </w:p>
    <w:p>
      <w:r>
        <w:t xml:space="preserve">5 </w:t>
      </w:r>
    </w:p>
    <w:p>
      <w:r>
        <w:t xml:space="preserve">5 </w:t>
      </w:r>
    </w:p>
    <w:p>
      <w:r/>
    </w:p>
    <w:p>
      <w:r>
        <w:t xml:space="preserve">年折旧率 </w:t>
      </w:r>
    </w:p>
    <w:p>
      <w:r>
        <w:t xml:space="preserve">2.38-19.00 </w:t>
      </w:r>
    </w:p>
    <w:p>
      <w:r>
        <w:t xml:space="preserve">9.50 </w:t>
      </w:r>
    </w:p>
    <w:p>
      <w:r>
        <w:t xml:space="preserve">15.83-19.00 </w:t>
      </w:r>
    </w:p>
    <w:p>
      <w:r>
        <w:t xml:space="preserve">9.50-19.00 </w:t>
      </w:r>
    </w:p>
    <w:p>
      <w:r/>
    </w:p>
    <w:p>
      <w:r>
        <w:t xml:space="preserve">(3). 融资租入固定资产的认定依据、计价和折旧方法 </w:t>
      </w:r>
    </w:p>
    <w:p>
      <w:r>
        <w:t xml:space="preserve">√适用  □不适用  </w:t>
      </w:r>
    </w:p>
    <w:p>
      <w:r>
        <w:t xml:space="preserve">当本公司租入的固定资产符合下列一项或数项标准时，确认为融资租入固定资产： </w:t>
      </w:r>
    </w:p>
    <w:p>
      <w:r/>
    </w:p>
    <w:p>
      <w:r>
        <w:t xml:space="preserve">(1)在租赁期届满时，租赁资产的所有权转移给本公司； </w:t>
      </w:r>
    </w:p>
    <w:p>
      <w:r/>
    </w:p>
    <w:p>
      <w:r>
        <w:t>(2)本公司有购买租赁资产的选择权，所订立的购买价款预计将远低于行使选择权时租赁资产</w:t>
      </w:r>
    </w:p>
    <w:p>
      <w:r/>
    </w:p>
    <w:p>
      <w:r>
        <w:t xml:space="preserve">的公允价值，因而在租赁开始日就可以合理确定本公司将会行使这种选择权； </w:t>
      </w:r>
    </w:p>
    <w:p>
      <w:r/>
    </w:p>
    <w:p>
      <w:r>
        <w:t xml:space="preserve">(3)即使资产的所有权不转移，但租赁期占租赁资产使用寿命的大部分 </w:t>
      </w:r>
    </w:p>
    <w:p>
      <w:r/>
    </w:p>
    <w:p>
      <w:r>
        <w:t>(4)本公司在租赁开始日的最低租赁付款额现值，几乎相当于租赁开始日租赁资产公允价值；</w:t>
      </w:r>
    </w:p>
    <w:p>
      <w:r/>
    </w:p>
    <w:p>
      <w:r>
        <w:t xml:space="preserve">出租人在租赁开始日的最低租赁收款额现值，几乎相当于租赁开始日租赁资产公允价值； </w:t>
      </w:r>
    </w:p>
    <w:p>
      <w:r/>
    </w:p>
    <w:p>
      <w:r>
        <w:t xml:space="preserve">(5)租赁资产性质特殊，如果不作较大改造，只有本公司才能使用。 </w:t>
      </w:r>
    </w:p>
    <w:p>
      <w:r/>
    </w:p>
    <w:p>
      <w:r>
        <w:t>融资租赁租入的固定资产，按租赁开始日租赁资产公允价值与最低租赁付款额的现值两者中</w:t>
      </w:r>
    </w:p>
    <w:p>
      <w:r/>
    </w:p>
    <w:p>
      <w:r>
        <w:t>较低者，作为入账价值。最低租赁付款额作为长期应付款的入账价值，其差额作为未确认融资费</w:t>
      </w:r>
    </w:p>
    <w:p>
      <w:r/>
    </w:p>
    <w:p>
      <w:r>
        <w:t>用。在租赁谈判和签订租赁合同过程中发生的，可归属于租赁项目的手续费、律师费、差旅费、</w:t>
      </w:r>
    </w:p>
    <w:p>
      <w:r/>
    </w:p>
    <w:p>
      <w:r>
        <w:t>印花税等初始直接费用，计入租入资产价值。未确认融资费用在租赁期内各个期间采用实际利率</w:t>
      </w:r>
    </w:p>
    <w:p>
      <w:r/>
    </w:p>
    <w:p>
      <w:r>
        <w:t xml:space="preserve">法进行分摊。 </w:t>
      </w:r>
    </w:p>
    <w:p>
      <w:r/>
    </w:p>
    <w:p>
      <w:r>
        <w:t>融资租入的固定资产采用与自有固定资产一致的政策计提租赁资产折旧。能够合理确定租赁</w:t>
      </w:r>
    </w:p>
    <w:p>
      <w:r/>
    </w:p>
    <w:p>
      <w:r>
        <w:t xml:space="preserve">103 / 189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期届满时将会取得租赁资产所有权的，在租赁资产尚可使用年限内计提折旧；无法合理确定租赁</w:t>
      </w:r>
    </w:p>
    <w:p>
      <w:r/>
    </w:p>
    <w:p>
      <w:r>
        <w:t>期届满时能够取得租赁资产所有权的，在租赁期与租赁资产尚可使用年限两者中较短的期间内计</w:t>
      </w:r>
    </w:p>
    <w:p>
      <w:r/>
    </w:p>
    <w:p>
      <w:r>
        <w:t xml:space="preserve">提折旧。 </w:t>
      </w:r>
    </w:p>
    <w:p>
      <w:r/>
    </w:p>
    <w:p>
      <w:r>
        <w:t xml:space="preserve">5．其他说明 </w:t>
      </w:r>
    </w:p>
    <w:p>
      <w:r/>
    </w:p>
    <w:p>
      <w:r>
        <w:t>(1)因开工不足、自然灾害等导致连续 3 个月停用的固定资产确认为闲置固定资产(季节性停</w:t>
      </w:r>
    </w:p>
    <w:p>
      <w:r/>
    </w:p>
    <w:p>
      <w:r>
        <w:t xml:space="preserve">用除外)。闲置固定资产采用和其他同类别固定资产一致的折旧方法。 </w:t>
      </w:r>
    </w:p>
    <w:p>
      <w:r/>
    </w:p>
    <w:p>
      <w:r>
        <w:t>(2)若固定资产处于处置状态，或者预期通过使用或处置不能产生经济利益，则终止确认,并</w:t>
      </w:r>
    </w:p>
    <w:p>
      <w:r/>
    </w:p>
    <w:p>
      <w:r>
        <w:t xml:space="preserve">停止折旧和计提减值。 </w:t>
      </w:r>
    </w:p>
    <w:p>
      <w:r/>
    </w:p>
    <w:p>
      <w:r>
        <w:t>(3)固定资产出售、转让、报废或者毁损的处置收入扣除其账面价值和相关税费后的差额计入</w:t>
      </w:r>
    </w:p>
    <w:p>
      <w:r/>
    </w:p>
    <w:p>
      <w:r>
        <w:t xml:space="preserve">当期损益。 </w:t>
      </w:r>
    </w:p>
    <w:p>
      <w:r/>
    </w:p>
    <w:p>
      <w:r>
        <w:t>(4)本公司对固定资产进行定期检查发生的大修理费用，有确凿证据表明符合固定资产确认条</w:t>
      </w:r>
    </w:p>
    <w:p>
      <w:r/>
    </w:p>
    <w:p>
      <w:r>
        <w:t>件的部分，计入固定资产成本，不符合固定资产确认条件的计入当期损益。固定资产在定期大修</w:t>
      </w:r>
    </w:p>
    <w:p>
      <w:r/>
    </w:p>
    <w:p>
      <w:r>
        <w:t xml:space="preserve">理间隔期间，照提折旧。 </w:t>
      </w:r>
    </w:p>
    <w:p>
      <w:r/>
    </w:p>
    <w:p>
      <w:r>
        <w:t xml:space="preserve">17. 在建工程 </w:t>
      </w:r>
    </w:p>
    <w:p>
      <w:r>
        <w:t xml:space="preserve">√适用  □不适用  </w:t>
      </w:r>
    </w:p>
    <w:p>
      <w:r>
        <w:t>1．在建工程同时满足经济利益很可能流入、成本能够可靠地计量则予以确认。在建工程按建</w:t>
      </w:r>
    </w:p>
    <w:p>
      <w:r/>
    </w:p>
    <w:p>
      <w:r>
        <w:t xml:space="preserve">造该项资产达到预定可使用状态前所发生的实际成本计量。 </w:t>
      </w:r>
    </w:p>
    <w:p>
      <w:r/>
    </w:p>
    <w:p>
      <w:r>
        <w:t>2．在建工程达到预定可使用状态时，按工程实际成本转入固定资产。已达到预定可使用状态</w:t>
      </w:r>
    </w:p>
    <w:p>
      <w:r/>
    </w:p>
    <w:p>
      <w:r>
        <w:t>但尚未办理竣工结算的，先按估计价值转入固定资产，待办理竣工决算后再按实际成本调整原暂</w:t>
      </w:r>
    </w:p>
    <w:p>
      <w:r/>
    </w:p>
    <w:p>
      <w:r>
        <w:t xml:space="preserve">估价值，但不再调整原已计提的折旧。 </w:t>
      </w:r>
    </w:p>
    <w:p>
      <w:r/>
    </w:p>
    <w:p>
      <w:r>
        <w:t xml:space="preserve">18. 借款费用 </w:t>
      </w:r>
    </w:p>
    <w:p>
      <w:r>
        <w:t xml:space="preserve">□适用  √不适用  </w:t>
      </w:r>
    </w:p>
    <w:p>
      <w:r/>
    </w:p>
    <w:p>
      <w:r>
        <w:t xml:space="preserve">19. 生物资产 </w:t>
      </w:r>
    </w:p>
    <w:p>
      <w:r>
        <w:t xml:space="preserve">□适用  √不适用  </w:t>
      </w:r>
    </w:p>
    <w:p>
      <w:r/>
    </w:p>
    <w:p>
      <w:r>
        <w:t xml:space="preserve">20. 油气资产 </w:t>
      </w:r>
    </w:p>
    <w:p>
      <w:r>
        <w:t xml:space="preserve">□适用  √不适用  </w:t>
      </w:r>
    </w:p>
    <w:p>
      <w:r/>
    </w:p>
    <w:p>
      <w:r>
        <w:t xml:space="preserve">21. 无形资产 </w:t>
      </w:r>
    </w:p>
    <w:p>
      <w:r>
        <w:t xml:space="preserve">(1). 计价方法、使用寿命、减值测试 </w:t>
      </w:r>
    </w:p>
    <w:p>
      <w:r>
        <w:t xml:space="preserve">√适用 □不适用  </w:t>
      </w:r>
    </w:p>
    <w:p>
      <w:r>
        <w:t xml:space="preserve">1．无形资产的初始计量 </w:t>
      </w:r>
    </w:p>
    <w:p>
      <w:r/>
    </w:p>
    <w:p>
      <w:r>
        <w:t>无形资产按成本进行初始计量。外购无形资产的成本，包括购买价、相关税费以及直接归属</w:t>
      </w:r>
    </w:p>
    <w:p>
      <w:r/>
    </w:p>
    <w:p>
      <w:r>
        <w:t>于该项资产达到预定用途所发生的其他支出。购买无形资产的价款超过正常信用条件延期支付，</w:t>
      </w:r>
    </w:p>
    <w:p>
      <w:r/>
    </w:p>
    <w:p>
      <w:r>
        <w:t>实质上具有融资性质的，无形资产的成本以购买价款的现值为基础确定。债务重组取得债务人用</w:t>
      </w:r>
    </w:p>
    <w:p>
      <w:r/>
    </w:p>
    <w:p>
      <w:r>
        <w:t xml:space="preserve">104 / 189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以抵债的无形资产，以该无形资产的公允价值为基础确定其入账价值，并将重组债务的账面价值</w:t>
      </w:r>
    </w:p>
    <w:p>
      <w:r/>
    </w:p>
    <w:p>
      <w:r>
        <w:t>与该用以抵债的无形资产公允价值之间的差额，计入当期损益。在非货币性资产交换具备商业实</w:t>
      </w:r>
    </w:p>
    <w:p>
      <w:r/>
    </w:p>
    <w:p>
      <w:r>
        <w:t>质且换入或换出资产的公允价值能够可靠计量的前提下，非货币性资产交换换入的无形资产以换</w:t>
      </w:r>
    </w:p>
    <w:p>
      <w:r/>
    </w:p>
    <w:p>
      <w:r>
        <w:t>出资产的公允价值为基础确定其入账价值，除非有确凿证据表明换入资产的公允价值更可靠；不</w:t>
      </w:r>
    </w:p>
    <w:p>
      <w:r/>
    </w:p>
    <w:p>
      <w:r>
        <w:t>满足上述前提的非货币性资产交换，以换出资产的账面价值和应支付的相关税费作为换入无形资</w:t>
      </w:r>
    </w:p>
    <w:p>
      <w:r/>
    </w:p>
    <w:p>
      <w:r>
        <w:t xml:space="preserve">产的成本，不确认损益。 </w:t>
      </w:r>
    </w:p>
    <w:p>
      <w:r/>
    </w:p>
    <w:p>
      <w:r>
        <w:t>与无形资产有关的支出，如果相关的经济利益很可能流入本公司且成本能可靠地计量，则计</w:t>
      </w:r>
    </w:p>
    <w:p>
      <w:r/>
    </w:p>
    <w:p>
      <w:r>
        <w:t xml:space="preserve">入无形资产成本。除此之外的其他项目的支出，在发生时计入当期损益。 </w:t>
      </w:r>
    </w:p>
    <w:p>
      <w:r/>
    </w:p>
    <w:p>
      <w:r>
        <w:t>取得的土地使用权通常作为无形资产核算。自行开发构建厂房等建筑物，相关的土地使用权</w:t>
      </w:r>
    </w:p>
    <w:p>
      <w:r/>
    </w:p>
    <w:p>
      <w:r>
        <w:t>支出和建筑物建造成本分别作为无形资产和固定资产核算。如为外购的房屋及建筑物，则将有关</w:t>
      </w:r>
    </w:p>
    <w:p>
      <w:r/>
    </w:p>
    <w:p>
      <w:r>
        <w:t xml:space="preserve">价款在土地使用权和建筑物之间分配，难以合理分配的，全部作为固定资产处理。 </w:t>
      </w:r>
    </w:p>
    <w:p>
      <w:r/>
    </w:p>
    <w:p>
      <w:r>
        <w:t xml:space="preserve">2．无形资产使用寿命及摊销 </w:t>
      </w:r>
    </w:p>
    <w:p>
      <w:r/>
    </w:p>
    <w:p>
      <w:r>
        <w:t>根据无形资产的合同性权利或其他法定权利、同行业情况、历史经验、相关专家论证等综合</w:t>
      </w:r>
    </w:p>
    <w:p>
      <w:r/>
    </w:p>
    <w:p>
      <w:r>
        <w:t>因素判断，能合理确定无形资产为公司带来经济利益期限的，作为使用寿命有限的无形资产；无</w:t>
      </w:r>
    </w:p>
    <w:p>
      <w:r/>
    </w:p>
    <w:p>
      <w:r>
        <w:t xml:space="preserve">法合理确定无形资产为公司带来经济利益期限的，视为使用寿命不确定的无形资产。 </w:t>
      </w:r>
    </w:p>
    <w:p>
      <w:r/>
    </w:p>
    <w:p>
      <w:r>
        <w:t>对使用寿命有限的无形资产，估计其使用寿命时通常考虑以下因素：(1)运用该资产生产的产</w:t>
      </w:r>
    </w:p>
    <w:p>
      <w:r/>
    </w:p>
    <w:p>
      <w:r>
        <w:t>品通常的寿命周期、可获得的类似资产使用寿命的信息；(2)技术、工艺等方面的现阶段情况及对</w:t>
      </w:r>
    </w:p>
    <w:p>
      <w:r/>
    </w:p>
    <w:p>
      <w:r>
        <w:t>未来发展趋势的估计；(3)以该资产生产的产品或提供劳务的市场需求情况；(4)现在或潜在的竞</w:t>
      </w:r>
    </w:p>
    <w:p>
      <w:r/>
    </w:p>
    <w:p>
      <w:r>
        <w:t>争者预期采取的行动；(5)为维持该资产带来经济利益能力的预期维护支出，以及公司预计支付有</w:t>
      </w:r>
    </w:p>
    <w:p>
      <w:r/>
    </w:p>
    <w:p>
      <w:r>
        <w:t>关支出的能力；(6)对该资产控制期限的相关法律规定或类似限制，如特许使用期、租赁期等；(7)</w:t>
      </w:r>
    </w:p>
    <w:p>
      <w:r/>
    </w:p>
    <w:p>
      <w:r>
        <w:t xml:space="preserve">与公司持有其他资产使用寿命的关联性等。使用寿命有限的无形资产的使用寿命估计情况: </w:t>
      </w:r>
    </w:p>
    <w:p>
      <w:r/>
    </w:p>
    <w:p>
      <w:r>
        <w:t xml:space="preserve">项目 </w:t>
      </w:r>
    </w:p>
    <w:p>
      <w:r/>
    </w:p>
    <w:p>
      <w:r>
        <w:t xml:space="preserve">非专利技术 </w:t>
      </w:r>
    </w:p>
    <w:p>
      <w:r/>
    </w:p>
    <w:p>
      <w:r>
        <w:t xml:space="preserve">土地使用权 </w:t>
      </w:r>
    </w:p>
    <w:p>
      <w:r/>
    </w:p>
    <w:p>
      <w:r>
        <w:t xml:space="preserve">管理软件等 </w:t>
      </w:r>
    </w:p>
    <w:p>
      <w:r/>
    </w:p>
    <w:p>
      <w:r>
        <w:t xml:space="preserve">预计使用寿命依据 </w:t>
      </w:r>
    </w:p>
    <w:p>
      <w:r/>
    </w:p>
    <w:p>
      <w:r>
        <w:t xml:space="preserve">预计受益期限 </w:t>
      </w:r>
    </w:p>
    <w:p>
      <w:r/>
    </w:p>
    <w:p>
      <w:r>
        <w:t xml:space="preserve">土地使用权证登记使用年限 </w:t>
      </w:r>
    </w:p>
    <w:p>
      <w:r/>
    </w:p>
    <w:p>
      <w:r>
        <w:t xml:space="preserve">预计受益期限 </w:t>
      </w:r>
    </w:p>
    <w:p>
      <w:r/>
    </w:p>
    <w:p>
      <w:r>
        <w:t xml:space="preserve">(2). 内部研究开发支出会计政策 </w:t>
      </w:r>
    </w:p>
    <w:p>
      <w:r>
        <w:t xml:space="preserve">√适用 □不适用  </w:t>
      </w:r>
    </w:p>
    <w:p>
      <w:r>
        <w:t xml:space="preserve">3．内部研究开发项目支出的确认和计量 </w:t>
      </w:r>
    </w:p>
    <w:p>
      <w:r/>
    </w:p>
    <w:p>
      <w:r>
        <w:t xml:space="preserve">期限(年) </w:t>
      </w:r>
    </w:p>
    <w:p>
      <w:r/>
    </w:p>
    <w:p>
      <w:r>
        <w:t xml:space="preserve">5 </w:t>
      </w:r>
    </w:p>
    <w:p>
      <w:r/>
    </w:p>
    <w:p>
      <w:r>
        <w:t xml:space="preserve">40 </w:t>
      </w:r>
    </w:p>
    <w:p>
      <w:r/>
    </w:p>
    <w:p>
      <w:r>
        <w:t xml:space="preserve">5-10 </w:t>
      </w:r>
    </w:p>
    <w:p>
      <w:r/>
    </w:p>
    <w:p>
      <w:r>
        <w:t>内部研究开发项目的支出，区分为研究阶段支出和开发阶段支出。划分研究阶段和开发阶段</w:t>
      </w:r>
    </w:p>
    <w:p>
      <w:r/>
    </w:p>
    <w:p>
      <w:r>
        <w:t>的标准：为获取新的技术和知识等进行的有计划的调查阶段，应确定为研究阶段，该阶段具有计</w:t>
      </w:r>
    </w:p>
    <w:p>
      <w:r/>
    </w:p>
    <w:p>
      <w:r>
        <w:t>划性和探索性等特点；在进行商业性生产或使用前，将研究成果或其他知识应用于某项计划或设</w:t>
      </w:r>
    </w:p>
    <w:p>
      <w:r/>
    </w:p>
    <w:p>
      <w:r>
        <w:t>计，以生产出新的或具有实质性改进的材料、装置、产品等阶段，应确定为开发阶段，该阶段具</w:t>
      </w:r>
    </w:p>
    <w:p>
      <w:r/>
    </w:p>
    <w:p>
      <w:r>
        <w:t xml:space="preserve">有针对性和形成成果的可能性较大等特点。 </w:t>
      </w:r>
    </w:p>
    <w:p>
      <w:r/>
    </w:p>
    <w:p>
      <w:r>
        <w:t xml:space="preserve">105 / 189 </w:t>
      </w:r>
    </w:p>
    <w:p>
      <w:r/>
    </w:p>
    <w:p>
      <w:r>
        <w:t xml:space="preserve"> </w:t>
      </w:r>
    </w:p>
    <w:p>
      <w:r>
        <w:t xml:space="preserve"> </w:t>
      </w:r>
    </w:p>
    <w:p>
      <w:r>
        <w:t xml:space="preserve">2018 年年度报告 </w:t>
      </w:r>
    </w:p>
    <w:p>
      <w:r/>
    </w:p>
    <w:p>
      <w:r>
        <w:t>内部研究开发项目研究阶段的支出，于发生时计入当期损益。内部研究开发项目开发阶段的</w:t>
      </w:r>
    </w:p>
    <w:p>
      <w:r/>
    </w:p>
    <w:p>
      <w:r>
        <w:t>支出，同时满足下列条件的，确认为无形资产：(1)完成该无形资产以使其能够使用或出售在技术</w:t>
      </w:r>
    </w:p>
    <w:p>
      <w:r/>
    </w:p>
    <w:p>
      <w:r>
        <w:t>上具有可行性；(2)具有完成该无形资产并使用或出售的意图；(3)无形资产产生经济利益的方式，</w:t>
      </w:r>
    </w:p>
    <w:p>
      <w:r/>
    </w:p>
    <w:p>
      <w:r>
        <w:t>包括能够证明运用该无形资产生产的产品存在市场或无形资产自身存在市场，无形资产将在内部</w:t>
      </w:r>
    </w:p>
    <w:p>
      <w:r/>
    </w:p>
    <w:p>
      <w:r>
        <w:t>使用的，可证明其有用性；(4)有足够的技术、财务资源和其他资源支持，以完成该无形资产的开</w:t>
      </w:r>
    </w:p>
    <w:p>
      <w:r/>
    </w:p>
    <w:p>
      <w:r>
        <w:t>发，并有能力使用或出售该无形资产；(5)归属于该无形资产开发阶段的支出能够可靠地计量。如</w:t>
      </w:r>
    </w:p>
    <w:p>
      <w:r/>
    </w:p>
    <w:p>
      <w:r>
        <w:t>不满足上述条件的，于发生时计入当期损益；无法区分研究阶段支出和开发阶段支出的，将发生</w:t>
      </w:r>
    </w:p>
    <w:p>
      <w:r/>
    </w:p>
    <w:p>
      <w:r>
        <w:t xml:space="preserve">的研发支出全部计入当期损益。 </w:t>
      </w:r>
    </w:p>
    <w:p>
      <w:r/>
    </w:p>
    <w:p>
      <w:r>
        <w:t xml:space="preserve">22. 长期资产减值 </w:t>
      </w:r>
    </w:p>
    <w:p>
      <w:r>
        <w:t xml:space="preserve">√适用  □不适用  </w:t>
      </w:r>
    </w:p>
    <w:p>
      <w:r>
        <w:t>长期股权投资、采用成本模式计量的投资性房地产和生产性生物资产、固定资产、在建工程、</w:t>
      </w:r>
    </w:p>
    <w:p>
      <w:r/>
    </w:p>
    <w:p>
      <w:r>
        <w:t xml:space="preserve">油气资产、无形资产、商誉等长期资产，存在下列迹象的，表明资产可能发生了减值： </w:t>
      </w:r>
    </w:p>
    <w:p>
      <w:r/>
    </w:p>
    <w:p>
      <w:r>
        <w:t xml:space="preserve">1．资产的市价当期大幅度下跌，其跌幅明显高于因时间的推移或者正常使用而预计的下跌； </w:t>
      </w:r>
    </w:p>
    <w:p>
      <w:r/>
    </w:p>
    <w:p>
      <w:r>
        <w:t>2．企业经营所处的经济、技术或者法律等环境以及资产所处的市场在当期或者将在近期发生</w:t>
      </w:r>
    </w:p>
    <w:p>
      <w:r/>
    </w:p>
    <w:p>
      <w:r>
        <w:t xml:space="preserve">重大变化，从而对企业产生不利影响； </w:t>
      </w:r>
    </w:p>
    <w:p>
      <w:r/>
    </w:p>
    <w:p>
      <w:r>
        <w:t>3．市场利率或者其他市场投资报酬率在当期已经提高，从而影响企业计算资产预计未来现金</w:t>
      </w:r>
    </w:p>
    <w:p>
      <w:r/>
    </w:p>
    <w:p>
      <w:r>
        <w:t xml:space="preserve">流量现值的折现率，导致资产可收回金额大幅度降低； </w:t>
      </w:r>
    </w:p>
    <w:p>
      <w:r/>
    </w:p>
    <w:p>
      <w:r>
        <w:t xml:space="preserve">4．有证据表明资产已经陈旧过时或者其实体已经损坏； </w:t>
      </w:r>
    </w:p>
    <w:p>
      <w:r/>
    </w:p>
    <w:p>
      <w:r>
        <w:t xml:space="preserve">5．资产已经或者将被闲置、终止使用或者计划提前处置； </w:t>
      </w:r>
    </w:p>
    <w:p>
      <w:r/>
    </w:p>
    <w:p>
      <w:r>
        <w:t>6．企业内部报告的证据表明资产的经济绩效已经低于或者将低于预期，如资产所创造的净现</w:t>
      </w:r>
    </w:p>
    <w:p>
      <w:r/>
    </w:p>
    <w:p>
      <w:r>
        <w:t xml:space="preserve">金流量或者实现的营业利润(或者亏损)远远低于(或者高于)预计金额等； </w:t>
      </w:r>
    </w:p>
    <w:p>
      <w:r/>
    </w:p>
    <w:p>
      <w:r>
        <w:t xml:space="preserve">7．其他表明资产可能已经发生减值的迹象。 </w:t>
      </w:r>
    </w:p>
    <w:p>
      <w:r/>
    </w:p>
    <w:p>
      <w:r>
        <w:t>上述长期资产于资产负债日存在减值迹象的，应当进行减值测试。减值测试结果表明资产的</w:t>
      </w:r>
    </w:p>
    <w:p>
      <w:r/>
    </w:p>
    <w:p>
      <w:r>
        <w:t>可收回金额低于其账面价值的，按其差额计提减值准备并计入减值损失。可收回金额为资产的公</w:t>
      </w:r>
    </w:p>
    <w:p>
      <w:r/>
    </w:p>
    <w:p>
      <w:r>
        <w:t>允价值减去处置费用后的净额与资产预计未来现金流量的现值两者之间的较高者。处置费用包括</w:t>
      </w:r>
    </w:p>
    <w:p>
      <w:r/>
    </w:p>
    <w:p>
      <w:r>
        <w:t>与资产处置有关的法律费用、相关税费、搬运费以及为使资产达到可销售状态所发生的直接费用；</w:t>
      </w:r>
    </w:p>
    <w:p>
      <w:r/>
    </w:p>
    <w:p>
      <w:r>
        <w:t>资产预计未来现金流量的现值，按照资产在持续使用过程中和最终处置时所产生的预计未来现金</w:t>
      </w:r>
    </w:p>
    <w:p>
      <w:r/>
    </w:p>
    <w:p>
      <w:r>
        <w:t xml:space="preserve">流量，选择恰当的折现率对其进行折现后的金额加以确定。 </w:t>
      </w:r>
    </w:p>
    <w:p>
      <w:r/>
    </w:p>
    <w:p>
      <w:r>
        <w:t>资产减值准备按单项资产为基础计算并确认，如果难以对单项资产的可收回金额进行估计的，</w:t>
      </w:r>
    </w:p>
    <w:p>
      <w:r/>
    </w:p>
    <w:p>
      <w:r>
        <w:t>以资产组所属的资产组确定资产组的可收回金额。资产组是能够独立产生现金流入的最小资产组</w:t>
      </w:r>
    </w:p>
    <w:p>
      <w:r/>
    </w:p>
    <w:p>
      <w:r>
        <w:t xml:space="preserve">合。 </w:t>
      </w:r>
    </w:p>
    <w:p>
      <w:r/>
    </w:p>
    <w:p>
      <w:r>
        <w:t>在财务报表中单独列示的商誉，在进行减值测试时，将商誉的账面价值分摊至预期从企业合</w:t>
      </w:r>
    </w:p>
    <w:p>
      <w:r/>
    </w:p>
    <w:p>
      <w:r>
        <w:t>并的协同效应收益中收益的资产组或资产组组合。测试结果表明包含分摊的商誉的资产组或者资</w:t>
      </w:r>
    </w:p>
    <w:p>
      <w:r/>
    </w:p>
    <w:p>
      <w:r>
        <w:t xml:space="preserve">106 / 189 </w:t>
      </w:r>
    </w:p>
    <w:p>
      <w:r/>
    </w:p>
    <w:p>
      <w:r>
        <w:t xml:space="preserve"> </w:t>
      </w:r>
    </w:p>
    <w:p>
      <w:r>
        <w:t xml:space="preserve"> </w:t>
      </w:r>
    </w:p>
    <w:p>
      <w:r>
        <w:t xml:space="preserve"> </w:t>
      </w:r>
    </w:p>
    <w:p>
      <w:r>
        <w:t xml:space="preserve">2018 年年度报告 </w:t>
      </w:r>
    </w:p>
    <w:p>
      <w:r/>
    </w:p>
    <w:p>
      <w:r>
        <w:t>产组组合的可收回金额低于其账面价值的，确认相应的减值损失。减值损失金额先抵减分摊至该</w:t>
      </w:r>
    </w:p>
    <w:p>
      <w:r/>
    </w:p>
    <w:p>
      <w:r>
        <w:t>资产组或者资产组组合的商誉的账面价值，再根据资产组或者资产组组合中除商誉以外的其他各</w:t>
      </w:r>
    </w:p>
    <w:p>
      <w:r/>
    </w:p>
    <w:p>
      <w:r>
        <w:t xml:space="preserve">项资产的账面价值所占比重，按比例抵减其他各项资产的账面价值。 </w:t>
      </w:r>
    </w:p>
    <w:p>
      <w:r/>
    </w:p>
    <w:p>
      <w:r>
        <w:t xml:space="preserve">商誉和使用寿命不确定的无形资产至少在每年年终终了进行减值测试。 </w:t>
      </w:r>
    </w:p>
    <w:p>
      <w:r/>
    </w:p>
    <w:p>
      <w:r>
        <w:t xml:space="preserve">上述资产减值损失一经确认，在以后期间不予转回。  </w:t>
      </w:r>
    </w:p>
    <w:p>
      <w:r/>
    </w:p>
    <w:p>
      <w:r>
        <w:t xml:space="preserve">23. 长期待摊费用 </w:t>
      </w:r>
    </w:p>
    <w:p>
      <w:r>
        <w:t xml:space="preserve">√适用  □不适用  </w:t>
      </w:r>
    </w:p>
    <w:p>
      <w:r>
        <w:t>长期待摊费用按实际支出入账，在受益期或规定的期限内平均摊销。如果长期待摊的费用项</w:t>
      </w:r>
    </w:p>
    <w:p>
      <w:r/>
    </w:p>
    <w:p>
      <w:r>
        <w:t xml:space="preserve">目不能使以后会计期间受益，则将尚未摊销的该项目的摊余价值全部转入当期损益。其中： </w:t>
      </w:r>
    </w:p>
    <w:p>
      <w:r/>
    </w:p>
    <w:p>
      <w:r>
        <w:t xml:space="preserve">预付经营租入固定资产的租金，按租赁合同规定的期限平均摊销。 </w:t>
      </w:r>
    </w:p>
    <w:p>
      <w:r/>
    </w:p>
    <w:p>
      <w:r>
        <w:t>经营租赁方式租入的固定资产改良支出，按剩余租赁期与租赁资产尚可使用年限两者中较短</w:t>
      </w:r>
    </w:p>
    <w:p>
      <w:r/>
    </w:p>
    <w:p>
      <w:r>
        <w:t xml:space="preserve">的期限平均摊销。 </w:t>
      </w:r>
    </w:p>
    <w:p>
      <w:r/>
    </w:p>
    <w:p>
      <w:r>
        <w:t>融资租赁方式租入的固定资产符合资本化条件的装修费用，按两次装修间隔期间、剩余租赁</w:t>
      </w:r>
    </w:p>
    <w:p>
      <w:r/>
    </w:p>
    <w:p>
      <w:r>
        <w:t xml:space="preserve">期与固定资产尚可使用年限三者中较短的期限平均摊销。 </w:t>
      </w:r>
    </w:p>
    <w:p>
      <w:r/>
    </w:p>
    <w:p>
      <w:r>
        <w:t xml:space="preserve">24. 职工薪酬 </w:t>
      </w:r>
    </w:p>
    <w:p>
      <w:r>
        <w:t xml:space="preserve">(1). 短期薪酬的会计处理方法 </w:t>
      </w:r>
    </w:p>
    <w:p>
      <w:r>
        <w:t xml:space="preserve">√适用  □不适用  </w:t>
      </w:r>
    </w:p>
    <w:p>
      <w:r>
        <w:t>职工薪酬，是指企业为获得职工提供的服务或解除劳动关系而给予的各种形式的报酬或补偿。</w:t>
      </w:r>
    </w:p>
    <w:p>
      <w:r/>
    </w:p>
    <w:p>
      <w:r>
        <w:t>职工薪酬包括短期薪酬、离职后福利、辞退福利和其他长期职工福利。企业提供给职工配偶、子</w:t>
      </w:r>
    </w:p>
    <w:p>
      <w:r/>
    </w:p>
    <w:p>
      <w:r>
        <w:t xml:space="preserve">女、受赡养人、已故员工遗属及其他受益人等的福利，也属于职工薪酬。 </w:t>
      </w:r>
    </w:p>
    <w:p>
      <w:r/>
    </w:p>
    <w:p>
      <w:r>
        <w:t>根据流动性，职工薪酬分别列示于资产负债表的“应付职工薪酬”项目和“长期应付职工薪</w:t>
      </w:r>
    </w:p>
    <w:p>
      <w:r/>
    </w:p>
    <w:p>
      <w:r>
        <w:t xml:space="preserve">酬”项目。 </w:t>
      </w:r>
    </w:p>
    <w:p>
      <w:r/>
    </w:p>
    <w:p>
      <w:r>
        <w:t xml:space="preserve">1．短期薪酬的会计处理方法 </w:t>
      </w:r>
    </w:p>
    <w:p>
      <w:r/>
    </w:p>
    <w:p>
      <w:r>
        <w:t>本公司在职工提供服务的会计期间，将实际发生的职工工资、奖金、按规定的基准和比例为</w:t>
      </w:r>
    </w:p>
    <w:p>
      <w:r/>
    </w:p>
    <w:p>
      <w:r>
        <w:t>职工缴纳的医疗保险费、工伤保险费和生育保险费等社会保险费和住房公积金，确认为负债，并</w:t>
      </w:r>
    </w:p>
    <w:p>
      <w:r/>
    </w:p>
    <w:p>
      <w:r>
        <w:t>计入当期损益或相关资产成本。职工福利费为非货币性福利的，如能够可靠计量的，按照公允价</w:t>
      </w:r>
    </w:p>
    <w:p>
      <w:r/>
    </w:p>
    <w:p>
      <w:r>
        <w:t>值计量。如果该负债预期在职工提供相关服务的年度报告期结束后十二个月内不能完全支付，且</w:t>
      </w:r>
    </w:p>
    <w:p>
      <w:r/>
    </w:p>
    <w:p>
      <w:r>
        <w:t xml:space="preserve">财务影响重大的，则该负债将以折现后的金额计量。 </w:t>
      </w:r>
    </w:p>
    <w:p>
      <w:r/>
    </w:p>
    <w:p>
      <w:r>
        <w:t xml:space="preserve">(2). 离职后福利的会计处理方法 </w:t>
      </w:r>
    </w:p>
    <w:p>
      <w:r>
        <w:t xml:space="preserve">√适用  □不适用  </w:t>
      </w:r>
    </w:p>
    <w:p>
      <w:r>
        <w:t>离职后福利计划包括设定提存计划和设定受益计划。其中，设定提存计划，是指向独立的基</w:t>
      </w:r>
    </w:p>
    <w:p>
      <w:r/>
    </w:p>
    <w:p>
      <w:r>
        <w:t>金缴存固定费用后，企业不再承担进一步支付义务的离职后福利计划；设定受益计划，是指除设</w:t>
      </w:r>
    </w:p>
    <w:p>
      <w:r/>
    </w:p>
    <w:p>
      <w:r>
        <w:t xml:space="preserve">定提存计划以外的离职后福利计划。 </w:t>
      </w:r>
    </w:p>
    <w:p>
      <w:r/>
    </w:p>
    <w:p>
      <w:r>
        <w:t xml:space="preserve">107 / 189 </w:t>
      </w:r>
    </w:p>
    <w:p>
      <w:r/>
    </w:p>
    <w:p>
      <w:r>
        <w:t xml:space="preserve"> </w:t>
      </w:r>
    </w:p>
    <w:p>
      <w:r>
        <w:t xml:space="preserve"> </w:t>
      </w:r>
    </w:p>
    <w:p>
      <w:r>
        <w:t xml:space="preserve"> </w:t>
      </w:r>
    </w:p>
    <w:p>
      <w:r>
        <w:t xml:space="preserve"> </w:t>
      </w:r>
    </w:p>
    <w:p>
      <w:r>
        <w:t xml:space="preserve">2018 年年度报告 </w:t>
      </w:r>
    </w:p>
    <w:p>
      <w:r/>
    </w:p>
    <w:p>
      <w:r>
        <w:t xml:space="preserve">设定提存计划 </w:t>
      </w:r>
    </w:p>
    <w:p>
      <w:r/>
    </w:p>
    <w:p>
      <w:r>
        <w:t>本公司按当期政府的相关规定为职工缴纳基本养老保险和失业保险，在职工为本公司提供服</w:t>
      </w:r>
    </w:p>
    <w:p>
      <w:r/>
    </w:p>
    <w:p>
      <w:r>
        <w:t>务的会计期间，根据设定提存计划计算的应缴存金额确认为负债，并计入当期损益或相关资产成</w:t>
      </w:r>
    </w:p>
    <w:p>
      <w:r/>
    </w:p>
    <w:p>
      <w:r>
        <w:t xml:space="preserve">本。 </w:t>
      </w:r>
    </w:p>
    <w:p>
      <w:r/>
    </w:p>
    <w:p>
      <w:r>
        <w:t>除基本养老保险外，本公司还依据国家企业年金制度的相关政策建立了企业年金缴纳制度(补</w:t>
      </w:r>
    </w:p>
    <w:p>
      <w:r/>
    </w:p>
    <w:p>
      <w:r>
        <w:t>充养老保险)或者企业年金计划。本公司按职工工资总额的一定比例向当地社会保险机构缴费或者</w:t>
      </w:r>
    </w:p>
    <w:p>
      <w:r/>
    </w:p>
    <w:p>
      <w:r>
        <w:t xml:space="preserve">年金计划缴费，相应支出计入当期损益或者相关资产成本。 </w:t>
      </w:r>
    </w:p>
    <w:p>
      <w:r/>
    </w:p>
    <w:p>
      <w:r>
        <w:t xml:space="preserve">(3). 辞退福利的会计处理方法 </w:t>
      </w:r>
    </w:p>
    <w:p>
      <w:r>
        <w:t xml:space="preserve">√适用  □不适用  </w:t>
      </w:r>
    </w:p>
    <w:p>
      <w:r>
        <w:t>在本公司不能单方面撤回因解除劳动关系计划或者裁减建议所提供的辞退福利时，和本公司</w:t>
      </w:r>
    </w:p>
    <w:p>
      <w:r/>
    </w:p>
    <w:p>
      <w:r>
        <w:t>确认与涉及支付辞退福利的重组相关的成本或费用时两者孰早日，确认辞退福利产生的职工薪酬</w:t>
      </w:r>
    </w:p>
    <w:p>
      <w:r/>
    </w:p>
    <w:p>
      <w:r>
        <w:t>负债，并计入当期损益。但辞退福利预期在年度报告期结束后十二个月不能完全支付的，按照其</w:t>
      </w:r>
    </w:p>
    <w:p>
      <w:r/>
    </w:p>
    <w:p>
      <w:r>
        <w:t xml:space="preserve">他长期职工薪酬处理。 </w:t>
      </w:r>
    </w:p>
    <w:p>
      <w:r/>
    </w:p>
    <w:p>
      <w:r>
        <w:t>职工内部退休计划采用与上述辞退福利相同的原则处理。本公司将自职工停止提供服务日至</w:t>
      </w:r>
    </w:p>
    <w:p>
      <w:r/>
    </w:p>
    <w:p>
      <w:r>
        <w:t>正常退休日的期间拟支付的内退人员工资和缴纳的社会保险费等，在符合预计负债确认条件时，</w:t>
      </w:r>
    </w:p>
    <w:p>
      <w:r/>
    </w:p>
    <w:p>
      <w:r>
        <w:t>计入当期损益(辞退福利)。正式退休日期之后的经济补偿(如正常养老退休金)，按照离职后福利</w:t>
      </w:r>
    </w:p>
    <w:p>
      <w:r/>
    </w:p>
    <w:p>
      <w:r>
        <w:t xml:space="preserve">处理。 </w:t>
      </w:r>
    </w:p>
    <w:p>
      <w:r/>
    </w:p>
    <w:p>
      <w:r>
        <w:t xml:space="preserve">(4). 其他长期职工福利的会计处理方法 </w:t>
      </w:r>
    </w:p>
    <w:p>
      <w:r>
        <w:t xml:space="preserve">√适用  □不适用  </w:t>
      </w:r>
    </w:p>
    <w:p>
      <w:r>
        <w:t>本公司向职工提供的其他长期职工福利，符合设定提存计划的，按照设定提存计划进行会计</w:t>
      </w:r>
    </w:p>
    <w:p>
      <w:r/>
    </w:p>
    <w:p>
      <w:r>
        <w:t>处理，除此之外按照设定受益计划进行会计处理。但相关职工薪酬成本中“重新计量设定受益计</w:t>
      </w:r>
    </w:p>
    <w:p>
      <w:r/>
    </w:p>
    <w:p>
      <w:r>
        <w:t xml:space="preserve">划净负债或净资产所产生的变动”部分计入当期损益或相关资产成本。 </w:t>
      </w:r>
    </w:p>
    <w:p>
      <w:r/>
    </w:p>
    <w:p>
      <w:r>
        <w:t xml:space="preserve">25. 预计负债 </w:t>
      </w:r>
    </w:p>
    <w:p>
      <w:r>
        <w:t xml:space="preserve">□适用  √不适用  </w:t>
      </w:r>
    </w:p>
    <w:p>
      <w:r/>
    </w:p>
    <w:p>
      <w:r>
        <w:t xml:space="preserve">26. 股份支付 </w:t>
      </w:r>
    </w:p>
    <w:p>
      <w:r>
        <w:t xml:space="preserve">□适用  √不适用  </w:t>
      </w:r>
    </w:p>
    <w:p>
      <w:r/>
    </w:p>
    <w:p>
      <w:r>
        <w:t xml:space="preserve">27. 优先股、永续债等其他金融工具 </w:t>
      </w:r>
    </w:p>
    <w:p>
      <w:r>
        <w:t xml:space="preserve">□适用  √不适用  </w:t>
      </w:r>
    </w:p>
    <w:p>
      <w:r/>
    </w:p>
    <w:p>
      <w:r>
        <w:t xml:space="preserve">28. 收入 </w:t>
      </w:r>
    </w:p>
    <w:p>
      <w:r>
        <w:t xml:space="preserve">√适用  □不适用  </w:t>
      </w:r>
    </w:p>
    <w:p>
      <w:r>
        <w:t xml:space="preserve">1．收入的总确认原则  </w:t>
      </w:r>
    </w:p>
    <w:p>
      <w:r/>
    </w:p>
    <w:p>
      <w:r>
        <w:t xml:space="preserve">(1)销售商品 </w:t>
      </w:r>
    </w:p>
    <w:p>
      <w:r/>
    </w:p>
    <w:p>
      <w:r>
        <w:t xml:space="preserve">108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商品销售收入同时满足下列条件时予以确认：1)公司已将商品所有权上的主要风险和报酬转</w:t>
      </w:r>
    </w:p>
    <w:p>
      <w:r/>
    </w:p>
    <w:p>
      <w:r>
        <w:t>移给购买方；2)公司既没有保留与所有权相联系的继续管理权，也没有对已售出的商品实施有效</w:t>
      </w:r>
    </w:p>
    <w:p>
      <w:r/>
    </w:p>
    <w:p>
      <w:r>
        <w:t>控制；3)收入的金额能够可靠地计量；4)相关的经济利益很可能流入企业；5)相关的已发生或将</w:t>
      </w:r>
    </w:p>
    <w:p>
      <w:r/>
    </w:p>
    <w:p>
      <w:r>
        <w:t xml:space="preserve">发生的成本能够可靠地计量时。 </w:t>
      </w:r>
    </w:p>
    <w:p>
      <w:r/>
    </w:p>
    <w:p>
      <w:r>
        <w:t xml:space="preserve">(2)提供劳务 </w:t>
      </w:r>
    </w:p>
    <w:p>
      <w:r/>
    </w:p>
    <w:p>
      <w:r>
        <w:t>在资产负债表日提供劳务交易的结果能够可靠估计的(同时满足收入的金额能够可靠地计量、</w:t>
      </w:r>
    </w:p>
    <w:p>
      <w:r/>
    </w:p>
    <w:p>
      <w:r>
        <w:t>相关经济利益很可能流入、交易的完工进度能够可靠地确定、交易中已发生和将发生的成本能够</w:t>
      </w:r>
    </w:p>
    <w:p>
      <w:r/>
    </w:p>
    <w:p>
      <w:r>
        <w:t>可靠地计量)，采用完工百分比法确认提供劳务收入，并按已经发生的成本占估计总成本的比例确</w:t>
      </w:r>
    </w:p>
    <w:p>
      <w:r/>
    </w:p>
    <w:p>
      <w:r>
        <w:t xml:space="preserve">定提供劳务交易的完工进度。 </w:t>
      </w:r>
    </w:p>
    <w:p>
      <w:r/>
    </w:p>
    <w:p>
      <w:r>
        <w:t>在资产负债表日提供劳务交易结果不能够可靠估计的，分别下列情况处理：若已经发生的劳</w:t>
      </w:r>
    </w:p>
    <w:p>
      <w:r/>
    </w:p>
    <w:p>
      <w:r>
        <w:t>务成本预计能够得到补偿的，按照已经发生的劳务成本金额确认提供劳务收入，并按相同金额结</w:t>
      </w:r>
    </w:p>
    <w:p>
      <w:r/>
    </w:p>
    <w:p>
      <w:r>
        <w:t>转劳务成本；若已经发生的劳务成本预计不能够得到补偿的，将已经发生的劳务成本计入当期损</w:t>
      </w:r>
    </w:p>
    <w:p>
      <w:r/>
    </w:p>
    <w:p>
      <w:r>
        <w:t xml:space="preserve">益，不确认提供劳务收入。 </w:t>
      </w:r>
    </w:p>
    <w:p>
      <w:r/>
    </w:p>
    <w:p>
      <w:r>
        <w:t xml:space="preserve">(3)让渡资产使用权 </w:t>
      </w:r>
    </w:p>
    <w:p>
      <w:r/>
    </w:p>
    <w:p>
      <w:r>
        <w:t>让渡资产使用权在同时满足相关的经济利益很可能流入、收入的金额能够可靠地计量时，确</w:t>
      </w:r>
    </w:p>
    <w:p>
      <w:r/>
    </w:p>
    <w:p>
      <w:r>
        <w:t>认让渡资产使用权的收入。利息收入金额，按照他人使用本企业货币资金的时间和实际利率计算</w:t>
      </w:r>
    </w:p>
    <w:p>
      <w:r/>
    </w:p>
    <w:p>
      <w:r>
        <w:t xml:space="preserve">确定；使用费收入金额，按照有关合同或协议约定的收费时间和方法计算确定。 </w:t>
      </w:r>
    </w:p>
    <w:p>
      <w:r/>
    </w:p>
    <w:p>
      <w:r>
        <w:t xml:space="preserve">2．本公司收入的具体确认原则  </w:t>
      </w:r>
    </w:p>
    <w:p>
      <w:r/>
    </w:p>
    <w:p>
      <w:r>
        <w:t>公司主要提供医疗服务、管理服务、装修服务、销售牙科材料和设备等产品。医疗服务收入</w:t>
      </w:r>
    </w:p>
    <w:p>
      <w:r/>
    </w:p>
    <w:p>
      <w:r>
        <w:t>确认需满足以下条件：公司已提供医疗服务，已经收回诊疗款或取得了收款凭证且相关的经济利</w:t>
      </w:r>
    </w:p>
    <w:p>
      <w:r/>
    </w:p>
    <w:p>
      <w:r>
        <w:t xml:space="preserve">益很可能流入，产品服务的成本能够可靠地计量； </w:t>
      </w:r>
    </w:p>
    <w:p>
      <w:r/>
    </w:p>
    <w:p>
      <w:r>
        <w:t>管理服务、装修服务收入确认需满足以下条件：公司已提供装修劳务，已经收回劳务款或取</w:t>
      </w:r>
    </w:p>
    <w:p>
      <w:r/>
    </w:p>
    <w:p>
      <w:r>
        <w:t>得了收款凭证且相关的经济利益很可能流入，已提供的装修劳务对象达到合同约定的竣工条件，</w:t>
      </w:r>
    </w:p>
    <w:p>
      <w:r/>
    </w:p>
    <w:p>
      <w:r>
        <w:t xml:space="preserve">装修劳务的成本能够可靠地计量。 </w:t>
      </w:r>
    </w:p>
    <w:p>
      <w:r/>
    </w:p>
    <w:p>
      <w:r>
        <w:t>销售牙科材料和设备等产品确认收入需满足以下条件：公司已根据合同约定将产品交付给购</w:t>
      </w:r>
    </w:p>
    <w:p>
      <w:r/>
    </w:p>
    <w:p>
      <w:r>
        <w:t>货方，且产品销售收入金额已确定，已经收回货款或取得了收款凭证且相关的经济利益很可能流</w:t>
      </w:r>
    </w:p>
    <w:p>
      <w:r/>
    </w:p>
    <w:p>
      <w:r>
        <w:t xml:space="preserve">入，产品相关的成本能够可靠地计量。 </w:t>
      </w:r>
    </w:p>
    <w:p>
      <w:r/>
    </w:p>
    <w:p>
      <w:r>
        <w:t xml:space="preserve">29. 政府补助 </w:t>
      </w:r>
    </w:p>
    <w:p>
      <w:r>
        <w:t xml:space="preserve">√适用 □不适用  </w:t>
      </w:r>
    </w:p>
    <w:p>
      <w:r>
        <w:t xml:space="preserve">1．政府补助的分类 </w:t>
      </w:r>
    </w:p>
    <w:p>
      <w:r/>
    </w:p>
    <w:p>
      <w:r>
        <w:t>政府补助，是指本公司从政府无偿取得货币性资产或非货币性资产。分为与资产相关的政府</w:t>
      </w:r>
    </w:p>
    <w:p>
      <w:r/>
    </w:p>
    <w:p>
      <w:r>
        <w:t xml:space="preserve">补助和与收益相关的政府补助。 </w:t>
      </w:r>
    </w:p>
    <w:p>
      <w:r/>
    </w:p>
    <w:p>
      <w:r>
        <w:t>与资产相关的政府补助，是指本公司取得的、用于购建或以其他方式形成长期资产的政府补</w:t>
      </w:r>
    </w:p>
    <w:p>
      <w:r/>
    </w:p>
    <w:p>
      <w:r>
        <w:t xml:space="preserve">109 / 189 </w:t>
      </w:r>
    </w:p>
    <w:p>
      <w:r/>
    </w:p>
    <w:p>
      <w:r>
        <w:t xml:space="preserve"> </w:t>
      </w:r>
    </w:p>
    <w:p>
      <w:r>
        <w:t xml:space="preserve"> </w:t>
      </w:r>
    </w:p>
    <w:p>
      <w:r>
        <w:t xml:space="preserve">2018 年年度报告 </w:t>
      </w:r>
    </w:p>
    <w:p>
      <w:r/>
    </w:p>
    <w:p>
      <w:r>
        <w:t>助，包括购买固定资产或无形资产的财政拨款、固定资产专门借款的财政贴息等；与收益相关的</w:t>
      </w:r>
    </w:p>
    <w:p>
      <w:r/>
    </w:p>
    <w:p>
      <w:r>
        <w:t>政府补助，是指除与资产相关的政府补助之外的政府补助。对于同时包含与资产相关部分和与收</w:t>
      </w:r>
    </w:p>
    <w:p>
      <w:r/>
    </w:p>
    <w:p>
      <w:r>
        <w:t>益相关部分的政府补助，区分不同部分分别进行会计处理；难以区分的，整体归类为与收益相关</w:t>
      </w:r>
    </w:p>
    <w:p>
      <w:r/>
    </w:p>
    <w:p>
      <w:r>
        <w:t xml:space="preserve">的政府补助。 </w:t>
      </w:r>
    </w:p>
    <w:p>
      <w:r/>
    </w:p>
    <w:p>
      <w:r>
        <w:t xml:space="preserve">本公司在进行政府补助分类时采取的具体标准为： </w:t>
      </w:r>
    </w:p>
    <w:p>
      <w:r/>
    </w:p>
    <w:p>
      <w:r>
        <w:t>(1)政府补助文件规定的补助对象用于购建或以其他方式形成长期资产，或者补助对象的支出</w:t>
      </w:r>
    </w:p>
    <w:p>
      <w:r/>
    </w:p>
    <w:p>
      <w:r>
        <w:t xml:space="preserve">主要用于购建或以其他方式形成长期资产的，划分为与资产相关的政府补助。 </w:t>
      </w:r>
    </w:p>
    <w:p>
      <w:r/>
    </w:p>
    <w:p>
      <w:r>
        <w:t>(2)根据政府补助文件获得的政府补助全部或者主要用于补偿以后期间或已发生的费用或损</w:t>
      </w:r>
    </w:p>
    <w:p>
      <w:r/>
    </w:p>
    <w:p>
      <w:r>
        <w:t xml:space="preserve">失的政府补助，划分为与收益相关的政府补助。 </w:t>
      </w:r>
    </w:p>
    <w:p>
      <w:r/>
    </w:p>
    <w:p>
      <w:r>
        <w:t>(3)若政府文件未明确规定补助对象，则采用以下方式将该政府补助款划分为与资产相关的政</w:t>
      </w:r>
    </w:p>
    <w:p>
      <w:r/>
    </w:p>
    <w:p>
      <w:r>
        <w:t>府补助或与收益相关的政府补助：1)政府文件明确了补助所针对的特定项目的，根据该特定项目</w:t>
      </w:r>
    </w:p>
    <w:p>
      <w:r/>
    </w:p>
    <w:p>
      <w:r>
        <w:t>的预算中将形成资产的支出金额和计入费用的支出金额的相对比例进行划分，对该划分比例需在</w:t>
      </w:r>
    </w:p>
    <w:p>
      <w:r/>
    </w:p>
    <w:p>
      <w:r>
        <w:t>每个资产负债表日进行复核，必要时进行变更；2)政府文件中对用途仅作一般性表述，没有指明</w:t>
      </w:r>
    </w:p>
    <w:p>
      <w:r/>
    </w:p>
    <w:p>
      <w:r>
        <w:t xml:space="preserve">特定项目的，作为与收益相关的政府补助。 </w:t>
      </w:r>
    </w:p>
    <w:p>
      <w:r/>
    </w:p>
    <w:p>
      <w:r>
        <w:t xml:space="preserve">2．政府补助的确认时点 </w:t>
      </w:r>
    </w:p>
    <w:p>
      <w:r/>
    </w:p>
    <w:p>
      <w:r>
        <w:t>本公司对于政府补助通常在实际收到时，按照实收金额予以确认和计量。但对于期末有确凿</w:t>
      </w:r>
    </w:p>
    <w:p>
      <w:r/>
    </w:p>
    <w:p>
      <w:r>
        <w:t>证据表明能够符合财政扶持政策规定的相关条件预计能够收到财政扶持资金，按照应收的金额计</w:t>
      </w:r>
    </w:p>
    <w:p>
      <w:r/>
    </w:p>
    <w:p>
      <w:r>
        <w:t xml:space="preserve">量。按照应收金额计量的政府补助应同时符合以下条件： </w:t>
      </w:r>
    </w:p>
    <w:p>
      <w:r/>
    </w:p>
    <w:p>
      <w:r>
        <w:t>(1)所依据的是当地财政部门正式发布并按照《政府信息公开条例》的规定予以主动公开的财</w:t>
      </w:r>
    </w:p>
    <w:p>
      <w:r/>
    </w:p>
    <w:p>
      <w:r>
        <w:t>政扶持项目及其财政资金管理办法，且该管理办法应当是普惠性的(任何符合规定条件的企业均可</w:t>
      </w:r>
    </w:p>
    <w:p>
      <w:r/>
    </w:p>
    <w:p>
      <w:r>
        <w:t xml:space="preserve">申请)，而不是专门针对特定企业制定的； </w:t>
      </w:r>
    </w:p>
    <w:p>
      <w:r/>
    </w:p>
    <w:p>
      <w:r>
        <w:t>(2)应收补助款的金额已经过有权政府部门发文确认，或者可根据正式发布的财政资金管理办</w:t>
      </w:r>
    </w:p>
    <w:p>
      <w:r/>
    </w:p>
    <w:p>
      <w:r>
        <w:t xml:space="preserve">法的有关规定自行合理测算，且预计其金额不存在重大不确定性； </w:t>
      </w:r>
    </w:p>
    <w:p>
      <w:r/>
    </w:p>
    <w:p>
      <w:r>
        <w:t>(3)相关的补助款批文中已明确承诺了拨付期限，且该款项的拨付是有相应财政预算作为保障</w:t>
      </w:r>
    </w:p>
    <w:p>
      <w:r/>
    </w:p>
    <w:p>
      <w:r>
        <w:t xml:space="preserve">的，因而可以合理保证其可在规定期限内收到； </w:t>
      </w:r>
    </w:p>
    <w:p>
      <w:r/>
    </w:p>
    <w:p>
      <w:r>
        <w:t xml:space="preserve">(4)根据本公司和该补助事项的具体情况，应满足的其他相关条件(如有)。 </w:t>
      </w:r>
    </w:p>
    <w:p>
      <w:r/>
    </w:p>
    <w:p>
      <w:r>
        <w:t xml:space="preserve">3．政府补助的会计处理 </w:t>
      </w:r>
    </w:p>
    <w:p>
      <w:r/>
    </w:p>
    <w:p>
      <w:r>
        <w:t>政府补助为货币性资产的，按收到或应收的金额计量；为非货币性资产的，按公允价值计量；</w:t>
      </w:r>
    </w:p>
    <w:p>
      <w:r/>
    </w:p>
    <w:p>
      <w:r>
        <w:t>非货币性资产公允价值不能可靠取得的，按名义金额计量。按照名义金额计量的政府补助，直接</w:t>
      </w:r>
    </w:p>
    <w:p>
      <w:r/>
    </w:p>
    <w:p>
      <w:r>
        <w:t xml:space="preserve">计入当期损益。 </w:t>
      </w:r>
    </w:p>
    <w:p>
      <w:r/>
    </w:p>
    <w:p>
      <w:r>
        <w:t xml:space="preserve">本公司对政府补助采用的是总额法，具体会计处理如下： </w:t>
      </w:r>
    </w:p>
    <w:p>
      <w:r/>
    </w:p>
    <w:p>
      <w:r>
        <w:t>与资产相关的政府补助，冲减相关资产的账面价值或确认为递延收益。与资产相关的政府补</w:t>
      </w:r>
    </w:p>
    <w:p>
      <w:r/>
    </w:p>
    <w:p>
      <w:r>
        <w:t>助确认为递延收益的，在相关资产使用寿命内按照合理、系统的方法分期计入当期损益；相关资</w:t>
      </w:r>
    </w:p>
    <w:p>
      <w:r/>
    </w:p>
    <w:p>
      <w:r>
        <w:t xml:space="preserve">110 / 189 </w:t>
      </w:r>
    </w:p>
    <w:p>
      <w:r/>
    </w:p>
    <w:p>
      <w:r>
        <w:t xml:space="preserve"> </w:t>
      </w:r>
    </w:p>
    <w:p>
      <w:r>
        <w:t xml:space="preserve">2018 年年度报告 </w:t>
      </w:r>
    </w:p>
    <w:p>
      <w:r/>
    </w:p>
    <w:p>
      <w:r>
        <w:t>产在使用寿命结束前被出售、转让、报废或发生毁损的，将相关递延收益余额转入资产处置当期</w:t>
      </w:r>
    </w:p>
    <w:p>
      <w:r/>
    </w:p>
    <w:p>
      <w:r>
        <w:t xml:space="preserve">的损益。 </w:t>
      </w:r>
    </w:p>
    <w:p>
      <w:r/>
    </w:p>
    <w:p>
      <w:r>
        <w:t>与收益相关的政府补助，用于补偿本公司以后期间的相关成本费用或损失的，确认为递延收</w:t>
      </w:r>
    </w:p>
    <w:p>
      <w:r/>
    </w:p>
    <w:p>
      <w:r>
        <w:t>益，并在确认相关成本费用或损失的期间，计入当期损益；用于补偿企业已发生的相关成本费用</w:t>
      </w:r>
    </w:p>
    <w:p>
      <w:r/>
    </w:p>
    <w:p>
      <w:r>
        <w:t xml:space="preserve">或损失的，直接计入当期损益。 </w:t>
      </w:r>
    </w:p>
    <w:p>
      <w:r/>
    </w:p>
    <w:p>
      <w:r>
        <w:t xml:space="preserve">30. 递延所得税资产/递延所得税负债 </w:t>
      </w:r>
    </w:p>
    <w:p>
      <w:r>
        <w:t xml:space="preserve">√适用  □不适用  </w:t>
      </w:r>
    </w:p>
    <w:p>
      <w:r>
        <w:t xml:space="preserve">1．递延所得税资产和递延所得税负债的确认和计量 </w:t>
      </w:r>
    </w:p>
    <w:p>
      <w:r/>
    </w:p>
    <w:p>
      <w:r>
        <w:t>本公司根据资产、负债与资产负债日的账面价值与计税基础之间的暂时性差异，采用资产负</w:t>
      </w:r>
    </w:p>
    <w:p>
      <w:r/>
    </w:p>
    <w:p>
      <w:r>
        <w:t>债表债务法确认递延所得税。公司当期所得税和递延所得税作为所得税费用或收益计入当期损益，</w:t>
      </w:r>
    </w:p>
    <w:p>
      <w:r/>
    </w:p>
    <w:p>
      <w:r>
        <w:t xml:space="preserve">但不包括下列情况产生的所得税：(1)企业合并；(2)直接在所有者权益中确认的交易或者事项。 </w:t>
      </w:r>
    </w:p>
    <w:p>
      <w:r/>
    </w:p>
    <w:p>
      <w:r>
        <w:t>对于可抵扣暂时性差异、能够结转以后年度的可抵扣亏损和税款抵减，公司以很可能取得用</w:t>
      </w:r>
    </w:p>
    <w:p>
      <w:r/>
    </w:p>
    <w:p>
      <w:r>
        <w:t>来抵扣可抵扣暂时性差异、可抵扣亏损和税款抵减的未来应纳税所得额为限，确认由此产生的递</w:t>
      </w:r>
    </w:p>
    <w:p>
      <w:r/>
    </w:p>
    <w:p>
      <w:r>
        <w:t xml:space="preserve">延所得税资产，除非该可抵扣暂时性差异是在以下交易中产生的： </w:t>
      </w:r>
    </w:p>
    <w:p>
      <w:r/>
    </w:p>
    <w:p>
      <w:r>
        <w:t xml:space="preserve">(1)该交易不是企业合并，并且交易发生时既不影响会计利润也不影响应纳税所得额； </w:t>
      </w:r>
    </w:p>
    <w:p>
      <w:r/>
    </w:p>
    <w:p>
      <w:r>
        <w:t>(2)对于与子公司、合营企业及联营企业投资相关的可抵扣暂时性差异，同时满足下列条件的，</w:t>
      </w:r>
    </w:p>
    <w:p>
      <w:r/>
    </w:p>
    <w:p>
      <w:r>
        <w:t>确认相应的递延所得税资产：暂时性差异在可预见的未来很可能转回，且未来很可能获得用来抵</w:t>
      </w:r>
    </w:p>
    <w:p>
      <w:r/>
    </w:p>
    <w:p>
      <w:r>
        <w:t xml:space="preserve">扣可抵扣暂时性差异的应纳税所得额。 </w:t>
      </w:r>
    </w:p>
    <w:p>
      <w:r/>
    </w:p>
    <w:p>
      <w:r>
        <w:t>各项应纳税暂时性差异均确认相关的递延所得税负债，除非该应纳税暂时性差异是在以下交</w:t>
      </w:r>
    </w:p>
    <w:p>
      <w:r/>
    </w:p>
    <w:p>
      <w:r>
        <w:t xml:space="preserve">易中产生的： </w:t>
      </w:r>
    </w:p>
    <w:p>
      <w:r/>
    </w:p>
    <w:p>
      <w:r>
        <w:t>(1)商誉的初始确认，或者具有以下特征的交易中产生的资产或负债的初始确认：该交易不是</w:t>
      </w:r>
    </w:p>
    <w:p>
      <w:r/>
    </w:p>
    <w:p>
      <w:r>
        <w:t xml:space="preserve">企业合并，并且交易发生时既不影响会计利润也不影响应纳税所得额； </w:t>
      </w:r>
    </w:p>
    <w:p>
      <w:r/>
    </w:p>
    <w:p>
      <w:r>
        <w:t>(2)对于与子公司、合营企业及联营企业投资相关的应纳税暂时性差异，该暂时性差异转回的</w:t>
      </w:r>
    </w:p>
    <w:p>
      <w:r/>
    </w:p>
    <w:p>
      <w:r>
        <w:t xml:space="preserve">时间能够控制并且该暂时性差异在可预见的未来很可能不会转回。 </w:t>
      </w:r>
    </w:p>
    <w:p>
      <w:r/>
    </w:p>
    <w:p>
      <w:r>
        <w:t>根据资产、负债的账面价值与其计税基础之间的差额(未作为资产和负债确认的项目按照税法</w:t>
      </w:r>
    </w:p>
    <w:p>
      <w:r/>
    </w:p>
    <w:p>
      <w:r>
        <w:t>规定可以确定其计税基础的，该计税基础与其账面数之间的差额)，按照预期收回该资产或清偿该</w:t>
      </w:r>
    </w:p>
    <w:p>
      <w:r/>
    </w:p>
    <w:p>
      <w:r>
        <w:t xml:space="preserve">负债期间的适用税率计算确认递延所得税资产或递延所得税负债。 </w:t>
      </w:r>
    </w:p>
    <w:p>
      <w:r/>
    </w:p>
    <w:p>
      <w:r>
        <w:t>确认递延所得税资产以很可能取得用来抵扣可抵扣暂时性差异的应纳税所得额为限。资产负</w:t>
      </w:r>
    </w:p>
    <w:p>
      <w:r/>
    </w:p>
    <w:p>
      <w:r>
        <w:t>债表日，有确凿证据表明未来期间很可能获得足够的应纳税所得额用来抵扣可抵扣暂时性差异的，</w:t>
      </w:r>
    </w:p>
    <w:p>
      <w:r/>
    </w:p>
    <w:p>
      <w:r>
        <w:t>确认以前会计期间未确认的递延所得税资产。对递延所得税资产的账面价值进行复核，如果未来</w:t>
      </w:r>
    </w:p>
    <w:p>
      <w:r/>
    </w:p>
    <w:p>
      <w:r>
        <w:t>期间很可能无法获得足够的应纳税所得额用以抵扣递延所得税资产的利益，则减记递延所得税资</w:t>
      </w:r>
    </w:p>
    <w:p>
      <w:r/>
    </w:p>
    <w:p>
      <w:r>
        <w:t xml:space="preserve">产的账面价值。在很可能获得足够的应纳税所得额时，转回减记的金额。 </w:t>
      </w:r>
    </w:p>
    <w:p>
      <w:r/>
    </w:p>
    <w:p>
      <w:r>
        <w:t>2．当拥有以净额结算的法定权利，且意图以净额结算或取得资产、清偿负债同时进行时，本</w:t>
      </w:r>
    </w:p>
    <w:p>
      <w:r/>
    </w:p>
    <w:p>
      <w:r>
        <w:t xml:space="preserve">111 / 189 </w:t>
      </w:r>
    </w:p>
    <w:p>
      <w:r/>
    </w:p>
    <w:p>
      <w:r>
        <w:t xml:space="preserve"> </w:t>
      </w:r>
    </w:p>
    <w:p>
      <w:r>
        <w:t xml:space="preserve"> </w:t>
      </w:r>
    </w:p>
    <w:p>
      <w:r>
        <w:t xml:space="preserve">2018 年年度报告 </w:t>
      </w:r>
    </w:p>
    <w:p>
      <w:r/>
    </w:p>
    <w:p>
      <w:r>
        <w:t xml:space="preserve">公司当期所得税资产及当期所得税负债以抵销后的净额列报。 </w:t>
      </w:r>
    </w:p>
    <w:p>
      <w:r/>
    </w:p>
    <w:p>
      <w:r>
        <w:t>当拥有以净额结算当期所得税资产及当期所得税负债的法定权利，且递延所得税资产及递延</w:t>
      </w:r>
    </w:p>
    <w:p>
      <w:r/>
    </w:p>
    <w:p>
      <w:r>
        <w:t>所得税负债是与同一税收征管部门对同一纳税主体征收的所得税相关或者是对不同的纳税主体相</w:t>
      </w:r>
    </w:p>
    <w:p>
      <w:r/>
    </w:p>
    <w:p>
      <w:r>
        <w:t>关，但在未来每一具有重要性的递延所得税资产及负债转回的期间内，涉及的纳税主体意图以净</w:t>
      </w:r>
    </w:p>
    <w:p>
      <w:r/>
    </w:p>
    <w:p>
      <w:r>
        <w:t>额结算当期所得税资产和负债或是同时取得资产、清偿负债时，本公司递延所得税资产及递延所</w:t>
      </w:r>
    </w:p>
    <w:p>
      <w:r/>
    </w:p>
    <w:p>
      <w:r>
        <w:t xml:space="preserve">得税负债以抵销后的净额列报。 </w:t>
      </w:r>
    </w:p>
    <w:p>
      <w:r/>
    </w:p>
    <w:p>
      <w:r>
        <w:t xml:space="preserve">31. 租赁 </w:t>
      </w:r>
    </w:p>
    <w:p>
      <w:r>
        <w:t xml:space="preserve">(1). 经营租赁的会计处理方法 </w:t>
      </w:r>
    </w:p>
    <w:p>
      <w:r>
        <w:t xml:space="preserve">√适用  □不适用  </w:t>
      </w:r>
    </w:p>
    <w:p>
      <w:r>
        <w:t xml:space="preserve">1．租赁的分类 </w:t>
      </w:r>
    </w:p>
    <w:p>
      <w:r/>
    </w:p>
    <w:p>
      <w:r>
        <w:t>租赁分为融资租赁和经营租赁。融资租赁为实质上转移了与资产所有权有关的全部风险和报</w:t>
      </w:r>
    </w:p>
    <w:p>
      <w:r/>
    </w:p>
    <w:p>
      <w:r>
        <w:t xml:space="preserve">酬的租赁，其所有权最终可能转移，也可能不转移。融资租赁以外的其他租赁为经营租赁。 </w:t>
      </w:r>
    </w:p>
    <w:p>
      <w:r/>
    </w:p>
    <w:p>
      <w:r>
        <w:t>融资租赁的确认条件见本报告“五、重要的会计政策及会计估计：16.融资租入固定资产的认</w:t>
      </w:r>
    </w:p>
    <w:p>
      <w:r/>
    </w:p>
    <w:p>
      <w:r>
        <w:t xml:space="preserve">定依据和计价方法”之说明。 </w:t>
      </w:r>
    </w:p>
    <w:p>
      <w:r/>
    </w:p>
    <w:p>
      <w:r>
        <w:t xml:space="preserve">2．经营租赁的会计处理 </w:t>
      </w:r>
    </w:p>
    <w:p>
      <w:r/>
    </w:p>
    <w:p>
      <w:r>
        <w:t>(1)出租人：公司出租资产收取的租赁费，在不扣除免租期的整个租赁期内，按直线法进行分</w:t>
      </w:r>
    </w:p>
    <w:p>
      <w:r/>
    </w:p>
    <w:p>
      <w:r>
        <w:t>摊，确认为租赁相关收入。公司支付的与租赁交易相关的初始直接费用，计入当期费用；如金额</w:t>
      </w:r>
    </w:p>
    <w:p>
      <w:r/>
    </w:p>
    <w:p>
      <w:r>
        <w:t>较大的，则予以资本化，在这个租赁期间内按照与租赁相关收入确认相同的基础分期计入当期收</w:t>
      </w:r>
    </w:p>
    <w:p>
      <w:r/>
    </w:p>
    <w:p>
      <w:r>
        <w:t>益。公司承担了应由承租方承担的与租赁相关的费用时，公司将该部分费用从租金收入总额扣除，</w:t>
      </w:r>
    </w:p>
    <w:p>
      <w:r/>
    </w:p>
    <w:p>
      <w:r>
        <w:t xml:space="preserve">按扣除后的租金费用在租赁期内分配。或有租金于实际发生时计入当期损益。 </w:t>
      </w:r>
    </w:p>
    <w:p>
      <w:r/>
    </w:p>
    <w:p>
      <w:r>
        <w:t>(2)承租人：公司租入资产所支付的租赁费，在不扣除免租期的整个租赁期内，按直线法进行</w:t>
      </w:r>
    </w:p>
    <w:p>
      <w:r/>
    </w:p>
    <w:p>
      <w:r>
        <w:t>分摊，计入当期费用。公司支付的与租赁交易相关的初始直接费用，计入当期费用；资产出租方</w:t>
      </w:r>
    </w:p>
    <w:p>
      <w:r/>
    </w:p>
    <w:p>
      <w:r>
        <w:t>承担了应由公司承担的与租赁相关的费用时，公司将该部分费用从租金总额中扣除，按扣除后的</w:t>
      </w:r>
    </w:p>
    <w:p>
      <w:r/>
    </w:p>
    <w:p>
      <w:r>
        <w:t xml:space="preserve">租金费用在租赁期内分摊，计入当期费用。或有租金于实际发生时计入当期损益。 </w:t>
      </w:r>
    </w:p>
    <w:p>
      <w:r/>
    </w:p>
    <w:p>
      <w:r>
        <w:t xml:space="preserve">(2). 融资租赁的会计处理方法 </w:t>
      </w:r>
    </w:p>
    <w:p>
      <w:r>
        <w:t xml:space="preserve">√适用  □不适用  </w:t>
      </w:r>
    </w:p>
    <w:p>
      <w:r>
        <w:t>出租人：在租赁期开始日本公司按最低租赁收款额与初始直接费用之和作为应收融资租赁款</w:t>
      </w:r>
    </w:p>
    <w:p>
      <w:r/>
    </w:p>
    <w:p>
      <w:r>
        <w:t>的入账价值，同时记录未担保余值；将最低租赁收款额、初始直接费用及未担保余值之和与其现</w:t>
      </w:r>
    </w:p>
    <w:p>
      <w:r/>
    </w:p>
    <w:p>
      <w:r>
        <w:t>值之和的差额确认为未实现融资收益。未实现融资收益在租赁期内各个期间采用实际利率法计算</w:t>
      </w:r>
    </w:p>
    <w:p>
      <w:r/>
    </w:p>
    <w:p>
      <w:r>
        <w:t>确认当期的融资收入。应收融资租赁款扣除未实现融资收益后的余额分别长期债权和一年内到期</w:t>
      </w:r>
    </w:p>
    <w:p>
      <w:r/>
    </w:p>
    <w:p>
      <w:r>
        <w:t xml:space="preserve">的长期债权列示。或有租金于实际发生时计入当期损益。 </w:t>
      </w:r>
    </w:p>
    <w:p>
      <w:r/>
    </w:p>
    <w:p>
      <w:r>
        <w:t>承租人：在租赁期开始日本公司将租赁资产公允价值与最低租赁付款额现值两者中较低者作</w:t>
      </w:r>
    </w:p>
    <w:p>
      <w:r/>
    </w:p>
    <w:p>
      <w:r>
        <w:t>为租入资产的入账价值，将最低租赁付款额作为长期应付款的入账价值，其差额作为未确认融资</w:t>
      </w:r>
    </w:p>
    <w:p>
      <w:r/>
    </w:p>
    <w:p>
      <w:r>
        <w:t xml:space="preserve">112 / 189 </w:t>
      </w:r>
    </w:p>
    <w:p>
      <w:r/>
    </w:p>
    <w:p>
      <w:r>
        <w:t xml:space="preserve"> </w:t>
      </w:r>
    </w:p>
    <w:p>
      <w:r>
        <w:t xml:space="preserve"> </w:t>
      </w:r>
    </w:p>
    <w:p>
      <w:r>
        <w:t xml:space="preserve"> </w:t>
      </w:r>
    </w:p>
    <w:p>
      <w:r>
        <w:t xml:space="preserve">2018 年年度报告 </w:t>
      </w:r>
    </w:p>
    <w:p>
      <w:r/>
    </w:p>
    <w:p>
      <w:r>
        <w:t>费用。初始直接费用计入租入资产价值。未确认融资费用在租赁期内各个期间采用实际利率法计</w:t>
      </w:r>
    </w:p>
    <w:p>
      <w:r/>
    </w:p>
    <w:p>
      <w:r>
        <w:t>算确认当期的融资费用。最低租赁付款额扣除未确认融资费用后的余额分别长期负债和一年内到</w:t>
      </w:r>
    </w:p>
    <w:p>
      <w:r/>
    </w:p>
    <w:p>
      <w:r>
        <w:t xml:space="preserve">期的长期负债列示。或有租金于实际发生时计入当期损益。 </w:t>
      </w:r>
    </w:p>
    <w:p>
      <w:r/>
    </w:p>
    <w:p>
      <w:r>
        <w:t xml:space="preserve">32. 其他重要的会计政策和会计估计 </w:t>
      </w:r>
    </w:p>
    <w:p>
      <w:r>
        <w:t xml:space="preserve">√适用  □不适用  </w:t>
      </w:r>
    </w:p>
    <w:p>
      <w:r>
        <w:t>本公司在运用会计政策过程中，由于经营活动内在的不确定性，本公司需要对无法准确计量</w:t>
      </w:r>
    </w:p>
    <w:p>
      <w:r/>
    </w:p>
    <w:p>
      <w:r>
        <w:t>的报表项目的账面价值进行判断、估计和假设。这些判断、估计和假设是基于本公司管理层过去</w:t>
      </w:r>
    </w:p>
    <w:p>
      <w:r/>
    </w:p>
    <w:p>
      <w:r>
        <w:t>的历史经验，并在考虑其他相关因素的基础上做出的。这些判断、估计和假设会影响收入、费用、</w:t>
      </w:r>
    </w:p>
    <w:p>
      <w:r/>
    </w:p>
    <w:p>
      <w:r>
        <w:t>资产和负债的报告金额以及资产负债表日或有负债的披露。然而，这些估计的不确定性所导致的</w:t>
      </w:r>
    </w:p>
    <w:p>
      <w:r/>
    </w:p>
    <w:p>
      <w:r>
        <w:t>实际结果可能与本公司管理层当前的估计存在差异，进而造成对未来受影响的资产或负债的账面</w:t>
      </w:r>
    </w:p>
    <w:p>
      <w:r/>
    </w:p>
    <w:p>
      <w:r>
        <w:t>金额进行重大调整。本公司对前述判断、估计和假设在持续经营的基础上进行定期复核，会计估</w:t>
      </w:r>
    </w:p>
    <w:p>
      <w:r/>
    </w:p>
    <w:p>
      <w:r>
        <w:t>计的变更仅影响变更当期的，其影响数在变更当期予以确认；既影响变更当期又影响未来期间的，</w:t>
      </w:r>
    </w:p>
    <w:p>
      <w:r/>
    </w:p>
    <w:p>
      <w:r>
        <w:t>其影响数在变更当期和未来期间予以确认。于资产负债表日，本公司需对财务报表项目金额进行</w:t>
      </w:r>
    </w:p>
    <w:p>
      <w:r/>
    </w:p>
    <w:p>
      <w:r>
        <w:t xml:space="preserve">判断、估计和假设的重要领域如下： </w:t>
      </w:r>
    </w:p>
    <w:p>
      <w:r/>
    </w:p>
    <w:p>
      <w:r>
        <w:t xml:space="preserve">1．租赁的分类 </w:t>
      </w:r>
    </w:p>
    <w:p>
      <w:r/>
    </w:p>
    <w:p>
      <w:r>
        <w:t>本公司根据《企业会计准则第 21 号——租赁》的规定，将租赁归类为经营租赁和融资租赁，</w:t>
      </w:r>
    </w:p>
    <w:p>
      <w:r/>
    </w:p>
    <w:p>
      <w:r>
        <w:t>在进行归类时，管理层需要对是否已将与租出资产所有权有关的全部风险和报酬实质上转移给承</w:t>
      </w:r>
    </w:p>
    <w:p>
      <w:r/>
    </w:p>
    <w:p>
      <w:r>
        <w:t>租人，或者本公司是否已经实质上承担与租入资产所有权有关的全部风险和报酬，作出分析和判</w:t>
      </w:r>
    </w:p>
    <w:p>
      <w:r/>
    </w:p>
    <w:p>
      <w:r>
        <w:t xml:space="preserve">断。 </w:t>
      </w:r>
    </w:p>
    <w:p>
      <w:r/>
    </w:p>
    <w:p>
      <w:r>
        <w:t xml:space="preserve">2．坏账准备计提 </w:t>
      </w:r>
    </w:p>
    <w:p>
      <w:r/>
    </w:p>
    <w:p>
      <w:r>
        <w:t>本公司根据应收款项的会计政策，采用备抵法核算坏账损失。应收款项减值基于对应收款项</w:t>
      </w:r>
    </w:p>
    <w:p>
      <w:r/>
    </w:p>
    <w:p>
      <w:r>
        <w:t>可收回性的评估，涉及管理层的判断和估计。实际的应收款项减值结果与原先估计的差异将在估</w:t>
      </w:r>
    </w:p>
    <w:p>
      <w:r/>
    </w:p>
    <w:p>
      <w:r>
        <w:t xml:space="preserve">计被改变的期间影响应收款项的账面价值及应收款项坏账准备的计提或转回。 </w:t>
      </w:r>
    </w:p>
    <w:p>
      <w:r/>
    </w:p>
    <w:p>
      <w:r>
        <w:t xml:space="preserve">3．存货跌价准备 </w:t>
      </w:r>
    </w:p>
    <w:p>
      <w:r/>
    </w:p>
    <w:p>
      <w:r>
        <w:t>本公司根据存货会计政策，按照成本与可变现净值孰低计量，对成本高于可变现净值及陈旧</w:t>
      </w:r>
    </w:p>
    <w:p>
      <w:r/>
    </w:p>
    <w:p>
      <w:r>
        <w:t>和滞销的存货，计提存货跌价准备。存货减值至可变现净值是基于评估存货的可售性及其可变现</w:t>
      </w:r>
    </w:p>
    <w:p>
      <w:r/>
    </w:p>
    <w:p>
      <w:r>
        <w:t>净值。鉴定存货减值要求管理层在取得确凿证据，并且考虑持有存货的目的、资产负债表日后事</w:t>
      </w:r>
    </w:p>
    <w:p>
      <w:r/>
    </w:p>
    <w:p>
      <w:r>
        <w:t>项的影响等因素的基础上作出判断和估计。实际的结果与原先估计的差异将在估计被改变的期间</w:t>
      </w:r>
    </w:p>
    <w:p>
      <w:r/>
    </w:p>
    <w:p>
      <w:r>
        <w:t xml:space="preserve">影响存货的账面价值及存货跌价准备的计提或转回。 </w:t>
      </w:r>
    </w:p>
    <w:p>
      <w:r/>
    </w:p>
    <w:p>
      <w:r>
        <w:t xml:space="preserve">4．金融工具公允价值 </w:t>
      </w:r>
    </w:p>
    <w:p>
      <w:r/>
    </w:p>
    <w:p>
      <w:r>
        <w:t>对不存在活跃交易市场的金融工具，本公司通过各种估值方法确定其公允价值。这些估值方</w:t>
      </w:r>
    </w:p>
    <w:p>
      <w:r/>
    </w:p>
    <w:p>
      <w:r>
        <w:t>法包括贴现现金流模型分析等。估值时本公司需对未来现金流量、信用风险、市场波动率和相关</w:t>
      </w:r>
    </w:p>
    <w:p>
      <w:r/>
    </w:p>
    <w:p>
      <w:r>
        <w:t>性等方面进行估计，并选择适当的折现率。这些相关假设具有不确定性，其变化会对金融工具的</w:t>
      </w:r>
    </w:p>
    <w:p>
      <w:r/>
    </w:p>
    <w:p>
      <w:r>
        <w:t xml:space="preserve">113 / 189 </w:t>
      </w:r>
    </w:p>
    <w:p>
      <w:r/>
    </w:p>
    <w:p>
      <w:r>
        <w:t xml:space="preserve"> </w:t>
      </w:r>
    </w:p>
    <w:p>
      <w:r>
        <w:t xml:space="preserve"> </w:t>
      </w:r>
    </w:p>
    <w:p>
      <w:r>
        <w:t xml:space="preserve">2018 年年度报告 </w:t>
      </w:r>
    </w:p>
    <w:p>
      <w:r/>
    </w:p>
    <w:p>
      <w:r>
        <w:t xml:space="preserve">公允价值产生影响。 </w:t>
      </w:r>
    </w:p>
    <w:p>
      <w:r/>
    </w:p>
    <w:p>
      <w:r>
        <w:t xml:space="preserve">5．折旧和摊销 </w:t>
      </w:r>
    </w:p>
    <w:p>
      <w:r/>
    </w:p>
    <w:p>
      <w:r>
        <w:t>本公司对投资性房地产、固定资产和无形资产在考虑其残值后，在使用寿命内按直线法计提</w:t>
      </w:r>
    </w:p>
    <w:p>
      <w:r/>
    </w:p>
    <w:p>
      <w:r>
        <w:t>折旧和摊销。本公司定期复核使用寿命，以决定将计入每个报告期的折旧和摊销费用数额。使用</w:t>
      </w:r>
    </w:p>
    <w:p>
      <w:r/>
    </w:p>
    <w:p>
      <w:r>
        <w:t>寿命是本公司根据对同类资产的以往经验并结合预期的技术更新而确定的。如果以前的估计发生</w:t>
      </w:r>
    </w:p>
    <w:p>
      <w:r/>
    </w:p>
    <w:p>
      <w:r>
        <w:t xml:space="preserve">重大变化，则会在未来期间对折旧和摊销费用进行调整。 </w:t>
      </w:r>
    </w:p>
    <w:p>
      <w:r/>
    </w:p>
    <w:p>
      <w:r>
        <w:t xml:space="preserve">6．递延所得税资产 </w:t>
      </w:r>
    </w:p>
    <w:p>
      <w:r/>
    </w:p>
    <w:p>
      <w:r>
        <w:t>在很有可能有足够的应纳税利润来抵扣亏损的限度内，本公司就所有未利用的税务亏损确认</w:t>
      </w:r>
    </w:p>
    <w:p>
      <w:r/>
    </w:p>
    <w:p>
      <w:r>
        <w:t>递延所得税资产。这需要本公司管理层运用大量的判断来估计未来应纳税利润发生的时间和金额，</w:t>
      </w:r>
    </w:p>
    <w:p>
      <w:r/>
    </w:p>
    <w:p>
      <w:r>
        <w:t xml:space="preserve">结合纳税筹划策略，以决定应确认的递延所得税资产的金额。 </w:t>
      </w:r>
    </w:p>
    <w:p>
      <w:r/>
    </w:p>
    <w:p>
      <w:r>
        <w:t xml:space="preserve">7．所得税 </w:t>
      </w:r>
    </w:p>
    <w:p>
      <w:r/>
    </w:p>
    <w:p>
      <w:r>
        <w:t>本公司在正常的经营活动中，有部分交易其最终的税务处理和计算存在一定的不确定性。部</w:t>
      </w:r>
    </w:p>
    <w:p>
      <w:r/>
    </w:p>
    <w:p>
      <w:r>
        <w:t>分项目是否能够在税前列支需要税收主管机关的审批。如果这些税务事项的最终认定结果同最初</w:t>
      </w:r>
    </w:p>
    <w:p>
      <w:r/>
    </w:p>
    <w:p>
      <w:r>
        <w:t xml:space="preserve">估计的金额存在差异，则该差异将对其最终认定期间的当期所得税和递延所得税产生影响。 </w:t>
      </w:r>
    </w:p>
    <w:p>
      <w:r/>
    </w:p>
    <w:p>
      <w:r>
        <w:t xml:space="preserve">8．公允价值计量 </w:t>
      </w:r>
    </w:p>
    <w:p>
      <w:r/>
    </w:p>
    <w:p>
      <w:r>
        <w:t>本公司的某些资产和负债在财务报表中按公允价值计量。在对某项资产或负债的公允价值作</w:t>
      </w:r>
    </w:p>
    <w:p>
      <w:r/>
    </w:p>
    <w:p>
      <w:r>
        <w:t>出估计时，本公司采用可获得的可观察市场数据；如果无法获得第一层次输入值，则聘用第三方</w:t>
      </w:r>
    </w:p>
    <w:p>
      <w:r/>
    </w:p>
    <w:p>
      <w:r>
        <w:t>有资质的评估机构进行估值，在此过程中本公司管理层与其紧密合作，以确定适当的估值技术和</w:t>
      </w:r>
    </w:p>
    <w:p>
      <w:r/>
    </w:p>
    <w:p>
      <w:r>
        <w:t xml:space="preserve">相关模型的输入值。 </w:t>
      </w:r>
    </w:p>
    <w:p>
      <w:r/>
    </w:p>
    <w:p>
      <w:r>
        <w:t xml:space="preserve">33. 重要会计政策和会计估计的变更 </w:t>
      </w:r>
    </w:p>
    <w:p>
      <w:r>
        <w:t xml:space="preserve">(1). 重要会计政策变更 </w:t>
      </w:r>
    </w:p>
    <w:p>
      <w:r>
        <w:t xml:space="preserve">√适用 □不适用  </w:t>
      </w:r>
    </w:p>
    <w:p>
      <w:r/>
    </w:p>
    <w:p>
      <w:r>
        <w:t xml:space="preserve">会计政策变更的内容和原因 </w:t>
      </w:r>
    </w:p>
    <w:p>
      <w:r>
        <w:t>1、新修订的财务报表格式主要将资产负债表中的部分</w:t>
      </w:r>
    </w:p>
    <w:p>
      <w:r>
        <w:t>项目合并列报，在利润表中将原“管理费用”中的研</w:t>
      </w:r>
    </w:p>
    <w:p>
      <w:r>
        <w:t>发费用分拆单独列示，新增“研发费用”项目，反映</w:t>
      </w:r>
    </w:p>
    <w:p>
      <w:r>
        <w:t xml:space="preserve">企业进行研究与开发过程中发生的费用化支出。 </w:t>
      </w:r>
    </w:p>
    <w:p>
      <w:r/>
    </w:p>
    <w:p>
      <w:r>
        <w:t>2、财政部于 2018 年 9 月 5 日发布了《关于 2018 年度</w:t>
      </w:r>
    </w:p>
    <w:p>
      <w:r>
        <w:t>一般企业财务报表格式有关问题的解读》，应作为其</w:t>
      </w:r>
    </w:p>
    <w:p>
      <w:r>
        <w:t>他与日常活动相关的项目在利润表的“其他收益”项</w:t>
      </w:r>
    </w:p>
    <w:p>
      <w:r>
        <w:t>目中填列；企业实际收到的政府补助，无论是与资产</w:t>
      </w:r>
    </w:p>
    <w:p>
      <w:r>
        <w:t>相关还是与收益相关，在编制现金流量表时均作为经</w:t>
      </w:r>
    </w:p>
    <w:p>
      <w:r>
        <w:t xml:space="preserve">营活动产生的现金流量列报。 </w:t>
      </w:r>
    </w:p>
    <w:p>
      <w:r/>
    </w:p>
    <w:p>
      <w:r>
        <w:t xml:space="preserve">审批程序 </w:t>
      </w:r>
    </w:p>
    <w:p>
      <w:r>
        <w:t xml:space="preserve"> 2019 年 3 月 27</w:t>
      </w:r>
    </w:p>
    <w:p>
      <w:r>
        <w:t>日组织召开八届</w:t>
      </w:r>
    </w:p>
    <w:p>
      <w:r>
        <w:t>九次董事会及八</w:t>
      </w:r>
    </w:p>
    <w:p>
      <w:r>
        <w:t>届六次监事会审</w:t>
      </w:r>
    </w:p>
    <w:p>
      <w:r>
        <w:t xml:space="preserve">议通过 </w:t>
      </w:r>
    </w:p>
    <w:p>
      <w:r>
        <w:t xml:space="preserve"> 2019 年 3 月 27</w:t>
      </w:r>
    </w:p>
    <w:p>
      <w:r>
        <w:t>日组织召开八届</w:t>
      </w:r>
    </w:p>
    <w:p>
      <w:r>
        <w:t>九次董事会及八</w:t>
      </w:r>
    </w:p>
    <w:p>
      <w:r>
        <w:t>届六次监事会审</w:t>
      </w:r>
    </w:p>
    <w:p>
      <w:r>
        <w:t xml:space="preserve">议通过 </w:t>
      </w:r>
    </w:p>
    <w:p>
      <w:r/>
    </w:p>
    <w:p>
      <w:r>
        <w:t xml:space="preserve">备注(受重要影响的报表项目名称和金额) </w:t>
      </w:r>
    </w:p>
    <w:p>
      <w:r>
        <w:t>本公司对此项会计政策变更采用追溯调整</w:t>
      </w:r>
    </w:p>
    <w:p>
      <w:r>
        <w:t>法，对 2017 年度合并财务报表相关损益项</w:t>
      </w:r>
    </w:p>
    <w:p>
      <w:r>
        <w:t>目的影响为增加“研发费</w:t>
      </w:r>
    </w:p>
    <w:p>
      <w:r>
        <w:t>用”15,841,720.27 元，减少“管理费</w:t>
      </w:r>
    </w:p>
    <w:p>
      <w:r>
        <w:t xml:space="preserve">用”15,841,720.27 元。 </w:t>
      </w:r>
    </w:p>
    <w:p>
      <w:r>
        <w:t>本公司对此项会计政策变更采用追溯调整</w:t>
      </w:r>
    </w:p>
    <w:p>
      <w:r>
        <w:t>法，2018/2017 年度比较财务报表已重新表</w:t>
      </w:r>
    </w:p>
    <w:p>
      <w:r>
        <w:t>述。对 2017 年度合并财务报表相关损益项</w:t>
      </w:r>
    </w:p>
    <w:p>
      <w:r>
        <w:t>目的影响为增加“其他收益”7,720.23</w:t>
      </w:r>
    </w:p>
    <w:p>
      <w:r>
        <w:t xml:space="preserve">元，减少“营业外收入”7,720.23 元。 </w:t>
      </w:r>
    </w:p>
    <w:p>
      <w:r/>
    </w:p>
    <w:p>
      <w:r>
        <w:t xml:space="preserve">(2). 重要会计估计变更 </w:t>
      </w:r>
    </w:p>
    <w:p>
      <w:r>
        <w:t xml:space="preserve">□适用 √不适用  </w:t>
      </w:r>
    </w:p>
    <w:p>
      <w:r/>
    </w:p>
    <w:p>
      <w:r>
        <w:t xml:space="preserve">114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34. 其他 </w:t>
      </w:r>
    </w:p>
    <w:p>
      <w:r>
        <w:t xml:space="preserve">□适用  √不适用  </w:t>
      </w:r>
    </w:p>
    <w:p>
      <w:r/>
    </w:p>
    <w:p>
      <w:r>
        <w:t xml:space="preserve">六、 税项 </w:t>
      </w:r>
    </w:p>
    <w:p>
      <w:r/>
    </w:p>
    <w:p>
      <w:r>
        <w:t xml:space="preserve">1. 主要税种及税率 </w:t>
      </w:r>
    </w:p>
    <w:p>
      <w:r>
        <w:t xml:space="preserve">主要税种及税率情况 </w:t>
      </w:r>
    </w:p>
    <w:p>
      <w:r>
        <w:t xml:space="preserve">√适用 □不适用  </w:t>
      </w:r>
    </w:p>
    <w:p>
      <w:r>
        <w:t xml:space="preserve">税种 </w:t>
      </w:r>
    </w:p>
    <w:p>
      <w:r>
        <w:t xml:space="preserve">计税依据 </w:t>
      </w:r>
    </w:p>
    <w:p>
      <w:r>
        <w:t xml:space="preserve">增值税 </w:t>
      </w:r>
    </w:p>
    <w:p>
      <w:r>
        <w:t xml:space="preserve">销售货物或提供应税劳务过程中产生的增值额 </w:t>
      </w:r>
    </w:p>
    <w:p>
      <w:r>
        <w:t xml:space="preserve">城市维护建设税 应缴流转税税额 </w:t>
      </w:r>
    </w:p>
    <w:p>
      <w:r>
        <w:t xml:space="preserve">企业所得税 </w:t>
      </w:r>
    </w:p>
    <w:p>
      <w:r>
        <w:t xml:space="preserve">应纳税所得额 </w:t>
      </w:r>
    </w:p>
    <w:p>
      <w:r>
        <w:t xml:space="preserve">房产税 </w:t>
      </w:r>
    </w:p>
    <w:p>
      <w:r>
        <w:t>从价计征的，按房产原值一次减除 30%后余值的</w:t>
      </w:r>
    </w:p>
    <w:p>
      <w:r>
        <w:t xml:space="preserve">1.2%计缴；从租计征的，按租金收入的 12%计缴   </w:t>
      </w:r>
    </w:p>
    <w:p>
      <w:r>
        <w:t xml:space="preserve">应缴流转税税额 </w:t>
      </w:r>
    </w:p>
    <w:p>
      <w:r>
        <w:t xml:space="preserve">应缴流转税税额 </w:t>
      </w:r>
    </w:p>
    <w:p>
      <w:r/>
    </w:p>
    <w:p>
      <w:r>
        <w:t xml:space="preserve">教育费附加 </w:t>
      </w:r>
    </w:p>
    <w:p>
      <w:r>
        <w:t xml:space="preserve">地方教育附加 </w:t>
      </w:r>
    </w:p>
    <w:p>
      <w:r/>
    </w:p>
    <w:p>
      <w:r>
        <w:t xml:space="preserve">税率 </w:t>
      </w:r>
    </w:p>
    <w:p>
      <w:r>
        <w:t xml:space="preserve">17%、16%、6% </w:t>
      </w:r>
    </w:p>
    <w:p>
      <w:r>
        <w:t xml:space="preserve">7% </w:t>
      </w:r>
    </w:p>
    <w:p>
      <w:r>
        <w:t xml:space="preserve">详见下表 </w:t>
      </w:r>
    </w:p>
    <w:p>
      <w:r>
        <w:t xml:space="preserve">1.2%、12% </w:t>
      </w:r>
    </w:p>
    <w:p>
      <w:r/>
    </w:p>
    <w:p>
      <w:r>
        <w:t xml:space="preserve">3% </w:t>
      </w:r>
    </w:p>
    <w:p>
      <w:r>
        <w:t xml:space="preserve">2% </w:t>
      </w:r>
    </w:p>
    <w:p>
      <w:r/>
    </w:p>
    <w:p>
      <w:r>
        <w:t xml:space="preserve">存在不同企业所得税税率纳税主体的，披露情况说明 </w:t>
      </w:r>
    </w:p>
    <w:p>
      <w:r>
        <w:t xml:space="preserve">√适用 □不适用  </w:t>
      </w:r>
    </w:p>
    <w:p>
      <w:r/>
    </w:p>
    <w:p>
      <w:r>
        <w:t xml:space="preserve">纳税主体名称 </w:t>
      </w:r>
    </w:p>
    <w:p>
      <w:r>
        <w:t xml:space="preserve">TopChoice Information Limtied </w:t>
      </w:r>
    </w:p>
    <w:p>
      <w:r>
        <w:t xml:space="preserve">TopChoice Medical Information Industry   Limited </w:t>
      </w:r>
    </w:p>
    <w:p>
      <w:r>
        <w:t xml:space="preserve">杭州口腔医院集团有限公司 </w:t>
      </w:r>
    </w:p>
    <w:p>
      <w:r>
        <w:t xml:space="preserve">除上述以外的其他纳税主体 </w:t>
      </w:r>
    </w:p>
    <w:p>
      <w:r/>
    </w:p>
    <w:p>
      <w:r>
        <w:t xml:space="preserve">所得税税率（%） </w:t>
      </w:r>
    </w:p>
    <w:p>
      <w:r/>
    </w:p>
    <w:p>
      <w:r>
        <w:t xml:space="preserve">- </w:t>
      </w:r>
    </w:p>
    <w:p>
      <w:r>
        <w:t xml:space="preserve">- </w:t>
      </w:r>
    </w:p>
    <w:p>
      <w:r>
        <w:t xml:space="preserve">15% </w:t>
      </w:r>
    </w:p>
    <w:p>
      <w:r>
        <w:t xml:space="preserve">25% </w:t>
      </w:r>
    </w:p>
    <w:p>
      <w:r/>
    </w:p>
    <w:p>
      <w:r>
        <w:t xml:space="preserve">2. 税收优惠 </w:t>
      </w:r>
    </w:p>
    <w:p>
      <w:r>
        <w:t xml:space="preserve">√适用  □不适用  </w:t>
      </w:r>
    </w:p>
    <w:p>
      <w:r>
        <w:t>1. 根据 2016 年 5 月 1 日起实施的《财政部、国家税务局关于全面推开营业税改征增值税试</w:t>
      </w:r>
    </w:p>
    <w:p>
      <w:r/>
    </w:p>
    <w:p>
      <w:r>
        <w:t>点的通知》（财税[2016]36 号）附件三第一条的规定，公司及子公司所提供的医疗服务免征增值</w:t>
      </w:r>
    </w:p>
    <w:p>
      <w:r/>
    </w:p>
    <w:p>
      <w:r>
        <w:t xml:space="preserve">税。 </w:t>
      </w:r>
    </w:p>
    <w:p>
      <w:r/>
    </w:p>
    <w:p>
      <w:r>
        <w:t>2. 2016 年 11 月 21 日，本公司的子公司杭州口腔医院集团有限公司取得高新技术企业证书</w:t>
      </w:r>
    </w:p>
    <w:p>
      <w:r/>
    </w:p>
    <w:p>
      <w:r>
        <w:t xml:space="preserve">认定，所得税按 15%的优惠税率征收。 </w:t>
      </w:r>
    </w:p>
    <w:p>
      <w:r/>
    </w:p>
    <w:p>
      <w:r>
        <w:t xml:space="preserve">3. 其他 </w:t>
      </w:r>
    </w:p>
    <w:p>
      <w:r>
        <w:t xml:space="preserve">□适用  √不适用  </w:t>
      </w:r>
    </w:p>
    <w:p>
      <w:r/>
    </w:p>
    <w:p>
      <w:r>
        <w:t xml:space="preserve">七、 合并财务报表项目注释 </w:t>
      </w:r>
    </w:p>
    <w:p>
      <w:r>
        <w:t xml:space="preserve">1、 货币资金 </w:t>
      </w:r>
    </w:p>
    <w:p>
      <w:r>
        <w:t xml:space="preserve">√适用  □不适用  </w:t>
      </w:r>
    </w:p>
    <w:p>
      <w:r/>
    </w:p>
    <w:p>
      <w:r>
        <w:t xml:space="preserve">项目 </w:t>
      </w:r>
    </w:p>
    <w:p>
      <w:r/>
    </w:p>
    <w:p>
      <w:r>
        <w:t xml:space="preserve">库存现金 </w:t>
      </w:r>
    </w:p>
    <w:p>
      <w:r>
        <w:t xml:space="preserve">银行存款 </w:t>
      </w:r>
    </w:p>
    <w:p>
      <w:r>
        <w:t xml:space="preserve">其他货币资金 </w:t>
      </w:r>
    </w:p>
    <w:p>
      <w:r>
        <w:t xml:space="preserve">合计 </w:t>
      </w:r>
    </w:p>
    <w:p>
      <w:r>
        <w:t xml:space="preserve">其中：存放在境外的款项总额 </w:t>
      </w:r>
    </w:p>
    <w:p>
      <w:r/>
    </w:p>
    <w:p>
      <w:r>
        <w:t xml:space="preserve">其他说明 </w:t>
      </w:r>
    </w:p>
    <w:p>
      <w:r/>
    </w:p>
    <w:p>
      <w:r>
        <w:t xml:space="preserve">期末余额 </w:t>
      </w:r>
    </w:p>
    <w:p>
      <w:r>
        <w:t xml:space="preserve">248,833.42 </w:t>
      </w:r>
    </w:p>
    <w:p>
      <w:r>
        <w:t xml:space="preserve">349,889,410.38 </w:t>
      </w:r>
    </w:p>
    <w:p>
      <w:r>
        <w:t xml:space="preserve">259,458.24 </w:t>
      </w:r>
    </w:p>
    <w:p>
      <w:r>
        <w:t xml:space="preserve">350,397,702.04 </w:t>
      </w:r>
    </w:p>
    <w:p>
      <w:r/>
    </w:p>
    <w:p>
      <w:r>
        <w:t xml:space="preserve">单位：元  币种：人民币 </w:t>
      </w:r>
    </w:p>
    <w:p>
      <w:r>
        <w:t xml:space="preserve">期初余额 </w:t>
      </w:r>
    </w:p>
    <w:p>
      <w:r>
        <w:t xml:space="preserve">333,932.36 </w:t>
      </w:r>
    </w:p>
    <w:p>
      <w:r>
        <w:t xml:space="preserve">558,410,347.10 </w:t>
      </w:r>
    </w:p>
    <w:p>
      <w:r>
        <w:t xml:space="preserve">1,067,760.16 </w:t>
      </w:r>
    </w:p>
    <w:p>
      <w:r>
        <w:t xml:space="preserve">559,812,039.62 </w:t>
      </w:r>
    </w:p>
    <w:p>
      <w:r/>
    </w:p>
    <w:p>
      <w:r>
        <w:t xml:space="preserve">115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期末公司无抵押、质押、冻结等对使用有限制或存放在境外、或资金汇回受到限制的款项。 </w:t>
      </w:r>
    </w:p>
    <w:p>
      <w:r/>
    </w:p>
    <w:p>
      <w:r>
        <w:t xml:space="preserve">2018 年年度报告 </w:t>
      </w:r>
    </w:p>
    <w:p>
      <w:r/>
    </w:p>
    <w:p>
      <w:r>
        <w:t xml:space="preserve">2、 以公允价值计量且其变动计入当期损益的金融资产 </w:t>
      </w:r>
    </w:p>
    <w:p>
      <w:r>
        <w:t xml:space="preserve">□适用 √不适用  </w:t>
      </w:r>
    </w:p>
    <w:p>
      <w:r/>
    </w:p>
    <w:p>
      <w:r>
        <w:t xml:space="preserve">3、 衍生金融资产 </w:t>
      </w:r>
    </w:p>
    <w:p>
      <w:r>
        <w:t xml:space="preserve">□适用 √不适用  </w:t>
      </w:r>
    </w:p>
    <w:p>
      <w:r/>
    </w:p>
    <w:p>
      <w:r>
        <w:t xml:space="preserve">4、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(3). 期末公司已质押的应收票据 </w:t>
      </w:r>
    </w:p>
    <w:p>
      <w:r/>
    </w:p>
    <w:p>
      <w:r>
        <w:t xml:space="preserve">□适用 √不适用  </w:t>
      </w:r>
    </w:p>
    <w:p>
      <w:r/>
    </w:p>
    <w:p>
      <w:r>
        <w:t xml:space="preserve">期末余额 </w:t>
      </w:r>
    </w:p>
    <w:p>
      <w:r/>
    </w:p>
    <w:p>
      <w:r>
        <w:t xml:space="preserve">单位：元币种：人民币 </w:t>
      </w:r>
    </w:p>
    <w:p>
      <w:r>
        <w:t xml:space="preserve">期初余额 </w:t>
      </w:r>
    </w:p>
    <w:p>
      <w:r/>
    </w:p>
    <w:p>
      <w:r>
        <w:t xml:space="preserve">50,544,937.14 </w:t>
      </w:r>
    </w:p>
    <w:p>
      <w:r>
        <w:t xml:space="preserve">50,544,937.14 </w:t>
      </w:r>
    </w:p>
    <w:p>
      <w:r/>
    </w:p>
    <w:p>
      <w:r>
        <w:t xml:space="preserve">40,982,029.00 </w:t>
      </w:r>
    </w:p>
    <w:p>
      <w:r/>
    </w:p>
    <w:p>
      <w:r>
        <w:t xml:space="preserve">40,982,029.00 </w:t>
      </w:r>
    </w:p>
    <w:p>
      <w:r/>
    </w:p>
    <w:p>
      <w:r>
        <w:t xml:space="preserve">(4). 期末公司已背书或贴现且在资产负债表日尚未到期的应收票据 </w:t>
      </w:r>
    </w:p>
    <w:p>
      <w:r/>
    </w:p>
    <w:p>
      <w:r>
        <w:t xml:space="preserve">□适用 √不适用  </w:t>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116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应收账款 </w:t>
      </w:r>
    </w:p>
    <w:p>
      <w:r/>
    </w:p>
    <w:p>
      <w:r>
        <w:t xml:space="preserve">(1). 应收账款分类披露 </w:t>
      </w:r>
    </w:p>
    <w:p>
      <w:r>
        <w:t xml:space="preserve">√适用 □不适用  </w:t>
      </w:r>
    </w:p>
    <w:p>
      <w:r/>
    </w:p>
    <w:p>
      <w:r>
        <w:t xml:space="preserve">账面余额 </w:t>
      </w:r>
    </w:p>
    <w:p>
      <w:r/>
    </w:p>
    <w:p>
      <w:r>
        <w:t xml:space="preserve">金额 </w:t>
      </w:r>
    </w:p>
    <w:p>
      <w:r/>
    </w:p>
    <w:p>
      <w:r>
        <w:t xml:space="preserve">期末余额 </w:t>
      </w:r>
    </w:p>
    <w:p>
      <w:r>
        <w:t xml:space="preserve">坏账准备 </w:t>
      </w:r>
    </w:p>
    <w:p>
      <w:r/>
    </w:p>
    <w:p>
      <w:r>
        <w:t>比例</w:t>
      </w:r>
    </w:p>
    <w:p>
      <w:r>
        <w:t xml:space="preserve">(%) </w:t>
      </w:r>
    </w:p>
    <w:p>
      <w:r/>
    </w:p>
    <w:p>
      <w:r>
        <w:t xml:space="preserve">金额 </w:t>
      </w:r>
    </w:p>
    <w:p>
      <w:r/>
    </w:p>
    <w:p>
      <w:r>
        <w:t>计提</w:t>
      </w:r>
    </w:p>
    <w:p>
      <w:r>
        <w:t>比例</w:t>
      </w:r>
    </w:p>
    <w:p>
      <w:r>
        <w:t xml:space="preserve">(%) </w:t>
      </w:r>
    </w:p>
    <w:p>
      <w:r/>
    </w:p>
    <w:p>
      <w:r>
        <w:t xml:space="preserve">账面 </w:t>
      </w:r>
    </w:p>
    <w:p>
      <w:r>
        <w:t xml:space="preserve">价值 </w:t>
      </w:r>
    </w:p>
    <w:p>
      <w:r/>
    </w:p>
    <w:p>
      <w:r>
        <w:t xml:space="preserve">单位：元  币种：人民币 </w:t>
      </w:r>
    </w:p>
    <w:p>
      <w:r/>
    </w:p>
    <w:p>
      <w:r>
        <w:t xml:space="preserve">账面余额 </w:t>
      </w:r>
    </w:p>
    <w:p>
      <w:r/>
    </w:p>
    <w:p>
      <w:r>
        <w:t xml:space="preserve">期初余额 </w:t>
      </w:r>
    </w:p>
    <w:p>
      <w:r>
        <w:t xml:space="preserve">坏账准备 </w:t>
      </w:r>
    </w:p>
    <w:p>
      <w:r/>
    </w:p>
    <w:p>
      <w:r>
        <w:t xml:space="preserve">金额 </w:t>
      </w:r>
    </w:p>
    <w:p>
      <w:r/>
    </w:p>
    <w:p>
      <w:r>
        <w:t>比例</w:t>
      </w:r>
    </w:p>
    <w:p>
      <w:r>
        <w:t xml:space="preserve">(%) </w:t>
      </w:r>
    </w:p>
    <w:p>
      <w:r/>
    </w:p>
    <w:p>
      <w:r>
        <w:t xml:space="preserve">金额 </w:t>
      </w:r>
    </w:p>
    <w:p>
      <w:r/>
    </w:p>
    <w:p>
      <w:r>
        <w:t>计提</w:t>
      </w:r>
    </w:p>
    <w:p>
      <w:r>
        <w:t>比例</w:t>
      </w:r>
    </w:p>
    <w:p>
      <w:r>
        <w:t xml:space="preserve">(%) </w:t>
      </w:r>
    </w:p>
    <w:p>
      <w:r/>
    </w:p>
    <w:p>
      <w:r>
        <w:t xml:space="preserve">账面 </w:t>
      </w:r>
    </w:p>
    <w:p>
      <w:r>
        <w:t xml:space="preserve">价值 </w:t>
      </w:r>
    </w:p>
    <w:p>
      <w:r/>
    </w:p>
    <w:p>
      <w:r>
        <w:t xml:space="preserve">53,208,198.53 100 </w:t>
      </w:r>
    </w:p>
    <w:p>
      <w:r/>
    </w:p>
    <w:p>
      <w:r>
        <w:t xml:space="preserve">2,663,261.39 5.01 </w:t>
      </w:r>
    </w:p>
    <w:p>
      <w:r/>
    </w:p>
    <w:p>
      <w:r>
        <w:t xml:space="preserve">50,544,937.14 </w:t>
      </w:r>
    </w:p>
    <w:p>
      <w:r/>
    </w:p>
    <w:p>
      <w:r>
        <w:t xml:space="preserve">43,329,783.11 </w:t>
      </w:r>
    </w:p>
    <w:p>
      <w:r/>
    </w:p>
    <w:p>
      <w:r>
        <w:t xml:space="preserve">100 </w:t>
      </w:r>
    </w:p>
    <w:p>
      <w:r/>
    </w:p>
    <w:p>
      <w:r>
        <w:t xml:space="preserve">2,347,754.11 5.42 </w:t>
      </w:r>
    </w:p>
    <w:p>
      <w:r/>
    </w:p>
    <w:p>
      <w:r>
        <w:t xml:space="preserve">40,982,029 </w:t>
      </w:r>
    </w:p>
    <w:p>
      <w:r/>
    </w:p>
    <w:p>
      <w:r>
        <w:t xml:space="preserve">53,208,198.53 100 </w:t>
      </w:r>
    </w:p>
    <w:p>
      <w:r/>
    </w:p>
    <w:p>
      <w:r>
        <w:t xml:space="preserve">2,663,261.39 5.01 </w:t>
      </w:r>
    </w:p>
    <w:p>
      <w:r/>
    </w:p>
    <w:p>
      <w:r>
        <w:t xml:space="preserve">50,544,937.14 </w:t>
      </w:r>
    </w:p>
    <w:p>
      <w:r/>
    </w:p>
    <w:p>
      <w:r>
        <w:t xml:space="preserve">43,329,783.11 100 </w:t>
      </w:r>
    </w:p>
    <w:p>
      <w:r/>
    </w:p>
    <w:p>
      <w:r>
        <w:t xml:space="preserve">2,347,754.11 5.42 40,982,029 </w:t>
      </w:r>
    </w:p>
    <w:p>
      <w:r/>
    </w:p>
    <w:p>
      <w:r>
        <w:t xml:space="preserve">类别 </w:t>
      </w:r>
    </w:p>
    <w:p>
      <w:r/>
    </w:p>
    <w:p>
      <w:r>
        <w:t>单项金额重大</w:t>
      </w:r>
    </w:p>
    <w:p>
      <w:r>
        <w:t>并单独计提坏</w:t>
      </w:r>
    </w:p>
    <w:p>
      <w:r>
        <w:t>账准备的应收</w:t>
      </w:r>
    </w:p>
    <w:p>
      <w:r>
        <w:t xml:space="preserve">账款 </w:t>
      </w:r>
    </w:p>
    <w:p>
      <w:r>
        <w:t>按信用风险特</w:t>
      </w:r>
    </w:p>
    <w:p>
      <w:r>
        <w:t>征组合计提坏</w:t>
      </w:r>
    </w:p>
    <w:p>
      <w:r>
        <w:t>账准备的应收</w:t>
      </w:r>
    </w:p>
    <w:p>
      <w:r>
        <w:t xml:space="preserve">账款 </w:t>
      </w:r>
    </w:p>
    <w:p>
      <w:r>
        <w:t>单项金额不重</w:t>
      </w:r>
    </w:p>
    <w:p>
      <w:r>
        <w:t>大但单独计提</w:t>
      </w:r>
    </w:p>
    <w:p>
      <w:r>
        <w:t>坏账准备的应</w:t>
      </w:r>
    </w:p>
    <w:p>
      <w:r>
        <w:t xml:space="preserve">收账款 </w:t>
      </w:r>
    </w:p>
    <w:p>
      <w:r>
        <w:t xml:space="preserve">合计 </w:t>
      </w:r>
    </w:p>
    <w:p>
      <w:r/>
    </w:p>
    <w:p>
      <w:r>
        <w:t xml:space="preserve">期末单项金额重大并单项计提坏账准备的应收账款 </w:t>
      </w:r>
    </w:p>
    <w:p>
      <w:r>
        <w:t xml:space="preserve">□适用 √不适用  </w:t>
      </w:r>
    </w:p>
    <w:p>
      <w:r>
        <w:t xml:space="preserve">组合中，按账龄分析法计提坏账准备的应收账款 </w:t>
      </w:r>
    </w:p>
    <w:p>
      <w:r>
        <w:t xml:space="preserve">√适用 □不适用  </w:t>
      </w:r>
    </w:p>
    <w:p>
      <w:r/>
    </w:p>
    <w:p>
      <w:r>
        <w:t xml:space="preserve">117 / 189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账龄 </w:t>
      </w:r>
    </w:p>
    <w:p>
      <w:r/>
    </w:p>
    <w:p>
      <w:r>
        <w:t xml:space="preserve">1 年以内 </w:t>
      </w:r>
    </w:p>
    <w:p>
      <w:r>
        <w:t xml:space="preserve">其中：1 年以内分项 </w:t>
      </w:r>
    </w:p>
    <w:p>
      <w:r>
        <w:t xml:space="preserve">1 年以内小计 </w:t>
      </w:r>
    </w:p>
    <w:p>
      <w:r>
        <w:t xml:space="preserve">1 至 2 年 </w:t>
      </w:r>
    </w:p>
    <w:p>
      <w:r>
        <w:t xml:space="preserve">2 至 3 年 </w:t>
      </w:r>
    </w:p>
    <w:p>
      <w:r>
        <w:t xml:space="preserve">3 年以上 </w:t>
      </w:r>
    </w:p>
    <w:p>
      <w:r/>
    </w:p>
    <w:p>
      <w:r>
        <w:t xml:space="preserve">合计 </w:t>
      </w:r>
    </w:p>
    <w:p>
      <w:r/>
    </w:p>
    <w:p>
      <w:r>
        <w:t xml:space="preserve">应收账款 </w:t>
      </w:r>
    </w:p>
    <w:p>
      <w:r/>
    </w:p>
    <w:p>
      <w:r>
        <w:t xml:space="preserve">期末余额 </w:t>
      </w:r>
    </w:p>
    <w:p>
      <w:r>
        <w:t xml:space="preserve">坏账准备 </w:t>
      </w:r>
    </w:p>
    <w:p>
      <w:r/>
    </w:p>
    <w:p>
      <w:r>
        <w:t xml:space="preserve">计提比例（%） </w:t>
      </w:r>
    </w:p>
    <w:p>
      <w:r/>
    </w:p>
    <w:p>
      <w:r>
        <w:t xml:space="preserve">53,197,539.07 </w:t>
      </w:r>
    </w:p>
    <w:p>
      <w:r/>
    </w:p>
    <w:p>
      <w:r>
        <w:t xml:space="preserve">9,726.46 </w:t>
      </w:r>
    </w:p>
    <w:p>
      <w:r>
        <w:t xml:space="preserve">933.00 </w:t>
      </w:r>
    </w:p>
    <w:p>
      <w:r>
        <w:t xml:space="preserve">53,208,198.53 </w:t>
      </w:r>
    </w:p>
    <w:p>
      <w:r/>
    </w:p>
    <w:p>
      <w:r>
        <w:t xml:space="preserve">2,659,876.95 </w:t>
      </w:r>
    </w:p>
    <w:p>
      <w:r/>
    </w:p>
    <w:p>
      <w:r>
        <w:t xml:space="preserve">2,917.94 </w:t>
      </w:r>
    </w:p>
    <w:p>
      <w:r>
        <w:t xml:space="preserve">466.50 </w:t>
      </w:r>
    </w:p>
    <w:p>
      <w:r>
        <w:t xml:space="preserve">2,663,261.39 </w:t>
      </w:r>
    </w:p>
    <w:p>
      <w:r/>
    </w:p>
    <w:p>
      <w:r>
        <w:t xml:space="preserve">5.00 </w:t>
      </w:r>
    </w:p>
    <w:p>
      <w:r/>
    </w:p>
    <w:p>
      <w:r>
        <w:t xml:space="preserve">30.00 </w:t>
      </w:r>
    </w:p>
    <w:p>
      <w:r>
        <w:t xml:space="preserve">50.00 </w:t>
      </w:r>
    </w:p>
    <w:p>
      <w:r/>
    </w:p>
    <w:p>
      <w:r>
        <w:t xml:space="preserve">组合中，采用余额百分比法计提坏账准备的应收账款 </w:t>
      </w:r>
    </w:p>
    <w:p>
      <w:r>
        <w:t xml:space="preserve">□适用 √不适用  </w:t>
      </w:r>
    </w:p>
    <w:p>
      <w:r/>
    </w:p>
    <w:p>
      <w:r>
        <w:t xml:space="preserve">组合中，采用其他方法计提坏账准备的应收账款 </w:t>
      </w:r>
    </w:p>
    <w:p>
      <w:r>
        <w:t xml:space="preserve">□适用  √不适用  </w:t>
      </w:r>
    </w:p>
    <w:p>
      <w:r/>
    </w:p>
    <w:p>
      <w:r>
        <w:t xml:space="preserve">(2). 本期计提、收回或转回的坏账准备情况： </w:t>
      </w:r>
    </w:p>
    <w:p>
      <w:r>
        <w:t>本期计提坏账准备金额 315,507.28 元；本期收回或转回坏账准备金额 0 元。</w:t>
      </w:r>
    </w:p>
    <w:p>
      <w:r/>
    </w:p>
    <w:p>
      <w:r>
        <w:t xml:space="preserve">118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p>
    <w:p>
      <w:r>
        <w:t xml:space="preserve">(4). 按欠款方归集的期末余额前五名的应收账款情况 </w:t>
      </w:r>
    </w:p>
    <w:p>
      <w:r>
        <w:t xml:space="preserve">√适用  □不适用  </w:t>
      </w:r>
    </w:p>
    <w:p>
      <w:r/>
    </w:p>
    <w:p>
      <w:r>
        <w:t xml:space="preserve">单位名称 </w:t>
      </w:r>
    </w:p>
    <w:p>
      <w:r/>
    </w:p>
    <w:p>
      <w:r>
        <w:t xml:space="preserve">期末余额   账龄 </w:t>
      </w:r>
    </w:p>
    <w:p>
      <w:r/>
    </w:p>
    <w:p>
      <w:r>
        <w:t>占应收账款期末余额</w:t>
      </w:r>
    </w:p>
    <w:p>
      <w:r>
        <w:t xml:space="preserve">合计数的比例(%) </w:t>
      </w:r>
    </w:p>
    <w:p>
      <w:r/>
    </w:p>
    <w:p>
      <w:r>
        <w:t>坏账准备期末</w:t>
      </w:r>
    </w:p>
    <w:p>
      <w:r>
        <w:t xml:space="preserve">余额 </w:t>
      </w:r>
    </w:p>
    <w:p>
      <w:r/>
    </w:p>
    <w:p>
      <w:r>
        <w:t xml:space="preserve">昆明市妇幼保健院 </w:t>
      </w:r>
    </w:p>
    <w:p>
      <w:r/>
    </w:p>
    <w:p>
      <w:r>
        <w:t xml:space="preserve">16,165,447.16 1 年以内 </w:t>
      </w:r>
    </w:p>
    <w:p>
      <w:r/>
    </w:p>
    <w:p>
      <w:r>
        <w:t xml:space="preserve">30.38 </w:t>
      </w:r>
    </w:p>
    <w:p>
      <w:r/>
    </w:p>
    <w:p>
      <w:r>
        <w:t xml:space="preserve">808,272.36 </w:t>
      </w:r>
    </w:p>
    <w:p>
      <w:r/>
    </w:p>
    <w:p>
      <w:r>
        <w:t xml:space="preserve">杭州市医疗保险管理服务局 </w:t>
      </w:r>
    </w:p>
    <w:p>
      <w:r/>
    </w:p>
    <w:p>
      <w:r>
        <w:t xml:space="preserve">15,279,103.90  1 年以内 </w:t>
      </w:r>
    </w:p>
    <w:p>
      <w:r/>
    </w:p>
    <w:p>
      <w:r>
        <w:t xml:space="preserve">28.72 </w:t>
      </w:r>
    </w:p>
    <w:p>
      <w:r/>
    </w:p>
    <w:p>
      <w:r>
        <w:t xml:space="preserve">763,955.20 </w:t>
      </w:r>
    </w:p>
    <w:p>
      <w:r/>
    </w:p>
    <w:p>
      <w:r>
        <w:t xml:space="preserve">昆明市官渡区医疗保险分中心 </w:t>
      </w:r>
    </w:p>
    <w:p>
      <w:r/>
    </w:p>
    <w:p>
      <w:r>
        <w:t xml:space="preserve">4,440,660.13  1 年以内 </w:t>
      </w:r>
    </w:p>
    <w:p>
      <w:r/>
    </w:p>
    <w:p>
      <w:r>
        <w:t xml:space="preserve">8.35 </w:t>
      </w:r>
    </w:p>
    <w:p>
      <w:r/>
    </w:p>
    <w:p>
      <w:r>
        <w:t xml:space="preserve">222,033.01 </w:t>
      </w:r>
    </w:p>
    <w:p>
      <w:r/>
    </w:p>
    <w:p>
      <w:r>
        <w:t xml:space="preserve">诸暨市社会保险事业管理局 </w:t>
      </w:r>
    </w:p>
    <w:p>
      <w:r/>
    </w:p>
    <w:p>
      <w:r>
        <w:t xml:space="preserve">2,130,471.52  1 年以内 </w:t>
      </w:r>
    </w:p>
    <w:p>
      <w:r/>
    </w:p>
    <w:p>
      <w:r>
        <w:t xml:space="preserve">4.00 </w:t>
      </w:r>
    </w:p>
    <w:p>
      <w:r/>
    </w:p>
    <w:p>
      <w:r>
        <w:t xml:space="preserve">106,523.58 </w:t>
      </w:r>
    </w:p>
    <w:p>
      <w:r/>
    </w:p>
    <w:p>
      <w:r>
        <w:t xml:space="preserve">浙江省省级医疗保险服务中心 </w:t>
      </w:r>
    </w:p>
    <w:p>
      <w:r/>
    </w:p>
    <w:p>
      <w:r>
        <w:t xml:space="preserve">1,695,210.85  1 年以内 </w:t>
      </w:r>
    </w:p>
    <w:p>
      <w:r/>
    </w:p>
    <w:p>
      <w:r>
        <w:t xml:space="preserve">3.18 </w:t>
      </w:r>
    </w:p>
    <w:p>
      <w:r/>
    </w:p>
    <w:p>
      <w:r>
        <w:t xml:space="preserve">84,760.54 </w:t>
      </w:r>
    </w:p>
    <w:p>
      <w:r/>
    </w:p>
    <w:p>
      <w:r>
        <w:t xml:space="preserve">小  计 </w:t>
      </w:r>
    </w:p>
    <w:p>
      <w:r/>
    </w:p>
    <w:p>
      <w:r>
        <w:t xml:space="preserve">39,710,893.56  </w:t>
      </w:r>
    </w:p>
    <w:p>
      <w:r/>
    </w:p>
    <w:p>
      <w:r>
        <w:t xml:space="preserve">74.63 </w:t>
      </w:r>
    </w:p>
    <w:p>
      <w:r/>
    </w:p>
    <w:p>
      <w:r>
        <w:t xml:space="preserve">1,985,544.69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5、 预付款项 </w:t>
      </w:r>
    </w:p>
    <w:p>
      <w:r>
        <w:t xml:space="preserve">(1). 预付款项按账龄列示 </w:t>
      </w:r>
    </w:p>
    <w:p>
      <w:r>
        <w:t xml:space="preserve">√适用  □不适用  </w:t>
      </w:r>
    </w:p>
    <w:p>
      <w:r/>
    </w:p>
    <w:p>
      <w:r>
        <w:t xml:space="preserve">账龄 </w:t>
      </w:r>
    </w:p>
    <w:p>
      <w:r/>
    </w:p>
    <w:p>
      <w:r>
        <w:t xml:space="preserve">1 年以内 </w:t>
      </w:r>
    </w:p>
    <w:p>
      <w:r>
        <w:t xml:space="preserve">1 至 2 年 </w:t>
      </w:r>
    </w:p>
    <w:p>
      <w:r>
        <w:t xml:space="preserve">2 至 3 年 </w:t>
      </w:r>
    </w:p>
    <w:p>
      <w:r>
        <w:t xml:space="preserve">3 年以上 </w:t>
      </w:r>
    </w:p>
    <w:p>
      <w:r>
        <w:t xml:space="preserve">合计 </w:t>
      </w:r>
    </w:p>
    <w:p>
      <w:r/>
    </w:p>
    <w:p>
      <w:r>
        <w:t xml:space="preserve">期末余额 </w:t>
      </w:r>
    </w:p>
    <w:p>
      <w:r/>
    </w:p>
    <w:p>
      <w:r>
        <w:t xml:space="preserve">金额 </w:t>
      </w:r>
    </w:p>
    <w:p>
      <w:r>
        <w:t xml:space="preserve">28,193,553.67 </w:t>
      </w:r>
    </w:p>
    <w:p>
      <w:r>
        <w:t xml:space="preserve">33,180.28 </w:t>
      </w:r>
    </w:p>
    <w:p>
      <w:r>
        <w:t xml:space="preserve">32,081.05 </w:t>
      </w:r>
    </w:p>
    <w:p>
      <w:r>
        <w:t xml:space="preserve">10,168.00 </w:t>
      </w:r>
    </w:p>
    <w:p>
      <w:r>
        <w:t xml:space="preserve">28,268,983.00 </w:t>
      </w:r>
    </w:p>
    <w:p>
      <w:r/>
    </w:p>
    <w:p>
      <w:r>
        <w:t xml:space="preserve">比例(%) </w:t>
      </w:r>
    </w:p>
    <w:p>
      <w:r>
        <w:t xml:space="preserve">99.73 </w:t>
      </w:r>
    </w:p>
    <w:p>
      <w:r>
        <w:t xml:space="preserve">0.12 </w:t>
      </w:r>
    </w:p>
    <w:p>
      <w:r>
        <w:t xml:space="preserve">0.11 </w:t>
      </w:r>
    </w:p>
    <w:p>
      <w:r>
        <w:t xml:space="preserve">0.04 </w:t>
      </w:r>
    </w:p>
    <w:p>
      <w:r>
        <w:t xml:space="preserve">100.00 </w:t>
      </w:r>
    </w:p>
    <w:p>
      <w:r/>
    </w:p>
    <w:p>
      <w:r>
        <w:t xml:space="preserve">(2). 按预付对象归集的期末余额前五名的预付款情况 </w:t>
      </w:r>
    </w:p>
    <w:p>
      <w:r>
        <w:t xml:space="preserve">√适用  □不适用  </w:t>
      </w:r>
    </w:p>
    <w:p>
      <w:r/>
    </w:p>
    <w:p>
      <w:r>
        <w:t xml:space="preserve">119 / 189 </w:t>
      </w:r>
    </w:p>
    <w:p>
      <w:r/>
    </w:p>
    <w:p>
      <w:r>
        <w:t xml:space="preserve">单位：元  币种：人民币 </w:t>
      </w:r>
    </w:p>
    <w:p>
      <w:r>
        <w:t xml:space="preserve">期初余额 </w:t>
      </w:r>
    </w:p>
    <w:p>
      <w:r/>
    </w:p>
    <w:p>
      <w:r>
        <w:t xml:space="preserve">金额 </w:t>
      </w:r>
    </w:p>
    <w:p>
      <w:r>
        <w:t xml:space="preserve">28,282,079.34 </w:t>
      </w:r>
    </w:p>
    <w:p>
      <w:r>
        <w:t xml:space="preserve">98,453.55 </w:t>
      </w:r>
    </w:p>
    <w:p>
      <w:r>
        <w:t xml:space="preserve">62,668.00 </w:t>
      </w:r>
    </w:p>
    <w:p>
      <w:r/>
    </w:p>
    <w:p>
      <w:r>
        <w:t xml:space="preserve">比例(%) </w:t>
      </w:r>
    </w:p>
    <w:p>
      <w:r>
        <w:t xml:space="preserve">99.43 </w:t>
      </w:r>
    </w:p>
    <w:p>
      <w:r>
        <w:t xml:space="preserve">0.35 </w:t>
      </w:r>
    </w:p>
    <w:p>
      <w:r>
        <w:t xml:space="preserve">0.22 </w:t>
      </w:r>
    </w:p>
    <w:p>
      <w:r/>
    </w:p>
    <w:p>
      <w:r>
        <w:t xml:space="preserve">28,443,200.89 </w:t>
      </w:r>
    </w:p>
    <w:p>
      <w:r/>
    </w:p>
    <w:p>
      <w:r>
        <w:t xml:space="preserve">100.00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单位名称 </w:t>
      </w:r>
    </w:p>
    <w:p>
      <w:r/>
    </w:p>
    <w:p>
      <w:r>
        <w:t xml:space="preserve">期末数 账龄 </w:t>
      </w:r>
    </w:p>
    <w:p>
      <w:r/>
    </w:p>
    <w:p>
      <w:r>
        <w:t>占预付款项期末余额</w:t>
      </w:r>
    </w:p>
    <w:p>
      <w:r>
        <w:t xml:space="preserve">合计数的比例(%) </w:t>
      </w:r>
    </w:p>
    <w:p>
      <w:r/>
    </w:p>
    <w:p>
      <w:r>
        <w:t xml:space="preserve">未结算原因 </w:t>
      </w:r>
    </w:p>
    <w:p>
      <w:r/>
    </w:p>
    <w:p>
      <w:r>
        <w:t xml:space="preserve">杭州广海实业投资有限公司 </w:t>
      </w:r>
    </w:p>
    <w:p>
      <w:r/>
    </w:p>
    <w:p>
      <w:r>
        <w:t xml:space="preserve">5,000,000.00  1 年以内 </w:t>
      </w:r>
    </w:p>
    <w:p>
      <w:r/>
    </w:p>
    <w:p>
      <w:r>
        <w:t xml:space="preserve">17.69 预付房租费 </w:t>
      </w:r>
    </w:p>
    <w:p>
      <w:r/>
    </w:p>
    <w:p>
      <w:r>
        <w:t xml:space="preserve">杭州建工集团有限责任公司 </w:t>
      </w:r>
    </w:p>
    <w:p>
      <w:r/>
    </w:p>
    <w:p>
      <w:r>
        <w:t xml:space="preserve">4,862,804.01  1 年以内 </w:t>
      </w:r>
    </w:p>
    <w:p>
      <w:r/>
    </w:p>
    <w:p>
      <w:r>
        <w:t xml:space="preserve">17.20 预付房租费 </w:t>
      </w:r>
    </w:p>
    <w:p>
      <w:r/>
    </w:p>
    <w:p>
      <w:r>
        <w:t xml:space="preserve">南京典雅阁餐饮有限公司 </w:t>
      </w:r>
    </w:p>
    <w:p>
      <w:r/>
    </w:p>
    <w:p>
      <w:r>
        <w:t xml:space="preserve">2,587,812.50  1 年以内 </w:t>
      </w:r>
    </w:p>
    <w:p>
      <w:r/>
    </w:p>
    <w:p>
      <w:r>
        <w:t xml:space="preserve">9.15 预付房租费 </w:t>
      </w:r>
    </w:p>
    <w:p>
      <w:r/>
    </w:p>
    <w:p>
      <w:r>
        <w:t xml:space="preserve">浙江书圣文化传播有限公司 </w:t>
      </w:r>
    </w:p>
    <w:p>
      <w:r/>
    </w:p>
    <w:p>
      <w:r>
        <w:t xml:space="preserve">2,583,333.33  1 年以内 </w:t>
      </w:r>
    </w:p>
    <w:p>
      <w:r/>
    </w:p>
    <w:p>
      <w:r>
        <w:t xml:space="preserve">9.14 预付房租费 </w:t>
      </w:r>
    </w:p>
    <w:p>
      <w:r/>
    </w:p>
    <w:p>
      <w:r>
        <w:t xml:space="preserve">浙江华联置业有限公司 </w:t>
      </w:r>
    </w:p>
    <w:p>
      <w:r/>
    </w:p>
    <w:p>
      <w:r>
        <w:t xml:space="preserve">1,007,400.00  1 年以内 </w:t>
      </w:r>
    </w:p>
    <w:p>
      <w:r/>
    </w:p>
    <w:p>
      <w:r>
        <w:t xml:space="preserve">3.56 预付房租费 </w:t>
      </w:r>
    </w:p>
    <w:p>
      <w:r/>
    </w:p>
    <w:p>
      <w:r>
        <w:t xml:space="preserve">小  计 </w:t>
      </w:r>
    </w:p>
    <w:p>
      <w:r/>
    </w:p>
    <w:p>
      <w:r>
        <w:t xml:space="preserve">16,041,349.84  </w:t>
      </w:r>
    </w:p>
    <w:p>
      <w:r/>
    </w:p>
    <w:p>
      <w:r>
        <w:t xml:space="preserve">56.74  </w:t>
      </w:r>
    </w:p>
    <w:p>
      <w:r/>
    </w:p>
    <w:p>
      <w:r>
        <w:t xml:space="preserve">其他说明 </w:t>
      </w:r>
    </w:p>
    <w:p>
      <w:r>
        <w:t xml:space="preserve">√适用  □不适用  </w:t>
      </w:r>
    </w:p>
    <w:p>
      <w:r>
        <w:t xml:space="preserve">期末未发现预付款项存在明显减值迹象，故未计提减值准备 </w:t>
      </w:r>
    </w:p>
    <w:p>
      <w:r/>
    </w:p>
    <w:p>
      <w:r>
        <w:t xml:space="preserve">6、 其他应收款 </w:t>
      </w:r>
    </w:p>
    <w:p>
      <w:r>
        <w:t xml:space="preserve">总表情况 </w:t>
      </w:r>
    </w:p>
    <w:p>
      <w:r/>
    </w:p>
    <w:p>
      <w:r>
        <w:t xml:space="preserve">(1). 分类列示 </w:t>
      </w:r>
    </w:p>
    <w:p>
      <w:r>
        <w:t xml:space="preserve">√适用 □不适用  </w:t>
      </w:r>
    </w:p>
    <w:p>
      <w:r/>
    </w:p>
    <w:p>
      <w:r>
        <w:t xml:space="preserve">项目 </w:t>
      </w:r>
    </w:p>
    <w:p>
      <w:r/>
    </w:p>
    <w:p>
      <w:r>
        <w:t xml:space="preserve">应收利息 </w:t>
      </w:r>
    </w:p>
    <w:p>
      <w:r>
        <w:t xml:space="preserve">应收股利 </w:t>
      </w:r>
    </w:p>
    <w:p>
      <w:r>
        <w:t xml:space="preserve">其他应收款 </w:t>
      </w:r>
    </w:p>
    <w:p>
      <w:r>
        <w:t xml:space="preserve">合计 </w:t>
      </w:r>
    </w:p>
    <w:p>
      <w:r/>
    </w:p>
    <w:p>
      <w:r>
        <w:t xml:space="preserve">其他说明： </w:t>
      </w:r>
    </w:p>
    <w:p>
      <w:r>
        <w:t xml:space="preserve">□适用 √不适用  </w:t>
      </w:r>
    </w:p>
    <w:p>
      <w:r/>
    </w:p>
    <w:p>
      <w:r>
        <w:t xml:space="preserve">应收利息 </w:t>
      </w:r>
    </w:p>
    <w:p>
      <w:r/>
    </w:p>
    <w:p>
      <w:r>
        <w:t xml:space="preserve">(1). 应收利息分类 </w:t>
      </w:r>
    </w:p>
    <w:p>
      <w:r>
        <w:t xml:space="preserve">√适用 □不适用  </w:t>
      </w:r>
    </w:p>
    <w:p>
      <w:r/>
    </w:p>
    <w:p>
      <w:r>
        <w:t xml:space="preserve">定期存款 </w:t>
      </w:r>
    </w:p>
    <w:p>
      <w:r>
        <w:t xml:space="preserve">委托贷款 </w:t>
      </w:r>
    </w:p>
    <w:p>
      <w:r>
        <w:t xml:space="preserve">债券投资 </w:t>
      </w:r>
    </w:p>
    <w:p>
      <w:r/>
    </w:p>
    <w:p>
      <w:r>
        <w:t xml:space="preserve">项目 </w:t>
      </w:r>
    </w:p>
    <w:p>
      <w:r/>
    </w:p>
    <w:p>
      <w:r>
        <w:t xml:space="preserve">合计 </w:t>
      </w:r>
    </w:p>
    <w:p>
      <w:r/>
    </w:p>
    <w:p>
      <w:r>
        <w:t xml:space="preserve">(2). 重要逾期利息 </w:t>
      </w:r>
    </w:p>
    <w:p>
      <w:r>
        <w:t xml:space="preserve">□适用 √不适用  </w:t>
      </w:r>
    </w:p>
    <w:p>
      <w:r>
        <w:t xml:space="preserve">其他说明： </w:t>
      </w:r>
    </w:p>
    <w:p>
      <w:r>
        <w:t xml:space="preserve">□适用  √不适用  </w:t>
      </w:r>
    </w:p>
    <w:p>
      <w:r/>
    </w:p>
    <w:p>
      <w:r>
        <w:t xml:space="preserve">期末余额 </w:t>
      </w:r>
    </w:p>
    <w:p>
      <w:r>
        <w:t xml:space="preserve">533,689.01 </w:t>
      </w:r>
    </w:p>
    <w:p>
      <w:r>
        <w:t xml:space="preserve">10,954,476.40 </w:t>
      </w:r>
    </w:p>
    <w:p>
      <w:r>
        <w:t xml:space="preserve">5,500,528.41 </w:t>
      </w:r>
    </w:p>
    <w:p>
      <w:r>
        <w:t xml:space="preserve">16,988,693.82 </w:t>
      </w:r>
    </w:p>
    <w:p>
      <w:r/>
    </w:p>
    <w:p>
      <w:r>
        <w:t xml:space="preserve">单位：元  币种：人民币 </w:t>
      </w:r>
    </w:p>
    <w:p>
      <w:r>
        <w:t xml:space="preserve">期初余额 </w:t>
      </w:r>
    </w:p>
    <w:p>
      <w:r>
        <w:t xml:space="preserve">398,425.62 </w:t>
      </w:r>
    </w:p>
    <w:p>
      <w:r>
        <w:t xml:space="preserve">4,506,440.55 </w:t>
      </w:r>
    </w:p>
    <w:p>
      <w:r>
        <w:t xml:space="preserve">6,205,014.74 </w:t>
      </w:r>
    </w:p>
    <w:p>
      <w:r>
        <w:t xml:space="preserve">11,109,880.91 </w:t>
      </w:r>
    </w:p>
    <w:p>
      <w:r/>
    </w:p>
    <w:p>
      <w:r>
        <w:t xml:space="preserve">期末余额 </w:t>
      </w:r>
    </w:p>
    <w:p>
      <w:r>
        <w:t xml:space="preserve">533,689.01 </w:t>
      </w:r>
    </w:p>
    <w:p>
      <w:r/>
    </w:p>
    <w:p>
      <w:r>
        <w:t xml:space="preserve">单位：元  币种：人民币 </w:t>
      </w:r>
    </w:p>
    <w:p>
      <w:r>
        <w:t xml:space="preserve">期初余额 </w:t>
      </w:r>
    </w:p>
    <w:p>
      <w:r>
        <w:t xml:space="preserve">398,425.62 </w:t>
      </w:r>
    </w:p>
    <w:p>
      <w:r/>
    </w:p>
    <w:p>
      <w:r>
        <w:t xml:space="preserve">533,689.01 </w:t>
      </w:r>
    </w:p>
    <w:p>
      <w:r/>
    </w:p>
    <w:p>
      <w:r>
        <w:t xml:space="preserve">398,425.62 </w:t>
      </w:r>
    </w:p>
    <w:p>
      <w:r/>
    </w:p>
    <w:p>
      <w:r>
        <w:t xml:space="preserve">120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10,954,476.40 </w:t>
      </w:r>
    </w:p>
    <w:p>
      <w:r/>
    </w:p>
    <w:p>
      <w:r>
        <w:t xml:space="preserve">单位：元  币种：人民币 </w:t>
      </w:r>
    </w:p>
    <w:p>
      <w:r>
        <w:t xml:space="preserve">期初余额 </w:t>
      </w:r>
    </w:p>
    <w:p>
      <w:r>
        <w:t xml:space="preserve">4,506,440.55 </w:t>
      </w:r>
    </w:p>
    <w:p>
      <w:r/>
    </w:p>
    <w:p>
      <w:r>
        <w:t xml:space="preserve">10,954,476.40 </w:t>
      </w:r>
    </w:p>
    <w:p>
      <w:r/>
    </w:p>
    <w:p>
      <w:r>
        <w:t xml:space="preserve">4,506,440.55 </w:t>
      </w:r>
    </w:p>
    <w:p>
      <w:r/>
    </w:p>
    <w:p>
      <w:r>
        <w:t xml:space="preserve">应收股利 </w:t>
      </w:r>
    </w:p>
    <w:p>
      <w:r/>
    </w:p>
    <w:p>
      <w:r>
        <w:t xml:space="preserve">(1). 应收股利 </w:t>
      </w:r>
    </w:p>
    <w:p>
      <w:r>
        <w:t xml:space="preserve">√适用 □不适用  </w:t>
      </w:r>
    </w:p>
    <w:p>
      <w:r/>
    </w:p>
    <w:p>
      <w:r>
        <w:t xml:space="preserve">项目(或被投资单位) </w:t>
      </w:r>
    </w:p>
    <w:p>
      <w:r>
        <w:t>诸暨通策口腔医疗投资基金合伙企</w:t>
      </w:r>
    </w:p>
    <w:p>
      <w:r>
        <w:t xml:space="preserve">业（有限合伙） </w:t>
      </w:r>
    </w:p>
    <w:p>
      <w:r>
        <w:t xml:space="preserve">合计 </w:t>
      </w:r>
    </w:p>
    <w:p>
      <w:r/>
    </w:p>
    <w:p>
      <w:r>
        <w:t xml:space="preserve">(2). 重要的账龄超过 1 年的应收股利 </w:t>
      </w:r>
    </w:p>
    <w:p>
      <w:r>
        <w:t xml:space="preserve">□适用 √不适用  </w:t>
      </w:r>
    </w:p>
    <w:p>
      <w:r/>
    </w:p>
    <w:p>
      <w:r>
        <w:t xml:space="preserve">其他说明： </w:t>
      </w:r>
    </w:p>
    <w:p>
      <w:r>
        <w:t xml:space="preserve">□适用 √不适用  </w:t>
      </w:r>
    </w:p>
    <w:p>
      <w:r/>
    </w:p>
    <w:p>
      <w:r>
        <w:t xml:space="preserve">其他应收款 </w:t>
      </w:r>
    </w:p>
    <w:p>
      <w:r/>
    </w:p>
    <w:p>
      <w:r>
        <w:t xml:space="preserve">(1). 其他应收款分类披露 </w:t>
      </w:r>
    </w:p>
    <w:p>
      <w:r>
        <w:t xml:space="preserve">√适用 □不适用  </w:t>
      </w:r>
    </w:p>
    <w:p>
      <w:r/>
    </w:p>
    <w:p>
      <w:r>
        <w:t xml:space="preserve">账面余额 </w:t>
      </w:r>
    </w:p>
    <w:p>
      <w:r>
        <w:t>比</w:t>
      </w:r>
    </w:p>
    <w:p>
      <w:r>
        <w:t>例</w:t>
      </w:r>
    </w:p>
    <w:p>
      <w:r>
        <w:t xml:space="preserve">(%) </w:t>
      </w:r>
    </w:p>
    <w:p>
      <w:r/>
    </w:p>
    <w:p>
      <w:r>
        <w:t xml:space="preserve">金额 </w:t>
      </w:r>
    </w:p>
    <w:p>
      <w:r/>
    </w:p>
    <w:p>
      <w:r>
        <w:t xml:space="preserve">期末余额 </w:t>
      </w:r>
    </w:p>
    <w:p>
      <w:r>
        <w:t xml:space="preserve">坏账准备 </w:t>
      </w:r>
    </w:p>
    <w:p>
      <w:r>
        <w:t>计提</w:t>
      </w:r>
    </w:p>
    <w:p>
      <w:r>
        <w:t>比例</w:t>
      </w:r>
    </w:p>
    <w:p>
      <w:r>
        <w:t xml:space="preserve">(%) </w:t>
      </w:r>
    </w:p>
    <w:p>
      <w:r/>
    </w:p>
    <w:p>
      <w:r>
        <w:t xml:space="preserve">金额 </w:t>
      </w:r>
    </w:p>
    <w:p>
      <w:r/>
    </w:p>
    <w:p>
      <w:r>
        <w:t xml:space="preserve">账面余额 </w:t>
      </w:r>
    </w:p>
    <w:p>
      <w:r/>
    </w:p>
    <w:p>
      <w:r>
        <w:t xml:space="preserve">账面 </w:t>
      </w:r>
    </w:p>
    <w:p>
      <w:r>
        <w:t xml:space="preserve">价值 </w:t>
      </w:r>
    </w:p>
    <w:p>
      <w:r/>
    </w:p>
    <w:p>
      <w:r>
        <w:t xml:space="preserve">金额 </w:t>
      </w:r>
    </w:p>
    <w:p>
      <w:r/>
    </w:p>
    <w:p>
      <w:r>
        <w:t>比例</w:t>
      </w:r>
    </w:p>
    <w:p>
      <w:r>
        <w:t xml:space="preserve">(%) </w:t>
      </w:r>
    </w:p>
    <w:p>
      <w:r/>
    </w:p>
    <w:p>
      <w:r>
        <w:t xml:space="preserve">单位：元  币种：人民币 </w:t>
      </w:r>
    </w:p>
    <w:p>
      <w:r>
        <w:t xml:space="preserve">期初余额 </w:t>
      </w:r>
    </w:p>
    <w:p>
      <w:r>
        <w:t xml:space="preserve">坏账准备 </w:t>
      </w:r>
    </w:p>
    <w:p>
      <w:r>
        <w:t>计提</w:t>
      </w:r>
    </w:p>
    <w:p>
      <w:r>
        <w:t>比例</w:t>
      </w:r>
    </w:p>
    <w:p>
      <w:r>
        <w:t xml:space="preserve">(%) </w:t>
      </w:r>
    </w:p>
    <w:p>
      <w:r/>
    </w:p>
    <w:p>
      <w:r>
        <w:t xml:space="preserve">金额 </w:t>
      </w:r>
    </w:p>
    <w:p>
      <w:r/>
    </w:p>
    <w:p>
      <w:r>
        <w:t xml:space="preserve">账面 </w:t>
      </w:r>
    </w:p>
    <w:p>
      <w:r>
        <w:t xml:space="preserve">价值 </w:t>
      </w:r>
    </w:p>
    <w:p>
      <w:r/>
    </w:p>
    <w:p>
      <w:r>
        <w:t>8,041,5</w:t>
      </w:r>
    </w:p>
    <w:p>
      <w:r>
        <w:t xml:space="preserve">42.06 </w:t>
      </w:r>
    </w:p>
    <w:p>
      <w:r/>
    </w:p>
    <w:p>
      <w:r>
        <w:t>100 2,541,013.6</w:t>
      </w:r>
    </w:p>
    <w:p>
      <w:r>
        <w:t>31.6 5,500,528.4</w:t>
      </w:r>
    </w:p>
    <w:p>
      <w:r>
        <w:t xml:space="preserve">5 </w:t>
      </w:r>
    </w:p>
    <w:p>
      <w:r>
        <w:t xml:space="preserve">1 </w:t>
      </w:r>
    </w:p>
    <w:p>
      <w:r/>
    </w:p>
    <w:p>
      <w:r>
        <w:t xml:space="preserve">8,146,101.35 100 1,941,086.61 23.83 6,205,014.74 </w:t>
      </w:r>
    </w:p>
    <w:p>
      <w:r/>
    </w:p>
    <w:p>
      <w:r>
        <w:t xml:space="preserve">类别 </w:t>
      </w:r>
    </w:p>
    <w:p>
      <w:r/>
    </w:p>
    <w:p>
      <w:r>
        <w:t>单项金额重</w:t>
      </w:r>
    </w:p>
    <w:p>
      <w:r>
        <w:t>大并单独计</w:t>
      </w:r>
    </w:p>
    <w:p>
      <w:r>
        <w:t>提坏账准备</w:t>
      </w:r>
    </w:p>
    <w:p>
      <w:r>
        <w:t>的其他应收</w:t>
      </w:r>
    </w:p>
    <w:p>
      <w:r>
        <w:t xml:space="preserve">款 </w:t>
      </w:r>
    </w:p>
    <w:p>
      <w:r>
        <w:t>按信用风险</w:t>
      </w:r>
    </w:p>
    <w:p>
      <w:r>
        <w:t>特征组合计</w:t>
      </w:r>
    </w:p>
    <w:p>
      <w:r>
        <w:t>提坏账准备</w:t>
      </w:r>
    </w:p>
    <w:p>
      <w:r>
        <w:t>的其他应收</w:t>
      </w:r>
    </w:p>
    <w:p>
      <w:r>
        <w:t xml:space="preserve">款 </w:t>
      </w:r>
    </w:p>
    <w:p>
      <w:r>
        <w:t>单项金额不</w:t>
      </w:r>
    </w:p>
    <w:p>
      <w:r>
        <w:t>重大但单独</w:t>
      </w:r>
    </w:p>
    <w:p>
      <w:r>
        <w:t>计提坏账准</w:t>
      </w:r>
    </w:p>
    <w:p>
      <w:r>
        <w:t>备的其他应</w:t>
      </w:r>
    </w:p>
    <w:p>
      <w:r>
        <w:t xml:space="preserve">收款 </w:t>
      </w:r>
    </w:p>
    <w:p>
      <w:r/>
    </w:p>
    <w:p>
      <w:r>
        <w:t xml:space="preserve">合计 </w:t>
      </w:r>
    </w:p>
    <w:p>
      <w:r/>
    </w:p>
    <w:p>
      <w:r>
        <w:t>8,041,5</w:t>
      </w:r>
    </w:p>
    <w:p>
      <w:r>
        <w:t>100 2,541,013.6</w:t>
      </w:r>
    </w:p>
    <w:p>
      <w:r>
        <w:t>31.6 5,500,528.4</w:t>
      </w:r>
    </w:p>
    <w:p>
      <w:r>
        <w:t xml:space="preserve">42.06 </w:t>
      </w:r>
    </w:p>
    <w:p>
      <w:r>
        <w:t xml:space="preserve">5 </w:t>
      </w:r>
    </w:p>
    <w:p>
      <w:r>
        <w:t xml:space="preserve">1 </w:t>
      </w:r>
    </w:p>
    <w:p>
      <w:r/>
    </w:p>
    <w:p>
      <w:r>
        <w:t xml:space="preserve">8,146,101.35 100 1,941,086.61 23.83 6,205,014.74 </w:t>
      </w:r>
    </w:p>
    <w:p>
      <w:r/>
    </w:p>
    <w:p>
      <w:r>
        <w:t xml:space="preserve">期末单项金额重大并单项计提坏账准备的其他应收款 </w:t>
      </w:r>
    </w:p>
    <w:p>
      <w:r>
        <w:t xml:space="preserve">□适用 √不适用  </w:t>
      </w:r>
    </w:p>
    <w:p>
      <w:r>
        <w:t xml:space="preserve">组合中，按账龄分析法计提坏账准备的其他应收款 </w:t>
      </w:r>
    </w:p>
    <w:p>
      <w:r>
        <w:t xml:space="preserve">√适用 □不适用  </w:t>
      </w:r>
    </w:p>
    <w:p>
      <w:r/>
    </w:p>
    <w:p>
      <w:r>
        <w:t xml:space="preserve">121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其他应收款 </w:t>
      </w:r>
    </w:p>
    <w:p>
      <w:r/>
    </w:p>
    <w:p>
      <w:r>
        <w:t xml:space="preserve">期末余额 </w:t>
      </w:r>
    </w:p>
    <w:p>
      <w:r>
        <w:t xml:space="preserve">坏账准备 </w:t>
      </w:r>
    </w:p>
    <w:p>
      <w:r/>
    </w:p>
    <w:p>
      <w:r>
        <w:t xml:space="preserve">计提比例（%） </w:t>
      </w:r>
    </w:p>
    <w:p>
      <w:r/>
    </w:p>
    <w:p>
      <w:r>
        <w:t xml:space="preserve">单位：元  币种：人民币 </w:t>
      </w:r>
    </w:p>
    <w:p>
      <w:r/>
    </w:p>
    <w:p>
      <w:r>
        <w:t xml:space="preserve">1,520,590.16 </w:t>
      </w:r>
    </w:p>
    <w:p>
      <w:r>
        <w:t xml:space="preserve">1,384,157.45 </w:t>
      </w:r>
    </w:p>
    <w:p>
      <w:r>
        <w:t xml:space="preserve">1,209,144.10 </w:t>
      </w:r>
    </w:p>
    <w:p>
      <w:r>
        <w:t xml:space="preserve">3,927,650.35 </w:t>
      </w:r>
    </w:p>
    <w:p>
      <w:r>
        <w:t xml:space="preserve">8,041,542.06 </w:t>
      </w:r>
    </w:p>
    <w:p>
      <w:r/>
    </w:p>
    <w:p>
      <w:r>
        <w:t xml:space="preserve">76,029.50 </w:t>
      </w:r>
    </w:p>
    <w:p>
      <w:r>
        <w:t xml:space="preserve">138,415.74 </w:t>
      </w:r>
    </w:p>
    <w:p>
      <w:r>
        <w:t xml:space="preserve">362,743.23 </w:t>
      </w:r>
    </w:p>
    <w:p>
      <w:r>
        <w:t xml:space="preserve">1,963,825.18 </w:t>
      </w:r>
    </w:p>
    <w:p>
      <w:r>
        <w:t xml:space="preserve">2,541,013.65 </w:t>
      </w:r>
    </w:p>
    <w:p>
      <w:r/>
    </w:p>
    <w:p>
      <w:r>
        <w:t xml:space="preserve">5.00 </w:t>
      </w:r>
    </w:p>
    <w:p>
      <w:r>
        <w:t xml:space="preserve">10.00 </w:t>
      </w:r>
    </w:p>
    <w:p>
      <w:r>
        <w:t xml:space="preserve">30.00 </w:t>
      </w:r>
    </w:p>
    <w:p>
      <w:r>
        <w:t xml:space="preserve">50.00 </w:t>
      </w:r>
    </w:p>
    <w:p>
      <w:r/>
    </w:p>
    <w:p>
      <w:r>
        <w:t xml:space="preserve">账龄 </w:t>
      </w:r>
    </w:p>
    <w:p>
      <w:r/>
    </w:p>
    <w:p>
      <w:r>
        <w:t xml:space="preserve">1 年以内 </w:t>
      </w:r>
    </w:p>
    <w:p>
      <w:r>
        <w:t xml:space="preserve">其中：1 年以内分项 </w:t>
      </w:r>
    </w:p>
    <w:p>
      <w:r>
        <w:t xml:space="preserve">1 年以内小计 </w:t>
      </w:r>
    </w:p>
    <w:p>
      <w:r>
        <w:t xml:space="preserve">1 至 2 年 </w:t>
      </w:r>
    </w:p>
    <w:p>
      <w:r>
        <w:t xml:space="preserve">2 至 3 年 </w:t>
      </w:r>
    </w:p>
    <w:p>
      <w:r>
        <w:t xml:space="preserve">3 年以上 </w:t>
      </w:r>
    </w:p>
    <w:p>
      <w:r>
        <w:t xml:space="preserve">合计 </w:t>
      </w:r>
    </w:p>
    <w:p>
      <w:r/>
    </w:p>
    <w:p>
      <w:r>
        <w:t xml:space="preserve">组合中，采用余额百分比法计提坏账准备的其他应收款 </w:t>
      </w:r>
    </w:p>
    <w:p>
      <w:r>
        <w:t xml:space="preserve">□适用 √不适用  </w:t>
      </w:r>
    </w:p>
    <w:p>
      <w:r/>
    </w:p>
    <w:p>
      <w:r>
        <w:t xml:space="preserve">组合中，采用其他方法计提坏账准备的其他应收款 </w:t>
      </w:r>
    </w:p>
    <w:p>
      <w:r>
        <w:t xml:space="preserve">□适用 √不适用  </w:t>
      </w:r>
    </w:p>
    <w:p>
      <w:r/>
    </w:p>
    <w:p>
      <w:r>
        <w:t xml:space="preserve">(2). 按款项性质分类情况 </w:t>
      </w:r>
    </w:p>
    <w:p>
      <w:r>
        <w:t xml:space="preserve">√适用 □不适用  </w:t>
      </w:r>
    </w:p>
    <w:p>
      <w:r/>
    </w:p>
    <w:p>
      <w:r>
        <w:t xml:space="preserve">款项性质 </w:t>
      </w:r>
    </w:p>
    <w:p>
      <w:r>
        <w:t xml:space="preserve">押金保证金 </w:t>
      </w:r>
    </w:p>
    <w:p>
      <w:r>
        <w:t xml:space="preserve">暂借款 </w:t>
      </w:r>
    </w:p>
    <w:p>
      <w:r>
        <w:t xml:space="preserve">应收暂付款 </w:t>
      </w:r>
    </w:p>
    <w:p>
      <w:r>
        <w:t xml:space="preserve">其他 </w:t>
      </w:r>
    </w:p>
    <w:p>
      <w:r/>
    </w:p>
    <w:p>
      <w:r>
        <w:t xml:space="preserve">期末账面余额 </w:t>
      </w:r>
    </w:p>
    <w:p>
      <w:r>
        <w:t xml:space="preserve">6,594,325.00 </w:t>
      </w:r>
    </w:p>
    <w:p>
      <w:r>
        <w:t xml:space="preserve">71,921.00 </w:t>
      </w:r>
    </w:p>
    <w:p>
      <w:r>
        <w:t xml:space="preserve">529,359.87 </w:t>
      </w:r>
    </w:p>
    <w:p>
      <w:r>
        <w:t xml:space="preserve">845,936.19 </w:t>
      </w:r>
    </w:p>
    <w:p>
      <w:r/>
    </w:p>
    <w:p>
      <w:r>
        <w:t xml:space="preserve">单位：元  币种：人民币 </w:t>
      </w:r>
    </w:p>
    <w:p>
      <w:r>
        <w:t xml:space="preserve">期初账面余额 </w:t>
      </w:r>
    </w:p>
    <w:p>
      <w:r>
        <w:t xml:space="preserve">6,729,920.00 </w:t>
      </w:r>
    </w:p>
    <w:p>
      <w:r>
        <w:t xml:space="preserve">76,212.33 </w:t>
      </w:r>
    </w:p>
    <w:p>
      <w:r>
        <w:t xml:space="preserve">489,216.46 </w:t>
      </w:r>
    </w:p>
    <w:p>
      <w:r>
        <w:t xml:space="preserve">850,752.56 </w:t>
      </w:r>
    </w:p>
    <w:p>
      <w:r/>
    </w:p>
    <w:p>
      <w:r>
        <w:t xml:space="preserve">合计 </w:t>
      </w:r>
    </w:p>
    <w:p>
      <w:r/>
    </w:p>
    <w:p>
      <w:r>
        <w:t xml:space="preserve">8,041,542.06 </w:t>
      </w:r>
    </w:p>
    <w:p>
      <w:r/>
    </w:p>
    <w:p>
      <w:r>
        <w:t xml:space="preserve">8,146,101.35 </w:t>
      </w:r>
    </w:p>
    <w:p>
      <w:r/>
    </w:p>
    <w:p>
      <w:r>
        <w:t xml:space="preserve">(3). 本期计提、收回或转回的坏账准备情况 </w:t>
      </w:r>
    </w:p>
    <w:p>
      <w:r>
        <w:t xml:space="preserve">本期计提坏账准备金额 599,927.04 元；本期收回或转回坏账准备金额 0 元。 </w:t>
      </w:r>
    </w:p>
    <w:p>
      <w:r>
        <w:t xml:space="preserve">其中本期坏账准备转回或收回金额重要的： </w:t>
      </w:r>
    </w:p>
    <w:p>
      <w:r>
        <w:t xml:space="preserve">□适用 √不适用  </w:t>
      </w:r>
    </w:p>
    <w:p>
      <w:r/>
    </w:p>
    <w:p>
      <w:r>
        <w:t xml:space="preserve">(4). 本期实际核销的其他应收款情况 </w:t>
      </w:r>
    </w:p>
    <w:p>
      <w:r>
        <w:t xml:space="preserve">□适用 √不适用  </w:t>
      </w:r>
    </w:p>
    <w:p>
      <w:r/>
    </w:p>
    <w:p>
      <w:r>
        <w:t xml:space="preserve">(5). 按欠款方归集的期末余额前五名的其他应收款情况 </w:t>
      </w:r>
    </w:p>
    <w:p>
      <w:r>
        <w:t xml:space="preserve">√适用 □不适用  </w:t>
      </w:r>
    </w:p>
    <w:p>
      <w:r/>
    </w:p>
    <w:p>
      <w:r>
        <w:t xml:space="preserve">单位名称 款项的性质 期末余额 </w:t>
      </w:r>
    </w:p>
    <w:p>
      <w:r/>
    </w:p>
    <w:p>
      <w:r>
        <w:t xml:space="preserve">账龄 </w:t>
      </w:r>
    </w:p>
    <w:p>
      <w:r/>
    </w:p>
    <w:p>
      <w:r>
        <w:t xml:space="preserve">房租押金 </w:t>
      </w:r>
    </w:p>
    <w:p>
      <w:r/>
    </w:p>
    <w:p>
      <w:r>
        <w:t xml:space="preserve">800,000.00 3 年以上 </w:t>
      </w:r>
    </w:p>
    <w:p>
      <w:r/>
    </w:p>
    <w:p>
      <w:r>
        <w:t xml:space="preserve">单位：元  币种：人民币 </w:t>
      </w:r>
    </w:p>
    <w:p>
      <w:r>
        <w:t>占其他应收款期</w:t>
      </w:r>
    </w:p>
    <w:p>
      <w:r>
        <w:t>末余额合计数的</w:t>
      </w:r>
    </w:p>
    <w:p>
      <w:r>
        <w:t xml:space="preserve">比例(%) </w:t>
      </w:r>
    </w:p>
    <w:p>
      <w:r>
        <w:t xml:space="preserve">9.95 </w:t>
      </w:r>
    </w:p>
    <w:p>
      <w:r/>
    </w:p>
    <w:p>
      <w:r>
        <w:t xml:space="preserve">坏账准备 </w:t>
      </w:r>
    </w:p>
    <w:p>
      <w:r>
        <w:t xml:space="preserve">期末余额 </w:t>
      </w:r>
    </w:p>
    <w:p>
      <w:r/>
    </w:p>
    <w:p>
      <w:r>
        <w:t xml:space="preserve">400,000.00 </w:t>
      </w:r>
    </w:p>
    <w:p>
      <w:r/>
    </w:p>
    <w:p>
      <w:r>
        <w:t>杭州广海实业</w:t>
      </w:r>
    </w:p>
    <w:p>
      <w:r>
        <w:t xml:space="preserve">投资有限公司 </w:t>
      </w:r>
    </w:p>
    <w:p>
      <w:r>
        <w:t>温州市名城建</w:t>
      </w:r>
    </w:p>
    <w:p>
      <w:r>
        <w:t>设开发有限公</w:t>
      </w:r>
    </w:p>
    <w:p>
      <w:r>
        <w:t xml:space="preserve">司 </w:t>
      </w:r>
    </w:p>
    <w:p>
      <w:r>
        <w:t>南京典雅阁餐</w:t>
      </w:r>
    </w:p>
    <w:p>
      <w:r>
        <w:t xml:space="preserve">饮有限公司 </w:t>
      </w:r>
    </w:p>
    <w:p>
      <w:r/>
    </w:p>
    <w:p>
      <w:r>
        <w:t xml:space="preserve">房租押金 </w:t>
      </w:r>
    </w:p>
    <w:p>
      <w:r/>
    </w:p>
    <w:p>
      <w:r>
        <w:t xml:space="preserve">688,000.00 1 年以内 </w:t>
      </w:r>
    </w:p>
    <w:p>
      <w:r/>
    </w:p>
    <w:p>
      <w:r>
        <w:t xml:space="preserve">8.56 </w:t>
      </w:r>
    </w:p>
    <w:p>
      <w:r/>
    </w:p>
    <w:p>
      <w:r>
        <w:t xml:space="preserve">34,400.00 </w:t>
      </w:r>
    </w:p>
    <w:p>
      <w:r/>
    </w:p>
    <w:p>
      <w:r>
        <w:t xml:space="preserve">房租押金 </w:t>
      </w:r>
    </w:p>
    <w:p>
      <w:r/>
    </w:p>
    <w:p>
      <w:r>
        <w:t xml:space="preserve">680,000.00 3 年以上 </w:t>
      </w:r>
    </w:p>
    <w:p>
      <w:r/>
    </w:p>
    <w:p>
      <w:r>
        <w:t xml:space="preserve">8.45 </w:t>
      </w:r>
    </w:p>
    <w:p>
      <w:r/>
    </w:p>
    <w:p>
      <w:r>
        <w:t xml:space="preserve">340,000.00 </w:t>
      </w:r>
    </w:p>
    <w:p>
      <w:r/>
    </w:p>
    <w:p>
      <w:r>
        <w:t xml:space="preserve">122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房租押金 </w:t>
      </w:r>
    </w:p>
    <w:p>
      <w:r/>
    </w:p>
    <w:p>
      <w:r>
        <w:t xml:space="preserve">653,706.00 [注 2] </w:t>
      </w:r>
    </w:p>
    <w:p>
      <w:r/>
    </w:p>
    <w:p>
      <w:r>
        <w:t xml:space="preserve">8.13 </w:t>
      </w:r>
    </w:p>
    <w:p>
      <w:r/>
    </w:p>
    <w:p>
      <w:r>
        <w:t xml:space="preserve">322,662.00 </w:t>
      </w:r>
    </w:p>
    <w:p>
      <w:r/>
    </w:p>
    <w:p>
      <w:r>
        <w:t xml:space="preserve">房租押金 </w:t>
      </w:r>
    </w:p>
    <w:p>
      <w:r/>
    </w:p>
    <w:p>
      <w:r>
        <w:t xml:space="preserve">581,000.00 1-2 年 </w:t>
      </w:r>
    </w:p>
    <w:p>
      <w:r/>
    </w:p>
    <w:p>
      <w:r>
        <w:t xml:space="preserve">7.22 </w:t>
      </w:r>
    </w:p>
    <w:p>
      <w:r/>
    </w:p>
    <w:p>
      <w:r>
        <w:t xml:space="preserve">58,100.00 </w:t>
      </w:r>
    </w:p>
    <w:p>
      <w:r/>
    </w:p>
    <w:p>
      <w:r>
        <w:t xml:space="preserve">/ </w:t>
      </w:r>
    </w:p>
    <w:p>
      <w:r/>
    </w:p>
    <w:p>
      <w:r>
        <w:t xml:space="preserve">3,402,706.00 </w:t>
      </w:r>
    </w:p>
    <w:p>
      <w:r/>
    </w:p>
    <w:p>
      <w:r>
        <w:t xml:space="preserve">42.31 </w:t>
      </w:r>
    </w:p>
    <w:p>
      <w:r/>
    </w:p>
    <w:p>
      <w:r>
        <w:t xml:space="preserve">1,155,162.00 </w:t>
      </w:r>
    </w:p>
    <w:p>
      <w:r/>
    </w:p>
    <w:p>
      <w:r>
        <w:t>杭州建工集团</w:t>
      </w:r>
    </w:p>
    <w:p>
      <w:r>
        <w:t xml:space="preserve">有限责任公司 </w:t>
      </w:r>
    </w:p>
    <w:p>
      <w:r>
        <w:t>杭州全程国际</w:t>
      </w:r>
    </w:p>
    <w:p>
      <w:r>
        <w:t>健康医疗管理</w:t>
      </w:r>
    </w:p>
    <w:p>
      <w:r>
        <w:t xml:space="preserve">中心有限公司 </w:t>
      </w:r>
    </w:p>
    <w:p>
      <w:r>
        <w:t xml:space="preserve">合计 </w:t>
      </w:r>
    </w:p>
    <w:p>
      <w:r/>
    </w:p>
    <w:p>
      <w:r>
        <w:t xml:space="preserve">[注 2]:期末余额中 2-3 年 20,955.00 元，3 年以上 632,751.00 元。 </w:t>
      </w:r>
    </w:p>
    <w:p>
      <w:r/>
    </w:p>
    <w:p>
      <w:r>
        <w:t xml:space="preserve">(6). 涉及政府补助的应收款项 </w:t>
      </w:r>
    </w:p>
    <w:p>
      <w:r>
        <w:t xml:space="preserve">□适用 √不适用  </w:t>
      </w:r>
    </w:p>
    <w:p>
      <w:r/>
    </w:p>
    <w:p>
      <w:r>
        <w:t xml:space="preserve">(7). 因金融资产转移而终止确认的其他应收款 </w:t>
      </w:r>
    </w:p>
    <w:p>
      <w:r>
        <w:t xml:space="preserve">□适用  √不适用  </w:t>
      </w:r>
    </w:p>
    <w:p>
      <w:r/>
    </w:p>
    <w:p>
      <w:r>
        <w:t xml:space="preserve">(8). 转移其他应收款且继续涉入形成的资产、负债的金额 </w:t>
      </w:r>
    </w:p>
    <w:p>
      <w:r>
        <w:t xml:space="preserve">□适用  √不适用  </w:t>
      </w:r>
    </w:p>
    <w:p>
      <w:r/>
    </w:p>
    <w:p>
      <w:r>
        <w:t xml:space="preserve">其他说明： </w:t>
      </w:r>
    </w:p>
    <w:p>
      <w:r>
        <w:t xml:space="preserve">□适用  √不适用  </w:t>
      </w:r>
    </w:p>
    <w:p>
      <w:r/>
    </w:p>
    <w:p>
      <w:r>
        <w:t xml:space="preserve">7、 存货 </w:t>
      </w:r>
    </w:p>
    <w:p>
      <w:r>
        <w:t xml:space="preserve">(1). 存货分类 </w:t>
      </w:r>
    </w:p>
    <w:p>
      <w:r>
        <w:t xml:space="preserve">√适用 □不适用  </w:t>
      </w:r>
    </w:p>
    <w:p>
      <w:r/>
    </w:p>
    <w:p>
      <w:r>
        <w:t xml:space="preserve">项目 </w:t>
      </w:r>
    </w:p>
    <w:p>
      <w:r/>
    </w:p>
    <w:p>
      <w:r>
        <w:t xml:space="preserve">期末余额 </w:t>
      </w:r>
    </w:p>
    <w:p>
      <w:r>
        <w:t xml:space="preserve">账面余额 跌价准备 账面价值 </w:t>
      </w:r>
    </w:p>
    <w:p>
      <w:r/>
    </w:p>
    <w:p>
      <w:r>
        <w:t xml:space="preserve">单位：元  币种：人民币 </w:t>
      </w:r>
    </w:p>
    <w:p>
      <w:r>
        <w:t xml:space="preserve">期初余额 </w:t>
      </w:r>
    </w:p>
    <w:p>
      <w:r>
        <w:t xml:space="preserve">账面余额 跌价准备 账面价值 </w:t>
      </w:r>
    </w:p>
    <w:p>
      <w:r/>
    </w:p>
    <w:p>
      <w:r>
        <w:t xml:space="preserve">原材料 </w:t>
      </w:r>
    </w:p>
    <w:p>
      <w:r>
        <w:t xml:space="preserve">在产品 </w:t>
      </w:r>
    </w:p>
    <w:p>
      <w:r>
        <w:t xml:space="preserve">库存商品 </w:t>
      </w:r>
    </w:p>
    <w:p>
      <w:r>
        <w:t xml:space="preserve">周转材料 </w:t>
      </w:r>
    </w:p>
    <w:p>
      <w:r>
        <w:t>消耗性生</w:t>
      </w:r>
    </w:p>
    <w:p>
      <w:r>
        <w:t xml:space="preserve">物资产 </w:t>
      </w:r>
    </w:p>
    <w:p>
      <w:r>
        <w:t>建造合同</w:t>
      </w:r>
    </w:p>
    <w:p>
      <w:r>
        <w:t>形成的已</w:t>
      </w:r>
    </w:p>
    <w:p>
      <w:r>
        <w:t>完工未结</w:t>
      </w:r>
    </w:p>
    <w:p>
      <w:r>
        <w:t xml:space="preserve">算资产 </w:t>
      </w:r>
    </w:p>
    <w:p>
      <w:r>
        <w:t xml:space="preserve">医疗材料 13,941,746.39 353,007.39 13,588,739.00 16,468,632.04 368,597.39 16,100,034.65 </w:t>
      </w:r>
    </w:p>
    <w:p>
      <w:r>
        <w:t xml:space="preserve">库存药品 1,464,755.06 </w:t>
      </w:r>
    </w:p>
    <w:p>
      <w:r>
        <w:t xml:space="preserve"> 1,464,755.06 </w:t>
      </w:r>
    </w:p>
    <w:p>
      <w:r>
        <w:t xml:space="preserve">847,530.88 </w:t>
      </w:r>
    </w:p>
    <w:p>
      <w:r>
        <w:t xml:space="preserve">847,530.88 </w:t>
      </w:r>
    </w:p>
    <w:p>
      <w:r>
        <w:t>低值易耗</w:t>
      </w:r>
    </w:p>
    <w:p>
      <w:r>
        <w:t xml:space="preserve">997,601.37 </w:t>
      </w:r>
    </w:p>
    <w:p>
      <w:r>
        <w:t xml:space="preserve">997,601.37 1,104,787.89 </w:t>
      </w:r>
    </w:p>
    <w:p>
      <w:r>
        <w:t xml:space="preserve"> 1,104,787.89 </w:t>
      </w:r>
    </w:p>
    <w:p>
      <w:r>
        <w:t xml:space="preserve">品 </w:t>
      </w:r>
    </w:p>
    <w:p>
      <w:r>
        <w:t xml:space="preserve">医疗设备 6,706,171.13 </w:t>
      </w:r>
    </w:p>
    <w:p>
      <w:r>
        <w:t xml:space="preserve"> 6,706,171.13 6,683,671.13 </w:t>
      </w:r>
    </w:p>
    <w:p>
      <w:r>
        <w:t xml:space="preserve"> 6,683,671.13 </w:t>
      </w:r>
    </w:p>
    <w:p>
      <w:r>
        <w:t xml:space="preserve">合计 23,110,273.95 353,007.39 22,757,266.56 25,104,621.94 368,597.39 24,736,024.55 </w:t>
      </w:r>
    </w:p>
    <w:p>
      <w:r/>
    </w:p>
    <w:p>
      <w:r>
        <w:t xml:space="preserve">(2). 存货跌价准备 </w:t>
      </w:r>
    </w:p>
    <w:p>
      <w:r>
        <w:t xml:space="preserve">√适用 □不适用  </w:t>
      </w:r>
    </w:p>
    <w:p>
      <w:r/>
    </w:p>
    <w:p>
      <w:r>
        <w:t xml:space="preserve">项目 </w:t>
      </w:r>
    </w:p>
    <w:p>
      <w:r/>
    </w:p>
    <w:p>
      <w:r>
        <w:t xml:space="preserve">期初余额 </w:t>
      </w:r>
    </w:p>
    <w:p>
      <w:r/>
    </w:p>
    <w:p>
      <w:r>
        <w:t xml:space="preserve">本期增加金额 </w:t>
      </w:r>
    </w:p>
    <w:p>
      <w:r>
        <w:t xml:space="preserve">计提 </w:t>
      </w:r>
    </w:p>
    <w:p>
      <w:r>
        <w:t xml:space="preserve">其他 </w:t>
      </w:r>
    </w:p>
    <w:p>
      <w:r/>
    </w:p>
    <w:p>
      <w:r>
        <w:t xml:space="preserve">单位：元  币种：人民币 </w:t>
      </w:r>
    </w:p>
    <w:p>
      <w:r>
        <w:t xml:space="preserve">本期减少金额 </w:t>
      </w:r>
    </w:p>
    <w:p>
      <w:r>
        <w:t xml:space="preserve">转回或转销 </w:t>
      </w:r>
    </w:p>
    <w:p>
      <w:r>
        <w:t xml:space="preserve">其他 </w:t>
      </w:r>
    </w:p>
    <w:p>
      <w:r/>
    </w:p>
    <w:p>
      <w:r>
        <w:t xml:space="preserve">期末余额 </w:t>
      </w:r>
    </w:p>
    <w:p>
      <w:r/>
    </w:p>
    <w:p>
      <w:r>
        <w:t xml:space="preserve">123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原材料 </w:t>
      </w:r>
    </w:p>
    <w:p>
      <w:r>
        <w:t xml:space="preserve">在产品 </w:t>
      </w:r>
    </w:p>
    <w:p>
      <w:r>
        <w:t xml:space="preserve">库存商品 </w:t>
      </w:r>
    </w:p>
    <w:p>
      <w:r>
        <w:t xml:space="preserve">周转材料 </w:t>
      </w:r>
    </w:p>
    <w:p>
      <w:r>
        <w:t xml:space="preserve">消耗性生物资产 </w:t>
      </w:r>
    </w:p>
    <w:p>
      <w:r>
        <w:t>建造合同形成的已</w:t>
      </w:r>
    </w:p>
    <w:p>
      <w:r>
        <w:t xml:space="preserve">完工未结算资产 </w:t>
      </w:r>
    </w:p>
    <w:p>
      <w:r>
        <w:t xml:space="preserve">医疗材料 </w:t>
      </w:r>
    </w:p>
    <w:p>
      <w:r/>
    </w:p>
    <w:p>
      <w:r>
        <w:t xml:space="preserve">合计 </w:t>
      </w:r>
    </w:p>
    <w:p>
      <w:r/>
    </w:p>
    <w:p>
      <w:r>
        <w:t>368,597.3</w:t>
      </w:r>
    </w:p>
    <w:p>
      <w:r>
        <w:t xml:space="preserve">9 </w:t>
      </w:r>
    </w:p>
    <w:p>
      <w:r/>
    </w:p>
    <w:p>
      <w:r>
        <w:t xml:space="preserve">368,597.39 </w:t>
      </w:r>
    </w:p>
    <w:p>
      <w:r/>
    </w:p>
    <w:p>
      <w:r>
        <w:t xml:space="preserve">15,590.00 </w:t>
      </w:r>
    </w:p>
    <w:p>
      <w:r/>
    </w:p>
    <w:p>
      <w:r>
        <w:t xml:space="preserve"> 353,007.39 </w:t>
      </w:r>
    </w:p>
    <w:p>
      <w:r/>
    </w:p>
    <w:p>
      <w:r>
        <w:t xml:space="preserve">15,590.00 </w:t>
      </w:r>
    </w:p>
    <w:p>
      <w:r/>
    </w:p>
    <w:p>
      <w:r>
        <w:t xml:space="preserve"> 353,007.3</w:t>
      </w:r>
    </w:p>
    <w:p>
      <w:r>
        <w:t xml:space="preserve">9 </w:t>
      </w:r>
    </w:p>
    <w:p>
      <w:r/>
    </w:p>
    <w:p>
      <w:r>
        <w:t xml:space="preserve">本期计提、转回情况说明 </w:t>
      </w:r>
    </w:p>
    <w:p>
      <w:r/>
    </w:p>
    <w:p>
      <w:r>
        <w:t xml:space="preserve">类  别 </w:t>
      </w:r>
    </w:p>
    <w:p>
      <w:r/>
    </w:p>
    <w:p>
      <w:r>
        <w:t xml:space="preserve">确定可变现净值的具体依据 </w:t>
      </w:r>
    </w:p>
    <w:p>
      <w:r/>
    </w:p>
    <w:p>
      <w:r>
        <w:t xml:space="preserve">本期转回存货跌价准备的原因 </w:t>
      </w:r>
    </w:p>
    <w:p>
      <w:r/>
    </w:p>
    <w:p>
      <w:r>
        <w:t>本期转回金额占该项存货</w:t>
      </w:r>
    </w:p>
    <w:p>
      <w:r>
        <w:t xml:space="preserve">期末余额的比例(%) </w:t>
      </w:r>
    </w:p>
    <w:p>
      <w:r/>
    </w:p>
    <w:p>
      <w:r>
        <w:t xml:space="preserve">医疗材料 单个存货可变现净值低于存货成本 </w:t>
      </w:r>
    </w:p>
    <w:p>
      <w:r/>
    </w:p>
    <w:p>
      <w:r>
        <w:t xml:space="preserve">导致存货跌价的因素已消除 </w:t>
      </w:r>
    </w:p>
    <w:p>
      <w:r/>
    </w:p>
    <w:p>
      <w:r>
        <w:t xml:space="preserve">0.11 </w:t>
      </w:r>
    </w:p>
    <w:p>
      <w:r/>
    </w:p>
    <w:p>
      <w:r>
        <w:t xml:space="preserve">(3). 存货期末余额含有借款费用资本化金额的说明 </w:t>
      </w:r>
    </w:p>
    <w:p>
      <w:r>
        <w:t xml:space="preserve">□适用  √不适用  </w:t>
      </w:r>
    </w:p>
    <w:p>
      <w:r>
        <w:t xml:space="preserve">期末存货余额中无资本化利息金额。 </w:t>
      </w:r>
    </w:p>
    <w:p>
      <w:r/>
    </w:p>
    <w:p>
      <w:r>
        <w:t xml:space="preserve">(4). 期末建造合同形成的已完工未结算资产情况 </w:t>
      </w:r>
    </w:p>
    <w:p>
      <w:r>
        <w:t xml:space="preserve">□适用 √不适用  </w:t>
      </w:r>
    </w:p>
    <w:p>
      <w:r>
        <w:t xml:space="preserve">其他说明 </w:t>
      </w:r>
    </w:p>
    <w:p>
      <w:r>
        <w:t xml:space="preserve">□适用  √不适用  </w:t>
      </w:r>
    </w:p>
    <w:p>
      <w:r/>
    </w:p>
    <w:p>
      <w:r>
        <w:t xml:space="preserve">8、 持有待售资产 </w:t>
      </w:r>
    </w:p>
    <w:p>
      <w:r>
        <w:t xml:space="preserve">□适用 √不适用  </w:t>
      </w:r>
    </w:p>
    <w:p>
      <w:r/>
    </w:p>
    <w:p>
      <w:r>
        <w:t xml:space="preserve">9、 一年内到期的非流动资产 </w:t>
      </w:r>
    </w:p>
    <w:p>
      <w:r>
        <w:t xml:space="preserve">√适用 □不适用  </w:t>
      </w:r>
    </w:p>
    <w:p>
      <w:r/>
    </w:p>
    <w:p>
      <w:r>
        <w:t xml:space="preserve">其  他 </w:t>
      </w:r>
    </w:p>
    <w:p>
      <w:r/>
    </w:p>
    <w:p>
      <w:r>
        <w:t xml:space="preserve">项目 </w:t>
      </w:r>
    </w:p>
    <w:p>
      <w:r/>
    </w:p>
    <w:p>
      <w:r>
        <w:t xml:space="preserve">合计 </w:t>
      </w:r>
    </w:p>
    <w:p>
      <w:r/>
    </w:p>
    <w:p>
      <w:r>
        <w:t xml:space="preserve">10、 其他流动资产 </w:t>
      </w:r>
    </w:p>
    <w:p>
      <w:r>
        <w:t xml:space="preserve">√适用 □不适用  </w:t>
      </w:r>
    </w:p>
    <w:p>
      <w:r/>
    </w:p>
    <w:p>
      <w:r>
        <w:t xml:space="preserve">待抵扣增值税 </w:t>
      </w:r>
    </w:p>
    <w:p>
      <w:r>
        <w:t xml:space="preserve">预交税费 </w:t>
      </w:r>
    </w:p>
    <w:p>
      <w:r/>
    </w:p>
    <w:p>
      <w:r>
        <w:t xml:space="preserve">项目 </w:t>
      </w:r>
    </w:p>
    <w:p>
      <w:r/>
    </w:p>
    <w:p>
      <w:r>
        <w:t xml:space="preserve">合计 </w:t>
      </w:r>
    </w:p>
    <w:p>
      <w:r/>
    </w:p>
    <w:p>
      <w:r>
        <w:t xml:space="preserve">期末余额 </w:t>
      </w:r>
    </w:p>
    <w:p>
      <w:r/>
    </w:p>
    <w:p>
      <w:r>
        <w:t xml:space="preserve">单位：元  币种：人民币 </w:t>
      </w:r>
    </w:p>
    <w:p>
      <w:r>
        <w:t xml:space="preserve">期初余额 </w:t>
      </w:r>
    </w:p>
    <w:p>
      <w:r>
        <w:t xml:space="preserve">3,126,427.83 </w:t>
      </w:r>
    </w:p>
    <w:p>
      <w:r>
        <w:t xml:space="preserve">3,126,427.83 </w:t>
      </w:r>
    </w:p>
    <w:p>
      <w:r/>
    </w:p>
    <w:p>
      <w:r>
        <w:t xml:space="preserve">期末余额 </w:t>
      </w:r>
    </w:p>
    <w:p>
      <w:r>
        <w:t xml:space="preserve">1,341,451.29 </w:t>
      </w:r>
    </w:p>
    <w:p>
      <w:r/>
    </w:p>
    <w:p>
      <w:r>
        <w:t xml:space="preserve">1,341,451.29 </w:t>
      </w:r>
    </w:p>
    <w:p>
      <w:r/>
    </w:p>
    <w:p>
      <w:r>
        <w:t xml:space="preserve">单位：元  币种：人民币 </w:t>
      </w:r>
    </w:p>
    <w:p>
      <w:r>
        <w:t xml:space="preserve">期初余额 </w:t>
      </w:r>
    </w:p>
    <w:p>
      <w:r>
        <w:t xml:space="preserve">1,241,687.02 </w:t>
      </w:r>
    </w:p>
    <w:p>
      <w:r>
        <w:t xml:space="preserve">1,284.59 </w:t>
      </w:r>
    </w:p>
    <w:p>
      <w:r>
        <w:t xml:space="preserve">1,242,971.61 </w:t>
      </w:r>
    </w:p>
    <w:p>
      <w:r/>
    </w:p>
    <w:p>
      <w:r>
        <w:t xml:space="preserve">其他说明 </w:t>
      </w:r>
    </w:p>
    <w:p>
      <w:r>
        <w:t xml:space="preserve">期末未发现其他流动资产存在明显减值迹象，故未计提减值准备。 </w:t>
      </w:r>
    </w:p>
    <w:p>
      <w:r/>
    </w:p>
    <w:p>
      <w:r>
        <w:t xml:space="preserve">11、 可供出售金融资产 </w:t>
      </w:r>
    </w:p>
    <w:p>
      <w:r>
        <w:t xml:space="preserve">(1). 可供出售金融资产情况 </w:t>
      </w:r>
    </w:p>
    <w:p>
      <w:r>
        <w:t xml:space="preserve">√适用 □不适用  </w:t>
      </w:r>
    </w:p>
    <w:p>
      <w:r/>
    </w:p>
    <w:p>
      <w:r>
        <w:t xml:space="preserve">124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账面余额 </w:t>
      </w:r>
    </w:p>
    <w:p>
      <w:r/>
    </w:p>
    <w:p>
      <w:r>
        <w:t xml:space="preserve">期末余额 </w:t>
      </w:r>
    </w:p>
    <w:p>
      <w:r>
        <w:t>减值</w:t>
      </w:r>
    </w:p>
    <w:p>
      <w:r>
        <w:t xml:space="preserve">准备 </w:t>
      </w:r>
    </w:p>
    <w:p>
      <w:r/>
    </w:p>
    <w:p>
      <w:r>
        <w:t xml:space="preserve">账面价值 </w:t>
      </w:r>
    </w:p>
    <w:p>
      <w:r/>
    </w:p>
    <w:p>
      <w:r>
        <w:t xml:space="preserve">单位：元  币种：人民币 </w:t>
      </w:r>
    </w:p>
    <w:p>
      <w:r>
        <w:t xml:space="preserve">期初余额 </w:t>
      </w:r>
    </w:p>
    <w:p>
      <w:r>
        <w:t>减值</w:t>
      </w:r>
    </w:p>
    <w:p>
      <w:r>
        <w:t xml:space="preserve">准备 </w:t>
      </w:r>
    </w:p>
    <w:p>
      <w:r/>
    </w:p>
    <w:p>
      <w:r>
        <w:t xml:space="preserve">账面余额 </w:t>
      </w:r>
    </w:p>
    <w:p>
      <w:r/>
    </w:p>
    <w:p>
      <w:r>
        <w:t xml:space="preserve">账面价值 </w:t>
      </w:r>
    </w:p>
    <w:p>
      <w:r/>
    </w:p>
    <w:p>
      <w:r>
        <w:t xml:space="preserve">可供出售债务工具： </w:t>
      </w:r>
    </w:p>
    <w:p>
      <w:r>
        <w:t xml:space="preserve">可供出售权益工具： 284,010,000.00 </w:t>
      </w:r>
    </w:p>
    <w:p>
      <w:r>
        <w:t xml:space="preserve">   按公允价值计量</w:t>
      </w:r>
    </w:p>
    <w:p>
      <w:r>
        <w:t xml:space="preserve">的 </w:t>
      </w:r>
    </w:p>
    <w:p>
      <w:r>
        <w:t xml:space="preserve">按成本计量的 </w:t>
      </w:r>
    </w:p>
    <w:p>
      <w:r>
        <w:t xml:space="preserve">合计 </w:t>
      </w:r>
    </w:p>
    <w:p>
      <w:r/>
    </w:p>
    <w:p>
      <w:r>
        <w:t xml:space="preserve">284,010,000.00 </w:t>
      </w:r>
    </w:p>
    <w:p>
      <w:r>
        <w:t xml:space="preserve">284,010,000.00 </w:t>
      </w:r>
    </w:p>
    <w:p>
      <w:r/>
    </w:p>
    <w:p>
      <w:r>
        <w:t xml:space="preserve"> 284,010,000.00 170,010,000.00 </w:t>
      </w:r>
    </w:p>
    <w:p>
      <w:r/>
    </w:p>
    <w:p>
      <w:r>
        <w:t xml:space="preserve"> 170,010,000.00 </w:t>
      </w:r>
    </w:p>
    <w:p>
      <w:r/>
    </w:p>
    <w:p>
      <w:r>
        <w:t xml:space="preserve"> 284,010,000.00 170,010,000.00 </w:t>
      </w:r>
    </w:p>
    <w:p>
      <w:r>
        <w:t xml:space="preserve"> 284,010,000.00 170,010,000.00 </w:t>
      </w:r>
    </w:p>
    <w:p>
      <w:r/>
    </w:p>
    <w:p>
      <w:r>
        <w:t xml:space="preserve"> 170,010,000.00 </w:t>
      </w:r>
    </w:p>
    <w:p>
      <w:r>
        <w:t xml:space="preserve"> 170,010,000.00 </w:t>
      </w:r>
    </w:p>
    <w:p>
      <w:r/>
    </w:p>
    <w:p>
      <w:r>
        <w:t xml:space="preserve">(2). 期末按公允价值计量的可供出售金融资产 </w:t>
      </w:r>
    </w:p>
    <w:p>
      <w:r>
        <w:t xml:space="preserve">□适用 √不适用  </w:t>
      </w:r>
    </w:p>
    <w:p>
      <w:r/>
    </w:p>
    <w:p>
      <w:r>
        <w:t xml:space="preserve">(3). 期末按成本计量的可供出售金融资产 </w:t>
      </w:r>
    </w:p>
    <w:p>
      <w:r>
        <w:t xml:space="preserve">√适用 □不适用  </w:t>
      </w:r>
    </w:p>
    <w:p>
      <w:r/>
    </w:p>
    <w:p>
      <w:r>
        <w:t xml:space="preserve">单位：元  币种：人民币 </w:t>
      </w:r>
    </w:p>
    <w:p>
      <w:r/>
    </w:p>
    <w:p>
      <w:r>
        <w:t xml:space="preserve">账面余额 </w:t>
      </w:r>
    </w:p>
    <w:p>
      <w:r/>
    </w:p>
    <w:p>
      <w:r>
        <w:t xml:space="preserve">减值准备 </w:t>
      </w:r>
    </w:p>
    <w:p>
      <w:r/>
    </w:p>
    <w:p>
      <w:r>
        <w:t xml:space="preserve">期初 </w:t>
      </w:r>
    </w:p>
    <w:p>
      <w:r/>
    </w:p>
    <w:p>
      <w:r>
        <w:t>70,010,0</w:t>
      </w:r>
    </w:p>
    <w:p>
      <w:r>
        <w:t xml:space="preserve">00 </w:t>
      </w:r>
    </w:p>
    <w:p>
      <w:r/>
    </w:p>
    <w:p>
      <w:r>
        <w:t xml:space="preserve">本期 </w:t>
      </w:r>
    </w:p>
    <w:p>
      <w:r>
        <w:t xml:space="preserve">增加 </w:t>
      </w:r>
    </w:p>
    <w:p>
      <w:r>
        <w:t>114,000,</w:t>
      </w:r>
    </w:p>
    <w:p>
      <w:r>
        <w:t xml:space="preserve">000.00 </w:t>
      </w:r>
    </w:p>
    <w:p>
      <w:r/>
    </w:p>
    <w:p>
      <w:r>
        <w:t xml:space="preserve">期末 期初 </w:t>
      </w:r>
    </w:p>
    <w:p>
      <w:r/>
    </w:p>
    <w:p>
      <w:r>
        <w:t xml:space="preserve">本期 </w:t>
      </w:r>
    </w:p>
    <w:p>
      <w:r>
        <w:t xml:space="preserve">减少 </w:t>
      </w:r>
    </w:p>
    <w:p>
      <w:r>
        <w:t xml:space="preserve"> 184,0</w:t>
      </w:r>
    </w:p>
    <w:p>
      <w:r>
        <w:t>10,00</w:t>
      </w:r>
    </w:p>
    <w:p>
      <w:r>
        <w:t xml:space="preserve">0.00 </w:t>
      </w:r>
    </w:p>
    <w:p>
      <w:r/>
    </w:p>
    <w:p>
      <w:r>
        <w:t xml:space="preserve">本期 </w:t>
      </w:r>
    </w:p>
    <w:p>
      <w:r>
        <w:t xml:space="preserve">增加 </w:t>
      </w:r>
    </w:p>
    <w:p>
      <w:r/>
    </w:p>
    <w:p>
      <w:r>
        <w:t xml:space="preserve">本期 </w:t>
      </w:r>
    </w:p>
    <w:p>
      <w:r>
        <w:t xml:space="preserve">减少 </w:t>
      </w:r>
    </w:p>
    <w:p>
      <w:r/>
    </w:p>
    <w:p>
      <w:r>
        <w:t xml:space="preserve">期末 </w:t>
      </w:r>
    </w:p>
    <w:p>
      <w:r/>
    </w:p>
    <w:p>
      <w:r>
        <w:t xml:space="preserve">被投资 </w:t>
      </w:r>
    </w:p>
    <w:p>
      <w:r>
        <w:t xml:space="preserve">单位 </w:t>
      </w:r>
    </w:p>
    <w:p>
      <w:r/>
    </w:p>
    <w:p>
      <w:r>
        <w:t>诸暨通策口腔</w:t>
      </w:r>
    </w:p>
    <w:p>
      <w:r>
        <w:t>医疗投资基金</w:t>
      </w:r>
    </w:p>
    <w:p>
      <w:r>
        <w:t>合伙企业(有限</w:t>
      </w:r>
    </w:p>
    <w:p>
      <w:r>
        <w:t xml:space="preserve">合伙) </w:t>
      </w:r>
    </w:p>
    <w:p>
      <w:r>
        <w:t>浙江大健康产</w:t>
      </w:r>
    </w:p>
    <w:p>
      <w:r>
        <w:t>业股权投资基</w:t>
      </w:r>
    </w:p>
    <w:p>
      <w:r>
        <w:t xml:space="preserve">金(有限合伙) </w:t>
      </w:r>
    </w:p>
    <w:p>
      <w:r/>
    </w:p>
    <w:p>
      <w:r>
        <w:t>100,000,</w:t>
      </w:r>
    </w:p>
    <w:p>
      <w:r>
        <w:t xml:space="preserve">000 </w:t>
      </w:r>
    </w:p>
    <w:p>
      <w:r/>
    </w:p>
    <w:p>
      <w:r>
        <w:t xml:space="preserve">合计 </w:t>
      </w:r>
    </w:p>
    <w:p>
      <w:r/>
    </w:p>
    <w:p>
      <w:r>
        <w:t>170,010,</w:t>
      </w:r>
    </w:p>
    <w:p>
      <w:r>
        <w:t xml:space="preserve">000 </w:t>
      </w:r>
    </w:p>
    <w:p>
      <w:r/>
    </w:p>
    <w:p>
      <w:r>
        <w:t>114,000,</w:t>
      </w:r>
    </w:p>
    <w:p>
      <w:r>
        <w:t xml:space="preserve">000.00 </w:t>
      </w:r>
    </w:p>
    <w:p>
      <w:r/>
    </w:p>
    <w:p>
      <w:r>
        <w:t xml:space="preserve">采用成本法核算的说明： </w:t>
      </w:r>
    </w:p>
    <w:p>
      <w:r/>
    </w:p>
    <w:p>
      <w:r>
        <w:t xml:space="preserve"> 100,0</w:t>
      </w:r>
    </w:p>
    <w:p>
      <w:r>
        <w:t>00,00</w:t>
      </w:r>
    </w:p>
    <w:p>
      <w:r>
        <w:t xml:space="preserve">0.00 </w:t>
      </w:r>
    </w:p>
    <w:p>
      <w:r>
        <w:t xml:space="preserve"> 284,0</w:t>
      </w:r>
    </w:p>
    <w:p>
      <w:r>
        <w:t>10,00</w:t>
      </w:r>
    </w:p>
    <w:p>
      <w:r>
        <w:t xml:space="preserve">0.00 </w:t>
      </w:r>
    </w:p>
    <w:p>
      <w:r/>
    </w:p>
    <w:p>
      <w:r>
        <w:t>本期</w:t>
      </w:r>
    </w:p>
    <w:p>
      <w:r>
        <w:t>现金</w:t>
      </w:r>
    </w:p>
    <w:p>
      <w:r>
        <w:t xml:space="preserve">红利 </w:t>
      </w:r>
    </w:p>
    <w:p>
      <w:r/>
    </w:p>
    <w:p>
      <w:r>
        <w:t>在被投</w:t>
      </w:r>
    </w:p>
    <w:p>
      <w:r>
        <w:t>资单位</w:t>
      </w:r>
    </w:p>
    <w:p>
      <w:r>
        <w:t>持股比</w:t>
      </w:r>
    </w:p>
    <w:p>
      <w:r>
        <w:t xml:space="preserve">例(%) </w:t>
      </w:r>
    </w:p>
    <w:p>
      <w:r/>
    </w:p>
    <w:p>
      <w:r>
        <w:t xml:space="preserve">20.00 </w:t>
      </w:r>
    </w:p>
    <w:p>
      <w:r/>
    </w:p>
    <w:p>
      <w:r>
        <w:t xml:space="preserve">10.00 </w:t>
      </w:r>
    </w:p>
    <w:p>
      <w:r/>
    </w:p>
    <w:p>
      <w:r>
        <w:t xml:space="preserve">/ </w:t>
      </w:r>
    </w:p>
    <w:p>
      <w:r/>
    </w:p>
    <w:p>
      <w:r>
        <w:t>上述被投资单位诸暨通策口腔医疗投资基金合伙企业(有限合伙)、浙江大健康产业股权投资</w:t>
      </w:r>
    </w:p>
    <w:p>
      <w:r/>
    </w:p>
    <w:p>
      <w:r>
        <w:t>基金(有限合伙)均为非上市公司，目前不存在活跃的权益交易市场，同时相关财务信息和市场信</w:t>
      </w:r>
    </w:p>
    <w:p>
      <w:r/>
    </w:p>
    <w:p>
      <w:r>
        <w:t xml:space="preserve">息的获取不具备持续性和及时性，公允价值无法可靠计量，此类金融资产按成本法计量。 </w:t>
      </w:r>
    </w:p>
    <w:p>
      <w:r/>
    </w:p>
    <w:p>
      <w:r>
        <w:t xml:space="preserve">(4). 报告期内可供出售金融资产减值的变动情况 </w:t>
      </w:r>
    </w:p>
    <w:p>
      <w:r>
        <w:t xml:space="preserve">□适用 √不适用  </w:t>
      </w:r>
    </w:p>
    <w:p>
      <w:r/>
    </w:p>
    <w:p>
      <w:r>
        <w:t xml:space="preserve">(5). 可供出售权益工具期末公允价值严重下跌或非暂时性下跌但未计提减值准备的相关说明 </w:t>
      </w:r>
    </w:p>
    <w:p>
      <w:r>
        <w:t xml:space="preserve">□适用 √不适用  </w:t>
      </w:r>
    </w:p>
    <w:p>
      <w:r>
        <w:t xml:space="preserve">其他说明 </w:t>
      </w:r>
    </w:p>
    <w:p>
      <w:r>
        <w:t xml:space="preserve">□适用 √不适用  </w:t>
      </w:r>
    </w:p>
    <w:p>
      <w:r/>
    </w:p>
    <w:p>
      <w:r>
        <w:t xml:space="preserve">12、 持有至到期投资 </w:t>
      </w:r>
    </w:p>
    <w:p>
      <w:r>
        <w:t xml:space="preserve">(1). 持有至到期投资情况 </w:t>
      </w:r>
    </w:p>
    <w:p>
      <w:r>
        <w:t xml:space="preserve">□适用 √不适用  </w:t>
      </w:r>
    </w:p>
    <w:p>
      <w:r/>
    </w:p>
    <w:p>
      <w:r>
        <w:t xml:space="preserve">125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(2). 期末重要的持有至到期投资 </w:t>
      </w:r>
    </w:p>
    <w:p>
      <w:r>
        <w:t xml:space="preserve">□适用 √不适用  </w:t>
      </w:r>
    </w:p>
    <w:p>
      <w:r/>
    </w:p>
    <w:p>
      <w:r>
        <w:t xml:space="preserve">(3). 本期重分类的持有至到期投资 </w:t>
      </w:r>
    </w:p>
    <w:p>
      <w:r>
        <w:t xml:space="preserve">□适用  √不适用  </w:t>
      </w:r>
    </w:p>
    <w:p>
      <w:r/>
    </w:p>
    <w:p>
      <w:r>
        <w:t xml:space="preserve">其他说明： </w:t>
      </w:r>
    </w:p>
    <w:p>
      <w:r>
        <w:t xml:space="preserve">□适用 √不适用  </w:t>
      </w:r>
    </w:p>
    <w:p>
      <w:r/>
    </w:p>
    <w:p>
      <w:r>
        <w:t xml:space="preserve">13、 长期应收款 </w:t>
      </w:r>
    </w:p>
    <w:p>
      <w:r>
        <w:t xml:space="preserve">(1). 长期应收款情况 </w:t>
      </w:r>
    </w:p>
    <w:p>
      <w:r>
        <w:t xml:space="preserve">□适用 √不适用  </w:t>
      </w:r>
    </w:p>
    <w:p>
      <w:r/>
    </w:p>
    <w:p>
      <w:r>
        <w:t xml:space="preserve">(2). 因金融资产转移而终止确认的长期应收款 </w:t>
      </w:r>
    </w:p>
    <w:p>
      <w:r>
        <w:t xml:space="preserve">□适用  √不适用  </w:t>
      </w:r>
    </w:p>
    <w:p>
      <w:r/>
    </w:p>
    <w:p>
      <w:r>
        <w:t xml:space="preserve">(3). 转移长期应收款且继续涉入形成的资产、负债金额 </w:t>
      </w:r>
    </w:p>
    <w:p>
      <w:r>
        <w:t xml:space="preserve">□适用  √不适用  </w:t>
      </w:r>
    </w:p>
    <w:p>
      <w:r/>
    </w:p>
    <w:p>
      <w:r>
        <w:t xml:space="preserve">其他说明 </w:t>
      </w:r>
    </w:p>
    <w:p>
      <w:r>
        <w:t xml:space="preserve">□适用 √不适用  </w:t>
      </w:r>
    </w:p>
    <w:p>
      <w:r/>
    </w:p>
    <w:p>
      <w:r>
        <w:t xml:space="preserve">14、 长期股权投资 </w:t>
      </w:r>
    </w:p>
    <w:p>
      <w:r>
        <w:t xml:space="preserve">√适用 □不适用  </w:t>
      </w:r>
    </w:p>
    <w:p>
      <w:r/>
    </w:p>
    <w:p>
      <w:r>
        <w:t xml:space="preserve">被投资单位 </w:t>
      </w:r>
    </w:p>
    <w:p>
      <w:r/>
    </w:p>
    <w:p>
      <w:r>
        <w:t xml:space="preserve">期初 </w:t>
      </w:r>
    </w:p>
    <w:p>
      <w:r>
        <w:t xml:space="preserve">余额 </w:t>
      </w:r>
    </w:p>
    <w:p>
      <w:r/>
    </w:p>
    <w:p>
      <w:r>
        <w:t>追加</w:t>
      </w:r>
    </w:p>
    <w:p>
      <w:r>
        <w:t xml:space="preserve">投资 </w:t>
      </w:r>
    </w:p>
    <w:p>
      <w:r/>
    </w:p>
    <w:p>
      <w:r>
        <w:t>减少</w:t>
      </w:r>
    </w:p>
    <w:p>
      <w:r>
        <w:t xml:space="preserve">投资 </w:t>
      </w:r>
    </w:p>
    <w:p>
      <w:r/>
    </w:p>
    <w:p>
      <w:r>
        <w:t xml:space="preserve">单位：元  币种：人民币 </w:t>
      </w:r>
    </w:p>
    <w:p>
      <w:r/>
    </w:p>
    <w:p>
      <w:r>
        <w:t xml:space="preserve">本期增减变动 </w:t>
      </w:r>
    </w:p>
    <w:p>
      <w:r/>
    </w:p>
    <w:p>
      <w:r>
        <w:t>权益法</w:t>
      </w:r>
    </w:p>
    <w:p>
      <w:r>
        <w:t>下确认</w:t>
      </w:r>
    </w:p>
    <w:p>
      <w:r>
        <w:t>的投资</w:t>
      </w:r>
    </w:p>
    <w:p>
      <w:r>
        <w:t xml:space="preserve">损益 </w:t>
      </w:r>
    </w:p>
    <w:p>
      <w:r/>
    </w:p>
    <w:p>
      <w:r>
        <w:t>其他</w:t>
      </w:r>
    </w:p>
    <w:p>
      <w:r>
        <w:t>综合</w:t>
      </w:r>
    </w:p>
    <w:p>
      <w:r>
        <w:t>收益</w:t>
      </w:r>
    </w:p>
    <w:p>
      <w:r>
        <w:t xml:space="preserve">调整 </w:t>
      </w:r>
    </w:p>
    <w:p>
      <w:r/>
    </w:p>
    <w:p>
      <w:r>
        <w:t>其他</w:t>
      </w:r>
    </w:p>
    <w:p>
      <w:r>
        <w:t>权益</w:t>
      </w:r>
    </w:p>
    <w:p>
      <w:r>
        <w:t xml:space="preserve">变动 </w:t>
      </w:r>
    </w:p>
    <w:p>
      <w:r/>
    </w:p>
    <w:p>
      <w:r>
        <w:t>宣告</w:t>
      </w:r>
    </w:p>
    <w:p>
      <w:r>
        <w:t>发放</w:t>
      </w:r>
    </w:p>
    <w:p>
      <w:r>
        <w:t>现金</w:t>
      </w:r>
    </w:p>
    <w:p>
      <w:r>
        <w:t>股利</w:t>
      </w:r>
    </w:p>
    <w:p>
      <w:r>
        <w:t>或利</w:t>
      </w:r>
    </w:p>
    <w:p>
      <w:r>
        <w:t xml:space="preserve">润 </w:t>
      </w:r>
    </w:p>
    <w:p>
      <w:r/>
    </w:p>
    <w:p>
      <w:r>
        <w:t xml:space="preserve">其他 </w:t>
      </w:r>
    </w:p>
    <w:p>
      <w:r/>
    </w:p>
    <w:p>
      <w:r>
        <w:t xml:space="preserve">期末 </w:t>
      </w:r>
    </w:p>
    <w:p>
      <w:r>
        <w:t xml:space="preserve">余额 </w:t>
      </w:r>
    </w:p>
    <w:p>
      <w:r/>
    </w:p>
    <w:p>
      <w:r>
        <w:t>计提</w:t>
      </w:r>
    </w:p>
    <w:p>
      <w:r>
        <w:t>减值</w:t>
      </w:r>
    </w:p>
    <w:p>
      <w:r>
        <w:t xml:space="preserve">准备 </w:t>
      </w:r>
    </w:p>
    <w:p>
      <w:r/>
    </w:p>
    <w:p>
      <w:r>
        <w:t>减值</w:t>
      </w:r>
    </w:p>
    <w:p>
      <w:r>
        <w:t>准备</w:t>
      </w:r>
    </w:p>
    <w:p>
      <w:r>
        <w:t>期末</w:t>
      </w:r>
    </w:p>
    <w:p>
      <w:r>
        <w:t xml:space="preserve">余额 </w:t>
      </w:r>
    </w:p>
    <w:p>
      <w:r/>
    </w:p>
    <w:p>
      <w:r>
        <w:t xml:space="preserve">一、合营企业 </w:t>
      </w:r>
    </w:p>
    <w:p>
      <w:r/>
    </w:p>
    <w:p>
      <w:r>
        <w:t xml:space="preserve">小计 </w:t>
      </w:r>
    </w:p>
    <w:p>
      <w:r>
        <w:t xml:space="preserve">二、联营企业 </w:t>
      </w:r>
    </w:p>
    <w:p>
      <w:r>
        <w:t>1)诸暨嬴湖创</w:t>
      </w:r>
    </w:p>
    <w:p>
      <w:r>
        <w:t>造投资合伙企</w:t>
      </w:r>
    </w:p>
    <w:p>
      <w:r>
        <w:t xml:space="preserve">业(有限合伙) </w:t>
      </w:r>
    </w:p>
    <w:p>
      <w:r>
        <w:t>2)诸暨嬴湖共</w:t>
      </w:r>
    </w:p>
    <w:p>
      <w:r>
        <w:t>享投资合伙企</w:t>
      </w:r>
    </w:p>
    <w:p>
      <w:r>
        <w:t xml:space="preserve">业(有限合伙) </w:t>
      </w:r>
    </w:p>
    <w:p>
      <w:r>
        <w:t>3)浙江通策眼</w:t>
      </w:r>
    </w:p>
    <w:p>
      <w:r>
        <w:t>科医院投资管</w:t>
      </w:r>
    </w:p>
    <w:p>
      <w:r>
        <w:t xml:space="preserve">理有限公司 </w:t>
      </w:r>
    </w:p>
    <w:p>
      <w:r>
        <w:t xml:space="preserve">小计 </w:t>
      </w:r>
    </w:p>
    <w:p>
      <w:r/>
    </w:p>
    <w:p>
      <w:r>
        <w:t xml:space="preserve">合计 </w:t>
      </w:r>
    </w:p>
    <w:p>
      <w:r/>
    </w:p>
    <w:p>
      <w:r>
        <w:t>1,576,4</w:t>
      </w:r>
    </w:p>
    <w:p>
      <w:r>
        <w:t xml:space="preserve">66.26 </w:t>
      </w:r>
    </w:p>
    <w:p>
      <w:r/>
    </w:p>
    <w:p>
      <w:r>
        <w:t>1,576,5</w:t>
      </w:r>
    </w:p>
    <w:p>
      <w:r>
        <w:t xml:space="preserve">05.66 </w:t>
      </w:r>
    </w:p>
    <w:p>
      <w:r/>
    </w:p>
    <w:p>
      <w:r>
        <w:t>100,000</w:t>
      </w:r>
    </w:p>
    <w:p>
      <w:r>
        <w:t xml:space="preserve">,000.00 </w:t>
      </w:r>
    </w:p>
    <w:p>
      <w:r/>
    </w:p>
    <w:p>
      <w:r>
        <w:t>103,152</w:t>
      </w:r>
    </w:p>
    <w:p>
      <w:r>
        <w:t xml:space="preserve">,971.92 </w:t>
      </w:r>
    </w:p>
    <w:p>
      <w:r>
        <w:t>103,152</w:t>
      </w:r>
    </w:p>
    <w:p>
      <w:r/>
    </w:p>
    <w:p>
      <w:r>
        <w:t xml:space="preserve"> 87,219.</w:t>
      </w:r>
    </w:p>
    <w:p>
      <w:r>
        <w:t xml:space="preserve">86 </w:t>
      </w:r>
    </w:p>
    <w:p>
      <w:r/>
    </w:p>
    <w:p>
      <w:r>
        <w:t xml:space="preserve"> 87,219.</w:t>
      </w:r>
    </w:p>
    <w:p>
      <w:r>
        <w:t xml:space="preserve">98 </w:t>
      </w:r>
    </w:p>
    <w:p>
      <w:r/>
    </w:p>
    <w:p>
      <w:r>
        <w:t xml:space="preserve"> 10,418,</w:t>
      </w:r>
    </w:p>
    <w:p>
      <w:r>
        <w:t xml:space="preserve">037.03 </w:t>
      </w:r>
    </w:p>
    <w:p>
      <w:r/>
    </w:p>
    <w:p>
      <w:r>
        <w:t xml:space="preserve"> 10,592,</w:t>
      </w:r>
    </w:p>
    <w:p>
      <w:r>
        <w:t xml:space="preserve">476.87 </w:t>
      </w:r>
    </w:p>
    <w:p>
      <w:r>
        <w:t xml:space="preserve"> 10,592,</w:t>
      </w:r>
    </w:p>
    <w:p>
      <w:r/>
    </w:p>
    <w:p>
      <w:r>
        <w:t xml:space="preserve">126 / 189 </w:t>
      </w:r>
    </w:p>
    <w:p>
      <w:r/>
    </w:p>
    <w:p>
      <w:r>
        <w:t xml:space="preserve"> 1,663,6</w:t>
      </w:r>
    </w:p>
    <w:p>
      <w:r>
        <w:t xml:space="preserve">86.12 </w:t>
      </w:r>
    </w:p>
    <w:p>
      <w:r/>
    </w:p>
    <w:p>
      <w:r>
        <w:t xml:space="preserve"> 1,663,7</w:t>
      </w:r>
    </w:p>
    <w:p>
      <w:r>
        <w:t xml:space="preserve">25.64 </w:t>
      </w:r>
    </w:p>
    <w:p>
      <w:r/>
    </w:p>
    <w:p>
      <w:r>
        <w:t xml:space="preserve"> 110,418</w:t>
      </w:r>
    </w:p>
    <w:p>
      <w:r>
        <w:t xml:space="preserve">,037.03 </w:t>
      </w:r>
    </w:p>
    <w:p>
      <w:r/>
    </w:p>
    <w:p>
      <w:r>
        <w:t xml:space="preserve"> 113,745</w:t>
      </w:r>
    </w:p>
    <w:p>
      <w:r>
        <w:t xml:space="preserve">,448.79 </w:t>
      </w:r>
    </w:p>
    <w:p>
      <w:r>
        <w:t xml:space="preserve"> 113,745</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,971.92 </w:t>
      </w:r>
    </w:p>
    <w:p>
      <w:r/>
    </w:p>
    <w:p>
      <w:r>
        <w:t xml:space="preserve">476.87 </w:t>
      </w:r>
    </w:p>
    <w:p>
      <w:r/>
    </w:p>
    <w:p>
      <w:r>
        <w:t xml:space="preserve">,448.79 </w:t>
      </w:r>
    </w:p>
    <w:p>
      <w:r/>
    </w:p>
    <w:p>
      <w:r>
        <w:t xml:space="preserve">其他说明 </w:t>
      </w:r>
    </w:p>
    <w:p>
      <w:r>
        <w:t xml:space="preserve">期末未发现长期股权投资存在明显减值迹象，故未计提减值准备。 </w:t>
      </w:r>
    </w:p>
    <w:p>
      <w:r/>
    </w:p>
    <w:p>
      <w:r>
        <w:t xml:space="preserve">15、 投资性房地产 </w:t>
      </w:r>
    </w:p>
    <w:p>
      <w:r>
        <w:t xml:space="preserve">投资性房地产计量模式 </w:t>
      </w:r>
    </w:p>
    <w:p>
      <w:r>
        <w:t xml:space="preserve">不适用 </w:t>
      </w:r>
    </w:p>
    <w:p>
      <w:r/>
    </w:p>
    <w:p>
      <w:r>
        <w:t xml:space="preserve">16、 固定资产 </w:t>
      </w:r>
    </w:p>
    <w:p>
      <w:r>
        <w:t xml:space="preserve">总表情况 </w:t>
      </w:r>
    </w:p>
    <w:p>
      <w:r/>
    </w:p>
    <w:p>
      <w:r>
        <w:t xml:space="preserve">(1). 分类列示 </w:t>
      </w:r>
    </w:p>
    <w:p>
      <w:r>
        <w:t xml:space="preserve">√适用 □不适用  </w:t>
      </w:r>
    </w:p>
    <w:p>
      <w:r/>
    </w:p>
    <w:p>
      <w:r>
        <w:t xml:space="preserve">项目 </w:t>
      </w:r>
    </w:p>
    <w:p>
      <w:r/>
    </w:p>
    <w:p>
      <w:r>
        <w:t xml:space="preserve">固定资产 </w:t>
      </w:r>
    </w:p>
    <w:p>
      <w:r>
        <w:t xml:space="preserve">固定资产清理 </w:t>
      </w:r>
    </w:p>
    <w:p>
      <w:r>
        <w:t xml:space="preserve">合计 </w:t>
      </w:r>
    </w:p>
    <w:p>
      <w:r/>
    </w:p>
    <w:p>
      <w:r>
        <w:t xml:space="preserve">其他说明： </w:t>
      </w:r>
    </w:p>
    <w:p>
      <w:r>
        <w:t xml:space="preserve">□适用 √不适用  </w:t>
      </w:r>
    </w:p>
    <w:p>
      <w:r/>
    </w:p>
    <w:p>
      <w:r>
        <w:t xml:space="preserve">固定资产 </w:t>
      </w:r>
    </w:p>
    <w:p>
      <w:r/>
    </w:p>
    <w:p>
      <w:r>
        <w:t xml:space="preserve">(1). 固定资产情况 </w:t>
      </w:r>
    </w:p>
    <w:p>
      <w:r>
        <w:t xml:space="preserve">√适用 □不适用  </w:t>
      </w:r>
    </w:p>
    <w:p>
      <w:r/>
    </w:p>
    <w:p>
      <w:r>
        <w:t xml:space="preserve">期末余额 </w:t>
      </w:r>
    </w:p>
    <w:p>
      <w:r>
        <w:t xml:space="preserve">812,433,555.48 </w:t>
      </w:r>
    </w:p>
    <w:p>
      <w:r/>
    </w:p>
    <w:p>
      <w:r>
        <w:t xml:space="preserve">单位：元  币种：人民币 </w:t>
      </w:r>
    </w:p>
    <w:p>
      <w:r>
        <w:t xml:space="preserve">期初余额 </w:t>
      </w:r>
    </w:p>
    <w:p>
      <w:r>
        <w:t xml:space="preserve">640,638,008.38 </w:t>
      </w:r>
    </w:p>
    <w:p>
      <w:r/>
    </w:p>
    <w:p>
      <w:r>
        <w:t xml:space="preserve">812,433,555.48 </w:t>
      </w:r>
    </w:p>
    <w:p>
      <w:r/>
    </w:p>
    <w:p>
      <w:r>
        <w:t xml:space="preserve">640,638,008.38 </w:t>
      </w:r>
    </w:p>
    <w:p>
      <w:r/>
    </w:p>
    <w:p>
      <w:r>
        <w:t xml:space="preserve">项目 </w:t>
      </w:r>
    </w:p>
    <w:p>
      <w:r/>
    </w:p>
    <w:p>
      <w:r>
        <w:t xml:space="preserve">房屋及建筑物 </w:t>
      </w:r>
    </w:p>
    <w:p>
      <w:r/>
    </w:p>
    <w:p>
      <w:r>
        <w:t xml:space="preserve">机器设备 </w:t>
      </w:r>
    </w:p>
    <w:p>
      <w:r/>
    </w:p>
    <w:p>
      <w:r>
        <w:t xml:space="preserve">运输工具 </w:t>
      </w:r>
    </w:p>
    <w:p>
      <w:r/>
    </w:p>
    <w:p>
      <w:r>
        <w:t xml:space="preserve">单位：元  币种：人民币 </w:t>
      </w:r>
    </w:p>
    <w:p>
      <w:r>
        <w:t>电子及其他设</w:t>
      </w:r>
    </w:p>
    <w:p>
      <w:r>
        <w:t xml:space="preserve">备 </w:t>
      </w:r>
    </w:p>
    <w:p>
      <w:r/>
    </w:p>
    <w:p>
      <w:r>
        <w:t xml:space="preserve">合计 </w:t>
      </w:r>
    </w:p>
    <w:p>
      <w:r/>
    </w:p>
    <w:p>
      <w:r>
        <w:t xml:space="preserve">37,523,021.84 </w:t>
      </w:r>
    </w:p>
    <w:p>
      <w:r/>
    </w:p>
    <w:p>
      <w:r>
        <w:t xml:space="preserve">3,618,427.16 </w:t>
      </w:r>
    </w:p>
    <w:p>
      <w:r/>
    </w:p>
    <w:p>
      <w:r>
        <w:t xml:space="preserve">3,578,427.16 </w:t>
      </w:r>
    </w:p>
    <w:p>
      <w:r/>
    </w:p>
    <w:p>
      <w:r>
        <w:t xml:space="preserve">869,131,104.46 </w:t>
      </w:r>
    </w:p>
    <w:p>
      <w:r/>
    </w:p>
    <w:p>
      <w:r>
        <w:t xml:space="preserve">226,909,842.38 </w:t>
      </w:r>
    </w:p>
    <w:p>
      <w:r/>
    </w:p>
    <w:p>
      <w:r>
        <w:t xml:space="preserve">1,722,715.70 </w:t>
      </w:r>
    </w:p>
    <w:p>
      <w:r/>
    </w:p>
    <w:p>
      <w:r>
        <w:t xml:space="preserve">1,722,715.70 </w:t>
      </w:r>
    </w:p>
    <w:p>
      <w:r/>
    </w:p>
    <w:p>
      <w:r>
        <w:t xml:space="preserve">8,197,367.55 </w:t>
      </w:r>
    </w:p>
    <w:p>
      <w:r/>
    </w:p>
    <w:p>
      <w:r>
        <w:t xml:space="preserve">225,187,126.68 </w:t>
      </w:r>
    </w:p>
    <w:p>
      <w:r/>
    </w:p>
    <w:p>
      <w:r>
        <w:t xml:space="preserve">0.00 </w:t>
      </w:r>
    </w:p>
    <w:p>
      <w:r/>
    </w:p>
    <w:p>
      <w:r>
        <w:t xml:space="preserve">9,920,083.25 </w:t>
      </w:r>
    </w:p>
    <w:p>
      <w:r/>
    </w:p>
    <w:p>
      <w:r>
        <w:t xml:space="preserve">179,466,737.29 </w:t>
      </w:r>
    </w:p>
    <w:p>
      <w:r/>
    </w:p>
    <w:p>
      <w:r>
        <w:t xml:space="preserve">37,523,021.84 </w:t>
      </w:r>
    </w:p>
    <w:p>
      <w:r/>
    </w:p>
    <w:p>
      <w:r>
        <w:t xml:space="preserve">179,466,737.29 </w:t>
      </w:r>
    </w:p>
    <w:p>
      <w:r/>
    </w:p>
    <w:p>
      <w:r>
        <w:t>一、账面原</w:t>
      </w:r>
    </w:p>
    <w:p>
      <w:r>
        <w:t xml:space="preserve">值： </w:t>
      </w:r>
    </w:p>
    <w:p>
      <w:r>
        <w:t xml:space="preserve">1.期初余额 595,257,517.38 224,570,658.47 5,638,044.62 43,664,883.99 </w:t>
      </w:r>
    </w:p>
    <w:p>
      <w:r>
        <w:t>2.本期增加</w:t>
      </w:r>
    </w:p>
    <w:p>
      <w:r>
        <w:t xml:space="preserve">金额 </w:t>
      </w:r>
    </w:p>
    <w:p>
      <w:r>
        <w:t xml:space="preserve">（1）购置 </w:t>
      </w:r>
    </w:p>
    <w:p>
      <w:r>
        <w:t>（2）在建工</w:t>
      </w:r>
    </w:p>
    <w:p>
      <w:r>
        <w:t xml:space="preserve">程转入 </w:t>
      </w:r>
    </w:p>
    <w:p>
      <w:r>
        <w:t>（3）企业合</w:t>
      </w:r>
    </w:p>
    <w:p>
      <w:r>
        <w:t xml:space="preserve">并增加 </w:t>
      </w:r>
    </w:p>
    <w:p>
      <w:r>
        <w:t>3.本期减少</w:t>
      </w:r>
    </w:p>
    <w:p>
      <w:r>
        <w:t xml:space="preserve">金额 </w:t>
      </w:r>
    </w:p>
    <w:p>
      <w:r>
        <w:t>（1）处置或</w:t>
      </w:r>
    </w:p>
    <w:p>
      <w:r>
        <w:t xml:space="preserve">报废 </w:t>
      </w:r>
    </w:p>
    <w:p>
      <w:r>
        <w:t xml:space="preserve">（2）其他 </w:t>
      </w:r>
    </w:p>
    <w:p>
      <w:r>
        <w:t xml:space="preserve">40,000.00 </w:t>
      </w:r>
    </w:p>
    <w:p>
      <w:r>
        <w:t xml:space="preserve">2,700.00 </w:t>
      </w:r>
    </w:p>
    <w:p>
      <w:r>
        <w:t xml:space="preserve">42,700.00 </w:t>
      </w:r>
    </w:p>
    <w:p>
      <w:r>
        <w:t xml:space="preserve">4.期末余额 774,724,254.67 258,475,253.15 5,506,444.62 51,922,783.22 1,090,628,735.66 </w:t>
      </w:r>
    </w:p>
    <w:p>
      <w:r>
        <w:t>二、累计折</w:t>
      </w:r>
    </w:p>
    <w:p>
      <w:r>
        <w:t xml:space="preserve">旧 </w:t>
      </w:r>
    </w:p>
    <w:p>
      <w:r>
        <w:t xml:space="preserve">1.期初余额 105,406,723.41 </w:t>
      </w:r>
    </w:p>
    <w:p>
      <w:r>
        <w:t>2.本期增加</w:t>
      </w:r>
    </w:p>
    <w:p>
      <w:r>
        <w:t xml:space="preserve">金额 </w:t>
      </w:r>
    </w:p>
    <w:p>
      <w:r>
        <w:t xml:space="preserve">（1）计提 </w:t>
      </w:r>
    </w:p>
    <w:p>
      <w:r/>
    </w:p>
    <w:p>
      <w:r>
        <w:t xml:space="preserve">83,766,518.03 3,093,965.53 25,810,095.58 </w:t>
      </w:r>
    </w:p>
    <w:p>
      <w:r/>
    </w:p>
    <w:p>
      <w:r>
        <w:t xml:space="preserve">27,040,257.70 </w:t>
      </w:r>
    </w:p>
    <w:p>
      <w:r/>
    </w:p>
    <w:p>
      <w:r>
        <w:t xml:space="preserve">20,840,899.02 </w:t>
      </w:r>
    </w:p>
    <w:p>
      <w:r/>
    </w:p>
    <w:p>
      <w:r>
        <w:t xml:space="preserve">27,040,257.70 </w:t>
      </w:r>
    </w:p>
    <w:p>
      <w:r/>
    </w:p>
    <w:p>
      <w:r>
        <w:t xml:space="preserve">20,840,899.02 </w:t>
      </w:r>
    </w:p>
    <w:p>
      <w:r/>
    </w:p>
    <w:p>
      <w:r>
        <w:t xml:space="preserve">131,600.00 </w:t>
      </w:r>
    </w:p>
    <w:p>
      <w:r/>
    </w:p>
    <w:p>
      <w:r>
        <w:t xml:space="preserve">1,662,184.02 </w:t>
      </w:r>
    </w:p>
    <w:p>
      <w:r/>
    </w:p>
    <w:p>
      <w:r>
        <w:t xml:space="preserve">131,600.00 </w:t>
      </w:r>
    </w:p>
    <w:p>
      <w:r/>
    </w:p>
    <w:p>
      <w:r>
        <w:t xml:space="preserve">1,659,484.02 </w:t>
      </w:r>
    </w:p>
    <w:p>
      <w:r/>
    </w:p>
    <w:p>
      <w:r>
        <w:t xml:space="preserve">569,997.02 </w:t>
      </w:r>
    </w:p>
    <w:p>
      <w:r/>
    </w:p>
    <w:p>
      <w:r>
        <w:t xml:space="preserve">6,188,338.50 </w:t>
      </w:r>
    </w:p>
    <w:p>
      <w:r/>
    </w:p>
    <w:p>
      <w:r>
        <w:t xml:space="preserve">569,997.02 </w:t>
      </w:r>
    </w:p>
    <w:p>
      <w:r/>
    </w:p>
    <w:p>
      <w:r>
        <w:t xml:space="preserve">6,188,338.50 </w:t>
      </w:r>
    </w:p>
    <w:p>
      <w:r/>
    </w:p>
    <w:p>
      <w:r>
        <w:t xml:space="preserve">54,639,492.24 </w:t>
      </w:r>
    </w:p>
    <w:p>
      <w:r/>
    </w:p>
    <w:p>
      <w:r>
        <w:t xml:space="preserve">54,639,492.24 </w:t>
      </w:r>
    </w:p>
    <w:p>
      <w:r/>
    </w:p>
    <w:p>
      <w:r>
        <w:t xml:space="preserve">5,412,211.18 </w:t>
      </w:r>
    </w:p>
    <w:p>
      <w:r/>
    </w:p>
    <w:p>
      <w:r>
        <w:t xml:space="preserve">5,369,511.18 </w:t>
      </w:r>
    </w:p>
    <w:p>
      <w:r/>
    </w:p>
    <w:p>
      <w:r>
        <w:t xml:space="preserve">218,077,302.55 </w:t>
      </w:r>
    </w:p>
    <w:p>
      <w:r/>
    </w:p>
    <w:p>
      <w:r>
        <w:t xml:space="preserve">127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3,322,415.85 </w:t>
      </w:r>
    </w:p>
    <w:p>
      <w:r/>
    </w:p>
    <w:p>
      <w:r>
        <w:t xml:space="preserve">3,322,415.85 </w:t>
      </w:r>
    </w:p>
    <w:p>
      <w:r/>
    </w:p>
    <w:p>
      <w:r>
        <w:t xml:space="preserve">125,020.00 </w:t>
      </w:r>
    </w:p>
    <w:p>
      <w:r/>
    </w:p>
    <w:p>
      <w:r>
        <w:t xml:space="preserve">1,575,773.78 </w:t>
      </w:r>
    </w:p>
    <w:p>
      <w:r/>
    </w:p>
    <w:p>
      <w:r>
        <w:t xml:space="preserve">9,962,711.03 </w:t>
      </w:r>
    </w:p>
    <w:p>
      <w:r/>
    </w:p>
    <w:p>
      <w:r>
        <w:t xml:space="preserve">125,020.00 </w:t>
      </w:r>
    </w:p>
    <w:p>
      <w:r/>
    </w:p>
    <w:p>
      <w:r>
        <w:t xml:space="preserve">1,576,286.78 </w:t>
      </w:r>
    </w:p>
    <w:p>
      <w:r/>
    </w:p>
    <w:p>
      <w:r>
        <w:t>3.本期减少</w:t>
      </w:r>
    </w:p>
    <w:p>
      <w:r>
        <w:t xml:space="preserve">金额 </w:t>
      </w:r>
    </w:p>
    <w:p>
      <w:r>
        <w:t>（1）处置或</w:t>
      </w:r>
    </w:p>
    <w:p>
      <w:r>
        <w:t xml:space="preserve">报废 </w:t>
      </w:r>
    </w:p>
    <w:p>
      <w:r>
        <w:t xml:space="preserve">（2）其他 </w:t>
      </w:r>
    </w:p>
    <w:p>
      <w:r>
        <w:t xml:space="preserve">513.00 </w:t>
      </w:r>
    </w:p>
    <w:p>
      <w:r>
        <w:t xml:space="preserve">4.期末余额 132,446,981.11 101,285,001.20 3,538,942.55 30,422,147.30 </w:t>
      </w:r>
    </w:p>
    <w:p>
      <w:r>
        <w:t>三、减值准</w:t>
      </w:r>
    </w:p>
    <w:p>
      <w:r>
        <w:t xml:space="preserve">备 </w:t>
      </w:r>
    </w:p>
    <w:p>
      <w:r>
        <w:t xml:space="preserve">1.期初余额 </w:t>
      </w:r>
    </w:p>
    <w:p>
      <w:r>
        <w:t>2.本期增加</w:t>
      </w:r>
    </w:p>
    <w:p>
      <w:r>
        <w:t xml:space="preserve">金额 </w:t>
      </w:r>
    </w:p>
    <w:p>
      <w:r>
        <w:t xml:space="preserve">（1）计提 </w:t>
      </w:r>
    </w:p>
    <w:p>
      <w:r>
        <w:t>3.本期减少</w:t>
      </w:r>
    </w:p>
    <w:p>
      <w:r>
        <w:t xml:space="preserve">金额 </w:t>
      </w:r>
    </w:p>
    <w:p>
      <w:r>
        <w:t>（1）处置或</w:t>
      </w:r>
    </w:p>
    <w:p>
      <w:r>
        <w:t xml:space="preserve">报废 </w:t>
      </w:r>
    </w:p>
    <w:p>
      <w:r>
        <w:t xml:space="preserve">4.期末余额 </w:t>
      </w:r>
    </w:p>
    <w:p>
      <w:r>
        <w:t>四、账面价</w:t>
      </w:r>
    </w:p>
    <w:p>
      <w:r>
        <w:t xml:space="preserve">值 </w:t>
      </w:r>
    </w:p>
    <w:p>
      <w:r>
        <w:t>1.期末账面</w:t>
      </w:r>
    </w:p>
    <w:p>
      <w:r>
        <w:t xml:space="preserve">价值 </w:t>
      </w:r>
    </w:p>
    <w:p>
      <w:r>
        <w:t>2.期初账面</w:t>
      </w:r>
    </w:p>
    <w:p>
      <w:r>
        <w:t xml:space="preserve">价值 </w:t>
      </w:r>
    </w:p>
    <w:p>
      <w:r/>
    </w:p>
    <w:p>
      <w:r>
        <w:t xml:space="preserve">632,314,562.53 156,660,668.28 1,967,502.07 21,490,822.60 </w:t>
      </w:r>
    </w:p>
    <w:p>
      <w:r/>
    </w:p>
    <w:p>
      <w:r>
        <w:t xml:space="preserve">479,888,082.94 140,355,940.52 2,544,079.09 17,849,905.83 </w:t>
      </w:r>
    </w:p>
    <w:p>
      <w:r/>
    </w:p>
    <w:p>
      <w:r>
        <w:t xml:space="preserve">9,962,711.03 </w:t>
      </w:r>
    </w:p>
    <w:p>
      <w:r/>
    </w:p>
    <w:p>
      <w:r>
        <w:t xml:space="preserve">529,583.67 </w:t>
      </w:r>
    </w:p>
    <w:p>
      <w:r/>
    </w:p>
    <w:p>
      <w:r>
        <w:t xml:space="preserve">4,882.58 </w:t>
      </w:r>
    </w:p>
    <w:p>
      <w:r/>
    </w:p>
    <w:p>
      <w:r>
        <w:t xml:space="preserve">4,930.74 </w:t>
      </w:r>
    </w:p>
    <w:p>
      <w:r/>
    </w:p>
    <w:p>
      <w:r>
        <w:t xml:space="preserve">4,930.74 </w:t>
      </w:r>
    </w:p>
    <w:p>
      <w:r/>
    </w:p>
    <w:p>
      <w:r>
        <w:t xml:space="preserve">9,813.32 </w:t>
      </w:r>
    </w:p>
    <w:p>
      <w:r/>
    </w:p>
    <w:p>
      <w:r>
        <w:t xml:space="preserve">448,199.92 </w:t>
      </w:r>
    </w:p>
    <w:p>
      <w:r/>
    </w:p>
    <w:p>
      <w:r>
        <w:t xml:space="preserve">81,383.75 </w:t>
      </w:r>
    </w:p>
    <w:p>
      <w:r/>
    </w:p>
    <w:p>
      <w:r>
        <w:t xml:space="preserve">81,383.75 </w:t>
      </w:r>
    </w:p>
    <w:p>
      <w:r/>
    </w:p>
    <w:p>
      <w:r>
        <w:t xml:space="preserve">5,023,722.63 </w:t>
      </w:r>
    </w:p>
    <w:p>
      <w:r/>
    </w:p>
    <w:p>
      <w:r>
        <w:t xml:space="preserve">5,023,209.63 </w:t>
      </w:r>
    </w:p>
    <w:p>
      <w:r/>
    </w:p>
    <w:p>
      <w:r>
        <w:t xml:space="preserve">513.00 </w:t>
      </w:r>
    </w:p>
    <w:p>
      <w:r>
        <w:t xml:space="preserve">267,693,072.16 </w:t>
      </w:r>
    </w:p>
    <w:p>
      <w:r/>
    </w:p>
    <w:p>
      <w:r>
        <w:t xml:space="preserve">10,415,793.53 </w:t>
      </w:r>
    </w:p>
    <w:p>
      <w:r/>
    </w:p>
    <w:p>
      <w:r>
        <w:t xml:space="preserve">86,314.49 </w:t>
      </w:r>
    </w:p>
    <w:p>
      <w:r/>
    </w:p>
    <w:p>
      <w:r>
        <w:t xml:space="preserve">86,314.49 </w:t>
      </w:r>
    </w:p>
    <w:p>
      <w:r/>
    </w:p>
    <w:p>
      <w:r>
        <w:t xml:space="preserve">10,502,108.02 </w:t>
      </w:r>
    </w:p>
    <w:p>
      <w:r/>
    </w:p>
    <w:p>
      <w:r>
        <w:t xml:space="preserve">812,433,555.48 </w:t>
      </w:r>
    </w:p>
    <w:p>
      <w:r/>
    </w:p>
    <w:p>
      <w:r>
        <w:t xml:space="preserve">640,638,008.38 </w:t>
      </w:r>
    </w:p>
    <w:p>
      <w:r/>
    </w:p>
    <w:p>
      <w:r>
        <w:t>1 、 本 期 折 旧 额 54,639,492.24 元 。 本 期 增 加 中 由 在 建 工 程 中 转 入 的 固 定 资 产 原 值</w:t>
      </w:r>
    </w:p>
    <w:p>
      <w:r/>
    </w:p>
    <w:p>
      <w:r>
        <w:t xml:space="preserve">1,722,715.70 元。期末已提足折旧仍继续使用的固定资产原值 41,057,512.23 元。 </w:t>
      </w:r>
    </w:p>
    <w:p>
      <w:r/>
    </w:p>
    <w:p>
      <w:r>
        <w:t>2、本期计提资产减值准备主要系杭州东河口腔门诊部有限公司期末根据盘点结果，部分固定</w:t>
      </w:r>
    </w:p>
    <w:p>
      <w:r/>
    </w:p>
    <w:p>
      <w:r>
        <w:t xml:space="preserve">资产陈旧并长期闲置，故本期计提减值准备 86,314.49 元。 </w:t>
      </w:r>
    </w:p>
    <w:p>
      <w:r/>
    </w:p>
    <w:p>
      <w:r>
        <w:t xml:space="preserve">(2). 暂时闲置的固定资产情况 </w:t>
      </w:r>
    </w:p>
    <w:p>
      <w:r>
        <w:t xml:space="preserve">√适用 □不适用  </w:t>
      </w:r>
    </w:p>
    <w:p>
      <w:r/>
    </w:p>
    <w:p>
      <w:r>
        <w:t xml:space="preserve">项目 </w:t>
      </w:r>
    </w:p>
    <w:p>
      <w:r>
        <w:t xml:space="preserve">房屋及建筑物 </w:t>
      </w:r>
    </w:p>
    <w:p>
      <w:r>
        <w:t xml:space="preserve">机器设备 </w:t>
      </w:r>
    </w:p>
    <w:p>
      <w:r>
        <w:t xml:space="preserve">电子及其他设备 </w:t>
      </w:r>
    </w:p>
    <w:p>
      <w:r>
        <w:t xml:space="preserve">小  计 </w:t>
      </w:r>
    </w:p>
    <w:p>
      <w:r/>
    </w:p>
    <w:p>
      <w:r>
        <w:t xml:space="preserve">账面原值 </w:t>
      </w:r>
    </w:p>
    <w:p>
      <w:r>
        <w:t xml:space="preserve">累计折旧 </w:t>
      </w:r>
    </w:p>
    <w:p>
      <w:r>
        <w:t xml:space="preserve">减值准备 </w:t>
      </w:r>
    </w:p>
    <w:p>
      <w:r>
        <w:t xml:space="preserve">21,431,807.22 11,469,096.19 </w:t>
      </w:r>
    </w:p>
    <w:p>
      <w:r>
        <w:t xml:space="preserve">9,962,711.03 </w:t>
      </w:r>
    </w:p>
    <w:p>
      <w:r>
        <w:t xml:space="preserve">1,005,942.15 </w:t>
      </w:r>
    </w:p>
    <w:p>
      <w:r>
        <w:t xml:space="preserve">435,862.68 </w:t>
      </w:r>
    </w:p>
    <w:p>
      <w:r>
        <w:t xml:space="preserve">529,583.67 </w:t>
      </w:r>
    </w:p>
    <w:p>
      <w:r>
        <w:t xml:space="preserve">132,850.45 </w:t>
      </w:r>
    </w:p>
    <w:p>
      <w:r>
        <w:t xml:space="preserve">123,037.13 </w:t>
      </w:r>
    </w:p>
    <w:p>
      <w:r>
        <w:t xml:space="preserve">9,813.32 </w:t>
      </w:r>
    </w:p>
    <w:p>
      <w:r>
        <w:t xml:space="preserve">22,570,599.82 12,027,996.00 10,502,108.02 </w:t>
      </w:r>
    </w:p>
    <w:p>
      <w:r/>
    </w:p>
    <w:p>
      <w:r>
        <w:t xml:space="preserve">单位：元  币种：人民币 </w:t>
      </w:r>
    </w:p>
    <w:p>
      <w:r>
        <w:t xml:space="preserve">账面价值 </w:t>
      </w:r>
    </w:p>
    <w:p>
      <w:r>
        <w:t xml:space="preserve">备注 </w:t>
      </w:r>
    </w:p>
    <w:p>
      <w:r/>
    </w:p>
    <w:p>
      <w:r>
        <w:t xml:space="preserve">40,495.80  </w:t>
      </w:r>
    </w:p>
    <w:p>
      <w:r/>
    </w:p>
    <w:p>
      <w:r>
        <w:t xml:space="preserve">40,495.80  </w:t>
      </w:r>
    </w:p>
    <w:p>
      <w:r/>
    </w:p>
    <w:p>
      <w:r>
        <w:t xml:space="preserve">(3). 通过融资租赁租入的固定资产情况 </w:t>
      </w:r>
    </w:p>
    <w:p>
      <w:r>
        <w:t xml:space="preserve">□适用 √不适用  </w:t>
      </w:r>
    </w:p>
    <w:p>
      <w:r/>
    </w:p>
    <w:p>
      <w:r>
        <w:t xml:space="preserve">(4). 通过经营租赁租出的固定资产 </w:t>
      </w:r>
    </w:p>
    <w:p>
      <w:r>
        <w:t xml:space="preserve">□适用 √不适用  </w:t>
      </w:r>
    </w:p>
    <w:p>
      <w:r/>
    </w:p>
    <w:p>
      <w:r>
        <w:t xml:space="preserve">(5). 未办妥产权证书的固定资产情况 </w:t>
      </w:r>
    </w:p>
    <w:p>
      <w:r>
        <w:t xml:space="preserve">□适用 √不适用  </w:t>
      </w:r>
    </w:p>
    <w:p>
      <w:r>
        <w:t xml:space="preserve">其他说明： </w:t>
      </w:r>
    </w:p>
    <w:p>
      <w:r>
        <w:t xml:space="preserve">√适用 □不适用  </w:t>
      </w:r>
    </w:p>
    <w:p>
      <w:r/>
    </w:p>
    <w:p>
      <w:r>
        <w:t xml:space="preserve">128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期末用于借款抵押的固定资产，详见本报告“十四、承诺及或有事项：2.或有事项，本公司合并</w:t>
      </w:r>
    </w:p>
    <w:p>
      <w:r/>
    </w:p>
    <w:p>
      <w:r>
        <w:t xml:space="preserve">范围内公司之间的担保情况”之说明。 </w:t>
      </w:r>
    </w:p>
    <w:p>
      <w:r/>
    </w:p>
    <w:p>
      <w:r>
        <w:t xml:space="preserve">固定资产清理 </w:t>
      </w:r>
    </w:p>
    <w:p>
      <w:r/>
    </w:p>
    <w:p>
      <w:r>
        <w:t xml:space="preserve">□适用 √不适用  </w:t>
      </w:r>
    </w:p>
    <w:p>
      <w:r/>
    </w:p>
    <w:p>
      <w:r>
        <w:t xml:space="preserve">17、 在建工程 </w:t>
      </w:r>
    </w:p>
    <w:p>
      <w:r>
        <w:t xml:space="preserve">总表情况 </w:t>
      </w:r>
    </w:p>
    <w:p>
      <w:r/>
    </w:p>
    <w:p>
      <w:r>
        <w:t xml:space="preserve">(1). 分类列示 </w:t>
      </w:r>
    </w:p>
    <w:p>
      <w:r>
        <w:t xml:space="preserve">√适用 □不适用  </w:t>
      </w:r>
    </w:p>
    <w:p>
      <w:r/>
    </w:p>
    <w:p>
      <w:r>
        <w:t xml:space="preserve">在建工程 </w:t>
      </w:r>
    </w:p>
    <w:p>
      <w:r>
        <w:t xml:space="preserve">工程物资 </w:t>
      </w:r>
    </w:p>
    <w:p>
      <w:r/>
    </w:p>
    <w:p>
      <w:r>
        <w:t xml:space="preserve">项目 </w:t>
      </w:r>
    </w:p>
    <w:p>
      <w:r/>
    </w:p>
    <w:p>
      <w:r>
        <w:t xml:space="preserve">合计 </w:t>
      </w:r>
    </w:p>
    <w:p>
      <w:r/>
    </w:p>
    <w:p>
      <w:r>
        <w:t xml:space="preserve">其他说明： </w:t>
      </w:r>
    </w:p>
    <w:p>
      <w:r>
        <w:t xml:space="preserve">□适用 √不适用  </w:t>
      </w:r>
    </w:p>
    <w:p>
      <w:r/>
    </w:p>
    <w:p>
      <w:r>
        <w:t xml:space="preserve">在建工程 </w:t>
      </w:r>
    </w:p>
    <w:p>
      <w:r/>
    </w:p>
    <w:p>
      <w:r>
        <w:t xml:space="preserve">(1). 在建工程情况 </w:t>
      </w:r>
    </w:p>
    <w:p>
      <w:r>
        <w:t xml:space="preserve">√适用 □不适用  </w:t>
      </w:r>
    </w:p>
    <w:p>
      <w:r/>
    </w:p>
    <w:p>
      <w:r>
        <w:t xml:space="preserve">期末余额 </w:t>
      </w:r>
    </w:p>
    <w:p>
      <w:r>
        <w:t xml:space="preserve">14,473,737.61 </w:t>
      </w:r>
    </w:p>
    <w:p>
      <w:r/>
    </w:p>
    <w:p>
      <w:r>
        <w:t xml:space="preserve">单位：元  币种：人民币 </w:t>
      </w:r>
    </w:p>
    <w:p>
      <w:r>
        <w:t xml:space="preserve">期初余额 </w:t>
      </w:r>
    </w:p>
    <w:p>
      <w:r>
        <w:t xml:space="preserve">22,108,326.24 </w:t>
      </w:r>
    </w:p>
    <w:p>
      <w:r/>
    </w:p>
    <w:p>
      <w:r>
        <w:t xml:space="preserve">14,473,737.61 </w:t>
      </w:r>
    </w:p>
    <w:p>
      <w:r/>
    </w:p>
    <w:p>
      <w:r>
        <w:t xml:space="preserve">22,108,326.24 </w:t>
      </w:r>
    </w:p>
    <w:p>
      <w:r/>
    </w:p>
    <w:p>
      <w:r>
        <w:t xml:space="preserve">项目 </w:t>
      </w:r>
    </w:p>
    <w:p>
      <w:r/>
    </w:p>
    <w:p>
      <w:r>
        <w:t xml:space="preserve">账面余额 </w:t>
      </w:r>
    </w:p>
    <w:p>
      <w:r/>
    </w:p>
    <w:p>
      <w:r>
        <w:t xml:space="preserve">期末余额 </w:t>
      </w:r>
    </w:p>
    <w:p>
      <w:r>
        <w:t>减值准</w:t>
      </w:r>
    </w:p>
    <w:p>
      <w:r>
        <w:t xml:space="preserve">备 </w:t>
      </w:r>
    </w:p>
    <w:p>
      <w:r/>
    </w:p>
    <w:p>
      <w:r>
        <w:t xml:space="preserve">账面价值 </w:t>
      </w:r>
    </w:p>
    <w:p>
      <w:r/>
    </w:p>
    <w:p>
      <w:r>
        <w:t xml:space="preserve">账面余额 </w:t>
      </w:r>
    </w:p>
    <w:p>
      <w:r/>
    </w:p>
    <w:p>
      <w:r>
        <w:t xml:space="preserve">单位：元  币种：人民币 </w:t>
      </w:r>
    </w:p>
    <w:p>
      <w:r>
        <w:t xml:space="preserve">期初余额 </w:t>
      </w:r>
    </w:p>
    <w:p>
      <w:r>
        <w:t>减值准</w:t>
      </w:r>
    </w:p>
    <w:p>
      <w:r>
        <w:t xml:space="preserve">备 </w:t>
      </w:r>
    </w:p>
    <w:p>
      <w:r/>
    </w:p>
    <w:p>
      <w:r>
        <w:t xml:space="preserve">账面价值 </w:t>
      </w:r>
    </w:p>
    <w:p>
      <w:r/>
    </w:p>
    <w:p>
      <w:r>
        <w:t>子公司医院装</w:t>
      </w:r>
    </w:p>
    <w:p>
      <w:r>
        <w:t xml:space="preserve">修工程 </w:t>
      </w:r>
    </w:p>
    <w:p>
      <w:r>
        <w:t xml:space="preserve">合计 </w:t>
      </w:r>
    </w:p>
    <w:p>
      <w:r/>
    </w:p>
    <w:p>
      <w:r>
        <w:t xml:space="preserve">14,473,737.61 </w:t>
      </w:r>
    </w:p>
    <w:p>
      <w:r/>
    </w:p>
    <w:p>
      <w:r>
        <w:t xml:space="preserve"> 14,473,737.61 22,108,326.24 </w:t>
      </w:r>
    </w:p>
    <w:p>
      <w:r/>
    </w:p>
    <w:p>
      <w:r>
        <w:t xml:space="preserve"> 22,108,326.24 </w:t>
      </w:r>
    </w:p>
    <w:p>
      <w:r/>
    </w:p>
    <w:p>
      <w:r>
        <w:t xml:space="preserve">14,473,737.61  </w:t>
      </w:r>
    </w:p>
    <w:p>
      <w:r/>
    </w:p>
    <w:p>
      <w:r>
        <w:t xml:space="preserve">14,473,737.61 22,108,326.24  </w:t>
      </w:r>
    </w:p>
    <w:p>
      <w:r/>
    </w:p>
    <w:p>
      <w:r>
        <w:t xml:space="preserve">22,108,326.24 </w:t>
      </w:r>
    </w:p>
    <w:p>
      <w:r/>
    </w:p>
    <w:p>
      <w:r>
        <w:t xml:space="preserve">(2). 重要在建工程项目本期变动情况 </w:t>
      </w:r>
    </w:p>
    <w:p>
      <w:r>
        <w:t xml:space="preserve">√适用 □不适用  </w:t>
      </w:r>
    </w:p>
    <w:p>
      <w:r/>
    </w:p>
    <w:p>
      <w:r>
        <w:t xml:space="preserve">单位：元  币种：人民币 </w:t>
      </w:r>
    </w:p>
    <w:p>
      <w:r>
        <w:t>工</w:t>
      </w:r>
    </w:p>
    <w:p>
      <w:r>
        <w:t>程</w:t>
      </w:r>
    </w:p>
    <w:p>
      <w:r>
        <w:t>累</w:t>
      </w:r>
    </w:p>
    <w:p>
      <w:r>
        <w:t>计</w:t>
      </w:r>
    </w:p>
    <w:p>
      <w:r>
        <w:t>投</w:t>
      </w:r>
    </w:p>
    <w:p>
      <w:r>
        <w:t>入</w:t>
      </w:r>
    </w:p>
    <w:p>
      <w:r>
        <w:t>占</w:t>
      </w:r>
    </w:p>
    <w:p>
      <w:r>
        <w:t>预</w:t>
      </w:r>
    </w:p>
    <w:p>
      <w:r>
        <w:t>算</w:t>
      </w:r>
    </w:p>
    <w:p>
      <w:r>
        <w:t>比</w:t>
      </w:r>
    </w:p>
    <w:p>
      <w:r>
        <w:t>例</w:t>
      </w:r>
    </w:p>
    <w:p>
      <w:r>
        <w:t xml:space="preserve">(%) </w:t>
      </w:r>
    </w:p>
    <w:p>
      <w:r/>
    </w:p>
    <w:p>
      <w:r>
        <w:t>利</w:t>
      </w:r>
    </w:p>
    <w:p>
      <w:r>
        <w:t>息</w:t>
      </w:r>
    </w:p>
    <w:p>
      <w:r>
        <w:t>资</w:t>
      </w:r>
    </w:p>
    <w:p>
      <w:r>
        <w:t>工</w:t>
      </w:r>
    </w:p>
    <w:p>
      <w:r>
        <w:t>本</w:t>
      </w:r>
    </w:p>
    <w:p>
      <w:r>
        <w:t>程</w:t>
      </w:r>
    </w:p>
    <w:p>
      <w:r>
        <w:t>化</w:t>
      </w:r>
    </w:p>
    <w:p>
      <w:r>
        <w:t>进</w:t>
      </w:r>
    </w:p>
    <w:p>
      <w:r>
        <w:t>累</w:t>
      </w:r>
    </w:p>
    <w:p>
      <w:r>
        <w:t xml:space="preserve">度 </w:t>
      </w:r>
    </w:p>
    <w:p>
      <w:r>
        <w:t>计</w:t>
      </w:r>
    </w:p>
    <w:p>
      <w:r>
        <w:t>金</w:t>
      </w:r>
    </w:p>
    <w:p>
      <w:r>
        <w:t xml:space="preserve">额 </w:t>
      </w:r>
    </w:p>
    <w:p>
      <w:r/>
    </w:p>
    <w:p>
      <w:r>
        <w:t xml:space="preserve">期末 </w:t>
      </w:r>
    </w:p>
    <w:p>
      <w:r>
        <w:t xml:space="preserve">余额 </w:t>
      </w:r>
    </w:p>
    <w:p>
      <w:r/>
    </w:p>
    <w:p>
      <w:r>
        <w:t>其</w:t>
      </w:r>
    </w:p>
    <w:p>
      <w:r>
        <w:t>中：</w:t>
      </w:r>
    </w:p>
    <w:p>
      <w:r>
        <w:t>本期</w:t>
      </w:r>
    </w:p>
    <w:p>
      <w:r>
        <w:t>利息</w:t>
      </w:r>
    </w:p>
    <w:p>
      <w:r>
        <w:t>资本</w:t>
      </w:r>
    </w:p>
    <w:p>
      <w:r>
        <w:t>化金</w:t>
      </w:r>
    </w:p>
    <w:p>
      <w:r>
        <w:t xml:space="preserve">额 </w:t>
      </w:r>
    </w:p>
    <w:p>
      <w:r/>
    </w:p>
    <w:p>
      <w:r>
        <w:t>本</w:t>
      </w:r>
    </w:p>
    <w:p>
      <w:r>
        <w:t>期</w:t>
      </w:r>
    </w:p>
    <w:p>
      <w:r>
        <w:t>利</w:t>
      </w:r>
    </w:p>
    <w:p>
      <w:r>
        <w:t>息</w:t>
      </w:r>
    </w:p>
    <w:p>
      <w:r>
        <w:t>资</w:t>
      </w:r>
    </w:p>
    <w:p>
      <w:r>
        <w:t>本</w:t>
      </w:r>
    </w:p>
    <w:p>
      <w:r>
        <w:t>化</w:t>
      </w:r>
    </w:p>
    <w:p>
      <w:r>
        <w:t>率</w:t>
      </w:r>
    </w:p>
    <w:p>
      <w:r>
        <w:t xml:space="preserve">(%) </w:t>
      </w:r>
    </w:p>
    <w:p>
      <w:r/>
    </w:p>
    <w:p>
      <w:r>
        <w:t>资</w:t>
      </w:r>
    </w:p>
    <w:p>
      <w:r>
        <w:t>金</w:t>
      </w:r>
    </w:p>
    <w:p>
      <w:r>
        <w:t>来</w:t>
      </w:r>
    </w:p>
    <w:p>
      <w:r>
        <w:t xml:space="preserve">源 </w:t>
      </w:r>
    </w:p>
    <w:p>
      <w:r/>
    </w:p>
    <w:p>
      <w:r>
        <w:t>项</w:t>
      </w:r>
    </w:p>
    <w:p>
      <w:r>
        <w:t>目</w:t>
      </w:r>
    </w:p>
    <w:p>
      <w:r>
        <w:t>名</w:t>
      </w:r>
    </w:p>
    <w:p>
      <w:r>
        <w:t xml:space="preserve">称 </w:t>
      </w:r>
    </w:p>
    <w:p>
      <w:r/>
    </w:p>
    <w:p>
      <w:r>
        <w:t>预</w:t>
      </w:r>
    </w:p>
    <w:p>
      <w:r>
        <w:t>算</w:t>
      </w:r>
    </w:p>
    <w:p>
      <w:r>
        <w:t xml:space="preserve">数 </w:t>
      </w:r>
    </w:p>
    <w:p>
      <w:r/>
    </w:p>
    <w:p>
      <w:r>
        <w:t xml:space="preserve">期初 </w:t>
      </w:r>
    </w:p>
    <w:p>
      <w:r>
        <w:t xml:space="preserve">余额 </w:t>
      </w:r>
    </w:p>
    <w:p>
      <w:r/>
    </w:p>
    <w:p>
      <w:r>
        <w:t xml:space="preserve">本期增加金额 </w:t>
      </w:r>
    </w:p>
    <w:p>
      <w:r/>
    </w:p>
    <w:p>
      <w:r>
        <w:t>本期转入固定</w:t>
      </w:r>
    </w:p>
    <w:p>
      <w:r>
        <w:t xml:space="preserve">资产金额 </w:t>
      </w:r>
    </w:p>
    <w:p>
      <w:r/>
    </w:p>
    <w:p>
      <w:r>
        <w:t>本期其他减少</w:t>
      </w:r>
    </w:p>
    <w:p>
      <w:r>
        <w:t xml:space="preserve">金额 </w:t>
      </w:r>
    </w:p>
    <w:p>
      <w:r/>
    </w:p>
    <w:p>
      <w:r>
        <w:t xml:space="preserve">129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22,108,326.24 14,316,286.22 1,722,715.70 20,228,159.15 14,473,737.61 </w:t>
      </w:r>
    </w:p>
    <w:p>
      <w:r/>
    </w:p>
    <w:p>
      <w:r>
        <w:t xml:space="preserve">2018 年年度报告 </w:t>
      </w:r>
    </w:p>
    <w:p>
      <w:r/>
    </w:p>
    <w:p>
      <w:r>
        <w:t xml:space="preserve"> 22,108,326.24 14,316,286.22 1,722,715.70 20,228,159.15 14,473,737.61   / </w:t>
      </w:r>
    </w:p>
    <w:p>
      <w:r/>
    </w:p>
    <w:p>
      <w:r>
        <w:t xml:space="preserve"> / / </w:t>
      </w:r>
    </w:p>
    <w:p>
      <w:r/>
    </w:p>
    <w:p>
      <w:r>
        <w:t>子</w:t>
      </w:r>
    </w:p>
    <w:p>
      <w:r>
        <w:t>公</w:t>
      </w:r>
    </w:p>
    <w:p>
      <w:r>
        <w:t>司</w:t>
      </w:r>
    </w:p>
    <w:p>
      <w:r>
        <w:t>医</w:t>
      </w:r>
    </w:p>
    <w:p>
      <w:r>
        <w:t>院</w:t>
      </w:r>
    </w:p>
    <w:p>
      <w:r>
        <w:t>装</w:t>
      </w:r>
    </w:p>
    <w:p>
      <w:r>
        <w:t>修</w:t>
      </w:r>
    </w:p>
    <w:p>
      <w:r>
        <w:t>工</w:t>
      </w:r>
    </w:p>
    <w:p>
      <w:r/>
    </w:p>
    <w:p>
      <w:r>
        <w:t xml:space="preserve">程 </w:t>
      </w:r>
    </w:p>
    <w:p>
      <w:r>
        <w:t>合</w:t>
      </w:r>
    </w:p>
    <w:p>
      <w:r>
        <w:t xml:space="preserve">计 </w:t>
      </w:r>
    </w:p>
    <w:p>
      <w:r/>
    </w:p>
    <w:p>
      <w:r>
        <w:t xml:space="preserve">[注]其他减少系转入长期待摊费用 </w:t>
      </w:r>
    </w:p>
    <w:p>
      <w:r/>
    </w:p>
    <w:p>
      <w:r>
        <w:t xml:space="preserve">(3). 本期计提在建工程减值准备情况 </w:t>
      </w:r>
    </w:p>
    <w:p>
      <w:r>
        <w:t xml:space="preserve">□适用 √不适用  </w:t>
      </w:r>
    </w:p>
    <w:p>
      <w:r>
        <w:t xml:space="preserve">其他说明 </w:t>
      </w:r>
    </w:p>
    <w:p>
      <w:r>
        <w:t xml:space="preserve">□适用 √不适用  </w:t>
      </w:r>
    </w:p>
    <w:p>
      <w:r/>
    </w:p>
    <w:p>
      <w:r>
        <w:t xml:space="preserve">工程物资 </w:t>
      </w:r>
    </w:p>
    <w:p>
      <w:r/>
    </w:p>
    <w:p>
      <w:r>
        <w:t xml:space="preserve">(1). 工程物资情况 </w:t>
      </w:r>
    </w:p>
    <w:p>
      <w:r>
        <w:t xml:space="preserve">□适用 √不适用  </w:t>
      </w:r>
    </w:p>
    <w:p>
      <w:r/>
    </w:p>
    <w:p>
      <w:r>
        <w:t xml:space="preserve">18、 生产性生物资产 </w:t>
      </w:r>
    </w:p>
    <w:p>
      <w:r>
        <w:t xml:space="preserve">(1). 采用成本计量模式的生产性生物资产 </w:t>
      </w:r>
    </w:p>
    <w:p>
      <w:r>
        <w:t xml:space="preserve">□适用 √不适用  </w:t>
      </w:r>
    </w:p>
    <w:p>
      <w:r/>
    </w:p>
    <w:p>
      <w:r>
        <w:t xml:space="preserve">(2). 采用公允价值计量模式的生产性生物资产 </w:t>
      </w:r>
    </w:p>
    <w:p>
      <w:r>
        <w:t xml:space="preserve">□适用 √不适用  </w:t>
      </w:r>
    </w:p>
    <w:p>
      <w:r>
        <w:t xml:space="preserve">其他说明 </w:t>
      </w:r>
    </w:p>
    <w:p>
      <w:r>
        <w:t xml:space="preserve">□适用 √不适用  </w:t>
      </w:r>
    </w:p>
    <w:p>
      <w:r/>
    </w:p>
    <w:p>
      <w:r>
        <w:t xml:space="preserve">19、 油气资产 </w:t>
      </w:r>
    </w:p>
    <w:p>
      <w:r>
        <w:t xml:space="preserve">□适用 √不适用  </w:t>
      </w:r>
    </w:p>
    <w:p>
      <w:r/>
    </w:p>
    <w:p>
      <w:r>
        <w:t xml:space="preserve">20、 无形资产 </w:t>
      </w:r>
    </w:p>
    <w:p>
      <w:r>
        <w:t xml:space="preserve">(1). 无形资产情况 </w:t>
      </w:r>
    </w:p>
    <w:p>
      <w:r>
        <w:t xml:space="preserve">√适用  □不适用  </w:t>
      </w:r>
    </w:p>
    <w:p>
      <w:r/>
    </w:p>
    <w:p>
      <w:r>
        <w:t xml:space="preserve">项目 </w:t>
      </w:r>
    </w:p>
    <w:p>
      <w:r/>
    </w:p>
    <w:p>
      <w:r>
        <w:t xml:space="preserve">单位：元  币种：人民币 </w:t>
      </w:r>
    </w:p>
    <w:p>
      <w:r>
        <w:t xml:space="preserve">土地使用权 专利权 非专利技术 管理软件等 </w:t>
      </w:r>
    </w:p>
    <w:p>
      <w:r>
        <w:t xml:space="preserve">合计 </w:t>
      </w:r>
    </w:p>
    <w:p>
      <w:r/>
    </w:p>
    <w:p>
      <w:r>
        <w:t xml:space="preserve">一、账面原值 </w:t>
      </w:r>
    </w:p>
    <w:p>
      <w:r>
        <w:t xml:space="preserve">    1.期初余额 18,035,259.00 </w:t>
      </w:r>
    </w:p>
    <w:p>
      <w:r>
        <w:t>2.本期增加</w:t>
      </w:r>
    </w:p>
    <w:p>
      <w:r>
        <w:t xml:space="preserve">金额 </w:t>
      </w:r>
    </w:p>
    <w:p>
      <w:r/>
    </w:p>
    <w:p>
      <w:r>
        <w:t xml:space="preserve">(1)购置 </w:t>
      </w:r>
    </w:p>
    <w:p>
      <w:r/>
    </w:p>
    <w:p>
      <w:r>
        <w:t>(2)内部</w:t>
      </w:r>
    </w:p>
    <w:p>
      <w:r/>
    </w:p>
    <w:p>
      <w:r>
        <w:t xml:space="preserve">研发 </w:t>
      </w:r>
    </w:p>
    <w:p>
      <w:r/>
    </w:p>
    <w:p>
      <w:r>
        <w:t>(3)企业</w:t>
      </w:r>
    </w:p>
    <w:p>
      <w:r>
        <w:t xml:space="preserve">合并增加 </w:t>
      </w:r>
    </w:p>
    <w:p>
      <w:r/>
    </w:p>
    <w:p>
      <w:r>
        <w:t xml:space="preserve"> 5,259,936.21 2,705,075.36 26,000,270.57 </w:t>
      </w:r>
    </w:p>
    <w:p>
      <w:r/>
    </w:p>
    <w:p>
      <w:r>
        <w:t xml:space="preserve">485,000.00 </w:t>
      </w:r>
    </w:p>
    <w:p>
      <w:r/>
    </w:p>
    <w:p>
      <w:r>
        <w:t xml:space="preserve">485,000.00 </w:t>
      </w:r>
    </w:p>
    <w:p>
      <w:r/>
    </w:p>
    <w:p>
      <w:r>
        <w:t xml:space="preserve">485,000.00 </w:t>
      </w:r>
    </w:p>
    <w:p>
      <w:r/>
    </w:p>
    <w:p>
      <w:r>
        <w:t xml:space="preserve">485,000.00 </w:t>
      </w:r>
    </w:p>
    <w:p>
      <w:r/>
    </w:p>
    <w:p>
      <w:r>
        <w:t xml:space="preserve">130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    3.本期减少</w:t>
      </w:r>
    </w:p>
    <w:p>
      <w:r>
        <w:t xml:space="preserve">金额 </w:t>
      </w:r>
    </w:p>
    <w:p>
      <w:r/>
    </w:p>
    <w:p>
      <w:r>
        <w:t xml:space="preserve">(1)处置 </w:t>
      </w:r>
    </w:p>
    <w:p>
      <w:r/>
    </w:p>
    <w:p>
      <w:r>
        <w:t xml:space="preserve">   4.期末余额 </w:t>
      </w:r>
    </w:p>
    <w:p>
      <w:r/>
    </w:p>
    <w:p>
      <w:r>
        <w:t xml:space="preserve">18,035,259.00 </w:t>
      </w:r>
    </w:p>
    <w:p>
      <w:r/>
    </w:p>
    <w:p>
      <w:r>
        <w:t xml:space="preserve"> 5,259,936.21 3,190,075.36 26,485,270.57 </w:t>
      </w:r>
    </w:p>
    <w:p>
      <w:r/>
    </w:p>
    <w:p>
      <w:r>
        <w:t xml:space="preserve">二、累计摊销 </w:t>
      </w:r>
    </w:p>
    <w:p>
      <w:r/>
    </w:p>
    <w:p>
      <w:r>
        <w:t xml:space="preserve">1.期初余额 </w:t>
      </w:r>
    </w:p>
    <w:p>
      <w:r>
        <w:t>2.本期增加</w:t>
      </w:r>
    </w:p>
    <w:p>
      <w:r>
        <w:t xml:space="preserve">金额 </w:t>
      </w:r>
    </w:p>
    <w:p>
      <w:r/>
    </w:p>
    <w:p>
      <w:r>
        <w:t xml:space="preserve">4,714,715.46 </w:t>
      </w:r>
    </w:p>
    <w:p>
      <w:r/>
    </w:p>
    <w:p>
      <w:r>
        <w:t xml:space="preserve"> 3,970,090.73 1,562,882.11 10,247,688.30 </w:t>
      </w:r>
    </w:p>
    <w:p>
      <w:r/>
    </w:p>
    <w:p>
      <w:r>
        <w:t xml:space="preserve">450,881.52 </w:t>
      </w:r>
    </w:p>
    <w:p>
      <w:r/>
    </w:p>
    <w:p>
      <w:r>
        <w:t xml:space="preserve">810,866.81 </w:t>
      </w:r>
    </w:p>
    <w:p>
      <w:r/>
    </w:p>
    <w:p>
      <w:r>
        <w:t xml:space="preserve">393,427.33 </w:t>
      </w:r>
    </w:p>
    <w:p>
      <w:r/>
    </w:p>
    <w:p>
      <w:r>
        <w:t xml:space="preserve">1,655,175.66 </w:t>
      </w:r>
    </w:p>
    <w:p>
      <w:r/>
    </w:p>
    <w:p>
      <w:r>
        <w:t xml:space="preserve">（1）计提 </w:t>
      </w:r>
    </w:p>
    <w:p>
      <w:r/>
    </w:p>
    <w:p>
      <w:r>
        <w:t xml:space="preserve">450,881.52 </w:t>
      </w:r>
    </w:p>
    <w:p>
      <w:r/>
    </w:p>
    <w:p>
      <w:r>
        <w:t xml:space="preserve">810,866.81 </w:t>
      </w:r>
    </w:p>
    <w:p>
      <w:r/>
    </w:p>
    <w:p>
      <w:r>
        <w:t xml:space="preserve">393,427.33 </w:t>
      </w:r>
    </w:p>
    <w:p>
      <w:r/>
    </w:p>
    <w:p>
      <w:r>
        <w:t xml:space="preserve">1,655,175.66 </w:t>
      </w:r>
    </w:p>
    <w:p>
      <w:r/>
    </w:p>
    <w:p>
      <w:r>
        <w:t>3.本期减少</w:t>
      </w:r>
    </w:p>
    <w:p>
      <w:r>
        <w:t xml:space="preserve">金额 </w:t>
      </w:r>
    </w:p>
    <w:p>
      <w:r/>
    </w:p>
    <w:p>
      <w:r>
        <w:t xml:space="preserve"> (1)处置 </w:t>
      </w:r>
    </w:p>
    <w:p>
      <w:r/>
    </w:p>
    <w:p>
      <w:r>
        <w:t xml:space="preserve">4.期末余额 </w:t>
      </w:r>
    </w:p>
    <w:p>
      <w:r/>
    </w:p>
    <w:p>
      <w:r>
        <w:t xml:space="preserve">5,165,596.98 </w:t>
      </w:r>
    </w:p>
    <w:p>
      <w:r/>
    </w:p>
    <w:p>
      <w:r>
        <w:t xml:space="preserve"> 4,780,957.54 1,956,309.44 11,902,863.96 </w:t>
      </w:r>
    </w:p>
    <w:p>
      <w:r/>
    </w:p>
    <w:p>
      <w:r>
        <w:t xml:space="preserve">三、减值准备 </w:t>
      </w:r>
    </w:p>
    <w:p>
      <w:r/>
    </w:p>
    <w:p>
      <w:r>
        <w:t xml:space="preserve">1.期初余额 </w:t>
      </w:r>
    </w:p>
    <w:p>
      <w:r/>
    </w:p>
    <w:p>
      <w:r>
        <w:t>2.本期增加</w:t>
      </w:r>
    </w:p>
    <w:p>
      <w:r>
        <w:t xml:space="preserve">金额 </w:t>
      </w:r>
    </w:p>
    <w:p>
      <w:r/>
    </w:p>
    <w:p>
      <w:r>
        <w:t xml:space="preserve">（1）计提 </w:t>
      </w:r>
    </w:p>
    <w:p>
      <w:r/>
    </w:p>
    <w:p>
      <w:r>
        <w:t>3.本期减少</w:t>
      </w:r>
    </w:p>
    <w:p>
      <w:r>
        <w:t xml:space="preserve">金额 </w:t>
      </w:r>
    </w:p>
    <w:p>
      <w:r/>
    </w:p>
    <w:p>
      <w:r>
        <w:t xml:space="preserve">(1)处置 </w:t>
      </w:r>
    </w:p>
    <w:p>
      <w:r/>
    </w:p>
    <w:p>
      <w:r>
        <w:t xml:space="preserve">4.期末余额 </w:t>
      </w:r>
    </w:p>
    <w:p>
      <w:r/>
    </w:p>
    <w:p>
      <w:r>
        <w:t xml:space="preserve">四、账面价值 </w:t>
      </w:r>
    </w:p>
    <w:p>
      <w:r>
        <w:t xml:space="preserve">    1.期末账面</w:t>
      </w:r>
    </w:p>
    <w:p>
      <w:r>
        <w:t xml:space="preserve">价值 </w:t>
      </w:r>
    </w:p>
    <w:p>
      <w:r>
        <w:t xml:space="preserve">    2.期初账面</w:t>
      </w:r>
    </w:p>
    <w:p>
      <w:r>
        <w:t xml:space="preserve">价值 </w:t>
      </w:r>
    </w:p>
    <w:p>
      <w:r/>
    </w:p>
    <w:p>
      <w:r>
        <w:t xml:space="preserve">12,869,662.02 </w:t>
      </w:r>
    </w:p>
    <w:p>
      <w:r/>
    </w:p>
    <w:p>
      <w:r>
        <w:t xml:space="preserve">478,978.67 1,233,765.92 14,582,406.61 </w:t>
      </w:r>
    </w:p>
    <w:p>
      <w:r/>
    </w:p>
    <w:p>
      <w:r>
        <w:t xml:space="preserve">13,320,543.54 </w:t>
      </w:r>
    </w:p>
    <w:p>
      <w:r/>
    </w:p>
    <w:p>
      <w:r>
        <w:t xml:space="preserve"> 1,289,845.48 1,142,193.25 15,752,582.27 </w:t>
      </w:r>
    </w:p>
    <w:p>
      <w:r/>
    </w:p>
    <w:p>
      <w:r>
        <w:t xml:space="preserve">本期摊销额 1,655,175.66 元 </w:t>
      </w:r>
    </w:p>
    <w:p>
      <w:r>
        <w:t xml:space="preserve">本期末通过公司内部研发形成的无形资产占无形资产余额的比例 0 </w:t>
      </w:r>
    </w:p>
    <w:p>
      <w:r/>
    </w:p>
    <w:p>
      <w:r>
        <w:t xml:space="preserve">(2). 未办妥产权证书的土地使用权情况 </w:t>
      </w:r>
    </w:p>
    <w:p>
      <w:r>
        <w:t xml:space="preserve">□适用 √不适用  </w:t>
      </w:r>
    </w:p>
    <w:p>
      <w:r>
        <w:t xml:space="preserve">其他说明： </w:t>
      </w:r>
    </w:p>
    <w:p>
      <w:r/>
    </w:p>
    <w:p>
      <w:r>
        <w:t xml:space="preserve">131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21、 开发支出 </w:t>
      </w:r>
    </w:p>
    <w:p>
      <w:r>
        <w:t xml:space="preserve">□适用 √不适用  </w:t>
      </w:r>
    </w:p>
    <w:p>
      <w:r/>
    </w:p>
    <w:p>
      <w:r>
        <w:t xml:space="preserve">22、 商誉 </w:t>
      </w:r>
    </w:p>
    <w:p>
      <w:r>
        <w:t xml:space="preserve">(1). 商誉账面原值 </w:t>
      </w:r>
    </w:p>
    <w:p>
      <w:r>
        <w:t xml:space="preserve">√适用 □不适用  </w:t>
      </w:r>
    </w:p>
    <w:p>
      <w:r/>
    </w:p>
    <w:p>
      <w:r>
        <w:t>被投资单位名称或形成商誉</w:t>
      </w:r>
    </w:p>
    <w:p>
      <w:r>
        <w:t xml:space="preserve">的事项 </w:t>
      </w:r>
    </w:p>
    <w:p>
      <w:r/>
    </w:p>
    <w:p>
      <w:r>
        <w:t xml:space="preserve">期初余额 </w:t>
      </w:r>
    </w:p>
    <w:p>
      <w:r/>
    </w:p>
    <w:p>
      <w:r>
        <w:t xml:space="preserve">杭州口腔医院集团有限公司 </w:t>
      </w:r>
    </w:p>
    <w:p>
      <w:r>
        <w:t xml:space="preserve">宁波口腔医院有限公司 </w:t>
      </w:r>
    </w:p>
    <w:p>
      <w:r>
        <w:t xml:space="preserve">黄石现代口腔医院有限公司 </w:t>
      </w:r>
    </w:p>
    <w:p>
      <w:r>
        <w:t xml:space="preserve">沧州口腔医院有限公司 </w:t>
      </w:r>
    </w:p>
    <w:p>
      <w:r>
        <w:t xml:space="preserve">合计 </w:t>
      </w:r>
    </w:p>
    <w:p>
      <w:r/>
    </w:p>
    <w:p>
      <w:r>
        <w:t xml:space="preserve">35,493,055.24 </w:t>
      </w:r>
    </w:p>
    <w:p>
      <w:r>
        <w:t xml:space="preserve">4,961,748.71 </w:t>
      </w:r>
    </w:p>
    <w:p>
      <w:r>
        <w:t xml:space="preserve">1,210,917.03 </w:t>
      </w:r>
    </w:p>
    <w:p>
      <w:r>
        <w:t xml:space="preserve">1,440,951.33 </w:t>
      </w:r>
    </w:p>
    <w:p>
      <w:r>
        <w:t xml:space="preserve">43,106,672.31 </w:t>
      </w:r>
    </w:p>
    <w:p>
      <w:r/>
    </w:p>
    <w:p>
      <w:r>
        <w:t xml:space="preserve">本期增加 </w:t>
      </w:r>
    </w:p>
    <w:p>
      <w:r/>
    </w:p>
    <w:p>
      <w:r>
        <w:t xml:space="preserve">单位：元  币种：人民币 </w:t>
      </w:r>
    </w:p>
    <w:p>
      <w:r>
        <w:t xml:space="preserve">本期减少 </w:t>
      </w:r>
    </w:p>
    <w:p>
      <w:r/>
    </w:p>
    <w:p>
      <w:r>
        <w:t xml:space="preserve">企业合并形成的 </w:t>
      </w:r>
    </w:p>
    <w:p>
      <w:r/>
    </w:p>
    <w:p>
      <w:r>
        <w:t xml:space="preserve">  处置 </w:t>
      </w:r>
    </w:p>
    <w:p>
      <w:r/>
    </w:p>
    <w:p>
      <w:r>
        <w:t xml:space="preserve">期末余额 </w:t>
      </w:r>
    </w:p>
    <w:p>
      <w:r/>
    </w:p>
    <w:p>
      <w:r>
        <w:t xml:space="preserve">35,493,055.24 </w:t>
      </w:r>
    </w:p>
    <w:p>
      <w:r>
        <w:t xml:space="preserve">4,961,748.71 </w:t>
      </w:r>
    </w:p>
    <w:p>
      <w:r>
        <w:t xml:space="preserve">1,210,917.03 </w:t>
      </w:r>
    </w:p>
    <w:p>
      <w:r>
        <w:t xml:space="preserve">1,440,951.33 </w:t>
      </w:r>
    </w:p>
    <w:p>
      <w:r>
        <w:t xml:space="preserve">43,106,672.31 </w:t>
      </w:r>
    </w:p>
    <w:p>
      <w:r/>
    </w:p>
    <w:p>
      <w:r>
        <w:t xml:space="preserve">(2). 商誉减值准备 </w:t>
      </w:r>
    </w:p>
    <w:p>
      <w:r>
        <w:t xml:space="preserve">√适用 □不适用  </w:t>
      </w:r>
    </w:p>
    <w:p>
      <w:r/>
    </w:p>
    <w:p>
      <w:r>
        <w:t>被投资单位名称或</w:t>
      </w:r>
    </w:p>
    <w:p>
      <w:r>
        <w:t xml:space="preserve">形成商誉的事项 </w:t>
      </w:r>
    </w:p>
    <w:p>
      <w:r>
        <w:t>黄石现代口腔医院</w:t>
      </w:r>
    </w:p>
    <w:p>
      <w:r>
        <w:t xml:space="preserve">有限公司 </w:t>
      </w:r>
    </w:p>
    <w:p>
      <w:r>
        <w:t xml:space="preserve">合计 </w:t>
      </w:r>
    </w:p>
    <w:p>
      <w:r/>
    </w:p>
    <w:p>
      <w:r>
        <w:t xml:space="preserve">期初余额 </w:t>
      </w:r>
    </w:p>
    <w:p>
      <w:r/>
    </w:p>
    <w:p>
      <w:r>
        <w:t xml:space="preserve">1,210,917.03 </w:t>
      </w:r>
    </w:p>
    <w:p>
      <w:r/>
    </w:p>
    <w:p>
      <w:r>
        <w:t xml:space="preserve">1,210,917.03 </w:t>
      </w:r>
    </w:p>
    <w:p>
      <w:r/>
    </w:p>
    <w:p>
      <w:r>
        <w:t xml:space="preserve">本期增加 </w:t>
      </w:r>
    </w:p>
    <w:p>
      <w:r>
        <w:t xml:space="preserve">计提 </w:t>
      </w:r>
    </w:p>
    <w:p>
      <w:r/>
    </w:p>
    <w:p>
      <w:r>
        <w:t xml:space="preserve">单位：元  币种：人民币 </w:t>
      </w:r>
    </w:p>
    <w:p>
      <w:r>
        <w:t xml:space="preserve">本期减少 </w:t>
      </w:r>
    </w:p>
    <w:p>
      <w:r>
        <w:t xml:space="preserve">处置 </w:t>
      </w:r>
    </w:p>
    <w:p>
      <w:r/>
    </w:p>
    <w:p>
      <w:r>
        <w:t xml:space="preserve">期末余额 </w:t>
      </w:r>
    </w:p>
    <w:p>
      <w:r/>
    </w:p>
    <w:p>
      <w:r>
        <w:t xml:space="preserve"> 1,210,917.03 </w:t>
      </w:r>
    </w:p>
    <w:p>
      <w:r/>
    </w:p>
    <w:p>
      <w:r>
        <w:t xml:space="preserve"> 1,210,917.03 </w:t>
      </w:r>
    </w:p>
    <w:p>
      <w:r/>
    </w:p>
    <w:p>
      <w:r>
        <w:t xml:space="preserve">(3). 商誉所在资产组或资产组组合的相关信息 </w:t>
      </w:r>
    </w:p>
    <w:p>
      <w:r>
        <w:t xml:space="preserve">□适用 √不适用  </w:t>
      </w:r>
    </w:p>
    <w:p>
      <w:r/>
    </w:p>
    <w:p>
      <w:r>
        <w:t>(4). 说明商誉减值测试过程、关键参数（例如预计未来现金流量现值时的预测期增长率、稳定期</w:t>
      </w:r>
    </w:p>
    <w:p>
      <w:r>
        <w:t xml:space="preserve">增长率、利润率、折现率、预测期等，如适用）及商誉减值损失的确认方法 </w:t>
      </w:r>
    </w:p>
    <w:p>
      <w:r/>
    </w:p>
    <w:p>
      <w:r>
        <w:t xml:space="preserve">□适用 √不适用  </w:t>
      </w:r>
    </w:p>
    <w:p>
      <w:r/>
    </w:p>
    <w:p>
      <w:r>
        <w:t xml:space="preserve">(5). 商誉减值测试的影响 </w:t>
      </w:r>
    </w:p>
    <w:p>
      <w:r>
        <w:t xml:space="preserve">□适用 √不适用  </w:t>
      </w:r>
    </w:p>
    <w:p>
      <w:r/>
    </w:p>
    <w:p>
      <w:r>
        <w:t xml:space="preserve">其他说明 </w:t>
      </w:r>
    </w:p>
    <w:p>
      <w:r>
        <w:t xml:space="preserve">□适用 √不适用  </w:t>
      </w:r>
    </w:p>
    <w:p>
      <w:r/>
    </w:p>
    <w:p>
      <w:r>
        <w:t xml:space="preserve">23、 长期待摊费用 </w:t>
      </w:r>
    </w:p>
    <w:p>
      <w:r>
        <w:t xml:space="preserve">√适用 □不适用  </w:t>
      </w:r>
    </w:p>
    <w:p>
      <w:r/>
    </w:p>
    <w:p>
      <w:r>
        <w:t xml:space="preserve">项目 </w:t>
      </w:r>
    </w:p>
    <w:p>
      <w:r/>
    </w:p>
    <w:p>
      <w:r>
        <w:t xml:space="preserve">期初余额 </w:t>
      </w:r>
    </w:p>
    <w:p>
      <w:r/>
    </w:p>
    <w:p>
      <w:r>
        <w:t xml:space="preserve">单位：元  币种：人民币 </w:t>
      </w:r>
    </w:p>
    <w:p>
      <w:r>
        <w:t>本期增加金额 本期摊销金额 其他减少金</w:t>
      </w:r>
    </w:p>
    <w:p>
      <w:r>
        <w:t xml:space="preserve">期末余额 </w:t>
      </w:r>
    </w:p>
    <w:p>
      <w:r>
        <w:t xml:space="preserve">额 </w:t>
      </w:r>
    </w:p>
    <w:p>
      <w:r/>
    </w:p>
    <w:p>
      <w:r>
        <w:t xml:space="preserve">经营租入固定资 116,484,498.88 34,177,008.38 24,305,683.85 </w:t>
      </w:r>
    </w:p>
    <w:p>
      <w:r/>
    </w:p>
    <w:p>
      <w:r>
        <w:t xml:space="preserve"> 126,355,823.41 </w:t>
      </w:r>
    </w:p>
    <w:p>
      <w:r/>
    </w:p>
    <w:p>
      <w:r>
        <w:t xml:space="preserve">132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产改良支出 </w:t>
      </w:r>
    </w:p>
    <w:p>
      <w:r>
        <w:t xml:space="preserve">房屋租赁费 </w:t>
      </w:r>
    </w:p>
    <w:p>
      <w:r>
        <w:t xml:space="preserve">合计 </w:t>
      </w:r>
    </w:p>
    <w:p>
      <w:r/>
    </w:p>
    <w:p>
      <w:r>
        <w:t xml:space="preserve">11,964,154.69 </w:t>
      </w:r>
    </w:p>
    <w:p>
      <w:r>
        <w:t xml:space="preserve">6,499,995.94 </w:t>
      </w:r>
    </w:p>
    <w:p>
      <w:r>
        <w:t xml:space="preserve">128,448,653.57 34,177,008.38 30,805,679.79 </w:t>
      </w:r>
    </w:p>
    <w:p>
      <w:r/>
    </w:p>
    <w:p>
      <w:r>
        <w:t xml:space="preserve">5,464,158.75 </w:t>
      </w:r>
    </w:p>
    <w:p>
      <w:r>
        <w:t xml:space="preserve"> 131,819,982.16 </w:t>
      </w:r>
    </w:p>
    <w:p>
      <w:r/>
    </w:p>
    <w:p>
      <w:r>
        <w:t xml:space="preserve">24、 递延所得税资产/ 递延所得税负债 </w:t>
      </w:r>
    </w:p>
    <w:p>
      <w:r>
        <w:t xml:space="preserve">(1). 未经抵销的递延所得税资产 </w:t>
      </w:r>
    </w:p>
    <w:p>
      <w:r>
        <w:t xml:space="preserve">√适用 □不适用  </w:t>
      </w:r>
    </w:p>
    <w:p>
      <w:r/>
    </w:p>
    <w:p>
      <w:r>
        <w:t xml:space="preserve">项目 </w:t>
      </w:r>
    </w:p>
    <w:p>
      <w:r/>
    </w:p>
    <w:p>
      <w:r>
        <w:t xml:space="preserve">资产减值准备 </w:t>
      </w:r>
    </w:p>
    <w:p>
      <w:r>
        <w:t xml:space="preserve">内部交易未实现利润 </w:t>
      </w:r>
    </w:p>
    <w:p>
      <w:r>
        <w:t xml:space="preserve">可抵扣亏损 </w:t>
      </w:r>
    </w:p>
    <w:p>
      <w:r/>
    </w:p>
    <w:p>
      <w:r>
        <w:t xml:space="preserve">存货跌价准备的所得税影响 </w:t>
      </w:r>
    </w:p>
    <w:p>
      <w:r/>
    </w:p>
    <w:p>
      <w:r>
        <w:t xml:space="preserve">合计 </w:t>
      </w:r>
    </w:p>
    <w:p>
      <w:r/>
    </w:p>
    <w:p>
      <w:r>
        <w:t xml:space="preserve">期末余额 </w:t>
      </w:r>
    </w:p>
    <w:p>
      <w:r>
        <w:t>可抵扣暂时性</w:t>
      </w:r>
    </w:p>
    <w:p>
      <w:r>
        <w:t xml:space="preserve">递延所得税 </w:t>
      </w:r>
    </w:p>
    <w:p>
      <w:r>
        <w:t xml:space="preserve">差异 </w:t>
      </w:r>
    </w:p>
    <w:p>
      <w:r>
        <w:t xml:space="preserve">资产 </w:t>
      </w:r>
    </w:p>
    <w:p>
      <w:r>
        <w:t xml:space="preserve">1,886,326.64 </w:t>
      </w:r>
    </w:p>
    <w:p>
      <w:r>
        <w:t xml:space="preserve">409,369.40 </w:t>
      </w:r>
    </w:p>
    <w:p>
      <w:r>
        <w:t xml:space="preserve">2,598,666.92 </w:t>
      </w:r>
    </w:p>
    <w:p>
      <w:r>
        <w:t xml:space="preserve">649,666.73 </w:t>
      </w:r>
    </w:p>
    <w:p>
      <w:r/>
    </w:p>
    <w:p>
      <w:r>
        <w:t xml:space="preserve">单位：元  币种：人民币 </w:t>
      </w:r>
    </w:p>
    <w:p>
      <w:r>
        <w:t xml:space="preserve">期初余额 </w:t>
      </w:r>
    </w:p>
    <w:p>
      <w:r>
        <w:t>可抵扣暂时性</w:t>
      </w:r>
    </w:p>
    <w:p>
      <w:r>
        <w:t xml:space="preserve">递延所得税 </w:t>
      </w:r>
    </w:p>
    <w:p>
      <w:r>
        <w:t xml:space="preserve">差异 </w:t>
      </w:r>
    </w:p>
    <w:p>
      <w:r>
        <w:t xml:space="preserve">资产 </w:t>
      </w:r>
    </w:p>
    <w:p>
      <w:r>
        <w:t xml:space="preserve">1,442,835.54 </w:t>
      </w:r>
    </w:p>
    <w:p>
      <w:r>
        <w:t xml:space="preserve">310,501.80 </w:t>
      </w:r>
    </w:p>
    <w:p>
      <w:r>
        <w:t xml:space="preserve">3,167,262.29 </w:t>
      </w:r>
    </w:p>
    <w:p>
      <w:r>
        <w:t xml:space="preserve">791,815.57 </w:t>
      </w:r>
    </w:p>
    <w:p>
      <w:r/>
    </w:p>
    <w:p>
      <w:r>
        <w:t xml:space="preserve">353,007.39 </w:t>
      </w:r>
    </w:p>
    <w:p>
      <w:r>
        <w:t xml:space="preserve">4,838,000.95 </w:t>
      </w:r>
    </w:p>
    <w:p>
      <w:r/>
    </w:p>
    <w:p>
      <w:r>
        <w:t xml:space="preserve">52,951.11 </w:t>
      </w:r>
    </w:p>
    <w:p>
      <w:r>
        <w:t xml:space="preserve">1,111,987.24 </w:t>
      </w:r>
    </w:p>
    <w:p>
      <w:r/>
    </w:p>
    <w:p>
      <w:r>
        <w:t xml:space="preserve">368,597.39 </w:t>
      </w:r>
    </w:p>
    <w:p>
      <w:r>
        <w:t xml:space="preserve">4,978,695.22 </w:t>
      </w:r>
    </w:p>
    <w:p>
      <w:r/>
    </w:p>
    <w:p>
      <w:r>
        <w:t xml:space="preserve">55,289.61 </w:t>
      </w:r>
    </w:p>
    <w:p>
      <w:r>
        <w:t xml:space="preserve">1,157,606.98 </w:t>
      </w:r>
    </w:p>
    <w:p>
      <w:r/>
    </w:p>
    <w:p>
      <w:r>
        <w:t xml:space="preserve">(2). 未经抵销的递延所得税负债 </w:t>
      </w:r>
    </w:p>
    <w:p>
      <w:r>
        <w:t xml:space="preserve">□适用 √不适用  </w:t>
      </w:r>
    </w:p>
    <w:p>
      <w:r/>
    </w:p>
    <w:p>
      <w:r>
        <w:t xml:space="preserve">(3). 以抵销后净额列示的递延所得税资产或负债 </w:t>
      </w:r>
    </w:p>
    <w:p>
      <w:r>
        <w:t xml:space="preserve">□适用 √不适用  </w:t>
      </w:r>
    </w:p>
    <w:p>
      <w:r/>
    </w:p>
    <w:p>
      <w:r>
        <w:t xml:space="preserve">(4). 未确认递延所得税资产明细 </w:t>
      </w:r>
    </w:p>
    <w:p>
      <w:r>
        <w:t xml:space="preserve">√适用 □不适用  </w:t>
      </w:r>
    </w:p>
    <w:p>
      <w:r/>
    </w:p>
    <w:p>
      <w:r>
        <w:t xml:space="preserve">项目 </w:t>
      </w:r>
    </w:p>
    <w:p>
      <w:r>
        <w:t xml:space="preserve">可抵扣暂时性差异 </w:t>
      </w:r>
    </w:p>
    <w:p>
      <w:r>
        <w:t xml:space="preserve">可抵扣亏损 </w:t>
      </w:r>
    </w:p>
    <w:p>
      <w:r>
        <w:t xml:space="preserve">合计 </w:t>
      </w:r>
    </w:p>
    <w:p>
      <w:r/>
    </w:p>
    <w:p>
      <w:r>
        <w:t xml:space="preserve">期末余额 </w:t>
      </w:r>
    </w:p>
    <w:p>
      <w:r>
        <w:t xml:space="preserve">4,180,745.39 </w:t>
      </w:r>
    </w:p>
    <w:p>
      <w:r>
        <w:t xml:space="preserve">49,833,552.52 </w:t>
      </w:r>
    </w:p>
    <w:p>
      <w:r>
        <w:t xml:space="preserve">54,014,297.91 </w:t>
      </w:r>
    </w:p>
    <w:p>
      <w:r/>
    </w:p>
    <w:p>
      <w:r>
        <w:t xml:space="preserve">单位：元  币种：人民币 </w:t>
      </w:r>
    </w:p>
    <w:p>
      <w:r>
        <w:t xml:space="preserve">期初余额 </w:t>
      </w:r>
    </w:p>
    <w:p>
      <w:r>
        <w:t xml:space="preserve">2,846,005.18 </w:t>
      </w:r>
    </w:p>
    <w:p>
      <w:r>
        <w:t xml:space="preserve">59,567,691.52 </w:t>
      </w:r>
    </w:p>
    <w:p>
      <w:r>
        <w:t xml:space="preserve">62,413,696.70 </w:t>
      </w:r>
    </w:p>
    <w:p>
      <w:r/>
    </w:p>
    <w:p>
      <w:r>
        <w:t xml:space="preserve">(5). 未确认递延所得税资产的可抵扣亏损将于以下年度到期 </w:t>
      </w:r>
    </w:p>
    <w:p>
      <w:r>
        <w:t xml:space="preserve">□适用 √不适用  </w:t>
      </w:r>
    </w:p>
    <w:p>
      <w:r>
        <w:t xml:space="preserve">其他说明： </w:t>
      </w:r>
    </w:p>
    <w:p>
      <w:r>
        <w:t xml:space="preserve">□适用 √不适用  </w:t>
      </w:r>
    </w:p>
    <w:p>
      <w:r/>
    </w:p>
    <w:p>
      <w:r>
        <w:t xml:space="preserve">25、 其他非流动资产 </w:t>
      </w:r>
    </w:p>
    <w:p>
      <w:r>
        <w:t xml:space="preserve">√适用 □不适用  </w:t>
      </w:r>
    </w:p>
    <w:p>
      <w:r/>
    </w:p>
    <w:p>
      <w:r>
        <w:t xml:space="preserve">项目 </w:t>
      </w:r>
    </w:p>
    <w:p>
      <w:r>
        <w:t xml:space="preserve">联营企业财务资助 </w:t>
      </w:r>
    </w:p>
    <w:p>
      <w:r>
        <w:t xml:space="preserve">预付股权收购款 </w:t>
      </w:r>
    </w:p>
    <w:p>
      <w:r>
        <w:t xml:space="preserve">预付装修款 </w:t>
      </w:r>
    </w:p>
    <w:p>
      <w:r/>
    </w:p>
    <w:p>
      <w:r>
        <w:t xml:space="preserve">合计 </w:t>
      </w:r>
    </w:p>
    <w:p>
      <w:r/>
    </w:p>
    <w:p>
      <w:r>
        <w:t xml:space="preserve">期末余额 </w:t>
      </w:r>
    </w:p>
    <w:p>
      <w:r>
        <w:t xml:space="preserve">148,000,000.00 </w:t>
      </w:r>
    </w:p>
    <w:p>
      <w:r>
        <w:t xml:space="preserve">100,000,000.00 </w:t>
      </w:r>
    </w:p>
    <w:p>
      <w:r>
        <w:t xml:space="preserve">319,780.00 </w:t>
      </w:r>
    </w:p>
    <w:p>
      <w:r>
        <w:t xml:space="preserve">248,319,780.00 </w:t>
      </w:r>
    </w:p>
    <w:p>
      <w:r/>
    </w:p>
    <w:p>
      <w:r>
        <w:t xml:space="preserve">单位：元  币种：人民币 </w:t>
      </w:r>
    </w:p>
    <w:p>
      <w:r>
        <w:t xml:space="preserve">期初余额 </w:t>
      </w:r>
    </w:p>
    <w:p>
      <w:r/>
    </w:p>
    <w:p>
      <w:r>
        <w:t xml:space="preserve">1,915,840.00 </w:t>
      </w:r>
    </w:p>
    <w:p>
      <w:r>
        <w:t xml:space="preserve">1,915,840.00 </w:t>
      </w:r>
    </w:p>
    <w:p>
      <w:r/>
    </w:p>
    <w:p>
      <w:r>
        <w:t xml:space="preserve">其他说明： </w:t>
      </w:r>
    </w:p>
    <w:p>
      <w:r>
        <w:t>联营企业财务资助：期末余额 148,000,000.00 元系向联营企业浙江通策眼科医院投资管理有</w:t>
      </w:r>
    </w:p>
    <w:p>
      <w:r/>
    </w:p>
    <w:p>
      <w:r>
        <w:t>限公司提供的财务资助。根据公司与联营企业另外两方股东浙江通策控股集团有限公司、童志鸿</w:t>
      </w:r>
    </w:p>
    <w:p>
      <w:r/>
    </w:p>
    <w:p>
      <w:r>
        <w:t xml:space="preserve">133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签订的《浙江通策眼科医院投资管理有限公司财务资助框架协议》，各股东按照出资比例给予浙江</w:t>
      </w:r>
    </w:p>
    <w:p>
      <w:r/>
    </w:p>
    <w:p>
      <w:r>
        <w:t xml:space="preserve">通策眼科医院投资管理有限公司年化利率为 5.90%的财务资助。 </w:t>
      </w:r>
    </w:p>
    <w:p>
      <w:r/>
    </w:p>
    <w:p>
      <w:r>
        <w:t>预付股权收购款：系向美盛控股集团有限公司预付的收购杭州捷木股权投资管理有限公司 50%</w:t>
      </w:r>
    </w:p>
    <w:p>
      <w:r/>
    </w:p>
    <w:p>
      <w:r>
        <w:t xml:space="preserve">股权的款项。 </w:t>
      </w:r>
    </w:p>
    <w:p>
      <w:r/>
    </w:p>
    <w:p>
      <w:r>
        <w:t xml:space="preserve">26、 短期借款 </w:t>
      </w:r>
    </w:p>
    <w:p>
      <w:r>
        <w:t xml:space="preserve">(1). 短期借款分类 </w:t>
      </w:r>
    </w:p>
    <w:p>
      <w:r>
        <w:t xml:space="preserve">□适用 √不适用  </w:t>
      </w:r>
    </w:p>
    <w:p>
      <w:r/>
    </w:p>
    <w:p>
      <w:r>
        <w:t xml:space="preserve">(2). 已逾期未偿还的短期借款情况 </w:t>
      </w:r>
    </w:p>
    <w:p>
      <w:r>
        <w:t xml:space="preserve">□适用 √不适用  </w:t>
      </w:r>
    </w:p>
    <w:p>
      <w:r/>
    </w:p>
    <w:p>
      <w:r>
        <w:t xml:space="preserve">其中重要的已逾期未偿还的短期借款情况如下： </w:t>
      </w:r>
    </w:p>
    <w:p>
      <w:r>
        <w:t xml:space="preserve">□适用 √不适用  </w:t>
      </w:r>
    </w:p>
    <w:p>
      <w:r>
        <w:t xml:space="preserve">其他说明 </w:t>
      </w:r>
    </w:p>
    <w:p>
      <w:r>
        <w:t xml:space="preserve">□适用 √不适用  </w:t>
      </w:r>
    </w:p>
    <w:p>
      <w:r/>
    </w:p>
    <w:p>
      <w:r>
        <w:t xml:space="preserve">27、 以公允价值计量且其变动计入当期损益的金融负债 </w:t>
      </w:r>
    </w:p>
    <w:p>
      <w:r>
        <w:t xml:space="preserve">□适用 √不适用  </w:t>
      </w:r>
    </w:p>
    <w:p>
      <w:r/>
    </w:p>
    <w:p>
      <w:r>
        <w:t xml:space="preserve">28、 衍生金融负债 </w:t>
      </w:r>
    </w:p>
    <w:p>
      <w:r>
        <w:t xml:space="preserve">□适用 √不适用  </w:t>
      </w:r>
    </w:p>
    <w:p>
      <w:r/>
    </w:p>
    <w:p>
      <w:r>
        <w:t xml:space="preserve">29、 应付票据及应付账款 </w:t>
      </w:r>
    </w:p>
    <w:p>
      <w:r>
        <w:t xml:space="preserve">总表情况 </w:t>
      </w:r>
    </w:p>
    <w:p>
      <w:r/>
    </w:p>
    <w:p>
      <w:r>
        <w:t xml:space="preserve">(1). 分类列示 </w:t>
      </w:r>
    </w:p>
    <w:p>
      <w:r>
        <w:t xml:space="preserve">√适用 □不适用  </w:t>
      </w:r>
    </w:p>
    <w:p>
      <w:r/>
    </w:p>
    <w:p>
      <w:r>
        <w:t xml:space="preserve">应付票据 </w:t>
      </w:r>
    </w:p>
    <w:p>
      <w:r>
        <w:t xml:space="preserve">应付账款 </w:t>
      </w:r>
    </w:p>
    <w:p>
      <w:r/>
    </w:p>
    <w:p>
      <w:r>
        <w:t xml:space="preserve">项目 </w:t>
      </w:r>
    </w:p>
    <w:p>
      <w:r/>
    </w:p>
    <w:p>
      <w:r>
        <w:t xml:space="preserve">合计 </w:t>
      </w:r>
    </w:p>
    <w:p>
      <w:r/>
    </w:p>
    <w:p>
      <w:r>
        <w:t xml:space="preserve">其他说明： </w:t>
      </w:r>
    </w:p>
    <w:p>
      <w:r>
        <w:t xml:space="preserve">□适用 √不适用  </w:t>
      </w:r>
    </w:p>
    <w:p>
      <w:r/>
    </w:p>
    <w:p>
      <w:r>
        <w:t xml:space="preserve">应付票据 </w:t>
      </w:r>
    </w:p>
    <w:p>
      <w:r/>
    </w:p>
    <w:p>
      <w:r>
        <w:t xml:space="preserve">(1). 应付票据列示 </w:t>
      </w:r>
    </w:p>
    <w:p>
      <w:r>
        <w:t xml:space="preserve">□适用 √不适用  </w:t>
      </w:r>
    </w:p>
    <w:p>
      <w:r/>
    </w:p>
    <w:p>
      <w:r>
        <w:t xml:space="preserve">应付账款 </w:t>
      </w:r>
    </w:p>
    <w:p>
      <w:r/>
    </w:p>
    <w:p>
      <w:r>
        <w:t xml:space="preserve">(1). 应付账款列示 </w:t>
      </w:r>
    </w:p>
    <w:p>
      <w:r>
        <w:t xml:space="preserve">√适用 □不适用  </w:t>
      </w:r>
    </w:p>
    <w:p>
      <w:r/>
    </w:p>
    <w:p>
      <w:r>
        <w:t xml:space="preserve">期末余额 </w:t>
      </w:r>
    </w:p>
    <w:p>
      <w:r/>
    </w:p>
    <w:p>
      <w:r>
        <w:t xml:space="preserve">单位：元  币种：人民币 </w:t>
      </w:r>
    </w:p>
    <w:p>
      <w:r>
        <w:t xml:space="preserve">期初余额 </w:t>
      </w:r>
    </w:p>
    <w:p>
      <w:r/>
    </w:p>
    <w:p>
      <w:r>
        <w:t xml:space="preserve">87,226,527.25 </w:t>
      </w:r>
    </w:p>
    <w:p>
      <w:r>
        <w:t xml:space="preserve">87,226,527.25 </w:t>
      </w:r>
    </w:p>
    <w:p>
      <w:r/>
    </w:p>
    <w:p>
      <w:r>
        <w:t xml:space="preserve">69,089,925.25 </w:t>
      </w:r>
    </w:p>
    <w:p>
      <w:r>
        <w:t xml:space="preserve">69,089,925.25 </w:t>
      </w:r>
    </w:p>
    <w:p>
      <w:r/>
    </w:p>
    <w:p>
      <w:r>
        <w:t xml:space="preserve">单位：元  币种：人民币 </w:t>
      </w:r>
    </w:p>
    <w:p>
      <w:r/>
    </w:p>
    <w:p>
      <w:r>
        <w:t xml:space="preserve">134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1 年以内 </w:t>
      </w:r>
    </w:p>
    <w:p>
      <w:r>
        <w:t xml:space="preserve">1 至 2 年 </w:t>
      </w:r>
    </w:p>
    <w:p>
      <w:r>
        <w:t xml:space="preserve">2 至 3 年 </w:t>
      </w:r>
    </w:p>
    <w:p>
      <w:r>
        <w:t xml:space="preserve">3 年以上 </w:t>
      </w:r>
    </w:p>
    <w:p>
      <w:r/>
    </w:p>
    <w:p>
      <w:r>
        <w:t xml:space="preserve">项目 </w:t>
      </w:r>
    </w:p>
    <w:p>
      <w:r/>
    </w:p>
    <w:p>
      <w:r>
        <w:t xml:space="preserve">合计 </w:t>
      </w:r>
    </w:p>
    <w:p>
      <w:r/>
    </w:p>
    <w:p>
      <w:r>
        <w:t xml:space="preserve">(2). 账龄超过 1 年的重要应付账款 </w:t>
      </w:r>
    </w:p>
    <w:p>
      <w:r>
        <w:t xml:space="preserve">√适用 □不适用  </w:t>
      </w:r>
    </w:p>
    <w:p>
      <w:r/>
    </w:p>
    <w:p>
      <w:r>
        <w:t xml:space="preserve">项目 </w:t>
      </w:r>
    </w:p>
    <w:p>
      <w:r>
        <w:t xml:space="preserve">浙江诸安建设集团有限公司 </w:t>
      </w:r>
    </w:p>
    <w:p>
      <w:r>
        <w:t xml:space="preserve">美中意国际贸易（北京）有限公司 </w:t>
      </w:r>
    </w:p>
    <w:p>
      <w:r>
        <w:t xml:space="preserve">杭州环海建筑装饰工程有限公司 </w:t>
      </w:r>
    </w:p>
    <w:p>
      <w:r>
        <w:t xml:space="preserve">广州市中誉仪器有限公司 </w:t>
      </w:r>
    </w:p>
    <w:p>
      <w:r>
        <w:t xml:space="preserve">湖南银新装饰工程有限公司 </w:t>
      </w:r>
    </w:p>
    <w:p>
      <w:r>
        <w:t xml:space="preserve">合计 </w:t>
      </w:r>
    </w:p>
    <w:p>
      <w:r/>
    </w:p>
    <w:p>
      <w:r>
        <w:t xml:space="preserve">其他说明 </w:t>
      </w:r>
    </w:p>
    <w:p>
      <w:r>
        <w:t xml:space="preserve">□适用 √不适用  </w:t>
      </w:r>
    </w:p>
    <w:p>
      <w:r/>
    </w:p>
    <w:p>
      <w:r>
        <w:t xml:space="preserve">30、 预收款项 </w:t>
      </w:r>
    </w:p>
    <w:p>
      <w:r>
        <w:t xml:space="preserve">(1). 预收账款项列示 </w:t>
      </w:r>
    </w:p>
    <w:p>
      <w:r/>
    </w:p>
    <w:p>
      <w:r>
        <w:t xml:space="preserve">√适用 □不适用  </w:t>
      </w:r>
    </w:p>
    <w:p>
      <w:r/>
    </w:p>
    <w:p>
      <w:r>
        <w:t xml:space="preserve">1 年以内 </w:t>
      </w:r>
    </w:p>
    <w:p>
      <w:r>
        <w:t xml:space="preserve">1 至 2 年 </w:t>
      </w:r>
    </w:p>
    <w:p>
      <w:r>
        <w:t xml:space="preserve">3 年以上 </w:t>
      </w:r>
    </w:p>
    <w:p>
      <w:r/>
    </w:p>
    <w:p>
      <w:r>
        <w:t xml:space="preserve">项目 </w:t>
      </w:r>
    </w:p>
    <w:p>
      <w:r/>
    </w:p>
    <w:p>
      <w:r>
        <w:t xml:space="preserve">合计 </w:t>
      </w:r>
    </w:p>
    <w:p>
      <w:r/>
    </w:p>
    <w:p>
      <w:r>
        <w:t xml:space="preserve">2018 年年度报告 </w:t>
      </w:r>
    </w:p>
    <w:p>
      <w:r/>
    </w:p>
    <w:p>
      <w:r>
        <w:t xml:space="preserve">期末余额 </w:t>
      </w:r>
    </w:p>
    <w:p>
      <w:r>
        <w:t xml:space="preserve">77,583,073.94 </w:t>
      </w:r>
    </w:p>
    <w:p>
      <w:r>
        <w:t xml:space="preserve">5,180,152.57 </w:t>
      </w:r>
    </w:p>
    <w:p>
      <w:r>
        <w:t xml:space="preserve">2,634,162.61 </w:t>
      </w:r>
    </w:p>
    <w:p>
      <w:r>
        <w:t xml:space="preserve">1,829,138.13 </w:t>
      </w:r>
    </w:p>
    <w:p>
      <w:r>
        <w:t xml:space="preserve">87,226,527.25 </w:t>
      </w:r>
    </w:p>
    <w:p>
      <w:r/>
    </w:p>
    <w:p>
      <w:r>
        <w:t xml:space="preserve">期初余额 </w:t>
      </w:r>
    </w:p>
    <w:p>
      <w:r>
        <w:t xml:space="preserve">59,634,912.97 </w:t>
      </w:r>
    </w:p>
    <w:p>
      <w:r>
        <w:t xml:space="preserve">5,595,050.68 </w:t>
      </w:r>
    </w:p>
    <w:p>
      <w:r>
        <w:t xml:space="preserve">2,497,916.80 </w:t>
      </w:r>
    </w:p>
    <w:p>
      <w:r>
        <w:t xml:space="preserve">1,362,044.80 </w:t>
      </w:r>
    </w:p>
    <w:p>
      <w:r>
        <w:t xml:space="preserve">69,089,925.25 </w:t>
      </w:r>
    </w:p>
    <w:p>
      <w:r/>
    </w:p>
    <w:p>
      <w:r>
        <w:t xml:space="preserve">单位：元  币种：人民币 </w:t>
      </w:r>
    </w:p>
    <w:p>
      <w:r>
        <w:t xml:space="preserve">期末余额 </w:t>
      </w:r>
    </w:p>
    <w:p>
      <w:r>
        <w:t xml:space="preserve">未偿还或结转的原因 </w:t>
      </w:r>
    </w:p>
    <w:p>
      <w:r>
        <w:t xml:space="preserve">1,441,240.30 尚未进行决算 </w:t>
      </w:r>
    </w:p>
    <w:p>
      <w:r>
        <w:t xml:space="preserve">1,109,500.01 尚未进行决算 </w:t>
      </w:r>
    </w:p>
    <w:p>
      <w:r>
        <w:t xml:space="preserve">814,397.00 尚未进行决算 </w:t>
      </w:r>
    </w:p>
    <w:p>
      <w:r>
        <w:t xml:space="preserve">478,646.80 尚未进行决算 </w:t>
      </w:r>
    </w:p>
    <w:p>
      <w:r>
        <w:t xml:space="preserve">250,157.00 尚未进行决算 </w:t>
      </w:r>
    </w:p>
    <w:p>
      <w:r>
        <w:t xml:space="preserve">/ </w:t>
      </w:r>
    </w:p>
    <w:p>
      <w:r/>
    </w:p>
    <w:p>
      <w:r>
        <w:t xml:space="preserve">4,093,941.11 </w:t>
      </w:r>
    </w:p>
    <w:p>
      <w:r/>
    </w:p>
    <w:p>
      <w:r>
        <w:t xml:space="preserve">期末余额 </w:t>
      </w:r>
    </w:p>
    <w:p>
      <w:r>
        <w:t xml:space="preserve">12,513,984.52 </w:t>
      </w:r>
    </w:p>
    <w:p>
      <w:r>
        <w:t xml:space="preserve">1,360,395.20 </w:t>
      </w:r>
    </w:p>
    <w:p>
      <w:r>
        <w:t xml:space="preserve">5,343.39 </w:t>
      </w:r>
    </w:p>
    <w:p>
      <w:r>
        <w:t xml:space="preserve">13,879,723.11 </w:t>
      </w:r>
    </w:p>
    <w:p>
      <w:r/>
    </w:p>
    <w:p>
      <w:r>
        <w:t xml:space="preserve">单位：元  币种：人民币 </w:t>
      </w:r>
    </w:p>
    <w:p>
      <w:r>
        <w:t xml:space="preserve">期初余额 </w:t>
      </w:r>
    </w:p>
    <w:p>
      <w:r>
        <w:t xml:space="preserve">12,228,918.46 </w:t>
      </w:r>
    </w:p>
    <w:p>
      <w:r>
        <w:t xml:space="preserve">13,924.92 </w:t>
      </w:r>
    </w:p>
    <w:p>
      <w:r>
        <w:t xml:space="preserve">5,343.39 </w:t>
      </w:r>
    </w:p>
    <w:p>
      <w:r>
        <w:t xml:space="preserve">12,248,186.77 </w:t>
      </w:r>
    </w:p>
    <w:p>
      <w:r/>
    </w:p>
    <w:p>
      <w:r>
        <w:t xml:space="preserve">(2). 账龄超过 1 年的重要预收款项 </w:t>
      </w:r>
    </w:p>
    <w:p>
      <w:r/>
    </w:p>
    <w:p>
      <w:r>
        <w:t xml:space="preserve">□适用 √不适用  </w:t>
      </w:r>
    </w:p>
    <w:p>
      <w:r/>
    </w:p>
    <w:p>
      <w:r>
        <w:t xml:space="preserve">(3). 期末建造合同形成的已结算未完工项目情况 </w:t>
      </w:r>
    </w:p>
    <w:p>
      <w:r/>
    </w:p>
    <w:p>
      <w:r>
        <w:t xml:space="preserve">□适用 √不适用  </w:t>
      </w:r>
    </w:p>
    <w:p>
      <w:r>
        <w:t xml:space="preserve">其他说明 </w:t>
      </w:r>
    </w:p>
    <w:p>
      <w:r>
        <w:t xml:space="preserve">□适用 √不适用  </w:t>
      </w:r>
    </w:p>
    <w:p>
      <w:r/>
    </w:p>
    <w:p>
      <w:r>
        <w:t xml:space="preserve">31、 应付职工薪酬 </w:t>
      </w:r>
    </w:p>
    <w:p>
      <w:r>
        <w:t xml:space="preserve">(1). 应付职工薪酬列示 </w:t>
      </w:r>
    </w:p>
    <w:p>
      <w:r>
        <w:t xml:space="preserve">√适用 □不适用  </w:t>
      </w:r>
    </w:p>
    <w:p>
      <w:r/>
    </w:p>
    <w:p>
      <w:r>
        <w:t xml:space="preserve">项目 </w:t>
      </w:r>
    </w:p>
    <w:p>
      <w:r>
        <w:t xml:space="preserve">一、短期薪酬 </w:t>
      </w:r>
    </w:p>
    <w:p>
      <w:r>
        <w:t xml:space="preserve">二、离职后福利-设定提存计划 </w:t>
      </w:r>
    </w:p>
    <w:p>
      <w:r>
        <w:t xml:space="preserve">三、辞退福利 </w:t>
      </w:r>
    </w:p>
    <w:p>
      <w:r>
        <w:t xml:space="preserve">四、一年内到期的其他福利 </w:t>
      </w:r>
    </w:p>
    <w:p>
      <w:r/>
    </w:p>
    <w:p>
      <w:r>
        <w:t xml:space="preserve">期初余额 </w:t>
      </w:r>
    </w:p>
    <w:p>
      <w:r>
        <w:t xml:space="preserve">37,973,821.63 </w:t>
      </w:r>
    </w:p>
    <w:p>
      <w:r>
        <w:t xml:space="preserve">565,556.64 </w:t>
      </w:r>
    </w:p>
    <w:p>
      <w:r/>
    </w:p>
    <w:p>
      <w:r>
        <w:t xml:space="preserve">135 / 189 </w:t>
      </w:r>
    </w:p>
    <w:p>
      <w:r/>
    </w:p>
    <w:p>
      <w:r>
        <w:t xml:space="preserve">本期增加 </w:t>
      </w:r>
    </w:p>
    <w:p>
      <w:r>
        <w:t xml:space="preserve">558,109,466.96 </w:t>
      </w:r>
    </w:p>
    <w:p>
      <w:r>
        <w:t xml:space="preserve">18,018,899.20 </w:t>
      </w:r>
    </w:p>
    <w:p>
      <w:r>
        <w:t xml:space="preserve">72,322.26 </w:t>
      </w:r>
    </w:p>
    <w:p>
      <w:r/>
    </w:p>
    <w:p>
      <w:r>
        <w:t xml:space="preserve">单位：元  币种：人民币 </w:t>
      </w:r>
    </w:p>
    <w:p>
      <w:r>
        <w:t xml:space="preserve">本期减少 </w:t>
      </w:r>
    </w:p>
    <w:p>
      <w:r>
        <w:t xml:space="preserve">期末余额 </w:t>
      </w:r>
    </w:p>
    <w:p>
      <w:r>
        <w:t xml:space="preserve">547,689,521.64 48,393,766.95 </w:t>
      </w:r>
    </w:p>
    <w:p>
      <w:r>
        <w:t xml:space="preserve">18,198,357.48 </w:t>
      </w:r>
    </w:p>
    <w:p>
      <w:r>
        <w:t xml:space="preserve">386,098.36 </w:t>
      </w:r>
    </w:p>
    <w:p>
      <w:r>
        <w:t xml:space="preserve">72,322.26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38,539,378.27 </w:t>
      </w:r>
    </w:p>
    <w:p>
      <w:r/>
    </w:p>
    <w:p>
      <w:r>
        <w:t xml:space="preserve">576,200,688.42 </w:t>
      </w:r>
    </w:p>
    <w:p>
      <w:r/>
    </w:p>
    <w:p>
      <w:r>
        <w:t xml:space="preserve">565,960,201.38 48,779,865.31 </w:t>
      </w:r>
    </w:p>
    <w:p>
      <w:r/>
    </w:p>
    <w:p>
      <w:r>
        <w:t xml:space="preserve">(2). 短期薪酬列示 </w:t>
      </w:r>
    </w:p>
    <w:p>
      <w:r>
        <w:t xml:space="preserve">√适用 □不适用  </w:t>
      </w:r>
    </w:p>
    <w:p>
      <w:r/>
    </w:p>
    <w:p>
      <w:r>
        <w:t xml:space="preserve">项目 </w:t>
      </w:r>
    </w:p>
    <w:p>
      <w:r>
        <w:t xml:space="preserve">期初余额 </w:t>
      </w:r>
    </w:p>
    <w:p>
      <w:r>
        <w:t xml:space="preserve">一、工资、奖金、津贴和补贴 37,718,176.67 </w:t>
      </w:r>
    </w:p>
    <w:p>
      <w:r>
        <w:t xml:space="preserve">二、职工福利费 </w:t>
      </w:r>
    </w:p>
    <w:p>
      <w:r>
        <w:t xml:space="preserve">18,840.00 </w:t>
      </w:r>
    </w:p>
    <w:p>
      <w:r>
        <w:t xml:space="preserve">三、社会保险费 </w:t>
      </w:r>
    </w:p>
    <w:p>
      <w:r>
        <w:t xml:space="preserve">87,043.98 </w:t>
      </w:r>
    </w:p>
    <w:p>
      <w:r>
        <w:t xml:space="preserve">其中：医疗保险费 </w:t>
      </w:r>
    </w:p>
    <w:p>
      <w:r>
        <w:t xml:space="preserve">81,837.87 </w:t>
      </w:r>
    </w:p>
    <w:p>
      <w:r>
        <w:t xml:space="preserve">工伤保险费 </w:t>
      </w:r>
    </w:p>
    <w:p>
      <w:r>
        <w:t xml:space="preserve">3,161.83 </w:t>
      </w:r>
    </w:p>
    <w:p>
      <w:r>
        <w:t xml:space="preserve">生育保险费 </w:t>
      </w:r>
    </w:p>
    <w:p>
      <w:r>
        <w:t xml:space="preserve">2,044.28 </w:t>
      </w:r>
    </w:p>
    <w:p>
      <w:r>
        <w:t xml:space="preserve">四、住房公积金 </w:t>
      </w:r>
    </w:p>
    <w:p>
      <w:r>
        <w:t xml:space="preserve">51,467.68 </w:t>
      </w:r>
    </w:p>
    <w:p>
      <w:r>
        <w:t xml:space="preserve">五、工会经费和职工教育经费 </w:t>
      </w:r>
    </w:p>
    <w:p>
      <w:r>
        <w:t xml:space="preserve">98,293.30 </w:t>
      </w:r>
    </w:p>
    <w:p>
      <w:r>
        <w:t xml:space="preserve">六、短期带薪缺勤 </w:t>
      </w:r>
    </w:p>
    <w:p>
      <w:r>
        <w:t xml:space="preserve">七、短期利润分享计划 </w:t>
      </w:r>
    </w:p>
    <w:p>
      <w:r>
        <w:t xml:space="preserve">合计 </w:t>
      </w:r>
    </w:p>
    <w:p>
      <w:r/>
    </w:p>
    <w:p>
      <w:r>
        <w:t xml:space="preserve">37,973,821.63 </w:t>
      </w:r>
    </w:p>
    <w:p>
      <w:r/>
    </w:p>
    <w:p>
      <w:r>
        <w:t xml:space="preserve">(3). 设定提存计划列示 </w:t>
      </w:r>
    </w:p>
    <w:p>
      <w:r>
        <w:t xml:space="preserve">√适用 □不适用  </w:t>
      </w:r>
    </w:p>
    <w:p>
      <w:r/>
    </w:p>
    <w:p>
      <w:r>
        <w:t xml:space="preserve">本期增加 </w:t>
      </w:r>
    </w:p>
    <w:p>
      <w:r>
        <w:t xml:space="preserve">501,731,638.93 </w:t>
      </w:r>
    </w:p>
    <w:p>
      <w:r>
        <w:t xml:space="preserve">30,388,976.42 </w:t>
      </w:r>
    </w:p>
    <w:p>
      <w:r>
        <w:t xml:space="preserve">11,858,820.06 </w:t>
      </w:r>
    </w:p>
    <w:p>
      <w:r>
        <w:t xml:space="preserve">10,483,643.93 </w:t>
      </w:r>
    </w:p>
    <w:p>
      <w:r>
        <w:t xml:space="preserve">344,104.94 </w:t>
      </w:r>
    </w:p>
    <w:p>
      <w:r>
        <w:t xml:space="preserve">1,031,071.19 </w:t>
      </w:r>
    </w:p>
    <w:p>
      <w:r>
        <w:t xml:space="preserve">12,187,459.94 </w:t>
      </w:r>
    </w:p>
    <w:p>
      <w:r>
        <w:t xml:space="preserve">1,942,571.61 </w:t>
      </w:r>
    </w:p>
    <w:p>
      <w:r/>
    </w:p>
    <w:p>
      <w:r>
        <w:t xml:space="preserve">单位：元  币种:人民币 </w:t>
      </w:r>
    </w:p>
    <w:p>
      <w:r>
        <w:t xml:space="preserve">本期减少 </w:t>
      </w:r>
    </w:p>
    <w:p>
      <w:r>
        <w:t xml:space="preserve">期末余额 </w:t>
      </w:r>
    </w:p>
    <w:p>
      <w:r>
        <w:t xml:space="preserve">491,302,038.81 48,147,776.79 </w:t>
      </w:r>
    </w:p>
    <w:p>
      <w:r>
        <w:t xml:space="preserve">30,407,816.42 </w:t>
      </w:r>
    </w:p>
    <w:p>
      <w:r>
        <w:t xml:space="preserve">11,854,245.38 </w:t>
      </w:r>
    </w:p>
    <w:p>
      <w:r>
        <w:t xml:space="preserve">10,475,283.94 </w:t>
      </w:r>
    </w:p>
    <w:p>
      <w:r>
        <w:t xml:space="preserve">346,162.77 </w:t>
      </w:r>
    </w:p>
    <w:p>
      <w:r>
        <w:t xml:space="preserve">1,032,798.67 </w:t>
      </w:r>
    </w:p>
    <w:p>
      <w:r>
        <w:t xml:space="preserve">12,201,114.62 </w:t>
      </w:r>
    </w:p>
    <w:p>
      <w:r>
        <w:t xml:space="preserve">1,924,306.41 </w:t>
      </w:r>
    </w:p>
    <w:p>
      <w:r/>
    </w:p>
    <w:p>
      <w:r>
        <w:t xml:space="preserve">91,618.66 </w:t>
      </w:r>
    </w:p>
    <w:p>
      <w:r>
        <w:t xml:space="preserve">90,197.86 </w:t>
      </w:r>
    </w:p>
    <w:p>
      <w:r>
        <w:t xml:space="preserve">1,104.00 </w:t>
      </w:r>
    </w:p>
    <w:p>
      <w:r>
        <w:t xml:space="preserve">316.80 </w:t>
      </w:r>
    </w:p>
    <w:p>
      <w:r>
        <w:t xml:space="preserve">37,813.00 </w:t>
      </w:r>
    </w:p>
    <w:p>
      <w:r>
        <w:t xml:space="preserve">116,558.50 </w:t>
      </w:r>
    </w:p>
    <w:p>
      <w:r/>
    </w:p>
    <w:p>
      <w:r>
        <w:t xml:space="preserve">558,109,466.96 </w:t>
      </w:r>
    </w:p>
    <w:p>
      <w:r/>
    </w:p>
    <w:p>
      <w:r>
        <w:t xml:space="preserve">547,689,521.64 48,393,766.95 </w:t>
      </w:r>
    </w:p>
    <w:p>
      <w:r/>
    </w:p>
    <w:p>
      <w:r>
        <w:t xml:space="preserve">项目 </w:t>
      </w:r>
    </w:p>
    <w:p>
      <w:r>
        <w:t xml:space="preserve">1、基本养老保险 </w:t>
      </w:r>
    </w:p>
    <w:p>
      <w:r>
        <w:t xml:space="preserve">2、失业保险费 </w:t>
      </w:r>
    </w:p>
    <w:p>
      <w:r>
        <w:t xml:space="preserve">3、企业年金缴费 </w:t>
      </w:r>
    </w:p>
    <w:p>
      <w:r>
        <w:t xml:space="preserve">合计 </w:t>
      </w:r>
    </w:p>
    <w:p>
      <w:r/>
    </w:p>
    <w:p>
      <w:r>
        <w:t xml:space="preserve">其他说明： </w:t>
      </w:r>
    </w:p>
    <w:p>
      <w:r>
        <w:t xml:space="preserve">□适用 √不适用  </w:t>
      </w:r>
    </w:p>
    <w:p>
      <w:r/>
    </w:p>
    <w:p>
      <w:r>
        <w:t xml:space="preserve">32、 应交税费 </w:t>
      </w:r>
    </w:p>
    <w:p>
      <w:r>
        <w:t xml:space="preserve">□适用 □不适用  </w:t>
      </w:r>
    </w:p>
    <w:p>
      <w:r/>
    </w:p>
    <w:p>
      <w:r>
        <w:t xml:space="preserve">项目 </w:t>
      </w:r>
    </w:p>
    <w:p>
      <w:r/>
    </w:p>
    <w:p>
      <w:r>
        <w:t xml:space="preserve">增值税 </w:t>
      </w:r>
    </w:p>
    <w:p>
      <w:r>
        <w:t xml:space="preserve">消费税 </w:t>
      </w:r>
    </w:p>
    <w:p>
      <w:r>
        <w:t xml:space="preserve">营业税 </w:t>
      </w:r>
    </w:p>
    <w:p>
      <w:r>
        <w:t xml:space="preserve">企业所得税 </w:t>
      </w:r>
    </w:p>
    <w:p>
      <w:r>
        <w:t xml:space="preserve">个人所得税 </w:t>
      </w:r>
    </w:p>
    <w:p>
      <w:r>
        <w:t xml:space="preserve">城市维护建设税 </w:t>
      </w:r>
    </w:p>
    <w:p>
      <w:r>
        <w:t xml:space="preserve">房产税 </w:t>
      </w:r>
    </w:p>
    <w:p>
      <w:r>
        <w:t xml:space="preserve">教育费附加 </w:t>
      </w:r>
    </w:p>
    <w:p>
      <w:r>
        <w:t xml:space="preserve">地方教育附加 </w:t>
      </w:r>
    </w:p>
    <w:p>
      <w:r>
        <w:t xml:space="preserve">残疾人保障金 </w:t>
      </w:r>
    </w:p>
    <w:p>
      <w:r>
        <w:t xml:space="preserve">印花税 </w:t>
      </w:r>
    </w:p>
    <w:p>
      <w:r>
        <w:t xml:space="preserve">水利建设专项资金 </w:t>
      </w:r>
    </w:p>
    <w:p>
      <w:r>
        <w:t xml:space="preserve">土地使用税 </w:t>
      </w:r>
    </w:p>
    <w:p>
      <w:r/>
    </w:p>
    <w:p>
      <w:r>
        <w:t xml:space="preserve">合计 </w:t>
      </w:r>
    </w:p>
    <w:p>
      <w:r/>
    </w:p>
    <w:p>
      <w:r>
        <w:t xml:space="preserve">单位：元  币种：人民币 </w:t>
      </w:r>
    </w:p>
    <w:p>
      <w:r>
        <w:t xml:space="preserve">期初余额 </w:t>
      </w:r>
    </w:p>
    <w:p>
      <w:r>
        <w:t xml:space="preserve">本期增加 </w:t>
      </w:r>
    </w:p>
    <w:p>
      <w:r>
        <w:t xml:space="preserve">本期减少 </w:t>
      </w:r>
    </w:p>
    <w:p>
      <w:r>
        <w:t xml:space="preserve">期末余额 </w:t>
      </w:r>
    </w:p>
    <w:p>
      <w:r>
        <w:t xml:space="preserve">547,972.16 17,501,658.40 17,696,121.88 </w:t>
      </w:r>
    </w:p>
    <w:p>
      <w:r>
        <w:t xml:space="preserve">353,508.68 </w:t>
      </w:r>
    </w:p>
    <w:p>
      <w:r>
        <w:t xml:space="preserve">17,584.48 </w:t>
      </w:r>
    </w:p>
    <w:p>
      <w:r>
        <w:t xml:space="preserve">517,240.80 </w:t>
      </w:r>
    </w:p>
    <w:p>
      <w:r>
        <w:t xml:space="preserve">502,235.60 </w:t>
      </w:r>
    </w:p>
    <w:p>
      <w:r>
        <w:t xml:space="preserve">32,589.68 </w:t>
      </w:r>
    </w:p>
    <w:p>
      <w:r/>
    </w:p>
    <w:p>
      <w:r>
        <w:t xml:space="preserve">565,556.64 18,018,899.20 18,198,357.48 </w:t>
      </w:r>
    </w:p>
    <w:p>
      <w:r/>
    </w:p>
    <w:p>
      <w:r>
        <w:t xml:space="preserve">386,098.36 </w:t>
      </w:r>
    </w:p>
    <w:p>
      <w:r/>
    </w:p>
    <w:p>
      <w:r>
        <w:t xml:space="preserve">期末余额 </w:t>
      </w:r>
    </w:p>
    <w:p>
      <w:r>
        <w:t xml:space="preserve">1,172,124.86 </w:t>
      </w:r>
    </w:p>
    <w:p>
      <w:r/>
    </w:p>
    <w:p>
      <w:r>
        <w:t xml:space="preserve">单位：元  币种：人民币 </w:t>
      </w:r>
    </w:p>
    <w:p>
      <w:r>
        <w:t xml:space="preserve">期初余额 </w:t>
      </w:r>
    </w:p>
    <w:p>
      <w:r>
        <w:t xml:space="preserve">1,273,559.88 </w:t>
      </w:r>
    </w:p>
    <w:p>
      <w:r/>
    </w:p>
    <w:p>
      <w:r>
        <w:t xml:space="preserve">52,421,316.67 </w:t>
      </w:r>
    </w:p>
    <w:p>
      <w:r>
        <w:t xml:space="preserve">3,830,725.03 </w:t>
      </w:r>
    </w:p>
    <w:p>
      <w:r>
        <w:t xml:space="preserve">107,725.33 </w:t>
      </w:r>
    </w:p>
    <w:p>
      <w:r>
        <w:t xml:space="preserve">1,764,000.00 </w:t>
      </w:r>
    </w:p>
    <w:p>
      <w:r>
        <w:t xml:space="preserve">50,915.43 </w:t>
      </w:r>
    </w:p>
    <w:p>
      <w:r>
        <w:t xml:space="preserve">25,341.39 </w:t>
      </w:r>
    </w:p>
    <w:p>
      <w:r>
        <w:t xml:space="preserve">9,000.00 </w:t>
      </w:r>
    </w:p>
    <w:p>
      <w:r>
        <w:t xml:space="preserve">4,903.99 </w:t>
      </w:r>
    </w:p>
    <w:p>
      <w:r>
        <w:t xml:space="preserve">2,614.41 </w:t>
      </w:r>
    </w:p>
    <w:p>
      <w:r/>
    </w:p>
    <w:p>
      <w:r>
        <w:t xml:space="preserve">59,388,667.11 </w:t>
      </w:r>
    </w:p>
    <w:p>
      <w:r/>
    </w:p>
    <w:p>
      <w:r>
        <w:t xml:space="preserve">136 / 189 </w:t>
      </w:r>
    </w:p>
    <w:p>
      <w:r/>
    </w:p>
    <w:p>
      <w:r>
        <w:t xml:space="preserve">44,758,642.01 </w:t>
      </w:r>
    </w:p>
    <w:p>
      <w:r>
        <w:t xml:space="preserve">4,021,880.31 </w:t>
      </w:r>
    </w:p>
    <w:p>
      <w:r>
        <w:t xml:space="preserve">88,480.01 </w:t>
      </w:r>
    </w:p>
    <w:p>
      <w:r>
        <w:t xml:space="preserve">1,866,323.27 </w:t>
      </w:r>
    </w:p>
    <w:p>
      <w:r>
        <w:t xml:space="preserve">37,296.86 </w:t>
      </w:r>
    </w:p>
    <w:p>
      <w:r>
        <w:t xml:space="preserve">24,864.58 </w:t>
      </w:r>
    </w:p>
    <w:p>
      <w:r>
        <w:t xml:space="preserve">9,000.00 </w:t>
      </w:r>
    </w:p>
    <w:p>
      <w:r>
        <w:t xml:space="preserve">9,256.13 </w:t>
      </w:r>
    </w:p>
    <w:p>
      <w:r>
        <w:t xml:space="preserve">2,614.41 </w:t>
      </w:r>
    </w:p>
    <w:p>
      <w:r>
        <w:t xml:space="preserve">34,400.54 </w:t>
      </w:r>
    </w:p>
    <w:p>
      <w:r>
        <w:t xml:space="preserve">52,126,318.00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t xml:space="preserve">751,214.56 </w:t>
      </w:r>
    </w:p>
    <w:p>
      <w:r/>
    </w:p>
    <w:p>
      <w:r>
        <w:t xml:space="preserve">单位：元  币种：人民币 </w:t>
      </w:r>
    </w:p>
    <w:p>
      <w:r>
        <w:t xml:space="preserve">期初余额 </w:t>
      </w:r>
    </w:p>
    <w:p>
      <w:r>
        <w:t xml:space="preserve">773,925.03 </w:t>
      </w:r>
    </w:p>
    <w:p>
      <w:r/>
    </w:p>
    <w:p>
      <w:r>
        <w:t xml:space="preserve">20,095,659.36 </w:t>
      </w:r>
    </w:p>
    <w:p>
      <w:r>
        <w:t xml:space="preserve">20,846,873.92 </w:t>
      </w:r>
    </w:p>
    <w:p>
      <w:r/>
    </w:p>
    <w:p>
      <w:r>
        <w:t xml:space="preserve">22,474,563.53 </w:t>
      </w:r>
    </w:p>
    <w:p>
      <w:r>
        <w:t xml:space="preserve">23,248,488.56 </w:t>
      </w:r>
    </w:p>
    <w:p>
      <w:r/>
    </w:p>
    <w:p>
      <w:r>
        <w:t xml:space="preserve">33、 其他应付款 </w:t>
      </w:r>
    </w:p>
    <w:p>
      <w:r>
        <w:t xml:space="preserve">总表情况 </w:t>
      </w:r>
    </w:p>
    <w:p>
      <w:r/>
    </w:p>
    <w:p>
      <w:r>
        <w:t xml:space="preserve">(1). 分类列示 </w:t>
      </w:r>
    </w:p>
    <w:p>
      <w:r>
        <w:t xml:space="preserve">√适用 □不适用  </w:t>
      </w:r>
    </w:p>
    <w:p>
      <w:r/>
    </w:p>
    <w:p>
      <w:r>
        <w:t xml:space="preserve">项目 </w:t>
      </w:r>
    </w:p>
    <w:p>
      <w:r/>
    </w:p>
    <w:p>
      <w:r>
        <w:t xml:space="preserve">应付利息 </w:t>
      </w:r>
    </w:p>
    <w:p>
      <w:r>
        <w:t xml:space="preserve">应付股利 </w:t>
      </w:r>
    </w:p>
    <w:p>
      <w:r>
        <w:t xml:space="preserve">其他应付款 </w:t>
      </w:r>
    </w:p>
    <w:p>
      <w:r>
        <w:t xml:space="preserve">合计 </w:t>
      </w:r>
    </w:p>
    <w:p>
      <w:r/>
    </w:p>
    <w:p>
      <w:r>
        <w:t xml:space="preserve">其他说明： </w:t>
      </w:r>
    </w:p>
    <w:p>
      <w:r>
        <w:t xml:space="preserve">□适用 √不适用  </w:t>
      </w:r>
    </w:p>
    <w:p>
      <w:r/>
    </w:p>
    <w:p>
      <w:r>
        <w:t xml:space="preserve">应付利息 </w:t>
      </w:r>
    </w:p>
    <w:p>
      <w:r/>
    </w:p>
    <w:p>
      <w:r>
        <w:t xml:space="preserve">(1). 分类列示 </w:t>
      </w:r>
    </w:p>
    <w:p>
      <w:r>
        <w:t xml:space="preserve">√适用 □不适用  </w:t>
      </w:r>
    </w:p>
    <w:p>
      <w:r/>
    </w:p>
    <w:p>
      <w:r>
        <w:t xml:space="preserve">项目 </w:t>
      </w:r>
    </w:p>
    <w:p>
      <w:r>
        <w:t xml:space="preserve">分期付息到期还本的长期借款利息 </w:t>
      </w:r>
    </w:p>
    <w:p>
      <w:r>
        <w:t xml:space="preserve">企业债券利息 </w:t>
      </w:r>
    </w:p>
    <w:p>
      <w:r>
        <w:t xml:space="preserve">短期借款应付利息 </w:t>
      </w:r>
    </w:p>
    <w:p>
      <w:r>
        <w:t>划分为金融负债的优先股</w:t>
      </w:r>
    </w:p>
    <w:p>
      <w:r/>
    </w:p>
    <w:p>
      <w:r>
        <w:t xml:space="preserve">期末余额 </w:t>
      </w:r>
    </w:p>
    <w:p>
      <w:r>
        <w:t xml:space="preserve">751,214.56 </w:t>
      </w:r>
    </w:p>
    <w:p>
      <w:r/>
    </w:p>
    <w:p>
      <w:r>
        <w:t xml:space="preserve">单位：元  币种：人民币 </w:t>
      </w:r>
    </w:p>
    <w:p>
      <w:r>
        <w:t xml:space="preserve">期初余额 </w:t>
      </w:r>
    </w:p>
    <w:p>
      <w:r>
        <w:t xml:space="preserve">773,925.03 </w:t>
      </w:r>
    </w:p>
    <w:p>
      <w:r/>
    </w:p>
    <w:p>
      <w:r>
        <w:t xml:space="preserve">137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[注]：其中 4,599,261.22 元系原中燕纺织股份有限公司(本公司资产重组前原名)账面的应付</w:t>
      </w:r>
    </w:p>
    <w:p>
      <w:r>
        <w:t xml:space="preserve">款项，账龄 5 年以上。 </w:t>
      </w:r>
    </w:p>
    <w:p>
      <w:r/>
    </w:p>
    <w:p>
      <w:r>
        <w:t xml:space="preserve">(2). 账龄超过 1 年的重要其他应付款 </w:t>
      </w:r>
    </w:p>
    <w:p>
      <w:r/>
    </w:p>
    <w:p>
      <w:r>
        <w:t xml:space="preserve">√适用 □不适用  </w:t>
      </w:r>
    </w:p>
    <w:p>
      <w:r/>
    </w:p>
    <w:p>
      <w:r>
        <w:t xml:space="preserve">项目 </w:t>
      </w:r>
    </w:p>
    <w:p>
      <w:r>
        <w:t xml:space="preserve">宁波市社会保险管理局 </w:t>
      </w:r>
    </w:p>
    <w:p>
      <w:r>
        <w:t xml:space="preserve">合计 </w:t>
      </w:r>
    </w:p>
    <w:p>
      <w:r/>
    </w:p>
    <w:p>
      <w:r>
        <w:t xml:space="preserve">其他说明： </w:t>
      </w:r>
    </w:p>
    <w:p>
      <w:r>
        <w:t xml:space="preserve">□适用 √不适用  </w:t>
      </w:r>
    </w:p>
    <w:p>
      <w:r/>
    </w:p>
    <w:p>
      <w:r>
        <w:t xml:space="preserve">34、 持有待售负债 </w:t>
      </w:r>
    </w:p>
    <w:p>
      <w:r>
        <w:t xml:space="preserve">□适用 √不适用  </w:t>
      </w:r>
    </w:p>
    <w:p>
      <w:r/>
    </w:p>
    <w:p>
      <w:r>
        <w:t xml:space="preserve">35、 1 年内到期的非流动负债 </w:t>
      </w:r>
    </w:p>
    <w:p>
      <w:r>
        <w:t xml:space="preserve">√适用 □不适用  </w:t>
      </w:r>
    </w:p>
    <w:p>
      <w:r/>
    </w:p>
    <w:p>
      <w:r>
        <w:t xml:space="preserve">项目 </w:t>
      </w:r>
    </w:p>
    <w:p>
      <w:r>
        <w:t xml:space="preserve">1 年内到期的长期借款 </w:t>
      </w:r>
    </w:p>
    <w:p>
      <w:r>
        <w:t xml:space="preserve">1 年内到期的应付债券 </w:t>
      </w:r>
    </w:p>
    <w:p>
      <w:r>
        <w:t xml:space="preserve">1 年内到期的长期应付款 </w:t>
      </w:r>
    </w:p>
    <w:p>
      <w:r>
        <w:t xml:space="preserve">合计 </w:t>
      </w:r>
    </w:p>
    <w:p>
      <w:r/>
    </w:p>
    <w:p>
      <w:r>
        <w:t xml:space="preserve">其他说明： </w:t>
      </w:r>
    </w:p>
    <w:p>
      <w:r/>
    </w:p>
    <w:p>
      <w:r>
        <w:t xml:space="preserve">(1)明细情况 </w:t>
      </w:r>
    </w:p>
    <w:p>
      <w:r/>
    </w:p>
    <w:p>
      <w:r>
        <w:t xml:space="preserve">借款类别 </w:t>
      </w:r>
    </w:p>
    <w:p>
      <w:r/>
    </w:p>
    <w:p>
      <w:r>
        <w:t xml:space="preserve">信用借款 </w:t>
      </w:r>
    </w:p>
    <w:p>
      <w:r/>
    </w:p>
    <w:p>
      <w:r>
        <w:t xml:space="preserve">单位：元  币种：人民币 </w:t>
      </w:r>
    </w:p>
    <w:p>
      <w:r>
        <w:t xml:space="preserve">期末余额 </w:t>
      </w:r>
    </w:p>
    <w:p>
      <w:r>
        <w:t xml:space="preserve">未偿还或结转的原因 </w:t>
      </w:r>
    </w:p>
    <w:p>
      <w:r>
        <w:t xml:space="preserve">1,440,000.00 保证金 </w:t>
      </w:r>
    </w:p>
    <w:p>
      <w:r/>
    </w:p>
    <w:p>
      <w:r>
        <w:t xml:space="preserve">1,440,000.00 </w:t>
      </w:r>
    </w:p>
    <w:p>
      <w:r/>
    </w:p>
    <w:p>
      <w:r>
        <w:t xml:space="preserve">/ </w:t>
      </w:r>
    </w:p>
    <w:p>
      <w:r/>
    </w:p>
    <w:p>
      <w:r>
        <w:t xml:space="preserve">期末余额 </w:t>
      </w:r>
    </w:p>
    <w:p>
      <w:r>
        <w:t xml:space="preserve">40,000,000.00 </w:t>
      </w:r>
    </w:p>
    <w:p>
      <w:r/>
    </w:p>
    <w:p>
      <w:r>
        <w:t xml:space="preserve">单位：元  币种：人民币 </w:t>
      </w:r>
    </w:p>
    <w:p>
      <w:r>
        <w:t xml:space="preserve">期初余额 </w:t>
      </w:r>
    </w:p>
    <w:p>
      <w:r>
        <w:t xml:space="preserve">20,000,000.00 </w:t>
      </w:r>
    </w:p>
    <w:p>
      <w:r/>
    </w:p>
    <w:p>
      <w:r>
        <w:t xml:space="preserve">40,000,000.00 </w:t>
      </w:r>
    </w:p>
    <w:p>
      <w:r/>
    </w:p>
    <w:p>
      <w:r>
        <w:t xml:space="preserve">20,000,000.00 </w:t>
      </w:r>
    </w:p>
    <w:p>
      <w:r/>
    </w:p>
    <w:p>
      <w:r>
        <w:t xml:space="preserve">期末数 </w:t>
      </w:r>
    </w:p>
    <w:p>
      <w:r/>
    </w:p>
    <w:p>
      <w:r>
        <w:t xml:space="preserve">期初数 </w:t>
      </w:r>
    </w:p>
    <w:p>
      <w:r/>
    </w:p>
    <w:p>
      <w:r>
        <w:t xml:space="preserve">40,000,000.00 </w:t>
      </w:r>
    </w:p>
    <w:p>
      <w:r/>
    </w:p>
    <w:p>
      <w:r>
        <w:t xml:space="preserve">20,000,000.00 </w:t>
      </w:r>
    </w:p>
    <w:p>
      <w:r/>
    </w:p>
    <w:p>
      <w:r>
        <w:t xml:space="preserve">(2)金额前 5 名的一年内到期的长期借款 </w:t>
      </w:r>
    </w:p>
    <w:p>
      <w:r/>
    </w:p>
    <w:p>
      <w:r>
        <w:t xml:space="preserve">贷款单位 </w:t>
      </w:r>
    </w:p>
    <w:p>
      <w:r/>
    </w:p>
    <w:p>
      <w:r>
        <w:t xml:space="preserve">借款起始日 借款到期日 币种 </w:t>
      </w:r>
    </w:p>
    <w:p>
      <w:r/>
    </w:p>
    <w:p>
      <w:r>
        <w:t>年利率</w:t>
      </w:r>
    </w:p>
    <w:p>
      <w:r>
        <w:t xml:space="preserve">(%) </w:t>
      </w:r>
    </w:p>
    <w:p>
      <w:r/>
    </w:p>
    <w:p>
      <w:r>
        <w:t xml:space="preserve">期末数 </w:t>
      </w:r>
    </w:p>
    <w:p>
      <w:r/>
    </w:p>
    <w:p>
      <w:r>
        <w:t xml:space="preserve">原币金额 </w:t>
      </w:r>
    </w:p>
    <w:p>
      <w:r/>
    </w:p>
    <w:p>
      <w:r>
        <w:t xml:space="preserve">人民币金额 </w:t>
      </w:r>
    </w:p>
    <w:p>
      <w:r/>
    </w:p>
    <w:p>
      <w:r>
        <w:t>中国工商银行</w:t>
      </w:r>
    </w:p>
    <w:p>
      <w:r>
        <w:t>股份有限公司</w:t>
      </w:r>
    </w:p>
    <w:p>
      <w:r>
        <w:t xml:space="preserve">浙江省分行 </w:t>
      </w:r>
    </w:p>
    <w:p>
      <w:r/>
    </w:p>
    <w:p>
      <w:r>
        <w:t xml:space="preserve">2017-12-20 </w:t>
      </w:r>
    </w:p>
    <w:p>
      <w:r/>
    </w:p>
    <w:p>
      <w:r>
        <w:t xml:space="preserve">2019-12-31 人民币 </w:t>
      </w:r>
    </w:p>
    <w:p>
      <w:r/>
    </w:p>
    <w:p>
      <w:r>
        <w:t xml:space="preserve">5.90 </w:t>
      </w:r>
    </w:p>
    <w:p>
      <w:r/>
    </w:p>
    <w:p>
      <w:r>
        <w:t xml:space="preserve">40,000,000.00 </w:t>
      </w:r>
    </w:p>
    <w:p>
      <w:r/>
    </w:p>
    <w:p>
      <w:r>
        <w:t xml:space="preserve">40,000,000.00 </w:t>
      </w:r>
    </w:p>
    <w:p>
      <w:r/>
    </w:p>
    <w:p>
      <w:r>
        <w:t xml:space="preserve">36、 其他流动负债 </w:t>
      </w:r>
    </w:p>
    <w:p>
      <w:r>
        <w:t xml:space="preserve">其他流动负债情况 </w:t>
      </w:r>
    </w:p>
    <w:p>
      <w:r>
        <w:t xml:space="preserve">□适用  √不适用  </w:t>
      </w:r>
    </w:p>
    <w:p>
      <w:r>
        <w:t xml:space="preserve">短期应付债券的增减变动： </w:t>
      </w:r>
    </w:p>
    <w:p>
      <w:r>
        <w:t xml:space="preserve">□适用 √不适用  </w:t>
      </w:r>
    </w:p>
    <w:p>
      <w:r/>
    </w:p>
    <w:p>
      <w:r>
        <w:t xml:space="preserve">其他说明： </w:t>
      </w:r>
    </w:p>
    <w:p>
      <w:r/>
    </w:p>
    <w:p>
      <w:r>
        <w:t xml:space="preserve">138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□适用 √不适用  </w:t>
      </w:r>
    </w:p>
    <w:p>
      <w:r/>
    </w:p>
    <w:p>
      <w:r>
        <w:t xml:space="preserve">37、 长期借款 </w:t>
      </w:r>
    </w:p>
    <w:p>
      <w:r>
        <w:t xml:space="preserve">(1). 长期借款分类 </w:t>
      </w:r>
    </w:p>
    <w:p>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224,800,000.00 </w:t>
      </w:r>
    </w:p>
    <w:p>
      <w:r/>
    </w:p>
    <w:p>
      <w:r>
        <w:t xml:space="preserve">250,000,000.00 </w:t>
      </w:r>
    </w:p>
    <w:p>
      <w:r/>
    </w:p>
    <w:p>
      <w:r>
        <w:t xml:space="preserve">190,000,000.00 </w:t>
      </w:r>
    </w:p>
    <w:p>
      <w:r>
        <w:t xml:space="preserve">414,800,000.00 </w:t>
      </w:r>
    </w:p>
    <w:p>
      <w:r/>
    </w:p>
    <w:p>
      <w:r>
        <w:t xml:space="preserve">230,000,000.00 </w:t>
      </w:r>
    </w:p>
    <w:p>
      <w:r>
        <w:t xml:space="preserve">480,000,000.00 </w:t>
      </w:r>
    </w:p>
    <w:p>
      <w:r/>
    </w:p>
    <w:p>
      <w:r>
        <w:t xml:space="preserve">质押借款 </w:t>
      </w:r>
    </w:p>
    <w:p>
      <w:r>
        <w:t xml:space="preserve">抵押借款 </w:t>
      </w:r>
    </w:p>
    <w:p>
      <w:r>
        <w:t xml:space="preserve">保证借款 </w:t>
      </w:r>
    </w:p>
    <w:p>
      <w:r>
        <w:t xml:space="preserve">信用借款 </w:t>
      </w:r>
    </w:p>
    <w:p>
      <w:r/>
    </w:p>
    <w:p>
      <w:r>
        <w:t xml:space="preserve">合计 </w:t>
      </w:r>
    </w:p>
    <w:p>
      <w:r/>
    </w:p>
    <w:p>
      <w:r>
        <w:t xml:space="preserve">其他说明，包括利率区间： </w:t>
      </w:r>
    </w:p>
    <w:p>
      <w:r>
        <w:t xml:space="preserve">□适用 √不适用  </w:t>
      </w:r>
    </w:p>
    <w:p>
      <w:r/>
    </w:p>
    <w:p>
      <w:r>
        <w:t xml:space="preserve">38、 应付债券 </w:t>
      </w:r>
    </w:p>
    <w:p>
      <w:r>
        <w:t xml:space="preserve">(1). 应付债券 </w:t>
      </w:r>
    </w:p>
    <w:p>
      <w:r>
        <w:t xml:space="preserve">□适用 √不适用  </w:t>
      </w:r>
    </w:p>
    <w:p>
      <w:r/>
    </w:p>
    <w:p>
      <w:r>
        <w:t xml:space="preserve">(2). 应付债券的增减变动：（不包括划分为金融负债的优先股、永续债等其他金融工具） </w:t>
      </w:r>
    </w:p>
    <w:p>
      <w:r>
        <w:t xml:space="preserve">□适用 √不适用  </w:t>
      </w:r>
    </w:p>
    <w:p>
      <w:r/>
    </w:p>
    <w:p>
      <w:r>
        <w:t xml:space="preserve">(3). 可转换公司债券的转股条件、转股时间说明 </w:t>
      </w:r>
    </w:p>
    <w:p>
      <w:r>
        <w:t xml:space="preserve">□适用  √不适用  </w:t>
      </w:r>
    </w:p>
    <w:p>
      <w:r/>
    </w:p>
    <w:p>
      <w:r>
        <w:t xml:space="preserve">(4). 划分为金融负债的其他金融工具说明 </w:t>
      </w:r>
    </w:p>
    <w:p>
      <w:r>
        <w:t xml:space="preserve">期末发行在外的优先股、永续债等其他金融工具基本情况 </w:t>
      </w:r>
    </w:p>
    <w:p>
      <w:r>
        <w:t xml:space="preserve">□适用 √不适用  </w:t>
      </w:r>
    </w:p>
    <w:p>
      <w:r/>
    </w:p>
    <w:p>
      <w:r>
        <w:t xml:space="preserve">期末发行在外的优先股、永续债等金融工具变动情况表 </w:t>
      </w:r>
    </w:p>
    <w:p>
      <w:r>
        <w:t xml:space="preserve">□适用 √不适用  </w:t>
      </w:r>
    </w:p>
    <w:p>
      <w:r/>
    </w:p>
    <w:p>
      <w:r>
        <w:t xml:space="preserve">其他金融工具划分为金融负债的依据说明： </w:t>
      </w:r>
    </w:p>
    <w:p>
      <w:r/>
    </w:p>
    <w:p>
      <w:r>
        <w:t xml:space="preserve">□适用 √不适用  </w:t>
      </w:r>
    </w:p>
    <w:p>
      <w:r/>
    </w:p>
    <w:p>
      <w:r>
        <w:t xml:space="preserve">其他说明： </w:t>
      </w:r>
    </w:p>
    <w:p>
      <w:r/>
    </w:p>
    <w:p>
      <w:r>
        <w:t xml:space="preserve">□适用 √不适用  </w:t>
      </w:r>
    </w:p>
    <w:p>
      <w:r/>
    </w:p>
    <w:p>
      <w:r>
        <w:t xml:space="preserve">39、 长期应付款 </w:t>
      </w:r>
    </w:p>
    <w:p>
      <w:r>
        <w:t xml:space="preserve">总表情况 </w:t>
      </w:r>
    </w:p>
    <w:p>
      <w:r/>
    </w:p>
    <w:p>
      <w:r>
        <w:t xml:space="preserve">(1). 分类列示 </w:t>
      </w:r>
    </w:p>
    <w:p>
      <w:r>
        <w:t xml:space="preserve">□适用 √不适用  </w:t>
      </w:r>
    </w:p>
    <w:p>
      <w:r>
        <w:t xml:space="preserve">其他说明： </w:t>
      </w:r>
    </w:p>
    <w:p>
      <w:r>
        <w:t xml:space="preserve">□适用 √不适用  </w:t>
      </w:r>
    </w:p>
    <w:p>
      <w:r/>
    </w:p>
    <w:p>
      <w:r>
        <w:t xml:space="preserve">139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长期应付款 </w:t>
      </w:r>
    </w:p>
    <w:p>
      <w:r/>
    </w:p>
    <w:p>
      <w:r>
        <w:t xml:space="preserve">(1). 按款项性质列示长期应付款 </w:t>
      </w:r>
    </w:p>
    <w:p>
      <w:r>
        <w:t xml:space="preserve">□适用 √不适用  </w:t>
      </w:r>
    </w:p>
    <w:p>
      <w:r/>
    </w:p>
    <w:p>
      <w:r>
        <w:t xml:space="preserve">专项应付款 </w:t>
      </w:r>
    </w:p>
    <w:p>
      <w:r/>
    </w:p>
    <w:p>
      <w:r>
        <w:t xml:space="preserve">(1). 按款项性质列示专项应付款 </w:t>
      </w:r>
    </w:p>
    <w:p>
      <w:r>
        <w:t xml:space="preserve">□适用 √不适用  </w:t>
      </w:r>
    </w:p>
    <w:p>
      <w:r/>
    </w:p>
    <w:p>
      <w:r>
        <w:t xml:space="preserve">40、 长期应付职工薪酬 </w:t>
      </w:r>
    </w:p>
    <w:p>
      <w:r>
        <w:t xml:space="preserve">□适用 √不适用  </w:t>
      </w:r>
    </w:p>
    <w:p>
      <w:r/>
    </w:p>
    <w:p>
      <w:r>
        <w:t xml:space="preserve">41、 预计负债 </w:t>
      </w:r>
    </w:p>
    <w:p>
      <w:r>
        <w:t xml:space="preserve">□适用 √不适用  </w:t>
      </w:r>
    </w:p>
    <w:p>
      <w:r/>
    </w:p>
    <w:p>
      <w:r>
        <w:t xml:space="preserve">42、 递延收益 </w:t>
      </w:r>
    </w:p>
    <w:p>
      <w:r>
        <w:t xml:space="preserve">递延收益情况 </w:t>
      </w:r>
    </w:p>
    <w:p>
      <w:r>
        <w:t xml:space="preserve">□适用  √不适用  </w:t>
      </w:r>
    </w:p>
    <w:p>
      <w:r>
        <w:t xml:space="preserve">涉及政府补助的项目： </w:t>
      </w:r>
    </w:p>
    <w:p>
      <w:r/>
    </w:p>
    <w:p>
      <w:r>
        <w:t xml:space="preserve">□适用 √不适用  </w:t>
      </w:r>
    </w:p>
    <w:p>
      <w:r/>
    </w:p>
    <w:p>
      <w:r>
        <w:t xml:space="preserve">其他说明： </w:t>
      </w:r>
    </w:p>
    <w:p>
      <w:r/>
    </w:p>
    <w:p>
      <w:r>
        <w:t xml:space="preserve">□适用 √不适用  </w:t>
      </w:r>
    </w:p>
    <w:p>
      <w:r/>
    </w:p>
    <w:p>
      <w:r>
        <w:t xml:space="preserve">43、 其他非流动负债 </w:t>
      </w:r>
    </w:p>
    <w:p>
      <w:r>
        <w:t xml:space="preserve">□适用 √不适用  </w:t>
      </w:r>
    </w:p>
    <w:p>
      <w:r/>
    </w:p>
    <w:p>
      <w:r>
        <w:t xml:space="preserve">44、 股本 </w:t>
      </w:r>
    </w:p>
    <w:p>
      <w:r>
        <w:t xml:space="preserve">√适用 □不适用  </w:t>
      </w:r>
    </w:p>
    <w:p>
      <w:r/>
    </w:p>
    <w:p>
      <w:r>
        <w:t xml:space="preserve">期初余额 </w:t>
      </w:r>
    </w:p>
    <w:p>
      <w:r/>
    </w:p>
    <w:p>
      <w:r>
        <w:t xml:space="preserve">股份总数 320,640,000.00 </w:t>
      </w:r>
    </w:p>
    <w:p>
      <w:r/>
    </w:p>
    <w:p>
      <w:r>
        <w:t xml:space="preserve">单位：元  币种：人民币 </w:t>
      </w:r>
    </w:p>
    <w:p>
      <w:r>
        <w:t xml:space="preserve">本次变动增减（+、一） </w:t>
      </w:r>
    </w:p>
    <w:p>
      <w:r>
        <w:t xml:space="preserve">发行新股 送股 公积金转股 其他 </w:t>
      </w:r>
    </w:p>
    <w:p>
      <w:r/>
    </w:p>
    <w:p>
      <w:r>
        <w:t xml:space="preserve">小计 </w:t>
      </w:r>
    </w:p>
    <w:p>
      <w:r/>
    </w:p>
    <w:p>
      <w:r>
        <w:t xml:space="preserve">期末余额 </w:t>
      </w:r>
    </w:p>
    <w:p>
      <w:r/>
    </w:p>
    <w:p>
      <w:r>
        <w:t xml:space="preserve"> 320,640,000.00 </w:t>
      </w:r>
    </w:p>
    <w:p>
      <w:r/>
    </w:p>
    <w:p>
      <w:r>
        <w:t xml:space="preserve">45、 其他权益工具 </w:t>
      </w:r>
    </w:p>
    <w:p>
      <w:r>
        <w:t xml:space="preserve">(1). 期末发行在外的优先股、永续债等其他金融工具基本情况 </w:t>
      </w:r>
    </w:p>
    <w:p>
      <w:r>
        <w:t xml:space="preserve">□适用 √不适用  </w:t>
      </w:r>
    </w:p>
    <w:p>
      <w:r/>
    </w:p>
    <w:p>
      <w:r>
        <w:t xml:space="preserve">(2). 期末发行在外的优先股、永续债等金融工具变动情况表 </w:t>
      </w:r>
    </w:p>
    <w:p>
      <w:r>
        <w:t xml:space="preserve">□适用 √不适用  </w:t>
      </w:r>
    </w:p>
    <w:p>
      <w:r>
        <w:t xml:space="preserve">其他权益工具本期增减变动情况、变动原因说明，以及相关会计处理的依据： </w:t>
      </w:r>
    </w:p>
    <w:p>
      <w:r/>
    </w:p>
    <w:p>
      <w:r>
        <w:t xml:space="preserve">□适用 √不适用  </w:t>
      </w:r>
    </w:p>
    <w:p>
      <w:r/>
    </w:p>
    <w:p>
      <w:r>
        <w:t xml:space="preserve">其他说明: </w:t>
      </w:r>
    </w:p>
    <w:p>
      <w:r>
        <w:t xml:space="preserve">□适用 √不适用  </w:t>
      </w:r>
    </w:p>
    <w:p>
      <w:r/>
    </w:p>
    <w:p>
      <w:r>
        <w:t xml:space="preserve">140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46、 资本公积 </w:t>
      </w:r>
    </w:p>
    <w:p>
      <w:r>
        <w:t xml:space="preserve">√适用 □不适用  </w:t>
      </w:r>
    </w:p>
    <w:p>
      <w:r/>
    </w:p>
    <w:p>
      <w:r>
        <w:t xml:space="preserve">项目 </w:t>
      </w:r>
    </w:p>
    <w:p>
      <w:r>
        <w:t>资本溢价（股本</w:t>
      </w:r>
    </w:p>
    <w:p>
      <w:r>
        <w:t xml:space="preserve">溢价） </w:t>
      </w:r>
    </w:p>
    <w:p>
      <w:r>
        <w:t xml:space="preserve">其他资本公积 </w:t>
      </w:r>
    </w:p>
    <w:p>
      <w:r>
        <w:t xml:space="preserve">合计 </w:t>
      </w:r>
    </w:p>
    <w:p>
      <w:r/>
    </w:p>
    <w:p>
      <w:r>
        <w:t xml:space="preserve">期初余额 </w:t>
      </w:r>
    </w:p>
    <w:p>
      <w:r>
        <w:t xml:space="preserve">19,087.67 </w:t>
      </w:r>
    </w:p>
    <w:p>
      <w:r/>
    </w:p>
    <w:p>
      <w:r>
        <w:t xml:space="preserve">本期增加 </w:t>
      </w:r>
    </w:p>
    <w:p>
      <w:r>
        <w:t xml:space="preserve">165,600.27 </w:t>
      </w:r>
    </w:p>
    <w:p>
      <w:r/>
    </w:p>
    <w:p>
      <w:r>
        <w:t xml:space="preserve">单位：元  币种：人民币 </w:t>
      </w:r>
    </w:p>
    <w:p>
      <w:r>
        <w:t xml:space="preserve">本期减少 </w:t>
      </w:r>
    </w:p>
    <w:p>
      <w:r>
        <w:t xml:space="preserve">期末余额 </w:t>
      </w:r>
    </w:p>
    <w:p>
      <w:r>
        <w:t xml:space="preserve">184,687.94 </w:t>
      </w:r>
    </w:p>
    <w:p>
      <w:r/>
    </w:p>
    <w:p>
      <w:r>
        <w:t xml:space="preserve">19,087.67 </w:t>
      </w:r>
    </w:p>
    <w:p>
      <w:r/>
    </w:p>
    <w:p>
      <w:r>
        <w:t xml:space="preserve">165,600.27 </w:t>
      </w:r>
    </w:p>
    <w:p>
      <w:r/>
    </w:p>
    <w:p>
      <w:r>
        <w:t xml:space="preserve">184,687.94 </w:t>
      </w:r>
    </w:p>
    <w:p>
      <w:r/>
    </w:p>
    <w:p>
      <w:r>
        <w:t xml:space="preserve">其他说明，包括本期增减变动情况、变动原因说明： </w:t>
      </w:r>
    </w:p>
    <w:p>
      <w:r>
        <w:t>(1)本公司子公司浙江通策口腔医院投资管理有限公司于 2018 年 3 月以 10 万元价格收购少数</w:t>
      </w:r>
    </w:p>
    <w:p>
      <w:r/>
    </w:p>
    <w:p>
      <w:r>
        <w:t>股东周屹立 2%股权，根据收购日浙江通策口腔医院投资管理有限公司享有被投资单位的权益，本</w:t>
      </w:r>
    </w:p>
    <w:p>
      <w:r/>
    </w:p>
    <w:p>
      <w:r>
        <w:t xml:space="preserve">次收购形成资本溢价 78,300.27 元。 </w:t>
      </w:r>
    </w:p>
    <w:p>
      <w:r/>
    </w:p>
    <w:p>
      <w:r>
        <w:t>(2)本公司子公司益阳口腔医院有限公司本期收到少数股东张华的出资款 3,215,500.00 元，</w:t>
      </w:r>
    </w:p>
    <w:p>
      <w:r/>
    </w:p>
    <w:p>
      <w:r>
        <w:t xml:space="preserve">其中溢价部分 145,500.00 元，本公司按照持股比例 60%享有溢价部分 87,300.00 元计入资本公积。 </w:t>
      </w:r>
    </w:p>
    <w:p>
      <w:r/>
    </w:p>
    <w:p>
      <w:r>
        <w:t xml:space="preserve">47、 库存股 </w:t>
      </w:r>
    </w:p>
    <w:p>
      <w:r>
        <w:t xml:space="preserve">□适用 √不适用  </w:t>
      </w:r>
    </w:p>
    <w:p>
      <w:r/>
    </w:p>
    <w:p>
      <w:r>
        <w:t xml:space="preserve">48、 其他综合收益 </w:t>
      </w:r>
    </w:p>
    <w:p>
      <w:r>
        <w:t xml:space="preserve">√适用 □不适用  </w:t>
      </w:r>
    </w:p>
    <w:p>
      <w:r/>
    </w:p>
    <w:p>
      <w:r>
        <w:t xml:space="preserve">项目 </w:t>
      </w:r>
    </w:p>
    <w:p>
      <w:r/>
    </w:p>
    <w:p>
      <w:r>
        <w:t xml:space="preserve">期初 </w:t>
      </w:r>
    </w:p>
    <w:p>
      <w:r>
        <w:t xml:space="preserve">余额 </w:t>
      </w:r>
    </w:p>
    <w:p>
      <w:r/>
    </w:p>
    <w:p>
      <w:r>
        <w:t>本期所</w:t>
      </w:r>
    </w:p>
    <w:p>
      <w:r>
        <w:t>得税前</w:t>
      </w:r>
    </w:p>
    <w:p>
      <w:r>
        <w:t xml:space="preserve">发生额 </w:t>
      </w:r>
    </w:p>
    <w:p>
      <w:r/>
    </w:p>
    <w:p>
      <w:r>
        <w:t xml:space="preserve">单位：元  币种：人民币 </w:t>
      </w:r>
    </w:p>
    <w:p>
      <w:r>
        <w:t xml:space="preserve">本期发生金额 </w:t>
      </w:r>
    </w:p>
    <w:p>
      <w:r>
        <w:t>减：前期计入其</w:t>
      </w:r>
    </w:p>
    <w:p>
      <w:r>
        <w:t>他综合收益当</w:t>
      </w:r>
    </w:p>
    <w:p>
      <w:r>
        <w:t xml:space="preserve">期转入损益 </w:t>
      </w:r>
    </w:p>
    <w:p>
      <w:r/>
    </w:p>
    <w:p>
      <w:r>
        <w:t>税后归属</w:t>
      </w:r>
    </w:p>
    <w:p>
      <w:r>
        <w:t xml:space="preserve">于母公司 </w:t>
      </w:r>
    </w:p>
    <w:p>
      <w:r/>
    </w:p>
    <w:p>
      <w:r>
        <w:t>减：所得</w:t>
      </w:r>
    </w:p>
    <w:p>
      <w:r>
        <w:t xml:space="preserve">税费用 </w:t>
      </w:r>
    </w:p>
    <w:p>
      <w:r/>
    </w:p>
    <w:p>
      <w:r>
        <w:t>税后归属于</w:t>
      </w:r>
    </w:p>
    <w:p>
      <w:r>
        <w:t xml:space="preserve">少数股东 </w:t>
      </w:r>
    </w:p>
    <w:p>
      <w:r/>
    </w:p>
    <w:p>
      <w:r>
        <w:t xml:space="preserve">期末 </w:t>
      </w:r>
    </w:p>
    <w:p>
      <w:r>
        <w:t xml:space="preserve">余额 </w:t>
      </w:r>
    </w:p>
    <w:p>
      <w:r/>
    </w:p>
    <w:p>
      <w:r>
        <w:t>一、不能重分类进损益</w:t>
      </w:r>
    </w:p>
    <w:p>
      <w:r>
        <w:t xml:space="preserve">的其他综合收益 </w:t>
      </w:r>
    </w:p>
    <w:p>
      <w:r>
        <w:t>其中：重新计量设定受</w:t>
      </w:r>
    </w:p>
    <w:p>
      <w:r>
        <w:t xml:space="preserve">益计划变动额 </w:t>
      </w:r>
    </w:p>
    <w:p>
      <w:r>
        <w:t xml:space="preserve">  权益法下不能转损</w:t>
      </w:r>
    </w:p>
    <w:p>
      <w:r>
        <w:t xml:space="preserve">益的其他综合收益 </w:t>
      </w:r>
    </w:p>
    <w:p>
      <w:r/>
    </w:p>
    <w:p>
      <w:r>
        <w:t>二、将重分类进损益的</w:t>
      </w:r>
    </w:p>
    <w:p>
      <w:r>
        <w:t xml:space="preserve">其他综合收益 </w:t>
      </w:r>
    </w:p>
    <w:p>
      <w:r>
        <w:t>其中：权益法下可转损</w:t>
      </w:r>
    </w:p>
    <w:p>
      <w:r>
        <w:t xml:space="preserve">益的其他综合收益 </w:t>
      </w:r>
    </w:p>
    <w:p>
      <w:r>
        <w:t xml:space="preserve">  可供出售金融资产</w:t>
      </w:r>
    </w:p>
    <w:p>
      <w:r>
        <w:t xml:space="preserve">公允价值变动损益 </w:t>
      </w:r>
    </w:p>
    <w:p>
      <w:r>
        <w:t xml:space="preserve">  持有至到期投资重</w:t>
      </w:r>
    </w:p>
    <w:p>
      <w:r>
        <w:t>分类为可供出售金融</w:t>
      </w:r>
    </w:p>
    <w:p>
      <w:r>
        <w:t xml:space="preserve">资产损益 </w:t>
      </w:r>
    </w:p>
    <w:p>
      <w:r>
        <w:t xml:space="preserve">  现金流量套期损益</w:t>
      </w:r>
    </w:p>
    <w:p>
      <w:r>
        <w:t xml:space="preserve">的有效部分 </w:t>
      </w:r>
    </w:p>
    <w:p>
      <w:r/>
    </w:p>
    <w:p>
      <w:r>
        <w:t xml:space="preserve">0.18 </w:t>
      </w:r>
    </w:p>
    <w:p>
      <w:r/>
    </w:p>
    <w:p>
      <w:r>
        <w:t xml:space="preserve">0.33 </w:t>
      </w:r>
    </w:p>
    <w:p>
      <w:r/>
    </w:p>
    <w:p>
      <w:r>
        <w:t xml:space="preserve">0.33 </w:t>
      </w:r>
    </w:p>
    <w:p>
      <w:r/>
    </w:p>
    <w:p>
      <w:r>
        <w:t xml:space="preserve">0.51 </w:t>
      </w:r>
    </w:p>
    <w:p>
      <w:r/>
    </w:p>
    <w:p>
      <w:r>
        <w:t xml:space="preserve">141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  外币财务报表折算</w:t>
      </w:r>
    </w:p>
    <w:p>
      <w:r>
        <w:t xml:space="preserve">差额 </w:t>
      </w:r>
    </w:p>
    <w:p>
      <w:r/>
    </w:p>
    <w:p>
      <w:r>
        <w:t xml:space="preserve">0.18 </w:t>
      </w:r>
    </w:p>
    <w:p>
      <w:r/>
    </w:p>
    <w:p>
      <w:r>
        <w:t xml:space="preserve">0.33 </w:t>
      </w:r>
    </w:p>
    <w:p>
      <w:r/>
    </w:p>
    <w:p>
      <w:r>
        <w:t xml:space="preserve">0.33 </w:t>
      </w:r>
    </w:p>
    <w:p>
      <w:r/>
    </w:p>
    <w:p>
      <w:r>
        <w:t xml:space="preserve">0.51 </w:t>
      </w:r>
    </w:p>
    <w:p>
      <w:r/>
    </w:p>
    <w:p>
      <w:r>
        <w:t xml:space="preserve">其他综合收益合计 </w:t>
      </w:r>
    </w:p>
    <w:p>
      <w:r/>
    </w:p>
    <w:p>
      <w:r>
        <w:t xml:space="preserve">0.18 </w:t>
      </w:r>
    </w:p>
    <w:p>
      <w:r/>
    </w:p>
    <w:p>
      <w:r>
        <w:t xml:space="preserve">0.33 </w:t>
      </w:r>
    </w:p>
    <w:p>
      <w:r/>
    </w:p>
    <w:p>
      <w:r>
        <w:t xml:space="preserve">0.33 </w:t>
      </w:r>
    </w:p>
    <w:p>
      <w:r/>
    </w:p>
    <w:p>
      <w:r>
        <w:t xml:space="preserve">0.51 </w:t>
      </w:r>
    </w:p>
    <w:p>
      <w:r/>
    </w:p>
    <w:p>
      <w:r>
        <w:t xml:space="preserve">49、 专项储备 </w:t>
      </w:r>
    </w:p>
    <w:p>
      <w:r>
        <w:t xml:space="preserve">□适用 √不适用  </w:t>
      </w:r>
    </w:p>
    <w:p>
      <w:r/>
    </w:p>
    <w:p>
      <w:r>
        <w:t xml:space="preserve">50、 盈余公积 </w:t>
      </w:r>
    </w:p>
    <w:p>
      <w:r>
        <w:t xml:space="preserve">√适用 □不适用  </w:t>
      </w:r>
    </w:p>
    <w:p>
      <w:r/>
    </w:p>
    <w:p>
      <w:r>
        <w:t xml:space="preserve">项目 </w:t>
      </w:r>
    </w:p>
    <w:p>
      <w:r>
        <w:t xml:space="preserve">法定盈余公积 </w:t>
      </w:r>
    </w:p>
    <w:p>
      <w:r>
        <w:t xml:space="preserve">任意盈余公积 </w:t>
      </w:r>
    </w:p>
    <w:p>
      <w:r>
        <w:t xml:space="preserve">储备基金 </w:t>
      </w:r>
    </w:p>
    <w:p>
      <w:r>
        <w:t xml:space="preserve">企业发展基金 </w:t>
      </w:r>
    </w:p>
    <w:p>
      <w:r>
        <w:t xml:space="preserve">其他 </w:t>
      </w:r>
    </w:p>
    <w:p>
      <w:r/>
    </w:p>
    <w:p>
      <w:r>
        <w:t xml:space="preserve">期初余额 </w:t>
      </w:r>
    </w:p>
    <w:p>
      <w:r>
        <w:t xml:space="preserve">13,703,199.43 </w:t>
      </w:r>
    </w:p>
    <w:p>
      <w:r/>
    </w:p>
    <w:p>
      <w:r>
        <w:t xml:space="preserve">本期增加 </w:t>
      </w:r>
    </w:p>
    <w:p>
      <w:r>
        <w:t xml:space="preserve">4,935,830.28 </w:t>
      </w:r>
    </w:p>
    <w:p>
      <w:r/>
    </w:p>
    <w:p>
      <w:r>
        <w:t xml:space="preserve">单位：元  币种：人民币 </w:t>
      </w:r>
    </w:p>
    <w:p>
      <w:r>
        <w:t xml:space="preserve">本期减少 </w:t>
      </w:r>
    </w:p>
    <w:p>
      <w:r>
        <w:t xml:space="preserve">期末余额 </w:t>
      </w:r>
    </w:p>
    <w:p>
      <w:r>
        <w:t xml:space="preserve">18,639,029.71 </w:t>
      </w:r>
    </w:p>
    <w:p>
      <w:r/>
    </w:p>
    <w:p>
      <w:r>
        <w:t xml:space="preserve">合计 </w:t>
      </w:r>
    </w:p>
    <w:p>
      <w:r/>
    </w:p>
    <w:p>
      <w:r>
        <w:t xml:space="preserve">13,703,199.43 </w:t>
      </w:r>
    </w:p>
    <w:p>
      <w:r/>
    </w:p>
    <w:p>
      <w:r>
        <w:t xml:space="preserve">4,935,830.28 </w:t>
      </w:r>
    </w:p>
    <w:p>
      <w:r/>
    </w:p>
    <w:p>
      <w:r>
        <w:t xml:space="preserve">18,639,029.71 </w:t>
      </w:r>
    </w:p>
    <w:p>
      <w:r/>
    </w:p>
    <w:p>
      <w:r>
        <w:t xml:space="preserve">盈余公积说明，包括本期增减变动情况、变动原因说明： </w:t>
      </w:r>
    </w:p>
    <w:p>
      <w:r/>
    </w:p>
    <w:p>
      <w:r>
        <w:t xml:space="preserve">根据公司章程的规定，按母公司本期实现净利润的 10%提取法定盈余公积 4,935,830.28 元。 </w:t>
      </w:r>
    </w:p>
    <w:p>
      <w:r/>
    </w:p>
    <w:p>
      <w:r>
        <w:t xml:space="preserve">51、 未分配利润 </w:t>
      </w:r>
    </w:p>
    <w:p>
      <w:r>
        <w:t xml:space="preserve">√适用 □不适用  </w:t>
      </w:r>
    </w:p>
    <w:p>
      <w:r/>
    </w:p>
    <w:p>
      <w:r>
        <w:t xml:space="preserve">项目 </w:t>
      </w:r>
    </w:p>
    <w:p>
      <w:r>
        <w:t xml:space="preserve">调整前上期末未分配利润 </w:t>
      </w:r>
    </w:p>
    <w:p>
      <w:r>
        <w:t>调整期初未分配利润合计数（调增+，</w:t>
      </w:r>
    </w:p>
    <w:p>
      <w:r>
        <w:t xml:space="preserve">调减－） </w:t>
      </w:r>
    </w:p>
    <w:p>
      <w:r>
        <w:t xml:space="preserve">调整后期初未分配利润 </w:t>
      </w:r>
    </w:p>
    <w:p>
      <w:r>
        <w:t>加：本期归属于母公司所有者的净利</w:t>
      </w:r>
    </w:p>
    <w:p>
      <w:r>
        <w:t xml:space="preserve">润 </w:t>
      </w:r>
    </w:p>
    <w:p>
      <w:r>
        <w:t xml:space="preserve">减：提取法定盈余公积 </w:t>
      </w:r>
    </w:p>
    <w:p>
      <w:r>
        <w:t xml:space="preserve">提取任意盈余公积 </w:t>
      </w:r>
    </w:p>
    <w:p>
      <w:r>
        <w:t xml:space="preserve">提取一般风险准备 </w:t>
      </w:r>
    </w:p>
    <w:p>
      <w:r>
        <w:t xml:space="preserve">应付普通股股利 </w:t>
      </w:r>
    </w:p>
    <w:p>
      <w:r>
        <w:t xml:space="preserve">转作股本的普通股股利 </w:t>
      </w:r>
    </w:p>
    <w:p>
      <w:r>
        <w:t xml:space="preserve">期末未分配利润 </w:t>
      </w:r>
    </w:p>
    <w:p>
      <w:r/>
    </w:p>
    <w:p>
      <w:r>
        <w:t xml:space="preserve">调整期初未分配利润明细： </w:t>
      </w:r>
    </w:p>
    <w:p>
      <w:r/>
    </w:p>
    <w:p>
      <w:r>
        <w:t xml:space="preserve">本期 </w:t>
      </w:r>
    </w:p>
    <w:p>
      <w:r>
        <w:t xml:space="preserve">658,206,986.55 </w:t>
      </w:r>
    </w:p>
    <w:p>
      <w:r/>
    </w:p>
    <w:p>
      <w:r>
        <w:t xml:space="preserve">单位：元  币种：人民币 </w:t>
      </w:r>
    </w:p>
    <w:p>
      <w:r>
        <w:t xml:space="preserve">上期 </w:t>
      </w:r>
    </w:p>
    <w:p>
      <w:r>
        <w:t xml:space="preserve">485,986,404.00 </w:t>
      </w:r>
    </w:p>
    <w:p>
      <w:r/>
    </w:p>
    <w:p>
      <w:r>
        <w:t xml:space="preserve">658,206,986.55 </w:t>
      </w:r>
    </w:p>
    <w:p>
      <w:r>
        <w:t xml:space="preserve">332,092,898.42 </w:t>
      </w:r>
    </w:p>
    <w:p>
      <w:r/>
    </w:p>
    <w:p>
      <w:r>
        <w:t xml:space="preserve">485,986,404.00 </w:t>
      </w:r>
    </w:p>
    <w:p>
      <w:r>
        <w:t xml:space="preserve">216,574,727.65 </w:t>
      </w:r>
    </w:p>
    <w:p>
      <w:r/>
    </w:p>
    <w:p>
      <w:r>
        <w:t xml:space="preserve">4,935,830.28 </w:t>
      </w:r>
    </w:p>
    <w:p>
      <w:r/>
    </w:p>
    <w:p>
      <w:r>
        <w:t xml:space="preserve">2,670,945.10 </w:t>
      </w:r>
    </w:p>
    <w:p>
      <w:r/>
    </w:p>
    <w:p>
      <w:r>
        <w:t xml:space="preserve">9,619,200.00 </w:t>
      </w:r>
    </w:p>
    <w:p>
      <w:r/>
    </w:p>
    <w:p>
      <w:r>
        <w:t xml:space="preserve">41,683,200.00 </w:t>
      </w:r>
    </w:p>
    <w:p>
      <w:r/>
    </w:p>
    <w:p>
      <w:r>
        <w:t xml:space="preserve">975,744,854.69 </w:t>
      </w:r>
    </w:p>
    <w:p>
      <w:r/>
    </w:p>
    <w:p>
      <w:r>
        <w:t xml:space="preserve">658,206,986.55 </w:t>
      </w:r>
    </w:p>
    <w:p>
      <w:r/>
    </w:p>
    <w:p>
      <w:r>
        <w:t xml:space="preserve">1、由于《企业会计准则》及其相关新规定进行追溯调整，影响期初未分配利润 0 元。 </w:t>
      </w:r>
    </w:p>
    <w:p>
      <w:r/>
    </w:p>
    <w:p>
      <w:r>
        <w:t xml:space="preserve">2、由于会计政策变更，影响期初未分配利润 0 元。 </w:t>
      </w:r>
    </w:p>
    <w:p>
      <w:r/>
    </w:p>
    <w:p>
      <w:r>
        <w:t xml:space="preserve">3、由于重大会计差错更正，影响期初未分配利润 0 元。 </w:t>
      </w:r>
    </w:p>
    <w:p>
      <w:r/>
    </w:p>
    <w:p>
      <w:r>
        <w:t xml:space="preserve">4、由于同一控制导致的合并范围变更，影响期初未分配利润 0 元。 </w:t>
      </w:r>
    </w:p>
    <w:p>
      <w:r/>
    </w:p>
    <w:p>
      <w:r>
        <w:t xml:space="preserve">142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5、其他调整合计影响期初未分配利润 0 元。 </w:t>
      </w:r>
    </w:p>
    <w:p>
      <w:r/>
    </w:p>
    <w:p>
      <w:r>
        <w:t xml:space="preserve">2018 年年度报告 </w:t>
      </w:r>
    </w:p>
    <w:p>
      <w:r/>
    </w:p>
    <w:p>
      <w:r>
        <w:t xml:space="preserve">52、 营业收入和营业成本 </w:t>
      </w:r>
    </w:p>
    <w:p>
      <w:r>
        <w:t xml:space="preserve">(1). 营业收入和营业成本情况 </w:t>
      </w:r>
    </w:p>
    <w:p>
      <w:r>
        <w:t xml:space="preserve">√适用 □不适用  </w:t>
      </w:r>
    </w:p>
    <w:p>
      <w:r/>
    </w:p>
    <w:p>
      <w:r>
        <w:t xml:space="preserve">项目 </w:t>
      </w:r>
    </w:p>
    <w:p>
      <w:r/>
    </w:p>
    <w:p>
      <w:r>
        <w:t xml:space="preserve">主营业务 </w:t>
      </w:r>
    </w:p>
    <w:p>
      <w:r>
        <w:t xml:space="preserve">其他业务 </w:t>
      </w:r>
    </w:p>
    <w:p>
      <w:r>
        <w:t xml:space="preserve">合计 </w:t>
      </w:r>
    </w:p>
    <w:p>
      <w:r/>
    </w:p>
    <w:p>
      <w:r>
        <w:t xml:space="preserve">本期发生额 </w:t>
      </w:r>
    </w:p>
    <w:p>
      <w:r/>
    </w:p>
    <w:p>
      <w:r>
        <w:t xml:space="preserve">单位：元  币种：人民币 </w:t>
      </w:r>
    </w:p>
    <w:p>
      <w:r>
        <w:t xml:space="preserve">上期发生额 </w:t>
      </w:r>
    </w:p>
    <w:p>
      <w:r/>
    </w:p>
    <w:p>
      <w:r>
        <w:t xml:space="preserve">收入 </w:t>
      </w:r>
    </w:p>
    <w:p>
      <w:r>
        <w:t xml:space="preserve">1,540,510,725.17 </w:t>
      </w:r>
    </w:p>
    <w:p>
      <w:r>
        <w:t xml:space="preserve">5,532,761.18 </w:t>
      </w:r>
    </w:p>
    <w:p>
      <w:r>
        <w:t xml:space="preserve">1,546,043,486.35 </w:t>
      </w:r>
    </w:p>
    <w:p>
      <w:r/>
    </w:p>
    <w:p>
      <w:r>
        <w:t xml:space="preserve">成本 </w:t>
      </w:r>
    </w:p>
    <w:p>
      <w:r>
        <w:t xml:space="preserve">收入 </w:t>
      </w:r>
    </w:p>
    <w:p>
      <w:r>
        <w:t xml:space="preserve">875,937,145.61 1,175,441,816.76 </w:t>
      </w:r>
    </w:p>
    <w:p>
      <w:r>
        <w:t xml:space="preserve">834,332.75 </w:t>
      </w:r>
    </w:p>
    <w:p>
      <w:r>
        <w:t xml:space="preserve">4,286,026.25 </w:t>
      </w:r>
    </w:p>
    <w:p>
      <w:r>
        <w:t xml:space="preserve">876,771,478.36 1,179,727,843.01 </w:t>
      </w:r>
    </w:p>
    <w:p>
      <w:r/>
    </w:p>
    <w:p>
      <w:r>
        <w:t xml:space="preserve">成本 </w:t>
      </w:r>
    </w:p>
    <w:p>
      <w:r>
        <w:t xml:space="preserve">691,068,369.91 </w:t>
      </w:r>
    </w:p>
    <w:p>
      <w:r>
        <w:t xml:space="preserve">691,304.28 </w:t>
      </w:r>
    </w:p>
    <w:p>
      <w:r>
        <w:t xml:space="preserve">691,759,674.19 </w:t>
      </w:r>
    </w:p>
    <w:p>
      <w:r/>
    </w:p>
    <w:p>
      <w:r>
        <w:t xml:space="preserve">1 主营业务收入/主营业务成本(按行业分类) </w:t>
      </w:r>
    </w:p>
    <w:p>
      <w:r/>
    </w:p>
    <w:p>
      <w:r>
        <w:t xml:space="preserve">行业名称 </w:t>
      </w:r>
    </w:p>
    <w:p>
      <w:r/>
    </w:p>
    <w:p>
      <w:r>
        <w:t xml:space="preserve">本期数 </w:t>
      </w:r>
    </w:p>
    <w:p>
      <w:r/>
    </w:p>
    <w:p>
      <w:r>
        <w:t xml:space="preserve">上年数 </w:t>
      </w:r>
    </w:p>
    <w:p>
      <w:r/>
    </w:p>
    <w:p>
      <w:r>
        <w:t xml:space="preserve">收  入 </w:t>
      </w:r>
    </w:p>
    <w:p>
      <w:r/>
    </w:p>
    <w:p>
      <w:r>
        <w:t xml:space="preserve">成  本 </w:t>
      </w:r>
    </w:p>
    <w:p>
      <w:r/>
    </w:p>
    <w:p>
      <w:r>
        <w:t xml:space="preserve">收  入 </w:t>
      </w:r>
    </w:p>
    <w:p>
      <w:r/>
    </w:p>
    <w:p>
      <w:r>
        <w:t xml:space="preserve">成 本 </w:t>
      </w:r>
    </w:p>
    <w:p>
      <w:r/>
    </w:p>
    <w:p>
      <w:r>
        <w:t xml:space="preserve">医疗服务 </w:t>
      </w:r>
    </w:p>
    <w:p>
      <w:r/>
    </w:p>
    <w:p>
      <w:r>
        <w:t xml:space="preserve">1,474,299,054.27 </w:t>
      </w:r>
    </w:p>
    <w:p>
      <w:r/>
    </w:p>
    <w:p>
      <w:r>
        <w:t xml:space="preserve">828,158,570.54 </w:t>
      </w:r>
    </w:p>
    <w:p>
      <w:r/>
    </w:p>
    <w:p>
      <w:r>
        <w:t xml:space="preserve">1,148,571,897.94 </w:t>
      </w:r>
    </w:p>
    <w:p>
      <w:r/>
    </w:p>
    <w:p>
      <w:r>
        <w:t xml:space="preserve">673,202,425.15 </w:t>
      </w:r>
    </w:p>
    <w:p>
      <w:r/>
    </w:p>
    <w:p>
      <w:r>
        <w:t xml:space="preserve">产品销售 </w:t>
      </w:r>
    </w:p>
    <w:p>
      <w:r/>
    </w:p>
    <w:p>
      <w:r>
        <w:t xml:space="preserve">62,710,434.69 </w:t>
      </w:r>
    </w:p>
    <w:p>
      <w:r/>
    </w:p>
    <w:p>
      <w:r>
        <w:t xml:space="preserve">47,778,575.07 </w:t>
      </w:r>
    </w:p>
    <w:p>
      <w:r/>
    </w:p>
    <w:p>
      <w:r>
        <w:t xml:space="preserve">24,072,368.45 </w:t>
      </w:r>
    </w:p>
    <w:p>
      <w:r/>
    </w:p>
    <w:p>
      <w:r>
        <w:t xml:space="preserve">17,696,133.44 </w:t>
      </w:r>
    </w:p>
    <w:p>
      <w:r/>
    </w:p>
    <w:p>
      <w:r>
        <w:t xml:space="preserve">其他 </w:t>
      </w:r>
    </w:p>
    <w:p>
      <w:r/>
    </w:p>
    <w:p>
      <w:r>
        <w:t xml:space="preserve">3,501,236.21 </w:t>
      </w:r>
    </w:p>
    <w:p>
      <w:r/>
    </w:p>
    <w:p>
      <w:r>
        <w:t xml:space="preserve">2,797,550.37 </w:t>
      </w:r>
    </w:p>
    <w:p>
      <w:r/>
    </w:p>
    <w:p>
      <w:r>
        <w:t xml:space="preserve">169,811.32 </w:t>
      </w:r>
    </w:p>
    <w:p>
      <w:r/>
    </w:p>
    <w:p>
      <w:r>
        <w:t xml:space="preserve">小  计 </w:t>
      </w:r>
    </w:p>
    <w:p>
      <w:r/>
    </w:p>
    <w:p>
      <w:r>
        <w:t xml:space="preserve">1,540,510,725.17 </w:t>
      </w:r>
    </w:p>
    <w:p>
      <w:r/>
    </w:p>
    <w:p>
      <w:r>
        <w:t xml:space="preserve">875,937,145.61 </w:t>
      </w:r>
    </w:p>
    <w:p>
      <w:r/>
    </w:p>
    <w:p>
      <w:r>
        <w:t xml:space="preserve">1,175,441,816.76 </w:t>
      </w:r>
    </w:p>
    <w:p>
      <w:r/>
    </w:p>
    <w:p>
      <w:r>
        <w:t xml:space="preserve">691,068,369.91 </w:t>
      </w:r>
    </w:p>
    <w:p>
      <w:r/>
    </w:p>
    <w:p>
      <w:r>
        <w:t xml:space="preserve">2．主营业务收入/主营业务成本(按地区分类) </w:t>
      </w:r>
    </w:p>
    <w:p>
      <w:r/>
    </w:p>
    <w:p>
      <w:r>
        <w:t xml:space="preserve">地区名称 </w:t>
      </w:r>
    </w:p>
    <w:p>
      <w:r/>
    </w:p>
    <w:p>
      <w:r>
        <w:t xml:space="preserve">本期数 </w:t>
      </w:r>
    </w:p>
    <w:p>
      <w:r/>
    </w:p>
    <w:p>
      <w:r>
        <w:t xml:space="preserve">上年数 </w:t>
      </w:r>
    </w:p>
    <w:p>
      <w:r/>
    </w:p>
    <w:p>
      <w:r>
        <w:t xml:space="preserve">收  入 </w:t>
      </w:r>
    </w:p>
    <w:p>
      <w:r/>
    </w:p>
    <w:p>
      <w:r>
        <w:t xml:space="preserve">成  本 </w:t>
      </w:r>
    </w:p>
    <w:p>
      <w:r/>
    </w:p>
    <w:p>
      <w:r>
        <w:t xml:space="preserve">收  入 </w:t>
      </w:r>
    </w:p>
    <w:p>
      <w:r/>
    </w:p>
    <w:p>
      <w:r>
        <w:t xml:space="preserve">成 本 </w:t>
      </w:r>
    </w:p>
    <w:p>
      <w:r/>
    </w:p>
    <w:p>
      <w:r>
        <w:t xml:space="preserve">浙江省内 </w:t>
      </w:r>
    </w:p>
    <w:p>
      <w:r/>
    </w:p>
    <w:p>
      <w:r>
        <w:t xml:space="preserve">1,410,830,668.26 </w:t>
      </w:r>
    </w:p>
    <w:p>
      <w:r/>
    </w:p>
    <w:p>
      <w:r>
        <w:t xml:space="preserve">767,574,304.43 </w:t>
      </w:r>
    </w:p>
    <w:p>
      <w:r/>
    </w:p>
    <w:p>
      <w:r>
        <w:t xml:space="preserve">1,069,646,659.74 </w:t>
      </w:r>
    </w:p>
    <w:p>
      <w:r/>
    </w:p>
    <w:p>
      <w:r>
        <w:t xml:space="preserve">606,041,482.88 </w:t>
      </w:r>
    </w:p>
    <w:p>
      <w:r/>
    </w:p>
    <w:p>
      <w:r>
        <w:t xml:space="preserve">浙江省外 </w:t>
      </w:r>
    </w:p>
    <w:p>
      <w:r/>
    </w:p>
    <w:p>
      <w:r>
        <w:t xml:space="preserve">129,680,056.91 </w:t>
      </w:r>
    </w:p>
    <w:p>
      <w:r/>
    </w:p>
    <w:p>
      <w:r>
        <w:t xml:space="preserve">108,362,841.18 </w:t>
      </w:r>
    </w:p>
    <w:p>
      <w:r/>
    </w:p>
    <w:p>
      <w:r>
        <w:t xml:space="preserve">105,795,157.02 </w:t>
      </w:r>
    </w:p>
    <w:p>
      <w:r/>
    </w:p>
    <w:p>
      <w:r>
        <w:t xml:space="preserve">85,026,887.03 </w:t>
      </w:r>
    </w:p>
    <w:p>
      <w:r/>
    </w:p>
    <w:p>
      <w:r>
        <w:t xml:space="preserve">小  计 </w:t>
      </w:r>
    </w:p>
    <w:p>
      <w:r/>
    </w:p>
    <w:p>
      <w:r>
        <w:t xml:space="preserve">1,540,510,725.17 </w:t>
      </w:r>
    </w:p>
    <w:p>
      <w:r/>
    </w:p>
    <w:p>
      <w:r>
        <w:t xml:space="preserve">875,937,145.61 </w:t>
      </w:r>
    </w:p>
    <w:p>
      <w:r/>
    </w:p>
    <w:p>
      <w:r>
        <w:t xml:space="preserve">1,175,441,816.76 </w:t>
      </w:r>
    </w:p>
    <w:p>
      <w:r/>
    </w:p>
    <w:p>
      <w:r>
        <w:t xml:space="preserve">691,068,369.91 </w:t>
      </w:r>
    </w:p>
    <w:p>
      <w:r/>
    </w:p>
    <w:p>
      <w:r>
        <w:t xml:space="preserve">53、 税金及附加 </w:t>
      </w:r>
    </w:p>
    <w:p>
      <w:r>
        <w:t xml:space="preserve">√适用 □不适用  </w:t>
      </w:r>
    </w:p>
    <w:p>
      <w:r/>
    </w:p>
    <w:p>
      <w:r>
        <w:t xml:space="preserve">项目 </w:t>
      </w:r>
    </w:p>
    <w:p>
      <w:r/>
    </w:p>
    <w:p>
      <w:r>
        <w:t xml:space="preserve">本期发生额 </w:t>
      </w:r>
    </w:p>
    <w:p>
      <w:r/>
    </w:p>
    <w:p>
      <w:r>
        <w:t xml:space="preserve">单位：元  币种：人民币 </w:t>
      </w:r>
    </w:p>
    <w:p>
      <w:r>
        <w:t xml:space="preserve">上期发生额 </w:t>
      </w:r>
    </w:p>
    <w:p>
      <w:r/>
    </w:p>
    <w:p>
      <w:r>
        <w:t xml:space="preserve">消费税 </w:t>
      </w:r>
    </w:p>
    <w:p>
      <w:r>
        <w:t xml:space="preserve">营业税 </w:t>
      </w:r>
    </w:p>
    <w:p>
      <w:r>
        <w:t xml:space="preserve">城市维护建设税 </w:t>
      </w:r>
    </w:p>
    <w:p>
      <w:r>
        <w:t xml:space="preserve">教育费附加 </w:t>
      </w:r>
    </w:p>
    <w:p>
      <w:r>
        <w:t xml:space="preserve">资源税 </w:t>
      </w:r>
    </w:p>
    <w:p>
      <w:r>
        <w:t xml:space="preserve">房产税 </w:t>
      </w:r>
    </w:p>
    <w:p>
      <w:r>
        <w:t xml:space="preserve">土地使用税 </w:t>
      </w:r>
    </w:p>
    <w:p>
      <w:r>
        <w:t xml:space="preserve">车船使用税 </w:t>
      </w:r>
    </w:p>
    <w:p>
      <w:r/>
    </w:p>
    <w:p>
      <w:r>
        <w:t xml:space="preserve">472,979.87 </w:t>
      </w:r>
    </w:p>
    <w:p>
      <w:r>
        <w:t xml:space="preserve">202,652.10 </w:t>
      </w:r>
    </w:p>
    <w:p>
      <w:r/>
    </w:p>
    <w:p>
      <w:r>
        <w:t xml:space="preserve">3,582,446.96 </w:t>
      </w:r>
    </w:p>
    <w:p>
      <w:r>
        <w:t xml:space="preserve">57,787.77 </w:t>
      </w:r>
    </w:p>
    <w:p>
      <w:r>
        <w:t xml:space="preserve">5,880.00 </w:t>
      </w:r>
    </w:p>
    <w:p>
      <w:r/>
    </w:p>
    <w:p>
      <w:r>
        <w:t xml:space="preserve">143 / 189 </w:t>
      </w:r>
    </w:p>
    <w:p>
      <w:r/>
    </w:p>
    <w:p>
      <w:r>
        <w:t xml:space="preserve">273,274.30 </w:t>
      </w:r>
    </w:p>
    <w:p>
      <w:r>
        <w:t xml:space="preserve">117,117.54 </w:t>
      </w:r>
    </w:p>
    <w:p>
      <w:r/>
    </w:p>
    <w:p>
      <w:r>
        <w:t xml:space="preserve">3,773,481.74 </w:t>
      </w:r>
    </w:p>
    <w:p>
      <w:r>
        <w:t xml:space="preserve">102,388.16 </w:t>
      </w:r>
    </w:p>
    <w:p>
      <w:r>
        <w:t xml:space="preserve">4,800.00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印花税 </w:t>
      </w:r>
    </w:p>
    <w:p>
      <w:r>
        <w:t xml:space="preserve">地方教育附加 </w:t>
      </w:r>
    </w:p>
    <w:p>
      <w:r/>
    </w:p>
    <w:p>
      <w:r>
        <w:t xml:space="preserve">水利基金 </w:t>
      </w:r>
    </w:p>
    <w:p>
      <w:r/>
    </w:p>
    <w:p>
      <w:r>
        <w:t xml:space="preserve">合计 </w:t>
      </w:r>
    </w:p>
    <w:p>
      <w:r/>
    </w:p>
    <w:p>
      <w:r>
        <w:t xml:space="preserve">54、 销售费用 </w:t>
      </w:r>
    </w:p>
    <w:p>
      <w:r>
        <w:t xml:space="preserve">√适用 □不适用  </w:t>
      </w:r>
    </w:p>
    <w:p>
      <w:r/>
    </w:p>
    <w:p>
      <w:r>
        <w:t xml:space="preserve">宣传费 </w:t>
      </w:r>
    </w:p>
    <w:p>
      <w:r>
        <w:t xml:space="preserve">广告费 </w:t>
      </w:r>
    </w:p>
    <w:p>
      <w:r>
        <w:t xml:space="preserve">其他 </w:t>
      </w:r>
    </w:p>
    <w:p>
      <w:r/>
    </w:p>
    <w:p>
      <w:r>
        <w:t xml:space="preserve">项目 </w:t>
      </w:r>
    </w:p>
    <w:p>
      <w:r/>
    </w:p>
    <w:p>
      <w:r>
        <w:t xml:space="preserve">合计 </w:t>
      </w:r>
    </w:p>
    <w:p>
      <w:r/>
    </w:p>
    <w:p>
      <w:r>
        <w:t xml:space="preserve">55、 管理费用 </w:t>
      </w:r>
    </w:p>
    <w:p>
      <w:r>
        <w:t xml:space="preserve">√适用 □不适用  </w:t>
      </w:r>
    </w:p>
    <w:p>
      <w:r/>
    </w:p>
    <w:p>
      <w:r>
        <w:t xml:space="preserve">职工薪酬 </w:t>
      </w:r>
    </w:p>
    <w:p>
      <w:r>
        <w:t xml:space="preserve">折旧与摊销 </w:t>
      </w:r>
    </w:p>
    <w:p>
      <w:r>
        <w:t xml:space="preserve">办公经费 </w:t>
      </w:r>
    </w:p>
    <w:p>
      <w:r>
        <w:t xml:space="preserve">差旅费 </w:t>
      </w:r>
    </w:p>
    <w:p>
      <w:r>
        <w:t xml:space="preserve">中介服务费 </w:t>
      </w:r>
    </w:p>
    <w:p>
      <w:r>
        <w:t xml:space="preserve">业务招待费 </w:t>
      </w:r>
    </w:p>
    <w:p>
      <w:r>
        <w:t xml:space="preserve">其他 </w:t>
      </w:r>
    </w:p>
    <w:p>
      <w:r/>
    </w:p>
    <w:p>
      <w:r>
        <w:t xml:space="preserve">项目 </w:t>
      </w:r>
    </w:p>
    <w:p>
      <w:r/>
    </w:p>
    <w:p>
      <w:r>
        <w:t xml:space="preserve">合计 </w:t>
      </w:r>
    </w:p>
    <w:p>
      <w:r/>
    </w:p>
    <w:p>
      <w:r>
        <w:t xml:space="preserve">56、 研发费用 </w:t>
      </w:r>
    </w:p>
    <w:p>
      <w:r>
        <w:t xml:space="preserve">√适用 □不适用  </w:t>
      </w:r>
    </w:p>
    <w:p>
      <w:r/>
    </w:p>
    <w:p>
      <w:r>
        <w:t xml:space="preserve">职工薪酬 </w:t>
      </w:r>
    </w:p>
    <w:p>
      <w:r>
        <w:t xml:space="preserve">直接材料 </w:t>
      </w:r>
    </w:p>
    <w:p>
      <w:r>
        <w:t xml:space="preserve">折旧与摊销 </w:t>
      </w:r>
    </w:p>
    <w:p>
      <w:r>
        <w:t xml:space="preserve">委托开发费用 </w:t>
      </w:r>
    </w:p>
    <w:p>
      <w:r>
        <w:t xml:space="preserve">设计费 </w:t>
      </w:r>
    </w:p>
    <w:p>
      <w:r>
        <w:t xml:space="preserve">其他 </w:t>
      </w:r>
    </w:p>
    <w:p>
      <w:r/>
    </w:p>
    <w:p>
      <w:r>
        <w:t xml:space="preserve">项目 </w:t>
      </w:r>
    </w:p>
    <w:p>
      <w:r/>
    </w:p>
    <w:p>
      <w:r>
        <w:t xml:space="preserve">合计 </w:t>
      </w:r>
    </w:p>
    <w:p>
      <w:r/>
    </w:p>
    <w:p>
      <w:r>
        <w:t xml:space="preserve">57、 财务费用 </w:t>
      </w:r>
    </w:p>
    <w:p>
      <w:r>
        <w:t xml:space="preserve">√适用 □不适用  </w:t>
      </w:r>
    </w:p>
    <w:p>
      <w:r/>
    </w:p>
    <w:p>
      <w:r>
        <w:t xml:space="preserve">项目 </w:t>
      </w:r>
    </w:p>
    <w:p>
      <w:r/>
    </w:p>
    <w:p>
      <w:r>
        <w:t xml:space="preserve">利息费用 </w:t>
      </w:r>
    </w:p>
    <w:p>
      <w:r>
        <w:t xml:space="preserve">利息收入 </w:t>
      </w:r>
    </w:p>
    <w:p>
      <w:r>
        <w:t xml:space="preserve">汇兑损失 </w:t>
      </w:r>
    </w:p>
    <w:p>
      <w:r/>
    </w:p>
    <w:p>
      <w:r>
        <w:t xml:space="preserve">2018 年年度报告 </w:t>
      </w:r>
    </w:p>
    <w:p>
      <w:r/>
    </w:p>
    <w:p>
      <w:r>
        <w:t xml:space="preserve">57,511.05 </w:t>
      </w:r>
    </w:p>
    <w:p>
      <w:r>
        <w:t xml:space="preserve">135,119.09 </w:t>
      </w:r>
    </w:p>
    <w:p>
      <w:r/>
    </w:p>
    <w:p>
      <w:r>
        <w:t xml:space="preserve">4,020.31 </w:t>
      </w:r>
    </w:p>
    <w:p>
      <w:r>
        <w:t xml:space="preserve">4,518,397.15 </w:t>
      </w:r>
    </w:p>
    <w:p>
      <w:r/>
    </w:p>
    <w:p>
      <w:r>
        <w:t xml:space="preserve">199,791.35 </w:t>
      </w:r>
    </w:p>
    <w:p>
      <w:r>
        <w:t xml:space="preserve">78,341.30 </w:t>
      </w:r>
    </w:p>
    <w:p>
      <w:r/>
    </w:p>
    <w:p>
      <w:r>
        <w:t xml:space="preserve">4,549,194.39 </w:t>
      </w:r>
    </w:p>
    <w:p>
      <w:r/>
    </w:p>
    <w:p>
      <w:r>
        <w:t xml:space="preserve">本期发生额 </w:t>
      </w:r>
    </w:p>
    <w:p>
      <w:r>
        <w:t xml:space="preserve">5,681,739.89 </w:t>
      </w:r>
    </w:p>
    <w:p>
      <w:r>
        <w:t xml:space="preserve">4,191,691.69 </w:t>
      </w:r>
    </w:p>
    <w:p>
      <w:r>
        <w:t xml:space="preserve">1,082,509.57 </w:t>
      </w:r>
    </w:p>
    <w:p>
      <w:r>
        <w:t xml:space="preserve">10,955,941.15 </w:t>
      </w:r>
    </w:p>
    <w:p>
      <w:r/>
    </w:p>
    <w:p>
      <w:r>
        <w:t xml:space="preserve">单位：元  币种：人民币 </w:t>
      </w:r>
    </w:p>
    <w:p>
      <w:r>
        <w:t xml:space="preserve">上期发生额 </w:t>
      </w:r>
    </w:p>
    <w:p>
      <w:r>
        <w:t xml:space="preserve">4,954,929.81 </w:t>
      </w:r>
    </w:p>
    <w:p>
      <w:r>
        <w:t xml:space="preserve">4,488,677.27 </w:t>
      </w:r>
    </w:p>
    <w:p>
      <w:r>
        <w:t xml:space="preserve">2,209,647.50 </w:t>
      </w:r>
    </w:p>
    <w:p>
      <w:r>
        <w:t xml:space="preserve">11,653,254.58 </w:t>
      </w:r>
    </w:p>
    <w:p>
      <w:r/>
    </w:p>
    <w:p>
      <w:r>
        <w:t xml:space="preserve">本期发生额 </w:t>
      </w:r>
    </w:p>
    <w:p>
      <w:r>
        <w:t xml:space="preserve">93,922,496.47 </w:t>
      </w:r>
    </w:p>
    <w:p>
      <w:r>
        <w:t xml:space="preserve">30,375,645.23 </w:t>
      </w:r>
    </w:p>
    <w:p>
      <w:r>
        <w:t xml:space="preserve">45,748,213.52 </w:t>
      </w:r>
    </w:p>
    <w:p>
      <w:r>
        <w:t xml:space="preserve">4,843,635.35 </w:t>
      </w:r>
    </w:p>
    <w:p>
      <w:r>
        <w:t xml:space="preserve">3,025,957.09 </w:t>
      </w:r>
    </w:p>
    <w:p>
      <w:r>
        <w:t xml:space="preserve">5,978,297.84 </w:t>
      </w:r>
    </w:p>
    <w:p>
      <w:r>
        <w:t xml:space="preserve">5,998,108.41 </w:t>
      </w:r>
    </w:p>
    <w:p>
      <w:r>
        <w:t xml:space="preserve">189,892,353.91 </w:t>
      </w:r>
    </w:p>
    <w:p>
      <w:r/>
    </w:p>
    <w:p>
      <w:r>
        <w:t xml:space="preserve">单位：元  币种：人民币 </w:t>
      </w:r>
    </w:p>
    <w:p>
      <w:r>
        <w:t xml:space="preserve">上期发生额 </w:t>
      </w:r>
    </w:p>
    <w:p>
      <w:r>
        <w:t xml:space="preserve">77,358,763.13 </w:t>
      </w:r>
    </w:p>
    <w:p>
      <w:r>
        <w:t xml:space="preserve">30,537,356.85 </w:t>
      </w:r>
    </w:p>
    <w:p>
      <w:r>
        <w:t xml:space="preserve">39,515,754.84 </w:t>
      </w:r>
    </w:p>
    <w:p>
      <w:r>
        <w:t xml:space="preserve">6,321,259.82 </w:t>
      </w:r>
    </w:p>
    <w:p>
      <w:r>
        <w:t xml:space="preserve">7,366,548.23 </w:t>
      </w:r>
    </w:p>
    <w:p>
      <w:r>
        <w:t xml:space="preserve">3,293,028.23 </w:t>
      </w:r>
    </w:p>
    <w:p>
      <w:r>
        <w:t xml:space="preserve">5,327,871.93 </w:t>
      </w:r>
    </w:p>
    <w:p>
      <w:r>
        <w:t xml:space="preserve">169,720,583.03 </w:t>
      </w:r>
    </w:p>
    <w:p>
      <w:r/>
    </w:p>
    <w:p>
      <w:r>
        <w:t xml:space="preserve">本期发生额 </w:t>
      </w:r>
    </w:p>
    <w:p>
      <w:r>
        <w:t xml:space="preserve">13,064,069.58 </w:t>
      </w:r>
    </w:p>
    <w:p>
      <w:r>
        <w:t xml:space="preserve">8,661,009.96 </w:t>
      </w:r>
    </w:p>
    <w:p>
      <w:r>
        <w:t xml:space="preserve">841,311.47 </w:t>
      </w:r>
    </w:p>
    <w:p>
      <w:r>
        <w:t xml:space="preserve">10,000.00 </w:t>
      </w:r>
    </w:p>
    <w:p>
      <w:r>
        <w:t xml:space="preserve">2,880.00 </w:t>
      </w:r>
    </w:p>
    <w:p>
      <w:r>
        <w:t xml:space="preserve">420,296.70 </w:t>
      </w:r>
    </w:p>
    <w:p>
      <w:r>
        <w:t xml:space="preserve">22,999,567.71 </w:t>
      </w:r>
    </w:p>
    <w:p>
      <w:r/>
    </w:p>
    <w:p>
      <w:r>
        <w:t xml:space="preserve">单位：元币种：人民币 </w:t>
      </w:r>
    </w:p>
    <w:p>
      <w:r>
        <w:t xml:space="preserve">上期发生额 </w:t>
      </w:r>
    </w:p>
    <w:p>
      <w:r>
        <w:t xml:space="preserve">9,751,465.13 </w:t>
      </w:r>
    </w:p>
    <w:p>
      <w:r>
        <w:t xml:space="preserve">4,866,959.60 </w:t>
      </w:r>
    </w:p>
    <w:p>
      <w:r>
        <w:t xml:space="preserve">824,600.76 </w:t>
      </w:r>
    </w:p>
    <w:p>
      <w:r>
        <w:t xml:space="preserve">200,000.00 </w:t>
      </w:r>
    </w:p>
    <w:p>
      <w:r/>
    </w:p>
    <w:p>
      <w:r>
        <w:t xml:space="preserve">198,694.78 </w:t>
      </w:r>
    </w:p>
    <w:p>
      <w:r>
        <w:t xml:space="preserve">15,841,720.27 </w:t>
      </w:r>
    </w:p>
    <w:p>
      <w:r/>
    </w:p>
    <w:p>
      <w:r>
        <w:t xml:space="preserve">本期发生额 </w:t>
      </w:r>
    </w:p>
    <w:p>
      <w:r>
        <w:t xml:space="preserve">26,212,298.18 </w:t>
      </w:r>
    </w:p>
    <w:p>
      <w:r>
        <w:t xml:space="preserve">-4,931,336.44 </w:t>
      </w:r>
    </w:p>
    <w:p>
      <w:r>
        <w:t xml:space="preserve">39,684.87 </w:t>
      </w:r>
    </w:p>
    <w:p>
      <w:r/>
    </w:p>
    <w:p>
      <w:r>
        <w:t xml:space="preserve">单位：元  币种：人民币 </w:t>
      </w:r>
    </w:p>
    <w:p>
      <w:r>
        <w:t xml:space="preserve">上期发生额 </w:t>
      </w:r>
    </w:p>
    <w:p>
      <w:r>
        <w:t xml:space="preserve">13,588,154.02 </w:t>
      </w:r>
    </w:p>
    <w:p>
      <w:r>
        <w:t xml:space="preserve">-4,326,952.55 </w:t>
      </w:r>
    </w:p>
    <w:p>
      <w:r>
        <w:t xml:space="preserve">68,262.57 </w:t>
      </w:r>
    </w:p>
    <w:p>
      <w:r/>
    </w:p>
    <w:p>
      <w:r>
        <w:t xml:space="preserve">144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汇兑收益 </w:t>
      </w:r>
    </w:p>
    <w:p>
      <w:r>
        <w:t xml:space="preserve">其他 </w:t>
      </w:r>
    </w:p>
    <w:p>
      <w:r/>
    </w:p>
    <w:p>
      <w:r>
        <w:t xml:space="preserve">合计 </w:t>
      </w:r>
    </w:p>
    <w:p>
      <w:r/>
    </w:p>
    <w:p>
      <w:r>
        <w:t xml:space="preserve">58、 资产减值损失 </w:t>
      </w:r>
    </w:p>
    <w:p>
      <w:r>
        <w:t xml:space="preserve">√适用 □不适用  </w:t>
      </w:r>
    </w:p>
    <w:p>
      <w:r/>
    </w:p>
    <w:p>
      <w:r>
        <w:t xml:space="preserve">项目 </w:t>
      </w:r>
    </w:p>
    <w:p>
      <w:r/>
    </w:p>
    <w:p>
      <w:r>
        <w:t xml:space="preserve">一、坏账损失 </w:t>
      </w:r>
    </w:p>
    <w:p>
      <w:r>
        <w:t xml:space="preserve">二、存货跌价损失 </w:t>
      </w:r>
    </w:p>
    <w:p>
      <w:r>
        <w:t xml:space="preserve">三、可供出售金融资产减值损失 </w:t>
      </w:r>
    </w:p>
    <w:p>
      <w:r>
        <w:t xml:space="preserve">四、持有至到期投资减值损失 </w:t>
      </w:r>
    </w:p>
    <w:p>
      <w:r>
        <w:t xml:space="preserve">五、长期股权投资减值损失 </w:t>
      </w:r>
    </w:p>
    <w:p>
      <w:r>
        <w:t xml:space="preserve">六、投资性房地产减值损失 </w:t>
      </w:r>
    </w:p>
    <w:p>
      <w:r>
        <w:t xml:space="preserve">七、固定资产减值损失 </w:t>
      </w:r>
    </w:p>
    <w:p>
      <w:r>
        <w:t xml:space="preserve">八、工程物资减值损失 </w:t>
      </w:r>
    </w:p>
    <w:p>
      <w:r>
        <w:t xml:space="preserve">九、在建工程减值损失 </w:t>
      </w:r>
    </w:p>
    <w:p>
      <w:r>
        <w:t xml:space="preserve">十、生产性生物资产减值损失 </w:t>
      </w:r>
    </w:p>
    <w:p>
      <w:r>
        <w:t xml:space="preserve">十一、油气资产减值损失 </w:t>
      </w:r>
    </w:p>
    <w:p>
      <w:r>
        <w:t xml:space="preserve">十二、无形资产减值损失 </w:t>
      </w:r>
    </w:p>
    <w:p>
      <w:r>
        <w:t xml:space="preserve">十三、商誉减值损失 </w:t>
      </w:r>
    </w:p>
    <w:p>
      <w:r>
        <w:t xml:space="preserve">十四、其他 </w:t>
      </w:r>
    </w:p>
    <w:p>
      <w:r/>
    </w:p>
    <w:p>
      <w:r>
        <w:t xml:space="preserve">2018 年年度报告 </w:t>
      </w:r>
    </w:p>
    <w:p>
      <w:r/>
    </w:p>
    <w:p>
      <w:r>
        <w:t xml:space="preserve">-1,498.38 </w:t>
      </w:r>
    </w:p>
    <w:p>
      <w:r>
        <w:t xml:space="preserve">3,004,534.28 </w:t>
      </w:r>
    </w:p>
    <w:p>
      <w:r>
        <w:t xml:space="preserve">24,323,682.51 </w:t>
      </w:r>
    </w:p>
    <w:p>
      <w:r/>
    </w:p>
    <w:p>
      <w:r>
        <w:t xml:space="preserve">2,242,623.78 </w:t>
      </w:r>
    </w:p>
    <w:p>
      <w:r>
        <w:t xml:space="preserve">11,572,087.82 </w:t>
      </w:r>
    </w:p>
    <w:p>
      <w:r/>
    </w:p>
    <w:p>
      <w:r>
        <w:t xml:space="preserve">本期发生额 </w:t>
      </w:r>
    </w:p>
    <w:p>
      <w:r>
        <w:t xml:space="preserve">915,434.32 </w:t>
      </w:r>
    </w:p>
    <w:p>
      <w:r>
        <w:t xml:space="preserve">-15,590.00 </w:t>
      </w:r>
    </w:p>
    <w:p>
      <w:r/>
    </w:p>
    <w:p>
      <w:r>
        <w:t xml:space="preserve">单位：元  币种：人民币 </w:t>
      </w:r>
    </w:p>
    <w:p>
      <w:r>
        <w:t xml:space="preserve">上期发生额 </w:t>
      </w:r>
    </w:p>
    <w:p>
      <w:r>
        <w:t xml:space="preserve">1,234,221.91 </w:t>
      </w:r>
    </w:p>
    <w:p>
      <w:r>
        <w:t xml:space="preserve">-37,204.30 </w:t>
      </w:r>
    </w:p>
    <w:p>
      <w:r/>
    </w:p>
    <w:p>
      <w:r>
        <w:t xml:space="preserve">86,314.49 </w:t>
      </w:r>
    </w:p>
    <w:p>
      <w:r/>
    </w:p>
    <w:p>
      <w:r>
        <w:t xml:space="preserve">35,282.50 </w:t>
      </w:r>
    </w:p>
    <w:p>
      <w:r/>
    </w:p>
    <w:p>
      <w:r>
        <w:t xml:space="preserve">1,210,917.03 </w:t>
      </w:r>
    </w:p>
    <w:p>
      <w:r/>
    </w:p>
    <w:p>
      <w:r>
        <w:t xml:space="preserve">合计 </w:t>
      </w:r>
    </w:p>
    <w:p>
      <w:r/>
    </w:p>
    <w:p>
      <w:r>
        <w:t xml:space="preserve">986,158.81 </w:t>
      </w:r>
    </w:p>
    <w:p>
      <w:r/>
    </w:p>
    <w:p>
      <w:r>
        <w:t xml:space="preserve">2,443,217.14 </w:t>
      </w:r>
    </w:p>
    <w:p>
      <w:r/>
    </w:p>
    <w:p>
      <w:r>
        <w:t xml:space="preserve">59、 其他收益 </w:t>
      </w:r>
    </w:p>
    <w:p>
      <w:r>
        <w:t xml:space="preserve">√适用 □不适用  </w:t>
      </w:r>
    </w:p>
    <w:p>
      <w:r/>
    </w:p>
    <w:p>
      <w:r>
        <w:t xml:space="preserve">项目 </w:t>
      </w:r>
    </w:p>
    <w:p>
      <w:r/>
    </w:p>
    <w:p>
      <w:r>
        <w:t xml:space="preserve">税费返还 </w:t>
      </w:r>
    </w:p>
    <w:p>
      <w:r>
        <w:t xml:space="preserve">医保分享款 </w:t>
      </w:r>
    </w:p>
    <w:p>
      <w:r>
        <w:t xml:space="preserve">大学生就业补贴 </w:t>
      </w:r>
    </w:p>
    <w:p>
      <w:r>
        <w:t xml:space="preserve">高新企业补贴 </w:t>
      </w:r>
    </w:p>
    <w:p>
      <w:r>
        <w:t xml:space="preserve">2018 年度区科技经费 </w:t>
      </w:r>
    </w:p>
    <w:p>
      <w:r>
        <w:t xml:space="preserve">个税手续费返还 </w:t>
      </w:r>
    </w:p>
    <w:p>
      <w:r>
        <w:t xml:space="preserve">见习生补贴 </w:t>
      </w:r>
    </w:p>
    <w:p>
      <w:r>
        <w:t xml:space="preserve">医疗卫生及计划生育专项补助 </w:t>
      </w:r>
    </w:p>
    <w:p>
      <w:r>
        <w:t xml:space="preserve">窝沟封闭资金补贴 </w:t>
      </w:r>
    </w:p>
    <w:p>
      <w:r>
        <w:t xml:space="preserve">就业困难用工补贴 </w:t>
      </w:r>
    </w:p>
    <w:p>
      <w:r>
        <w:t xml:space="preserve">其他 </w:t>
      </w:r>
    </w:p>
    <w:p>
      <w:r/>
    </w:p>
    <w:p>
      <w:r>
        <w:t xml:space="preserve">合计 </w:t>
      </w:r>
    </w:p>
    <w:p>
      <w:r/>
    </w:p>
    <w:p>
      <w:r>
        <w:t xml:space="preserve">其他说明： </w:t>
      </w:r>
    </w:p>
    <w:p>
      <w:r/>
    </w:p>
    <w:p>
      <w:r>
        <w:t xml:space="preserve">本期发生额 </w:t>
      </w:r>
    </w:p>
    <w:p>
      <w:r>
        <w:t xml:space="preserve">163,811.28 </w:t>
      </w:r>
    </w:p>
    <w:p>
      <w:r>
        <w:t xml:space="preserve">366,690.69 </w:t>
      </w:r>
    </w:p>
    <w:p>
      <w:r/>
    </w:p>
    <w:p>
      <w:r>
        <w:t xml:space="preserve">350,000.00 </w:t>
      </w:r>
    </w:p>
    <w:p>
      <w:r>
        <w:t xml:space="preserve">90,779.28 </w:t>
      </w:r>
    </w:p>
    <w:p>
      <w:r>
        <w:t xml:space="preserve">48,277.74 </w:t>
      </w:r>
    </w:p>
    <w:p>
      <w:r>
        <w:t xml:space="preserve">30,000.00 </w:t>
      </w:r>
    </w:p>
    <w:p>
      <w:r>
        <w:t xml:space="preserve">11,080.00 </w:t>
      </w:r>
    </w:p>
    <w:p>
      <w:r>
        <w:t xml:space="preserve">9,600.00 </w:t>
      </w:r>
    </w:p>
    <w:p>
      <w:r>
        <w:t xml:space="preserve">6,110.30 </w:t>
      </w:r>
    </w:p>
    <w:p>
      <w:r>
        <w:t xml:space="preserve">1,076,349.29 </w:t>
      </w:r>
    </w:p>
    <w:p>
      <w:r/>
    </w:p>
    <w:p>
      <w:r>
        <w:t xml:space="preserve">单位：元币种：人民币 </w:t>
      </w:r>
    </w:p>
    <w:p>
      <w:r>
        <w:t xml:space="preserve">上期发生额 </w:t>
      </w:r>
    </w:p>
    <w:p>
      <w:r>
        <w:t xml:space="preserve">404,800.00 </w:t>
      </w:r>
    </w:p>
    <w:p>
      <w:r>
        <w:t xml:space="preserve">376,329.01 </w:t>
      </w:r>
    </w:p>
    <w:p>
      <w:r>
        <w:t xml:space="preserve">468,535.32 </w:t>
      </w:r>
    </w:p>
    <w:p>
      <w:r>
        <w:t xml:space="preserve">150,000.00 </w:t>
      </w:r>
    </w:p>
    <w:p>
      <w:r/>
    </w:p>
    <w:p>
      <w:r>
        <w:t xml:space="preserve">7,720.23 </w:t>
      </w:r>
    </w:p>
    <w:p>
      <w:r/>
    </w:p>
    <w:p>
      <w:r>
        <w:t xml:space="preserve">32,881.22 </w:t>
      </w:r>
    </w:p>
    <w:p>
      <w:r>
        <w:t xml:space="preserve">1,440,265.78 </w:t>
      </w:r>
    </w:p>
    <w:p>
      <w:r/>
    </w:p>
    <w:p>
      <w:r>
        <w:t>[注]本期计入其他收益的政府补助情况详见本报告“七、合并财务报表项目注释：79.政府补助”</w:t>
      </w:r>
    </w:p>
    <w:p>
      <w:r/>
    </w:p>
    <w:p>
      <w:r>
        <w:t xml:space="preserve">之说明 。 </w:t>
      </w:r>
    </w:p>
    <w:p>
      <w:r/>
    </w:p>
    <w:p>
      <w:r>
        <w:t xml:space="preserve">60、 投资收益 </w:t>
      </w:r>
    </w:p>
    <w:p>
      <w:r>
        <w:t xml:space="preserve">√适用 □不适用  </w:t>
      </w:r>
    </w:p>
    <w:p>
      <w:r/>
    </w:p>
    <w:p>
      <w:r>
        <w:t xml:space="preserve">145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项目 </w:t>
      </w:r>
    </w:p>
    <w:p>
      <w:r>
        <w:t xml:space="preserve">权益法核算的长期股权投资收益 </w:t>
      </w:r>
    </w:p>
    <w:p>
      <w:r>
        <w:t xml:space="preserve">处置长期股权投资产生的投资收益 </w:t>
      </w:r>
    </w:p>
    <w:p>
      <w:r>
        <w:t>以公允价值计量且其变动计入当期损益</w:t>
      </w:r>
    </w:p>
    <w:p>
      <w:r>
        <w:t xml:space="preserve">的金融资产在持有期间的投资收益 </w:t>
      </w:r>
    </w:p>
    <w:p>
      <w:r>
        <w:t>处置以公允价值计量且其变动计入当期</w:t>
      </w:r>
    </w:p>
    <w:p>
      <w:r>
        <w:t xml:space="preserve">损益的金融资产取得的投资收益 </w:t>
      </w:r>
    </w:p>
    <w:p>
      <w:r>
        <w:t xml:space="preserve">持有至到期投资在持有期间的投资收益 </w:t>
      </w:r>
    </w:p>
    <w:p>
      <w:r>
        <w:t xml:space="preserve">处置持有至到期投资取得的投资收益 </w:t>
      </w:r>
    </w:p>
    <w:p>
      <w:r>
        <w:t xml:space="preserve">可供出售金融资产等取得的投资收益 </w:t>
      </w:r>
    </w:p>
    <w:p>
      <w:r>
        <w:t xml:space="preserve">处置可供出售金融资产取得的投资收益 </w:t>
      </w:r>
    </w:p>
    <w:p>
      <w:r>
        <w:t>丧失控制权后，剩余股权按公允价值重</w:t>
      </w:r>
    </w:p>
    <w:p>
      <w:r>
        <w:t xml:space="preserve">新计量产生的利得 </w:t>
      </w:r>
    </w:p>
    <w:p>
      <w:r>
        <w:t xml:space="preserve">委托贷款收益 </w:t>
      </w:r>
    </w:p>
    <w:p>
      <w:r>
        <w:t xml:space="preserve">其他投资收益 </w:t>
      </w:r>
    </w:p>
    <w:p>
      <w:r/>
    </w:p>
    <w:p>
      <w:r>
        <w:t xml:space="preserve">合计 </w:t>
      </w:r>
    </w:p>
    <w:p>
      <w:r/>
    </w:p>
    <w:p>
      <w:r>
        <w:t xml:space="preserve">2018 年年度报告 </w:t>
      </w:r>
    </w:p>
    <w:p>
      <w:r/>
    </w:p>
    <w:p>
      <w:r>
        <w:t xml:space="preserve">本期发生额 </w:t>
      </w:r>
    </w:p>
    <w:p>
      <w:r>
        <w:t xml:space="preserve">10,592,476.87 </w:t>
      </w:r>
    </w:p>
    <w:p>
      <w:r/>
    </w:p>
    <w:p>
      <w:r>
        <w:t xml:space="preserve">单位：元  币种：人民币 </w:t>
      </w:r>
    </w:p>
    <w:p>
      <w:r>
        <w:t xml:space="preserve">上期发生额 </w:t>
      </w:r>
    </w:p>
    <w:p>
      <w:r>
        <w:t xml:space="preserve">158,282.64 </w:t>
      </w:r>
    </w:p>
    <w:p>
      <w:r/>
    </w:p>
    <w:p>
      <w:r>
        <w:t xml:space="preserve">6,448,035.85 </w:t>
      </w:r>
    </w:p>
    <w:p>
      <w:r/>
    </w:p>
    <w:p>
      <w:r>
        <w:t xml:space="preserve">4,506,440.55 </w:t>
      </w:r>
    </w:p>
    <w:p>
      <w:r/>
    </w:p>
    <w:p>
      <w:r>
        <w:t xml:space="preserve">5,744,800.00 </w:t>
      </w:r>
    </w:p>
    <w:p>
      <w:r>
        <w:t xml:space="preserve">22,785,312.72 </w:t>
      </w:r>
    </w:p>
    <w:p>
      <w:r/>
    </w:p>
    <w:p>
      <w:r>
        <w:t xml:space="preserve">2,693,819.44 </w:t>
      </w:r>
    </w:p>
    <w:p>
      <w:r/>
    </w:p>
    <w:p>
      <w:r>
        <w:t xml:space="preserve">7,358,542.63 </w:t>
      </w:r>
    </w:p>
    <w:p>
      <w:r/>
    </w:p>
    <w:p>
      <w:r>
        <w:t xml:space="preserve">其他说明： </w:t>
      </w:r>
    </w:p>
    <w:p>
      <w:r>
        <w:t xml:space="preserve">1．按权益法核算的长期股权投资收益重要项目 </w:t>
      </w:r>
    </w:p>
    <w:p>
      <w:r/>
    </w:p>
    <w:p>
      <w:r>
        <w:t xml:space="preserve">被投资单位 </w:t>
      </w:r>
    </w:p>
    <w:p>
      <w:r/>
    </w:p>
    <w:p>
      <w:r>
        <w:t xml:space="preserve">本期数 </w:t>
      </w:r>
    </w:p>
    <w:p>
      <w:r/>
    </w:p>
    <w:p>
      <w:r>
        <w:t xml:space="preserve">上年数 </w:t>
      </w:r>
    </w:p>
    <w:p>
      <w:r/>
    </w:p>
    <w:p>
      <w:r>
        <w:t xml:space="preserve">浙江通策眼科医院投资管理有限公司 </w:t>
      </w:r>
    </w:p>
    <w:p>
      <w:r/>
    </w:p>
    <w:p>
      <w:r>
        <w:t xml:space="preserve">10,418,037.03 </w:t>
      </w:r>
    </w:p>
    <w:p>
      <w:r/>
    </w:p>
    <w:p>
      <w:r>
        <w:t xml:space="preserve">诸暨嬴湖创造投资合伙企业(有限合伙） </w:t>
      </w:r>
    </w:p>
    <w:p>
      <w:r/>
    </w:p>
    <w:p>
      <w:r>
        <w:t xml:space="preserve">87,219.86 </w:t>
      </w:r>
    </w:p>
    <w:p>
      <w:r/>
    </w:p>
    <w:p>
      <w:r>
        <w:t xml:space="preserve">79,141.56 </w:t>
      </w:r>
    </w:p>
    <w:p>
      <w:r/>
    </w:p>
    <w:p>
      <w:r>
        <w:t xml:space="preserve">诸暨嬴湖共享投资合伙企业(有限合伙) </w:t>
      </w:r>
    </w:p>
    <w:p>
      <w:r/>
    </w:p>
    <w:p>
      <w:r>
        <w:t xml:space="preserve">87,219.98 </w:t>
      </w:r>
    </w:p>
    <w:p>
      <w:r/>
    </w:p>
    <w:p>
      <w:r>
        <w:t xml:space="preserve">79,141.08 </w:t>
      </w:r>
    </w:p>
    <w:p>
      <w:r/>
    </w:p>
    <w:p>
      <w:r>
        <w:t xml:space="preserve">小  计 </w:t>
      </w:r>
    </w:p>
    <w:p>
      <w:r/>
    </w:p>
    <w:p>
      <w:r>
        <w:t xml:space="preserve">10,592,476.87 </w:t>
      </w:r>
    </w:p>
    <w:p>
      <w:r/>
    </w:p>
    <w:p>
      <w:r>
        <w:t xml:space="preserve">158,282.64 </w:t>
      </w:r>
    </w:p>
    <w:p>
      <w:r/>
    </w:p>
    <w:p>
      <w:r>
        <w:t xml:space="preserve">2、本公司不存在投资收益汇回的重大限制。 </w:t>
      </w:r>
    </w:p>
    <w:p>
      <w:r/>
    </w:p>
    <w:p>
      <w:r>
        <w:t xml:space="preserve">61、 公允价值变动收益 </w:t>
      </w:r>
    </w:p>
    <w:p>
      <w:r>
        <w:t xml:space="preserve">□适用 √不适用  </w:t>
      </w:r>
    </w:p>
    <w:p>
      <w:r/>
    </w:p>
    <w:p>
      <w:r>
        <w:t xml:space="preserve">62、 资产处置收益 </w:t>
      </w:r>
    </w:p>
    <w:p>
      <w:r>
        <w:t xml:space="preserve">√适用 □不适用  </w:t>
      </w:r>
    </w:p>
    <w:p>
      <w:r/>
    </w:p>
    <w:p>
      <w:r>
        <w:t xml:space="preserve">项目 </w:t>
      </w:r>
    </w:p>
    <w:p>
      <w:r>
        <w:t>处置未划分为持有待售的非流</w:t>
      </w:r>
    </w:p>
    <w:p>
      <w:r>
        <w:t xml:space="preserve">动资产时确认的收益 </w:t>
      </w:r>
    </w:p>
    <w:p>
      <w:r>
        <w:t xml:space="preserve">合计 </w:t>
      </w:r>
    </w:p>
    <w:p>
      <w:r/>
    </w:p>
    <w:p>
      <w:r>
        <w:t xml:space="preserve">63、 营业外收入 </w:t>
      </w:r>
    </w:p>
    <w:p>
      <w:r>
        <w:t xml:space="preserve">营业外收入情况 </w:t>
      </w:r>
    </w:p>
    <w:p>
      <w:r>
        <w:t xml:space="preserve">√适用  □不适用  </w:t>
      </w:r>
    </w:p>
    <w:p>
      <w:r/>
    </w:p>
    <w:p>
      <w:r>
        <w:t xml:space="preserve">本期发生额 </w:t>
      </w:r>
    </w:p>
    <w:p>
      <w:r>
        <w:t xml:space="preserve">-57,244.68 </w:t>
      </w:r>
    </w:p>
    <w:p>
      <w:r/>
    </w:p>
    <w:p>
      <w:r>
        <w:t xml:space="preserve">单位：元币种：人民币 </w:t>
      </w:r>
    </w:p>
    <w:p>
      <w:r>
        <w:t xml:space="preserve">上期发生额 </w:t>
      </w:r>
    </w:p>
    <w:p>
      <w:r>
        <w:t xml:space="preserve">-105,323.81 </w:t>
      </w:r>
    </w:p>
    <w:p>
      <w:r/>
    </w:p>
    <w:p>
      <w:r>
        <w:t xml:space="preserve">-57,244.68 </w:t>
      </w:r>
    </w:p>
    <w:p>
      <w:r/>
    </w:p>
    <w:p>
      <w:r>
        <w:t xml:space="preserve">-105,323.81 </w:t>
      </w:r>
    </w:p>
    <w:p>
      <w:r/>
    </w:p>
    <w:p>
      <w:r>
        <w:t xml:space="preserve">项目 </w:t>
      </w:r>
    </w:p>
    <w:p>
      <w:r/>
    </w:p>
    <w:p>
      <w:r>
        <w:t xml:space="preserve">本期发生额 </w:t>
      </w:r>
    </w:p>
    <w:p>
      <w:r/>
    </w:p>
    <w:p>
      <w:r>
        <w:t xml:space="preserve">非流动资产处置利得合计 </w:t>
      </w:r>
    </w:p>
    <w:p>
      <w:r/>
    </w:p>
    <w:p>
      <w:r>
        <w:t xml:space="preserve">12.83 </w:t>
      </w:r>
    </w:p>
    <w:p>
      <w:r/>
    </w:p>
    <w:p>
      <w:r>
        <w:t xml:space="preserve">146 / 189 </w:t>
      </w:r>
    </w:p>
    <w:p>
      <w:r/>
    </w:p>
    <w:p>
      <w:r>
        <w:t xml:space="preserve">上期发生额 </w:t>
      </w:r>
    </w:p>
    <w:p>
      <w:r/>
    </w:p>
    <w:p>
      <w:r>
        <w:t xml:space="preserve">单位：元  币种：人民币 </w:t>
      </w:r>
    </w:p>
    <w:p>
      <w:r>
        <w:t>计入当期非经常性损</w:t>
      </w:r>
    </w:p>
    <w:p>
      <w:r>
        <w:t xml:space="preserve">益的金额 </w:t>
      </w:r>
    </w:p>
    <w:p>
      <w:r/>
    </w:p>
    <w:p>
      <w:r>
        <w:t xml:space="preserve">12.83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12.83 </w:t>
      </w:r>
    </w:p>
    <w:p>
      <w:r/>
    </w:p>
    <w:p>
      <w:r>
        <w:t xml:space="preserve">12.83 </w:t>
      </w:r>
    </w:p>
    <w:p>
      <w:r/>
    </w:p>
    <w:p>
      <w:r>
        <w:t xml:space="preserve">1,101,763.40 </w:t>
      </w:r>
    </w:p>
    <w:p>
      <w:r>
        <w:t xml:space="preserve">22,591.30 </w:t>
      </w:r>
    </w:p>
    <w:p>
      <w:r>
        <w:t xml:space="preserve">39,392.00 </w:t>
      </w:r>
    </w:p>
    <w:p>
      <w:r>
        <w:t xml:space="preserve">118,748.76 </w:t>
      </w:r>
    </w:p>
    <w:p>
      <w:r>
        <w:t xml:space="preserve">1,282,508.29 </w:t>
      </w:r>
    </w:p>
    <w:p>
      <w:r/>
    </w:p>
    <w:p>
      <w:r>
        <w:t xml:space="preserve">1,185,785.00 </w:t>
      </w:r>
    </w:p>
    <w:p>
      <w:r>
        <w:t xml:space="preserve">52,094.40 </w:t>
      </w:r>
    </w:p>
    <w:p>
      <w:r>
        <w:t xml:space="preserve">58,667.17 </w:t>
      </w:r>
    </w:p>
    <w:p>
      <w:r>
        <w:t xml:space="preserve">35,208.71 </w:t>
      </w:r>
    </w:p>
    <w:p>
      <w:r>
        <w:t xml:space="preserve">1,331,755.28 </w:t>
      </w:r>
    </w:p>
    <w:p>
      <w:r/>
    </w:p>
    <w:p>
      <w:r>
        <w:t xml:space="preserve">1,101,763.40 </w:t>
      </w:r>
    </w:p>
    <w:p>
      <w:r>
        <w:t xml:space="preserve">22,591.30 </w:t>
      </w:r>
    </w:p>
    <w:p>
      <w:r>
        <w:t xml:space="preserve">39,392.00 </w:t>
      </w:r>
    </w:p>
    <w:p>
      <w:r>
        <w:t xml:space="preserve">118,748.76 </w:t>
      </w:r>
    </w:p>
    <w:p>
      <w:r>
        <w:t xml:space="preserve">1,282,508.29 </w:t>
      </w:r>
    </w:p>
    <w:p>
      <w:r/>
    </w:p>
    <w:p>
      <w:r>
        <w:t xml:space="preserve">其中：固定资产处置利得 </w:t>
      </w:r>
    </w:p>
    <w:p>
      <w:r>
        <w:t xml:space="preserve">无形资产处置利得 </w:t>
      </w:r>
    </w:p>
    <w:p>
      <w:r>
        <w:t xml:space="preserve">债务重组利得 </w:t>
      </w:r>
    </w:p>
    <w:p>
      <w:r>
        <w:t xml:space="preserve">非货币性资产交换利得 </w:t>
      </w:r>
    </w:p>
    <w:p>
      <w:r>
        <w:t xml:space="preserve">接受捐赠 </w:t>
      </w:r>
    </w:p>
    <w:p>
      <w:r>
        <w:t xml:space="preserve">政府补助 </w:t>
      </w:r>
    </w:p>
    <w:p>
      <w:r>
        <w:t xml:space="preserve">罚没及违约金收入 </w:t>
      </w:r>
    </w:p>
    <w:p>
      <w:r>
        <w:t xml:space="preserve">无法支付的应付款 </w:t>
      </w:r>
    </w:p>
    <w:p>
      <w:r>
        <w:t xml:space="preserve">其他 </w:t>
      </w:r>
    </w:p>
    <w:p>
      <w:r/>
    </w:p>
    <w:p>
      <w:r>
        <w:t xml:space="preserve">合计 </w:t>
      </w:r>
    </w:p>
    <w:p>
      <w:r/>
    </w:p>
    <w:p>
      <w:r>
        <w:t xml:space="preserve">计入当期损益的政府补助 </w:t>
      </w:r>
    </w:p>
    <w:p>
      <w:r>
        <w:t xml:space="preserve">√适用 □不适用  </w:t>
      </w:r>
    </w:p>
    <w:p>
      <w:r/>
    </w:p>
    <w:p>
      <w:r>
        <w:t xml:space="preserve">补助项目 </w:t>
      </w:r>
    </w:p>
    <w:p>
      <w:r/>
    </w:p>
    <w:p>
      <w:r>
        <w:t xml:space="preserve">本期发生金额 </w:t>
      </w:r>
    </w:p>
    <w:p>
      <w:r/>
    </w:p>
    <w:p>
      <w:r>
        <w:t xml:space="preserve">上期发生金额 </w:t>
      </w:r>
    </w:p>
    <w:p>
      <w:r/>
    </w:p>
    <w:p>
      <w:r>
        <w:t xml:space="preserve">与资产相关/与收益相关 </w:t>
      </w:r>
    </w:p>
    <w:p>
      <w:r/>
    </w:p>
    <w:p>
      <w:r>
        <w:t xml:space="preserve"> 单位：元  币种：人民币 </w:t>
      </w:r>
    </w:p>
    <w:p>
      <w:r/>
    </w:p>
    <w:p>
      <w:r>
        <w:t>2018 年上城区健康服务业</w:t>
      </w:r>
    </w:p>
    <w:p>
      <w:r>
        <w:t xml:space="preserve">发展项目资助资金 </w:t>
      </w:r>
    </w:p>
    <w:p>
      <w:r>
        <w:t xml:space="preserve">2017 年度经济发展贡献奖 </w:t>
      </w:r>
    </w:p>
    <w:p>
      <w:r>
        <w:t xml:space="preserve">教育性企业奖励 </w:t>
      </w:r>
    </w:p>
    <w:p>
      <w:r>
        <w:t xml:space="preserve">2017 年度下升上奖励金 </w:t>
      </w:r>
    </w:p>
    <w:p>
      <w:r>
        <w:t xml:space="preserve">企业规模奖 </w:t>
      </w:r>
    </w:p>
    <w:p>
      <w:r>
        <w:t xml:space="preserve">其他 </w:t>
      </w:r>
    </w:p>
    <w:p>
      <w:r>
        <w:t xml:space="preserve">小  计 </w:t>
      </w:r>
    </w:p>
    <w:p>
      <w:r/>
    </w:p>
    <w:p>
      <w:r>
        <w:t xml:space="preserve">其他说明： </w:t>
      </w:r>
    </w:p>
    <w:p>
      <w:r/>
    </w:p>
    <w:p>
      <w:r>
        <w:t xml:space="preserve">□适用 √不适用  </w:t>
      </w:r>
    </w:p>
    <w:p>
      <w:r/>
    </w:p>
    <w:p>
      <w:r>
        <w:t xml:space="preserve">64、 营业外支出 </w:t>
      </w:r>
    </w:p>
    <w:p>
      <w:r>
        <w:t xml:space="preserve">√适用  □不适用  </w:t>
      </w:r>
    </w:p>
    <w:p>
      <w:r/>
    </w:p>
    <w:p>
      <w:r>
        <w:t xml:space="preserve">项目 </w:t>
      </w:r>
    </w:p>
    <w:p>
      <w:r>
        <w:t xml:space="preserve">非流动资产处置损失合计 </w:t>
      </w:r>
    </w:p>
    <w:p>
      <w:r>
        <w:t xml:space="preserve">其中：固定资产处置损失 </w:t>
      </w:r>
    </w:p>
    <w:p>
      <w:r>
        <w:t xml:space="preserve">无形资产处置损失 </w:t>
      </w:r>
    </w:p>
    <w:p>
      <w:r>
        <w:t xml:space="preserve">债务重组损失 </w:t>
      </w:r>
    </w:p>
    <w:p>
      <w:r>
        <w:t xml:space="preserve">非货币性资产交换损失 </w:t>
      </w:r>
    </w:p>
    <w:p>
      <w:r>
        <w:t xml:space="preserve">对外捐赠 </w:t>
      </w:r>
    </w:p>
    <w:p>
      <w:r>
        <w:t xml:space="preserve">赔偿金、违约金 </w:t>
      </w:r>
    </w:p>
    <w:p>
      <w:r>
        <w:t xml:space="preserve">预计未决诉讼损失 </w:t>
      </w:r>
    </w:p>
    <w:p>
      <w:r>
        <w:t xml:space="preserve">罚款支出 </w:t>
      </w:r>
    </w:p>
    <w:p>
      <w:r>
        <w:t xml:space="preserve">税收滞纳金 </w:t>
      </w:r>
    </w:p>
    <w:p>
      <w:r>
        <w:t xml:space="preserve">水利建设基金 </w:t>
      </w:r>
    </w:p>
    <w:p>
      <w:r>
        <w:t xml:space="preserve">其他 </w:t>
      </w:r>
    </w:p>
    <w:p>
      <w:r/>
    </w:p>
    <w:p>
      <w:r>
        <w:t xml:space="preserve">合计 </w:t>
      </w:r>
    </w:p>
    <w:p>
      <w:r/>
    </w:p>
    <w:p>
      <w:r>
        <w:t xml:space="preserve">850,000.00 </w:t>
      </w:r>
    </w:p>
    <w:p>
      <w:r/>
    </w:p>
    <w:p>
      <w:r>
        <w:t xml:space="preserve"> 与收益相关 </w:t>
      </w:r>
    </w:p>
    <w:p>
      <w:r/>
    </w:p>
    <w:p>
      <w:r>
        <w:t xml:space="preserve">100,000.00 </w:t>
      </w:r>
    </w:p>
    <w:p>
      <w:r>
        <w:t xml:space="preserve">50,000.00 </w:t>
      </w:r>
    </w:p>
    <w:p>
      <w:r>
        <w:t xml:space="preserve">50,000.00 </w:t>
      </w:r>
    </w:p>
    <w:p>
      <w:r>
        <w:t xml:space="preserve">20,000.00 </w:t>
      </w:r>
    </w:p>
    <w:p>
      <w:r>
        <w:t xml:space="preserve">31,763.40 </w:t>
      </w:r>
    </w:p>
    <w:p>
      <w:r>
        <w:t xml:space="preserve">1,101,763.40 </w:t>
      </w:r>
    </w:p>
    <w:p>
      <w:r/>
    </w:p>
    <w:p>
      <w:r>
        <w:t xml:space="preserve"> 与收益相关 </w:t>
      </w:r>
    </w:p>
    <w:p>
      <w:r>
        <w:t xml:space="preserve"> 与收益相关 </w:t>
      </w:r>
    </w:p>
    <w:p>
      <w:r>
        <w:t xml:space="preserve"> 与收益相关 </w:t>
      </w:r>
    </w:p>
    <w:p>
      <w:r>
        <w:t xml:space="preserve"> 与收益相关 </w:t>
      </w:r>
    </w:p>
    <w:p>
      <w:r>
        <w:t xml:space="preserve"> 与收益相关 </w:t>
      </w:r>
    </w:p>
    <w:p>
      <w:r/>
    </w:p>
    <w:p>
      <w:r>
        <w:t xml:space="preserve">本期发生额 </w:t>
      </w:r>
    </w:p>
    <w:p>
      <w:r>
        <w:t xml:space="preserve">216,514.99 </w:t>
      </w:r>
    </w:p>
    <w:p>
      <w:r>
        <w:t xml:space="preserve">216,514.99 </w:t>
      </w:r>
    </w:p>
    <w:p>
      <w:r/>
    </w:p>
    <w:p>
      <w:r>
        <w:t xml:space="preserve">单位：元  币种：人民币 </w:t>
      </w:r>
    </w:p>
    <w:p>
      <w:r>
        <w:t xml:space="preserve">上期发生额 计入当期非经常性损益的金额 </w:t>
      </w:r>
    </w:p>
    <w:p>
      <w:r>
        <w:t xml:space="preserve">216,514.99 </w:t>
      </w:r>
    </w:p>
    <w:p>
      <w:r>
        <w:t xml:space="preserve">216,514.99 </w:t>
      </w:r>
    </w:p>
    <w:p>
      <w:r/>
    </w:p>
    <w:p>
      <w:r>
        <w:t xml:space="preserve">18,877.40 </w:t>
      </w:r>
    </w:p>
    <w:p>
      <w:r>
        <w:t xml:space="preserve">730,005.56 </w:t>
      </w:r>
    </w:p>
    <w:p>
      <w:r>
        <w:t xml:space="preserve">350,000.00 </w:t>
      </w:r>
    </w:p>
    <w:p>
      <w:r>
        <w:t xml:space="preserve">179,705.76 </w:t>
      </w:r>
    </w:p>
    <w:p>
      <w:r>
        <w:t xml:space="preserve">135.80 </w:t>
      </w:r>
    </w:p>
    <w:p>
      <w:r>
        <w:t xml:space="preserve">0.00 </w:t>
      </w:r>
    </w:p>
    <w:p>
      <w:r>
        <w:t xml:space="preserve">1,228.69 </w:t>
      </w:r>
    </w:p>
    <w:p>
      <w:r>
        <w:t xml:space="preserve">1,496,468.20 </w:t>
      </w:r>
    </w:p>
    <w:p>
      <w:r/>
    </w:p>
    <w:p>
      <w:r>
        <w:t xml:space="preserve">263,300.00 </w:t>
      </w:r>
    </w:p>
    <w:p>
      <w:r>
        <w:t xml:space="preserve">232,972.10 </w:t>
      </w:r>
    </w:p>
    <w:p>
      <w:r/>
    </w:p>
    <w:p>
      <w:r>
        <w:t xml:space="preserve">38,650.00 </w:t>
      </w:r>
    </w:p>
    <w:p>
      <w:r>
        <w:t xml:space="preserve">24.76 </w:t>
      </w:r>
    </w:p>
    <w:p>
      <w:r>
        <w:t xml:space="preserve">798.76 </w:t>
      </w:r>
    </w:p>
    <w:p>
      <w:r>
        <w:t xml:space="preserve">272.85 </w:t>
      </w:r>
    </w:p>
    <w:p>
      <w:r>
        <w:t xml:space="preserve">536,018.47 </w:t>
      </w:r>
    </w:p>
    <w:p>
      <w:r/>
    </w:p>
    <w:p>
      <w:r>
        <w:t xml:space="preserve">147 / 189 </w:t>
      </w:r>
    </w:p>
    <w:p>
      <w:r/>
    </w:p>
    <w:p>
      <w:r>
        <w:t xml:space="preserve">18,877.40 </w:t>
      </w:r>
    </w:p>
    <w:p>
      <w:r>
        <w:t xml:space="preserve">730,005.56 </w:t>
      </w:r>
    </w:p>
    <w:p>
      <w:r>
        <w:t xml:space="preserve">350,000.00 </w:t>
      </w:r>
    </w:p>
    <w:p>
      <w:r>
        <w:t xml:space="preserve">179,705.76 </w:t>
      </w:r>
    </w:p>
    <w:p>
      <w:r>
        <w:t xml:space="preserve">135.80 </w:t>
      </w:r>
    </w:p>
    <w:p>
      <w:r/>
    </w:p>
    <w:p>
      <w:r>
        <w:t xml:space="preserve">1,228.69 </w:t>
      </w:r>
    </w:p>
    <w:p>
      <w:r>
        <w:t xml:space="preserve">1,496,468.20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65、 所得税费用 </w:t>
      </w:r>
    </w:p>
    <w:p>
      <w:r>
        <w:t xml:space="preserve">(1). 所得税费用表 </w:t>
      </w:r>
    </w:p>
    <w:p>
      <w:r>
        <w:t xml:space="preserve">√适用 □不适用  </w:t>
      </w:r>
    </w:p>
    <w:p>
      <w:r/>
    </w:p>
    <w:p>
      <w:r>
        <w:t xml:space="preserve">项目 </w:t>
      </w:r>
    </w:p>
    <w:p>
      <w:r>
        <w:t xml:space="preserve">当期所得税费用 </w:t>
      </w:r>
    </w:p>
    <w:p>
      <w:r>
        <w:t xml:space="preserve">递延所得税费用 </w:t>
      </w:r>
    </w:p>
    <w:p>
      <w:r>
        <w:t xml:space="preserve">合计 </w:t>
      </w:r>
    </w:p>
    <w:p>
      <w:r/>
    </w:p>
    <w:p>
      <w:r>
        <w:t xml:space="preserve">2018 年年度报告 </w:t>
      </w:r>
    </w:p>
    <w:p>
      <w:r/>
    </w:p>
    <w:p>
      <w:r>
        <w:t xml:space="preserve">本期发生额 </w:t>
      </w:r>
    </w:p>
    <w:p>
      <w:r>
        <w:t xml:space="preserve">79,939,368.64 </w:t>
      </w:r>
    </w:p>
    <w:p>
      <w:r>
        <w:t xml:space="preserve">45,619.74 </w:t>
      </w:r>
    </w:p>
    <w:p>
      <w:r>
        <w:t xml:space="preserve">79,984,988.38 </w:t>
      </w:r>
    </w:p>
    <w:p>
      <w:r/>
    </w:p>
    <w:p>
      <w:r>
        <w:t xml:space="preserve">单位：元  币种：人民币 </w:t>
      </w:r>
    </w:p>
    <w:p>
      <w:r>
        <w:t xml:space="preserve">上期发生额 </w:t>
      </w:r>
    </w:p>
    <w:p>
      <w:r>
        <w:t xml:space="preserve">54,717,108.63 </w:t>
      </w:r>
    </w:p>
    <w:p>
      <w:r>
        <w:t xml:space="preserve">272,745.84 </w:t>
      </w:r>
    </w:p>
    <w:p>
      <w:r>
        <w:t xml:space="preserve">54,989,854.47 </w:t>
      </w:r>
    </w:p>
    <w:p>
      <w:r/>
    </w:p>
    <w:p>
      <w:r>
        <w:t xml:space="preserve">(2). 会计利润与所得税费用调整过程 </w:t>
      </w:r>
    </w:p>
    <w:p>
      <w:r>
        <w:t xml:space="preserve">√适用 □不适用  </w:t>
      </w:r>
    </w:p>
    <w:p>
      <w:r/>
    </w:p>
    <w:p>
      <w:r>
        <w:t xml:space="preserve">项目 </w:t>
      </w:r>
    </w:p>
    <w:p>
      <w:r/>
    </w:p>
    <w:p>
      <w:r>
        <w:t xml:space="preserve">利润总额 </w:t>
      </w:r>
    </w:p>
    <w:p>
      <w:r>
        <w:t xml:space="preserve">按法定/适用税率计算的所得税费用 </w:t>
      </w:r>
    </w:p>
    <w:p>
      <w:r>
        <w:t xml:space="preserve">子公司适用不同税率的影响 </w:t>
      </w:r>
    </w:p>
    <w:p>
      <w:r>
        <w:t xml:space="preserve">调整以前期间所得税的影响 </w:t>
      </w:r>
    </w:p>
    <w:p>
      <w:r>
        <w:t xml:space="preserve">非应税收入的影响 </w:t>
      </w:r>
    </w:p>
    <w:p>
      <w:r>
        <w:t xml:space="preserve">不可抵扣的成本、费用和损失的影响 </w:t>
      </w:r>
    </w:p>
    <w:p>
      <w:r>
        <w:t xml:space="preserve">使用前期未确认递延所得税资产的可抵扣亏损的影响 </w:t>
      </w:r>
    </w:p>
    <w:p>
      <w:r>
        <w:t xml:space="preserve">本期未确认递延所得税资产的可抵扣暂时性差异或可抵扣亏损的影响 </w:t>
      </w:r>
    </w:p>
    <w:p>
      <w:r>
        <w:t xml:space="preserve">加计扣除的影响 </w:t>
      </w:r>
    </w:p>
    <w:p>
      <w:r>
        <w:t xml:space="preserve">所得税费用 </w:t>
      </w:r>
    </w:p>
    <w:p>
      <w:r/>
    </w:p>
    <w:p>
      <w:r>
        <w:t xml:space="preserve">单位：元  币种：人民币 </w:t>
      </w:r>
    </w:p>
    <w:p>
      <w:r>
        <w:t xml:space="preserve">本期发生额 </w:t>
      </w:r>
    </w:p>
    <w:p>
      <w:r>
        <w:t xml:space="preserve">439,186,364.17 </w:t>
      </w:r>
    </w:p>
    <w:p>
      <w:r>
        <w:t xml:space="preserve">109,796,591.04 </w:t>
      </w:r>
    </w:p>
    <w:p>
      <w:r>
        <w:t xml:space="preserve">-21,131,925.06 </w:t>
      </w:r>
    </w:p>
    <w:p>
      <w:r>
        <w:t xml:space="preserve">-132,879.22 </w:t>
      </w:r>
    </w:p>
    <w:p>
      <w:r>
        <w:t xml:space="preserve">-4,233,962.20 </w:t>
      </w:r>
    </w:p>
    <w:p>
      <w:r>
        <w:t xml:space="preserve">218,444.80 </w:t>
      </w:r>
    </w:p>
    <w:p>
      <w:r>
        <w:t xml:space="preserve">-8,753,447.59 </w:t>
      </w:r>
    </w:p>
    <w:p>
      <w:r>
        <w:t xml:space="preserve">6,653,597.89 </w:t>
      </w:r>
    </w:p>
    <w:p>
      <w:r>
        <w:t xml:space="preserve">-2,431,431.28 </w:t>
      </w:r>
    </w:p>
    <w:p>
      <w:r/>
    </w:p>
    <w:p>
      <w:r>
        <w:t xml:space="preserve">79,984,988.38 </w:t>
      </w:r>
    </w:p>
    <w:p>
      <w:r/>
    </w:p>
    <w:p>
      <w:r>
        <w:t xml:space="preserve">其他说明： </w:t>
      </w:r>
    </w:p>
    <w:p>
      <w:r/>
    </w:p>
    <w:p>
      <w:r>
        <w:t xml:space="preserve">□适用 √不适用  </w:t>
      </w:r>
    </w:p>
    <w:p>
      <w:r/>
    </w:p>
    <w:p>
      <w:r>
        <w:t xml:space="preserve">66、 其他综合收益 </w:t>
      </w:r>
    </w:p>
    <w:p>
      <w:r>
        <w:t xml:space="preserve">□适用 √不适用  </w:t>
      </w:r>
    </w:p>
    <w:p>
      <w:r/>
    </w:p>
    <w:p>
      <w:r>
        <w:t xml:space="preserve">67、 现金流量表项目 </w:t>
      </w:r>
    </w:p>
    <w:p>
      <w:r>
        <w:t xml:space="preserve">(1). 收到的其他与经营活动有关的现金 </w:t>
      </w:r>
    </w:p>
    <w:p>
      <w:r>
        <w:t xml:space="preserve">√适用 □不适用  </w:t>
      </w:r>
    </w:p>
    <w:p>
      <w:r/>
    </w:p>
    <w:p>
      <w:r>
        <w:t xml:space="preserve">往来款 </w:t>
      </w:r>
    </w:p>
    <w:p>
      <w:r>
        <w:t xml:space="preserve">收到财政补助 </w:t>
      </w:r>
    </w:p>
    <w:p>
      <w:r>
        <w:t xml:space="preserve">利息收入 </w:t>
      </w:r>
    </w:p>
    <w:p>
      <w:r>
        <w:t xml:space="preserve">其他 </w:t>
      </w:r>
    </w:p>
    <w:p>
      <w:r/>
    </w:p>
    <w:p>
      <w:r>
        <w:t xml:space="preserve">项目 </w:t>
      </w:r>
    </w:p>
    <w:p>
      <w:r/>
    </w:p>
    <w:p>
      <w:r>
        <w:t xml:space="preserve">合计 </w:t>
      </w:r>
    </w:p>
    <w:p>
      <w:r/>
    </w:p>
    <w:p>
      <w:r>
        <w:t xml:space="preserve">(2). 支付的其他与经营活动有关的现金 </w:t>
      </w:r>
    </w:p>
    <w:p>
      <w:r>
        <w:t xml:space="preserve">√适用 □不适用  </w:t>
      </w:r>
    </w:p>
    <w:p>
      <w:r/>
    </w:p>
    <w:p>
      <w:r>
        <w:t xml:space="preserve">项目 </w:t>
      </w:r>
    </w:p>
    <w:p>
      <w:r>
        <w:t xml:space="preserve">付现的期间费用 </w:t>
      </w:r>
    </w:p>
    <w:p>
      <w:r/>
    </w:p>
    <w:p>
      <w:r>
        <w:t xml:space="preserve">本期发生额 </w:t>
      </w:r>
    </w:p>
    <w:p>
      <w:r>
        <w:t xml:space="preserve">4,402,143.62 </w:t>
      </w:r>
    </w:p>
    <w:p>
      <w:r>
        <w:t xml:space="preserve">2,178,112.69 </w:t>
      </w:r>
    </w:p>
    <w:p>
      <w:r>
        <w:t xml:space="preserve">4,796,073.05 </w:t>
      </w:r>
    </w:p>
    <w:p>
      <w:r>
        <w:t xml:space="preserve">536,250.88 </w:t>
      </w:r>
    </w:p>
    <w:p>
      <w:r>
        <w:t xml:space="preserve">11,912,580.24 </w:t>
      </w:r>
    </w:p>
    <w:p>
      <w:r/>
    </w:p>
    <w:p>
      <w:r>
        <w:t xml:space="preserve">单位：元  币种：人民币 </w:t>
      </w:r>
    </w:p>
    <w:p>
      <w:r>
        <w:t xml:space="preserve">上期发生额 </w:t>
      </w:r>
    </w:p>
    <w:p>
      <w:r>
        <w:t xml:space="preserve">79,280,688.53 </w:t>
      </w:r>
    </w:p>
    <w:p>
      <w:r>
        <w:t xml:space="preserve">2,216,091.25 </w:t>
      </w:r>
    </w:p>
    <w:p>
      <w:r>
        <w:t xml:space="preserve">4,061,843.98 </w:t>
      </w:r>
    </w:p>
    <w:p>
      <w:r>
        <w:t xml:space="preserve">167,516.47 </w:t>
      </w:r>
    </w:p>
    <w:p>
      <w:r>
        <w:t xml:space="preserve">85,726,140.23 </w:t>
      </w:r>
    </w:p>
    <w:p>
      <w:r/>
    </w:p>
    <w:p>
      <w:r>
        <w:t xml:space="preserve">本期发生额 </w:t>
      </w:r>
    </w:p>
    <w:p>
      <w:r>
        <w:t xml:space="preserve">71,854,543.81 </w:t>
      </w:r>
    </w:p>
    <w:p>
      <w:r/>
    </w:p>
    <w:p>
      <w:r>
        <w:t xml:space="preserve">单位：元  币种：人民币 </w:t>
      </w:r>
    </w:p>
    <w:p>
      <w:r>
        <w:t xml:space="preserve">上期发生额 </w:t>
      </w:r>
    </w:p>
    <w:p>
      <w:r>
        <w:t xml:space="preserve">73,262,017.55 </w:t>
      </w:r>
    </w:p>
    <w:p>
      <w:r/>
    </w:p>
    <w:p>
      <w:r>
        <w:t xml:space="preserve">148 / 189 </w:t>
      </w:r>
    </w:p>
    <w:p>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往来款 </w:t>
      </w:r>
    </w:p>
    <w:p>
      <w:r>
        <w:t xml:space="preserve">金融机构手续费 </w:t>
      </w:r>
    </w:p>
    <w:p>
      <w:r>
        <w:t xml:space="preserve">其他 </w:t>
      </w:r>
    </w:p>
    <w:p>
      <w:r/>
    </w:p>
    <w:p>
      <w:r>
        <w:t xml:space="preserve">合计 </w:t>
      </w:r>
    </w:p>
    <w:p>
      <w:r/>
    </w:p>
    <w:p>
      <w:r>
        <w:t xml:space="preserve">5,825,774.57 </w:t>
      </w:r>
    </w:p>
    <w:p>
      <w:r>
        <w:t xml:space="preserve">3,004,534.28 </w:t>
      </w:r>
    </w:p>
    <w:p>
      <w:r>
        <w:t xml:space="preserve">1,589,220.50 </w:t>
      </w:r>
    </w:p>
    <w:p>
      <w:r>
        <w:t xml:space="preserve">82,274,073.16 </w:t>
      </w:r>
    </w:p>
    <w:p>
      <w:r/>
    </w:p>
    <w:p>
      <w:r>
        <w:t xml:space="preserve">70,115,378.01 </w:t>
      </w:r>
    </w:p>
    <w:p>
      <w:r>
        <w:t xml:space="preserve">2,242,623.78 </w:t>
      </w:r>
    </w:p>
    <w:p>
      <w:r>
        <w:t xml:space="preserve">457,988.73 </w:t>
      </w:r>
    </w:p>
    <w:p>
      <w:r>
        <w:t xml:space="preserve">146,078,008.07 </w:t>
      </w:r>
    </w:p>
    <w:p>
      <w:r/>
    </w:p>
    <w:p>
      <w:r>
        <w:t xml:space="preserve">(3). 收到的其他与投资活动有关的现金 </w:t>
      </w:r>
    </w:p>
    <w:p>
      <w:r>
        <w:t xml:space="preserve">√适用 □不适用  </w:t>
      </w:r>
    </w:p>
    <w:p>
      <w:r/>
    </w:p>
    <w:p>
      <w:r>
        <w:t xml:space="preserve">借款利息 </w:t>
      </w:r>
    </w:p>
    <w:p>
      <w:r/>
    </w:p>
    <w:p>
      <w:r>
        <w:t xml:space="preserve">项目 </w:t>
      </w:r>
    </w:p>
    <w:p>
      <w:r/>
    </w:p>
    <w:p>
      <w:r>
        <w:t xml:space="preserve">合计 </w:t>
      </w:r>
    </w:p>
    <w:p>
      <w:r/>
    </w:p>
    <w:p>
      <w:r>
        <w:t xml:space="preserve">本期发生额 </w:t>
      </w:r>
    </w:p>
    <w:p>
      <w:r>
        <w:t xml:space="preserve">5,744,800.00 </w:t>
      </w:r>
    </w:p>
    <w:p>
      <w:r>
        <w:t xml:space="preserve">5,744,800.00 </w:t>
      </w:r>
    </w:p>
    <w:p>
      <w:r/>
    </w:p>
    <w:p>
      <w:r>
        <w:t xml:space="preserve">单位：元  币种:人民币 </w:t>
      </w:r>
    </w:p>
    <w:p>
      <w:r>
        <w:t xml:space="preserve">上期发生额 </w:t>
      </w:r>
    </w:p>
    <w:p>
      <w:r/>
    </w:p>
    <w:p>
      <w:r>
        <w:t xml:space="preserve">(4). 支付的其他与投资活动有关的现金 </w:t>
      </w:r>
    </w:p>
    <w:p>
      <w:r>
        <w:t xml:space="preserve">√适用 □不适用  </w:t>
      </w:r>
    </w:p>
    <w:p>
      <w:r/>
    </w:p>
    <w:p>
      <w:r>
        <w:t xml:space="preserve">借款 </w:t>
      </w:r>
    </w:p>
    <w:p>
      <w:r/>
    </w:p>
    <w:p>
      <w:r>
        <w:t xml:space="preserve">项目 </w:t>
      </w:r>
    </w:p>
    <w:p>
      <w:r/>
    </w:p>
    <w:p>
      <w:r>
        <w:t xml:space="preserve">合计 </w:t>
      </w:r>
    </w:p>
    <w:p>
      <w:r/>
    </w:p>
    <w:p>
      <w:r>
        <w:t xml:space="preserve">本期发生额 </w:t>
      </w:r>
    </w:p>
    <w:p>
      <w:r>
        <w:t xml:space="preserve">148,000,000.00 </w:t>
      </w:r>
    </w:p>
    <w:p>
      <w:r>
        <w:t xml:space="preserve">148,000,000.00 </w:t>
      </w:r>
    </w:p>
    <w:p>
      <w:r/>
    </w:p>
    <w:p>
      <w:r>
        <w:t xml:space="preserve">单位：元  币种：人民币 </w:t>
      </w:r>
    </w:p>
    <w:p>
      <w:r>
        <w:t xml:space="preserve">上期发生额 </w:t>
      </w:r>
    </w:p>
    <w:p>
      <w:r/>
    </w:p>
    <w:p>
      <w:r>
        <w:t xml:space="preserve">(5). 收到的其他与筹资活动有关的现金 </w:t>
      </w:r>
    </w:p>
    <w:p>
      <w:r>
        <w:t xml:space="preserve">□适用 √不适用  </w:t>
      </w:r>
    </w:p>
    <w:p>
      <w:r/>
    </w:p>
    <w:p>
      <w:r>
        <w:t xml:space="preserve">(6). 支付的其他与筹资活动有关的现金 </w:t>
      </w:r>
    </w:p>
    <w:p>
      <w:r>
        <w:t xml:space="preserve">□适用 √不适用  </w:t>
      </w:r>
    </w:p>
    <w:p>
      <w:r/>
    </w:p>
    <w:p>
      <w:r>
        <w:t xml:space="preserve">68、 现金流量表补充资料 </w:t>
      </w:r>
    </w:p>
    <w:p>
      <w:r>
        <w:t xml:space="preserve">(1). 现金流量表补充资料 </w:t>
      </w:r>
    </w:p>
    <w:p>
      <w:r>
        <w:t xml:space="preserve">√适用  □不适用  </w:t>
      </w:r>
    </w:p>
    <w:p>
      <w:r/>
    </w:p>
    <w:p>
      <w:r>
        <w:t xml:space="preserve">补充资料 </w:t>
      </w:r>
    </w:p>
    <w:p>
      <w:r>
        <w:t xml:space="preserve">1．将净利润调节为经营活动现金流量： </w:t>
      </w:r>
    </w:p>
    <w:p>
      <w:r>
        <w:t xml:space="preserve">净利润 </w:t>
      </w:r>
    </w:p>
    <w:p>
      <w:r>
        <w:t xml:space="preserve">加：资产减值准备 </w:t>
      </w:r>
    </w:p>
    <w:p>
      <w:r>
        <w:t xml:space="preserve">固定资产折旧、油气资产折耗、生产性生物资产折旧 </w:t>
      </w:r>
    </w:p>
    <w:p>
      <w:r>
        <w:t xml:space="preserve">无形资产摊销 </w:t>
      </w:r>
    </w:p>
    <w:p>
      <w:r>
        <w:t xml:space="preserve">长期待摊费用摊销 </w:t>
      </w:r>
    </w:p>
    <w:p>
      <w:r>
        <w:t>处置固定资产、无形资产和其他长期资产的损失（收</w:t>
      </w:r>
    </w:p>
    <w:p>
      <w:r>
        <w:t xml:space="preserve">益以“－”号填列） </w:t>
      </w:r>
    </w:p>
    <w:p>
      <w:r>
        <w:t xml:space="preserve">固定资产报废损失（收益以“－”号填列） </w:t>
      </w:r>
    </w:p>
    <w:p>
      <w:r>
        <w:t xml:space="preserve">公允价值变动损失（收益以“－”号填列） </w:t>
      </w:r>
    </w:p>
    <w:p>
      <w:r>
        <w:t xml:space="preserve">财务费用（收益以“－”号填列） </w:t>
      </w:r>
    </w:p>
    <w:p>
      <w:r>
        <w:t xml:space="preserve">投资损失（收益以“－”号填列） </w:t>
      </w:r>
    </w:p>
    <w:p>
      <w:r>
        <w:t xml:space="preserve">递延所得税资产减少（增加以“－”号填列） </w:t>
      </w:r>
    </w:p>
    <w:p>
      <w:r>
        <w:t xml:space="preserve">递延所得税负债增加（减少以“－”号填列） </w:t>
      </w:r>
    </w:p>
    <w:p>
      <w:r>
        <w:t xml:space="preserve">存货的减少（增加以“－”号填列） </w:t>
      </w:r>
    </w:p>
    <w:p>
      <w:r>
        <w:t xml:space="preserve">经营性应收项目的减少（增加以“－”号填列） </w:t>
      </w:r>
    </w:p>
    <w:p>
      <w:r>
        <w:t xml:space="preserve">经营性应付项目的增加（减少以“－”号填列） </w:t>
      </w:r>
    </w:p>
    <w:p>
      <w:r/>
    </w:p>
    <w:p>
      <w:r>
        <w:t xml:space="preserve">149 / 189 </w:t>
      </w:r>
    </w:p>
    <w:p>
      <w:r/>
    </w:p>
    <w:p>
      <w:r>
        <w:t xml:space="preserve">单位：元  币种：人民币 </w:t>
      </w:r>
    </w:p>
    <w:p>
      <w:r>
        <w:t xml:space="preserve">本期金额 </w:t>
      </w:r>
    </w:p>
    <w:p>
      <w:r>
        <w:t xml:space="preserve">上期金额 </w:t>
      </w:r>
    </w:p>
    <w:p>
      <w:r/>
    </w:p>
    <w:p>
      <w:r>
        <w:t xml:space="preserve">359,201,375.79 </w:t>
      </w:r>
    </w:p>
    <w:p>
      <w:r>
        <w:t xml:space="preserve">986,158.81 </w:t>
      </w:r>
    </w:p>
    <w:p>
      <w:r>
        <w:t xml:space="preserve">54,639,492.24 </w:t>
      </w:r>
    </w:p>
    <w:p>
      <w:r>
        <w:t xml:space="preserve">1,655,175.66 </w:t>
      </w:r>
    </w:p>
    <w:p>
      <w:r>
        <w:t xml:space="preserve">33,932,107.62 </w:t>
      </w:r>
    </w:p>
    <w:p>
      <w:r>
        <w:t xml:space="preserve">57,244.68 </w:t>
      </w:r>
    </w:p>
    <w:p>
      <w:r/>
    </w:p>
    <w:p>
      <w:r>
        <w:t xml:space="preserve">226,687,478.53 </w:t>
      </w:r>
    </w:p>
    <w:p>
      <w:r>
        <w:t xml:space="preserve">2,443,217.14 </w:t>
      </w:r>
    </w:p>
    <w:p>
      <w:r>
        <w:t xml:space="preserve">47,636,117.10 </w:t>
      </w:r>
    </w:p>
    <w:p>
      <w:r>
        <w:t xml:space="preserve">1,887,043.26 </w:t>
      </w:r>
    </w:p>
    <w:p>
      <w:r>
        <w:t xml:space="preserve">28,019,297.09 </w:t>
      </w:r>
    </w:p>
    <w:p>
      <w:r>
        <w:t xml:space="preserve">64,546.63 </w:t>
      </w:r>
    </w:p>
    <w:p>
      <w:r/>
    </w:p>
    <w:p>
      <w:r>
        <w:t xml:space="preserve">216,502.16 </w:t>
      </w:r>
    </w:p>
    <w:p>
      <w:r/>
    </w:p>
    <w:p>
      <w:r>
        <w:t xml:space="preserve">40,777.18 </w:t>
      </w:r>
    </w:p>
    <w:p>
      <w:r/>
    </w:p>
    <w:p>
      <w:r>
        <w:t xml:space="preserve">26,124,711.30 </w:t>
      </w:r>
    </w:p>
    <w:p>
      <w:r>
        <w:t xml:space="preserve">-22,785,312.72 </w:t>
      </w:r>
    </w:p>
    <w:p>
      <w:r>
        <w:t xml:space="preserve">45,619.74 </w:t>
      </w:r>
    </w:p>
    <w:p>
      <w:r/>
    </w:p>
    <w:p>
      <w:r>
        <w:t xml:space="preserve">1,994,347.99 </w:t>
      </w:r>
    </w:p>
    <w:p>
      <w:r>
        <w:t xml:space="preserve">-9,720,751.01 </w:t>
      </w:r>
    </w:p>
    <w:p>
      <w:r>
        <w:t xml:space="preserve">23,068,921.34 </w:t>
      </w:r>
    </w:p>
    <w:p>
      <w:r/>
    </w:p>
    <w:p>
      <w:r>
        <w:t xml:space="preserve">13,591,148.28 </w:t>
      </w:r>
    </w:p>
    <w:p>
      <w:r>
        <w:t xml:space="preserve">-7,358,542.63 </w:t>
      </w:r>
    </w:p>
    <w:p>
      <w:r>
        <w:t xml:space="preserve">272,745.84 </w:t>
      </w:r>
    </w:p>
    <w:p>
      <w:r>
        <w:t xml:space="preserve">- </w:t>
      </w:r>
    </w:p>
    <w:p>
      <w:r>
        <w:t xml:space="preserve">1,236,334.68 </w:t>
      </w:r>
    </w:p>
    <w:p>
      <w:r>
        <w:t xml:space="preserve">-18,082,294.49 </w:t>
      </w:r>
    </w:p>
    <w:p>
      <w:r>
        <w:t xml:space="preserve">50,116,098.54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其他 </w:t>
      </w:r>
    </w:p>
    <w:p>
      <w:r>
        <w:t xml:space="preserve">经营活动产生的现金流量净额 </w:t>
      </w:r>
    </w:p>
    <w:p>
      <w:r>
        <w:t xml:space="preserve">2．不涉及现金收支的重大投资和筹资活动： </w:t>
      </w:r>
    </w:p>
    <w:p>
      <w:r>
        <w:t xml:space="preserve">债务转为资本 </w:t>
      </w:r>
    </w:p>
    <w:p>
      <w:r>
        <w:t xml:space="preserve">一年内到期的可转换公司债券 </w:t>
      </w:r>
    </w:p>
    <w:p>
      <w:r>
        <w:t xml:space="preserve">融资租入固定资产 </w:t>
      </w:r>
    </w:p>
    <w:p>
      <w:r>
        <w:t xml:space="preserve">3．现金及现金等价物净变动情况： </w:t>
      </w:r>
    </w:p>
    <w:p>
      <w:r>
        <w:t xml:space="preserve">现金的期末余额 </w:t>
      </w:r>
    </w:p>
    <w:p>
      <w:r>
        <w:t xml:space="preserve">减：现金的期初余额 </w:t>
      </w:r>
    </w:p>
    <w:p>
      <w:r>
        <w:t xml:space="preserve">加：现金等价物的期末余额 </w:t>
      </w:r>
    </w:p>
    <w:p>
      <w:r>
        <w:t xml:space="preserve">减：现金等价物的期初余额 </w:t>
      </w:r>
    </w:p>
    <w:p>
      <w:r>
        <w:t xml:space="preserve">现金及现金等价物净增加额 </w:t>
      </w:r>
    </w:p>
    <w:p>
      <w:r/>
    </w:p>
    <w:p>
      <w:r>
        <w:t xml:space="preserve">(2). 本期支付的取得子公司的现金净额 </w:t>
      </w:r>
    </w:p>
    <w:p>
      <w:r>
        <w:t xml:space="preserve">□适用 √不适用  </w:t>
      </w:r>
    </w:p>
    <w:p>
      <w:r/>
    </w:p>
    <w:p>
      <w:r>
        <w:t xml:space="preserve">(3). 本期收到的处置子公司的现金净额 </w:t>
      </w:r>
    </w:p>
    <w:p>
      <w:r>
        <w:t xml:space="preserve">□适用 √不适用  </w:t>
      </w:r>
    </w:p>
    <w:p>
      <w:r/>
    </w:p>
    <w:p>
      <w:r>
        <w:t xml:space="preserve">(4). 现金和现金等价物的构成 </w:t>
      </w:r>
    </w:p>
    <w:p>
      <w:r>
        <w:t xml:space="preserve">√适用 □不适用  </w:t>
      </w:r>
    </w:p>
    <w:p>
      <w:r/>
    </w:p>
    <w:p>
      <w:r>
        <w:t xml:space="preserve">项目 </w:t>
      </w:r>
    </w:p>
    <w:p>
      <w:r/>
    </w:p>
    <w:p>
      <w:r>
        <w:t xml:space="preserve">一、现金 </w:t>
      </w:r>
    </w:p>
    <w:p>
      <w:r>
        <w:t xml:space="preserve">其中：库存现金 </w:t>
      </w:r>
    </w:p>
    <w:p>
      <w:r>
        <w:t xml:space="preserve">  可随时用于支付的银行存款 </w:t>
      </w:r>
    </w:p>
    <w:p>
      <w:r>
        <w:t xml:space="preserve">  可随时用于支付的其他货币资金 </w:t>
      </w:r>
    </w:p>
    <w:p>
      <w:r>
        <w:t xml:space="preserve">  可用于支付的存放中央银行款项 </w:t>
      </w:r>
    </w:p>
    <w:p>
      <w:r>
        <w:t xml:space="preserve">  存放同业款项 </w:t>
      </w:r>
    </w:p>
    <w:p>
      <w:r>
        <w:t xml:space="preserve">  拆放同业款项 </w:t>
      </w:r>
    </w:p>
    <w:p>
      <w:r>
        <w:t xml:space="preserve">二、现金等价物 </w:t>
      </w:r>
    </w:p>
    <w:p>
      <w:r>
        <w:t xml:space="preserve">其中：三个月内到期的债券投资 </w:t>
      </w:r>
    </w:p>
    <w:p>
      <w:r>
        <w:t xml:space="preserve">三、期末现金及现金等价物余额 </w:t>
      </w:r>
    </w:p>
    <w:p>
      <w:r>
        <w:t>其中：母公司或集团内子公司使用受限制</w:t>
      </w:r>
    </w:p>
    <w:p>
      <w:r>
        <w:t xml:space="preserve">的现金和现金等价物 </w:t>
      </w:r>
    </w:p>
    <w:p>
      <w:r/>
    </w:p>
    <w:p>
      <w:r>
        <w:t xml:space="preserve">其他说明： </w:t>
      </w:r>
    </w:p>
    <w:p>
      <w:r/>
    </w:p>
    <w:p>
      <w:r>
        <w:t xml:space="preserve">□适用 √不适用  </w:t>
      </w:r>
    </w:p>
    <w:p>
      <w:r/>
    </w:p>
    <w:p>
      <w:r>
        <w:t xml:space="preserve">469,415,593.60 </w:t>
      </w:r>
    </w:p>
    <w:p>
      <w:r/>
    </w:p>
    <w:p>
      <w:r>
        <w:t xml:space="preserve">346,553,967.15 </w:t>
      </w:r>
    </w:p>
    <w:p>
      <w:r/>
    </w:p>
    <w:p>
      <w:r>
        <w:t xml:space="preserve">350,397,702.04 </w:t>
      </w:r>
    </w:p>
    <w:p>
      <w:r>
        <w:t xml:space="preserve">559,812,039.62 </w:t>
      </w:r>
    </w:p>
    <w:p>
      <w:r/>
    </w:p>
    <w:p>
      <w:r>
        <w:t xml:space="preserve">559,812,039.62 </w:t>
      </w:r>
    </w:p>
    <w:p>
      <w:r>
        <w:t xml:space="preserve">283,213,483.64 </w:t>
      </w:r>
    </w:p>
    <w:p>
      <w:r/>
    </w:p>
    <w:p>
      <w:r>
        <w:t xml:space="preserve">-209,414,337.58 </w:t>
      </w:r>
    </w:p>
    <w:p>
      <w:r/>
    </w:p>
    <w:p>
      <w:r>
        <w:t xml:space="preserve">276,598,555.98 </w:t>
      </w:r>
    </w:p>
    <w:p>
      <w:r/>
    </w:p>
    <w:p>
      <w:r>
        <w:t xml:space="preserve">期末余额 </w:t>
      </w:r>
    </w:p>
    <w:p>
      <w:r>
        <w:t xml:space="preserve">350,397,702.04 </w:t>
      </w:r>
    </w:p>
    <w:p>
      <w:r>
        <w:t xml:space="preserve">248,833.42 </w:t>
      </w:r>
    </w:p>
    <w:p>
      <w:r>
        <w:t xml:space="preserve">349,889,410.38 </w:t>
      </w:r>
    </w:p>
    <w:p>
      <w:r>
        <w:t xml:space="preserve">259,458.24 </w:t>
      </w:r>
    </w:p>
    <w:p>
      <w:r/>
    </w:p>
    <w:p>
      <w:r>
        <w:t xml:space="preserve">单位：元  币种：人民币 </w:t>
      </w:r>
    </w:p>
    <w:p>
      <w:r>
        <w:t xml:space="preserve">期初余额 </w:t>
      </w:r>
    </w:p>
    <w:p>
      <w:r>
        <w:t xml:space="preserve">559,812,039.62 </w:t>
      </w:r>
    </w:p>
    <w:p>
      <w:r>
        <w:t xml:space="preserve">333,932.36 </w:t>
      </w:r>
    </w:p>
    <w:p>
      <w:r>
        <w:t xml:space="preserve">558,410,347.10 </w:t>
      </w:r>
    </w:p>
    <w:p>
      <w:r>
        <w:t xml:space="preserve">1,067,760.16 </w:t>
      </w:r>
    </w:p>
    <w:p>
      <w:r/>
    </w:p>
    <w:p>
      <w:r>
        <w:t xml:space="preserve">350,397,702.04 </w:t>
      </w:r>
    </w:p>
    <w:p>
      <w:r/>
    </w:p>
    <w:p>
      <w:r>
        <w:t xml:space="preserve">559,812,039.62 </w:t>
      </w:r>
    </w:p>
    <w:p>
      <w:r/>
    </w:p>
    <w:p>
      <w:r>
        <w:t xml:space="preserve">69、 所有者权益变动表项目注释 </w:t>
      </w:r>
    </w:p>
    <w:p>
      <w:r>
        <w:t xml:space="preserve">说明对上年期末余额进行调整的“其他”项目名称及调整金额等事项： </w:t>
      </w:r>
    </w:p>
    <w:p>
      <w:r/>
    </w:p>
    <w:p>
      <w:r>
        <w:t xml:space="preserve">□适用 √不适用  </w:t>
      </w:r>
    </w:p>
    <w:p>
      <w:r/>
    </w:p>
    <w:p>
      <w:r>
        <w:t xml:space="preserve">70、 所有权或使用权受到限制的资产 </w:t>
      </w:r>
    </w:p>
    <w:p>
      <w:r>
        <w:t xml:space="preserve">√适用 □不适用  </w:t>
      </w:r>
    </w:p>
    <w:p>
      <w:r/>
    </w:p>
    <w:p>
      <w:r>
        <w:t xml:space="preserve">150 / 189 </w:t>
      </w:r>
    </w:p>
    <w:p>
      <w:r/>
    </w:p>
    <w:p>
      <w:r>
        <w:t xml:space="preserve">单位：元  币种：人民币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 </w:t>
      </w:r>
    </w:p>
    <w:p>
      <w:r/>
    </w:p>
    <w:p>
      <w:r>
        <w:t xml:space="preserve">期末账面价值 </w:t>
      </w:r>
    </w:p>
    <w:p>
      <w:r/>
    </w:p>
    <w:p>
      <w:r>
        <w:t xml:space="preserve">受限原因 </w:t>
      </w:r>
    </w:p>
    <w:p>
      <w:r/>
    </w:p>
    <w:p>
      <w:r>
        <w:t xml:space="preserve">合计 </w:t>
      </w:r>
    </w:p>
    <w:p>
      <w:r/>
    </w:p>
    <w:p>
      <w:r>
        <w:t xml:space="preserve">363,328,306.16 </w:t>
      </w:r>
    </w:p>
    <w:p>
      <w:r/>
    </w:p>
    <w:p>
      <w:r>
        <w:t xml:space="preserve">/ </w:t>
      </w:r>
    </w:p>
    <w:p>
      <w:r/>
    </w:p>
    <w:p>
      <w:r>
        <w:t xml:space="preserve">363,328,306.16 抵押担保 </w:t>
      </w:r>
    </w:p>
    <w:p>
      <w:r/>
    </w:p>
    <w:p>
      <w:r>
        <w:t xml:space="preserve">货币资金 </w:t>
      </w:r>
    </w:p>
    <w:p>
      <w:r>
        <w:t xml:space="preserve">应收票据 </w:t>
      </w:r>
    </w:p>
    <w:p>
      <w:r>
        <w:t xml:space="preserve">存货 </w:t>
      </w:r>
    </w:p>
    <w:p>
      <w:r>
        <w:t xml:space="preserve">固定资产 </w:t>
      </w:r>
    </w:p>
    <w:p>
      <w:r>
        <w:t xml:space="preserve">无形资产 </w:t>
      </w:r>
    </w:p>
    <w:p>
      <w:r/>
    </w:p>
    <w:p>
      <w:r>
        <w:t xml:space="preserve">其他说明： </w:t>
      </w:r>
    </w:p>
    <w:p>
      <w:r/>
    </w:p>
    <w:p>
      <w:r>
        <w:t>截止 2018 年 12 月 31 日，公司部分固定资产用于借款抵押情况见本报告“十四、承诺及或有事项：</w:t>
      </w:r>
    </w:p>
    <w:p>
      <w:r/>
    </w:p>
    <w:p>
      <w:r>
        <w:t xml:space="preserve">3.其他本公司合并范围内公司之间的担保情况”之说明。 </w:t>
      </w:r>
    </w:p>
    <w:p>
      <w:r/>
    </w:p>
    <w:p>
      <w:r>
        <w:t xml:space="preserve">71、 外币货币性项目 </w:t>
      </w:r>
    </w:p>
    <w:p>
      <w:r>
        <w:t xml:space="preserve">(1). 外币货币性项目 </w:t>
      </w:r>
    </w:p>
    <w:p>
      <w:r>
        <w:t xml:space="preserve">√适用 □不适用  </w:t>
      </w:r>
    </w:p>
    <w:p>
      <w:r/>
    </w:p>
    <w:p>
      <w:r>
        <w:t xml:space="preserve">项目 </w:t>
      </w:r>
    </w:p>
    <w:p>
      <w:r/>
    </w:p>
    <w:p>
      <w:r>
        <w:t xml:space="preserve">期末外币余额 </w:t>
      </w:r>
    </w:p>
    <w:p>
      <w:r/>
    </w:p>
    <w:p>
      <w:r>
        <w:t xml:space="preserve">折算汇率 </w:t>
      </w:r>
    </w:p>
    <w:p>
      <w:r/>
    </w:p>
    <w:p>
      <w:r>
        <w:t xml:space="preserve">单位：元 </w:t>
      </w:r>
    </w:p>
    <w:p>
      <w:r>
        <w:t xml:space="preserve">期末折算人民币 </w:t>
      </w:r>
    </w:p>
    <w:p>
      <w:r>
        <w:t xml:space="preserve">余额 </w:t>
      </w:r>
    </w:p>
    <w:p>
      <w:r/>
    </w:p>
    <w:p>
      <w:r>
        <w:t xml:space="preserve">6.58 </w:t>
      </w:r>
    </w:p>
    <w:p>
      <w:r/>
    </w:p>
    <w:p>
      <w:r>
        <w:t xml:space="preserve">6.8632 </w:t>
      </w:r>
    </w:p>
    <w:p>
      <w:r/>
    </w:p>
    <w:p>
      <w:r>
        <w:t xml:space="preserve">45.16 </w:t>
      </w:r>
    </w:p>
    <w:p>
      <w:r/>
    </w:p>
    <w:p>
      <w:r>
        <w:t xml:space="preserve">货币资金 </w:t>
      </w:r>
    </w:p>
    <w:p>
      <w:r>
        <w:t xml:space="preserve">其中：美元 </w:t>
      </w:r>
    </w:p>
    <w:p>
      <w:r>
        <w:t xml:space="preserve">欧元 </w:t>
      </w:r>
    </w:p>
    <w:p>
      <w:r>
        <w:t xml:space="preserve">港币 </w:t>
      </w:r>
    </w:p>
    <w:p>
      <w:r>
        <w:t xml:space="preserve">人民币 </w:t>
      </w:r>
    </w:p>
    <w:p>
      <w:r>
        <w:t xml:space="preserve">人民币 </w:t>
      </w:r>
    </w:p>
    <w:p>
      <w:r>
        <w:t xml:space="preserve">应收账款 </w:t>
      </w:r>
    </w:p>
    <w:p>
      <w:r>
        <w:t xml:space="preserve">其中：美元 </w:t>
      </w:r>
    </w:p>
    <w:p>
      <w:r>
        <w:t xml:space="preserve">欧元 </w:t>
      </w:r>
    </w:p>
    <w:p>
      <w:r>
        <w:t xml:space="preserve">港币 </w:t>
      </w:r>
    </w:p>
    <w:p>
      <w:r>
        <w:t xml:space="preserve">人民币 </w:t>
      </w:r>
    </w:p>
    <w:p>
      <w:r>
        <w:t xml:space="preserve">人民币 </w:t>
      </w:r>
    </w:p>
    <w:p>
      <w:r>
        <w:t xml:space="preserve">长期借款 </w:t>
      </w:r>
    </w:p>
    <w:p>
      <w:r>
        <w:t xml:space="preserve">其中：美元 </w:t>
      </w:r>
    </w:p>
    <w:p>
      <w:r>
        <w:t xml:space="preserve">欧元 </w:t>
      </w:r>
    </w:p>
    <w:p>
      <w:r>
        <w:t xml:space="preserve">港币 </w:t>
      </w:r>
    </w:p>
    <w:p>
      <w:r>
        <w:t xml:space="preserve">人民币 </w:t>
      </w:r>
    </w:p>
    <w:p>
      <w:r>
        <w:t xml:space="preserve">人民币 </w:t>
      </w:r>
    </w:p>
    <w:p>
      <w:r>
        <w:t xml:space="preserve">外币核算-XXX </w:t>
      </w:r>
    </w:p>
    <w:p>
      <w:r>
        <w:t xml:space="preserve">人民币 </w:t>
      </w:r>
    </w:p>
    <w:p>
      <w:r>
        <w:t xml:space="preserve">人民币 </w:t>
      </w:r>
    </w:p>
    <w:p>
      <w:r/>
    </w:p>
    <w:p>
      <w:r>
        <w:t>(2). 境外经营实体说明，包括对于重要的境外经营实体，应披露其境外主要经营地、记账本位币</w:t>
      </w:r>
    </w:p>
    <w:p>
      <w:r>
        <w:t xml:space="preserve">及选择依据，记账本位币发生变化的还应披露原因 </w:t>
      </w:r>
    </w:p>
    <w:p>
      <w:r/>
    </w:p>
    <w:p>
      <w:r>
        <w:t xml:space="preserve">√适用 □不适用  </w:t>
      </w:r>
    </w:p>
    <w:p>
      <w:r>
        <w:t xml:space="preserve">本公司有如下境外经营实体： </w:t>
      </w:r>
    </w:p>
    <w:p>
      <w:r>
        <w:t xml:space="preserve">TopChoice Information limited，主要经营地为英属维尔京群岛，记账本位币为美元； </w:t>
      </w:r>
    </w:p>
    <w:p>
      <w:r/>
    </w:p>
    <w:p>
      <w:r>
        <w:t xml:space="preserve">151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72、 套期 </w:t>
      </w:r>
    </w:p>
    <w:p>
      <w:r>
        <w:t xml:space="preserve">□适用 √不适用  </w:t>
      </w:r>
    </w:p>
    <w:p>
      <w:r/>
    </w:p>
    <w:p>
      <w:r>
        <w:t xml:space="preserve">73、 政府补助 </w:t>
      </w:r>
    </w:p>
    <w:p>
      <w:r>
        <w:t xml:space="preserve">(1). 政府补助基本情况 </w:t>
      </w:r>
    </w:p>
    <w:p>
      <w:r>
        <w:t xml:space="preserve">√适用  □不适用  </w:t>
      </w:r>
    </w:p>
    <w:p>
      <w:r/>
    </w:p>
    <w:p>
      <w:r>
        <w:t xml:space="preserve">金额 </w:t>
      </w:r>
    </w:p>
    <w:p>
      <w:r>
        <w:t xml:space="preserve">列报项目 </w:t>
      </w:r>
    </w:p>
    <w:p>
      <w:r>
        <w:t xml:space="preserve">850,000.00 营业外收入 </w:t>
      </w:r>
    </w:p>
    <w:p>
      <w:r/>
    </w:p>
    <w:p>
      <w:r>
        <w:t xml:space="preserve">单位：元  币种：人民币 </w:t>
      </w:r>
    </w:p>
    <w:p>
      <w:r>
        <w:t xml:space="preserve">计入当期损益的金额 </w:t>
      </w:r>
    </w:p>
    <w:p>
      <w:r>
        <w:t xml:space="preserve">850,000.00 </w:t>
      </w:r>
    </w:p>
    <w:p>
      <w:r/>
    </w:p>
    <w:p>
      <w:r>
        <w:t xml:space="preserve">350,000.00 其他收益 </w:t>
      </w:r>
    </w:p>
    <w:p>
      <w:r>
        <w:t xml:space="preserve">366,690.69 其他收益 </w:t>
      </w:r>
    </w:p>
    <w:p>
      <w:r>
        <w:t xml:space="preserve">163,811.28 其他收益 </w:t>
      </w:r>
    </w:p>
    <w:p>
      <w:r>
        <w:t xml:space="preserve">100,000.00 营业外收入 </w:t>
      </w:r>
    </w:p>
    <w:p>
      <w:r>
        <w:t xml:space="preserve">90,779.28 其他收益 </w:t>
      </w:r>
    </w:p>
    <w:p>
      <w:r>
        <w:t xml:space="preserve">50,000.00 营业外收入 </w:t>
      </w:r>
    </w:p>
    <w:p>
      <w:r>
        <w:t xml:space="preserve">50,000.00 营业外收入 </w:t>
      </w:r>
    </w:p>
    <w:p>
      <w:r>
        <w:t xml:space="preserve">48,277.74 其他收益 </w:t>
      </w:r>
    </w:p>
    <w:p>
      <w:r>
        <w:t xml:space="preserve">30,000.00 其他收益 </w:t>
      </w:r>
    </w:p>
    <w:p>
      <w:r/>
    </w:p>
    <w:p>
      <w:r>
        <w:t xml:space="preserve">种类 </w:t>
      </w:r>
    </w:p>
    <w:p>
      <w:r>
        <w:t>2018 年上城区健康服务业</w:t>
      </w:r>
    </w:p>
    <w:p>
      <w:r>
        <w:t xml:space="preserve">发展项目资助资金 </w:t>
      </w:r>
    </w:p>
    <w:p>
      <w:r>
        <w:t xml:space="preserve">2018 年度区科技经费 </w:t>
      </w:r>
    </w:p>
    <w:p>
      <w:r>
        <w:t xml:space="preserve">医保分享款 </w:t>
      </w:r>
    </w:p>
    <w:p>
      <w:r>
        <w:t xml:space="preserve">税费返还 </w:t>
      </w:r>
    </w:p>
    <w:p>
      <w:r>
        <w:t xml:space="preserve">2017 年度经济发展贡献奖 </w:t>
      </w:r>
    </w:p>
    <w:p>
      <w:r>
        <w:t xml:space="preserve">个税手续费返还 </w:t>
      </w:r>
    </w:p>
    <w:p>
      <w:r>
        <w:t xml:space="preserve">教育性企业奖励 </w:t>
      </w:r>
    </w:p>
    <w:p>
      <w:r>
        <w:t xml:space="preserve">2017 年度下升上奖励金 </w:t>
      </w:r>
    </w:p>
    <w:p>
      <w:r>
        <w:t xml:space="preserve">见习生补贴 </w:t>
      </w:r>
    </w:p>
    <w:p>
      <w:r>
        <w:t>医疗卫生及计划生育专项</w:t>
      </w:r>
    </w:p>
    <w:p>
      <w:r>
        <w:t xml:space="preserve">补助 </w:t>
      </w:r>
    </w:p>
    <w:p>
      <w:r>
        <w:t xml:space="preserve">企业规模奖 </w:t>
      </w:r>
    </w:p>
    <w:p>
      <w:r>
        <w:t xml:space="preserve">20,000.00 营业外收入 </w:t>
      </w:r>
    </w:p>
    <w:p>
      <w:r>
        <w:t xml:space="preserve">20,000.00 </w:t>
      </w:r>
    </w:p>
    <w:p>
      <w:r>
        <w:t xml:space="preserve">窝沟封闭资金补贴 </w:t>
      </w:r>
    </w:p>
    <w:p>
      <w:r>
        <w:t xml:space="preserve">11,080.00 其他收益 </w:t>
      </w:r>
    </w:p>
    <w:p>
      <w:r>
        <w:t xml:space="preserve">11,080.00 </w:t>
      </w:r>
    </w:p>
    <w:p>
      <w:r>
        <w:t xml:space="preserve">就业困难用工补贴 </w:t>
      </w:r>
    </w:p>
    <w:p>
      <w:r>
        <w:t xml:space="preserve">9,600.00 其他收益 </w:t>
      </w:r>
    </w:p>
    <w:p>
      <w:r>
        <w:t xml:space="preserve">9,600.00 </w:t>
      </w:r>
    </w:p>
    <w:p>
      <w:r>
        <w:t xml:space="preserve">其他 </w:t>
      </w:r>
    </w:p>
    <w:p>
      <w:r>
        <w:t xml:space="preserve">37,873.70 其他收益/营业外收入 </w:t>
      </w:r>
    </w:p>
    <w:p>
      <w:r>
        <w:t xml:space="preserve">37,873.70 </w:t>
      </w:r>
    </w:p>
    <w:p>
      <w:r>
        <w:t xml:space="preserve">合计 </w:t>
      </w:r>
    </w:p>
    <w:p>
      <w:r>
        <w:t xml:space="preserve">2,178,112.69   </w:t>
      </w:r>
    </w:p>
    <w:p>
      <w:r>
        <w:t xml:space="preserve">2,178,112.69 </w:t>
      </w:r>
    </w:p>
    <w:p>
      <w:r>
        <w:t>(1)根据杭州市上城区财政局下发的上财[2018]50号《关于拨付2018年上城区第一批健康服务</w:t>
      </w:r>
    </w:p>
    <w:p>
      <w:r/>
    </w:p>
    <w:p>
      <w:r>
        <w:t xml:space="preserve">350,000.00 </w:t>
      </w:r>
    </w:p>
    <w:p>
      <w:r>
        <w:t xml:space="preserve">366,690.69 </w:t>
      </w:r>
    </w:p>
    <w:p>
      <w:r>
        <w:t xml:space="preserve">163,811.28 </w:t>
      </w:r>
    </w:p>
    <w:p>
      <w:r>
        <w:t xml:space="preserve">100,000.00 </w:t>
      </w:r>
    </w:p>
    <w:p>
      <w:r>
        <w:t xml:space="preserve">90,779.28 </w:t>
      </w:r>
    </w:p>
    <w:p>
      <w:r>
        <w:t xml:space="preserve">50,000.00 </w:t>
      </w:r>
    </w:p>
    <w:p>
      <w:r>
        <w:t xml:space="preserve">50,000.00 </w:t>
      </w:r>
    </w:p>
    <w:p>
      <w:r>
        <w:t xml:space="preserve">48,277.74 </w:t>
      </w:r>
    </w:p>
    <w:p>
      <w:r>
        <w:t xml:space="preserve">30,000.00 </w:t>
      </w:r>
    </w:p>
    <w:p>
      <w:r/>
    </w:p>
    <w:p>
      <w:r>
        <w:t>业发展项目资助资金的通知》，公司2018年度收到资助资金850,000.00元，系与收益相关的政府</w:t>
      </w:r>
    </w:p>
    <w:p>
      <w:r/>
    </w:p>
    <w:p>
      <w:r>
        <w:t xml:space="preserve">补助，且与公司日常经营活动无关，已全额计入2018年营业外收入。 </w:t>
      </w:r>
    </w:p>
    <w:p>
      <w:r/>
    </w:p>
    <w:p>
      <w:r>
        <w:t>(2)根据杭州市上城区财政局、杭州市上城区科学技术局下发的上科局[2018]8号《关于下达</w:t>
      </w:r>
    </w:p>
    <w:p>
      <w:r/>
    </w:p>
    <w:p>
      <w:r>
        <w:t>2018年度第一批区科技经费的通知》，公司2018年度收到科技经费200,000.00元；根据杭州市上</w:t>
      </w:r>
    </w:p>
    <w:p>
      <w:r/>
    </w:p>
    <w:p>
      <w:r>
        <w:t>城区财政局、杭州市上城区科学技术局下发的上科局[2018]13号《关于下达2018年度第三批区科</w:t>
      </w:r>
    </w:p>
    <w:p>
      <w:r/>
    </w:p>
    <w:p>
      <w:r>
        <w:t>技经费的通知》，公司2018年度收到科技经费150,000.00元系与收益相关的政府补助，系与收益</w:t>
      </w:r>
    </w:p>
    <w:p>
      <w:r/>
    </w:p>
    <w:p>
      <w:r>
        <w:t xml:space="preserve">相关的政府补助，且与公司日常经营活动相关，已全额计入2018年其他收益。 </w:t>
      </w:r>
    </w:p>
    <w:p>
      <w:r/>
    </w:p>
    <w:p>
      <w:r>
        <w:t>(3)根据宁波市人社局牵头宁波市财政局、宁波市卫计委、宁波市发改委会商研究形成的《关</w:t>
      </w:r>
    </w:p>
    <w:p>
      <w:r/>
    </w:p>
    <w:p>
      <w:r>
        <w:t>于基本医疗保险付费办法有关问题的会商意见》，公司2018年度收到奖励补助366,690.69元，系</w:t>
      </w:r>
    </w:p>
    <w:p>
      <w:r/>
    </w:p>
    <w:p>
      <w:r>
        <w:t xml:space="preserve">与收益相关的政府补助，且与企业日常经营活动相关，已全额计入2018年度其他收益。 </w:t>
      </w:r>
    </w:p>
    <w:p>
      <w:r/>
    </w:p>
    <w:p>
      <w:r>
        <w:t>(4)根据国家税务总局杭州市税务局下发的杭税通[2018]1818号《国家税务总局杭州市税务局</w:t>
      </w:r>
    </w:p>
    <w:p>
      <w:r/>
    </w:p>
    <w:p>
      <w:r>
        <w:t>税务事项通知书》，公司2018年度收到减免征收的房产税163,811.28元，系与收益相关的政府补</w:t>
      </w:r>
    </w:p>
    <w:p>
      <w:r/>
    </w:p>
    <w:p>
      <w:r>
        <w:t xml:space="preserve">助，且与公司日常经营活动相关，已全额计入2018年其他收益。 </w:t>
      </w:r>
    </w:p>
    <w:p>
      <w:r/>
    </w:p>
    <w:p>
      <w:r>
        <w:t xml:space="preserve">152 / 189 </w:t>
      </w:r>
    </w:p>
    <w:p>
      <w:r/>
    </w:p>
    <w:p>
      <w:r>
        <w:t xml:space="preserve"> </w:t>
      </w:r>
    </w:p>
    <w:p>
      <w:r>
        <w:t xml:space="preserve"> </w:t>
      </w:r>
    </w:p>
    <w:p>
      <w:r>
        <w:t xml:space="preserve">2018 年年度报告 </w:t>
      </w:r>
    </w:p>
    <w:p>
      <w:r/>
    </w:p>
    <w:p>
      <w:r>
        <w:t>(5)根据杭州市上城区人民政府下发的上政函[2018]12号《杭州市上城区人民政府关于命名上</w:t>
      </w:r>
    </w:p>
    <w:p>
      <w:r/>
    </w:p>
    <w:p>
      <w:r>
        <w:t>城区2017年度经济发展贡献企业经营团队的决定》，公司2018年度收到经济发展贡献奖100,000.00</w:t>
      </w:r>
    </w:p>
    <w:p>
      <w:r/>
    </w:p>
    <w:p>
      <w:r>
        <w:t xml:space="preserve">元，系与收益相关的政府补助，且与公司日常经营活动无关，已全额计入2018年营业外收入。 </w:t>
      </w:r>
    </w:p>
    <w:p>
      <w:r/>
    </w:p>
    <w:p>
      <w:r>
        <w:t>(6)经海宁教育局批准，公司2018年收到教育型企业奖励金50,000.00元，系与收益相关的政</w:t>
      </w:r>
    </w:p>
    <w:p>
      <w:r/>
    </w:p>
    <w:p>
      <w:r>
        <w:t xml:space="preserve">府补助，且与公司日常经营活动无关，已全额计入2018年营业外收入。 </w:t>
      </w:r>
    </w:p>
    <w:p>
      <w:r/>
    </w:p>
    <w:p>
      <w:r>
        <w:t>(7)根据《关于2017年度上虞区“下升上”企业财政奖励方案公示》文件，公司2018年度收到</w:t>
      </w:r>
    </w:p>
    <w:p>
      <w:r/>
    </w:p>
    <w:p>
      <w:r>
        <w:t>上虞商务局发放的50,000.00元奖励金，系与收益相关的政府补助，且与公司日常经营活动无关，</w:t>
      </w:r>
    </w:p>
    <w:p>
      <w:r/>
    </w:p>
    <w:p>
      <w:r>
        <w:t xml:space="preserve">已全额计入2018年营业外收入。 </w:t>
      </w:r>
    </w:p>
    <w:p>
      <w:r/>
    </w:p>
    <w:p>
      <w:r>
        <w:t>(8)公司2018年度收到杭州市就业管理服务局拨付的见习训练补贴48,277.74元，系与收益相</w:t>
      </w:r>
    </w:p>
    <w:p>
      <w:r/>
    </w:p>
    <w:p>
      <w:r>
        <w:t xml:space="preserve">关的政府补助，且与公司日常经营活动相关，已全额计入2018年其他收益。 </w:t>
      </w:r>
    </w:p>
    <w:p>
      <w:r/>
    </w:p>
    <w:p>
      <w:r>
        <w:t>(9)公司2018年度收到杭州市财政局拨付的医疗卫生及计划生育专项补助30,000.00元，系与收益</w:t>
      </w:r>
    </w:p>
    <w:p>
      <w:r/>
    </w:p>
    <w:p>
      <w:r>
        <w:t xml:space="preserve">相关的政府补助，且与公司日常经营活动相关，已全额计入2018年其他收益。 </w:t>
      </w:r>
    </w:p>
    <w:p>
      <w:r/>
    </w:p>
    <w:p>
      <w:r>
        <w:t xml:space="preserve">(2). 政府补助退回情况 </w:t>
      </w:r>
    </w:p>
    <w:p>
      <w:r>
        <w:t xml:space="preserve">□适用 √不适用  </w:t>
      </w:r>
    </w:p>
    <w:p>
      <w:r/>
    </w:p>
    <w:p>
      <w:r>
        <w:t xml:space="preserve">74、 其他 </w:t>
      </w:r>
    </w:p>
    <w:p>
      <w:r>
        <w:t xml:space="preserve">□适用 √不适用  </w:t>
      </w:r>
    </w:p>
    <w:p>
      <w:r/>
    </w:p>
    <w:p>
      <w:r>
        <w:t xml:space="preserve">八、 合并范围的变更 </w:t>
      </w:r>
    </w:p>
    <w:p>
      <w:r>
        <w:t xml:space="preserve">1、 非同一控制下企业合并 </w:t>
      </w:r>
    </w:p>
    <w:p>
      <w:r>
        <w:t xml:space="preserve">□适用 √不适用  </w:t>
      </w:r>
    </w:p>
    <w:p>
      <w:r/>
    </w:p>
    <w:p>
      <w:r>
        <w:t xml:space="preserve">2、 同一控制下企业合并 </w:t>
      </w:r>
    </w:p>
    <w:p>
      <w:r>
        <w:t xml:space="preserve">□适用 √不适用  </w:t>
      </w:r>
    </w:p>
    <w:p>
      <w:r/>
    </w:p>
    <w:p>
      <w:r>
        <w:t xml:space="preserve">3、 反向购买 </w:t>
      </w:r>
    </w:p>
    <w:p>
      <w:r>
        <w:t xml:space="preserve">□适用 √不适用  </w:t>
      </w:r>
    </w:p>
    <w:p>
      <w:r/>
    </w:p>
    <w:p>
      <w:r>
        <w:t xml:space="preserve">153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4、 处置子公司 </w:t>
      </w:r>
    </w:p>
    <w:p>
      <w:r>
        <w:t xml:space="preserve">是否存在单次处置对子公司投资即丧失控制权的情形 </w:t>
      </w:r>
    </w:p>
    <w:p>
      <w:r>
        <w:t xml:space="preserve">□适用 √不适用  </w:t>
      </w:r>
    </w:p>
    <w:p>
      <w:r>
        <w:t xml:space="preserve">其他说明： </w:t>
      </w:r>
    </w:p>
    <w:p>
      <w:r>
        <w:t xml:space="preserve">□适用 √不适用  </w:t>
      </w:r>
    </w:p>
    <w:p>
      <w:r/>
    </w:p>
    <w:p>
      <w:r>
        <w:t xml:space="preserve">是否存在通过多次交易分步处置对子公司投资且在本期丧失控制权的情形 </w:t>
      </w:r>
    </w:p>
    <w:p>
      <w:r/>
    </w:p>
    <w:p>
      <w:r>
        <w:t xml:space="preserve">□适用√不适用  </w:t>
      </w:r>
    </w:p>
    <w:p>
      <w:r/>
    </w:p>
    <w:p>
      <w:r>
        <w:t xml:space="preserve">5、 其他原因的合并范围变动 </w:t>
      </w:r>
    </w:p>
    <w:p>
      <w:r>
        <w:t xml:space="preserve">说明其他原因导致的合并范围变动（如，新设子公司、清算子公司等）及其相关情况： </w:t>
      </w:r>
    </w:p>
    <w:p>
      <w:r>
        <w:t xml:space="preserve">√适用 □不适用  </w:t>
      </w:r>
    </w:p>
    <w:p>
      <w:r>
        <w:t xml:space="preserve">1．以直接设立或投资等方式增加的子公司 </w:t>
      </w:r>
    </w:p>
    <w:p>
      <w:r/>
    </w:p>
    <w:p>
      <w:r>
        <w:t>2018年5月，本公司子公司杭州口腔医院集团有限公司和自然人鲍元伟出资设立杭州口腔医院集团义乌新杭门诊部有限公司。该公司于2018年5月11</w:t>
      </w:r>
    </w:p>
    <w:p>
      <w:r/>
    </w:p>
    <w:p>
      <w:r>
        <w:t>日完成工商设立登记，注册资本100万元，其中：杭州口腔医院集团有限公司以货币方式认缴出资51万元，持股比例51%；自然人鲍元伟以货币方式认缴</w:t>
      </w:r>
    </w:p>
    <w:p>
      <w:r/>
    </w:p>
    <w:p>
      <w:r>
        <w:t>出资49万元，持股比例49%。本公司拥有对其的实质控制权，故自该公司成立之日起，将其纳入合并财务报表范围。截止资产负债表日，上述股东均已实</w:t>
      </w:r>
    </w:p>
    <w:p>
      <w:r/>
    </w:p>
    <w:p>
      <w:r>
        <w:t xml:space="preserve">缴出资。 </w:t>
      </w:r>
    </w:p>
    <w:p>
      <w:r/>
    </w:p>
    <w:p>
      <w:r>
        <w:t xml:space="preserve">2．本期未发生吸收合并的情况。 </w:t>
      </w:r>
    </w:p>
    <w:p>
      <w:r/>
    </w:p>
    <w:p>
      <w:r>
        <w:t xml:space="preserve">6、 其他 </w:t>
      </w:r>
    </w:p>
    <w:p>
      <w:r>
        <w:t xml:space="preserve">□适用  √不适用  </w:t>
      </w:r>
    </w:p>
    <w:p>
      <w:r/>
    </w:p>
    <w:p>
      <w:r>
        <w:t xml:space="preserve">154 / 189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九、 在其他主体中的权益 </w:t>
      </w:r>
    </w:p>
    <w:p>
      <w:r/>
    </w:p>
    <w:p>
      <w:r>
        <w:t xml:space="preserve">1、 在子公司中的权益 </w:t>
      </w:r>
    </w:p>
    <w:p>
      <w:r>
        <w:t xml:space="preserve">(1). 企业集团的构成 </w:t>
      </w:r>
    </w:p>
    <w:p>
      <w:r>
        <w:t xml:space="preserve">√适用 □不适用  </w:t>
      </w:r>
    </w:p>
    <w:p>
      <w:r>
        <w:t xml:space="preserve">子公司 </w:t>
      </w:r>
    </w:p>
    <w:p>
      <w:r>
        <w:t xml:space="preserve">名称 </w:t>
      </w:r>
    </w:p>
    <w:p>
      <w:r>
        <w:t>浙江通策口腔医院投资</w:t>
      </w:r>
    </w:p>
    <w:p>
      <w:r>
        <w:t xml:space="preserve">管理集团有限公司 </w:t>
      </w:r>
    </w:p>
    <w:p>
      <w:r>
        <w:t>杭州通盛医疗投资管理</w:t>
      </w:r>
    </w:p>
    <w:p>
      <w:r>
        <w:t xml:space="preserve">有限公司 </w:t>
      </w:r>
    </w:p>
    <w:p>
      <w:r>
        <w:t>浙江通策妇幼医院投资</w:t>
      </w:r>
    </w:p>
    <w:p>
      <w:r>
        <w:t xml:space="preserve">管理有限公司 </w:t>
      </w:r>
    </w:p>
    <w:p>
      <w:r>
        <w:t>杭州通策医疗财务服务</w:t>
      </w:r>
    </w:p>
    <w:p>
      <w:r>
        <w:t xml:space="preserve">有限公司 </w:t>
      </w:r>
    </w:p>
    <w:p>
      <w:r/>
    </w:p>
    <w:p>
      <w:r>
        <w:t>主要经营</w:t>
      </w:r>
    </w:p>
    <w:p>
      <w:r>
        <w:t xml:space="preserve">地 </w:t>
      </w:r>
    </w:p>
    <w:p>
      <w:r>
        <w:t xml:space="preserve">杭州 </w:t>
      </w:r>
    </w:p>
    <w:p>
      <w:r/>
    </w:p>
    <w:p>
      <w:r>
        <w:t xml:space="preserve">注册地 业务性质 </w:t>
      </w:r>
    </w:p>
    <w:p>
      <w:r/>
    </w:p>
    <w:p>
      <w:r>
        <w:t xml:space="preserve">杭州 </w:t>
      </w:r>
    </w:p>
    <w:p>
      <w:r/>
    </w:p>
    <w:p>
      <w:r>
        <w:t xml:space="preserve">投资管理 </w:t>
      </w:r>
    </w:p>
    <w:p>
      <w:r/>
    </w:p>
    <w:p>
      <w:r>
        <w:t xml:space="preserve">持股比例(%) </w:t>
      </w:r>
    </w:p>
    <w:p>
      <w:r>
        <w:t xml:space="preserve">直接 </w:t>
      </w:r>
    </w:p>
    <w:p>
      <w:r>
        <w:t xml:space="preserve">间接 </w:t>
      </w:r>
    </w:p>
    <w:p>
      <w:r>
        <w:t xml:space="preserve">100.00 </w:t>
      </w:r>
    </w:p>
    <w:p>
      <w:r/>
    </w:p>
    <w:p>
      <w:r>
        <w:t xml:space="preserve">取得 </w:t>
      </w:r>
    </w:p>
    <w:p>
      <w:r>
        <w:t xml:space="preserve">方式 </w:t>
      </w:r>
    </w:p>
    <w:p>
      <w:r>
        <w:t xml:space="preserve"> 设立 </w:t>
      </w:r>
    </w:p>
    <w:p>
      <w:r/>
    </w:p>
    <w:p>
      <w:r>
        <w:t xml:space="preserve">杭州 </w:t>
      </w:r>
    </w:p>
    <w:p>
      <w:r/>
    </w:p>
    <w:p>
      <w:r>
        <w:t xml:space="preserve">杭州 </w:t>
      </w:r>
    </w:p>
    <w:p>
      <w:r/>
    </w:p>
    <w:p>
      <w:r>
        <w:t xml:space="preserve">投资管理 </w:t>
      </w:r>
    </w:p>
    <w:p>
      <w:r/>
    </w:p>
    <w:p>
      <w:r>
        <w:t xml:space="preserve">100.00 </w:t>
      </w:r>
    </w:p>
    <w:p>
      <w:r/>
    </w:p>
    <w:p>
      <w:r>
        <w:t xml:space="preserve"> 设立 </w:t>
      </w:r>
    </w:p>
    <w:p>
      <w:r/>
    </w:p>
    <w:p>
      <w:r>
        <w:t xml:space="preserve">杭州 </w:t>
      </w:r>
    </w:p>
    <w:p>
      <w:r/>
    </w:p>
    <w:p>
      <w:r>
        <w:t xml:space="preserve">杭州 </w:t>
      </w:r>
    </w:p>
    <w:p>
      <w:r/>
    </w:p>
    <w:p>
      <w:r>
        <w:t xml:space="preserve">投资管理 </w:t>
      </w:r>
    </w:p>
    <w:p>
      <w:r/>
    </w:p>
    <w:p>
      <w:r>
        <w:t xml:space="preserve">100.00 </w:t>
      </w:r>
    </w:p>
    <w:p>
      <w:r/>
    </w:p>
    <w:p>
      <w:r>
        <w:t xml:space="preserve"> 设立 </w:t>
      </w:r>
    </w:p>
    <w:p>
      <w:r/>
    </w:p>
    <w:p>
      <w:r>
        <w:t xml:space="preserve">杭州 </w:t>
      </w:r>
    </w:p>
    <w:p>
      <w:r/>
    </w:p>
    <w:p>
      <w:r>
        <w:t xml:space="preserve">杭州 </w:t>
      </w:r>
    </w:p>
    <w:p>
      <w:r/>
    </w:p>
    <w:p>
      <w:r>
        <w:t xml:space="preserve">综合服务 </w:t>
      </w:r>
    </w:p>
    <w:p>
      <w:r/>
    </w:p>
    <w:p>
      <w:r>
        <w:t xml:space="preserve">100.00 </w:t>
      </w:r>
    </w:p>
    <w:p>
      <w:r/>
    </w:p>
    <w:p>
      <w:r>
        <w:t xml:space="preserve">TopChoice   </w:t>
      </w:r>
    </w:p>
    <w:p>
      <w:r>
        <w:t xml:space="preserve">Information </w:t>
      </w:r>
    </w:p>
    <w:p>
      <w:r>
        <w:t>杭州口腔医院集团有限</w:t>
      </w:r>
    </w:p>
    <w:p>
      <w:r>
        <w:t xml:space="preserve">公司 </w:t>
      </w:r>
    </w:p>
    <w:p>
      <w:r/>
    </w:p>
    <w:p>
      <w:r>
        <w:t xml:space="preserve">投资管理 </w:t>
      </w:r>
    </w:p>
    <w:p>
      <w:r/>
    </w:p>
    <w:p>
      <w:r>
        <w:t>英属维尔</w:t>
      </w:r>
    </w:p>
    <w:p>
      <w:r>
        <w:t>英属维尔</w:t>
      </w:r>
    </w:p>
    <w:p>
      <w:r>
        <w:t xml:space="preserve">京群岛 </w:t>
      </w:r>
    </w:p>
    <w:p>
      <w:r>
        <w:t xml:space="preserve">京群岛 </w:t>
      </w:r>
    </w:p>
    <w:p>
      <w:r>
        <w:t>杭州市 杭州市 医疗服务</w:t>
      </w:r>
    </w:p>
    <w:p>
      <w:r>
        <w:t xml:space="preserve">业 </w:t>
      </w:r>
    </w:p>
    <w:p>
      <w:r/>
    </w:p>
    <w:p>
      <w:r>
        <w:t xml:space="preserve">100.00 </w:t>
      </w:r>
    </w:p>
    <w:p>
      <w:r/>
    </w:p>
    <w:p>
      <w:r>
        <w:t>宁波口腔医院有限公司 宁波市 宁波市 医疗服务</w:t>
      </w:r>
    </w:p>
    <w:p>
      <w:r>
        <w:t xml:space="preserve">业 </w:t>
      </w:r>
    </w:p>
    <w:p>
      <w:r>
        <w:t>黄石现代口腔医院有限</w:t>
      </w:r>
    </w:p>
    <w:p>
      <w:r>
        <w:t>黄石市 黄石市 医疗服务</w:t>
      </w:r>
    </w:p>
    <w:p>
      <w:r>
        <w:t xml:space="preserve">公司 </w:t>
      </w:r>
    </w:p>
    <w:p>
      <w:r>
        <w:t xml:space="preserve">业 </w:t>
      </w:r>
    </w:p>
    <w:p>
      <w:r>
        <w:t>沧州口腔医院有限公司 沧州市 沧州市 医疗服务</w:t>
      </w:r>
    </w:p>
    <w:p>
      <w:r>
        <w:t xml:space="preserve">业 </w:t>
      </w:r>
    </w:p>
    <w:p>
      <w:r>
        <w:t>诸暨口腔医院有限责任</w:t>
      </w:r>
    </w:p>
    <w:p>
      <w:r>
        <w:t>诸暨市 诸暨市 医疗服务</w:t>
      </w:r>
    </w:p>
    <w:p>
      <w:r>
        <w:t xml:space="preserve">公司 </w:t>
      </w:r>
    </w:p>
    <w:p>
      <w:r>
        <w:t xml:space="preserve">业 </w:t>
      </w:r>
    </w:p>
    <w:p>
      <w:r>
        <w:t>衢州口腔医院有限公司 衢州市 衢州市 医疗服务</w:t>
      </w:r>
    </w:p>
    <w:p>
      <w:r>
        <w:t xml:space="preserve">业 </w:t>
      </w:r>
    </w:p>
    <w:p>
      <w:r>
        <w:t>昆明市 昆明市 医疗服务</w:t>
      </w:r>
    </w:p>
    <w:p>
      <w:r>
        <w:t xml:space="preserve">业 </w:t>
      </w:r>
    </w:p>
    <w:p>
      <w:r>
        <w:t xml:space="preserve">杭州市 杭州市 投资管理 </w:t>
      </w:r>
    </w:p>
    <w:p>
      <w:r/>
    </w:p>
    <w:p>
      <w:r>
        <w:t>昆明市口腔医院有限公</w:t>
      </w:r>
    </w:p>
    <w:p>
      <w:r>
        <w:t xml:space="preserve">司 </w:t>
      </w:r>
    </w:p>
    <w:p>
      <w:r>
        <w:t>杭州通策口腔医院管理</w:t>
      </w:r>
    </w:p>
    <w:p>
      <w:r>
        <w:t xml:space="preserve">有限公司 </w:t>
      </w:r>
    </w:p>
    <w:p>
      <w:r>
        <w:t>南京牙科医院有限公司 南京市 南京市 医疗服务</w:t>
      </w:r>
    </w:p>
    <w:p>
      <w:r>
        <w:t xml:space="preserve">业 </w:t>
      </w:r>
    </w:p>
    <w:p>
      <w:r>
        <w:t>上海市 上海市 医疗服务</w:t>
      </w:r>
    </w:p>
    <w:p>
      <w:r>
        <w:t xml:space="preserve">业 </w:t>
      </w:r>
    </w:p>
    <w:p>
      <w:r/>
    </w:p>
    <w:p>
      <w:r>
        <w:t>上海三叶儿童口腔医院</w:t>
      </w:r>
    </w:p>
    <w:p>
      <w:r>
        <w:t xml:space="preserve">投资管理有限公司 </w:t>
      </w:r>
    </w:p>
    <w:p>
      <w:r/>
    </w:p>
    <w:p>
      <w:r>
        <w:t>益阳口腔医院有限公司 益阳市 益阳市 医疗服务</w:t>
      </w:r>
    </w:p>
    <w:p>
      <w:r>
        <w:t xml:space="preserve">业 </w:t>
      </w:r>
    </w:p>
    <w:p>
      <w:r>
        <w:t>苏州市 苏州市 医疗服务</w:t>
      </w:r>
    </w:p>
    <w:p>
      <w:r>
        <w:t xml:space="preserve">业 </w:t>
      </w:r>
    </w:p>
    <w:p>
      <w:r>
        <w:t>温州市 温州市 医疗服务</w:t>
      </w:r>
    </w:p>
    <w:p>
      <w:r>
        <w:t xml:space="preserve">业 </w:t>
      </w:r>
    </w:p>
    <w:p>
      <w:r>
        <w:t xml:space="preserve">昆明市 昆明市 投资管理 </w:t>
      </w:r>
    </w:p>
    <w:p>
      <w:r/>
    </w:p>
    <w:p>
      <w:r>
        <w:t>苏州存济城西口腔医院</w:t>
      </w:r>
    </w:p>
    <w:p>
      <w:r>
        <w:t xml:space="preserve">有限公司 </w:t>
      </w:r>
    </w:p>
    <w:p>
      <w:r>
        <w:t>温州存济口腔医院有限</w:t>
      </w:r>
    </w:p>
    <w:p>
      <w:r>
        <w:t xml:space="preserve">公司 </w:t>
      </w:r>
    </w:p>
    <w:p>
      <w:r>
        <w:t>昆明通策医疗投资管理</w:t>
      </w:r>
    </w:p>
    <w:p>
      <w:r>
        <w:t xml:space="preserve">有限公司 </w:t>
      </w:r>
    </w:p>
    <w:p>
      <w:r>
        <w:t>杭州波恩生殖技术管理</w:t>
      </w:r>
    </w:p>
    <w:p>
      <w:r>
        <w:t xml:space="preserve">有限公司 </w:t>
      </w:r>
    </w:p>
    <w:p>
      <w:r/>
    </w:p>
    <w:p>
      <w:r>
        <w:t xml:space="preserve"> 同一控制</w:t>
      </w:r>
    </w:p>
    <w:p>
      <w:r>
        <w:t>下企业合</w:t>
      </w:r>
    </w:p>
    <w:p>
      <w:r>
        <w:t xml:space="preserve">并 </w:t>
      </w:r>
    </w:p>
    <w:p>
      <w:r>
        <w:t xml:space="preserve"> 设立 </w:t>
      </w:r>
    </w:p>
    <w:p>
      <w:r/>
    </w:p>
    <w:p>
      <w:r>
        <w:t>100.00 非同一控</w:t>
      </w:r>
    </w:p>
    <w:p>
      <w:r>
        <w:t>制下企业</w:t>
      </w:r>
    </w:p>
    <w:p>
      <w:r>
        <w:t xml:space="preserve">合并 </w:t>
      </w:r>
    </w:p>
    <w:p>
      <w:r>
        <w:t xml:space="preserve">100.00 同上 </w:t>
      </w:r>
    </w:p>
    <w:p>
      <w:r/>
    </w:p>
    <w:p>
      <w:r>
        <w:t xml:space="preserve">100.00 同上 </w:t>
      </w:r>
    </w:p>
    <w:p>
      <w:r/>
    </w:p>
    <w:p>
      <w:r>
        <w:t xml:space="preserve">70.00 同上 </w:t>
      </w:r>
    </w:p>
    <w:p>
      <w:r/>
    </w:p>
    <w:p>
      <w:r>
        <w:t xml:space="preserve">50.00 设立 </w:t>
      </w:r>
    </w:p>
    <w:p>
      <w:r/>
    </w:p>
    <w:p>
      <w:r>
        <w:t xml:space="preserve">80.00 设立 </w:t>
      </w:r>
    </w:p>
    <w:p>
      <w:r/>
    </w:p>
    <w:p>
      <w:r>
        <w:t xml:space="preserve">58.59 设立 </w:t>
      </w:r>
    </w:p>
    <w:p>
      <w:r/>
    </w:p>
    <w:p>
      <w:r>
        <w:t xml:space="preserve">100.00 设立 </w:t>
      </w:r>
    </w:p>
    <w:p>
      <w:r/>
    </w:p>
    <w:p>
      <w:r>
        <w:t xml:space="preserve">90.00 设立 </w:t>
      </w:r>
    </w:p>
    <w:p>
      <w:r/>
    </w:p>
    <w:p>
      <w:r>
        <w:t>38.75 同一控制</w:t>
      </w:r>
    </w:p>
    <w:p>
      <w:r>
        <w:t>下企业合</w:t>
      </w:r>
    </w:p>
    <w:p>
      <w:r>
        <w:t xml:space="preserve">并 </w:t>
      </w:r>
    </w:p>
    <w:p>
      <w:r>
        <w:t xml:space="preserve">60.00 设立 </w:t>
      </w:r>
    </w:p>
    <w:p>
      <w:r/>
    </w:p>
    <w:p>
      <w:r>
        <w:t xml:space="preserve">100.00 设立 </w:t>
      </w:r>
    </w:p>
    <w:p>
      <w:r/>
    </w:p>
    <w:p>
      <w:r>
        <w:t xml:space="preserve">80.00 设立 </w:t>
      </w:r>
    </w:p>
    <w:p>
      <w:r/>
    </w:p>
    <w:p>
      <w:r>
        <w:t xml:space="preserve">51.00 设立 </w:t>
      </w:r>
    </w:p>
    <w:p>
      <w:r/>
    </w:p>
    <w:p>
      <w:r>
        <w:t xml:space="preserve">杭州市 杭州市 投资管理 </w:t>
      </w:r>
    </w:p>
    <w:p>
      <w:r/>
    </w:p>
    <w:p>
      <w:r>
        <w:t xml:space="preserve">70.00 设立 </w:t>
      </w:r>
    </w:p>
    <w:p>
      <w:r/>
    </w:p>
    <w:p>
      <w:r>
        <w:t xml:space="preserve">155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昆明市妇幼保健生殖医</w:t>
      </w:r>
    </w:p>
    <w:p>
      <w:r>
        <w:t xml:space="preserve">学医院有限公司 </w:t>
      </w:r>
    </w:p>
    <w:p>
      <w:r>
        <w:t>浙江存济妇女儿童医院</w:t>
      </w:r>
    </w:p>
    <w:p>
      <w:r>
        <w:t xml:space="preserve">有限公司 </w:t>
      </w:r>
    </w:p>
    <w:p>
      <w:r>
        <w:t>杭州通和建筑装饰有限</w:t>
      </w:r>
    </w:p>
    <w:p>
      <w:r>
        <w:t xml:space="preserve">公司 </w:t>
      </w:r>
    </w:p>
    <w:p>
      <w:r>
        <w:t xml:space="preserve">Topchoice   </w:t>
      </w:r>
    </w:p>
    <w:p>
      <w:r>
        <w:t xml:space="preserve">Medical  Information </w:t>
      </w:r>
    </w:p>
    <w:p>
      <w:r>
        <w:t xml:space="preserve">Industry </w:t>
      </w:r>
    </w:p>
    <w:p>
      <w:r>
        <w:t>杭州城西口腔医院有限</w:t>
      </w:r>
    </w:p>
    <w:p>
      <w:r>
        <w:t xml:space="preserve">公司 </w:t>
      </w:r>
    </w:p>
    <w:p>
      <w:r>
        <w:t>杭州东河口腔门诊部有</w:t>
      </w:r>
    </w:p>
    <w:p>
      <w:r>
        <w:t xml:space="preserve">限公司 </w:t>
      </w:r>
    </w:p>
    <w:p>
      <w:r>
        <w:t>义乌杭口口腔门诊部有</w:t>
      </w:r>
    </w:p>
    <w:p>
      <w:r>
        <w:t xml:space="preserve">限公司 </w:t>
      </w:r>
    </w:p>
    <w:p>
      <w:r>
        <w:t>绍兴上虞口腔医院有限</w:t>
      </w:r>
    </w:p>
    <w:p>
      <w:r>
        <w:t xml:space="preserve">公司 </w:t>
      </w:r>
    </w:p>
    <w:p>
      <w:r>
        <w:t>海宁通策口腔医院有限</w:t>
      </w:r>
    </w:p>
    <w:p>
      <w:r>
        <w:t xml:space="preserve">公司 </w:t>
      </w:r>
    </w:p>
    <w:p>
      <w:r>
        <w:t>湖州通策口腔医院有限</w:t>
      </w:r>
    </w:p>
    <w:p>
      <w:r>
        <w:t xml:space="preserve">公司 </w:t>
      </w:r>
    </w:p>
    <w:p>
      <w:r>
        <w:t>绍兴越城口腔医院有限</w:t>
      </w:r>
    </w:p>
    <w:p>
      <w:r>
        <w:t xml:space="preserve">公司 </w:t>
      </w:r>
    </w:p>
    <w:p>
      <w:r>
        <w:t>浙江通策健康管理服务</w:t>
      </w:r>
    </w:p>
    <w:p>
      <w:r>
        <w:t xml:space="preserve">有限公司 </w:t>
      </w:r>
    </w:p>
    <w:p>
      <w:r/>
    </w:p>
    <w:p>
      <w:r>
        <w:t xml:space="preserve">2018 年年度报告 </w:t>
      </w:r>
    </w:p>
    <w:p>
      <w:r/>
    </w:p>
    <w:p>
      <w:r>
        <w:t>昆明市 昆明市 医疗服务</w:t>
      </w:r>
    </w:p>
    <w:p>
      <w:r>
        <w:t xml:space="preserve">业 </w:t>
      </w:r>
    </w:p>
    <w:p>
      <w:r>
        <w:t>杭州市 杭州市 医疗服务</w:t>
      </w:r>
    </w:p>
    <w:p>
      <w:r>
        <w:t xml:space="preserve">业 </w:t>
      </w:r>
    </w:p>
    <w:p>
      <w:r>
        <w:t>杭州市 杭州市 装修服务</w:t>
      </w:r>
    </w:p>
    <w:p>
      <w:r>
        <w:t xml:space="preserve">业 </w:t>
      </w:r>
    </w:p>
    <w:p>
      <w:r>
        <w:t xml:space="preserve">投资管理 </w:t>
      </w:r>
    </w:p>
    <w:p>
      <w:r/>
    </w:p>
    <w:p>
      <w:r>
        <w:t xml:space="preserve">香港 </w:t>
      </w:r>
    </w:p>
    <w:p>
      <w:r/>
    </w:p>
    <w:p>
      <w:r>
        <w:t xml:space="preserve">香港 </w:t>
      </w:r>
    </w:p>
    <w:p>
      <w:r/>
    </w:p>
    <w:p>
      <w:r>
        <w:t>杭州市 杭州市 医疗服务</w:t>
      </w:r>
    </w:p>
    <w:p>
      <w:r>
        <w:t xml:space="preserve">业 </w:t>
      </w:r>
    </w:p>
    <w:p>
      <w:r>
        <w:t>杭州市 杭州市 医疗服务</w:t>
      </w:r>
    </w:p>
    <w:p>
      <w:r>
        <w:t xml:space="preserve">业 </w:t>
      </w:r>
    </w:p>
    <w:p>
      <w:r>
        <w:t>义乌市 义乌市 医疗服务</w:t>
      </w:r>
    </w:p>
    <w:p>
      <w:r>
        <w:t xml:space="preserve">业 </w:t>
      </w:r>
    </w:p>
    <w:p>
      <w:r>
        <w:t>绍兴市 绍兴市 医疗服务</w:t>
      </w:r>
    </w:p>
    <w:p>
      <w:r>
        <w:t xml:space="preserve">业 </w:t>
      </w:r>
    </w:p>
    <w:p>
      <w:r>
        <w:t>海宁市 海宁市 医疗服务</w:t>
      </w:r>
    </w:p>
    <w:p>
      <w:r>
        <w:t xml:space="preserve">业 </w:t>
      </w:r>
    </w:p>
    <w:p>
      <w:r>
        <w:t>湖州市 湖州市 医疗服务</w:t>
      </w:r>
    </w:p>
    <w:p>
      <w:r>
        <w:t xml:space="preserve">业 </w:t>
      </w:r>
    </w:p>
    <w:p>
      <w:r>
        <w:t>绍兴市 绍兴市 医疗服务</w:t>
      </w:r>
    </w:p>
    <w:p>
      <w:r>
        <w:t xml:space="preserve">业 </w:t>
      </w:r>
    </w:p>
    <w:p>
      <w:r>
        <w:t>杭州市 杭州市 健康管理</w:t>
      </w:r>
    </w:p>
    <w:p>
      <w:r>
        <w:t xml:space="preserve">服务业 </w:t>
      </w:r>
    </w:p>
    <w:p>
      <w:r/>
    </w:p>
    <w:p>
      <w:r>
        <w:t xml:space="preserve">68.00 设立 </w:t>
      </w:r>
    </w:p>
    <w:p>
      <w:r/>
    </w:p>
    <w:p>
      <w:r>
        <w:t xml:space="preserve">100.00 设立 </w:t>
      </w:r>
    </w:p>
    <w:p>
      <w:r/>
    </w:p>
    <w:p>
      <w:r>
        <w:t xml:space="preserve">100.00 设立 </w:t>
      </w:r>
    </w:p>
    <w:p>
      <w:r/>
    </w:p>
    <w:p>
      <w:r>
        <w:t xml:space="preserve">100.00 设立 </w:t>
      </w:r>
    </w:p>
    <w:p>
      <w:r/>
    </w:p>
    <w:p>
      <w:r>
        <w:t xml:space="preserve">100.00 设立 </w:t>
      </w:r>
    </w:p>
    <w:p>
      <w:r/>
    </w:p>
    <w:p>
      <w:r>
        <w:t xml:space="preserve">100.00 设立 </w:t>
      </w:r>
    </w:p>
    <w:p>
      <w:r/>
    </w:p>
    <w:p>
      <w:r>
        <w:t xml:space="preserve">51.00 设立 </w:t>
      </w:r>
    </w:p>
    <w:p>
      <w:r/>
    </w:p>
    <w:p>
      <w:r>
        <w:t xml:space="preserve">51.00 设立 </w:t>
      </w:r>
    </w:p>
    <w:p>
      <w:r/>
    </w:p>
    <w:p>
      <w:r>
        <w:t xml:space="preserve">60.00 设立 </w:t>
      </w:r>
    </w:p>
    <w:p>
      <w:r/>
    </w:p>
    <w:p>
      <w:r>
        <w:t xml:space="preserve">60.00 设立 </w:t>
      </w:r>
    </w:p>
    <w:p>
      <w:r/>
    </w:p>
    <w:p>
      <w:r>
        <w:t xml:space="preserve">59.00 设立 </w:t>
      </w:r>
    </w:p>
    <w:p>
      <w:r/>
    </w:p>
    <w:p>
      <w:r>
        <w:t>100.00 同一控制</w:t>
      </w:r>
    </w:p>
    <w:p>
      <w:r>
        <w:t>下企业合</w:t>
      </w:r>
    </w:p>
    <w:p>
      <w:r>
        <w:t xml:space="preserve">并 </w:t>
      </w:r>
    </w:p>
    <w:p>
      <w:r>
        <w:t xml:space="preserve">50.00 设立 </w:t>
      </w:r>
    </w:p>
    <w:p>
      <w:r/>
    </w:p>
    <w:p>
      <w:r>
        <w:t xml:space="preserve">60.00 设立 </w:t>
      </w:r>
    </w:p>
    <w:p>
      <w:r/>
    </w:p>
    <w:p>
      <w:r>
        <w:t>杭州庆春口腔门诊部有</w:t>
      </w:r>
    </w:p>
    <w:p>
      <w:r>
        <w:t>杭州市 杭州市 医疗服务</w:t>
      </w:r>
    </w:p>
    <w:p>
      <w:r>
        <w:t xml:space="preserve">限公司 </w:t>
      </w:r>
    </w:p>
    <w:p>
      <w:r>
        <w:t xml:space="preserve">业 </w:t>
      </w:r>
    </w:p>
    <w:p>
      <w:r>
        <w:t>杭州萧山通策杭口口腔</w:t>
      </w:r>
    </w:p>
    <w:p>
      <w:r>
        <w:t>杭州市 杭州市 医疗服务</w:t>
      </w:r>
    </w:p>
    <w:p>
      <w:r>
        <w:t xml:space="preserve">医院有限公司 </w:t>
      </w:r>
    </w:p>
    <w:p>
      <w:r>
        <w:t xml:space="preserve">业 </w:t>
      </w:r>
    </w:p>
    <w:p>
      <w:r>
        <w:t>舟山通策口腔医院有限</w:t>
      </w:r>
    </w:p>
    <w:p>
      <w:r>
        <w:t>舟山市 舟山市 医疗服务</w:t>
      </w:r>
    </w:p>
    <w:p>
      <w:r>
        <w:t xml:space="preserve">公司 </w:t>
      </w:r>
    </w:p>
    <w:p>
      <w:r>
        <w:t xml:space="preserve">业 </w:t>
      </w:r>
    </w:p>
    <w:p>
      <w:r>
        <w:t>宁波北仑通策口腔医院</w:t>
      </w:r>
    </w:p>
    <w:p>
      <w:r>
        <w:t>宁波市 宁波市 医疗服务</w:t>
      </w:r>
    </w:p>
    <w:p>
      <w:r>
        <w:t xml:space="preserve">有限公司 </w:t>
      </w:r>
    </w:p>
    <w:p>
      <w:r>
        <w:t xml:space="preserve">业 </w:t>
      </w:r>
    </w:p>
    <w:p>
      <w:r>
        <w:t>义乌新杭口腔门诊部有</w:t>
      </w:r>
    </w:p>
    <w:p>
      <w:r>
        <w:t>义乌市 义乌市 医疗服务</w:t>
      </w:r>
    </w:p>
    <w:p>
      <w:r>
        <w:t xml:space="preserve">限公司 </w:t>
      </w:r>
    </w:p>
    <w:p>
      <w:r>
        <w:t xml:space="preserve">业 </w:t>
      </w:r>
    </w:p>
    <w:p>
      <w:r>
        <w:t>杭州城北口腔医院有限</w:t>
      </w:r>
    </w:p>
    <w:p>
      <w:r>
        <w:t>杭州市 杭州市 医疗服务</w:t>
      </w:r>
    </w:p>
    <w:p>
      <w:r>
        <w:t xml:space="preserve">公司 </w:t>
      </w:r>
    </w:p>
    <w:p>
      <w:r>
        <w:t xml:space="preserve">业 </w:t>
      </w:r>
    </w:p>
    <w:p>
      <w:r>
        <w:t>杭州骋东口腔门诊部有</w:t>
      </w:r>
    </w:p>
    <w:p>
      <w:r>
        <w:t>杭州市 杭州市 医疗服务</w:t>
      </w:r>
    </w:p>
    <w:p>
      <w:r>
        <w:t xml:space="preserve">限公司 </w:t>
      </w:r>
    </w:p>
    <w:p>
      <w:r>
        <w:t xml:space="preserve">业 </w:t>
      </w:r>
    </w:p>
    <w:p>
      <w:r>
        <w:t>[注 1]衢州口腔医院有限公司注册资本 2,000 万元，本公司子公司浙江通策口腔医院投资管</w:t>
      </w:r>
    </w:p>
    <w:p>
      <w:r/>
    </w:p>
    <w:p>
      <w:r>
        <w:t xml:space="preserve">68.00 设立 </w:t>
      </w:r>
    </w:p>
    <w:p>
      <w:r/>
    </w:p>
    <w:p>
      <w:r>
        <w:t xml:space="preserve">61.00 设立 </w:t>
      </w:r>
    </w:p>
    <w:p>
      <w:r/>
    </w:p>
    <w:p>
      <w:r>
        <w:t>理集团有限公司认缴出资人民币 1,600 万元，占注册资本的 80%，截止资产负债表日实缴出资人</w:t>
      </w:r>
    </w:p>
    <w:p>
      <w:r/>
    </w:p>
    <w:p>
      <w:r>
        <w:t>民币 768.80 万元；2017 年 12 月，衢州口腔医院有限公司新增股东衢州康美迪医疗科技发展有限</w:t>
      </w:r>
    </w:p>
    <w:p>
      <w:r/>
    </w:p>
    <w:p>
      <w:r>
        <w:t xml:space="preserve">公司，认缴出资人民币 400 万元，占注册资本 20%，截止资产负债表日实缴出资人民币 400 万元。 </w:t>
      </w:r>
    </w:p>
    <w:p>
      <w:r/>
    </w:p>
    <w:p>
      <w:r>
        <w:t>[注 2]益阳口腔医院有限公司注册资本 1,535 万元，本公司子公司浙江通策口腔医院投资管</w:t>
      </w:r>
    </w:p>
    <w:p>
      <w:r/>
    </w:p>
    <w:p>
      <w:r>
        <w:t>理集团有限公司认缴出资人民币 921 万元，占注册资本 60%，截止资产负债表日实缴出资人民币</w:t>
      </w:r>
    </w:p>
    <w:p>
      <w:r/>
    </w:p>
    <w:p>
      <w:r>
        <w:t xml:space="preserve">156 / 189 </w:t>
      </w:r>
    </w:p>
    <w:p>
      <w:r/>
    </w:p>
    <w:p>
      <w:r>
        <w:t xml:space="preserve">76.00 设立 </w:t>
      </w:r>
    </w:p>
    <w:p>
      <w:r/>
    </w:p>
    <w:p>
      <w:r>
        <w:t xml:space="preserve">51.00 设立 </w:t>
      </w:r>
    </w:p>
    <w:p>
      <w:r/>
    </w:p>
    <w:p>
      <w:r>
        <w:t xml:space="preserve">61.00 设立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921 万元；自然人张华认缴出资人民币 307 万元，截止资产负债表日实缴出资 307 万元；益阳专</w:t>
      </w:r>
    </w:p>
    <w:p>
      <w:r/>
    </w:p>
    <w:p>
      <w:r>
        <w:t xml:space="preserve">科附属口腔医院认缴出资人民币 307 万元，截止资产负债表日尚未实缴出资。 </w:t>
      </w:r>
    </w:p>
    <w:p>
      <w:r/>
    </w:p>
    <w:p>
      <w:r>
        <w:t>[注 3]温州存济口腔医院有限公司注册资本 1,000 万元，本公司子公司浙江通策口腔医院投</w:t>
      </w:r>
    </w:p>
    <w:p>
      <w:r/>
    </w:p>
    <w:p>
      <w:r>
        <w:t>资管理集团有限公司以货币资金方式认缴出资人民币 800 万元，占注册资本的 80%，截止资产负</w:t>
      </w:r>
    </w:p>
    <w:p>
      <w:r/>
    </w:p>
    <w:p>
      <w:r>
        <w:t>债表日实缴出资人民币 676 万元；自然人钱建华以货币方式认缴出资人民币 200 万元，占注册资</w:t>
      </w:r>
    </w:p>
    <w:p>
      <w:r/>
    </w:p>
    <w:p>
      <w:r>
        <w:t xml:space="preserve">本的 20%，截止资产负债表日尚未实缴出资。 </w:t>
      </w:r>
    </w:p>
    <w:p>
      <w:r/>
    </w:p>
    <w:p>
      <w:r>
        <w:t xml:space="preserve">在子公司的持股比例不同于表决权比例的说明： </w:t>
      </w:r>
    </w:p>
    <w:p>
      <w:r/>
    </w:p>
    <w:p>
      <w:r>
        <w:t xml:space="preserve">详见如下： </w:t>
      </w:r>
    </w:p>
    <w:p>
      <w:r/>
    </w:p>
    <w:p>
      <w:r>
        <w:t>持有半数或以下表决权但仍控制被投资单位、以及持有半数以上表决权但不控制被投资单位的依</w:t>
      </w:r>
    </w:p>
    <w:p>
      <w:r/>
    </w:p>
    <w:p>
      <w:r>
        <w:t xml:space="preserve">据： </w:t>
      </w:r>
    </w:p>
    <w:p>
      <w:r/>
    </w:p>
    <w:p>
      <w:r>
        <w:t>1)诸暨口腔医院有限责任公司注册资本为 1,000 万元，浙江通策口腔医院投资管理集团有限</w:t>
      </w:r>
    </w:p>
    <w:p>
      <w:r/>
    </w:p>
    <w:p>
      <w:r>
        <w:t>公司以货币方式出资人民币 500 万元，占其注册资本 50%，本公司董事长吕建明担任该公司执行</w:t>
      </w:r>
    </w:p>
    <w:p>
      <w:r/>
    </w:p>
    <w:p>
      <w:r>
        <w:t xml:space="preserve">董事，故本公司拥有该公司实质控制权，并将其纳入合并财务报表范围。 </w:t>
      </w:r>
    </w:p>
    <w:p>
      <w:r/>
    </w:p>
    <w:p>
      <w:r>
        <w:t>2)上海三叶儿童口腔医院投资管理有限公司(以下简称上海三叶)的股权结构为：本公司的全</w:t>
      </w:r>
    </w:p>
    <w:p>
      <w:r/>
    </w:p>
    <w:p>
      <w:r>
        <w:t>资子公司浙江通策口腔医院投资管理集团有限公司(以下简称通策医投)持股比例为 38.75%，与本</w:t>
      </w:r>
    </w:p>
    <w:p>
      <w:r/>
    </w:p>
    <w:p>
      <w:r>
        <w:t>公司受同一实际控制人控制的关联方杭州海骏科技有限公司(以下简称海骏科技)持股比例为</w:t>
      </w:r>
    </w:p>
    <w:p>
      <w:r/>
    </w:p>
    <w:p>
      <w:r>
        <w:t>38.75%，自然人吴亚丽持股比例 22.50%。2016 年 12 与 22 日，海骏科技董事会作出决议，自 2016</w:t>
      </w:r>
    </w:p>
    <w:p>
      <w:r/>
    </w:p>
    <w:p>
      <w:r>
        <w:t>年 12 月 22 日起，将其在作为上海三叶股东期间所持有的 38.75%的股权对应的股东表决权授予通</w:t>
      </w:r>
    </w:p>
    <w:p>
      <w:r/>
    </w:p>
    <w:p>
      <w:r>
        <w:t>策医投享有。并将相应的授权文件送达至通策医投，同时通策医投向海骏科技出具了接受委托的</w:t>
      </w:r>
    </w:p>
    <w:p>
      <w:r/>
    </w:p>
    <w:p>
      <w:r>
        <w:t>确认书，从而对上海三叶的表决权达到 77.50%，能够对上海三叶实施控制，故将其纳入合并报表</w:t>
      </w:r>
    </w:p>
    <w:p>
      <w:r/>
    </w:p>
    <w:p>
      <w:r>
        <w:t xml:space="preserve">范围。 </w:t>
      </w:r>
    </w:p>
    <w:p>
      <w:r/>
    </w:p>
    <w:p>
      <w:r>
        <w:t>3)杭州庆春口腔门诊部有限公司注册资本 3,000 万元，子公司杭州口腔医院集团有限公司以</w:t>
      </w:r>
    </w:p>
    <w:p>
      <w:r/>
    </w:p>
    <w:p>
      <w:r>
        <w:t>货币方式出资人民币 1,500 万元，占其注册资本 50%，公司根据出资协议，董事会五名董事中三</w:t>
      </w:r>
    </w:p>
    <w:p>
      <w:r/>
    </w:p>
    <w:p>
      <w:r>
        <w:t>名由杭州口腔医院集团有限公司委派，并由其指派其中一名董事担任杭州庆春口腔门诊部有限公</w:t>
      </w:r>
    </w:p>
    <w:p>
      <w:r/>
    </w:p>
    <w:p>
      <w:r>
        <w:t xml:space="preserve">司法定代表人，公司拥有对其实质控制权，故将其纳入合并报表范围。 </w:t>
      </w:r>
    </w:p>
    <w:p>
      <w:r/>
    </w:p>
    <w:p>
      <w:r>
        <w:t xml:space="preserve">其他说明： </w:t>
      </w:r>
    </w:p>
    <w:p>
      <w:r/>
    </w:p>
    <w:p>
      <w:r>
        <w:t xml:space="preserve">本期不存在母公司拥有半数以上表决权但未能对其形成控制的股权投资情况。 </w:t>
      </w:r>
    </w:p>
    <w:p>
      <w:r/>
    </w:p>
    <w:p>
      <w:r>
        <w:t xml:space="preserve">(2). 重要的非全资子公司 </w:t>
      </w:r>
    </w:p>
    <w:p>
      <w:r>
        <w:t xml:space="preserve">√适用 □不适用  </w:t>
      </w:r>
    </w:p>
    <w:p>
      <w:r/>
    </w:p>
    <w:p>
      <w:r>
        <w:t xml:space="preserve">子公司名称 </w:t>
      </w:r>
    </w:p>
    <w:p>
      <w:r/>
    </w:p>
    <w:p>
      <w:r>
        <w:t>少数股东持</w:t>
      </w:r>
    </w:p>
    <w:p>
      <w:r>
        <w:t xml:space="preserve">股 </w:t>
      </w:r>
    </w:p>
    <w:p>
      <w:r/>
    </w:p>
    <w:p>
      <w:r>
        <w:t>本期归属于少</w:t>
      </w:r>
    </w:p>
    <w:p>
      <w:r>
        <w:t xml:space="preserve">数股东的损益 </w:t>
      </w:r>
    </w:p>
    <w:p>
      <w:r/>
    </w:p>
    <w:p>
      <w:r>
        <w:t xml:space="preserve">单位:万元  币种:人民币 </w:t>
      </w:r>
    </w:p>
    <w:p>
      <w:r>
        <w:t>本期向少数股</w:t>
      </w:r>
    </w:p>
    <w:p>
      <w:r>
        <w:t>期末少数股</w:t>
      </w:r>
    </w:p>
    <w:p>
      <w:r>
        <w:t>东宣告分派的</w:t>
      </w:r>
    </w:p>
    <w:p>
      <w:r>
        <w:t xml:space="preserve">东权益余额 </w:t>
      </w:r>
    </w:p>
    <w:p>
      <w:r/>
    </w:p>
    <w:p>
      <w:r>
        <w:t xml:space="preserve">157 / 189 </w:t>
      </w:r>
    </w:p>
    <w:p>
      <w:r/>
    </w:p>
    <w:p>
      <w:r>
        <w:t xml:space="preserve"> </w:t>
      </w:r>
    </w:p>
    <w:p>
      <w:r>
        <w:t xml:space="preserve"> </w:t>
      </w:r>
    </w:p>
    <w:p>
      <w:r>
        <w:t xml:space="preserve"> </w:t>
      </w:r>
    </w:p>
    <w:p>
      <w:r>
        <w:t xml:space="preserve"> </w:t>
      </w:r>
    </w:p>
    <w:p>
      <w:r>
        <w:t xml:space="preserve">2018 年年度报告 </w:t>
      </w:r>
    </w:p>
    <w:p>
      <w:r/>
    </w:p>
    <w:p>
      <w:r>
        <w:t xml:space="preserve">比例 </w:t>
      </w:r>
    </w:p>
    <w:p>
      <w:r>
        <w:t xml:space="preserve">61.25 </w:t>
      </w:r>
    </w:p>
    <w:p>
      <w:r/>
    </w:p>
    <w:p>
      <w:r>
        <w:t xml:space="preserve">50.00 </w:t>
      </w:r>
    </w:p>
    <w:p>
      <w:r>
        <w:t xml:space="preserve">50.00 </w:t>
      </w:r>
    </w:p>
    <w:p>
      <w:r/>
    </w:p>
    <w:p>
      <w:r>
        <w:t xml:space="preserve">49.00 </w:t>
      </w:r>
    </w:p>
    <w:p>
      <w:r/>
    </w:p>
    <w:p>
      <w:r>
        <w:t xml:space="preserve">244.88 </w:t>
      </w:r>
    </w:p>
    <w:p>
      <w:r/>
    </w:p>
    <w:p>
      <w:r>
        <w:t xml:space="preserve">700.45 </w:t>
      </w:r>
    </w:p>
    <w:p>
      <w:r>
        <w:t xml:space="preserve">283.55 </w:t>
      </w:r>
    </w:p>
    <w:p>
      <w:r/>
    </w:p>
    <w:p>
      <w:r>
        <w:t xml:space="preserve">4.54 </w:t>
      </w:r>
    </w:p>
    <w:p>
      <w:r/>
    </w:p>
    <w:p>
      <w:r>
        <w:t xml:space="preserve">股利 </w:t>
      </w:r>
    </w:p>
    <w:p>
      <w:r/>
    </w:p>
    <w:p>
      <w:r>
        <w:t xml:space="preserve">250.00 </w:t>
      </w:r>
    </w:p>
    <w:p>
      <w:r/>
    </w:p>
    <w:p>
      <w:r>
        <w:t xml:space="preserve">795.75 </w:t>
      </w:r>
    </w:p>
    <w:p>
      <w:r/>
    </w:p>
    <w:p>
      <w:r>
        <w:t xml:space="preserve">1,757.79 </w:t>
      </w:r>
    </w:p>
    <w:p>
      <w:r>
        <w:t xml:space="preserve">337.88 </w:t>
      </w:r>
    </w:p>
    <w:p>
      <w:r/>
    </w:p>
    <w:p>
      <w:r>
        <w:t xml:space="preserve">547.12 </w:t>
      </w:r>
    </w:p>
    <w:p>
      <w:r/>
    </w:p>
    <w:p>
      <w:r>
        <w:t xml:space="preserve">49.00 </w:t>
      </w:r>
    </w:p>
    <w:p>
      <w:r/>
    </w:p>
    <w:p>
      <w:r>
        <w:t xml:space="preserve">628.27 </w:t>
      </w:r>
    </w:p>
    <w:p>
      <w:r/>
    </w:p>
    <w:p>
      <w:r>
        <w:t xml:space="preserve">424.77 </w:t>
      </w:r>
    </w:p>
    <w:p>
      <w:r/>
    </w:p>
    <w:p>
      <w:r>
        <w:t xml:space="preserve">2,334.62 </w:t>
      </w:r>
    </w:p>
    <w:p>
      <w:r/>
    </w:p>
    <w:p>
      <w:r>
        <w:t xml:space="preserve">49.00 </w:t>
      </w:r>
    </w:p>
    <w:p>
      <w:r>
        <w:t xml:space="preserve">41.41 </w:t>
      </w:r>
    </w:p>
    <w:p>
      <w:r>
        <w:t xml:space="preserve">41.00 </w:t>
      </w:r>
    </w:p>
    <w:p>
      <w:r>
        <w:t xml:space="preserve">40.00 </w:t>
      </w:r>
    </w:p>
    <w:p>
      <w:r>
        <w:t xml:space="preserve">40.00 </w:t>
      </w:r>
    </w:p>
    <w:p>
      <w:r>
        <w:t xml:space="preserve">40.00 </w:t>
      </w:r>
    </w:p>
    <w:p>
      <w:r/>
    </w:p>
    <w:p>
      <w:r>
        <w:t xml:space="preserve">32.00 </w:t>
      </w:r>
    </w:p>
    <w:p>
      <w:r>
        <w:t xml:space="preserve">39.00 </w:t>
      </w:r>
    </w:p>
    <w:p>
      <w:r>
        <w:t xml:space="preserve">39.00 </w:t>
      </w:r>
    </w:p>
    <w:p>
      <w:r/>
    </w:p>
    <w:p>
      <w:r>
        <w:t xml:space="preserve">195.78 </w:t>
      </w:r>
    </w:p>
    <w:p>
      <w:r>
        <w:t xml:space="preserve">96.94 </w:t>
      </w:r>
    </w:p>
    <w:p>
      <w:r>
        <w:t xml:space="preserve">13.62 </w:t>
      </w:r>
    </w:p>
    <w:p>
      <w:r>
        <w:t xml:space="preserve">191.75 </w:t>
      </w:r>
    </w:p>
    <w:p>
      <w:r>
        <w:t xml:space="preserve">174.61 </w:t>
      </w:r>
    </w:p>
    <w:p>
      <w:r>
        <w:t xml:space="preserve">-211.12 </w:t>
      </w:r>
    </w:p>
    <w:p>
      <w:r/>
    </w:p>
    <w:p>
      <w:r>
        <w:t xml:space="preserve">153.93 </w:t>
      </w:r>
    </w:p>
    <w:p>
      <w:r>
        <w:t xml:space="preserve">72.61 </w:t>
      </w:r>
    </w:p>
    <w:p>
      <w:r>
        <w:t xml:space="preserve">-157.43 </w:t>
      </w:r>
    </w:p>
    <w:p>
      <w:r/>
    </w:p>
    <w:p>
      <w:r>
        <w:t xml:space="preserve">32.00 </w:t>
      </w:r>
    </w:p>
    <w:p>
      <w:r/>
    </w:p>
    <w:p>
      <w:r>
        <w:t xml:space="preserve">-20.85 </w:t>
      </w:r>
    </w:p>
    <w:p>
      <w:r/>
    </w:p>
    <w:p>
      <w:r>
        <w:t xml:space="preserve">30.00 </w:t>
      </w:r>
    </w:p>
    <w:p>
      <w:r>
        <w:t xml:space="preserve">30.00 </w:t>
      </w:r>
    </w:p>
    <w:p>
      <w:r/>
    </w:p>
    <w:p>
      <w:r>
        <w:t xml:space="preserve">24.00 </w:t>
      </w:r>
    </w:p>
    <w:p>
      <w:r/>
    </w:p>
    <w:p>
      <w:r>
        <w:t xml:space="preserve">10.00 </w:t>
      </w:r>
    </w:p>
    <w:p>
      <w:r>
        <w:t xml:space="preserve">20.00 </w:t>
      </w:r>
    </w:p>
    <w:p>
      <w:r>
        <w:t xml:space="preserve">40.00 </w:t>
      </w:r>
    </w:p>
    <w:p>
      <w:r>
        <w:t xml:space="preserve">49.00 </w:t>
      </w:r>
    </w:p>
    <w:p>
      <w:r/>
    </w:p>
    <w:p>
      <w:r>
        <w:t xml:space="preserve">131.96 </w:t>
      </w:r>
    </w:p>
    <w:p>
      <w:r>
        <w:t xml:space="preserve">-0.23 </w:t>
      </w:r>
    </w:p>
    <w:p>
      <w:r/>
    </w:p>
    <w:p>
      <w:r>
        <w:t xml:space="preserve">20.09 </w:t>
      </w:r>
    </w:p>
    <w:p>
      <w:r/>
    </w:p>
    <w:p>
      <w:r>
        <w:t xml:space="preserve">-57.78 </w:t>
      </w:r>
    </w:p>
    <w:p>
      <w:r>
        <w:t xml:space="preserve">81.45 </w:t>
      </w:r>
    </w:p>
    <w:p>
      <w:r>
        <w:t xml:space="preserve">154.47 </w:t>
      </w:r>
    </w:p>
    <w:p>
      <w:r>
        <w:t xml:space="preserve">9.37 </w:t>
      </w:r>
    </w:p>
    <w:p>
      <w:r/>
    </w:p>
    <w:p>
      <w:r>
        <w:t xml:space="preserve">32.00 </w:t>
      </w:r>
    </w:p>
    <w:p>
      <w:r/>
    </w:p>
    <w:p>
      <w:r>
        <w:t xml:space="preserve">150.00 </w:t>
      </w:r>
    </w:p>
    <w:p>
      <w:r/>
    </w:p>
    <w:p>
      <w:r>
        <w:t xml:space="preserve">678.33 </w:t>
      </w:r>
    </w:p>
    <w:p>
      <w:r>
        <w:t xml:space="preserve">2,107.77 </w:t>
      </w:r>
    </w:p>
    <w:p>
      <w:r>
        <w:t xml:space="preserve">129.75 </w:t>
      </w:r>
    </w:p>
    <w:p>
      <w:r>
        <w:t xml:space="preserve">433.63 </w:t>
      </w:r>
    </w:p>
    <w:p>
      <w:r>
        <w:t xml:space="preserve">335.75 </w:t>
      </w:r>
    </w:p>
    <w:p>
      <w:r>
        <w:t xml:space="preserve">372.71 </w:t>
      </w:r>
    </w:p>
    <w:p>
      <w:r/>
    </w:p>
    <w:p>
      <w:r>
        <w:t xml:space="preserve">407.21 </w:t>
      </w:r>
    </w:p>
    <w:p>
      <w:r>
        <w:t xml:space="preserve">347.63 </w:t>
      </w:r>
    </w:p>
    <w:p>
      <w:r>
        <w:t xml:space="preserve">206.46 </w:t>
      </w:r>
    </w:p>
    <w:p>
      <w:r/>
    </w:p>
    <w:p>
      <w:r>
        <w:t xml:space="preserve">42.46 </w:t>
      </w:r>
    </w:p>
    <w:p>
      <w:r/>
    </w:p>
    <w:p>
      <w:r>
        <w:t xml:space="preserve">992.54 </w:t>
      </w:r>
    </w:p>
    <w:p>
      <w:r>
        <w:t xml:space="preserve">69.83 </w:t>
      </w:r>
    </w:p>
    <w:p>
      <w:r/>
    </w:p>
    <w:p>
      <w:r>
        <w:t xml:space="preserve">124.80 </w:t>
      </w:r>
    </w:p>
    <w:p>
      <w:r/>
    </w:p>
    <w:p>
      <w:r>
        <w:t xml:space="preserve">227.03 </w:t>
      </w:r>
    </w:p>
    <w:p>
      <w:r>
        <w:t xml:space="preserve">481.45 </w:t>
      </w:r>
    </w:p>
    <w:p>
      <w:r>
        <w:t xml:space="preserve">467.29 </w:t>
      </w:r>
    </w:p>
    <w:p>
      <w:r>
        <w:t xml:space="preserve">58.37 </w:t>
      </w:r>
    </w:p>
    <w:p>
      <w:r/>
    </w:p>
    <w:p>
      <w:r>
        <w:t>上海三叶儿童口腔医院投资</w:t>
      </w:r>
    </w:p>
    <w:p>
      <w:r>
        <w:t xml:space="preserve">管理有限公司 </w:t>
      </w:r>
    </w:p>
    <w:p>
      <w:r>
        <w:t xml:space="preserve">诸暨口腔医院有限责任公司 </w:t>
      </w:r>
    </w:p>
    <w:p>
      <w:r>
        <w:t>杭州庆春口腔门诊部有限公</w:t>
      </w:r>
    </w:p>
    <w:p>
      <w:r>
        <w:t xml:space="preserve">司 </w:t>
      </w:r>
    </w:p>
    <w:p>
      <w:r>
        <w:t>昆明通策医疗投资管理有限</w:t>
      </w:r>
    </w:p>
    <w:p>
      <w:r>
        <w:t xml:space="preserve">公司 </w:t>
      </w:r>
    </w:p>
    <w:p>
      <w:r>
        <w:t>义乌杭口口腔门诊部有限公</w:t>
      </w:r>
    </w:p>
    <w:p>
      <w:r>
        <w:t xml:space="preserve">司 </w:t>
      </w:r>
    </w:p>
    <w:p>
      <w:r>
        <w:t xml:space="preserve">绍兴上虞口腔医院有限公司 </w:t>
      </w:r>
    </w:p>
    <w:p>
      <w:r>
        <w:t xml:space="preserve">昆明市口腔医院有限公司 </w:t>
      </w:r>
    </w:p>
    <w:p>
      <w:r>
        <w:t xml:space="preserve">绍兴越城口腔医院有限公司 </w:t>
      </w:r>
    </w:p>
    <w:p>
      <w:r>
        <w:t xml:space="preserve">海宁通策口腔医院有限公司 </w:t>
      </w:r>
    </w:p>
    <w:p>
      <w:r>
        <w:t xml:space="preserve">湖州通策口腔医院有限公司 </w:t>
      </w:r>
    </w:p>
    <w:p>
      <w:r>
        <w:t>杭州萧山通策杭口口腔医院</w:t>
      </w:r>
    </w:p>
    <w:p>
      <w:r>
        <w:t xml:space="preserve">有限公司 </w:t>
      </w:r>
    </w:p>
    <w:p>
      <w:r>
        <w:t xml:space="preserve">舟山通策口腔医院有限公司 </w:t>
      </w:r>
    </w:p>
    <w:p>
      <w:r>
        <w:t xml:space="preserve">杭州城北口腔医院有限公司 </w:t>
      </w:r>
    </w:p>
    <w:p>
      <w:r>
        <w:t>杭州骋东口腔门诊部有限公</w:t>
      </w:r>
    </w:p>
    <w:p>
      <w:r>
        <w:t xml:space="preserve">司 </w:t>
      </w:r>
    </w:p>
    <w:p>
      <w:r>
        <w:t>昆明市妇幼保健生殖医学医</w:t>
      </w:r>
    </w:p>
    <w:p>
      <w:r>
        <w:t xml:space="preserve">院有限公司 </w:t>
      </w:r>
    </w:p>
    <w:p>
      <w:r>
        <w:t xml:space="preserve">沧州口腔医院有限公司 </w:t>
      </w:r>
    </w:p>
    <w:p>
      <w:r>
        <w:t>杭州波恩生殖技术管理有限</w:t>
      </w:r>
    </w:p>
    <w:p>
      <w:r>
        <w:t xml:space="preserve">公司 </w:t>
      </w:r>
    </w:p>
    <w:p>
      <w:r>
        <w:t>宁波北仑通策口腔医院有限</w:t>
      </w:r>
    </w:p>
    <w:p>
      <w:r>
        <w:t xml:space="preserve">公司 </w:t>
      </w:r>
    </w:p>
    <w:p>
      <w:r>
        <w:t xml:space="preserve">南京牙科医院有限公司 </w:t>
      </w:r>
    </w:p>
    <w:p>
      <w:r>
        <w:t xml:space="preserve">衢州口腔医院有限公司 </w:t>
      </w:r>
    </w:p>
    <w:p>
      <w:r>
        <w:t xml:space="preserve">益阳口腔医院有限公司 </w:t>
      </w:r>
    </w:p>
    <w:p>
      <w:r>
        <w:t>义乌新杭口腔门诊部有限公</w:t>
      </w:r>
    </w:p>
    <w:p>
      <w:r>
        <w:t xml:space="preserve">司 </w:t>
      </w:r>
    </w:p>
    <w:p>
      <w:r/>
    </w:p>
    <w:p>
      <w:r>
        <w:t xml:space="preserve">子公司少数股东的持股比例不同于表决权比例的说明： </w:t>
      </w:r>
    </w:p>
    <w:p>
      <w:r>
        <w:t xml:space="preserve">□适用 √不适用  </w:t>
      </w:r>
    </w:p>
    <w:p>
      <w:r/>
    </w:p>
    <w:p>
      <w:r>
        <w:t xml:space="preserve">其他说明： </w:t>
      </w:r>
    </w:p>
    <w:p>
      <w:r>
        <w:t xml:space="preserve">□适用 √不适用  </w:t>
      </w:r>
    </w:p>
    <w:p>
      <w:r/>
    </w:p>
    <w:p>
      <w:r>
        <w:t xml:space="preserve">158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期末余额 </w:t>
      </w:r>
    </w:p>
    <w:p>
      <w:r/>
    </w:p>
    <w:p>
      <w:r>
        <w:t xml:space="preserve">单位:万元  币种:人民币 </w:t>
      </w:r>
    </w:p>
    <w:p>
      <w:r/>
    </w:p>
    <w:p>
      <w:r>
        <w:t xml:space="preserve">期初余额 </w:t>
      </w:r>
    </w:p>
    <w:p>
      <w:r/>
    </w:p>
    <w:p>
      <w:r>
        <w:t xml:space="preserve">(3). 重要非全资子公司的主要财务信息 </w:t>
      </w:r>
    </w:p>
    <w:p>
      <w:r>
        <w:t xml:space="preserve">√适用 □不适用  </w:t>
      </w:r>
    </w:p>
    <w:p>
      <w:r/>
    </w:p>
    <w:p>
      <w:r>
        <w:t xml:space="preserve">子公司名称 </w:t>
      </w:r>
    </w:p>
    <w:p>
      <w:r/>
    </w:p>
    <w:p>
      <w:r>
        <w:t xml:space="preserve">流动资产 </w:t>
      </w:r>
    </w:p>
    <w:p>
      <w:r/>
    </w:p>
    <w:p>
      <w:r>
        <w:t>非流动资</w:t>
      </w:r>
    </w:p>
    <w:p>
      <w:r>
        <w:t xml:space="preserve">产 </w:t>
      </w:r>
    </w:p>
    <w:p>
      <w:r/>
    </w:p>
    <w:p>
      <w:r>
        <w:t xml:space="preserve">资产合计 流动负债 </w:t>
      </w:r>
    </w:p>
    <w:p>
      <w:r/>
    </w:p>
    <w:p>
      <w:r>
        <w:t>非</w:t>
      </w:r>
    </w:p>
    <w:p>
      <w:r>
        <w:t>流</w:t>
      </w:r>
    </w:p>
    <w:p>
      <w:r>
        <w:t>动</w:t>
      </w:r>
    </w:p>
    <w:p>
      <w:r>
        <w:t>负</w:t>
      </w:r>
    </w:p>
    <w:p>
      <w:r>
        <w:t xml:space="preserve">债 </w:t>
      </w:r>
    </w:p>
    <w:p>
      <w:r>
        <w:t xml:space="preserve">218.67  </w:t>
      </w:r>
    </w:p>
    <w:p>
      <w:r/>
    </w:p>
    <w:p>
      <w:r>
        <w:t xml:space="preserve">负债合计 流动资产 </w:t>
      </w:r>
    </w:p>
    <w:p>
      <w:r/>
    </w:p>
    <w:p>
      <w:r>
        <w:t>非流动资</w:t>
      </w:r>
    </w:p>
    <w:p>
      <w:r>
        <w:t xml:space="preserve">产 </w:t>
      </w:r>
    </w:p>
    <w:p>
      <w:r/>
    </w:p>
    <w:p>
      <w:r>
        <w:t xml:space="preserve">资产合计 流动负债 </w:t>
      </w:r>
    </w:p>
    <w:p>
      <w:r/>
    </w:p>
    <w:p>
      <w:r>
        <w:t>非</w:t>
      </w:r>
    </w:p>
    <w:p>
      <w:r>
        <w:t>流</w:t>
      </w:r>
    </w:p>
    <w:p>
      <w:r>
        <w:t>动</w:t>
      </w:r>
    </w:p>
    <w:p>
      <w:r>
        <w:t>负</w:t>
      </w:r>
    </w:p>
    <w:p>
      <w:r>
        <w:t xml:space="preserve">债 </w:t>
      </w:r>
    </w:p>
    <w:p>
      <w:r>
        <w:t xml:space="preserve">201.84  </w:t>
      </w:r>
    </w:p>
    <w:p>
      <w:r/>
    </w:p>
    <w:p>
      <w:r>
        <w:t xml:space="preserve">负债合计 </w:t>
      </w:r>
    </w:p>
    <w:p>
      <w:r/>
    </w:p>
    <w:p>
      <w:r>
        <w:t xml:space="preserve">201.84 </w:t>
      </w:r>
    </w:p>
    <w:p>
      <w:r/>
    </w:p>
    <w:p>
      <w:r>
        <w:t>上海三叶儿童口腔医</w:t>
      </w:r>
    </w:p>
    <w:p>
      <w:r>
        <w:t xml:space="preserve">院投资管理有限公司 </w:t>
      </w:r>
    </w:p>
    <w:p>
      <w:r>
        <w:t>诸暨口腔医院有限责</w:t>
      </w:r>
    </w:p>
    <w:p>
      <w:r>
        <w:t xml:space="preserve">任公司 </w:t>
      </w:r>
    </w:p>
    <w:p>
      <w:r>
        <w:t>杭州庆春口腔门诊部</w:t>
      </w:r>
    </w:p>
    <w:p>
      <w:r>
        <w:t xml:space="preserve">有限公司 </w:t>
      </w:r>
    </w:p>
    <w:p>
      <w:r>
        <w:t>昆明通策医疗投资管</w:t>
      </w:r>
    </w:p>
    <w:p>
      <w:r>
        <w:t xml:space="preserve">理有限公司 </w:t>
      </w:r>
    </w:p>
    <w:p>
      <w:r>
        <w:t>义乌杭口口腔门诊部</w:t>
      </w:r>
    </w:p>
    <w:p>
      <w:r>
        <w:t xml:space="preserve">有限公司 </w:t>
      </w:r>
    </w:p>
    <w:p>
      <w:r>
        <w:t>绍兴上虞口腔医院有</w:t>
      </w:r>
    </w:p>
    <w:p>
      <w:r>
        <w:t xml:space="preserve">限公司 </w:t>
      </w:r>
    </w:p>
    <w:p>
      <w:r>
        <w:t>昆明市口腔医院有限</w:t>
      </w:r>
    </w:p>
    <w:p>
      <w:r>
        <w:t xml:space="preserve">公司 </w:t>
      </w:r>
    </w:p>
    <w:p>
      <w:r>
        <w:t>绍兴越城口腔医院有</w:t>
      </w:r>
    </w:p>
    <w:p>
      <w:r>
        <w:t xml:space="preserve">限公司 </w:t>
      </w:r>
    </w:p>
    <w:p>
      <w:r>
        <w:t>海宁通策口腔医院有</w:t>
      </w:r>
    </w:p>
    <w:p>
      <w:r>
        <w:t xml:space="preserve">限公司 </w:t>
      </w:r>
    </w:p>
    <w:p>
      <w:r>
        <w:t>湖州通策口腔医院有</w:t>
      </w:r>
    </w:p>
    <w:p>
      <w:r>
        <w:t xml:space="preserve">限公司 </w:t>
      </w:r>
    </w:p>
    <w:p>
      <w:r>
        <w:t>杭州萧山通策杭口口</w:t>
      </w:r>
    </w:p>
    <w:p>
      <w:r/>
    </w:p>
    <w:p>
      <w:r>
        <w:t xml:space="preserve">1,511.45 </w:t>
      </w:r>
    </w:p>
    <w:p>
      <w:r/>
    </w:p>
    <w:p>
      <w:r>
        <w:t xml:space="preserve">6.40 1,517.85 </w:t>
      </w:r>
    </w:p>
    <w:p>
      <w:r/>
    </w:p>
    <w:p>
      <w:r>
        <w:t xml:space="preserve">218.67 1,091.80 </w:t>
      </w:r>
    </w:p>
    <w:p>
      <w:r/>
    </w:p>
    <w:p>
      <w:r>
        <w:t xml:space="preserve">9.42 1,101.22 </w:t>
      </w:r>
    </w:p>
    <w:p>
      <w:r/>
    </w:p>
    <w:p>
      <w:r>
        <w:t xml:space="preserve">3,808.06 </w:t>
      </w:r>
    </w:p>
    <w:p>
      <w:r/>
    </w:p>
    <w:p>
      <w:r>
        <w:t xml:space="preserve">595.21 4,403.27 </w:t>
      </w:r>
    </w:p>
    <w:p>
      <w:r/>
    </w:p>
    <w:p>
      <w:r>
        <w:t xml:space="preserve">887.69  </w:t>
      </w:r>
    </w:p>
    <w:p>
      <w:r/>
    </w:p>
    <w:p>
      <w:r>
        <w:t xml:space="preserve">887.69 2,891.74 </w:t>
      </w:r>
    </w:p>
    <w:p>
      <w:r/>
    </w:p>
    <w:p>
      <w:r>
        <w:t xml:space="preserve">478.07 3,369.81 </w:t>
      </w:r>
    </w:p>
    <w:p>
      <w:r/>
    </w:p>
    <w:p>
      <w:r>
        <w:t xml:space="preserve">755.14  </w:t>
      </w:r>
    </w:p>
    <w:p>
      <w:r/>
    </w:p>
    <w:p>
      <w:r>
        <w:t xml:space="preserve">755.14 </w:t>
      </w:r>
    </w:p>
    <w:p>
      <w:r/>
    </w:p>
    <w:p>
      <w:r>
        <w:t xml:space="preserve">835.85 1,191.38 2,027.23 1,351.48  1,351.48 </w:t>
      </w:r>
    </w:p>
    <w:p>
      <w:r/>
    </w:p>
    <w:p>
      <w:r>
        <w:t xml:space="preserve">21.02 1,227.03 1,248.05 1,139.39  1,139.39 </w:t>
      </w:r>
    </w:p>
    <w:p>
      <w:r/>
    </w:p>
    <w:p>
      <w:r>
        <w:t xml:space="preserve">1,120.04 </w:t>
      </w:r>
    </w:p>
    <w:p>
      <w:r/>
    </w:p>
    <w:p>
      <w:r>
        <w:t xml:space="preserve"> 1,120.04 </w:t>
      </w:r>
    </w:p>
    <w:p>
      <w:r/>
    </w:p>
    <w:p>
      <w:r>
        <w:t xml:space="preserve">3.47  </w:t>
      </w:r>
    </w:p>
    <w:p>
      <w:r/>
    </w:p>
    <w:p>
      <w:r>
        <w:t xml:space="preserve">3.47 1,110.27 </w:t>
      </w:r>
    </w:p>
    <w:p>
      <w:r/>
    </w:p>
    <w:p>
      <w:r>
        <w:t xml:space="preserve"> 1,110.27 </w:t>
      </w:r>
    </w:p>
    <w:p>
      <w:r/>
    </w:p>
    <w:p>
      <w:r>
        <w:t xml:space="preserve">2.97  </w:t>
      </w:r>
    </w:p>
    <w:p>
      <w:r/>
    </w:p>
    <w:p>
      <w:r>
        <w:t xml:space="preserve">2.97 </w:t>
      </w:r>
    </w:p>
    <w:p>
      <w:r/>
    </w:p>
    <w:p>
      <w:r>
        <w:t xml:space="preserve">4,108.02 1,148.57 5,256.59 </w:t>
      </w:r>
    </w:p>
    <w:p>
      <w:r/>
    </w:p>
    <w:p>
      <w:r>
        <w:t xml:space="preserve">492.06  </w:t>
      </w:r>
    </w:p>
    <w:p>
      <w:r/>
    </w:p>
    <w:p>
      <w:r>
        <w:t xml:space="preserve">492.06 3,259.84 1,513.47 4,773.31 </w:t>
      </w:r>
    </w:p>
    <w:p>
      <w:r/>
    </w:p>
    <w:p>
      <w:r>
        <w:t xml:space="preserve">424.08  </w:t>
      </w:r>
    </w:p>
    <w:p>
      <w:r/>
    </w:p>
    <w:p>
      <w:r>
        <w:t xml:space="preserve">424.08 </w:t>
      </w:r>
    </w:p>
    <w:p>
      <w:r/>
    </w:p>
    <w:p>
      <w:r>
        <w:t xml:space="preserve">944.95 </w:t>
      </w:r>
    </w:p>
    <w:p>
      <w:r/>
    </w:p>
    <w:p>
      <w:r>
        <w:t xml:space="preserve">726.98 1,671.93 </w:t>
      </w:r>
    </w:p>
    <w:p>
      <w:r/>
    </w:p>
    <w:p>
      <w:r>
        <w:t xml:space="preserve">287.59  </w:t>
      </w:r>
    </w:p>
    <w:p>
      <w:r/>
    </w:p>
    <w:p>
      <w:r>
        <w:t xml:space="preserve">287.59 </w:t>
      </w:r>
    </w:p>
    <w:p>
      <w:r/>
    </w:p>
    <w:p>
      <w:r>
        <w:t xml:space="preserve">306.55 </w:t>
      </w:r>
    </w:p>
    <w:p>
      <w:r/>
    </w:p>
    <w:p>
      <w:r>
        <w:t xml:space="preserve">778.39 1,084.94 </w:t>
      </w:r>
    </w:p>
    <w:p>
      <w:r/>
    </w:p>
    <w:p>
      <w:r>
        <w:t xml:space="preserve">100.13  </w:t>
      </w:r>
    </w:p>
    <w:p>
      <w:r/>
    </w:p>
    <w:p>
      <w:r>
        <w:t xml:space="preserve">100.13 </w:t>
      </w:r>
    </w:p>
    <w:p>
      <w:r/>
    </w:p>
    <w:p>
      <w:r>
        <w:t xml:space="preserve">2,593.46 3,159.83 5,753.29 </w:t>
      </w:r>
    </w:p>
    <w:p>
      <w:r/>
    </w:p>
    <w:p>
      <w:r>
        <w:t xml:space="preserve">663.45  </w:t>
      </w:r>
    </w:p>
    <w:p>
      <w:r/>
    </w:p>
    <w:p>
      <w:r>
        <w:t xml:space="preserve">663.45 2,130.47 3,437.16 5,567.63 </w:t>
      </w:r>
    </w:p>
    <w:p>
      <w:r/>
    </w:p>
    <w:p>
      <w:r>
        <w:t xml:space="preserve">711.86  </w:t>
      </w:r>
    </w:p>
    <w:p>
      <w:r/>
    </w:p>
    <w:p>
      <w:r>
        <w:t xml:space="preserve">711.86 </w:t>
      </w:r>
    </w:p>
    <w:p>
      <w:r/>
    </w:p>
    <w:p>
      <w:r>
        <w:t xml:space="preserve">487.40 </w:t>
      </w:r>
    </w:p>
    <w:p>
      <w:r/>
    </w:p>
    <w:p>
      <w:r>
        <w:t xml:space="preserve">729.33 1,216.73 </w:t>
      </w:r>
    </w:p>
    <w:p>
      <w:r/>
    </w:p>
    <w:p>
      <w:r>
        <w:t xml:space="preserve">900.27  </w:t>
      </w:r>
    </w:p>
    <w:p>
      <w:r/>
    </w:p>
    <w:p>
      <w:r>
        <w:t xml:space="preserve">900.27 </w:t>
      </w:r>
    </w:p>
    <w:p>
      <w:r/>
    </w:p>
    <w:p>
      <w:r>
        <w:t xml:space="preserve">438.80 </w:t>
      </w:r>
    </w:p>
    <w:p>
      <w:r/>
    </w:p>
    <w:p>
      <w:r>
        <w:t xml:space="preserve">849.13 1,287.93 1,004.67  1,004.67 </w:t>
      </w:r>
    </w:p>
    <w:p>
      <w:r/>
    </w:p>
    <w:p>
      <w:r>
        <w:t xml:space="preserve">326.57 </w:t>
      </w:r>
    </w:p>
    <w:p>
      <w:r/>
    </w:p>
    <w:p>
      <w:r>
        <w:t xml:space="preserve">945.44 1,272.01 </w:t>
      </w:r>
    </w:p>
    <w:p>
      <w:r/>
    </w:p>
    <w:p>
      <w:r>
        <w:t xml:space="preserve">187.95  </w:t>
      </w:r>
    </w:p>
    <w:p>
      <w:r/>
    </w:p>
    <w:p>
      <w:r>
        <w:t xml:space="preserve">187.95 </w:t>
      </w:r>
    </w:p>
    <w:p>
      <w:r/>
    </w:p>
    <w:p>
      <w:r>
        <w:t xml:space="preserve">338.34 1,091.99 1,430.33 </w:t>
      </w:r>
    </w:p>
    <w:p>
      <w:r/>
    </w:p>
    <w:p>
      <w:r>
        <w:t xml:space="preserve">825.65  </w:t>
      </w:r>
    </w:p>
    <w:p>
      <w:r/>
    </w:p>
    <w:p>
      <w:r>
        <w:t xml:space="preserve">825.65 </w:t>
      </w:r>
    </w:p>
    <w:p>
      <w:r/>
    </w:p>
    <w:p>
      <w:r>
        <w:t xml:space="preserve">389.43 1,242.91 1,632.34 </w:t>
      </w:r>
    </w:p>
    <w:p>
      <w:r/>
    </w:p>
    <w:p>
      <w:r>
        <w:t xml:space="preserve">792.97  </w:t>
      </w:r>
    </w:p>
    <w:p>
      <w:r/>
    </w:p>
    <w:p>
      <w:r>
        <w:t xml:space="preserve">792.97 </w:t>
      </w:r>
    </w:p>
    <w:p>
      <w:r/>
    </w:p>
    <w:p>
      <w:r>
        <w:t xml:space="preserve">443.39 1,338.67 1,782.06 1,379.22  1,379.22 </w:t>
      </w:r>
    </w:p>
    <w:p>
      <w:r/>
    </w:p>
    <w:p>
      <w:r>
        <w:t xml:space="preserve">168.25 2,458.78 2,627.03 1,731.62  1,731.62 </w:t>
      </w:r>
    </w:p>
    <w:p>
      <w:r/>
    </w:p>
    <w:p>
      <w:r>
        <w:t xml:space="preserve">125.58 2,664.69 2,790.27 1,447.05  1,447.05 </w:t>
      </w:r>
    </w:p>
    <w:p>
      <w:r/>
    </w:p>
    <w:p>
      <w:r>
        <w:t xml:space="preserve">159 / 189 </w:t>
      </w:r>
    </w:p>
    <w:p>
      <w:r/>
    </w:p>
    <w:p>
      <w:r>
        <w:t xml:space="preserve"> </w:t>
      </w:r>
    </w:p>
    <w:p>
      <w:r>
        <w:t xml:space="preserve"> </w:t>
      </w:r>
    </w:p>
    <w:p>
      <w:r>
        <w:t xml:space="preserve">腔医院有限公司 </w:t>
      </w:r>
    </w:p>
    <w:p>
      <w:r>
        <w:t>舟山通策口腔医院有</w:t>
      </w:r>
    </w:p>
    <w:p>
      <w:r>
        <w:t xml:space="preserve">限公司 </w:t>
      </w:r>
    </w:p>
    <w:p>
      <w:r>
        <w:t>杭州城北口腔医院有</w:t>
      </w:r>
    </w:p>
    <w:p>
      <w:r>
        <w:t xml:space="preserve">限公司 </w:t>
      </w:r>
    </w:p>
    <w:p>
      <w:r>
        <w:t>杭州骋东口腔门诊部</w:t>
      </w:r>
    </w:p>
    <w:p>
      <w:r>
        <w:t xml:space="preserve">有限公司 </w:t>
      </w:r>
    </w:p>
    <w:p>
      <w:r>
        <w:t>昆明市妇幼保健生殖</w:t>
      </w:r>
    </w:p>
    <w:p>
      <w:r>
        <w:t xml:space="preserve">医学医院有限公司 </w:t>
      </w:r>
    </w:p>
    <w:p>
      <w:r>
        <w:t>沧州口腔医院有限公</w:t>
      </w:r>
    </w:p>
    <w:p>
      <w:r>
        <w:t xml:space="preserve">司 </w:t>
      </w:r>
    </w:p>
    <w:p>
      <w:r>
        <w:t>杭州波恩生殖技术管</w:t>
      </w:r>
    </w:p>
    <w:p>
      <w:r>
        <w:t xml:space="preserve">理有限公司 </w:t>
      </w:r>
    </w:p>
    <w:p>
      <w:r>
        <w:t>宁波北仑通策口腔医</w:t>
      </w:r>
    </w:p>
    <w:p>
      <w:r>
        <w:t xml:space="preserve">院有限公司 </w:t>
      </w:r>
    </w:p>
    <w:p>
      <w:r>
        <w:t>南京牙科医院有限公</w:t>
      </w:r>
    </w:p>
    <w:p>
      <w:r>
        <w:t xml:space="preserve">司 </w:t>
      </w:r>
    </w:p>
    <w:p>
      <w:r>
        <w:t>衢州口腔医院有限公</w:t>
      </w:r>
    </w:p>
    <w:p>
      <w:r>
        <w:t xml:space="preserve">司 </w:t>
      </w:r>
    </w:p>
    <w:p>
      <w:r>
        <w:t>益阳口腔医院有限公</w:t>
      </w:r>
    </w:p>
    <w:p>
      <w:r>
        <w:t xml:space="preserve">司 </w:t>
      </w:r>
    </w:p>
    <w:p>
      <w:r>
        <w:t>义乌新杭口腔门诊部</w:t>
      </w:r>
    </w:p>
    <w:p>
      <w:r>
        <w:t xml:space="preserve">有限公司 </w:t>
      </w:r>
    </w:p>
    <w:p>
      <w:r/>
    </w:p>
    <w:p>
      <w:r>
        <w:t xml:space="preserve">2018 年年度报告 </w:t>
      </w:r>
    </w:p>
    <w:p>
      <w:r/>
    </w:p>
    <w:p>
      <w:r>
        <w:t xml:space="preserve">1,043.66 </w:t>
      </w:r>
    </w:p>
    <w:p>
      <w:r/>
    </w:p>
    <w:p>
      <w:r>
        <w:t xml:space="preserve">674.82 1,718.48 </w:t>
      </w:r>
    </w:p>
    <w:p>
      <w:r/>
    </w:p>
    <w:p>
      <w:r>
        <w:t xml:space="preserve">445.96  </w:t>
      </w:r>
    </w:p>
    <w:p>
      <w:r/>
    </w:p>
    <w:p>
      <w:r>
        <w:t xml:space="preserve">445.96 </w:t>
      </w:r>
    </w:p>
    <w:p>
      <w:r/>
    </w:p>
    <w:p>
      <w:r>
        <w:t xml:space="preserve">450.86 </w:t>
      </w:r>
    </w:p>
    <w:p>
      <w:r/>
    </w:p>
    <w:p>
      <w:r>
        <w:t xml:space="preserve">749.69 1,200.55 </w:t>
      </w:r>
    </w:p>
    <w:p>
      <w:r/>
    </w:p>
    <w:p>
      <w:r>
        <w:t xml:space="preserve">309.05  </w:t>
      </w:r>
    </w:p>
    <w:p>
      <w:r/>
    </w:p>
    <w:p>
      <w:r>
        <w:t xml:space="preserve">309.05 </w:t>
      </w:r>
    </w:p>
    <w:p>
      <w:r/>
    </w:p>
    <w:p>
      <w:r>
        <w:t xml:space="preserve">217.11 1,307.38 1,524.49 </w:t>
      </w:r>
    </w:p>
    <w:p>
      <w:r/>
    </w:p>
    <w:p>
      <w:r>
        <w:t xml:space="preserve">633.14  </w:t>
      </w:r>
    </w:p>
    <w:p>
      <w:r/>
    </w:p>
    <w:p>
      <w:r>
        <w:t xml:space="preserve">633.14 </w:t>
      </w:r>
    </w:p>
    <w:p>
      <w:r/>
    </w:p>
    <w:p>
      <w:r>
        <w:t xml:space="preserve">227.52 1,318.85 1,546.37 </w:t>
      </w:r>
    </w:p>
    <w:p>
      <w:r/>
    </w:p>
    <w:p>
      <w:r>
        <w:t xml:space="preserve">841.19  </w:t>
      </w:r>
    </w:p>
    <w:p>
      <w:r/>
    </w:p>
    <w:p>
      <w:r>
        <w:t xml:space="preserve">841.19 </w:t>
      </w:r>
    </w:p>
    <w:p>
      <w:r/>
    </w:p>
    <w:p>
      <w:r>
        <w:t xml:space="preserve">198.05 </w:t>
      </w:r>
    </w:p>
    <w:p>
      <w:r/>
    </w:p>
    <w:p>
      <w:r>
        <w:t xml:space="preserve">981.89 1,179.94 </w:t>
      </w:r>
    </w:p>
    <w:p>
      <w:r/>
    </w:p>
    <w:p>
      <w:r>
        <w:t xml:space="preserve">801.61  </w:t>
      </w:r>
    </w:p>
    <w:p>
      <w:r/>
    </w:p>
    <w:p>
      <w:r>
        <w:t xml:space="preserve">801.61 </w:t>
      </w:r>
    </w:p>
    <w:p>
      <w:r/>
    </w:p>
    <w:p>
      <w:r>
        <w:t xml:space="preserve">221.65 </w:t>
      </w:r>
    </w:p>
    <w:p>
      <w:r/>
    </w:p>
    <w:p>
      <w:r>
        <w:t xml:space="preserve">253.36 </w:t>
      </w:r>
    </w:p>
    <w:p>
      <w:r/>
    </w:p>
    <w:p>
      <w:r>
        <w:t xml:space="preserve">475.01 </w:t>
      </w:r>
    </w:p>
    <w:p>
      <w:r/>
    </w:p>
    <w:p>
      <w:r>
        <w:t xml:space="preserve">1,529.73 1,009.20 2,538.93 2,406.25  2,406.25 1,343.72 1,062.07 2,405.79 2,207.94  2,207.94 </w:t>
      </w:r>
    </w:p>
    <w:p>
      <w:r/>
    </w:p>
    <w:p>
      <w:r>
        <w:t xml:space="preserve">2,014.25 2,445.90 4,460.15 1,151.67  1,151.67 2,778.16 1,360.63 4,138.79 </w:t>
      </w:r>
    </w:p>
    <w:p>
      <w:r/>
    </w:p>
    <w:p>
      <w:r>
        <w:t xml:space="preserve">770.18  </w:t>
      </w:r>
    </w:p>
    <w:p>
      <w:r/>
    </w:p>
    <w:p>
      <w:r>
        <w:t xml:space="preserve">770.18 </w:t>
      </w:r>
    </w:p>
    <w:p>
      <w:r/>
    </w:p>
    <w:p>
      <w:r>
        <w:t xml:space="preserve">1,036.83 </w:t>
      </w:r>
    </w:p>
    <w:p>
      <w:r/>
    </w:p>
    <w:p>
      <w:r>
        <w:t xml:space="preserve">2.27 1,039.10 </w:t>
      </w:r>
    </w:p>
    <w:p>
      <w:r/>
    </w:p>
    <w:p>
      <w:r>
        <w:t xml:space="preserve">806.34  </w:t>
      </w:r>
    </w:p>
    <w:p>
      <w:r/>
    </w:p>
    <w:p>
      <w:r>
        <w:t xml:space="preserve">806.34 1,030.01 </w:t>
      </w:r>
    </w:p>
    <w:p>
      <w:r/>
    </w:p>
    <w:p>
      <w:r>
        <w:t xml:space="preserve">1.03 1,031.04 </w:t>
      </w:r>
    </w:p>
    <w:p>
      <w:r/>
    </w:p>
    <w:p>
      <w:r>
        <w:t xml:space="preserve">797.51  </w:t>
      </w:r>
    </w:p>
    <w:p>
      <w:r/>
    </w:p>
    <w:p>
      <w:r>
        <w:t xml:space="preserve">797.51 </w:t>
      </w:r>
    </w:p>
    <w:p>
      <w:r/>
    </w:p>
    <w:p>
      <w:r>
        <w:t xml:space="preserve">279.28 </w:t>
      </w:r>
    </w:p>
    <w:p>
      <w:r/>
    </w:p>
    <w:p>
      <w:r>
        <w:t xml:space="preserve">993.44 1,272.72 </w:t>
      </w:r>
    </w:p>
    <w:p>
      <w:r/>
    </w:p>
    <w:p>
      <w:r>
        <w:t xml:space="preserve">752.74  </w:t>
      </w:r>
    </w:p>
    <w:p>
      <w:r/>
    </w:p>
    <w:p>
      <w:r>
        <w:t xml:space="preserve">752.74 </w:t>
      </w:r>
    </w:p>
    <w:p>
      <w:r/>
    </w:p>
    <w:p>
      <w:r>
        <w:t xml:space="preserve">178.80 1,117.06 1,295.86 </w:t>
      </w:r>
    </w:p>
    <w:p>
      <w:r/>
    </w:p>
    <w:p>
      <w:r>
        <w:t xml:space="preserve">859.60  </w:t>
      </w:r>
    </w:p>
    <w:p>
      <w:r/>
    </w:p>
    <w:p>
      <w:r>
        <w:t xml:space="preserve">859.60 </w:t>
      </w:r>
    </w:p>
    <w:p>
      <w:r/>
    </w:p>
    <w:p>
      <w:r>
        <w:t xml:space="preserve">1,062.38 1,131.25 2,193.63 </w:t>
      </w:r>
    </w:p>
    <w:p>
      <w:r/>
    </w:p>
    <w:p>
      <w:r>
        <w:t xml:space="preserve">122.99  </w:t>
      </w:r>
    </w:p>
    <w:p>
      <w:r/>
    </w:p>
    <w:p>
      <w:r>
        <w:t xml:space="preserve">122.99 1,495.56 1,246.23 2,741.79 </w:t>
      </w:r>
    </w:p>
    <w:p>
      <w:r/>
    </w:p>
    <w:p>
      <w:r>
        <w:t xml:space="preserve">93.39  </w:t>
      </w:r>
    </w:p>
    <w:p>
      <w:r/>
    </w:p>
    <w:p>
      <w:r>
        <w:t xml:space="preserve">93.39 </w:t>
      </w:r>
    </w:p>
    <w:p>
      <w:r/>
    </w:p>
    <w:p>
      <w:r>
        <w:t xml:space="preserve">1,030.23 </w:t>
      </w:r>
    </w:p>
    <w:p>
      <w:r/>
    </w:p>
    <w:p>
      <w:r>
        <w:t xml:space="preserve">752.77 1,783.00 </w:t>
      </w:r>
    </w:p>
    <w:p>
      <w:r/>
    </w:p>
    <w:p>
      <w:r>
        <w:t xml:space="preserve">328.00  </w:t>
      </w:r>
    </w:p>
    <w:p>
      <w:r/>
    </w:p>
    <w:p>
      <w:r>
        <w:t xml:space="preserve">328.00 </w:t>
      </w:r>
    </w:p>
    <w:p>
      <w:r/>
    </w:p>
    <w:p>
      <w:r>
        <w:t xml:space="preserve">753.09 </w:t>
      </w:r>
    </w:p>
    <w:p>
      <w:r/>
    </w:p>
    <w:p>
      <w:r>
        <w:t xml:space="preserve">503.20 1,256.29 </w:t>
      </w:r>
    </w:p>
    <w:p>
      <w:r/>
    </w:p>
    <w:p>
      <w:r>
        <w:t xml:space="preserve">208.53  </w:t>
      </w:r>
    </w:p>
    <w:p>
      <w:r/>
    </w:p>
    <w:p>
      <w:r>
        <w:t xml:space="preserve">208.53 </w:t>
      </w:r>
    </w:p>
    <w:p>
      <w:r/>
    </w:p>
    <w:p>
      <w:r>
        <w:t xml:space="preserve">971.19 1,195.05 2,166.24 </w:t>
      </w:r>
    </w:p>
    <w:p>
      <w:r/>
    </w:p>
    <w:p>
      <w:r>
        <w:t xml:space="preserve">537.50  </w:t>
      </w:r>
    </w:p>
    <w:p>
      <w:r/>
    </w:p>
    <w:p>
      <w:r>
        <w:t xml:space="preserve">537.50 </w:t>
      </w:r>
    </w:p>
    <w:p>
      <w:r/>
    </w:p>
    <w:p>
      <w:r>
        <w:t xml:space="preserve">140.78 </w:t>
      </w:r>
    </w:p>
    <w:p>
      <w:r/>
    </w:p>
    <w:p>
      <w:r>
        <w:t xml:space="preserve">352.25 </w:t>
      </w:r>
    </w:p>
    <w:p>
      <w:r/>
    </w:p>
    <w:p>
      <w:r>
        <w:t xml:space="preserve">493.03 </w:t>
      </w:r>
    </w:p>
    <w:p>
      <w:r/>
    </w:p>
    <w:p>
      <w:r>
        <w:t xml:space="preserve">373.92  </w:t>
      </w:r>
    </w:p>
    <w:p>
      <w:r/>
    </w:p>
    <w:p>
      <w:r>
        <w:t xml:space="preserve">373.92 </w:t>
      </w:r>
    </w:p>
    <w:p>
      <w:r/>
    </w:p>
    <w:p>
      <w:r>
        <w:t xml:space="preserve">160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161 / 189 </w:t>
      </w:r>
    </w:p>
    <w:p>
      <w:r/>
    </w:p>
    <w:p>
      <w:r>
        <w:t xml:space="preserve">子公司名称 </w:t>
      </w:r>
    </w:p>
    <w:p>
      <w:r/>
    </w:p>
    <w:p>
      <w:r>
        <w:t xml:space="preserve">本期发生额 </w:t>
      </w:r>
    </w:p>
    <w:p>
      <w:r/>
    </w:p>
    <w:p>
      <w:r>
        <w:t xml:space="preserve">上期发生额 </w:t>
      </w:r>
    </w:p>
    <w:p>
      <w:r/>
    </w:p>
    <w:p>
      <w:r>
        <w:t xml:space="preserve">营业收入 净利润 </w:t>
      </w:r>
    </w:p>
    <w:p>
      <w:r/>
    </w:p>
    <w:p>
      <w:r>
        <w:t>综合收益</w:t>
      </w:r>
    </w:p>
    <w:p>
      <w:r>
        <w:t xml:space="preserve">总额 </w:t>
      </w:r>
    </w:p>
    <w:p>
      <w:r/>
    </w:p>
    <w:p>
      <w:r>
        <w:t>经营活动</w:t>
      </w:r>
    </w:p>
    <w:p>
      <w:r>
        <w:t xml:space="preserve">现金流量 </w:t>
      </w:r>
    </w:p>
    <w:p>
      <w:r/>
    </w:p>
    <w:p>
      <w:r>
        <w:t xml:space="preserve">营业收入 净利润 </w:t>
      </w:r>
    </w:p>
    <w:p>
      <w:r/>
    </w:p>
    <w:p>
      <w:r>
        <w:t>综合收益</w:t>
      </w:r>
    </w:p>
    <w:p>
      <w:r>
        <w:t xml:space="preserve">总额 </w:t>
      </w:r>
    </w:p>
    <w:p>
      <w:r/>
    </w:p>
    <w:p>
      <w:r>
        <w:t>经营活动</w:t>
      </w:r>
    </w:p>
    <w:p>
      <w:r>
        <w:t xml:space="preserve">现金流量 </w:t>
      </w:r>
    </w:p>
    <w:p>
      <w:r/>
    </w:p>
    <w:p>
      <w:r>
        <w:t>上海三叶儿童口腔</w:t>
      </w:r>
    </w:p>
    <w:p>
      <w:r>
        <w:t>医院投资管理有限</w:t>
      </w:r>
    </w:p>
    <w:p>
      <w:r>
        <w:t xml:space="preserve">公司 </w:t>
      </w:r>
    </w:p>
    <w:p>
      <w:r/>
    </w:p>
    <w:p>
      <w:r>
        <w:t xml:space="preserve">782.04 </w:t>
      </w:r>
    </w:p>
    <w:p>
      <w:r/>
    </w:p>
    <w:p>
      <w:r>
        <w:t xml:space="preserve">399.80 </w:t>
      </w:r>
    </w:p>
    <w:p>
      <w:r/>
    </w:p>
    <w:p>
      <w:r>
        <w:t xml:space="preserve">399.80 </w:t>
      </w:r>
    </w:p>
    <w:p>
      <w:r/>
    </w:p>
    <w:p>
      <w:r>
        <w:t xml:space="preserve">420.91 </w:t>
      </w:r>
    </w:p>
    <w:p>
      <w:r/>
    </w:p>
    <w:p>
      <w:r>
        <w:t xml:space="preserve">733.78 </w:t>
      </w:r>
    </w:p>
    <w:p>
      <w:r/>
    </w:p>
    <w:p>
      <w:r>
        <w:t xml:space="preserve">119.67 </w:t>
      </w:r>
    </w:p>
    <w:p>
      <w:r/>
    </w:p>
    <w:p>
      <w:r>
        <w:t xml:space="preserve">119.67 </w:t>
      </w:r>
    </w:p>
    <w:p>
      <w:r/>
    </w:p>
    <w:p>
      <w:r>
        <w:t xml:space="preserve">-66.99 </w:t>
      </w:r>
    </w:p>
    <w:p>
      <w:r/>
    </w:p>
    <w:p>
      <w:r>
        <w:t>诸暨口腔医院有限</w:t>
      </w:r>
    </w:p>
    <w:p>
      <w:r>
        <w:t xml:space="preserve">责任公司 </w:t>
      </w:r>
    </w:p>
    <w:p>
      <w:r/>
    </w:p>
    <w:p>
      <w:r>
        <w:t xml:space="preserve">5,768.43 1,400.91 1,400.91 </w:t>
      </w:r>
    </w:p>
    <w:p>
      <w:r/>
    </w:p>
    <w:p>
      <w:r>
        <w:t xml:space="preserve">-608.08 4,368.58 1,284.44 1,284.44 </w:t>
      </w:r>
    </w:p>
    <w:p>
      <w:r/>
    </w:p>
    <w:p>
      <w:r>
        <w:t xml:space="preserve">1,567.88 </w:t>
      </w:r>
    </w:p>
    <w:p>
      <w:r/>
    </w:p>
    <w:p>
      <w:r>
        <w:t>杭州庆春口腔门诊</w:t>
      </w:r>
    </w:p>
    <w:p>
      <w:r>
        <w:t xml:space="preserve">部有限公司 </w:t>
      </w:r>
    </w:p>
    <w:p>
      <w:r/>
    </w:p>
    <w:p>
      <w:r>
        <w:t xml:space="preserve">3,282.08 </w:t>
      </w:r>
    </w:p>
    <w:p>
      <w:r/>
    </w:p>
    <w:p>
      <w:r>
        <w:t xml:space="preserve">567.10 </w:t>
      </w:r>
    </w:p>
    <w:p>
      <w:r/>
    </w:p>
    <w:p>
      <w:r>
        <w:t xml:space="preserve">567.10 </w:t>
      </w:r>
    </w:p>
    <w:p>
      <w:r/>
    </w:p>
    <w:p>
      <w:r>
        <w:t xml:space="preserve">439.06 </w:t>
      </w:r>
    </w:p>
    <w:p>
      <w:r/>
    </w:p>
    <w:p>
      <w:r>
        <w:t xml:space="preserve">905.94 </w:t>
      </w:r>
    </w:p>
    <w:p>
      <w:r/>
    </w:p>
    <w:p>
      <w:r>
        <w:t xml:space="preserve">-391.35 </w:t>
      </w:r>
    </w:p>
    <w:p>
      <w:r/>
    </w:p>
    <w:p>
      <w:r>
        <w:t xml:space="preserve">-391.35 </w:t>
      </w:r>
    </w:p>
    <w:p>
      <w:r/>
    </w:p>
    <w:p>
      <w:r>
        <w:t xml:space="preserve">-276.59 </w:t>
      </w:r>
    </w:p>
    <w:p>
      <w:r/>
    </w:p>
    <w:p>
      <w:r>
        <w:t>昆明通策医疗投资</w:t>
      </w:r>
    </w:p>
    <w:p>
      <w:r>
        <w:t xml:space="preserve">管理有限公司 </w:t>
      </w:r>
    </w:p>
    <w:p>
      <w:r/>
    </w:p>
    <w:p>
      <w:r>
        <w:t xml:space="preserve">9.27 </w:t>
      </w:r>
    </w:p>
    <w:p>
      <w:r/>
    </w:p>
    <w:p>
      <w:r>
        <w:t xml:space="preserve">9.27 </w:t>
      </w:r>
    </w:p>
    <w:p>
      <w:r/>
    </w:p>
    <w:p>
      <w:r>
        <w:t xml:space="preserve">9.77 </w:t>
      </w:r>
    </w:p>
    <w:p>
      <w:r/>
    </w:p>
    <w:p>
      <w:r>
        <w:t xml:space="preserve">14.33 </w:t>
      </w:r>
    </w:p>
    <w:p>
      <w:r/>
    </w:p>
    <w:p>
      <w:r>
        <w:t xml:space="preserve">14.33 </w:t>
      </w:r>
    </w:p>
    <w:p>
      <w:r/>
    </w:p>
    <w:p>
      <w:r>
        <w:t xml:space="preserve">13.02 </w:t>
      </w:r>
    </w:p>
    <w:p>
      <w:r/>
    </w:p>
    <w:p>
      <w:r>
        <w:t>义乌杭口口腔门诊</w:t>
      </w:r>
    </w:p>
    <w:p>
      <w:r>
        <w:t xml:space="preserve">部有限公司 </w:t>
      </w:r>
    </w:p>
    <w:p>
      <w:r/>
    </w:p>
    <w:p>
      <w:r>
        <w:t xml:space="preserve">5,838.81 1,282.18 1,282.18 1,530.62 5,087.63 1,083.59 1,083.59 </w:t>
      </w:r>
    </w:p>
    <w:p>
      <w:r/>
    </w:p>
    <w:p>
      <w:r>
        <w:t xml:space="preserve">1,819.72 </w:t>
      </w:r>
    </w:p>
    <w:p>
      <w:r/>
    </w:p>
    <w:p>
      <w:r>
        <w:t>绍兴上虞口腔医院</w:t>
      </w:r>
    </w:p>
    <w:p>
      <w:r>
        <w:t xml:space="preserve">有限公司 </w:t>
      </w:r>
    </w:p>
    <w:p>
      <w:r/>
    </w:p>
    <w:p>
      <w:r>
        <w:t xml:space="preserve">2,147.95 </w:t>
      </w:r>
    </w:p>
    <w:p>
      <w:r/>
    </w:p>
    <w:p>
      <w:r>
        <w:t xml:space="preserve">399.54 </w:t>
      </w:r>
    </w:p>
    <w:p>
      <w:r/>
    </w:p>
    <w:p>
      <w:r>
        <w:t xml:space="preserve">399.54 </w:t>
      </w:r>
    </w:p>
    <w:p>
      <w:r/>
    </w:p>
    <w:p>
      <w:r>
        <w:t xml:space="preserve">672.40 1,414.40 </w:t>
      </w:r>
    </w:p>
    <w:p>
      <w:r/>
    </w:p>
    <w:p>
      <w:r>
        <w:t xml:space="preserve">243.21 </w:t>
      </w:r>
    </w:p>
    <w:p>
      <w:r/>
    </w:p>
    <w:p>
      <w:r>
        <w:t xml:space="preserve">243.21 </w:t>
      </w:r>
    </w:p>
    <w:p>
      <w:r/>
    </w:p>
    <w:p>
      <w:r>
        <w:t xml:space="preserve">148.05 </w:t>
      </w:r>
    </w:p>
    <w:p>
      <w:r/>
    </w:p>
    <w:p>
      <w:r>
        <w:t>昆明市口腔医院有</w:t>
      </w:r>
    </w:p>
    <w:p>
      <w:r>
        <w:t xml:space="preserve">限公司 </w:t>
      </w:r>
    </w:p>
    <w:p>
      <w:r/>
    </w:p>
    <w:p>
      <w:r>
        <w:t xml:space="preserve">5,547.19 </w:t>
      </w:r>
    </w:p>
    <w:p>
      <w:r/>
    </w:p>
    <w:p>
      <w:r>
        <w:t xml:space="preserve">234.08 </w:t>
      </w:r>
    </w:p>
    <w:p>
      <w:r/>
    </w:p>
    <w:p>
      <w:r>
        <w:t xml:space="preserve">234.08 </w:t>
      </w:r>
    </w:p>
    <w:p>
      <w:r/>
    </w:p>
    <w:p>
      <w:r>
        <w:t xml:space="preserve">858.02 4,594.44 </w:t>
      </w:r>
    </w:p>
    <w:p>
      <w:r/>
    </w:p>
    <w:p>
      <w:r>
        <w:t xml:space="preserve">136.09 </w:t>
      </w:r>
    </w:p>
    <w:p>
      <w:r/>
    </w:p>
    <w:p>
      <w:r>
        <w:t xml:space="preserve">136.09 </w:t>
      </w:r>
    </w:p>
    <w:p>
      <w:r/>
    </w:p>
    <w:p>
      <w:r>
        <w:t xml:space="preserve">351.94 </w:t>
      </w:r>
    </w:p>
    <w:p>
      <w:r/>
    </w:p>
    <w:p>
      <w:r>
        <w:t>绍兴越城口腔医院</w:t>
      </w:r>
    </w:p>
    <w:p>
      <w:r>
        <w:t xml:space="preserve">有限公司 </w:t>
      </w:r>
    </w:p>
    <w:p>
      <w:r/>
    </w:p>
    <w:p>
      <w:r>
        <w:t xml:space="preserve">1,379.02 </w:t>
      </w:r>
    </w:p>
    <w:p>
      <w:r/>
    </w:p>
    <w:p>
      <w:r>
        <w:t xml:space="preserve">33.21 </w:t>
      </w:r>
    </w:p>
    <w:p>
      <w:r/>
    </w:p>
    <w:p>
      <w:r>
        <w:t xml:space="preserve">33.21 </w:t>
      </w:r>
    </w:p>
    <w:p>
      <w:r/>
    </w:p>
    <w:p>
      <w:r>
        <w:t xml:space="preserve">-22.29 1,118.82 </w:t>
      </w:r>
    </w:p>
    <w:p>
      <w:r/>
    </w:p>
    <w:p>
      <w:r>
        <w:t xml:space="preserve">-64.52 </w:t>
      </w:r>
    </w:p>
    <w:p>
      <w:r/>
    </w:p>
    <w:p>
      <w:r>
        <w:t xml:space="preserve">-64.52 </w:t>
      </w:r>
    </w:p>
    <w:p>
      <w:r/>
    </w:p>
    <w:p>
      <w:r>
        <w:t xml:space="preserve">78.15 </w:t>
      </w:r>
    </w:p>
    <w:p>
      <w:r/>
    </w:p>
    <w:p>
      <w:r>
        <w:t>海宁通策口腔医院</w:t>
      </w:r>
    </w:p>
    <w:p>
      <w:r>
        <w:t xml:space="preserve">有限公司 </w:t>
      </w:r>
    </w:p>
    <w:p>
      <w:r/>
    </w:p>
    <w:p>
      <w:r>
        <w:t xml:space="preserve">2,559.38 </w:t>
      </w:r>
    </w:p>
    <w:p>
      <w:r/>
    </w:p>
    <w:p>
      <w:r>
        <w:t xml:space="preserve">479.38 </w:t>
      </w:r>
    </w:p>
    <w:p>
      <w:r/>
    </w:p>
    <w:p>
      <w:r>
        <w:t xml:space="preserve">479.38 </w:t>
      </w:r>
    </w:p>
    <w:p>
      <w:r/>
    </w:p>
    <w:p>
      <w:r>
        <w:t xml:space="preserve">2.48 1,913.75 </w:t>
      </w:r>
    </w:p>
    <w:p>
      <w:r/>
    </w:p>
    <w:p>
      <w:r>
        <w:t xml:space="preserve">228.84 </w:t>
      </w:r>
    </w:p>
    <w:p>
      <w:r/>
    </w:p>
    <w:p>
      <w:r>
        <w:t xml:space="preserve">228.84 </w:t>
      </w:r>
    </w:p>
    <w:p>
      <w:r/>
    </w:p>
    <w:p>
      <w:r>
        <w:t xml:space="preserve">645.40 </w:t>
      </w:r>
    </w:p>
    <w:p>
      <w:r/>
    </w:p>
    <w:p>
      <w:r>
        <w:t>湖州通策口腔医院</w:t>
      </w:r>
    </w:p>
    <w:p>
      <w:r>
        <w:t xml:space="preserve">有限公司 </w:t>
      </w:r>
    </w:p>
    <w:p>
      <w:r/>
    </w:p>
    <w:p>
      <w:r>
        <w:t xml:space="preserve">3,166.16 </w:t>
      </w:r>
    </w:p>
    <w:p>
      <w:r/>
    </w:p>
    <w:p>
      <w:r>
        <w:t xml:space="preserve">436.53 </w:t>
      </w:r>
    </w:p>
    <w:p>
      <w:r/>
    </w:p>
    <w:p>
      <w:r>
        <w:t xml:space="preserve">436.53 </w:t>
      </w:r>
    </w:p>
    <w:p>
      <w:r/>
    </w:p>
    <w:p>
      <w:r>
        <w:t xml:space="preserve">940.93 2,374.59 </w:t>
      </w:r>
    </w:p>
    <w:p>
      <w:r/>
    </w:p>
    <w:p>
      <w:r>
        <w:t xml:space="preserve">112.24 </w:t>
      </w:r>
    </w:p>
    <w:p>
      <w:r/>
    </w:p>
    <w:p>
      <w:r>
        <w:t xml:space="preserve">112.24 </w:t>
      </w:r>
    </w:p>
    <w:p>
      <w:r/>
    </w:p>
    <w:p>
      <w:r>
        <w:t xml:space="preserve">842.84 </w:t>
      </w:r>
    </w:p>
    <w:p>
      <w:r/>
    </w:p>
    <w:p>
      <w:r>
        <w:t>杭州萧山通策杭口</w:t>
      </w:r>
    </w:p>
    <w:p>
      <w:r>
        <w:t xml:space="preserve">口腔医院有限公司 </w:t>
      </w:r>
    </w:p>
    <w:p>
      <w:r/>
    </w:p>
    <w:p>
      <w:r>
        <w:t xml:space="preserve">1,370.17 </w:t>
      </w:r>
    </w:p>
    <w:p>
      <w:r/>
    </w:p>
    <w:p>
      <w:r>
        <w:t xml:space="preserve">-527.80 </w:t>
      </w:r>
    </w:p>
    <w:p>
      <w:r/>
    </w:p>
    <w:p>
      <w:r>
        <w:t xml:space="preserve">-527.80 </w:t>
      </w:r>
    </w:p>
    <w:p>
      <w:r/>
    </w:p>
    <w:p>
      <w:r>
        <w:t xml:space="preserve">176.47 </w:t>
      </w:r>
    </w:p>
    <w:p>
      <w:r/>
    </w:p>
    <w:p>
      <w:r>
        <w:t xml:space="preserve">298.58 </w:t>
      </w:r>
    </w:p>
    <w:p>
      <w:r/>
    </w:p>
    <w:p>
      <w:r>
        <w:t xml:space="preserve">-734.53 </w:t>
      </w:r>
    </w:p>
    <w:p>
      <w:r/>
    </w:p>
    <w:p>
      <w:r>
        <w:t xml:space="preserve">-734.53 -2,154.31 </w:t>
      </w:r>
    </w:p>
    <w:p>
      <w:r/>
    </w:p>
    <w:p>
      <w:r>
        <w:t>舟山通策口腔医院</w:t>
      </w:r>
    </w:p>
    <w:p>
      <w:r>
        <w:t xml:space="preserve">有限公司 </w:t>
      </w:r>
    </w:p>
    <w:p>
      <w:r/>
    </w:p>
    <w:p>
      <w:r>
        <w:t xml:space="preserve">2,407.96 </w:t>
      </w:r>
    </w:p>
    <w:p>
      <w:r/>
    </w:p>
    <w:p>
      <w:r>
        <w:t xml:space="preserve">481.02 </w:t>
      </w:r>
    </w:p>
    <w:p>
      <w:r/>
    </w:p>
    <w:p>
      <w:r>
        <w:t xml:space="preserve">481.02 </w:t>
      </w:r>
    </w:p>
    <w:p>
      <w:r/>
    </w:p>
    <w:p>
      <w:r>
        <w:t xml:space="preserve">707.47 2,000.91 </w:t>
      </w:r>
    </w:p>
    <w:p>
      <w:r/>
    </w:p>
    <w:p>
      <w:r>
        <w:t xml:space="preserve">297.31 </w:t>
      </w:r>
    </w:p>
    <w:p>
      <w:r/>
    </w:p>
    <w:p>
      <w:r>
        <w:t xml:space="preserve">297.31 </w:t>
      </w:r>
    </w:p>
    <w:p>
      <w:r/>
    </w:p>
    <w:p>
      <w:r>
        <w:t xml:space="preserve">263.38 </w:t>
      </w:r>
    </w:p>
    <w:p>
      <w:r/>
    </w:p>
    <w:p>
      <w:r>
        <w:t>杭州城北口腔医院</w:t>
      </w:r>
    </w:p>
    <w:p>
      <w:r>
        <w:t xml:space="preserve">有限公司 </w:t>
      </w:r>
    </w:p>
    <w:p>
      <w:r/>
    </w:p>
    <w:p>
      <w:r>
        <w:t xml:space="preserve">2,070.76 </w:t>
      </w:r>
    </w:p>
    <w:p>
      <w:r/>
    </w:p>
    <w:p>
      <w:r>
        <w:t xml:space="preserve">186.18 </w:t>
      </w:r>
    </w:p>
    <w:p>
      <w:r/>
    </w:p>
    <w:p>
      <w:r>
        <w:t xml:space="preserve">186.18 </w:t>
      </w:r>
    </w:p>
    <w:p>
      <w:r/>
    </w:p>
    <w:p>
      <w:r>
        <w:t xml:space="preserve">127.88 </w:t>
      </w:r>
    </w:p>
    <w:p>
      <w:r/>
    </w:p>
    <w:p>
      <w:r>
        <w:t xml:space="preserve">815.79 </w:t>
      </w:r>
    </w:p>
    <w:p>
      <w:r/>
    </w:p>
    <w:p>
      <w:r>
        <w:t xml:space="preserve">-294.82 </w:t>
      </w:r>
    </w:p>
    <w:p>
      <w:r/>
    </w:p>
    <w:p>
      <w:r>
        <w:t xml:space="preserve">-294.82 </w:t>
      </w:r>
    </w:p>
    <w:p>
      <w:r/>
    </w:p>
    <w:p>
      <w:r>
        <w:t xml:space="preserve">-725.04 </w:t>
      </w:r>
    </w:p>
    <w:p>
      <w:r/>
    </w:p>
    <w:p>
      <w:r>
        <w:t>杭州骋东口腔门诊</w:t>
      </w:r>
    </w:p>
    <w:p>
      <w:r>
        <w:t xml:space="preserve">部有限公司 </w:t>
      </w:r>
    </w:p>
    <w:p>
      <w:r/>
    </w:p>
    <w:p>
      <w:r>
        <w:t xml:space="preserve">492.13 </w:t>
      </w:r>
    </w:p>
    <w:p>
      <w:r/>
    </w:p>
    <w:p>
      <w:r>
        <w:t xml:space="preserve">-403.68 </w:t>
      </w:r>
    </w:p>
    <w:p>
      <w:r/>
    </w:p>
    <w:p>
      <w:r>
        <w:t xml:space="preserve">-403.68 </w:t>
      </w:r>
    </w:p>
    <w:p>
      <w:r/>
    </w:p>
    <w:p>
      <w:r>
        <w:t xml:space="preserve">-161.20 </w:t>
      </w:r>
    </w:p>
    <w:p>
      <w:r/>
    </w:p>
    <w:p>
      <w:r>
        <w:t xml:space="preserve">-217.99 </w:t>
      </w:r>
    </w:p>
    <w:p>
      <w:r/>
    </w:p>
    <w:p>
      <w:r>
        <w:t xml:space="preserve">-217.99 </w:t>
      </w:r>
    </w:p>
    <w:p>
      <w:r/>
    </w:p>
    <w:p>
      <w:r>
        <w:t xml:space="preserve">-428.10 </w:t>
      </w:r>
    </w:p>
    <w:p>
      <w:r/>
    </w:p>
    <w:p>
      <w:r>
        <w:t>昆明市妇幼保健生</w:t>
      </w:r>
    </w:p>
    <w:p>
      <w:r>
        <w:t>殖医学医院有限公</w:t>
      </w:r>
    </w:p>
    <w:p>
      <w:r>
        <w:t xml:space="preserve">司 </w:t>
      </w:r>
    </w:p>
    <w:p>
      <w:r/>
    </w:p>
    <w:p>
      <w:r>
        <w:t xml:space="preserve">1,098.51 </w:t>
      </w:r>
    </w:p>
    <w:p>
      <w:r/>
    </w:p>
    <w:p>
      <w:r>
        <w:t xml:space="preserve">-65.16 </w:t>
      </w:r>
    </w:p>
    <w:p>
      <w:r/>
    </w:p>
    <w:p>
      <w:r>
        <w:t xml:space="preserve">-65.16 </w:t>
      </w:r>
    </w:p>
    <w:p>
      <w:r/>
    </w:p>
    <w:p>
      <w:r>
        <w:t xml:space="preserve">120.77 1,013.66 </w:t>
      </w:r>
    </w:p>
    <w:p>
      <w:r/>
    </w:p>
    <w:p>
      <w:r>
        <w:t xml:space="preserve">-165.18 </w:t>
      </w:r>
    </w:p>
    <w:p>
      <w:r/>
    </w:p>
    <w:p>
      <w:r>
        <w:t xml:space="preserve">-165.18 </w:t>
      </w:r>
    </w:p>
    <w:p>
      <w:r/>
    </w:p>
    <w:p>
      <w:r>
        <w:t xml:space="preserve">96.29 </w:t>
      </w:r>
    </w:p>
    <w:p>
      <w:r/>
    </w:p>
    <w:p>
      <w:r>
        <w:t>沧州口腔医院有限</w:t>
      </w:r>
    </w:p>
    <w:p>
      <w:r>
        <w:t xml:space="preserve">公司 </w:t>
      </w:r>
    </w:p>
    <w:p>
      <w:r/>
    </w:p>
    <w:p>
      <w:r>
        <w:t xml:space="preserve">3,226.79 </w:t>
      </w:r>
    </w:p>
    <w:p>
      <w:r/>
    </w:p>
    <w:p>
      <w:r>
        <w:t xml:space="preserve">439.87 </w:t>
      </w:r>
    </w:p>
    <w:p>
      <w:r/>
    </w:p>
    <w:p>
      <w:r>
        <w:t xml:space="preserve">439.87 </w:t>
      </w:r>
    </w:p>
    <w:p>
      <w:r/>
    </w:p>
    <w:p>
      <w:r>
        <w:t xml:space="preserve">-184.95 2,715.84 </w:t>
      </w:r>
    </w:p>
    <w:p>
      <w:r/>
    </w:p>
    <w:p>
      <w:r>
        <w:t xml:space="preserve">475.21 </w:t>
      </w:r>
    </w:p>
    <w:p>
      <w:r/>
    </w:p>
    <w:p>
      <w:r>
        <w:t xml:space="preserve">475.21 </w:t>
      </w:r>
    </w:p>
    <w:p>
      <w:r/>
    </w:p>
    <w:p>
      <w:r>
        <w:t xml:space="preserve">649.43 </w:t>
      </w:r>
    </w:p>
    <w:p>
      <w:r/>
    </w:p>
    <w:p>
      <w:r>
        <w:t>杭州波恩生殖技术</w:t>
      </w:r>
    </w:p>
    <w:p>
      <w:r>
        <w:t xml:space="preserve">管理有限公司 </w:t>
      </w:r>
    </w:p>
    <w:p>
      <w:r/>
    </w:p>
    <w:p>
      <w:r>
        <w:t xml:space="preserve">270.94 </w:t>
      </w:r>
    </w:p>
    <w:p>
      <w:r/>
    </w:p>
    <w:p>
      <w:r>
        <w:t xml:space="preserve">-0.77 </w:t>
      </w:r>
    </w:p>
    <w:p>
      <w:r/>
    </w:p>
    <w:p>
      <w:r>
        <w:t xml:space="preserve">-0.77 </w:t>
      </w:r>
    </w:p>
    <w:p>
      <w:r/>
    </w:p>
    <w:p>
      <w:r>
        <w:t xml:space="preserve">-93.65 </w:t>
      </w:r>
    </w:p>
    <w:p>
      <w:r/>
    </w:p>
    <w:p>
      <w:r>
        <w:t xml:space="preserve">205.97 </w:t>
      </w:r>
    </w:p>
    <w:p>
      <w:r/>
    </w:p>
    <w:p>
      <w:r>
        <w:t xml:space="preserve">-32.82 </w:t>
      </w:r>
    </w:p>
    <w:p>
      <w:r/>
    </w:p>
    <w:p>
      <w:r>
        <w:t xml:space="preserve">-32.82 </w:t>
      </w:r>
    </w:p>
    <w:p>
      <w:r/>
    </w:p>
    <w:p>
      <w:r>
        <w:t xml:space="preserve">-49.65 </w:t>
      </w:r>
    </w:p>
    <w:p>
      <w:r/>
    </w:p>
    <w:p>
      <w:r>
        <w:t>宁波北仑通策口腔</w:t>
      </w:r>
    </w:p>
    <w:p>
      <w:r>
        <w:t xml:space="preserve">医院有限公司 </w:t>
      </w:r>
    </w:p>
    <w:p>
      <w:r/>
    </w:p>
    <w:p>
      <w:r>
        <w:t xml:space="preserve">1,717.65 </w:t>
      </w:r>
    </w:p>
    <w:p>
      <w:r/>
    </w:p>
    <w:p>
      <w:r>
        <w:t xml:space="preserve">83.72 </w:t>
      </w:r>
    </w:p>
    <w:p>
      <w:r/>
    </w:p>
    <w:p>
      <w:r>
        <w:t xml:space="preserve">83.72 </w:t>
      </w:r>
    </w:p>
    <w:p>
      <w:r/>
    </w:p>
    <w:p>
      <w:r>
        <w:t xml:space="preserve">134.68 1,279.78 </w:t>
      </w:r>
    </w:p>
    <w:p>
      <w:r/>
    </w:p>
    <w:p>
      <w:r>
        <w:t xml:space="preserve">-1.36 </w:t>
      </w:r>
    </w:p>
    <w:p>
      <w:r/>
    </w:p>
    <w:p>
      <w:r>
        <w:t xml:space="preserve">-1.36 </w:t>
      </w:r>
    </w:p>
    <w:p>
      <w:r/>
    </w:p>
    <w:p>
      <w:r>
        <w:t xml:space="preserve">534.05 </w:t>
      </w:r>
    </w:p>
    <w:p>
      <w:r/>
    </w:p>
    <w:p>
      <w:r>
        <w:t xml:space="preserve">南京牙科医院有限 1,467.74 </w:t>
      </w:r>
    </w:p>
    <w:p>
      <w:r/>
    </w:p>
    <w:p>
      <w:r>
        <w:t xml:space="preserve">-577.76 </w:t>
      </w:r>
    </w:p>
    <w:p>
      <w:r/>
    </w:p>
    <w:p>
      <w:r>
        <w:t xml:space="preserve">-577.76 </w:t>
      </w:r>
    </w:p>
    <w:p>
      <w:r/>
    </w:p>
    <w:p>
      <w:r>
        <w:t xml:space="preserve">191.32 1,072.35 </w:t>
      </w:r>
    </w:p>
    <w:p>
      <w:r/>
    </w:p>
    <w:p>
      <w:r>
        <w:t xml:space="preserve">-923.23 </w:t>
      </w:r>
    </w:p>
    <w:p>
      <w:r/>
    </w:p>
    <w:p>
      <w:r>
        <w:t xml:space="preserve">-923.23 </w:t>
      </w:r>
    </w:p>
    <w:p>
      <w:r/>
    </w:p>
    <w:p>
      <w:r>
        <w:t xml:space="preserve">53.87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公司 </w:t>
      </w:r>
    </w:p>
    <w:p>
      <w:r/>
    </w:p>
    <w:p>
      <w:r>
        <w:t>衢州口腔医院有限</w:t>
      </w:r>
    </w:p>
    <w:p>
      <w:r>
        <w:t xml:space="preserve">公司 </w:t>
      </w:r>
    </w:p>
    <w:p>
      <w:r/>
    </w:p>
    <w:p>
      <w:r>
        <w:t>益阳口腔医院有限</w:t>
      </w:r>
    </w:p>
    <w:p>
      <w:r>
        <w:t xml:space="preserve">公司 </w:t>
      </w:r>
    </w:p>
    <w:p>
      <w:r/>
    </w:p>
    <w:p>
      <w:r>
        <w:t>义乌新杭口腔门诊</w:t>
      </w:r>
    </w:p>
    <w:p>
      <w:r>
        <w:t xml:space="preserve">部有限公司 </w:t>
      </w:r>
    </w:p>
    <w:p>
      <w:r/>
    </w:p>
    <w:p>
      <w:r>
        <w:t xml:space="preserve">1,926.04 </w:t>
      </w:r>
    </w:p>
    <w:p>
      <w:r/>
    </w:p>
    <w:p>
      <w:r>
        <w:t xml:space="preserve">407.24 </w:t>
      </w:r>
    </w:p>
    <w:p>
      <w:r/>
    </w:p>
    <w:p>
      <w:r>
        <w:t xml:space="preserve">407.24 </w:t>
      </w:r>
    </w:p>
    <w:p>
      <w:r/>
    </w:p>
    <w:p>
      <w:r>
        <w:t xml:space="preserve">605.09 1,475.23 </w:t>
      </w:r>
    </w:p>
    <w:p>
      <w:r/>
    </w:p>
    <w:p>
      <w:r>
        <w:t xml:space="preserve">227.96 </w:t>
      </w:r>
    </w:p>
    <w:p>
      <w:r/>
    </w:p>
    <w:p>
      <w:r>
        <w:t xml:space="preserve">227.96 </w:t>
      </w:r>
    </w:p>
    <w:p>
      <w:r/>
    </w:p>
    <w:p>
      <w:r>
        <w:t xml:space="preserve">349.90 </w:t>
      </w:r>
    </w:p>
    <w:p>
      <w:r/>
    </w:p>
    <w:p>
      <w:r>
        <w:t xml:space="preserve">2,387.94 </w:t>
      </w:r>
    </w:p>
    <w:p>
      <w:r/>
    </w:p>
    <w:p>
      <w:r>
        <w:t xml:space="preserve">380.87 </w:t>
      </w:r>
    </w:p>
    <w:p>
      <w:r/>
    </w:p>
    <w:p>
      <w:r>
        <w:t xml:space="preserve">380.87 </w:t>
      </w:r>
    </w:p>
    <w:p>
      <w:r/>
    </w:p>
    <w:p>
      <w:r>
        <w:t xml:space="preserve">536.67 </w:t>
      </w:r>
    </w:p>
    <w:p>
      <w:r/>
    </w:p>
    <w:p>
      <w:r>
        <w:t xml:space="preserve">470.69 </w:t>
      </w:r>
    </w:p>
    <w:p>
      <w:r/>
    </w:p>
    <w:p>
      <w:r>
        <w:t xml:space="preserve">19.11 </w:t>
      </w:r>
    </w:p>
    <w:p>
      <w:r/>
    </w:p>
    <w:p>
      <w:r>
        <w:t xml:space="preserve">19.11 </w:t>
      </w:r>
    </w:p>
    <w:p>
      <w:r/>
    </w:p>
    <w:p>
      <w:r>
        <w:t xml:space="preserve">392.44 </w:t>
      </w:r>
    </w:p>
    <w:p>
      <w:r/>
    </w:p>
    <w:p>
      <w:r>
        <w:t xml:space="preserve">(4). 使用企业集团资产和清偿企业集团债务的重大限制 </w:t>
      </w:r>
    </w:p>
    <w:p>
      <w:r>
        <w:t xml:space="preserve">□适用 √不适用  </w:t>
      </w:r>
    </w:p>
    <w:p>
      <w:r/>
    </w:p>
    <w:p>
      <w:r>
        <w:t xml:space="preserve">(5). 向纳入合并财务报表范围的结构化主体提供的财务支持或其他支持 </w:t>
      </w:r>
    </w:p>
    <w:p>
      <w:r>
        <w:t xml:space="preserve">□适用  √不适用  </w:t>
      </w:r>
    </w:p>
    <w:p>
      <w:r>
        <w:t xml:space="preserve">其他说明： </w:t>
      </w:r>
    </w:p>
    <w:p>
      <w:r>
        <w:t xml:space="preserve">□适用 √不适用  </w:t>
      </w:r>
    </w:p>
    <w:p>
      <w:r/>
    </w:p>
    <w:p>
      <w:r>
        <w:t xml:space="preserve">2、 在子公司的所有者权益份额发生变化且仍控制子公司的交易 </w:t>
      </w:r>
    </w:p>
    <w:p>
      <w:r>
        <w:t xml:space="preserve">√适用 □不适用  </w:t>
      </w:r>
    </w:p>
    <w:p>
      <w:r/>
    </w:p>
    <w:p>
      <w:r>
        <w:t xml:space="preserve">(1). 在子公司所有者权益份额的变化情况的说明 </w:t>
      </w:r>
    </w:p>
    <w:p>
      <w:r>
        <w:t xml:space="preserve">√适用  □不适用  </w:t>
      </w:r>
    </w:p>
    <w:p>
      <w:r>
        <w:t>本公司根据投资协议对子公司舟山通策口腔医院有限公司增加投资 10 万元，持股比例由</w:t>
      </w:r>
    </w:p>
    <w:p>
      <w:r/>
    </w:p>
    <w:p>
      <w:r>
        <w:t>66%变更为 68%，发生购买少数股东权益的权益性交易，扣除少数股权影响，相应增加股本溢价</w:t>
      </w:r>
    </w:p>
    <w:p>
      <w:r/>
    </w:p>
    <w:p>
      <w:r>
        <w:t xml:space="preserve">78,300.27 元。 </w:t>
      </w:r>
    </w:p>
    <w:p>
      <w:r/>
    </w:p>
    <w:p>
      <w:r>
        <w:t xml:space="preserve">(2). 交易对于少数股东权益及归属于母公司所有者权益的影响 </w:t>
      </w:r>
    </w:p>
    <w:p>
      <w:r>
        <w:t xml:space="preserve">√适用  □不适用  </w:t>
      </w:r>
    </w:p>
    <w:p>
      <w:r/>
    </w:p>
    <w:p>
      <w:r>
        <w:t xml:space="preserve">XX 公司 </w:t>
      </w:r>
    </w:p>
    <w:p>
      <w:r/>
    </w:p>
    <w:p>
      <w:r>
        <w:t xml:space="preserve">单位:元  币种:人民币 </w:t>
      </w:r>
    </w:p>
    <w:p>
      <w:r/>
    </w:p>
    <w:p>
      <w:r>
        <w:t xml:space="preserve">100,000.00 </w:t>
      </w:r>
    </w:p>
    <w:p>
      <w:r/>
    </w:p>
    <w:p>
      <w:r>
        <w:t xml:space="preserve">100,000.00 </w:t>
      </w:r>
    </w:p>
    <w:p>
      <w:r/>
    </w:p>
    <w:p>
      <w:r>
        <w:t xml:space="preserve">178,300.27 </w:t>
      </w:r>
    </w:p>
    <w:p>
      <w:r/>
    </w:p>
    <w:p>
      <w:r>
        <w:t xml:space="preserve">-78,300.27 </w:t>
      </w:r>
    </w:p>
    <w:p>
      <w:r/>
    </w:p>
    <w:p>
      <w:r>
        <w:t xml:space="preserve">-78,300.27 </w:t>
      </w:r>
    </w:p>
    <w:p>
      <w:r/>
    </w:p>
    <w:p>
      <w:r>
        <w:t xml:space="preserve">购买成本/处置对价 </w:t>
      </w:r>
    </w:p>
    <w:p>
      <w:r>
        <w:t xml:space="preserve">--现金 </w:t>
      </w:r>
    </w:p>
    <w:p>
      <w:r>
        <w:t xml:space="preserve">--非现金资产的公允价值 </w:t>
      </w:r>
    </w:p>
    <w:p>
      <w:r>
        <w:t xml:space="preserve">购买成本/处置对价合计 </w:t>
      </w:r>
    </w:p>
    <w:p>
      <w:r>
        <w:t>减：按取得/处置的股权比例计算的子公司净资</w:t>
      </w:r>
    </w:p>
    <w:p>
      <w:r>
        <w:t xml:space="preserve">产份额 </w:t>
      </w:r>
    </w:p>
    <w:p>
      <w:r>
        <w:t xml:space="preserve">差额 </w:t>
      </w:r>
    </w:p>
    <w:p>
      <w:r>
        <w:t xml:space="preserve">其中：调整资本公积 </w:t>
      </w:r>
    </w:p>
    <w:p>
      <w:r>
        <w:t xml:space="preserve">调整盈余公积 </w:t>
      </w:r>
    </w:p>
    <w:p>
      <w:r>
        <w:t xml:space="preserve">调整未分配利润 </w:t>
      </w:r>
    </w:p>
    <w:p>
      <w:r/>
    </w:p>
    <w:p>
      <w:r>
        <w:t xml:space="preserve">其他说明 </w:t>
      </w:r>
    </w:p>
    <w:p>
      <w:r>
        <w:t xml:space="preserve">□适用 √不适用  </w:t>
      </w:r>
    </w:p>
    <w:p>
      <w:r/>
    </w:p>
    <w:p>
      <w:r>
        <w:t xml:space="preserve">3、 在合营企业或联营企业中的权益 </w:t>
      </w:r>
    </w:p>
    <w:p>
      <w:r>
        <w:t xml:space="preserve">□适用 √不适用  </w:t>
      </w:r>
    </w:p>
    <w:p>
      <w:r/>
    </w:p>
    <w:p>
      <w:r>
        <w:t xml:space="preserve">(1). 重要的合营企业或联营企业 </w:t>
      </w:r>
    </w:p>
    <w:p>
      <w:r>
        <w:t xml:space="preserve">√适用  □不适用  </w:t>
      </w:r>
    </w:p>
    <w:p>
      <w:r/>
    </w:p>
    <w:p>
      <w:r>
        <w:t xml:space="preserve">162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主要经营地 注册地 </w:t>
      </w:r>
    </w:p>
    <w:p>
      <w:r/>
    </w:p>
    <w:p>
      <w:r>
        <w:t xml:space="preserve">业务性质 </w:t>
      </w:r>
    </w:p>
    <w:p>
      <w:r/>
    </w:p>
    <w:p>
      <w:r>
        <w:t xml:space="preserve">诸暨市 </w:t>
      </w:r>
    </w:p>
    <w:p>
      <w:r/>
    </w:p>
    <w:p>
      <w:r>
        <w:t xml:space="preserve">诸暨市 </w:t>
      </w:r>
    </w:p>
    <w:p>
      <w:r/>
    </w:p>
    <w:p>
      <w:r>
        <w:t xml:space="preserve">投资管理 </w:t>
      </w:r>
    </w:p>
    <w:p>
      <w:r/>
    </w:p>
    <w:p>
      <w:r>
        <w:t xml:space="preserve">持股比例(%) </w:t>
      </w:r>
    </w:p>
    <w:p>
      <w:r/>
    </w:p>
    <w:p>
      <w:r>
        <w:t xml:space="preserve">直接 </w:t>
      </w:r>
    </w:p>
    <w:p>
      <w:r/>
    </w:p>
    <w:p>
      <w:r>
        <w:t xml:space="preserve">单位:元  币种:人民币 </w:t>
      </w:r>
    </w:p>
    <w:p>
      <w:r>
        <w:t>对合营企业或联</w:t>
      </w:r>
    </w:p>
    <w:p>
      <w:r>
        <w:t>营企业投资的会</w:t>
      </w:r>
    </w:p>
    <w:p>
      <w:r>
        <w:t xml:space="preserve">计处理方法 </w:t>
      </w:r>
    </w:p>
    <w:p>
      <w:r>
        <w:t xml:space="preserve">10.00 权益法核算 </w:t>
      </w:r>
    </w:p>
    <w:p>
      <w:r/>
    </w:p>
    <w:p>
      <w:r>
        <w:t xml:space="preserve">间接 </w:t>
      </w:r>
    </w:p>
    <w:p>
      <w:r/>
    </w:p>
    <w:p>
      <w:r>
        <w:t xml:space="preserve">诸暨市 </w:t>
      </w:r>
    </w:p>
    <w:p>
      <w:r/>
    </w:p>
    <w:p>
      <w:r>
        <w:t xml:space="preserve">诸暨市 </w:t>
      </w:r>
    </w:p>
    <w:p>
      <w:r/>
    </w:p>
    <w:p>
      <w:r>
        <w:t xml:space="preserve">投资管理 </w:t>
      </w:r>
    </w:p>
    <w:p>
      <w:r/>
    </w:p>
    <w:p>
      <w:r>
        <w:t xml:space="preserve">10.00 权益法核算 </w:t>
      </w:r>
    </w:p>
    <w:p>
      <w:r/>
    </w:p>
    <w:p>
      <w:r>
        <w:t xml:space="preserve">杭州市 </w:t>
      </w:r>
    </w:p>
    <w:p>
      <w:r/>
    </w:p>
    <w:p>
      <w:r>
        <w:t xml:space="preserve">杭州市 </w:t>
      </w:r>
    </w:p>
    <w:p>
      <w:r/>
    </w:p>
    <w:p>
      <w:r>
        <w:t xml:space="preserve">投资管理 </w:t>
      </w:r>
    </w:p>
    <w:p>
      <w:r/>
    </w:p>
    <w:p>
      <w:r>
        <w:t xml:space="preserve">20.00 </w:t>
      </w:r>
    </w:p>
    <w:p>
      <w:r/>
    </w:p>
    <w:p>
      <w:r>
        <w:t xml:space="preserve"> 权益法核算 </w:t>
      </w:r>
    </w:p>
    <w:p>
      <w:r/>
    </w:p>
    <w:p>
      <w:r>
        <w:t>合营企业或联营企业名</w:t>
      </w:r>
    </w:p>
    <w:p>
      <w:r>
        <w:t xml:space="preserve">称 </w:t>
      </w:r>
    </w:p>
    <w:p>
      <w:r/>
    </w:p>
    <w:p>
      <w:r>
        <w:t>诸暨嬴湖创造投资合伙</w:t>
      </w:r>
    </w:p>
    <w:p>
      <w:r>
        <w:t xml:space="preserve">企业(有限合伙) </w:t>
      </w:r>
    </w:p>
    <w:p>
      <w:r>
        <w:t>诸暨嬴湖共享投资合伙</w:t>
      </w:r>
    </w:p>
    <w:p>
      <w:r>
        <w:t xml:space="preserve">企业(有限合伙) </w:t>
      </w:r>
    </w:p>
    <w:p>
      <w:r>
        <w:t>浙江通策眼科医院投资</w:t>
      </w:r>
    </w:p>
    <w:p>
      <w:r>
        <w:t xml:space="preserve">管理有限公司 </w:t>
      </w:r>
    </w:p>
    <w:p>
      <w:r/>
    </w:p>
    <w:p>
      <w:r>
        <w:t xml:space="preserve">在合营企业或联营企业的持股比例不同于表决权比例的说明： </w:t>
      </w:r>
    </w:p>
    <w:p>
      <w:r/>
    </w:p>
    <w:p>
      <w:r>
        <w:t>诸暨嬴湖创造投资合伙企业</w:t>
      </w:r>
    </w:p>
    <w:p>
      <w:r>
        <w:t xml:space="preserve">(有限合伙) </w:t>
      </w:r>
    </w:p>
    <w:p>
      <w:r>
        <w:t>诸暨嬴湖共享投资合伙企业</w:t>
      </w:r>
    </w:p>
    <w:p>
      <w:r>
        <w:t xml:space="preserve">(有限合伙) </w:t>
      </w:r>
    </w:p>
    <w:p>
      <w:r>
        <w:t>浙江通策眼科医院投资管理</w:t>
      </w:r>
    </w:p>
    <w:p>
      <w:r>
        <w:t xml:space="preserve">有限公司 </w:t>
      </w:r>
    </w:p>
    <w:p>
      <w:r/>
    </w:p>
    <w:p>
      <w:r>
        <w:t xml:space="preserve">诸暨市 </w:t>
      </w:r>
    </w:p>
    <w:p>
      <w:r/>
    </w:p>
    <w:p>
      <w:r>
        <w:t xml:space="preserve">诸暨市 </w:t>
      </w:r>
    </w:p>
    <w:p>
      <w:r/>
    </w:p>
    <w:p>
      <w:r>
        <w:t xml:space="preserve">投资管理 </w:t>
      </w:r>
    </w:p>
    <w:p>
      <w:r/>
    </w:p>
    <w:p>
      <w:r>
        <w:t xml:space="preserve">10.00 权益法核算 </w:t>
      </w:r>
    </w:p>
    <w:p>
      <w:r/>
    </w:p>
    <w:p>
      <w:r>
        <w:t xml:space="preserve">诸暨市 </w:t>
      </w:r>
    </w:p>
    <w:p>
      <w:r/>
    </w:p>
    <w:p>
      <w:r>
        <w:t xml:space="preserve">诸暨市 </w:t>
      </w:r>
    </w:p>
    <w:p>
      <w:r/>
    </w:p>
    <w:p>
      <w:r>
        <w:t xml:space="preserve">投资管理 </w:t>
      </w:r>
    </w:p>
    <w:p>
      <w:r/>
    </w:p>
    <w:p>
      <w:r>
        <w:t xml:space="preserve">10.00 权益法核算 </w:t>
      </w:r>
    </w:p>
    <w:p>
      <w:r/>
    </w:p>
    <w:p>
      <w:r>
        <w:t xml:space="preserve">杭州市 </w:t>
      </w:r>
    </w:p>
    <w:p>
      <w:r/>
    </w:p>
    <w:p>
      <w:r>
        <w:t xml:space="preserve">杭州市 </w:t>
      </w:r>
    </w:p>
    <w:p>
      <w:r/>
    </w:p>
    <w:p>
      <w:r>
        <w:t xml:space="preserve">投资管理 </w:t>
      </w:r>
    </w:p>
    <w:p>
      <w:r/>
    </w:p>
    <w:p>
      <w:r>
        <w:t xml:space="preserve">20.00 </w:t>
      </w:r>
    </w:p>
    <w:p>
      <w:r/>
    </w:p>
    <w:p>
      <w:r>
        <w:t xml:space="preserve"> 权益法核算 </w:t>
      </w:r>
    </w:p>
    <w:p>
      <w:r/>
    </w:p>
    <w:p>
      <w:r>
        <w:t xml:space="preserve">(2). 重要合营企业的主要财务信息 </w:t>
      </w:r>
    </w:p>
    <w:p>
      <w:r>
        <w:t xml:space="preserve">□适用  √不适用  </w:t>
      </w:r>
    </w:p>
    <w:p>
      <w:r/>
    </w:p>
    <w:p>
      <w:r>
        <w:t xml:space="preserve">(3). 重要联营企业的主要财务信息 </w:t>
      </w:r>
    </w:p>
    <w:p>
      <w:r>
        <w:t xml:space="preserve">□适用  √不适用  </w:t>
      </w:r>
    </w:p>
    <w:p>
      <w:r/>
    </w:p>
    <w:p>
      <w:r>
        <w:t xml:space="preserve">(4). 不重要的合营企业和联营企业的汇总财务信息 </w:t>
      </w:r>
    </w:p>
    <w:p>
      <w:r>
        <w:t xml:space="preserve">√适用  □不适用  </w:t>
      </w:r>
    </w:p>
    <w:p>
      <w:r/>
    </w:p>
    <w:p>
      <w:r>
        <w:t xml:space="preserve">期末余额/ 本期发生额 </w:t>
      </w:r>
    </w:p>
    <w:p>
      <w:r/>
    </w:p>
    <w:p>
      <w:r>
        <w:t xml:space="preserve">单位：元  币种：人民币 </w:t>
      </w:r>
    </w:p>
    <w:p>
      <w:r>
        <w:t xml:space="preserve">期初余额/ 上期发生额 </w:t>
      </w:r>
    </w:p>
    <w:p>
      <w:r/>
    </w:p>
    <w:p>
      <w:r>
        <w:t xml:space="preserve">合营企业： </w:t>
      </w:r>
    </w:p>
    <w:p>
      <w:r/>
    </w:p>
    <w:p>
      <w:r>
        <w:t xml:space="preserve">投资账面价值合计 </w:t>
      </w:r>
    </w:p>
    <w:p>
      <w:r>
        <w:t>下列各项按持股比例计算的</w:t>
      </w:r>
    </w:p>
    <w:p>
      <w:r>
        <w:t xml:space="preserve">合计数 </w:t>
      </w:r>
    </w:p>
    <w:p>
      <w:r>
        <w:t xml:space="preserve">--净利润 </w:t>
      </w:r>
    </w:p>
    <w:p>
      <w:r>
        <w:t xml:space="preserve">--其他综合收益 </w:t>
      </w:r>
    </w:p>
    <w:p>
      <w:r>
        <w:t xml:space="preserve">--综合收益总额 </w:t>
      </w:r>
    </w:p>
    <w:p>
      <w:r/>
    </w:p>
    <w:p>
      <w:r>
        <w:t xml:space="preserve">联营企业： </w:t>
      </w:r>
    </w:p>
    <w:p>
      <w:r>
        <w:t>诸暨嬴湖创造投资合伙企业</w:t>
      </w:r>
    </w:p>
    <w:p>
      <w:r>
        <w:t xml:space="preserve">(有限合伙) </w:t>
      </w:r>
    </w:p>
    <w:p>
      <w:r>
        <w:t>诸暨嬴湖共享投资合伙企业</w:t>
      </w:r>
    </w:p>
    <w:p>
      <w:r>
        <w:t xml:space="preserve">(有限合伙) </w:t>
      </w:r>
    </w:p>
    <w:p>
      <w:r>
        <w:t>浙江通策眼科医院投资管理</w:t>
      </w:r>
    </w:p>
    <w:p>
      <w:r>
        <w:t xml:space="preserve">有限公司 </w:t>
      </w:r>
    </w:p>
    <w:p>
      <w:r>
        <w:t xml:space="preserve">投资账面价值合计 </w:t>
      </w:r>
    </w:p>
    <w:p>
      <w:r>
        <w:t>下列各项按持股比例计算的</w:t>
      </w:r>
    </w:p>
    <w:p>
      <w:r>
        <w:t xml:space="preserve">合计数 </w:t>
      </w:r>
    </w:p>
    <w:p>
      <w:r/>
    </w:p>
    <w:p>
      <w:r>
        <w:t xml:space="preserve">1,663,686.12 </w:t>
      </w:r>
    </w:p>
    <w:p>
      <w:r/>
    </w:p>
    <w:p>
      <w:r>
        <w:t xml:space="preserve">1,576,466.26 </w:t>
      </w:r>
    </w:p>
    <w:p>
      <w:r/>
    </w:p>
    <w:p>
      <w:r>
        <w:t xml:space="preserve">1,663,725.64 </w:t>
      </w:r>
    </w:p>
    <w:p>
      <w:r/>
    </w:p>
    <w:p>
      <w:r>
        <w:t xml:space="preserve">1,576,505.66 </w:t>
      </w:r>
    </w:p>
    <w:p>
      <w:r/>
    </w:p>
    <w:p>
      <w:r>
        <w:t xml:space="preserve">             110,418,037.03 </w:t>
      </w:r>
    </w:p>
    <w:p>
      <w:r/>
    </w:p>
    <w:p>
      <w:r>
        <w:t xml:space="preserve">100,000,000.00 </w:t>
      </w:r>
    </w:p>
    <w:p>
      <w:r/>
    </w:p>
    <w:p>
      <w:r>
        <w:t xml:space="preserve">113,745,448.79 </w:t>
      </w:r>
    </w:p>
    <w:p>
      <w:r/>
    </w:p>
    <w:p>
      <w:r>
        <w:t xml:space="preserve">103,152,971.92 </w:t>
      </w:r>
    </w:p>
    <w:p>
      <w:r/>
    </w:p>
    <w:p>
      <w:r>
        <w:t xml:space="preserve">163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--净利润 </w:t>
      </w:r>
    </w:p>
    <w:p>
      <w:r>
        <w:t xml:space="preserve">--其他综合收益 </w:t>
      </w:r>
    </w:p>
    <w:p>
      <w:r>
        <w:t xml:space="preserve">--综合收益总额 </w:t>
      </w:r>
    </w:p>
    <w:p>
      <w:r/>
    </w:p>
    <w:p>
      <w:r>
        <w:t xml:space="preserve">10,592,476.87 </w:t>
      </w:r>
    </w:p>
    <w:p>
      <w:r/>
    </w:p>
    <w:p>
      <w:r>
        <w:t xml:space="preserve">158,282.64 </w:t>
      </w:r>
    </w:p>
    <w:p>
      <w:r/>
    </w:p>
    <w:p>
      <w:r>
        <w:t xml:space="preserve">10,592,476.87 </w:t>
      </w:r>
    </w:p>
    <w:p>
      <w:r/>
    </w:p>
    <w:p>
      <w:r>
        <w:t xml:space="preserve">158,282.64 </w:t>
      </w:r>
    </w:p>
    <w:p>
      <w:r/>
    </w:p>
    <w:p>
      <w:r>
        <w:t xml:space="preserve">(5). 合营企业或联营企业向本公司转移资金的能力存在重大限制的说明 </w:t>
      </w:r>
    </w:p>
    <w:p>
      <w:r>
        <w:t xml:space="preserve">□适用  √不适用  </w:t>
      </w:r>
    </w:p>
    <w:p>
      <w:r/>
    </w:p>
    <w:p>
      <w:r>
        <w:t xml:space="preserve">(6). 合营企业或联营企业发生的超额亏损 </w:t>
      </w:r>
    </w:p>
    <w:p>
      <w:r>
        <w:t xml:space="preserve">□适用  √不适用  </w:t>
      </w:r>
    </w:p>
    <w:p>
      <w:r/>
    </w:p>
    <w:p>
      <w:r>
        <w:t xml:space="preserve">(7). 与合营企业投资相关的未确认承诺 </w:t>
      </w:r>
    </w:p>
    <w:p>
      <w:r>
        <w:t xml:space="preserve">□适用  √不适用  </w:t>
      </w:r>
    </w:p>
    <w:p>
      <w:r/>
    </w:p>
    <w:p>
      <w:r>
        <w:t xml:space="preserve">(8). 与合营企业或联营企业投资相关的或有负债 </w:t>
      </w:r>
    </w:p>
    <w:p>
      <w:r>
        <w:t xml:space="preserve">□适用  √不适用  </w:t>
      </w:r>
    </w:p>
    <w:p>
      <w:r/>
    </w:p>
    <w:p>
      <w:r>
        <w:t xml:space="preserve">4、 重要的共同经营 </w:t>
      </w:r>
    </w:p>
    <w:p>
      <w:r>
        <w:t xml:space="preserve">□适用 √不适用  </w:t>
      </w:r>
    </w:p>
    <w:p>
      <w:r/>
    </w:p>
    <w:p>
      <w:r>
        <w:t xml:space="preserve">5、 在未纳入合并财务报表范围的结构化主体中的权益 </w:t>
      </w:r>
    </w:p>
    <w:p>
      <w:r>
        <w:t xml:space="preserve">未纳入合并财务报表范围的结构化主体的相关说明： </w:t>
      </w:r>
    </w:p>
    <w:p>
      <w:r/>
    </w:p>
    <w:p>
      <w:r>
        <w:t xml:space="preserve">□适用 √不适用  </w:t>
      </w:r>
    </w:p>
    <w:p>
      <w:r/>
    </w:p>
    <w:p>
      <w:r>
        <w:t xml:space="preserve">6、 其他 </w:t>
      </w:r>
    </w:p>
    <w:p>
      <w:r>
        <w:t xml:space="preserve">□适用  √不适用  </w:t>
      </w:r>
    </w:p>
    <w:p>
      <w:r/>
    </w:p>
    <w:p>
      <w:r>
        <w:t xml:space="preserve">十、 与金融工具相关的风险 </w:t>
      </w:r>
    </w:p>
    <w:p>
      <w:r/>
    </w:p>
    <w:p>
      <w:r>
        <w:t xml:space="preserve">√适用 □不适用  </w:t>
      </w:r>
    </w:p>
    <w:p>
      <w:r>
        <w:t>本公司在经营过程中面临着各种金融风险：信用风险、市场风险和流动性风险。本公司的主</w:t>
      </w:r>
    </w:p>
    <w:p>
      <w:r/>
    </w:p>
    <w:p>
      <w:r>
        <w:t>要金融工具包括股权投资、借款、应收账款、应付账款等，各项金融工具的详细情况说明见本报</w:t>
      </w:r>
    </w:p>
    <w:p>
      <w:r/>
    </w:p>
    <w:p>
      <w:r>
        <w:t>告七合并财务报表项目注释相关项目。与这些金融工具有关的风险，以及本公司为降低这些风险</w:t>
      </w:r>
    </w:p>
    <w:p>
      <w:r/>
    </w:p>
    <w:p>
      <w:r>
        <w:t>所采取的风险管理政策如下所述。本公司管理层对这些风险敞口进行管理和监控以确保将上述风</w:t>
      </w:r>
    </w:p>
    <w:p>
      <w:r/>
    </w:p>
    <w:p>
      <w:r>
        <w:t xml:space="preserve">险控制在限定的范围之内。 </w:t>
      </w:r>
    </w:p>
    <w:p>
      <w:r/>
    </w:p>
    <w:p>
      <w:r>
        <w:t xml:space="preserve">(一) 风险管理目标和政策 </w:t>
      </w:r>
    </w:p>
    <w:p>
      <w:r/>
    </w:p>
    <w:p>
      <w:r>
        <w:t>本公司从事风险管理的目标是在风险和收益之间取得适当的平衡，将风险对本公司经营业绩</w:t>
      </w:r>
    </w:p>
    <w:p>
      <w:r/>
    </w:p>
    <w:p>
      <w:r>
        <w:t>的负面影响降低到最低水平，使股东及其他权益投资者的利益最大化。基于该风险管理目标，本</w:t>
      </w:r>
    </w:p>
    <w:p>
      <w:r/>
    </w:p>
    <w:p>
      <w:r>
        <w:t>公司风险管理的基本策略是确定和分析本公司所面临的各种风险，建立适当的风险承受底线并进</w:t>
      </w:r>
    </w:p>
    <w:p>
      <w:r/>
    </w:p>
    <w:p>
      <w:r>
        <w:t>行风险管理，本公司定期审阅这些风险管理政策及有关内部控制系统，以适应市场情况或本公司</w:t>
      </w:r>
    </w:p>
    <w:p>
      <w:r/>
    </w:p>
    <w:p>
      <w:r>
        <w:t xml:space="preserve">经营活动的改变，同时及时有效地对各种风险进行监督，将风险控制在限定的范围之内。 </w:t>
      </w:r>
    </w:p>
    <w:p>
      <w:r/>
    </w:p>
    <w:p>
      <w:r>
        <w:t xml:space="preserve">(二) 市场风险 </w:t>
      </w:r>
    </w:p>
    <w:p>
      <w:r/>
    </w:p>
    <w:p>
      <w:r>
        <w:t>金融工具的市场风险，是指金融工具的公允价值或未来现金流量因市场价格变动而发生波动</w:t>
      </w:r>
    </w:p>
    <w:p>
      <w:r/>
    </w:p>
    <w:p>
      <w:r>
        <w:t xml:space="preserve">164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的风险，包括外汇风险、利率风险和其他价格风险。 </w:t>
      </w:r>
    </w:p>
    <w:p>
      <w:r/>
    </w:p>
    <w:p>
      <w:r>
        <w:t xml:space="preserve">1．汇率风险 </w:t>
      </w:r>
    </w:p>
    <w:p>
      <w:r/>
    </w:p>
    <w:p>
      <w:r>
        <w:t>汇率风险是指金融工具的公允价值或未来现金流量因外汇汇率变动而发生波动的风险。本公</w:t>
      </w:r>
    </w:p>
    <w:p>
      <w:r/>
    </w:p>
    <w:p>
      <w:r>
        <w:t>司的主要经营位于中国境内，主要业务以人民币结算，境外子公司尚未开展业务。因此，本公司</w:t>
      </w:r>
    </w:p>
    <w:p>
      <w:r/>
    </w:p>
    <w:p>
      <w:r>
        <w:t>所承担的外汇变动市场风险不重大。外币金融资产和外币金融负债折算成人民币的金额见“七、</w:t>
      </w:r>
    </w:p>
    <w:p>
      <w:r/>
    </w:p>
    <w:p>
      <w:r>
        <w:t xml:space="preserve">合并财务报表项目注释：77.外币货币性项目”。 </w:t>
      </w:r>
    </w:p>
    <w:p>
      <w:r/>
    </w:p>
    <w:p>
      <w:r>
        <w:t xml:space="preserve">2．利率风险 </w:t>
      </w:r>
    </w:p>
    <w:p>
      <w:r/>
    </w:p>
    <w:p>
      <w:r>
        <w:t>利率风险，是指金融工具的公允价值或未来现金流量因市场利率变动而发生波动的风险。本</w:t>
      </w:r>
    </w:p>
    <w:p>
      <w:r/>
    </w:p>
    <w:p>
      <w:r>
        <w:t>公司面临的市场利率变动的风险主要与本公司以浮动利率计息的借款有关。本公司的利率风险主</w:t>
      </w:r>
    </w:p>
    <w:p>
      <w:r/>
    </w:p>
    <w:p>
      <w:r>
        <w:t>要产生于长期银行借款及应付债券等长期带息债务。浮动利率的金融负债使本公司面临现金流量</w:t>
      </w:r>
    </w:p>
    <w:p>
      <w:r/>
    </w:p>
    <w:p>
      <w:r>
        <w:t>利率风险，固定利率的金融负债使本公司面临公允价值利率风险。本公司根据当时的市场环境来</w:t>
      </w:r>
    </w:p>
    <w:p>
      <w:r/>
    </w:p>
    <w:p>
      <w:r>
        <w:t>决定固定利率及浮动利率合同的相对比例，并通过定期审阅与监察维持适当的固定和浮动利率工</w:t>
      </w:r>
    </w:p>
    <w:p>
      <w:r/>
    </w:p>
    <w:p>
      <w:r>
        <w:t xml:space="preserve">具组合。 </w:t>
      </w:r>
    </w:p>
    <w:p>
      <w:r/>
    </w:p>
    <w:p>
      <w:r>
        <w:t>在其他变量保持不变的情况下，如果浮动利率计算的借款利率上升或者下降 50 个基点，则对</w:t>
      </w:r>
    </w:p>
    <w:p>
      <w:r/>
    </w:p>
    <w:p>
      <w:r>
        <w:t xml:space="preserve">本公司的净利润影响如下： </w:t>
      </w:r>
    </w:p>
    <w:p>
      <w:r/>
    </w:p>
    <w:p>
      <w:r>
        <w:t xml:space="preserve">利率变化 </w:t>
      </w:r>
    </w:p>
    <w:p>
      <w:r/>
    </w:p>
    <w:p>
      <w:r>
        <w:t xml:space="preserve">上升50个基点 </w:t>
      </w:r>
    </w:p>
    <w:p>
      <w:r/>
    </w:p>
    <w:p>
      <w:r>
        <w:t xml:space="preserve">下降50个基点 </w:t>
      </w:r>
    </w:p>
    <w:p>
      <w:r/>
    </w:p>
    <w:p>
      <w:r>
        <w:t xml:space="preserve">对净利润的影响(万元) </w:t>
      </w:r>
    </w:p>
    <w:p>
      <w:r/>
    </w:p>
    <w:p>
      <w:r>
        <w:t xml:space="preserve">本期数 </w:t>
      </w:r>
    </w:p>
    <w:p>
      <w:r/>
    </w:p>
    <w:p>
      <w:r>
        <w:t xml:space="preserve">-227.40 </w:t>
      </w:r>
    </w:p>
    <w:p>
      <w:r/>
    </w:p>
    <w:p>
      <w:r>
        <w:t xml:space="preserve">227.40 </w:t>
      </w:r>
    </w:p>
    <w:p>
      <w:r/>
    </w:p>
    <w:p>
      <w:r>
        <w:t xml:space="preserve">上年数 </w:t>
      </w:r>
    </w:p>
    <w:p>
      <w:r/>
    </w:p>
    <w:p>
      <w:r>
        <w:t xml:space="preserve">-138.33 </w:t>
      </w:r>
    </w:p>
    <w:p>
      <w:r/>
    </w:p>
    <w:p>
      <w:r>
        <w:t xml:space="preserve">138.33 </w:t>
      </w:r>
    </w:p>
    <w:p>
      <w:r/>
    </w:p>
    <w:p>
      <w:r>
        <w:t xml:space="preserve">管理层认为 50 个基点合理反映了下一年度利率可能发生变动的合理范围。 </w:t>
      </w:r>
    </w:p>
    <w:p>
      <w:r/>
    </w:p>
    <w:p>
      <w:r>
        <w:t xml:space="preserve">3．其他价格风险 </w:t>
      </w:r>
    </w:p>
    <w:p>
      <w:r/>
    </w:p>
    <w:p>
      <w:r>
        <w:t>本公司管理层认为与金融资产、金融负债相关的价格风险对本公司无重大影响。本公司未持</w:t>
      </w:r>
    </w:p>
    <w:p>
      <w:r/>
    </w:p>
    <w:p>
      <w:r>
        <w:t xml:space="preserve">有其他上市公司的权益投资，不存在其他价格风险。 </w:t>
      </w:r>
    </w:p>
    <w:p>
      <w:r/>
    </w:p>
    <w:p>
      <w:r>
        <w:t xml:space="preserve">(三) 信用风险 </w:t>
      </w:r>
    </w:p>
    <w:p>
      <w:r/>
    </w:p>
    <w:p>
      <w:r>
        <w:t xml:space="preserve">信用风险，是指交易对手方未能履行合同义务而导致本公司产生财务损失的风险。 </w:t>
      </w:r>
    </w:p>
    <w:p>
      <w:r/>
    </w:p>
    <w:p>
      <w:r>
        <w:t xml:space="preserve">本公司对信用风险按组合分类进行管理。信用风险主要产生于银行存款和应收款项等。 </w:t>
      </w:r>
    </w:p>
    <w:p>
      <w:r/>
    </w:p>
    <w:p>
      <w:r>
        <w:t>本公司银行存款主要存放于国有银行和其它大中型上市银行，本公司预期银行存款不存在重</w:t>
      </w:r>
    </w:p>
    <w:p>
      <w:r/>
    </w:p>
    <w:p>
      <w:r>
        <w:t xml:space="preserve">大的信用风险。 </w:t>
      </w:r>
    </w:p>
    <w:p>
      <w:r/>
    </w:p>
    <w:p>
      <w:r>
        <w:t>对于应收款项，本公司设定相关政策以控制信用风险敞口。本公司基于对债务人的财务状况、</w:t>
      </w:r>
    </w:p>
    <w:p>
      <w:r/>
    </w:p>
    <w:p>
      <w:r>
        <w:t>外部评级、从第三方获取担保的可能性、信用记录及其它因素诸如目前市场状况等评估债务人的</w:t>
      </w:r>
    </w:p>
    <w:p>
      <w:r/>
    </w:p>
    <w:p>
      <w:r>
        <w:t>信用资质并设置相应欠款额度与信用期限。本公司会定期对债务人信用记录进行监控，对于信用</w:t>
      </w:r>
    </w:p>
    <w:p>
      <w:r/>
    </w:p>
    <w:p>
      <w:r>
        <w:t>记录不良的债务人，本公司会采用书面催款、缩短信用期或取消信用期等方式，以确保本公司的</w:t>
      </w:r>
    </w:p>
    <w:p>
      <w:r/>
    </w:p>
    <w:p>
      <w:r>
        <w:t xml:space="preserve">165 / 189 </w:t>
      </w:r>
    </w:p>
    <w:p>
      <w:r/>
    </w:p>
    <w:p>
      <w:r>
        <w:t xml:space="preserve"> </w:t>
      </w:r>
    </w:p>
    <w:p>
      <w:r>
        <w:t xml:space="preserve"> </w:t>
      </w:r>
    </w:p>
    <w:p>
      <w:r>
        <w:t xml:space="preserve">2018 年年度报告 </w:t>
      </w:r>
    </w:p>
    <w:p>
      <w:r/>
    </w:p>
    <w:p>
      <w:r>
        <w:t xml:space="preserve">整体信用风险在可控的范围内。 </w:t>
      </w:r>
    </w:p>
    <w:p>
      <w:r/>
    </w:p>
    <w:p>
      <w:r>
        <w:t>本公司所承受的最大信用风险敞口为资产负债表中每项金融资产的账面金额，详细见本部分</w:t>
      </w:r>
    </w:p>
    <w:p>
      <w:r/>
    </w:p>
    <w:p>
      <w:r>
        <w:t xml:space="preserve">(四)流动风险的相关列示。本公司没有提供任何其他可能令本公司承受信用风险的担保。 </w:t>
      </w:r>
    </w:p>
    <w:p>
      <w:r/>
    </w:p>
    <w:p>
      <w:r>
        <w:t xml:space="preserve">(四) 流动风险 </w:t>
      </w:r>
    </w:p>
    <w:p>
      <w:r/>
    </w:p>
    <w:p>
      <w:r>
        <w:t>流动风险，是指企业在履行以交付现金或其他金融资产的方式结算的义务时发生资金短缺的</w:t>
      </w:r>
    </w:p>
    <w:p>
      <w:r/>
    </w:p>
    <w:p>
      <w:r>
        <w:t>风险。流动性风险由本公司的财务部门集中控制。财务部门通过监控现金余额、可随时变现的有</w:t>
      </w:r>
    </w:p>
    <w:p>
      <w:r/>
    </w:p>
    <w:p>
      <w:r>
        <w:t>价证券以及对未来 12 个月现金流量的滚动预测，确保公司在所有合理预测的情况下拥有充足的资</w:t>
      </w:r>
    </w:p>
    <w:p>
      <w:r/>
    </w:p>
    <w:p>
      <w:r>
        <w:t xml:space="preserve">金偿还债务，满足本公司经营需要，并降低现金流量波动的影响。 </w:t>
      </w:r>
    </w:p>
    <w:p>
      <w:r/>
    </w:p>
    <w:p>
      <w:r>
        <w:t>本公司持有的金融资产、金融负债和表外担保项目按未折现剩余合同现金流量的到期期限分</w:t>
      </w:r>
    </w:p>
    <w:p>
      <w:r/>
    </w:p>
    <w:p>
      <w:r>
        <w:t xml:space="preserve">析如下(单位：人民币万元)： </w:t>
      </w:r>
    </w:p>
    <w:p>
      <w:r/>
    </w:p>
    <w:p>
      <w:r>
        <w:t xml:space="preserve">期末数 </w:t>
      </w:r>
    </w:p>
    <w:p>
      <w:r/>
    </w:p>
    <w:p>
      <w:r>
        <w:t xml:space="preserve">一年以内 一至两年 两至三年 </w:t>
      </w:r>
    </w:p>
    <w:p>
      <w:r/>
    </w:p>
    <w:p>
      <w:r>
        <w:t xml:space="preserve">三年以上 </w:t>
      </w:r>
    </w:p>
    <w:p>
      <w:r/>
    </w:p>
    <w:p>
      <w:r>
        <w:t xml:space="preserve">合  计 </w:t>
      </w:r>
    </w:p>
    <w:p>
      <w:r/>
    </w:p>
    <w:p>
      <w:r>
        <w:t xml:space="preserve"> 35,039.77  </w:t>
      </w:r>
    </w:p>
    <w:p>
      <w:r/>
    </w:p>
    <w:p>
      <w:r>
        <w:t xml:space="preserve"> 5,320.82  </w:t>
      </w:r>
    </w:p>
    <w:p>
      <w:r/>
    </w:p>
    <w:p>
      <w:r>
        <w:t xml:space="preserve"> 804.15  </w:t>
      </w:r>
    </w:p>
    <w:p>
      <w:r/>
    </w:p>
    <w:p>
      <w:r>
        <w:t xml:space="preserve"> 41,164.74  </w:t>
      </w:r>
    </w:p>
    <w:p>
      <w:r/>
    </w:p>
    <w:p>
      <w:r>
        <w:t xml:space="preserve"> 8,722.65  </w:t>
      </w:r>
    </w:p>
    <w:p>
      <w:r/>
    </w:p>
    <w:p>
      <w:r>
        <w:t xml:space="preserve"> 459.93  </w:t>
      </w:r>
    </w:p>
    <w:p>
      <w:r/>
    </w:p>
    <w:p>
      <w:r>
        <w:t xml:space="preserve"> 2,009.57 </w:t>
      </w:r>
    </w:p>
    <w:p>
      <w:r/>
    </w:p>
    <w:p>
      <w:r>
        <w:t xml:space="preserve">55,981.20 </w:t>
      </w:r>
    </w:p>
    <w:p>
      <w:r/>
    </w:p>
    <w:p>
      <w:r>
        <w:t xml:space="preserve">4,332.98 </w:t>
      </w:r>
    </w:p>
    <w:p>
      <w:r/>
    </w:p>
    <w:p>
      <w:r>
        <w:t xml:space="preserve">814.61 </w:t>
      </w:r>
    </w:p>
    <w:p>
      <w:r/>
    </w:p>
    <w:p>
      <w:r>
        <w:t xml:space="preserve">61,128.79 </w:t>
      </w:r>
    </w:p>
    <w:p>
      <w:r/>
    </w:p>
    <w:p>
      <w:r>
        <w:t xml:space="preserve">6,908.99 </w:t>
      </w:r>
    </w:p>
    <w:p>
      <w:r/>
    </w:p>
    <w:p>
      <w:r>
        <w:t xml:space="preserve"> 35,039.77  </w:t>
      </w:r>
    </w:p>
    <w:p>
      <w:r/>
    </w:p>
    <w:p>
      <w:r>
        <w:t xml:space="preserve"> 5,320.82  </w:t>
      </w:r>
    </w:p>
    <w:p>
      <w:r/>
    </w:p>
    <w:p>
      <w:r>
        <w:t xml:space="preserve"> 804.15  </w:t>
      </w:r>
    </w:p>
    <w:p>
      <w:r/>
    </w:p>
    <w:p>
      <w:r>
        <w:t xml:space="preserve">金融资产合计 </w:t>
      </w:r>
    </w:p>
    <w:p>
      <w:r/>
    </w:p>
    <w:p>
      <w:r>
        <w:t xml:space="preserve"> 41,164.74  </w:t>
      </w:r>
    </w:p>
    <w:p>
      <w:r/>
    </w:p>
    <w:p>
      <w:r>
        <w:t xml:space="preserve">金融负债： </w:t>
      </w:r>
    </w:p>
    <w:p>
      <w:r/>
    </w:p>
    <w:p>
      <w:r>
        <w:t xml:space="preserve">应付账款 </w:t>
      </w:r>
    </w:p>
    <w:p>
      <w:r/>
    </w:p>
    <w:p>
      <w:r>
        <w:t xml:space="preserve">其他应付款 </w:t>
      </w:r>
    </w:p>
    <w:p>
      <w:r/>
    </w:p>
    <w:p>
      <w:r>
        <w:t xml:space="preserve"> 8,722.65  </w:t>
      </w:r>
    </w:p>
    <w:p>
      <w:r/>
    </w:p>
    <w:p>
      <w:r>
        <w:t xml:space="preserve"> 1,549.64 </w:t>
      </w:r>
    </w:p>
    <w:p>
      <w:r/>
    </w:p>
    <w:p>
      <w:r>
        <w:t xml:space="preserve">项  目 </w:t>
      </w:r>
    </w:p>
    <w:p>
      <w:r/>
    </w:p>
    <w:p>
      <w:r>
        <w:t xml:space="preserve">金融资产： </w:t>
      </w:r>
    </w:p>
    <w:p>
      <w:r/>
    </w:p>
    <w:p>
      <w:r>
        <w:t xml:space="preserve">货币资金 </w:t>
      </w:r>
    </w:p>
    <w:p>
      <w:r/>
    </w:p>
    <w:p>
      <w:r>
        <w:t xml:space="preserve">应收账款 </w:t>
      </w:r>
    </w:p>
    <w:p>
      <w:r/>
    </w:p>
    <w:p>
      <w:r>
        <w:t xml:space="preserve">其他应收款 </w:t>
      </w:r>
    </w:p>
    <w:p>
      <w:r/>
    </w:p>
    <w:p>
      <w:r>
        <w:t xml:space="preserve">续上表： </w:t>
      </w:r>
    </w:p>
    <w:p>
      <w:r/>
    </w:p>
    <w:p>
      <w:r>
        <w:t xml:space="preserve">项  目 </w:t>
      </w:r>
    </w:p>
    <w:p>
      <w:r/>
    </w:p>
    <w:p>
      <w:r>
        <w:t xml:space="preserve">金融资产： </w:t>
      </w:r>
    </w:p>
    <w:p>
      <w:r/>
    </w:p>
    <w:p>
      <w:r>
        <w:t xml:space="preserve">货币资金 </w:t>
      </w:r>
    </w:p>
    <w:p>
      <w:r/>
    </w:p>
    <w:p>
      <w:r>
        <w:t xml:space="preserve">应收账款 </w:t>
      </w:r>
    </w:p>
    <w:p>
      <w:r/>
    </w:p>
    <w:p>
      <w:r>
        <w:t xml:space="preserve">其他应收款 </w:t>
      </w:r>
    </w:p>
    <w:p>
      <w:r/>
    </w:p>
    <w:p>
      <w:r>
        <w:t xml:space="preserve">55,981.20 </w:t>
      </w:r>
    </w:p>
    <w:p>
      <w:r/>
    </w:p>
    <w:p>
      <w:r>
        <w:t xml:space="preserve">4,332.98 </w:t>
      </w:r>
    </w:p>
    <w:p>
      <w:r/>
    </w:p>
    <w:p>
      <w:r>
        <w:t xml:space="preserve">814.61 </w:t>
      </w:r>
    </w:p>
    <w:p>
      <w:r/>
    </w:p>
    <w:p>
      <w:r>
        <w:t xml:space="preserve">金融资产合计 </w:t>
      </w:r>
    </w:p>
    <w:p>
      <w:r/>
    </w:p>
    <w:p>
      <w:r>
        <w:t xml:space="preserve">61,128.79 </w:t>
      </w:r>
    </w:p>
    <w:p>
      <w:r/>
    </w:p>
    <w:p>
      <w:r>
        <w:t xml:space="preserve">金融负债 </w:t>
      </w:r>
    </w:p>
    <w:p>
      <w:r/>
    </w:p>
    <w:p>
      <w:r>
        <w:t xml:space="preserve">应付账款 </w:t>
      </w:r>
    </w:p>
    <w:p>
      <w:r/>
    </w:p>
    <w:p>
      <w:r>
        <w:t xml:space="preserve">6,908.99 </w:t>
      </w:r>
    </w:p>
    <w:p>
      <w:r/>
    </w:p>
    <w:p>
      <w:r>
        <w:t xml:space="preserve">166 / 189 </w:t>
      </w:r>
    </w:p>
    <w:p>
      <w:r/>
    </w:p>
    <w:p>
      <w:r>
        <w:t xml:space="preserve">金融负债和或有负债合计 </w:t>
      </w:r>
    </w:p>
    <w:p>
      <w:r/>
    </w:p>
    <w:p>
      <w:r>
        <w:t xml:space="preserve">10,272.29 </w:t>
      </w:r>
    </w:p>
    <w:p>
      <w:r/>
    </w:p>
    <w:p>
      <w:r>
        <w:t xml:space="preserve"> 459.93  </w:t>
      </w:r>
    </w:p>
    <w:p>
      <w:r/>
    </w:p>
    <w:p>
      <w:r>
        <w:t xml:space="preserve">10,732.22 </w:t>
      </w:r>
    </w:p>
    <w:p>
      <w:r/>
    </w:p>
    <w:p>
      <w:r>
        <w:t xml:space="preserve">期初数 </w:t>
      </w:r>
    </w:p>
    <w:p>
      <w:r/>
    </w:p>
    <w:p>
      <w:r>
        <w:t xml:space="preserve">一年以内 </w:t>
      </w:r>
    </w:p>
    <w:p>
      <w:r/>
    </w:p>
    <w:p>
      <w:r>
        <w:t xml:space="preserve">一至两年 </w:t>
      </w:r>
    </w:p>
    <w:p>
      <w:r/>
    </w:p>
    <w:p>
      <w:r>
        <w:t xml:space="preserve">两至三年 </w:t>
      </w:r>
    </w:p>
    <w:p>
      <w:r/>
    </w:p>
    <w:p>
      <w:r>
        <w:t xml:space="preserve">三年以上 </w:t>
      </w:r>
    </w:p>
    <w:p>
      <w:r/>
    </w:p>
    <w:p>
      <w:r>
        <w:t xml:space="preserve">合  计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期初数 </w:t>
      </w:r>
    </w:p>
    <w:p>
      <w:r/>
    </w:p>
    <w:p>
      <w:r>
        <w:t xml:space="preserve">项  目 </w:t>
      </w:r>
    </w:p>
    <w:p>
      <w:r/>
    </w:p>
    <w:p>
      <w:r>
        <w:t xml:space="preserve">一年以内 </w:t>
      </w:r>
    </w:p>
    <w:p>
      <w:r/>
    </w:p>
    <w:p>
      <w:r>
        <w:t xml:space="preserve">一至两年 </w:t>
      </w:r>
    </w:p>
    <w:p>
      <w:r/>
    </w:p>
    <w:p>
      <w:r>
        <w:t xml:space="preserve">两至三年 </w:t>
      </w:r>
    </w:p>
    <w:p>
      <w:r/>
    </w:p>
    <w:p>
      <w:r>
        <w:t xml:space="preserve">三年以上 </w:t>
      </w:r>
    </w:p>
    <w:p>
      <w:r/>
    </w:p>
    <w:p>
      <w:r>
        <w:t xml:space="preserve">合  计 </w:t>
      </w:r>
    </w:p>
    <w:p>
      <w:r/>
    </w:p>
    <w:p>
      <w:r>
        <w:t xml:space="preserve">其他应付款 </w:t>
      </w:r>
    </w:p>
    <w:p>
      <w:r/>
    </w:p>
    <w:p>
      <w:r>
        <w:t xml:space="preserve">1,787.53 </w:t>
      </w:r>
    </w:p>
    <w:p>
      <w:r/>
    </w:p>
    <w:p>
      <w:r>
        <w:t xml:space="preserve">459.93 </w:t>
      </w:r>
    </w:p>
    <w:p>
      <w:r/>
    </w:p>
    <w:p>
      <w:r>
        <w:t xml:space="preserve">2,247.46 </w:t>
      </w:r>
    </w:p>
    <w:p>
      <w:r/>
    </w:p>
    <w:p>
      <w:r>
        <w:t xml:space="preserve">金融负债和或有负债合计 </w:t>
      </w:r>
    </w:p>
    <w:p>
      <w:r/>
    </w:p>
    <w:p>
      <w:r>
        <w:t xml:space="preserve">8,696.52 </w:t>
      </w:r>
    </w:p>
    <w:p>
      <w:r/>
    </w:p>
    <w:p>
      <w:r>
        <w:t xml:space="preserve">459.93 </w:t>
      </w:r>
    </w:p>
    <w:p>
      <w:r/>
    </w:p>
    <w:p>
      <w:r>
        <w:t xml:space="preserve">9,156.45 </w:t>
      </w:r>
    </w:p>
    <w:p>
      <w:r/>
    </w:p>
    <w:p>
      <w:r>
        <w:t>上表中披露金融资产、金融负债金额为未经折现的合同现金流量，因而可能与资产负债表中</w:t>
      </w:r>
    </w:p>
    <w:p>
      <w:r/>
    </w:p>
    <w:p>
      <w:r>
        <w:t xml:space="preserve">的账面金额有所不同。 </w:t>
      </w:r>
    </w:p>
    <w:p>
      <w:r/>
    </w:p>
    <w:p>
      <w:r>
        <w:t xml:space="preserve">(五) 资本管理 </w:t>
      </w:r>
    </w:p>
    <w:p>
      <w:r/>
    </w:p>
    <w:p>
      <w:r>
        <w:t>本公司资本管理政策的目标是为了保障本公司能够持续经营，从而为股东提供回报，并使其</w:t>
      </w:r>
    </w:p>
    <w:p>
      <w:r/>
    </w:p>
    <w:p>
      <w:r>
        <w:t>他利益相关者获益，同时维持较好的资本结构以降低资本成本。为了维持或调整资本结构，本公</w:t>
      </w:r>
    </w:p>
    <w:p>
      <w:r/>
    </w:p>
    <w:p>
      <w:r>
        <w:t>司可能会调整支付给股东的股利金额、向股东返还资本、发行新股或出售资产以减低债务。本公</w:t>
      </w:r>
    </w:p>
    <w:p>
      <w:r/>
    </w:p>
    <w:p>
      <w:r>
        <w:t>司以资产负债率(即总负债除以总资产)为基础对资本结构进行监控。于 2018 年 12 月 31 日，本公</w:t>
      </w:r>
    </w:p>
    <w:p>
      <w:r/>
    </w:p>
    <w:p>
      <w:r>
        <w:t xml:space="preserve">司的资产负债率为 32.12%(2017 年 12 月 31 日：38.74%)。 </w:t>
      </w:r>
    </w:p>
    <w:p>
      <w:r/>
    </w:p>
    <w:p>
      <w:r>
        <w:t xml:space="preserve">十一、 公允价值的披露 </w:t>
      </w:r>
    </w:p>
    <w:p>
      <w:r/>
    </w:p>
    <w:p>
      <w:r>
        <w:t xml:space="preserve">1、 以公允价值计量的资产和负债的期末公允价值 </w:t>
      </w:r>
    </w:p>
    <w:p>
      <w:r>
        <w:t xml:space="preserve">□适用  √不适用  </w:t>
      </w:r>
    </w:p>
    <w:p>
      <w:r/>
    </w:p>
    <w:p>
      <w:r>
        <w:t xml:space="preserve">2、 持续和非持续第一层次公允价值计量项目市价的确定依据 </w:t>
      </w:r>
    </w:p>
    <w:p>
      <w:r>
        <w:t xml:space="preserve">□适用  √不适用  </w:t>
      </w:r>
    </w:p>
    <w:p>
      <w:r/>
    </w:p>
    <w:p>
      <w:r>
        <w:t xml:space="preserve">3、 持续和非持续第二层次公允价值计量项目，采用的估值技术和重要参数的定性及定量信息 </w:t>
      </w:r>
    </w:p>
    <w:p>
      <w:r>
        <w:t xml:space="preserve">□适用  √不适用  </w:t>
      </w:r>
    </w:p>
    <w:p>
      <w:r/>
    </w:p>
    <w:p>
      <w:r>
        <w:t xml:space="preserve">4、 持续和非持续第三层次公允价值计量项目，采用的估值技术和重要参数的定性及定量信息 </w:t>
      </w:r>
    </w:p>
    <w:p>
      <w:r>
        <w:t xml:space="preserve">□适用  √不适用  </w:t>
      </w:r>
    </w:p>
    <w:p>
      <w:r/>
    </w:p>
    <w:p>
      <w:r>
        <w:t>5、 持续的第三层次公允价值计量项目，期初与期末账面价值间的调节信息及不可观察参数敏感</w:t>
      </w:r>
    </w:p>
    <w:p>
      <w:r>
        <w:t xml:space="preserve">性分析 </w:t>
      </w:r>
    </w:p>
    <w:p>
      <w:r>
        <w:t xml:space="preserve">□适用  √不适用  </w:t>
      </w:r>
    </w:p>
    <w:p>
      <w:r/>
    </w:p>
    <w:p>
      <w:r>
        <w:t>6、 持续的公允价值计量项目，本期内发生各层级之间转换的，转换的原因及确定转换时点的政</w:t>
      </w:r>
    </w:p>
    <w:p>
      <w:r>
        <w:t xml:space="preserve">策 </w:t>
      </w:r>
    </w:p>
    <w:p>
      <w:r>
        <w:t xml:space="preserve">□适用  √不适用  </w:t>
      </w:r>
    </w:p>
    <w:p>
      <w:r/>
    </w:p>
    <w:p>
      <w:r>
        <w:t xml:space="preserve">7、 本期内发生的估值技术变更及变更原因 </w:t>
      </w:r>
    </w:p>
    <w:p>
      <w:r>
        <w:t xml:space="preserve">□适用  √不适用  </w:t>
      </w:r>
    </w:p>
    <w:p>
      <w:r/>
    </w:p>
    <w:p>
      <w:r>
        <w:t xml:space="preserve">8、 不以公允价值计量的金融资产和金融负债的公允价值情况 </w:t>
      </w:r>
    </w:p>
    <w:p>
      <w:r>
        <w:t xml:space="preserve">√适用  □不适用  </w:t>
      </w:r>
    </w:p>
    <w:p>
      <w:r/>
    </w:p>
    <w:p>
      <w:r>
        <w:t xml:space="preserve">167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本公司以摊余成本计量的金融资产和金融负债主要包括：货币资金、应收账款、其他应收款、</w:t>
      </w:r>
    </w:p>
    <w:p>
      <w:r/>
    </w:p>
    <w:p>
      <w:r>
        <w:t>应付账款、其他应付款、长期借款等。本公司不以公允价值计量的金融资产和金融负债的账面价</w:t>
      </w:r>
    </w:p>
    <w:p>
      <w:r/>
    </w:p>
    <w:p>
      <w:r>
        <w:t xml:space="preserve">值与公允价值相差很小。 </w:t>
      </w:r>
    </w:p>
    <w:p>
      <w:r/>
    </w:p>
    <w:p>
      <w:r>
        <w:t xml:space="preserve">9、 其他 </w:t>
      </w:r>
    </w:p>
    <w:p>
      <w:r>
        <w:t xml:space="preserve">□适用  √不适用  </w:t>
      </w:r>
    </w:p>
    <w:p>
      <w:r/>
    </w:p>
    <w:p>
      <w:r>
        <w:t xml:space="preserve">十二、 关联方及关联交易 </w:t>
      </w:r>
    </w:p>
    <w:p>
      <w:r/>
    </w:p>
    <w:p>
      <w:r>
        <w:t xml:space="preserve">1、 本企业的母公司情况 </w:t>
      </w:r>
    </w:p>
    <w:p>
      <w:r>
        <w:t xml:space="preserve">√适用  □不适用  </w:t>
      </w:r>
    </w:p>
    <w:p>
      <w:r/>
    </w:p>
    <w:p>
      <w:r>
        <w:t xml:space="preserve">母公司名称 注册地 </w:t>
      </w:r>
    </w:p>
    <w:p>
      <w:r/>
    </w:p>
    <w:p>
      <w:r>
        <w:t xml:space="preserve">业务性质 </w:t>
      </w:r>
    </w:p>
    <w:p>
      <w:r/>
    </w:p>
    <w:p>
      <w:r>
        <w:t xml:space="preserve">注册资本 </w:t>
      </w:r>
    </w:p>
    <w:p>
      <w:r/>
    </w:p>
    <w:p>
      <w:r>
        <w:t xml:space="preserve">实业投资 杭州市 </w:t>
      </w:r>
    </w:p>
    <w:p>
      <w:r/>
    </w:p>
    <w:p>
      <w:r>
        <w:t xml:space="preserve">10,000.00 </w:t>
      </w:r>
    </w:p>
    <w:p>
      <w:r/>
    </w:p>
    <w:p>
      <w:r>
        <w:t>杭州宝群实</w:t>
      </w:r>
    </w:p>
    <w:p>
      <w:r>
        <w:t>业集团有限</w:t>
      </w:r>
    </w:p>
    <w:p>
      <w:r>
        <w:t xml:space="preserve">公司 </w:t>
      </w:r>
    </w:p>
    <w:p>
      <w:r/>
    </w:p>
    <w:p>
      <w:r>
        <w:t xml:space="preserve">本企业的母公司情况的说明 </w:t>
      </w:r>
    </w:p>
    <w:p>
      <w:r/>
    </w:p>
    <w:p>
      <w:r>
        <w:t xml:space="preserve">单位：万元  币种：人民币 </w:t>
      </w:r>
    </w:p>
    <w:p>
      <w:r>
        <w:t>母公司对本企</w:t>
      </w:r>
    </w:p>
    <w:p>
      <w:r>
        <w:t>业的持股比例</w:t>
      </w:r>
    </w:p>
    <w:p>
      <w:r>
        <w:t xml:space="preserve">(%) </w:t>
      </w:r>
    </w:p>
    <w:p>
      <w:r>
        <w:t xml:space="preserve">33.75 </w:t>
      </w:r>
    </w:p>
    <w:p>
      <w:r/>
    </w:p>
    <w:p>
      <w:r>
        <w:t>母公司对本企业</w:t>
      </w:r>
    </w:p>
    <w:p>
      <w:r>
        <w:t xml:space="preserve">的表决权比例(%) </w:t>
      </w:r>
    </w:p>
    <w:p>
      <w:r/>
    </w:p>
    <w:p>
      <w:r>
        <w:t xml:space="preserve">33.75 </w:t>
      </w:r>
    </w:p>
    <w:p>
      <w:r/>
    </w:p>
    <w:p>
      <w:r>
        <w:t>杭州宝群实业集团有限公司(以下简称宝群实业)持有公司 33.75%的股权，浙江通策控股集</w:t>
      </w:r>
    </w:p>
    <w:p>
      <w:r/>
    </w:p>
    <w:p>
      <w:r>
        <w:t xml:space="preserve">团有限公司通过宝群实业持有公司 33.75%的股权。 </w:t>
      </w:r>
    </w:p>
    <w:p>
      <w:r/>
    </w:p>
    <w:p>
      <w:r>
        <w:t xml:space="preserve">本企业最终控制方是吕建明。 </w:t>
      </w:r>
    </w:p>
    <w:p>
      <w:r/>
    </w:p>
    <w:p>
      <w:r>
        <w:t xml:space="preserve">2、 本企业的子公司情况 </w:t>
      </w:r>
    </w:p>
    <w:p>
      <w:r>
        <w:t xml:space="preserve">本企业子公司的情况详见附注。 </w:t>
      </w:r>
    </w:p>
    <w:p>
      <w:r>
        <w:t xml:space="preserve">√适用  □不适用  </w:t>
      </w:r>
    </w:p>
    <w:p>
      <w:r>
        <w:t xml:space="preserve">本公司的子公司情况详见本报告“九、在其他主体中的权益：1.在子公司中的权益” </w:t>
      </w:r>
    </w:p>
    <w:p>
      <w:r/>
    </w:p>
    <w:p>
      <w:r>
        <w:t xml:space="preserve">3、 本企业合营和联营企业情况 </w:t>
      </w:r>
    </w:p>
    <w:p>
      <w:r>
        <w:t xml:space="preserve">本企业重要的合营或联营企业详见附注。 </w:t>
      </w:r>
    </w:p>
    <w:p>
      <w:r>
        <w:t xml:space="preserve">□适用 √不适用  </w:t>
      </w:r>
    </w:p>
    <w:p>
      <w:r>
        <w:t>本期与本公司发生关联方交易，或前期与本公司发生关联方交易形成余额的其他合营或联营企业</w:t>
      </w:r>
    </w:p>
    <w:p>
      <w:r>
        <w:t xml:space="preserve">情况如下 </w:t>
      </w:r>
    </w:p>
    <w:p>
      <w:r>
        <w:t xml:space="preserve">□适用 √不适用  </w:t>
      </w:r>
    </w:p>
    <w:p>
      <w:r>
        <w:t xml:space="preserve">其他说明 </w:t>
      </w:r>
    </w:p>
    <w:p>
      <w:r>
        <w:t xml:space="preserve">□适用 √不适用  </w:t>
      </w:r>
    </w:p>
    <w:p>
      <w:r/>
    </w:p>
    <w:p>
      <w:r>
        <w:t xml:space="preserve">4、 其他关联方情况 </w:t>
      </w:r>
    </w:p>
    <w:p>
      <w:r>
        <w:t xml:space="preserve">√适用 □不适用  </w:t>
      </w:r>
    </w:p>
    <w:p>
      <w:r>
        <w:t xml:space="preserve">其他关联方名称 </w:t>
      </w:r>
    </w:p>
    <w:p>
      <w:r>
        <w:t xml:space="preserve">杭州通策会综合服务有限公司 </w:t>
      </w:r>
    </w:p>
    <w:p>
      <w:r>
        <w:t xml:space="preserve">杭州海骏科技有限公司 </w:t>
      </w:r>
    </w:p>
    <w:p>
      <w:r>
        <w:t xml:space="preserve">杭州一牙数字口腔有限公司 </w:t>
      </w:r>
    </w:p>
    <w:p>
      <w:r>
        <w:t xml:space="preserve">北京三叶风尚口腔诊所有限公司 </w:t>
      </w:r>
    </w:p>
    <w:p>
      <w:r>
        <w:t xml:space="preserve">杭州海叶口腔门诊部有限公司 </w:t>
      </w:r>
    </w:p>
    <w:p>
      <w:r>
        <w:t xml:space="preserve">杭州天使口腔诊所有限公司 </w:t>
      </w:r>
    </w:p>
    <w:p>
      <w:r>
        <w:t xml:space="preserve">绍兴辰叶口腔门诊部有限公司 </w:t>
      </w:r>
    </w:p>
    <w:p>
      <w:r/>
    </w:p>
    <w:p>
      <w:r>
        <w:t xml:space="preserve">其他关联方与本企业关系 </w:t>
      </w:r>
    </w:p>
    <w:p>
      <w:r>
        <w:t xml:space="preserve">第一大股东之实际控制人控制的企业 </w:t>
      </w:r>
    </w:p>
    <w:p>
      <w:r>
        <w:t xml:space="preserve">第一大股东之实际控制人控制的企业 </w:t>
      </w:r>
    </w:p>
    <w:p>
      <w:r>
        <w:t xml:space="preserve">第一大股东之实际控制人控制的企业 </w:t>
      </w:r>
    </w:p>
    <w:p>
      <w:r>
        <w:t xml:space="preserve">第一大股东之实际控制人控制的企业 </w:t>
      </w:r>
    </w:p>
    <w:p>
      <w:r>
        <w:t xml:space="preserve">第一大股东之实际控制人控制的企业 </w:t>
      </w:r>
    </w:p>
    <w:p>
      <w:r>
        <w:t xml:space="preserve">第一大股东之实际控制人控制的企业 </w:t>
      </w:r>
    </w:p>
    <w:p>
      <w:r>
        <w:t xml:space="preserve">第一大股东之实际控制人控制的企业 </w:t>
      </w:r>
    </w:p>
    <w:p>
      <w:r/>
    </w:p>
    <w:p>
      <w:r>
        <w:t xml:space="preserve">168 / 189 </w:t>
      </w:r>
    </w:p>
    <w:p>
      <w:r/>
    </w:p>
    <w:p>
      <w:r>
        <w:t xml:space="preserve"> </w:t>
      </w:r>
    </w:p>
    <w:p>
      <w:r>
        <w:t xml:space="preserve"> </w:t>
      </w:r>
    </w:p>
    <w:p>
      <w:r>
        <w:t xml:space="preserve"> </w:t>
      </w:r>
    </w:p>
    <w:p>
      <w:r>
        <w:t xml:space="preserve"> </w:t>
      </w:r>
    </w:p>
    <w:p>
      <w:r>
        <w:t xml:space="preserve">2018 年年度报告 </w:t>
      </w:r>
    </w:p>
    <w:p>
      <w:r/>
    </w:p>
    <w:p>
      <w:r>
        <w:t xml:space="preserve">第一大股东之实际控制人控制的企业 </w:t>
      </w:r>
    </w:p>
    <w:p>
      <w:r>
        <w:t xml:space="preserve">第一大股东之实际控制人控制的企业 </w:t>
      </w:r>
    </w:p>
    <w:p>
      <w:r>
        <w:t xml:space="preserve">第一大股东之实际控制人控制的企业 </w:t>
      </w:r>
    </w:p>
    <w:p>
      <w:r/>
    </w:p>
    <w:p>
      <w:r>
        <w:t xml:space="preserve">上海汇叶口腔门诊有限公司 </w:t>
      </w:r>
    </w:p>
    <w:p>
      <w:r>
        <w:t xml:space="preserve">宁波江东三叶口腔门诊部有限公司 </w:t>
      </w:r>
    </w:p>
    <w:p>
      <w:r>
        <w:t>诸暨通策口腔医疗投资基金合伙企业(有</w:t>
      </w:r>
    </w:p>
    <w:p>
      <w:r>
        <w:t xml:space="preserve">限合伙) </w:t>
      </w:r>
    </w:p>
    <w:p>
      <w:r>
        <w:t xml:space="preserve">武汉存济口腔医院有限公司 </w:t>
      </w:r>
    </w:p>
    <w:p>
      <w:r>
        <w:t xml:space="preserve">第一大股东之实际控制人控制的企业 </w:t>
      </w:r>
    </w:p>
    <w:p>
      <w:r>
        <w:t xml:space="preserve">重庆存济口腔医院有限公司 </w:t>
      </w:r>
    </w:p>
    <w:p>
      <w:r>
        <w:t xml:space="preserve">第一大股东之实际控制人控制的企业 </w:t>
      </w:r>
    </w:p>
    <w:p>
      <w:r>
        <w:t xml:space="preserve">上海存济医院有限公司 </w:t>
      </w:r>
    </w:p>
    <w:p>
      <w:r>
        <w:t xml:space="preserve">第一大股东之实际控制人控制的企业 </w:t>
      </w:r>
    </w:p>
    <w:p>
      <w:r>
        <w:t xml:space="preserve">浙江通策眼科医院投资管理有限公司 </w:t>
      </w:r>
    </w:p>
    <w:p>
      <w:r>
        <w:t xml:space="preserve">其他 </w:t>
      </w:r>
    </w:p>
    <w:p>
      <w:r>
        <w:t xml:space="preserve">诸暨嬴湖创造投资合伙企业(有限合伙) 其他 </w:t>
      </w:r>
    </w:p>
    <w:p>
      <w:r>
        <w:t xml:space="preserve">诸暨嬴湖共享投资合伙企业(有限合伙) 其他 </w:t>
      </w:r>
    </w:p>
    <w:p>
      <w:r/>
    </w:p>
    <w:p>
      <w:r>
        <w:t xml:space="preserve">5、 关联交易情况 </w:t>
      </w:r>
    </w:p>
    <w:p>
      <w:r>
        <w:t xml:space="preserve">(1). 购销商品、提供和接受劳务的关联交易 </w:t>
      </w:r>
    </w:p>
    <w:p>
      <w:r>
        <w:t xml:space="preserve">采购商品/接受劳务情况表 </w:t>
      </w:r>
    </w:p>
    <w:p>
      <w:r>
        <w:t xml:space="preserve">√适用 □不适用  </w:t>
      </w:r>
    </w:p>
    <w:p>
      <w:r/>
    </w:p>
    <w:p>
      <w:r>
        <w:t xml:space="preserve">本期发生额 </w:t>
      </w:r>
    </w:p>
    <w:p>
      <w:r>
        <w:t xml:space="preserve">4,254,168.00 </w:t>
      </w:r>
    </w:p>
    <w:p>
      <w:r/>
    </w:p>
    <w:p>
      <w:r>
        <w:t xml:space="preserve">单位：元  币种：人民币 </w:t>
      </w:r>
    </w:p>
    <w:p>
      <w:r>
        <w:t xml:space="preserve">上期发生额 </w:t>
      </w:r>
    </w:p>
    <w:p>
      <w:r>
        <w:t xml:space="preserve">2,063,050.00 </w:t>
      </w:r>
    </w:p>
    <w:p>
      <w:r/>
    </w:p>
    <w:p>
      <w:r>
        <w:t xml:space="preserve">关联交易内容 </w:t>
      </w:r>
    </w:p>
    <w:p>
      <w:r>
        <w:t xml:space="preserve">采购材料 </w:t>
      </w:r>
    </w:p>
    <w:p>
      <w:r/>
    </w:p>
    <w:p>
      <w:r>
        <w:t xml:space="preserve">关联方 </w:t>
      </w:r>
    </w:p>
    <w:p>
      <w:r>
        <w:t>杭州一牙数字口腔有限公</w:t>
      </w:r>
    </w:p>
    <w:p>
      <w:r>
        <w:t xml:space="preserve">司 </w:t>
      </w:r>
    </w:p>
    <w:p>
      <w:r>
        <w:t>杭州海骏科技有限公司</w:t>
      </w:r>
    </w:p>
    <w:p>
      <w:r>
        <w:t xml:space="preserve">[注 1] </w:t>
      </w:r>
    </w:p>
    <w:p>
      <w:r>
        <w:t>杭州通策会综合服务有限</w:t>
      </w:r>
    </w:p>
    <w:p>
      <w:r>
        <w:t xml:space="preserve">公司[注 2] </w:t>
      </w:r>
    </w:p>
    <w:p>
      <w:r>
        <w:t xml:space="preserve">合  计 </w:t>
      </w:r>
    </w:p>
    <w:p>
      <w:r>
        <w:t xml:space="preserve">4,256,087.56 </w:t>
      </w:r>
    </w:p>
    <w:p>
      <w:r>
        <w:t xml:space="preserve">2,081,626.84 </w:t>
      </w:r>
    </w:p>
    <w:p>
      <w:r>
        <w:t>[注 1]：根据子公司杭州口腔医院集团有限公司、杭州城西口腔医院有限公司、昆明市口腔</w:t>
      </w:r>
    </w:p>
    <w:p>
      <w:r/>
    </w:p>
    <w:p>
      <w:r>
        <w:t>网络促销活动推广及</w:t>
      </w:r>
    </w:p>
    <w:p>
      <w:r>
        <w:t xml:space="preserve">结算服务 </w:t>
      </w:r>
    </w:p>
    <w:p>
      <w:r>
        <w:t xml:space="preserve">结算服务 </w:t>
      </w:r>
    </w:p>
    <w:p>
      <w:r/>
    </w:p>
    <w:p>
      <w:r>
        <w:t xml:space="preserve">1,579.50 </w:t>
      </w:r>
    </w:p>
    <w:p>
      <w:r/>
    </w:p>
    <w:p>
      <w:r>
        <w:t xml:space="preserve">18,405.45 </w:t>
      </w:r>
    </w:p>
    <w:p>
      <w:r/>
    </w:p>
    <w:p>
      <w:r>
        <w:t xml:space="preserve">340.06 </w:t>
      </w:r>
    </w:p>
    <w:p>
      <w:r/>
    </w:p>
    <w:p>
      <w:r>
        <w:t xml:space="preserve">171.39 </w:t>
      </w:r>
    </w:p>
    <w:p>
      <w:r/>
    </w:p>
    <w:p>
      <w:r>
        <w:t>医院有限公司与杭州海骏科技有限公司(以下简称海骏科技)签订的相关协议，由海骏科技为上述</w:t>
      </w:r>
    </w:p>
    <w:p>
      <w:r/>
    </w:p>
    <w:p>
      <w:r>
        <w:t>子公司的相关网络促销活动提供推广服务。本期上述子公司通过海骏科技结算的诊疗服务收入</w:t>
      </w:r>
    </w:p>
    <w:p>
      <w:r/>
    </w:p>
    <w:p>
      <w:r>
        <w:t xml:space="preserve">13,000.00 元，支付其服务费 1,579.50 元。 </w:t>
      </w:r>
    </w:p>
    <w:p>
      <w:r/>
    </w:p>
    <w:p>
      <w:r>
        <w:t>[注 2]：根据子公司杭州口腔医院集团有限公司和杭州城西口腔医院有限公司与杭州通策会</w:t>
      </w:r>
    </w:p>
    <w:p>
      <w:r/>
    </w:p>
    <w:p>
      <w:r>
        <w:t>综合服务有限公司签订的协议，上述两家子公司为其发行的通策卡持有客户提供相关的口腔诊疗</w:t>
      </w:r>
    </w:p>
    <w:p>
      <w:r/>
    </w:p>
    <w:p>
      <w:r>
        <w:t>服务并向其收取相应诊疗服务费。本期通过通策卡结算诊疗服务收入 16,436.90 元，支付其服务</w:t>
      </w:r>
    </w:p>
    <w:p>
      <w:r/>
    </w:p>
    <w:p>
      <w:r>
        <w:t xml:space="preserve">费 340.06 元。 </w:t>
      </w:r>
    </w:p>
    <w:p>
      <w:r/>
    </w:p>
    <w:p>
      <w:r>
        <w:t xml:space="preserve">出售商品/提供劳务情况表 </w:t>
      </w:r>
    </w:p>
    <w:p>
      <w:r>
        <w:t xml:space="preserve">√适用 □不适用  </w:t>
      </w:r>
    </w:p>
    <w:p>
      <w:r/>
    </w:p>
    <w:p>
      <w:r>
        <w:t xml:space="preserve">关联方 </w:t>
      </w:r>
    </w:p>
    <w:p>
      <w:r>
        <w:t xml:space="preserve">关联交易内容 </w:t>
      </w:r>
    </w:p>
    <w:p>
      <w:r>
        <w:t xml:space="preserve">北京三叶风尚口腔诊所有限公司 出售商品 </w:t>
      </w:r>
    </w:p>
    <w:p>
      <w:r>
        <w:t xml:space="preserve">北京三叶风尚口腔诊所有限公司 会员服务费 </w:t>
      </w:r>
    </w:p>
    <w:p>
      <w:r>
        <w:t xml:space="preserve">北京三叶儿童口腔诊所有限公司 出售商品 </w:t>
      </w:r>
    </w:p>
    <w:p>
      <w:r>
        <w:t xml:space="preserve">北京三叶儿童口腔诊所有限公司 会员服务费 </w:t>
      </w:r>
    </w:p>
    <w:p>
      <w:r>
        <w:t xml:space="preserve">杭州海叶口腔门诊部有限公司 </w:t>
      </w:r>
    </w:p>
    <w:p>
      <w:r>
        <w:t xml:space="preserve">出售商品 </w:t>
      </w:r>
    </w:p>
    <w:p>
      <w:r>
        <w:t xml:space="preserve">杭州海叶口腔门诊部有限公司 </w:t>
      </w:r>
    </w:p>
    <w:p>
      <w:r>
        <w:t xml:space="preserve">会员服务费 </w:t>
      </w:r>
    </w:p>
    <w:p>
      <w:r>
        <w:t xml:space="preserve">杭州煦叶口腔门诊部有限公司 </w:t>
      </w:r>
    </w:p>
    <w:p>
      <w:r>
        <w:t xml:space="preserve">出售商品 </w:t>
      </w:r>
    </w:p>
    <w:p>
      <w:r>
        <w:t xml:space="preserve">杭州煦叶口腔门诊部有限公司 </w:t>
      </w:r>
    </w:p>
    <w:p>
      <w:r>
        <w:t xml:space="preserve">会员服务费 </w:t>
      </w:r>
    </w:p>
    <w:p>
      <w:r>
        <w:t xml:space="preserve">杭州最天使口腔诊所有限公司 </w:t>
      </w:r>
    </w:p>
    <w:p>
      <w:r>
        <w:t xml:space="preserve">出售商品 </w:t>
      </w:r>
    </w:p>
    <w:p>
      <w:r/>
    </w:p>
    <w:p>
      <w:r>
        <w:t xml:space="preserve">169 / 189 </w:t>
      </w:r>
    </w:p>
    <w:p>
      <w:r/>
    </w:p>
    <w:p>
      <w:r>
        <w:t xml:space="preserve">单位：元  币种：人民币 </w:t>
      </w:r>
    </w:p>
    <w:p>
      <w:r>
        <w:t xml:space="preserve">本期发生额 </w:t>
      </w:r>
    </w:p>
    <w:p>
      <w:r>
        <w:t xml:space="preserve">上期发生额 </w:t>
      </w:r>
    </w:p>
    <w:p>
      <w:r>
        <w:t xml:space="preserve">202,191.72 </w:t>
      </w:r>
    </w:p>
    <w:p>
      <w:r>
        <w:t xml:space="preserve">776,109.51 </w:t>
      </w:r>
    </w:p>
    <w:p>
      <w:r>
        <w:t xml:space="preserve">454,868.78 </w:t>
      </w:r>
    </w:p>
    <w:p>
      <w:r>
        <w:t xml:space="preserve">649,647.37 </w:t>
      </w:r>
    </w:p>
    <w:p>
      <w:r>
        <w:t xml:space="preserve">583,212.98 </w:t>
      </w:r>
    </w:p>
    <w:p>
      <w:r>
        <w:t xml:space="preserve">908,987.21 </w:t>
      </w:r>
    </w:p>
    <w:p>
      <w:r>
        <w:t xml:space="preserve">378,575.62 </w:t>
      </w:r>
    </w:p>
    <w:p>
      <w:r>
        <w:t xml:space="preserve">221,456.88 </w:t>
      </w:r>
    </w:p>
    <w:p>
      <w:r>
        <w:t xml:space="preserve">576,678.37 </w:t>
      </w:r>
    </w:p>
    <w:p>
      <w:r>
        <w:t xml:space="preserve">1,422,646.05 </w:t>
      </w:r>
    </w:p>
    <w:p>
      <w:r>
        <w:t xml:space="preserve">975,258.00 </w:t>
      </w:r>
    </w:p>
    <w:p>
      <w:r>
        <w:t xml:space="preserve">646,957.56 </w:t>
      </w:r>
    </w:p>
    <w:p>
      <w:r>
        <w:t xml:space="preserve">1,347,159.74 </w:t>
      </w:r>
    </w:p>
    <w:p>
      <w:r>
        <w:t xml:space="preserve">544,560.88 </w:t>
      </w:r>
    </w:p>
    <w:p>
      <w:r>
        <w:t xml:space="preserve">293,200.99 </w:t>
      </w:r>
    </w:p>
    <w:p>
      <w:r/>
    </w:p>
    <w:p>
      <w:r>
        <w:t xml:space="preserve">1,393,971.83 </w:t>
      </w:r>
    </w:p>
    <w:p>
      <w:r/>
    </w:p>
    <w:p>
      <w:r>
        <w:t xml:space="preserve"> </w:t>
      </w:r>
    </w:p>
    <w:p>
      <w:r>
        <w:t xml:space="preserve"> </w:t>
      </w:r>
    </w:p>
    <w:p>
      <w:r>
        <w:t xml:space="preserve">  </w:t>
      </w:r>
    </w:p>
    <w:p>
      <w:r>
        <w:t xml:space="preserve"> </w:t>
      </w:r>
    </w:p>
    <w:p>
      <w:r>
        <w:t xml:space="preserve"> </w:t>
      </w:r>
    </w:p>
    <w:p>
      <w:r>
        <w:t xml:space="preserve">2018 年年度报告 </w:t>
      </w:r>
    </w:p>
    <w:p>
      <w:r/>
    </w:p>
    <w:p>
      <w:r>
        <w:t xml:space="preserve">杭州最天使口腔诊所有限公司 </w:t>
      </w:r>
    </w:p>
    <w:p>
      <w:r>
        <w:t xml:space="preserve">会员服务费 </w:t>
      </w:r>
    </w:p>
    <w:p>
      <w:r>
        <w:t xml:space="preserve">绍兴辰叶口腔门诊部有限公司 </w:t>
      </w:r>
    </w:p>
    <w:p>
      <w:r>
        <w:t xml:space="preserve">出售商品 </w:t>
      </w:r>
    </w:p>
    <w:p>
      <w:r>
        <w:t xml:space="preserve">绍兴辰叶口腔门诊部有限公司 </w:t>
      </w:r>
    </w:p>
    <w:p>
      <w:r>
        <w:t xml:space="preserve">会员服务费 </w:t>
      </w:r>
    </w:p>
    <w:p>
      <w:r>
        <w:t xml:space="preserve">上海汇叶口腔门诊有限公司 </w:t>
      </w:r>
    </w:p>
    <w:p>
      <w:r>
        <w:t xml:space="preserve">出售商品 </w:t>
      </w:r>
    </w:p>
    <w:p>
      <w:r>
        <w:t xml:space="preserve">上海汇叶口腔门诊有限公司 </w:t>
      </w:r>
    </w:p>
    <w:p>
      <w:r>
        <w:t xml:space="preserve">会员服务费 </w:t>
      </w:r>
    </w:p>
    <w:p>
      <w:r>
        <w:t xml:space="preserve">上海存济医院有限公司 </w:t>
      </w:r>
    </w:p>
    <w:p>
      <w:r>
        <w:t xml:space="preserve">出售商品 </w:t>
      </w:r>
    </w:p>
    <w:p>
      <w:r>
        <w:t xml:space="preserve">宁波江东三叶口腔门诊部有限公司 出售商品 </w:t>
      </w:r>
    </w:p>
    <w:p>
      <w:r>
        <w:t xml:space="preserve">宁波江东三叶口腔门诊部有限公司 出售固定资产 </w:t>
      </w:r>
    </w:p>
    <w:p>
      <w:r>
        <w:t xml:space="preserve">宁波江东三叶口腔门诊部有限公司 会员服务费 </w:t>
      </w:r>
    </w:p>
    <w:p>
      <w:r>
        <w:t xml:space="preserve">浙江通策眼科医院投资管理有限公司 出售商品 </w:t>
      </w:r>
    </w:p>
    <w:p>
      <w:r>
        <w:t xml:space="preserve">浙江通策眼科医院投资管理有限公司 资金占用费 </w:t>
      </w:r>
    </w:p>
    <w:p>
      <w:r>
        <w:t xml:space="preserve">杭州一牙数字口腔有限公司 </w:t>
      </w:r>
    </w:p>
    <w:p>
      <w:r>
        <w:t xml:space="preserve">出售商品 </w:t>
      </w:r>
    </w:p>
    <w:p>
      <w:r>
        <w:t xml:space="preserve">武汉存济口腔医院有限公司 </w:t>
      </w:r>
    </w:p>
    <w:p>
      <w:r>
        <w:t xml:space="preserve">出售商品 </w:t>
      </w:r>
    </w:p>
    <w:p>
      <w:r>
        <w:t xml:space="preserve">武汉存济口腔医院有限公司 </w:t>
      </w:r>
    </w:p>
    <w:p>
      <w:r>
        <w:t xml:space="preserve">管理服务费 </w:t>
      </w:r>
    </w:p>
    <w:p>
      <w:r>
        <w:t xml:space="preserve">武汉存济口腔医院有限公司 </w:t>
      </w:r>
    </w:p>
    <w:p>
      <w:r>
        <w:t xml:space="preserve">会员服务费 </w:t>
      </w:r>
    </w:p>
    <w:p>
      <w:r>
        <w:t xml:space="preserve">重庆存济口腔医院有限公司 </w:t>
      </w:r>
    </w:p>
    <w:p>
      <w:r>
        <w:t xml:space="preserve">出售商品 </w:t>
      </w:r>
    </w:p>
    <w:p>
      <w:r>
        <w:t xml:space="preserve">合  计 </w:t>
      </w:r>
    </w:p>
    <w:p>
      <w:r/>
    </w:p>
    <w:p>
      <w:r>
        <w:t xml:space="preserve">购销商品、提供和接受劳务的关联交易说明 </w:t>
      </w:r>
    </w:p>
    <w:p>
      <w:r/>
    </w:p>
    <w:p>
      <w:r>
        <w:t xml:space="preserve">□适用 √不适用  </w:t>
      </w:r>
    </w:p>
    <w:p>
      <w:r/>
    </w:p>
    <w:p>
      <w:r>
        <w:t xml:space="preserve">(2). 关联受托管理/承包及委托管理/出包情况 </w:t>
      </w:r>
    </w:p>
    <w:p>
      <w:r>
        <w:t xml:space="preserve">本公司受托管理/承包情况表： </w:t>
      </w:r>
    </w:p>
    <w:p>
      <w:r>
        <w:t xml:space="preserve">√适用 □不适用  </w:t>
      </w:r>
    </w:p>
    <w:p>
      <w:r/>
    </w:p>
    <w:p>
      <w:r>
        <w:t>委托方/出包方名</w:t>
      </w:r>
    </w:p>
    <w:p>
      <w:r>
        <w:t xml:space="preserve">称 </w:t>
      </w:r>
    </w:p>
    <w:p>
      <w:r/>
    </w:p>
    <w:p>
      <w:r>
        <w:t>受托方/承包</w:t>
      </w:r>
    </w:p>
    <w:p>
      <w:r>
        <w:t xml:space="preserve">方名称 </w:t>
      </w:r>
    </w:p>
    <w:p>
      <w:r/>
    </w:p>
    <w:p>
      <w:r>
        <w:t>受托/承包资</w:t>
      </w:r>
    </w:p>
    <w:p>
      <w:r>
        <w:t xml:space="preserve">产类型 </w:t>
      </w:r>
    </w:p>
    <w:p>
      <w:r/>
    </w:p>
    <w:p>
      <w:r>
        <w:t>受托/承包</w:t>
      </w:r>
    </w:p>
    <w:p>
      <w:r>
        <w:t xml:space="preserve">起始日 </w:t>
      </w:r>
    </w:p>
    <w:p>
      <w:r/>
    </w:p>
    <w:p>
      <w:r>
        <w:t>诸暨通策口腔医</w:t>
      </w:r>
    </w:p>
    <w:p>
      <w:r>
        <w:t>疗投资基金合伙</w:t>
      </w:r>
    </w:p>
    <w:p>
      <w:r>
        <w:t xml:space="preserve">企业(有限合伙) </w:t>
      </w:r>
    </w:p>
    <w:p>
      <w:r/>
    </w:p>
    <w:p>
      <w:r>
        <w:t xml:space="preserve">本公司 </w:t>
      </w:r>
    </w:p>
    <w:p>
      <w:r/>
    </w:p>
    <w:p>
      <w:r>
        <w:t>其他资产托管 2016 年 11</w:t>
      </w:r>
    </w:p>
    <w:p>
      <w:r>
        <w:t xml:space="preserve">月 </w:t>
      </w:r>
    </w:p>
    <w:p>
      <w:r/>
    </w:p>
    <w:p>
      <w:r>
        <w:t xml:space="preserve">228,960.14 </w:t>
      </w:r>
    </w:p>
    <w:p>
      <w:r>
        <w:t xml:space="preserve">476,226.98 </w:t>
      </w:r>
    </w:p>
    <w:p>
      <w:r>
        <w:t xml:space="preserve">253,969.58 </w:t>
      </w:r>
    </w:p>
    <w:p>
      <w:r>
        <w:t xml:space="preserve">893,253.23 </w:t>
      </w:r>
    </w:p>
    <w:p>
      <w:r>
        <w:t xml:space="preserve">480,835.41 </w:t>
      </w:r>
    </w:p>
    <w:p>
      <w:r>
        <w:t xml:space="preserve">3,485.00 </w:t>
      </w:r>
    </w:p>
    <w:p>
      <w:r>
        <w:t xml:space="preserve">435,774.35 </w:t>
      </w:r>
    </w:p>
    <w:p>
      <w:r/>
    </w:p>
    <w:p>
      <w:r>
        <w:t xml:space="preserve">384,078.65 </w:t>
      </w:r>
    </w:p>
    <w:p>
      <w:r>
        <w:t xml:space="preserve">2,000,000.00 </w:t>
      </w:r>
    </w:p>
    <w:p>
      <w:r>
        <w:t xml:space="preserve">5,744,800.00 </w:t>
      </w:r>
    </w:p>
    <w:p>
      <w:r>
        <w:t xml:space="preserve">3,061.00 </w:t>
      </w:r>
    </w:p>
    <w:p>
      <w:r>
        <w:t xml:space="preserve">11,830,004.37 </w:t>
      </w:r>
    </w:p>
    <w:p>
      <w:r>
        <w:t xml:space="preserve">355,637.26 </w:t>
      </w:r>
    </w:p>
    <w:p>
      <w:r>
        <w:t xml:space="preserve">370,397.51 </w:t>
      </w:r>
    </w:p>
    <w:p>
      <w:r>
        <w:t xml:space="preserve">35,774.48 </w:t>
      </w:r>
    </w:p>
    <w:p>
      <w:r>
        <w:t xml:space="preserve">28,851,965.04 </w:t>
      </w:r>
    </w:p>
    <w:p>
      <w:r/>
    </w:p>
    <w:p>
      <w:r>
        <w:t xml:space="preserve">428,827.11 </w:t>
      </w:r>
    </w:p>
    <w:p>
      <w:r>
        <w:t xml:space="preserve">719,691.48 </w:t>
      </w:r>
    </w:p>
    <w:p>
      <w:r>
        <w:t xml:space="preserve">10,754.14 </w:t>
      </w:r>
    </w:p>
    <w:p>
      <w:r>
        <w:t xml:space="preserve">665,162.54 </w:t>
      </w:r>
    </w:p>
    <w:p>
      <w:r>
        <w:t xml:space="preserve">209,455.22 </w:t>
      </w:r>
    </w:p>
    <w:p>
      <w:r/>
    </w:p>
    <w:p>
      <w:r>
        <w:t xml:space="preserve">444,507.07 </w:t>
      </w:r>
    </w:p>
    <w:p>
      <w:r>
        <w:t xml:space="preserve">163,106.80 </w:t>
      </w:r>
    </w:p>
    <w:p>
      <w:r>
        <w:t xml:space="preserve">120,834.94 </w:t>
      </w:r>
    </w:p>
    <w:p>
      <w:r>
        <w:t xml:space="preserve">62,393.17 </w:t>
      </w:r>
    </w:p>
    <w:p>
      <w:r/>
    </w:p>
    <w:p>
      <w:r>
        <w:t xml:space="preserve">6,973.35 </w:t>
      </w:r>
    </w:p>
    <w:p>
      <w:r/>
    </w:p>
    <w:p>
      <w:r>
        <w:t xml:space="preserve">169,811.32 </w:t>
      </w:r>
    </w:p>
    <w:p>
      <w:r/>
    </w:p>
    <w:p>
      <w:r>
        <w:t xml:space="preserve">9,021,293.55 </w:t>
      </w:r>
    </w:p>
    <w:p>
      <w:r/>
    </w:p>
    <w:p>
      <w:r>
        <w:t xml:space="preserve">单位：元  币种：人民币 </w:t>
      </w:r>
    </w:p>
    <w:p>
      <w:r>
        <w:t>本期确认的托</w:t>
      </w:r>
    </w:p>
    <w:p>
      <w:r>
        <w:t>管收益/承包</w:t>
      </w:r>
    </w:p>
    <w:p>
      <w:r>
        <w:t xml:space="preserve">收益 </w:t>
      </w:r>
    </w:p>
    <w:p>
      <w:r>
        <w:t xml:space="preserve">355,637.26 </w:t>
      </w:r>
    </w:p>
    <w:p>
      <w:r/>
    </w:p>
    <w:p>
      <w:r>
        <w:t>托管收益/承包</w:t>
      </w:r>
    </w:p>
    <w:p>
      <w:r>
        <w:t xml:space="preserve">收益定价依据 </w:t>
      </w:r>
    </w:p>
    <w:p>
      <w:r/>
    </w:p>
    <w:p>
      <w:r>
        <w:t>受托/承包终止</w:t>
      </w:r>
    </w:p>
    <w:p>
      <w:r>
        <w:t xml:space="preserve">日 </w:t>
      </w:r>
    </w:p>
    <w:p>
      <w:r/>
    </w:p>
    <w:p>
      <w:r>
        <w:t>双方签署的委</w:t>
      </w:r>
    </w:p>
    <w:p>
      <w:r>
        <w:t xml:space="preserve">托管理协议 </w:t>
      </w:r>
    </w:p>
    <w:p>
      <w:r/>
    </w:p>
    <w:p>
      <w:r>
        <w:t xml:space="preserve">关联托管/承包情况说明 </w:t>
      </w:r>
    </w:p>
    <w:p>
      <w:r>
        <w:t xml:space="preserve">√适用 □不适用  </w:t>
      </w:r>
    </w:p>
    <w:p>
      <w:r>
        <w:t>2016 年 11 月 16 日，公司关联方诸暨通策口腔医疗投资基金合伙企业(有限合伙)与本公司签</w:t>
      </w:r>
    </w:p>
    <w:p>
      <w:r/>
    </w:p>
    <w:p>
      <w:r>
        <w:t>订《委托管理协议》，将其所投资的北京存济口腔医院、重庆存济口腔医院、武汉存济口腔医院、</w:t>
      </w:r>
    </w:p>
    <w:p>
      <w:r/>
    </w:p>
    <w:p>
      <w:r>
        <w:t>西安存济口腔医院、成都存济口腔医院以及未来将在广州设立的共计六家大型口腔医院相应的经</w:t>
      </w:r>
    </w:p>
    <w:p>
      <w:r/>
    </w:p>
    <w:p>
      <w:r>
        <w:t>营权以及管理权委托给本公司行使，管理费用按照所投资医院年度营业额的 2%收取，原则上不超</w:t>
      </w:r>
    </w:p>
    <w:p>
      <w:r/>
    </w:p>
    <w:p>
      <w:r>
        <w:t>过 3,000 万元，报告期内除武汉存济口腔医院外，委托方所投资的医院尚未开始经营，本期公司</w:t>
      </w:r>
    </w:p>
    <w:p>
      <w:r/>
    </w:p>
    <w:p>
      <w:r>
        <w:t>收取武汉存济口腔医院管理费 355,637.26 元（含税）。上述协议经公司第七届董事会第二十五次</w:t>
      </w:r>
    </w:p>
    <w:p>
      <w:r/>
    </w:p>
    <w:p>
      <w:r>
        <w:t xml:space="preserve">会议审批通过。 </w:t>
      </w:r>
    </w:p>
    <w:p>
      <w:r/>
    </w:p>
    <w:p>
      <w:r>
        <w:t xml:space="preserve">本公司委托管理/出包情况表 </w:t>
      </w:r>
    </w:p>
    <w:p>
      <w:r>
        <w:t xml:space="preserve">□适用 √不适用  </w:t>
      </w:r>
    </w:p>
    <w:p>
      <w:r/>
    </w:p>
    <w:p>
      <w:r>
        <w:t xml:space="preserve">170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关联管理/出包情况说明 </w:t>
      </w:r>
    </w:p>
    <w:p>
      <w:r>
        <w:t xml:space="preserve">□适用 √不适用  </w:t>
      </w:r>
    </w:p>
    <w:p>
      <w:r/>
    </w:p>
    <w:p>
      <w:r>
        <w:t xml:space="preserve">(3). 关联租赁情况 </w:t>
      </w:r>
    </w:p>
    <w:p>
      <w:r>
        <w:t xml:space="preserve">本公司作为出租方： </w:t>
      </w:r>
    </w:p>
    <w:p>
      <w:r>
        <w:t xml:space="preserve">□适用 √不适用  </w:t>
      </w:r>
    </w:p>
    <w:p>
      <w:r>
        <w:t xml:space="preserve">本公司作为承租方： </w:t>
      </w:r>
    </w:p>
    <w:p>
      <w:r>
        <w:t xml:space="preserve">□适用 √不适用  </w:t>
      </w:r>
    </w:p>
    <w:p>
      <w:r>
        <w:t xml:space="preserve">关联租赁情况说明 </w:t>
      </w:r>
    </w:p>
    <w:p>
      <w:r>
        <w:t xml:space="preserve">□适用 √不适用  </w:t>
      </w:r>
    </w:p>
    <w:p>
      <w:r/>
    </w:p>
    <w:p>
      <w:r>
        <w:t xml:space="preserve">(4). 关联担保情况 </w:t>
      </w:r>
    </w:p>
    <w:p>
      <w:r>
        <w:t xml:space="preserve">本公司作为担保方 </w:t>
      </w:r>
    </w:p>
    <w:p>
      <w:r>
        <w:t xml:space="preserve">□适用 √不适用  </w:t>
      </w:r>
    </w:p>
    <w:p>
      <w:r>
        <w:t xml:space="preserve">本公司作为被担保方 </w:t>
      </w:r>
    </w:p>
    <w:p>
      <w:r>
        <w:t xml:space="preserve">□适用 √不适用  </w:t>
      </w:r>
    </w:p>
    <w:p>
      <w:r>
        <w:t xml:space="preserve">关联担保情况说明 </w:t>
      </w:r>
    </w:p>
    <w:p>
      <w:r>
        <w:t xml:space="preserve">□适用 √不适用  </w:t>
      </w:r>
    </w:p>
    <w:p>
      <w:r/>
    </w:p>
    <w:p>
      <w:r>
        <w:t xml:space="preserve">(5). 关联方资金拆借 </w:t>
      </w:r>
    </w:p>
    <w:p>
      <w:r>
        <w:t xml:space="preserve">□适用 √不适用  </w:t>
      </w:r>
    </w:p>
    <w:p>
      <w:r/>
    </w:p>
    <w:p>
      <w:r>
        <w:t xml:space="preserve">(6). 关联方资产转让、债务重组情况 </w:t>
      </w:r>
    </w:p>
    <w:p>
      <w:r>
        <w:t xml:space="preserve">□适用 √不适用  </w:t>
      </w:r>
    </w:p>
    <w:p>
      <w:r/>
    </w:p>
    <w:p>
      <w:r>
        <w:t xml:space="preserve">(7). 关键管理人员报酬 </w:t>
      </w:r>
    </w:p>
    <w:p>
      <w:r>
        <w:t xml:space="preserve">√适用 □不适用  </w:t>
      </w:r>
    </w:p>
    <w:p>
      <w:r/>
    </w:p>
    <w:p>
      <w:r>
        <w:t xml:space="preserve">项目 </w:t>
      </w:r>
    </w:p>
    <w:p>
      <w:r>
        <w:t xml:space="preserve">关键管理人员报酬 </w:t>
      </w:r>
    </w:p>
    <w:p>
      <w:r/>
    </w:p>
    <w:p>
      <w:r>
        <w:t xml:space="preserve">(8). 其他关联交易 </w:t>
      </w:r>
    </w:p>
    <w:p>
      <w:r>
        <w:t xml:space="preserve">□适用  √不适用  </w:t>
      </w:r>
    </w:p>
    <w:p>
      <w:r/>
    </w:p>
    <w:p>
      <w:r>
        <w:t xml:space="preserve">6、 关联方应收应付款项 </w:t>
      </w:r>
    </w:p>
    <w:p>
      <w:r>
        <w:t xml:space="preserve">(1). 应收项目 </w:t>
      </w:r>
    </w:p>
    <w:p>
      <w:r>
        <w:t xml:space="preserve">√适用  □不适用  </w:t>
      </w:r>
    </w:p>
    <w:p>
      <w:r/>
    </w:p>
    <w:p>
      <w:r>
        <w:t xml:space="preserve">项目名称 </w:t>
      </w:r>
    </w:p>
    <w:p>
      <w:r/>
    </w:p>
    <w:p>
      <w:r>
        <w:t xml:space="preserve">关联方 </w:t>
      </w:r>
    </w:p>
    <w:p>
      <w:r/>
    </w:p>
    <w:p>
      <w:r>
        <w:t xml:space="preserve">(1)应收账款 杭州通策会综合服务有限公司 </w:t>
      </w:r>
    </w:p>
    <w:p>
      <w:r>
        <w:t xml:space="preserve">武汉存济口腔医院有限公司 </w:t>
      </w:r>
    </w:p>
    <w:p>
      <w:r>
        <w:t>浙江通策眼科医院投资管理有</w:t>
      </w:r>
    </w:p>
    <w:p>
      <w:r>
        <w:t xml:space="preserve">限公司 </w:t>
      </w:r>
    </w:p>
    <w:p>
      <w:r/>
    </w:p>
    <w:p>
      <w:r>
        <w:t>(2)其他非流</w:t>
      </w:r>
    </w:p>
    <w:p>
      <w:r>
        <w:t xml:space="preserve">动资产 </w:t>
      </w:r>
    </w:p>
    <w:p>
      <w:r/>
    </w:p>
    <w:p>
      <w:r>
        <w:t xml:space="preserve">(2). 应付项目 </w:t>
      </w:r>
    </w:p>
    <w:p>
      <w:r>
        <w:t xml:space="preserve">√适用  □不适用  </w:t>
      </w:r>
    </w:p>
    <w:p>
      <w:r/>
    </w:p>
    <w:p>
      <w:r>
        <w:t xml:space="preserve">本期发生额 </w:t>
      </w:r>
    </w:p>
    <w:p>
      <w:r/>
    </w:p>
    <w:p>
      <w:r>
        <w:t xml:space="preserve">单位：万元币种：人民币 </w:t>
      </w:r>
    </w:p>
    <w:p>
      <w:r>
        <w:t xml:space="preserve">上期发生额 </w:t>
      </w:r>
    </w:p>
    <w:p>
      <w:r/>
    </w:p>
    <w:p>
      <w:r>
        <w:t xml:space="preserve">660.30 </w:t>
      </w:r>
    </w:p>
    <w:p>
      <w:r/>
    </w:p>
    <w:p>
      <w:r>
        <w:t xml:space="preserve">656.31 </w:t>
      </w:r>
    </w:p>
    <w:p>
      <w:r/>
    </w:p>
    <w:p>
      <w:r>
        <w:t xml:space="preserve">单位:元  币种:人民币 </w:t>
      </w:r>
    </w:p>
    <w:p>
      <w:r>
        <w:t xml:space="preserve">期末余额 </w:t>
      </w:r>
    </w:p>
    <w:p>
      <w:r>
        <w:t xml:space="preserve">期初余额 </w:t>
      </w:r>
    </w:p>
    <w:p>
      <w:r>
        <w:t xml:space="preserve">账面余额 </w:t>
      </w:r>
    </w:p>
    <w:p>
      <w:r>
        <w:t xml:space="preserve">坏账准备 账面余额 坏账准备 </w:t>
      </w:r>
    </w:p>
    <w:p>
      <w:r>
        <w:t xml:space="preserve">1,221.08 </w:t>
      </w:r>
    </w:p>
    <w:p>
      <w:r>
        <w:t xml:space="preserve">61.05 </w:t>
      </w:r>
    </w:p>
    <w:p>
      <w:r>
        <w:t xml:space="preserve">771.57 </w:t>
      </w:r>
    </w:p>
    <w:p>
      <w:r>
        <w:t xml:space="preserve">74.02 </w:t>
      </w:r>
    </w:p>
    <w:p>
      <w:r>
        <w:t xml:space="preserve">355,637.26 </w:t>
      </w:r>
    </w:p>
    <w:p>
      <w:r>
        <w:t xml:space="preserve">17,781.86 </w:t>
      </w:r>
    </w:p>
    <w:p>
      <w:r>
        <w:t xml:space="preserve">148,000,000.00 </w:t>
      </w:r>
    </w:p>
    <w:p>
      <w:r/>
    </w:p>
    <w:p>
      <w:r>
        <w:t xml:space="preserve">单位:元  币种:人民币 </w:t>
      </w:r>
    </w:p>
    <w:p>
      <w:r/>
    </w:p>
    <w:p>
      <w:r>
        <w:t xml:space="preserve">171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项目名称 </w:t>
      </w:r>
    </w:p>
    <w:p>
      <w:r/>
    </w:p>
    <w:p>
      <w:r>
        <w:t xml:space="preserve">应付账款 </w:t>
      </w:r>
    </w:p>
    <w:p>
      <w:r/>
    </w:p>
    <w:p>
      <w:r>
        <w:t xml:space="preserve">关联方 </w:t>
      </w:r>
    </w:p>
    <w:p>
      <w:r>
        <w:t>杭州一牙数字口腔有</w:t>
      </w:r>
    </w:p>
    <w:p>
      <w:r>
        <w:t xml:space="preserve">限公司 </w:t>
      </w:r>
    </w:p>
    <w:p>
      <w:r/>
    </w:p>
    <w:p>
      <w:r>
        <w:t xml:space="preserve">期末账面余额 </w:t>
      </w:r>
    </w:p>
    <w:p>
      <w:r>
        <w:t xml:space="preserve">895,400.00 </w:t>
      </w:r>
    </w:p>
    <w:p>
      <w:r/>
    </w:p>
    <w:p>
      <w:r>
        <w:t xml:space="preserve">期初账面余额 </w:t>
      </w:r>
    </w:p>
    <w:p>
      <w:r>
        <w:t xml:space="preserve">262,200.00 </w:t>
      </w:r>
    </w:p>
    <w:p>
      <w:r/>
    </w:p>
    <w:p>
      <w:r>
        <w:t xml:space="preserve">7、 关联方承诺 </w:t>
      </w:r>
    </w:p>
    <w:p>
      <w:r>
        <w:t xml:space="preserve">□适用  √不适用  </w:t>
      </w:r>
    </w:p>
    <w:p>
      <w:r/>
    </w:p>
    <w:p>
      <w:r>
        <w:t xml:space="preserve">8、 其他 </w:t>
      </w:r>
    </w:p>
    <w:p>
      <w:r/>
    </w:p>
    <w:p>
      <w:r>
        <w:t xml:space="preserve">□适用  √不适用  </w:t>
      </w:r>
    </w:p>
    <w:p>
      <w:r/>
    </w:p>
    <w:p>
      <w:r>
        <w:t xml:space="preserve">十三、 股份支付 </w:t>
      </w:r>
    </w:p>
    <w:p>
      <w:r>
        <w:t xml:space="preserve">1、 股份支付总体情况 </w:t>
      </w:r>
    </w:p>
    <w:p>
      <w:r>
        <w:t xml:space="preserve">□适用 √不适用  </w:t>
      </w:r>
    </w:p>
    <w:p>
      <w:r/>
    </w:p>
    <w:p>
      <w:r>
        <w:t xml:space="preserve">2、 以权益结算的股份支付情况 </w:t>
      </w:r>
    </w:p>
    <w:p>
      <w:r>
        <w:t xml:space="preserve">□适用 √不适用  </w:t>
      </w:r>
    </w:p>
    <w:p>
      <w:r/>
    </w:p>
    <w:p>
      <w:r>
        <w:t xml:space="preserve">3、 以现金结算的股份支付情况 </w:t>
      </w:r>
    </w:p>
    <w:p>
      <w:r>
        <w:t xml:space="preserve">□适用 √不适用  </w:t>
      </w:r>
    </w:p>
    <w:p>
      <w:r/>
    </w:p>
    <w:p>
      <w:r>
        <w:t xml:space="preserve">4、 股份支付的修改、终止情况 </w:t>
      </w:r>
    </w:p>
    <w:p>
      <w:r>
        <w:t xml:space="preserve">□适用  √不适用  </w:t>
      </w:r>
    </w:p>
    <w:p>
      <w:r/>
    </w:p>
    <w:p>
      <w:r>
        <w:t xml:space="preserve">5、 其他 </w:t>
      </w:r>
    </w:p>
    <w:p>
      <w:r>
        <w:t xml:space="preserve">□适用  √不适用  </w:t>
      </w:r>
    </w:p>
    <w:p>
      <w:r/>
    </w:p>
    <w:p>
      <w:r>
        <w:t xml:space="preserve">十四、 承诺及或有事项 </w:t>
      </w:r>
    </w:p>
    <w:p>
      <w:r>
        <w:t xml:space="preserve">1、 重要承诺事项 </w:t>
      </w:r>
    </w:p>
    <w:p>
      <w:r>
        <w:t xml:space="preserve">√适用 □不适用  </w:t>
      </w:r>
    </w:p>
    <w:p>
      <w:r>
        <w:t xml:space="preserve">资产负债表日存在的对外重要承诺、性质、金额 </w:t>
      </w:r>
    </w:p>
    <w:p>
      <w:r/>
    </w:p>
    <w:p>
      <w:r>
        <w:t xml:space="preserve">1．已签订的尚未履行或尚未完全履行的对外投资合同及有关财务支出 </w:t>
      </w:r>
    </w:p>
    <w:p>
      <w:r/>
    </w:p>
    <w:p>
      <w:r>
        <w:t xml:space="preserve">(1)设立子公司绍兴柯桥存济口腔医院有限公司的事项 </w:t>
      </w:r>
    </w:p>
    <w:p>
      <w:r/>
    </w:p>
    <w:p>
      <w:r>
        <w:t>2018 年 12 月，本公司子公司杭州口腔医院集团有限公司和诸暨市通策蒲公英投资咨询合伙</w:t>
      </w:r>
    </w:p>
    <w:p>
      <w:r/>
    </w:p>
    <w:p>
      <w:r>
        <w:t>企业（有限合伙）、自然人陈建治出资设立绍兴柯桥存济口腔医院有限公司。该公司于 2018 年</w:t>
      </w:r>
    </w:p>
    <w:p>
      <w:r/>
    </w:p>
    <w:p>
      <w:r>
        <w:t>12 月 23 日完成工商设立登记，注册资本为 1,000 万元，其中：杭州口腔医院集团有限公司以货</w:t>
      </w:r>
    </w:p>
    <w:p>
      <w:r/>
    </w:p>
    <w:p>
      <w:r>
        <w:t>币方式认缴出资 510 万元，持股比例 51%；诸暨市通策蒲公英投资咨询合伙企业（有限合伙）以</w:t>
      </w:r>
    </w:p>
    <w:p>
      <w:r/>
    </w:p>
    <w:p>
      <w:r>
        <w:t>货币方式认缴出资 90 万元，持股比例 9%；自然人陈建治以货币方式认缴出资 400 万元，持股比</w:t>
      </w:r>
    </w:p>
    <w:p>
      <w:r/>
    </w:p>
    <w:p>
      <w:r>
        <w:t>例 40%。根据公司章程规定，股东于 2020 年 12 月 19 日之前缴足出资款。截止资产负债表日，上</w:t>
      </w:r>
    </w:p>
    <w:p>
      <w:r/>
    </w:p>
    <w:p>
      <w:r>
        <w:t xml:space="preserve">述股东均未实缴出资。 </w:t>
      </w:r>
    </w:p>
    <w:p>
      <w:r/>
    </w:p>
    <w:p>
      <w:r>
        <w:t xml:space="preserve">(2)设立子公司舟山波恩生殖医院有限公司的事项 </w:t>
      </w:r>
    </w:p>
    <w:p>
      <w:r/>
    </w:p>
    <w:p>
      <w:r>
        <w:t>2016 年 12 月，子公司杭州波恩生殖技术管理有限公司出资设立舟山波恩生殖医院有限公司。</w:t>
      </w:r>
    </w:p>
    <w:p>
      <w:r/>
    </w:p>
    <w:p>
      <w:r>
        <w:t xml:space="preserve">172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该公司注册资本 5,000 万元，杭州波恩生殖技术管理有限公司以货币方式认缴出资 5,000 万元，</w:t>
      </w:r>
    </w:p>
    <w:p>
      <w:r/>
    </w:p>
    <w:p>
      <w:r>
        <w:t xml:space="preserve">持股比例 100%。截至资产负债表日，杭州波恩生殖技术管理有限公司尚未实缴出资。 </w:t>
      </w:r>
    </w:p>
    <w:p>
      <w:r/>
    </w:p>
    <w:p>
      <w:r>
        <w:t xml:space="preserve">2．已签订的正在或准备履行的租赁合同及财务影响 </w:t>
      </w:r>
    </w:p>
    <w:p>
      <w:r/>
    </w:p>
    <w:p>
      <w:r>
        <w:t xml:space="preserve">至资产负债表日止，本公司对外签订的不可撤销的经营租赁合约情况如下： </w:t>
      </w:r>
    </w:p>
    <w:p>
      <w:r/>
    </w:p>
    <w:p>
      <w:r>
        <w:t xml:space="preserve">项   目 </w:t>
      </w:r>
    </w:p>
    <w:p>
      <w:r/>
    </w:p>
    <w:p>
      <w:r>
        <w:t xml:space="preserve">     年末余额 </w:t>
      </w:r>
    </w:p>
    <w:p>
      <w:r/>
    </w:p>
    <w:p>
      <w:r>
        <w:t xml:space="preserve">不可撤销经营租赁的最低租赁付款额： </w:t>
      </w:r>
    </w:p>
    <w:p>
      <w:r/>
    </w:p>
    <w:p>
      <w:r>
        <w:t xml:space="preserve">资产负债表日后第 1 年 </w:t>
      </w:r>
    </w:p>
    <w:p>
      <w:r/>
    </w:p>
    <w:p>
      <w:r>
        <w:t xml:space="preserve">资产负债表日后第 2 年 </w:t>
      </w:r>
    </w:p>
    <w:p>
      <w:r/>
    </w:p>
    <w:p>
      <w:r>
        <w:t xml:space="preserve">资产负债表日后第 3 年 </w:t>
      </w:r>
    </w:p>
    <w:p>
      <w:r/>
    </w:p>
    <w:p>
      <w:r>
        <w:t xml:space="preserve">以后年度 </w:t>
      </w:r>
    </w:p>
    <w:p>
      <w:r/>
    </w:p>
    <w:p>
      <w:r>
        <w:t xml:space="preserve">合计 </w:t>
      </w:r>
    </w:p>
    <w:p>
      <w:r/>
    </w:p>
    <w:p>
      <w:r>
        <w:t xml:space="preserve">3．其他重大财务承诺事项 </w:t>
      </w:r>
    </w:p>
    <w:p>
      <w:r/>
    </w:p>
    <w:p>
      <w:r>
        <w:t xml:space="preserve">63,710,043.82 </w:t>
      </w:r>
    </w:p>
    <w:p>
      <w:r/>
    </w:p>
    <w:p>
      <w:r>
        <w:t xml:space="preserve">66,393,291.85 </w:t>
      </w:r>
    </w:p>
    <w:p>
      <w:r/>
    </w:p>
    <w:p>
      <w:r>
        <w:t xml:space="preserve">61,091,719.70 </w:t>
      </w:r>
    </w:p>
    <w:p>
      <w:r/>
    </w:p>
    <w:p>
      <w:r>
        <w:t xml:space="preserve">179,497,447.72 </w:t>
      </w:r>
    </w:p>
    <w:p>
      <w:r/>
    </w:p>
    <w:p>
      <w:r>
        <w:t xml:space="preserve">370,692,503.09 </w:t>
      </w:r>
    </w:p>
    <w:p>
      <w:r/>
    </w:p>
    <w:p>
      <w:r>
        <w:t>(1)合并范围内公司之间的财产抵押、质押担保情况，详见本报告“十四、承诺及或有事项：2.</w:t>
      </w:r>
    </w:p>
    <w:p>
      <w:r/>
    </w:p>
    <w:p>
      <w:r>
        <w:t xml:space="preserve">或有事项中本公司合并范围内公司之间的担保情况”之说明。 </w:t>
      </w:r>
    </w:p>
    <w:p>
      <w:r/>
    </w:p>
    <w:p>
      <w:r>
        <w:t xml:space="preserve">2、 或有事项 </w:t>
      </w:r>
    </w:p>
    <w:p>
      <w:r>
        <w:t xml:space="preserve">(1). 资产负债表日存在的重要或有事项 </w:t>
      </w:r>
    </w:p>
    <w:p>
      <w:r>
        <w:t xml:space="preserve">√适用  □不适用  </w:t>
      </w:r>
    </w:p>
    <w:p>
      <w:r>
        <w:t xml:space="preserve">本公司合并范围内公司之间的担保情况 </w:t>
      </w:r>
    </w:p>
    <w:p>
      <w:r>
        <w:t xml:space="preserve">截止 2018 年 12 月 31 日，本公司合并范围内公司之间的保证担保情况(单位：元) </w:t>
      </w:r>
    </w:p>
    <w:p>
      <w:r/>
    </w:p>
    <w:p>
      <w:r>
        <w:t xml:space="preserve">担保单位 </w:t>
      </w:r>
    </w:p>
    <w:p>
      <w:r/>
    </w:p>
    <w:p>
      <w:r>
        <w:t xml:space="preserve">被担保单位 抵押权人 </w:t>
      </w:r>
    </w:p>
    <w:p>
      <w:r/>
    </w:p>
    <w:p>
      <w:r>
        <w:t>浙江通策健</w:t>
      </w:r>
    </w:p>
    <w:p>
      <w:r>
        <w:t>康管理服务</w:t>
      </w:r>
    </w:p>
    <w:p>
      <w:r>
        <w:t xml:space="preserve">有限公司 </w:t>
      </w:r>
    </w:p>
    <w:p>
      <w:r/>
    </w:p>
    <w:p>
      <w:r>
        <w:t>杭州口腔医</w:t>
      </w:r>
    </w:p>
    <w:p>
      <w:r>
        <w:t>院集团有限</w:t>
      </w:r>
    </w:p>
    <w:p>
      <w:r>
        <w:t xml:space="preserve">公司 </w:t>
      </w:r>
    </w:p>
    <w:p>
      <w:r/>
    </w:p>
    <w:p>
      <w:r>
        <w:t>浙江通策健</w:t>
      </w:r>
    </w:p>
    <w:p>
      <w:r>
        <w:t>康管理服务</w:t>
      </w:r>
    </w:p>
    <w:p>
      <w:r>
        <w:t xml:space="preserve">有限公司 </w:t>
      </w:r>
    </w:p>
    <w:p>
      <w:r/>
    </w:p>
    <w:p>
      <w:r>
        <w:t>质押标</w:t>
      </w:r>
    </w:p>
    <w:p>
      <w:r>
        <w:t xml:space="preserve">的物 </w:t>
      </w:r>
    </w:p>
    <w:p>
      <w:r/>
    </w:p>
    <w:p>
      <w:r>
        <w:t xml:space="preserve">房屋 </w:t>
      </w:r>
    </w:p>
    <w:p>
      <w:r/>
    </w:p>
    <w:p>
      <w:r>
        <w:t xml:space="preserve">抵押物 </w:t>
      </w:r>
    </w:p>
    <w:p>
      <w:r>
        <w:t xml:space="preserve">账面原值 </w:t>
      </w:r>
    </w:p>
    <w:p>
      <w:r/>
    </w:p>
    <w:p>
      <w:r>
        <w:t xml:space="preserve">抵押物 </w:t>
      </w:r>
    </w:p>
    <w:p>
      <w:r>
        <w:t xml:space="preserve">账面价值 </w:t>
      </w:r>
    </w:p>
    <w:p>
      <w:r/>
    </w:p>
    <w:p>
      <w:r>
        <w:t xml:space="preserve">担保借款余额 借款到期日 </w:t>
      </w:r>
    </w:p>
    <w:p>
      <w:r/>
    </w:p>
    <w:p>
      <w:r>
        <w:t xml:space="preserve">439,823,019.63 </w:t>
      </w:r>
    </w:p>
    <w:p>
      <w:r/>
    </w:p>
    <w:p>
      <w:r>
        <w:t xml:space="preserve">363,328,306.16 </w:t>
      </w:r>
    </w:p>
    <w:p>
      <w:r/>
    </w:p>
    <w:p>
      <w:r>
        <w:t xml:space="preserve">224,800,000.00 2024.1.16 </w:t>
      </w:r>
    </w:p>
    <w:p>
      <w:r/>
    </w:p>
    <w:p>
      <w:r>
        <w:t xml:space="preserve">(2). 公司没有需要披露的重要或有事项，也应予以说明： </w:t>
      </w:r>
    </w:p>
    <w:p>
      <w:r>
        <w:t xml:space="preserve">□适用  √不适用  </w:t>
      </w:r>
    </w:p>
    <w:p>
      <w:r/>
    </w:p>
    <w:p>
      <w:r>
        <w:t xml:space="preserve">3、 其他 </w:t>
      </w:r>
    </w:p>
    <w:p>
      <w:r>
        <w:t xml:space="preserve">□适用  √不适用  </w:t>
      </w:r>
    </w:p>
    <w:p>
      <w:r/>
    </w:p>
    <w:p>
      <w:r>
        <w:t xml:space="preserve">十五、 资产负债表日后事项 </w:t>
      </w:r>
    </w:p>
    <w:p>
      <w:r>
        <w:t xml:space="preserve">1、 重要的非调整事项 </w:t>
      </w:r>
    </w:p>
    <w:p>
      <w:r>
        <w:t xml:space="preserve">√适用 □不适用  </w:t>
      </w:r>
    </w:p>
    <w:p>
      <w:r/>
    </w:p>
    <w:p>
      <w:r>
        <w:t xml:space="preserve">项目 </w:t>
      </w:r>
    </w:p>
    <w:p>
      <w:r/>
    </w:p>
    <w:p>
      <w:r>
        <w:t xml:space="preserve">内容 </w:t>
      </w:r>
    </w:p>
    <w:p>
      <w:r/>
    </w:p>
    <w:p>
      <w:r>
        <w:t xml:space="preserve">173 / 189 </w:t>
      </w:r>
    </w:p>
    <w:p>
      <w:r/>
    </w:p>
    <w:p>
      <w:r>
        <w:t xml:space="preserve">单位：元  币种：人民币 </w:t>
      </w:r>
    </w:p>
    <w:p>
      <w:r>
        <w:t>对财务状况</w:t>
      </w:r>
    </w:p>
    <w:p>
      <w:r>
        <w:t>无法估计</w:t>
      </w:r>
    </w:p>
    <w:p>
      <w:r>
        <w:t>和经营成果</w:t>
      </w:r>
    </w:p>
    <w:p>
      <w:r>
        <w:t>影响数的</w:t>
      </w:r>
    </w:p>
    <w:p>
      <w:r>
        <w:t xml:space="preserve">的影响数 </w:t>
      </w:r>
    </w:p>
    <w:p>
      <w:r>
        <w:t xml:space="preserve">原因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股票和债券的发</w:t>
      </w:r>
    </w:p>
    <w:p>
      <w:r>
        <w:t xml:space="preserve">行 </w:t>
      </w:r>
    </w:p>
    <w:p>
      <w:r>
        <w:t xml:space="preserve">重要的对外投资  </w:t>
      </w:r>
    </w:p>
    <w:p>
      <w:r>
        <w:t xml:space="preserve">重要的债务重组  </w:t>
      </w:r>
    </w:p>
    <w:p>
      <w:r>
        <w:t xml:space="preserve">自然灾害 </w:t>
      </w:r>
    </w:p>
    <w:p>
      <w:r>
        <w:t>外汇汇率重要变</w:t>
      </w:r>
    </w:p>
    <w:p>
      <w:r>
        <w:t xml:space="preserve">动 </w:t>
      </w:r>
    </w:p>
    <w:p>
      <w:r>
        <w:t>收购杭州捷木股</w:t>
      </w:r>
    </w:p>
    <w:p>
      <w:r>
        <w:t>权投资管理有限</w:t>
      </w:r>
    </w:p>
    <w:p>
      <w:r>
        <w:t>公司 50%股权事</w:t>
      </w:r>
    </w:p>
    <w:p>
      <w:r>
        <w:t xml:space="preserve">项 </w:t>
      </w:r>
    </w:p>
    <w:p>
      <w:r/>
    </w:p>
    <w:p>
      <w:r>
        <w:t>2018 年 12 月本公司子公司浙江通策健康管理服务</w:t>
      </w:r>
    </w:p>
    <w:p>
      <w:r>
        <w:t>有限公司(以下简称“通策健康”)与美盛控股集团</w:t>
      </w:r>
    </w:p>
    <w:p>
      <w:r>
        <w:t>有限公司(以下简称“美盛控股”)签订股权转让协</w:t>
      </w:r>
    </w:p>
    <w:p>
      <w:r>
        <w:t>议，通策健康拟通过收购美盛控股持有的杭州捷木</w:t>
      </w:r>
    </w:p>
    <w:p>
      <w:r>
        <w:t>股权投资管理有限公司(以下简称“捷木投资”)50%</w:t>
      </w:r>
    </w:p>
    <w:p>
      <w:r>
        <w:t>的股权以及债权的方式获取目标地块 50%的权益。</w:t>
      </w:r>
    </w:p>
    <w:p>
      <w:r>
        <w:t>本次交易总价款为 31,000.00 万元，包括股权转让</w:t>
      </w:r>
    </w:p>
    <w:p>
      <w:r>
        <w:t>款 10,955.06 万元和收购美盛控股债权应支付的对</w:t>
      </w:r>
    </w:p>
    <w:p>
      <w:r>
        <w:t>价 20,044.94 万元，交易双方已于 2019 年 1 月办妥</w:t>
      </w:r>
    </w:p>
    <w:p>
      <w:r>
        <w:t>财务交接手续，截止本财务报表报出日，上述款项</w:t>
      </w:r>
    </w:p>
    <w:p>
      <w:r>
        <w:t xml:space="preserve">通策健康均已支付。 </w:t>
      </w:r>
    </w:p>
    <w:p>
      <w:r/>
    </w:p>
    <w:p>
      <w:r>
        <w:t xml:space="preserve">/ / </w:t>
      </w:r>
    </w:p>
    <w:p>
      <w:r/>
    </w:p>
    <w:p>
      <w:r>
        <w:t xml:space="preserve">2、 利润分配情况 </w:t>
      </w:r>
    </w:p>
    <w:p>
      <w:r>
        <w:t xml:space="preserve">□适用 √不适用  </w:t>
      </w:r>
    </w:p>
    <w:p>
      <w:r/>
    </w:p>
    <w:p>
      <w:r>
        <w:t xml:space="preserve">3、 销售退回 </w:t>
      </w:r>
    </w:p>
    <w:p>
      <w:r>
        <w:t xml:space="preserve">□适用 √不适用  </w:t>
      </w:r>
    </w:p>
    <w:p>
      <w:r/>
    </w:p>
    <w:p>
      <w:r>
        <w:t xml:space="preserve">4、 其他资产负债表日后事项说明 </w:t>
      </w:r>
    </w:p>
    <w:p>
      <w:r>
        <w:t xml:space="preserve">□适用  √不适用  </w:t>
      </w:r>
    </w:p>
    <w:p>
      <w:r/>
    </w:p>
    <w:p>
      <w:r>
        <w:t xml:space="preserve">十六、 其他重要事项 </w:t>
      </w:r>
    </w:p>
    <w:p>
      <w:r>
        <w:t xml:space="preserve">1、 前期会计差错更正 </w:t>
      </w:r>
    </w:p>
    <w:p>
      <w:r>
        <w:t xml:space="preserve">(1). 追溯重述法 </w:t>
      </w:r>
    </w:p>
    <w:p>
      <w:r>
        <w:t xml:space="preserve">□适用 √不适用  </w:t>
      </w:r>
    </w:p>
    <w:p>
      <w:r/>
    </w:p>
    <w:p>
      <w:r>
        <w:t xml:space="preserve">(2). 未来适用法 </w:t>
      </w:r>
    </w:p>
    <w:p>
      <w:r>
        <w:t xml:space="preserve">□适用 √不适用  </w:t>
      </w:r>
    </w:p>
    <w:p>
      <w:r/>
    </w:p>
    <w:p>
      <w:r>
        <w:t xml:space="preserve">2、 债务重组 </w:t>
      </w:r>
    </w:p>
    <w:p>
      <w:r>
        <w:t xml:space="preserve">□适用 √不适用  </w:t>
      </w:r>
    </w:p>
    <w:p>
      <w:r/>
    </w:p>
    <w:p>
      <w:r>
        <w:t xml:space="preserve">3、 资产置换 </w:t>
      </w:r>
    </w:p>
    <w:p>
      <w:r>
        <w:t xml:space="preserve">(1). 非货币性资产交换 </w:t>
      </w:r>
    </w:p>
    <w:p>
      <w:r/>
    </w:p>
    <w:p>
      <w:r>
        <w:t xml:space="preserve">□适用  √不适用  </w:t>
      </w:r>
    </w:p>
    <w:p>
      <w:r/>
    </w:p>
    <w:p>
      <w:r>
        <w:t xml:space="preserve">(2). 其他资产置换 </w:t>
      </w:r>
    </w:p>
    <w:p>
      <w:r>
        <w:t xml:space="preserve">□适用  √不适用  </w:t>
      </w:r>
    </w:p>
    <w:p>
      <w:r/>
    </w:p>
    <w:p>
      <w:r>
        <w:t xml:space="preserve">4、 年金计划 </w:t>
      </w:r>
    </w:p>
    <w:p>
      <w:r>
        <w:t xml:space="preserve">□适用 √不适用  </w:t>
      </w:r>
    </w:p>
    <w:p>
      <w:r/>
    </w:p>
    <w:p>
      <w:r>
        <w:t xml:space="preserve">174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5、 终止经营 </w:t>
      </w:r>
    </w:p>
    <w:p>
      <w:r>
        <w:t xml:space="preserve">□适用 √不适用  </w:t>
      </w:r>
    </w:p>
    <w:p>
      <w:r/>
    </w:p>
    <w:p>
      <w:r>
        <w:t xml:space="preserve">6、 分部信息 </w:t>
      </w:r>
    </w:p>
    <w:p>
      <w:r>
        <w:t xml:space="preserve">(1). 报告分部的确定依据与会计政策 </w:t>
      </w:r>
    </w:p>
    <w:p>
      <w:r>
        <w:t xml:space="preserve">√适用  □不适用  </w:t>
      </w:r>
    </w:p>
    <w:p>
      <w:r>
        <w:t>公司以内部组织结构、管理要求、内部报告制度等为依据确定经营分部。公司的经营分部是</w:t>
      </w:r>
    </w:p>
    <w:p>
      <w:r/>
    </w:p>
    <w:p>
      <w:r>
        <w:t xml:space="preserve">指同时满足下列条件的组成部分： </w:t>
      </w:r>
    </w:p>
    <w:p>
      <w:r/>
    </w:p>
    <w:p>
      <w:r>
        <w:t xml:space="preserve">（1）该组成部分能够在日常生活中产生收入、发生费用 </w:t>
      </w:r>
    </w:p>
    <w:p>
      <w:r/>
    </w:p>
    <w:p>
      <w:r>
        <w:t xml:space="preserve">（2）管理层能够定期评价该组成部分的经营成果，以决定向其配置资源、评价其业绩； </w:t>
      </w:r>
    </w:p>
    <w:p>
      <w:r/>
    </w:p>
    <w:p>
      <w:r>
        <w:t xml:space="preserve">（3）能够通过分析取得该组成部分的财务状况、经营成果和现金流量等有关会计信息。 </w:t>
      </w:r>
    </w:p>
    <w:p>
      <w:r/>
    </w:p>
    <w:p>
      <w:r>
        <w:t>本公司以行业分布为基础确定报告分部，与各部分共同使用的资产、负债按照规模比例在不</w:t>
      </w:r>
    </w:p>
    <w:p>
      <w:r/>
    </w:p>
    <w:p>
      <w:r>
        <w:t xml:space="preserve">同的分部之间分配。 </w:t>
      </w:r>
    </w:p>
    <w:p>
      <w:r/>
    </w:p>
    <w:p>
      <w:r>
        <w:t xml:space="preserve">(2). 报告分部的财务信息 </w:t>
      </w:r>
    </w:p>
    <w:p>
      <w:r>
        <w:t xml:space="preserve">√适用  □不适用  </w:t>
      </w:r>
    </w:p>
    <w:p>
      <w:r/>
    </w:p>
    <w:p>
      <w:r>
        <w:t xml:space="preserve">项目 </w:t>
      </w:r>
    </w:p>
    <w:p>
      <w:r/>
    </w:p>
    <w:p>
      <w:r>
        <w:t xml:space="preserve">销售产品 </w:t>
      </w:r>
    </w:p>
    <w:p>
      <w:r/>
    </w:p>
    <w:p>
      <w:r>
        <w:t xml:space="preserve">医疗服务 </w:t>
      </w:r>
    </w:p>
    <w:p>
      <w:r/>
    </w:p>
    <w:p>
      <w:r>
        <w:t>管理服务及其</w:t>
      </w:r>
    </w:p>
    <w:p>
      <w:r>
        <w:t xml:space="preserve">他 </w:t>
      </w:r>
    </w:p>
    <w:p>
      <w:r>
        <w:t xml:space="preserve">营业收入 1,479,443,003.02 148,980,763.23 22,452,235.88 104,832,515.78 1,546,043,486.35 </w:t>
      </w:r>
    </w:p>
    <w:p>
      <w:r>
        <w:t xml:space="preserve">营业成本 </w:t>
      </w:r>
    </w:p>
    <w:p>
      <w:r>
        <w:t xml:space="preserve">832,605,608.84 133,866,834.63 </w:t>
      </w:r>
    </w:p>
    <w:p>
      <w:r>
        <w:t xml:space="preserve">6,397,633.62 </w:t>
      </w:r>
    </w:p>
    <w:p>
      <w:r>
        <w:t xml:space="preserve">96,098,598.73 </w:t>
      </w:r>
    </w:p>
    <w:p>
      <w:r>
        <w:t xml:space="preserve">876,771,478.36 </w:t>
      </w:r>
    </w:p>
    <w:p>
      <w:r>
        <w:t xml:space="preserve">资产总额 1,911,225,185.84 192,461,477.94 29,005,023.24 </w:t>
      </w:r>
    </w:p>
    <w:p>
      <w:r>
        <w:t xml:space="preserve"> 2,132,691,687.02 </w:t>
      </w:r>
    </w:p>
    <w:p>
      <w:r>
        <w:t xml:space="preserve">负债总额 </w:t>
      </w:r>
    </w:p>
    <w:p>
      <w:r>
        <w:t xml:space="preserve">613,796,888.02 </w:t>
      </w:r>
    </w:p>
    <w:p>
      <w:r>
        <w:t xml:space="preserve">61,809,700.45 </w:t>
      </w:r>
    </w:p>
    <w:p>
      <w:r>
        <w:t xml:space="preserve">9,315,068.23 </w:t>
      </w:r>
    </w:p>
    <w:p>
      <w:r>
        <w:t xml:space="preserve">684,921,656.70 </w:t>
      </w:r>
    </w:p>
    <w:p>
      <w:r/>
    </w:p>
    <w:p>
      <w:r>
        <w:t xml:space="preserve">单位：元  币种：人民币 </w:t>
      </w:r>
    </w:p>
    <w:p>
      <w:r>
        <w:t xml:space="preserve">分部间抵销 </w:t>
      </w:r>
    </w:p>
    <w:p>
      <w:r>
        <w:t xml:space="preserve">合计 </w:t>
      </w:r>
    </w:p>
    <w:p>
      <w:r/>
    </w:p>
    <w:p>
      <w:r>
        <w:t xml:space="preserve">(3). 公司无报告分部的，或者不能披露各报告分部的资产总额和负债总额的，应说明原因 </w:t>
      </w:r>
    </w:p>
    <w:p>
      <w:r>
        <w:t xml:space="preserve">□适用  √不适用  </w:t>
      </w:r>
    </w:p>
    <w:p>
      <w:r/>
    </w:p>
    <w:p>
      <w:r>
        <w:t xml:space="preserve">(4). 其他说明 </w:t>
      </w:r>
    </w:p>
    <w:p>
      <w:r>
        <w:t xml:space="preserve">□适用  √不适用  </w:t>
      </w:r>
    </w:p>
    <w:p>
      <w:r/>
    </w:p>
    <w:p>
      <w:r>
        <w:t xml:space="preserve">7、 其他对投资者决策有影响的重要交易和事项 </w:t>
      </w:r>
    </w:p>
    <w:p>
      <w:r/>
    </w:p>
    <w:p>
      <w:r>
        <w:t xml:space="preserve">√适用  □不适用  </w:t>
      </w:r>
    </w:p>
    <w:p>
      <w:r>
        <w:t>截至本财务报告批准报出日，公司第一大股东宝群实业和第二大股东鲍正梁分别将其持有的</w:t>
      </w:r>
    </w:p>
    <w:p>
      <w:r/>
    </w:p>
    <w:p>
      <w:r>
        <w:t xml:space="preserve">6,500 万股和 2,416.40 万股出质用于办理股票质押式回购业务，明细如下： </w:t>
      </w:r>
    </w:p>
    <w:p>
      <w:r/>
    </w:p>
    <w:p>
      <w:r>
        <w:t xml:space="preserve">出质人 </w:t>
      </w:r>
    </w:p>
    <w:p>
      <w:r/>
    </w:p>
    <w:p>
      <w:r>
        <w:t xml:space="preserve">质权人 </w:t>
      </w:r>
    </w:p>
    <w:p>
      <w:r/>
    </w:p>
    <w:p>
      <w:r>
        <w:t xml:space="preserve">质押期间 </w:t>
      </w:r>
    </w:p>
    <w:p>
      <w:r/>
    </w:p>
    <w:p>
      <w:r>
        <w:t xml:space="preserve">质押股份数 </w:t>
      </w:r>
    </w:p>
    <w:p>
      <w:r/>
    </w:p>
    <w:p>
      <w:r>
        <w:t xml:space="preserve">兴业银行股份有限公司杭州分行 </w:t>
      </w:r>
    </w:p>
    <w:p>
      <w:r/>
    </w:p>
    <w:p>
      <w:r>
        <w:t xml:space="preserve">2018.9.13—2019.9.17 </w:t>
      </w:r>
    </w:p>
    <w:p>
      <w:r/>
    </w:p>
    <w:p>
      <w:r>
        <w:t xml:space="preserve">14,000,000.00 </w:t>
      </w:r>
    </w:p>
    <w:p>
      <w:r/>
    </w:p>
    <w:p>
      <w:r>
        <w:t xml:space="preserve">杭州宝群实业集团有限公司 </w:t>
      </w:r>
    </w:p>
    <w:p>
      <w:r/>
    </w:p>
    <w:p>
      <w:r>
        <w:t xml:space="preserve">兴业银行股份有限公司杭州分行 </w:t>
      </w:r>
    </w:p>
    <w:p>
      <w:r/>
    </w:p>
    <w:p>
      <w:r>
        <w:t xml:space="preserve">2018.9.18—2019.9.23 </w:t>
      </w:r>
    </w:p>
    <w:p>
      <w:r/>
    </w:p>
    <w:p>
      <w:r>
        <w:t xml:space="preserve">4,600,000.00 </w:t>
      </w:r>
    </w:p>
    <w:p>
      <w:r/>
    </w:p>
    <w:p>
      <w:r>
        <w:t xml:space="preserve">中国农业银行股份有限公司杭州西湖支行 </w:t>
      </w:r>
    </w:p>
    <w:p>
      <w:r/>
    </w:p>
    <w:p>
      <w:r>
        <w:t xml:space="preserve">2018.11.20—2021.11.18 </w:t>
      </w:r>
    </w:p>
    <w:p>
      <w:r/>
    </w:p>
    <w:p>
      <w:r>
        <w:t xml:space="preserve">9,000,000.00 </w:t>
      </w:r>
    </w:p>
    <w:p>
      <w:r/>
    </w:p>
    <w:p>
      <w:r>
        <w:t xml:space="preserve">175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出质人 </w:t>
      </w:r>
    </w:p>
    <w:p>
      <w:r/>
    </w:p>
    <w:p>
      <w:r>
        <w:t xml:space="preserve">质权人 </w:t>
      </w:r>
    </w:p>
    <w:p>
      <w:r/>
    </w:p>
    <w:p>
      <w:r>
        <w:t xml:space="preserve">质押期间 </w:t>
      </w:r>
    </w:p>
    <w:p>
      <w:r/>
    </w:p>
    <w:p>
      <w:r>
        <w:t xml:space="preserve">质押股份数 </w:t>
      </w:r>
    </w:p>
    <w:p>
      <w:r/>
    </w:p>
    <w:p>
      <w:r>
        <w:t xml:space="preserve">中信证券股份有限公司 </w:t>
      </w:r>
    </w:p>
    <w:p>
      <w:r/>
    </w:p>
    <w:p>
      <w:r>
        <w:t xml:space="preserve">2018.11.29—2019.11.29 </w:t>
      </w:r>
    </w:p>
    <w:p>
      <w:r/>
    </w:p>
    <w:p>
      <w:r>
        <w:t xml:space="preserve">15,900,000.00 </w:t>
      </w:r>
    </w:p>
    <w:p>
      <w:r/>
    </w:p>
    <w:p>
      <w:r>
        <w:t xml:space="preserve">山东省国际信托股份有限公司 </w:t>
      </w:r>
    </w:p>
    <w:p>
      <w:r/>
    </w:p>
    <w:p>
      <w:r>
        <w:t xml:space="preserve">2019.1.27—2020.1.27 </w:t>
      </w:r>
    </w:p>
    <w:p>
      <w:r/>
    </w:p>
    <w:p>
      <w:r>
        <w:t xml:space="preserve">9,000,000.00 </w:t>
      </w:r>
    </w:p>
    <w:p>
      <w:r/>
    </w:p>
    <w:p>
      <w:r>
        <w:t xml:space="preserve">西藏信托有限公司 </w:t>
      </w:r>
    </w:p>
    <w:p>
      <w:r/>
    </w:p>
    <w:p>
      <w:r>
        <w:t xml:space="preserve">2019.2.2—2020.2.1 </w:t>
      </w:r>
    </w:p>
    <w:p>
      <w:r/>
    </w:p>
    <w:p>
      <w:r>
        <w:t xml:space="preserve">6,250,000.00 </w:t>
      </w:r>
    </w:p>
    <w:p>
      <w:r/>
    </w:p>
    <w:p>
      <w:r>
        <w:t xml:space="preserve">西藏信托有限公司 </w:t>
      </w:r>
    </w:p>
    <w:p>
      <w:r/>
    </w:p>
    <w:p>
      <w:r>
        <w:t xml:space="preserve">2019.3.12—2020.3.11 </w:t>
      </w:r>
    </w:p>
    <w:p>
      <w:r/>
    </w:p>
    <w:p>
      <w:r>
        <w:t xml:space="preserve">6,250,000.00 </w:t>
      </w:r>
    </w:p>
    <w:p>
      <w:r/>
    </w:p>
    <w:p>
      <w:r>
        <w:t xml:space="preserve">鲍正梁 </w:t>
      </w:r>
    </w:p>
    <w:p>
      <w:r/>
    </w:p>
    <w:p>
      <w:r>
        <w:t xml:space="preserve">中泰信托有限责任公司 </w:t>
      </w:r>
    </w:p>
    <w:p>
      <w:r/>
    </w:p>
    <w:p>
      <w:r>
        <w:t xml:space="preserve">2018.9.29—2019.9.29 </w:t>
      </w:r>
    </w:p>
    <w:p>
      <w:r/>
    </w:p>
    <w:p>
      <w:r>
        <w:t xml:space="preserve">24,164,000.00 </w:t>
      </w:r>
    </w:p>
    <w:p>
      <w:r/>
    </w:p>
    <w:p>
      <w:r>
        <w:t xml:space="preserve">8、 其他 </w:t>
      </w:r>
    </w:p>
    <w:p>
      <w:r>
        <w:t xml:space="preserve">□适用  √不适用  </w:t>
      </w:r>
    </w:p>
    <w:p>
      <w:r/>
    </w:p>
    <w:p>
      <w:r>
        <w:t xml:space="preserve">十七、 母公司财务报表主要项目注释 </w:t>
      </w:r>
    </w:p>
    <w:p>
      <w:r/>
    </w:p>
    <w:p>
      <w:r>
        <w:t xml:space="preserve">1、 应收票据及应收账款 </w:t>
      </w:r>
    </w:p>
    <w:p>
      <w:r>
        <w:t xml:space="preserve">总表情况 </w:t>
      </w:r>
    </w:p>
    <w:p>
      <w:r/>
    </w:p>
    <w:p>
      <w:r>
        <w:t xml:space="preserve">(1). 分类列示 </w:t>
      </w:r>
    </w:p>
    <w:p>
      <w:r/>
    </w:p>
    <w:p>
      <w:r>
        <w:t xml:space="preserve">√适用 □不适用  </w:t>
      </w:r>
    </w:p>
    <w:p>
      <w:r/>
    </w:p>
    <w:p>
      <w:r>
        <w:t xml:space="preserve">应收票据 </w:t>
      </w:r>
    </w:p>
    <w:p>
      <w:r>
        <w:t xml:space="preserve">应收账款 </w:t>
      </w:r>
    </w:p>
    <w:p>
      <w:r/>
    </w:p>
    <w:p>
      <w:r>
        <w:t xml:space="preserve">项目 </w:t>
      </w:r>
    </w:p>
    <w:p>
      <w:r/>
    </w:p>
    <w:p>
      <w:r>
        <w:t xml:space="preserve">合计 </w:t>
      </w:r>
    </w:p>
    <w:p>
      <w:r/>
    </w:p>
    <w:p>
      <w:r>
        <w:t xml:space="preserve">其他说明： </w:t>
      </w:r>
    </w:p>
    <w:p>
      <w:r>
        <w:t xml:space="preserve">□适用 √不适用  </w:t>
      </w:r>
    </w:p>
    <w:p>
      <w:r/>
    </w:p>
    <w:p>
      <w:r>
        <w:t xml:space="preserve">应收票据 </w:t>
      </w:r>
    </w:p>
    <w:p>
      <w:r/>
    </w:p>
    <w:p>
      <w:r>
        <w:t xml:space="preserve">(2). 应收票据分类列示 </w:t>
      </w:r>
    </w:p>
    <w:p>
      <w:r/>
    </w:p>
    <w:p>
      <w:r>
        <w:t xml:space="preserve">□适用 √不适用  </w:t>
      </w:r>
    </w:p>
    <w:p>
      <w:r/>
    </w:p>
    <w:p>
      <w:r>
        <w:t xml:space="preserve">(3). 期末公司已质押的应收票据 </w:t>
      </w:r>
    </w:p>
    <w:p>
      <w:r/>
    </w:p>
    <w:p>
      <w:r>
        <w:t xml:space="preserve">□适用 √不适用  </w:t>
      </w:r>
    </w:p>
    <w:p>
      <w:r/>
    </w:p>
    <w:p>
      <w:r>
        <w:t xml:space="preserve">期末余额 </w:t>
      </w:r>
    </w:p>
    <w:p>
      <w:r/>
    </w:p>
    <w:p>
      <w:r>
        <w:t xml:space="preserve">单位：元币种：人民币 </w:t>
      </w:r>
    </w:p>
    <w:p>
      <w:r>
        <w:t xml:space="preserve">期初余额 </w:t>
      </w:r>
    </w:p>
    <w:p>
      <w:r/>
    </w:p>
    <w:p>
      <w:r>
        <w:t xml:space="preserve">28,139,034.29 </w:t>
      </w:r>
    </w:p>
    <w:p>
      <w:r>
        <w:t xml:space="preserve">28,139,034.29 </w:t>
      </w:r>
    </w:p>
    <w:p>
      <w:r/>
    </w:p>
    <w:p>
      <w:r>
        <w:t xml:space="preserve">23,123,474.23 </w:t>
      </w:r>
    </w:p>
    <w:p>
      <w:r>
        <w:t xml:space="preserve">23,123,474.23 </w:t>
      </w:r>
    </w:p>
    <w:p>
      <w:r/>
    </w:p>
    <w:p>
      <w:r>
        <w:t xml:space="preserve">(4). 期末公司已背书或贴现且在资产负债表日尚未到期的应收票据 </w:t>
      </w:r>
    </w:p>
    <w:p>
      <w:r/>
    </w:p>
    <w:p>
      <w:r>
        <w:t xml:space="preserve">□适用 √不适用  </w:t>
      </w:r>
    </w:p>
    <w:p>
      <w:r/>
    </w:p>
    <w:p>
      <w:r>
        <w:t xml:space="preserve">(5). 期末公司因出票人未履约而将其转应收账款的票据 </w:t>
      </w:r>
    </w:p>
    <w:p>
      <w:r/>
    </w:p>
    <w:p>
      <w:r>
        <w:t xml:space="preserve">□适用 √不适用  </w:t>
      </w:r>
    </w:p>
    <w:p>
      <w:r>
        <w:t xml:space="preserve">其他说明： </w:t>
      </w:r>
    </w:p>
    <w:p>
      <w:r>
        <w:t xml:space="preserve">□适用 √不适用  </w:t>
      </w:r>
    </w:p>
    <w:p>
      <w:r/>
    </w:p>
    <w:p>
      <w:r>
        <w:t xml:space="preserve">176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应收账款 </w:t>
      </w:r>
    </w:p>
    <w:p>
      <w:r/>
    </w:p>
    <w:p>
      <w:r>
        <w:t xml:space="preserve">(1). 应收账款分类披露 </w:t>
      </w:r>
    </w:p>
    <w:p>
      <w:r>
        <w:t xml:space="preserve">√适用  □不适用  </w:t>
      </w:r>
    </w:p>
    <w:p>
      <w:r/>
    </w:p>
    <w:p>
      <w:r>
        <w:t xml:space="preserve">种类 </w:t>
      </w:r>
    </w:p>
    <w:p>
      <w:r/>
    </w:p>
    <w:p>
      <w:r>
        <w:t>单项金额</w:t>
      </w:r>
    </w:p>
    <w:p>
      <w:r>
        <w:t>重大并单</w:t>
      </w:r>
    </w:p>
    <w:p>
      <w:r>
        <w:t>独计提坏</w:t>
      </w:r>
    </w:p>
    <w:p>
      <w:r>
        <w:t>账准备的</w:t>
      </w:r>
    </w:p>
    <w:p>
      <w:r>
        <w:t xml:space="preserve">应收账款 </w:t>
      </w:r>
    </w:p>
    <w:p>
      <w:r>
        <w:t>按信用风</w:t>
      </w:r>
    </w:p>
    <w:p>
      <w:r>
        <w:t>险特征组</w:t>
      </w:r>
    </w:p>
    <w:p>
      <w:r>
        <w:t>合计提坏</w:t>
      </w:r>
    </w:p>
    <w:p>
      <w:r>
        <w:t>账准备的</w:t>
      </w:r>
    </w:p>
    <w:p>
      <w:r>
        <w:t xml:space="preserve">应收账款 </w:t>
      </w:r>
    </w:p>
    <w:p>
      <w:r>
        <w:t>单项金额</w:t>
      </w:r>
    </w:p>
    <w:p>
      <w:r>
        <w:t>不重大但</w:t>
      </w:r>
    </w:p>
    <w:p>
      <w:r>
        <w:t>单独计提</w:t>
      </w:r>
    </w:p>
    <w:p>
      <w:r>
        <w:t>坏账准备</w:t>
      </w:r>
    </w:p>
    <w:p>
      <w:r>
        <w:t>的应收账</w:t>
      </w:r>
    </w:p>
    <w:p>
      <w:r>
        <w:t xml:space="preserve">款 </w:t>
      </w:r>
    </w:p>
    <w:p>
      <w:r>
        <w:t xml:space="preserve">合计 </w:t>
      </w:r>
    </w:p>
    <w:p>
      <w:r/>
    </w:p>
    <w:p>
      <w:r>
        <w:t xml:space="preserve">账面余额 </w:t>
      </w:r>
    </w:p>
    <w:p>
      <w:r/>
    </w:p>
    <w:p>
      <w:r>
        <w:t xml:space="preserve">期末余额 </w:t>
      </w:r>
    </w:p>
    <w:p>
      <w:r>
        <w:t xml:space="preserve">坏账准备 </w:t>
      </w:r>
    </w:p>
    <w:p>
      <w:r/>
    </w:p>
    <w:p>
      <w:r>
        <w:t xml:space="preserve">账面余额 </w:t>
      </w:r>
    </w:p>
    <w:p>
      <w:r/>
    </w:p>
    <w:p>
      <w:r>
        <w:t xml:space="preserve">期初余额 </w:t>
      </w:r>
    </w:p>
    <w:p>
      <w:r>
        <w:t xml:space="preserve">坏账准备 </w:t>
      </w:r>
    </w:p>
    <w:p>
      <w:r/>
    </w:p>
    <w:p>
      <w:r>
        <w:t xml:space="preserve">金额 </w:t>
      </w:r>
    </w:p>
    <w:p>
      <w:r/>
    </w:p>
    <w:p>
      <w:r>
        <w:t xml:space="preserve">比例(%) </w:t>
      </w:r>
    </w:p>
    <w:p>
      <w:r/>
    </w:p>
    <w:p>
      <w:r>
        <w:t xml:space="preserve">金额 </w:t>
      </w:r>
    </w:p>
    <w:p>
      <w:r/>
    </w:p>
    <w:p>
      <w:r>
        <w:t>计提比</w:t>
      </w:r>
    </w:p>
    <w:p>
      <w:r>
        <w:t xml:space="preserve">例(%) </w:t>
      </w:r>
    </w:p>
    <w:p>
      <w:r/>
    </w:p>
    <w:p>
      <w:r>
        <w:t xml:space="preserve">账面 </w:t>
      </w:r>
    </w:p>
    <w:p>
      <w:r>
        <w:t xml:space="preserve">价值 </w:t>
      </w:r>
    </w:p>
    <w:p>
      <w:r/>
    </w:p>
    <w:p>
      <w:r>
        <w:t xml:space="preserve">金额 </w:t>
      </w:r>
    </w:p>
    <w:p>
      <w:r/>
    </w:p>
    <w:p>
      <w:r>
        <w:t xml:space="preserve">比例(%) </w:t>
      </w:r>
    </w:p>
    <w:p>
      <w:r/>
    </w:p>
    <w:p>
      <w:r>
        <w:t xml:space="preserve">金额 </w:t>
      </w:r>
    </w:p>
    <w:p>
      <w:r/>
    </w:p>
    <w:p>
      <w:r>
        <w:t xml:space="preserve">单位：元  币种：人民币 </w:t>
      </w:r>
    </w:p>
    <w:p>
      <w:r/>
    </w:p>
    <w:p>
      <w:r>
        <w:t>计提</w:t>
      </w:r>
    </w:p>
    <w:p>
      <w:r>
        <w:t>比例</w:t>
      </w:r>
    </w:p>
    <w:p>
      <w:r>
        <w:t xml:space="preserve">(%) </w:t>
      </w:r>
    </w:p>
    <w:p>
      <w:r/>
    </w:p>
    <w:p>
      <w:r>
        <w:t xml:space="preserve">账面 </w:t>
      </w:r>
    </w:p>
    <w:p>
      <w:r>
        <w:t xml:space="preserve">价值 </w:t>
      </w:r>
    </w:p>
    <w:p>
      <w:r/>
    </w:p>
    <w:p>
      <w:r>
        <w:t xml:space="preserve">30,432,081.92 </w:t>
      </w:r>
    </w:p>
    <w:p>
      <w:r/>
    </w:p>
    <w:p>
      <w:r>
        <w:t xml:space="preserve">100.00 2,293,047.63 7.53 28,139,034.29 </w:t>
      </w:r>
    </w:p>
    <w:p>
      <w:r/>
    </w:p>
    <w:p>
      <w:r>
        <w:t xml:space="preserve">24,340,499.19 100.00 </w:t>
      </w:r>
    </w:p>
    <w:p>
      <w:r/>
    </w:p>
    <w:p>
      <w:r>
        <w:t xml:space="preserve">1,217,024.96 5.00 </w:t>
      </w:r>
    </w:p>
    <w:p>
      <w:r/>
    </w:p>
    <w:p>
      <w:r>
        <w:t xml:space="preserve">23,123,474.23 </w:t>
      </w:r>
    </w:p>
    <w:p>
      <w:r/>
    </w:p>
    <w:p>
      <w:r>
        <w:t xml:space="preserve">30,432,081.92 100.00 2,293,047.63 7.53 28,139,034.29 </w:t>
      </w:r>
    </w:p>
    <w:p>
      <w:r/>
    </w:p>
    <w:p>
      <w:r>
        <w:t xml:space="preserve">24,340,499.19 100.00 </w:t>
      </w:r>
    </w:p>
    <w:p>
      <w:r/>
    </w:p>
    <w:p>
      <w:r>
        <w:t xml:space="preserve">1,217,024.96 5.00 </w:t>
      </w:r>
    </w:p>
    <w:p>
      <w:r/>
    </w:p>
    <w:p>
      <w:r>
        <w:t xml:space="preserve">23,123,474.23 </w:t>
      </w:r>
    </w:p>
    <w:p>
      <w:r/>
    </w:p>
    <w:p>
      <w:r>
        <w:t xml:space="preserve">177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期末单项金额重大并单项计提坏账准备的应收账款： </w:t>
      </w:r>
    </w:p>
    <w:p>
      <w:r/>
    </w:p>
    <w:p>
      <w:r>
        <w:t xml:space="preserve">□适用 √不适用 </w:t>
      </w:r>
    </w:p>
    <w:p>
      <w:r/>
    </w:p>
    <w:p>
      <w:r>
        <w:t xml:space="preserve">组合中，按账龄分析法计提坏账准备的应收账款： </w:t>
      </w:r>
    </w:p>
    <w:p>
      <w:r/>
    </w:p>
    <w:p>
      <w:r>
        <w:t xml:space="preserve">√适用 □不适用  </w:t>
      </w:r>
    </w:p>
    <w:p>
      <w:r/>
    </w:p>
    <w:p>
      <w:r>
        <w:t xml:space="preserve">账龄 </w:t>
      </w:r>
    </w:p>
    <w:p>
      <w:r/>
    </w:p>
    <w:p>
      <w:r>
        <w:t xml:space="preserve">1 年以内 </w:t>
      </w:r>
    </w:p>
    <w:p>
      <w:r>
        <w:t xml:space="preserve">其中：1 年以内分项 </w:t>
      </w:r>
    </w:p>
    <w:p>
      <w:r>
        <w:t xml:space="preserve">1 年以内小计 </w:t>
      </w:r>
    </w:p>
    <w:p>
      <w:r>
        <w:t xml:space="preserve">1 至 2 年 </w:t>
      </w:r>
    </w:p>
    <w:p>
      <w:r>
        <w:t xml:space="preserve">2 至 3 年 </w:t>
      </w:r>
    </w:p>
    <w:p>
      <w:r>
        <w:t xml:space="preserve">3 年以上 </w:t>
      </w:r>
    </w:p>
    <w:p>
      <w:r/>
    </w:p>
    <w:p>
      <w:r>
        <w:t xml:space="preserve">应收账款 </w:t>
      </w:r>
    </w:p>
    <w:p>
      <w:r/>
    </w:p>
    <w:p>
      <w:r>
        <w:t xml:space="preserve">期末余额 </w:t>
      </w:r>
    </w:p>
    <w:p>
      <w:r>
        <w:t xml:space="preserve">坏账准备 </w:t>
      </w:r>
    </w:p>
    <w:p>
      <w:r/>
    </w:p>
    <w:p>
      <w:r>
        <w:t xml:space="preserve">计提比例（%） </w:t>
      </w:r>
    </w:p>
    <w:p>
      <w:r/>
    </w:p>
    <w:p>
      <w:r>
        <w:t xml:space="preserve">单位：元  币种：人民币 </w:t>
      </w:r>
    </w:p>
    <w:p>
      <w:r/>
    </w:p>
    <w:p>
      <w:r>
        <w:t xml:space="preserve">15,003,211.22 </w:t>
      </w:r>
    </w:p>
    <w:p>
      <w:r>
        <w:t xml:space="preserve">15,428,870.70 </w:t>
      </w:r>
    </w:p>
    <w:p>
      <w:r/>
    </w:p>
    <w:p>
      <w:r>
        <w:t xml:space="preserve">750,160.56 </w:t>
      </w:r>
    </w:p>
    <w:p>
      <w:r>
        <w:t xml:space="preserve">1,542,887.07 </w:t>
      </w:r>
    </w:p>
    <w:p>
      <w:r/>
    </w:p>
    <w:p>
      <w:r>
        <w:t xml:space="preserve">5.00 </w:t>
      </w:r>
    </w:p>
    <w:p>
      <w:r>
        <w:t xml:space="preserve">10.00 </w:t>
      </w:r>
    </w:p>
    <w:p>
      <w:r/>
    </w:p>
    <w:p>
      <w:r>
        <w:t xml:space="preserve">合计 </w:t>
      </w:r>
    </w:p>
    <w:p>
      <w:r/>
    </w:p>
    <w:p>
      <w:r>
        <w:t xml:space="preserve">30,432,081.92 </w:t>
      </w:r>
    </w:p>
    <w:p>
      <w:r/>
    </w:p>
    <w:p>
      <w:r>
        <w:t xml:space="preserve">2,293,047.63 </w:t>
      </w:r>
    </w:p>
    <w:p>
      <w:r/>
    </w:p>
    <w:p>
      <w:r>
        <w:t xml:space="preserve">组合中，采用余额百分比法计提坏账准备的应收账款： </w:t>
      </w:r>
    </w:p>
    <w:p>
      <w:r/>
    </w:p>
    <w:p>
      <w:r>
        <w:t xml:space="preserve">□适用 √不适用  </w:t>
      </w:r>
    </w:p>
    <w:p>
      <w:r/>
    </w:p>
    <w:p>
      <w:r>
        <w:t xml:space="preserve">组合中，采用其他方法计提坏账准备的应收账款： </w:t>
      </w:r>
    </w:p>
    <w:p>
      <w:r/>
    </w:p>
    <w:p>
      <w:r>
        <w:t xml:space="preserve">□适用 √不适用  </w:t>
      </w:r>
    </w:p>
    <w:p>
      <w:r/>
    </w:p>
    <w:p>
      <w:r>
        <w:t xml:space="preserve">(2). 本期计提、收回或转回的坏账准备情况 </w:t>
      </w:r>
    </w:p>
    <w:p>
      <w:r>
        <w:t xml:space="preserve">本期计提坏账准备金额 1,076,022.67 元；本期收回或转回坏账准备金额 0 元。 </w:t>
      </w:r>
    </w:p>
    <w:p>
      <w:r/>
    </w:p>
    <w:p>
      <w:r>
        <w:t xml:space="preserve">其中本期坏账准备收回或转回金额重要的： </w:t>
      </w:r>
    </w:p>
    <w:p>
      <w:r>
        <w:t xml:space="preserve">□适用 √不适用  </w:t>
      </w:r>
    </w:p>
    <w:p>
      <w:r/>
    </w:p>
    <w:p>
      <w:r>
        <w:t xml:space="preserve">(3). 本期实际核销的应收账款情况 </w:t>
      </w:r>
    </w:p>
    <w:p>
      <w:r>
        <w:t xml:space="preserve">□适用 √不适用  </w:t>
      </w:r>
    </w:p>
    <w:p>
      <w:r>
        <w:t xml:space="preserve">其中重要的应收账款核销情况 </w:t>
      </w:r>
    </w:p>
    <w:p>
      <w:r>
        <w:t xml:space="preserve">□适用 √不适用  </w:t>
      </w:r>
    </w:p>
    <w:p>
      <w:r/>
    </w:p>
    <w:p>
      <w:r>
        <w:t xml:space="preserve">(4). 按欠款方归集的期末余额前五名的应收账款情况 </w:t>
      </w:r>
    </w:p>
    <w:p>
      <w:r>
        <w:t xml:space="preserve">√适用  □不适用  </w:t>
      </w:r>
    </w:p>
    <w:p>
      <w:r>
        <w:t xml:space="preserve">1、期末应收账款金额前 5 名情况 </w:t>
      </w:r>
    </w:p>
    <w:p>
      <w:r/>
    </w:p>
    <w:p>
      <w:r>
        <w:t xml:space="preserve">单位名称 </w:t>
      </w:r>
    </w:p>
    <w:p>
      <w:r/>
    </w:p>
    <w:p>
      <w:r>
        <w:t xml:space="preserve">期末余额   账龄 </w:t>
      </w:r>
    </w:p>
    <w:p>
      <w:r/>
    </w:p>
    <w:p>
      <w:r>
        <w:t>占应收账款期末余额</w:t>
      </w:r>
    </w:p>
    <w:p>
      <w:r>
        <w:t xml:space="preserve">合计数的比例(%) </w:t>
      </w:r>
    </w:p>
    <w:p>
      <w:r/>
    </w:p>
    <w:p>
      <w:r>
        <w:t xml:space="preserve">坏账准备期末余额 </w:t>
      </w:r>
    </w:p>
    <w:p>
      <w:r/>
    </w:p>
    <w:p>
      <w:r>
        <w:t xml:space="preserve">浙江大学医学院附属第二医院 </w:t>
      </w:r>
    </w:p>
    <w:p>
      <w:r/>
    </w:p>
    <w:p>
      <w:r>
        <w:t xml:space="preserve">182,320.00 1 年以内 </w:t>
      </w:r>
    </w:p>
    <w:p>
      <w:r/>
    </w:p>
    <w:p>
      <w:r>
        <w:t xml:space="preserve">0.60 </w:t>
      </w:r>
    </w:p>
    <w:p>
      <w:r/>
    </w:p>
    <w:p>
      <w:r>
        <w:t xml:space="preserve">9,116.00 </w:t>
      </w:r>
    </w:p>
    <w:p>
      <w:r/>
    </w:p>
    <w:p>
      <w:r>
        <w:t xml:space="preserve">2、应收关联方账款情况 </w:t>
      </w:r>
    </w:p>
    <w:p>
      <w:r/>
    </w:p>
    <w:p>
      <w:r>
        <w:t xml:space="preserve">单位名称 </w:t>
      </w:r>
    </w:p>
    <w:p>
      <w:r/>
    </w:p>
    <w:p>
      <w:r>
        <w:t xml:space="preserve">与本公司关系 </w:t>
      </w:r>
    </w:p>
    <w:p>
      <w:r/>
    </w:p>
    <w:p>
      <w:r>
        <w:t xml:space="preserve">  期末余额 </w:t>
      </w:r>
    </w:p>
    <w:p>
      <w:r/>
    </w:p>
    <w:p>
      <w:r>
        <w:t xml:space="preserve">杭州萧山通策杭口口腔医院有限公司 </w:t>
      </w:r>
    </w:p>
    <w:p>
      <w:r/>
    </w:p>
    <w:p>
      <w:r>
        <w:t xml:space="preserve">合并范围内子公司 </w:t>
      </w:r>
    </w:p>
    <w:p>
      <w:r/>
    </w:p>
    <w:p>
      <w:r>
        <w:t xml:space="preserve">11,160,462.90 </w:t>
      </w:r>
    </w:p>
    <w:p>
      <w:r/>
    </w:p>
    <w:p>
      <w:r>
        <w:t xml:space="preserve">杭州骋东口腔门诊部有限公司 </w:t>
      </w:r>
    </w:p>
    <w:p>
      <w:r/>
    </w:p>
    <w:p>
      <w:r>
        <w:t xml:space="preserve">合并范围内子公司 </w:t>
      </w:r>
    </w:p>
    <w:p>
      <w:r/>
    </w:p>
    <w:p>
      <w:r>
        <w:t xml:space="preserve">5,030,892.64 </w:t>
      </w:r>
    </w:p>
    <w:p>
      <w:r/>
    </w:p>
    <w:p>
      <w:r>
        <w:t>占应收账款余额的</w:t>
      </w:r>
    </w:p>
    <w:p>
      <w:r>
        <w:t xml:space="preserve">比例(%) </w:t>
      </w:r>
    </w:p>
    <w:p>
      <w:r/>
    </w:p>
    <w:p>
      <w:r>
        <w:t xml:space="preserve">36.67 </w:t>
      </w:r>
    </w:p>
    <w:p>
      <w:r/>
    </w:p>
    <w:p>
      <w:r>
        <w:t xml:space="preserve">16.53 </w:t>
      </w:r>
    </w:p>
    <w:p>
      <w:r/>
    </w:p>
    <w:p>
      <w:r>
        <w:t xml:space="preserve">178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单位名称 </w:t>
      </w:r>
    </w:p>
    <w:p>
      <w:r/>
    </w:p>
    <w:p>
      <w:r>
        <w:t xml:space="preserve">与本公司关系 </w:t>
      </w:r>
    </w:p>
    <w:p>
      <w:r/>
    </w:p>
    <w:p>
      <w:r>
        <w:t xml:space="preserve">  期末余额 </w:t>
      </w:r>
    </w:p>
    <w:p>
      <w:r/>
    </w:p>
    <w:p>
      <w:r>
        <w:t>占应收账款余额的</w:t>
      </w:r>
    </w:p>
    <w:p>
      <w:r>
        <w:t xml:space="preserve">比例(%) </w:t>
      </w:r>
    </w:p>
    <w:p>
      <w:r/>
    </w:p>
    <w:p>
      <w:r>
        <w:t xml:space="preserve">湖州通策口腔医院有限公司 </w:t>
      </w:r>
    </w:p>
    <w:p>
      <w:r/>
    </w:p>
    <w:p>
      <w:r>
        <w:t xml:space="preserve">合并范围内子公司 </w:t>
      </w:r>
    </w:p>
    <w:p>
      <w:r/>
    </w:p>
    <w:p>
      <w:r>
        <w:t xml:space="preserve">4,721,298.28 </w:t>
      </w:r>
    </w:p>
    <w:p>
      <w:r/>
    </w:p>
    <w:p>
      <w:r>
        <w:t xml:space="preserve">苏州存济城西口腔医院有限公司 </w:t>
      </w:r>
    </w:p>
    <w:p>
      <w:r/>
    </w:p>
    <w:p>
      <w:r>
        <w:t xml:space="preserve">合并范围内子公司 </w:t>
      </w:r>
    </w:p>
    <w:p>
      <w:r/>
    </w:p>
    <w:p>
      <w:r>
        <w:t xml:space="preserve">4,034,087.94 </w:t>
      </w:r>
    </w:p>
    <w:p>
      <w:r/>
    </w:p>
    <w:p>
      <w:r>
        <w:t xml:space="preserve">杭州城北口腔医院有限公司 </w:t>
      </w:r>
    </w:p>
    <w:p>
      <w:r/>
    </w:p>
    <w:p>
      <w:r>
        <w:t xml:space="preserve">合并范围内子公司 </w:t>
      </w:r>
    </w:p>
    <w:p>
      <w:r/>
    </w:p>
    <w:p>
      <w:r>
        <w:t xml:space="preserve">3,616,315.60 </w:t>
      </w:r>
    </w:p>
    <w:p>
      <w:r/>
    </w:p>
    <w:p>
      <w:r>
        <w:t xml:space="preserve">绍兴越城口腔医院有限公司 </w:t>
      </w:r>
    </w:p>
    <w:p>
      <w:r/>
    </w:p>
    <w:p>
      <w:r>
        <w:t xml:space="preserve">合并范围内子公司 </w:t>
      </w:r>
    </w:p>
    <w:p>
      <w:r/>
    </w:p>
    <w:p>
      <w:r>
        <w:t xml:space="preserve">1,388,154.58 </w:t>
      </w:r>
    </w:p>
    <w:p>
      <w:r/>
    </w:p>
    <w:p>
      <w:r>
        <w:t xml:space="preserve">黄石现代口腔医院有限公司 </w:t>
      </w:r>
    </w:p>
    <w:p>
      <w:r/>
    </w:p>
    <w:p>
      <w:r>
        <w:t xml:space="preserve">合并范围内子公司 </w:t>
      </w:r>
    </w:p>
    <w:p>
      <w:r/>
    </w:p>
    <w:p>
      <w:r>
        <w:t xml:space="preserve">298,206.42 </w:t>
      </w:r>
    </w:p>
    <w:p>
      <w:r/>
    </w:p>
    <w:p>
      <w:r>
        <w:t xml:space="preserve">小  计 </w:t>
      </w:r>
    </w:p>
    <w:p>
      <w:r/>
    </w:p>
    <w:p>
      <w:r>
        <w:t xml:space="preserve">30,249,418.36 </w:t>
      </w:r>
    </w:p>
    <w:p>
      <w:r/>
    </w:p>
    <w:p>
      <w:r>
        <w:t xml:space="preserve">15.51 </w:t>
      </w:r>
    </w:p>
    <w:p>
      <w:r/>
    </w:p>
    <w:p>
      <w:r>
        <w:t xml:space="preserve">13.26 </w:t>
      </w:r>
    </w:p>
    <w:p>
      <w:r/>
    </w:p>
    <w:p>
      <w:r>
        <w:t xml:space="preserve">11.88 </w:t>
      </w:r>
    </w:p>
    <w:p>
      <w:r/>
    </w:p>
    <w:p>
      <w:r>
        <w:t xml:space="preserve">4.56 </w:t>
      </w:r>
    </w:p>
    <w:p>
      <w:r/>
    </w:p>
    <w:p>
      <w:r>
        <w:t xml:space="preserve">0.98 </w:t>
      </w:r>
    </w:p>
    <w:p>
      <w:r/>
    </w:p>
    <w:p>
      <w:r>
        <w:t xml:space="preserve">(5). 因金融资产转移而终止确认的应收账款 </w:t>
      </w:r>
    </w:p>
    <w:p>
      <w:r>
        <w:t xml:space="preserve">□适用  √不适用  </w:t>
      </w:r>
    </w:p>
    <w:p>
      <w:r/>
    </w:p>
    <w:p>
      <w:r>
        <w:t xml:space="preserve">(6). 转移应收账款且继续涉入形成的资产、负债金额 </w:t>
      </w:r>
    </w:p>
    <w:p>
      <w:r>
        <w:t xml:space="preserve">□适用  √不适用  </w:t>
      </w:r>
    </w:p>
    <w:p>
      <w:r/>
    </w:p>
    <w:p>
      <w:r>
        <w:t xml:space="preserve">其他说明： </w:t>
      </w:r>
    </w:p>
    <w:p>
      <w:r>
        <w:t xml:space="preserve">□适用 √不适用  </w:t>
      </w:r>
    </w:p>
    <w:p>
      <w:r/>
    </w:p>
    <w:p>
      <w:r>
        <w:t xml:space="preserve">2、 其他应收款 </w:t>
      </w:r>
    </w:p>
    <w:p>
      <w:r>
        <w:t xml:space="preserve">总表情况 </w:t>
      </w:r>
    </w:p>
    <w:p>
      <w:r/>
    </w:p>
    <w:p>
      <w:r>
        <w:t xml:space="preserve">(1). 分类列示 </w:t>
      </w:r>
    </w:p>
    <w:p>
      <w:r>
        <w:t xml:space="preserve">√适用 □不适用  </w:t>
      </w:r>
    </w:p>
    <w:p>
      <w:r/>
    </w:p>
    <w:p>
      <w:r>
        <w:t xml:space="preserve">项目 </w:t>
      </w:r>
    </w:p>
    <w:p>
      <w:r/>
    </w:p>
    <w:p>
      <w:r>
        <w:t xml:space="preserve">期末余额 </w:t>
      </w:r>
    </w:p>
    <w:p>
      <w:r/>
    </w:p>
    <w:p>
      <w:r>
        <w:t xml:space="preserve">单位：元  币种：人民币 </w:t>
      </w:r>
    </w:p>
    <w:p>
      <w:r>
        <w:t xml:space="preserve">期初余额 </w:t>
      </w:r>
    </w:p>
    <w:p>
      <w:r/>
    </w:p>
    <w:p>
      <w:r>
        <w:t xml:space="preserve">应收利息 </w:t>
      </w:r>
    </w:p>
    <w:p>
      <w:r>
        <w:t xml:space="preserve">应收股利 </w:t>
      </w:r>
    </w:p>
    <w:p>
      <w:r>
        <w:t xml:space="preserve">其他应收款 </w:t>
      </w:r>
    </w:p>
    <w:p>
      <w:r/>
    </w:p>
    <w:p>
      <w:r>
        <w:t xml:space="preserve">合计 </w:t>
      </w:r>
    </w:p>
    <w:p>
      <w:r/>
    </w:p>
    <w:p>
      <w:r>
        <w:t xml:space="preserve">其他说明： </w:t>
      </w:r>
    </w:p>
    <w:p>
      <w:r>
        <w:t xml:space="preserve">□适用 √不适用  </w:t>
      </w:r>
    </w:p>
    <w:p>
      <w:r/>
    </w:p>
    <w:p>
      <w:r>
        <w:t xml:space="preserve">应收利息 </w:t>
      </w:r>
    </w:p>
    <w:p>
      <w:r/>
    </w:p>
    <w:p>
      <w:r>
        <w:t xml:space="preserve">(2). 应收利息分类 </w:t>
      </w:r>
    </w:p>
    <w:p>
      <w:r>
        <w:t xml:space="preserve">□适用 √不适用  </w:t>
      </w:r>
    </w:p>
    <w:p>
      <w:r/>
    </w:p>
    <w:p>
      <w:r>
        <w:t xml:space="preserve">(3). 重要逾期利息 </w:t>
      </w:r>
    </w:p>
    <w:p>
      <w:r>
        <w:t xml:space="preserve">□适用 √不适用  </w:t>
      </w:r>
    </w:p>
    <w:p>
      <w:r>
        <w:t xml:space="preserve">其他说明： </w:t>
      </w:r>
    </w:p>
    <w:p>
      <w:r>
        <w:t xml:space="preserve">□适用 √不适用  </w:t>
      </w:r>
    </w:p>
    <w:p>
      <w:r/>
    </w:p>
    <w:p>
      <w:r>
        <w:t xml:space="preserve">10,954,476.40 </w:t>
      </w:r>
    </w:p>
    <w:p>
      <w:r>
        <w:t xml:space="preserve">31,974.25 </w:t>
      </w:r>
    </w:p>
    <w:p>
      <w:r/>
    </w:p>
    <w:p>
      <w:r>
        <w:t xml:space="preserve">10,986,450.65 </w:t>
      </w:r>
    </w:p>
    <w:p>
      <w:r/>
    </w:p>
    <w:p>
      <w:r>
        <w:t xml:space="preserve">109,506,440.55 </w:t>
      </w:r>
    </w:p>
    <w:p>
      <w:r>
        <w:t xml:space="preserve">31,974.25 </w:t>
      </w:r>
    </w:p>
    <w:p>
      <w:r/>
    </w:p>
    <w:p>
      <w:r>
        <w:t xml:space="preserve">109,538,414.80 </w:t>
      </w:r>
    </w:p>
    <w:p>
      <w:r/>
    </w:p>
    <w:p>
      <w:r>
        <w:t xml:space="preserve">179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应收股利 </w:t>
      </w:r>
    </w:p>
    <w:p>
      <w:r/>
    </w:p>
    <w:p>
      <w:r>
        <w:t xml:space="preserve">(4). 应收股利 </w:t>
      </w:r>
    </w:p>
    <w:p>
      <w:r>
        <w:t xml:space="preserve">√适用 □不适用  </w:t>
      </w:r>
    </w:p>
    <w:p>
      <w:r/>
    </w:p>
    <w:p>
      <w:r>
        <w:t xml:space="preserve">项目(或被投资单位) </w:t>
      </w:r>
    </w:p>
    <w:p>
      <w:r>
        <w:t>诸暨通策口腔医疗投资基金合伙企</w:t>
      </w:r>
    </w:p>
    <w:p>
      <w:r>
        <w:t xml:space="preserve">业（有限合伙） </w:t>
      </w:r>
    </w:p>
    <w:p>
      <w:r>
        <w:t>浙江通策口腔医院投资管理集团有</w:t>
      </w:r>
    </w:p>
    <w:p>
      <w:r>
        <w:t xml:space="preserve">限公司 </w:t>
      </w:r>
    </w:p>
    <w:p>
      <w:r/>
    </w:p>
    <w:p>
      <w:r>
        <w:t xml:space="preserve">期末余额 </w:t>
      </w:r>
    </w:p>
    <w:p>
      <w:r>
        <w:t xml:space="preserve">10,954,476.40 </w:t>
      </w:r>
    </w:p>
    <w:p>
      <w:r/>
    </w:p>
    <w:p>
      <w:r>
        <w:t xml:space="preserve">单位：元  币种：人民币 </w:t>
      </w:r>
    </w:p>
    <w:p>
      <w:r>
        <w:t xml:space="preserve">期初余额 </w:t>
      </w:r>
    </w:p>
    <w:p>
      <w:r>
        <w:t xml:space="preserve">4,506,440.55 </w:t>
      </w:r>
    </w:p>
    <w:p>
      <w:r/>
    </w:p>
    <w:p>
      <w:r>
        <w:t xml:space="preserve">105,000,000.00 </w:t>
      </w:r>
    </w:p>
    <w:p>
      <w:r/>
    </w:p>
    <w:p>
      <w:r>
        <w:t xml:space="preserve">合计 </w:t>
      </w:r>
    </w:p>
    <w:p>
      <w:r/>
    </w:p>
    <w:p>
      <w:r>
        <w:t xml:space="preserve">10,954,476.40 </w:t>
      </w:r>
    </w:p>
    <w:p>
      <w:r/>
    </w:p>
    <w:p>
      <w:r>
        <w:t xml:space="preserve">109,506,440.55 </w:t>
      </w:r>
    </w:p>
    <w:p>
      <w:r/>
    </w:p>
    <w:p>
      <w:r>
        <w:t xml:space="preserve">180 / 189 </w:t>
      </w:r>
    </w:p>
    <w:p>
      <w:r/>
    </w:p>
    <w:p>
      <w:r>
        <w:t xml:space="preserve"> </w:t>
      </w:r>
    </w:p>
    <w:p>
      <w:r>
        <w:t xml:space="preserve"> </w:t>
      </w:r>
    </w:p>
    <w:p>
      <w:r>
        <w:t xml:space="preserve">2018 年年度报告 </w:t>
      </w:r>
    </w:p>
    <w:p>
      <w:r/>
    </w:p>
    <w:p>
      <w:r>
        <w:t xml:space="preserve">(5). 重要的账龄超过 1 年的应收股利 </w:t>
      </w:r>
    </w:p>
    <w:p>
      <w:r>
        <w:t xml:space="preserve">□适用 √不适用  </w:t>
      </w:r>
    </w:p>
    <w:p>
      <w:r/>
    </w:p>
    <w:p>
      <w:r>
        <w:t xml:space="preserve">其他说明： </w:t>
      </w:r>
    </w:p>
    <w:p>
      <w:r>
        <w:t xml:space="preserve">□适用 √不适用  </w:t>
      </w:r>
    </w:p>
    <w:p>
      <w:r/>
    </w:p>
    <w:p>
      <w:r>
        <w:t xml:space="preserve">其他应收款 </w:t>
      </w:r>
    </w:p>
    <w:p>
      <w:r/>
    </w:p>
    <w:p>
      <w:r>
        <w:t xml:space="preserve">(1). 其他应收款分类披露 </w:t>
      </w:r>
    </w:p>
    <w:p>
      <w:r/>
    </w:p>
    <w:p>
      <w:r>
        <w:t xml:space="preserve">√适用  □不适用  </w:t>
      </w:r>
    </w:p>
    <w:p>
      <w:r/>
    </w:p>
    <w:p>
      <w:r>
        <w:t xml:space="preserve">类别 </w:t>
      </w:r>
    </w:p>
    <w:p>
      <w:r/>
    </w:p>
    <w:p>
      <w:r>
        <w:t xml:space="preserve">账面余额 </w:t>
      </w:r>
    </w:p>
    <w:p>
      <w:r/>
    </w:p>
    <w:p>
      <w:r>
        <w:t xml:space="preserve">期末余额 </w:t>
      </w:r>
    </w:p>
    <w:p>
      <w:r>
        <w:t xml:space="preserve">坏账准备 </w:t>
      </w:r>
    </w:p>
    <w:p>
      <w:r/>
    </w:p>
    <w:p>
      <w:r>
        <w:t xml:space="preserve">金额 </w:t>
      </w:r>
    </w:p>
    <w:p>
      <w:r/>
    </w:p>
    <w:p>
      <w:r>
        <w:t xml:space="preserve">比例(%) </w:t>
      </w:r>
    </w:p>
    <w:p>
      <w:r/>
    </w:p>
    <w:p>
      <w:r>
        <w:t xml:space="preserve">金额 计提比例(%) </w:t>
      </w:r>
    </w:p>
    <w:p>
      <w:r/>
    </w:p>
    <w:p>
      <w:r>
        <w:t xml:space="preserve">账面 </w:t>
      </w:r>
    </w:p>
    <w:p>
      <w:r>
        <w:t xml:space="preserve">价值 </w:t>
      </w:r>
    </w:p>
    <w:p>
      <w:r/>
    </w:p>
    <w:p>
      <w:r>
        <w:t xml:space="preserve">账面余额 </w:t>
      </w:r>
    </w:p>
    <w:p>
      <w:r/>
    </w:p>
    <w:p>
      <w:r>
        <w:t xml:space="preserve">金额 </w:t>
      </w:r>
    </w:p>
    <w:p>
      <w:r/>
    </w:p>
    <w:p>
      <w:r>
        <w:t xml:space="preserve">比例(%) </w:t>
      </w:r>
    </w:p>
    <w:p>
      <w:r/>
    </w:p>
    <w:p>
      <w:r>
        <w:t xml:space="preserve">单位：元  币种：人民币 </w:t>
      </w:r>
    </w:p>
    <w:p>
      <w:r/>
    </w:p>
    <w:p>
      <w:r>
        <w:t xml:space="preserve">期初余额 </w:t>
      </w:r>
    </w:p>
    <w:p>
      <w:r>
        <w:t xml:space="preserve">坏账准备 </w:t>
      </w:r>
    </w:p>
    <w:p>
      <w:r>
        <w:t>计提比例</w:t>
      </w:r>
    </w:p>
    <w:p>
      <w:r>
        <w:t xml:space="preserve">(%) </w:t>
      </w:r>
    </w:p>
    <w:p>
      <w:r/>
    </w:p>
    <w:p>
      <w:r>
        <w:t xml:space="preserve">金额 </w:t>
      </w:r>
    </w:p>
    <w:p>
      <w:r/>
    </w:p>
    <w:p>
      <w:r>
        <w:t xml:space="preserve">账面 </w:t>
      </w:r>
    </w:p>
    <w:p>
      <w:r>
        <w:t xml:space="preserve">价值 </w:t>
      </w:r>
    </w:p>
    <w:p>
      <w:r/>
    </w:p>
    <w:p>
      <w:r>
        <w:t>单项金额重大并单</w:t>
      </w:r>
    </w:p>
    <w:p>
      <w:r>
        <w:t>独计提坏账准备的</w:t>
      </w:r>
    </w:p>
    <w:p>
      <w:r>
        <w:t xml:space="preserve">其他应收款 </w:t>
      </w:r>
    </w:p>
    <w:p>
      <w:r>
        <w:t>按信用风险特征组</w:t>
      </w:r>
    </w:p>
    <w:p>
      <w:r>
        <w:t>合计提坏账准备的</w:t>
      </w:r>
    </w:p>
    <w:p>
      <w:r>
        <w:t xml:space="preserve">其他应收款 </w:t>
      </w:r>
    </w:p>
    <w:p>
      <w:r>
        <w:t>单项金额不重大但</w:t>
      </w:r>
    </w:p>
    <w:p>
      <w:r>
        <w:t>单独计提坏账准备</w:t>
      </w:r>
    </w:p>
    <w:p>
      <w:r>
        <w:t xml:space="preserve">的其他应收款 </w:t>
      </w:r>
    </w:p>
    <w:p>
      <w:r>
        <w:t xml:space="preserve">合计 </w:t>
      </w:r>
    </w:p>
    <w:p>
      <w:r/>
    </w:p>
    <w:p>
      <w:r>
        <w:t xml:space="preserve">63,948.50 </w:t>
      </w:r>
    </w:p>
    <w:p>
      <w:r/>
    </w:p>
    <w:p>
      <w:r>
        <w:t xml:space="preserve">100.00 31,974.25 </w:t>
      </w:r>
    </w:p>
    <w:p>
      <w:r/>
    </w:p>
    <w:p>
      <w:r>
        <w:t xml:space="preserve">50.00 31,974.25 63,948.50 </w:t>
      </w:r>
    </w:p>
    <w:p>
      <w:r/>
    </w:p>
    <w:p>
      <w:r>
        <w:t xml:space="preserve">100.00 31,974.25 </w:t>
      </w:r>
    </w:p>
    <w:p>
      <w:r/>
    </w:p>
    <w:p>
      <w:r>
        <w:t xml:space="preserve">50.00 31,974.25 </w:t>
      </w:r>
    </w:p>
    <w:p>
      <w:r/>
    </w:p>
    <w:p>
      <w:r>
        <w:t xml:space="preserve">63,948.50 </w:t>
      </w:r>
    </w:p>
    <w:p>
      <w:r/>
    </w:p>
    <w:p>
      <w:r>
        <w:t xml:space="preserve">100.00 </w:t>
      </w:r>
    </w:p>
    <w:p>
      <w:r/>
    </w:p>
    <w:p>
      <w:r>
        <w:t xml:space="preserve">31,974.25 </w:t>
      </w:r>
    </w:p>
    <w:p>
      <w:r/>
    </w:p>
    <w:p>
      <w:r>
        <w:t xml:space="preserve">50.00 </w:t>
      </w:r>
    </w:p>
    <w:p>
      <w:r/>
    </w:p>
    <w:p>
      <w:r>
        <w:t xml:space="preserve">31,974.25 63,948.50 </w:t>
      </w:r>
    </w:p>
    <w:p>
      <w:r/>
    </w:p>
    <w:p>
      <w:r>
        <w:t xml:space="preserve">100.00 </w:t>
      </w:r>
    </w:p>
    <w:p>
      <w:r/>
    </w:p>
    <w:p>
      <w:r>
        <w:t xml:space="preserve">31,974.25 </w:t>
      </w:r>
    </w:p>
    <w:p>
      <w:r/>
    </w:p>
    <w:p>
      <w:r>
        <w:t xml:space="preserve">50.00 </w:t>
      </w:r>
    </w:p>
    <w:p>
      <w:r/>
    </w:p>
    <w:p>
      <w:r>
        <w:t xml:space="preserve">31,974.25 </w:t>
      </w:r>
    </w:p>
    <w:p>
      <w:r/>
    </w:p>
    <w:p>
      <w:r>
        <w:t xml:space="preserve">181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期末单项金额重大并单项计提坏账准备的其他应收款： </w:t>
      </w:r>
    </w:p>
    <w:p>
      <w:r/>
    </w:p>
    <w:p>
      <w:r>
        <w:t xml:space="preserve">□适用 √不适用  </w:t>
      </w:r>
    </w:p>
    <w:p>
      <w:r/>
    </w:p>
    <w:p>
      <w:r>
        <w:t xml:space="preserve">组合中，按账龄分析法计提坏账准备的其他应收款： </w:t>
      </w:r>
    </w:p>
    <w:p>
      <w:r/>
    </w:p>
    <w:p>
      <w:r>
        <w:t xml:space="preserve">√适用 □不适用  </w:t>
      </w:r>
    </w:p>
    <w:p>
      <w:r/>
    </w:p>
    <w:p>
      <w:r>
        <w:t xml:space="preserve">账龄 </w:t>
      </w:r>
    </w:p>
    <w:p>
      <w:r/>
    </w:p>
    <w:p>
      <w:r>
        <w:t xml:space="preserve">1 年以内 </w:t>
      </w:r>
    </w:p>
    <w:p>
      <w:r>
        <w:t xml:space="preserve">其中：1 年以内分项 </w:t>
      </w:r>
    </w:p>
    <w:p>
      <w:r/>
    </w:p>
    <w:p>
      <w:r>
        <w:t xml:space="preserve">1 年以内小计 </w:t>
      </w:r>
    </w:p>
    <w:p>
      <w:r>
        <w:t xml:space="preserve">1 至 2 年 </w:t>
      </w:r>
    </w:p>
    <w:p>
      <w:r>
        <w:t xml:space="preserve">2 至 3 年 </w:t>
      </w:r>
    </w:p>
    <w:p>
      <w:r>
        <w:t xml:space="preserve">3 年以上 </w:t>
      </w:r>
    </w:p>
    <w:p>
      <w:r/>
    </w:p>
    <w:p>
      <w:r>
        <w:t xml:space="preserve">合计 </w:t>
      </w:r>
    </w:p>
    <w:p>
      <w:r/>
    </w:p>
    <w:p>
      <w:r>
        <w:t xml:space="preserve">其他应收款 </w:t>
      </w:r>
    </w:p>
    <w:p>
      <w:r/>
    </w:p>
    <w:p>
      <w:r>
        <w:t xml:space="preserve">单位：元  币种：人民币 </w:t>
      </w:r>
    </w:p>
    <w:p>
      <w:r>
        <w:t xml:space="preserve">期末余额 </w:t>
      </w:r>
    </w:p>
    <w:p>
      <w:r>
        <w:t xml:space="preserve">坏账准备 </w:t>
      </w:r>
    </w:p>
    <w:p>
      <w:r/>
    </w:p>
    <w:p>
      <w:r>
        <w:t xml:space="preserve">计提比例（%） </w:t>
      </w:r>
    </w:p>
    <w:p>
      <w:r/>
    </w:p>
    <w:p>
      <w:r>
        <w:t xml:space="preserve">63,948.50 </w:t>
      </w:r>
    </w:p>
    <w:p>
      <w:r>
        <w:t xml:space="preserve">63,948.50 </w:t>
      </w:r>
    </w:p>
    <w:p>
      <w:r/>
    </w:p>
    <w:p>
      <w:r>
        <w:t xml:space="preserve">31,974.25 </w:t>
      </w:r>
    </w:p>
    <w:p>
      <w:r>
        <w:t xml:space="preserve">31,974.25 </w:t>
      </w:r>
    </w:p>
    <w:p>
      <w:r/>
    </w:p>
    <w:p>
      <w:r>
        <w:t xml:space="preserve">50.00 </w:t>
      </w:r>
    </w:p>
    <w:p>
      <w:r>
        <w:t xml:space="preserve">50.00 </w:t>
      </w:r>
    </w:p>
    <w:p>
      <w:r/>
    </w:p>
    <w:p>
      <w:r>
        <w:t xml:space="preserve">组合中，采用余额百分比法计提坏账准备的其他应收款： </w:t>
      </w:r>
    </w:p>
    <w:p>
      <w:r/>
    </w:p>
    <w:p>
      <w:r>
        <w:t xml:space="preserve">□适用 √不适用  </w:t>
      </w:r>
    </w:p>
    <w:p>
      <w:r/>
    </w:p>
    <w:p>
      <w:r>
        <w:t xml:space="preserve">组合中，采用其他方法计提坏账准备的其他应收款： </w:t>
      </w:r>
    </w:p>
    <w:p>
      <w:r/>
    </w:p>
    <w:p>
      <w:r>
        <w:t xml:space="preserve">□适用  √不适用  </w:t>
      </w:r>
    </w:p>
    <w:p>
      <w:r/>
    </w:p>
    <w:p>
      <w:r>
        <w:t xml:space="preserve">(2). 按款项性质分类情况 </w:t>
      </w:r>
    </w:p>
    <w:p>
      <w:r/>
    </w:p>
    <w:p>
      <w:r>
        <w:t xml:space="preserve">□适用 □不适用  </w:t>
      </w:r>
    </w:p>
    <w:p>
      <w:r/>
    </w:p>
    <w:p>
      <w:r>
        <w:t xml:space="preserve">款项性质 </w:t>
      </w:r>
    </w:p>
    <w:p>
      <w:r>
        <w:t xml:space="preserve">应收暂付款 </w:t>
      </w:r>
    </w:p>
    <w:p>
      <w:r>
        <w:t xml:space="preserve">押金保证金 </w:t>
      </w:r>
    </w:p>
    <w:p>
      <w:r>
        <w:t xml:space="preserve">其他 </w:t>
      </w:r>
    </w:p>
    <w:p>
      <w:r/>
    </w:p>
    <w:p>
      <w:r>
        <w:t xml:space="preserve">合计 </w:t>
      </w:r>
    </w:p>
    <w:p>
      <w:r/>
    </w:p>
    <w:p>
      <w:r>
        <w:t xml:space="preserve">期末账面余额 </w:t>
      </w:r>
    </w:p>
    <w:p>
      <w:r>
        <w:t xml:space="preserve">34,837.50 </w:t>
      </w:r>
    </w:p>
    <w:p>
      <w:r>
        <w:t xml:space="preserve">29,011.00 </w:t>
      </w:r>
    </w:p>
    <w:p>
      <w:r>
        <w:t xml:space="preserve">100.00 </w:t>
      </w:r>
    </w:p>
    <w:p>
      <w:r>
        <w:t xml:space="preserve">63,948.50 </w:t>
      </w:r>
    </w:p>
    <w:p>
      <w:r/>
    </w:p>
    <w:p>
      <w:r>
        <w:t xml:space="preserve">单位：元  币种：人民币 </w:t>
      </w:r>
    </w:p>
    <w:p>
      <w:r>
        <w:t xml:space="preserve">期初账面余额 </w:t>
      </w:r>
    </w:p>
    <w:p>
      <w:r>
        <w:t xml:space="preserve">34,837.50 </w:t>
      </w:r>
    </w:p>
    <w:p>
      <w:r>
        <w:t xml:space="preserve">29,011.00 </w:t>
      </w:r>
    </w:p>
    <w:p>
      <w:r>
        <w:t xml:space="preserve">100.00 </w:t>
      </w:r>
    </w:p>
    <w:p>
      <w:r>
        <w:t xml:space="preserve">63,948.50 </w:t>
      </w:r>
    </w:p>
    <w:p>
      <w:r/>
    </w:p>
    <w:p>
      <w:r>
        <w:t xml:space="preserve">(3). 本期计提、收回或转回的坏账准备情况 </w:t>
      </w:r>
    </w:p>
    <w:p>
      <w:r/>
    </w:p>
    <w:p>
      <w:r>
        <w:t xml:space="preserve">本期计提坏账准备金额 0 元；本期收回或转回坏账准备金额 0 元。 </w:t>
      </w:r>
    </w:p>
    <w:p>
      <w:r/>
    </w:p>
    <w:p>
      <w:r>
        <w:t xml:space="preserve">其中本期坏账准备转回或收回金额重要的： </w:t>
      </w:r>
    </w:p>
    <w:p>
      <w:r/>
    </w:p>
    <w:p>
      <w:r>
        <w:t xml:space="preserve">□适用 √不适用  </w:t>
      </w:r>
    </w:p>
    <w:p>
      <w:r/>
    </w:p>
    <w:p>
      <w:r>
        <w:t xml:space="preserve">(4). 本期实际核销的其他应收款情况 </w:t>
      </w:r>
    </w:p>
    <w:p>
      <w:r/>
    </w:p>
    <w:p>
      <w:r>
        <w:t xml:space="preserve">□适用 √不适用  </w:t>
      </w:r>
    </w:p>
    <w:p>
      <w:r/>
    </w:p>
    <w:p>
      <w:r>
        <w:t xml:space="preserve">(5). 按欠款方归集的期末余额前五名的其他应收款情况 </w:t>
      </w:r>
    </w:p>
    <w:p>
      <w:r/>
    </w:p>
    <w:p>
      <w:r>
        <w:t xml:space="preserve">√适用 □不适用  </w:t>
      </w:r>
    </w:p>
    <w:p>
      <w:r/>
    </w:p>
    <w:p>
      <w:r>
        <w:t xml:space="preserve">单位：元  币种：人民币 </w:t>
      </w:r>
    </w:p>
    <w:p>
      <w:r/>
    </w:p>
    <w:p>
      <w:r>
        <w:t xml:space="preserve">182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单位名称 款项的性质 期末余额 </w:t>
      </w:r>
    </w:p>
    <w:p>
      <w:r/>
    </w:p>
    <w:p>
      <w:r>
        <w:t xml:space="preserve">账龄 </w:t>
      </w:r>
    </w:p>
    <w:p>
      <w:r/>
    </w:p>
    <w:p>
      <w:r>
        <w:t>占其他应收款期末</w:t>
      </w:r>
    </w:p>
    <w:p>
      <w:r>
        <w:t>余额合计数的比例</w:t>
      </w:r>
    </w:p>
    <w:p>
      <w:r>
        <w:t xml:space="preserve">(%) </w:t>
      </w:r>
    </w:p>
    <w:p>
      <w:r/>
    </w:p>
    <w:p>
      <w:r>
        <w:t xml:space="preserve">坏账准备 </w:t>
      </w:r>
    </w:p>
    <w:p>
      <w:r>
        <w:t xml:space="preserve">期末余额 </w:t>
      </w:r>
    </w:p>
    <w:p>
      <w:r/>
    </w:p>
    <w:p>
      <w:r>
        <w:t xml:space="preserve">员工 </w:t>
      </w:r>
    </w:p>
    <w:p>
      <w:r>
        <w:t>浙江科华数码</w:t>
      </w:r>
    </w:p>
    <w:p>
      <w:r>
        <w:t xml:space="preserve">广场有限公司 </w:t>
      </w:r>
    </w:p>
    <w:p>
      <w:r>
        <w:t xml:space="preserve">合计 </w:t>
      </w:r>
    </w:p>
    <w:p>
      <w:r/>
    </w:p>
    <w:p>
      <w:r>
        <w:t xml:space="preserve">备用金 </w:t>
      </w:r>
    </w:p>
    <w:p>
      <w:r>
        <w:t xml:space="preserve">房租押金 </w:t>
      </w:r>
    </w:p>
    <w:p>
      <w:r/>
    </w:p>
    <w:p>
      <w:r>
        <w:t xml:space="preserve">34,837.50 3 年以上 </w:t>
      </w:r>
    </w:p>
    <w:p>
      <w:r>
        <w:t xml:space="preserve">29,011.00 3 年以上 </w:t>
      </w:r>
    </w:p>
    <w:p>
      <w:r/>
    </w:p>
    <w:p>
      <w:r>
        <w:t xml:space="preserve">54.48 </w:t>
      </w:r>
    </w:p>
    <w:p>
      <w:r>
        <w:t xml:space="preserve">45.37 </w:t>
      </w:r>
    </w:p>
    <w:p>
      <w:r/>
    </w:p>
    <w:p>
      <w:r>
        <w:t xml:space="preserve">17,418.75 </w:t>
      </w:r>
    </w:p>
    <w:p>
      <w:r>
        <w:t xml:space="preserve">14,505.50 </w:t>
      </w:r>
    </w:p>
    <w:p>
      <w:r/>
    </w:p>
    <w:p>
      <w:r>
        <w:t xml:space="preserve">/ </w:t>
      </w:r>
    </w:p>
    <w:p>
      <w:r/>
    </w:p>
    <w:p>
      <w:r>
        <w:t xml:space="preserve">63,848.50 </w:t>
      </w:r>
    </w:p>
    <w:p>
      <w:r/>
    </w:p>
    <w:p>
      <w:r>
        <w:t xml:space="preserve">99.85 </w:t>
      </w:r>
    </w:p>
    <w:p>
      <w:r/>
    </w:p>
    <w:p>
      <w:r>
        <w:t xml:space="preserve">31,924.25 </w:t>
      </w:r>
    </w:p>
    <w:p>
      <w:r/>
    </w:p>
    <w:p>
      <w:r>
        <w:t xml:space="preserve">(6). 涉及政府补助的应收款项 </w:t>
      </w:r>
    </w:p>
    <w:p>
      <w:r/>
    </w:p>
    <w:p>
      <w:r>
        <w:t xml:space="preserve">□适用 √不适用  </w:t>
      </w:r>
    </w:p>
    <w:p>
      <w:r/>
    </w:p>
    <w:p>
      <w:r>
        <w:t xml:space="preserve">(7). 因金融资产转移而终止确认的其他应收款 </w:t>
      </w:r>
    </w:p>
    <w:p>
      <w:r/>
    </w:p>
    <w:p>
      <w:r>
        <w:t xml:space="preserve">□适用  √不适用  </w:t>
      </w:r>
    </w:p>
    <w:p>
      <w:r/>
    </w:p>
    <w:p>
      <w:r>
        <w:t xml:space="preserve">(8). 转移其他应收款且继续涉入形成的资产、负债金额 </w:t>
      </w:r>
    </w:p>
    <w:p>
      <w:r/>
    </w:p>
    <w:p>
      <w:r>
        <w:t xml:space="preserve">□适用  √不适用  </w:t>
      </w:r>
    </w:p>
    <w:p>
      <w:r/>
    </w:p>
    <w:p>
      <w:r>
        <w:t xml:space="preserve">其他说明： </w:t>
      </w:r>
    </w:p>
    <w:p>
      <w:r>
        <w:t xml:space="preserve">□适用  √不适用  </w:t>
      </w:r>
    </w:p>
    <w:p>
      <w:r/>
    </w:p>
    <w:p>
      <w:r>
        <w:t xml:space="preserve">3、 长期股权投资 </w:t>
      </w:r>
    </w:p>
    <w:p>
      <w:r>
        <w:t xml:space="preserve">√适用 □不适用  </w:t>
      </w:r>
    </w:p>
    <w:p>
      <w:r/>
    </w:p>
    <w:p>
      <w:r>
        <w:t xml:space="preserve">单位：元  币种：人民币 </w:t>
      </w:r>
    </w:p>
    <w:p>
      <w:r>
        <w:t xml:space="preserve">期末余额 </w:t>
      </w:r>
    </w:p>
    <w:p>
      <w:r>
        <w:t xml:space="preserve">期初余额 </w:t>
      </w:r>
    </w:p>
    <w:p>
      <w:r>
        <w:t>减值</w:t>
      </w:r>
    </w:p>
    <w:p>
      <w:r>
        <w:t>减值</w:t>
      </w:r>
    </w:p>
    <w:p>
      <w:r>
        <w:t xml:space="preserve">准备 </w:t>
      </w:r>
    </w:p>
    <w:p>
      <w:r>
        <w:t xml:space="preserve">准备 </w:t>
      </w:r>
    </w:p>
    <w:p>
      <w:r>
        <w:t xml:space="preserve">234,275,062.58 </w:t>
      </w:r>
    </w:p>
    <w:p>
      <w:r>
        <w:t xml:space="preserve"> 234,275,062.58 234,275,062.58 </w:t>
      </w:r>
    </w:p>
    <w:p>
      <w:r>
        <w:t xml:space="preserve"> 234,275,062.58 </w:t>
      </w:r>
    </w:p>
    <w:p>
      <w:r>
        <w:t xml:space="preserve">110,418,037.03 </w:t>
      </w:r>
    </w:p>
    <w:p>
      <w:r>
        <w:t xml:space="preserve"> 110,418,037.03 100,000,000.00 </w:t>
      </w:r>
    </w:p>
    <w:p>
      <w:r>
        <w:t xml:space="preserve"> 100,000,000.00 </w:t>
      </w:r>
    </w:p>
    <w:p>
      <w:r/>
    </w:p>
    <w:p>
      <w:r>
        <w:t xml:space="preserve">账面价值 </w:t>
      </w:r>
    </w:p>
    <w:p>
      <w:r/>
    </w:p>
    <w:p>
      <w:r>
        <w:t xml:space="preserve">账面余额 </w:t>
      </w:r>
    </w:p>
    <w:p>
      <w:r/>
    </w:p>
    <w:p>
      <w:r>
        <w:t xml:space="preserve">账面余额 </w:t>
      </w:r>
    </w:p>
    <w:p>
      <w:r/>
    </w:p>
    <w:p>
      <w:r>
        <w:t xml:space="preserve">账面价值 </w:t>
      </w:r>
    </w:p>
    <w:p>
      <w:r/>
    </w:p>
    <w:p>
      <w:r>
        <w:t xml:space="preserve">项目 </w:t>
      </w:r>
    </w:p>
    <w:p>
      <w:r/>
    </w:p>
    <w:p>
      <w:r>
        <w:t xml:space="preserve">对子公司投资 </w:t>
      </w:r>
    </w:p>
    <w:p>
      <w:r>
        <w:t>对联营、合营企业</w:t>
      </w:r>
    </w:p>
    <w:p>
      <w:r>
        <w:t xml:space="preserve">投资 </w:t>
      </w:r>
    </w:p>
    <w:p>
      <w:r/>
    </w:p>
    <w:p>
      <w:r>
        <w:t xml:space="preserve">合计 </w:t>
      </w:r>
    </w:p>
    <w:p>
      <w:r/>
    </w:p>
    <w:p>
      <w:r>
        <w:t xml:space="preserve">344,693,099.61 </w:t>
      </w:r>
    </w:p>
    <w:p>
      <w:r/>
    </w:p>
    <w:p>
      <w:r>
        <w:t xml:space="preserve"> 344,693,099.61 334,275,062.58 </w:t>
      </w:r>
    </w:p>
    <w:p>
      <w:r/>
    </w:p>
    <w:p>
      <w:r>
        <w:t xml:space="preserve"> 334,275,062.58 </w:t>
      </w:r>
    </w:p>
    <w:p>
      <w:r/>
    </w:p>
    <w:p>
      <w:r>
        <w:t xml:space="preserve">(1). 对子公司投资 </w:t>
      </w:r>
    </w:p>
    <w:p>
      <w:r/>
    </w:p>
    <w:p>
      <w:r>
        <w:t xml:space="preserve">√适用 □不适用  </w:t>
      </w:r>
    </w:p>
    <w:p>
      <w:r/>
    </w:p>
    <w:p>
      <w:r>
        <w:t xml:space="preserve">被投资单位 </w:t>
      </w:r>
    </w:p>
    <w:p>
      <w:r/>
    </w:p>
    <w:p>
      <w:r>
        <w:t xml:space="preserve">期初余额 </w:t>
      </w:r>
    </w:p>
    <w:p>
      <w:r/>
    </w:p>
    <w:p>
      <w:r>
        <w:t>本期</w:t>
      </w:r>
    </w:p>
    <w:p>
      <w:r>
        <w:t xml:space="preserve">增加 </w:t>
      </w:r>
    </w:p>
    <w:p>
      <w:r/>
    </w:p>
    <w:p>
      <w:r>
        <w:t>本期</w:t>
      </w:r>
    </w:p>
    <w:p>
      <w:r>
        <w:t xml:space="preserve">减少 </w:t>
      </w:r>
    </w:p>
    <w:p>
      <w:r/>
    </w:p>
    <w:p>
      <w:r>
        <w:t xml:space="preserve">单位：元  币种：人民币 </w:t>
      </w:r>
    </w:p>
    <w:p>
      <w:r>
        <w:t>本期</w:t>
      </w:r>
    </w:p>
    <w:p>
      <w:r>
        <w:t>减值</w:t>
      </w:r>
    </w:p>
    <w:p>
      <w:r>
        <w:t>计提</w:t>
      </w:r>
    </w:p>
    <w:p>
      <w:r>
        <w:t>准备</w:t>
      </w:r>
    </w:p>
    <w:p>
      <w:r>
        <w:t>减值</w:t>
      </w:r>
    </w:p>
    <w:p>
      <w:r>
        <w:t>期末</w:t>
      </w:r>
    </w:p>
    <w:p>
      <w:r>
        <w:t xml:space="preserve">准备 </w:t>
      </w:r>
    </w:p>
    <w:p>
      <w:r>
        <w:t xml:space="preserve">余额 </w:t>
      </w:r>
    </w:p>
    <w:p>
      <w:r/>
    </w:p>
    <w:p>
      <w:r>
        <w:t xml:space="preserve">期末余额 </w:t>
      </w:r>
    </w:p>
    <w:p>
      <w:r/>
    </w:p>
    <w:p>
      <w:r>
        <w:t>浙江通策口腔医院投资管</w:t>
      </w:r>
    </w:p>
    <w:p>
      <w:r>
        <w:t xml:space="preserve">理集团有限公司 </w:t>
      </w:r>
    </w:p>
    <w:p>
      <w:r>
        <w:t>杭州通盛医疗投资管理有</w:t>
      </w:r>
    </w:p>
    <w:p>
      <w:r>
        <w:t xml:space="preserve">限公司 </w:t>
      </w:r>
    </w:p>
    <w:p>
      <w:r>
        <w:t>杭州通策医疗财务服务有</w:t>
      </w:r>
    </w:p>
    <w:p>
      <w:r>
        <w:t xml:space="preserve">限公司 </w:t>
      </w:r>
    </w:p>
    <w:p>
      <w:r>
        <w:t xml:space="preserve">TopChoice </w:t>
      </w:r>
    </w:p>
    <w:p>
      <w:r>
        <w:t xml:space="preserve">Information    limited </w:t>
      </w:r>
    </w:p>
    <w:p>
      <w:r>
        <w:t>浙江通策妇幼医院投资管</w:t>
      </w:r>
    </w:p>
    <w:p>
      <w:r>
        <w:t xml:space="preserve">理有限公司 </w:t>
      </w:r>
    </w:p>
    <w:p>
      <w:r/>
    </w:p>
    <w:p>
      <w:r>
        <w:t xml:space="preserve">100,000,000.00 </w:t>
      </w:r>
    </w:p>
    <w:p>
      <w:r/>
    </w:p>
    <w:p>
      <w:r>
        <w:t xml:space="preserve"> 100,000,000.00 </w:t>
      </w:r>
    </w:p>
    <w:p>
      <w:r/>
    </w:p>
    <w:p>
      <w:r>
        <w:t xml:space="preserve">6,669,666.88 </w:t>
      </w:r>
    </w:p>
    <w:p>
      <w:r/>
    </w:p>
    <w:p>
      <w:r>
        <w:t xml:space="preserve">6,669,666.88 </w:t>
      </w:r>
    </w:p>
    <w:p>
      <w:r/>
    </w:p>
    <w:p>
      <w:r>
        <w:t xml:space="preserve">1,098,579.35 </w:t>
      </w:r>
    </w:p>
    <w:p>
      <w:r/>
    </w:p>
    <w:p>
      <w:r>
        <w:t xml:space="preserve">1,098,579.35 </w:t>
      </w:r>
    </w:p>
    <w:p>
      <w:r/>
    </w:p>
    <w:p>
      <w:r>
        <w:t xml:space="preserve">6.35 </w:t>
      </w:r>
    </w:p>
    <w:p>
      <w:r/>
    </w:p>
    <w:p>
      <w:r>
        <w:t xml:space="preserve">6.35 </w:t>
      </w:r>
    </w:p>
    <w:p>
      <w:r/>
    </w:p>
    <w:p>
      <w:r>
        <w:t xml:space="preserve">126,506,810.00 </w:t>
      </w:r>
    </w:p>
    <w:p>
      <w:r/>
    </w:p>
    <w:p>
      <w:r>
        <w:t xml:space="preserve"> 126,506,810.00 </w:t>
      </w:r>
    </w:p>
    <w:p>
      <w:r/>
    </w:p>
    <w:p>
      <w:r>
        <w:t xml:space="preserve">183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合计 </w:t>
      </w:r>
    </w:p>
    <w:p>
      <w:r/>
    </w:p>
    <w:p>
      <w:r>
        <w:t xml:space="preserve">234,275,062.58 </w:t>
      </w:r>
    </w:p>
    <w:p>
      <w:r/>
    </w:p>
    <w:p>
      <w:r>
        <w:t xml:space="preserve"> 234,275,062.58 </w:t>
      </w:r>
    </w:p>
    <w:p>
      <w:r/>
    </w:p>
    <w:p>
      <w:r>
        <w:t xml:space="preserve">(2). 对联营、合营企业投资 </w:t>
      </w:r>
    </w:p>
    <w:p>
      <w:r/>
    </w:p>
    <w:p>
      <w:r>
        <w:t xml:space="preserve">√适用 □不适用  </w:t>
      </w:r>
    </w:p>
    <w:p>
      <w:r/>
    </w:p>
    <w:p>
      <w:r>
        <w:t xml:space="preserve">投资 </w:t>
      </w:r>
    </w:p>
    <w:p>
      <w:r>
        <w:t xml:space="preserve">单位 </w:t>
      </w:r>
    </w:p>
    <w:p>
      <w:r/>
    </w:p>
    <w:p>
      <w:r>
        <w:t xml:space="preserve">期初 </w:t>
      </w:r>
    </w:p>
    <w:p>
      <w:r>
        <w:t xml:space="preserve">余额 </w:t>
      </w:r>
    </w:p>
    <w:p>
      <w:r/>
    </w:p>
    <w:p>
      <w:r>
        <w:t>追加</w:t>
      </w:r>
    </w:p>
    <w:p>
      <w:r>
        <w:t xml:space="preserve">投资 </w:t>
      </w:r>
    </w:p>
    <w:p>
      <w:r/>
    </w:p>
    <w:p>
      <w:r>
        <w:t>减少</w:t>
      </w:r>
    </w:p>
    <w:p>
      <w:r>
        <w:t xml:space="preserve">投资 </w:t>
      </w:r>
    </w:p>
    <w:p>
      <w:r/>
    </w:p>
    <w:p>
      <w:r>
        <w:t xml:space="preserve">本期增减变动 </w:t>
      </w:r>
    </w:p>
    <w:p>
      <w:r/>
    </w:p>
    <w:p>
      <w:r>
        <w:t>其他</w:t>
      </w:r>
    </w:p>
    <w:p>
      <w:r>
        <w:t>综合</w:t>
      </w:r>
    </w:p>
    <w:p>
      <w:r>
        <w:t>收益</w:t>
      </w:r>
    </w:p>
    <w:p>
      <w:r>
        <w:t xml:space="preserve">调整 </w:t>
      </w:r>
    </w:p>
    <w:p>
      <w:r/>
    </w:p>
    <w:p>
      <w:r>
        <w:t>其他</w:t>
      </w:r>
    </w:p>
    <w:p>
      <w:r>
        <w:t>权益</w:t>
      </w:r>
    </w:p>
    <w:p>
      <w:r>
        <w:t xml:space="preserve">变动 </w:t>
      </w:r>
    </w:p>
    <w:p>
      <w:r/>
    </w:p>
    <w:p>
      <w:r>
        <w:t>宣告</w:t>
      </w:r>
    </w:p>
    <w:p>
      <w:r>
        <w:t>发放</w:t>
      </w:r>
    </w:p>
    <w:p>
      <w:r>
        <w:t>现金</w:t>
      </w:r>
    </w:p>
    <w:p>
      <w:r>
        <w:t>股利</w:t>
      </w:r>
    </w:p>
    <w:p>
      <w:r>
        <w:t>或利</w:t>
      </w:r>
    </w:p>
    <w:p>
      <w:r>
        <w:t xml:space="preserve">润 </w:t>
      </w:r>
    </w:p>
    <w:p>
      <w:r/>
    </w:p>
    <w:p>
      <w:r>
        <w:t>权益</w:t>
      </w:r>
    </w:p>
    <w:p>
      <w:r>
        <w:t>法下</w:t>
      </w:r>
    </w:p>
    <w:p>
      <w:r>
        <w:t>确认</w:t>
      </w:r>
    </w:p>
    <w:p>
      <w:r>
        <w:t>的投</w:t>
      </w:r>
    </w:p>
    <w:p>
      <w:r>
        <w:t>资损</w:t>
      </w:r>
    </w:p>
    <w:p>
      <w:r>
        <w:t xml:space="preserve">益 </w:t>
      </w:r>
    </w:p>
    <w:p>
      <w:r/>
    </w:p>
    <w:p>
      <w:r>
        <w:t xml:space="preserve">单位：元  币种：人民币 </w:t>
      </w:r>
    </w:p>
    <w:p>
      <w:r/>
    </w:p>
    <w:p>
      <w:r>
        <w:t xml:space="preserve">期末 </w:t>
      </w:r>
    </w:p>
    <w:p>
      <w:r>
        <w:t xml:space="preserve">余额 </w:t>
      </w:r>
    </w:p>
    <w:p>
      <w:r/>
    </w:p>
    <w:p>
      <w:r>
        <w:t xml:space="preserve">其他 </w:t>
      </w:r>
    </w:p>
    <w:p>
      <w:r/>
    </w:p>
    <w:p>
      <w:r>
        <w:t>计提</w:t>
      </w:r>
    </w:p>
    <w:p>
      <w:r>
        <w:t>减值</w:t>
      </w:r>
    </w:p>
    <w:p>
      <w:r>
        <w:t xml:space="preserve">准备 </w:t>
      </w:r>
    </w:p>
    <w:p>
      <w:r/>
    </w:p>
    <w:p>
      <w:r>
        <w:t>减值</w:t>
      </w:r>
    </w:p>
    <w:p>
      <w:r>
        <w:t>准备</w:t>
      </w:r>
    </w:p>
    <w:p>
      <w:r>
        <w:t>期末</w:t>
      </w:r>
    </w:p>
    <w:p>
      <w:r>
        <w:t xml:space="preserve">余额 </w:t>
      </w:r>
    </w:p>
    <w:p>
      <w:r/>
    </w:p>
    <w:p>
      <w:r>
        <w:t xml:space="preserve">一、合营企业 </w:t>
      </w:r>
    </w:p>
    <w:p>
      <w:r/>
    </w:p>
    <w:p>
      <w:r>
        <w:t xml:space="preserve">小计 </w:t>
      </w:r>
    </w:p>
    <w:p>
      <w:r>
        <w:t xml:space="preserve">二、联营企业 </w:t>
      </w:r>
    </w:p>
    <w:p>
      <w:r>
        <w:t>100,0</w:t>
      </w:r>
    </w:p>
    <w:p>
      <w:r>
        <w:t>00,00</w:t>
      </w:r>
    </w:p>
    <w:p>
      <w:r>
        <w:t xml:space="preserve">0.00 </w:t>
      </w:r>
    </w:p>
    <w:p>
      <w:r/>
    </w:p>
    <w:p>
      <w:r>
        <w:t>(1)浙</w:t>
      </w:r>
    </w:p>
    <w:p>
      <w:r>
        <w:t>江通策</w:t>
      </w:r>
    </w:p>
    <w:p>
      <w:r>
        <w:t>眼科医</w:t>
      </w:r>
    </w:p>
    <w:p>
      <w:r>
        <w:t>院投资</w:t>
      </w:r>
    </w:p>
    <w:p>
      <w:r>
        <w:t>管理有</w:t>
      </w:r>
    </w:p>
    <w:p>
      <w:r>
        <w:t xml:space="preserve">限公司 </w:t>
      </w:r>
    </w:p>
    <w:p>
      <w:r/>
    </w:p>
    <w:p>
      <w:r>
        <w:t xml:space="preserve">小计 </w:t>
      </w:r>
    </w:p>
    <w:p>
      <w:r/>
    </w:p>
    <w:p>
      <w:r>
        <w:t xml:space="preserve">合计 </w:t>
      </w:r>
    </w:p>
    <w:p>
      <w:r/>
    </w:p>
    <w:p>
      <w:r>
        <w:t>100,0</w:t>
      </w:r>
    </w:p>
    <w:p>
      <w:r>
        <w:t>00,00</w:t>
      </w:r>
    </w:p>
    <w:p>
      <w:r>
        <w:t xml:space="preserve">0.00 </w:t>
      </w:r>
    </w:p>
    <w:p>
      <w:r>
        <w:t>100,0</w:t>
      </w:r>
    </w:p>
    <w:p>
      <w:r>
        <w:t>00,00</w:t>
      </w:r>
    </w:p>
    <w:p>
      <w:r>
        <w:t xml:space="preserve">0.00 </w:t>
      </w:r>
    </w:p>
    <w:p>
      <w:r/>
    </w:p>
    <w:p>
      <w:r>
        <w:t xml:space="preserve"> 10,41</w:t>
      </w:r>
    </w:p>
    <w:p>
      <w:r>
        <w:t>8,037</w:t>
      </w:r>
    </w:p>
    <w:p>
      <w:r>
        <w:t xml:space="preserve">.03 </w:t>
      </w:r>
    </w:p>
    <w:p>
      <w:r/>
    </w:p>
    <w:p>
      <w:r>
        <w:t xml:space="preserve"> 10,41</w:t>
      </w:r>
    </w:p>
    <w:p>
      <w:r>
        <w:t>8,037</w:t>
      </w:r>
    </w:p>
    <w:p>
      <w:r>
        <w:t xml:space="preserve">.03 </w:t>
      </w:r>
    </w:p>
    <w:p>
      <w:r>
        <w:t xml:space="preserve"> 10,41</w:t>
      </w:r>
    </w:p>
    <w:p>
      <w:r>
        <w:t>8,037</w:t>
      </w:r>
    </w:p>
    <w:p>
      <w:r>
        <w:t xml:space="preserve">.03 </w:t>
      </w:r>
    </w:p>
    <w:p>
      <w:r/>
    </w:p>
    <w:p>
      <w:r>
        <w:t xml:space="preserve"> 110,4</w:t>
      </w:r>
    </w:p>
    <w:p>
      <w:r>
        <w:t>18,03</w:t>
      </w:r>
    </w:p>
    <w:p>
      <w:r>
        <w:t xml:space="preserve">7.03 </w:t>
      </w:r>
    </w:p>
    <w:p>
      <w:r/>
    </w:p>
    <w:p>
      <w:r>
        <w:t xml:space="preserve"> 110,4</w:t>
      </w:r>
    </w:p>
    <w:p>
      <w:r>
        <w:t>18,03</w:t>
      </w:r>
    </w:p>
    <w:p>
      <w:r>
        <w:t xml:space="preserve">7.03 </w:t>
      </w:r>
    </w:p>
    <w:p>
      <w:r>
        <w:t xml:space="preserve"> 110,4</w:t>
      </w:r>
    </w:p>
    <w:p>
      <w:r>
        <w:t>18,03</w:t>
      </w:r>
    </w:p>
    <w:p>
      <w:r>
        <w:t xml:space="preserve">7.03 </w:t>
      </w:r>
    </w:p>
    <w:p>
      <w:r/>
    </w:p>
    <w:p>
      <w:r>
        <w:t xml:space="preserve">4、 营业收入和营业成本 </w:t>
      </w:r>
    </w:p>
    <w:p>
      <w:r>
        <w:t xml:space="preserve">(1). 营业收入和营业成本情况 </w:t>
      </w:r>
    </w:p>
    <w:p>
      <w:r/>
    </w:p>
    <w:p>
      <w:r>
        <w:t xml:space="preserve">√适用  □不适用  </w:t>
      </w:r>
    </w:p>
    <w:p>
      <w:r/>
    </w:p>
    <w:p>
      <w:r>
        <w:t xml:space="preserve">本期发生额 </w:t>
      </w:r>
    </w:p>
    <w:p>
      <w:r/>
    </w:p>
    <w:p>
      <w:r>
        <w:t xml:space="preserve">单位：元  币种：人民币 </w:t>
      </w:r>
    </w:p>
    <w:p>
      <w:r>
        <w:t xml:space="preserve">上期发生额 </w:t>
      </w:r>
    </w:p>
    <w:p>
      <w:r/>
    </w:p>
    <w:p>
      <w:r>
        <w:t xml:space="preserve">收入 </w:t>
      </w:r>
    </w:p>
    <w:p>
      <w:r>
        <w:t xml:space="preserve">成本 </w:t>
      </w:r>
    </w:p>
    <w:p>
      <w:r>
        <w:t xml:space="preserve">收入 </w:t>
      </w:r>
    </w:p>
    <w:p>
      <w:r>
        <w:t xml:space="preserve">成本 </w:t>
      </w:r>
    </w:p>
    <w:p>
      <w:r>
        <w:t xml:space="preserve">146,271,389.93 131,549,577.60 158,487,450.80 152,274,727.14 </w:t>
      </w:r>
    </w:p>
    <w:p>
      <w:r/>
    </w:p>
    <w:p>
      <w:r>
        <w:t xml:space="preserve">146,271,389.93 131,549,577.60 158,487,450.80 152,274,727.14 </w:t>
      </w:r>
    </w:p>
    <w:p>
      <w:r/>
    </w:p>
    <w:p>
      <w:r>
        <w:t xml:space="preserve">项目 </w:t>
      </w:r>
    </w:p>
    <w:p>
      <w:r/>
    </w:p>
    <w:p>
      <w:r>
        <w:t xml:space="preserve">主营业务 </w:t>
      </w:r>
    </w:p>
    <w:p>
      <w:r>
        <w:t xml:space="preserve">其他业务 </w:t>
      </w:r>
    </w:p>
    <w:p>
      <w:r>
        <w:t xml:space="preserve">合计 </w:t>
      </w:r>
    </w:p>
    <w:p>
      <w:r/>
    </w:p>
    <w:p>
      <w:r>
        <w:t xml:space="preserve">其他说明： </w:t>
      </w:r>
    </w:p>
    <w:p>
      <w:r/>
    </w:p>
    <w:p>
      <w:r>
        <w:t xml:space="preserve">1、主营业务收入/主营业务成本(按行业分类) </w:t>
      </w:r>
    </w:p>
    <w:p>
      <w:r/>
    </w:p>
    <w:p>
      <w:r>
        <w:t xml:space="preserve">行业名称 </w:t>
      </w:r>
    </w:p>
    <w:p>
      <w:r/>
    </w:p>
    <w:p>
      <w:r>
        <w:t xml:space="preserve">本期数 </w:t>
      </w:r>
    </w:p>
    <w:p>
      <w:r/>
    </w:p>
    <w:p>
      <w:r>
        <w:t xml:space="preserve">上年数 </w:t>
      </w:r>
    </w:p>
    <w:p>
      <w:r/>
    </w:p>
    <w:p>
      <w:r>
        <w:t xml:space="preserve">收  入 </w:t>
      </w:r>
    </w:p>
    <w:p>
      <w:r/>
    </w:p>
    <w:p>
      <w:r>
        <w:t xml:space="preserve">成  本 </w:t>
      </w:r>
    </w:p>
    <w:p>
      <w:r/>
    </w:p>
    <w:p>
      <w:r>
        <w:t xml:space="preserve">收  入 </w:t>
      </w:r>
    </w:p>
    <w:p>
      <w:r/>
    </w:p>
    <w:p>
      <w:r>
        <w:t xml:space="preserve">成 本 </w:t>
      </w:r>
    </w:p>
    <w:p>
      <w:r/>
    </w:p>
    <w:p>
      <w:r>
        <w:t xml:space="preserve">产品销售 </w:t>
      </w:r>
    </w:p>
    <w:p>
      <w:r/>
    </w:p>
    <w:p>
      <w:r>
        <w:t xml:space="preserve">146,271,389.93 </w:t>
      </w:r>
    </w:p>
    <w:p>
      <w:r/>
    </w:p>
    <w:p>
      <w:r>
        <w:t xml:space="preserve">131,549,577.60 </w:t>
      </w:r>
    </w:p>
    <w:p>
      <w:r/>
    </w:p>
    <w:p>
      <w:r>
        <w:t xml:space="preserve">158,487,450.80 </w:t>
      </w:r>
    </w:p>
    <w:p>
      <w:r/>
    </w:p>
    <w:p>
      <w:r>
        <w:t xml:space="preserve">152,274,727.14 </w:t>
      </w:r>
    </w:p>
    <w:p>
      <w:r/>
    </w:p>
    <w:p>
      <w:r>
        <w:t xml:space="preserve">2、主营业务收入/主营业务成本(按地区分类) </w:t>
      </w:r>
    </w:p>
    <w:p>
      <w:r/>
    </w:p>
    <w:p>
      <w:r>
        <w:t xml:space="preserve">184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地区名称 </w:t>
      </w:r>
    </w:p>
    <w:p>
      <w:r/>
    </w:p>
    <w:p>
      <w:r>
        <w:t xml:space="preserve">本期数 </w:t>
      </w:r>
    </w:p>
    <w:p>
      <w:r/>
    </w:p>
    <w:p>
      <w:r>
        <w:t xml:space="preserve">上年数 </w:t>
      </w:r>
    </w:p>
    <w:p>
      <w:r/>
    </w:p>
    <w:p>
      <w:r>
        <w:t xml:space="preserve">收  入 </w:t>
      </w:r>
    </w:p>
    <w:p>
      <w:r/>
    </w:p>
    <w:p>
      <w:r>
        <w:t xml:space="preserve">成  本 </w:t>
      </w:r>
    </w:p>
    <w:p>
      <w:r/>
    </w:p>
    <w:p>
      <w:r>
        <w:t xml:space="preserve">收  入 </w:t>
      </w:r>
    </w:p>
    <w:p>
      <w:r/>
    </w:p>
    <w:p>
      <w:r>
        <w:t xml:space="preserve">成 本 </w:t>
      </w:r>
    </w:p>
    <w:p>
      <w:r/>
    </w:p>
    <w:p>
      <w:r>
        <w:t xml:space="preserve">浙江省内 </w:t>
      </w:r>
    </w:p>
    <w:p>
      <w:r/>
    </w:p>
    <w:p>
      <w:r>
        <w:t xml:space="preserve">146,271,389.93 </w:t>
      </w:r>
    </w:p>
    <w:p>
      <w:r/>
    </w:p>
    <w:p>
      <w:r>
        <w:t xml:space="preserve">131,549,577.60 </w:t>
      </w:r>
    </w:p>
    <w:p>
      <w:r/>
    </w:p>
    <w:p>
      <w:r>
        <w:t xml:space="preserve">158,487,450.80 </w:t>
      </w:r>
    </w:p>
    <w:p>
      <w:r/>
    </w:p>
    <w:p>
      <w:r>
        <w:t xml:space="preserve">152,274,727.14 </w:t>
      </w:r>
    </w:p>
    <w:p>
      <w:r/>
    </w:p>
    <w:p>
      <w:r>
        <w:t xml:space="preserve">5、 投资收益 </w:t>
      </w:r>
    </w:p>
    <w:p>
      <w:r>
        <w:t xml:space="preserve">√适用 □不适用  </w:t>
      </w:r>
    </w:p>
    <w:p>
      <w:r/>
    </w:p>
    <w:p>
      <w:r>
        <w:t xml:space="preserve">项目 </w:t>
      </w:r>
    </w:p>
    <w:p>
      <w:r>
        <w:t xml:space="preserve">成本法核算的长期股权投资收益 </w:t>
      </w:r>
    </w:p>
    <w:p>
      <w:r>
        <w:t xml:space="preserve">权益法核算的长期股权投资收益 </w:t>
      </w:r>
    </w:p>
    <w:p>
      <w:r>
        <w:t xml:space="preserve">处置长期股权投资产生的投资收益 </w:t>
      </w:r>
    </w:p>
    <w:p>
      <w:r>
        <w:t>以公允价值计量且其变动计入当期损益的</w:t>
      </w:r>
    </w:p>
    <w:p>
      <w:r>
        <w:t xml:space="preserve">金融资产在持有期间的投资收益 </w:t>
      </w:r>
    </w:p>
    <w:p>
      <w:r>
        <w:t>处置以公允价值计量且其变动计入当期损</w:t>
      </w:r>
    </w:p>
    <w:p>
      <w:r>
        <w:t xml:space="preserve">益的金融资产取得的投资收益 </w:t>
      </w:r>
    </w:p>
    <w:p>
      <w:r>
        <w:t xml:space="preserve">持有至到期投资在持有期间的投资收益 </w:t>
      </w:r>
    </w:p>
    <w:p>
      <w:r>
        <w:t xml:space="preserve">处置持有至到期投资取得的投资收益 </w:t>
      </w:r>
    </w:p>
    <w:p>
      <w:r>
        <w:t xml:space="preserve">可供出售金融资产在持有期间的投资收益 </w:t>
      </w:r>
    </w:p>
    <w:p>
      <w:r>
        <w:t xml:space="preserve">处置可供出售金融资产取得的投资收益 </w:t>
      </w:r>
    </w:p>
    <w:p>
      <w:r>
        <w:t>丧失控制权后，剩余股权按公允价值重新</w:t>
      </w:r>
    </w:p>
    <w:p>
      <w:r>
        <w:t xml:space="preserve">计量产生的利得 </w:t>
      </w:r>
    </w:p>
    <w:p>
      <w:r>
        <w:t xml:space="preserve">其他投资收益 </w:t>
      </w:r>
    </w:p>
    <w:p>
      <w:r/>
    </w:p>
    <w:p>
      <w:r>
        <w:t xml:space="preserve">合计 </w:t>
      </w:r>
    </w:p>
    <w:p>
      <w:r/>
    </w:p>
    <w:p>
      <w:r>
        <w:t xml:space="preserve">6、 其他 </w:t>
      </w:r>
    </w:p>
    <w:p>
      <w:r>
        <w:t xml:space="preserve">□适用  √不适用  </w:t>
      </w:r>
    </w:p>
    <w:p>
      <w:r/>
    </w:p>
    <w:p>
      <w:r>
        <w:t xml:space="preserve">十八、 补充资料 </w:t>
      </w:r>
    </w:p>
    <w:p>
      <w:r/>
    </w:p>
    <w:p>
      <w:r>
        <w:t xml:space="preserve">1、 当期非经常性损益明细表 </w:t>
      </w:r>
    </w:p>
    <w:p>
      <w:r/>
    </w:p>
    <w:p>
      <w:r>
        <w:t xml:space="preserve">√适用  □不适用  </w:t>
      </w:r>
    </w:p>
    <w:p>
      <w:r/>
    </w:p>
    <w:p>
      <w:r>
        <w:t xml:space="preserve">项目 </w:t>
      </w:r>
    </w:p>
    <w:p>
      <w:r>
        <w:t xml:space="preserve">非流动资产处置损益 </w:t>
      </w:r>
    </w:p>
    <w:p>
      <w:r>
        <w:t>越权审批或无正式批准文件的税收返还、</w:t>
      </w:r>
    </w:p>
    <w:p>
      <w:r>
        <w:t xml:space="preserve">减免 </w:t>
      </w:r>
    </w:p>
    <w:p>
      <w:r>
        <w:t>计入当期损益的政府补助（与企业业务密</w:t>
      </w:r>
    </w:p>
    <w:p>
      <w:r>
        <w:t>切相关，按照国家统一标准定额或定量享</w:t>
      </w:r>
    </w:p>
    <w:p>
      <w:r>
        <w:t xml:space="preserve">受的政府补助除外） </w:t>
      </w:r>
    </w:p>
    <w:p>
      <w:r>
        <w:t>计入当期损益的对非金融企业收取的资金</w:t>
      </w:r>
    </w:p>
    <w:p>
      <w:r>
        <w:t xml:space="preserve">占用费 </w:t>
      </w:r>
    </w:p>
    <w:p>
      <w:r>
        <w:t>企业取得子公司、联营企业及合营企业的</w:t>
      </w:r>
    </w:p>
    <w:p>
      <w:r>
        <w:t>投资成本小于取得投资时应享有被投资单</w:t>
      </w:r>
    </w:p>
    <w:p>
      <w:r>
        <w:t xml:space="preserve">位可辨认净资产公允价值产生的收益 </w:t>
      </w:r>
    </w:p>
    <w:p>
      <w:r>
        <w:t xml:space="preserve">非货币性资产交换损益 </w:t>
      </w:r>
    </w:p>
    <w:p>
      <w:r>
        <w:t xml:space="preserve">委托他人投资或管理资产的损益 </w:t>
      </w:r>
    </w:p>
    <w:p>
      <w:r>
        <w:t>因不可抗力因素，如遭受自然灾害而计提</w:t>
      </w:r>
    </w:p>
    <w:p>
      <w:r>
        <w:t xml:space="preserve">的各项资产减值准备 </w:t>
      </w:r>
    </w:p>
    <w:p>
      <w:r/>
    </w:p>
    <w:p>
      <w:r>
        <w:t xml:space="preserve">本期发生额 </w:t>
      </w:r>
    </w:p>
    <w:p>
      <w:r>
        <w:t xml:space="preserve">30,000,000.00 </w:t>
      </w:r>
    </w:p>
    <w:p>
      <w:r>
        <w:t xml:space="preserve">10,418,037.03 </w:t>
      </w:r>
    </w:p>
    <w:p>
      <w:r/>
    </w:p>
    <w:p>
      <w:r>
        <w:t xml:space="preserve">单位：元  币种：人民币 </w:t>
      </w:r>
    </w:p>
    <w:p>
      <w:r>
        <w:t xml:space="preserve">上期发生额 </w:t>
      </w:r>
    </w:p>
    <w:p>
      <w:r>
        <w:t xml:space="preserve">20,000,000.00 </w:t>
      </w:r>
    </w:p>
    <w:p>
      <w:r/>
    </w:p>
    <w:p>
      <w:r>
        <w:t xml:space="preserve">6,448,035.85 </w:t>
      </w:r>
    </w:p>
    <w:p>
      <w:r/>
    </w:p>
    <w:p>
      <w:r>
        <w:t xml:space="preserve">4,506,440.55 </w:t>
      </w:r>
    </w:p>
    <w:p>
      <w:r/>
    </w:p>
    <w:p>
      <w:r>
        <w:t xml:space="preserve">5,744,800.00 </w:t>
      </w:r>
    </w:p>
    <w:p>
      <w:r>
        <w:t xml:space="preserve">52,610,872.88 </w:t>
      </w:r>
    </w:p>
    <w:p>
      <w:r/>
    </w:p>
    <w:p>
      <w:r>
        <w:t xml:space="preserve">24,506,440.55 </w:t>
      </w:r>
    </w:p>
    <w:p>
      <w:r/>
    </w:p>
    <w:p>
      <w:r>
        <w:t xml:space="preserve">单位：元  币种：人民币 </w:t>
      </w:r>
    </w:p>
    <w:p>
      <w:r>
        <w:t xml:space="preserve">说明 </w:t>
      </w:r>
    </w:p>
    <w:p>
      <w:r/>
    </w:p>
    <w:p>
      <w:r>
        <w:t xml:space="preserve">金额 </w:t>
      </w:r>
    </w:p>
    <w:p>
      <w:r>
        <w:t xml:space="preserve">-273,746.84   </w:t>
      </w:r>
    </w:p>
    <w:p>
      <w:r/>
    </w:p>
    <w:p>
      <w:r>
        <w:t xml:space="preserve">2,178,112.69   </w:t>
      </w:r>
    </w:p>
    <w:p>
      <w:r/>
    </w:p>
    <w:p>
      <w:r>
        <w:t xml:space="preserve">5,744,800.00   </w:t>
      </w:r>
    </w:p>
    <w:p>
      <w:r/>
    </w:p>
    <w:p>
      <w:r>
        <w:t xml:space="preserve">185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债务重组损益 </w:t>
      </w:r>
    </w:p>
    <w:p>
      <w:r>
        <w:t>企业重组费用，如安置职工的支出、整合</w:t>
      </w:r>
    </w:p>
    <w:p>
      <w:r>
        <w:t xml:space="preserve">费用等 </w:t>
      </w:r>
    </w:p>
    <w:p>
      <w:r>
        <w:t>交易价格显失公允的交易产生的超过公允</w:t>
      </w:r>
    </w:p>
    <w:p>
      <w:r>
        <w:t xml:space="preserve">价值部分的损益 </w:t>
      </w:r>
    </w:p>
    <w:p>
      <w:r>
        <w:t>同一控制下企业合并产生的子公司期初至</w:t>
      </w:r>
    </w:p>
    <w:p>
      <w:r>
        <w:t xml:space="preserve">合并日的当期净损益 </w:t>
      </w:r>
    </w:p>
    <w:p>
      <w:r>
        <w:t>与公司正常经营业务无关的或有事项产生</w:t>
      </w:r>
    </w:p>
    <w:p>
      <w:r>
        <w:t xml:space="preserve">的损益 </w:t>
      </w:r>
    </w:p>
    <w:p>
      <w:r>
        <w:t>除同公司正常经营业务相关的有效套期保</w:t>
      </w:r>
    </w:p>
    <w:p>
      <w:r>
        <w:t>值业务外，持有交易性金融资产、交易性</w:t>
      </w:r>
    </w:p>
    <w:p>
      <w:r>
        <w:t>金融负债产生的公允价值变动损益，以及</w:t>
      </w:r>
    </w:p>
    <w:p>
      <w:r>
        <w:t>处置交易性金融资产、交易性金融负债和</w:t>
      </w:r>
    </w:p>
    <w:p>
      <w:r>
        <w:t xml:space="preserve">可供出售金融资产取得的投资收益 </w:t>
      </w:r>
    </w:p>
    <w:p>
      <w:r>
        <w:t>单独进行减值测试的应收款项减值准备转</w:t>
      </w:r>
    </w:p>
    <w:p>
      <w:r>
        <w:t xml:space="preserve">回 </w:t>
      </w:r>
    </w:p>
    <w:p>
      <w:r>
        <w:t xml:space="preserve">对外委托贷款取得的损益 </w:t>
      </w:r>
    </w:p>
    <w:p>
      <w:r>
        <w:t>采用公允价值模式进行后续计量的投资性</w:t>
      </w:r>
    </w:p>
    <w:p>
      <w:r>
        <w:t xml:space="preserve">房地产公允价值变动产生的损益 </w:t>
      </w:r>
    </w:p>
    <w:p>
      <w:r>
        <w:t>根据税收、会计等法律、法规的要求对当</w:t>
      </w:r>
    </w:p>
    <w:p>
      <w:r>
        <w:t xml:space="preserve">期损益进行一次性调整对当期损益的影响 </w:t>
      </w:r>
    </w:p>
    <w:p>
      <w:r>
        <w:t xml:space="preserve">受托经营取得的托管费 </w:t>
      </w:r>
    </w:p>
    <w:p>
      <w:r>
        <w:t xml:space="preserve">收入 </w:t>
      </w:r>
    </w:p>
    <w:p>
      <w:r>
        <w:t xml:space="preserve">除上述各项之外的其他营业外收入和支出 </w:t>
      </w:r>
    </w:p>
    <w:p>
      <w:r>
        <w:t xml:space="preserve">其他符合非经常性损益定义的损益项目 </w:t>
      </w:r>
    </w:p>
    <w:p>
      <w:r>
        <w:t xml:space="preserve">所得税影响额 </w:t>
      </w:r>
    </w:p>
    <w:p>
      <w:r>
        <w:t xml:space="preserve">少数股东权益影响额 </w:t>
      </w:r>
    </w:p>
    <w:p>
      <w:r>
        <w:t xml:space="preserve">合计 </w:t>
      </w:r>
    </w:p>
    <w:p>
      <w:r/>
    </w:p>
    <w:p>
      <w:r>
        <w:t xml:space="preserve">333,938.34   </w:t>
      </w:r>
    </w:p>
    <w:p>
      <w:r/>
    </w:p>
    <w:p>
      <w:r>
        <w:t xml:space="preserve">-1,099,221.15   </w:t>
      </w:r>
    </w:p>
    <w:p>
      <w:r/>
    </w:p>
    <w:p>
      <w:r>
        <w:t xml:space="preserve">-1,753,458.22   </w:t>
      </w:r>
    </w:p>
    <w:p>
      <w:r>
        <w:t xml:space="preserve">8,695.96   </w:t>
      </w:r>
    </w:p>
    <w:p>
      <w:r>
        <w:t xml:space="preserve">5,139,120.78   </w:t>
      </w:r>
    </w:p>
    <w:p>
      <w:r/>
    </w:p>
    <w:p>
      <w:r>
        <w:t>对公司根据《公开发行证券的公司信息披露解释性公告第 1 号——非经常性损益》定义界定的非</w:t>
      </w:r>
    </w:p>
    <w:p>
      <w:r/>
    </w:p>
    <w:p>
      <w:r>
        <w:t>经常性损益项目，以及把《公开发行证券的公司信息披露解释性公告第 1 号——非经常性损益》</w:t>
      </w:r>
    </w:p>
    <w:p>
      <w:r/>
    </w:p>
    <w:p>
      <w:r>
        <w:t xml:space="preserve">中列举的非经常性损益项目界定为经常性损益的项目，应说明原因。 </w:t>
      </w:r>
    </w:p>
    <w:p>
      <w:r/>
    </w:p>
    <w:p>
      <w:r>
        <w:t xml:space="preserve">□适用 √不适用  </w:t>
      </w:r>
    </w:p>
    <w:p>
      <w:r/>
    </w:p>
    <w:p>
      <w:r>
        <w:t xml:space="preserve">2、 净资产收益率及每股收益 </w:t>
      </w:r>
    </w:p>
    <w:p>
      <w:r>
        <w:t xml:space="preserve">√适用 □不适用  </w:t>
      </w:r>
    </w:p>
    <w:p>
      <w:r/>
    </w:p>
    <w:p>
      <w:r>
        <w:t xml:space="preserve">报告期利润 </w:t>
      </w:r>
    </w:p>
    <w:p>
      <w:r/>
    </w:p>
    <w:p>
      <w:r>
        <w:t>加权平均净资产</w:t>
      </w:r>
    </w:p>
    <w:p>
      <w:r>
        <w:t xml:space="preserve">收益率（%） </w:t>
      </w:r>
    </w:p>
    <w:p>
      <w:r/>
    </w:p>
    <w:p>
      <w:r>
        <w:t xml:space="preserve">每股收益 </w:t>
      </w:r>
    </w:p>
    <w:p>
      <w:r/>
    </w:p>
    <w:p>
      <w:r>
        <w:t xml:space="preserve">基本每股收益 </w:t>
      </w:r>
    </w:p>
    <w:p>
      <w:r/>
    </w:p>
    <w:p>
      <w:r>
        <w:t xml:space="preserve">稀释每股收益 </w:t>
      </w:r>
    </w:p>
    <w:p>
      <w:r/>
    </w:p>
    <w:p>
      <w:r>
        <w:t xml:space="preserve">归属于公司普通股股东的净利润 </w:t>
      </w:r>
    </w:p>
    <w:p>
      <w:r/>
    </w:p>
    <w:p>
      <w:r>
        <w:t>扣除非经常性损益后归属于公司普</w:t>
      </w:r>
    </w:p>
    <w:p>
      <w:r>
        <w:t xml:space="preserve">通股股东的净利润 </w:t>
      </w:r>
    </w:p>
    <w:p>
      <w:r>
        <w:t xml:space="preserve">计算过程 </w:t>
      </w:r>
    </w:p>
    <w:p>
      <w:r>
        <w:t xml:space="preserve">(1)加权平均净资产收益率的计算过程 </w:t>
      </w:r>
    </w:p>
    <w:p>
      <w:r/>
    </w:p>
    <w:p>
      <w:r>
        <w:t xml:space="preserve">项  目 </w:t>
      </w:r>
    </w:p>
    <w:p>
      <w:r/>
    </w:p>
    <w:p>
      <w:r>
        <w:t xml:space="preserve">归属于公司普通股股东的净利润 </w:t>
      </w:r>
    </w:p>
    <w:p>
      <w:r/>
    </w:p>
    <w:p>
      <w:r>
        <w:t xml:space="preserve">非经常性损益 </w:t>
      </w:r>
    </w:p>
    <w:p>
      <w:r/>
    </w:p>
    <w:p>
      <w:r>
        <w:t xml:space="preserve">28.66 </w:t>
      </w:r>
    </w:p>
    <w:p>
      <w:r/>
    </w:p>
    <w:p>
      <w:r>
        <w:t xml:space="preserve">28.22 </w:t>
      </w:r>
    </w:p>
    <w:p>
      <w:r/>
    </w:p>
    <w:p>
      <w:r>
        <w:t xml:space="preserve">1.04 </w:t>
      </w:r>
    </w:p>
    <w:p>
      <w:r/>
    </w:p>
    <w:p>
      <w:r>
        <w:t xml:space="preserve">1.02 </w:t>
      </w:r>
    </w:p>
    <w:p>
      <w:r/>
    </w:p>
    <w:p>
      <w:r>
        <w:t xml:space="preserve">1.04 </w:t>
      </w:r>
    </w:p>
    <w:p>
      <w:r/>
    </w:p>
    <w:p>
      <w:r>
        <w:t xml:space="preserve">1.02 </w:t>
      </w:r>
    </w:p>
    <w:p>
      <w:r/>
    </w:p>
    <w:p>
      <w:r>
        <w:t xml:space="preserve">序号 </w:t>
      </w:r>
    </w:p>
    <w:p>
      <w:r/>
    </w:p>
    <w:p>
      <w:r>
        <w:t xml:space="preserve">本期数 </w:t>
      </w:r>
    </w:p>
    <w:p>
      <w:r/>
    </w:p>
    <w:p>
      <w:r>
        <w:t xml:space="preserve">1 </w:t>
      </w:r>
    </w:p>
    <w:p>
      <w:r/>
    </w:p>
    <w:p>
      <w:r>
        <w:t xml:space="preserve">2 </w:t>
      </w:r>
    </w:p>
    <w:p>
      <w:r/>
    </w:p>
    <w:p>
      <w:r>
        <w:t xml:space="preserve">332,092,898.42 </w:t>
      </w:r>
    </w:p>
    <w:p>
      <w:r/>
    </w:p>
    <w:p>
      <w:r>
        <w:t xml:space="preserve">5,139,120.78 </w:t>
      </w:r>
    </w:p>
    <w:p>
      <w:r/>
    </w:p>
    <w:p>
      <w:r>
        <w:t xml:space="preserve">186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项  目 </w:t>
      </w:r>
    </w:p>
    <w:p>
      <w:r/>
    </w:p>
    <w:p>
      <w:r>
        <w:t xml:space="preserve">序号 </w:t>
      </w:r>
    </w:p>
    <w:p>
      <w:r/>
    </w:p>
    <w:p>
      <w:r>
        <w:t xml:space="preserve">本期数 </w:t>
      </w:r>
    </w:p>
    <w:p>
      <w:r/>
    </w:p>
    <w:p>
      <w:r>
        <w:t xml:space="preserve">扣除非经营性损益后的归属于公司普通股股东的净利润 </w:t>
      </w:r>
    </w:p>
    <w:p>
      <w:r/>
    </w:p>
    <w:p>
      <w:r>
        <w:t xml:space="preserve">3=1-2 </w:t>
      </w:r>
    </w:p>
    <w:p>
      <w:r/>
    </w:p>
    <w:p>
      <w:r>
        <w:t xml:space="preserve">326,953,777.64 </w:t>
      </w:r>
    </w:p>
    <w:p>
      <w:r/>
    </w:p>
    <w:p>
      <w:r>
        <w:t xml:space="preserve">归属于公司普通股股东的期初净资产 </w:t>
      </w:r>
    </w:p>
    <w:p>
      <w:r/>
    </w:p>
    <w:p>
      <w:r>
        <w:t xml:space="preserve">报告期发行新股或债转股等新增的、归属于公司普通股股东的净资产 </w:t>
      </w:r>
    </w:p>
    <w:p>
      <w:r/>
    </w:p>
    <w:p>
      <w:r>
        <w:t xml:space="preserve">新增净资产次月起至报告期期末的累计月数 </w:t>
      </w:r>
    </w:p>
    <w:p>
      <w:r/>
    </w:p>
    <w:p>
      <w:r>
        <w:t xml:space="preserve">报告期回购或现金分红等减少的、归属于公司普通股股东的净资产 </w:t>
      </w:r>
    </w:p>
    <w:p>
      <w:r/>
    </w:p>
    <w:p>
      <w:r>
        <w:t xml:space="preserve">减少净资产次月起至报告期期末的累计月数 </w:t>
      </w:r>
    </w:p>
    <w:p>
      <w:r/>
    </w:p>
    <w:p>
      <w:r>
        <w:t xml:space="preserve">其他交易或事项引起的净资产增减变动 </w:t>
      </w:r>
    </w:p>
    <w:p>
      <w:r/>
    </w:p>
    <w:p>
      <w:r>
        <w:t xml:space="preserve">发生其他净资产增减变动次月起至报告期期末的累计月数 </w:t>
      </w:r>
    </w:p>
    <w:p>
      <w:r/>
    </w:p>
    <w:p>
      <w:r>
        <w:t xml:space="preserve">报告期月份数 </w:t>
      </w:r>
    </w:p>
    <w:p>
      <w:r/>
    </w:p>
    <w:p>
      <w:r>
        <w:t xml:space="preserve">加权平均净资产 </w:t>
      </w:r>
    </w:p>
    <w:p>
      <w:r/>
    </w:p>
    <w:p>
      <w:r>
        <w:t xml:space="preserve">加权平均净资产收益率 </w:t>
      </w:r>
    </w:p>
    <w:p>
      <w:r/>
    </w:p>
    <w:p>
      <w:r>
        <w:t xml:space="preserve">扣除非经常性损益后加权平均净资产收益率 </w:t>
      </w:r>
    </w:p>
    <w:p>
      <w:r/>
    </w:p>
    <w:p>
      <w:r>
        <w:t xml:space="preserve">[注]12=4+1*0.5+5*6/11-7*8/11±9*10/11 </w:t>
      </w:r>
    </w:p>
    <w:p>
      <w:r/>
    </w:p>
    <w:p>
      <w:r>
        <w:t xml:space="preserve">(2)基本每股收益的计算过程 </w:t>
      </w:r>
    </w:p>
    <w:p>
      <w:r/>
    </w:p>
    <w:p>
      <w:r>
        <w:t xml:space="preserve">项  目 </w:t>
      </w:r>
    </w:p>
    <w:p>
      <w:r/>
    </w:p>
    <w:p>
      <w:r>
        <w:t xml:space="preserve">归属于公司普通股股东的净利润 </w:t>
      </w:r>
    </w:p>
    <w:p>
      <w:r/>
    </w:p>
    <w:p>
      <w:r>
        <w:t xml:space="preserve">非经常性损益 </w:t>
      </w:r>
    </w:p>
    <w:p>
      <w:r/>
    </w:p>
    <w:p>
      <w:r>
        <w:t xml:space="preserve">4 </w:t>
      </w:r>
    </w:p>
    <w:p>
      <w:r/>
    </w:p>
    <w:p>
      <w:r>
        <w:t xml:space="preserve">5 </w:t>
      </w:r>
    </w:p>
    <w:p>
      <w:r/>
    </w:p>
    <w:p>
      <w:r>
        <w:t xml:space="preserve">6 </w:t>
      </w:r>
    </w:p>
    <w:p>
      <w:r/>
    </w:p>
    <w:p>
      <w:r>
        <w:t xml:space="preserve">7 </w:t>
      </w:r>
    </w:p>
    <w:p>
      <w:r/>
    </w:p>
    <w:p>
      <w:r>
        <w:t xml:space="preserve">8 </w:t>
      </w:r>
    </w:p>
    <w:p>
      <w:r/>
    </w:p>
    <w:p>
      <w:r>
        <w:t xml:space="preserve">9 </w:t>
      </w:r>
    </w:p>
    <w:p>
      <w:r/>
    </w:p>
    <w:p>
      <w:r>
        <w:t xml:space="preserve">10 </w:t>
      </w:r>
    </w:p>
    <w:p>
      <w:r/>
    </w:p>
    <w:p>
      <w:r>
        <w:t xml:space="preserve">11 </w:t>
      </w:r>
    </w:p>
    <w:p>
      <w:r/>
    </w:p>
    <w:p>
      <w:r>
        <w:t xml:space="preserve">992,569,273.83 </w:t>
      </w:r>
    </w:p>
    <w:p>
      <w:r/>
    </w:p>
    <w:p>
      <w:r>
        <w:t xml:space="preserve">0.33 </w:t>
      </w:r>
    </w:p>
    <w:p>
      <w:r/>
    </w:p>
    <w:p>
      <w:r>
        <w:t xml:space="preserve">6 </w:t>
      </w:r>
    </w:p>
    <w:p>
      <w:r/>
    </w:p>
    <w:p>
      <w:r>
        <w:t xml:space="preserve">12 </w:t>
      </w:r>
    </w:p>
    <w:p>
      <w:r/>
    </w:p>
    <w:p>
      <w:r>
        <w:t xml:space="preserve">12[注] </w:t>
      </w:r>
    </w:p>
    <w:p>
      <w:r/>
    </w:p>
    <w:p>
      <w:r>
        <w:t xml:space="preserve">1,158,615,723.21 </w:t>
      </w:r>
    </w:p>
    <w:p>
      <w:r/>
    </w:p>
    <w:p>
      <w:r>
        <w:t xml:space="preserve">13=1/12 </w:t>
      </w:r>
    </w:p>
    <w:p>
      <w:r/>
    </w:p>
    <w:p>
      <w:r>
        <w:t xml:space="preserve">14=3/12 </w:t>
      </w:r>
    </w:p>
    <w:p>
      <w:r/>
    </w:p>
    <w:p>
      <w:r>
        <w:t xml:space="preserve">28.66% </w:t>
      </w:r>
    </w:p>
    <w:p>
      <w:r/>
    </w:p>
    <w:p>
      <w:r>
        <w:t xml:space="preserve">28.22% </w:t>
      </w:r>
    </w:p>
    <w:p>
      <w:r/>
    </w:p>
    <w:p>
      <w:r>
        <w:t xml:space="preserve">序号 </w:t>
      </w:r>
    </w:p>
    <w:p>
      <w:r/>
    </w:p>
    <w:p>
      <w:r>
        <w:t xml:space="preserve">本期数 </w:t>
      </w:r>
    </w:p>
    <w:p>
      <w:r/>
    </w:p>
    <w:p>
      <w:r>
        <w:t xml:space="preserve">1 </w:t>
      </w:r>
    </w:p>
    <w:p>
      <w:r/>
    </w:p>
    <w:p>
      <w:r>
        <w:t xml:space="preserve">2 </w:t>
      </w:r>
    </w:p>
    <w:p>
      <w:r/>
    </w:p>
    <w:p>
      <w:r>
        <w:t xml:space="preserve">332,092,898.42 </w:t>
      </w:r>
    </w:p>
    <w:p>
      <w:r/>
    </w:p>
    <w:p>
      <w:r>
        <w:t xml:space="preserve">5,139,120.78 </w:t>
      </w:r>
    </w:p>
    <w:p>
      <w:r/>
    </w:p>
    <w:p>
      <w:r>
        <w:t xml:space="preserve">扣除非经营性损益后的归属于公司普通股股东的净利润 </w:t>
      </w:r>
    </w:p>
    <w:p>
      <w:r/>
    </w:p>
    <w:p>
      <w:r>
        <w:t xml:space="preserve">3=1-2 </w:t>
      </w:r>
    </w:p>
    <w:p>
      <w:r/>
    </w:p>
    <w:p>
      <w:r>
        <w:t xml:space="preserve">326,953,777.64 </w:t>
      </w:r>
    </w:p>
    <w:p>
      <w:r/>
    </w:p>
    <w:p>
      <w:r>
        <w:t xml:space="preserve">期初股份总数 </w:t>
      </w:r>
    </w:p>
    <w:p>
      <w:r/>
    </w:p>
    <w:p>
      <w:r>
        <w:t xml:space="preserve">报告期因公积金转增股本或股票股利分配等增加股份数 </w:t>
      </w:r>
    </w:p>
    <w:p>
      <w:r/>
    </w:p>
    <w:p>
      <w:r>
        <w:t xml:space="preserve">报告期因发行新股或债转股等增加股份数 </w:t>
      </w:r>
    </w:p>
    <w:p>
      <w:r/>
    </w:p>
    <w:p>
      <w:r>
        <w:t xml:space="preserve">增加股份次月起至报告期期末的累计月数 </w:t>
      </w:r>
    </w:p>
    <w:p>
      <w:r/>
    </w:p>
    <w:p>
      <w:r>
        <w:t xml:space="preserve">报告期因回购等减少股份数 </w:t>
      </w:r>
    </w:p>
    <w:p>
      <w:r/>
    </w:p>
    <w:p>
      <w:r>
        <w:t xml:space="preserve">减少股份次月起至报告期期末的累计月数 </w:t>
      </w:r>
    </w:p>
    <w:p>
      <w:r/>
    </w:p>
    <w:p>
      <w:r>
        <w:t xml:space="preserve">报告期缩股数 </w:t>
      </w:r>
    </w:p>
    <w:p>
      <w:r/>
    </w:p>
    <w:p>
      <w:r>
        <w:t xml:space="preserve">报告期月份数 </w:t>
      </w:r>
    </w:p>
    <w:p>
      <w:r/>
    </w:p>
    <w:p>
      <w:r>
        <w:t xml:space="preserve">发行在外的普通股加权平均数 </w:t>
      </w:r>
    </w:p>
    <w:p>
      <w:r/>
    </w:p>
    <w:p>
      <w:r>
        <w:t xml:space="preserve">基本每股收益 </w:t>
      </w:r>
    </w:p>
    <w:p>
      <w:r/>
    </w:p>
    <w:p>
      <w:r>
        <w:t xml:space="preserve">扣除非经常损益基本每股收益 </w:t>
      </w:r>
    </w:p>
    <w:p>
      <w:r/>
    </w:p>
    <w:p>
      <w:r>
        <w:t xml:space="preserve">[注]12=4+5+6×7/11-8×9/11-10 </w:t>
      </w:r>
    </w:p>
    <w:p>
      <w:r/>
    </w:p>
    <w:p>
      <w:r>
        <w:t xml:space="preserve">187 / 189 </w:t>
      </w:r>
    </w:p>
    <w:p>
      <w:r/>
    </w:p>
    <w:p>
      <w:r>
        <w:t xml:space="preserve">4 </w:t>
      </w:r>
    </w:p>
    <w:p>
      <w:r/>
    </w:p>
    <w:p>
      <w:r>
        <w:t xml:space="preserve">5 </w:t>
      </w:r>
    </w:p>
    <w:p>
      <w:r/>
    </w:p>
    <w:p>
      <w:r>
        <w:t xml:space="preserve">6 </w:t>
      </w:r>
    </w:p>
    <w:p>
      <w:r/>
    </w:p>
    <w:p>
      <w:r>
        <w:t xml:space="preserve">7 </w:t>
      </w:r>
    </w:p>
    <w:p>
      <w:r/>
    </w:p>
    <w:p>
      <w:r>
        <w:t xml:space="preserve">8 </w:t>
      </w:r>
    </w:p>
    <w:p>
      <w:r/>
    </w:p>
    <w:p>
      <w:r>
        <w:t xml:space="preserve">9 </w:t>
      </w:r>
    </w:p>
    <w:p>
      <w:r/>
    </w:p>
    <w:p>
      <w:r>
        <w:t xml:space="preserve">10 </w:t>
      </w:r>
    </w:p>
    <w:p>
      <w:r/>
    </w:p>
    <w:p>
      <w:r>
        <w:t xml:space="preserve">11 </w:t>
      </w:r>
    </w:p>
    <w:p>
      <w:r/>
    </w:p>
    <w:p>
      <w:r>
        <w:t xml:space="preserve">12 </w:t>
      </w:r>
    </w:p>
    <w:p>
      <w:r/>
    </w:p>
    <w:p>
      <w:r>
        <w:t xml:space="preserve">13=1/12 </w:t>
      </w:r>
    </w:p>
    <w:p>
      <w:r/>
    </w:p>
    <w:p>
      <w:r>
        <w:t xml:space="preserve">14=3/12 </w:t>
      </w:r>
    </w:p>
    <w:p>
      <w:r/>
    </w:p>
    <w:p>
      <w:r>
        <w:t xml:space="preserve">320,640,000.00 </w:t>
      </w:r>
    </w:p>
    <w:p>
      <w:r/>
    </w:p>
    <w:p>
      <w:r>
        <w:t xml:space="preserve">12 </w:t>
      </w:r>
    </w:p>
    <w:p>
      <w:r/>
    </w:p>
    <w:p>
      <w:r>
        <w:t xml:space="preserve">320,640,000.00 </w:t>
      </w:r>
    </w:p>
    <w:p>
      <w:r/>
    </w:p>
    <w:p>
      <w:r>
        <w:t xml:space="preserve">1.04 </w:t>
      </w:r>
    </w:p>
    <w:p>
      <w:r/>
    </w:p>
    <w:p>
      <w:r>
        <w:t xml:space="preserve">1.02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2018 年年度报告 </w:t>
      </w:r>
    </w:p>
    <w:p>
      <w:r/>
    </w:p>
    <w:p>
      <w:r>
        <w:t xml:space="preserve">(3)稀释每股收益的计算过程与基本每股收益的计算过程相同。 </w:t>
      </w:r>
    </w:p>
    <w:p>
      <w:r/>
    </w:p>
    <w:p>
      <w:r>
        <w:t xml:space="preserve">3、 境内外会计准则下会计数据差异 </w:t>
      </w:r>
    </w:p>
    <w:p>
      <w:r/>
    </w:p>
    <w:p>
      <w:r>
        <w:t xml:space="preserve">□适用 √不适用  </w:t>
      </w:r>
    </w:p>
    <w:p>
      <w:r/>
    </w:p>
    <w:p>
      <w:r>
        <w:t xml:space="preserve">4、 其他 </w:t>
      </w:r>
    </w:p>
    <w:p>
      <w:r>
        <w:t xml:space="preserve">□适用  √不适用  </w:t>
      </w:r>
    </w:p>
    <w:p>
      <w:r/>
    </w:p>
    <w:p>
      <w:r>
        <w:t xml:space="preserve">第十二节 备查文件目录 </w:t>
      </w:r>
    </w:p>
    <w:p>
      <w:r/>
    </w:p>
    <w:p>
      <w:r>
        <w:t xml:space="preserve">备查文件目录 </w:t>
      </w:r>
    </w:p>
    <w:p>
      <w:r/>
    </w:p>
    <w:p>
      <w:r>
        <w:t xml:space="preserve">备查文件目录 </w:t>
      </w:r>
    </w:p>
    <w:p>
      <w:r/>
    </w:p>
    <w:p>
      <w:r>
        <w:t xml:space="preserve">备查文件目录 </w:t>
      </w:r>
    </w:p>
    <w:p>
      <w:r/>
    </w:p>
    <w:p>
      <w:r>
        <w:t>一、载有公司法定代表人、主管会计工作负责人、会计机构负责人（会</w:t>
      </w:r>
    </w:p>
    <w:p>
      <w:r>
        <w:t xml:space="preserve">计主管人员）签名并盖章的财务报表。 </w:t>
      </w:r>
    </w:p>
    <w:p>
      <w:r>
        <w:t>二、报告期内在中国证监会指定网站上公开披露过的所有公司文件的正</w:t>
      </w:r>
    </w:p>
    <w:p>
      <w:r>
        <w:t xml:space="preserve">本及公告的原稿。 </w:t>
      </w:r>
    </w:p>
    <w:p>
      <w:r>
        <w:t xml:space="preserve">三、载有董事长亲笔签名的定期报告正本。 </w:t>
      </w:r>
    </w:p>
    <w:p>
      <w:r/>
    </w:p>
    <w:p>
      <w:r>
        <w:t xml:space="preserve">董事会批准报送日期：2019 年 3 月 27 日 </w:t>
      </w:r>
    </w:p>
    <w:p>
      <w:r/>
    </w:p>
    <w:p>
      <w:r>
        <w:t xml:space="preserve">董事长：吕建明 </w:t>
      </w:r>
    </w:p>
    <w:p>
      <w:r/>
    </w:p>
    <w:p>
      <w:r>
        <w:t xml:space="preserve">修订信息 </w:t>
      </w:r>
    </w:p>
    <w:p>
      <w:r/>
    </w:p>
    <w:p>
      <w:r>
        <w:t xml:space="preserve">□适用 √不适用  </w:t>
      </w:r>
    </w:p>
    <w:p>
      <w:r/>
    </w:p>
    <w:p>
      <w:r>
        <w:t xml:space="preserve">188 / 189 </w:t>
      </w:r>
    </w:p>
    <w:p>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