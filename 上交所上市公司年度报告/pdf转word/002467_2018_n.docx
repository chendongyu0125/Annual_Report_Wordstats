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二六三网络通信股份有限公司 2018 年年度报告全文 </w:t>
      </w:r>
    </w:p>
    <w:p>
      <w:r/>
    </w:p>
    <w:p>
      <w:r>
        <w:t xml:space="preserve">二六三网络通信股份有限公司 </w:t>
      </w:r>
    </w:p>
    <w:p>
      <w:r/>
    </w:p>
    <w:p>
      <w:r>
        <w:t xml:space="preserve">2018 年年度报告 </w:t>
      </w:r>
    </w:p>
    <w:p>
      <w:r/>
    </w:p>
    <w:p>
      <w:r>
        <w:t xml:space="preserve">2019 年 03 月 </w:t>
      </w:r>
    </w:p>
    <w:p>
      <w:r/>
    </w:p>
    <w:p>
      <w:r>
        <w:t xml:space="preserve"> 1 / 178 </w:t>
      </w:r>
    </w:p>
    <w:p>
      <w:r/>
    </w:p>
    <w:p>
      <w:r>
        <w:t xml:space="preserve"> </w:t>
      </w:r>
    </w:p>
    <w:p>
      <w:r>
        <w:t xml:space="preserve">二六三网络通信股份有限公司 2018 年年度报告全文 </w:t>
      </w:r>
    </w:p>
    <w:p>
      <w:r/>
    </w:p>
    <w:p>
      <w:r>
        <w:t xml:space="preserve">第一节 重要提示、目录和释义 </w:t>
      </w:r>
    </w:p>
    <w:p>
      <w:r/>
    </w:p>
    <w:p>
      <w:r>
        <w:t>公司董事会、监事会及董事、监事、高级管理人员保证年度报告内容的真</w:t>
      </w:r>
    </w:p>
    <w:p>
      <w:r/>
    </w:p>
    <w:p>
      <w:r>
        <w:t>实、准确、完整，不存在虚假记载、误导性陈述或重大遗漏，并承担个别和连</w:t>
      </w:r>
    </w:p>
    <w:p>
      <w:r/>
    </w:p>
    <w:p>
      <w:r>
        <w:t xml:space="preserve">带的法律责任。 </w:t>
      </w:r>
    </w:p>
    <w:p>
      <w:r/>
    </w:p>
    <w:p>
      <w:r>
        <w:t>公司负责人李小龙、主管会计工作负责人李光千及会计机构负责人 (会计主</w:t>
      </w:r>
    </w:p>
    <w:p>
      <w:r/>
    </w:p>
    <w:p>
      <w:r>
        <w:t xml:space="preserve">管人员)王志慧声明：保证年度报告中财务报告的真实、准确、完整。 </w:t>
      </w:r>
    </w:p>
    <w:p>
      <w:r/>
    </w:p>
    <w:p>
      <w:r>
        <w:t xml:space="preserve">所有董事均已出席了审议本报告的董事会会议。 </w:t>
      </w:r>
    </w:p>
    <w:p>
      <w:r/>
    </w:p>
    <w:p>
      <w:r>
        <w:t xml:space="preserve">本报告中如有涉及未来计划、业绩预测等方面的内容，均不构成公司对投 </w:t>
      </w:r>
    </w:p>
    <w:p>
      <w:r/>
    </w:p>
    <w:p>
      <w:r>
        <w:t xml:space="preserve">资者的实质承诺，投资者及相关人士均应当对此保持足够的风险认识，并且应 </w:t>
      </w:r>
    </w:p>
    <w:p>
      <w:r/>
    </w:p>
    <w:p>
      <w:r>
        <w:t xml:space="preserve">当理解计划、预测与承诺之间的差异，请投资者注意投资风险。 </w:t>
      </w:r>
    </w:p>
    <w:p>
      <w:r/>
    </w:p>
    <w:p>
      <w:r>
        <w:t>公司已在本报告中详细描述可能存在的风险因素，请查阅董事会报告中关</w:t>
      </w:r>
    </w:p>
    <w:p>
      <w:r/>
    </w:p>
    <w:p>
      <w:r>
        <w:t xml:space="preserve">于公司未来发展的讨论及分析中可能面对的风险因素及对策部分的内容。 </w:t>
      </w:r>
    </w:p>
    <w:p>
      <w:r/>
    </w:p>
    <w:p>
      <w:r>
        <w:t>公司经本次董事会审议通过的利润分配预案为：以 2018 年 12 月 31 日的公</w:t>
      </w:r>
    </w:p>
    <w:p>
      <w:r/>
    </w:p>
    <w:p>
      <w:r>
        <w:t>司总股本 794,980,220 股为基数，向全体股东每 10 股派发现金红利 1.00 元（含</w:t>
      </w:r>
    </w:p>
    <w:p>
      <w:r/>
    </w:p>
    <w:p>
      <w:r>
        <w:t>税），送红股 0 股（含税），以资本公积金向全体股东每 10 股转增 7 股。自董事</w:t>
      </w:r>
    </w:p>
    <w:p>
      <w:r/>
    </w:p>
    <w:p>
      <w:r>
        <w:t>会审议利润分配预案后至实施利润分配方案的股权登记日期间，若公司总股本</w:t>
      </w:r>
    </w:p>
    <w:p>
      <w:r/>
    </w:p>
    <w:p>
      <w:r>
        <w:t>因限制性股票激励计划和股票期权激励计划发生变动的，依照未来实施分配方</w:t>
      </w:r>
    </w:p>
    <w:p>
      <w:r/>
    </w:p>
    <w:p>
      <w:r>
        <w:t>案时股权登记日的总股本为基数实施，并保持上述分配比例不变对总额进行调</w:t>
      </w:r>
    </w:p>
    <w:p>
      <w:r/>
    </w:p>
    <w:p>
      <w:r>
        <w:t>整。</w:t>
      </w:r>
    </w:p>
    <w:p>
      <w:r/>
    </w:p>
    <w:p>
      <w:r>
        <w:t xml:space="preserve"> 2 / 178 </w:t>
      </w:r>
    </w:p>
    <w:p>
      <w:r/>
    </w:p>
    <w:p>
      <w:r>
        <w:t xml:space="preserve">二六三网络通信股份有限公司 2018 年年度报告全文 </w:t>
      </w:r>
    </w:p>
    <w:p>
      <w:r/>
    </w:p>
    <w:p>
      <w:r>
        <w:t xml:space="preserve">目录 </w:t>
      </w:r>
    </w:p>
    <w:p>
      <w:r/>
    </w:p>
    <w:p>
      <w:r>
        <w:t xml:space="preserve">第一节 重要提示、目录和释义 .................................................. 2 </w:t>
      </w:r>
    </w:p>
    <w:p>
      <w:r/>
    </w:p>
    <w:p>
      <w:r>
        <w:t xml:space="preserve">第二节 公司简介和主要财务指标 ................................................ 5 </w:t>
      </w:r>
    </w:p>
    <w:p>
      <w:r/>
    </w:p>
    <w:p>
      <w:r>
        <w:t xml:space="preserve">第三节 公司业务概要 .......................................................... 9 </w:t>
      </w:r>
    </w:p>
    <w:p>
      <w:r/>
    </w:p>
    <w:p>
      <w:r>
        <w:t xml:space="preserve">第四节 经营情况讨论与分析 ................................................... 12 </w:t>
      </w:r>
    </w:p>
    <w:p>
      <w:r/>
    </w:p>
    <w:p>
      <w:r>
        <w:t xml:space="preserve">第五节 重要事项 ............................................................. 31 </w:t>
      </w:r>
    </w:p>
    <w:p>
      <w:r/>
    </w:p>
    <w:p>
      <w:r>
        <w:t xml:space="preserve">第六节 股份变动及股东情况 ................................................... 45 </w:t>
      </w:r>
    </w:p>
    <w:p>
      <w:r/>
    </w:p>
    <w:p>
      <w:r>
        <w:t xml:space="preserve">第七节 优先股相关情况 ....................................................... 52 </w:t>
      </w:r>
    </w:p>
    <w:p>
      <w:r/>
    </w:p>
    <w:p>
      <w:r>
        <w:t xml:space="preserve">第八节 董事、监事、高级管理人员和员工情况 ................................... 53 </w:t>
      </w:r>
    </w:p>
    <w:p>
      <w:r/>
    </w:p>
    <w:p>
      <w:r>
        <w:t xml:space="preserve">第九节 公司治理 ............................................................. 60 </w:t>
      </w:r>
    </w:p>
    <w:p>
      <w:r/>
    </w:p>
    <w:p>
      <w:r>
        <w:t xml:space="preserve">第十节 公司债券相关情况 ..................................................... 66 </w:t>
      </w:r>
    </w:p>
    <w:p>
      <w:r/>
    </w:p>
    <w:p>
      <w:r>
        <w:t xml:space="preserve">第十一节 财务报告 ........................................................... 67 </w:t>
      </w:r>
    </w:p>
    <w:p>
      <w:r/>
    </w:p>
    <w:p>
      <w:r>
        <w:t xml:space="preserve">第十二节 备查文件目录 ...................................................... 178 </w:t>
      </w:r>
    </w:p>
    <w:p>
      <w:r/>
    </w:p>
    <w:p>
      <w:r>
        <w:t xml:space="preserve"> 3 / 178 </w:t>
      </w:r>
    </w:p>
    <w:p>
      <w:r/>
    </w:p>
    <w:p>
      <w:r>
        <w:t xml:space="preserve"> </w:t>
      </w:r>
    </w:p>
    <w:p>
      <w:r>
        <w:t xml:space="preserve"> </w:t>
      </w:r>
    </w:p>
    <w:p>
      <w:r>
        <w:t xml:space="preserve">二六三网络通信股份有限公司 2018 年年度报告全文 </w:t>
      </w:r>
    </w:p>
    <w:p>
      <w:r/>
    </w:p>
    <w:p>
      <w:r>
        <w:t xml:space="preserve">释义 </w:t>
      </w:r>
    </w:p>
    <w:p>
      <w:r/>
    </w:p>
    <w:p>
      <w:r>
        <w:t xml:space="preserve">释义项 </w:t>
      </w:r>
    </w:p>
    <w:p>
      <w:r/>
    </w:p>
    <w:p>
      <w:r>
        <w:t xml:space="preserve">指 </w:t>
      </w:r>
    </w:p>
    <w:p>
      <w:r/>
    </w:p>
    <w:p>
      <w:r>
        <w:t xml:space="preserve">释义内容 </w:t>
      </w:r>
    </w:p>
    <w:p>
      <w:r/>
    </w:p>
    <w:p>
      <w:r>
        <w:t xml:space="preserve">二六三/本公司/公司 </w:t>
      </w:r>
    </w:p>
    <w:p>
      <w:r/>
    </w:p>
    <w:p>
      <w:r>
        <w:t xml:space="preserve">指 二六三网络通信股份有限公司 </w:t>
      </w:r>
    </w:p>
    <w:p>
      <w:r/>
    </w:p>
    <w:p>
      <w:r>
        <w:t xml:space="preserve">《公司法》 </w:t>
      </w:r>
    </w:p>
    <w:p>
      <w:r/>
    </w:p>
    <w:p>
      <w:r>
        <w:t xml:space="preserve">《证券法》 </w:t>
      </w:r>
    </w:p>
    <w:p>
      <w:r/>
    </w:p>
    <w:p>
      <w:r>
        <w:t xml:space="preserve">《公司章程》 </w:t>
      </w:r>
    </w:p>
    <w:p>
      <w:r/>
    </w:p>
    <w:p>
      <w:r>
        <w:t xml:space="preserve">中国证监会 </w:t>
      </w:r>
    </w:p>
    <w:p>
      <w:r/>
    </w:p>
    <w:p>
      <w:r>
        <w:t xml:space="preserve">指 《中华人民共和国公司法》 </w:t>
      </w:r>
    </w:p>
    <w:p>
      <w:r/>
    </w:p>
    <w:p>
      <w:r>
        <w:t xml:space="preserve">指 《中华人民共和国证券法》 </w:t>
      </w:r>
    </w:p>
    <w:p>
      <w:r/>
    </w:p>
    <w:p>
      <w:r>
        <w:t xml:space="preserve">指 《二六三网络通信股份有限公司公司章程》 </w:t>
      </w:r>
    </w:p>
    <w:p>
      <w:r/>
    </w:p>
    <w:p>
      <w:r>
        <w:t xml:space="preserve">指 中国证券监督管理委员会 </w:t>
      </w:r>
    </w:p>
    <w:p>
      <w:r/>
    </w:p>
    <w:p>
      <w:r>
        <w:t xml:space="preserve">工业和信息化部 </w:t>
      </w:r>
    </w:p>
    <w:p>
      <w:r/>
    </w:p>
    <w:p>
      <w:r>
        <w:t xml:space="preserve">指 中华人民共和国工业和信息化部 </w:t>
      </w:r>
    </w:p>
    <w:p>
      <w:r/>
    </w:p>
    <w:p>
      <w:r>
        <w:t xml:space="preserve">深交所 </w:t>
      </w:r>
    </w:p>
    <w:p>
      <w:r/>
    </w:p>
    <w:p>
      <w:r>
        <w:t xml:space="preserve">北京证监局 </w:t>
      </w:r>
    </w:p>
    <w:p>
      <w:r/>
    </w:p>
    <w:p>
      <w:r>
        <w:t xml:space="preserve">元、万元 </w:t>
      </w:r>
    </w:p>
    <w:p>
      <w:r/>
    </w:p>
    <w:p>
      <w:r>
        <w:t xml:space="preserve">指 深圳证券交易所 </w:t>
      </w:r>
    </w:p>
    <w:p>
      <w:r/>
    </w:p>
    <w:p>
      <w:r>
        <w:t xml:space="preserve">指 中国证券监督管理委员会北京监管局 </w:t>
      </w:r>
    </w:p>
    <w:p>
      <w:r/>
    </w:p>
    <w:p>
      <w:r>
        <w:t xml:space="preserve">指 如无说明，指人民币元、人民币万元 </w:t>
      </w:r>
    </w:p>
    <w:p>
      <w:r/>
    </w:p>
    <w:p>
      <w:r>
        <w:t xml:space="preserve">香港 I-ACCESS /I-ACCESS  </w:t>
      </w:r>
    </w:p>
    <w:p>
      <w:r/>
    </w:p>
    <w:p>
      <w:r>
        <w:t xml:space="preserve">指 </w:t>
      </w:r>
    </w:p>
    <w:p>
      <w:r/>
    </w:p>
    <w:p>
      <w:r>
        <w:t xml:space="preserve"> I-ACCESS NETWORK LIMITED </w:t>
      </w:r>
    </w:p>
    <w:p>
      <w:r/>
    </w:p>
    <w:p>
      <w:r>
        <w:t xml:space="preserve">深圳日升/日升科技 </w:t>
      </w:r>
    </w:p>
    <w:p>
      <w:r/>
    </w:p>
    <w:p>
      <w:r>
        <w:t xml:space="preserve">展视互动/北京展视 </w:t>
      </w:r>
    </w:p>
    <w:p>
      <w:r/>
    </w:p>
    <w:p>
      <w:r>
        <w:t xml:space="preserve">iTalk BB </w:t>
      </w:r>
    </w:p>
    <w:p>
      <w:r/>
    </w:p>
    <w:p>
      <w:r>
        <w:t xml:space="preserve">iTalk Media </w:t>
      </w:r>
    </w:p>
    <w:p>
      <w:r/>
    </w:p>
    <w:p>
      <w:r>
        <w:t xml:space="preserve">苏州龙遨 </w:t>
      </w:r>
    </w:p>
    <w:p>
      <w:r/>
    </w:p>
    <w:p>
      <w:r>
        <w:t xml:space="preserve">联通/中国联通 </w:t>
      </w:r>
    </w:p>
    <w:p>
      <w:r/>
    </w:p>
    <w:p>
      <w:r>
        <w:t xml:space="preserve">报告期 </w:t>
      </w:r>
    </w:p>
    <w:p>
      <w:r/>
    </w:p>
    <w:p>
      <w:r>
        <w:t xml:space="preserve">指 深圳市日升科技有限公司 </w:t>
      </w:r>
    </w:p>
    <w:p>
      <w:r/>
    </w:p>
    <w:p>
      <w:r>
        <w:t xml:space="preserve">指 北京展视互动科技有限公司 </w:t>
      </w:r>
    </w:p>
    <w:p>
      <w:r/>
    </w:p>
    <w:p>
      <w:r>
        <w:t xml:space="preserve">指 </w:t>
      </w:r>
    </w:p>
    <w:p>
      <w:r/>
    </w:p>
    <w:p>
      <w:r>
        <w:t xml:space="preserve">指 </w:t>
      </w:r>
    </w:p>
    <w:p>
      <w:r/>
    </w:p>
    <w:p>
      <w:r>
        <w:t xml:space="preserve">iTalk Global Communications,Inc. </w:t>
      </w:r>
    </w:p>
    <w:p>
      <w:r/>
    </w:p>
    <w:p>
      <w:r>
        <w:t xml:space="preserve">iTalkBB Media Inc. </w:t>
      </w:r>
    </w:p>
    <w:p>
      <w:r/>
    </w:p>
    <w:p>
      <w:r>
        <w:t xml:space="preserve">指 苏州龙遨泛人工智能高科技投资中心(有限合伙) </w:t>
      </w:r>
    </w:p>
    <w:p>
      <w:r/>
    </w:p>
    <w:p>
      <w:r>
        <w:t xml:space="preserve">指 中国联合网络通信集团有限公司 </w:t>
      </w:r>
    </w:p>
    <w:p>
      <w:r/>
    </w:p>
    <w:p>
      <w:r>
        <w:t xml:space="preserve">指 </w:t>
      </w:r>
    </w:p>
    <w:p>
      <w:r/>
    </w:p>
    <w:p>
      <w:r>
        <w:t xml:space="preserve">2018 年 1 月 1 日至 2018 年 12 月 31 日 </w:t>
      </w:r>
    </w:p>
    <w:p>
      <w:r/>
    </w:p>
    <w:p>
      <w:r>
        <w:t xml:space="preserve"> 4 / 178 </w:t>
      </w:r>
    </w:p>
    <w:p>
      <w:r/>
    </w:p>
    <w:p>
      <w:r>
        <w:t xml:space="preserve">二六三网络通信股份有限公司 2018 年年度报告全文 </w:t>
      </w:r>
    </w:p>
    <w:p>
      <w:r/>
    </w:p>
    <w:p>
      <w:r>
        <w:t xml:space="preserve">第二节 公司简介和主要财务指标 </w:t>
      </w:r>
    </w:p>
    <w:p>
      <w:r/>
    </w:p>
    <w:p>
      <w:r>
        <w:t xml:space="preserve">一、公司信息 </w:t>
      </w:r>
    </w:p>
    <w:p>
      <w:r/>
    </w:p>
    <w:p>
      <w:r>
        <w:t xml:space="preserve">股票简称 </w:t>
      </w:r>
    </w:p>
    <w:p>
      <w:r/>
    </w:p>
    <w:p>
      <w:r>
        <w:t xml:space="preserve">二六三 </w:t>
      </w:r>
    </w:p>
    <w:p>
      <w:r/>
    </w:p>
    <w:p>
      <w:r>
        <w:t xml:space="preserve">股票代码 </w:t>
      </w:r>
    </w:p>
    <w:p>
      <w:r/>
    </w:p>
    <w:p>
      <w:r>
        <w:t xml:space="preserve">002467 </w:t>
      </w:r>
    </w:p>
    <w:p>
      <w:r/>
    </w:p>
    <w:p>
      <w:r>
        <w:t xml:space="preserve">股票上市证券交易所 </w:t>
      </w:r>
    </w:p>
    <w:p>
      <w:r/>
    </w:p>
    <w:p>
      <w:r>
        <w:t xml:space="preserve">深圳证券交易所 </w:t>
      </w:r>
    </w:p>
    <w:p>
      <w:r/>
    </w:p>
    <w:p>
      <w:r>
        <w:t xml:space="preserve">公司的中文名称 </w:t>
      </w:r>
    </w:p>
    <w:p>
      <w:r/>
    </w:p>
    <w:p>
      <w:r>
        <w:t xml:space="preserve">二六三网络通信股份有限公司 </w:t>
      </w:r>
    </w:p>
    <w:p>
      <w:r/>
    </w:p>
    <w:p>
      <w:r>
        <w:t xml:space="preserve">公司的中文简称 </w:t>
      </w:r>
    </w:p>
    <w:p>
      <w:r/>
    </w:p>
    <w:p>
      <w:r>
        <w:t xml:space="preserve">二六三网络通信 </w:t>
      </w:r>
    </w:p>
    <w:p>
      <w:r/>
    </w:p>
    <w:p>
      <w:r>
        <w:t xml:space="preserve">公司的外文名称（如有） NET263 Ltd. </w:t>
      </w:r>
    </w:p>
    <w:p>
      <w:r/>
    </w:p>
    <w:p>
      <w:r>
        <w:t xml:space="preserve">公司的外文名称缩写（如有） NET263 </w:t>
      </w:r>
    </w:p>
    <w:p>
      <w:r/>
    </w:p>
    <w:p>
      <w:r>
        <w:t xml:space="preserve">公司的法定代表人 </w:t>
      </w:r>
    </w:p>
    <w:p>
      <w:r/>
    </w:p>
    <w:p>
      <w:r>
        <w:t xml:space="preserve">李小龙 </w:t>
      </w:r>
    </w:p>
    <w:p>
      <w:r/>
    </w:p>
    <w:p>
      <w:r>
        <w:t xml:space="preserve">注册地址 </w:t>
      </w:r>
    </w:p>
    <w:p>
      <w:r/>
    </w:p>
    <w:p>
      <w:r>
        <w:t xml:space="preserve">北京市昌平区城区镇超前路 13 号 </w:t>
      </w:r>
    </w:p>
    <w:p>
      <w:r/>
    </w:p>
    <w:p>
      <w:r>
        <w:t xml:space="preserve">注册地址的邮政编码 </w:t>
      </w:r>
    </w:p>
    <w:p>
      <w:r/>
    </w:p>
    <w:p>
      <w:r>
        <w:t xml:space="preserve">102200 </w:t>
      </w:r>
    </w:p>
    <w:p>
      <w:r/>
    </w:p>
    <w:p>
      <w:r>
        <w:t xml:space="preserve">办公地址 </w:t>
      </w:r>
    </w:p>
    <w:p>
      <w:r/>
    </w:p>
    <w:p>
      <w:r>
        <w:t xml:space="preserve">北京市朝阳区和平里东土城路 14 号建达大厦 16-18 层 </w:t>
      </w:r>
    </w:p>
    <w:p>
      <w:r/>
    </w:p>
    <w:p>
      <w:r>
        <w:t xml:space="preserve">办公地址的邮政编码 </w:t>
      </w:r>
    </w:p>
    <w:p>
      <w:r/>
    </w:p>
    <w:p>
      <w:r>
        <w:t xml:space="preserve">100013 </w:t>
      </w:r>
    </w:p>
    <w:p>
      <w:r/>
    </w:p>
    <w:p>
      <w:r>
        <w:t xml:space="preserve">公司网址 </w:t>
      </w:r>
    </w:p>
    <w:p>
      <w:r/>
    </w:p>
    <w:p>
      <w:r>
        <w:t xml:space="preserve">电子信箱 </w:t>
      </w:r>
    </w:p>
    <w:p>
      <w:r/>
    </w:p>
    <w:p>
      <w:r>
        <w:t xml:space="preserve">www.net263.com </w:t>
      </w:r>
    </w:p>
    <w:p>
      <w:r/>
    </w:p>
    <w:p>
      <w:r>
        <w:t xml:space="preserve">invest263@net263.com </w:t>
      </w:r>
    </w:p>
    <w:p>
      <w:r/>
    </w:p>
    <w:p>
      <w:r>
        <w:t xml:space="preserve">二、联系人和联系方式 </w:t>
      </w:r>
    </w:p>
    <w:p>
      <w:r/>
    </w:p>
    <w:p>
      <w:r>
        <w:t xml:space="preserve">姓名 </w:t>
      </w:r>
    </w:p>
    <w:p>
      <w:r/>
    </w:p>
    <w:p>
      <w:r>
        <w:t xml:space="preserve">联系地址 </w:t>
      </w:r>
    </w:p>
    <w:p>
      <w:r/>
    </w:p>
    <w:p>
      <w:r>
        <w:t xml:space="preserve">电话 </w:t>
      </w:r>
    </w:p>
    <w:p>
      <w:r/>
    </w:p>
    <w:p>
      <w:r>
        <w:t xml:space="preserve">传真 </w:t>
      </w:r>
    </w:p>
    <w:p>
      <w:r/>
    </w:p>
    <w:p>
      <w:r>
        <w:t xml:space="preserve">电子信箱 </w:t>
      </w:r>
    </w:p>
    <w:p>
      <w:r/>
    </w:p>
    <w:p>
      <w:r>
        <w:t xml:space="preserve">董事会秘书 </w:t>
      </w:r>
    </w:p>
    <w:p>
      <w:r/>
    </w:p>
    <w:p>
      <w:r>
        <w:t xml:space="preserve">李波 </w:t>
      </w:r>
    </w:p>
    <w:p>
      <w:r/>
    </w:p>
    <w:p>
      <w:r>
        <w:t xml:space="preserve">北京市朝阳区和平里东土城路 14 号建达大厦 18 层 </w:t>
      </w:r>
    </w:p>
    <w:p>
      <w:r/>
    </w:p>
    <w:p>
      <w:r>
        <w:t xml:space="preserve">010-64260109 </w:t>
      </w:r>
    </w:p>
    <w:p>
      <w:r/>
    </w:p>
    <w:p>
      <w:r>
        <w:t xml:space="preserve">010-64260109 </w:t>
      </w:r>
    </w:p>
    <w:p>
      <w:r/>
    </w:p>
    <w:p>
      <w:r>
        <w:t xml:space="preserve">invest263@net263.com </w:t>
      </w:r>
    </w:p>
    <w:p>
      <w:r/>
    </w:p>
    <w:p>
      <w:r>
        <w:t xml:space="preserve">三、信息披露及备置地点 </w:t>
      </w:r>
    </w:p>
    <w:p>
      <w:r/>
    </w:p>
    <w:p>
      <w:r>
        <w:t xml:space="preserve">公司选定的信息披露媒体的名称 </w:t>
      </w:r>
    </w:p>
    <w:p>
      <w:r/>
    </w:p>
    <w:p>
      <w:r>
        <w:t xml:space="preserve">《中国证券报》、《证券时报》 </w:t>
      </w:r>
    </w:p>
    <w:p>
      <w:r/>
    </w:p>
    <w:p>
      <w:r>
        <w:t xml:space="preserve">登载年度报告的中国证监会指定网站的网址 </w:t>
      </w:r>
    </w:p>
    <w:p>
      <w:r/>
    </w:p>
    <w:p>
      <w:r>
        <w:t xml:space="preserve">巨潮资讯询网（www.cninfo.com.cn） </w:t>
      </w:r>
    </w:p>
    <w:p>
      <w:r/>
    </w:p>
    <w:p>
      <w:r>
        <w:t xml:space="preserve">公司年度报告备置地点 </w:t>
      </w:r>
    </w:p>
    <w:p>
      <w:r/>
    </w:p>
    <w:p>
      <w:r>
        <w:t xml:space="preserve">公司法务证券部 </w:t>
      </w:r>
    </w:p>
    <w:p>
      <w:r/>
    </w:p>
    <w:p>
      <w:r>
        <w:t xml:space="preserve"> 5 / 178 </w:t>
      </w:r>
    </w:p>
    <w:p>
      <w:r/>
    </w:p>
    <w:p>
      <w:r>
        <w:t xml:space="preserve"> </w:t>
      </w:r>
    </w:p>
    <w:p>
      <w:r>
        <w:t xml:space="preserve">二六三网络通信股份有限公司 2018 年年度报告全文 </w:t>
      </w:r>
    </w:p>
    <w:p>
      <w:r/>
    </w:p>
    <w:p>
      <w:r>
        <w:t xml:space="preserve">四、注册变更情况 </w:t>
      </w:r>
    </w:p>
    <w:p>
      <w:r/>
    </w:p>
    <w:p>
      <w:r>
        <w:t xml:space="preserve">组织机构代码 </w:t>
      </w:r>
    </w:p>
    <w:p>
      <w:r/>
    </w:p>
    <w:p>
      <w:r>
        <w:t>公司上市以来主营业务的变化情况（如</w:t>
      </w:r>
    </w:p>
    <w:p>
      <w:r/>
    </w:p>
    <w:p>
      <w:r>
        <w:t xml:space="preserve">有） </w:t>
      </w:r>
    </w:p>
    <w:p>
      <w:r/>
    </w:p>
    <w:p>
      <w:r>
        <w:t xml:space="preserve">70034726-7 </w:t>
      </w:r>
    </w:p>
    <w:p>
      <w:r/>
    </w:p>
    <w:p>
      <w:r>
        <w:t xml:space="preserve">无变更 </w:t>
      </w:r>
    </w:p>
    <w:p>
      <w:r/>
    </w:p>
    <w:p>
      <w:r>
        <w:t xml:space="preserve">历次控股股东的变更情况（如有） </w:t>
      </w:r>
    </w:p>
    <w:p>
      <w:r/>
    </w:p>
    <w:p>
      <w:r>
        <w:t xml:space="preserve">无变更 </w:t>
      </w:r>
    </w:p>
    <w:p>
      <w:r/>
    </w:p>
    <w:p>
      <w:r>
        <w:t xml:space="preserve">五、其他有关资料 </w:t>
      </w:r>
    </w:p>
    <w:p>
      <w:r/>
    </w:p>
    <w:p>
      <w:r>
        <w:t xml:space="preserve">公司聘请的会计师事务所 </w:t>
      </w:r>
    </w:p>
    <w:p>
      <w:r/>
    </w:p>
    <w:p>
      <w:r>
        <w:t xml:space="preserve">会计师事务所名称 </w:t>
      </w:r>
    </w:p>
    <w:p>
      <w:r/>
    </w:p>
    <w:p>
      <w:r>
        <w:t xml:space="preserve">德勤华永会计师事务所（特殊普通合伙） </w:t>
      </w:r>
    </w:p>
    <w:p>
      <w:r/>
    </w:p>
    <w:p>
      <w:r>
        <w:t xml:space="preserve">会计师事务所办公地址 </w:t>
      </w:r>
    </w:p>
    <w:p>
      <w:r/>
    </w:p>
    <w:p>
      <w:r>
        <w:t xml:space="preserve">中国上海市延安路 222 号外滩中心 30 楼 </w:t>
      </w:r>
    </w:p>
    <w:p>
      <w:r/>
    </w:p>
    <w:p>
      <w:r>
        <w:t xml:space="preserve">签字会计师姓名 </w:t>
      </w:r>
    </w:p>
    <w:p>
      <w:r/>
    </w:p>
    <w:p>
      <w:r>
        <w:t xml:space="preserve">童传江、高天福 </w:t>
      </w:r>
    </w:p>
    <w:p>
      <w:r/>
    </w:p>
    <w:p>
      <w:r>
        <w:t xml:space="preserve">公司聘请的报告期内履行持续督导职责的保荐机构 </w:t>
      </w:r>
    </w:p>
    <w:p>
      <w:r/>
    </w:p>
    <w:p>
      <w:r>
        <w:t xml:space="preserve">□ 适用 √ 不适用  </w:t>
      </w:r>
    </w:p>
    <w:p>
      <w:r/>
    </w:p>
    <w:p>
      <w:r>
        <w:t xml:space="preserve">公司聘请的报告期内履行持续督导职责的财务顾问 </w:t>
      </w:r>
    </w:p>
    <w:p>
      <w:r/>
    </w:p>
    <w:p>
      <w:r>
        <w:t xml:space="preserve">□ 适用 √ 不适用  </w:t>
      </w:r>
    </w:p>
    <w:p>
      <w:r/>
    </w:p>
    <w:p>
      <w:r>
        <w:t xml:space="preserve">六、主要会计数据和财务指标 </w:t>
      </w:r>
    </w:p>
    <w:p>
      <w:r/>
    </w:p>
    <w:p>
      <w:r>
        <w:t xml:space="preserve">公司是否需追溯调整或重述以前年度会计数据 </w:t>
      </w:r>
    </w:p>
    <w:p>
      <w:r/>
    </w:p>
    <w:p>
      <w:r>
        <w:t xml:space="preserve">□ 是 √ 否  </w:t>
      </w:r>
    </w:p>
    <w:p>
      <w:r/>
    </w:p>
    <w:p>
      <w:r>
        <w:t xml:space="preserve">营业收入（元） </w:t>
      </w:r>
    </w:p>
    <w:p>
      <w:r/>
    </w:p>
    <w:p>
      <w:r>
        <w:t xml:space="preserve">928,733,524.63 </w:t>
      </w:r>
    </w:p>
    <w:p>
      <w:r/>
    </w:p>
    <w:p>
      <w:r>
        <w:t xml:space="preserve">835,851,735.87 </w:t>
      </w:r>
    </w:p>
    <w:p>
      <w:r/>
    </w:p>
    <w:p>
      <w:r>
        <w:t xml:space="preserve">11.11% </w:t>
      </w:r>
    </w:p>
    <w:p>
      <w:r/>
    </w:p>
    <w:p>
      <w:r>
        <w:t xml:space="preserve">835,675,220.99 </w:t>
      </w:r>
    </w:p>
    <w:p>
      <w:r/>
    </w:p>
    <w:p>
      <w:r>
        <w:t xml:space="preserve">2018 年 </w:t>
      </w:r>
    </w:p>
    <w:p>
      <w:r/>
    </w:p>
    <w:p>
      <w:r>
        <w:t xml:space="preserve">2017 年 </w:t>
      </w:r>
    </w:p>
    <w:p>
      <w:r/>
    </w:p>
    <w:p>
      <w:r>
        <w:t xml:space="preserve">本年比上年增减 </w:t>
      </w:r>
    </w:p>
    <w:p>
      <w:r/>
    </w:p>
    <w:p>
      <w:r>
        <w:t xml:space="preserve">2016 年 </w:t>
      </w:r>
    </w:p>
    <w:p>
      <w:r/>
    </w:p>
    <w:p>
      <w:r>
        <w:t>归属于上市公司股东的净利润</w:t>
      </w:r>
    </w:p>
    <w:p>
      <w:r/>
    </w:p>
    <w:p>
      <w:r>
        <w:t xml:space="preserve">（元） </w:t>
      </w:r>
    </w:p>
    <w:p>
      <w:r/>
    </w:p>
    <w:p>
      <w:r>
        <w:t>归属于上市公司股东的扣除非经</w:t>
      </w:r>
    </w:p>
    <w:p>
      <w:r/>
    </w:p>
    <w:p>
      <w:r>
        <w:t xml:space="preserve">常性损益的净利润（元） </w:t>
      </w:r>
    </w:p>
    <w:p>
      <w:r/>
    </w:p>
    <w:p>
      <w:r>
        <w:t>经营活动产生的现金流量净额</w:t>
      </w:r>
    </w:p>
    <w:p>
      <w:r/>
    </w:p>
    <w:p>
      <w:r>
        <w:t xml:space="preserve">（元） </w:t>
      </w:r>
    </w:p>
    <w:p>
      <w:r/>
    </w:p>
    <w:p>
      <w:r>
        <w:t xml:space="preserve">基本每股收益（元/股） </w:t>
      </w:r>
    </w:p>
    <w:p>
      <w:r/>
    </w:p>
    <w:p>
      <w:r>
        <w:t xml:space="preserve">稀释每股收益（元/股） </w:t>
      </w:r>
    </w:p>
    <w:p>
      <w:r/>
    </w:p>
    <w:p>
      <w:r>
        <w:t xml:space="preserve">加权平均净资产收益率 </w:t>
      </w:r>
    </w:p>
    <w:p>
      <w:r/>
    </w:p>
    <w:p>
      <w:r>
        <w:t xml:space="preserve">86,042,223.02 </w:t>
      </w:r>
    </w:p>
    <w:p>
      <w:r/>
    </w:p>
    <w:p>
      <w:r>
        <w:t xml:space="preserve">30,986,896.11 </w:t>
      </w:r>
    </w:p>
    <w:p>
      <w:r/>
    </w:p>
    <w:p>
      <w:r>
        <w:t xml:space="preserve">177.67% </w:t>
      </w:r>
    </w:p>
    <w:p>
      <w:r/>
    </w:p>
    <w:p>
      <w:r>
        <w:t xml:space="preserve">-378,266,158.07 </w:t>
      </w:r>
    </w:p>
    <w:p>
      <w:r/>
    </w:p>
    <w:p>
      <w:r>
        <w:t xml:space="preserve">79,138,319.07 </w:t>
      </w:r>
    </w:p>
    <w:p>
      <w:r/>
    </w:p>
    <w:p>
      <w:r>
        <w:t xml:space="preserve">11,010,772.43 </w:t>
      </w:r>
    </w:p>
    <w:p>
      <w:r/>
    </w:p>
    <w:p>
      <w:r>
        <w:t xml:space="preserve">618.74% </w:t>
      </w:r>
    </w:p>
    <w:p>
      <w:r/>
    </w:p>
    <w:p>
      <w:r>
        <w:t xml:space="preserve">-320,492,159.73 </w:t>
      </w:r>
    </w:p>
    <w:p>
      <w:r/>
    </w:p>
    <w:p>
      <w:r>
        <w:t xml:space="preserve">127,495,669.92 </w:t>
      </w:r>
    </w:p>
    <w:p>
      <w:r/>
    </w:p>
    <w:p>
      <w:r>
        <w:t xml:space="preserve">141,349,980.76 </w:t>
      </w:r>
    </w:p>
    <w:p>
      <w:r/>
    </w:p>
    <w:p>
      <w:r>
        <w:t xml:space="preserve">-9.80% </w:t>
      </w:r>
    </w:p>
    <w:p>
      <w:r/>
    </w:p>
    <w:p>
      <w:r>
        <w:t xml:space="preserve">100,480,520.81 </w:t>
      </w:r>
    </w:p>
    <w:p>
      <w:r/>
    </w:p>
    <w:p>
      <w:r>
        <w:t xml:space="preserve">0.11 </w:t>
      </w:r>
    </w:p>
    <w:p>
      <w:r/>
    </w:p>
    <w:p>
      <w:r>
        <w:t xml:space="preserve">0.11 </w:t>
      </w:r>
    </w:p>
    <w:p>
      <w:r/>
    </w:p>
    <w:p>
      <w:r>
        <w:t xml:space="preserve">0.04 </w:t>
      </w:r>
    </w:p>
    <w:p>
      <w:r/>
    </w:p>
    <w:p>
      <w:r>
        <w:t xml:space="preserve">0.04 </w:t>
      </w:r>
    </w:p>
    <w:p>
      <w:r/>
    </w:p>
    <w:p>
      <w:r>
        <w:t xml:space="preserve">175.00% </w:t>
      </w:r>
    </w:p>
    <w:p>
      <w:r/>
    </w:p>
    <w:p>
      <w:r>
        <w:t xml:space="preserve">175.00% </w:t>
      </w:r>
    </w:p>
    <w:p>
      <w:r/>
    </w:p>
    <w:p>
      <w:r>
        <w:t xml:space="preserve">-0.48 </w:t>
      </w:r>
    </w:p>
    <w:p>
      <w:r/>
    </w:p>
    <w:p>
      <w:r>
        <w:t xml:space="preserve">-0.48 </w:t>
      </w:r>
    </w:p>
    <w:p>
      <w:r/>
    </w:p>
    <w:p>
      <w:r>
        <w:t xml:space="preserve">4.63% </w:t>
      </w:r>
    </w:p>
    <w:p>
      <w:r/>
    </w:p>
    <w:p>
      <w:r>
        <w:t xml:space="preserve">1.72% </w:t>
      </w:r>
    </w:p>
    <w:p>
      <w:r/>
    </w:p>
    <w:p>
      <w:r>
        <w:t xml:space="preserve">2.91% </w:t>
      </w:r>
    </w:p>
    <w:p>
      <w:r/>
    </w:p>
    <w:p>
      <w:r>
        <w:t xml:space="preserve">-18.96% </w:t>
      </w:r>
    </w:p>
    <w:p>
      <w:r/>
    </w:p>
    <w:p>
      <w:r>
        <w:t xml:space="preserve">2018 年末 </w:t>
      </w:r>
    </w:p>
    <w:p>
      <w:r/>
    </w:p>
    <w:p>
      <w:r>
        <w:t xml:space="preserve">2017 年末 </w:t>
      </w:r>
    </w:p>
    <w:p>
      <w:r/>
    </w:p>
    <w:p>
      <w:r>
        <w:t xml:space="preserve">本年末比上年末增减 </w:t>
      </w:r>
    </w:p>
    <w:p>
      <w:r/>
    </w:p>
    <w:p>
      <w:r>
        <w:t xml:space="preserve">2016 年末 </w:t>
      </w:r>
    </w:p>
    <w:p>
      <w:r/>
    </w:p>
    <w:p>
      <w:r>
        <w:t xml:space="preserve">总资产（元） </w:t>
      </w:r>
    </w:p>
    <w:p>
      <w:r/>
    </w:p>
    <w:p>
      <w:r>
        <w:t xml:space="preserve">2,539,538,499.89 </w:t>
      </w:r>
    </w:p>
    <w:p>
      <w:r/>
    </w:p>
    <w:p>
      <w:r>
        <w:t xml:space="preserve">2,375,904,975.20 </w:t>
      </w:r>
    </w:p>
    <w:p>
      <w:r/>
    </w:p>
    <w:p>
      <w:r>
        <w:t xml:space="preserve">6.89% </w:t>
      </w:r>
    </w:p>
    <w:p>
      <w:r/>
    </w:p>
    <w:p>
      <w:r>
        <w:t xml:space="preserve">2,699,470,371.38 </w:t>
      </w:r>
    </w:p>
    <w:p>
      <w:r/>
    </w:p>
    <w:p>
      <w:r>
        <w:t>归属于上市公司股东的净资产</w:t>
      </w:r>
    </w:p>
    <w:p>
      <w:r/>
    </w:p>
    <w:p>
      <w:r>
        <w:t xml:space="preserve">（元） </w:t>
      </w:r>
    </w:p>
    <w:p>
      <w:r/>
    </w:p>
    <w:p>
      <w:r>
        <w:t xml:space="preserve">1,902,702,794.12 </w:t>
      </w:r>
    </w:p>
    <w:p>
      <w:r/>
    </w:p>
    <w:p>
      <w:r>
        <w:t xml:space="preserve">1,811,879,665.90 </w:t>
      </w:r>
    </w:p>
    <w:p>
      <w:r/>
    </w:p>
    <w:p>
      <w:r>
        <w:t xml:space="preserve">5.01% </w:t>
      </w:r>
    </w:p>
    <w:p>
      <w:r/>
    </w:p>
    <w:p>
      <w:r>
        <w:t xml:space="preserve">1,790,727,729.33 </w:t>
      </w:r>
    </w:p>
    <w:p>
      <w:r/>
    </w:p>
    <w:p>
      <w:r>
        <w:t xml:space="preserve"> 6 / 178 </w:t>
      </w:r>
    </w:p>
    <w:p>
      <w:r/>
    </w:p>
    <w:p>
      <w:r>
        <w:t xml:space="preserve"> </w:t>
      </w:r>
    </w:p>
    <w:p>
      <w:r>
        <w:t xml:space="preserve"> </w:t>
      </w:r>
    </w:p>
    <w:p>
      <w:r>
        <w:t xml:space="preserve">二六三网络通信股份有限公司 2018 年年度报告全文 </w:t>
      </w:r>
    </w:p>
    <w:p>
      <w:r/>
    </w:p>
    <w:p>
      <w:r>
        <w:t xml:space="preserve">七、境内外会计准则下会计数据差异 </w:t>
      </w:r>
    </w:p>
    <w:p>
      <w:r/>
    </w:p>
    <w:p>
      <w:r>
        <w:t xml:space="preserve">1、同时按照国际会计准则与按照中国会计准则披露的财务报告中净利润和净资产差异情况 </w:t>
      </w:r>
    </w:p>
    <w:p>
      <w:r/>
    </w:p>
    <w:p>
      <w:r>
        <w:t xml:space="preserve">□ 适用 √ 不适用  </w:t>
      </w:r>
    </w:p>
    <w:p>
      <w:r/>
    </w:p>
    <w:p>
      <w:r>
        <w:t xml:space="preserve">公司报告期不存在按照国际会计准则与按照中国会计准则披露的财务报告中净利润和净资产差异情况。 </w:t>
      </w:r>
    </w:p>
    <w:p>
      <w:r/>
    </w:p>
    <w:p>
      <w:r>
        <w:t xml:space="preserve">2、同时按照境外会计准则与按照中国会计准则披露的财务报告中净利润和净资产差异情况 </w:t>
      </w:r>
    </w:p>
    <w:p>
      <w:r/>
    </w:p>
    <w:p>
      <w:r>
        <w:t xml:space="preserve">□ 适用 √ 不适用  </w:t>
      </w:r>
    </w:p>
    <w:p>
      <w:r/>
    </w:p>
    <w:p>
      <w:r>
        <w:t xml:space="preserve">公司报告期不存在按照境外会计准则与按照中国会计准则披露的财务报告中净利润和净资产差异情况。 </w:t>
      </w:r>
    </w:p>
    <w:p>
      <w:r/>
    </w:p>
    <w:p>
      <w:r>
        <w:t xml:space="preserve">八、分季度主要财务指标 </w:t>
      </w:r>
    </w:p>
    <w:p>
      <w:r/>
    </w:p>
    <w:p>
      <w:r>
        <w:t xml:space="preserve">第一季度 </w:t>
      </w:r>
    </w:p>
    <w:p>
      <w:r/>
    </w:p>
    <w:p>
      <w:r>
        <w:t xml:space="preserve">第二季度 </w:t>
      </w:r>
    </w:p>
    <w:p>
      <w:r/>
    </w:p>
    <w:p>
      <w:r>
        <w:t xml:space="preserve">第三季度 </w:t>
      </w:r>
    </w:p>
    <w:p>
      <w:r/>
    </w:p>
    <w:p>
      <w:r>
        <w:t xml:space="preserve">第四季度 </w:t>
      </w:r>
    </w:p>
    <w:p>
      <w:r/>
    </w:p>
    <w:p>
      <w:r>
        <w:t xml:space="preserve">单位：元 </w:t>
      </w:r>
    </w:p>
    <w:p>
      <w:r/>
    </w:p>
    <w:p>
      <w:r>
        <w:t xml:space="preserve">营业收入 </w:t>
      </w:r>
    </w:p>
    <w:p>
      <w:r/>
    </w:p>
    <w:p>
      <w:r>
        <w:t xml:space="preserve">200,430,080.11 </w:t>
      </w:r>
    </w:p>
    <w:p>
      <w:r/>
    </w:p>
    <w:p>
      <w:r>
        <w:t xml:space="preserve">221,330,942.61 </w:t>
      </w:r>
    </w:p>
    <w:p>
      <w:r/>
    </w:p>
    <w:p>
      <w:r>
        <w:t xml:space="preserve">253,660,776.03 </w:t>
      </w:r>
    </w:p>
    <w:p>
      <w:r/>
    </w:p>
    <w:p>
      <w:r>
        <w:t xml:space="preserve">253,311,725.88 </w:t>
      </w:r>
    </w:p>
    <w:p>
      <w:r/>
    </w:p>
    <w:p>
      <w:r>
        <w:t xml:space="preserve">归属于上市公司股东的净利润 </w:t>
      </w:r>
    </w:p>
    <w:p>
      <w:r/>
    </w:p>
    <w:p>
      <w:r>
        <w:t xml:space="preserve">13,889,636.77 </w:t>
      </w:r>
    </w:p>
    <w:p>
      <w:r/>
    </w:p>
    <w:p>
      <w:r>
        <w:t xml:space="preserve">26,192,440.54 </w:t>
      </w:r>
    </w:p>
    <w:p>
      <w:r/>
    </w:p>
    <w:p>
      <w:r>
        <w:t xml:space="preserve">29,106,162.80 </w:t>
      </w:r>
    </w:p>
    <w:p>
      <w:r/>
    </w:p>
    <w:p>
      <w:r>
        <w:t xml:space="preserve">16,853,982.91 </w:t>
      </w:r>
    </w:p>
    <w:p>
      <w:r/>
    </w:p>
    <w:p>
      <w:r>
        <w:t>归属于上市公司股东的扣除非经</w:t>
      </w:r>
    </w:p>
    <w:p>
      <w:r/>
    </w:p>
    <w:p>
      <w:r>
        <w:t xml:space="preserve">常性损益的净利润 </w:t>
      </w:r>
    </w:p>
    <w:p>
      <w:r/>
    </w:p>
    <w:p>
      <w:r>
        <w:t xml:space="preserve">11,262,293.72 </w:t>
      </w:r>
    </w:p>
    <w:p>
      <w:r/>
    </w:p>
    <w:p>
      <w:r>
        <w:t xml:space="preserve">23,978,032.54 </w:t>
      </w:r>
    </w:p>
    <w:p>
      <w:r/>
    </w:p>
    <w:p>
      <w:r>
        <w:t xml:space="preserve">27,246,353.25 </w:t>
      </w:r>
    </w:p>
    <w:p>
      <w:r/>
    </w:p>
    <w:p>
      <w:r>
        <w:t xml:space="preserve">16,651,639.56 </w:t>
      </w:r>
    </w:p>
    <w:p>
      <w:r/>
    </w:p>
    <w:p>
      <w:r>
        <w:t xml:space="preserve">经营活动产生的现金流量净额 </w:t>
      </w:r>
    </w:p>
    <w:p>
      <w:r/>
    </w:p>
    <w:p>
      <w:r>
        <w:t xml:space="preserve">6,087,500.53 </w:t>
      </w:r>
    </w:p>
    <w:p>
      <w:r/>
    </w:p>
    <w:p>
      <w:r>
        <w:t xml:space="preserve">11,612,165.13 </w:t>
      </w:r>
    </w:p>
    <w:p>
      <w:r/>
    </w:p>
    <w:p>
      <w:r>
        <w:t xml:space="preserve">71,517,438.33 </w:t>
      </w:r>
    </w:p>
    <w:p>
      <w:r/>
    </w:p>
    <w:p>
      <w:r>
        <w:t xml:space="preserve">38,278,565.93 </w:t>
      </w:r>
    </w:p>
    <w:p>
      <w:r/>
    </w:p>
    <w:p>
      <w:r>
        <w:t xml:space="preserve">上述财务指标或其加总数是否与公司已披露季度报告、半年度报告相关财务指标存在重大差异 </w:t>
      </w:r>
    </w:p>
    <w:p>
      <w:r/>
    </w:p>
    <w:p>
      <w:r>
        <w:t xml:space="preserve">□ 是 √ 否  </w:t>
      </w:r>
    </w:p>
    <w:p>
      <w:r/>
    </w:p>
    <w:p>
      <w:r>
        <w:t xml:space="preserve">九、非经常性损益项目及金额 </w:t>
      </w:r>
    </w:p>
    <w:p>
      <w:r/>
    </w:p>
    <w:p>
      <w:r>
        <w:t xml:space="preserve">√ 适用 □ 不适用  </w:t>
      </w:r>
    </w:p>
    <w:p>
      <w:r/>
    </w:p>
    <w:p>
      <w:r>
        <w:t xml:space="preserve">项目 </w:t>
      </w:r>
    </w:p>
    <w:p>
      <w:r/>
    </w:p>
    <w:p>
      <w:r>
        <w:t xml:space="preserve">2018 年金额 </w:t>
      </w:r>
    </w:p>
    <w:p>
      <w:r/>
    </w:p>
    <w:p>
      <w:r>
        <w:t xml:space="preserve">2017 年金额 </w:t>
      </w:r>
    </w:p>
    <w:p>
      <w:r/>
    </w:p>
    <w:p>
      <w:r>
        <w:t xml:space="preserve">2016 年金额 </w:t>
      </w:r>
    </w:p>
    <w:p>
      <w:r/>
    </w:p>
    <w:p>
      <w:r>
        <w:t xml:space="preserve">说明 </w:t>
      </w:r>
    </w:p>
    <w:p>
      <w:r/>
    </w:p>
    <w:p>
      <w:r>
        <w:t xml:space="preserve">单位：元 </w:t>
      </w:r>
    </w:p>
    <w:p>
      <w:r/>
    </w:p>
    <w:p>
      <w:r>
        <w:t xml:space="preserve">-3,366,724.29 </w:t>
      </w:r>
    </w:p>
    <w:p>
      <w:r/>
    </w:p>
    <w:p>
      <w:r>
        <w:t xml:space="preserve">-2,374,981.68 </w:t>
      </w:r>
    </w:p>
    <w:p>
      <w:r/>
    </w:p>
    <w:p>
      <w:r>
        <w:t xml:space="preserve">-14,190,578.87  </w:t>
      </w:r>
    </w:p>
    <w:p>
      <w:r/>
    </w:p>
    <w:p>
      <w:r>
        <w:t>切相关，按照国家统一标准定额或定量享</w:t>
      </w:r>
    </w:p>
    <w:p>
      <w:r/>
    </w:p>
    <w:p>
      <w:r>
        <w:t xml:space="preserve">4,257,261.84 </w:t>
      </w:r>
    </w:p>
    <w:p>
      <w:r/>
    </w:p>
    <w:p>
      <w:r>
        <w:t xml:space="preserve">3,959,503.36 </w:t>
      </w:r>
    </w:p>
    <w:p>
      <w:r/>
    </w:p>
    <w:p>
      <w:r>
        <w:t xml:space="preserve">4,209,048.00 </w:t>
      </w:r>
    </w:p>
    <w:p>
      <w:r/>
    </w:p>
    <w:p>
      <w:r>
        <w:t>详见“附注（七）.47</w:t>
      </w:r>
    </w:p>
    <w:p>
      <w:r/>
    </w:p>
    <w:p>
      <w:r>
        <w:t>政府补助”扣除软件</w:t>
      </w:r>
    </w:p>
    <w:p>
      <w:r/>
    </w:p>
    <w:p>
      <w:r>
        <w:t>产品增值税即征即退</w:t>
      </w:r>
    </w:p>
    <w:p>
      <w:r/>
    </w:p>
    <w:p>
      <w:r>
        <w:t xml:space="preserve">的金额 23.76 万元。 </w:t>
      </w:r>
    </w:p>
    <w:p>
      <w:r/>
    </w:p>
    <w:p>
      <w:r>
        <w:t>本报告期购买理财产</w:t>
      </w:r>
    </w:p>
    <w:p>
      <w:r/>
    </w:p>
    <w:p>
      <w:r>
        <w:t xml:space="preserve">品收益。 </w:t>
      </w:r>
    </w:p>
    <w:p>
      <w:r/>
    </w:p>
    <w:p>
      <w:r>
        <w:t xml:space="preserve">12,477,917.42  </w:t>
      </w:r>
    </w:p>
    <w:p>
      <w:r/>
    </w:p>
    <w:p>
      <w:r>
        <w:t>非流动资产处置损益（包括已计提资产减</w:t>
      </w:r>
    </w:p>
    <w:p>
      <w:r/>
    </w:p>
    <w:p>
      <w:r>
        <w:t xml:space="preserve">值准备的冲销部分） </w:t>
      </w:r>
    </w:p>
    <w:p>
      <w:r/>
    </w:p>
    <w:p>
      <w:r>
        <w:t>计入当期损益的政府补助（与企业业务密</w:t>
      </w:r>
    </w:p>
    <w:p>
      <w:r/>
    </w:p>
    <w:p>
      <w:r>
        <w:t xml:space="preserve">受的政府补助除外） </w:t>
      </w:r>
    </w:p>
    <w:p>
      <w:r/>
    </w:p>
    <w:p>
      <w:r>
        <w:t>企业取得子公司、联营企业及合营企业的</w:t>
      </w:r>
    </w:p>
    <w:p>
      <w:r/>
    </w:p>
    <w:p>
      <w:r>
        <w:t>投资成本小于取得投资时应享有被投资单</w:t>
      </w:r>
    </w:p>
    <w:p>
      <w:r/>
    </w:p>
    <w:p>
      <w:r>
        <w:t xml:space="preserve">位可辨认净资产公允价值产生的收益 </w:t>
      </w:r>
    </w:p>
    <w:p>
      <w:r/>
    </w:p>
    <w:p>
      <w:r>
        <w:t>除同公司正常经营业务相关的有效套期保</w:t>
      </w:r>
    </w:p>
    <w:p>
      <w:r/>
    </w:p>
    <w:p>
      <w:r>
        <w:t>值业务外，持有交易性金融资产、交易性</w:t>
      </w:r>
    </w:p>
    <w:p>
      <w:r/>
    </w:p>
    <w:p>
      <w:r>
        <w:t xml:space="preserve">5,016,401.34 </w:t>
      </w:r>
    </w:p>
    <w:p>
      <w:r/>
    </w:p>
    <w:p>
      <w:r>
        <w:t xml:space="preserve">4,344,727.11 </w:t>
      </w:r>
    </w:p>
    <w:p>
      <w:r/>
    </w:p>
    <w:p>
      <w:r>
        <w:t xml:space="preserve">25,499,613.88 </w:t>
      </w:r>
    </w:p>
    <w:p>
      <w:r/>
    </w:p>
    <w:p>
      <w:r>
        <w:t>金融负债产生的公允价值变动损益，以及</w:t>
      </w:r>
    </w:p>
    <w:p>
      <w:r/>
    </w:p>
    <w:p>
      <w:r>
        <w:t xml:space="preserve"> 7 / 178 </w:t>
      </w:r>
    </w:p>
    <w:p>
      <w:r/>
    </w:p>
    <w:p>
      <w:r>
        <w:t xml:space="preserve"> </w:t>
      </w:r>
    </w:p>
    <w:p>
      <w:r>
        <w:t xml:space="preserve"> </w:t>
      </w:r>
    </w:p>
    <w:p>
      <w:r>
        <w:t xml:space="preserve"> </w:t>
      </w:r>
    </w:p>
    <w:p>
      <w:r>
        <w:t xml:space="preserve">二六三网络通信股份有限公司 2018 年年度报告全文 </w:t>
      </w:r>
    </w:p>
    <w:p>
      <w:r/>
    </w:p>
    <w:p>
      <w:r>
        <w:t xml:space="preserve">项目 </w:t>
      </w:r>
    </w:p>
    <w:p>
      <w:r/>
    </w:p>
    <w:p>
      <w:r>
        <w:t xml:space="preserve">2018 年金额 </w:t>
      </w:r>
    </w:p>
    <w:p>
      <w:r/>
    </w:p>
    <w:p>
      <w:r>
        <w:t xml:space="preserve">2017 年金额 </w:t>
      </w:r>
    </w:p>
    <w:p>
      <w:r/>
    </w:p>
    <w:p>
      <w:r>
        <w:t xml:space="preserve">2016 年金额 </w:t>
      </w:r>
    </w:p>
    <w:p>
      <w:r/>
    </w:p>
    <w:p>
      <w:r>
        <w:t xml:space="preserve">说明 </w:t>
      </w:r>
    </w:p>
    <w:p>
      <w:r/>
    </w:p>
    <w:p>
      <w:r>
        <w:t>处置交易性金融资产、交易性金融负债和</w:t>
      </w:r>
    </w:p>
    <w:p>
      <w:r/>
    </w:p>
    <w:p>
      <w:r>
        <w:t xml:space="preserve">可供出售金融资产取得的投资收益 </w:t>
      </w:r>
    </w:p>
    <w:p>
      <w:r/>
    </w:p>
    <w:p>
      <w:r>
        <w:t>单独进行减值测试的应收款项减值准备转</w:t>
      </w:r>
    </w:p>
    <w:p>
      <w:r/>
    </w:p>
    <w:p>
      <w:r>
        <w:t xml:space="preserve">回 </w:t>
      </w:r>
    </w:p>
    <w:p>
      <w:r/>
    </w:p>
    <w:p>
      <w:r>
        <w:t xml:space="preserve">338,349.92 </w:t>
      </w:r>
    </w:p>
    <w:p>
      <w:r/>
    </w:p>
    <w:p>
      <w:r>
        <w:t xml:space="preserve">2,600,858.57 </w:t>
      </w:r>
    </w:p>
    <w:p>
      <w:r/>
    </w:p>
    <w:p>
      <w:r>
        <w:t>本报告期内，单项金</w:t>
      </w:r>
    </w:p>
    <w:p>
      <w:r/>
    </w:p>
    <w:p>
      <w:r>
        <w:t>额重大并单独计提坏</w:t>
      </w:r>
    </w:p>
    <w:p>
      <w:r/>
    </w:p>
    <w:p>
      <w:r>
        <w:t>账准备的应收账款收</w:t>
      </w:r>
    </w:p>
    <w:p>
      <w:r/>
    </w:p>
    <w:p>
      <w:r>
        <w:t xml:space="preserve">回 103.86 万美金。 </w:t>
      </w:r>
    </w:p>
    <w:p>
      <w:r/>
    </w:p>
    <w:p>
      <w:r>
        <w:t>根据税收、会计等法律、法规的要求对当</w:t>
      </w:r>
    </w:p>
    <w:p>
      <w:r/>
    </w:p>
    <w:p>
      <w:r>
        <w:t xml:space="preserve">期损益进行一次性调整对当期损益的影响 </w:t>
      </w:r>
    </w:p>
    <w:p>
      <w:r/>
    </w:p>
    <w:p>
      <w:r>
        <w:t xml:space="preserve">16,328,324.38 </w:t>
      </w:r>
    </w:p>
    <w:p>
      <w:r/>
    </w:p>
    <w:p>
      <w:r>
        <w:t xml:space="preserve">63,555,175.10  </w:t>
      </w:r>
    </w:p>
    <w:p>
      <w:r/>
    </w:p>
    <w:p>
      <w:r>
        <w:t xml:space="preserve">除上述各项之外的其他营业外收入和支出 </w:t>
      </w:r>
    </w:p>
    <w:p>
      <w:r/>
    </w:p>
    <w:p>
      <w:r>
        <w:t xml:space="preserve">870,227.28 </w:t>
      </w:r>
    </w:p>
    <w:p>
      <w:r/>
    </w:p>
    <w:p>
      <w:r>
        <w:t xml:space="preserve">-5,764,418.09 </w:t>
      </w:r>
    </w:p>
    <w:p>
      <w:r/>
    </w:p>
    <w:p>
      <w:r>
        <w:t xml:space="preserve">-516,812.77  </w:t>
      </w:r>
    </w:p>
    <w:p>
      <w:r/>
    </w:p>
    <w:p>
      <w:r>
        <w:t xml:space="preserve">收购子公司应支付的或有对价增加额 </w:t>
      </w:r>
    </w:p>
    <w:p>
      <w:r/>
    </w:p>
    <w:p>
      <w:r>
        <w:t xml:space="preserve">-148,909,020.00  </w:t>
      </w:r>
    </w:p>
    <w:p>
      <w:r/>
    </w:p>
    <w:p>
      <w:r>
        <w:t xml:space="preserve">减：所得税影响额 </w:t>
      </w:r>
    </w:p>
    <w:p>
      <w:r/>
    </w:p>
    <w:p>
      <w:r>
        <w:t xml:space="preserve">204,657.47 </w:t>
      </w:r>
    </w:p>
    <w:p>
      <w:r/>
    </w:p>
    <w:p>
      <w:r>
        <w:t xml:space="preserve">-882,110.03 </w:t>
      </w:r>
    </w:p>
    <w:p>
      <w:r/>
    </w:p>
    <w:p>
      <w:r>
        <w:t xml:space="preserve">-100,658.90  </w:t>
      </w:r>
    </w:p>
    <w:p>
      <w:r/>
    </w:p>
    <w:p>
      <w:r>
        <w:t xml:space="preserve">  少数股东权益影响额（税后） </w:t>
      </w:r>
    </w:p>
    <w:p>
      <w:r/>
    </w:p>
    <w:p>
      <w:r>
        <w:t xml:space="preserve">6,954.67 </w:t>
      </w:r>
    </w:p>
    <w:p>
      <w:r/>
    </w:p>
    <w:p>
      <w:r>
        <w:t xml:space="preserve">合计 </w:t>
      </w:r>
    </w:p>
    <w:p>
      <w:r/>
    </w:p>
    <w:p>
      <w:r>
        <w:t xml:space="preserve">6,903,903.95 </w:t>
      </w:r>
    </w:p>
    <w:p>
      <w:r/>
    </w:p>
    <w:p>
      <w:r>
        <w:t xml:space="preserve">19,976,123.68 </w:t>
      </w:r>
    </w:p>
    <w:p>
      <w:r/>
    </w:p>
    <w:p>
      <w:r>
        <w:t xml:space="preserve">-57,773,998.34 </w:t>
      </w:r>
    </w:p>
    <w:p>
      <w:r/>
    </w:p>
    <w:p>
      <w:r>
        <w:t xml:space="preserve">-- </w:t>
      </w:r>
    </w:p>
    <w:p>
      <w:r/>
    </w:p>
    <w:p>
      <w:r>
        <w:t>对公司根据《公开发行证券的公司信息披露解释性公告第 1 号——非经常性损益》定义界定的非经常性损益项目，以及把《公</w:t>
      </w:r>
    </w:p>
    <w:p>
      <w:r/>
    </w:p>
    <w:p>
      <w:r>
        <w:t>开发行证券的公司信息披露解释性公告第 1 号——非经常性损益》中列举的非经常性损益项目界定为经常性损益的项目，应</w:t>
      </w:r>
    </w:p>
    <w:p>
      <w:r/>
    </w:p>
    <w:p>
      <w:r>
        <w:t xml:space="preserve">说明原因 </w:t>
      </w:r>
    </w:p>
    <w:p>
      <w:r/>
    </w:p>
    <w:p>
      <w:r>
        <w:t xml:space="preserve">□ 适用 √ 不适用  </w:t>
      </w:r>
    </w:p>
    <w:p>
      <w:r/>
    </w:p>
    <w:p>
      <w:r>
        <w:t>公司报告期不存在将根据《公开发行证券的公司信息披露解释性公告第 1 号——非经常性损益》定义、列举的非经常性损益</w:t>
      </w:r>
    </w:p>
    <w:p>
      <w:r/>
    </w:p>
    <w:p>
      <w:r>
        <w:t xml:space="preserve">项目界定为经常性损益的项目的情形。 </w:t>
      </w:r>
    </w:p>
    <w:p>
      <w:r/>
    </w:p>
    <w:p>
      <w:r>
        <w:t xml:space="preserve"> 8 / 178 </w:t>
      </w:r>
    </w:p>
    <w:p>
      <w:r/>
    </w:p>
    <w:p>
      <w:r>
        <w:t xml:space="preserve"> </w:t>
      </w:r>
    </w:p>
    <w:p>
      <w:r>
        <w:t xml:space="preserve"> </w:t>
      </w:r>
    </w:p>
    <w:p>
      <w:r>
        <w:t xml:space="preserve"> </w:t>
      </w:r>
    </w:p>
    <w:p>
      <w:r>
        <w:t xml:space="preserve"> </w:t>
      </w:r>
    </w:p>
    <w:p>
      <w:r>
        <w:t xml:space="preserve"> </w:t>
      </w:r>
    </w:p>
    <w:p>
      <w:r>
        <w:t xml:space="preserve">  </w:t>
      </w:r>
    </w:p>
    <w:p>
      <w:r>
        <w:t xml:space="preserve">二六三网络通信股份有限公司 2018 年年度报告全文 </w:t>
      </w:r>
    </w:p>
    <w:p>
      <w:r/>
    </w:p>
    <w:p>
      <w:r>
        <w:t xml:space="preserve">第三节 公司业务概要 </w:t>
      </w:r>
    </w:p>
    <w:p>
      <w:r/>
    </w:p>
    <w:p>
      <w:r>
        <w:t xml:space="preserve">一、报告期内公司从事的主要业务 </w:t>
      </w:r>
    </w:p>
    <w:p>
      <w:r/>
    </w:p>
    <w:p>
      <w:r>
        <w:t xml:space="preserve">公司是否需要遵守特殊行业的披露要求 </w:t>
      </w:r>
    </w:p>
    <w:p>
      <w:r/>
    </w:p>
    <w:p>
      <w:r>
        <w:t xml:space="preserve">否 </w:t>
      </w:r>
    </w:p>
    <w:p>
      <w:r/>
    </w:p>
    <w:p>
      <w:r>
        <w:t xml:space="preserve">公司致力于运用互联网技术和转售方式为客户提供通信服务。 </w:t>
      </w:r>
    </w:p>
    <w:p>
      <w:r/>
    </w:p>
    <w:p>
      <w:r>
        <w:t>在企业客户市场，公司在企业通信和协同办公领域为国内各类企业客户提供企业级SaaS服务，致力于成为中国领先的企</w:t>
      </w:r>
    </w:p>
    <w:p>
      <w:r/>
    </w:p>
    <w:p>
      <w:r>
        <w:t>业通信服务商和企业SaaS服务商。同时，公司借助国家“一带一路”和“走出去”战略、积极开展企业国际化通信服务，向企业</w:t>
      </w:r>
    </w:p>
    <w:p>
      <w:r/>
    </w:p>
    <w:p>
      <w:r>
        <w:t xml:space="preserve">用户提供国际跨境通信服务和境外本地通信服务。 </w:t>
      </w:r>
    </w:p>
    <w:p>
      <w:r/>
    </w:p>
    <w:p>
      <w:r>
        <w:t>在个人客户市场，公司主要为北美华人提供多平台、多终端的视频内容服务以及虚拟移动通信服务（MVNO），致力于</w:t>
      </w:r>
    </w:p>
    <w:p>
      <w:r/>
    </w:p>
    <w:p>
      <w:r>
        <w:t xml:space="preserve">成为北美地区的互联网综合服务商。 </w:t>
      </w:r>
    </w:p>
    <w:p>
      <w:r/>
    </w:p>
    <w:p>
      <w:r>
        <w:t xml:space="preserve">二、主要资产重大变化情况 </w:t>
      </w:r>
    </w:p>
    <w:p>
      <w:r/>
    </w:p>
    <w:p>
      <w:r>
        <w:t xml:space="preserve">1、主要资产重大变化情况 </w:t>
      </w:r>
    </w:p>
    <w:p>
      <w:r/>
    </w:p>
    <w:p>
      <w:r>
        <w:t xml:space="preserve">主要资产 </w:t>
      </w:r>
    </w:p>
    <w:p>
      <w:r/>
    </w:p>
    <w:p>
      <w:r>
        <w:t xml:space="preserve">重大变化说明 </w:t>
      </w:r>
    </w:p>
    <w:p>
      <w:r/>
    </w:p>
    <w:p>
      <w:r>
        <w:t xml:space="preserve">股权资产 </w:t>
      </w:r>
    </w:p>
    <w:p>
      <w:r/>
    </w:p>
    <w:p>
      <w:r>
        <w:t xml:space="preserve">固定资产 </w:t>
      </w:r>
    </w:p>
    <w:p>
      <w:r/>
    </w:p>
    <w:p>
      <w:r>
        <w:t xml:space="preserve">无形资产 </w:t>
      </w:r>
    </w:p>
    <w:p>
      <w:r/>
    </w:p>
    <w:p>
      <w:r>
        <w:t xml:space="preserve">在建工程 </w:t>
      </w:r>
    </w:p>
    <w:p>
      <w:r/>
    </w:p>
    <w:p>
      <w:r>
        <w:t xml:space="preserve">未发生重大变化 </w:t>
      </w:r>
    </w:p>
    <w:p>
      <w:r/>
    </w:p>
    <w:p>
      <w:r>
        <w:t xml:space="preserve">未发生重大变化 </w:t>
      </w:r>
    </w:p>
    <w:p>
      <w:r/>
    </w:p>
    <w:p>
      <w:r>
        <w:t>本期末较年初减少 2,482.77 万元，减少比例 55.21%，主要系 1.以前年度收购展视互</w:t>
      </w:r>
    </w:p>
    <w:p>
      <w:r/>
    </w:p>
    <w:p>
      <w:r>
        <w:t>动所确认的无形资产在本报告期摊销 1,496.67 万元；2.上年收购 iTalk Media 所确认</w:t>
      </w:r>
    </w:p>
    <w:p>
      <w:r/>
    </w:p>
    <w:p>
      <w:r>
        <w:t xml:space="preserve">的无形资产在本报告期摊销 331.32 万元所致。 </w:t>
      </w:r>
    </w:p>
    <w:p>
      <w:r/>
    </w:p>
    <w:p>
      <w:r>
        <w:t>本期末较年初减少 101.02 万元，减少比例 62.06%，主要系本报告期在建工程广州</w:t>
      </w:r>
    </w:p>
    <w:p>
      <w:r/>
    </w:p>
    <w:p>
      <w:r>
        <w:t xml:space="preserve">移动-企业手机项目平台完工转固所致。 </w:t>
      </w:r>
    </w:p>
    <w:p>
      <w:r/>
    </w:p>
    <w:p>
      <w:r>
        <w:t>本期末较年初增加 6,671.58 万元，增加比例 105.03%，主要系 1.本报告期深圳日升</w:t>
      </w:r>
    </w:p>
    <w:p>
      <w:r/>
    </w:p>
    <w:p>
      <w:r>
        <w:t xml:space="preserve">应收票据及应收账款 </w:t>
      </w:r>
    </w:p>
    <w:p>
      <w:r/>
    </w:p>
    <w:p>
      <w:r>
        <w:t>和 I-ACCESS 纳入合并范围增加 3,955.76 万元；2.本报告期应收联通款项增加</w:t>
      </w:r>
    </w:p>
    <w:p>
      <w:r/>
    </w:p>
    <w:p>
      <w:r>
        <w:t xml:space="preserve">长期股权投资 </w:t>
      </w:r>
    </w:p>
    <w:p>
      <w:r/>
    </w:p>
    <w:p>
      <w:r>
        <w:t xml:space="preserve">商誉 </w:t>
      </w:r>
    </w:p>
    <w:p>
      <w:r/>
    </w:p>
    <w:p>
      <w:r>
        <w:t xml:space="preserve">2,044.13 万元；3.本报告期电话会议业务量增长使应收增加 839.41 万元。 </w:t>
      </w:r>
    </w:p>
    <w:p>
      <w:r/>
    </w:p>
    <w:p>
      <w:r>
        <w:t>本期末较年初增加 1,891.69 万，增加比例 513.95%，主要系本报告期对苏州龙遨投</w:t>
      </w:r>
    </w:p>
    <w:p>
      <w:r/>
    </w:p>
    <w:p>
      <w:r>
        <w:t xml:space="preserve">资 2000 万元。 </w:t>
      </w:r>
    </w:p>
    <w:p>
      <w:r/>
    </w:p>
    <w:p>
      <w:r>
        <w:t>本期末较年初增加 31,237.25 万元，增加比例 39.36%，主要系本报告期并购</w:t>
      </w:r>
    </w:p>
    <w:p>
      <w:r/>
    </w:p>
    <w:p>
      <w:r>
        <w:t xml:space="preserve">I-ACCESS 产生商誉 29,864.01 万元，并购深圳日升产生商誉 688.85 万元。 </w:t>
      </w:r>
    </w:p>
    <w:p>
      <w:r/>
    </w:p>
    <w:p>
      <w:r>
        <w:t xml:space="preserve"> 9 / 178 </w:t>
      </w:r>
    </w:p>
    <w:p>
      <w:r/>
    </w:p>
    <w:p>
      <w:r>
        <w:t xml:space="preserve">二六三网络通信股份有限公司 2018 年年度报告全文 </w:t>
      </w:r>
    </w:p>
    <w:p>
      <w:r/>
    </w:p>
    <w:p>
      <w:r>
        <w:t xml:space="preserve">2、主要境外资产情况 </w:t>
      </w:r>
    </w:p>
    <w:p>
      <w:r/>
    </w:p>
    <w:p>
      <w:r>
        <w:t xml:space="preserve">√ 适用 □ 不适用  </w:t>
      </w:r>
    </w:p>
    <w:p>
      <w:r/>
    </w:p>
    <w:p>
      <w:r>
        <w:t>资产的具体</w:t>
      </w:r>
    </w:p>
    <w:p>
      <w:r/>
    </w:p>
    <w:p>
      <w:r>
        <w:t xml:space="preserve">内容 </w:t>
      </w:r>
    </w:p>
    <w:p>
      <w:r/>
    </w:p>
    <w:p>
      <w:r>
        <w:t xml:space="preserve">形成原因 资产规模 </w:t>
      </w:r>
    </w:p>
    <w:p>
      <w:r/>
    </w:p>
    <w:p>
      <w:r>
        <w:t xml:space="preserve">所在地 </w:t>
      </w:r>
    </w:p>
    <w:p>
      <w:r/>
    </w:p>
    <w:p>
      <w:r>
        <w:t xml:space="preserve">运营模式 </w:t>
      </w:r>
    </w:p>
    <w:p>
      <w:r/>
    </w:p>
    <w:p>
      <w:r>
        <w:t>保障资产安全</w:t>
      </w:r>
    </w:p>
    <w:p>
      <w:r/>
    </w:p>
    <w:p>
      <w:r>
        <w:t xml:space="preserve">性的控制措施 </w:t>
      </w:r>
    </w:p>
    <w:p>
      <w:r/>
    </w:p>
    <w:p>
      <w:r>
        <w:t>境外资产占</w:t>
      </w:r>
    </w:p>
    <w:p>
      <w:r/>
    </w:p>
    <w:p>
      <w:r>
        <w:t xml:space="preserve">收益状况 </w:t>
      </w:r>
    </w:p>
    <w:p>
      <w:r/>
    </w:p>
    <w:p>
      <w:r>
        <w:t>公司净资产</w:t>
      </w:r>
    </w:p>
    <w:p>
      <w:r/>
    </w:p>
    <w:p>
      <w:r>
        <w:t xml:space="preserve">的比重 </w:t>
      </w:r>
    </w:p>
    <w:p>
      <w:r/>
    </w:p>
    <w:p>
      <w:r>
        <w:t>是否存在重</w:t>
      </w:r>
    </w:p>
    <w:p>
      <w:r/>
    </w:p>
    <w:p>
      <w:r>
        <w:t xml:space="preserve">大减值风险 </w:t>
      </w:r>
    </w:p>
    <w:p>
      <w:r/>
    </w:p>
    <w:p>
      <w:r>
        <w:t xml:space="preserve">货币资金 </w:t>
      </w:r>
    </w:p>
    <w:p>
      <w:r/>
    </w:p>
    <w:p>
      <w:r>
        <w:t>注资及境外</w:t>
      </w:r>
    </w:p>
    <w:p>
      <w:r/>
    </w:p>
    <w:p>
      <w:r>
        <w:t xml:space="preserve">经营累计 </w:t>
      </w:r>
    </w:p>
    <w:p>
      <w:r/>
    </w:p>
    <w:p>
      <w:r>
        <w:t>美国、香港、</w:t>
      </w:r>
    </w:p>
    <w:p>
      <w:r/>
    </w:p>
    <w:p>
      <w:r>
        <w:t xml:space="preserve">10,759 万元 </w:t>
      </w:r>
    </w:p>
    <w:p>
      <w:r/>
    </w:p>
    <w:p>
      <w:r>
        <w:t>加拿大、澳大</w:t>
      </w:r>
    </w:p>
    <w:p>
      <w:r/>
    </w:p>
    <w:p>
      <w:r>
        <w:t xml:space="preserve">经营积累 银行保存 </w:t>
      </w:r>
    </w:p>
    <w:p>
      <w:r/>
    </w:p>
    <w:p>
      <w:r>
        <w:t xml:space="preserve">5.65% 否 </w:t>
      </w:r>
    </w:p>
    <w:p>
      <w:r/>
    </w:p>
    <w:p>
      <w:r>
        <w:t xml:space="preserve">利亚 </w:t>
      </w:r>
    </w:p>
    <w:p>
      <w:r/>
    </w:p>
    <w:p>
      <w:r>
        <w:t>应收票据及</w:t>
      </w:r>
    </w:p>
    <w:p>
      <w:r/>
    </w:p>
    <w:p>
      <w:r>
        <w:t>境外业务经</w:t>
      </w:r>
    </w:p>
    <w:p>
      <w:r/>
    </w:p>
    <w:p>
      <w:r>
        <w:t xml:space="preserve">应收账款 </w:t>
      </w:r>
    </w:p>
    <w:p>
      <w:r/>
    </w:p>
    <w:p>
      <w:r>
        <w:t xml:space="preserve">营应收款 </w:t>
      </w:r>
    </w:p>
    <w:p>
      <w:r/>
    </w:p>
    <w:p>
      <w:r>
        <w:t>美国、加拿</w:t>
      </w:r>
    </w:p>
    <w:p>
      <w:r/>
    </w:p>
    <w:p>
      <w:r>
        <w:t xml:space="preserve">6,534 万元 </w:t>
      </w:r>
    </w:p>
    <w:p>
      <w:r/>
    </w:p>
    <w:p>
      <w:r>
        <w:t>大、澳大利</w:t>
      </w:r>
    </w:p>
    <w:p>
      <w:r/>
    </w:p>
    <w:p>
      <w:r>
        <w:t xml:space="preserve">亚、香港 </w:t>
      </w:r>
    </w:p>
    <w:p>
      <w:r/>
    </w:p>
    <w:p>
      <w:r>
        <w:t>网络电话</w:t>
      </w:r>
    </w:p>
    <w:p>
      <w:r/>
    </w:p>
    <w:p>
      <w:r>
        <w:t>(VoIP)及网</w:t>
      </w:r>
    </w:p>
    <w:p>
      <w:r/>
    </w:p>
    <w:p>
      <w:r>
        <w:t>络电视</w:t>
      </w:r>
    </w:p>
    <w:p>
      <w:r/>
    </w:p>
    <w:p>
      <w:r>
        <w:t>及时催收，降</w:t>
      </w:r>
    </w:p>
    <w:p>
      <w:r/>
    </w:p>
    <w:p>
      <w:r>
        <w:t>(IPTV)业务、</w:t>
      </w:r>
    </w:p>
    <w:p>
      <w:r/>
    </w:p>
    <w:p>
      <w:r>
        <w:t xml:space="preserve">低账龄 </w:t>
      </w:r>
    </w:p>
    <w:p>
      <w:r/>
    </w:p>
    <w:p>
      <w:r>
        <w:t>系统业务发</w:t>
      </w:r>
    </w:p>
    <w:p>
      <w:r/>
    </w:p>
    <w:p>
      <w:r>
        <w:t xml:space="preserve">展 </w:t>
      </w:r>
    </w:p>
    <w:p>
      <w:r/>
    </w:p>
    <w:p>
      <w:r>
        <w:t>投资性房地</w:t>
      </w:r>
    </w:p>
    <w:p>
      <w:r/>
    </w:p>
    <w:p>
      <w:r>
        <w:t>境外收购形</w:t>
      </w:r>
    </w:p>
    <w:p>
      <w:r/>
    </w:p>
    <w:p>
      <w:r>
        <w:t xml:space="preserve">产 </w:t>
      </w:r>
    </w:p>
    <w:p>
      <w:r/>
    </w:p>
    <w:p>
      <w:r>
        <w:t xml:space="preserve">成 </w:t>
      </w:r>
    </w:p>
    <w:p>
      <w:r/>
    </w:p>
    <w:p>
      <w:r>
        <w:t>可供出售金</w:t>
      </w:r>
    </w:p>
    <w:p>
      <w:r/>
    </w:p>
    <w:p>
      <w:r>
        <w:t>境外收购形</w:t>
      </w:r>
    </w:p>
    <w:p>
      <w:r/>
    </w:p>
    <w:p>
      <w:r>
        <w:t xml:space="preserve">融资产 </w:t>
      </w:r>
    </w:p>
    <w:p>
      <w:r/>
    </w:p>
    <w:p>
      <w:r>
        <w:t xml:space="preserve">成 </w:t>
      </w:r>
    </w:p>
    <w:p>
      <w:r/>
    </w:p>
    <w:p>
      <w:r>
        <w:t xml:space="preserve">3,939 万元 美国 </w:t>
      </w:r>
    </w:p>
    <w:p>
      <w:r/>
    </w:p>
    <w:p>
      <w:r>
        <w:t>长期持有、保</w:t>
      </w:r>
    </w:p>
    <w:p>
      <w:r/>
    </w:p>
    <w:p>
      <w:r>
        <w:t>产权过户、关</w:t>
      </w:r>
    </w:p>
    <w:p>
      <w:r/>
    </w:p>
    <w:p>
      <w:r>
        <w:t xml:space="preserve">值增值 </w:t>
      </w:r>
    </w:p>
    <w:p>
      <w:r/>
    </w:p>
    <w:p>
      <w:r>
        <w:t xml:space="preserve">注业务发展 </w:t>
      </w:r>
    </w:p>
    <w:p>
      <w:r/>
    </w:p>
    <w:p>
      <w:r>
        <w:t xml:space="preserve">3,839 万元 香港、美国 长期持有 </w:t>
      </w:r>
    </w:p>
    <w:p>
      <w:r/>
    </w:p>
    <w:p>
      <w:r>
        <w:t>产权过户、关</w:t>
      </w:r>
    </w:p>
    <w:p>
      <w:r/>
    </w:p>
    <w:p>
      <w:r>
        <w:t xml:space="preserve">注业务发展 </w:t>
      </w:r>
    </w:p>
    <w:p>
      <w:r/>
    </w:p>
    <w:p>
      <w:r>
        <w:t xml:space="preserve">3.43% 否 </w:t>
      </w:r>
    </w:p>
    <w:p>
      <w:r/>
    </w:p>
    <w:p>
      <w:r>
        <w:t xml:space="preserve">2.07% 否 </w:t>
      </w:r>
    </w:p>
    <w:p>
      <w:r/>
    </w:p>
    <w:p>
      <w:r>
        <w:t xml:space="preserve">2.02% 否 </w:t>
      </w:r>
    </w:p>
    <w:p>
      <w:r/>
    </w:p>
    <w:p>
      <w:r>
        <w:t xml:space="preserve">三、核心竞争力分析 </w:t>
      </w:r>
    </w:p>
    <w:p>
      <w:r/>
    </w:p>
    <w:p>
      <w:r>
        <w:t xml:space="preserve">公司是否需要遵守特殊行业的披露要求 </w:t>
      </w:r>
    </w:p>
    <w:p>
      <w:r/>
    </w:p>
    <w:p>
      <w:r>
        <w:t xml:space="preserve">否 </w:t>
      </w:r>
    </w:p>
    <w:p>
      <w:r/>
    </w:p>
    <w:p>
      <w:r>
        <w:t xml:space="preserve">1、资源技术能力 </w:t>
      </w:r>
    </w:p>
    <w:p>
      <w:r/>
    </w:p>
    <w:p>
      <w:r>
        <w:t>公司长期专注于虚拟运营通信服务领域，在互联网通信和通信转售方面长期积累，形成了独特的资源和技术能力。凭</w:t>
      </w:r>
    </w:p>
    <w:p>
      <w:r/>
    </w:p>
    <w:p>
      <w:r>
        <w:t>借多年来在通信服务领域的守法经营和良好业绩，公司获得多项电信业务经营许可证书，丰富的牌照资源为公司开展通信服</w:t>
      </w:r>
    </w:p>
    <w:p>
      <w:r/>
    </w:p>
    <w:p>
      <w:r>
        <w:t>务业务、特别是开展融合业务提供了保障；基于对基础电信运营商业务体系及运作方式的深刻理解，公司在长期的通信服务</w:t>
      </w:r>
    </w:p>
    <w:p>
      <w:r/>
    </w:p>
    <w:p>
      <w:r>
        <w:t>经营过程中不断维护、深化与国内外基础电信运营商的良好合作关系，与其建立了类型丰富、资源完整、独立运营、互联互</w:t>
      </w:r>
    </w:p>
    <w:p>
      <w:r/>
    </w:p>
    <w:p>
      <w:r>
        <w:t>通的通信资源体系；公司在长期的通信服务经营过程中注重技术研发、不断积累提升通信业务技术能力，并在互联网通信、</w:t>
      </w:r>
    </w:p>
    <w:p>
      <w:r/>
    </w:p>
    <w:p>
      <w:r>
        <w:t xml:space="preserve">通信转售方面拥有多项核心技术并获得多项专利。 </w:t>
      </w:r>
    </w:p>
    <w:p>
      <w:r/>
    </w:p>
    <w:p>
      <w:r>
        <w:t xml:space="preserve">2、产品创新能力 </w:t>
      </w:r>
    </w:p>
    <w:p>
      <w:r/>
    </w:p>
    <w:p>
      <w:r>
        <w:t>通信行业不变的特点是“变”，市场、技术、用户需求、行业监管政策等的快速变化决定了唯有顺应变化、不断创新才</w:t>
      </w:r>
    </w:p>
    <w:p>
      <w:r/>
    </w:p>
    <w:p>
      <w:r>
        <w:t>能在本行业立足、生存和发展。在多年的业务经营过程中，伴随着对行业、市场、运营商体系了解的加深，凭借对细分用户</w:t>
      </w:r>
    </w:p>
    <w:p>
      <w:r/>
    </w:p>
    <w:p>
      <w:r>
        <w:t>群通信需求、应用场景、使用习惯、消费心态和文化差异等的深度挖掘和掌握，公司积累了丰富的通信服务产品创新经验，</w:t>
      </w:r>
    </w:p>
    <w:p>
      <w:r/>
    </w:p>
    <w:p>
      <w:r>
        <w:t xml:space="preserve">从洞悉市场需求变化开始，到最终推出新的产品或增加新的功能，公司内部形成了高效的产品创新机制。 </w:t>
      </w:r>
    </w:p>
    <w:p>
      <w:r/>
    </w:p>
    <w:p>
      <w:r>
        <w:t xml:space="preserve">3、运营服务能力 </w:t>
      </w:r>
    </w:p>
    <w:p>
      <w:r/>
    </w:p>
    <w:p>
      <w:r>
        <w:t>通信服务商必须具备成熟稳定的运营体系,才能为用户提供24小时不间断的运营型服务，并能及时有效的处理故障、用</w:t>
      </w:r>
    </w:p>
    <w:p>
      <w:r/>
    </w:p>
    <w:p>
      <w:r>
        <w:t>户投诉及各种突发事件。所以运营水平是决定通信服务业务经营成败的核心要素之一，且通信企业的运营服务能力需要在长</w:t>
      </w:r>
    </w:p>
    <w:p>
      <w:r/>
    </w:p>
    <w:p>
      <w:r>
        <w:t>期的运营实践中逐渐积累，无法通过短期的学习和简单的复制而快速获得。公司长期专注于通信运营服务，在多年的经营过</w:t>
      </w:r>
    </w:p>
    <w:p>
      <w:r/>
    </w:p>
    <w:p>
      <w:r>
        <w:t>程中积累了丰富的通信服务运营经验，形成了成熟的运营体系和运营文化，建立了成熟稳定的运营能力并不断提升，确保了</w:t>
      </w:r>
    </w:p>
    <w:p>
      <w:r/>
    </w:p>
    <w:p>
      <w:r>
        <w:t xml:space="preserve">公司为用户提供稳定、持续、高效的服务。 </w:t>
      </w:r>
    </w:p>
    <w:p>
      <w:r/>
    </w:p>
    <w:p>
      <w:r>
        <w:t xml:space="preserve"> 10 / 178 </w:t>
      </w:r>
    </w:p>
    <w:p>
      <w:r/>
    </w:p>
    <w:p>
      <w:r>
        <w:t xml:space="preserve"> </w:t>
      </w:r>
    </w:p>
    <w:p>
      <w:r>
        <w:t xml:space="preserve"> </w:t>
      </w:r>
    </w:p>
    <w:p>
      <w:r>
        <w:t xml:space="preserve"> </w:t>
      </w:r>
    </w:p>
    <w:p>
      <w:r>
        <w:t xml:space="preserve"> </w:t>
      </w:r>
    </w:p>
    <w:p>
      <w:r>
        <w:t xml:space="preserve">二六三网络通信股份有限公司 2018 年年度报告全文 </w:t>
      </w:r>
    </w:p>
    <w:p>
      <w:r/>
    </w:p>
    <w:p>
      <w:r>
        <w:t xml:space="preserve">4、营销能力 </w:t>
      </w:r>
    </w:p>
    <w:p>
      <w:r/>
    </w:p>
    <w:p>
      <w:r>
        <w:t>公司在面向企业客户的产品营销中，积累和形成了遍布全国主要市场领域的营销渠道，发展了上百家一级合作代理商，</w:t>
      </w:r>
    </w:p>
    <w:p>
      <w:r/>
    </w:p>
    <w:p>
      <w:r>
        <w:t xml:space="preserve">这些渠道广泛接触客户，拥有有效的产品推介能力，有助于公司各项通信服务产品的迅速拓展。 </w:t>
      </w:r>
    </w:p>
    <w:p>
      <w:r/>
    </w:p>
    <w:p>
      <w:r>
        <w:t>在个人客户市场，公司长期积累形成了独特的面向海外华人的营销渠道。公司与海外的华文媒体建立了良好的长期合</w:t>
      </w:r>
    </w:p>
    <w:p>
      <w:r/>
    </w:p>
    <w:p>
      <w:r>
        <w:t>作关系，和全球超过百万的海外华人终端用户建立了良好的信任关系，“iTalkBB蜻蜓”品牌在海外华人特别是北美华人群体</w:t>
      </w:r>
    </w:p>
    <w:p>
      <w:r/>
    </w:p>
    <w:p>
      <w:r>
        <w:t>中树立了良好的品牌形象。公司在美国、加拿大等地开设了近30家线下实体店，在海外华人及亚裔集中区域抢占了有利的战</w:t>
      </w:r>
    </w:p>
    <w:p>
      <w:r/>
    </w:p>
    <w:p>
      <w:r>
        <w:t xml:space="preserve">略位置。 </w:t>
      </w:r>
    </w:p>
    <w:p>
      <w:r/>
    </w:p>
    <w:p>
      <w:r>
        <w:t xml:space="preserve"> 11 / 178 </w:t>
      </w:r>
    </w:p>
    <w:p>
      <w:r/>
    </w:p>
    <w:p>
      <w:r>
        <w:t xml:space="preserve"> </w:t>
      </w:r>
    </w:p>
    <w:p>
      <w:r>
        <w:t xml:space="preserve">二六三网络通信股份有限公司 2018 年年度报告全文 </w:t>
      </w:r>
    </w:p>
    <w:p>
      <w:r/>
    </w:p>
    <w:p>
      <w:r>
        <w:t xml:space="preserve">第四节 经营情况讨论与分析 </w:t>
      </w:r>
    </w:p>
    <w:p>
      <w:r/>
    </w:p>
    <w:p>
      <w:r>
        <w:t xml:space="preserve">一、概述 </w:t>
      </w:r>
    </w:p>
    <w:p>
      <w:r/>
    </w:p>
    <w:p>
      <w:r>
        <w:t>公司2018年度实现营业收入92,873.35 万元，较上年同期增加11.11%，主要原因为:互联网数据中心（IDC）业务、企业</w:t>
      </w:r>
    </w:p>
    <w:p>
      <w:r/>
    </w:p>
    <w:p>
      <w:r>
        <w:t>会议业务及2018年收购深圳日升和香港I-ACCESS 国际专网业务增长。营业利润8,985.61万元，比上年同期上升5,680.68万元，</w:t>
      </w:r>
    </w:p>
    <w:p>
      <w:r/>
    </w:p>
    <w:p>
      <w:r>
        <w:t>归属于上市公司股东的净利润8,604.22万元，较上年同期增加了5,505.53万元，增加比例177.67%，主要原因为：（1）2017</w:t>
      </w:r>
    </w:p>
    <w:p>
      <w:r/>
    </w:p>
    <w:p>
      <w:r>
        <w:t>年公司进行减员增效后，2018年期间费用的降低；（2）2018年收购深圳日升和香港I-ACCESS后，两者合并日至年末的净利</w:t>
      </w:r>
    </w:p>
    <w:p>
      <w:r/>
    </w:p>
    <w:p>
      <w:r>
        <w:t xml:space="preserve">润 并 入 2018 年 公 司 合 并 报 表 范 围 内 ； （ 3 ） 上 年 同 期 因 公 司 孙 公 司 iTalk Global Communications, Inc. 和 iTalkTV </w:t>
      </w:r>
    </w:p>
    <w:p>
      <w:r/>
    </w:p>
    <w:p>
      <w:r>
        <w:t xml:space="preserve">HONGKONGLimited.与GUANGZHOU Media AMERICAN Co.Ltd之重大诉讼确认和解及诉讼相关费用计入2017年当年损益。 </w:t>
      </w:r>
    </w:p>
    <w:p>
      <w:r/>
    </w:p>
    <w:p>
      <w:r>
        <w:t>自2015年开始公司业务进入调整发展期。因国际个人数据漫游资费不断进行下调，公司个人国际数据漫游业务利润空间</w:t>
      </w:r>
    </w:p>
    <w:p>
      <w:r/>
    </w:p>
    <w:p>
      <w:r>
        <w:t>下降，公司改变了对国内个人用户提供数据漫游、移动通信等业务策略，利用开展个人国际数据漫游业务、MVNO业务而获得</w:t>
      </w:r>
    </w:p>
    <w:p>
      <w:r/>
    </w:p>
    <w:p>
      <w:r>
        <w:t>到的移动技术和服务能力，转而关注到企业移动（如企业手机）、物联网（IoT）等企业业务方面，从而公司在国内运营、</w:t>
      </w:r>
    </w:p>
    <w:p>
      <w:r/>
    </w:p>
    <w:p>
      <w:r>
        <w:t>技术和服务等能力完全集中在企业客户方面，进一步满足企业客户在全方位的通信需求。同时，公司秉承“一带一路”、“走</w:t>
      </w:r>
    </w:p>
    <w:p>
      <w:r/>
    </w:p>
    <w:p>
      <w:r>
        <w:t>出去”等国家战略积极布局、构建国际通信业务。此外，公司海外互联网综合通信服务业务更为专注于建立多平台、适用于</w:t>
      </w:r>
    </w:p>
    <w:p>
      <w:r/>
    </w:p>
    <w:p>
      <w:r>
        <w:t xml:space="preserve">多终端的互联网视频内容的提供，同时大力发展北美移动通信（MVNO）业务。 </w:t>
      </w:r>
    </w:p>
    <w:p>
      <w:r/>
    </w:p>
    <w:p>
      <w:r>
        <w:t>至2018年末，公司原各业务线已基本调整完毕、业务策略就绪。公司调整后主要形成三大事业部（三大业务线）：企业</w:t>
      </w:r>
    </w:p>
    <w:p>
      <w:r/>
    </w:p>
    <w:p>
      <w:r>
        <w:t>通信事业部、国际通信事业部和北美互联网综合服务事业部。三大事业部的设立使得各业务板块的供、产、销之间更容易协</w:t>
      </w:r>
    </w:p>
    <w:p>
      <w:r/>
    </w:p>
    <w:p>
      <w:r>
        <w:t>调，事业部制更利于组织专业化生产和实现企业的内部协作，各事业部之间的比较和竞争也利于企业的发展和人才培养，从</w:t>
      </w:r>
    </w:p>
    <w:p>
      <w:r/>
    </w:p>
    <w:p>
      <w:r>
        <w:t xml:space="preserve">而公司进入稳定、高速发展的阶段。 </w:t>
      </w:r>
    </w:p>
    <w:p>
      <w:r/>
    </w:p>
    <w:p>
      <w:r>
        <w:t>报告期内，企业通信业务的已有产品如邮件、会议、直播的产品质量、业务规模和服务水平均稳步提高，继续为客户提</w:t>
      </w:r>
    </w:p>
    <w:p>
      <w:r/>
    </w:p>
    <w:p>
      <w:r>
        <w:t>供“融合、创新、专业、高效”的服务。同时，通过“双师课堂”和“直播网校”的探索，完成了以视频为基础的针对教育</w:t>
      </w:r>
    </w:p>
    <w:p>
      <w:r/>
    </w:p>
    <w:p>
      <w:r>
        <w:t xml:space="preserve">行业的新产品探索，不仅在视频和教育领域迈出了重要的一步，也为今后的业务发展打下了坚实基础。 </w:t>
      </w:r>
    </w:p>
    <w:p>
      <w:r/>
    </w:p>
    <w:p>
      <w:r>
        <w:t>报告期内，公司企业会议业务将263电话会议、网络会议和视频会议进行了统一融合，用户只需一个263企业会议账号，</w:t>
      </w:r>
    </w:p>
    <w:p>
      <w:r/>
    </w:p>
    <w:p>
      <w:r>
        <w:t>即可召开任何所需类型的会议，实现统一用户管理、产品权限管理、会议预约和使用管理等。同时公司在企业管理需求方面</w:t>
      </w:r>
    </w:p>
    <w:p>
      <w:r/>
    </w:p>
    <w:p>
      <w:r>
        <w:t>进行了进一步的产品优化，最大程度上提升终端用户使用便利性的同时满足企业复杂、多维度的管理需求。此外，人工会议</w:t>
      </w:r>
    </w:p>
    <w:p>
      <w:r/>
    </w:p>
    <w:p>
      <w:r>
        <w:t xml:space="preserve">服务、263畅听会产品通过功能优化及服务能力提升，全面保障了各类客户对会议安全性及高端服务的需求。 </w:t>
      </w:r>
    </w:p>
    <w:p>
      <w:r/>
    </w:p>
    <w:p>
      <w:r>
        <w:t>“移动”是263企业会议的重点发力之一，顺应移动互联网领域快速发展大趋势，263视频会议在2018年初推出视频会议</w:t>
      </w:r>
    </w:p>
    <w:p>
      <w:r/>
    </w:p>
    <w:p>
      <w:r>
        <w:t>移动端app，同步支持iOS和Android平台。用户在手机上就可以进行视频会议、观看共享内容。同时263会议移动端（263 meet）</w:t>
      </w:r>
    </w:p>
    <w:p>
      <w:r/>
    </w:p>
    <w:p>
      <w:r>
        <w:t>作为会议产品的移动门户，也在2018年内不断完善功能，优化使用体验，满足特殊应用场景的移动接入需求，尤其对于企业</w:t>
      </w:r>
    </w:p>
    <w:p>
      <w:r/>
    </w:p>
    <w:p>
      <w:r>
        <w:t>将视频服务应用于外部客户服务和营销的环节，从便利性和用户体验方面进行提升。现在263meet中可以查看全部类型的会</w:t>
      </w:r>
    </w:p>
    <w:p>
      <w:r/>
    </w:p>
    <w:p>
      <w:r>
        <w:t xml:space="preserve">议并且可以在app内一键入会。 </w:t>
      </w:r>
    </w:p>
    <w:p>
      <w:r/>
    </w:p>
    <w:p>
      <w:r>
        <w:t>“视频”是研发投入重点，采用国际领先的H.265/VP9编解码技术，跨代提升音视频质量。同时通过PaaS方式，让企业</w:t>
      </w:r>
    </w:p>
    <w:p>
      <w:r/>
    </w:p>
    <w:p>
      <w:r>
        <w:t>可以将视频能力集成到其核心业务流程中，新一代的企业通信会基于“视频”。2018年下半年263开始在低成本、低功耗的</w:t>
      </w:r>
    </w:p>
    <w:p>
      <w:r/>
    </w:p>
    <w:p>
      <w:r>
        <w:t>硬件终端研发上进行大量资源投入，并推出几款全新的“绝对低成本”硬件终端。用1/3的价格，1/2的带宽占用，即可实现</w:t>
      </w:r>
    </w:p>
    <w:p>
      <w:r/>
    </w:p>
    <w:p>
      <w:r>
        <w:t>甚至超出目前市面上主流视频会议的视频效果，用技术革新，彻底打破视频会议行业常规。针对大量已购硬件视频会议系统</w:t>
      </w:r>
    </w:p>
    <w:p>
      <w:r/>
    </w:p>
    <w:p>
      <w:r>
        <w:t>（包括宝利通、思科、华为、中兴等品牌设备厂商）的企业客户，263视频会议从协议层进行完美的兼容，客户可以充分利</w:t>
      </w:r>
    </w:p>
    <w:p>
      <w:r/>
    </w:p>
    <w:p>
      <w:r>
        <w:t>用已有设备，通过263的云服务，即可快速、低成本的解决扩容、外网和移动接入等迫切需求，很好解决了传统视频会议MCU</w:t>
      </w:r>
    </w:p>
    <w:p>
      <w:r/>
    </w:p>
    <w:p>
      <w:r>
        <w:t>无法灵活扩容、使用复杂、对专线专网依赖性大等问题。263与宝利通和华为硬件厂商签订了战略合作协议，并同硬件厂商</w:t>
      </w:r>
    </w:p>
    <w:p>
      <w:r/>
    </w:p>
    <w:p>
      <w:r>
        <w:t>合作推出了自有品牌的硬件终端，为客户提供“云+端”完整解决方案，263企业通信产品线从纯软件SaaS服务扩充了硬件“端”</w:t>
      </w:r>
    </w:p>
    <w:p>
      <w:r/>
    </w:p>
    <w:p>
      <w:r>
        <w:t xml:space="preserve">的能力。 </w:t>
      </w:r>
    </w:p>
    <w:p>
      <w:r/>
    </w:p>
    <w:p>
      <w:r>
        <w:t>报告期内，企业直播作为公司的业务重点之一稳步发展，在商用直播领域稳居第一阵营。除了在线教育、互联网金融两</w:t>
      </w:r>
    </w:p>
    <w:p>
      <w:r/>
    </w:p>
    <w:p>
      <w:r>
        <w:t xml:space="preserve">个重点行业，其他医疗、保险等行业占比也越来越旺盛，直播已经真正成为了现代企业面向互联网的必备赋能工具。 </w:t>
      </w:r>
    </w:p>
    <w:p>
      <w:r/>
    </w:p>
    <w:p>
      <w:r>
        <w:t xml:space="preserve"> 12 / 178 </w:t>
      </w:r>
    </w:p>
    <w:p>
      <w:r/>
    </w:p>
    <w:p>
      <w:r>
        <w:t xml:space="preserve">二六三网络通信股份有限公司 2018 年年度报告全文 </w:t>
      </w:r>
    </w:p>
    <w:p>
      <w:r/>
    </w:p>
    <w:p>
      <w:r>
        <w:t>263企业直播服务依托于多年的经验积累和强大的视频处理能力，为用户提供从接入到分发观看的一站式服务，保障用</w:t>
      </w:r>
    </w:p>
    <w:p>
      <w:r/>
    </w:p>
    <w:p>
      <w:r>
        <w:t>户体验到稳定流畅、低延时、高并发的直播效果。在中国及海外部署了大规模服务器集群，为全球用户提供运营商级的专属</w:t>
      </w:r>
    </w:p>
    <w:p>
      <w:r/>
    </w:p>
    <w:p>
      <w:r>
        <w:t>互动直播服务，满足客户企业培训、在线教育、互动直播等多种SaaS服务需求，在音视频处理、高并发、大容量等技术方面</w:t>
      </w:r>
    </w:p>
    <w:p>
      <w:r/>
    </w:p>
    <w:p>
      <w:r>
        <w:t>拥有硅谷技术和专业的人才，具有完全自主知识产权。目前263企业直播服务于全球1000多家大中型企业及知名教育培训机</w:t>
      </w:r>
    </w:p>
    <w:p>
      <w:r/>
    </w:p>
    <w:p>
      <w:r>
        <w:t>构用户，占据中国大部分市场份额，成为IBM、华为、联想、京东、阿里巴巴、摩根汇通、新东方、尚德、广汽本田、交通</w:t>
      </w:r>
    </w:p>
    <w:p>
      <w:r/>
    </w:p>
    <w:p>
      <w:r>
        <w:t xml:space="preserve">银行、南方电网、天狮集团等众多知名企事业单位的合作伙伴。 </w:t>
      </w:r>
    </w:p>
    <w:p>
      <w:r/>
    </w:p>
    <w:p>
      <w:r>
        <w:t>报告期内，公司依托企业直播产品及视频会议产品在教育行业的深耕和一定的品牌知名度，2018年推出了“263教育”</w:t>
      </w:r>
    </w:p>
    <w:p>
      <w:r/>
    </w:p>
    <w:p>
      <w:r>
        <w:t>行业解决方案，从直播网校、大班课堂、小班课堂和双师课堂等四大产品全面覆盖所有远程教育的应用需求。为教育机构提</w:t>
      </w:r>
    </w:p>
    <w:p>
      <w:r/>
    </w:p>
    <w:p>
      <w:r>
        <w:t>供“云+端”一站式视频服务解决方案，具有很强的市场竞争优势。同时，263视频会议与263电话会议和263网络直播产品无</w:t>
      </w:r>
    </w:p>
    <w:p>
      <w:r/>
    </w:p>
    <w:p>
      <w:r>
        <w:t>缝整合，丰富了客户的应用场景，也很好突显了多产品融合的优势。远程教育市场将会在至少未来 5年保持迅猛增长，263</w:t>
      </w:r>
    </w:p>
    <w:p>
      <w:r/>
    </w:p>
    <w:p>
      <w:r>
        <w:t xml:space="preserve">会通过不断市场发声，巩固和建立在教育行业的领导者地位。 </w:t>
      </w:r>
    </w:p>
    <w:p>
      <w:r/>
    </w:p>
    <w:p>
      <w:r>
        <w:t>视频会议产品在2018年继续布局教育市场，新打造的直播网校、双师课堂产品已经初见成效。在内部融合方面，电话接</w:t>
      </w:r>
    </w:p>
    <w:p>
      <w:r/>
    </w:p>
    <w:p>
      <w:r>
        <w:t>入直播业务、视频会议的同时做直播发布，产品上的融合已经凸显业务竞争威力，为大型企业提供了具有完整方案服务的能</w:t>
      </w:r>
    </w:p>
    <w:p>
      <w:r/>
    </w:p>
    <w:p>
      <w:r>
        <w:t>力。“263双师课堂”产品优化更适用授课场景视频布局模式，增加点名广播等互动功能。开发专属双师课堂管理站点，便</w:t>
      </w:r>
    </w:p>
    <w:p>
      <w:r/>
    </w:p>
    <w:p>
      <w:r>
        <w:t>于老师排课和进行课程管理。同时，263双师课堂也交付到诸多大型企业客户的视频会议混合云部署方案中。会议节点部署</w:t>
      </w:r>
    </w:p>
    <w:p>
      <w:r/>
    </w:p>
    <w:p>
      <w:r>
        <w:t>在企业内网，音视频媒体流不出公网，信息安全无忧，同时又能享用到“云端运维，自动升级”SaaS服务的快速响应和便捷</w:t>
      </w:r>
    </w:p>
    <w:p>
      <w:r/>
    </w:p>
    <w:p>
      <w:r>
        <w:t>性。丰富、开放的系统接口，让除了教育行业客户以外的更多行业客户尝试更多视频应用场景的深度集成。包括党建平台、</w:t>
      </w:r>
    </w:p>
    <w:p>
      <w:r/>
    </w:p>
    <w:p>
      <w:r>
        <w:t xml:space="preserve">远程信访、企业监管等在内的“政务云”应用也在逐步被政府采纳和推广。 </w:t>
      </w:r>
    </w:p>
    <w:p>
      <w:r/>
    </w:p>
    <w:p>
      <w:r>
        <w:t>报告期内，公司秉承“一带一路”、“走出去”等国家战略积极布局、构建国际通信业务。公司在国际通信业务领域通</w:t>
      </w:r>
    </w:p>
    <w:p>
      <w:r/>
    </w:p>
    <w:p>
      <w:r>
        <w:t>过与NTT的战略合作，不仅通过设立合资公司（公司控股51%）开展IDC、云计算等业务，同时公司充分利用NTT的品牌影响力、</w:t>
      </w:r>
    </w:p>
    <w:p>
      <w:r/>
    </w:p>
    <w:p>
      <w:r>
        <w:t>优质的客户资源及全球营销能力完成IDC+VPN组网的产品及解决方案能力构建，放大公司自身业务规模。此外，报告期内公</w:t>
      </w:r>
    </w:p>
    <w:p>
      <w:r/>
    </w:p>
    <w:p>
      <w:r>
        <w:t xml:space="preserve">司通过并购深圳日升、香港I-Access导入国际业务能力，提高Inbound业务营销能效，并逐步构建Outbound业务能力。 </w:t>
      </w:r>
    </w:p>
    <w:p>
      <w:r/>
    </w:p>
    <w:p>
      <w:r>
        <w:t>报告期内正值公司旗下北美iTalkBB公司成立15周年，其品牌影响力及产品活跃用户量在北美华人市场独占鳌头，是北</w:t>
      </w:r>
    </w:p>
    <w:p>
      <w:r/>
    </w:p>
    <w:p>
      <w:r>
        <w:t>美海外华人市场的领军品牌。2018年对于iTalkBB来说是发展的一年，iTalkBB美国市场的业务组合在除家庭电话，中文电视，</w:t>
      </w:r>
    </w:p>
    <w:p>
      <w:r/>
    </w:p>
    <w:p>
      <w:r>
        <w:t xml:space="preserve">高速网络之外，更将服务内容扩展至移动手机卡业务，VIP电子商城等多条产品线，以期给海外华人用户带来更多的价值。 </w:t>
      </w:r>
    </w:p>
    <w:p>
      <w:r/>
    </w:p>
    <w:p>
      <w:r>
        <w:t>报告期内，公司收购的iTalkBB Media在完善中文电视产品线盈利模式的同时，为iTalkBB带来了百万美元左右的利润。</w:t>
      </w:r>
    </w:p>
    <w:p>
      <w:r/>
    </w:p>
    <w:p>
      <w:r>
        <w:t xml:space="preserve">在积极开发本土客户的同时，其与多家4A广告公司建立了良好的合作关系，为今后的业务发展打下了良好的基础。 </w:t>
      </w:r>
    </w:p>
    <w:p>
      <w:r/>
    </w:p>
    <w:p>
      <w:r>
        <w:t>iTalkBB移动手机业务正式上线标志着iTalkBB成为真正意义上的同时为海外华人提供固话和移动手机服务的电信通讯</w:t>
      </w:r>
    </w:p>
    <w:p>
      <w:r/>
    </w:p>
    <w:p>
      <w:r>
        <w:t>运行商。拥有由美国通讯管理局颁发的214执照，提升了iTalkBB的整体业务价值，也加入到和Verizon，AT和T以及T-Mobile</w:t>
      </w:r>
    </w:p>
    <w:p>
      <w:r/>
    </w:p>
    <w:p>
      <w:r>
        <w:t xml:space="preserve">等主流美国移动通讯运营商的竞争行列。 </w:t>
      </w:r>
    </w:p>
    <w:p>
      <w:r/>
    </w:p>
    <w:p>
      <w:r>
        <w:t>报告期内，iTalkBB与NBA球队布鲁克林篮网队已连续第三年合作。iTalkBB自成立以来一直秉承着坚持不懈、不断进取</w:t>
      </w:r>
    </w:p>
    <w:p>
      <w:r/>
    </w:p>
    <w:p>
      <w:r>
        <w:t>的体育精神。通过与篮网队合作，公司希望鼓励更多海外华人关注体育以及体育对华人年轻一代成长的影响。本次合作特别</w:t>
      </w:r>
    </w:p>
    <w:p>
      <w:r/>
    </w:p>
    <w:p>
      <w:r>
        <w:t xml:space="preserve">设立了iTalkBB与布鲁克林篮网队联名奖学金，旨在将体育精神与文化教育相结合，伴随新一代海外华人的成长。 </w:t>
      </w:r>
    </w:p>
    <w:p>
      <w:r/>
    </w:p>
    <w:p>
      <w:r>
        <w:t>iTalkBB中文电视业务在推出7年后，2018年着眼于提升核心竞争力，将精力放在稳定技术平台，增加节目内容和完善服</w:t>
      </w:r>
    </w:p>
    <w:p>
      <w:r/>
    </w:p>
    <w:p>
      <w:r>
        <w:t>务质量。2018年，iTalkBB中文电视完成了CDN网络的切换，实现网络带宽运营成本减少的同时，用户的观看体验有明显提升。</w:t>
      </w:r>
    </w:p>
    <w:p>
      <w:r/>
    </w:p>
    <w:p>
      <w:r>
        <w:t xml:space="preserve">在对海外中文电视市场有足够信心的前提下，公司对现有用户的价格套餐进行了调整，单个用户收益增长。 </w:t>
      </w:r>
    </w:p>
    <w:p>
      <w:r/>
    </w:p>
    <w:p>
      <w:r>
        <w:t>报告期内，iTalkBB与北美第一大通信商Verizon Fios进行合作。 Fios在销售高速家庭网络的同时，向Verizon用户提</w:t>
      </w:r>
    </w:p>
    <w:p>
      <w:r/>
    </w:p>
    <w:p>
      <w:r>
        <w:t>供iTalkBB中文电视服务，以达到双赢的目的。此活动自上线以来，为Verizon带来了上千华人家庭新用户。同时，为了寻求</w:t>
      </w:r>
    </w:p>
    <w:p>
      <w:r/>
    </w:p>
    <w:p>
      <w:r>
        <w:t>用户量的突破与增长，iTalkBB中文电视还专门为Amazon，eBay等多家主流电商平台量身打造了服务计划和价格套餐，以达</w:t>
      </w:r>
    </w:p>
    <w:p>
      <w:r/>
    </w:p>
    <w:p>
      <w:r>
        <w:t xml:space="preserve">到进一步扩大产品知名度和增加市场占有率的目的。 </w:t>
      </w:r>
    </w:p>
    <w:p>
      <w:r/>
    </w:p>
    <w:p>
      <w:r>
        <w:t xml:space="preserve"> 13 / 178 </w:t>
      </w:r>
    </w:p>
    <w:p>
      <w:r/>
    </w:p>
    <w:p>
      <w:r>
        <w:t xml:space="preserve">二六三网络通信股份有限公司 2018 年年度报告全文 </w:t>
      </w:r>
    </w:p>
    <w:p>
      <w:r/>
    </w:p>
    <w:p>
      <w:r>
        <w:t xml:space="preserve"> 14 / 178 </w:t>
      </w:r>
    </w:p>
    <w:p>
      <w:r/>
    </w:p>
    <w:p>
      <w:r>
        <w:t xml:space="preserve">二、主营业务分析 </w:t>
      </w:r>
    </w:p>
    <w:p>
      <w:r/>
    </w:p>
    <w:p>
      <w:r>
        <w:t xml:space="preserve">1、概述 </w:t>
      </w:r>
    </w:p>
    <w:p>
      <w:r/>
    </w:p>
    <w:p>
      <w:r>
        <w:t xml:space="preserve">参见“经营情况讨论与分析”中的“一、概述”相关内容。 </w:t>
      </w:r>
    </w:p>
    <w:p>
      <w:r/>
    </w:p>
    <w:p>
      <w:r>
        <w:t xml:space="preserve">2、收入与成本 </w:t>
      </w:r>
    </w:p>
    <w:p>
      <w:r/>
    </w:p>
    <w:p>
      <w:r>
        <w:t xml:space="preserve">（1）营业收入构成 </w:t>
      </w:r>
    </w:p>
    <w:p>
      <w:r/>
    </w:p>
    <w:p>
      <w:r>
        <w:t xml:space="preserve">单位：元 </w:t>
      </w:r>
    </w:p>
    <w:p>
      <w:r/>
    </w:p>
    <w:p>
      <w:r>
        <w:t xml:space="preserve">2018 年 </w:t>
      </w:r>
    </w:p>
    <w:p>
      <w:r/>
    </w:p>
    <w:p>
      <w:r>
        <w:t xml:space="preserve">2017 年 </w:t>
      </w:r>
    </w:p>
    <w:p>
      <w:r/>
    </w:p>
    <w:p>
      <w:r>
        <w:t xml:space="preserve">同比增减 </w:t>
      </w:r>
    </w:p>
    <w:p>
      <w:r/>
    </w:p>
    <w:p>
      <w:r>
        <w:t xml:space="preserve">金额 </w:t>
      </w:r>
    </w:p>
    <w:p>
      <w:r/>
    </w:p>
    <w:p>
      <w:r>
        <w:t xml:space="preserve">占营业收入比重 </w:t>
      </w:r>
    </w:p>
    <w:p>
      <w:r/>
    </w:p>
    <w:p>
      <w:r>
        <w:t xml:space="preserve">金额 </w:t>
      </w:r>
    </w:p>
    <w:p>
      <w:r/>
    </w:p>
    <w:p>
      <w:r>
        <w:t xml:space="preserve">占营业收入比重 </w:t>
      </w:r>
    </w:p>
    <w:p>
      <w:r/>
    </w:p>
    <w:p>
      <w:r>
        <w:t xml:space="preserve">营业收入合计 </w:t>
      </w:r>
    </w:p>
    <w:p>
      <w:r/>
    </w:p>
    <w:p>
      <w:r>
        <w:t xml:space="preserve">928,733,524.63 </w:t>
      </w:r>
    </w:p>
    <w:p>
      <w:r/>
    </w:p>
    <w:p>
      <w:r>
        <w:t xml:space="preserve">100% </w:t>
      </w:r>
    </w:p>
    <w:p>
      <w:r/>
    </w:p>
    <w:p>
      <w:r>
        <w:t xml:space="preserve">835,851,735.87 </w:t>
      </w:r>
    </w:p>
    <w:p>
      <w:r/>
    </w:p>
    <w:p>
      <w:r>
        <w:t xml:space="preserve">100% </w:t>
      </w:r>
    </w:p>
    <w:p>
      <w:r/>
    </w:p>
    <w:p>
      <w:r>
        <w:t xml:space="preserve">11.11% </w:t>
      </w:r>
    </w:p>
    <w:p>
      <w:r/>
    </w:p>
    <w:p>
      <w:r>
        <w:t xml:space="preserve">分行业 </w:t>
      </w:r>
    </w:p>
    <w:p>
      <w:r/>
    </w:p>
    <w:p>
      <w:r>
        <w:t xml:space="preserve">通信行业 </w:t>
      </w:r>
    </w:p>
    <w:p>
      <w:r/>
    </w:p>
    <w:p>
      <w:r>
        <w:t xml:space="preserve">928,733,524.63 </w:t>
      </w:r>
    </w:p>
    <w:p>
      <w:r/>
    </w:p>
    <w:p>
      <w:r>
        <w:t xml:space="preserve">100.00% </w:t>
      </w:r>
    </w:p>
    <w:p>
      <w:r/>
    </w:p>
    <w:p>
      <w:r>
        <w:t xml:space="preserve">835,851,735.87 </w:t>
      </w:r>
    </w:p>
    <w:p>
      <w:r/>
    </w:p>
    <w:p>
      <w:r>
        <w:t xml:space="preserve">100.00% </w:t>
      </w:r>
    </w:p>
    <w:p>
      <w:r/>
    </w:p>
    <w:p>
      <w:r>
        <w:t xml:space="preserve">11.11% </w:t>
      </w:r>
    </w:p>
    <w:p>
      <w:r/>
    </w:p>
    <w:p>
      <w:r>
        <w:t xml:space="preserve">分产品 </w:t>
      </w:r>
    </w:p>
    <w:p>
      <w:r/>
    </w:p>
    <w:p>
      <w:r>
        <w:t xml:space="preserve">企业业务 </w:t>
      </w:r>
    </w:p>
    <w:p>
      <w:r/>
    </w:p>
    <w:p>
      <w:r>
        <w:t xml:space="preserve">499,394,272.04 </w:t>
      </w:r>
    </w:p>
    <w:p>
      <w:r/>
    </w:p>
    <w:p>
      <w:r>
        <w:t xml:space="preserve">53.77% </w:t>
      </w:r>
    </w:p>
    <w:p>
      <w:r/>
    </w:p>
    <w:p>
      <w:r>
        <w:t xml:space="preserve">378,778,834.71 </w:t>
      </w:r>
    </w:p>
    <w:p>
      <w:r/>
    </w:p>
    <w:p>
      <w:r>
        <w:t xml:space="preserve">45.32% </w:t>
      </w:r>
    </w:p>
    <w:p>
      <w:r/>
    </w:p>
    <w:p>
      <w:r>
        <w:t xml:space="preserve">31.84% </w:t>
      </w:r>
    </w:p>
    <w:p>
      <w:r/>
    </w:p>
    <w:p>
      <w:r>
        <w:t xml:space="preserve">个人业务 </w:t>
      </w:r>
    </w:p>
    <w:p>
      <w:r/>
    </w:p>
    <w:p>
      <w:r>
        <w:t xml:space="preserve">411,049,502.57 </w:t>
      </w:r>
    </w:p>
    <w:p>
      <w:r/>
    </w:p>
    <w:p>
      <w:r>
        <w:t xml:space="preserve">44.26% </w:t>
      </w:r>
    </w:p>
    <w:p>
      <w:r/>
    </w:p>
    <w:p>
      <w:r>
        <w:t xml:space="preserve">431,299,612.76 </w:t>
      </w:r>
    </w:p>
    <w:p>
      <w:r/>
    </w:p>
    <w:p>
      <w:r>
        <w:t xml:space="preserve">51.60% </w:t>
      </w:r>
    </w:p>
    <w:p>
      <w:r/>
    </w:p>
    <w:p>
      <w:r>
        <w:t xml:space="preserve">-4.70% </w:t>
      </w:r>
    </w:p>
    <w:p>
      <w:r/>
    </w:p>
    <w:p>
      <w:r>
        <w:t xml:space="preserve">其他业务 </w:t>
      </w:r>
    </w:p>
    <w:p>
      <w:r/>
    </w:p>
    <w:p>
      <w:r>
        <w:t xml:space="preserve">18,289,750.02 </w:t>
      </w:r>
    </w:p>
    <w:p>
      <w:r/>
    </w:p>
    <w:p>
      <w:r>
        <w:t xml:space="preserve">1.97% </w:t>
      </w:r>
    </w:p>
    <w:p>
      <w:r/>
    </w:p>
    <w:p>
      <w:r>
        <w:t xml:space="preserve">25,773,288.40 </w:t>
      </w:r>
    </w:p>
    <w:p>
      <w:r/>
    </w:p>
    <w:p>
      <w:r>
        <w:t xml:space="preserve">3.08% </w:t>
      </w:r>
    </w:p>
    <w:p>
      <w:r/>
    </w:p>
    <w:p>
      <w:r>
        <w:t xml:space="preserve">-29.04% </w:t>
      </w:r>
    </w:p>
    <w:p>
      <w:r/>
    </w:p>
    <w:p>
      <w:r>
        <w:t xml:space="preserve">分地区 </w:t>
      </w:r>
    </w:p>
    <w:p>
      <w:r/>
    </w:p>
    <w:p>
      <w:r>
        <w:t xml:space="preserve">中国大陆 </w:t>
      </w:r>
    </w:p>
    <w:p>
      <w:r/>
    </w:p>
    <w:p>
      <w:r>
        <w:t xml:space="preserve">541,219,328.44 </w:t>
      </w:r>
    </w:p>
    <w:p>
      <w:r/>
    </w:p>
    <w:p>
      <w:r>
        <w:t xml:space="preserve">58.27% </w:t>
      </w:r>
    </w:p>
    <w:p>
      <w:r/>
    </w:p>
    <w:p>
      <w:r>
        <w:t xml:space="preserve">420,295,870.11 </w:t>
      </w:r>
    </w:p>
    <w:p>
      <w:r/>
    </w:p>
    <w:p>
      <w:r>
        <w:t xml:space="preserve">50.28% </w:t>
      </w:r>
    </w:p>
    <w:p>
      <w:r/>
    </w:p>
    <w:p>
      <w:r>
        <w:t xml:space="preserve">28.77% </w:t>
      </w:r>
    </w:p>
    <w:p>
      <w:r/>
    </w:p>
    <w:p>
      <w:r>
        <w:t xml:space="preserve">中国大陆外 </w:t>
      </w:r>
    </w:p>
    <w:p>
      <w:r/>
    </w:p>
    <w:p>
      <w:r>
        <w:t xml:space="preserve">387,514,196.19 </w:t>
      </w:r>
    </w:p>
    <w:p>
      <w:r/>
    </w:p>
    <w:p>
      <w:r>
        <w:t xml:space="preserve">41.73% </w:t>
      </w:r>
    </w:p>
    <w:p>
      <w:r/>
    </w:p>
    <w:p>
      <w:r>
        <w:t xml:space="preserve">415,555,865.76 </w:t>
      </w:r>
    </w:p>
    <w:p>
      <w:r/>
    </w:p>
    <w:p>
      <w:r>
        <w:t xml:space="preserve">49.72% </w:t>
      </w:r>
    </w:p>
    <w:p>
      <w:r/>
    </w:p>
    <w:p>
      <w:r>
        <w:t xml:space="preserve">-6.75% </w:t>
      </w:r>
    </w:p>
    <w:p>
      <w:r/>
    </w:p>
    <w:p>
      <w:r>
        <w:t xml:space="preserve">（2）占公司营业收入或营业利润 10%以上的行业、产品或地区情况 </w:t>
      </w:r>
    </w:p>
    <w:p>
      <w:r/>
    </w:p>
    <w:p>
      <w:r>
        <w:t xml:space="preserve">√ 适用 □ 不适用  </w:t>
      </w:r>
    </w:p>
    <w:p>
      <w:r/>
    </w:p>
    <w:p>
      <w:r>
        <w:t xml:space="preserve">公司是否需要遵守特殊行业的披露要求 </w:t>
      </w:r>
    </w:p>
    <w:p>
      <w:r/>
    </w:p>
    <w:p>
      <w:r>
        <w:t xml:space="preserve">否 </w:t>
      </w:r>
    </w:p>
    <w:p>
      <w:r/>
    </w:p>
    <w:p>
      <w:r>
        <w:t xml:space="preserve">单位：元 </w:t>
      </w:r>
    </w:p>
    <w:p>
      <w:r/>
    </w:p>
    <w:p>
      <w:r>
        <w:t xml:space="preserve">营业收入 </w:t>
      </w:r>
    </w:p>
    <w:p>
      <w:r/>
    </w:p>
    <w:p>
      <w:r>
        <w:t xml:space="preserve">营业成本 </w:t>
      </w:r>
    </w:p>
    <w:p>
      <w:r/>
    </w:p>
    <w:p>
      <w:r>
        <w:t xml:space="preserve">毛利率 </w:t>
      </w:r>
    </w:p>
    <w:p>
      <w:r/>
    </w:p>
    <w:p>
      <w:r>
        <w:t>营业收入比上年</w:t>
      </w:r>
    </w:p>
    <w:p>
      <w:r/>
    </w:p>
    <w:p>
      <w:r>
        <w:t xml:space="preserve">同期增减 </w:t>
      </w:r>
    </w:p>
    <w:p>
      <w:r/>
    </w:p>
    <w:p>
      <w:r>
        <w:t>营业成本比上年</w:t>
      </w:r>
    </w:p>
    <w:p>
      <w:r/>
    </w:p>
    <w:p>
      <w:r>
        <w:t xml:space="preserve">同期增减 </w:t>
      </w:r>
    </w:p>
    <w:p>
      <w:r/>
    </w:p>
    <w:p>
      <w:r>
        <w:t>毛利率比上年同</w:t>
      </w:r>
    </w:p>
    <w:p>
      <w:r/>
    </w:p>
    <w:p>
      <w:r>
        <w:t xml:space="preserve">期增减 </w:t>
      </w:r>
    </w:p>
    <w:p>
      <w:r/>
    </w:p>
    <w:p>
      <w:r>
        <w:t xml:space="preserve">分行业 </w:t>
      </w:r>
    </w:p>
    <w:p>
      <w:r/>
    </w:p>
    <w:p>
      <w:r>
        <w:t xml:space="preserve">通信行业 </w:t>
      </w:r>
    </w:p>
    <w:p>
      <w:r/>
    </w:p>
    <w:p>
      <w:r>
        <w:t xml:space="preserve">928,733,524.63 </w:t>
      </w:r>
    </w:p>
    <w:p>
      <w:r/>
    </w:p>
    <w:p>
      <w:r>
        <w:t xml:space="preserve">382,623,418.98 </w:t>
      </w:r>
    </w:p>
    <w:p>
      <w:r/>
    </w:p>
    <w:p>
      <w:r>
        <w:t xml:space="preserve">58.80% </w:t>
      </w:r>
    </w:p>
    <w:p>
      <w:r/>
    </w:p>
    <w:p>
      <w:r>
        <w:t xml:space="preserve">11.11% </w:t>
      </w:r>
    </w:p>
    <w:p>
      <w:r/>
    </w:p>
    <w:p>
      <w:r>
        <w:t xml:space="preserve">26.68% </w:t>
      </w:r>
    </w:p>
    <w:p>
      <w:r/>
    </w:p>
    <w:p>
      <w:r>
        <w:t xml:space="preserve">-5.06% </w:t>
      </w:r>
    </w:p>
    <w:p>
      <w:r/>
    </w:p>
    <w:p>
      <w:r>
        <w:t xml:space="preserve">分产品 </w:t>
      </w:r>
    </w:p>
    <w:p>
      <w:r/>
    </w:p>
    <w:p>
      <w:r>
        <w:t xml:space="preserve">企业业务 </w:t>
      </w:r>
    </w:p>
    <w:p>
      <w:r/>
    </w:p>
    <w:p>
      <w:r>
        <w:t xml:space="preserve">499,394,272.04 </w:t>
      </w:r>
    </w:p>
    <w:p>
      <w:r/>
    </w:p>
    <w:p>
      <w:r>
        <w:t xml:space="preserve">242,002,108.87 </w:t>
      </w:r>
    </w:p>
    <w:p>
      <w:r/>
    </w:p>
    <w:p>
      <w:r>
        <w:t xml:space="preserve">51.54% </w:t>
      </w:r>
    </w:p>
    <w:p>
      <w:r/>
    </w:p>
    <w:p>
      <w:r>
        <w:t xml:space="preserve">31.84% </w:t>
      </w:r>
    </w:p>
    <w:p>
      <w:r/>
    </w:p>
    <w:p>
      <w:r>
        <w:t xml:space="preserve">62.70% </w:t>
      </w:r>
    </w:p>
    <w:p>
      <w:r/>
    </w:p>
    <w:p>
      <w:r>
        <w:t xml:space="preserve">-9.19% </w:t>
      </w:r>
    </w:p>
    <w:p>
      <w:r/>
    </w:p>
    <w:p>
      <w:r>
        <w:t xml:space="preserve">个人业务 </w:t>
      </w:r>
    </w:p>
    <w:p>
      <w:r/>
    </w:p>
    <w:p>
      <w:r>
        <w:t xml:space="preserve">411,049,502.57 </w:t>
      </w:r>
    </w:p>
    <w:p>
      <w:r/>
    </w:p>
    <w:p>
      <w:r>
        <w:t xml:space="preserve">133,582,363.35 </w:t>
      </w:r>
    </w:p>
    <w:p>
      <w:r/>
    </w:p>
    <w:p>
      <w:r>
        <w:t xml:space="preserve">67.50% </w:t>
      </w:r>
    </w:p>
    <w:p>
      <w:r/>
    </w:p>
    <w:p>
      <w:r>
        <w:t xml:space="preserve">-4.70% </w:t>
      </w:r>
    </w:p>
    <w:p>
      <w:r/>
    </w:p>
    <w:p>
      <w:r>
        <w:t xml:space="preserve">-5.25% </w:t>
      </w:r>
    </w:p>
    <w:p>
      <w:r/>
    </w:p>
    <w:p>
      <w:r>
        <w:t xml:space="preserve">0.19% </w:t>
      </w:r>
    </w:p>
    <w:p>
      <w:r/>
    </w:p>
    <w:p>
      <w:r>
        <w:t xml:space="preserve">其他业务 </w:t>
      </w:r>
    </w:p>
    <w:p>
      <w:r/>
    </w:p>
    <w:p>
      <w:r>
        <w:t xml:space="preserve">18,289,750.02 </w:t>
      </w:r>
    </w:p>
    <w:p>
      <w:r/>
    </w:p>
    <w:p>
      <w:r>
        <w:t xml:space="preserve">7,038,946.76 </w:t>
      </w:r>
    </w:p>
    <w:p>
      <w:r/>
    </w:p>
    <w:p>
      <w:r>
        <w:t xml:space="preserve">61.51% </w:t>
      </w:r>
    </w:p>
    <w:p>
      <w:r/>
    </w:p>
    <w:p>
      <w:r>
        <w:t xml:space="preserve">-29.04% </w:t>
      </w:r>
    </w:p>
    <w:p>
      <w:r/>
    </w:p>
    <w:p>
      <w:r>
        <w:t xml:space="preserve">-42.82% </w:t>
      </w:r>
    </w:p>
    <w:p>
      <w:r/>
    </w:p>
    <w:p>
      <w:r>
        <w:t xml:space="preserve">9.28% </w:t>
      </w:r>
    </w:p>
    <w:p>
      <w:r/>
    </w:p>
    <w:p>
      <w:r>
        <w:t xml:space="preserve">分地区 </w:t>
      </w:r>
    </w:p>
    <w:p>
      <w:r/>
    </w:p>
    <w:p>
      <w:r>
        <w:t xml:space="preserve">中国大陆 </w:t>
      </w:r>
    </w:p>
    <w:p>
      <w:r/>
    </w:p>
    <w:p>
      <w:r>
        <w:t xml:space="preserve">541,219,328.44 </w:t>
      </w:r>
    </w:p>
    <w:p>
      <w:r/>
    </w:p>
    <w:p>
      <w:r>
        <w:t xml:space="preserve">279,881,533.41 </w:t>
      </w:r>
    </w:p>
    <w:p>
      <w:r/>
    </w:p>
    <w:p>
      <w:r>
        <w:t xml:space="preserve">48.29% </w:t>
      </w:r>
    </w:p>
    <w:p>
      <w:r/>
    </w:p>
    <w:p>
      <w:r>
        <w:t xml:space="preserve">28.77% </w:t>
      </w:r>
    </w:p>
    <w:p>
      <w:r/>
    </w:p>
    <w:p>
      <w:r>
        <w:t xml:space="preserve">52.42% </w:t>
      </w:r>
    </w:p>
    <w:p>
      <w:r/>
    </w:p>
    <w:p>
      <w:r>
        <w:t xml:space="preserve">-8.02% </w:t>
      </w:r>
    </w:p>
    <w:p>
      <w:r/>
    </w:p>
    <w:p>
      <w:r>
        <w:t xml:space="preserve"> </w:t>
      </w:r>
    </w:p>
    <w:p>
      <w:r>
        <w:t xml:space="preserve"> </w:t>
      </w:r>
    </w:p>
    <w:p>
      <w:r>
        <w:t xml:space="preserve">二六三网络通信股份有限公司 2018 年年度报告全文 </w:t>
      </w:r>
    </w:p>
    <w:p>
      <w:r/>
    </w:p>
    <w:p>
      <w:r>
        <w:t xml:space="preserve">营业收入 </w:t>
      </w:r>
    </w:p>
    <w:p>
      <w:r/>
    </w:p>
    <w:p>
      <w:r>
        <w:t xml:space="preserve">营业成本 </w:t>
      </w:r>
    </w:p>
    <w:p>
      <w:r/>
    </w:p>
    <w:p>
      <w:r>
        <w:t xml:space="preserve">毛利率 </w:t>
      </w:r>
    </w:p>
    <w:p>
      <w:r/>
    </w:p>
    <w:p>
      <w:r>
        <w:t>营业收入比上年</w:t>
      </w:r>
    </w:p>
    <w:p>
      <w:r/>
    </w:p>
    <w:p>
      <w:r>
        <w:t>营业成本比上年</w:t>
      </w:r>
    </w:p>
    <w:p>
      <w:r/>
    </w:p>
    <w:p>
      <w:r>
        <w:t>毛利率比上年同</w:t>
      </w:r>
    </w:p>
    <w:p>
      <w:r/>
    </w:p>
    <w:p>
      <w:r>
        <w:t xml:space="preserve">同期增减 </w:t>
      </w:r>
    </w:p>
    <w:p>
      <w:r/>
    </w:p>
    <w:p>
      <w:r>
        <w:t xml:space="preserve">同期增减 </w:t>
      </w:r>
    </w:p>
    <w:p>
      <w:r/>
    </w:p>
    <w:p>
      <w:r>
        <w:t xml:space="preserve">期增减 </w:t>
      </w:r>
    </w:p>
    <w:p>
      <w:r/>
    </w:p>
    <w:p>
      <w:r>
        <w:t xml:space="preserve">中国大陆外 </w:t>
      </w:r>
    </w:p>
    <w:p>
      <w:r/>
    </w:p>
    <w:p>
      <w:r>
        <w:t xml:space="preserve">387,514,196.19 </w:t>
      </w:r>
    </w:p>
    <w:p>
      <w:r/>
    </w:p>
    <w:p>
      <w:r>
        <w:t xml:space="preserve">102,741,885.57 </w:t>
      </w:r>
    </w:p>
    <w:p>
      <w:r/>
    </w:p>
    <w:p>
      <w:r>
        <w:t xml:space="preserve">73.49% </w:t>
      </w:r>
    </w:p>
    <w:p>
      <w:r/>
    </w:p>
    <w:p>
      <w:r>
        <w:t xml:space="preserve">-6.75% </w:t>
      </w:r>
    </w:p>
    <w:p>
      <w:r/>
    </w:p>
    <w:p>
      <w:r>
        <w:t xml:space="preserve">-13.23% </w:t>
      </w:r>
    </w:p>
    <w:p>
      <w:r/>
    </w:p>
    <w:p>
      <w:r>
        <w:t xml:space="preserve">1.98% </w:t>
      </w:r>
    </w:p>
    <w:p>
      <w:r/>
    </w:p>
    <w:p>
      <w:r>
        <w:t xml:space="preserve">公司主营业务数据统计口径在报告期发生调整的情况下，公司最近 1 年按报告期末口径调整后的主营业务数据 </w:t>
      </w:r>
    </w:p>
    <w:p>
      <w:r/>
    </w:p>
    <w:p>
      <w:r>
        <w:t xml:space="preserve">□ 适用 √ 不适用  </w:t>
      </w:r>
    </w:p>
    <w:p>
      <w:r/>
    </w:p>
    <w:p>
      <w:r>
        <w:t xml:space="preserve">（3）公司实物销售收入是否大于劳务收入 </w:t>
      </w:r>
    </w:p>
    <w:p>
      <w:r/>
    </w:p>
    <w:p>
      <w:r>
        <w:t xml:space="preserve">□ 是 √ 否  </w:t>
      </w:r>
    </w:p>
    <w:p>
      <w:r/>
    </w:p>
    <w:p>
      <w:r>
        <w:t xml:space="preserve">（4）公司已签订的重大销售合同截至本报告期的履行情况 </w:t>
      </w:r>
    </w:p>
    <w:p>
      <w:r/>
    </w:p>
    <w:p>
      <w:r>
        <w:t xml:space="preserve">□ 适用 √ 不适用  </w:t>
      </w:r>
    </w:p>
    <w:p>
      <w:r/>
    </w:p>
    <w:p>
      <w:r>
        <w:t xml:space="preserve">（5）营业成本构成 </w:t>
      </w:r>
    </w:p>
    <w:p>
      <w:r/>
    </w:p>
    <w:p>
      <w:r>
        <w:t xml:space="preserve">行业和产品分类 </w:t>
      </w:r>
    </w:p>
    <w:p>
      <w:r/>
    </w:p>
    <w:p>
      <w:r>
        <w:t xml:space="preserve">行业分类 </w:t>
      </w:r>
    </w:p>
    <w:p>
      <w:r/>
    </w:p>
    <w:p>
      <w:r>
        <w:t xml:space="preserve">项目 </w:t>
      </w:r>
    </w:p>
    <w:p>
      <w:r/>
    </w:p>
    <w:p>
      <w:r>
        <w:t xml:space="preserve">2018 年 </w:t>
      </w:r>
    </w:p>
    <w:p>
      <w:r/>
    </w:p>
    <w:p>
      <w:r>
        <w:t xml:space="preserve">2017 年 </w:t>
      </w:r>
    </w:p>
    <w:p>
      <w:r/>
    </w:p>
    <w:p>
      <w:r>
        <w:t xml:space="preserve">金额 </w:t>
      </w:r>
    </w:p>
    <w:p>
      <w:r/>
    </w:p>
    <w:p>
      <w:r>
        <w:t xml:space="preserve">占营业成本比重 </w:t>
      </w:r>
    </w:p>
    <w:p>
      <w:r/>
    </w:p>
    <w:p>
      <w:r>
        <w:t xml:space="preserve">金额 </w:t>
      </w:r>
    </w:p>
    <w:p>
      <w:r/>
    </w:p>
    <w:p>
      <w:r>
        <w:t xml:space="preserve">占营业成本比重 </w:t>
      </w:r>
    </w:p>
    <w:p>
      <w:r/>
    </w:p>
    <w:p>
      <w:r>
        <w:t xml:space="preserve">单位：元 </w:t>
      </w:r>
    </w:p>
    <w:p>
      <w:r/>
    </w:p>
    <w:p>
      <w:r>
        <w:t xml:space="preserve">同比增减 </w:t>
      </w:r>
    </w:p>
    <w:p>
      <w:r/>
    </w:p>
    <w:p>
      <w:r>
        <w:t xml:space="preserve">通信行业 </w:t>
      </w:r>
    </w:p>
    <w:p>
      <w:r/>
    </w:p>
    <w:p>
      <w:r>
        <w:t xml:space="preserve">通信行业 </w:t>
      </w:r>
    </w:p>
    <w:p>
      <w:r/>
    </w:p>
    <w:p>
      <w:r>
        <w:t xml:space="preserve">382,623,418.98 </w:t>
      </w:r>
    </w:p>
    <w:p>
      <w:r/>
    </w:p>
    <w:p>
      <w:r>
        <w:t xml:space="preserve">100.00% </w:t>
      </w:r>
    </w:p>
    <w:p>
      <w:r/>
    </w:p>
    <w:p>
      <w:r>
        <w:t xml:space="preserve">302,034,544.99 </w:t>
      </w:r>
    </w:p>
    <w:p>
      <w:r/>
    </w:p>
    <w:p>
      <w:r>
        <w:t xml:space="preserve">100.00% </w:t>
      </w:r>
    </w:p>
    <w:p>
      <w:r/>
    </w:p>
    <w:p>
      <w:r>
        <w:t xml:space="preserve">26.68% </w:t>
      </w:r>
    </w:p>
    <w:p>
      <w:r/>
    </w:p>
    <w:p>
      <w:r>
        <w:t xml:space="preserve">产品分类 </w:t>
      </w:r>
    </w:p>
    <w:p>
      <w:r/>
    </w:p>
    <w:p>
      <w:r>
        <w:t xml:space="preserve">项目 </w:t>
      </w:r>
    </w:p>
    <w:p>
      <w:r/>
    </w:p>
    <w:p>
      <w:r>
        <w:t xml:space="preserve">2018 年 </w:t>
      </w:r>
    </w:p>
    <w:p>
      <w:r/>
    </w:p>
    <w:p>
      <w:r>
        <w:t xml:space="preserve">2017 年 </w:t>
      </w:r>
    </w:p>
    <w:p>
      <w:r/>
    </w:p>
    <w:p>
      <w:r>
        <w:t xml:space="preserve">金额 </w:t>
      </w:r>
    </w:p>
    <w:p>
      <w:r/>
    </w:p>
    <w:p>
      <w:r>
        <w:t xml:space="preserve">占营业成本比重 </w:t>
      </w:r>
    </w:p>
    <w:p>
      <w:r/>
    </w:p>
    <w:p>
      <w:r>
        <w:t xml:space="preserve">金额 </w:t>
      </w:r>
    </w:p>
    <w:p>
      <w:r/>
    </w:p>
    <w:p>
      <w:r>
        <w:t xml:space="preserve">占营业成本比重 </w:t>
      </w:r>
    </w:p>
    <w:p>
      <w:r/>
    </w:p>
    <w:p>
      <w:r>
        <w:t xml:space="preserve">单位：元 </w:t>
      </w:r>
    </w:p>
    <w:p>
      <w:r/>
    </w:p>
    <w:p>
      <w:r>
        <w:t xml:space="preserve">同比增减 </w:t>
      </w:r>
    </w:p>
    <w:p>
      <w:r/>
    </w:p>
    <w:p>
      <w:r>
        <w:t xml:space="preserve">企业业务 </w:t>
      </w:r>
    </w:p>
    <w:p>
      <w:r/>
    </w:p>
    <w:p>
      <w:r>
        <w:t xml:space="preserve">企业业务 </w:t>
      </w:r>
    </w:p>
    <w:p>
      <w:r/>
    </w:p>
    <w:p>
      <w:r>
        <w:t xml:space="preserve">242,002,108.87 </w:t>
      </w:r>
    </w:p>
    <w:p>
      <w:r/>
    </w:p>
    <w:p>
      <w:r>
        <w:t xml:space="preserve">63.25% </w:t>
      </w:r>
    </w:p>
    <w:p>
      <w:r/>
    </w:p>
    <w:p>
      <w:r>
        <w:t xml:space="preserve">148,737,931.87 </w:t>
      </w:r>
    </w:p>
    <w:p>
      <w:r/>
    </w:p>
    <w:p>
      <w:r>
        <w:t xml:space="preserve">49.24% </w:t>
      </w:r>
    </w:p>
    <w:p>
      <w:r/>
    </w:p>
    <w:p>
      <w:r>
        <w:t xml:space="preserve">62.70% </w:t>
      </w:r>
    </w:p>
    <w:p>
      <w:r/>
    </w:p>
    <w:p>
      <w:r>
        <w:t xml:space="preserve">个人业务 </w:t>
      </w:r>
    </w:p>
    <w:p>
      <w:r/>
    </w:p>
    <w:p>
      <w:r>
        <w:t xml:space="preserve">个人业务 </w:t>
      </w:r>
    </w:p>
    <w:p>
      <w:r/>
    </w:p>
    <w:p>
      <w:r>
        <w:t xml:space="preserve">133,582,363.35 </w:t>
      </w:r>
    </w:p>
    <w:p>
      <w:r/>
    </w:p>
    <w:p>
      <w:r>
        <w:t xml:space="preserve">34.91% </w:t>
      </w:r>
    </w:p>
    <w:p>
      <w:r/>
    </w:p>
    <w:p>
      <w:r>
        <w:t xml:space="preserve">140,986,600.65 </w:t>
      </w:r>
    </w:p>
    <w:p>
      <w:r/>
    </w:p>
    <w:p>
      <w:r>
        <w:t xml:space="preserve">46.68% </w:t>
      </w:r>
    </w:p>
    <w:p>
      <w:r/>
    </w:p>
    <w:p>
      <w:r>
        <w:t xml:space="preserve">-5.25% </w:t>
      </w:r>
    </w:p>
    <w:p>
      <w:r/>
    </w:p>
    <w:p>
      <w:r>
        <w:t xml:space="preserve">其他业务 </w:t>
      </w:r>
    </w:p>
    <w:p>
      <w:r/>
    </w:p>
    <w:p>
      <w:r>
        <w:t xml:space="preserve">其他业务 </w:t>
      </w:r>
    </w:p>
    <w:p>
      <w:r/>
    </w:p>
    <w:p>
      <w:r>
        <w:t xml:space="preserve">7,038,946.76 </w:t>
      </w:r>
    </w:p>
    <w:p>
      <w:r/>
    </w:p>
    <w:p>
      <w:r>
        <w:t xml:space="preserve">1.84% </w:t>
      </w:r>
    </w:p>
    <w:p>
      <w:r/>
    </w:p>
    <w:p>
      <w:r>
        <w:t xml:space="preserve">12,310,012.47 </w:t>
      </w:r>
    </w:p>
    <w:p>
      <w:r/>
    </w:p>
    <w:p>
      <w:r>
        <w:t xml:space="preserve">4.08% </w:t>
      </w:r>
    </w:p>
    <w:p>
      <w:r/>
    </w:p>
    <w:p>
      <w:r>
        <w:t xml:space="preserve">-42.82% </w:t>
      </w:r>
    </w:p>
    <w:p>
      <w:r/>
    </w:p>
    <w:p>
      <w:r>
        <w:t xml:space="preserve">说明 </w:t>
      </w:r>
    </w:p>
    <w:p>
      <w:r/>
    </w:p>
    <w:p>
      <w:r>
        <w:t xml:space="preserve">（6）报告期内合并范围是否发生变动 </w:t>
      </w:r>
    </w:p>
    <w:p>
      <w:r/>
    </w:p>
    <w:p>
      <w:r>
        <w:t xml:space="preserve">√ 是 □ 否  </w:t>
      </w:r>
    </w:p>
    <w:p>
      <w:r/>
    </w:p>
    <w:p>
      <w:r>
        <w:t>迪讯(香港)有限公司(英文名：Delcom (HK) Limited)和前海迪迅(深圳)有限公司已于2018年12月完成注销，深圳日升</w:t>
      </w:r>
    </w:p>
    <w:p>
      <w:r/>
    </w:p>
    <w:p>
      <w:r>
        <w:t xml:space="preserve">和I-Access于2018年收购，iTalkBB VIP于2018投资设立。 </w:t>
      </w:r>
    </w:p>
    <w:p>
      <w:r/>
    </w:p>
    <w:p>
      <w:r>
        <w:t xml:space="preserve">（7）公司报告期内业务、产品或服务发生重大变化或调整有关情况 </w:t>
      </w:r>
    </w:p>
    <w:p>
      <w:r/>
    </w:p>
    <w:p>
      <w:r>
        <w:t xml:space="preserve">□ 适用 √ 不适用  </w:t>
      </w:r>
    </w:p>
    <w:p>
      <w:r/>
    </w:p>
    <w:p>
      <w:r>
        <w:t xml:space="preserve"> 15 / 178 </w:t>
      </w:r>
    </w:p>
    <w:p>
      <w:r/>
    </w:p>
    <w:p>
      <w:r>
        <w:t xml:space="preserve"> </w:t>
      </w:r>
    </w:p>
    <w:p>
      <w:r>
        <w:t xml:space="preserve">序号 </w:t>
      </w:r>
    </w:p>
    <w:p>
      <w:r/>
    </w:p>
    <w:p>
      <w:r>
        <w:t xml:space="preserve">客户名称 </w:t>
      </w:r>
    </w:p>
    <w:p>
      <w:r/>
    </w:p>
    <w:p>
      <w:r>
        <w:t xml:space="preserve">销售额（元） </w:t>
      </w:r>
    </w:p>
    <w:p>
      <w:r/>
    </w:p>
    <w:p>
      <w:r>
        <w:t xml:space="preserve">占年度销售总额比例 </w:t>
      </w:r>
    </w:p>
    <w:p>
      <w:r/>
    </w:p>
    <w:p>
      <w:r>
        <w:t xml:space="preserve">（8）主要销售客户和主要供应商情况 </w:t>
      </w:r>
    </w:p>
    <w:p>
      <w:r/>
    </w:p>
    <w:p>
      <w:r>
        <w:t xml:space="preserve">公司主要销售客户情况 </w:t>
      </w:r>
    </w:p>
    <w:p>
      <w:r/>
    </w:p>
    <w:p>
      <w:r>
        <w:t xml:space="preserve">前五名客户合计销售金额（元） </w:t>
      </w:r>
    </w:p>
    <w:p>
      <w:r/>
    </w:p>
    <w:p>
      <w:r>
        <w:t xml:space="preserve">前五名客户合计销售金额占年度销售总额比例 </w:t>
      </w:r>
    </w:p>
    <w:p>
      <w:r/>
    </w:p>
    <w:p>
      <w:r>
        <w:t>前五名客户销售额中关联方销售额占年度销售总额比</w:t>
      </w:r>
    </w:p>
    <w:p>
      <w:r/>
    </w:p>
    <w:p>
      <w:r>
        <w:t xml:space="preserve">例 </w:t>
      </w:r>
    </w:p>
    <w:p>
      <w:r/>
    </w:p>
    <w:p>
      <w:r>
        <w:t xml:space="preserve">公司前 5 大客户资料 </w:t>
      </w:r>
    </w:p>
    <w:p>
      <w:r/>
    </w:p>
    <w:p>
      <w:r>
        <w:t xml:space="preserve">32,131,947.6 </w:t>
      </w:r>
    </w:p>
    <w:p>
      <w:r/>
    </w:p>
    <w:p>
      <w:r>
        <w:t xml:space="preserve">26,575,082.64 </w:t>
      </w:r>
    </w:p>
    <w:p>
      <w:r/>
    </w:p>
    <w:p>
      <w:r>
        <w:t xml:space="preserve">11,210,808.13 </w:t>
      </w:r>
    </w:p>
    <w:p>
      <w:r/>
    </w:p>
    <w:p>
      <w:r>
        <w:t xml:space="preserve">8,305,896.11 </w:t>
      </w:r>
    </w:p>
    <w:p>
      <w:r/>
    </w:p>
    <w:p>
      <w:r>
        <w:t xml:space="preserve">7,779,033.59 </w:t>
      </w:r>
    </w:p>
    <w:p>
      <w:r/>
    </w:p>
    <w:p>
      <w:r>
        <w:t xml:space="preserve">86,002,768.07 </w:t>
      </w:r>
    </w:p>
    <w:p>
      <w:r/>
    </w:p>
    <w:p>
      <w:r>
        <w:t xml:space="preserve">1 </w:t>
      </w:r>
    </w:p>
    <w:p>
      <w:r/>
    </w:p>
    <w:p>
      <w:r>
        <w:t xml:space="preserve">2 </w:t>
      </w:r>
    </w:p>
    <w:p>
      <w:r/>
    </w:p>
    <w:p>
      <w:r>
        <w:t xml:space="preserve">3 </w:t>
      </w:r>
    </w:p>
    <w:p>
      <w:r/>
    </w:p>
    <w:p>
      <w:r>
        <w:t xml:space="preserve">4 </w:t>
      </w:r>
    </w:p>
    <w:p>
      <w:r/>
    </w:p>
    <w:p>
      <w:r>
        <w:t xml:space="preserve">5 </w:t>
      </w:r>
    </w:p>
    <w:p>
      <w:r/>
    </w:p>
    <w:p>
      <w:r>
        <w:t xml:space="preserve">客户 1 </w:t>
      </w:r>
    </w:p>
    <w:p>
      <w:r/>
    </w:p>
    <w:p>
      <w:r>
        <w:t xml:space="preserve">客户 2 </w:t>
      </w:r>
    </w:p>
    <w:p>
      <w:r/>
    </w:p>
    <w:p>
      <w:r>
        <w:t xml:space="preserve">客户 3 </w:t>
      </w:r>
    </w:p>
    <w:p>
      <w:r/>
    </w:p>
    <w:p>
      <w:r>
        <w:t xml:space="preserve">客户 4 </w:t>
      </w:r>
    </w:p>
    <w:p>
      <w:r/>
    </w:p>
    <w:p>
      <w:r>
        <w:t xml:space="preserve">客户 5 </w:t>
      </w:r>
    </w:p>
    <w:p>
      <w:r/>
    </w:p>
    <w:p>
      <w:r>
        <w:t xml:space="preserve">合计 </w:t>
      </w:r>
    </w:p>
    <w:p>
      <w:r/>
    </w:p>
    <w:p>
      <w:r>
        <w:t xml:space="preserve">-- </w:t>
      </w:r>
    </w:p>
    <w:p>
      <w:r/>
    </w:p>
    <w:p>
      <w:r>
        <w:t xml:space="preserve">主要客户其他情况说明 </w:t>
      </w:r>
    </w:p>
    <w:p>
      <w:r/>
    </w:p>
    <w:p>
      <w:r>
        <w:t xml:space="preserve">□ 适用 √ 不适用  </w:t>
      </w:r>
    </w:p>
    <w:p>
      <w:r/>
    </w:p>
    <w:p>
      <w:r>
        <w:t xml:space="preserve">公司主要供应商情况 </w:t>
      </w:r>
    </w:p>
    <w:p>
      <w:r/>
    </w:p>
    <w:p>
      <w:r>
        <w:t xml:space="preserve">前五名供应商合计采购金额（元） </w:t>
      </w:r>
    </w:p>
    <w:p>
      <w:r/>
    </w:p>
    <w:p>
      <w:r>
        <w:t xml:space="preserve">前五名供应商合计采购金额占年度采购总额比例 </w:t>
      </w:r>
    </w:p>
    <w:p>
      <w:r/>
    </w:p>
    <w:p>
      <w:r>
        <w:t>前五名供应商采购额中关联方采购额占年度采购总额</w:t>
      </w:r>
    </w:p>
    <w:p>
      <w:r/>
    </w:p>
    <w:p>
      <w:r>
        <w:t xml:space="preserve">比例 </w:t>
      </w:r>
    </w:p>
    <w:p>
      <w:r/>
    </w:p>
    <w:p>
      <w:r>
        <w:t xml:space="preserve">公司前 5 名供应商资料 </w:t>
      </w:r>
    </w:p>
    <w:p>
      <w:r/>
    </w:p>
    <w:p>
      <w:r>
        <w:t xml:space="preserve">二六三网络通信股份有限公司 2018 年年度报告全文 </w:t>
      </w:r>
    </w:p>
    <w:p>
      <w:r/>
    </w:p>
    <w:p>
      <w:r>
        <w:t xml:space="preserve">86,002,768.07 </w:t>
      </w:r>
    </w:p>
    <w:p>
      <w:r/>
    </w:p>
    <w:p>
      <w:r>
        <w:t xml:space="preserve">9.26% </w:t>
      </w:r>
    </w:p>
    <w:p>
      <w:r/>
    </w:p>
    <w:p>
      <w:r>
        <w:t xml:space="preserve">0.00% </w:t>
      </w:r>
    </w:p>
    <w:p>
      <w:r/>
    </w:p>
    <w:p>
      <w:r>
        <w:t xml:space="preserve">3.46% </w:t>
      </w:r>
    </w:p>
    <w:p>
      <w:r/>
    </w:p>
    <w:p>
      <w:r>
        <w:t xml:space="preserve">2.86% </w:t>
      </w:r>
    </w:p>
    <w:p>
      <w:r/>
    </w:p>
    <w:p>
      <w:r>
        <w:t xml:space="preserve">1.21% </w:t>
      </w:r>
    </w:p>
    <w:p>
      <w:r/>
    </w:p>
    <w:p>
      <w:r>
        <w:t xml:space="preserve">0.89% </w:t>
      </w:r>
    </w:p>
    <w:p>
      <w:r/>
    </w:p>
    <w:p>
      <w:r>
        <w:t xml:space="preserve">0.84% </w:t>
      </w:r>
    </w:p>
    <w:p>
      <w:r/>
    </w:p>
    <w:p>
      <w:r>
        <w:t xml:space="preserve">9.26% </w:t>
      </w:r>
    </w:p>
    <w:p>
      <w:r/>
    </w:p>
    <w:p>
      <w:r>
        <w:t xml:space="preserve">55484404.9 </w:t>
      </w:r>
    </w:p>
    <w:p>
      <w:r/>
    </w:p>
    <w:p>
      <w:r>
        <w:t xml:space="preserve">19.07% </w:t>
      </w:r>
    </w:p>
    <w:p>
      <w:r/>
    </w:p>
    <w:p>
      <w:r>
        <w:t xml:space="preserve">0.00% </w:t>
      </w:r>
    </w:p>
    <w:p>
      <w:r/>
    </w:p>
    <w:p>
      <w:r>
        <w:t xml:space="preserve">序号 </w:t>
      </w:r>
    </w:p>
    <w:p>
      <w:r/>
    </w:p>
    <w:p>
      <w:r>
        <w:t xml:space="preserve">供应商名称 </w:t>
      </w:r>
    </w:p>
    <w:p>
      <w:r/>
    </w:p>
    <w:p>
      <w:r>
        <w:t xml:space="preserve">采购额（元） </w:t>
      </w:r>
    </w:p>
    <w:p>
      <w:r/>
    </w:p>
    <w:p>
      <w:r>
        <w:t xml:space="preserve">占年度采购总额比例 </w:t>
      </w:r>
    </w:p>
    <w:p>
      <w:r/>
    </w:p>
    <w:p>
      <w:r>
        <w:t xml:space="preserve">1 </w:t>
      </w:r>
    </w:p>
    <w:p>
      <w:r/>
    </w:p>
    <w:p>
      <w:r>
        <w:t xml:space="preserve">2 </w:t>
      </w:r>
    </w:p>
    <w:p>
      <w:r/>
    </w:p>
    <w:p>
      <w:r>
        <w:t xml:space="preserve">3 </w:t>
      </w:r>
    </w:p>
    <w:p>
      <w:r/>
    </w:p>
    <w:p>
      <w:r>
        <w:t xml:space="preserve">4 </w:t>
      </w:r>
    </w:p>
    <w:p>
      <w:r/>
    </w:p>
    <w:p>
      <w:r>
        <w:t xml:space="preserve">5 </w:t>
      </w:r>
    </w:p>
    <w:p>
      <w:r/>
    </w:p>
    <w:p>
      <w:r>
        <w:t xml:space="preserve">供应商 1 </w:t>
      </w:r>
    </w:p>
    <w:p>
      <w:r/>
    </w:p>
    <w:p>
      <w:r>
        <w:t xml:space="preserve">供应商 2 </w:t>
      </w:r>
    </w:p>
    <w:p>
      <w:r/>
    </w:p>
    <w:p>
      <w:r>
        <w:t xml:space="preserve">供应商 3 </w:t>
      </w:r>
    </w:p>
    <w:p>
      <w:r/>
    </w:p>
    <w:p>
      <w:r>
        <w:t xml:space="preserve">供应商 4 </w:t>
      </w:r>
    </w:p>
    <w:p>
      <w:r/>
    </w:p>
    <w:p>
      <w:r>
        <w:t xml:space="preserve">供应商 5 </w:t>
      </w:r>
    </w:p>
    <w:p>
      <w:r/>
    </w:p>
    <w:p>
      <w:r>
        <w:t xml:space="preserve">合计 </w:t>
      </w:r>
    </w:p>
    <w:p>
      <w:r/>
    </w:p>
    <w:p>
      <w:r>
        <w:t xml:space="preserve">-- </w:t>
      </w:r>
    </w:p>
    <w:p>
      <w:r/>
    </w:p>
    <w:p>
      <w:r>
        <w:t xml:space="preserve">主要供应商其他情况说明 </w:t>
      </w:r>
    </w:p>
    <w:p>
      <w:r/>
    </w:p>
    <w:p>
      <w:r>
        <w:t xml:space="preserve">□ 适用 √ 不适用  </w:t>
      </w:r>
    </w:p>
    <w:p>
      <w:r/>
    </w:p>
    <w:p>
      <w:r>
        <w:t xml:space="preserve">13,648,126.55 </w:t>
      </w:r>
    </w:p>
    <w:p>
      <w:r/>
    </w:p>
    <w:p>
      <w:r>
        <w:t xml:space="preserve">12,140,820.21 </w:t>
      </w:r>
    </w:p>
    <w:p>
      <w:r/>
    </w:p>
    <w:p>
      <w:r>
        <w:t xml:space="preserve">11,281,487.15 </w:t>
      </w:r>
    </w:p>
    <w:p>
      <w:r/>
    </w:p>
    <w:p>
      <w:r>
        <w:t xml:space="preserve">10,077,344.02 </w:t>
      </w:r>
    </w:p>
    <w:p>
      <w:r/>
    </w:p>
    <w:p>
      <w:r>
        <w:t xml:space="preserve">8,336,626.97 </w:t>
      </w:r>
    </w:p>
    <w:p>
      <w:r/>
    </w:p>
    <w:p>
      <w:r>
        <w:t xml:space="preserve">55,484,404.9 </w:t>
      </w:r>
    </w:p>
    <w:p>
      <w:r/>
    </w:p>
    <w:p>
      <w:r>
        <w:t xml:space="preserve">4.69% </w:t>
      </w:r>
    </w:p>
    <w:p>
      <w:r/>
    </w:p>
    <w:p>
      <w:r>
        <w:t xml:space="preserve">4.17% </w:t>
      </w:r>
    </w:p>
    <w:p>
      <w:r/>
    </w:p>
    <w:p>
      <w:r>
        <w:t xml:space="preserve">3.88% </w:t>
      </w:r>
    </w:p>
    <w:p>
      <w:r/>
    </w:p>
    <w:p>
      <w:r>
        <w:t xml:space="preserve">3.46% </w:t>
      </w:r>
    </w:p>
    <w:p>
      <w:r/>
    </w:p>
    <w:p>
      <w:r>
        <w:t xml:space="preserve">2.87% </w:t>
      </w:r>
    </w:p>
    <w:p>
      <w:r/>
    </w:p>
    <w:p>
      <w:r>
        <w:t xml:space="preserve">19.07% </w:t>
      </w:r>
    </w:p>
    <w:p>
      <w:r/>
    </w:p>
    <w:p>
      <w:r>
        <w:t xml:space="preserve"> 16 / 178 </w:t>
      </w:r>
    </w:p>
    <w:p>
      <w:r/>
    </w:p>
    <w:p>
      <w:r>
        <w:t xml:space="preserve">二六三网络通信股份有限公司 2018 年年度报告全文 </w:t>
      </w:r>
    </w:p>
    <w:p>
      <w:r/>
    </w:p>
    <w:p>
      <w:r>
        <w:t xml:space="preserve">单位：元 </w:t>
      </w:r>
    </w:p>
    <w:p>
      <w:r/>
    </w:p>
    <w:p>
      <w:r>
        <w:t xml:space="preserve">2018 年 </w:t>
      </w:r>
    </w:p>
    <w:p>
      <w:r/>
    </w:p>
    <w:p>
      <w:r>
        <w:t xml:space="preserve">2017 年 </w:t>
      </w:r>
    </w:p>
    <w:p>
      <w:r/>
    </w:p>
    <w:p>
      <w:r>
        <w:t xml:space="preserve">同比增减 </w:t>
      </w:r>
    </w:p>
    <w:p>
      <w:r/>
    </w:p>
    <w:p>
      <w:r>
        <w:t xml:space="preserve">重大变动说明 </w:t>
      </w:r>
    </w:p>
    <w:p>
      <w:r/>
    </w:p>
    <w:p>
      <w:r>
        <w:t xml:space="preserve">177,903,581.98 </w:t>
      </w:r>
    </w:p>
    <w:p>
      <w:r/>
    </w:p>
    <w:p>
      <w:r>
        <w:t xml:space="preserve">206,646,035.60 </w:t>
      </w:r>
    </w:p>
    <w:p>
      <w:r/>
    </w:p>
    <w:p>
      <w:r>
        <w:t xml:space="preserve">-13.91%  </w:t>
      </w:r>
    </w:p>
    <w:p>
      <w:r/>
    </w:p>
    <w:p>
      <w:r>
        <w:t xml:space="preserve">161,162,499.40 </w:t>
      </w:r>
    </w:p>
    <w:p>
      <w:r/>
    </w:p>
    <w:p>
      <w:r>
        <w:t xml:space="preserve">162,844,563.87 </w:t>
      </w:r>
    </w:p>
    <w:p>
      <w:r/>
    </w:p>
    <w:p>
      <w:r>
        <w:t xml:space="preserve">-1.03%  </w:t>
      </w:r>
    </w:p>
    <w:p>
      <w:r/>
    </w:p>
    <w:p>
      <w:r>
        <w:t xml:space="preserve">-16,432,247.47 </w:t>
      </w:r>
    </w:p>
    <w:p>
      <w:r/>
    </w:p>
    <w:p>
      <w:r>
        <w:t xml:space="preserve">-13,441,997.69 </w:t>
      </w:r>
    </w:p>
    <w:p>
      <w:r/>
    </w:p>
    <w:p>
      <w:r>
        <w:t xml:space="preserve">-22.25% </w:t>
      </w:r>
    </w:p>
    <w:p>
      <w:r/>
    </w:p>
    <w:p>
      <w:r>
        <w:t xml:space="preserve">所致 </w:t>
      </w:r>
    </w:p>
    <w:p>
      <w:r/>
    </w:p>
    <w:p>
      <w:r>
        <w:t xml:space="preserve">135,265,671.88 </w:t>
      </w:r>
    </w:p>
    <w:p>
      <w:r/>
    </w:p>
    <w:p>
      <w:r>
        <w:t xml:space="preserve">160,402,201.00 </w:t>
      </w:r>
    </w:p>
    <w:p>
      <w:r/>
    </w:p>
    <w:p>
      <w:r>
        <w:t xml:space="preserve">-15.67%  </w:t>
      </w:r>
    </w:p>
    <w:p>
      <w:r/>
    </w:p>
    <w:p>
      <w:r>
        <w:t>主要系上年汇兑损益损失金额较大</w:t>
      </w:r>
    </w:p>
    <w:p>
      <w:r/>
    </w:p>
    <w:p>
      <w:r>
        <w:t xml:space="preserve">3、费用 </w:t>
      </w:r>
    </w:p>
    <w:p>
      <w:r/>
    </w:p>
    <w:p>
      <w:r>
        <w:t xml:space="preserve">销售费用 </w:t>
      </w:r>
    </w:p>
    <w:p>
      <w:r/>
    </w:p>
    <w:p>
      <w:r>
        <w:t xml:space="preserve">管理费用 </w:t>
      </w:r>
    </w:p>
    <w:p>
      <w:r/>
    </w:p>
    <w:p>
      <w:r>
        <w:t xml:space="preserve">财务费用 </w:t>
      </w:r>
    </w:p>
    <w:p>
      <w:r/>
    </w:p>
    <w:p>
      <w:r>
        <w:t xml:space="preserve">研发费用 </w:t>
      </w:r>
    </w:p>
    <w:p>
      <w:r/>
    </w:p>
    <w:p>
      <w:r>
        <w:t xml:space="preserve">4、研发投入 </w:t>
      </w:r>
    </w:p>
    <w:p>
      <w:r/>
    </w:p>
    <w:p>
      <w:r>
        <w:t xml:space="preserve">√ 适用 □ 不适用  </w:t>
      </w:r>
    </w:p>
    <w:p>
      <w:r/>
    </w:p>
    <w:p>
      <w:r>
        <w:t>本公司注重技术研发、不断积累提升通信业务技术能力。报告期内公司结合业务发展目标，整体减员增效的同时，保持</w:t>
      </w:r>
    </w:p>
    <w:p>
      <w:r/>
    </w:p>
    <w:p>
      <w:r>
        <w:t xml:space="preserve">研发上一定规模的投入，主要投入到网络直播、海外MVNO、企业手机、物联网等方面。 </w:t>
      </w:r>
    </w:p>
    <w:p>
      <w:r/>
    </w:p>
    <w:p>
      <w:r>
        <w:t xml:space="preserve">公司研发投入情况 </w:t>
      </w:r>
    </w:p>
    <w:p>
      <w:r/>
    </w:p>
    <w:p>
      <w:r>
        <w:t xml:space="preserve">研发人员数量（人） </w:t>
      </w:r>
    </w:p>
    <w:p>
      <w:r/>
    </w:p>
    <w:p>
      <w:r>
        <w:t xml:space="preserve">研发人员数量占比 </w:t>
      </w:r>
    </w:p>
    <w:p>
      <w:r/>
    </w:p>
    <w:p>
      <w:r>
        <w:t xml:space="preserve">研发投入金额（元） </w:t>
      </w:r>
    </w:p>
    <w:p>
      <w:r/>
    </w:p>
    <w:p>
      <w:r>
        <w:t xml:space="preserve">研发投入占营业收入比例 </w:t>
      </w:r>
    </w:p>
    <w:p>
      <w:r/>
    </w:p>
    <w:p>
      <w:r>
        <w:t xml:space="preserve">研发投入资本化的金额（元） </w:t>
      </w:r>
    </w:p>
    <w:p>
      <w:r/>
    </w:p>
    <w:p>
      <w:r>
        <w:t>资本化研发投入占研发投入</w:t>
      </w:r>
    </w:p>
    <w:p>
      <w:r/>
    </w:p>
    <w:p>
      <w:r>
        <w:t xml:space="preserve">的比例 </w:t>
      </w:r>
    </w:p>
    <w:p>
      <w:r/>
    </w:p>
    <w:p>
      <w:r>
        <w:t xml:space="preserve">2018 年 </w:t>
      </w:r>
    </w:p>
    <w:p>
      <w:r/>
    </w:p>
    <w:p>
      <w:r>
        <w:t xml:space="preserve">2017 年 </w:t>
      </w:r>
    </w:p>
    <w:p>
      <w:r/>
    </w:p>
    <w:p>
      <w:r>
        <w:t xml:space="preserve">变动比例 </w:t>
      </w:r>
    </w:p>
    <w:p>
      <w:r/>
    </w:p>
    <w:p>
      <w:r>
        <w:t xml:space="preserve">601 </w:t>
      </w:r>
    </w:p>
    <w:p>
      <w:r/>
    </w:p>
    <w:p>
      <w:r>
        <w:t xml:space="preserve">53.09% </w:t>
      </w:r>
    </w:p>
    <w:p>
      <w:r/>
    </w:p>
    <w:p>
      <w:r>
        <w:t xml:space="preserve">660 </w:t>
      </w:r>
    </w:p>
    <w:p>
      <w:r/>
    </w:p>
    <w:p>
      <w:r>
        <w:t xml:space="preserve">58.93% </w:t>
      </w:r>
    </w:p>
    <w:p>
      <w:r/>
    </w:p>
    <w:p>
      <w:r>
        <w:t xml:space="preserve">137,091,118.29 </w:t>
      </w:r>
    </w:p>
    <w:p>
      <w:r/>
    </w:p>
    <w:p>
      <w:r>
        <w:t xml:space="preserve">160,402,201.00 </w:t>
      </w:r>
    </w:p>
    <w:p>
      <w:r/>
    </w:p>
    <w:p>
      <w:r>
        <w:t xml:space="preserve">14.76% </w:t>
      </w:r>
    </w:p>
    <w:p>
      <w:r/>
    </w:p>
    <w:p>
      <w:r>
        <w:t xml:space="preserve">1,825,446.41 </w:t>
      </w:r>
    </w:p>
    <w:p>
      <w:r/>
    </w:p>
    <w:p>
      <w:r>
        <w:t xml:space="preserve">1.33% </w:t>
      </w:r>
    </w:p>
    <w:p>
      <w:r/>
    </w:p>
    <w:p>
      <w:r>
        <w:t xml:space="preserve">19.19% </w:t>
      </w:r>
    </w:p>
    <w:p>
      <w:r/>
    </w:p>
    <w:p>
      <w:r>
        <w:t xml:space="preserve">0.00 </w:t>
      </w:r>
    </w:p>
    <w:p>
      <w:r/>
    </w:p>
    <w:p>
      <w:r>
        <w:t xml:space="preserve">0.00% </w:t>
      </w:r>
    </w:p>
    <w:p>
      <w:r/>
    </w:p>
    <w:p>
      <w:r>
        <w:t xml:space="preserve">研发投入总额占营业收入的比重较上年发生显著变化的原因 </w:t>
      </w:r>
    </w:p>
    <w:p>
      <w:r/>
    </w:p>
    <w:p>
      <w:r>
        <w:t xml:space="preserve">□ 适用 √ 不适用  </w:t>
      </w:r>
    </w:p>
    <w:p>
      <w:r/>
    </w:p>
    <w:p>
      <w:r>
        <w:t xml:space="preserve">研发投入资本化率大幅变动的原因及其合理性说明 </w:t>
      </w:r>
    </w:p>
    <w:p>
      <w:r/>
    </w:p>
    <w:p>
      <w:r>
        <w:t xml:space="preserve">□ 适用 √ 不适用  </w:t>
      </w:r>
    </w:p>
    <w:p>
      <w:r/>
    </w:p>
    <w:p>
      <w:r>
        <w:t xml:space="preserve">5、现金流 </w:t>
      </w:r>
    </w:p>
    <w:p>
      <w:r/>
    </w:p>
    <w:p>
      <w:r>
        <w:t xml:space="preserve">项目 </w:t>
      </w:r>
    </w:p>
    <w:p>
      <w:r/>
    </w:p>
    <w:p>
      <w:r>
        <w:t xml:space="preserve">2018 年 </w:t>
      </w:r>
    </w:p>
    <w:p>
      <w:r/>
    </w:p>
    <w:p>
      <w:r>
        <w:t xml:space="preserve">2017 年 </w:t>
      </w:r>
    </w:p>
    <w:p>
      <w:r/>
    </w:p>
    <w:p>
      <w:r>
        <w:t xml:space="preserve">同比增减 </w:t>
      </w:r>
    </w:p>
    <w:p>
      <w:r/>
    </w:p>
    <w:p>
      <w:r>
        <w:t xml:space="preserve">经营活动现金流入小计 </w:t>
      </w:r>
    </w:p>
    <w:p>
      <w:r/>
    </w:p>
    <w:p>
      <w:r>
        <w:t xml:space="preserve">经营活动现金流出小计 </w:t>
      </w:r>
    </w:p>
    <w:p>
      <w:r/>
    </w:p>
    <w:p>
      <w:r>
        <w:t>经营活动产生的现金流量净</w:t>
      </w:r>
    </w:p>
    <w:p>
      <w:r/>
    </w:p>
    <w:p>
      <w:r>
        <w:t xml:space="preserve">额 </w:t>
      </w:r>
    </w:p>
    <w:p>
      <w:r/>
    </w:p>
    <w:p>
      <w:r>
        <w:t xml:space="preserve">976,868,305.77 </w:t>
      </w:r>
    </w:p>
    <w:p>
      <w:r/>
    </w:p>
    <w:p>
      <w:r>
        <w:t xml:space="preserve">924,864,767.72 </w:t>
      </w:r>
    </w:p>
    <w:p>
      <w:r/>
    </w:p>
    <w:p>
      <w:r>
        <w:t xml:space="preserve">849,372,635.85 </w:t>
      </w:r>
    </w:p>
    <w:p>
      <w:r/>
    </w:p>
    <w:p>
      <w:r>
        <w:t xml:space="preserve">783,514,786.96 </w:t>
      </w:r>
    </w:p>
    <w:p>
      <w:r/>
    </w:p>
    <w:p>
      <w:r>
        <w:t xml:space="preserve">127,495,669.92 </w:t>
      </w:r>
    </w:p>
    <w:p>
      <w:r/>
    </w:p>
    <w:p>
      <w:r>
        <w:t xml:space="preserve">141,349,980.76 </w:t>
      </w:r>
    </w:p>
    <w:p>
      <w:r/>
    </w:p>
    <w:p>
      <w:r>
        <w:t xml:space="preserve"> 17 / 178 </w:t>
      </w:r>
    </w:p>
    <w:p>
      <w:r/>
    </w:p>
    <w:p>
      <w:r>
        <w:t xml:space="preserve">-8.94% </w:t>
      </w:r>
    </w:p>
    <w:p>
      <w:r/>
    </w:p>
    <w:p>
      <w:r>
        <w:t xml:space="preserve">-5.84% </w:t>
      </w:r>
    </w:p>
    <w:p>
      <w:r/>
    </w:p>
    <w:p>
      <w:r>
        <w:t xml:space="preserve">-14.53% </w:t>
      </w:r>
    </w:p>
    <w:p>
      <w:r/>
    </w:p>
    <w:p>
      <w:r>
        <w:t xml:space="preserve">-4.43% </w:t>
      </w:r>
    </w:p>
    <w:p>
      <w:r/>
    </w:p>
    <w:p>
      <w:r>
        <w:t xml:space="preserve">1.33% </w:t>
      </w:r>
    </w:p>
    <w:p>
      <w:r/>
    </w:p>
    <w:p>
      <w:r>
        <w:t xml:space="preserve">单位：元 </w:t>
      </w:r>
    </w:p>
    <w:p>
      <w:r/>
    </w:p>
    <w:p>
      <w:r>
        <w:t xml:space="preserve">5.62% </w:t>
      </w:r>
    </w:p>
    <w:p>
      <w:r/>
    </w:p>
    <w:p>
      <w:r>
        <w:t xml:space="preserve">8.41% </w:t>
      </w:r>
    </w:p>
    <w:p>
      <w:r/>
    </w:p>
    <w:p>
      <w:r>
        <w:t xml:space="preserve">-9.80% </w:t>
      </w:r>
    </w:p>
    <w:p>
      <w:r/>
    </w:p>
    <w:p>
      <w:r>
        <w:t xml:space="preserve"> </w:t>
      </w:r>
    </w:p>
    <w:p>
      <w:r>
        <w:t xml:space="preserve"> </w:t>
      </w:r>
    </w:p>
    <w:p>
      <w:r>
        <w:t xml:space="preserve"> </w:t>
      </w:r>
    </w:p>
    <w:p>
      <w:r>
        <w:t xml:space="preserve">项目 </w:t>
      </w:r>
    </w:p>
    <w:p>
      <w:r/>
    </w:p>
    <w:p>
      <w:r>
        <w:t xml:space="preserve">2018 年 </w:t>
      </w:r>
    </w:p>
    <w:p>
      <w:r/>
    </w:p>
    <w:p>
      <w:r>
        <w:t xml:space="preserve">2017 年 </w:t>
      </w:r>
    </w:p>
    <w:p>
      <w:r/>
    </w:p>
    <w:p>
      <w:r>
        <w:t xml:space="preserve">同比增减 </w:t>
      </w:r>
    </w:p>
    <w:p>
      <w:r/>
    </w:p>
    <w:p>
      <w:r>
        <w:t xml:space="preserve">二六三网络通信股份有限公司 2018 年年度报告全文 </w:t>
      </w:r>
    </w:p>
    <w:p>
      <w:r/>
    </w:p>
    <w:p>
      <w:r>
        <w:t xml:space="preserve">投资活动现金流入小计 </w:t>
      </w:r>
    </w:p>
    <w:p>
      <w:r/>
    </w:p>
    <w:p>
      <w:r>
        <w:t xml:space="preserve">投资活动现金流出小计 </w:t>
      </w:r>
    </w:p>
    <w:p>
      <w:r/>
    </w:p>
    <w:p>
      <w:r>
        <w:t>投资活动产生的现金流量净</w:t>
      </w:r>
    </w:p>
    <w:p>
      <w:r/>
    </w:p>
    <w:p>
      <w:r>
        <w:t xml:space="preserve">额 </w:t>
      </w:r>
    </w:p>
    <w:p>
      <w:r/>
    </w:p>
    <w:p>
      <w:r>
        <w:t xml:space="preserve">筹资活动现金流入小计 </w:t>
      </w:r>
    </w:p>
    <w:p>
      <w:r/>
    </w:p>
    <w:p>
      <w:r>
        <w:t xml:space="preserve">筹资活动现金流出小计 </w:t>
      </w:r>
    </w:p>
    <w:p>
      <w:r/>
    </w:p>
    <w:p>
      <w:r>
        <w:t>筹资活动产生的现金流量净</w:t>
      </w:r>
    </w:p>
    <w:p>
      <w:r/>
    </w:p>
    <w:p>
      <w:r>
        <w:t xml:space="preserve">额 </w:t>
      </w:r>
    </w:p>
    <w:p>
      <w:r/>
    </w:p>
    <w:p>
      <w:r>
        <w:t xml:space="preserve">812,251,095.55 </w:t>
      </w:r>
    </w:p>
    <w:p>
      <w:r/>
    </w:p>
    <w:p>
      <w:r>
        <w:t xml:space="preserve">525,794,280.54 </w:t>
      </w:r>
    </w:p>
    <w:p>
      <w:r/>
    </w:p>
    <w:p>
      <w:r>
        <w:t xml:space="preserve">1,079,757,571.39 </w:t>
      </w:r>
    </w:p>
    <w:p>
      <w:r/>
    </w:p>
    <w:p>
      <w:r>
        <w:t xml:space="preserve">947,633,646.45 </w:t>
      </w:r>
    </w:p>
    <w:p>
      <w:r/>
    </w:p>
    <w:p>
      <w:r>
        <w:t xml:space="preserve">-267,506,475.84 </w:t>
      </w:r>
    </w:p>
    <w:p>
      <w:r/>
    </w:p>
    <w:p>
      <w:r>
        <w:t xml:space="preserve">-421,839,365.91 </w:t>
      </w:r>
    </w:p>
    <w:p>
      <w:r/>
    </w:p>
    <w:p>
      <w:r>
        <w:t xml:space="preserve">19,380,000.00 </w:t>
      </w:r>
    </w:p>
    <w:p>
      <w:r/>
    </w:p>
    <w:p>
      <w:r>
        <w:t xml:space="preserve">39,230,000.00 </w:t>
      </w:r>
    </w:p>
    <w:p>
      <w:r/>
    </w:p>
    <w:p>
      <w:r>
        <w:t xml:space="preserve">20,154,114.17 </w:t>
      </w:r>
    </w:p>
    <w:p>
      <w:r/>
    </w:p>
    <w:p>
      <w:r>
        <w:t xml:space="preserve">98,366,950.08 </w:t>
      </w:r>
    </w:p>
    <w:p>
      <w:r/>
    </w:p>
    <w:p>
      <w:r>
        <w:t xml:space="preserve">-774,114.17 </w:t>
      </w:r>
    </w:p>
    <w:p>
      <w:r/>
    </w:p>
    <w:p>
      <w:r>
        <w:t xml:space="preserve">-59,136,950.08 </w:t>
      </w:r>
    </w:p>
    <w:p>
      <w:r/>
    </w:p>
    <w:p>
      <w:r>
        <w:t xml:space="preserve">现金及现金等价物净增加额 </w:t>
      </w:r>
    </w:p>
    <w:p>
      <w:r/>
    </w:p>
    <w:p>
      <w:r>
        <w:t xml:space="preserve">-135,281,046.23 </w:t>
      </w:r>
    </w:p>
    <w:p>
      <w:r/>
    </w:p>
    <w:p>
      <w:r>
        <w:t xml:space="preserve">-350,228,725.15 </w:t>
      </w:r>
    </w:p>
    <w:p>
      <w:r/>
    </w:p>
    <w:p>
      <w:r>
        <w:t xml:space="preserve">相关数据同比发生重大变动的主要影响因素说明 </w:t>
      </w:r>
    </w:p>
    <w:p>
      <w:r/>
    </w:p>
    <w:p>
      <w:r>
        <w:t xml:space="preserve">√ 适用 □ 不适用  </w:t>
      </w:r>
    </w:p>
    <w:p>
      <w:r/>
    </w:p>
    <w:p>
      <w:r>
        <w:t xml:space="preserve">54.48% </w:t>
      </w:r>
    </w:p>
    <w:p>
      <w:r/>
    </w:p>
    <w:p>
      <w:r>
        <w:t xml:space="preserve">13.94% </w:t>
      </w:r>
    </w:p>
    <w:p>
      <w:r/>
    </w:p>
    <w:p>
      <w:r>
        <w:t xml:space="preserve">36.59% </w:t>
      </w:r>
    </w:p>
    <w:p>
      <w:r/>
    </w:p>
    <w:p>
      <w:r>
        <w:t xml:space="preserve">-50.60% </w:t>
      </w:r>
    </w:p>
    <w:p>
      <w:r/>
    </w:p>
    <w:p>
      <w:r>
        <w:t xml:space="preserve">-79.51% </w:t>
      </w:r>
    </w:p>
    <w:p>
      <w:r/>
    </w:p>
    <w:p>
      <w:r>
        <w:t xml:space="preserve">98.69% </w:t>
      </w:r>
    </w:p>
    <w:p>
      <w:r/>
    </w:p>
    <w:p>
      <w:r>
        <w:t xml:space="preserve">61.37% </w:t>
      </w:r>
    </w:p>
    <w:p>
      <w:r/>
    </w:p>
    <w:p>
      <w:r>
        <w:t xml:space="preserve">1)经营活动产生的现金流量净额减少的主要原因为：上年同期移动收回联通款项较大，本报告期收回金额较小所致。 </w:t>
      </w:r>
    </w:p>
    <w:p>
      <w:r/>
    </w:p>
    <w:p>
      <w:r>
        <w:t>2)投资活动产生的现金流量净额增加的主要原因为：1.依协议安排，本期支付的展动股权转让款少于上年同期；2.上年同期</w:t>
      </w:r>
    </w:p>
    <w:p>
      <w:r/>
    </w:p>
    <w:p>
      <w:r>
        <w:t>支付上海奈盛投资款9,125万元；3.本期理财产品增加导致收益增加；4.本期收到朝歌、首都在线和致远互联分红款405.91万</w:t>
      </w:r>
    </w:p>
    <w:p>
      <w:r/>
    </w:p>
    <w:p>
      <w:r>
        <w:t xml:space="preserve">元。 </w:t>
      </w:r>
    </w:p>
    <w:p>
      <w:r/>
    </w:p>
    <w:p>
      <w:r>
        <w:t>3)筹资活动产生的现金流量净额增加的主要原因为：1.本期发行限制性股票收到的款项比上年同期增加.2.上年同期支付限制</w:t>
      </w:r>
    </w:p>
    <w:p>
      <w:r/>
    </w:p>
    <w:p>
      <w:r>
        <w:t xml:space="preserve">性股票回购款。 </w:t>
      </w:r>
    </w:p>
    <w:p>
      <w:r/>
    </w:p>
    <w:p>
      <w:r>
        <w:t xml:space="preserve">报告期内公司经营活动产生的现金净流量与本年度净利润存在重大差异的原因说明 </w:t>
      </w:r>
    </w:p>
    <w:p>
      <w:r/>
    </w:p>
    <w:p>
      <w:r>
        <w:t xml:space="preserve">√ 适用 □ 不适用  </w:t>
      </w:r>
    </w:p>
    <w:p>
      <w:r/>
    </w:p>
    <w:p>
      <w:r>
        <w:t>报告期内本公司实现净利润7,435.04万元，经营性活动产生的现金流量净额为12,749.57万元，主要差异原因：固定资产折旧、</w:t>
      </w:r>
    </w:p>
    <w:p>
      <w:r/>
    </w:p>
    <w:p>
      <w:r>
        <w:t xml:space="preserve">无形资产摊销及长期待摊费用摊销合计9,085.05万元，应付项目减少2,751.61万元。 </w:t>
      </w:r>
    </w:p>
    <w:p>
      <w:r/>
    </w:p>
    <w:p>
      <w:r>
        <w:t xml:space="preserve">三、非主营业务分析 </w:t>
      </w:r>
    </w:p>
    <w:p>
      <w:r/>
    </w:p>
    <w:p>
      <w:r>
        <w:t xml:space="preserve">√ 适用 □ 不适用  </w:t>
      </w:r>
    </w:p>
    <w:p>
      <w:r/>
    </w:p>
    <w:p>
      <w:r>
        <w:t xml:space="preserve">金额 </w:t>
      </w:r>
    </w:p>
    <w:p>
      <w:r/>
    </w:p>
    <w:p>
      <w:r>
        <w:t xml:space="preserve">占利润总额比例 </w:t>
      </w:r>
    </w:p>
    <w:p>
      <w:r/>
    </w:p>
    <w:p>
      <w:r>
        <w:t xml:space="preserve">形成原因说明 </w:t>
      </w:r>
    </w:p>
    <w:p>
      <w:r/>
    </w:p>
    <w:p>
      <w:r>
        <w:t xml:space="preserve">是否具有可持续性 </w:t>
      </w:r>
    </w:p>
    <w:p>
      <w:r/>
    </w:p>
    <w:p>
      <w:r>
        <w:t xml:space="preserve">单位：元 </w:t>
      </w:r>
    </w:p>
    <w:p>
      <w:r/>
    </w:p>
    <w:p>
      <w:r>
        <w:t xml:space="preserve">投资收益 </w:t>
      </w:r>
    </w:p>
    <w:p>
      <w:r/>
    </w:p>
    <w:p>
      <w:r>
        <w:t xml:space="preserve">7,888,327.80 </w:t>
      </w:r>
    </w:p>
    <w:p>
      <w:r/>
    </w:p>
    <w:p>
      <w:r>
        <w:t xml:space="preserve">8.87% </w:t>
      </w:r>
    </w:p>
    <w:p>
      <w:r/>
    </w:p>
    <w:p>
      <w:r>
        <w:t>购买理财产品取得的收益</w:t>
      </w:r>
    </w:p>
    <w:p>
      <w:r/>
    </w:p>
    <w:p>
      <w:r>
        <w:t>501.64 万元，取得朝歌科技</w:t>
      </w:r>
    </w:p>
    <w:p>
      <w:r/>
    </w:p>
    <w:p>
      <w:r>
        <w:t>和首都在线和致远互联分红</w:t>
      </w:r>
    </w:p>
    <w:p>
      <w:r/>
    </w:p>
    <w:p>
      <w:r>
        <w:t xml:space="preserve">款 405.91 万元 </w:t>
      </w:r>
    </w:p>
    <w:p>
      <w:r/>
    </w:p>
    <w:p>
      <w:r>
        <w:t xml:space="preserve">公允价值变动损益 </w:t>
      </w:r>
    </w:p>
    <w:p>
      <w:r/>
    </w:p>
    <w:p>
      <w:r>
        <w:t xml:space="preserve">0.00%  </w:t>
      </w:r>
    </w:p>
    <w:p>
      <w:r/>
    </w:p>
    <w:p>
      <w:r>
        <w:t xml:space="preserve">资产减值 </w:t>
      </w:r>
    </w:p>
    <w:p>
      <w:r/>
    </w:p>
    <w:p>
      <w:r>
        <w:t xml:space="preserve">5,948,530.69 </w:t>
      </w:r>
    </w:p>
    <w:p>
      <w:r/>
    </w:p>
    <w:p>
      <w:r>
        <w:t xml:space="preserve">6.69% </w:t>
      </w:r>
    </w:p>
    <w:p>
      <w:r/>
    </w:p>
    <w:p>
      <w:r>
        <w:t xml:space="preserve">营业外收入 </w:t>
      </w:r>
    </w:p>
    <w:p>
      <w:r/>
    </w:p>
    <w:p>
      <w:r>
        <w:t xml:space="preserve">1,689,229.73 </w:t>
      </w:r>
    </w:p>
    <w:p>
      <w:r/>
    </w:p>
    <w:p>
      <w:r>
        <w:t xml:space="preserve">1.90% </w:t>
      </w:r>
    </w:p>
    <w:p>
      <w:r/>
    </w:p>
    <w:p>
      <w:r>
        <w:t>本公司计提了应收款项的坏</w:t>
      </w:r>
    </w:p>
    <w:p>
      <w:r/>
    </w:p>
    <w:p>
      <w:r>
        <w:t xml:space="preserve">账损失 594.48 万元 </w:t>
      </w:r>
    </w:p>
    <w:p>
      <w:r/>
    </w:p>
    <w:p>
      <w:r>
        <w:t>本公司收到与日常经营无关</w:t>
      </w:r>
    </w:p>
    <w:p>
      <w:r/>
    </w:p>
    <w:p>
      <w:r>
        <w:t xml:space="preserve">的政府补助 123.73 万元 </w:t>
      </w:r>
    </w:p>
    <w:p>
      <w:r/>
    </w:p>
    <w:p>
      <w:r>
        <w:t>主要系非流动资产报废损失</w:t>
      </w:r>
    </w:p>
    <w:p>
      <w:r/>
    </w:p>
    <w:p>
      <w:r>
        <w:t xml:space="preserve">否 </w:t>
      </w:r>
    </w:p>
    <w:p>
      <w:r/>
    </w:p>
    <w:p>
      <w:r>
        <w:t xml:space="preserve">否 </w:t>
      </w:r>
    </w:p>
    <w:p>
      <w:r/>
    </w:p>
    <w:p>
      <w:r>
        <w:t xml:space="preserve">否 </w:t>
      </w:r>
    </w:p>
    <w:p>
      <w:r/>
    </w:p>
    <w:p>
      <w:r>
        <w:t xml:space="preserve">否 </w:t>
      </w:r>
    </w:p>
    <w:p>
      <w:r/>
    </w:p>
    <w:p>
      <w:r>
        <w:t xml:space="preserve">营业外支出 </w:t>
      </w:r>
    </w:p>
    <w:p>
      <w:r/>
    </w:p>
    <w:p>
      <w:r>
        <w:t xml:space="preserve">2,615,300.09 </w:t>
      </w:r>
    </w:p>
    <w:p>
      <w:r/>
    </w:p>
    <w:p>
      <w:r>
        <w:t xml:space="preserve">2.94% </w:t>
      </w:r>
    </w:p>
    <w:p>
      <w:r/>
    </w:p>
    <w:p>
      <w:r>
        <w:t>239.57 万元和捐赠支出</w:t>
      </w:r>
    </w:p>
    <w:p>
      <w:r/>
    </w:p>
    <w:p>
      <w:r>
        <w:t xml:space="preserve">否 </w:t>
      </w:r>
    </w:p>
    <w:p>
      <w:r/>
    </w:p>
    <w:p>
      <w:r>
        <w:t xml:space="preserve">17.48 万元 </w:t>
      </w:r>
    </w:p>
    <w:p>
      <w:r/>
    </w:p>
    <w:p>
      <w:r>
        <w:t xml:space="preserve"> 18 / 178 </w:t>
      </w:r>
    </w:p>
    <w:p>
      <w:r/>
    </w:p>
    <w:p>
      <w:r>
        <w:t xml:space="preserve"> </w:t>
      </w:r>
    </w:p>
    <w:p>
      <w:r>
        <w:t xml:space="preserve"> </w:t>
      </w:r>
    </w:p>
    <w:p>
      <w:r>
        <w:t xml:space="preserve">二六三网络通信股份有限公司 2018 年年度报告全文 </w:t>
      </w:r>
    </w:p>
    <w:p>
      <w:r/>
    </w:p>
    <w:p>
      <w:r>
        <w:t xml:space="preserve">四、资产及负债状况分析 </w:t>
      </w:r>
    </w:p>
    <w:p>
      <w:r/>
    </w:p>
    <w:p>
      <w:r>
        <w:t xml:space="preserve">1、资产构成重大变动情况 </w:t>
      </w:r>
    </w:p>
    <w:p>
      <w:r/>
    </w:p>
    <w:p>
      <w:r>
        <w:t xml:space="preserve">2018 年末 </w:t>
      </w:r>
    </w:p>
    <w:p>
      <w:r/>
    </w:p>
    <w:p>
      <w:r>
        <w:t xml:space="preserve">2017 年末 </w:t>
      </w:r>
    </w:p>
    <w:p>
      <w:r/>
    </w:p>
    <w:p>
      <w:r>
        <w:t xml:space="preserve">金额 </w:t>
      </w:r>
    </w:p>
    <w:p>
      <w:r/>
    </w:p>
    <w:p>
      <w:r>
        <w:t>占总资产</w:t>
      </w:r>
    </w:p>
    <w:p>
      <w:r/>
    </w:p>
    <w:p>
      <w:r>
        <w:t xml:space="preserve">比例 </w:t>
      </w:r>
    </w:p>
    <w:p>
      <w:r/>
    </w:p>
    <w:p>
      <w:r>
        <w:t xml:space="preserve">金额 </w:t>
      </w:r>
    </w:p>
    <w:p>
      <w:r/>
    </w:p>
    <w:p>
      <w:r>
        <w:t>占总资产比</w:t>
      </w:r>
    </w:p>
    <w:p>
      <w:r/>
    </w:p>
    <w:p>
      <w:r>
        <w:t xml:space="preserve">比重增减 </w:t>
      </w:r>
    </w:p>
    <w:p>
      <w:r/>
    </w:p>
    <w:p>
      <w:r>
        <w:t xml:space="preserve">重大变动说明 </w:t>
      </w:r>
    </w:p>
    <w:p>
      <w:r/>
    </w:p>
    <w:p>
      <w:r>
        <w:t xml:space="preserve">例 </w:t>
      </w:r>
    </w:p>
    <w:p>
      <w:r/>
    </w:p>
    <w:p>
      <w:r>
        <w:t xml:space="preserve">单位：元 </w:t>
      </w:r>
    </w:p>
    <w:p>
      <w:r/>
    </w:p>
    <w:p>
      <w:r>
        <w:t xml:space="preserve">货币资金 </w:t>
      </w:r>
    </w:p>
    <w:p>
      <w:r/>
    </w:p>
    <w:p>
      <w:r>
        <w:t xml:space="preserve">615,713,457.25 </w:t>
      </w:r>
    </w:p>
    <w:p>
      <w:r/>
    </w:p>
    <w:p>
      <w:r>
        <w:t xml:space="preserve">24.25% 751,119,359.88 </w:t>
      </w:r>
    </w:p>
    <w:p>
      <w:r/>
    </w:p>
    <w:p>
      <w:r>
        <w:t xml:space="preserve">31.61% </w:t>
      </w:r>
    </w:p>
    <w:p>
      <w:r/>
    </w:p>
    <w:p>
      <w:r>
        <w:t xml:space="preserve">-7.36% </w:t>
      </w:r>
    </w:p>
    <w:p>
      <w:r/>
    </w:p>
    <w:p>
      <w:r>
        <w:t>转让款 2,000.00 万元，I-ACCESS 股</w:t>
      </w:r>
    </w:p>
    <w:p>
      <w:r/>
    </w:p>
    <w:p>
      <w:r>
        <w:t>主要系本报告期支付深圳日升股权</w:t>
      </w:r>
    </w:p>
    <w:p>
      <w:r/>
    </w:p>
    <w:p>
      <w:r>
        <w:t xml:space="preserve">应收账款 </w:t>
      </w:r>
    </w:p>
    <w:p>
      <w:r/>
    </w:p>
    <w:p>
      <w:r>
        <w:t xml:space="preserve">130,235,999.76 </w:t>
      </w:r>
    </w:p>
    <w:p>
      <w:r/>
    </w:p>
    <w:p>
      <w:r>
        <w:t xml:space="preserve">5.13% 63,520,153.46 </w:t>
      </w:r>
    </w:p>
    <w:p>
      <w:r/>
    </w:p>
    <w:p>
      <w:r>
        <w:t xml:space="preserve">2.67% </w:t>
      </w:r>
    </w:p>
    <w:p>
      <w:r/>
    </w:p>
    <w:p>
      <w:r>
        <w:t xml:space="preserve">2.46% </w:t>
      </w:r>
    </w:p>
    <w:p>
      <w:r/>
    </w:p>
    <w:p>
      <w:r>
        <w:t xml:space="preserve">权转让款 17,050.00 万元。 </w:t>
      </w:r>
    </w:p>
    <w:p>
      <w:r/>
    </w:p>
    <w:p>
      <w:r>
        <w:t>主要系 1.本报告期深圳日升和</w:t>
      </w:r>
    </w:p>
    <w:p>
      <w:r/>
    </w:p>
    <w:p>
      <w:r>
        <w:t>I-ACCESS 纳入合并范围增加</w:t>
      </w:r>
    </w:p>
    <w:p>
      <w:r/>
    </w:p>
    <w:p>
      <w:r>
        <w:t>3,439.13 万元；2.本报告期应收联通</w:t>
      </w:r>
    </w:p>
    <w:p>
      <w:r/>
    </w:p>
    <w:p>
      <w:r>
        <w:t>款项增加 2,044.13 万元；3.本报告期</w:t>
      </w:r>
    </w:p>
    <w:p>
      <w:r/>
    </w:p>
    <w:p>
      <w:r>
        <w:t>电话会议业务量增长使应收增加</w:t>
      </w:r>
    </w:p>
    <w:p>
      <w:r/>
    </w:p>
    <w:p>
      <w:r>
        <w:t xml:space="preserve">839.41 万元。 </w:t>
      </w:r>
    </w:p>
    <w:p>
      <w:r/>
    </w:p>
    <w:p>
      <w:r>
        <w:t xml:space="preserve">存货 </w:t>
      </w:r>
    </w:p>
    <w:p>
      <w:r/>
    </w:p>
    <w:p>
      <w:r>
        <w:t xml:space="preserve">3,974,402.28 </w:t>
      </w:r>
    </w:p>
    <w:p>
      <w:r/>
    </w:p>
    <w:p>
      <w:r>
        <w:t xml:space="preserve">0.16% </w:t>
      </w:r>
    </w:p>
    <w:p>
      <w:r/>
    </w:p>
    <w:p>
      <w:r>
        <w:t xml:space="preserve">5,190,251.26 </w:t>
      </w:r>
    </w:p>
    <w:p>
      <w:r/>
    </w:p>
    <w:p>
      <w:r>
        <w:t xml:space="preserve">0.22% </w:t>
      </w:r>
    </w:p>
    <w:p>
      <w:r/>
    </w:p>
    <w:p>
      <w:r>
        <w:t xml:space="preserve">-0.06% 未发生重大变化 </w:t>
      </w:r>
    </w:p>
    <w:p>
      <w:r/>
    </w:p>
    <w:p>
      <w:r>
        <w:t xml:space="preserve">投资性房地产 </w:t>
      </w:r>
    </w:p>
    <w:p>
      <w:r/>
    </w:p>
    <w:p>
      <w:r>
        <w:t xml:space="preserve">39,387,802.33 </w:t>
      </w:r>
    </w:p>
    <w:p>
      <w:r/>
    </w:p>
    <w:p>
      <w:r>
        <w:t xml:space="preserve">1.55% 38,334,275.96 </w:t>
      </w:r>
    </w:p>
    <w:p>
      <w:r/>
    </w:p>
    <w:p>
      <w:r>
        <w:t xml:space="preserve">1.61% </w:t>
      </w:r>
    </w:p>
    <w:p>
      <w:r/>
    </w:p>
    <w:p>
      <w:r>
        <w:t xml:space="preserve">-0.06% 未发生重大变化 </w:t>
      </w:r>
    </w:p>
    <w:p>
      <w:r/>
    </w:p>
    <w:p>
      <w:r>
        <w:t xml:space="preserve">长期股权投资 </w:t>
      </w:r>
    </w:p>
    <w:p>
      <w:r/>
    </w:p>
    <w:p>
      <w:r>
        <w:t xml:space="preserve">22,597,655.24 </w:t>
      </w:r>
    </w:p>
    <w:p>
      <w:r/>
    </w:p>
    <w:p>
      <w:r>
        <w:t xml:space="preserve">0.89% </w:t>
      </w:r>
    </w:p>
    <w:p>
      <w:r/>
    </w:p>
    <w:p>
      <w:r>
        <w:t xml:space="preserve">3,680,726.88 </w:t>
      </w:r>
    </w:p>
    <w:p>
      <w:r/>
    </w:p>
    <w:p>
      <w:r>
        <w:t xml:space="preserve">0.15% </w:t>
      </w:r>
    </w:p>
    <w:p>
      <w:r/>
    </w:p>
    <w:p>
      <w:r>
        <w:t xml:space="preserve">0.74% </w:t>
      </w:r>
    </w:p>
    <w:p>
      <w:r/>
    </w:p>
    <w:p>
      <w:r>
        <w:t>主要系本报告期对苏州龙遨投资</w:t>
      </w:r>
    </w:p>
    <w:p>
      <w:r/>
    </w:p>
    <w:p>
      <w:r>
        <w:t xml:space="preserve">2000 万元。 </w:t>
      </w:r>
    </w:p>
    <w:p>
      <w:r/>
    </w:p>
    <w:p>
      <w:r>
        <w:t xml:space="preserve">固定资产 </w:t>
      </w:r>
    </w:p>
    <w:p>
      <w:r/>
    </w:p>
    <w:p>
      <w:r>
        <w:t xml:space="preserve">在建工程 </w:t>
      </w:r>
    </w:p>
    <w:p>
      <w:r/>
    </w:p>
    <w:p>
      <w:r>
        <w:t xml:space="preserve">短期借款 </w:t>
      </w:r>
    </w:p>
    <w:p>
      <w:r/>
    </w:p>
    <w:p>
      <w:r>
        <w:t xml:space="preserve">长期借款 </w:t>
      </w:r>
    </w:p>
    <w:p>
      <w:r/>
    </w:p>
    <w:p>
      <w:r>
        <w:t xml:space="preserve">152,689,452.45 </w:t>
      </w:r>
    </w:p>
    <w:p>
      <w:r/>
    </w:p>
    <w:p>
      <w:r>
        <w:t xml:space="preserve">6.01% 171,552,704.77 </w:t>
      </w:r>
    </w:p>
    <w:p>
      <w:r/>
    </w:p>
    <w:p>
      <w:r>
        <w:t xml:space="preserve">7.22% </w:t>
      </w:r>
    </w:p>
    <w:p>
      <w:r/>
    </w:p>
    <w:p>
      <w:r>
        <w:t xml:space="preserve">-1.21% 未发生重大变化 </w:t>
      </w:r>
    </w:p>
    <w:p>
      <w:r/>
    </w:p>
    <w:p>
      <w:r>
        <w:t xml:space="preserve">617,683.78 </w:t>
      </w:r>
    </w:p>
    <w:p>
      <w:r/>
    </w:p>
    <w:p>
      <w:r>
        <w:t xml:space="preserve">0.02% </w:t>
      </w:r>
    </w:p>
    <w:p>
      <w:r/>
    </w:p>
    <w:p>
      <w:r>
        <w:t xml:space="preserve">1,627,878.41 </w:t>
      </w:r>
    </w:p>
    <w:p>
      <w:r/>
    </w:p>
    <w:p>
      <w:r>
        <w:t xml:space="preserve">0.07% </w:t>
      </w:r>
    </w:p>
    <w:p>
      <w:r/>
    </w:p>
    <w:p>
      <w:r>
        <w:t xml:space="preserve">-0.05% 未发生重大变化 </w:t>
      </w:r>
    </w:p>
    <w:p>
      <w:r/>
    </w:p>
    <w:p>
      <w:r>
        <w:t xml:space="preserve">0.00% 19,800,000.00 </w:t>
      </w:r>
    </w:p>
    <w:p>
      <w:r/>
    </w:p>
    <w:p>
      <w:r>
        <w:t xml:space="preserve">0.83% </w:t>
      </w:r>
    </w:p>
    <w:p>
      <w:r/>
    </w:p>
    <w:p>
      <w:r>
        <w:t xml:space="preserve">-0.83% </w:t>
      </w:r>
    </w:p>
    <w:p>
      <w:r/>
    </w:p>
    <w:p>
      <w:r>
        <w:t>1,000.00 万及民生银行借款 980.00 万</w:t>
      </w:r>
    </w:p>
    <w:p>
      <w:r/>
    </w:p>
    <w:p>
      <w:r>
        <w:t>主要系上年同期偿还宁波银行借款</w:t>
      </w:r>
    </w:p>
    <w:p>
      <w:r/>
    </w:p>
    <w:p>
      <w:r>
        <w:t xml:space="preserve">0.00% </w:t>
      </w:r>
    </w:p>
    <w:p>
      <w:r/>
    </w:p>
    <w:p>
      <w:r>
        <w:t xml:space="preserve">0.00% </w:t>
      </w:r>
    </w:p>
    <w:p>
      <w:r/>
    </w:p>
    <w:p>
      <w:r>
        <w:t xml:space="preserve">0.00%  </w:t>
      </w:r>
    </w:p>
    <w:p>
      <w:r/>
    </w:p>
    <w:p>
      <w:r>
        <w:t xml:space="preserve">元。 </w:t>
      </w:r>
    </w:p>
    <w:p>
      <w:r/>
    </w:p>
    <w:p>
      <w:r>
        <w:t>主要系本报告期并购 I-ACCESS 产生</w:t>
      </w:r>
    </w:p>
    <w:p>
      <w:r/>
    </w:p>
    <w:p>
      <w:r>
        <w:t xml:space="preserve">商誉 </w:t>
      </w:r>
    </w:p>
    <w:p>
      <w:r/>
    </w:p>
    <w:p>
      <w:r>
        <w:t xml:space="preserve">1,105,950,681.29 </w:t>
      </w:r>
    </w:p>
    <w:p>
      <w:r/>
    </w:p>
    <w:p>
      <w:r>
        <w:t xml:space="preserve">43.55% 793,578,221.52 </w:t>
      </w:r>
    </w:p>
    <w:p>
      <w:r/>
    </w:p>
    <w:p>
      <w:r>
        <w:t xml:space="preserve">33.40% </w:t>
      </w:r>
    </w:p>
    <w:p>
      <w:r/>
    </w:p>
    <w:p>
      <w:r>
        <w:t xml:space="preserve">10.15% </w:t>
      </w:r>
    </w:p>
    <w:p>
      <w:r/>
    </w:p>
    <w:p>
      <w:r>
        <w:t>商誉 29,864.01 万元，并购深圳日升</w:t>
      </w:r>
    </w:p>
    <w:p>
      <w:r/>
    </w:p>
    <w:p>
      <w:r>
        <w:t xml:space="preserve">其他流动资产 </w:t>
      </w:r>
    </w:p>
    <w:p>
      <w:r/>
    </w:p>
    <w:p>
      <w:r>
        <w:t xml:space="preserve">135,031,590.09 </w:t>
      </w:r>
    </w:p>
    <w:p>
      <w:r/>
    </w:p>
    <w:p>
      <w:r>
        <w:t xml:space="preserve">5.32% 162,209,943.97 </w:t>
      </w:r>
    </w:p>
    <w:p>
      <w:r/>
    </w:p>
    <w:p>
      <w:r>
        <w:t xml:space="preserve">6.83% </w:t>
      </w:r>
    </w:p>
    <w:p>
      <w:r/>
    </w:p>
    <w:p>
      <w:r>
        <w:t xml:space="preserve">-1.51% </w:t>
      </w:r>
    </w:p>
    <w:p>
      <w:r/>
    </w:p>
    <w:p>
      <w:r>
        <w:t xml:space="preserve">产生商誉 688.85 万元。 </w:t>
      </w:r>
    </w:p>
    <w:p>
      <w:r/>
    </w:p>
    <w:p>
      <w:r>
        <w:t>主要系本报告期末银行理财产品减</w:t>
      </w:r>
    </w:p>
    <w:p>
      <w:r/>
    </w:p>
    <w:p>
      <w:r>
        <w:t xml:space="preserve">少 2,072.00 万元。 </w:t>
      </w:r>
    </w:p>
    <w:p>
      <w:r/>
    </w:p>
    <w:p>
      <w:r>
        <w:t xml:space="preserve"> 19 / 178 </w:t>
      </w:r>
    </w:p>
    <w:p>
      <w:r/>
    </w:p>
    <w:p>
      <w:r>
        <w:t xml:space="preserve"> </w:t>
      </w:r>
    </w:p>
    <w:p>
      <w:r>
        <w:t xml:space="preserve"> </w:t>
      </w:r>
    </w:p>
    <w:p>
      <w:r>
        <w:t xml:space="preserve"> </w:t>
      </w:r>
    </w:p>
    <w:p>
      <w:r>
        <w:t xml:space="preserve"> </w:t>
      </w:r>
    </w:p>
    <w:p>
      <w:r>
        <w:t xml:space="preserve">二六三网络通信股份有限公司 2018 年年度报告全文 </w:t>
      </w:r>
    </w:p>
    <w:p>
      <w:r/>
    </w:p>
    <w:p>
      <w:r>
        <w:t xml:space="preserve">2、以公允价值计量的资产和负债 </w:t>
      </w:r>
    </w:p>
    <w:p>
      <w:r/>
    </w:p>
    <w:p>
      <w:r>
        <w:t xml:space="preserve">√ 适用 □ 不适用  </w:t>
      </w:r>
    </w:p>
    <w:p>
      <w:r/>
    </w:p>
    <w:p>
      <w:r>
        <w:t xml:space="preserve">项目 </w:t>
      </w:r>
    </w:p>
    <w:p>
      <w:r/>
    </w:p>
    <w:p>
      <w:r>
        <w:t xml:space="preserve">期初数 </w:t>
      </w:r>
    </w:p>
    <w:p>
      <w:r/>
    </w:p>
    <w:p>
      <w:r>
        <w:t>本期公允价值</w:t>
      </w:r>
    </w:p>
    <w:p>
      <w:r/>
    </w:p>
    <w:p>
      <w:r>
        <w:t>计入权益的累计</w:t>
      </w:r>
    </w:p>
    <w:p>
      <w:r/>
    </w:p>
    <w:p>
      <w:r>
        <w:t>本期计提的</w:t>
      </w:r>
    </w:p>
    <w:p>
      <w:r/>
    </w:p>
    <w:p>
      <w:r>
        <w:t>本期购买金</w:t>
      </w:r>
    </w:p>
    <w:p>
      <w:r/>
    </w:p>
    <w:p>
      <w:r>
        <w:t>本期出售</w:t>
      </w:r>
    </w:p>
    <w:p>
      <w:r/>
    </w:p>
    <w:p>
      <w:r>
        <w:t xml:space="preserve">变动损益 </w:t>
      </w:r>
    </w:p>
    <w:p>
      <w:r/>
    </w:p>
    <w:p>
      <w:r>
        <w:t xml:space="preserve">公允价值变动 </w:t>
      </w:r>
    </w:p>
    <w:p>
      <w:r/>
    </w:p>
    <w:p>
      <w:r>
        <w:t xml:space="preserve">减值 </w:t>
      </w:r>
    </w:p>
    <w:p>
      <w:r/>
    </w:p>
    <w:p>
      <w:r>
        <w:t xml:space="preserve">额 </w:t>
      </w:r>
    </w:p>
    <w:p>
      <w:r/>
    </w:p>
    <w:p>
      <w:r>
        <w:t xml:space="preserve">金额 </w:t>
      </w:r>
    </w:p>
    <w:p>
      <w:r/>
    </w:p>
    <w:p>
      <w:r>
        <w:t xml:space="preserve">单位：元 </w:t>
      </w:r>
    </w:p>
    <w:p>
      <w:r/>
    </w:p>
    <w:p>
      <w:r>
        <w:t xml:space="preserve">期末数 </w:t>
      </w:r>
    </w:p>
    <w:p>
      <w:r/>
    </w:p>
    <w:p>
      <w:r>
        <w:t xml:space="preserve">金融资产 </w:t>
      </w:r>
    </w:p>
    <w:p>
      <w:r/>
    </w:p>
    <w:p>
      <w:r>
        <w:t>3.可供出售金融</w:t>
      </w:r>
    </w:p>
    <w:p>
      <w:r/>
    </w:p>
    <w:p>
      <w:r>
        <w:t xml:space="preserve">资产 </w:t>
      </w:r>
    </w:p>
    <w:p>
      <w:r/>
    </w:p>
    <w:p>
      <w:r>
        <w:t xml:space="preserve">金融资产小计 </w:t>
      </w:r>
    </w:p>
    <w:p>
      <w:r/>
    </w:p>
    <w:p>
      <w:r>
        <w:t xml:space="preserve">上述合计 </w:t>
      </w:r>
    </w:p>
    <w:p>
      <w:r/>
    </w:p>
    <w:p>
      <w:r>
        <w:t xml:space="preserve">金融负债 </w:t>
      </w:r>
    </w:p>
    <w:p>
      <w:r/>
    </w:p>
    <w:p>
      <w:r>
        <w:t xml:space="preserve">80,982,479.42 </w:t>
      </w:r>
    </w:p>
    <w:p>
      <w:r/>
    </w:p>
    <w:p>
      <w:r>
        <w:t xml:space="preserve">-22,932,479.42 </w:t>
      </w:r>
    </w:p>
    <w:p>
      <w:r/>
    </w:p>
    <w:p>
      <w:r>
        <w:t xml:space="preserve">33,192,370.00 </w:t>
      </w:r>
    </w:p>
    <w:p>
      <w:r/>
    </w:p>
    <w:p>
      <w:r>
        <w:t xml:space="preserve"> 4,200,000.00 </w:t>
      </w:r>
    </w:p>
    <w:p>
      <w:r/>
    </w:p>
    <w:p>
      <w:r>
        <w:t xml:space="preserve">62,250,000.00 </w:t>
      </w:r>
    </w:p>
    <w:p>
      <w:r/>
    </w:p>
    <w:p>
      <w:r>
        <w:t xml:space="preserve">80,982,479.42 </w:t>
      </w:r>
    </w:p>
    <w:p>
      <w:r/>
    </w:p>
    <w:p>
      <w:r>
        <w:t xml:space="preserve">-22,932,479.42 </w:t>
      </w:r>
    </w:p>
    <w:p>
      <w:r/>
    </w:p>
    <w:p>
      <w:r>
        <w:t xml:space="preserve">33,192,370.00 </w:t>
      </w:r>
    </w:p>
    <w:p>
      <w:r/>
    </w:p>
    <w:p>
      <w:r>
        <w:t xml:space="preserve"> 4,200,000.00 </w:t>
      </w:r>
    </w:p>
    <w:p>
      <w:r/>
    </w:p>
    <w:p>
      <w:r>
        <w:t xml:space="preserve">62,250,000.00 </w:t>
      </w:r>
    </w:p>
    <w:p>
      <w:r/>
    </w:p>
    <w:p>
      <w:r>
        <w:t xml:space="preserve">80,982,479.42 </w:t>
      </w:r>
    </w:p>
    <w:p>
      <w:r/>
    </w:p>
    <w:p>
      <w:r>
        <w:t xml:space="preserve">-22,932,479.42 </w:t>
      </w:r>
    </w:p>
    <w:p>
      <w:r/>
    </w:p>
    <w:p>
      <w:r>
        <w:t xml:space="preserve">33,192,370.00 </w:t>
      </w:r>
    </w:p>
    <w:p>
      <w:r/>
    </w:p>
    <w:p>
      <w:r>
        <w:t xml:space="preserve"> 4,200,000.00 </w:t>
      </w:r>
    </w:p>
    <w:p>
      <w:r/>
    </w:p>
    <w:p>
      <w:r>
        <w:t xml:space="preserve">62,250,000.00 </w:t>
      </w:r>
    </w:p>
    <w:p>
      <w:r/>
    </w:p>
    <w:p>
      <w:r>
        <w:t xml:space="preserve">0.00 </w:t>
      </w:r>
    </w:p>
    <w:p>
      <w:r/>
    </w:p>
    <w:p>
      <w:r>
        <w:t xml:space="preserve">0.00 </w:t>
      </w:r>
    </w:p>
    <w:p>
      <w:r/>
    </w:p>
    <w:p>
      <w:r>
        <w:t xml:space="preserve">报告期内公司主要资产计量属性是否发生重大变化 </w:t>
      </w:r>
    </w:p>
    <w:p>
      <w:r/>
    </w:p>
    <w:p>
      <w:r>
        <w:t xml:space="preserve">□ 是 √ 否  </w:t>
      </w:r>
    </w:p>
    <w:p>
      <w:r/>
    </w:p>
    <w:p>
      <w:r>
        <w:t xml:space="preserve">3、截至报告期末的资产权利受限情况 </w:t>
      </w:r>
    </w:p>
    <w:p>
      <w:r/>
    </w:p>
    <w:p>
      <w:r>
        <w:t xml:space="preserve">截止本报告期末，货币资金余额中含各项保证金合计28.86万元，使用受到限制。 </w:t>
      </w:r>
    </w:p>
    <w:p>
      <w:r/>
    </w:p>
    <w:p>
      <w:r>
        <w:t xml:space="preserve">五、投资状况分析 </w:t>
      </w:r>
    </w:p>
    <w:p>
      <w:r/>
    </w:p>
    <w:p>
      <w:r>
        <w:t xml:space="preserve">1、总体情况 </w:t>
      </w:r>
    </w:p>
    <w:p>
      <w:r/>
    </w:p>
    <w:p>
      <w:r>
        <w:t xml:space="preserve">√ 适用 □ 不适用  </w:t>
      </w:r>
    </w:p>
    <w:p>
      <w:r/>
    </w:p>
    <w:p>
      <w:r>
        <w:t xml:space="preserve">报告期投资额（元） </w:t>
      </w:r>
    </w:p>
    <w:p>
      <w:r/>
    </w:p>
    <w:p>
      <w:r>
        <w:t xml:space="preserve">上年同期投资额（元） </w:t>
      </w:r>
    </w:p>
    <w:p>
      <w:r/>
    </w:p>
    <w:p>
      <w:r>
        <w:t xml:space="preserve">变动幅度 </w:t>
      </w:r>
    </w:p>
    <w:p>
      <w:r/>
    </w:p>
    <w:p>
      <w:r>
        <w:t xml:space="preserve">1,079,757,571.39 </w:t>
      </w:r>
    </w:p>
    <w:p>
      <w:r/>
    </w:p>
    <w:p>
      <w:r>
        <w:t xml:space="preserve">947,633,646.45 </w:t>
      </w:r>
    </w:p>
    <w:p>
      <w:r/>
    </w:p>
    <w:p>
      <w:r>
        <w:t xml:space="preserve">13.94% </w:t>
      </w:r>
    </w:p>
    <w:p>
      <w:r/>
    </w:p>
    <w:p>
      <w:r>
        <w:t xml:space="preserve"> 20 / 178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二六三网络通信股份有限公司 2018 年年度报告全文 </w:t>
      </w:r>
    </w:p>
    <w:p>
      <w:r/>
    </w:p>
    <w:p>
      <w:r>
        <w:t xml:space="preserve"> 21 / 178 </w:t>
      </w:r>
    </w:p>
    <w:p>
      <w:r/>
    </w:p>
    <w:p>
      <w:r>
        <w:t xml:space="preserve">2、报告期内获取的重大的股权投资情况 </w:t>
      </w:r>
    </w:p>
    <w:p>
      <w:r/>
    </w:p>
    <w:p>
      <w:r>
        <w:t xml:space="preserve">√ 适用 □ 不适用  </w:t>
      </w:r>
    </w:p>
    <w:p>
      <w:r/>
    </w:p>
    <w:p>
      <w:r>
        <w:t xml:space="preserve">单位：元 </w:t>
      </w:r>
    </w:p>
    <w:p>
      <w:r/>
    </w:p>
    <w:p>
      <w:r>
        <w:t xml:space="preserve">被投资公司名称 </w:t>
      </w:r>
    </w:p>
    <w:p>
      <w:r/>
    </w:p>
    <w:p>
      <w:r>
        <w:t>主要业</w:t>
      </w:r>
    </w:p>
    <w:p>
      <w:r/>
    </w:p>
    <w:p>
      <w:r>
        <w:t xml:space="preserve">务 </w:t>
      </w:r>
    </w:p>
    <w:p>
      <w:r/>
    </w:p>
    <w:p>
      <w:r>
        <w:t>投</w:t>
      </w:r>
    </w:p>
    <w:p>
      <w:r/>
    </w:p>
    <w:p>
      <w:r>
        <w:t>资</w:t>
      </w:r>
    </w:p>
    <w:p>
      <w:r/>
    </w:p>
    <w:p>
      <w:r>
        <w:t>方</w:t>
      </w:r>
    </w:p>
    <w:p>
      <w:r/>
    </w:p>
    <w:p>
      <w:r>
        <w:t xml:space="preserve">式 </w:t>
      </w:r>
    </w:p>
    <w:p>
      <w:r/>
    </w:p>
    <w:p>
      <w:r>
        <w:t xml:space="preserve">投资金额 </w:t>
      </w:r>
    </w:p>
    <w:p>
      <w:r/>
    </w:p>
    <w:p>
      <w:r>
        <w:t>持股比</w:t>
      </w:r>
    </w:p>
    <w:p>
      <w:r/>
    </w:p>
    <w:p>
      <w:r>
        <w:t xml:space="preserve">例 </w:t>
      </w:r>
    </w:p>
    <w:p>
      <w:r/>
    </w:p>
    <w:p>
      <w:r>
        <w:t>资</w:t>
      </w:r>
    </w:p>
    <w:p>
      <w:r/>
    </w:p>
    <w:p>
      <w:r>
        <w:t>金</w:t>
      </w:r>
    </w:p>
    <w:p>
      <w:r/>
    </w:p>
    <w:p>
      <w:r>
        <w:t>来</w:t>
      </w:r>
    </w:p>
    <w:p>
      <w:r/>
    </w:p>
    <w:p>
      <w:r>
        <w:t xml:space="preserve">源 </w:t>
      </w:r>
    </w:p>
    <w:p>
      <w:r/>
    </w:p>
    <w:p>
      <w:r>
        <w:t xml:space="preserve">合作方 </w:t>
      </w:r>
    </w:p>
    <w:p>
      <w:r/>
    </w:p>
    <w:p>
      <w:r>
        <w:t>投资</w:t>
      </w:r>
    </w:p>
    <w:p>
      <w:r/>
    </w:p>
    <w:p>
      <w:r>
        <w:t xml:space="preserve">期限 </w:t>
      </w:r>
    </w:p>
    <w:p>
      <w:r/>
    </w:p>
    <w:p>
      <w:r>
        <w:t>产品类</w:t>
      </w:r>
    </w:p>
    <w:p>
      <w:r/>
    </w:p>
    <w:p>
      <w:r>
        <w:t xml:space="preserve">型 </w:t>
      </w:r>
    </w:p>
    <w:p>
      <w:r/>
    </w:p>
    <w:p>
      <w:r>
        <w:t>截至资产负</w:t>
      </w:r>
    </w:p>
    <w:p>
      <w:r/>
    </w:p>
    <w:p>
      <w:r>
        <w:t>债表日的进</w:t>
      </w:r>
    </w:p>
    <w:p>
      <w:r/>
    </w:p>
    <w:p>
      <w:r>
        <w:t xml:space="preserve">展情况 </w:t>
      </w:r>
    </w:p>
    <w:p>
      <w:r/>
    </w:p>
    <w:p>
      <w:r>
        <w:t xml:space="preserve">预计收益 </w:t>
      </w:r>
    </w:p>
    <w:p>
      <w:r/>
    </w:p>
    <w:p>
      <w:r>
        <w:t>本期投资盈</w:t>
      </w:r>
    </w:p>
    <w:p>
      <w:r/>
    </w:p>
    <w:p>
      <w:r>
        <w:t xml:space="preserve">亏 </w:t>
      </w:r>
    </w:p>
    <w:p>
      <w:r/>
    </w:p>
    <w:p>
      <w:r>
        <w:t>是</w:t>
      </w:r>
    </w:p>
    <w:p>
      <w:r/>
    </w:p>
    <w:p>
      <w:r>
        <w:t>否</w:t>
      </w:r>
    </w:p>
    <w:p>
      <w:r/>
    </w:p>
    <w:p>
      <w:r>
        <w:t>涉</w:t>
      </w:r>
    </w:p>
    <w:p>
      <w:r/>
    </w:p>
    <w:p>
      <w:r>
        <w:t xml:space="preserve">诉 </w:t>
      </w:r>
    </w:p>
    <w:p>
      <w:r/>
    </w:p>
    <w:p>
      <w:r>
        <w:t>披露日</w:t>
      </w:r>
    </w:p>
    <w:p>
      <w:r/>
    </w:p>
    <w:p>
      <w:r>
        <w:t>期（如</w:t>
      </w:r>
    </w:p>
    <w:p>
      <w:r/>
    </w:p>
    <w:p>
      <w:r>
        <w:t xml:space="preserve">有） </w:t>
      </w:r>
    </w:p>
    <w:p>
      <w:r/>
    </w:p>
    <w:p>
      <w:r>
        <w:t xml:space="preserve">披露索引（如有） </w:t>
      </w:r>
    </w:p>
    <w:p>
      <w:r/>
    </w:p>
    <w:p>
      <w:r>
        <w:t>深圳市日升科技有</w:t>
      </w:r>
    </w:p>
    <w:p>
      <w:r/>
    </w:p>
    <w:p>
      <w:r>
        <w:t xml:space="preserve">限公司 </w:t>
      </w:r>
    </w:p>
    <w:p>
      <w:r/>
    </w:p>
    <w:p>
      <w:r>
        <w:t>增值通</w:t>
      </w:r>
    </w:p>
    <w:p>
      <w:r/>
    </w:p>
    <w:p>
      <w:r>
        <w:t xml:space="preserve">信、VPN </w:t>
      </w:r>
    </w:p>
    <w:p>
      <w:r/>
    </w:p>
    <w:p>
      <w:r>
        <w:t>收</w:t>
      </w:r>
    </w:p>
    <w:p>
      <w:r/>
    </w:p>
    <w:p>
      <w:r>
        <w:t xml:space="preserve">购 </w:t>
      </w:r>
    </w:p>
    <w:p>
      <w:r/>
    </w:p>
    <w:p>
      <w:r>
        <w:t xml:space="preserve">20,000,000.00 100.00% </w:t>
      </w:r>
    </w:p>
    <w:p>
      <w:r/>
    </w:p>
    <w:p>
      <w:r>
        <w:t>自</w:t>
      </w:r>
    </w:p>
    <w:p>
      <w:r/>
    </w:p>
    <w:p>
      <w:r>
        <w:t>有</w:t>
      </w:r>
    </w:p>
    <w:p>
      <w:r/>
    </w:p>
    <w:p>
      <w:r>
        <w:t>资</w:t>
      </w:r>
    </w:p>
    <w:p>
      <w:r/>
    </w:p>
    <w:p>
      <w:r>
        <w:t xml:space="preserve">金 </w:t>
      </w:r>
    </w:p>
    <w:p>
      <w:r/>
    </w:p>
    <w:p>
      <w:r>
        <w:t>自然人</w:t>
      </w:r>
    </w:p>
    <w:p>
      <w:r/>
    </w:p>
    <w:p>
      <w:r>
        <w:t xml:space="preserve">股东 </w:t>
      </w:r>
    </w:p>
    <w:p>
      <w:r/>
    </w:p>
    <w:p>
      <w:r>
        <w:t xml:space="preserve">N/A </w:t>
      </w:r>
    </w:p>
    <w:p>
      <w:r/>
    </w:p>
    <w:p>
      <w:r>
        <w:t>增值通</w:t>
      </w:r>
    </w:p>
    <w:p>
      <w:r/>
    </w:p>
    <w:p>
      <w:r>
        <w:t xml:space="preserve">信、VPN </w:t>
      </w:r>
    </w:p>
    <w:p>
      <w:r/>
    </w:p>
    <w:p>
      <w:r>
        <w:t>股权已过户，</w:t>
      </w:r>
    </w:p>
    <w:p>
      <w:r/>
    </w:p>
    <w:p>
      <w:r>
        <w:t>对价已全部</w:t>
      </w:r>
    </w:p>
    <w:p>
      <w:r/>
    </w:p>
    <w:p>
      <w:r>
        <w:t xml:space="preserve">支付 </w:t>
      </w:r>
    </w:p>
    <w:p>
      <w:r/>
    </w:p>
    <w:p>
      <w:r>
        <w:t xml:space="preserve">-4,880,900.00 2,052,274.82 否 不适用 不适用 </w:t>
      </w:r>
    </w:p>
    <w:p>
      <w:r/>
    </w:p>
    <w:p>
      <w:r>
        <w:t xml:space="preserve">I-Access Network </w:t>
      </w:r>
    </w:p>
    <w:p>
      <w:r/>
    </w:p>
    <w:p>
      <w:r>
        <w:t xml:space="preserve">Limited </w:t>
      </w:r>
    </w:p>
    <w:p>
      <w:r/>
    </w:p>
    <w:p>
      <w:r>
        <w:t>增值通</w:t>
      </w:r>
    </w:p>
    <w:p>
      <w:r/>
    </w:p>
    <w:p>
      <w:r>
        <w:t xml:space="preserve">信、VPN </w:t>
      </w:r>
    </w:p>
    <w:p>
      <w:r/>
    </w:p>
    <w:p>
      <w:r>
        <w:t>收</w:t>
      </w:r>
    </w:p>
    <w:p>
      <w:r/>
    </w:p>
    <w:p>
      <w:r>
        <w:t xml:space="preserve">购 </w:t>
      </w:r>
    </w:p>
    <w:p>
      <w:r/>
    </w:p>
    <w:p>
      <w:r>
        <w:t xml:space="preserve">310,000,000.00 100.00% </w:t>
      </w:r>
    </w:p>
    <w:p>
      <w:r/>
    </w:p>
    <w:p>
      <w:r>
        <w:t>自</w:t>
      </w:r>
    </w:p>
    <w:p>
      <w:r/>
    </w:p>
    <w:p>
      <w:r>
        <w:t>有</w:t>
      </w:r>
    </w:p>
    <w:p>
      <w:r/>
    </w:p>
    <w:p>
      <w:r>
        <w:t>资</w:t>
      </w:r>
    </w:p>
    <w:p>
      <w:r/>
    </w:p>
    <w:p>
      <w:r>
        <w:t xml:space="preserve">金 </w:t>
      </w:r>
    </w:p>
    <w:p>
      <w:r/>
    </w:p>
    <w:p>
      <w:r>
        <w:t>自然人</w:t>
      </w:r>
    </w:p>
    <w:p>
      <w:r/>
    </w:p>
    <w:p>
      <w:r>
        <w:t xml:space="preserve">股东 </w:t>
      </w:r>
    </w:p>
    <w:p>
      <w:r/>
    </w:p>
    <w:p>
      <w:r>
        <w:t xml:space="preserve">N/A </w:t>
      </w:r>
    </w:p>
    <w:p>
      <w:r/>
    </w:p>
    <w:p>
      <w:r>
        <w:t>增值通</w:t>
      </w:r>
    </w:p>
    <w:p>
      <w:r/>
    </w:p>
    <w:p>
      <w:r>
        <w:t xml:space="preserve">信、VPN </w:t>
      </w:r>
    </w:p>
    <w:p>
      <w:r/>
    </w:p>
    <w:p>
      <w:r>
        <w:t>股权已过户，</w:t>
      </w:r>
    </w:p>
    <w:p>
      <w:r/>
    </w:p>
    <w:p>
      <w:r>
        <w:t>对价已部分</w:t>
      </w:r>
    </w:p>
    <w:p>
      <w:r/>
    </w:p>
    <w:p>
      <w:r>
        <w:t xml:space="preserve">支付 </w:t>
      </w:r>
    </w:p>
    <w:p>
      <w:r/>
    </w:p>
    <w:p>
      <w:r>
        <w:t xml:space="preserve">26,716,937.47 28,211,905.04 否 </w:t>
      </w:r>
    </w:p>
    <w:p>
      <w:r/>
    </w:p>
    <w:p>
      <w:r>
        <w:t>2018 年</w:t>
      </w:r>
    </w:p>
    <w:p>
      <w:r/>
    </w:p>
    <w:p>
      <w:r>
        <w:t>06 月 09</w:t>
      </w:r>
    </w:p>
    <w:p>
      <w:r/>
    </w:p>
    <w:p>
      <w:r>
        <w:t xml:space="preserve">日 </w:t>
      </w:r>
    </w:p>
    <w:p>
      <w:r/>
    </w:p>
    <w:p>
      <w:r>
        <w:t>巨潮资讯网上的《关于公司全资</w:t>
      </w:r>
    </w:p>
    <w:p>
      <w:r/>
    </w:p>
    <w:p>
      <w:r>
        <w:t>子公司对外投资的公告》（公告编</w:t>
      </w:r>
    </w:p>
    <w:p>
      <w:r/>
    </w:p>
    <w:p>
      <w:r>
        <w:t xml:space="preserve">号：2018-052） </w:t>
      </w:r>
    </w:p>
    <w:p>
      <w:r/>
    </w:p>
    <w:p>
      <w:r>
        <w:t>苏州龙遨泛人工智</w:t>
      </w:r>
    </w:p>
    <w:p>
      <w:r/>
    </w:p>
    <w:p>
      <w:r>
        <w:t>能高科技投资中心</w:t>
      </w:r>
    </w:p>
    <w:p>
      <w:r/>
    </w:p>
    <w:p>
      <w:r>
        <w:t xml:space="preserve">(有限合伙) </w:t>
      </w:r>
    </w:p>
    <w:p>
      <w:r/>
    </w:p>
    <w:p>
      <w:r>
        <w:t xml:space="preserve">投资 </w:t>
      </w:r>
    </w:p>
    <w:p>
      <w:r/>
    </w:p>
    <w:p>
      <w:r>
        <w:t>新</w:t>
      </w:r>
    </w:p>
    <w:p>
      <w:r/>
    </w:p>
    <w:p>
      <w:r>
        <w:t xml:space="preserve">设 </w:t>
      </w:r>
    </w:p>
    <w:p>
      <w:r/>
    </w:p>
    <w:p>
      <w:r>
        <w:t xml:space="preserve">50,000,000.00 30.00% </w:t>
      </w:r>
    </w:p>
    <w:p>
      <w:r/>
    </w:p>
    <w:p>
      <w:r>
        <w:t>自</w:t>
      </w:r>
    </w:p>
    <w:p>
      <w:r/>
    </w:p>
    <w:p>
      <w:r>
        <w:t>有</w:t>
      </w:r>
    </w:p>
    <w:p>
      <w:r/>
    </w:p>
    <w:p>
      <w:r>
        <w:t>资</w:t>
      </w:r>
    </w:p>
    <w:p>
      <w:r/>
    </w:p>
    <w:p>
      <w:r>
        <w:t xml:space="preserve">金 </w:t>
      </w:r>
    </w:p>
    <w:p>
      <w:r/>
    </w:p>
    <w:p>
      <w:r>
        <w:t>法人股</w:t>
      </w:r>
    </w:p>
    <w:p>
      <w:r/>
    </w:p>
    <w:p>
      <w:r>
        <w:t>东及合</w:t>
      </w:r>
    </w:p>
    <w:p>
      <w:r/>
    </w:p>
    <w:p>
      <w:r>
        <w:t xml:space="preserve">伙企业 </w:t>
      </w:r>
    </w:p>
    <w:p>
      <w:r/>
    </w:p>
    <w:p>
      <w:r>
        <w:t xml:space="preserve">N/A 投资 </w:t>
      </w:r>
    </w:p>
    <w:p>
      <w:r/>
    </w:p>
    <w:p>
      <w:r>
        <w:t>权益份额已</w:t>
      </w:r>
    </w:p>
    <w:p>
      <w:r/>
    </w:p>
    <w:p>
      <w:r>
        <w:t>登记，实缴</w:t>
      </w:r>
    </w:p>
    <w:p>
      <w:r/>
    </w:p>
    <w:p>
      <w:r>
        <w:t xml:space="preserve">2000 万 </w:t>
      </w:r>
    </w:p>
    <w:p>
      <w:r/>
    </w:p>
    <w:p>
      <w:r>
        <w:t xml:space="preserve">0.00 -1,186,941.30 否 </w:t>
      </w:r>
    </w:p>
    <w:p>
      <w:r/>
    </w:p>
    <w:p>
      <w:r>
        <w:t>2018 年</w:t>
      </w:r>
    </w:p>
    <w:p>
      <w:r/>
    </w:p>
    <w:p>
      <w:r>
        <w:t>05 月 15</w:t>
      </w:r>
    </w:p>
    <w:p>
      <w:r/>
    </w:p>
    <w:p>
      <w:r>
        <w:t xml:space="preserve">日 </w:t>
      </w:r>
    </w:p>
    <w:p>
      <w:r/>
    </w:p>
    <w:p>
      <w:r>
        <w:t>巨潮资讯网上的《 关于参与投资</w:t>
      </w:r>
    </w:p>
    <w:p>
      <w:r/>
    </w:p>
    <w:p>
      <w:r>
        <w:t>设立投资基金的公告》（公告编</w:t>
      </w:r>
    </w:p>
    <w:p>
      <w:r/>
    </w:p>
    <w:p>
      <w:r>
        <w:t xml:space="preserve">号：2018-044） </w:t>
      </w:r>
    </w:p>
    <w:p>
      <w:r/>
    </w:p>
    <w:p>
      <w:r>
        <w:t xml:space="preserve">合计 </w:t>
      </w:r>
    </w:p>
    <w:p>
      <w:r/>
    </w:p>
    <w:p>
      <w:r>
        <w:t xml:space="preserve">-- </w:t>
      </w:r>
    </w:p>
    <w:p>
      <w:r/>
    </w:p>
    <w:p>
      <w:r>
        <w:t xml:space="preserve">-- 380,000,000.00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21,836,037.47 29,077,238.56 </w:t>
      </w:r>
    </w:p>
    <w:p>
      <w:r/>
    </w:p>
    <w:p>
      <w:r>
        <w:t xml:space="preserve">-- </w:t>
      </w:r>
    </w:p>
    <w:p>
      <w:r/>
    </w:p>
    <w:p>
      <w:r>
        <w:t xml:space="preserve">-- </w:t>
      </w:r>
    </w:p>
    <w:p>
      <w:r/>
    </w:p>
    <w:p>
      <w:r>
        <w:t xml:space="preserve">-- </w:t>
      </w:r>
    </w:p>
    <w:p>
      <w:r/>
    </w:p>
    <w:p>
      <w:r>
        <w:t xml:space="preserve">3、报告期内正在进行的重大的非股权投资情况 </w:t>
      </w:r>
    </w:p>
    <w:p>
      <w:r/>
    </w:p>
    <w:p>
      <w:r>
        <w:t xml:space="preserve">□ 适用 √ 不适用  </w:t>
      </w:r>
    </w:p>
    <w:p>
      <w:r/>
    </w:p>
    <w:p>
      <w:r>
        <w:t xml:space="preserve">二六三网络通信股份有限公司 2018 年年度报告全文 </w:t>
      </w:r>
    </w:p>
    <w:p>
      <w:r/>
    </w:p>
    <w:p>
      <w:r>
        <w:t xml:space="preserve">4、以公允价值计量的金融资产 </w:t>
      </w:r>
    </w:p>
    <w:p>
      <w:r/>
    </w:p>
    <w:p>
      <w:r>
        <w:t xml:space="preserve">√ 适用 □ 不适用  </w:t>
      </w:r>
    </w:p>
    <w:p>
      <w:r/>
    </w:p>
    <w:p>
      <w:r>
        <w:t>资产</w:t>
      </w:r>
    </w:p>
    <w:p>
      <w:r/>
    </w:p>
    <w:p>
      <w:r>
        <w:t>初始投资成</w:t>
      </w:r>
    </w:p>
    <w:p>
      <w:r/>
    </w:p>
    <w:p>
      <w:r>
        <w:t>本期公允价值变动</w:t>
      </w:r>
    </w:p>
    <w:p>
      <w:r/>
    </w:p>
    <w:p>
      <w:r>
        <w:t>计入权益的累计公允</w:t>
      </w:r>
    </w:p>
    <w:p>
      <w:r/>
    </w:p>
    <w:p>
      <w:r>
        <w:t>报告期内购入</w:t>
      </w:r>
    </w:p>
    <w:p>
      <w:r/>
    </w:p>
    <w:p>
      <w:r>
        <w:t>报告期内</w:t>
      </w:r>
    </w:p>
    <w:p>
      <w:r/>
    </w:p>
    <w:p>
      <w:r>
        <w:t>累计投资收</w:t>
      </w:r>
    </w:p>
    <w:p>
      <w:r/>
    </w:p>
    <w:p>
      <w:r>
        <w:t xml:space="preserve">类别 </w:t>
      </w:r>
    </w:p>
    <w:p>
      <w:r/>
    </w:p>
    <w:p>
      <w:r>
        <w:t xml:space="preserve">本 </w:t>
      </w:r>
    </w:p>
    <w:p>
      <w:r/>
    </w:p>
    <w:p>
      <w:r>
        <w:t xml:space="preserve">损益 </w:t>
      </w:r>
    </w:p>
    <w:p>
      <w:r/>
    </w:p>
    <w:p>
      <w:r>
        <w:t xml:space="preserve">价值变动 </w:t>
      </w:r>
    </w:p>
    <w:p>
      <w:r/>
    </w:p>
    <w:p>
      <w:r>
        <w:t xml:space="preserve">金额 </w:t>
      </w:r>
    </w:p>
    <w:p>
      <w:r/>
    </w:p>
    <w:p>
      <w:r>
        <w:t xml:space="preserve">售出金额 </w:t>
      </w:r>
    </w:p>
    <w:p>
      <w:r/>
    </w:p>
    <w:p>
      <w:r>
        <w:t xml:space="preserve">益 </w:t>
      </w:r>
    </w:p>
    <w:p>
      <w:r/>
    </w:p>
    <w:p>
      <w:r>
        <w:t xml:space="preserve">期末金额 </w:t>
      </w:r>
    </w:p>
    <w:p>
      <w:r/>
    </w:p>
    <w:p>
      <w:r>
        <w:t xml:space="preserve">其他 29,057,630.00 </w:t>
      </w:r>
    </w:p>
    <w:p>
      <w:r/>
    </w:p>
    <w:p>
      <w:r>
        <w:t xml:space="preserve">-22,932,479.42 </w:t>
      </w:r>
    </w:p>
    <w:p>
      <w:r/>
    </w:p>
    <w:p>
      <w:r>
        <w:t xml:space="preserve">33,192,370.00 </w:t>
      </w:r>
    </w:p>
    <w:p>
      <w:r/>
    </w:p>
    <w:p>
      <w:r>
        <w:t xml:space="preserve">4,200,000.00 </w:t>
      </w:r>
    </w:p>
    <w:p>
      <w:r/>
    </w:p>
    <w:p>
      <w:r>
        <w:t xml:space="preserve"> 4,814,262.42 62,250,000.00 </w:t>
      </w:r>
    </w:p>
    <w:p>
      <w:r/>
    </w:p>
    <w:p>
      <w:r>
        <w:t>资金</w:t>
      </w:r>
    </w:p>
    <w:p>
      <w:r/>
    </w:p>
    <w:p>
      <w:r>
        <w:t xml:space="preserve">来源 </w:t>
      </w:r>
    </w:p>
    <w:p>
      <w:r/>
    </w:p>
    <w:p>
      <w:r>
        <w:t>自有</w:t>
      </w:r>
    </w:p>
    <w:p>
      <w:r/>
    </w:p>
    <w:p>
      <w:r>
        <w:t xml:space="preserve">资金 </w:t>
      </w:r>
    </w:p>
    <w:p>
      <w:r/>
    </w:p>
    <w:p>
      <w:r>
        <w:t xml:space="preserve">合计 29,057,630.00 </w:t>
      </w:r>
    </w:p>
    <w:p>
      <w:r/>
    </w:p>
    <w:p>
      <w:r>
        <w:t xml:space="preserve">-22,932,479.42 </w:t>
      </w:r>
    </w:p>
    <w:p>
      <w:r/>
    </w:p>
    <w:p>
      <w:r>
        <w:t xml:space="preserve">33,192,370.00 </w:t>
      </w:r>
    </w:p>
    <w:p>
      <w:r/>
    </w:p>
    <w:p>
      <w:r>
        <w:t xml:space="preserve">4,200,000.00 </w:t>
      </w:r>
    </w:p>
    <w:p>
      <w:r/>
    </w:p>
    <w:p>
      <w:r>
        <w:t xml:space="preserve">0.00 4,814,262.42 62,250,000.00 </w:t>
      </w:r>
    </w:p>
    <w:p>
      <w:r/>
    </w:p>
    <w:p>
      <w:r>
        <w:t xml:space="preserve">-- </w:t>
      </w:r>
    </w:p>
    <w:p>
      <w:r/>
    </w:p>
    <w:p>
      <w:r>
        <w:t xml:space="preserve">单位：元 </w:t>
      </w:r>
    </w:p>
    <w:p>
      <w:r/>
    </w:p>
    <w:p>
      <w:r>
        <w:t xml:space="preserve">5、募集资金使用情况 </w:t>
      </w:r>
    </w:p>
    <w:p>
      <w:r/>
    </w:p>
    <w:p>
      <w:r>
        <w:t xml:space="preserve">√ 适用 □ 不适用  </w:t>
      </w:r>
    </w:p>
    <w:p>
      <w:r/>
    </w:p>
    <w:p>
      <w:r>
        <w:t xml:space="preserve">（1）募集资金总体使用情况 </w:t>
      </w:r>
    </w:p>
    <w:p>
      <w:r/>
    </w:p>
    <w:p>
      <w:r>
        <w:t xml:space="preserve">√ 适用 □ 不适用  </w:t>
      </w:r>
    </w:p>
    <w:p>
      <w:r/>
    </w:p>
    <w:p>
      <w:r>
        <w:t xml:space="preserve">募集年份 募集方式 </w:t>
      </w:r>
    </w:p>
    <w:p>
      <w:r/>
    </w:p>
    <w:p>
      <w:r>
        <w:t>募集资金</w:t>
      </w:r>
    </w:p>
    <w:p>
      <w:r/>
    </w:p>
    <w:p>
      <w:r>
        <w:t xml:space="preserve">总额 </w:t>
      </w:r>
    </w:p>
    <w:p>
      <w:r/>
    </w:p>
    <w:p>
      <w:r>
        <w:t>本期已使</w:t>
      </w:r>
    </w:p>
    <w:p>
      <w:r/>
    </w:p>
    <w:p>
      <w:r>
        <w:t>已累计使</w:t>
      </w:r>
    </w:p>
    <w:p>
      <w:r/>
    </w:p>
    <w:p>
      <w:r>
        <w:t>用募集资</w:t>
      </w:r>
    </w:p>
    <w:p>
      <w:r/>
    </w:p>
    <w:p>
      <w:r>
        <w:t>用募集资</w:t>
      </w:r>
    </w:p>
    <w:p>
      <w:r/>
    </w:p>
    <w:p>
      <w:r>
        <w:t xml:space="preserve">金总额 </w:t>
      </w:r>
    </w:p>
    <w:p>
      <w:r/>
    </w:p>
    <w:p>
      <w:r>
        <w:t xml:space="preserve">金总额 </w:t>
      </w:r>
    </w:p>
    <w:p>
      <w:r/>
    </w:p>
    <w:p>
      <w:r>
        <w:t>报告期内</w:t>
      </w:r>
    </w:p>
    <w:p>
      <w:r/>
    </w:p>
    <w:p>
      <w:r>
        <w:t>累计变更</w:t>
      </w:r>
    </w:p>
    <w:p>
      <w:r/>
    </w:p>
    <w:p>
      <w:r>
        <w:t>累计变更</w:t>
      </w:r>
    </w:p>
    <w:p>
      <w:r/>
    </w:p>
    <w:p>
      <w:r>
        <w:t>变更用途</w:t>
      </w:r>
    </w:p>
    <w:p>
      <w:r/>
    </w:p>
    <w:p>
      <w:r>
        <w:t>用途的募</w:t>
      </w:r>
    </w:p>
    <w:p>
      <w:r/>
    </w:p>
    <w:p>
      <w:r>
        <w:t>用途的募</w:t>
      </w:r>
    </w:p>
    <w:p>
      <w:r/>
    </w:p>
    <w:p>
      <w:r>
        <w:t>的募集资</w:t>
      </w:r>
    </w:p>
    <w:p>
      <w:r/>
    </w:p>
    <w:p>
      <w:r>
        <w:t>集资金总</w:t>
      </w:r>
    </w:p>
    <w:p>
      <w:r/>
    </w:p>
    <w:p>
      <w:r>
        <w:t>集资金总</w:t>
      </w:r>
    </w:p>
    <w:p>
      <w:r/>
    </w:p>
    <w:p>
      <w:r>
        <w:t xml:space="preserve">金总额 </w:t>
      </w:r>
    </w:p>
    <w:p>
      <w:r/>
    </w:p>
    <w:p>
      <w:r>
        <w:t xml:space="preserve">额 </w:t>
      </w:r>
    </w:p>
    <w:p>
      <w:r/>
    </w:p>
    <w:p>
      <w:r>
        <w:t xml:space="preserve">额比例 </w:t>
      </w:r>
    </w:p>
    <w:p>
      <w:r/>
    </w:p>
    <w:p>
      <w:r>
        <w:t>尚未使用</w:t>
      </w:r>
    </w:p>
    <w:p>
      <w:r/>
    </w:p>
    <w:p>
      <w:r>
        <w:t>募集资金</w:t>
      </w:r>
    </w:p>
    <w:p>
      <w:r/>
    </w:p>
    <w:p>
      <w:r>
        <w:t xml:space="preserve">总额 </w:t>
      </w:r>
    </w:p>
    <w:p>
      <w:r/>
    </w:p>
    <w:p>
      <w:r>
        <w:t xml:space="preserve">2015 年 公开发行 </w:t>
      </w:r>
    </w:p>
    <w:p>
      <w:r/>
    </w:p>
    <w:p>
      <w:r>
        <w:t xml:space="preserve">76,523.31 17,669.67 41,695.88 </w:t>
      </w:r>
    </w:p>
    <w:p>
      <w:r/>
    </w:p>
    <w:p>
      <w:r>
        <w:t xml:space="preserve">31,000 </w:t>
      </w:r>
    </w:p>
    <w:p>
      <w:r/>
    </w:p>
    <w:p>
      <w:r>
        <w:t xml:space="preserve">40,000 </w:t>
      </w:r>
    </w:p>
    <w:p>
      <w:r/>
    </w:p>
    <w:p>
      <w:r>
        <w:t xml:space="preserve">52.27% 41,214.32 </w:t>
      </w:r>
    </w:p>
    <w:p>
      <w:r/>
    </w:p>
    <w:p>
      <w:r>
        <w:t xml:space="preserve">单位：万元 </w:t>
      </w:r>
    </w:p>
    <w:p>
      <w:r/>
    </w:p>
    <w:p>
      <w:r>
        <w:t>闲置两年</w:t>
      </w:r>
    </w:p>
    <w:p>
      <w:r/>
    </w:p>
    <w:p>
      <w:r>
        <w:t>以上募集</w:t>
      </w:r>
    </w:p>
    <w:p>
      <w:r/>
    </w:p>
    <w:p>
      <w:r>
        <w:t xml:space="preserve">资金金额 </w:t>
      </w:r>
    </w:p>
    <w:p>
      <w:r/>
    </w:p>
    <w:p>
      <w:r>
        <w:t xml:space="preserve">37,084.86 </w:t>
      </w:r>
    </w:p>
    <w:p>
      <w:r/>
    </w:p>
    <w:p>
      <w:r>
        <w:t>尚未使用</w:t>
      </w:r>
    </w:p>
    <w:p>
      <w:r/>
    </w:p>
    <w:p>
      <w:r>
        <w:t>募集资金</w:t>
      </w:r>
    </w:p>
    <w:p>
      <w:r/>
    </w:p>
    <w:p>
      <w:r>
        <w:t>用途及去</w:t>
      </w:r>
    </w:p>
    <w:p>
      <w:r/>
    </w:p>
    <w:p>
      <w:r>
        <w:t xml:space="preserve">向 </w:t>
      </w:r>
    </w:p>
    <w:p>
      <w:r/>
    </w:p>
    <w:p>
      <w:r>
        <w:t>银行专户</w:t>
      </w:r>
    </w:p>
    <w:p>
      <w:r/>
    </w:p>
    <w:p>
      <w:r>
        <w:t>活期存储、</w:t>
      </w:r>
    </w:p>
    <w:p>
      <w:r/>
    </w:p>
    <w:p>
      <w:r>
        <w:t>购买银行</w:t>
      </w:r>
    </w:p>
    <w:p>
      <w:r/>
    </w:p>
    <w:p>
      <w:r>
        <w:t>结构性存</w:t>
      </w:r>
    </w:p>
    <w:p>
      <w:r/>
    </w:p>
    <w:p>
      <w:r>
        <w:t>款及银行</w:t>
      </w:r>
    </w:p>
    <w:p>
      <w:r/>
    </w:p>
    <w:p>
      <w:r>
        <w:t xml:space="preserve">理财产品 </w:t>
      </w:r>
    </w:p>
    <w:p>
      <w:r/>
    </w:p>
    <w:p>
      <w:r>
        <w:t xml:space="preserve">合计 </w:t>
      </w:r>
    </w:p>
    <w:p>
      <w:r/>
    </w:p>
    <w:p>
      <w:r>
        <w:t xml:space="preserve">-- </w:t>
      </w:r>
    </w:p>
    <w:p>
      <w:r/>
    </w:p>
    <w:p>
      <w:r>
        <w:t xml:space="preserve">76,523.31 17,669.67 41,695.88 </w:t>
      </w:r>
    </w:p>
    <w:p>
      <w:r/>
    </w:p>
    <w:p>
      <w:r>
        <w:t xml:space="preserve">31,000 </w:t>
      </w:r>
    </w:p>
    <w:p>
      <w:r/>
    </w:p>
    <w:p>
      <w:r>
        <w:t xml:space="preserve">40,000 </w:t>
      </w:r>
    </w:p>
    <w:p>
      <w:r/>
    </w:p>
    <w:p>
      <w:r>
        <w:t xml:space="preserve">52.27% 41,214.32 </w:t>
      </w:r>
    </w:p>
    <w:p>
      <w:r/>
    </w:p>
    <w:p>
      <w:r>
        <w:t xml:space="preserve">-- </w:t>
      </w:r>
    </w:p>
    <w:p>
      <w:r/>
    </w:p>
    <w:p>
      <w:r>
        <w:t xml:space="preserve">37,084.86 </w:t>
      </w:r>
    </w:p>
    <w:p>
      <w:r/>
    </w:p>
    <w:p>
      <w:r>
        <w:t xml:space="preserve">截止 2018 年 12 月 31 日，报告期投入募集资金为 17,669.67 万元，已累计投入金额为 41,695.88 万元。 </w:t>
      </w:r>
    </w:p>
    <w:p>
      <w:r/>
    </w:p>
    <w:p>
      <w:r>
        <w:t xml:space="preserve">募集资金总体使用情况说明 </w:t>
      </w:r>
    </w:p>
    <w:p>
      <w:r/>
    </w:p>
    <w:p>
      <w:r>
        <w:t xml:space="preserve"> 22 / 178 </w:t>
      </w:r>
    </w:p>
    <w:p>
      <w:r/>
    </w:p>
    <w:p>
      <w:r>
        <w:t xml:space="preserve">二六三网络通信股份有限公司 2018 年年度报告全文 </w:t>
      </w:r>
    </w:p>
    <w:p>
      <w:r/>
    </w:p>
    <w:p>
      <w:r>
        <w:t xml:space="preserve"> 23 / 178 </w:t>
      </w:r>
    </w:p>
    <w:p>
      <w:r/>
    </w:p>
    <w:p>
      <w:r>
        <w:t xml:space="preserve">（2）募集资金承诺项目情况 </w:t>
      </w:r>
    </w:p>
    <w:p>
      <w:r/>
    </w:p>
    <w:p>
      <w:r>
        <w:t xml:space="preserve">√ 适用 □ 不适用  </w:t>
      </w:r>
    </w:p>
    <w:p>
      <w:r/>
    </w:p>
    <w:p>
      <w:r>
        <w:t xml:space="preserve">单位：万元 </w:t>
      </w:r>
    </w:p>
    <w:p>
      <w:r/>
    </w:p>
    <w:p>
      <w:r>
        <w:t>承诺投资项目和</w:t>
      </w:r>
    </w:p>
    <w:p>
      <w:r/>
    </w:p>
    <w:p>
      <w:r>
        <w:t xml:space="preserve">超募资金投向 </w:t>
      </w:r>
    </w:p>
    <w:p>
      <w:r/>
    </w:p>
    <w:p>
      <w:r>
        <w:t>是否已</w:t>
      </w:r>
    </w:p>
    <w:p>
      <w:r/>
    </w:p>
    <w:p>
      <w:r>
        <w:t>变更项</w:t>
      </w:r>
    </w:p>
    <w:p>
      <w:r/>
    </w:p>
    <w:p>
      <w:r>
        <w:t>目(含部</w:t>
      </w:r>
    </w:p>
    <w:p>
      <w:r/>
    </w:p>
    <w:p>
      <w:r>
        <w:t xml:space="preserve">分变更) </w:t>
      </w:r>
    </w:p>
    <w:p>
      <w:r/>
    </w:p>
    <w:p>
      <w:r>
        <w:t>募集资金</w:t>
      </w:r>
    </w:p>
    <w:p>
      <w:r/>
    </w:p>
    <w:p>
      <w:r>
        <w:t>承诺投资</w:t>
      </w:r>
    </w:p>
    <w:p>
      <w:r/>
    </w:p>
    <w:p>
      <w:r>
        <w:t xml:space="preserve">总额 </w:t>
      </w:r>
    </w:p>
    <w:p>
      <w:r/>
    </w:p>
    <w:p>
      <w:r>
        <w:t>调整后投</w:t>
      </w:r>
    </w:p>
    <w:p>
      <w:r/>
    </w:p>
    <w:p>
      <w:r>
        <w:t xml:space="preserve">资总额(1) </w:t>
      </w:r>
    </w:p>
    <w:p>
      <w:r/>
    </w:p>
    <w:p>
      <w:r>
        <w:t>本报告期</w:t>
      </w:r>
    </w:p>
    <w:p>
      <w:r/>
    </w:p>
    <w:p>
      <w:r>
        <w:t xml:space="preserve">投入金额 </w:t>
      </w:r>
    </w:p>
    <w:p>
      <w:r/>
    </w:p>
    <w:p>
      <w:r>
        <w:t>截至期末累</w:t>
      </w:r>
    </w:p>
    <w:p>
      <w:r/>
    </w:p>
    <w:p>
      <w:r>
        <w:t>计投入金额</w:t>
      </w:r>
    </w:p>
    <w:p>
      <w:r/>
    </w:p>
    <w:p>
      <w:r>
        <w:t xml:space="preserve">(2) </w:t>
      </w:r>
    </w:p>
    <w:p>
      <w:r/>
    </w:p>
    <w:p>
      <w:r>
        <w:t>截至期末投</w:t>
      </w:r>
    </w:p>
    <w:p>
      <w:r/>
    </w:p>
    <w:p>
      <w:r>
        <w:t>资进度(3)＝</w:t>
      </w:r>
    </w:p>
    <w:p>
      <w:r/>
    </w:p>
    <w:p>
      <w:r>
        <w:t xml:space="preserve">(2)/(1) </w:t>
      </w:r>
    </w:p>
    <w:p>
      <w:r/>
    </w:p>
    <w:p>
      <w:r>
        <w:t>项目达到</w:t>
      </w:r>
    </w:p>
    <w:p>
      <w:r/>
    </w:p>
    <w:p>
      <w:r>
        <w:t>预定可使</w:t>
      </w:r>
    </w:p>
    <w:p>
      <w:r/>
    </w:p>
    <w:p>
      <w:r>
        <w:t>用状态日</w:t>
      </w:r>
    </w:p>
    <w:p>
      <w:r/>
    </w:p>
    <w:p>
      <w:r>
        <w:t xml:space="preserve">期 </w:t>
      </w:r>
    </w:p>
    <w:p>
      <w:r/>
    </w:p>
    <w:p>
      <w:r>
        <w:t>本报告期</w:t>
      </w:r>
    </w:p>
    <w:p>
      <w:r/>
    </w:p>
    <w:p>
      <w:r>
        <w:t>实现的效</w:t>
      </w:r>
    </w:p>
    <w:p>
      <w:r/>
    </w:p>
    <w:p>
      <w:r>
        <w:t xml:space="preserve">益 </w:t>
      </w:r>
    </w:p>
    <w:p>
      <w:r/>
    </w:p>
    <w:p>
      <w:r>
        <w:t>是否</w:t>
      </w:r>
    </w:p>
    <w:p>
      <w:r/>
    </w:p>
    <w:p>
      <w:r>
        <w:t>达到</w:t>
      </w:r>
    </w:p>
    <w:p>
      <w:r/>
    </w:p>
    <w:p>
      <w:r>
        <w:t>预计</w:t>
      </w:r>
    </w:p>
    <w:p>
      <w:r/>
    </w:p>
    <w:p>
      <w:r>
        <w:t xml:space="preserve">效益 </w:t>
      </w:r>
    </w:p>
    <w:p>
      <w:r/>
    </w:p>
    <w:p>
      <w:r>
        <w:t>项目可行</w:t>
      </w:r>
    </w:p>
    <w:p>
      <w:r/>
    </w:p>
    <w:p>
      <w:r>
        <w:t>性是否发</w:t>
      </w:r>
    </w:p>
    <w:p>
      <w:r/>
    </w:p>
    <w:p>
      <w:r>
        <w:t>生重大变</w:t>
      </w:r>
    </w:p>
    <w:p>
      <w:r/>
    </w:p>
    <w:p>
      <w:r>
        <w:t xml:space="preserve">化 </w:t>
      </w:r>
    </w:p>
    <w:p>
      <w:r/>
    </w:p>
    <w:p>
      <w:r>
        <w:t xml:space="preserve">承诺投资项目 </w:t>
      </w:r>
    </w:p>
    <w:p>
      <w:r/>
    </w:p>
    <w:p>
      <w:r>
        <w:t xml:space="preserve">1.企业云统一通信 是 </w:t>
      </w:r>
    </w:p>
    <w:p>
      <w:r/>
    </w:p>
    <w:p>
      <w:r>
        <w:t xml:space="preserve">34,000 10,696.39 </w:t>
      </w:r>
    </w:p>
    <w:p>
      <w:r/>
    </w:p>
    <w:p>
      <w:r>
        <w:t xml:space="preserve">536.74 </w:t>
      </w:r>
    </w:p>
    <w:p>
      <w:r/>
    </w:p>
    <w:p>
      <w:r>
        <w:t xml:space="preserve">10,696.39 </w:t>
      </w:r>
    </w:p>
    <w:p>
      <w:r/>
    </w:p>
    <w:p>
      <w:r>
        <w:t xml:space="preserve">100.00% </w:t>
      </w:r>
    </w:p>
    <w:p>
      <w:r/>
    </w:p>
    <w:p>
      <w:r>
        <w:t>2018 年 03</w:t>
      </w:r>
    </w:p>
    <w:p>
      <w:r/>
    </w:p>
    <w:p>
      <w:r>
        <w:t xml:space="preserve">月 30 日 </w:t>
      </w:r>
    </w:p>
    <w:p>
      <w:r/>
    </w:p>
    <w:p>
      <w:r>
        <w:t xml:space="preserve">-796.49 否 是 </w:t>
      </w:r>
    </w:p>
    <w:p>
      <w:r/>
    </w:p>
    <w:p>
      <w:r>
        <w:t>2.全球华人移动通</w:t>
      </w:r>
    </w:p>
    <w:p>
      <w:r/>
    </w:p>
    <w:p>
      <w:r>
        <w:t xml:space="preserve">信业务 </w:t>
      </w:r>
    </w:p>
    <w:p>
      <w:r/>
    </w:p>
    <w:p>
      <w:r>
        <w:t xml:space="preserve">是 </w:t>
      </w:r>
    </w:p>
    <w:p>
      <w:r/>
    </w:p>
    <w:p>
      <w:r>
        <w:t xml:space="preserve">42,500 </w:t>
      </w:r>
    </w:p>
    <w:p>
      <w:r/>
    </w:p>
    <w:p>
      <w:r>
        <w:t xml:space="preserve">4,949.49 </w:t>
      </w:r>
    </w:p>
    <w:p>
      <w:r/>
    </w:p>
    <w:p>
      <w:r>
        <w:t xml:space="preserve">82.93 </w:t>
      </w:r>
    </w:p>
    <w:p>
      <w:r/>
    </w:p>
    <w:p>
      <w:r>
        <w:t xml:space="preserve">4,949.49 </w:t>
      </w:r>
    </w:p>
    <w:p>
      <w:r/>
    </w:p>
    <w:p>
      <w:r>
        <w:t xml:space="preserve">100.00% </w:t>
      </w:r>
    </w:p>
    <w:p>
      <w:r/>
    </w:p>
    <w:p>
      <w:r>
        <w:t>2018 年 03</w:t>
      </w:r>
    </w:p>
    <w:p>
      <w:r/>
    </w:p>
    <w:p>
      <w:r>
        <w:t xml:space="preserve">月 30 日 </w:t>
      </w:r>
    </w:p>
    <w:p>
      <w:r/>
    </w:p>
    <w:p>
      <w:r>
        <w:t xml:space="preserve">-205.93 否 是 </w:t>
      </w:r>
    </w:p>
    <w:p>
      <w:r/>
    </w:p>
    <w:p>
      <w:r>
        <w:t>3.收购上海奈盛通</w:t>
      </w:r>
    </w:p>
    <w:p>
      <w:r/>
    </w:p>
    <w:p>
      <w:r>
        <w:t>信科技有限公司</w:t>
      </w:r>
    </w:p>
    <w:p>
      <w:r/>
    </w:p>
    <w:p>
      <w:r>
        <w:t xml:space="preserve">51%股权项目 </w:t>
      </w:r>
    </w:p>
    <w:p>
      <w:r/>
    </w:p>
    <w:p>
      <w:r>
        <w:t xml:space="preserve">是 </w:t>
      </w:r>
    </w:p>
    <w:p>
      <w:r/>
    </w:p>
    <w:p>
      <w:r>
        <w:t xml:space="preserve">9,000 </w:t>
      </w:r>
    </w:p>
    <w:p>
      <w:r/>
    </w:p>
    <w:p>
      <w:r>
        <w:t xml:space="preserve">0 </w:t>
      </w:r>
    </w:p>
    <w:p>
      <w:r/>
    </w:p>
    <w:p>
      <w:r>
        <w:t xml:space="preserve">9,000 </w:t>
      </w:r>
    </w:p>
    <w:p>
      <w:r/>
    </w:p>
    <w:p>
      <w:r>
        <w:t xml:space="preserve">100.00% </w:t>
      </w:r>
    </w:p>
    <w:p>
      <w:r/>
    </w:p>
    <w:p>
      <w:r>
        <w:t>2016 年 12</w:t>
      </w:r>
    </w:p>
    <w:p>
      <w:r/>
    </w:p>
    <w:p>
      <w:r>
        <w:t xml:space="preserve">月 01 日 </w:t>
      </w:r>
    </w:p>
    <w:p>
      <w:r/>
    </w:p>
    <w:p>
      <w:r>
        <w:t xml:space="preserve">-1,216.91 否 否 </w:t>
      </w:r>
    </w:p>
    <w:p>
      <w:r/>
    </w:p>
    <w:p>
      <w:r>
        <w:t>4.收购香港</w:t>
      </w:r>
    </w:p>
    <w:p>
      <w:r/>
    </w:p>
    <w:p>
      <w:r>
        <w:t xml:space="preserve">I-ACCESS </w:t>
      </w:r>
    </w:p>
    <w:p>
      <w:r/>
    </w:p>
    <w:p>
      <w:r>
        <w:t xml:space="preserve">NETWORK </w:t>
      </w:r>
    </w:p>
    <w:p>
      <w:r/>
    </w:p>
    <w:p>
      <w:r>
        <w:t>LIMITED 100%股</w:t>
      </w:r>
    </w:p>
    <w:p>
      <w:r/>
    </w:p>
    <w:p>
      <w:r>
        <w:t xml:space="preserve">权项目 </w:t>
      </w:r>
    </w:p>
    <w:p>
      <w:r/>
    </w:p>
    <w:p>
      <w:r>
        <w:t xml:space="preserve">是 </w:t>
      </w:r>
    </w:p>
    <w:p>
      <w:r/>
    </w:p>
    <w:p>
      <w:r>
        <w:t xml:space="preserve">31,000 </w:t>
      </w:r>
    </w:p>
    <w:p>
      <w:r/>
    </w:p>
    <w:p>
      <w:r>
        <w:t xml:space="preserve">17,050 </w:t>
      </w:r>
    </w:p>
    <w:p>
      <w:r/>
    </w:p>
    <w:p>
      <w:r>
        <w:t xml:space="preserve">17,050 </w:t>
      </w:r>
    </w:p>
    <w:p>
      <w:r/>
    </w:p>
    <w:p>
      <w:r>
        <w:t xml:space="preserve">55.00% </w:t>
      </w:r>
    </w:p>
    <w:p>
      <w:r/>
    </w:p>
    <w:p>
      <w:r>
        <w:t>2018 年 07</w:t>
      </w:r>
    </w:p>
    <w:p>
      <w:r/>
    </w:p>
    <w:p>
      <w:r>
        <w:t xml:space="preserve">月 05 日 </w:t>
      </w:r>
    </w:p>
    <w:p>
      <w:r/>
    </w:p>
    <w:p>
      <w:r>
        <w:t xml:space="preserve">2,821.19 是 否 </w:t>
      </w:r>
    </w:p>
    <w:p>
      <w:r/>
    </w:p>
    <w:p>
      <w:r>
        <w:t>承诺投资项目小</w:t>
      </w:r>
    </w:p>
    <w:p>
      <w:r/>
    </w:p>
    <w:p>
      <w:r>
        <w:t xml:space="preserve">计 </w:t>
      </w:r>
    </w:p>
    <w:p>
      <w:r/>
    </w:p>
    <w:p>
      <w:r>
        <w:t xml:space="preserve">-- </w:t>
      </w:r>
    </w:p>
    <w:p>
      <w:r/>
    </w:p>
    <w:p>
      <w:r>
        <w:t xml:space="preserve">76,500 55,645.88 17,669.67 </w:t>
      </w:r>
    </w:p>
    <w:p>
      <w:r/>
    </w:p>
    <w:p>
      <w:r>
        <w:t xml:space="preserve">41,695.88 </w:t>
      </w:r>
    </w:p>
    <w:p>
      <w:r/>
    </w:p>
    <w:p>
      <w:r>
        <w:t xml:space="preserve">-- </w:t>
      </w:r>
    </w:p>
    <w:p>
      <w:r/>
    </w:p>
    <w:p>
      <w:r>
        <w:t xml:space="preserve">-- </w:t>
      </w:r>
    </w:p>
    <w:p>
      <w:r/>
    </w:p>
    <w:p>
      <w:r>
        <w:t xml:space="preserve">601.86 </w:t>
      </w:r>
    </w:p>
    <w:p>
      <w:r/>
    </w:p>
    <w:p>
      <w:r>
        <w:t xml:space="preserve">-- </w:t>
      </w:r>
    </w:p>
    <w:p>
      <w:r/>
    </w:p>
    <w:p>
      <w:r>
        <w:t xml:space="preserve">-- </w:t>
      </w:r>
    </w:p>
    <w:p>
      <w:r/>
    </w:p>
    <w:p>
      <w:r>
        <w:t xml:space="preserve">超募资金投向 </w:t>
      </w:r>
    </w:p>
    <w:p>
      <w:r/>
    </w:p>
    <w:p>
      <w:r>
        <w:t xml:space="preserve">无 </w:t>
      </w:r>
    </w:p>
    <w:p>
      <w:r/>
    </w:p>
    <w:p>
      <w:r>
        <w:t xml:space="preserve">合计 </w:t>
      </w:r>
    </w:p>
    <w:p>
      <w:r/>
    </w:p>
    <w:p>
      <w:r>
        <w:t xml:space="preserve">-- </w:t>
      </w:r>
    </w:p>
    <w:p>
      <w:r/>
    </w:p>
    <w:p>
      <w:r>
        <w:t xml:space="preserve">76,500 55,645.88 17,669.67 </w:t>
      </w:r>
    </w:p>
    <w:p>
      <w:r/>
    </w:p>
    <w:p>
      <w:r>
        <w:t xml:space="preserve">41,695.88 </w:t>
      </w:r>
    </w:p>
    <w:p>
      <w:r/>
    </w:p>
    <w:p>
      <w:r>
        <w:t xml:space="preserve">-- </w:t>
      </w:r>
    </w:p>
    <w:p>
      <w:r/>
    </w:p>
    <w:p>
      <w:r>
        <w:t xml:space="preserve">-- </w:t>
      </w:r>
    </w:p>
    <w:p>
      <w:r/>
    </w:p>
    <w:p>
      <w:r>
        <w:t xml:space="preserve">601.86 </w:t>
      </w:r>
    </w:p>
    <w:p>
      <w:r/>
    </w:p>
    <w:p>
      <w:r>
        <w:t xml:space="preserve">-- </w:t>
      </w:r>
    </w:p>
    <w:p>
      <w:r/>
    </w:p>
    <w:p>
      <w:r>
        <w:t xml:space="preserve">-- </w:t>
      </w:r>
    </w:p>
    <w:p>
      <w:r/>
    </w:p>
    <w:p>
      <w:r>
        <w:t>未达到计划进度</w:t>
      </w:r>
    </w:p>
    <w:p>
      <w:r/>
    </w:p>
    <w:p>
      <w:r>
        <w:t>或预计收益的情</w:t>
      </w:r>
    </w:p>
    <w:p>
      <w:r/>
    </w:p>
    <w:p>
      <w:r>
        <w:t>况和原因（分具体</w:t>
      </w:r>
    </w:p>
    <w:p>
      <w:r/>
    </w:p>
    <w:p>
      <w:r>
        <w:t xml:space="preserve">项目） </w:t>
      </w:r>
    </w:p>
    <w:p>
      <w:r/>
    </w:p>
    <w:p>
      <w:r>
        <w:t>1、企业云统一通信：截至项目终止日 2018 年 3 月 30 日，累计投资损失为人民币 6,835.43 万元，项目效</w:t>
      </w:r>
    </w:p>
    <w:p>
      <w:r/>
    </w:p>
    <w:p>
      <w:r>
        <w:t>益较预期差的原因如下：（1）工信部出于整治电信诈骗及骚扰电话的目的调整了语音业务平台外呼和话务透</w:t>
      </w:r>
    </w:p>
    <w:p>
      <w:r/>
    </w:p>
    <w:p>
      <w:r>
        <w:t>传的管理政策，导致基础运营商不再提供话务透传服务，这对基础通信服务的业务模式和收入模式带来了重</w:t>
      </w:r>
    </w:p>
    <w:p>
      <w:r/>
    </w:p>
    <w:p>
      <w:r>
        <w:t>大影响。（2）随着近年来物联网技术的不断发展，企业客户对于语音、宽带接入等基础通信服务的关注度有</w:t>
      </w:r>
    </w:p>
    <w:p>
      <w:r/>
    </w:p>
    <w:p>
      <w:r>
        <w:t>所下降，转而更加关注能够直接为企业带来革命性变化的工业互联网、物联网等方面。（3）5G 技术的快速发</w:t>
      </w:r>
    </w:p>
    <w:p>
      <w:r/>
    </w:p>
    <w:p>
      <w:r>
        <w:t>展超过了预期，5G 时代的到来将会给通信领域带来根本性的改变，为企业提供的基础通信服务内容也必将随</w:t>
      </w:r>
    </w:p>
    <w:p>
      <w:r/>
    </w:p>
    <w:p>
      <w:r>
        <w:t>之发生变化，技术迭代的加快造成继续投入实施该项目将会得不偿失。2、全球华人移动通信业务：截至项目</w:t>
      </w:r>
    </w:p>
    <w:p>
      <w:r/>
    </w:p>
    <w:p>
      <w:r>
        <w:t>终止日 2018 年 3 月 30 日，累计投资损失为人民币 7,123.31 万元，项目效益较预期差的原因如下：全球</w:t>
      </w:r>
    </w:p>
    <w:p>
      <w:r/>
    </w:p>
    <w:p>
      <w:r>
        <w:t>华人移动通信服务项目的效益是建立在基础运营商国际数据漫游资费较高的前提下，近 3 年来国内基础运营</w:t>
      </w:r>
    </w:p>
    <w:p>
      <w:r/>
    </w:p>
    <w:p>
      <w:r>
        <w:t>商的国际数据漫游资费不断进行下调，特别是 2017 年资费下调力度加大，使得公司国际数据漫游业务丧失</w:t>
      </w:r>
    </w:p>
    <w:p>
      <w:r/>
    </w:p>
    <w:p>
      <w:r>
        <w:t>了原有的利润空间。3、收购上海奈盛通信科技有限公司 51%股权项目：截至 2018 年 12 月 31 日，累计投资</w:t>
      </w:r>
    </w:p>
    <w:p>
      <w:r/>
    </w:p>
    <w:p>
      <w:r>
        <w:t xml:space="preserve">损失为 2,244.18 万元，项目效益较预期差的原因如下： </w:t>
      </w:r>
    </w:p>
    <w:p>
      <w:r/>
    </w:p>
    <w:p>
      <w:r>
        <w:t>(1)由于行业主管部门对于申请主体中有外资成分的情况审核较为严苛，原计划 2016 年底获得 IDC 牌照的设想</w:t>
      </w:r>
    </w:p>
    <w:p>
      <w:r/>
    </w:p>
    <w:p>
      <w:r>
        <w:t>未能实现。直至 2017 年 6 月下旬，上海奈盛公司才获得 IDC 牌照，比预计迟延了半年的时间，造成上海奈盛</w:t>
      </w:r>
    </w:p>
    <w:p>
      <w:r/>
    </w:p>
    <w:p>
      <w:r>
        <w:t>公司正式开展业务时间的延后，使得投资效益未达到预期。(2)IDC 业务特点决定了其固定成本高占比的成本</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二六三网络通信股份有限公司 2018 年年度报告全文 </w:t>
      </w:r>
    </w:p>
    <w:p>
      <w:r/>
    </w:p>
    <w:p>
      <w:r>
        <w:t>项目可行性发生</w:t>
      </w:r>
    </w:p>
    <w:p>
      <w:r/>
    </w:p>
    <w:p>
      <w:r>
        <w:t>重大变化的情况</w:t>
      </w:r>
    </w:p>
    <w:p>
      <w:r/>
    </w:p>
    <w:p>
      <w:r>
        <w:t xml:space="preserve">说明 </w:t>
      </w:r>
    </w:p>
    <w:p>
      <w:r/>
    </w:p>
    <w:p>
      <w:r>
        <w:t xml:space="preserve">构成，且公司 IDC 业务定位于向高端跨国企业客户提供服务，因此存在签约及入驻周期较长的特点。 </w:t>
      </w:r>
    </w:p>
    <w:p>
      <w:r/>
    </w:p>
    <w:p>
      <w:r>
        <w:t>1、基于如下方面原因，公司判断“企业云统一通信 ”项目可行性发生重大变动，将该项目予以终止。（1）工信</w:t>
      </w:r>
    </w:p>
    <w:p>
      <w:r/>
    </w:p>
    <w:p>
      <w:r>
        <w:t>部出于整治电信诈骗及骚扰电话的目的调整了语音业务平台外呼和话务透传的管理政策，导致基础运营商不</w:t>
      </w:r>
    </w:p>
    <w:p>
      <w:r/>
    </w:p>
    <w:p>
      <w:r>
        <w:t>再提供话务透传服务，这对基础通信服务的业务模式和收入模式带来了重大影响。（2）随着近年来物联网技</w:t>
      </w:r>
    </w:p>
    <w:p>
      <w:r/>
    </w:p>
    <w:p>
      <w:r>
        <w:t>术的不断发展，企业客户对于语音、宽带接入等基础通信服务的关注度有所下降，转而更加关注能够直接为</w:t>
      </w:r>
    </w:p>
    <w:p>
      <w:r/>
    </w:p>
    <w:p>
      <w:r>
        <w:t>企业带来革命性变化的工业互联网、物联网等方面。（3）5G 技术的快速发展超过了预期，5G 时代的到来将</w:t>
      </w:r>
    </w:p>
    <w:p>
      <w:r/>
    </w:p>
    <w:p>
      <w:r>
        <w:t>会给通信领域带来根本性的改变，为企业提供的基础通信服务内容也必将随之发生变化，技术迭代的加快造</w:t>
      </w:r>
    </w:p>
    <w:p>
      <w:r/>
    </w:p>
    <w:p>
      <w:r>
        <w:t>成继续投入实施该项目将会得不偿失。2、基于以下原因，公司判断“全球华人移动通信业务”项目可行性发</w:t>
      </w:r>
    </w:p>
    <w:p>
      <w:r/>
    </w:p>
    <w:p>
      <w:r>
        <w:t>生重大变动，予以终止。全球华人移动通信服务项目的效益是建立在基础运营商国际数据漫游资费较高的前</w:t>
      </w:r>
    </w:p>
    <w:p>
      <w:r/>
    </w:p>
    <w:p>
      <w:r>
        <w:t>提下，近 3 年来国内基础运营商的国际数据漫游资费不断进行下调，特别是 2017 年资费下调力度加大，考</w:t>
      </w:r>
    </w:p>
    <w:p>
      <w:r/>
    </w:p>
    <w:p>
      <w:r>
        <w:t xml:space="preserve">虑到该项目丧失了原有的利润空间，公司判断其可行性发生重大变动，予以终止。 </w:t>
      </w:r>
    </w:p>
    <w:p>
      <w:r/>
    </w:p>
    <w:p>
      <w:r>
        <w:t>超募资金的金额、</w:t>
      </w:r>
    </w:p>
    <w:p>
      <w:r/>
    </w:p>
    <w:p>
      <w:r>
        <w:t>用途及使用进展</w:t>
      </w:r>
    </w:p>
    <w:p>
      <w:r/>
    </w:p>
    <w:p>
      <w:r>
        <w:t xml:space="preserve">不适用 </w:t>
      </w:r>
    </w:p>
    <w:p>
      <w:r/>
    </w:p>
    <w:p>
      <w:r>
        <w:t xml:space="preserve">情况 </w:t>
      </w:r>
    </w:p>
    <w:p>
      <w:r/>
    </w:p>
    <w:p>
      <w:r>
        <w:t>募集资金投资项</w:t>
      </w:r>
    </w:p>
    <w:p>
      <w:r/>
    </w:p>
    <w:p>
      <w:r>
        <w:t>目实施地点变更</w:t>
      </w:r>
    </w:p>
    <w:p>
      <w:r/>
    </w:p>
    <w:p>
      <w:r>
        <w:t xml:space="preserve">情况 </w:t>
      </w:r>
    </w:p>
    <w:p>
      <w:r/>
    </w:p>
    <w:p>
      <w:r>
        <w:t xml:space="preserve">适用 </w:t>
      </w:r>
    </w:p>
    <w:p>
      <w:r/>
    </w:p>
    <w:p>
      <w:r>
        <w:t xml:space="preserve">以前年度发生 </w:t>
      </w:r>
    </w:p>
    <w:p>
      <w:r/>
    </w:p>
    <w:p>
      <w:r>
        <w:t>于 2016 年 1 月 18 日，本公司发布了关于公司募集资金投资项目增加实施主体的公告，将上海二六三通信</w:t>
      </w:r>
    </w:p>
    <w:p>
      <w:r/>
    </w:p>
    <w:p>
      <w:r>
        <w:t xml:space="preserve">有限公司增加为企业云统一通信项目的实施主体，因此增加了上海为募集资金投资项目实施地点。 </w:t>
      </w:r>
    </w:p>
    <w:p>
      <w:r/>
    </w:p>
    <w:p>
      <w:r>
        <w:t>募集资金投资项</w:t>
      </w:r>
    </w:p>
    <w:p>
      <w:r/>
    </w:p>
    <w:p>
      <w:r>
        <w:t>目实施方式调整</w:t>
      </w:r>
    </w:p>
    <w:p>
      <w:r/>
    </w:p>
    <w:p>
      <w:r>
        <w:t xml:space="preserve">不适用 </w:t>
      </w:r>
    </w:p>
    <w:p>
      <w:r/>
    </w:p>
    <w:p>
      <w:r>
        <w:t xml:space="preserve">情况 </w:t>
      </w:r>
    </w:p>
    <w:p>
      <w:r/>
    </w:p>
    <w:p>
      <w:r>
        <w:t xml:space="preserve">适用 </w:t>
      </w:r>
    </w:p>
    <w:p>
      <w:r/>
    </w:p>
    <w:p>
      <w:r>
        <w:t>募集资金投资项</w:t>
      </w:r>
    </w:p>
    <w:p>
      <w:r/>
    </w:p>
    <w:p>
      <w:r>
        <w:t>目先期投入及置</w:t>
      </w:r>
    </w:p>
    <w:p>
      <w:r/>
    </w:p>
    <w:p>
      <w:r>
        <w:t xml:space="preserve">换情况 </w:t>
      </w:r>
    </w:p>
    <w:p>
      <w:r/>
    </w:p>
    <w:p>
      <w:r>
        <w:t>经公司 2015 年 3 月 19 日第四届董事会第二十九次会议决议(公告编号：2015-022)：在非公开发行 A 股股</w:t>
      </w:r>
    </w:p>
    <w:p>
      <w:r/>
    </w:p>
    <w:p>
      <w:r>
        <w:t>票募集资金到位前，公司将根据项目进度的实际需要以自筹资金先行投入，并在募集资金到位之后按照相关</w:t>
      </w:r>
    </w:p>
    <w:p>
      <w:r/>
    </w:p>
    <w:p>
      <w:r>
        <w:t>法规规定的程序予以置换。其中：（1）截至 2016 年 01 月 31 日，全球华人移动通信业务以自有资金先行</w:t>
      </w:r>
    </w:p>
    <w:p>
      <w:r/>
    </w:p>
    <w:p>
      <w:r>
        <w:t>投入的金额为人民币 1,021.44 万元；（2）截至 2016 年 01 月 31 日，企业云统一通信以自有资金先行投入</w:t>
      </w:r>
    </w:p>
    <w:p>
      <w:r/>
    </w:p>
    <w:p>
      <w:r>
        <w:t>的金额为人民币 2,238.47 万元；经公司 2016 年 3 月 29 日第五届董事会第二十次会议批准，上述项目投</w:t>
      </w:r>
    </w:p>
    <w:p>
      <w:r/>
    </w:p>
    <w:p>
      <w:r>
        <w:t>入的自有资金用募集资金予以置换；该事项已经大华会计师事务所(特殊普通合伙)于 2016 年 3 月 29 日出</w:t>
      </w:r>
    </w:p>
    <w:p>
      <w:r/>
    </w:p>
    <w:p>
      <w:r>
        <w:t>具的大华核字[2016]001271 号《二六三网络通信股份有限公司以自筹资金先投入募集资金投资项目的鉴证报</w:t>
      </w:r>
    </w:p>
    <w:p>
      <w:r/>
    </w:p>
    <w:p>
      <w:r>
        <w:t xml:space="preserve">告》予以鉴证。2016 年 3 月 31 日，上述累计支出已经置换入自有资金账户。 </w:t>
      </w:r>
    </w:p>
    <w:p>
      <w:r/>
    </w:p>
    <w:p>
      <w:r>
        <w:t>用闲置募集资金</w:t>
      </w:r>
    </w:p>
    <w:p>
      <w:r/>
    </w:p>
    <w:p>
      <w:r>
        <w:t>暂时补充流动资</w:t>
      </w:r>
    </w:p>
    <w:p>
      <w:r/>
    </w:p>
    <w:p>
      <w:r>
        <w:t xml:space="preserve">不适用 </w:t>
      </w:r>
    </w:p>
    <w:p>
      <w:r/>
    </w:p>
    <w:p>
      <w:r>
        <w:t xml:space="preserve">金情况 </w:t>
      </w:r>
    </w:p>
    <w:p>
      <w:r/>
    </w:p>
    <w:p>
      <w:r>
        <w:t>项目实施出现募</w:t>
      </w:r>
    </w:p>
    <w:p>
      <w:r/>
    </w:p>
    <w:p>
      <w:r>
        <w:t>集资金结余的金</w:t>
      </w:r>
    </w:p>
    <w:p>
      <w:r/>
    </w:p>
    <w:p>
      <w:r>
        <w:t xml:space="preserve">不适用 </w:t>
      </w:r>
    </w:p>
    <w:p>
      <w:r/>
    </w:p>
    <w:p>
      <w:r>
        <w:t xml:space="preserve">额及原因 </w:t>
      </w:r>
    </w:p>
    <w:p>
      <w:r/>
    </w:p>
    <w:p>
      <w:r>
        <w:t xml:space="preserve">尚未使用的募集资金主要用于以下用途： </w:t>
      </w:r>
    </w:p>
    <w:p>
      <w:r/>
    </w:p>
    <w:p>
      <w:r>
        <w:t>尚未使用的募集</w:t>
      </w:r>
    </w:p>
    <w:p>
      <w:r/>
    </w:p>
    <w:p>
      <w:r>
        <w:t xml:space="preserve">（1）人民币 34,000.00 万元用于购买结构性存款，具体包括： </w:t>
      </w:r>
    </w:p>
    <w:p>
      <w:r/>
    </w:p>
    <w:p>
      <w:r>
        <w:t xml:space="preserve">资金用途及去向 </w:t>
      </w:r>
    </w:p>
    <w:p>
      <w:r/>
    </w:p>
    <w:p>
      <w:r>
        <w:t>2018 年 10 月 18 日，公司使用闲置募集资金向上海浦东发展银行股份有限公司认购共计人民币 13,000.00 万元</w:t>
      </w:r>
    </w:p>
    <w:p>
      <w:r/>
    </w:p>
    <w:p>
      <w:r>
        <w:t xml:space="preserve">的结构性存款，利率为 4.10%，到期日为 2019 年 01 月 16 日。 </w:t>
      </w:r>
    </w:p>
    <w:p>
      <w:r/>
    </w:p>
    <w:p>
      <w:r>
        <w:t xml:space="preserve"> 24 / 178 </w:t>
      </w:r>
    </w:p>
    <w:p>
      <w:r/>
    </w:p>
    <w:p>
      <w:r>
        <w:t xml:space="preserve">二六三网络通信股份有限公司 2018 年年度报告全文 </w:t>
      </w:r>
    </w:p>
    <w:p>
      <w:r/>
    </w:p>
    <w:p>
      <w:r>
        <w:t>2018 年 12 月 07 日，公司使用闲置募集资金向上海浦东发展银行股份有限公司认购共计人民币 19,000.00 万元</w:t>
      </w:r>
    </w:p>
    <w:p>
      <w:r/>
    </w:p>
    <w:p>
      <w:r>
        <w:t xml:space="preserve">的结构性存款，利率为 4.25%，到期日为 2019 年 03 月 07 日。 </w:t>
      </w:r>
    </w:p>
    <w:p>
      <w:r/>
    </w:p>
    <w:p>
      <w:r>
        <w:t>2018 年 12 月 12 日，公司使用闲置募集资金向上海浦东发展银行股份有限公司认购共计人民币 2,000.00 万元</w:t>
      </w:r>
    </w:p>
    <w:p>
      <w:r/>
    </w:p>
    <w:p>
      <w:r>
        <w:t xml:space="preserve">的结构性存款，利率为 4.20%，到期日为 2019 年 03 月 13 日。 </w:t>
      </w:r>
    </w:p>
    <w:p>
      <w:r/>
    </w:p>
    <w:p>
      <w:r>
        <w:t xml:space="preserve">（2）人民币 7,192.00 万元用于购买银行理财产品，具体包括： </w:t>
      </w:r>
    </w:p>
    <w:p>
      <w:r/>
    </w:p>
    <w:p>
      <w:r>
        <w:t>2018 年 09 月 04 日，公司使用闲置募集资金向上海浦东发展银行股份有限公司认购人民币 552.00 万元的结构</w:t>
      </w:r>
    </w:p>
    <w:p>
      <w:r/>
    </w:p>
    <w:p>
      <w:r>
        <w:t xml:space="preserve">性理财产品，截至 2018 年 12 月 31 日该理财产品尚未收回。 </w:t>
      </w:r>
    </w:p>
    <w:p>
      <w:r/>
    </w:p>
    <w:p>
      <w:r>
        <w:t>2018 年 11 月 26 日，公司使用闲置募集资金向上海浦东发展银行股份有限公司认购人民币 140.00 万元的结构</w:t>
      </w:r>
    </w:p>
    <w:p>
      <w:r/>
    </w:p>
    <w:p>
      <w:r>
        <w:t xml:space="preserve">性理财产品，截至 2018 年 12 月 31 日该理财产品尚未收回。 </w:t>
      </w:r>
    </w:p>
    <w:p>
      <w:r/>
    </w:p>
    <w:p>
      <w:r>
        <w:t>2018 年 12 月 06 日，公司使用闲置募集资金向中国民生银行股份有限公司认购人民币 6,500.00 万元的结构性</w:t>
      </w:r>
    </w:p>
    <w:p>
      <w:r/>
    </w:p>
    <w:p>
      <w:r>
        <w:t xml:space="preserve">理财产品，截至 2018 年 12 月 31 日该理财产品尚未收回。 </w:t>
      </w:r>
    </w:p>
    <w:p>
      <w:r/>
    </w:p>
    <w:p>
      <w:r>
        <w:t xml:space="preserve">（3）其余未使用的募集资金人民币 223,150.09 元存放于公司的募集资金专户中。 </w:t>
      </w:r>
    </w:p>
    <w:p>
      <w:r/>
    </w:p>
    <w:p>
      <w:r>
        <w:t>募集资金使用及</w:t>
      </w:r>
    </w:p>
    <w:p>
      <w:r/>
    </w:p>
    <w:p>
      <w:r>
        <w:t>披露中存在的问</w:t>
      </w:r>
    </w:p>
    <w:p>
      <w:r/>
    </w:p>
    <w:p>
      <w:r>
        <w:t xml:space="preserve">无 </w:t>
      </w:r>
    </w:p>
    <w:p>
      <w:r/>
    </w:p>
    <w:p>
      <w:r>
        <w:t xml:space="preserve">题或其他情况 </w:t>
      </w:r>
    </w:p>
    <w:p>
      <w:r/>
    </w:p>
    <w:p>
      <w:r>
        <w:t xml:space="preserve">（3）募集资金变更项目情况 </w:t>
      </w:r>
    </w:p>
    <w:p>
      <w:r/>
    </w:p>
    <w:p>
      <w:r>
        <w:t xml:space="preserve">√ 适用 □ 不适用  </w:t>
      </w:r>
    </w:p>
    <w:p>
      <w:r/>
    </w:p>
    <w:p>
      <w:r>
        <w:t>变更后项目</w:t>
      </w:r>
    </w:p>
    <w:p>
      <w:r/>
    </w:p>
    <w:p>
      <w:r>
        <w:t xml:space="preserve">变更后的项目 </w:t>
      </w:r>
    </w:p>
    <w:p>
      <w:r/>
    </w:p>
    <w:p>
      <w:r>
        <w:t>对应的原承</w:t>
      </w:r>
    </w:p>
    <w:p>
      <w:r/>
    </w:p>
    <w:p>
      <w:r>
        <w:t>拟投入募集</w:t>
      </w:r>
    </w:p>
    <w:p>
      <w:r/>
    </w:p>
    <w:p>
      <w:r>
        <w:t>本报告期实</w:t>
      </w:r>
    </w:p>
    <w:p>
      <w:r/>
    </w:p>
    <w:p>
      <w:r>
        <w:t xml:space="preserve">诺项目 </w:t>
      </w:r>
    </w:p>
    <w:p>
      <w:r/>
    </w:p>
    <w:p>
      <w:r>
        <w:t>资金总额</w:t>
      </w:r>
    </w:p>
    <w:p>
      <w:r/>
    </w:p>
    <w:p>
      <w:r>
        <w:t xml:space="preserve">际投入金额 </w:t>
      </w:r>
    </w:p>
    <w:p>
      <w:r/>
    </w:p>
    <w:p>
      <w:r>
        <w:t xml:space="preserve">(1) </w:t>
      </w:r>
    </w:p>
    <w:p>
      <w:r/>
    </w:p>
    <w:p>
      <w:r>
        <w:t>截至期末实</w:t>
      </w:r>
    </w:p>
    <w:p>
      <w:r/>
    </w:p>
    <w:p>
      <w:r>
        <w:t>截至期末投</w:t>
      </w:r>
    </w:p>
    <w:p>
      <w:r/>
    </w:p>
    <w:p>
      <w:r>
        <w:t>项目达到预</w:t>
      </w:r>
    </w:p>
    <w:p>
      <w:r/>
    </w:p>
    <w:p>
      <w:r>
        <w:t>际累计投入</w:t>
      </w:r>
    </w:p>
    <w:p>
      <w:r/>
    </w:p>
    <w:p>
      <w:r>
        <w:t>资进度</w:t>
      </w:r>
    </w:p>
    <w:p>
      <w:r/>
    </w:p>
    <w:p>
      <w:r>
        <w:t>定可使用状</w:t>
      </w:r>
    </w:p>
    <w:p>
      <w:r/>
    </w:p>
    <w:p>
      <w:r>
        <w:t xml:space="preserve">金额(2) </w:t>
      </w:r>
    </w:p>
    <w:p>
      <w:r/>
    </w:p>
    <w:p>
      <w:r>
        <w:t xml:space="preserve">(3)=(2)/(1) </w:t>
      </w:r>
    </w:p>
    <w:p>
      <w:r/>
    </w:p>
    <w:p>
      <w:r>
        <w:t xml:space="preserve">态日期 </w:t>
      </w:r>
    </w:p>
    <w:p>
      <w:r/>
    </w:p>
    <w:p>
      <w:r>
        <w:t xml:space="preserve">单位：万元 </w:t>
      </w:r>
    </w:p>
    <w:p>
      <w:r/>
    </w:p>
    <w:p>
      <w:r>
        <w:t>变更后的项</w:t>
      </w:r>
    </w:p>
    <w:p>
      <w:r/>
    </w:p>
    <w:p>
      <w:r>
        <w:t>本报告期实</w:t>
      </w:r>
    </w:p>
    <w:p>
      <w:r/>
    </w:p>
    <w:p>
      <w:r>
        <w:t>是否达到预</w:t>
      </w:r>
    </w:p>
    <w:p>
      <w:r/>
    </w:p>
    <w:p>
      <w:r>
        <w:t>目可行性是</w:t>
      </w:r>
    </w:p>
    <w:p>
      <w:r/>
    </w:p>
    <w:p>
      <w:r>
        <w:t xml:space="preserve">现的效益 </w:t>
      </w:r>
    </w:p>
    <w:p>
      <w:r/>
    </w:p>
    <w:p>
      <w:r>
        <w:t xml:space="preserve">计效益 </w:t>
      </w:r>
    </w:p>
    <w:p>
      <w:r/>
    </w:p>
    <w:p>
      <w:r>
        <w:t>否发生重大</w:t>
      </w:r>
    </w:p>
    <w:p>
      <w:r/>
    </w:p>
    <w:p>
      <w:r>
        <w:t xml:space="preserve">变化 </w:t>
      </w:r>
    </w:p>
    <w:p>
      <w:r/>
    </w:p>
    <w:p>
      <w:r>
        <w:t xml:space="preserve">9,000 </w:t>
      </w:r>
    </w:p>
    <w:p>
      <w:r/>
    </w:p>
    <w:p>
      <w:r>
        <w:t xml:space="preserve">0 </w:t>
      </w:r>
    </w:p>
    <w:p>
      <w:r/>
    </w:p>
    <w:p>
      <w:r>
        <w:t xml:space="preserve">9,000 </w:t>
      </w:r>
    </w:p>
    <w:p>
      <w:r/>
    </w:p>
    <w:p>
      <w:r>
        <w:t xml:space="preserve">100.00% </w:t>
      </w:r>
    </w:p>
    <w:p>
      <w:r/>
    </w:p>
    <w:p>
      <w:r>
        <w:t>2016 年 12</w:t>
      </w:r>
    </w:p>
    <w:p>
      <w:r/>
    </w:p>
    <w:p>
      <w:r>
        <w:t xml:space="preserve">月 01 日 </w:t>
      </w:r>
    </w:p>
    <w:p>
      <w:r/>
    </w:p>
    <w:p>
      <w:r>
        <w:t xml:space="preserve">-1,216.91 否 </w:t>
      </w:r>
    </w:p>
    <w:p>
      <w:r/>
    </w:p>
    <w:p>
      <w:r>
        <w:t xml:space="preserve">否 </w:t>
      </w:r>
    </w:p>
    <w:p>
      <w:r/>
    </w:p>
    <w:p>
      <w:r>
        <w:t>收购上海奈盛</w:t>
      </w:r>
    </w:p>
    <w:p>
      <w:r/>
    </w:p>
    <w:p>
      <w:r>
        <w:t>通信科技有限</w:t>
      </w:r>
    </w:p>
    <w:p>
      <w:r/>
    </w:p>
    <w:p>
      <w:r>
        <w:t>企业云统一</w:t>
      </w:r>
    </w:p>
    <w:p>
      <w:r/>
    </w:p>
    <w:p>
      <w:r>
        <w:t>公司 51%股权</w:t>
      </w:r>
    </w:p>
    <w:p>
      <w:r/>
    </w:p>
    <w:p>
      <w:r>
        <w:t xml:space="preserve">通信 </w:t>
      </w:r>
    </w:p>
    <w:p>
      <w:r/>
    </w:p>
    <w:p>
      <w:r>
        <w:t xml:space="preserve">项目 </w:t>
      </w:r>
    </w:p>
    <w:p>
      <w:r/>
    </w:p>
    <w:p>
      <w:r>
        <w:t>收购香港</w:t>
      </w:r>
    </w:p>
    <w:p>
      <w:r/>
    </w:p>
    <w:p>
      <w:r>
        <w:t xml:space="preserve">I-ACCESS </w:t>
      </w:r>
    </w:p>
    <w:p>
      <w:r/>
    </w:p>
    <w:p>
      <w:r>
        <w:t>企业云统一</w:t>
      </w:r>
    </w:p>
    <w:p>
      <w:r/>
    </w:p>
    <w:p>
      <w:r>
        <w:t xml:space="preserve">NETWORK </w:t>
      </w:r>
    </w:p>
    <w:p>
      <w:r/>
    </w:p>
    <w:p>
      <w:r>
        <w:t>通信/全球</w:t>
      </w:r>
    </w:p>
    <w:p>
      <w:r/>
    </w:p>
    <w:p>
      <w:r>
        <w:t xml:space="preserve">31,000 </w:t>
      </w:r>
    </w:p>
    <w:p>
      <w:r/>
    </w:p>
    <w:p>
      <w:r>
        <w:t xml:space="preserve">17,050 </w:t>
      </w:r>
    </w:p>
    <w:p>
      <w:r/>
    </w:p>
    <w:p>
      <w:r>
        <w:t xml:space="preserve">17,050 </w:t>
      </w:r>
    </w:p>
    <w:p>
      <w:r/>
    </w:p>
    <w:p>
      <w:r>
        <w:t xml:space="preserve">55.00% </w:t>
      </w:r>
    </w:p>
    <w:p>
      <w:r/>
    </w:p>
    <w:p>
      <w:r>
        <w:t xml:space="preserve">LIMITED </w:t>
      </w:r>
    </w:p>
    <w:p>
      <w:r/>
    </w:p>
    <w:p>
      <w:r>
        <w:t xml:space="preserve">华人移 </w:t>
      </w:r>
    </w:p>
    <w:p>
      <w:r/>
    </w:p>
    <w:p>
      <w:r>
        <w:t xml:space="preserve">100%股权项目 </w:t>
      </w:r>
    </w:p>
    <w:p>
      <w:r/>
    </w:p>
    <w:p>
      <w:r>
        <w:t>2018 年 07</w:t>
      </w:r>
    </w:p>
    <w:p>
      <w:r/>
    </w:p>
    <w:p>
      <w:r>
        <w:t xml:space="preserve">月 05 日 </w:t>
      </w:r>
    </w:p>
    <w:p>
      <w:r/>
    </w:p>
    <w:p>
      <w:r>
        <w:t xml:space="preserve">2,821.19 是 </w:t>
      </w:r>
    </w:p>
    <w:p>
      <w:r/>
    </w:p>
    <w:p>
      <w:r>
        <w:t xml:space="preserve">否 </w:t>
      </w:r>
    </w:p>
    <w:p>
      <w:r/>
    </w:p>
    <w:p>
      <w:r>
        <w:t xml:space="preserve">合计 </w:t>
      </w:r>
    </w:p>
    <w:p>
      <w:r/>
    </w:p>
    <w:p>
      <w:r>
        <w:t xml:space="preserve">-- </w:t>
      </w:r>
    </w:p>
    <w:p>
      <w:r/>
    </w:p>
    <w:p>
      <w:r>
        <w:t xml:space="preserve">40,000 </w:t>
      </w:r>
    </w:p>
    <w:p>
      <w:r/>
    </w:p>
    <w:p>
      <w:r>
        <w:t xml:space="preserve">17,050 </w:t>
      </w:r>
    </w:p>
    <w:p>
      <w:r/>
    </w:p>
    <w:p>
      <w:r>
        <w:t xml:space="preserve">26,050 </w:t>
      </w:r>
    </w:p>
    <w:p>
      <w:r/>
    </w:p>
    <w:p>
      <w:r>
        <w:t xml:space="preserve">-- </w:t>
      </w:r>
    </w:p>
    <w:p>
      <w:r/>
    </w:p>
    <w:p>
      <w:r>
        <w:t xml:space="preserve">-- </w:t>
      </w:r>
    </w:p>
    <w:p>
      <w:r/>
    </w:p>
    <w:p>
      <w:r>
        <w:t xml:space="preserve">1,604.28 </w:t>
      </w:r>
    </w:p>
    <w:p>
      <w:r/>
    </w:p>
    <w:p>
      <w:r>
        <w:t xml:space="preserve">-- </w:t>
      </w:r>
    </w:p>
    <w:p>
      <w:r/>
    </w:p>
    <w:p>
      <w:r>
        <w:t xml:space="preserve">-- </w:t>
      </w:r>
    </w:p>
    <w:p>
      <w:r/>
    </w:p>
    <w:p>
      <w:r>
        <w:t>变更原因、决策程序及信息披露情况说</w:t>
      </w:r>
    </w:p>
    <w:p>
      <w:r/>
    </w:p>
    <w:p>
      <w:r>
        <w:t xml:space="preserve">明(分具体项目) </w:t>
      </w:r>
    </w:p>
    <w:p>
      <w:r/>
    </w:p>
    <w:p>
      <w:r>
        <w:t>1、为提高募集资金使用效率和投资回报，考虑到客户需求变化、技术方案调整，以</w:t>
      </w:r>
    </w:p>
    <w:p>
      <w:r/>
    </w:p>
    <w:p>
      <w:r>
        <w:t xml:space="preserve">及公司并购进展等因素，公司将原募投项目“企业云统一通信”投资金额由总计人民币 </w:t>
      </w:r>
    </w:p>
    <w:p>
      <w:r/>
    </w:p>
    <w:p>
      <w:r>
        <w:t xml:space="preserve">34,000.00 万元变更为总计人民币 25,000.00 万元。变更的募集资金人民币 9,000.00 </w:t>
      </w:r>
    </w:p>
    <w:p>
      <w:r/>
    </w:p>
    <w:p>
      <w:r>
        <w:t>万元拟用于收购上海奈盛 51%股权，从而与 NTT COM Asia Limited 合资成立中外合</w:t>
      </w:r>
    </w:p>
    <w:p>
      <w:r/>
    </w:p>
    <w:p>
      <w:r>
        <w:t>资公司，收购价格为人民币 9,125.00 万元，计划使用募集资金人民币 9,000.00 万元，</w:t>
      </w:r>
    </w:p>
    <w:p>
      <w:r/>
    </w:p>
    <w:p>
      <w:r>
        <w:t>其余资金拟由公司以自有资金支付。通过收购上海奈盛 51%股权成立合资公司，公司</w:t>
      </w:r>
    </w:p>
    <w:p>
      <w:r/>
    </w:p>
    <w:p>
      <w:r>
        <w:t>可进入 IDC 云计算服务领域，有利于公司在企业通信领域的整体布局和增加公司企</w:t>
      </w:r>
    </w:p>
    <w:p>
      <w:r/>
    </w:p>
    <w:p>
      <w:r>
        <w:t xml:space="preserve">业通信业务对全球大客户开发的广度和深度，同时为公司与 NTT COM Asia Limited </w:t>
      </w:r>
    </w:p>
    <w:p>
      <w:r/>
    </w:p>
    <w:p>
      <w:r>
        <w:t>所在的 NTT 集团(日本电报电话公司)在其他通信业务领域开展进一步的战略合作打</w:t>
      </w:r>
    </w:p>
    <w:p>
      <w:r/>
    </w:p>
    <w:p>
      <w:r>
        <w:t xml:space="preserve"> 25 / 178 </w:t>
      </w:r>
    </w:p>
    <w:p>
      <w:r/>
    </w:p>
    <w:p>
      <w:r>
        <w:t xml:space="preserve">二六三网络通信股份有限公司 2018 年年度报告全文 </w:t>
      </w:r>
    </w:p>
    <w:p>
      <w:r/>
    </w:p>
    <w:p>
      <w:r>
        <w:t>下基础。本次募投项目变更事项已经公司第五届董事会第十五次会议、第五届监事会</w:t>
      </w:r>
    </w:p>
    <w:p>
      <w:r/>
    </w:p>
    <w:p>
      <w:r>
        <w:t>第十次会议、2016 年第二次临时股东大会审议通过，履行了必要的审批程序，符合</w:t>
      </w:r>
    </w:p>
    <w:p>
      <w:r/>
    </w:p>
    <w:p>
      <w:r>
        <w:t>中国证券监督管理委员会、深圳证券交易所关于上市公司募集资金使用的有关规定。</w:t>
      </w:r>
    </w:p>
    <w:p>
      <w:r/>
    </w:p>
    <w:p>
      <w:r>
        <w:t>同时，保荐机构亦对本次变更募投项目事项发表了意见，认为本次变更募投项目是公</w:t>
      </w:r>
    </w:p>
    <w:p>
      <w:r/>
    </w:p>
    <w:p>
      <w:r>
        <w:t>司根据市场形势的变化和未来发展战略需要而做出的调整，有利于提高公司募集资金</w:t>
      </w:r>
    </w:p>
    <w:p>
      <w:r/>
    </w:p>
    <w:p>
      <w:r>
        <w:t>使用效率，提高公司长期效益，符合公司和全体股东利益，不存在损害公司和中小股</w:t>
      </w:r>
    </w:p>
    <w:p>
      <w:r/>
    </w:p>
    <w:p>
      <w:r>
        <w:t>东合法利益的情况，保荐机构对公司就本次变更募投项目的事项无异议。2、为了完</w:t>
      </w:r>
    </w:p>
    <w:p>
      <w:r/>
    </w:p>
    <w:p>
      <w:r>
        <w:t>善整体战略布局和业务线、与既有业务产生协同效应，公司将原募投项目“企业云统</w:t>
      </w:r>
    </w:p>
    <w:p>
      <w:r/>
    </w:p>
    <w:p>
      <w:r>
        <w:t xml:space="preserve">一通信”、"全球华人移动通信业务"终止后结余资金中的 31,000.00 万元用于收购香港 </w:t>
      </w:r>
    </w:p>
    <w:p>
      <w:r/>
    </w:p>
    <w:p>
      <w:r>
        <w:t>I-ACCESS NETWORK LIMITED 100%股权，收购价格为人民币 31,000.00 万元，计</w:t>
      </w:r>
    </w:p>
    <w:p>
      <w:r/>
    </w:p>
    <w:p>
      <w:r>
        <w:t>划使用募集资金人民币 31,000.00 万元。截至 2018 年 12 月 31 日，公司已支付 55%</w:t>
      </w:r>
    </w:p>
    <w:p>
      <w:r/>
    </w:p>
    <w:p>
      <w:r>
        <w:t>的股权转让款人民币 17,050.00 万元。本次募投项目变更事项已经公司第五届董事会</w:t>
      </w:r>
    </w:p>
    <w:p>
      <w:r/>
    </w:p>
    <w:p>
      <w:r>
        <w:t>第三十七次会议、第五届监事会第二十六次会议、2018 年第二次临时股东大会审议</w:t>
      </w:r>
    </w:p>
    <w:p>
      <w:r/>
    </w:p>
    <w:p>
      <w:r>
        <w:t>通过，履行了必要的审批程序，符合中国证券监督管理委员会、深圳证券交易所关于</w:t>
      </w:r>
    </w:p>
    <w:p>
      <w:r/>
    </w:p>
    <w:p>
      <w:r>
        <w:t>上市公司募集资金使用的有关规定。同时，保荐机构亦对本次变更募投项目事项发表</w:t>
      </w:r>
    </w:p>
    <w:p>
      <w:r/>
    </w:p>
    <w:p>
      <w:r>
        <w:t>了意见，认为本次变更募投项目是公司根据市场形势的变化和未来发展战略需要而做</w:t>
      </w:r>
    </w:p>
    <w:p>
      <w:r/>
    </w:p>
    <w:p>
      <w:r>
        <w:t>出的调整，有利于提高公司募集资金使用效率，提高公司长期效益，符合公司和全体</w:t>
      </w:r>
    </w:p>
    <w:p>
      <w:r/>
    </w:p>
    <w:p>
      <w:r>
        <w:t>股东利益，不存在损害公司和中小股东合法利益的情况，保荐机构对公司就本次变更</w:t>
      </w:r>
    </w:p>
    <w:p>
      <w:r/>
    </w:p>
    <w:p>
      <w:r>
        <w:t xml:space="preserve">募投项目的事项无异议。 </w:t>
      </w:r>
    </w:p>
    <w:p>
      <w:r/>
    </w:p>
    <w:p>
      <w:r>
        <w:t>收购上海奈盛通信科技有限公司 51%股权项目：截至 2018 年 12 月 31 日，累计确认</w:t>
      </w:r>
    </w:p>
    <w:p>
      <w:r/>
    </w:p>
    <w:p>
      <w:r>
        <w:t xml:space="preserve">投资损失为 2,244.18 万元，项目效益较预期差的原因如下： </w:t>
      </w:r>
    </w:p>
    <w:p>
      <w:r/>
    </w:p>
    <w:p>
      <w:r>
        <w:t>未达到计划进度或预计收益的情况和原</w:t>
      </w:r>
    </w:p>
    <w:p>
      <w:r/>
    </w:p>
    <w:p>
      <w:r>
        <w:t>由于行业主管部门对于申请主体中有外资成分的情况审核较为严苛，原计划 2016 年</w:t>
      </w:r>
    </w:p>
    <w:p>
      <w:r/>
    </w:p>
    <w:p>
      <w:r>
        <w:t xml:space="preserve">因(分具体项目) </w:t>
      </w:r>
    </w:p>
    <w:p>
      <w:r/>
    </w:p>
    <w:p>
      <w:r>
        <w:t>底获得 IDC 牌照的设想未能实现。直至 2017 年 6 月下旬，上海奈盛公司才获得 IDC</w:t>
      </w:r>
    </w:p>
    <w:p>
      <w:r/>
    </w:p>
    <w:p>
      <w:r>
        <w:t>牌照，比预计迟延了半年的时间，造成上海奈盛公司正式开展业务时间的延后，使得</w:t>
      </w:r>
    </w:p>
    <w:p>
      <w:r/>
    </w:p>
    <w:p>
      <w:r>
        <w:t xml:space="preserve">投资效益未达到预期。 </w:t>
      </w:r>
    </w:p>
    <w:p>
      <w:r/>
    </w:p>
    <w:p>
      <w:r>
        <w:t>变更后的项目可行性发生重大变化的情</w:t>
      </w:r>
    </w:p>
    <w:p>
      <w:r/>
    </w:p>
    <w:p>
      <w:r>
        <w:t xml:space="preserve">况说明 </w:t>
      </w:r>
    </w:p>
    <w:p>
      <w:r/>
    </w:p>
    <w:p>
      <w:r>
        <w:t xml:space="preserve">不适用 </w:t>
      </w:r>
    </w:p>
    <w:p>
      <w:r/>
    </w:p>
    <w:p>
      <w:r>
        <w:t xml:space="preserve">六、重大资产和股权出售 </w:t>
      </w:r>
    </w:p>
    <w:p>
      <w:r/>
    </w:p>
    <w:p>
      <w:r>
        <w:t xml:space="preserve">1、出售重大资产情况 </w:t>
      </w:r>
    </w:p>
    <w:p>
      <w:r/>
    </w:p>
    <w:p>
      <w:r>
        <w:t xml:space="preserve">□ 适用 √ 不适用  </w:t>
      </w:r>
    </w:p>
    <w:p>
      <w:r/>
    </w:p>
    <w:p>
      <w:r>
        <w:t xml:space="preserve">公司报告期未出售重大资产。 </w:t>
      </w:r>
    </w:p>
    <w:p>
      <w:r/>
    </w:p>
    <w:p>
      <w:r>
        <w:t xml:space="preserve">2、出售重大股权情况 </w:t>
      </w:r>
    </w:p>
    <w:p>
      <w:r/>
    </w:p>
    <w:p>
      <w:r>
        <w:t xml:space="preserve">□ 适用 √ 不适用  </w:t>
      </w:r>
    </w:p>
    <w:p>
      <w:r/>
    </w:p>
    <w:p>
      <w:r>
        <w:t xml:space="preserve">七、主要控股参股公司分析 </w:t>
      </w:r>
    </w:p>
    <w:p>
      <w:r/>
    </w:p>
    <w:p>
      <w:r>
        <w:t xml:space="preserve">√ 适用 □ 不适用  </w:t>
      </w:r>
    </w:p>
    <w:p>
      <w:r/>
    </w:p>
    <w:p>
      <w:r>
        <w:t xml:space="preserve">主要子公司及对公司净利润影响达 10%以上的参股公司情况 </w:t>
      </w:r>
    </w:p>
    <w:p>
      <w:r/>
    </w:p>
    <w:p>
      <w:r>
        <w:t xml:space="preserve">公司名称 </w:t>
      </w:r>
    </w:p>
    <w:p>
      <w:r/>
    </w:p>
    <w:p>
      <w:r>
        <w:t>公司</w:t>
      </w:r>
    </w:p>
    <w:p>
      <w:r/>
    </w:p>
    <w:p>
      <w:r>
        <w:t xml:space="preserve">类型 </w:t>
      </w:r>
    </w:p>
    <w:p>
      <w:r/>
    </w:p>
    <w:p>
      <w:r>
        <w:t xml:space="preserve">主要业务 注册资本 总资产 </w:t>
      </w:r>
    </w:p>
    <w:p>
      <w:r/>
    </w:p>
    <w:p>
      <w:r>
        <w:t xml:space="preserve">净资产 </w:t>
      </w:r>
    </w:p>
    <w:p>
      <w:r/>
    </w:p>
    <w:p>
      <w:r>
        <w:t xml:space="preserve">营业收入 </w:t>
      </w:r>
    </w:p>
    <w:p>
      <w:r/>
    </w:p>
    <w:p>
      <w:r>
        <w:t xml:space="preserve">营业利润 </w:t>
      </w:r>
    </w:p>
    <w:p>
      <w:r/>
    </w:p>
    <w:p>
      <w:r>
        <w:t xml:space="preserve">净利润 </w:t>
      </w:r>
    </w:p>
    <w:p>
      <w:r/>
    </w:p>
    <w:p>
      <w:r>
        <w:t xml:space="preserve">单位：元 </w:t>
      </w:r>
    </w:p>
    <w:p>
      <w:r/>
    </w:p>
    <w:p>
      <w:r>
        <w:t xml:space="preserve"> 26 / 178 </w:t>
      </w:r>
    </w:p>
    <w:p>
      <w:r/>
    </w:p>
    <w:p>
      <w:r>
        <w:t xml:space="preserve">二六三网络通信股份有限公司 2018 年年度报告全文 </w:t>
      </w:r>
    </w:p>
    <w:p>
      <w:r/>
    </w:p>
    <w:p>
      <w:r>
        <w:t xml:space="preserve">503,706,076.93 204,550,519.57 314,808,910.83 51,231,017.35 44,881,313.65 </w:t>
      </w:r>
    </w:p>
    <w:p>
      <w:r/>
    </w:p>
    <w:p>
      <w:r>
        <w:t xml:space="preserve">825,043,524.66 716,692,266.55 387,622,258.36 56,126,520.93 51,080,823.10 </w:t>
      </w:r>
    </w:p>
    <w:p>
      <w:r/>
    </w:p>
    <w:p>
      <w:r>
        <w:t xml:space="preserve">630,821,607.94 309,716,468.22 193,473,115.68 -14,417,510.38 -5,223,665.47 </w:t>
      </w:r>
    </w:p>
    <w:p>
      <w:r/>
    </w:p>
    <w:p>
      <w:r>
        <w:t xml:space="preserve">169,902,286.68 132,766,312.05 50,979,807.59 -10,724,352.72 -12,368,639.72 </w:t>
      </w:r>
    </w:p>
    <w:p>
      <w:r/>
    </w:p>
    <w:p>
      <w:r>
        <w:t>北京二六三企业通</w:t>
      </w:r>
    </w:p>
    <w:p>
      <w:r/>
    </w:p>
    <w:p>
      <w:r>
        <w:t>子公</w:t>
      </w:r>
    </w:p>
    <w:p>
      <w:r/>
    </w:p>
    <w:p>
      <w:r>
        <w:t>263 云通</w:t>
      </w:r>
    </w:p>
    <w:p>
      <w:r/>
    </w:p>
    <w:p>
      <w:r>
        <w:t>40,000 万</w:t>
      </w:r>
    </w:p>
    <w:p>
      <w:r/>
    </w:p>
    <w:p>
      <w:r>
        <w:t xml:space="preserve">信有限公司 </w:t>
      </w:r>
    </w:p>
    <w:p>
      <w:r/>
    </w:p>
    <w:p>
      <w:r>
        <w:t xml:space="preserve">司 </w:t>
      </w:r>
    </w:p>
    <w:p>
      <w:r/>
    </w:p>
    <w:p>
      <w:r>
        <w:t xml:space="preserve">信 </w:t>
      </w:r>
    </w:p>
    <w:p>
      <w:r/>
    </w:p>
    <w:p>
      <w:r>
        <w:t xml:space="preserve">元 </w:t>
      </w:r>
    </w:p>
    <w:p>
      <w:r/>
    </w:p>
    <w:p>
      <w:r>
        <w:t>北京二六三网络科</w:t>
      </w:r>
    </w:p>
    <w:p>
      <w:r/>
    </w:p>
    <w:p>
      <w:r>
        <w:t>子公</w:t>
      </w:r>
    </w:p>
    <w:p>
      <w:r/>
    </w:p>
    <w:p>
      <w:r>
        <w:t>VoIP、</w:t>
      </w:r>
    </w:p>
    <w:p>
      <w:r/>
    </w:p>
    <w:p>
      <w:r>
        <w:t>21,000 万</w:t>
      </w:r>
    </w:p>
    <w:p>
      <w:r/>
    </w:p>
    <w:p>
      <w:r>
        <w:t xml:space="preserve">技有限公司 </w:t>
      </w:r>
    </w:p>
    <w:p>
      <w:r/>
    </w:p>
    <w:p>
      <w:r>
        <w:t xml:space="preserve">司 </w:t>
      </w:r>
    </w:p>
    <w:p>
      <w:r/>
    </w:p>
    <w:p>
      <w:r>
        <w:t xml:space="preserve">IPTV </w:t>
      </w:r>
    </w:p>
    <w:p>
      <w:r/>
    </w:p>
    <w:p>
      <w:r>
        <w:t xml:space="preserve">元 </w:t>
      </w:r>
    </w:p>
    <w:p>
      <w:r/>
    </w:p>
    <w:p>
      <w:r>
        <w:t>上海二六三通信有</w:t>
      </w:r>
    </w:p>
    <w:p>
      <w:r/>
    </w:p>
    <w:p>
      <w:r>
        <w:t>子公</w:t>
      </w:r>
    </w:p>
    <w:p>
      <w:r/>
    </w:p>
    <w:p>
      <w:r>
        <w:t xml:space="preserve">限公司 </w:t>
      </w:r>
    </w:p>
    <w:p>
      <w:r/>
    </w:p>
    <w:p>
      <w:r>
        <w:t xml:space="preserve">司 </w:t>
      </w:r>
    </w:p>
    <w:p>
      <w:r/>
    </w:p>
    <w:p>
      <w:r>
        <w:t xml:space="preserve">VPN、IDC </w:t>
      </w:r>
    </w:p>
    <w:p>
      <w:r/>
    </w:p>
    <w:p>
      <w:r>
        <w:t>广州二六三移动通</w:t>
      </w:r>
    </w:p>
    <w:p>
      <w:r/>
    </w:p>
    <w:p>
      <w:r>
        <w:t>子公</w:t>
      </w:r>
    </w:p>
    <w:p>
      <w:r/>
    </w:p>
    <w:p>
      <w:r>
        <w:t xml:space="preserve">信有限公司 </w:t>
      </w:r>
    </w:p>
    <w:p>
      <w:r/>
    </w:p>
    <w:p>
      <w:r>
        <w:t xml:space="preserve">司 </w:t>
      </w:r>
    </w:p>
    <w:p>
      <w:r/>
    </w:p>
    <w:p>
      <w:r>
        <w:t xml:space="preserve">MVNO </w:t>
      </w:r>
    </w:p>
    <w:p>
      <w:r/>
    </w:p>
    <w:p>
      <w:r>
        <w:t xml:space="preserve">报告期内取得和处置子公司的情况 </w:t>
      </w:r>
    </w:p>
    <w:p>
      <w:r/>
    </w:p>
    <w:p>
      <w:r>
        <w:t xml:space="preserve">√ 适用 □ 不适用  </w:t>
      </w:r>
    </w:p>
    <w:p>
      <w:r/>
    </w:p>
    <w:p>
      <w:r>
        <w:t>15,000 万</w:t>
      </w:r>
    </w:p>
    <w:p>
      <w:r/>
    </w:p>
    <w:p>
      <w:r>
        <w:t xml:space="preserve">元 </w:t>
      </w:r>
    </w:p>
    <w:p>
      <w:r/>
    </w:p>
    <w:p>
      <w:r>
        <w:t>25,000 万</w:t>
      </w:r>
    </w:p>
    <w:p>
      <w:r/>
    </w:p>
    <w:p>
      <w:r>
        <w:t xml:space="preserve">元 </w:t>
      </w:r>
    </w:p>
    <w:p>
      <w:r/>
    </w:p>
    <w:p>
      <w:r>
        <w:t xml:space="preserve">公司名称 </w:t>
      </w:r>
    </w:p>
    <w:p>
      <w:r/>
    </w:p>
    <w:p>
      <w:r>
        <w:t xml:space="preserve">报告期内取得和处置子公司方式 </w:t>
      </w:r>
    </w:p>
    <w:p>
      <w:r/>
    </w:p>
    <w:p>
      <w:r>
        <w:t xml:space="preserve">对整体生产经营和业绩的影响 </w:t>
      </w:r>
    </w:p>
    <w:p>
      <w:r/>
    </w:p>
    <w:p>
      <w:r>
        <w:t xml:space="preserve">深圳市日升科技有限公司 </w:t>
      </w:r>
    </w:p>
    <w:p>
      <w:r/>
    </w:p>
    <w:p>
      <w:r>
        <w:t xml:space="preserve">非同一控制下企业合并 </w:t>
      </w:r>
    </w:p>
    <w:p>
      <w:r/>
    </w:p>
    <w:p>
      <w:r>
        <w:t xml:space="preserve">I-Access Network Limited </w:t>
      </w:r>
    </w:p>
    <w:p>
      <w:r/>
    </w:p>
    <w:p>
      <w:r>
        <w:t xml:space="preserve">非同一控制下企业合并 </w:t>
      </w:r>
    </w:p>
    <w:p>
      <w:r/>
    </w:p>
    <w:p>
      <w:r>
        <w:t xml:space="preserve">iTalkBB VIP, Inc. </w:t>
      </w:r>
    </w:p>
    <w:p>
      <w:r/>
    </w:p>
    <w:p>
      <w:r>
        <w:t xml:space="preserve">投资设立 </w:t>
      </w:r>
    </w:p>
    <w:p>
      <w:r/>
    </w:p>
    <w:p>
      <w:r>
        <w:t xml:space="preserve">迪讯(香港)有限公司(Delcom (HK) Limited) 注销 </w:t>
      </w:r>
    </w:p>
    <w:p>
      <w:r/>
    </w:p>
    <w:p>
      <w:r>
        <w:t>购买日至期末，深圳日升产生营业收入</w:t>
      </w:r>
    </w:p>
    <w:p>
      <w:r/>
    </w:p>
    <w:p>
      <w:r>
        <w:t xml:space="preserve">5,390.83 万元，净利润 273.30 万元。 </w:t>
      </w:r>
    </w:p>
    <w:p>
      <w:r/>
    </w:p>
    <w:p>
      <w:r>
        <w:t>购买日至期末，I-ACCESS 产生营业收入</w:t>
      </w:r>
    </w:p>
    <w:p>
      <w:r/>
    </w:p>
    <w:p>
      <w:r>
        <w:t xml:space="preserve">5,719,994 万元，净利润 1,728.59 万元。 </w:t>
      </w:r>
    </w:p>
    <w:p>
      <w:r/>
    </w:p>
    <w:p>
      <w:r>
        <w:t>投资设立至期末，iTalkBB VIP 产生营业收入</w:t>
      </w:r>
    </w:p>
    <w:p>
      <w:r/>
    </w:p>
    <w:p>
      <w:r>
        <w:t xml:space="preserve">13.69 万元，净利润 6.30 万元。 </w:t>
      </w:r>
    </w:p>
    <w:p>
      <w:r/>
    </w:p>
    <w:p>
      <w:r>
        <w:t>注销迪迅香港，相关的其他综合收益转入投</w:t>
      </w:r>
    </w:p>
    <w:p>
      <w:r/>
    </w:p>
    <w:p>
      <w:r>
        <w:t xml:space="preserve">资损失 10.41 万元。 </w:t>
      </w:r>
    </w:p>
    <w:p>
      <w:r/>
    </w:p>
    <w:p>
      <w:r>
        <w:t xml:space="preserve">前海迪迅(深圳)有限公司 </w:t>
      </w:r>
    </w:p>
    <w:p>
      <w:r/>
    </w:p>
    <w:p>
      <w:r>
        <w:t xml:space="preserve">注销 </w:t>
      </w:r>
    </w:p>
    <w:p>
      <w:r/>
    </w:p>
    <w:p>
      <w:r>
        <w:t xml:space="preserve">无影响 </w:t>
      </w:r>
    </w:p>
    <w:p>
      <w:r/>
    </w:p>
    <w:p>
      <w:r>
        <w:t xml:space="preserve">主要控股参股公司情况说明 </w:t>
      </w:r>
    </w:p>
    <w:p>
      <w:r/>
    </w:p>
    <w:p>
      <w:r>
        <w:t xml:space="preserve">北京二六三企业通信有限公司本年净利润较上年增加47.45%，主要系本报告期企业会议业务增长及减员增效费用减少所致。 </w:t>
      </w:r>
    </w:p>
    <w:p>
      <w:r/>
    </w:p>
    <w:p>
      <w:r>
        <w:t>北京二六三网络科技有限公司本年净利润较上年增加41.40%，主要系本报告期成本控制导致毛利率增加、上年同期诉讼和</w:t>
      </w:r>
    </w:p>
    <w:p>
      <w:r/>
    </w:p>
    <w:p>
      <w:r>
        <w:t xml:space="preserve">解费及律师费较大，同时减员增效费用减少所致。 </w:t>
      </w:r>
    </w:p>
    <w:p>
      <w:r/>
    </w:p>
    <w:p>
      <w:r>
        <w:t>上海二六三通信有限公司本年净利润较上年增加82.77%，主要系本报告期收购深圳日升和I-ACCESS产生的净利润2,005.05</w:t>
      </w:r>
    </w:p>
    <w:p>
      <w:r/>
    </w:p>
    <w:p>
      <w:r>
        <w:t xml:space="preserve">万元及减员增效所致。 </w:t>
      </w:r>
    </w:p>
    <w:p>
      <w:r/>
    </w:p>
    <w:p>
      <w:r>
        <w:t>广州二六三移动通信有限公司本年净利润较上年增加28.98%，主要系本报告期成本控制导致毛利率增加、同时减员增效费用</w:t>
      </w:r>
    </w:p>
    <w:p>
      <w:r/>
    </w:p>
    <w:p>
      <w:r>
        <w:t xml:space="preserve">减少所致。｡ </w:t>
      </w:r>
    </w:p>
    <w:p>
      <w:r/>
    </w:p>
    <w:p>
      <w:r>
        <w:t xml:space="preserve">八、公司控制的结构化主体情况 </w:t>
      </w:r>
    </w:p>
    <w:p>
      <w:r/>
    </w:p>
    <w:p>
      <w:r>
        <w:t xml:space="preserve">□ 适用 √ 不适用  </w:t>
      </w:r>
    </w:p>
    <w:p>
      <w:r/>
    </w:p>
    <w:p>
      <w:r>
        <w:t xml:space="preserve">九、公司未来发展的展望 </w:t>
      </w:r>
    </w:p>
    <w:p>
      <w:r/>
    </w:p>
    <w:p>
      <w:r>
        <w:t xml:space="preserve">1、行业发展趋势 </w:t>
      </w:r>
    </w:p>
    <w:p>
      <w:r/>
    </w:p>
    <w:p>
      <w:r>
        <w:t xml:space="preserve">随着 5G 网络的商业化部署的临近，5G 通信时代即将到来。 </w:t>
      </w:r>
    </w:p>
    <w:p>
      <w:r/>
    </w:p>
    <w:p>
      <w:r>
        <w:t>5G 移动互联网将具有更高的网络带宽、更可靠的网络连接和更低的网络时延，5G 移动通信的速率将达到数百 Mbps~</w:t>
      </w:r>
    </w:p>
    <w:p>
      <w:r/>
    </w:p>
    <w:p>
      <w:r>
        <w:t>数 Gbps，是目前 4G 网络的 10~100 倍，端到端的时延将低至 1~20ms，不仅在现有的通信应用场景下能带来更好的用户体</w:t>
      </w:r>
    </w:p>
    <w:p>
      <w:r/>
    </w:p>
    <w:p>
      <w:r>
        <w:t>验，而且为物联网、车联网、工业自动化（机器人）、人工智能（AI）、虚拟现实（VR）、增强现实（AR）等新兴领域的高</w:t>
      </w:r>
    </w:p>
    <w:p>
      <w:r/>
    </w:p>
    <w:p>
      <w:r>
        <w:t xml:space="preserve">科技应用场景提供强大的网络支持。 </w:t>
      </w:r>
    </w:p>
    <w:p>
      <w:r/>
    </w:p>
    <w:p>
      <w:r>
        <w:t xml:space="preserve"> 27 / 178 </w:t>
      </w:r>
    </w:p>
    <w:p>
      <w:r/>
    </w:p>
    <w:p>
      <w:r>
        <w:t xml:space="preserve">二六三网络通信股份有限公司 2018 年年度报告全文 </w:t>
      </w:r>
    </w:p>
    <w:p>
      <w:r/>
    </w:p>
    <w:p>
      <w:r>
        <w:t>5G 移动互联网可以实现多路高清甚至超高清视频和 3D 视频的传输，将显著提高现有企业会议/视频直播业务的场景显</w:t>
      </w:r>
    </w:p>
    <w:p>
      <w:r/>
    </w:p>
    <w:p>
      <w:r>
        <w:t>示和交互能力等用户体验，极大地推动企业会议/视频直播业务的快速增长；5G 技术与虚拟现实（VR）、增强现实（AR）、</w:t>
      </w:r>
    </w:p>
    <w:p>
      <w:r/>
    </w:p>
    <w:p>
      <w:r>
        <w:t>人工智能（AI）等技术结合，更将带来新的革命性交互方式，可实现如虚拟会场、虚拟教室、虚拟诊疗室、协同办公、协</w:t>
      </w:r>
    </w:p>
    <w:p>
      <w:r/>
    </w:p>
    <w:p>
      <w:r>
        <w:t xml:space="preserve">同设计、协同手术等全新的应用场景，将会极大地拓展企业会议/视频直播业务的应用领域。 </w:t>
      </w:r>
    </w:p>
    <w:p>
      <w:r/>
    </w:p>
    <w:p>
      <w:r>
        <w:t>5G 技术与人工智能（AI）技术相结合，可以实现智能家居领域中的智能安防，通过对摄像头拍摄到的视频图像以及各</w:t>
      </w:r>
    </w:p>
    <w:p>
      <w:r/>
    </w:p>
    <w:p>
      <w:r>
        <w:t>种传感器采集到的数据进行智能识别和分析，即可实时准确地判断出家中是否有陌生人闯入，抑或只是来了一只猫或一只鸽</w:t>
      </w:r>
    </w:p>
    <w:p>
      <w:r/>
    </w:p>
    <w:p>
      <w:r>
        <w:t xml:space="preserve">子，大大降低误报率，提高报警准确度。 </w:t>
      </w:r>
    </w:p>
    <w:p>
      <w:r/>
    </w:p>
    <w:p>
      <w:r>
        <w:t>随着改革开放和“一带一路”战略实施的不断深入，更多的外国企业进入中国市场，越来越多的中国企业“走出去”，</w:t>
      </w:r>
    </w:p>
    <w:p>
      <w:r/>
    </w:p>
    <w:p>
      <w:r>
        <w:t>带来了大量的国际通信业务实际需求。来华经营的外国企业在国内设立经营主体或分支机构，除在本地网络通信环境、数据</w:t>
      </w:r>
    </w:p>
    <w:p>
      <w:r/>
    </w:p>
    <w:p>
      <w:r>
        <w:t>中心托管等本地通信服务需求之外，其与企业总部、区域总部、全球各分支机构之间必然存在大量跨境语音、数据、会议、</w:t>
      </w:r>
    </w:p>
    <w:p>
      <w:r/>
    </w:p>
    <w:p>
      <w:r>
        <w:t>视频等国际通信需求。“走出去”的中国企业除了在人员、办公等方面有国际（跨境）通信需求之外，在设备管理、物流管</w:t>
      </w:r>
    </w:p>
    <w:p>
      <w:r/>
    </w:p>
    <w:p>
      <w:r>
        <w:t xml:space="preserve">理等方面也存在国际（跨境）物联网方面的需求。国际（跨境）通信市场将会迎来一个快速增长的阶段。 </w:t>
      </w:r>
    </w:p>
    <w:p>
      <w:r/>
    </w:p>
    <w:p>
      <w:r>
        <w:t>2018 年工信部开展了跨境数据通信业务专项清理规范工作，进一步明确了跨境数据通信业务的资质要求、主体资格和</w:t>
      </w:r>
    </w:p>
    <w:p>
      <w:r/>
    </w:p>
    <w:p>
      <w:r>
        <w:t>合规服务方式，并对违规自建国际通信设施、违规租售国际专线/国际带宽资源等市场行为进行了核查清理。为了更好地落</w:t>
      </w:r>
    </w:p>
    <w:p>
      <w:r/>
    </w:p>
    <w:p>
      <w:r>
        <w:t>实监管政策要求、维护市场秩序、促进多方合作共赢，由中国信息通信研究院牵头，联合 3 家基础电信企业、IP-VPN 等相</w:t>
      </w:r>
    </w:p>
    <w:p>
      <w:r/>
    </w:p>
    <w:p>
      <w:r>
        <w:t>关业务经营者共同成立了“中国跨境数据通信产业联盟”，并签署行业自律公约，推动行业自律，规范有序发展。二六三公</w:t>
      </w:r>
    </w:p>
    <w:p>
      <w:r/>
    </w:p>
    <w:p>
      <w:r>
        <w:t>司作为首批正式成员加入了该联盟。通过此次专项清理规范工作，违规自建、违规租售等“灰色经营地带”将得到彻底的治</w:t>
      </w:r>
    </w:p>
    <w:p>
      <w:r/>
    </w:p>
    <w:p>
      <w:r>
        <w:t xml:space="preserve">理，合法合规经营将成为主流，跨境数据通信市场将会更加规范、健康地成长。 </w:t>
      </w:r>
    </w:p>
    <w:p>
      <w:r/>
    </w:p>
    <w:p>
      <w:r>
        <w:t xml:space="preserve">2、公司发展战略 </w:t>
      </w:r>
    </w:p>
    <w:p>
      <w:r/>
    </w:p>
    <w:p>
      <w:r>
        <w:t>公司致力于运用互联网技术和转售方式为客户提供通信服务。在企业客户市场，公司在企业通信和协同办公领域为国内</w:t>
      </w:r>
    </w:p>
    <w:p>
      <w:r/>
    </w:p>
    <w:p>
      <w:r>
        <w:t>各类企业客户提供企业级 SaaS 服务，致力于成为中国领先的企业通信服务商和企业 SaaS 服务商。同时，公司借助国家“一</w:t>
      </w:r>
    </w:p>
    <w:p>
      <w:r/>
    </w:p>
    <w:p>
      <w:r>
        <w:t>带一路”和“走出去”战略、积极开展企业国际化通信服务，向企业用户提供国际跨境通信服务和境外本地通信服务。在个</w:t>
      </w:r>
    </w:p>
    <w:p>
      <w:r/>
    </w:p>
    <w:p>
      <w:r>
        <w:t>人客户市场，公司主要为北美华人提供多平台、多终端的视频内容服务以及虚拟移动通信服务（MVNO），致力于成为北美</w:t>
      </w:r>
    </w:p>
    <w:p>
      <w:r/>
    </w:p>
    <w:p>
      <w:r>
        <w:t xml:space="preserve">地区的互联网综合服务商。 </w:t>
      </w:r>
    </w:p>
    <w:p>
      <w:r/>
    </w:p>
    <w:p>
      <w:r>
        <w:t xml:space="preserve">3、公司 2019 年经营计划 </w:t>
      </w:r>
    </w:p>
    <w:p>
      <w:r/>
    </w:p>
    <w:p>
      <w:r>
        <w:t>2019 年公司将进一步夯实既有业务巩固三大业务产品线，借助 5G 技术的发展和公司的移动通信能力，聚焦企业视频通</w:t>
      </w:r>
    </w:p>
    <w:p>
      <w:r/>
    </w:p>
    <w:p>
      <w:r>
        <w:t>信等领域；积极顺应国家“一带一路”、“走出去”战略，开展与国际运营商的战略合作，深入挖掘企业国际化通信需求，完</w:t>
      </w:r>
    </w:p>
    <w:p>
      <w:r/>
    </w:p>
    <w:p>
      <w:r>
        <w:t>善企业跨境通信服务及海外本地通信服务业务。在北美地区，加速华语视频内容在多平台、多终端为海外华人提供服务架构</w:t>
      </w:r>
    </w:p>
    <w:p>
      <w:r/>
    </w:p>
    <w:p>
      <w:r>
        <w:t>的实现，继续拓展北美海外华人移动通信的用户规模。根据公司 2018 年 10 月公示的股权激励计划的业绩考核指标，公司</w:t>
      </w:r>
    </w:p>
    <w:p>
      <w:r/>
    </w:p>
    <w:p>
      <w:r>
        <w:t xml:space="preserve">2019 年预计实现归属于母公司净利润不少于 16,200 万元。 </w:t>
      </w:r>
    </w:p>
    <w:p>
      <w:r/>
    </w:p>
    <w:p>
      <w:r>
        <w:t xml:space="preserve">（1）企业通信业务 </w:t>
      </w:r>
    </w:p>
    <w:p>
      <w:r/>
    </w:p>
    <w:p>
      <w:r>
        <w:t>①公司将围绕着“视频、智能、移动、安全”的产品战略，从产品创新，客户驱动，数据运营三个方面发力，加大产品</w:t>
      </w:r>
    </w:p>
    <w:p>
      <w:r/>
    </w:p>
    <w:p>
      <w:r>
        <w:t>研发投入力度，不遗余力的提升产品质量，建立以客户为中心的企业文化，推出行业化解决方案，充分发挥数据在业务运营</w:t>
      </w:r>
    </w:p>
    <w:p>
      <w:r/>
    </w:p>
    <w:p>
      <w:r>
        <w:t>和客户服务中的引导作用，实现个性化服务和精准营销，不断完善和打造 263 云通信平台，让 263 云通信真正成为“连接价</w:t>
      </w:r>
    </w:p>
    <w:p>
      <w:r/>
    </w:p>
    <w:p>
      <w:r>
        <w:t xml:space="preserve">值，赋能生态”的企业互联网通信专家。 </w:t>
      </w:r>
    </w:p>
    <w:p>
      <w:r/>
    </w:p>
    <w:p>
      <w:r>
        <w:t>②263 云通信将在“视频+”战略引导下完成“1 个平台+2 种能力+3 个产品”的全方位布局，以此来奠定整个 263 云通</w:t>
      </w:r>
    </w:p>
    <w:p>
      <w:r/>
    </w:p>
    <w:p>
      <w:r>
        <w:t>信的产品构架和基础。一个平台，是指 263 云通信。两种能力，指公司具有视频能力、移动能力。三个产品，是指企业邮箱、</w:t>
      </w:r>
    </w:p>
    <w:p>
      <w:r/>
    </w:p>
    <w:p>
      <w:r>
        <w:t xml:space="preserve">企业会议和企业直播。公司需要能够实现以新产品、新客户为代表的收入规模化。 </w:t>
      </w:r>
    </w:p>
    <w:p>
      <w:r/>
    </w:p>
    <w:p>
      <w:r>
        <w:t>③以客户导向为驱动力，全面持续优化服务，打造顾问式销售和专业的服务，一切以客户为中心，重塑客户驱动的文化。</w:t>
      </w:r>
    </w:p>
    <w:p>
      <w:r/>
    </w:p>
    <w:p>
      <w:r>
        <w:t xml:space="preserve">在提升普遍服务的基础上，重点打造 263 品牌服务团队，为高价值客户提供多方位的服务能力。 </w:t>
      </w:r>
    </w:p>
    <w:p>
      <w:r/>
    </w:p>
    <w:p>
      <w:r>
        <w:t xml:space="preserve">（2）国际通信业务 </w:t>
      </w:r>
    </w:p>
    <w:p>
      <w:r/>
    </w:p>
    <w:p>
      <w:r>
        <w:t>①进一步放大与 NTT 的合作，在 IDC 及 VPN 网络产品上拓展 NTT 海外销售渠道，同时通过与 NTT 的合作，进一步</w:t>
      </w:r>
    </w:p>
    <w:p>
      <w:r/>
    </w:p>
    <w:p>
      <w:r>
        <w:t xml:space="preserve">提高产品及服务能力，确保提供符合高端客户品质要求的产品及服务。 </w:t>
      </w:r>
    </w:p>
    <w:p>
      <w:r/>
    </w:p>
    <w:p>
      <w:r>
        <w:t xml:space="preserve"> 28 / 178 </w:t>
      </w:r>
    </w:p>
    <w:p>
      <w:r/>
    </w:p>
    <w:p>
      <w:r>
        <w:t xml:space="preserve">二六三网络通信股份有限公司 2018 年年度报告全文 </w:t>
      </w:r>
    </w:p>
    <w:p>
      <w:r/>
    </w:p>
    <w:p>
      <w:r>
        <w:t>②拓展国际跨境通信业务 Inbound 合作渠道，加速 Outbound 业务的能力构建，实现重点国家及地区的国际业务能力的构建，</w:t>
      </w:r>
    </w:p>
    <w:p>
      <w:r/>
    </w:p>
    <w:p>
      <w:r>
        <w:t xml:space="preserve">建立 Outbound 业务“直销+渠道”销售体系，打造服务于国内企业“走出去”的跨境及海外本地通信需求实现的能力。 </w:t>
      </w:r>
    </w:p>
    <w:p>
      <w:r/>
    </w:p>
    <w:p>
      <w:r>
        <w:t xml:space="preserve">（3）北美华人互联网综合服务 </w:t>
      </w:r>
    </w:p>
    <w:p>
      <w:r/>
    </w:p>
    <w:p>
      <w:r>
        <w:t>①中文电视将加大力度获取优质热门的华语电视节目，并加强市场宣传和用户互动，让 iTalkBB 中文电视在北美市场上，</w:t>
      </w:r>
    </w:p>
    <w:p>
      <w:r/>
    </w:p>
    <w:p>
      <w:r>
        <w:t>成为最受海外华人认可和喜爱的中文电视平台。此外，公司通过与 YouTube 的合作及自行开发 APP 等实现多平台、多终端</w:t>
      </w:r>
    </w:p>
    <w:p>
      <w:r/>
    </w:p>
    <w:p>
      <w:r>
        <w:t>的视频播放。同时，公司还将尝试引入韩语内容、英文内容、纪录片、音频、本地节目等全新节目类型，以丰富用户观看体</w:t>
      </w:r>
    </w:p>
    <w:p>
      <w:r/>
    </w:p>
    <w:p>
      <w:r>
        <w:t xml:space="preserve">验，增加产品的海外优势和竞争力。 </w:t>
      </w:r>
    </w:p>
    <w:p>
      <w:r/>
    </w:p>
    <w:p>
      <w:r>
        <w:t>②加拿大市场将全新推出手机 APP--Mobile Plus。加拿大用户在购买本地运营商数据包后，开通 Mobile Plus，利用 iTalkBB</w:t>
      </w:r>
    </w:p>
    <w:p>
      <w:r/>
    </w:p>
    <w:p>
      <w:r>
        <w:t>提供的 DID 号码，实现语音通话，短信收发等功能，组合成一款经济手机计划，组合后手机计划月费为市场同类产品的 50%，</w:t>
      </w:r>
    </w:p>
    <w:p>
      <w:r/>
    </w:p>
    <w:p>
      <w:r>
        <w:t xml:space="preserve">以迎合当地市场华人不同等级的消费习惯，为加拿大华人提供更经济便利的移动通信解决方案。 </w:t>
      </w:r>
    </w:p>
    <w:p>
      <w:r/>
    </w:p>
    <w:p>
      <w:r>
        <w:t>③在进一步开发 iTalkBB 北美市场家庭电话的利润空间，进一步增加 iTalkBB 中文电视用户规模，大规模扩大 iTalkBB</w:t>
      </w:r>
    </w:p>
    <w:p>
      <w:r/>
    </w:p>
    <w:p>
      <w:r>
        <w:t xml:space="preserve">美国手机业务的基础上，推出 iTalkBB 家庭安防产品，为 iTalkBB 扩大新产品线和增加新的市场方向。 </w:t>
      </w:r>
    </w:p>
    <w:p>
      <w:r/>
    </w:p>
    <w:p>
      <w:r>
        <w:t xml:space="preserve">4、风险及应对 </w:t>
      </w:r>
    </w:p>
    <w:p>
      <w:r/>
    </w:p>
    <w:p>
      <w:r>
        <w:t xml:space="preserve">（1）技术发展带来的技术革新风险 </w:t>
      </w:r>
    </w:p>
    <w:p>
      <w:r/>
    </w:p>
    <w:p>
      <w:r>
        <w:t>通信技术、信息技术的快速发展，带来用户需求的快速变化，通信行业新技术、新产品、新模式、新服务不断涌现，如果公</w:t>
      </w:r>
    </w:p>
    <w:p>
      <w:r/>
    </w:p>
    <w:p>
      <w:r>
        <w:t>司不能跟随信息通信技术的革新、适应市场需求的变化，优化、提升、丰富公司的产品和服务，将会使公司在竞争中处于不</w:t>
      </w:r>
    </w:p>
    <w:p>
      <w:r/>
    </w:p>
    <w:p>
      <w:r>
        <w:t>利地位。公司将立足企业通信市场、华人跨境通信市场以及其他潜在市场，紧密关注信息通信技术变化引致的用户需求变化，</w:t>
      </w:r>
    </w:p>
    <w:p>
      <w:r/>
    </w:p>
    <w:p>
      <w:r>
        <w:t xml:space="preserve">不断推出新的通信服务产品，满足企业、个人的通信需求，促进公司业务成长。 </w:t>
      </w:r>
    </w:p>
    <w:p>
      <w:r/>
    </w:p>
    <w:p>
      <w:r>
        <w:t xml:space="preserve">（2）集团化经营下的管理控制风险 </w:t>
      </w:r>
    </w:p>
    <w:p>
      <w:r/>
    </w:p>
    <w:p>
      <w:r>
        <w:t>公司已经发展为一家跨国经营的集团化企业，集团总部和三大事业部（企业通信、国际通信和海外个人通信）的架构已经形</w:t>
      </w:r>
    </w:p>
    <w:p>
      <w:r/>
    </w:p>
    <w:p>
      <w:r>
        <w:t>成，经营地域覆盖中国、美国、加拿大、澳大利亚、新加坡、香港等国家或地区，业务种类繁多且仍在不断增加，公司规模</w:t>
      </w:r>
    </w:p>
    <w:p>
      <w:r/>
    </w:p>
    <w:p>
      <w:r>
        <w:t>迅速扩张和跨国集团化经营对公司的管理能力提出了更高的要求，公司的管理控制水平将可能影响公司的整体运营效率和业</w:t>
      </w:r>
    </w:p>
    <w:p>
      <w:r/>
    </w:p>
    <w:p>
      <w:r>
        <w:t>务持续发展。今年公司将继续强化和改善绩效考核管理，将管理层、员工个人利益与公司业绩成长紧密捆绑，激发管理层和</w:t>
      </w:r>
    </w:p>
    <w:p>
      <w:r/>
    </w:p>
    <w:p>
      <w:r>
        <w:t xml:space="preserve">员工工作热情，提升公司整体运作效率，促进公司业务持续成长。 </w:t>
      </w:r>
    </w:p>
    <w:p>
      <w:r/>
    </w:p>
    <w:p>
      <w:r>
        <w:t xml:space="preserve">（3）募投项目实施风险 </w:t>
      </w:r>
    </w:p>
    <w:p>
      <w:r/>
    </w:p>
    <w:p>
      <w:r>
        <w:t>公司在确定投资本次各募集资金投资项目之前对项目必要性和可行性已经进行了充分论证，但相关结论均是基于当时的市场</w:t>
      </w:r>
    </w:p>
    <w:p>
      <w:r/>
    </w:p>
    <w:p>
      <w:r>
        <w:t>环境、竞争状况、技术发展状况等条件做出的。由于通信市场技术革新等因素的影响，市场情况具有较大不确定性，项目存</w:t>
      </w:r>
    </w:p>
    <w:p>
      <w:r/>
    </w:p>
    <w:p>
      <w:r>
        <w:t>在不能达到预期的收入和利润目标的风险。公司将密切关注市场变化，积极组织和调配公司资源，大力推进募集资金投资项</w:t>
      </w:r>
    </w:p>
    <w:p>
      <w:r/>
    </w:p>
    <w:p>
      <w:r>
        <w:t xml:space="preserve">目的开展。 </w:t>
      </w:r>
    </w:p>
    <w:p>
      <w:r/>
    </w:p>
    <w:p>
      <w:r>
        <w:t xml:space="preserve">（4）汇率变动风险 </w:t>
      </w:r>
    </w:p>
    <w:p>
      <w:r/>
    </w:p>
    <w:p>
      <w:r>
        <w:t>公司海外业务收入占公司整体收入比重较大，公司有美元、加币、澳元等外币结算的收入和各项开支，各币种之间汇率的大</w:t>
      </w:r>
    </w:p>
    <w:p>
      <w:r/>
    </w:p>
    <w:p>
      <w:r>
        <w:t>幅波动有可能对公司经营业绩造成影响。公司将密切关注相关币种的汇率波动，采取可能的措施规避汇率波动造成的不利影</w:t>
      </w:r>
    </w:p>
    <w:p>
      <w:r/>
    </w:p>
    <w:p>
      <w:r>
        <w:t xml:space="preserve">响。 </w:t>
      </w:r>
    </w:p>
    <w:p>
      <w:r/>
    </w:p>
    <w:p>
      <w:r>
        <w:t xml:space="preserve">（5）商誉减值风险 </w:t>
      </w:r>
    </w:p>
    <w:p>
      <w:r/>
    </w:p>
    <w:p>
      <w:r>
        <w:t>截至报告期末，公司商誉账面原值扣除累计减值准备后的净值为人民币 110,595.07 万元，对财务报表整体具有重要性。由</w:t>
      </w:r>
    </w:p>
    <w:p>
      <w:r/>
    </w:p>
    <w:p>
      <w:r>
        <w:t>于公司所在通信行业属于高速发展、不断变化的行业，业务发展的不确定性可能引发减值的风险。公司除紧密关注信息通信</w:t>
      </w:r>
    </w:p>
    <w:p>
      <w:r/>
    </w:p>
    <w:p>
      <w:r>
        <w:t xml:space="preserve">技术变化及市场变化外，每年年末及时进行商誉减值测试，如有减值迹象则及时进行预报。 </w:t>
      </w:r>
    </w:p>
    <w:p>
      <w:r/>
    </w:p>
    <w:p>
      <w:r>
        <w:t xml:space="preserve">十、接待调研、沟通、采访等活动 </w:t>
      </w:r>
    </w:p>
    <w:p>
      <w:r/>
    </w:p>
    <w:p>
      <w:r>
        <w:t xml:space="preserve">1、报告期内接待调研、沟通、采访等活动登记表 </w:t>
      </w:r>
    </w:p>
    <w:p>
      <w:r/>
    </w:p>
    <w:p>
      <w:r>
        <w:t xml:space="preserve">√ 适用 □ 不适用  </w:t>
      </w:r>
    </w:p>
    <w:p>
      <w:r/>
    </w:p>
    <w:p>
      <w:r>
        <w:t xml:space="preserve"> 29 / 178 </w:t>
      </w:r>
    </w:p>
    <w:p>
      <w:r/>
    </w:p>
    <w:p>
      <w:r>
        <w:t xml:space="preserve">二六三网络通信股份有限公司 2018 年年度报告全文 </w:t>
      </w:r>
    </w:p>
    <w:p>
      <w:r/>
    </w:p>
    <w:p>
      <w:r>
        <w:t xml:space="preserve">接待时间 </w:t>
      </w:r>
    </w:p>
    <w:p>
      <w:r/>
    </w:p>
    <w:p>
      <w:r>
        <w:t xml:space="preserve">接待方式 </w:t>
      </w:r>
    </w:p>
    <w:p>
      <w:r/>
    </w:p>
    <w:p>
      <w:r>
        <w:t xml:space="preserve">接待对象类型 </w:t>
      </w:r>
    </w:p>
    <w:p>
      <w:r/>
    </w:p>
    <w:p>
      <w:r>
        <w:t xml:space="preserve">调研的基本情况索引 </w:t>
      </w:r>
    </w:p>
    <w:p>
      <w:r/>
    </w:p>
    <w:p>
      <w:r>
        <w:t xml:space="preserve">2018 年 02 月 13 日 </w:t>
      </w:r>
    </w:p>
    <w:p>
      <w:r/>
    </w:p>
    <w:p>
      <w:r>
        <w:t xml:space="preserve">电话沟通 </w:t>
      </w:r>
    </w:p>
    <w:p>
      <w:r/>
    </w:p>
    <w:p>
      <w:r>
        <w:t xml:space="preserve">机构 </w:t>
      </w:r>
    </w:p>
    <w:p>
      <w:r/>
    </w:p>
    <w:p>
      <w:r>
        <w:t>2018 年 2 月 13 日投资者关系活动记录</w:t>
      </w:r>
    </w:p>
    <w:p>
      <w:r/>
    </w:p>
    <w:p>
      <w:r>
        <w:t>深交所互动易投资者关系"二六三：</w:t>
      </w:r>
    </w:p>
    <w:p>
      <w:r/>
    </w:p>
    <w:p>
      <w:r>
        <w:t xml:space="preserve">表" </w:t>
      </w:r>
    </w:p>
    <w:p>
      <w:r/>
    </w:p>
    <w:p>
      <w:r>
        <w:t xml:space="preserve"> 30 / 178 </w:t>
      </w:r>
    </w:p>
    <w:p>
      <w:r/>
    </w:p>
    <w:p>
      <w:r>
        <w:t xml:space="preserve">二六三网络通信股份有限公司 2018 年年度报告全文 </w:t>
      </w:r>
    </w:p>
    <w:p>
      <w:r/>
    </w:p>
    <w:p>
      <w:r>
        <w:t xml:space="preserve">第五节 重要事项 </w:t>
      </w:r>
    </w:p>
    <w:p>
      <w:r/>
    </w:p>
    <w:p>
      <w:r>
        <w:t xml:space="preserve">一、公司普通股利润分配及资本公积金转增股本情况 </w:t>
      </w:r>
    </w:p>
    <w:p>
      <w:r/>
    </w:p>
    <w:p>
      <w:r>
        <w:t xml:space="preserve">报告期内普通股利润分配政策，特别是现金分红政策的制定、执行或调整情况 </w:t>
      </w:r>
    </w:p>
    <w:p>
      <w:r/>
    </w:p>
    <w:p>
      <w:r>
        <w:t xml:space="preserve">√ 适用 □ 不适用  </w:t>
      </w:r>
    </w:p>
    <w:p>
      <w:r/>
    </w:p>
    <w:p>
      <w:r>
        <w:t>经德勤华永会计师事务所(特殊普通合伙)审计，公司2018年度归属于上市公司股东的净利润为86,042,223.02元，截止2018</w:t>
      </w:r>
    </w:p>
    <w:p>
      <w:r/>
    </w:p>
    <w:p>
      <w:r>
        <w:t>年12月31日,公司母公司未分配利润为91,228,769.17元，资本公积余额 872,278,990.98元。依据《公司法》、《公司章程》</w:t>
      </w:r>
    </w:p>
    <w:p>
      <w:r/>
    </w:p>
    <w:p>
      <w:r>
        <w:t>的规定，2018年利润分配及资本公积转增股本方案：以公司截止到2018年12月31日的总股本794,980,220股为基数，向全体</w:t>
      </w:r>
    </w:p>
    <w:p>
      <w:r/>
    </w:p>
    <w:p>
      <w:r>
        <w:t>股东每10股派发现金红利1.00元人民币（含税），合计派发现金红利总额为79,498,022元, 送红股0股（含税）,以资本公积</w:t>
      </w:r>
    </w:p>
    <w:p>
      <w:r/>
    </w:p>
    <w:p>
      <w:r>
        <w:t>向全体股东每10 股转增7股, 剩余未分配利润结转下一年度。自董事会审议利润分配预案后至实施利润分配方案的股权登记</w:t>
      </w:r>
    </w:p>
    <w:p>
      <w:r/>
    </w:p>
    <w:p>
      <w:r>
        <w:t>日期间，若公司总股本因限制性股票激励计划和股票期权激励计划发生变动的，依照未来实施分配方案时股权登记日的总股</w:t>
      </w:r>
    </w:p>
    <w:p>
      <w:r/>
    </w:p>
    <w:p>
      <w:r>
        <w:t xml:space="preserve">本为基数实施，并保持上述分配比例不变对总额进行调整。 </w:t>
      </w:r>
    </w:p>
    <w:p>
      <w:r/>
    </w:p>
    <w:p>
      <w:r>
        <w:t xml:space="preserve">现金分红政策的专项说明 </w:t>
      </w:r>
    </w:p>
    <w:p>
      <w:r/>
    </w:p>
    <w:p>
      <w:r>
        <w:t xml:space="preserve">是否符合公司章程的规定或股东大会决议的要求： </w:t>
      </w:r>
    </w:p>
    <w:p>
      <w:r/>
    </w:p>
    <w:p>
      <w:r>
        <w:t xml:space="preserve">分红标准和比例是否明确和清晰： </w:t>
      </w:r>
    </w:p>
    <w:p>
      <w:r/>
    </w:p>
    <w:p>
      <w:r>
        <w:t xml:space="preserve">相关的决策程序和机制是否完备： </w:t>
      </w:r>
    </w:p>
    <w:p>
      <w:r/>
    </w:p>
    <w:p>
      <w:r>
        <w:t xml:space="preserve">独立董事是否履职尽责并发挥了应有的作用： </w:t>
      </w:r>
    </w:p>
    <w:p>
      <w:r/>
    </w:p>
    <w:p>
      <w:r>
        <w:t>中小股东是否有充分表达意见和诉求的机会，其合法权益是</w:t>
      </w:r>
    </w:p>
    <w:p>
      <w:r/>
    </w:p>
    <w:p>
      <w:r>
        <w:t xml:space="preserve">否得到了充分保护： </w:t>
      </w:r>
    </w:p>
    <w:p>
      <w:r/>
    </w:p>
    <w:p>
      <w:r>
        <w:t>现金分红政策进行调整或变更的，条件及程序是否合规、透</w:t>
      </w:r>
    </w:p>
    <w:p>
      <w:r/>
    </w:p>
    <w:p>
      <w:r>
        <w:t xml:space="preserve">明： </w:t>
      </w:r>
    </w:p>
    <w:p>
      <w:r/>
    </w:p>
    <w:p>
      <w:r>
        <w:t xml:space="preserve">是 </w:t>
      </w:r>
    </w:p>
    <w:p>
      <w:r/>
    </w:p>
    <w:p>
      <w:r>
        <w:t xml:space="preserve">是 </w:t>
      </w:r>
    </w:p>
    <w:p>
      <w:r/>
    </w:p>
    <w:p>
      <w:r>
        <w:t xml:space="preserve">是 </w:t>
      </w:r>
    </w:p>
    <w:p>
      <w:r/>
    </w:p>
    <w:p>
      <w:r>
        <w:t xml:space="preserve">是 </w:t>
      </w:r>
    </w:p>
    <w:p>
      <w:r/>
    </w:p>
    <w:p>
      <w:r>
        <w:t xml:space="preserve">是 </w:t>
      </w:r>
    </w:p>
    <w:p>
      <w:r/>
    </w:p>
    <w:p>
      <w:r>
        <w:t xml:space="preserve">不适用 </w:t>
      </w:r>
    </w:p>
    <w:p>
      <w:r/>
    </w:p>
    <w:p>
      <w:r>
        <w:t xml:space="preserve">公司近 3 年（包括本报告期）的普通股股利分配方案（预案）、资本公积金转增股本方案（预案）情况 </w:t>
      </w:r>
    </w:p>
    <w:p>
      <w:r/>
    </w:p>
    <w:p>
      <w:r>
        <w:t xml:space="preserve">1.2016年利润分配及资本公积转增股本方案： </w:t>
      </w:r>
    </w:p>
    <w:p>
      <w:r/>
    </w:p>
    <w:p>
      <w:r>
        <w:t xml:space="preserve">公司本年度不派发现金红利，不送红股，不以公积金转增股本。 </w:t>
      </w:r>
    </w:p>
    <w:p>
      <w:r/>
    </w:p>
    <w:p>
      <w:r>
        <w:t xml:space="preserve">2.2017年利润分配及资本公积转增股本方案： </w:t>
      </w:r>
    </w:p>
    <w:p>
      <w:r/>
    </w:p>
    <w:p>
      <w:r>
        <w:t xml:space="preserve">公司本年度不派发现金红利，不送红股，不以公积金转增股本。 </w:t>
      </w:r>
    </w:p>
    <w:p>
      <w:r/>
    </w:p>
    <w:p>
      <w:r>
        <w:t xml:space="preserve">3.2018年利润分配及资本公积转增股本方案： </w:t>
      </w:r>
    </w:p>
    <w:p>
      <w:r/>
    </w:p>
    <w:p>
      <w:r>
        <w:t>以2018年12月31日的公司总股本794,980,220股为基数，向全体股东每10股派发现金红利1元（含税），送红股0股（含税），</w:t>
      </w:r>
    </w:p>
    <w:p>
      <w:r/>
    </w:p>
    <w:p>
      <w:r>
        <w:t>以资本公积向全体股东每10股转增7股。自董事会审议利润分配预案后至实施利润分配方案的股权登记日期间，若公司总股</w:t>
      </w:r>
    </w:p>
    <w:p>
      <w:r/>
    </w:p>
    <w:p>
      <w:r>
        <w:t>本因限制性股票激励计划和股票期权激励计划发生变动的，依照未来实施分配方案时股权登记日的总股本为基数实施，并保</w:t>
      </w:r>
    </w:p>
    <w:p>
      <w:r/>
    </w:p>
    <w:p>
      <w:r>
        <w:t xml:space="preserve">持上述分配比例不变对总额进行调整。 </w:t>
      </w:r>
    </w:p>
    <w:p>
      <w:r/>
    </w:p>
    <w:p>
      <w:r>
        <w:t xml:space="preserve"> 31 / 178 </w:t>
      </w:r>
    </w:p>
    <w:p>
      <w:r/>
    </w:p>
    <w:p>
      <w:r>
        <w:t xml:space="preserve"> </w:t>
      </w:r>
    </w:p>
    <w:p>
      <w:r>
        <w:t xml:space="preserve"> </w:t>
      </w:r>
    </w:p>
    <w:p>
      <w:r>
        <w:t xml:space="preserve">二六三网络通信股份有限公司 2018 年年度报告全文 </w:t>
      </w:r>
    </w:p>
    <w:p>
      <w:r/>
    </w:p>
    <w:p>
      <w:r>
        <w:t xml:space="preserve">公司近三年（包括本报告期）普通股现金分红情况表 </w:t>
      </w:r>
    </w:p>
    <w:p>
      <w:r/>
    </w:p>
    <w:p>
      <w:r>
        <w:t>现金分红金额</w:t>
      </w:r>
    </w:p>
    <w:p>
      <w:r/>
    </w:p>
    <w:p>
      <w:r>
        <w:t>以其他方式现</w:t>
      </w:r>
    </w:p>
    <w:p>
      <w:r/>
    </w:p>
    <w:p>
      <w:r>
        <w:t>分红年度合并报</w:t>
      </w:r>
    </w:p>
    <w:p>
      <w:r/>
    </w:p>
    <w:p>
      <w:r>
        <w:t>占合并报表中</w:t>
      </w:r>
    </w:p>
    <w:p>
      <w:r/>
    </w:p>
    <w:p>
      <w:r>
        <w:t>以其他方式</w:t>
      </w:r>
    </w:p>
    <w:p>
      <w:r/>
    </w:p>
    <w:p>
      <w:r>
        <w:t>金分红金额占</w:t>
      </w:r>
    </w:p>
    <w:p>
      <w:r/>
    </w:p>
    <w:p>
      <w:r>
        <w:t xml:space="preserve">分红年度 </w:t>
      </w:r>
    </w:p>
    <w:p>
      <w:r/>
    </w:p>
    <w:p>
      <w:r>
        <w:t>现金分红金</w:t>
      </w:r>
    </w:p>
    <w:p>
      <w:r/>
    </w:p>
    <w:p>
      <w:r>
        <w:t>表中归属于上市</w:t>
      </w:r>
    </w:p>
    <w:p>
      <w:r/>
    </w:p>
    <w:p>
      <w:r>
        <w:t>归属于上市公</w:t>
      </w:r>
    </w:p>
    <w:p>
      <w:r/>
    </w:p>
    <w:p>
      <w:r>
        <w:t>（如回购股</w:t>
      </w:r>
    </w:p>
    <w:p>
      <w:r/>
    </w:p>
    <w:p>
      <w:r>
        <w:t>合并报表中归</w:t>
      </w:r>
    </w:p>
    <w:p>
      <w:r/>
    </w:p>
    <w:p>
      <w:r>
        <w:t xml:space="preserve">额（含税） </w:t>
      </w:r>
    </w:p>
    <w:p>
      <w:r/>
    </w:p>
    <w:p>
      <w:r>
        <w:t>公司普通股股东</w:t>
      </w:r>
    </w:p>
    <w:p>
      <w:r/>
    </w:p>
    <w:p>
      <w:r>
        <w:t>司普通股股东</w:t>
      </w:r>
    </w:p>
    <w:p>
      <w:r/>
    </w:p>
    <w:p>
      <w:r>
        <w:t>份）现金分红</w:t>
      </w:r>
    </w:p>
    <w:p>
      <w:r/>
    </w:p>
    <w:p>
      <w:r>
        <w:t>属于上市公司</w:t>
      </w:r>
    </w:p>
    <w:p>
      <w:r/>
    </w:p>
    <w:p>
      <w:r>
        <w:t xml:space="preserve">的净利润 </w:t>
      </w:r>
    </w:p>
    <w:p>
      <w:r/>
    </w:p>
    <w:p>
      <w:r>
        <w:t>的净利润的比</w:t>
      </w:r>
    </w:p>
    <w:p>
      <w:r/>
    </w:p>
    <w:p>
      <w:r>
        <w:t xml:space="preserve">的金额 </w:t>
      </w:r>
    </w:p>
    <w:p>
      <w:r/>
    </w:p>
    <w:p>
      <w:r>
        <w:t>普通股股东的</w:t>
      </w:r>
    </w:p>
    <w:p>
      <w:r/>
    </w:p>
    <w:p>
      <w:r>
        <w:t xml:space="preserve">率 </w:t>
      </w:r>
    </w:p>
    <w:p>
      <w:r/>
    </w:p>
    <w:p>
      <w:r>
        <w:t xml:space="preserve">净利润的比例 </w:t>
      </w:r>
    </w:p>
    <w:p>
      <w:r/>
    </w:p>
    <w:p>
      <w:r>
        <w:t xml:space="preserve">单位：元 </w:t>
      </w:r>
    </w:p>
    <w:p>
      <w:r/>
    </w:p>
    <w:p>
      <w:r>
        <w:t>现金分红总额</w:t>
      </w:r>
    </w:p>
    <w:p>
      <w:r/>
    </w:p>
    <w:p>
      <w:r>
        <w:t>（含其他方</w:t>
      </w:r>
    </w:p>
    <w:p>
      <w:r/>
    </w:p>
    <w:p>
      <w:r>
        <w:t>现金分红总额</w:t>
      </w:r>
    </w:p>
    <w:p>
      <w:r/>
    </w:p>
    <w:p>
      <w:r>
        <w:t>式）占合并报</w:t>
      </w:r>
    </w:p>
    <w:p>
      <w:r/>
    </w:p>
    <w:p>
      <w:r>
        <w:t>（含其他方</w:t>
      </w:r>
    </w:p>
    <w:p>
      <w:r/>
    </w:p>
    <w:p>
      <w:r>
        <w:t>表中归属于上</w:t>
      </w:r>
    </w:p>
    <w:p>
      <w:r/>
    </w:p>
    <w:p>
      <w:r>
        <w:t xml:space="preserve">式） </w:t>
      </w:r>
    </w:p>
    <w:p>
      <w:r/>
    </w:p>
    <w:p>
      <w:r>
        <w:t>市公司普通股</w:t>
      </w:r>
    </w:p>
    <w:p>
      <w:r/>
    </w:p>
    <w:p>
      <w:r>
        <w:t>股东的净利润</w:t>
      </w:r>
    </w:p>
    <w:p>
      <w:r/>
    </w:p>
    <w:p>
      <w:r>
        <w:t xml:space="preserve">的比率 </w:t>
      </w:r>
    </w:p>
    <w:p>
      <w:r/>
    </w:p>
    <w:p>
      <w:r>
        <w:t xml:space="preserve">2018 年 </w:t>
      </w:r>
    </w:p>
    <w:p>
      <w:r/>
    </w:p>
    <w:p>
      <w:r>
        <w:t xml:space="preserve">2017 年 </w:t>
      </w:r>
    </w:p>
    <w:p>
      <w:r/>
    </w:p>
    <w:p>
      <w:r>
        <w:t xml:space="preserve">2016 年 </w:t>
      </w:r>
    </w:p>
    <w:p>
      <w:r/>
    </w:p>
    <w:p>
      <w:r>
        <w:t xml:space="preserve">79,498,022.00 </w:t>
      </w:r>
    </w:p>
    <w:p>
      <w:r/>
    </w:p>
    <w:p>
      <w:r>
        <w:t xml:space="preserve">86,042,223.02 </w:t>
      </w:r>
    </w:p>
    <w:p>
      <w:r/>
    </w:p>
    <w:p>
      <w:r>
        <w:t xml:space="preserve">92.39% </w:t>
      </w:r>
    </w:p>
    <w:p>
      <w:r/>
    </w:p>
    <w:p>
      <w:r>
        <w:t xml:space="preserve">0.00 </w:t>
      </w:r>
    </w:p>
    <w:p>
      <w:r/>
    </w:p>
    <w:p>
      <w:r>
        <w:t xml:space="preserve">30,986,896.11 </w:t>
      </w:r>
    </w:p>
    <w:p>
      <w:r/>
    </w:p>
    <w:p>
      <w:r>
        <w:t xml:space="preserve">0.00% </w:t>
      </w:r>
    </w:p>
    <w:p>
      <w:r/>
    </w:p>
    <w:p>
      <w:r>
        <w:t xml:space="preserve">0.00 </w:t>
      </w:r>
    </w:p>
    <w:p>
      <w:r/>
    </w:p>
    <w:p>
      <w:r>
        <w:t xml:space="preserve">-378,266,158.07 </w:t>
      </w:r>
    </w:p>
    <w:p>
      <w:r/>
    </w:p>
    <w:p>
      <w:r>
        <w:t xml:space="preserve">0.00% </w:t>
      </w:r>
    </w:p>
    <w:p>
      <w:r/>
    </w:p>
    <w:p>
      <w:r>
        <w:t xml:space="preserve">0.00 </w:t>
      </w:r>
    </w:p>
    <w:p>
      <w:r/>
    </w:p>
    <w:p>
      <w:r>
        <w:t xml:space="preserve">0.00 </w:t>
      </w:r>
    </w:p>
    <w:p>
      <w:r/>
    </w:p>
    <w:p>
      <w:r>
        <w:t xml:space="preserve">0.00 </w:t>
      </w:r>
    </w:p>
    <w:p>
      <w:r/>
    </w:p>
    <w:p>
      <w:r>
        <w:t xml:space="preserve">0.00% 79,498,022.00 </w:t>
      </w:r>
    </w:p>
    <w:p>
      <w:r/>
    </w:p>
    <w:p>
      <w:r>
        <w:t xml:space="preserve">92.39% </w:t>
      </w:r>
    </w:p>
    <w:p>
      <w:r/>
    </w:p>
    <w:p>
      <w:r>
        <w:t xml:space="preserve">0.00% </w:t>
      </w:r>
    </w:p>
    <w:p>
      <w:r/>
    </w:p>
    <w:p>
      <w:r>
        <w:t xml:space="preserve">0.00% </w:t>
      </w:r>
    </w:p>
    <w:p>
      <w:r/>
    </w:p>
    <w:p>
      <w:r>
        <w:t xml:space="preserve">0.00 </w:t>
      </w:r>
    </w:p>
    <w:p>
      <w:r/>
    </w:p>
    <w:p>
      <w:r>
        <w:t xml:space="preserve">0.00 </w:t>
      </w:r>
    </w:p>
    <w:p>
      <w:r/>
    </w:p>
    <w:p>
      <w:r>
        <w:t xml:space="preserve">0.00% </w:t>
      </w:r>
    </w:p>
    <w:p>
      <w:r/>
    </w:p>
    <w:p>
      <w:r>
        <w:t xml:space="preserve">0.00% </w:t>
      </w:r>
    </w:p>
    <w:p>
      <w:r/>
    </w:p>
    <w:p>
      <w:r>
        <w:t xml:space="preserve">公司报告期内盈利且母公司可供普通股股东分配利润为正但未提出普通股现金红利分配预案 </w:t>
      </w:r>
    </w:p>
    <w:p>
      <w:r/>
    </w:p>
    <w:p>
      <w:r>
        <w:t xml:space="preserve">□ 适用 √ 不适用  </w:t>
      </w:r>
    </w:p>
    <w:p>
      <w:r/>
    </w:p>
    <w:p>
      <w:r>
        <w:t xml:space="preserve">二、本报告期利润分配及资本公积金转增股本预案情况 </w:t>
      </w:r>
    </w:p>
    <w:p>
      <w:r/>
    </w:p>
    <w:p>
      <w:r>
        <w:t xml:space="preserve">√ 适用 □ 不适用  </w:t>
      </w:r>
    </w:p>
    <w:p>
      <w:r/>
    </w:p>
    <w:p>
      <w:r>
        <w:t xml:space="preserve">每 10 股送红股数（股） </w:t>
      </w:r>
    </w:p>
    <w:p>
      <w:r/>
    </w:p>
    <w:p>
      <w:r>
        <w:t xml:space="preserve">每 10 股派息数（元）（含税） </w:t>
      </w:r>
    </w:p>
    <w:p>
      <w:r/>
    </w:p>
    <w:p>
      <w:r>
        <w:t xml:space="preserve">每 10 股转增数（股） </w:t>
      </w:r>
    </w:p>
    <w:p>
      <w:r/>
    </w:p>
    <w:p>
      <w:r>
        <w:t xml:space="preserve">分配预案的股本基数（股） </w:t>
      </w:r>
    </w:p>
    <w:p>
      <w:r/>
    </w:p>
    <w:p>
      <w:r>
        <w:t xml:space="preserve">现金分红金额（元）（含税） </w:t>
      </w:r>
    </w:p>
    <w:p>
      <w:r/>
    </w:p>
    <w:p>
      <w:r>
        <w:t xml:space="preserve">以其他方式（如回购股份）现金分红金额（元） </w:t>
      </w:r>
    </w:p>
    <w:p>
      <w:r/>
    </w:p>
    <w:p>
      <w:r>
        <w:t xml:space="preserve">现金分红总额（含其他方式）（元） </w:t>
      </w:r>
    </w:p>
    <w:p>
      <w:r/>
    </w:p>
    <w:p>
      <w:r>
        <w:t xml:space="preserve">可分配利润（元） </w:t>
      </w:r>
    </w:p>
    <w:p>
      <w:r/>
    </w:p>
    <w:p>
      <w:r>
        <w:t>现金分红总额（含其他方式）占利润分配总额的</w:t>
      </w:r>
    </w:p>
    <w:p>
      <w:r/>
    </w:p>
    <w:p>
      <w:r>
        <w:t xml:space="preserve">比例 </w:t>
      </w:r>
    </w:p>
    <w:p>
      <w:r/>
    </w:p>
    <w:p>
      <w:r>
        <w:t xml:space="preserve">其他 </w:t>
      </w:r>
    </w:p>
    <w:p>
      <w:r/>
    </w:p>
    <w:p>
      <w:r>
        <w:t xml:space="preserve">本次现金分红情况 </w:t>
      </w:r>
    </w:p>
    <w:p>
      <w:r/>
    </w:p>
    <w:p>
      <w:r>
        <w:t xml:space="preserve">0 </w:t>
      </w:r>
    </w:p>
    <w:p>
      <w:r/>
    </w:p>
    <w:p>
      <w:r>
        <w:t xml:space="preserve">1.00 </w:t>
      </w:r>
    </w:p>
    <w:p>
      <w:r/>
    </w:p>
    <w:p>
      <w:r>
        <w:t xml:space="preserve">7 </w:t>
      </w:r>
    </w:p>
    <w:p>
      <w:r/>
    </w:p>
    <w:p>
      <w:r>
        <w:t xml:space="preserve">794,980,220 </w:t>
      </w:r>
    </w:p>
    <w:p>
      <w:r/>
    </w:p>
    <w:p>
      <w:r>
        <w:t xml:space="preserve">79,498,022.00 </w:t>
      </w:r>
    </w:p>
    <w:p>
      <w:r/>
    </w:p>
    <w:p>
      <w:r>
        <w:t xml:space="preserve">0.00 </w:t>
      </w:r>
    </w:p>
    <w:p>
      <w:r/>
    </w:p>
    <w:p>
      <w:r>
        <w:t xml:space="preserve">79,498,022 </w:t>
      </w:r>
    </w:p>
    <w:p>
      <w:r/>
    </w:p>
    <w:p>
      <w:r>
        <w:t xml:space="preserve">91,228,769.17 </w:t>
      </w:r>
    </w:p>
    <w:p>
      <w:r/>
    </w:p>
    <w:p>
      <w:r>
        <w:t xml:space="preserve">100% </w:t>
      </w:r>
    </w:p>
    <w:p>
      <w:r/>
    </w:p>
    <w:p>
      <w:r>
        <w:t xml:space="preserve">利润分配或资本公积金转增预案的详细情况说明 </w:t>
      </w:r>
    </w:p>
    <w:p>
      <w:r/>
    </w:p>
    <w:p>
      <w:r>
        <w:t>根据德勤华永会计师事务所（特殊普通合伙）出具的《审计报告》，截至2018年12月31日，公司母公司资本公积金余额</w:t>
      </w:r>
    </w:p>
    <w:p>
      <w:r/>
    </w:p>
    <w:p>
      <w:r>
        <w:t>872,278,990.98元，未分配利润为91,228,769.17元。鉴于公司发展战略及未来业务发展的需要，依据《公司法》、《公司章程》</w:t>
      </w:r>
    </w:p>
    <w:p>
      <w:r/>
    </w:p>
    <w:p>
      <w:r>
        <w:t>的规定，在兼顾股东的合理投资回报和公司中远期发展规划相结合的基础上，现提出如下分配预案：以公司现有股本</w:t>
      </w:r>
    </w:p>
    <w:p>
      <w:r/>
    </w:p>
    <w:p>
      <w:r>
        <w:t>794,980,220股作为基数，每10股派发现金红利1.00元（含税），合计派发现金红利总额为79,498,022元，送红股0股（含税），</w:t>
      </w:r>
    </w:p>
    <w:p>
      <w:r/>
    </w:p>
    <w:p>
      <w:r>
        <w:t>以资本公积向全体股东每10股转增7股，剩余未分配利润结转下一年度分配。自董事会审议利润分配预案后至实施利润分</w:t>
      </w:r>
    </w:p>
    <w:p>
      <w:r/>
    </w:p>
    <w:p>
      <w:r>
        <w:t>配方案的股权登记日期间，若公司总股本因限制性股票激励计划和股票期权激励计划发生变动的，依照未来实施分配方案</w:t>
      </w:r>
    </w:p>
    <w:p>
      <w:r/>
    </w:p>
    <w:p>
      <w:r>
        <w:t>时股权登记日的总股本为基数实施，并保持上述分配比例不变对总额进行调整。此议案尚需提交公司2018年度股东大会审</w:t>
      </w:r>
    </w:p>
    <w:p>
      <w:r/>
    </w:p>
    <w:p>
      <w:r>
        <w:t xml:space="preserve">议。 </w:t>
      </w:r>
    </w:p>
    <w:p>
      <w:r/>
    </w:p>
    <w:p>
      <w:r>
        <w:t xml:space="preserve"> 32 / 178 </w:t>
      </w:r>
    </w:p>
    <w:p>
      <w:r/>
    </w:p>
    <w:p>
      <w:r>
        <w:t xml:space="preserve">二六三网络通信股份有限公司 2018 年年度报告全文 </w:t>
      </w:r>
    </w:p>
    <w:p>
      <w:r/>
    </w:p>
    <w:p>
      <w:r>
        <w:t xml:space="preserve">三、承诺事项履行情况 </w:t>
      </w:r>
    </w:p>
    <w:p>
      <w:r/>
    </w:p>
    <w:p>
      <w:r>
        <w:t>1、公司实际控制人、股东、关联方、收购人以及公司等承诺相关方在报告期内履行完毕及截至报告期末</w:t>
      </w:r>
    </w:p>
    <w:p>
      <w:r>
        <w:t xml:space="preserve">尚未履行完毕的承诺事项 </w:t>
      </w:r>
    </w:p>
    <w:p>
      <w:r/>
    </w:p>
    <w:p>
      <w:r>
        <w:t xml:space="preserve">√ 适用 □ 不适用  </w:t>
      </w:r>
    </w:p>
    <w:p>
      <w:r/>
    </w:p>
    <w:p>
      <w:r>
        <w:t xml:space="preserve">承诺事由 </w:t>
      </w:r>
    </w:p>
    <w:p>
      <w:r/>
    </w:p>
    <w:p>
      <w:r>
        <w:t xml:space="preserve">承诺方 承诺类型 </w:t>
      </w:r>
    </w:p>
    <w:p>
      <w:r/>
    </w:p>
    <w:p>
      <w:r>
        <w:t xml:space="preserve">承诺内容 </w:t>
      </w:r>
    </w:p>
    <w:p>
      <w:r/>
    </w:p>
    <w:p>
      <w:r>
        <w:t xml:space="preserve">承诺时间 承诺期限 履行情况 </w:t>
      </w:r>
    </w:p>
    <w:p>
      <w:r/>
    </w:p>
    <w:p>
      <w:r>
        <w:t xml:space="preserve">股改承诺 </w:t>
      </w:r>
    </w:p>
    <w:p>
      <w:r/>
    </w:p>
    <w:p>
      <w:r>
        <w:t>转让方叶庆荣承诺其同时负责日升科技与目标公</w:t>
      </w:r>
    </w:p>
    <w:p>
      <w:r/>
    </w:p>
    <w:p>
      <w:r>
        <w:t>司（香港 I-ACCESS)业务经营，可使日升科技与目</w:t>
      </w:r>
    </w:p>
    <w:p>
      <w:r/>
    </w:p>
    <w:p>
      <w:r>
        <w:t>标公司在业绩承诺期内的业绩达到承诺业绩，具体</w:t>
      </w:r>
    </w:p>
    <w:p>
      <w:r/>
    </w:p>
    <w:p>
      <w:r>
        <w:t>如下：承诺 2018 年、2019 年和 2020 年目标公司</w:t>
      </w:r>
    </w:p>
    <w:p>
      <w:r/>
    </w:p>
    <w:p>
      <w:r>
        <w:t>与日升科技的合并净利润分别为 3500 万元、4300</w:t>
      </w:r>
    </w:p>
    <w:p>
      <w:r/>
    </w:p>
    <w:p>
      <w:r>
        <w:t>收购报告书或</w:t>
      </w:r>
    </w:p>
    <w:p>
      <w:r/>
    </w:p>
    <w:p>
      <w:r>
        <w:t xml:space="preserve">万元、5200 万元；承诺 2018 年、2019 年和 2020 </w:t>
      </w:r>
    </w:p>
    <w:p>
      <w:r/>
    </w:p>
    <w:p>
      <w:r>
        <w:t>权益变动报告</w:t>
      </w:r>
    </w:p>
    <w:p>
      <w:r/>
    </w:p>
    <w:p>
      <w:r>
        <w:t xml:space="preserve">叶庆荣 </w:t>
      </w:r>
    </w:p>
    <w:p>
      <w:r/>
    </w:p>
    <w:p>
      <w:r>
        <w:t xml:space="preserve">业绩承诺 </w:t>
      </w:r>
    </w:p>
    <w:p>
      <w:r/>
    </w:p>
    <w:p>
      <w:r>
        <w:t>年目标公司与日升科技的累计合并净利润分别为</w:t>
      </w:r>
    </w:p>
    <w:p>
      <w:r/>
    </w:p>
    <w:p>
      <w:r>
        <w:t xml:space="preserve">书中所作承诺 </w:t>
      </w:r>
    </w:p>
    <w:p>
      <w:r/>
    </w:p>
    <w:p>
      <w:r>
        <w:t>3500 万元、7800 万元、13000 万元。（按照股权转</w:t>
      </w:r>
    </w:p>
    <w:p>
      <w:r/>
    </w:p>
    <w:p>
      <w:r>
        <w:t>让协议约定，合并净利润指经受让方指定的具有证</w:t>
      </w:r>
    </w:p>
    <w:p>
      <w:r/>
    </w:p>
    <w:p>
      <w:r>
        <w:t>券从业资格的会计师事务所按照中国企业会计准</w:t>
      </w:r>
    </w:p>
    <w:p>
      <w:r/>
    </w:p>
    <w:p>
      <w:r>
        <w:t>则及其应用指南及解释对目标公司以及日升科技</w:t>
      </w:r>
    </w:p>
    <w:p>
      <w:r/>
    </w:p>
    <w:p>
      <w:r>
        <w:t>备考合并利润表出具的专项审计报告中扣除非经</w:t>
      </w:r>
    </w:p>
    <w:p>
      <w:r/>
    </w:p>
    <w:p>
      <w:r>
        <w:t xml:space="preserve">常性损益项目后的税后净利润）。 </w:t>
      </w:r>
    </w:p>
    <w:p>
      <w:r/>
    </w:p>
    <w:p>
      <w:r>
        <w:t>根据德勤华永</w:t>
      </w:r>
    </w:p>
    <w:p>
      <w:r/>
    </w:p>
    <w:p>
      <w:r>
        <w:t>会计师事务所</w:t>
      </w:r>
    </w:p>
    <w:p>
      <w:r/>
    </w:p>
    <w:p>
      <w:r>
        <w:t>（特殊普通合</w:t>
      </w:r>
    </w:p>
    <w:p>
      <w:r/>
    </w:p>
    <w:p>
      <w:r>
        <w:t>伙）出具的</w:t>
      </w:r>
    </w:p>
    <w:p>
      <w:r/>
    </w:p>
    <w:p>
      <w:r>
        <w:t xml:space="preserve">《I-ACCESS </w:t>
      </w:r>
    </w:p>
    <w:p>
      <w:r/>
    </w:p>
    <w:p>
      <w:r>
        <w:t xml:space="preserve">NETWORK </w:t>
      </w:r>
    </w:p>
    <w:p>
      <w:r/>
    </w:p>
    <w:p>
      <w:r>
        <w:t>LIMITED 和深</w:t>
      </w:r>
    </w:p>
    <w:p>
      <w:r/>
    </w:p>
    <w:p>
      <w:r>
        <w:t>圳市日升科技</w:t>
      </w:r>
    </w:p>
    <w:p>
      <w:r/>
    </w:p>
    <w:p>
      <w:r>
        <w:t>2018 年、</w:t>
      </w:r>
    </w:p>
    <w:p>
      <w:r/>
    </w:p>
    <w:p>
      <w:r>
        <w:t>有限公司备考</w:t>
      </w:r>
    </w:p>
    <w:p>
      <w:r/>
    </w:p>
    <w:p>
      <w:r>
        <w:t>2019 年</w:t>
      </w:r>
    </w:p>
    <w:p>
      <w:r/>
    </w:p>
    <w:p>
      <w:r>
        <w:t>财务报表及审</w:t>
      </w:r>
    </w:p>
    <w:p>
      <w:r/>
    </w:p>
    <w:p>
      <w:r>
        <w:t>2018 年 06</w:t>
      </w:r>
    </w:p>
    <w:p>
      <w:r/>
    </w:p>
    <w:p>
      <w:r>
        <w:t xml:space="preserve">和 2020 </w:t>
      </w:r>
    </w:p>
    <w:p>
      <w:r/>
    </w:p>
    <w:p>
      <w:r>
        <w:t>计报告》，2018</w:t>
      </w:r>
    </w:p>
    <w:p>
      <w:r/>
    </w:p>
    <w:p>
      <w:r>
        <w:t xml:space="preserve">月 08 日 </w:t>
      </w:r>
    </w:p>
    <w:p>
      <w:r/>
    </w:p>
    <w:p>
      <w:r>
        <w:t>年三个完</w:t>
      </w:r>
    </w:p>
    <w:p>
      <w:r/>
    </w:p>
    <w:p>
      <w:r>
        <w:t>年度，香港</w:t>
      </w:r>
    </w:p>
    <w:p>
      <w:r/>
    </w:p>
    <w:p>
      <w:r>
        <w:t>整公历年</w:t>
      </w:r>
    </w:p>
    <w:p>
      <w:r/>
    </w:p>
    <w:p>
      <w:r>
        <w:t>I-ACCESS 和日</w:t>
      </w:r>
    </w:p>
    <w:p>
      <w:r/>
    </w:p>
    <w:p>
      <w:r>
        <w:t xml:space="preserve">度 </w:t>
      </w:r>
    </w:p>
    <w:p>
      <w:r/>
    </w:p>
    <w:p>
      <w:r>
        <w:t>升科技合并净</w:t>
      </w:r>
    </w:p>
    <w:p>
      <w:r/>
    </w:p>
    <w:p>
      <w:r>
        <w:t>利润（指扣除非</w:t>
      </w:r>
    </w:p>
    <w:p>
      <w:r/>
    </w:p>
    <w:p>
      <w:r>
        <w:t>经常性损益项</w:t>
      </w:r>
    </w:p>
    <w:p>
      <w:r/>
    </w:p>
    <w:p>
      <w:r>
        <w:t>目后的税后净</w:t>
      </w:r>
    </w:p>
    <w:p>
      <w:r/>
    </w:p>
    <w:p>
      <w:r>
        <w:t>利润）为</w:t>
      </w:r>
    </w:p>
    <w:p>
      <w:r/>
    </w:p>
    <w:p>
      <w:r>
        <w:t>3061.49 万元，</w:t>
      </w:r>
    </w:p>
    <w:p>
      <w:r/>
    </w:p>
    <w:p>
      <w:r>
        <w:t>未完成 2018 年</w:t>
      </w:r>
    </w:p>
    <w:p>
      <w:r/>
    </w:p>
    <w:p>
      <w:r>
        <w:t>3500 万元的业</w:t>
      </w:r>
    </w:p>
    <w:p>
      <w:r/>
    </w:p>
    <w:p>
      <w:r>
        <w:t xml:space="preserve">绩承诺。 </w:t>
      </w:r>
    </w:p>
    <w:p>
      <w:r/>
    </w:p>
    <w:p>
      <w:r>
        <w:t>资产重组时所</w:t>
      </w:r>
    </w:p>
    <w:p>
      <w:r/>
    </w:p>
    <w:p>
      <w:r>
        <w:t xml:space="preserve">作承诺 </w:t>
      </w:r>
    </w:p>
    <w:p>
      <w:r/>
    </w:p>
    <w:p>
      <w:r>
        <w:t>首次公开发行</w:t>
      </w:r>
    </w:p>
    <w:p>
      <w:r/>
    </w:p>
    <w:p>
      <w:r>
        <w:t>或再融资时所</w:t>
      </w:r>
    </w:p>
    <w:p>
      <w:r/>
    </w:p>
    <w:p>
      <w:r>
        <w:t xml:space="preserve">作承诺 </w:t>
      </w:r>
    </w:p>
    <w:p>
      <w:r/>
    </w:p>
    <w:p>
      <w:r>
        <w:t>1.李小龙；</w:t>
      </w:r>
    </w:p>
    <w:p>
      <w:r/>
    </w:p>
    <w:p>
      <w:r>
        <w:t>2.公司首次</w:t>
      </w:r>
    </w:p>
    <w:p>
      <w:r/>
    </w:p>
    <w:p>
      <w:r>
        <w:t>公开发行时</w:t>
      </w:r>
    </w:p>
    <w:p>
      <w:r/>
    </w:p>
    <w:p>
      <w:r>
        <w:t>担任公司董</w:t>
      </w:r>
    </w:p>
    <w:p>
      <w:r/>
    </w:p>
    <w:p>
      <w:r>
        <w:t>事、监事、</w:t>
      </w:r>
    </w:p>
    <w:p>
      <w:r/>
    </w:p>
    <w:p>
      <w:r>
        <w:t>1.自公司股票上市之日起三十六个月内，不转让或</w:t>
      </w:r>
    </w:p>
    <w:p>
      <w:r/>
    </w:p>
    <w:p>
      <w:r>
        <w:t>者委托他人管理其已直接和间接持有的发行人股</w:t>
      </w:r>
    </w:p>
    <w:p>
      <w:r/>
    </w:p>
    <w:p>
      <w:r>
        <w:t>份，也不由发行人回购其持有的股份。承诺期限届</w:t>
      </w:r>
    </w:p>
    <w:p>
      <w:r/>
    </w:p>
    <w:p>
      <w:r>
        <w:t>满后在其任职期间每年转让的股份不超过其所持</w:t>
      </w:r>
    </w:p>
    <w:p>
      <w:r/>
    </w:p>
    <w:p>
      <w:r>
        <w:t>有发行人股份总数的 25%；离职后半年内，不转让</w:t>
      </w:r>
    </w:p>
    <w:p>
      <w:r/>
    </w:p>
    <w:p>
      <w:r>
        <w:t>高级管理人</w:t>
      </w:r>
    </w:p>
    <w:p>
      <w:r/>
    </w:p>
    <w:p>
      <w:r>
        <w:t>股份限售承</w:t>
      </w:r>
    </w:p>
    <w:p>
      <w:r/>
    </w:p>
    <w:p>
      <w:r>
        <w:t>其所持有的发行人股份。2.自公司股票上市之日起</w:t>
      </w:r>
    </w:p>
    <w:p>
      <w:r/>
    </w:p>
    <w:p>
      <w:r>
        <w:t>2010 年 09</w:t>
      </w:r>
    </w:p>
    <w:p>
      <w:r/>
    </w:p>
    <w:p>
      <w:r>
        <w:t>员的股东黄</w:t>
      </w:r>
    </w:p>
    <w:p>
      <w:r/>
    </w:p>
    <w:p>
      <w:r>
        <w:t xml:space="preserve">诺 </w:t>
      </w:r>
    </w:p>
    <w:p>
      <w:r/>
    </w:p>
    <w:p>
      <w:r>
        <w:t>十二个月内，不转让或者委托他人管理其已直接和</w:t>
      </w:r>
    </w:p>
    <w:p>
      <w:r/>
    </w:p>
    <w:p>
      <w:r>
        <w:t xml:space="preserve">月 08 日 </w:t>
      </w:r>
    </w:p>
    <w:p>
      <w:r/>
    </w:p>
    <w:p>
      <w:r>
        <w:t>明生、张大</w:t>
      </w:r>
    </w:p>
    <w:p>
      <w:r/>
    </w:p>
    <w:p>
      <w:r>
        <w:t>庆、孙文超、</w:t>
      </w:r>
    </w:p>
    <w:p>
      <w:r/>
    </w:p>
    <w:p>
      <w:r>
        <w:t>芦兵、张靖</w:t>
      </w:r>
    </w:p>
    <w:p>
      <w:r/>
    </w:p>
    <w:p>
      <w:r>
        <w:t>海、肖瑗、</w:t>
      </w:r>
    </w:p>
    <w:p>
      <w:r/>
    </w:p>
    <w:p>
      <w:r>
        <w:t xml:space="preserve">刘江涛 </w:t>
      </w:r>
    </w:p>
    <w:p>
      <w:r/>
    </w:p>
    <w:p>
      <w:r>
        <w:t>间接持有的发行人股份，也不由发行人回购其持有</w:t>
      </w:r>
    </w:p>
    <w:p>
      <w:r/>
    </w:p>
    <w:p>
      <w:r>
        <w:t>的股份，在上述禁售承诺期过后，在其任职期间每</w:t>
      </w:r>
    </w:p>
    <w:p>
      <w:r/>
    </w:p>
    <w:p>
      <w:r>
        <w:t>年转让的股份不超过其所持有发行人股份总额的</w:t>
      </w:r>
    </w:p>
    <w:p>
      <w:r/>
    </w:p>
    <w:p>
      <w:r>
        <w:t>25%；离职后半年内，不转让其所持有的的发行人</w:t>
      </w:r>
    </w:p>
    <w:p>
      <w:r/>
    </w:p>
    <w:p>
      <w:r>
        <w:t xml:space="preserve">股份。 </w:t>
      </w:r>
    </w:p>
    <w:p>
      <w:r/>
    </w:p>
    <w:p>
      <w:r>
        <w:t xml:space="preserve"> 33 / 178 </w:t>
      </w:r>
    </w:p>
    <w:p>
      <w:r/>
    </w:p>
    <w:p>
      <w:r>
        <w:t>1、三十六</w:t>
      </w:r>
    </w:p>
    <w:p>
      <w:r/>
    </w:p>
    <w:p>
      <w:r>
        <w:t>个月；2、</w:t>
      </w:r>
    </w:p>
    <w:p>
      <w:r/>
    </w:p>
    <w:p>
      <w:r>
        <w:t xml:space="preserve">严格履行 </w:t>
      </w:r>
    </w:p>
    <w:p>
      <w:r/>
    </w:p>
    <w:p>
      <w:r>
        <w:t xml:space="preserve">长期有效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承诺事由 </w:t>
      </w:r>
    </w:p>
    <w:p>
      <w:r/>
    </w:p>
    <w:p>
      <w:r>
        <w:t xml:space="preserve">承诺方 承诺类型 </w:t>
      </w:r>
    </w:p>
    <w:p>
      <w:r/>
    </w:p>
    <w:p>
      <w:r>
        <w:t xml:space="preserve">承诺内容 </w:t>
      </w:r>
    </w:p>
    <w:p>
      <w:r/>
    </w:p>
    <w:p>
      <w:r>
        <w:t xml:space="preserve">承诺时间 承诺期限 履行情况 </w:t>
      </w:r>
    </w:p>
    <w:p>
      <w:r/>
    </w:p>
    <w:p>
      <w:r>
        <w:t xml:space="preserve">二六三网络通信股份有限公司 2018 年年度报告全文 </w:t>
      </w:r>
    </w:p>
    <w:p>
      <w:r/>
    </w:p>
    <w:p>
      <w:r>
        <w:t xml:space="preserve">股权激励承诺 </w:t>
      </w:r>
    </w:p>
    <w:p>
      <w:r/>
    </w:p>
    <w:p>
      <w:r>
        <w:t>其他对公司中</w:t>
      </w:r>
    </w:p>
    <w:p>
      <w:r/>
    </w:p>
    <w:p>
      <w:r>
        <w:t>小股东所作承</w:t>
      </w:r>
    </w:p>
    <w:p>
      <w:r/>
    </w:p>
    <w:p>
      <w:r>
        <w:t xml:space="preserve">李小龙 </w:t>
      </w:r>
    </w:p>
    <w:p>
      <w:r/>
    </w:p>
    <w:p>
      <w:r>
        <w:t xml:space="preserve">诺 </w:t>
      </w:r>
    </w:p>
    <w:p>
      <w:r/>
    </w:p>
    <w:p>
      <w:r>
        <w:t>承诺是否按时</w:t>
      </w:r>
    </w:p>
    <w:p>
      <w:r/>
    </w:p>
    <w:p>
      <w:r>
        <w:t xml:space="preserve">履行 </w:t>
      </w:r>
    </w:p>
    <w:p>
      <w:r/>
    </w:p>
    <w:p>
      <w:r>
        <w:t xml:space="preserve">否 </w:t>
      </w:r>
    </w:p>
    <w:p>
      <w:r/>
    </w:p>
    <w:p>
      <w:r>
        <w:t>如承诺超期未</w:t>
      </w:r>
    </w:p>
    <w:p>
      <w:r/>
    </w:p>
    <w:p>
      <w:r>
        <w:t>1.本人及本人控股/控制的其他公司/企业(以下统称</w:t>
      </w:r>
    </w:p>
    <w:p>
      <w:r/>
    </w:p>
    <w:p>
      <w:r>
        <w:t>"附属企业"），目前并没有直接或间接地从事任何</w:t>
      </w:r>
    </w:p>
    <w:p>
      <w:r/>
    </w:p>
    <w:p>
      <w:r>
        <w:t>与股份公司目前正在经营的或今后准备从事的增</w:t>
      </w:r>
    </w:p>
    <w:p>
      <w:r/>
    </w:p>
    <w:p>
      <w:r>
        <w:t>值电信业务存在竞争的任何业务活动。2、本人及</w:t>
      </w:r>
    </w:p>
    <w:p>
      <w:r/>
    </w:p>
    <w:p>
      <w:r>
        <w:t>附属企业在今后的任何时间不会直接或间接地以</w:t>
      </w:r>
    </w:p>
    <w:p>
      <w:r/>
    </w:p>
    <w:p>
      <w:r>
        <w:t>任何方式（包括但不限于自营、合资或联营）参与</w:t>
      </w:r>
    </w:p>
    <w:p>
      <w:r/>
    </w:p>
    <w:p>
      <w:r>
        <w:t>2009 年 09</w:t>
      </w:r>
    </w:p>
    <w:p>
      <w:r/>
    </w:p>
    <w:p>
      <w:r>
        <w:t>或进行与股份公司目前正在经营的或今后准备从</w:t>
      </w:r>
    </w:p>
    <w:p>
      <w:r/>
    </w:p>
    <w:p>
      <w:r>
        <w:t xml:space="preserve">月 10 日 </w:t>
      </w:r>
    </w:p>
    <w:p>
      <w:r/>
    </w:p>
    <w:p>
      <w:r>
        <w:t xml:space="preserve">长期有效 严格履行 </w:t>
      </w:r>
    </w:p>
    <w:p>
      <w:r/>
    </w:p>
    <w:p>
      <w:r>
        <w:t>事的增值电信业务存在直接或间接竞争的任何业</w:t>
      </w:r>
    </w:p>
    <w:p>
      <w:r/>
    </w:p>
    <w:p>
      <w:r>
        <w:t>务活动。凡本人及附属企业有任何商业机会可从</w:t>
      </w:r>
    </w:p>
    <w:p>
      <w:r/>
    </w:p>
    <w:p>
      <w:r>
        <w:t>事、参与或入股任何可能会与股份公司生产经营构</w:t>
      </w:r>
    </w:p>
    <w:p>
      <w:r/>
    </w:p>
    <w:p>
      <w:r>
        <w:t>成竞争的业务，本人会安排将上述商业机会让予股</w:t>
      </w:r>
    </w:p>
    <w:p>
      <w:r/>
    </w:p>
    <w:p>
      <w:r>
        <w:t xml:space="preserve">份公司。 </w:t>
      </w:r>
    </w:p>
    <w:p>
      <w:r/>
    </w:p>
    <w:p>
      <w:r>
        <w:t>履行完毕的，应</w:t>
      </w:r>
    </w:p>
    <w:p>
      <w:r/>
    </w:p>
    <w:p>
      <w:r>
        <w:t>I-Access 和日升科技未实现 2018 年度业绩承诺，具体原因为：日升科技主要从事跨境通信服务业务，跨境通信业</w:t>
      </w:r>
    </w:p>
    <w:p>
      <w:r/>
    </w:p>
    <w:p>
      <w:r>
        <w:t>当详细说明未</w:t>
      </w:r>
    </w:p>
    <w:p>
      <w:r/>
    </w:p>
    <w:p>
      <w:r>
        <w:t>务受市场、政策等因素影响较为明显，特别是 2018 年受中美贸易摩擦的影响，跨境通信订单数量减少，成单率下</w:t>
      </w:r>
    </w:p>
    <w:p>
      <w:r/>
    </w:p>
    <w:p>
      <w:r>
        <w:t>完成履行的具</w:t>
      </w:r>
    </w:p>
    <w:p>
      <w:r/>
    </w:p>
    <w:p>
      <w:r>
        <w:t>降，导致业绩承诺未能完全实现。公司将密切关注 I-ACCESS 和日升科技的经营状况，督促其完成下一期业绩目</w:t>
      </w:r>
    </w:p>
    <w:p>
      <w:r/>
    </w:p>
    <w:p>
      <w:r>
        <w:t>体原因及下一</w:t>
      </w:r>
    </w:p>
    <w:p>
      <w:r/>
    </w:p>
    <w:p>
      <w:r>
        <w:t xml:space="preserve">标。 </w:t>
      </w:r>
    </w:p>
    <w:p>
      <w:r/>
    </w:p>
    <w:p>
      <w:r>
        <w:t xml:space="preserve">步的工作计划 </w:t>
      </w:r>
    </w:p>
    <w:p>
      <w:r/>
    </w:p>
    <w:p>
      <w:r>
        <w:t>2、公司资产或项目存在盈利预测，且报告期仍处在盈利预测期间，公司就资产或项目达到原盈利预测及</w:t>
      </w:r>
    </w:p>
    <w:p>
      <w:r>
        <w:t xml:space="preserve">其原因做出说明 </w:t>
      </w:r>
    </w:p>
    <w:p>
      <w:r/>
    </w:p>
    <w:p>
      <w:r>
        <w:t xml:space="preserve">□ 适用 √ 不适用  </w:t>
      </w:r>
    </w:p>
    <w:p>
      <w:r/>
    </w:p>
    <w:p>
      <w:r>
        <w:t xml:space="preserve">四、控股股东及其关联方对上市公司的非经营性占用资金情况 </w:t>
      </w:r>
    </w:p>
    <w:p>
      <w:r/>
    </w:p>
    <w:p>
      <w:r>
        <w:t xml:space="preserve">□ 适用 √ 不适用  </w:t>
      </w:r>
    </w:p>
    <w:p>
      <w:r/>
    </w:p>
    <w:p>
      <w:r>
        <w:t xml:space="preserve">公司报告期不存在控股股东及其关联方对上市公司的非经营性占用资金。 </w:t>
      </w:r>
    </w:p>
    <w:p>
      <w:r/>
    </w:p>
    <w:p>
      <w:r>
        <w:t xml:space="preserve">五、董事会、监事会、独立董事（如有）对会计师事务所本报告期“非标准审计报告”的说明 </w:t>
      </w:r>
    </w:p>
    <w:p>
      <w:r/>
    </w:p>
    <w:p>
      <w:r>
        <w:t xml:space="preserve">□ 适用 √ 不适用  </w:t>
      </w:r>
    </w:p>
    <w:p>
      <w:r/>
    </w:p>
    <w:p>
      <w:r>
        <w:t xml:space="preserve">六、与上年度财务报告相比，会计政策、会计估计和核算方法发生变化的情况说明 </w:t>
      </w:r>
    </w:p>
    <w:p>
      <w:r/>
    </w:p>
    <w:p>
      <w:r>
        <w:t xml:space="preserve">√ 适用 □ 不适用  </w:t>
      </w:r>
    </w:p>
    <w:p>
      <w:r/>
    </w:p>
    <w:p>
      <w:r>
        <w:t>本集团从编制2018 年度财务报表起执行财政部于2018 年6 月15 日颁布的《关于修订印发2018 年度一般企业财务报表</w:t>
      </w:r>
    </w:p>
    <w:p>
      <w:r/>
    </w:p>
    <w:p>
      <w:r>
        <w:t>格式的通知》(财会(2018)15 号，以下简称“财会15 号文件”)。财会15 号文件对资产负债表和利润表的列报项目进行了修订，</w:t>
      </w:r>
    </w:p>
    <w:p>
      <w:r/>
    </w:p>
    <w:p>
      <w:r>
        <w:t>新增了“应收票据及应收账款”、“应付票据及应付账款”、“研发费用”行项目，修订了“其他应收款”、“固定资产”、“在建工程”、</w:t>
      </w:r>
    </w:p>
    <w:p>
      <w:r/>
    </w:p>
    <w:p>
      <w:r>
        <w:t>“其他应付款”和“长期应付款”、“管理费用”行项目的列报内容，减少了“应收票据”、“应收账款”、“应收股利”、“应收利息”、</w:t>
      </w:r>
    </w:p>
    <w:p>
      <w:r/>
    </w:p>
    <w:p>
      <w:r>
        <w:t xml:space="preserve"> 34 / 178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二六三网络通信股份有限公司 2018 年年度报告全文 </w:t>
      </w:r>
    </w:p>
    <w:p>
      <w:r/>
    </w:p>
    <w:p>
      <w:r>
        <w:t>“固定资产清理”、“工程物资”、“应付票据”、“应付账款”、“应付利息”、“应付股利”及“专项应付款”行项目，在“财务费用”</w:t>
      </w:r>
    </w:p>
    <w:p>
      <w:r/>
    </w:p>
    <w:p>
      <w:r>
        <w:t>项目下增加“其中：利息费用”和“利息收入”行项目进行列报，调整了利润表部分项目的列报位置。对于上述列报项目的变更，</w:t>
      </w:r>
    </w:p>
    <w:p>
      <w:r/>
    </w:p>
    <w:p>
      <w:r>
        <w:t xml:space="preserve">本集团采用追溯调整法进行会计处理，并对上年比较数据进行了追溯调整。 </w:t>
      </w:r>
    </w:p>
    <w:p>
      <w:r/>
    </w:p>
    <w:p>
      <w:r>
        <w:t xml:space="preserve">七、报告期内发生重大会计差错更正需追溯重述的情况说明 </w:t>
      </w:r>
    </w:p>
    <w:p>
      <w:r/>
    </w:p>
    <w:p>
      <w:r>
        <w:t xml:space="preserve">□ 适用 √ 不适用  </w:t>
      </w:r>
    </w:p>
    <w:p>
      <w:r/>
    </w:p>
    <w:p>
      <w:r>
        <w:t xml:space="preserve">公司报告期无重大会计差错更正需追溯重述的情况。 </w:t>
      </w:r>
    </w:p>
    <w:p>
      <w:r/>
    </w:p>
    <w:p>
      <w:r>
        <w:t xml:space="preserve">八、与上年度财务报告相比，合并报表范围发生变化的情况说明 </w:t>
      </w:r>
    </w:p>
    <w:p>
      <w:r/>
    </w:p>
    <w:p>
      <w:r>
        <w:t xml:space="preserve">√ 适用 □ 不适用  </w:t>
      </w:r>
    </w:p>
    <w:p>
      <w:r/>
    </w:p>
    <w:p>
      <w:r>
        <w:t xml:space="preserve">1、 本年度新纳入合并财务报表范围的主体为： </w:t>
      </w:r>
    </w:p>
    <w:p>
      <w:r/>
    </w:p>
    <w:p>
      <w:r>
        <w:t xml:space="preserve">名称 </w:t>
      </w:r>
    </w:p>
    <w:p>
      <w:r/>
    </w:p>
    <w:p>
      <w:r>
        <w:t xml:space="preserve">深圳市日升科技有限公司 </w:t>
      </w:r>
    </w:p>
    <w:p>
      <w:r/>
    </w:p>
    <w:p>
      <w:r>
        <w:t xml:space="preserve">I-Access NETWORK LIMITED </w:t>
      </w:r>
    </w:p>
    <w:p>
      <w:r/>
    </w:p>
    <w:p>
      <w:r>
        <w:t xml:space="preserve">iTalkBB VIP, Inc </w:t>
      </w:r>
    </w:p>
    <w:p>
      <w:r/>
    </w:p>
    <w:p>
      <w:r>
        <w:t xml:space="preserve">变更原因 </w:t>
      </w:r>
    </w:p>
    <w:p>
      <w:r/>
    </w:p>
    <w:p>
      <w:r>
        <w:t xml:space="preserve">2018年收购 </w:t>
      </w:r>
    </w:p>
    <w:p>
      <w:r/>
    </w:p>
    <w:p>
      <w:r>
        <w:t xml:space="preserve">2018年收购 </w:t>
      </w:r>
    </w:p>
    <w:p>
      <w:r/>
    </w:p>
    <w:p>
      <w:r>
        <w:t xml:space="preserve">2018投资设立 </w:t>
      </w:r>
    </w:p>
    <w:p>
      <w:r/>
    </w:p>
    <w:p>
      <w:r>
        <w:t xml:space="preserve">2、前海迪迅(深圳)有限公司、迪讯(香港)有限公司已于2018年12月完成注销。 </w:t>
      </w:r>
    </w:p>
    <w:p>
      <w:r/>
    </w:p>
    <w:p>
      <w:r>
        <w:t xml:space="preserve">德勤华永会计师事务所（特殊普通合伙） </w:t>
      </w:r>
    </w:p>
    <w:p>
      <w:r/>
    </w:p>
    <w:p>
      <w:r>
        <w:t xml:space="preserve">197 </w:t>
      </w:r>
    </w:p>
    <w:p>
      <w:r/>
    </w:p>
    <w:p>
      <w:r>
        <w:t xml:space="preserve">3 </w:t>
      </w:r>
    </w:p>
    <w:p>
      <w:r/>
    </w:p>
    <w:p>
      <w:r>
        <w:t xml:space="preserve">童传江；高天福 </w:t>
      </w:r>
    </w:p>
    <w:p>
      <w:r/>
    </w:p>
    <w:p>
      <w:r>
        <w:t xml:space="preserve">3 </w:t>
      </w:r>
    </w:p>
    <w:p>
      <w:r/>
    </w:p>
    <w:p>
      <w:r>
        <w:t xml:space="preserve">九、聘任、解聘会计师事务所情况 </w:t>
      </w:r>
    </w:p>
    <w:p>
      <w:r/>
    </w:p>
    <w:p>
      <w:r>
        <w:t xml:space="preserve">现聘任的会计师事务所 </w:t>
      </w:r>
    </w:p>
    <w:p>
      <w:r/>
    </w:p>
    <w:p>
      <w:r>
        <w:t xml:space="preserve">境内会计师事务所名称 </w:t>
      </w:r>
    </w:p>
    <w:p>
      <w:r/>
    </w:p>
    <w:p>
      <w:r>
        <w:t xml:space="preserve">境内会计师事务所报酬（万元） </w:t>
      </w:r>
    </w:p>
    <w:p>
      <w:r/>
    </w:p>
    <w:p>
      <w:r>
        <w:t xml:space="preserve">境内会计师事务所审计服务的连续年限 </w:t>
      </w:r>
    </w:p>
    <w:p>
      <w:r/>
    </w:p>
    <w:p>
      <w:r>
        <w:t xml:space="preserve">境内会计师事务所注册会计师姓名 </w:t>
      </w:r>
    </w:p>
    <w:p>
      <w:r/>
    </w:p>
    <w:p>
      <w:r>
        <w:t xml:space="preserve">境内会计师事务所注册会计师审计服务的连续年限 </w:t>
      </w:r>
    </w:p>
    <w:p>
      <w:r/>
    </w:p>
    <w:p>
      <w:r>
        <w:t xml:space="preserve">当期是否改聘会计师事务所 </w:t>
      </w:r>
    </w:p>
    <w:p>
      <w:r/>
    </w:p>
    <w:p>
      <w:r>
        <w:t xml:space="preserve">□ 是 √ 否  </w:t>
      </w:r>
    </w:p>
    <w:p>
      <w:r/>
    </w:p>
    <w:p>
      <w:r>
        <w:t xml:space="preserve">聘请内部控制审计会计师事务所、财务顾问或保荐人情况 </w:t>
      </w:r>
    </w:p>
    <w:p>
      <w:r/>
    </w:p>
    <w:p>
      <w:r>
        <w:t xml:space="preserve">□ 适用 √ 不适用  </w:t>
      </w:r>
    </w:p>
    <w:p>
      <w:r/>
    </w:p>
    <w:p>
      <w:r>
        <w:t xml:space="preserve">十、年度报告披露后面临暂停上市和终止上市情况 </w:t>
      </w:r>
    </w:p>
    <w:p>
      <w:r/>
    </w:p>
    <w:p>
      <w:r>
        <w:t xml:space="preserve">□ 适用 √ 不适用  </w:t>
      </w:r>
    </w:p>
    <w:p>
      <w:r/>
    </w:p>
    <w:p>
      <w:r>
        <w:t xml:space="preserve">十一、破产重整相关事项 </w:t>
      </w:r>
    </w:p>
    <w:p>
      <w:r/>
    </w:p>
    <w:p>
      <w:r>
        <w:t xml:space="preserve">□ 适用 √ 不适用  </w:t>
      </w:r>
    </w:p>
    <w:p>
      <w:r/>
    </w:p>
    <w:p>
      <w:r>
        <w:t xml:space="preserve"> 35 / 178 </w:t>
      </w:r>
    </w:p>
    <w:p>
      <w:r/>
    </w:p>
    <w:p>
      <w:r>
        <w:t xml:space="preserve"> </w:t>
      </w:r>
    </w:p>
    <w:p>
      <w:r>
        <w:t xml:space="preserve"> </w:t>
      </w:r>
    </w:p>
    <w:p>
      <w:r>
        <w:t xml:space="preserve"> </w:t>
      </w:r>
    </w:p>
    <w:p>
      <w:r>
        <w:t xml:space="preserve">二六三网络通信股份有限公司 2018 年年度报告全文 </w:t>
      </w:r>
    </w:p>
    <w:p>
      <w:r/>
    </w:p>
    <w:p>
      <w:r>
        <w:t xml:space="preserve">公司报告期未发生破产重整相关事项。 </w:t>
      </w:r>
    </w:p>
    <w:p>
      <w:r/>
    </w:p>
    <w:p>
      <w:r>
        <w:t xml:space="preserve">十二、重大诉讼、仲裁事项 </w:t>
      </w:r>
    </w:p>
    <w:p>
      <w:r/>
    </w:p>
    <w:p>
      <w:r>
        <w:t xml:space="preserve">√ 适用 □ 不适用  </w:t>
      </w:r>
    </w:p>
    <w:p>
      <w:r/>
    </w:p>
    <w:p>
      <w:r>
        <w:t>诉讼(仲裁)基本情</w:t>
      </w:r>
    </w:p>
    <w:p>
      <w:r/>
    </w:p>
    <w:p>
      <w:r>
        <w:t>涉案金额</w:t>
      </w:r>
    </w:p>
    <w:p>
      <w:r/>
    </w:p>
    <w:p>
      <w:r>
        <w:t>是否形成预</w:t>
      </w:r>
    </w:p>
    <w:p>
      <w:r/>
    </w:p>
    <w:p>
      <w:r>
        <w:t xml:space="preserve">况 </w:t>
      </w:r>
    </w:p>
    <w:p>
      <w:r/>
    </w:p>
    <w:p>
      <w:r>
        <w:t xml:space="preserve">（万元） </w:t>
      </w:r>
    </w:p>
    <w:p>
      <w:r/>
    </w:p>
    <w:p>
      <w:r>
        <w:t xml:space="preserve">计负债 </w:t>
      </w:r>
    </w:p>
    <w:p>
      <w:r/>
    </w:p>
    <w:p>
      <w:r>
        <w:t>2017 年 5 月，公司</w:t>
      </w:r>
    </w:p>
    <w:p>
      <w:r/>
    </w:p>
    <w:p>
      <w:r>
        <w:t>在美国的全资孙公</w:t>
      </w:r>
    </w:p>
    <w:p>
      <w:r/>
    </w:p>
    <w:p>
      <w:r>
        <w:t xml:space="preserve">司 iTalk Global </w:t>
      </w:r>
    </w:p>
    <w:p>
      <w:r/>
    </w:p>
    <w:p>
      <w:r>
        <w:t xml:space="preserve">Communications </w:t>
      </w:r>
    </w:p>
    <w:p>
      <w:r/>
    </w:p>
    <w:p>
      <w:r>
        <w:t>Inc 和在香港的全</w:t>
      </w:r>
    </w:p>
    <w:p>
      <w:r/>
    </w:p>
    <w:p>
      <w:r>
        <w:t xml:space="preserve">资孙公司 iTalkTV </w:t>
      </w:r>
    </w:p>
    <w:p>
      <w:r/>
    </w:p>
    <w:p>
      <w:r>
        <w:t xml:space="preserve">HONGKONG </w:t>
      </w:r>
    </w:p>
    <w:p>
      <w:r/>
    </w:p>
    <w:p>
      <w:r>
        <w:t>Limited 与</w:t>
      </w:r>
    </w:p>
    <w:p>
      <w:r/>
    </w:p>
    <w:p>
      <w:r>
        <w:t xml:space="preserve">GUANGZHOU </w:t>
      </w:r>
    </w:p>
    <w:p>
      <w:r/>
    </w:p>
    <w:p>
      <w:r>
        <w:t xml:space="preserve">Media AMERICAN </w:t>
      </w:r>
    </w:p>
    <w:p>
      <w:r/>
    </w:p>
    <w:p>
      <w:r>
        <w:t>Co.Ltd 版权侵权纠</w:t>
      </w:r>
    </w:p>
    <w:p>
      <w:r/>
    </w:p>
    <w:p>
      <w:r>
        <w:t xml:space="preserve">纷一案。 </w:t>
      </w:r>
    </w:p>
    <w:p>
      <w:r/>
    </w:p>
    <w:p>
      <w:r>
        <w:t xml:space="preserve">42,800 否 </w:t>
      </w:r>
    </w:p>
    <w:p>
      <w:r/>
    </w:p>
    <w:p>
      <w:r>
        <w:t xml:space="preserve">十三、处罚及整改情况 </w:t>
      </w:r>
    </w:p>
    <w:p>
      <w:r/>
    </w:p>
    <w:p>
      <w:r>
        <w:t xml:space="preserve">□ 适用 √ 不适用  </w:t>
      </w:r>
    </w:p>
    <w:p>
      <w:r/>
    </w:p>
    <w:p>
      <w:r>
        <w:t xml:space="preserve">公司报告期不存在处罚及整改情况。 </w:t>
      </w:r>
    </w:p>
    <w:p>
      <w:r/>
    </w:p>
    <w:p>
      <w:r>
        <w:t>诉讼(仲</w:t>
      </w:r>
    </w:p>
    <w:p>
      <w:r/>
    </w:p>
    <w:p>
      <w:r>
        <w:t>诉讼(仲</w:t>
      </w:r>
    </w:p>
    <w:p>
      <w:r/>
    </w:p>
    <w:p>
      <w:r>
        <w:t xml:space="preserve">诉讼(仲裁)进展 </w:t>
      </w:r>
    </w:p>
    <w:p>
      <w:r/>
    </w:p>
    <w:p>
      <w:r>
        <w:t>裁)审理结</w:t>
      </w:r>
    </w:p>
    <w:p>
      <w:r/>
    </w:p>
    <w:p>
      <w:r>
        <w:t>裁)判决执</w:t>
      </w:r>
    </w:p>
    <w:p>
      <w:r/>
    </w:p>
    <w:p>
      <w:r>
        <w:t xml:space="preserve">果及影响 </w:t>
      </w:r>
    </w:p>
    <w:p>
      <w:r/>
    </w:p>
    <w:p>
      <w:r>
        <w:t xml:space="preserve">行情况 </w:t>
      </w:r>
    </w:p>
    <w:p>
      <w:r/>
    </w:p>
    <w:p>
      <w:r>
        <w:t>2018 年 4 月 5 日（美国当地时间）</w:t>
      </w:r>
    </w:p>
    <w:p>
      <w:r/>
    </w:p>
    <w:p>
      <w:r>
        <w:t>公司全资孙公司 iTalk Global 和全</w:t>
      </w:r>
    </w:p>
    <w:p>
      <w:r/>
    </w:p>
    <w:p>
      <w:r>
        <w:t>资孙公司 iTalkTV HK 已经与本诉</w:t>
      </w:r>
    </w:p>
    <w:p>
      <w:r/>
    </w:p>
    <w:p>
      <w:r>
        <w:t>讼原告 GUANGZHOU Media 和本</w:t>
      </w:r>
    </w:p>
    <w:p>
      <w:r/>
    </w:p>
    <w:p>
      <w:r>
        <w:t>案另一被告 Tigertech Media 签署</w:t>
      </w:r>
    </w:p>
    <w:p>
      <w:r/>
    </w:p>
    <w:p>
      <w:r>
        <w:t>和解意向书，由 iTalk Global、</w:t>
      </w:r>
    </w:p>
    <w:p>
      <w:r/>
    </w:p>
    <w:p>
      <w:r>
        <w:t>iTalkTV HK 承担其中 90 万美元的</w:t>
      </w:r>
    </w:p>
    <w:p>
      <w:r/>
    </w:p>
    <w:p>
      <w:r>
        <w:t>和解费用。2018 年 4 月 9 日（美</w:t>
      </w:r>
    </w:p>
    <w:p>
      <w:r/>
    </w:p>
    <w:p>
      <w:r>
        <w:t>国当地时间），公司全资孙公司</w:t>
      </w:r>
    </w:p>
    <w:p>
      <w:r/>
    </w:p>
    <w:p>
      <w:r>
        <w:t>iTalk Global 和 iTalkTV HK 收到本</w:t>
      </w:r>
    </w:p>
    <w:p>
      <w:r/>
    </w:p>
    <w:p>
      <w:r>
        <w:t>案受理法院出具的原告已撤诉的</w:t>
      </w:r>
    </w:p>
    <w:p>
      <w:r/>
    </w:p>
    <w:p>
      <w:r>
        <w:t xml:space="preserve">证明函。 </w:t>
      </w:r>
    </w:p>
    <w:p>
      <w:r/>
    </w:p>
    <w:p>
      <w:r>
        <w:t xml:space="preserve">不适用 不适用 </w:t>
      </w:r>
    </w:p>
    <w:p>
      <w:r/>
    </w:p>
    <w:p>
      <w:r>
        <w:t>披露日</w:t>
      </w:r>
    </w:p>
    <w:p>
      <w:r/>
    </w:p>
    <w:p>
      <w:r>
        <w:t xml:space="preserve">期 </w:t>
      </w:r>
    </w:p>
    <w:p>
      <w:r/>
    </w:p>
    <w:p>
      <w:r>
        <w:t xml:space="preserve">披露索引 </w:t>
      </w:r>
    </w:p>
    <w:p>
      <w:r/>
    </w:p>
    <w:p>
      <w:r>
        <w:t>详见巨潮资</w:t>
      </w:r>
    </w:p>
    <w:p>
      <w:r/>
    </w:p>
    <w:p>
      <w:r>
        <w:t>讯网</w:t>
      </w:r>
    </w:p>
    <w:p>
      <w:r/>
    </w:p>
    <w:p>
      <w:r>
        <w:t>首次披</w:t>
      </w:r>
    </w:p>
    <w:p>
      <w:r/>
    </w:p>
    <w:p>
      <w:r>
        <w:t>（www.chinf</w:t>
      </w:r>
    </w:p>
    <w:p>
      <w:r/>
    </w:p>
    <w:p>
      <w:r>
        <w:t>o.com.cn）、</w:t>
      </w:r>
    </w:p>
    <w:p>
      <w:r/>
    </w:p>
    <w:p>
      <w:r>
        <w:t>露时间：</w:t>
      </w:r>
    </w:p>
    <w:p>
      <w:r>
        <w:t>中国证券报、</w:t>
      </w:r>
    </w:p>
    <w:p>
      <w:r/>
    </w:p>
    <w:p>
      <w:r>
        <w:t>2018 年</w:t>
      </w:r>
    </w:p>
    <w:p>
      <w:r/>
    </w:p>
    <w:p>
      <w:r>
        <w:t>04 月 09</w:t>
      </w:r>
    </w:p>
    <w:p>
      <w:r/>
    </w:p>
    <w:p>
      <w:r>
        <w:t xml:space="preserve">日 </w:t>
      </w:r>
    </w:p>
    <w:p>
      <w:r/>
    </w:p>
    <w:p>
      <w:r>
        <w:t>案件进</w:t>
      </w:r>
    </w:p>
    <w:p>
      <w:r/>
    </w:p>
    <w:p>
      <w:r>
        <w:t>展披露</w:t>
      </w:r>
    </w:p>
    <w:p>
      <w:r/>
    </w:p>
    <w:p>
      <w:r>
        <w:t>时间：</w:t>
      </w:r>
    </w:p>
    <w:p>
      <w:r/>
    </w:p>
    <w:p>
      <w:r>
        <w:t>2018 年</w:t>
      </w:r>
    </w:p>
    <w:p>
      <w:r/>
    </w:p>
    <w:p>
      <w:r>
        <w:t>4 月 18</w:t>
      </w:r>
    </w:p>
    <w:p>
      <w:r/>
    </w:p>
    <w:p>
      <w:r>
        <w:t xml:space="preserve">日 </w:t>
      </w:r>
    </w:p>
    <w:p>
      <w:r/>
    </w:p>
    <w:p>
      <w:r>
        <w:t>证券时报：公</w:t>
      </w:r>
    </w:p>
    <w:p>
      <w:r/>
    </w:p>
    <w:p>
      <w:r>
        <w:t>告编号</w:t>
      </w:r>
    </w:p>
    <w:p>
      <w:r/>
    </w:p>
    <w:p>
      <w:r>
        <w:t>2018-026《关</w:t>
      </w:r>
    </w:p>
    <w:p>
      <w:r/>
    </w:p>
    <w:p>
      <w:r>
        <w:t>于控股孙公</w:t>
      </w:r>
    </w:p>
    <w:p>
      <w:r/>
    </w:p>
    <w:p>
      <w:r>
        <w:t>司重大诉讼</w:t>
      </w:r>
    </w:p>
    <w:p>
      <w:r/>
    </w:p>
    <w:p>
      <w:r>
        <w:t>事项的公</w:t>
      </w:r>
    </w:p>
    <w:p>
      <w:r/>
    </w:p>
    <w:p>
      <w:r>
        <w:t>告》、公告编</w:t>
      </w:r>
    </w:p>
    <w:p>
      <w:r/>
    </w:p>
    <w:p>
      <w:r>
        <w:t>号 2018-027</w:t>
      </w:r>
    </w:p>
    <w:p>
      <w:r/>
    </w:p>
    <w:p>
      <w:r>
        <w:t>《关于控股</w:t>
      </w:r>
    </w:p>
    <w:p>
      <w:r/>
    </w:p>
    <w:p>
      <w:r>
        <w:t>孙公司重大</w:t>
      </w:r>
    </w:p>
    <w:p>
      <w:r/>
    </w:p>
    <w:p>
      <w:r>
        <w:t>诉讼进展的</w:t>
      </w:r>
    </w:p>
    <w:p>
      <w:r/>
    </w:p>
    <w:p>
      <w:r>
        <w:t xml:space="preserve">公告》。 </w:t>
      </w:r>
    </w:p>
    <w:p>
      <w:r/>
    </w:p>
    <w:p>
      <w:r>
        <w:t xml:space="preserve">十四、公司及其控股股东、实际控制人的诚信状况 </w:t>
      </w:r>
    </w:p>
    <w:p>
      <w:r/>
    </w:p>
    <w:p>
      <w:r>
        <w:t xml:space="preserve">□ 适用 √ 不适用  </w:t>
      </w:r>
    </w:p>
    <w:p>
      <w:r/>
    </w:p>
    <w:p>
      <w:r>
        <w:t xml:space="preserve">十五、公司股权激励计划、员工持股计划或其他员工激励措施的实施情况 </w:t>
      </w:r>
    </w:p>
    <w:p>
      <w:r/>
    </w:p>
    <w:p>
      <w:r>
        <w:t xml:space="preserve">√ 适用 □ 不适用  </w:t>
      </w:r>
    </w:p>
    <w:p>
      <w:r/>
    </w:p>
    <w:p>
      <w:r>
        <w:t>2018年1月18日，公司第五届董事会第三十一次会议和第五届监事会第二十一次会议审议通过了《关于&lt;二六三网络通</w:t>
      </w:r>
    </w:p>
    <w:p>
      <w:r/>
    </w:p>
    <w:p>
      <w:r>
        <w:t>信股份有限公司2018年股票期权激励计划（草案）&gt;及其摘要的议案》、《关于&lt;二六三网络通信股份有限公司2018年股票</w:t>
      </w:r>
    </w:p>
    <w:p>
      <w:r/>
    </w:p>
    <w:p>
      <w:r>
        <w:t>期权激励计划实施考核管理办法&gt;的议案》、《关于提请股东大会授权董事会办理2018年股票期权激励计划相关事宜的议案》</w:t>
      </w:r>
    </w:p>
    <w:p>
      <w:r/>
    </w:p>
    <w:p>
      <w:r>
        <w:t>等议案；2018年2 月5日，公司2018 年第一次临时股东大会审议通过了《关于公司&lt;2018 年股票期权激励计划（草案）&gt;及</w:t>
      </w:r>
    </w:p>
    <w:p>
      <w:r/>
    </w:p>
    <w:p>
      <w:r>
        <w:t>其摘要的议案》、《关于公司&lt;2018年股票期权激励计划实施考核管理办法&gt;的议案》、《关于提请股东大会授权董事会办</w:t>
      </w:r>
    </w:p>
    <w:p>
      <w:r/>
    </w:p>
    <w:p>
      <w:r>
        <w:t>理公司2018年股票期权激励计划相关事宜的议案》，公司董事会被授权确定股票期权授予日、在激励对象符合条件时向激励</w:t>
      </w:r>
    </w:p>
    <w:p>
      <w:r/>
    </w:p>
    <w:p>
      <w:r>
        <w:t xml:space="preserve"> 36 / 178 </w:t>
      </w:r>
    </w:p>
    <w:p>
      <w:r/>
    </w:p>
    <w:p>
      <w:r>
        <w:t xml:space="preserve">  </w:t>
      </w:r>
    </w:p>
    <w:p>
      <w:r>
        <w:t xml:space="preserve">二六三网络通信股份有限公司 2018 年年度报告全文 </w:t>
      </w:r>
    </w:p>
    <w:p>
      <w:r/>
    </w:p>
    <w:p>
      <w:r>
        <w:t xml:space="preserve">对象授予股票期权并办理授予股票期权所必须的全部事宜。 </w:t>
      </w:r>
    </w:p>
    <w:p>
      <w:r/>
    </w:p>
    <w:p>
      <w:r>
        <w:t>2018年2月5日，公司召开第五届董事会第三十二次会议审议通过了《关于向激励对象授予股票期权的议案》，2018年3</w:t>
      </w:r>
    </w:p>
    <w:p>
      <w:r/>
    </w:p>
    <w:p>
      <w:r>
        <w:t>月15日，公司完成2018年股票期权激励计划的登记，本次激励对象共106人，包括核心技术（业务）骨干人员，授予股票期</w:t>
      </w:r>
    </w:p>
    <w:p>
      <w:r/>
    </w:p>
    <w:p>
      <w:r>
        <w:t>权360万份，行权价格7.65元/股，授予日为2018 年2 月5 日。具体见巨潮资讯网上的《关于向激励对象授予股票期权的公告》</w:t>
      </w:r>
    </w:p>
    <w:p>
      <w:r/>
    </w:p>
    <w:p>
      <w:r>
        <w:t xml:space="preserve">（2018-011）和《关于股票期权授予完成的公告》（2018-019）。 </w:t>
      </w:r>
    </w:p>
    <w:p>
      <w:r/>
    </w:p>
    <w:p>
      <w:r>
        <w:t>2018年10月19日，公司第六届董事会第二次会议和第六届监事会第二次会议审议通过了《关于&lt;2018年限制性股票与股</w:t>
      </w:r>
    </w:p>
    <w:p>
      <w:r/>
    </w:p>
    <w:p>
      <w:r>
        <w:t>票期权激励计划（草案）&gt;及其摘要的议案》、《关于&lt;2018年限制性股票与股票期权激励计划实施考核管理办法&gt;的议案》、</w:t>
      </w:r>
    </w:p>
    <w:p>
      <w:r/>
    </w:p>
    <w:p>
      <w:r>
        <w:t>《关于提请股东大会授权董事会办理2018年限制性股票与股票期权激励计划相关事宜的议案》等议案。2018年11月7日，公</w:t>
      </w:r>
    </w:p>
    <w:p>
      <w:r/>
    </w:p>
    <w:p>
      <w:r>
        <w:t>司第六届董事会第三次会议和第六届监事会第三次会议审议通过了《关于调整2018年限制性股票与股票期权激励计划激励对</w:t>
      </w:r>
    </w:p>
    <w:p>
      <w:r/>
    </w:p>
    <w:p>
      <w:r>
        <w:t>象名单及授予权益数量的议案》、《关于向激励对象授予限制性股票与股票期权的议案》，具体见巨潮资讯网上的《关于向</w:t>
      </w:r>
    </w:p>
    <w:p>
      <w:r/>
    </w:p>
    <w:p>
      <w:r>
        <w:t>激励对象授予限制性股票与股票期权的公告》（2018-090）和《关于调整 2018 年限制性股票与股票期权激励计划激励对象</w:t>
      </w:r>
    </w:p>
    <w:p>
      <w:r/>
    </w:p>
    <w:p>
      <w:r>
        <w:t xml:space="preserve">名单及授予权益数量的公告》（2018-089）。 </w:t>
      </w:r>
    </w:p>
    <w:p>
      <w:r/>
    </w:p>
    <w:p>
      <w:r>
        <w:t>2018年11月7日，根据公司于2018年11月7日召开的2018年第四次临时股东大会的授权，公司向9名激励对象授予限制性</w:t>
      </w:r>
    </w:p>
    <w:p>
      <w:r/>
    </w:p>
    <w:p>
      <w:r>
        <w:t>股票760万股，授予价格为2.55元/股；向159名激励对象授予股票期权812万份，授予价格为5.10元/股，限制性股票与股票期</w:t>
      </w:r>
    </w:p>
    <w:p>
      <w:r/>
    </w:p>
    <w:p>
      <w:r>
        <w:t>权的权益授予日为2018年11月7日。2018年12月7日，公司完成对限制性股票的授予登记，2018年12月14日，公司完成股票期</w:t>
      </w:r>
    </w:p>
    <w:p>
      <w:r/>
    </w:p>
    <w:p>
      <w:r>
        <w:t>权的授予登记，具体见巨潮资讯网上的《关于向激励对象授予限制性股票与股票期权的公告》（2018-090）、《关于限制性</w:t>
      </w:r>
    </w:p>
    <w:p>
      <w:r/>
    </w:p>
    <w:p>
      <w:r>
        <w:t xml:space="preserve">股票授予登记完成的公告》（2018-092）和《关于股票期权授予登记完成的公告》（2018-093）。 </w:t>
      </w:r>
    </w:p>
    <w:p>
      <w:r/>
    </w:p>
    <w:p>
      <w:r>
        <w:t xml:space="preserve">十六、重大关联交易 </w:t>
      </w:r>
    </w:p>
    <w:p>
      <w:r/>
    </w:p>
    <w:p>
      <w:r>
        <w:t xml:space="preserve">1、与日常经营相关的关联交易 </w:t>
      </w:r>
    </w:p>
    <w:p>
      <w:r/>
    </w:p>
    <w:p>
      <w:r>
        <w:t xml:space="preserve">□ 适用 √ 不适用  </w:t>
      </w:r>
    </w:p>
    <w:p>
      <w:r/>
    </w:p>
    <w:p>
      <w:r>
        <w:t xml:space="preserve">公司报告期未发生与日常经营相关的关联交易。 </w:t>
      </w:r>
    </w:p>
    <w:p>
      <w:r/>
    </w:p>
    <w:p>
      <w:r>
        <w:t xml:space="preserve">2、资产或股权收购、出售发生的关联交易 </w:t>
      </w:r>
    </w:p>
    <w:p>
      <w:r/>
    </w:p>
    <w:p>
      <w:r>
        <w:t xml:space="preserve">□ 适用 √ 不适用  </w:t>
      </w:r>
    </w:p>
    <w:p>
      <w:r/>
    </w:p>
    <w:p>
      <w:r>
        <w:t xml:space="preserve">公司报告期未发生资产或股权收购、出售的关联交易。 </w:t>
      </w:r>
    </w:p>
    <w:p>
      <w:r/>
    </w:p>
    <w:p>
      <w:r>
        <w:t xml:space="preserve">3、共同对外投资的关联交易 </w:t>
      </w:r>
    </w:p>
    <w:p>
      <w:r/>
    </w:p>
    <w:p>
      <w:r>
        <w:t xml:space="preserve">□ 适用 √ 不适用  </w:t>
      </w:r>
    </w:p>
    <w:p>
      <w:r/>
    </w:p>
    <w:p>
      <w:r>
        <w:t xml:space="preserve">公司报告期未发生共同对外投资的关联交易。 </w:t>
      </w:r>
    </w:p>
    <w:p>
      <w:r/>
    </w:p>
    <w:p>
      <w:r>
        <w:t xml:space="preserve">4、关联债权债务往来 </w:t>
      </w:r>
    </w:p>
    <w:p>
      <w:r/>
    </w:p>
    <w:p>
      <w:r>
        <w:t xml:space="preserve">□ 适用 √ 不适用  </w:t>
      </w:r>
    </w:p>
    <w:p>
      <w:r/>
    </w:p>
    <w:p>
      <w:r>
        <w:t xml:space="preserve">公司报告期不存在关联债权债务往来。 </w:t>
      </w:r>
    </w:p>
    <w:p>
      <w:r/>
    </w:p>
    <w:p>
      <w:r>
        <w:t xml:space="preserve">5、其他重大关联交易 </w:t>
      </w:r>
    </w:p>
    <w:p>
      <w:r/>
    </w:p>
    <w:p>
      <w:r>
        <w:t xml:space="preserve">□ 适用 √ 不适用  </w:t>
      </w:r>
    </w:p>
    <w:p>
      <w:r/>
    </w:p>
    <w:p>
      <w:r>
        <w:t xml:space="preserve">公司报告期无其他重大关联交易。 </w:t>
      </w:r>
    </w:p>
    <w:p>
      <w:r/>
    </w:p>
    <w:p>
      <w:r>
        <w:t xml:space="preserve"> 37 / 178 </w:t>
      </w:r>
    </w:p>
    <w:p>
      <w:r/>
    </w:p>
    <w:p>
      <w:r>
        <w:t xml:space="preserve">二六三网络通信股份有限公司 2018 年年度报告全文 </w:t>
      </w:r>
    </w:p>
    <w:p>
      <w:r/>
    </w:p>
    <w:p>
      <w:r>
        <w:t xml:space="preserve">十七、重大合同及其履行情况 </w:t>
      </w:r>
    </w:p>
    <w:p>
      <w:r/>
    </w:p>
    <w:p>
      <w:r>
        <w:t xml:space="preserve">1、托管、承包、租赁事项情况 </w:t>
      </w:r>
    </w:p>
    <w:p>
      <w:r/>
    </w:p>
    <w:p>
      <w:r>
        <w:t xml:space="preserve">（1）托管情况 </w:t>
      </w:r>
    </w:p>
    <w:p>
      <w:r/>
    </w:p>
    <w:p>
      <w:r>
        <w:t xml:space="preserve">□ 适用 √ 不适用  </w:t>
      </w:r>
    </w:p>
    <w:p>
      <w:r/>
    </w:p>
    <w:p>
      <w:r>
        <w:t xml:space="preserve">公司报告期不存在托管情况。 </w:t>
      </w:r>
    </w:p>
    <w:p>
      <w:r/>
    </w:p>
    <w:p>
      <w:r>
        <w:t xml:space="preserve">（2）承包情况 </w:t>
      </w:r>
    </w:p>
    <w:p>
      <w:r/>
    </w:p>
    <w:p>
      <w:r>
        <w:t xml:space="preserve">□ 适用 √ 不适用  </w:t>
      </w:r>
    </w:p>
    <w:p>
      <w:r/>
    </w:p>
    <w:p>
      <w:r>
        <w:t xml:space="preserve">公司报告期不存在承包情况。 </w:t>
      </w:r>
    </w:p>
    <w:p>
      <w:r/>
    </w:p>
    <w:p>
      <w:r>
        <w:t xml:space="preserve">（3）租赁情况 </w:t>
      </w:r>
    </w:p>
    <w:p>
      <w:r/>
    </w:p>
    <w:p>
      <w:r>
        <w:t xml:space="preserve">□ 适用 √ 不适用  </w:t>
      </w:r>
    </w:p>
    <w:p>
      <w:r/>
    </w:p>
    <w:p>
      <w:r>
        <w:t xml:space="preserve">公司报告期不存在租赁情况。 </w:t>
      </w:r>
    </w:p>
    <w:p>
      <w:r/>
    </w:p>
    <w:p>
      <w:r>
        <w:t xml:space="preserve">2、重大担保 </w:t>
      </w:r>
    </w:p>
    <w:p>
      <w:r/>
    </w:p>
    <w:p>
      <w:r>
        <w:t xml:space="preserve">□ 适用 √ 不适用  </w:t>
      </w:r>
    </w:p>
    <w:p>
      <w:r/>
    </w:p>
    <w:p>
      <w:r>
        <w:t xml:space="preserve">公司报告期不存在担保情况。 </w:t>
      </w:r>
    </w:p>
    <w:p>
      <w:r/>
    </w:p>
    <w:p>
      <w:r>
        <w:t xml:space="preserve"> 38 / 178 </w:t>
      </w:r>
    </w:p>
    <w:p>
      <w:r/>
    </w:p>
    <w:p>
      <w:r>
        <w:t xml:space="preserve">二六三网络通信股份有限公司 2018 年年度报告全文 </w:t>
      </w:r>
    </w:p>
    <w:p>
      <w:r/>
    </w:p>
    <w:p>
      <w:r>
        <w:t xml:space="preserve"> 39 / 178 </w:t>
      </w:r>
    </w:p>
    <w:p>
      <w:r/>
    </w:p>
    <w:p>
      <w:r>
        <w:t xml:space="preserve">3、委托他人进行现金资产管理情况 </w:t>
      </w:r>
    </w:p>
    <w:p>
      <w:r/>
    </w:p>
    <w:p>
      <w:r>
        <w:t xml:space="preserve">（1）委托理财情况 </w:t>
      </w:r>
    </w:p>
    <w:p>
      <w:r/>
    </w:p>
    <w:p>
      <w:r>
        <w:t xml:space="preserve">√ 适用 □ 不适用  </w:t>
      </w:r>
    </w:p>
    <w:p>
      <w:r/>
    </w:p>
    <w:p>
      <w:r>
        <w:t xml:space="preserve">报告期内委托理财概况 </w:t>
      </w:r>
    </w:p>
    <w:p>
      <w:r/>
    </w:p>
    <w:p>
      <w:r>
        <w:t xml:space="preserve">单位：万元 </w:t>
      </w:r>
    </w:p>
    <w:p>
      <w:r/>
    </w:p>
    <w:p>
      <w:r>
        <w:t xml:space="preserve">具体类型 </w:t>
      </w:r>
    </w:p>
    <w:p>
      <w:r/>
    </w:p>
    <w:p>
      <w:r>
        <w:t xml:space="preserve">委托理财的资金来源 </w:t>
      </w:r>
    </w:p>
    <w:p>
      <w:r/>
    </w:p>
    <w:p>
      <w:r>
        <w:t xml:space="preserve">委托理财发生额 </w:t>
      </w:r>
    </w:p>
    <w:p>
      <w:r/>
    </w:p>
    <w:p>
      <w:r>
        <w:t xml:space="preserve">未到期余额 </w:t>
      </w:r>
    </w:p>
    <w:p>
      <w:r/>
    </w:p>
    <w:p>
      <w:r>
        <w:t xml:space="preserve">逾期未收回的金额 </w:t>
      </w:r>
    </w:p>
    <w:p>
      <w:r/>
    </w:p>
    <w:p>
      <w:r>
        <w:t xml:space="preserve">银行理财产品 </w:t>
      </w:r>
    </w:p>
    <w:p>
      <w:r/>
    </w:p>
    <w:p>
      <w:r>
        <w:t xml:space="preserve">自有资金 </w:t>
      </w:r>
    </w:p>
    <w:p>
      <w:r/>
    </w:p>
    <w:p>
      <w:r>
        <w:t xml:space="preserve">15,139 </w:t>
      </w:r>
    </w:p>
    <w:p>
      <w:r/>
    </w:p>
    <w:p>
      <w:r>
        <w:t xml:space="preserve">5,036 </w:t>
      </w:r>
    </w:p>
    <w:p>
      <w:r/>
    </w:p>
    <w:p>
      <w:r>
        <w:t xml:space="preserve">0 </w:t>
      </w:r>
    </w:p>
    <w:p>
      <w:r/>
    </w:p>
    <w:p>
      <w:r>
        <w:t xml:space="preserve">银行理财产品 </w:t>
      </w:r>
    </w:p>
    <w:p>
      <w:r/>
    </w:p>
    <w:p>
      <w:r>
        <w:t xml:space="preserve">募集资金 </w:t>
      </w:r>
    </w:p>
    <w:p>
      <w:r/>
    </w:p>
    <w:p>
      <w:r>
        <w:t xml:space="preserve">63,032 </w:t>
      </w:r>
    </w:p>
    <w:p>
      <w:r/>
    </w:p>
    <w:p>
      <w:r>
        <w:t xml:space="preserve">7,192 </w:t>
      </w:r>
    </w:p>
    <w:p>
      <w:r/>
    </w:p>
    <w:p>
      <w:r>
        <w:t xml:space="preserve">0 </w:t>
      </w:r>
    </w:p>
    <w:p>
      <w:r/>
    </w:p>
    <w:p>
      <w:r>
        <w:t xml:space="preserve">合计 </w:t>
      </w:r>
    </w:p>
    <w:p>
      <w:r/>
    </w:p>
    <w:p>
      <w:r>
        <w:t xml:space="preserve">78,171 </w:t>
      </w:r>
    </w:p>
    <w:p>
      <w:r/>
    </w:p>
    <w:p>
      <w:r>
        <w:t xml:space="preserve">12,228 </w:t>
      </w:r>
    </w:p>
    <w:p>
      <w:r/>
    </w:p>
    <w:p>
      <w:r>
        <w:t xml:space="preserve">0 </w:t>
      </w:r>
    </w:p>
    <w:p>
      <w:r/>
    </w:p>
    <w:p>
      <w:r>
        <w:t xml:space="preserve">单项金额重大或安全性较低、流动性较差、不保本的高风险委托理财具体情况 </w:t>
      </w:r>
    </w:p>
    <w:p>
      <w:r/>
    </w:p>
    <w:p>
      <w:r>
        <w:t xml:space="preserve">√ 适用 □ 不适用  </w:t>
      </w:r>
    </w:p>
    <w:p>
      <w:r/>
    </w:p>
    <w:p>
      <w:r>
        <w:t xml:space="preserve">单位：万元 </w:t>
      </w:r>
    </w:p>
    <w:p>
      <w:r/>
    </w:p>
    <w:p>
      <w:r>
        <w:t>受托机构名</w:t>
      </w:r>
    </w:p>
    <w:p>
      <w:r/>
    </w:p>
    <w:p>
      <w:r>
        <w:t>称（或受托</w:t>
      </w:r>
    </w:p>
    <w:p>
      <w:r/>
    </w:p>
    <w:p>
      <w:r>
        <w:t xml:space="preserve">人姓名） </w:t>
      </w:r>
    </w:p>
    <w:p>
      <w:r/>
    </w:p>
    <w:p>
      <w:r>
        <w:t>受托机构</w:t>
      </w:r>
    </w:p>
    <w:p>
      <w:r/>
    </w:p>
    <w:p>
      <w:r>
        <w:t>（或受托</w:t>
      </w:r>
    </w:p>
    <w:p>
      <w:r/>
    </w:p>
    <w:p>
      <w:r>
        <w:t xml:space="preserve">人）类型 </w:t>
      </w:r>
    </w:p>
    <w:p>
      <w:r/>
    </w:p>
    <w:p>
      <w:r>
        <w:t>产品</w:t>
      </w:r>
    </w:p>
    <w:p>
      <w:r/>
    </w:p>
    <w:p>
      <w:r>
        <w:t xml:space="preserve">类型 </w:t>
      </w:r>
    </w:p>
    <w:p>
      <w:r/>
    </w:p>
    <w:p>
      <w:r>
        <w:t xml:space="preserve">金额 </w:t>
      </w:r>
    </w:p>
    <w:p>
      <w:r/>
    </w:p>
    <w:p>
      <w:r>
        <w:t>资金</w:t>
      </w:r>
    </w:p>
    <w:p>
      <w:r/>
    </w:p>
    <w:p>
      <w:r>
        <w:t xml:space="preserve">来源 </w:t>
      </w:r>
    </w:p>
    <w:p>
      <w:r/>
    </w:p>
    <w:p>
      <w:r>
        <w:t xml:space="preserve">起始日期 终止日期 </w:t>
      </w:r>
    </w:p>
    <w:p>
      <w:r/>
    </w:p>
    <w:p>
      <w:r>
        <w:t xml:space="preserve">资金投向 </w:t>
      </w:r>
    </w:p>
    <w:p>
      <w:r/>
    </w:p>
    <w:p>
      <w:r>
        <w:t>报酬</w:t>
      </w:r>
    </w:p>
    <w:p>
      <w:r/>
    </w:p>
    <w:p>
      <w:r>
        <w:t>确定</w:t>
      </w:r>
    </w:p>
    <w:p>
      <w:r/>
    </w:p>
    <w:p>
      <w:r>
        <w:t xml:space="preserve">方式 </w:t>
      </w:r>
    </w:p>
    <w:p>
      <w:r/>
    </w:p>
    <w:p>
      <w:r>
        <w:t>参考年</w:t>
      </w:r>
    </w:p>
    <w:p>
      <w:r/>
    </w:p>
    <w:p>
      <w:r>
        <w:t>化收益</w:t>
      </w:r>
    </w:p>
    <w:p>
      <w:r/>
    </w:p>
    <w:p>
      <w:r>
        <w:t xml:space="preserve">率 </w:t>
      </w:r>
    </w:p>
    <w:p>
      <w:r/>
    </w:p>
    <w:p>
      <w:r>
        <w:t>预期收</w:t>
      </w:r>
    </w:p>
    <w:p>
      <w:r/>
    </w:p>
    <w:p>
      <w:r>
        <w:t xml:space="preserve">益（如有 </w:t>
      </w:r>
    </w:p>
    <w:p>
      <w:r/>
    </w:p>
    <w:p>
      <w:r>
        <w:t>报告期</w:t>
      </w:r>
    </w:p>
    <w:p>
      <w:r/>
    </w:p>
    <w:p>
      <w:r>
        <w:t>实际损</w:t>
      </w:r>
    </w:p>
    <w:p>
      <w:r/>
    </w:p>
    <w:p>
      <w:r>
        <w:t xml:space="preserve">益金额 </w:t>
      </w:r>
    </w:p>
    <w:p>
      <w:r/>
    </w:p>
    <w:p>
      <w:r>
        <w:t>报告期损</w:t>
      </w:r>
    </w:p>
    <w:p>
      <w:r/>
    </w:p>
    <w:p>
      <w:r>
        <w:t>益实际收</w:t>
      </w:r>
    </w:p>
    <w:p>
      <w:r/>
    </w:p>
    <w:p>
      <w:r>
        <w:t xml:space="preserve">回情况 </w:t>
      </w:r>
    </w:p>
    <w:p>
      <w:r/>
    </w:p>
    <w:p>
      <w:r>
        <w:t>计提减值</w:t>
      </w:r>
    </w:p>
    <w:p>
      <w:r/>
    </w:p>
    <w:p>
      <w:r>
        <w:t>准备金额</w:t>
      </w:r>
    </w:p>
    <w:p>
      <w:r/>
    </w:p>
    <w:p>
      <w:r>
        <w:t xml:space="preserve">（如有） </w:t>
      </w:r>
    </w:p>
    <w:p>
      <w:r/>
    </w:p>
    <w:p>
      <w:r>
        <w:t>是否经</w:t>
      </w:r>
    </w:p>
    <w:p>
      <w:r/>
    </w:p>
    <w:p>
      <w:r>
        <w:t>过法定</w:t>
      </w:r>
    </w:p>
    <w:p>
      <w:r/>
    </w:p>
    <w:p>
      <w:r>
        <w:t xml:space="preserve">程序 </w:t>
      </w:r>
    </w:p>
    <w:p>
      <w:r/>
    </w:p>
    <w:p>
      <w:r>
        <w:t>未来是否</w:t>
      </w:r>
    </w:p>
    <w:p>
      <w:r/>
    </w:p>
    <w:p>
      <w:r>
        <w:t>还有委托</w:t>
      </w:r>
    </w:p>
    <w:p>
      <w:r/>
    </w:p>
    <w:p>
      <w:r>
        <w:t xml:space="preserve">理财计划 </w:t>
      </w:r>
    </w:p>
    <w:p>
      <w:r/>
    </w:p>
    <w:p>
      <w:r>
        <w:t>事项概述及</w:t>
      </w:r>
    </w:p>
    <w:p>
      <w:r/>
    </w:p>
    <w:p>
      <w:r>
        <w:t>相关查询索</w:t>
      </w:r>
    </w:p>
    <w:p>
      <w:r/>
    </w:p>
    <w:p>
      <w:r>
        <w:t xml:space="preserve">引（如有） </w:t>
      </w:r>
    </w:p>
    <w:p>
      <w:r/>
    </w:p>
    <w:p>
      <w:r>
        <w:t>浦发银行黄</w:t>
      </w:r>
    </w:p>
    <w:p>
      <w:r/>
    </w:p>
    <w:p>
      <w:r>
        <w:t xml:space="preserve">寺支行 </w:t>
      </w:r>
    </w:p>
    <w:p>
      <w:r/>
    </w:p>
    <w:p>
      <w:r>
        <w:t xml:space="preserve">银行 </w:t>
      </w:r>
    </w:p>
    <w:p>
      <w:r/>
    </w:p>
    <w:p>
      <w:r>
        <w:t>理财</w:t>
      </w:r>
    </w:p>
    <w:p>
      <w:r/>
    </w:p>
    <w:p>
      <w:r>
        <w:t xml:space="preserve">产品 </w:t>
      </w:r>
    </w:p>
    <w:p>
      <w:r/>
    </w:p>
    <w:p>
      <w:r>
        <w:t xml:space="preserve">900 </w:t>
      </w:r>
    </w:p>
    <w:p>
      <w:r/>
    </w:p>
    <w:p>
      <w:r>
        <w:t>自有</w:t>
      </w:r>
    </w:p>
    <w:p>
      <w:r/>
    </w:p>
    <w:p>
      <w:r>
        <w:t xml:space="preserve">资金 </w:t>
      </w:r>
    </w:p>
    <w:p>
      <w:r/>
    </w:p>
    <w:p>
      <w:r>
        <w:t>2018 年 01</w:t>
      </w:r>
    </w:p>
    <w:p>
      <w:r/>
    </w:p>
    <w:p>
      <w:r>
        <w:t xml:space="preserve">月 15 日 </w:t>
      </w:r>
    </w:p>
    <w:p>
      <w:r/>
    </w:p>
    <w:p>
      <w:r>
        <w:t>2018 年 03</w:t>
      </w:r>
    </w:p>
    <w:p>
      <w:r/>
    </w:p>
    <w:p>
      <w:r>
        <w:t xml:space="preserve">月 26 日 </w:t>
      </w:r>
    </w:p>
    <w:p>
      <w:r/>
    </w:p>
    <w:p>
      <w:r>
        <w:t>货币市场工具和银行存款</w:t>
      </w:r>
    </w:p>
    <w:p>
      <w:r/>
    </w:p>
    <w:p>
      <w:r>
        <w:t xml:space="preserve">等；债务及债务融资工具 </w:t>
      </w:r>
    </w:p>
    <w:p>
      <w:r/>
    </w:p>
    <w:p>
      <w:r>
        <w:t>保本</w:t>
      </w:r>
    </w:p>
    <w:p>
      <w:r/>
    </w:p>
    <w:p>
      <w:r>
        <w:t xml:space="preserve">浮动 </w:t>
      </w:r>
    </w:p>
    <w:p>
      <w:r/>
    </w:p>
    <w:p>
      <w:r>
        <w:t xml:space="preserve">2.20% </w:t>
      </w:r>
    </w:p>
    <w:p>
      <w:r/>
    </w:p>
    <w:p>
      <w:r>
        <w:t xml:space="preserve">3.8 </w:t>
      </w:r>
    </w:p>
    <w:p>
      <w:r/>
    </w:p>
    <w:p>
      <w:r>
        <w:t xml:space="preserve">3.8 按时收回 </w:t>
      </w:r>
    </w:p>
    <w:p>
      <w:r/>
    </w:p>
    <w:p>
      <w:r>
        <w:t xml:space="preserve"> 是 </w:t>
      </w:r>
    </w:p>
    <w:p>
      <w:r/>
    </w:p>
    <w:p>
      <w:r>
        <w:t xml:space="preserve">是 </w:t>
      </w:r>
    </w:p>
    <w:p>
      <w:r/>
    </w:p>
    <w:p>
      <w:r>
        <w:t>浦发银行黄</w:t>
      </w:r>
    </w:p>
    <w:p>
      <w:r/>
    </w:p>
    <w:p>
      <w:r>
        <w:t xml:space="preserve">寺支行 </w:t>
      </w:r>
    </w:p>
    <w:p>
      <w:r/>
    </w:p>
    <w:p>
      <w:r>
        <w:t xml:space="preserve">银行 </w:t>
      </w:r>
    </w:p>
    <w:p>
      <w:r/>
    </w:p>
    <w:p>
      <w:r>
        <w:t>理财</w:t>
      </w:r>
    </w:p>
    <w:p>
      <w:r/>
    </w:p>
    <w:p>
      <w:r>
        <w:t xml:space="preserve">产品 </w:t>
      </w:r>
    </w:p>
    <w:p>
      <w:r/>
    </w:p>
    <w:p>
      <w:r>
        <w:t xml:space="preserve">630 </w:t>
      </w:r>
    </w:p>
    <w:p>
      <w:r/>
    </w:p>
    <w:p>
      <w:r>
        <w:t>自有</w:t>
      </w:r>
    </w:p>
    <w:p>
      <w:r/>
    </w:p>
    <w:p>
      <w:r>
        <w:t xml:space="preserve">资金 </w:t>
      </w:r>
    </w:p>
    <w:p>
      <w:r/>
    </w:p>
    <w:p>
      <w:r>
        <w:t>2018 年 02</w:t>
      </w:r>
    </w:p>
    <w:p>
      <w:r/>
    </w:p>
    <w:p>
      <w:r>
        <w:t xml:space="preserve">月 13 日 </w:t>
      </w:r>
    </w:p>
    <w:p>
      <w:r/>
    </w:p>
    <w:p>
      <w:r>
        <w:t>2018 年 02</w:t>
      </w:r>
    </w:p>
    <w:p>
      <w:r/>
    </w:p>
    <w:p>
      <w:r>
        <w:t xml:space="preserve">月 26 日 </w:t>
      </w:r>
    </w:p>
    <w:p>
      <w:r/>
    </w:p>
    <w:p>
      <w:r>
        <w:t>货币市场工具和银行存款</w:t>
      </w:r>
    </w:p>
    <w:p>
      <w:r/>
    </w:p>
    <w:p>
      <w:r>
        <w:t xml:space="preserve">等；债务及债务融资工具 </w:t>
      </w:r>
    </w:p>
    <w:p>
      <w:r/>
    </w:p>
    <w:p>
      <w:r>
        <w:t>保本</w:t>
      </w:r>
    </w:p>
    <w:p>
      <w:r/>
    </w:p>
    <w:p>
      <w:r>
        <w:t xml:space="preserve">浮动 </w:t>
      </w:r>
    </w:p>
    <w:p>
      <w:r/>
    </w:p>
    <w:p>
      <w:r>
        <w:t xml:space="preserve">2.20% </w:t>
      </w:r>
    </w:p>
    <w:p>
      <w:r/>
    </w:p>
    <w:p>
      <w:r>
        <w:t xml:space="preserve">0.49 </w:t>
      </w:r>
    </w:p>
    <w:p>
      <w:r/>
    </w:p>
    <w:p>
      <w:r>
        <w:t xml:space="preserve">0.49 按时收回 </w:t>
      </w:r>
    </w:p>
    <w:p>
      <w:r/>
    </w:p>
    <w:p>
      <w:r>
        <w:t xml:space="preserve"> 是 </w:t>
      </w:r>
    </w:p>
    <w:p>
      <w:r/>
    </w:p>
    <w:p>
      <w:r>
        <w:t xml:space="preserve">是 </w:t>
      </w:r>
    </w:p>
    <w:p>
      <w:r/>
    </w:p>
    <w:p>
      <w:r>
        <w:t>浦发银行黄</w:t>
      </w:r>
    </w:p>
    <w:p>
      <w:r/>
    </w:p>
    <w:p>
      <w:r>
        <w:t xml:space="preserve">寺支行 </w:t>
      </w:r>
    </w:p>
    <w:p>
      <w:r/>
    </w:p>
    <w:p>
      <w:r>
        <w:t xml:space="preserve">银行 </w:t>
      </w:r>
    </w:p>
    <w:p>
      <w:r/>
    </w:p>
    <w:p>
      <w:r>
        <w:t>理财</w:t>
      </w:r>
    </w:p>
    <w:p>
      <w:r/>
    </w:p>
    <w:p>
      <w:r>
        <w:t xml:space="preserve">产品 </w:t>
      </w:r>
    </w:p>
    <w:p>
      <w:r/>
    </w:p>
    <w:p>
      <w:r>
        <w:t xml:space="preserve">900 </w:t>
      </w:r>
    </w:p>
    <w:p>
      <w:r/>
    </w:p>
    <w:p>
      <w:r>
        <w:t>自有</w:t>
      </w:r>
    </w:p>
    <w:p>
      <w:r/>
    </w:p>
    <w:p>
      <w:r>
        <w:t xml:space="preserve">资金 </w:t>
      </w:r>
    </w:p>
    <w:p>
      <w:r/>
    </w:p>
    <w:p>
      <w:r>
        <w:t>2018 年 03</w:t>
      </w:r>
    </w:p>
    <w:p>
      <w:r/>
    </w:p>
    <w:p>
      <w:r>
        <w:t xml:space="preserve">月 05 日 </w:t>
      </w:r>
    </w:p>
    <w:p>
      <w:r/>
    </w:p>
    <w:p>
      <w:r>
        <w:t>2018 年 03</w:t>
      </w:r>
    </w:p>
    <w:p>
      <w:r/>
    </w:p>
    <w:p>
      <w:r>
        <w:t xml:space="preserve">月 26 日 </w:t>
      </w:r>
    </w:p>
    <w:p>
      <w:r/>
    </w:p>
    <w:p>
      <w:r>
        <w:t>货币市场工具和银行存款</w:t>
      </w:r>
    </w:p>
    <w:p>
      <w:r/>
    </w:p>
    <w:p>
      <w:r>
        <w:t xml:space="preserve">等；债务及债务融资工具 </w:t>
      </w:r>
    </w:p>
    <w:p>
      <w:r/>
    </w:p>
    <w:p>
      <w:r>
        <w:t>保本</w:t>
      </w:r>
    </w:p>
    <w:p>
      <w:r/>
    </w:p>
    <w:p>
      <w:r>
        <w:t xml:space="preserve">浮动 </w:t>
      </w:r>
    </w:p>
    <w:p>
      <w:r/>
    </w:p>
    <w:p>
      <w:r>
        <w:t xml:space="preserve">2.20% </w:t>
      </w:r>
    </w:p>
    <w:p>
      <w:r/>
    </w:p>
    <w:p>
      <w:r>
        <w:t xml:space="preserve">1.14 </w:t>
      </w:r>
    </w:p>
    <w:p>
      <w:r/>
    </w:p>
    <w:p>
      <w:r>
        <w:t xml:space="preserve">1.14 按时收回 </w:t>
      </w:r>
    </w:p>
    <w:p>
      <w:r/>
    </w:p>
    <w:p>
      <w:r>
        <w:t xml:space="preserve"> 是 </w:t>
      </w:r>
    </w:p>
    <w:p>
      <w:r/>
    </w:p>
    <w:p>
      <w:r>
        <w:t xml:space="preserve">是 </w:t>
      </w:r>
    </w:p>
    <w:p>
      <w:r/>
    </w:p>
    <w:p>
      <w:r>
        <w:t>浦发银行黄</w:t>
      </w:r>
    </w:p>
    <w:p>
      <w:r/>
    </w:p>
    <w:p>
      <w:r>
        <w:t xml:space="preserve">寺支行 </w:t>
      </w:r>
    </w:p>
    <w:p>
      <w:r/>
    </w:p>
    <w:p>
      <w:r>
        <w:t xml:space="preserve">银行 </w:t>
      </w:r>
    </w:p>
    <w:p>
      <w:r/>
    </w:p>
    <w:p>
      <w:r>
        <w:t>理财</w:t>
      </w:r>
    </w:p>
    <w:p>
      <w:r/>
    </w:p>
    <w:p>
      <w:r>
        <w:t xml:space="preserve">产品 </w:t>
      </w:r>
    </w:p>
    <w:p>
      <w:r/>
    </w:p>
    <w:p>
      <w:r>
        <w:t xml:space="preserve">1,900 </w:t>
      </w:r>
    </w:p>
    <w:p>
      <w:r/>
    </w:p>
    <w:p>
      <w:r>
        <w:t>自有</w:t>
      </w:r>
    </w:p>
    <w:p>
      <w:r/>
    </w:p>
    <w:p>
      <w:r>
        <w:t xml:space="preserve">资金 </w:t>
      </w:r>
    </w:p>
    <w:p>
      <w:r/>
    </w:p>
    <w:p>
      <w:r>
        <w:t>2018 年 03</w:t>
      </w:r>
    </w:p>
    <w:p>
      <w:r/>
    </w:p>
    <w:p>
      <w:r>
        <w:t xml:space="preserve">月 12 日 </w:t>
      </w:r>
    </w:p>
    <w:p>
      <w:r/>
    </w:p>
    <w:p>
      <w:r>
        <w:t>2018 年 03</w:t>
      </w:r>
    </w:p>
    <w:p>
      <w:r/>
    </w:p>
    <w:p>
      <w:r>
        <w:t xml:space="preserve">月 26 日 </w:t>
      </w:r>
    </w:p>
    <w:p>
      <w:r/>
    </w:p>
    <w:p>
      <w:r>
        <w:t>货币市场工具和银行存款</w:t>
      </w:r>
    </w:p>
    <w:p>
      <w:r/>
    </w:p>
    <w:p>
      <w:r>
        <w:t xml:space="preserve">等；债务及债务融资工具 </w:t>
      </w:r>
    </w:p>
    <w:p>
      <w:r/>
    </w:p>
    <w:p>
      <w:r>
        <w:t>保本</w:t>
      </w:r>
    </w:p>
    <w:p>
      <w:r/>
    </w:p>
    <w:p>
      <w:r>
        <w:t xml:space="preserve">浮动 </w:t>
      </w:r>
    </w:p>
    <w:p>
      <w:r/>
    </w:p>
    <w:p>
      <w:r>
        <w:t xml:space="preserve">2.20% </w:t>
      </w:r>
    </w:p>
    <w:p>
      <w:r/>
    </w:p>
    <w:p>
      <w:r>
        <w:t xml:space="preserve">1.6 </w:t>
      </w:r>
    </w:p>
    <w:p>
      <w:r/>
    </w:p>
    <w:p>
      <w:r>
        <w:t xml:space="preserve">1.6 按时收回 </w:t>
      </w:r>
    </w:p>
    <w:p>
      <w:r/>
    </w:p>
    <w:p>
      <w:r>
        <w:t xml:space="preserve"> 是 </w:t>
      </w:r>
    </w:p>
    <w:p>
      <w:r/>
    </w:p>
    <w:p>
      <w:r>
        <w:t xml:space="preserve">是 </w:t>
      </w:r>
    </w:p>
    <w:p>
      <w:r/>
    </w:p>
    <w:p>
      <w:r>
        <w:t>浦发银行黄</w:t>
      </w:r>
    </w:p>
    <w:p>
      <w:r/>
    </w:p>
    <w:p>
      <w:r>
        <w:t xml:space="preserve">寺支行 </w:t>
      </w:r>
    </w:p>
    <w:p>
      <w:r/>
    </w:p>
    <w:p>
      <w:r>
        <w:t xml:space="preserve">银行 </w:t>
      </w:r>
    </w:p>
    <w:p>
      <w:r/>
    </w:p>
    <w:p>
      <w:r>
        <w:t>理财</w:t>
      </w:r>
    </w:p>
    <w:p>
      <w:r/>
    </w:p>
    <w:p>
      <w:r>
        <w:t xml:space="preserve">产品 </w:t>
      </w:r>
    </w:p>
    <w:p>
      <w:r/>
    </w:p>
    <w:p>
      <w:r>
        <w:t xml:space="preserve">500 </w:t>
      </w:r>
    </w:p>
    <w:p>
      <w:r/>
    </w:p>
    <w:p>
      <w:r>
        <w:t>自有</w:t>
      </w:r>
    </w:p>
    <w:p>
      <w:r/>
    </w:p>
    <w:p>
      <w:r>
        <w:t xml:space="preserve">资金 </w:t>
      </w:r>
    </w:p>
    <w:p>
      <w:r/>
    </w:p>
    <w:p>
      <w:r>
        <w:t>2018 年 04</w:t>
      </w:r>
    </w:p>
    <w:p>
      <w:r/>
    </w:p>
    <w:p>
      <w:r>
        <w:t xml:space="preserve">月 02 日 </w:t>
      </w:r>
    </w:p>
    <w:p>
      <w:r/>
    </w:p>
    <w:p>
      <w:r>
        <w:t>2018 年 05</w:t>
      </w:r>
    </w:p>
    <w:p>
      <w:r/>
    </w:p>
    <w:p>
      <w:r>
        <w:t xml:space="preserve">月 28 日 </w:t>
      </w:r>
    </w:p>
    <w:p>
      <w:r/>
    </w:p>
    <w:p>
      <w:r>
        <w:t>货币市场工具和银行存款</w:t>
      </w:r>
    </w:p>
    <w:p>
      <w:r/>
    </w:p>
    <w:p>
      <w:r>
        <w:t xml:space="preserve">等；债务及债务融资工具 </w:t>
      </w:r>
    </w:p>
    <w:p>
      <w:r/>
    </w:p>
    <w:p>
      <w:r>
        <w:t>保本</w:t>
      </w:r>
    </w:p>
    <w:p>
      <w:r/>
    </w:p>
    <w:p>
      <w:r>
        <w:t xml:space="preserve">浮动 </w:t>
      </w:r>
    </w:p>
    <w:p>
      <w:r/>
    </w:p>
    <w:p>
      <w:r>
        <w:t xml:space="preserve">2.20% </w:t>
      </w:r>
    </w:p>
    <w:p>
      <w:r/>
    </w:p>
    <w:p>
      <w:r>
        <w:t xml:space="preserve">1.98 </w:t>
      </w:r>
    </w:p>
    <w:p>
      <w:r/>
    </w:p>
    <w:p>
      <w:r>
        <w:t xml:space="preserve">1.98 按时收回 </w:t>
      </w:r>
    </w:p>
    <w:p>
      <w:r/>
    </w:p>
    <w:p>
      <w:r>
        <w:t xml:space="preserve"> 是 </w:t>
      </w:r>
    </w:p>
    <w:p>
      <w:r/>
    </w:p>
    <w:p>
      <w:r>
        <w:t xml:space="preserve">是 </w:t>
      </w:r>
    </w:p>
    <w:p>
      <w:r/>
    </w:p>
    <w:p>
      <w:r>
        <w:t xml:space="preserve"> </w:t>
      </w:r>
    </w:p>
    <w:p>
      <w:r>
        <w:t xml:space="preserve"> </w:t>
      </w:r>
    </w:p>
    <w:p>
      <w:r>
        <w:t xml:space="preserve"> </w:t>
      </w:r>
    </w:p>
    <w:p>
      <w:r>
        <w:t xml:space="preserve"> </w:t>
      </w:r>
    </w:p>
    <w:p>
      <w:r>
        <w:t xml:space="preserve"> </w:t>
      </w:r>
    </w:p>
    <w:p>
      <w:r>
        <w:t xml:space="preserve">二六三网络通信股份有限公司 2018 年年度报告全文 </w:t>
      </w:r>
    </w:p>
    <w:p>
      <w:r/>
    </w:p>
    <w:p>
      <w:r>
        <w:t xml:space="preserve"> 40 / 178 </w:t>
      </w:r>
    </w:p>
    <w:p>
      <w:r/>
    </w:p>
    <w:p>
      <w:r>
        <w:t>受托机构名</w:t>
      </w:r>
    </w:p>
    <w:p>
      <w:r/>
    </w:p>
    <w:p>
      <w:r>
        <w:t>称（或受托</w:t>
      </w:r>
    </w:p>
    <w:p>
      <w:r/>
    </w:p>
    <w:p>
      <w:r>
        <w:t xml:space="preserve">人姓名） </w:t>
      </w:r>
    </w:p>
    <w:p>
      <w:r/>
    </w:p>
    <w:p>
      <w:r>
        <w:t>受托机构</w:t>
      </w:r>
    </w:p>
    <w:p>
      <w:r/>
    </w:p>
    <w:p>
      <w:r>
        <w:t>（或受托</w:t>
      </w:r>
    </w:p>
    <w:p>
      <w:r/>
    </w:p>
    <w:p>
      <w:r>
        <w:t xml:space="preserve">人）类型 </w:t>
      </w:r>
    </w:p>
    <w:p>
      <w:r/>
    </w:p>
    <w:p>
      <w:r>
        <w:t>产品</w:t>
      </w:r>
    </w:p>
    <w:p>
      <w:r/>
    </w:p>
    <w:p>
      <w:r>
        <w:t xml:space="preserve">类型 </w:t>
      </w:r>
    </w:p>
    <w:p>
      <w:r/>
    </w:p>
    <w:p>
      <w:r>
        <w:t xml:space="preserve">金额 </w:t>
      </w:r>
    </w:p>
    <w:p>
      <w:r/>
    </w:p>
    <w:p>
      <w:r>
        <w:t>资金</w:t>
      </w:r>
    </w:p>
    <w:p>
      <w:r/>
    </w:p>
    <w:p>
      <w:r>
        <w:t xml:space="preserve">来源 </w:t>
      </w:r>
    </w:p>
    <w:p>
      <w:r/>
    </w:p>
    <w:p>
      <w:r>
        <w:t xml:space="preserve">起始日期 终止日期 </w:t>
      </w:r>
    </w:p>
    <w:p>
      <w:r/>
    </w:p>
    <w:p>
      <w:r>
        <w:t xml:space="preserve">资金投向 </w:t>
      </w:r>
    </w:p>
    <w:p>
      <w:r/>
    </w:p>
    <w:p>
      <w:r>
        <w:t>报酬</w:t>
      </w:r>
    </w:p>
    <w:p>
      <w:r/>
    </w:p>
    <w:p>
      <w:r>
        <w:t>确定</w:t>
      </w:r>
    </w:p>
    <w:p>
      <w:r/>
    </w:p>
    <w:p>
      <w:r>
        <w:t xml:space="preserve">方式 </w:t>
      </w:r>
    </w:p>
    <w:p>
      <w:r/>
    </w:p>
    <w:p>
      <w:r>
        <w:t>参考年</w:t>
      </w:r>
    </w:p>
    <w:p>
      <w:r/>
    </w:p>
    <w:p>
      <w:r>
        <w:t>化收益</w:t>
      </w:r>
    </w:p>
    <w:p>
      <w:r/>
    </w:p>
    <w:p>
      <w:r>
        <w:t xml:space="preserve">率 </w:t>
      </w:r>
    </w:p>
    <w:p>
      <w:r/>
    </w:p>
    <w:p>
      <w:r>
        <w:t>预期收</w:t>
      </w:r>
    </w:p>
    <w:p>
      <w:r/>
    </w:p>
    <w:p>
      <w:r>
        <w:t xml:space="preserve">益（如有 </w:t>
      </w:r>
    </w:p>
    <w:p>
      <w:r/>
    </w:p>
    <w:p>
      <w:r>
        <w:t>报告期</w:t>
      </w:r>
    </w:p>
    <w:p>
      <w:r/>
    </w:p>
    <w:p>
      <w:r>
        <w:t>实际损</w:t>
      </w:r>
    </w:p>
    <w:p>
      <w:r/>
    </w:p>
    <w:p>
      <w:r>
        <w:t xml:space="preserve">益金额 </w:t>
      </w:r>
    </w:p>
    <w:p>
      <w:r/>
    </w:p>
    <w:p>
      <w:r>
        <w:t>报告期损</w:t>
      </w:r>
    </w:p>
    <w:p>
      <w:r/>
    </w:p>
    <w:p>
      <w:r>
        <w:t>益实际收</w:t>
      </w:r>
    </w:p>
    <w:p>
      <w:r/>
    </w:p>
    <w:p>
      <w:r>
        <w:t xml:space="preserve">回情况 </w:t>
      </w:r>
    </w:p>
    <w:p>
      <w:r/>
    </w:p>
    <w:p>
      <w:r>
        <w:t>计提减值</w:t>
      </w:r>
    </w:p>
    <w:p>
      <w:r/>
    </w:p>
    <w:p>
      <w:r>
        <w:t>准备金额</w:t>
      </w:r>
    </w:p>
    <w:p>
      <w:r/>
    </w:p>
    <w:p>
      <w:r>
        <w:t xml:space="preserve">（如有） </w:t>
      </w:r>
    </w:p>
    <w:p>
      <w:r/>
    </w:p>
    <w:p>
      <w:r>
        <w:t>是否经</w:t>
      </w:r>
    </w:p>
    <w:p>
      <w:r/>
    </w:p>
    <w:p>
      <w:r>
        <w:t>过法定</w:t>
      </w:r>
    </w:p>
    <w:p>
      <w:r/>
    </w:p>
    <w:p>
      <w:r>
        <w:t xml:space="preserve">程序 </w:t>
      </w:r>
    </w:p>
    <w:p>
      <w:r/>
    </w:p>
    <w:p>
      <w:r>
        <w:t>未来是否</w:t>
      </w:r>
    </w:p>
    <w:p>
      <w:r/>
    </w:p>
    <w:p>
      <w:r>
        <w:t>还有委托</w:t>
      </w:r>
    </w:p>
    <w:p>
      <w:r/>
    </w:p>
    <w:p>
      <w:r>
        <w:t xml:space="preserve">理财计划 </w:t>
      </w:r>
    </w:p>
    <w:p>
      <w:r/>
    </w:p>
    <w:p>
      <w:r>
        <w:t>事项概述及</w:t>
      </w:r>
    </w:p>
    <w:p>
      <w:r/>
    </w:p>
    <w:p>
      <w:r>
        <w:t>相关查询索</w:t>
      </w:r>
    </w:p>
    <w:p>
      <w:r/>
    </w:p>
    <w:p>
      <w:r>
        <w:t xml:space="preserve">引（如有） </w:t>
      </w:r>
    </w:p>
    <w:p>
      <w:r/>
    </w:p>
    <w:p>
      <w:r>
        <w:t>浦发银行黄</w:t>
      </w:r>
    </w:p>
    <w:p>
      <w:r/>
    </w:p>
    <w:p>
      <w:r>
        <w:t xml:space="preserve">寺支行 </w:t>
      </w:r>
    </w:p>
    <w:p>
      <w:r/>
    </w:p>
    <w:p>
      <w:r>
        <w:t xml:space="preserve">银行 </w:t>
      </w:r>
    </w:p>
    <w:p>
      <w:r/>
    </w:p>
    <w:p>
      <w:r>
        <w:t>理财</w:t>
      </w:r>
    </w:p>
    <w:p>
      <w:r/>
    </w:p>
    <w:p>
      <w:r>
        <w:t xml:space="preserve">产品 </w:t>
      </w:r>
    </w:p>
    <w:p>
      <w:r/>
    </w:p>
    <w:p>
      <w:r>
        <w:t xml:space="preserve">73 </w:t>
      </w:r>
    </w:p>
    <w:p>
      <w:r/>
    </w:p>
    <w:p>
      <w:r>
        <w:t>自有</w:t>
      </w:r>
    </w:p>
    <w:p>
      <w:r/>
    </w:p>
    <w:p>
      <w:r>
        <w:t xml:space="preserve">资金 </w:t>
      </w:r>
    </w:p>
    <w:p>
      <w:r/>
    </w:p>
    <w:p>
      <w:r>
        <w:t>2018 年 04</w:t>
      </w:r>
    </w:p>
    <w:p>
      <w:r/>
    </w:p>
    <w:p>
      <w:r>
        <w:t xml:space="preserve">月 02 日 </w:t>
      </w:r>
    </w:p>
    <w:p>
      <w:r/>
    </w:p>
    <w:p>
      <w:r>
        <w:t>2018 年 05</w:t>
      </w:r>
    </w:p>
    <w:p>
      <w:r/>
    </w:p>
    <w:p>
      <w:r>
        <w:t xml:space="preserve">月 30 日 </w:t>
      </w:r>
    </w:p>
    <w:p>
      <w:r/>
    </w:p>
    <w:p>
      <w:r>
        <w:t>货币市场工具和银行存款</w:t>
      </w:r>
    </w:p>
    <w:p>
      <w:r/>
    </w:p>
    <w:p>
      <w:r>
        <w:t xml:space="preserve">等；债务及债务融资工具 </w:t>
      </w:r>
    </w:p>
    <w:p>
      <w:r/>
    </w:p>
    <w:p>
      <w:r>
        <w:t>保本</w:t>
      </w:r>
    </w:p>
    <w:p>
      <w:r/>
    </w:p>
    <w:p>
      <w:r>
        <w:t xml:space="preserve">浮动 </w:t>
      </w:r>
    </w:p>
    <w:p>
      <w:r/>
    </w:p>
    <w:p>
      <w:r>
        <w:t xml:space="preserve">2.20% </w:t>
      </w:r>
    </w:p>
    <w:p>
      <w:r/>
    </w:p>
    <w:p>
      <w:r>
        <w:t xml:space="preserve">0.07 </w:t>
      </w:r>
    </w:p>
    <w:p>
      <w:r/>
    </w:p>
    <w:p>
      <w:r>
        <w:t xml:space="preserve">0.07 按时收回 </w:t>
      </w:r>
    </w:p>
    <w:p>
      <w:r/>
    </w:p>
    <w:p>
      <w:r>
        <w:t xml:space="preserve"> 是 </w:t>
      </w:r>
    </w:p>
    <w:p>
      <w:r/>
    </w:p>
    <w:p>
      <w:r>
        <w:t xml:space="preserve">是 </w:t>
      </w:r>
    </w:p>
    <w:p>
      <w:r/>
    </w:p>
    <w:p>
      <w:r>
        <w:t>浦发银行黄</w:t>
      </w:r>
    </w:p>
    <w:p>
      <w:r/>
    </w:p>
    <w:p>
      <w:r>
        <w:t xml:space="preserve">寺支行 </w:t>
      </w:r>
    </w:p>
    <w:p>
      <w:r/>
    </w:p>
    <w:p>
      <w:r>
        <w:t xml:space="preserve">银行 </w:t>
      </w:r>
    </w:p>
    <w:p>
      <w:r/>
    </w:p>
    <w:p>
      <w:r>
        <w:t>理财</w:t>
      </w:r>
    </w:p>
    <w:p>
      <w:r/>
    </w:p>
    <w:p>
      <w:r>
        <w:t xml:space="preserve">产品 </w:t>
      </w:r>
    </w:p>
    <w:p>
      <w:r/>
    </w:p>
    <w:p>
      <w:r>
        <w:t xml:space="preserve">200 </w:t>
      </w:r>
    </w:p>
    <w:p>
      <w:r/>
    </w:p>
    <w:p>
      <w:r>
        <w:t>自有</w:t>
      </w:r>
    </w:p>
    <w:p>
      <w:r/>
    </w:p>
    <w:p>
      <w:r>
        <w:t xml:space="preserve">资金 </w:t>
      </w:r>
    </w:p>
    <w:p>
      <w:r/>
    </w:p>
    <w:p>
      <w:r>
        <w:t>2018 年 04</w:t>
      </w:r>
    </w:p>
    <w:p>
      <w:r/>
    </w:p>
    <w:p>
      <w:r>
        <w:t xml:space="preserve">月 09 日 </w:t>
      </w:r>
    </w:p>
    <w:p>
      <w:r/>
    </w:p>
    <w:p>
      <w:r>
        <w:t>2018 年 05</w:t>
      </w:r>
    </w:p>
    <w:p>
      <w:r/>
    </w:p>
    <w:p>
      <w:r>
        <w:t xml:space="preserve">月 30 日 </w:t>
      </w:r>
    </w:p>
    <w:p>
      <w:r/>
    </w:p>
    <w:p>
      <w:r>
        <w:t>货币市场工具和银行存款</w:t>
      </w:r>
    </w:p>
    <w:p>
      <w:r/>
    </w:p>
    <w:p>
      <w:r>
        <w:t xml:space="preserve">等；债务及债务融资工具 </w:t>
      </w:r>
    </w:p>
    <w:p>
      <w:r/>
    </w:p>
    <w:p>
      <w:r>
        <w:t>保本</w:t>
      </w:r>
    </w:p>
    <w:p>
      <w:r/>
    </w:p>
    <w:p>
      <w:r>
        <w:t xml:space="preserve">浮动 </w:t>
      </w:r>
    </w:p>
    <w:p>
      <w:r/>
    </w:p>
    <w:p>
      <w:r>
        <w:t xml:space="preserve">2.20% </w:t>
      </w:r>
    </w:p>
    <w:p>
      <w:r/>
    </w:p>
    <w:p>
      <w:r>
        <w:t xml:space="preserve">1.37 </w:t>
      </w:r>
    </w:p>
    <w:p>
      <w:r/>
    </w:p>
    <w:p>
      <w:r>
        <w:t xml:space="preserve">1.37 按时收回 </w:t>
      </w:r>
    </w:p>
    <w:p>
      <w:r/>
    </w:p>
    <w:p>
      <w:r>
        <w:t xml:space="preserve"> 是 </w:t>
      </w:r>
    </w:p>
    <w:p>
      <w:r/>
    </w:p>
    <w:p>
      <w:r>
        <w:t xml:space="preserve">是 </w:t>
      </w:r>
    </w:p>
    <w:p>
      <w:r/>
    </w:p>
    <w:p>
      <w:r>
        <w:t>浦发银行黄</w:t>
      </w:r>
    </w:p>
    <w:p>
      <w:r/>
    </w:p>
    <w:p>
      <w:r>
        <w:t xml:space="preserve">寺支行 </w:t>
      </w:r>
    </w:p>
    <w:p>
      <w:r/>
    </w:p>
    <w:p>
      <w:r>
        <w:t xml:space="preserve">银行 </w:t>
      </w:r>
    </w:p>
    <w:p>
      <w:r/>
    </w:p>
    <w:p>
      <w:r>
        <w:t>理财</w:t>
      </w:r>
    </w:p>
    <w:p>
      <w:r/>
    </w:p>
    <w:p>
      <w:r>
        <w:t xml:space="preserve">产品 </w:t>
      </w:r>
    </w:p>
    <w:p>
      <w:r/>
    </w:p>
    <w:p>
      <w:r>
        <w:t xml:space="preserve">1,800 </w:t>
      </w:r>
    </w:p>
    <w:p>
      <w:r/>
    </w:p>
    <w:p>
      <w:r>
        <w:t>自有</w:t>
      </w:r>
    </w:p>
    <w:p>
      <w:r/>
    </w:p>
    <w:p>
      <w:r>
        <w:t xml:space="preserve">资金 </w:t>
      </w:r>
    </w:p>
    <w:p>
      <w:r/>
    </w:p>
    <w:p>
      <w:r>
        <w:t>2018 年 04</w:t>
      </w:r>
    </w:p>
    <w:p>
      <w:r/>
    </w:p>
    <w:p>
      <w:r>
        <w:t xml:space="preserve">月 09 日 </w:t>
      </w:r>
    </w:p>
    <w:p>
      <w:r/>
    </w:p>
    <w:p>
      <w:r>
        <w:t>2018 年 05</w:t>
      </w:r>
    </w:p>
    <w:p>
      <w:r/>
    </w:p>
    <w:p>
      <w:r>
        <w:t xml:space="preserve">月 15 日 </w:t>
      </w:r>
    </w:p>
    <w:p>
      <w:r/>
    </w:p>
    <w:p>
      <w:r>
        <w:t>货币市场工具和银行存款</w:t>
      </w:r>
    </w:p>
    <w:p>
      <w:r/>
    </w:p>
    <w:p>
      <w:r>
        <w:t xml:space="preserve">等；债务及债务融资工具 </w:t>
      </w:r>
    </w:p>
    <w:p>
      <w:r/>
    </w:p>
    <w:p>
      <w:r>
        <w:t>保本</w:t>
      </w:r>
    </w:p>
    <w:p>
      <w:r/>
    </w:p>
    <w:p>
      <w:r>
        <w:t xml:space="preserve">浮动 </w:t>
      </w:r>
    </w:p>
    <w:p>
      <w:r/>
    </w:p>
    <w:p>
      <w:r>
        <w:t xml:space="preserve">2.20% </w:t>
      </w:r>
    </w:p>
    <w:p>
      <w:r/>
    </w:p>
    <w:p>
      <w:r>
        <w:t xml:space="preserve">3.25 </w:t>
      </w:r>
    </w:p>
    <w:p>
      <w:r/>
    </w:p>
    <w:p>
      <w:r>
        <w:t xml:space="preserve">3.25 按时收回 </w:t>
      </w:r>
    </w:p>
    <w:p>
      <w:r/>
    </w:p>
    <w:p>
      <w:r>
        <w:t xml:space="preserve"> 是 </w:t>
      </w:r>
    </w:p>
    <w:p>
      <w:r/>
    </w:p>
    <w:p>
      <w:r>
        <w:t xml:space="preserve">是 </w:t>
      </w:r>
    </w:p>
    <w:p>
      <w:r/>
    </w:p>
    <w:p>
      <w:r>
        <w:t>浦发银行黄</w:t>
      </w:r>
    </w:p>
    <w:p>
      <w:r/>
    </w:p>
    <w:p>
      <w:r>
        <w:t xml:space="preserve">寺支行 </w:t>
      </w:r>
    </w:p>
    <w:p>
      <w:r/>
    </w:p>
    <w:p>
      <w:r>
        <w:t xml:space="preserve">银行 </w:t>
      </w:r>
    </w:p>
    <w:p>
      <w:r/>
    </w:p>
    <w:p>
      <w:r>
        <w:t>理财</w:t>
      </w:r>
    </w:p>
    <w:p>
      <w:r/>
    </w:p>
    <w:p>
      <w:r>
        <w:t xml:space="preserve">产品 </w:t>
      </w:r>
    </w:p>
    <w:p>
      <w:r/>
    </w:p>
    <w:p>
      <w:r>
        <w:t xml:space="preserve">300 </w:t>
      </w:r>
    </w:p>
    <w:p>
      <w:r/>
    </w:p>
    <w:p>
      <w:r>
        <w:t>募集</w:t>
      </w:r>
    </w:p>
    <w:p>
      <w:r/>
    </w:p>
    <w:p>
      <w:r>
        <w:t xml:space="preserve">资金 </w:t>
      </w:r>
    </w:p>
    <w:p>
      <w:r/>
    </w:p>
    <w:p>
      <w:r>
        <w:t>2018 年 02</w:t>
      </w:r>
    </w:p>
    <w:p>
      <w:r/>
    </w:p>
    <w:p>
      <w:r>
        <w:t xml:space="preserve">月 13 日 </w:t>
      </w:r>
    </w:p>
    <w:p>
      <w:r/>
    </w:p>
    <w:p>
      <w:r>
        <w:t>2018 年 02</w:t>
      </w:r>
    </w:p>
    <w:p>
      <w:r/>
    </w:p>
    <w:p>
      <w:r>
        <w:t xml:space="preserve">月 26 日 </w:t>
      </w:r>
    </w:p>
    <w:p>
      <w:r/>
    </w:p>
    <w:p>
      <w:r>
        <w:t>货币市场工具和银行存款</w:t>
      </w:r>
    </w:p>
    <w:p>
      <w:r/>
    </w:p>
    <w:p>
      <w:r>
        <w:t xml:space="preserve">等；债务及债务融资工具 </w:t>
      </w:r>
    </w:p>
    <w:p>
      <w:r/>
    </w:p>
    <w:p>
      <w:r>
        <w:t>保本</w:t>
      </w:r>
    </w:p>
    <w:p>
      <w:r/>
    </w:p>
    <w:p>
      <w:r>
        <w:t xml:space="preserve">浮动 </w:t>
      </w:r>
    </w:p>
    <w:p>
      <w:r/>
    </w:p>
    <w:p>
      <w:r>
        <w:t xml:space="preserve">2.20% </w:t>
      </w:r>
    </w:p>
    <w:p>
      <w:r/>
    </w:p>
    <w:p>
      <w:r>
        <w:t xml:space="preserve">0.16 </w:t>
      </w:r>
    </w:p>
    <w:p>
      <w:r/>
    </w:p>
    <w:p>
      <w:r>
        <w:t xml:space="preserve">0.16 按时收回 </w:t>
      </w:r>
    </w:p>
    <w:p>
      <w:r/>
    </w:p>
    <w:p>
      <w:r>
        <w:t xml:space="preserve"> 是 </w:t>
      </w:r>
    </w:p>
    <w:p>
      <w:r/>
    </w:p>
    <w:p>
      <w:r>
        <w:t xml:space="preserve">是 </w:t>
      </w:r>
    </w:p>
    <w:p>
      <w:r/>
    </w:p>
    <w:p>
      <w:r>
        <w:t>浦发银行黄</w:t>
      </w:r>
    </w:p>
    <w:p>
      <w:r/>
    </w:p>
    <w:p>
      <w:r>
        <w:t xml:space="preserve">寺支行 </w:t>
      </w:r>
    </w:p>
    <w:p>
      <w:r/>
    </w:p>
    <w:p>
      <w:r>
        <w:t xml:space="preserve">银行 </w:t>
      </w:r>
    </w:p>
    <w:p>
      <w:r/>
    </w:p>
    <w:p>
      <w:r>
        <w:t>理财</w:t>
      </w:r>
    </w:p>
    <w:p>
      <w:r/>
    </w:p>
    <w:p>
      <w:r>
        <w:t xml:space="preserve">产品 </w:t>
      </w:r>
    </w:p>
    <w:p>
      <w:r/>
    </w:p>
    <w:p>
      <w:r>
        <w:t xml:space="preserve">490 </w:t>
      </w:r>
    </w:p>
    <w:p>
      <w:r/>
    </w:p>
    <w:p>
      <w:r>
        <w:t>募集</w:t>
      </w:r>
    </w:p>
    <w:p>
      <w:r/>
    </w:p>
    <w:p>
      <w:r>
        <w:t xml:space="preserve">资金 </w:t>
      </w:r>
    </w:p>
    <w:p>
      <w:r/>
    </w:p>
    <w:p>
      <w:r>
        <w:t>2018 年 02</w:t>
      </w:r>
    </w:p>
    <w:p>
      <w:r/>
    </w:p>
    <w:p>
      <w:r>
        <w:t xml:space="preserve">月 13 日 </w:t>
      </w:r>
    </w:p>
    <w:p>
      <w:r/>
    </w:p>
    <w:p>
      <w:r>
        <w:t>2018 年 06</w:t>
      </w:r>
    </w:p>
    <w:p>
      <w:r/>
    </w:p>
    <w:p>
      <w:r>
        <w:t xml:space="preserve">月 27 日 </w:t>
      </w:r>
    </w:p>
    <w:p>
      <w:r/>
    </w:p>
    <w:p>
      <w:r>
        <w:t>货币市场工具和银行存款</w:t>
      </w:r>
    </w:p>
    <w:p>
      <w:r/>
    </w:p>
    <w:p>
      <w:r>
        <w:t xml:space="preserve">等；债务及债务融资工具 </w:t>
      </w:r>
    </w:p>
    <w:p>
      <w:r/>
    </w:p>
    <w:p>
      <w:r>
        <w:t>保本</w:t>
      </w:r>
    </w:p>
    <w:p>
      <w:r/>
    </w:p>
    <w:p>
      <w:r>
        <w:t xml:space="preserve">浮动 </w:t>
      </w:r>
    </w:p>
    <w:p>
      <w:r/>
    </w:p>
    <w:p>
      <w:r>
        <w:t xml:space="preserve">2.20% </w:t>
      </w:r>
    </w:p>
    <w:p>
      <w:r/>
    </w:p>
    <w:p>
      <w:r>
        <w:t xml:space="preserve">3.04 </w:t>
      </w:r>
    </w:p>
    <w:p>
      <w:r/>
    </w:p>
    <w:p>
      <w:r>
        <w:t xml:space="preserve">3.04 按时收回 </w:t>
      </w:r>
    </w:p>
    <w:p>
      <w:r/>
    </w:p>
    <w:p>
      <w:r>
        <w:t xml:space="preserve"> 是 </w:t>
      </w:r>
    </w:p>
    <w:p>
      <w:r/>
    </w:p>
    <w:p>
      <w:r>
        <w:t xml:space="preserve">是 </w:t>
      </w:r>
    </w:p>
    <w:p>
      <w:r/>
    </w:p>
    <w:p>
      <w:r>
        <w:t>浦发银行黄</w:t>
      </w:r>
    </w:p>
    <w:p>
      <w:r/>
    </w:p>
    <w:p>
      <w:r>
        <w:t xml:space="preserve">寺支行 </w:t>
      </w:r>
    </w:p>
    <w:p>
      <w:r/>
    </w:p>
    <w:p>
      <w:r>
        <w:t xml:space="preserve">银行 </w:t>
      </w:r>
    </w:p>
    <w:p>
      <w:r/>
    </w:p>
    <w:p>
      <w:r>
        <w:t>理财</w:t>
      </w:r>
    </w:p>
    <w:p>
      <w:r/>
    </w:p>
    <w:p>
      <w:r>
        <w:t xml:space="preserve">产品 </w:t>
      </w:r>
    </w:p>
    <w:p>
      <w:r/>
    </w:p>
    <w:p>
      <w:r>
        <w:t xml:space="preserve">573 </w:t>
      </w:r>
    </w:p>
    <w:p>
      <w:r/>
    </w:p>
    <w:p>
      <w:r>
        <w:t>募集</w:t>
      </w:r>
    </w:p>
    <w:p>
      <w:r/>
    </w:p>
    <w:p>
      <w:r>
        <w:t xml:space="preserve">资金 </w:t>
      </w:r>
    </w:p>
    <w:p>
      <w:r/>
    </w:p>
    <w:p>
      <w:r>
        <w:t>2018 年 04</w:t>
      </w:r>
    </w:p>
    <w:p>
      <w:r/>
    </w:p>
    <w:p>
      <w:r>
        <w:t xml:space="preserve">月 02 日 </w:t>
      </w:r>
    </w:p>
    <w:p>
      <w:r/>
    </w:p>
    <w:p>
      <w:r>
        <w:t>2018 年 07</w:t>
      </w:r>
    </w:p>
    <w:p>
      <w:r/>
    </w:p>
    <w:p>
      <w:r>
        <w:t xml:space="preserve">月 05 日 </w:t>
      </w:r>
    </w:p>
    <w:p>
      <w:r/>
    </w:p>
    <w:p>
      <w:r>
        <w:t>货币市场工具和银行存款</w:t>
      </w:r>
    </w:p>
    <w:p>
      <w:r/>
    </w:p>
    <w:p>
      <w:r>
        <w:t xml:space="preserve">等；债务及债务融资工具 </w:t>
      </w:r>
    </w:p>
    <w:p>
      <w:r/>
    </w:p>
    <w:p>
      <w:r>
        <w:t>保本</w:t>
      </w:r>
    </w:p>
    <w:p>
      <w:r/>
    </w:p>
    <w:p>
      <w:r>
        <w:t xml:space="preserve">浮动 </w:t>
      </w:r>
    </w:p>
    <w:p>
      <w:r/>
    </w:p>
    <w:p>
      <w:r>
        <w:t xml:space="preserve">2.20% </w:t>
      </w:r>
    </w:p>
    <w:p>
      <w:r/>
    </w:p>
    <w:p>
      <w:r>
        <w:t xml:space="preserve">3.04 </w:t>
      </w:r>
    </w:p>
    <w:p>
      <w:r/>
    </w:p>
    <w:p>
      <w:r>
        <w:t xml:space="preserve">3.04 按时收回 </w:t>
      </w:r>
    </w:p>
    <w:p>
      <w:r/>
    </w:p>
    <w:p>
      <w:r>
        <w:t xml:space="preserve"> 是 </w:t>
      </w:r>
    </w:p>
    <w:p>
      <w:r/>
    </w:p>
    <w:p>
      <w:r>
        <w:t xml:space="preserve">是 </w:t>
      </w:r>
    </w:p>
    <w:p>
      <w:r/>
    </w:p>
    <w:p>
      <w:r>
        <w:t>浦发银行黄</w:t>
      </w:r>
    </w:p>
    <w:p>
      <w:r/>
    </w:p>
    <w:p>
      <w:r>
        <w:t xml:space="preserve">寺支行 </w:t>
      </w:r>
    </w:p>
    <w:p>
      <w:r/>
    </w:p>
    <w:p>
      <w:r>
        <w:t xml:space="preserve">银行 </w:t>
      </w:r>
    </w:p>
    <w:p>
      <w:r/>
    </w:p>
    <w:p>
      <w:r>
        <w:t>理财</w:t>
      </w:r>
    </w:p>
    <w:p>
      <w:r/>
    </w:p>
    <w:p>
      <w:r>
        <w:t xml:space="preserve">产品 </w:t>
      </w:r>
    </w:p>
    <w:p>
      <w:r/>
    </w:p>
    <w:p>
      <w:r>
        <w:t xml:space="preserve">2,937 </w:t>
      </w:r>
    </w:p>
    <w:p>
      <w:r/>
    </w:p>
    <w:p>
      <w:r>
        <w:t>募集</w:t>
      </w:r>
    </w:p>
    <w:p>
      <w:r/>
    </w:p>
    <w:p>
      <w:r>
        <w:t xml:space="preserve">资金 </w:t>
      </w:r>
    </w:p>
    <w:p>
      <w:r/>
    </w:p>
    <w:p>
      <w:r>
        <w:t>2018 年 05</w:t>
      </w:r>
    </w:p>
    <w:p>
      <w:r/>
    </w:p>
    <w:p>
      <w:r>
        <w:t xml:space="preserve">月 18 日 </w:t>
      </w:r>
    </w:p>
    <w:p>
      <w:r/>
    </w:p>
    <w:p>
      <w:r>
        <w:t>2018 年 07</w:t>
      </w:r>
    </w:p>
    <w:p>
      <w:r/>
    </w:p>
    <w:p>
      <w:r>
        <w:t xml:space="preserve">月 05 日 </w:t>
      </w:r>
    </w:p>
    <w:p>
      <w:r/>
    </w:p>
    <w:p>
      <w:r>
        <w:t>货币市场工具和银行存款</w:t>
      </w:r>
    </w:p>
    <w:p>
      <w:r/>
    </w:p>
    <w:p>
      <w:r>
        <w:t xml:space="preserve">等；债务及债务融资工具 </w:t>
      </w:r>
    </w:p>
    <w:p>
      <w:r/>
    </w:p>
    <w:p>
      <w:r>
        <w:t>保本</w:t>
      </w:r>
    </w:p>
    <w:p>
      <w:r/>
    </w:p>
    <w:p>
      <w:r>
        <w:t xml:space="preserve">浮动 </w:t>
      </w:r>
    </w:p>
    <w:p>
      <w:r/>
    </w:p>
    <w:p>
      <w:r>
        <w:t xml:space="preserve">2.20% </w:t>
      </w:r>
    </w:p>
    <w:p>
      <w:r/>
    </w:p>
    <w:p>
      <w:r>
        <w:t xml:space="preserve">8.5 </w:t>
      </w:r>
    </w:p>
    <w:p>
      <w:r/>
    </w:p>
    <w:p>
      <w:r>
        <w:t xml:space="preserve">8.5 按时收回 </w:t>
      </w:r>
    </w:p>
    <w:p>
      <w:r/>
    </w:p>
    <w:p>
      <w:r>
        <w:t xml:space="preserve"> 是 </w:t>
      </w:r>
    </w:p>
    <w:p>
      <w:r/>
    </w:p>
    <w:p>
      <w:r>
        <w:t xml:space="preserve">是 </w:t>
      </w:r>
    </w:p>
    <w:p>
      <w:r/>
    </w:p>
    <w:p>
      <w:r>
        <w:t>浦发银行黄</w:t>
      </w:r>
    </w:p>
    <w:p>
      <w:r/>
    </w:p>
    <w:p>
      <w:r>
        <w:t xml:space="preserve">寺支行 </w:t>
      </w:r>
    </w:p>
    <w:p>
      <w:r/>
    </w:p>
    <w:p>
      <w:r>
        <w:t xml:space="preserve">银行 </w:t>
      </w:r>
    </w:p>
    <w:p>
      <w:r/>
    </w:p>
    <w:p>
      <w:r>
        <w:t>理财</w:t>
      </w:r>
    </w:p>
    <w:p>
      <w:r/>
    </w:p>
    <w:p>
      <w:r>
        <w:t xml:space="preserve">产品 </w:t>
      </w:r>
    </w:p>
    <w:p>
      <w:r/>
    </w:p>
    <w:p>
      <w:r>
        <w:t xml:space="preserve">1,200 </w:t>
      </w:r>
    </w:p>
    <w:p>
      <w:r/>
    </w:p>
    <w:p>
      <w:r>
        <w:t>募集</w:t>
      </w:r>
    </w:p>
    <w:p>
      <w:r/>
    </w:p>
    <w:p>
      <w:r>
        <w:t xml:space="preserve">资金 </w:t>
      </w:r>
    </w:p>
    <w:p>
      <w:r/>
    </w:p>
    <w:p>
      <w:r>
        <w:t>2018 年 05</w:t>
      </w:r>
    </w:p>
    <w:p>
      <w:r/>
    </w:p>
    <w:p>
      <w:r>
        <w:t xml:space="preserve">月 18 日 </w:t>
      </w:r>
    </w:p>
    <w:p>
      <w:r/>
    </w:p>
    <w:p>
      <w:r>
        <w:t>2018 年 07</w:t>
      </w:r>
    </w:p>
    <w:p>
      <w:r/>
    </w:p>
    <w:p>
      <w:r>
        <w:t xml:space="preserve">月 19 日 </w:t>
      </w:r>
    </w:p>
    <w:p>
      <w:r/>
    </w:p>
    <w:p>
      <w:r>
        <w:t>货币市场工具和银行存款</w:t>
      </w:r>
    </w:p>
    <w:p>
      <w:r/>
    </w:p>
    <w:p>
      <w:r>
        <w:t xml:space="preserve">等；债务及债务融资工具 </w:t>
      </w:r>
    </w:p>
    <w:p>
      <w:r/>
    </w:p>
    <w:p>
      <w:r>
        <w:t>保本</w:t>
      </w:r>
    </w:p>
    <w:p>
      <w:r/>
    </w:p>
    <w:p>
      <w:r>
        <w:t xml:space="preserve">浮动 </w:t>
      </w:r>
    </w:p>
    <w:p>
      <w:r/>
    </w:p>
    <w:p>
      <w:r>
        <w:t xml:space="preserve">2.20% </w:t>
      </w:r>
    </w:p>
    <w:p>
      <w:r/>
    </w:p>
    <w:p>
      <w:r>
        <w:t xml:space="preserve">4.48 </w:t>
      </w:r>
    </w:p>
    <w:p>
      <w:r/>
    </w:p>
    <w:p>
      <w:r>
        <w:t xml:space="preserve">4.48 按时收回 </w:t>
      </w:r>
    </w:p>
    <w:p>
      <w:r/>
    </w:p>
    <w:p>
      <w:r>
        <w:t xml:space="preserve"> 是 </w:t>
      </w:r>
    </w:p>
    <w:p>
      <w:r/>
    </w:p>
    <w:p>
      <w:r>
        <w:t xml:space="preserve">是 </w:t>
      </w:r>
    </w:p>
    <w:p>
      <w:r/>
    </w:p>
    <w:p>
      <w:r>
        <w:t>浦发银行黄</w:t>
      </w:r>
    </w:p>
    <w:p>
      <w:r/>
    </w:p>
    <w:p>
      <w:r>
        <w:t xml:space="preserve">寺支行 </w:t>
      </w:r>
    </w:p>
    <w:p>
      <w:r/>
    </w:p>
    <w:p>
      <w:r>
        <w:t xml:space="preserve">银行 </w:t>
      </w:r>
    </w:p>
    <w:p>
      <w:r/>
    </w:p>
    <w:p>
      <w:r>
        <w:t>理财</w:t>
      </w:r>
    </w:p>
    <w:p>
      <w:r/>
    </w:p>
    <w:p>
      <w:r>
        <w:t xml:space="preserve">产品 </w:t>
      </w:r>
    </w:p>
    <w:p>
      <w:r/>
    </w:p>
    <w:p>
      <w:r>
        <w:t xml:space="preserve">363 </w:t>
      </w:r>
    </w:p>
    <w:p>
      <w:r/>
    </w:p>
    <w:p>
      <w:r>
        <w:t>募集</w:t>
      </w:r>
    </w:p>
    <w:p>
      <w:r/>
    </w:p>
    <w:p>
      <w:r>
        <w:t xml:space="preserve">资金 </w:t>
      </w:r>
    </w:p>
    <w:p>
      <w:r/>
    </w:p>
    <w:p>
      <w:r>
        <w:t>2018 年 05</w:t>
      </w:r>
    </w:p>
    <w:p>
      <w:r/>
    </w:p>
    <w:p>
      <w:r>
        <w:t xml:space="preserve">月 18 日 </w:t>
      </w:r>
    </w:p>
    <w:p>
      <w:r/>
    </w:p>
    <w:p>
      <w:r>
        <w:t>2018 年 10</w:t>
      </w:r>
    </w:p>
    <w:p>
      <w:r/>
    </w:p>
    <w:p>
      <w:r>
        <w:t xml:space="preserve">月 17 日 </w:t>
      </w:r>
    </w:p>
    <w:p>
      <w:r/>
    </w:p>
    <w:p>
      <w:r>
        <w:t>货币市场工具和银行存款</w:t>
      </w:r>
    </w:p>
    <w:p>
      <w:r/>
    </w:p>
    <w:p>
      <w:r>
        <w:t xml:space="preserve">等；债务及债务融资工具 </w:t>
      </w:r>
    </w:p>
    <w:p>
      <w:r/>
    </w:p>
    <w:p>
      <w:r>
        <w:t>保本</w:t>
      </w:r>
    </w:p>
    <w:p>
      <w:r/>
    </w:p>
    <w:p>
      <w:r>
        <w:t xml:space="preserve">浮动 </w:t>
      </w:r>
    </w:p>
    <w:p>
      <w:r/>
    </w:p>
    <w:p>
      <w:r>
        <w:t xml:space="preserve">2.20% </w:t>
      </w:r>
    </w:p>
    <w:p>
      <w:r/>
    </w:p>
    <w:p>
      <w:r>
        <w:t xml:space="preserve">3.33 </w:t>
      </w:r>
    </w:p>
    <w:p>
      <w:r/>
    </w:p>
    <w:p>
      <w:r>
        <w:t xml:space="preserve">3.33 按时收回 </w:t>
      </w:r>
    </w:p>
    <w:p>
      <w:r/>
    </w:p>
    <w:p>
      <w:r>
        <w:t xml:space="preserve"> 是 </w:t>
      </w:r>
    </w:p>
    <w:p>
      <w:r/>
    </w:p>
    <w:p>
      <w:r>
        <w:t xml:space="preserve">是 </w:t>
      </w:r>
    </w:p>
    <w:p>
      <w:r/>
    </w:p>
    <w:p>
      <w:r>
        <w:t>浦发银行黄</w:t>
      </w:r>
    </w:p>
    <w:p>
      <w:r/>
    </w:p>
    <w:p>
      <w:r>
        <w:t xml:space="preserve">寺支行 </w:t>
      </w:r>
    </w:p>
    <w:p>
      <w:r/>
    </w:p>
    <w:p>
      <w:r>
        <w:t xml:space="preserve">银行 </w:t>
      </w:r>
    </w:p>
    <w:p>
      <w:r/>
    </w:p>
    <w:p>
      <w:r>
        <w:t>理财</w:t>
      </w:r>
    </w:p>
    <w:p>
      <w:r/>
    </w:p>
    <w:p>
      <w:r>
        <w:t xml:space="preserve">产品 </w:t>
      </w:r>
    </w:p>
    <w:p>
      <w:r/>
    </w:p>
    <w:p>
      <w:r>
        <w:t xml:space="preserve">2,576 </w:t>
      </w:r>
    </w:p>
    <w:p>
      <w:r/>
    </w:p>
    <w:p>
      <w:r>
        <w:t>募集</w:t>
      </w:r>
    </w:p>
    <w:p>
      <w:r/>
    </w:p>
    <w:p>
      <w:r>
        <w:t xml:space="preserve">资金 </w:t>
      </w:r>
    </w:p>
    <w:p>
      <w:r/>
    </w:p>
    <w:p>
      <w:r>
        <w:t>2018 年 08</w:t>
      </w:r>
    </w:p>
    <w:p>
      <w:r/>
    </w:p>
    <w:p>
      <w:r>
        <w:t xml:space="preserve">月 31 日 </w:t>
      </w:r>
    </w:p>
    <w:p>
      <w:r/>
    </w:p>
    <w:p>
      <w:r>
        <w:t>2018 年 10</w:t>
      </w:r>
    </w:p>
    <w:p>
      <w:r/>
    </w:p>
    <w:p>
      <w:r>
        <w:t xml:space="preserve">月 17 日 </w:t>
      </w:r>
    </w:p>
    <w:p>
      <w:r/>
    </w:p>
    <w:p>
      <w:r>
        <w:t>货币市场工具和银行存款</w:t>
      </w:r>
    </w:p>
    <w:p>
      <w:r/>
    </w:p>
    <w:p>
      <w:r>
        <w:t xml:space="preserve">等；债务及债务融资工具 </w:t>
      </w:r>
    </w:p>
    <w:p>
      <w:r/>
    </w:p>
    <w:p>
      <w:r>
        <w:t>保本</w:t>
      </w:r>
    </w:p>
    <w:p>
      <w:r/>
    </w:p>
    <w:p>
      <w:r>
        <w:t xml:space="preserve">浮动 </w:t>
      </w:r>
    </w:p>
    <w:p>
      <w:r/>
    </w:p>
    <w:p>
      <w:r>
        <w:t xml:space="preserve">2.20% </w:t>
      </w:r>
    </w:p>
    <w:p>
      <w:r/>
    </w:p>
    <w:p>
      <w:r>
        <w:t xml:space="preserve">7.3 </w:t>
      </w:r>
    </w:p>
    <w:p>
      <w:r/>
    </w:p>
    <w:p>
      <w:r>
        <w:t xml:space="preserve">7.3 按时收回 </w:t>
      </w:r>
    </w:p>
    <w:p>
      <w:r/>
    </w:p>
    <w:p>
      <w:r>
        <w:t xml:space="preserve"> 是 </w:t>
      </w:r>
    </w:p>
    <w:p>
      <w:r/>
    </w:p>
    <w:p>
      <w:r>
        <w:t xml:space="preserve">是 </w:t>
      </w:r>
    </w:p>
    <w:p>
      <w:r/>
    </w:p>
    <w:p>
      <w:r>
        <w:t>浦发银行黄</w:t>
      </w:r>
    </w:p>
    <w:p>
      <w:r/>
    </w:p>
    <w:p>
      <w:r>
        <w:t xml:space="preserve">寺支行 </w:t>
      </w:r>
    </w:p>
    <w:p>
      <w:r/>
    </w:p>
    <w:p>
      <w:r>
        <w:t xml:space="preserve">银行 </w:t>
      </w:r>
    </w:p>
    <w:p>
      <w:r/>
    </w:p>
    <w:p>
      <w:r>
        <w:t>理财</w:t>
      </w:r>
    </w:p>
    <w:p>
      <w:r/>
    </w:p>
    <w:p>
      <w:r>
        <w:t xml:space="preserve">产品 </w:t>
      </w:r>
    </w:p>
    <w:p>
      <w:r/>
    </w:p>
    <w:p>
      <w:r>
        <w:t xml:space="preserve">10,061 </w:t>
      </w:r>
    </w:p>
    <w:p>
      <w:r/>
    </w:p>
    <w:p>
      <w:r>
        <w:t>募集</w:t>
      </w:r>
    </w:p>
    <w:p>
      <w:r/>
    </w:p>
    <w:p>
      <w:r>
        <w:t xml:space="preserve">资金 </w:t>
      </w:r>
    </w:p>
    <w:p>
      <w:r/>
    </w:p>
    <w:p>
      <w:r>
        <w:t>2018 年 09</w:t>
      </w:r>
    </w:p>
    <w:p>
      <w:r/>
    </w:p>
    <w:p>
      <w:r>
        <w:t xml:space="preserve">月 04 日 </w:t>
      </w:r>
    </w:p>
    <w:p>
      <w:r/>
    </w:p>
    <w:p>
      <w:r>
        <w:t>2018 年 10</w:t>
      </w:r>
    </w:p>
    <w:p>
      <w:r/>
    </w:p>
    <w:p>
      <w:r>
        <w:t xml:space="preserve">月 17 日 </w:t>
      </w:r>
    </w:p>
    <w:p>
      <w:r/>
    </w:p>
    <w:p>
      <w:r>
        <w:t>货币市场工具和银行存款</w:t>
      </w:r>
    </w:p>
    <w:p>
      <w:r/>
    </w:p>
    <w:p>
      <w:r>
        <w:t xml:space="preserve">等；债务及债务融资工具 </w:t>
      </w:r>
    </w:p>
    <w:p>
      <w:r/>
    </w:p>
    <w:p>
      <w:r>
        <w:t>保本</w:t>
      </w:r>
    </w:p>
    <w:p>
      <w:r/>
    </w:p>
    <w:p>
      <w:r>
        <w:t xml:space="preserve">浮动 </w:t>
      </w:r>
    </w:p>
    <w:p>
      <w:r/>
    </w:p>
    <w:p>
      <w:r>
        <w:t xml:space="preserve">2.20% </w:t>
      </w:r>
    </w:p>
    <w:p>
      <w:r/>
    </w:p>
    <w:p>
      <w:r>
        <w:t xml:space="preserve">26.08 </w:t>
      </w:r>
    </w:p>
    <w:p>
      <w:r/>
    </w:p>
    <w:p>
      <w:r>
        <w:t xml:space="preserve">26.08 按时收回 </w:t>
      </w:r>
    </w:p>
    <w:p>
      <w:r/>
    </w:p>
    <w:p>
      <w:r>
        <w:t xml:space="preserve"> 是 </w:t>
      </w:r>
    </w:p>
    <w:p>
      <w:r/>
    </w:p>
    <w:p>
      <w:r>
        <w:t xml:space="preserve">是 </w:t>
      </w:r>
    </w:p>
    <w:p>
      <w:r/>
    </w:p>
    <w:p>
      <w:r>
        <w:t xml:space="preserve">浦发银行黄 银行 </w:t>
      </w:r>
    </w:p>
    <w:p>
      <w:r/>
    </w:p>
    <w:p>
      <w:r>
        <w:t>理财</w:t>
      </w:r>
    </w:p>
    <w:p>
      <w:r/>
    </w:p>
    <w:p>
      <w:r>
        <w:t xml:space="preserve">750 募集 2018 年 09 2018 年 12 货币市场工具和银行存款 保本 2.20% </w:t>
      </w:r>
    </w:p>
    <w:p>
      <w:r/>
    </w:p>
    <w:p>
      <w:r>
        <w:t xml:space="preserve">4.25 </w:t>
      </w:r>
    </w:p>
    <w:p>
      <w:r/>
    </w:p>
    <w:p>
      <w:r>
        <w:t xml:space="preserve">4.25 按时收回 </w:t>
      </w:r>
    </w:p>
    <w:p>
      <w:r/>
    </w:p>
    <w:p>
      <w:r>
        <w:t xml:space="preserve"> 是 </w:t>
      </w:r>
    </w:p>
    <w:p>
      <w:r/>
    </w:p>
    <w:p>
      <w:r>
        <w:t xml:space="preserve">是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二六三网络通信股份有限公司 2018 年年度报告全文 </w:t>
      </w:r>
    </w:p>
    <w:p>
      <w:r/>
    </w:p>
    <w:p>
      <w:r>
        <w:t xml:space="preserve"> 41 / 178 </w:t>
      </w:r>
    </w:p>
    <w:p>
      <w:r/>
    </w:p>
    <w:p>
      <w:r>
        <w:t>受托机构名</w:t>
      </w:r>
    </w:p>
    <w:p>
      <w:r/>
    </w:p>
    <w:p>
      <w:r>
        <w:t>称（或受托</w:t>
      </w:r>
    </w:p>
    <w:p>
      <w:r/>
    </w:p>
    <w:p>
      <w:r>
        <w:t xml:space="preserve">人姓名） </w:t>
      </w:r>
    </w:p>
    <w:p>
      <w:r/>
    </w:p>
    <w:p>
      <w:r>
        <w:t>受托机构</w:t>
      </w:r>
    </w:p>
    <w:p>
      <w:r/>
    </w:p>
    <w:p>
      <w:r>
        <w:t>（或受托</w:t>
      </w:r>
    </w:p>
    <w:p>
      <w:r/>
    </w:p>
    <w:p>
      <w:r>
        <w:t xml:space="preserve">人）类型 </w:t>
      </w:r>
    </w:p>
    <w:p>
      <w:r/>
    </w:p>
    <w:p>
      <w:r>
        <w:t>产品</w:t>
      </w:r>
    </w:p>
    <w:p>
      <w:r/>
    </w:p>
    <w:p>
      <w:r>
        <w:t xml:space="preserve">类型 </w:t>
      </w:r>
    </w:p>
    <w:p>
      <w:r/>
    </w:p>
    <w:p>
      <w:r>
        <w:t xml:space="preserve">金额 </w:t>
      </w:r>
    </w:p>
    <w:p>
      <w:r/>
    </w:p>
    <w:p>
      <w:r>
        <w:t>资金</w:t>
      </w:r>
    </w:p>
    <w:p>
      <w:r/>
    </w:p>
    <w:p>
      <w:r>
        <w:t xml:space="preserve">来源 </w:t>
      </w:r>
    </w:p>
    <w:p>
      <w:r/>
    </w:p>
    <w:p>
      <w:r>
        <w:t xml:space="preserve">起始日期 终止日期 </w:t>
      </w:r>
    </w:p>
    <w:p>
      <w:r/>
    </w:p>
    <w:p>
      <w:r>
        <w:t xml:space="preserve">资金投向 </w:t>
      </w:r>
    </w:p>
    <w:p>
      <w:r/>
    </w:p>
    <w:p>
      <w:r>
        <w:t>报酬</w:t>
      </w:r>
    </w:p>
    <w:p>
      <w:r/>
    </w:p>
    <w:p>
      <w:r>
        <w:t>确定</w:t>
      </w:r>
    </w:p>
    <w:p>
      <w:r/>
    </w:p>
    <w:p>
      <w:r>
        <w:t xml:space="preserve">方式 </w:t>
      </w:r>
    </w:p>
    <w:p>
      <w:r/>
    </w:p>
    <w:p>
      <w:r>
        <w:t>参考年</w:t>
      </w:r>
    </w:p>
    <w:p>
      <w:r/>
    </w:p>
    <w:p>
      <w:r>
        <w:t>化收益</w:t>
      </w:r>
    </w:p>
    <w:p>
      <w:r/>
    </w:p>
    <w:p>
      <w:r>
        <w:t xml:space="preserve">率 </w:t>
      </w:r>
    </w:p>
    <w:p>
      <w:r/>
    </w:p>
    <w:p>
      <w:r>
        <w:t>预期收</w:t>
      </w:r>
    </w:p>
    <w:p>
      <w:r/>
    </w:p>
    <w:p>
      <w:r>
        <w:t xml:space="preserve">益（如有 </w:t>
      </w:r>
    </w:p>
    <w:p>
      <w:r/>
    </w:p>
    <w:p>
      <w:r>
        <w:t>报告期</w:t>
      </w:r>
    </w:p>
    <w:p>
      <w:r/>
    </w:p>
    <w:p>
      <w:r>
        <w:t>实际损</w:t>
      </w:r>
    </w:p>
    <w:p>
      <w:r/>
    </w:p>
    <w:p>
      <w:r>
        <w:t xml:space="preserve">益金额 </w:t>
      </w:r>
    </w:p>
    <w:p>
      <w:r/>
    </w:p>
    <w:p>
      <w:r>
        <w:t>报告期损</w:t>
      </w:r>
    </w:p>
    <w:p>
      <w:r/>
    </w:p>
    <w:p>
      <w:r>
        <w:t>益实际收</w:t>
      </w:r>
    </w:p>
    <w:p>
      <w:r/>
    </w:p>
    <w:p>
      <w:r>
        <w:t xml:space="preserve">回情况 </w:t>
      </w:r>
    </w:p>
    <w:p>
      <w:r/>
    </w:p>
    <w:p>
      <w:r>
        <w:t>计提减值</w:t>
      </w:r>
    </w:p>
    <w:p>
      <w:r/>
    </w:p>
    <w:p>
      <w:r>
        <w:t>准备金额</w:t>
      </w:r>
    </w:p>
    <w:p>
      <w:r/>
    </w:p>
    <w:p>
      <w:r>
        <w:t xml:space="preserve">（如有） </w:t>
      </w:r>
    </w:p>
    <w:p>
      <w:r/>
    </w:p>
    <w:p>
      <w:r>
        <w:t>是否经</w:t>
      </w:r>
    </w:p>
    <w:p>
      <w:r/>
    </w:p>
    <w:p>
      <w:r>
        <w:t>过法定</w:t>
      </w:r>
    </w:p>
    <w:p>
      <w:r/>
    </w:p>
    <w:p>
      <w:r>
        <w:t xml:space="preserve">程序 </w:t>
      </w:r>
    </w:p>
    <w:p>
      <w:r/>
    </w:p>
    <w:p>
      <w:r>
        <w:t>未来是否</w:t>
      </w:r>
    </w:p>
    <w:p>
      <w:r/>
    </w:p>
    <w:p>
      <w:r>
        <w:t>还有委托</w:t>
      </w:r>
    </w:p>
    <w:p>
      <w:r/>
    </w:p>
    <w:p>
      <w:r>
        <w:t xml:space="preserve">理财计划 </w:t>
      </w:r>
    </w:p>
    <w:p>
      <w:r/>
    </w:p>
    <w:p>
      <w:r>
        <w:t>事项概述及</w:t>
      </w:r>
    </w:p>
    <w:p>
      <w:r/>
    </w:p>
    <w:p>
      <w:r>
        <w:t>相关查询索</w:t>
      </w:r>
    </w:p>
    <w:p>
      <w:r/>
    </w:p>
    <w:p>
      <w:r>
        <w:t xml:space="preserve">引（如有） </w:t>
      </w:r>
    </w:p>
    <w:p>
      <w:r/>
    </w:p>
    <w:p>
      <w:r>
        <w:t xml:space="preserve">寺支行 </w:t>
      </w:r>
    </w:p>
    <w:p>
      <w:r/>
    </w:p>
    <w:p>
      <w:r>
        <w:t xml:space="preserve">产品 </w:t>
      </w:r>
    </w:p>
    <w:p>
      <w:r/>
    </w:p>
    <w:p>
      <w:r>
        <w:t xml:space="preserve">资金 月 04 日 月 07 日 等；债务及债务融资工具 浮动 </w:t>
      </w:r>
    </w:p>
    <w:p>
      <w:r/>
    </w:p>
    <w:p>
      <w:r>
        <w:t>浦发银行黄</w:t>
      </w:r>
    </w:p>
    <w:p>
      <w:r/>
    </w:p>
    <w:p>
      <w:r>
        <w:t xml:space="preserve">寺支行 </w:t>
      </w:r>
    </w:p>
    <w:p>
      <w:r/>
    </w:p>
    <w:p>
      <w:r>
        <w:t xml:space="preserve">银行 </w:t>
      </w:r>
    </w:p>
    <w:p>
      <w:r/>
    </w:p>
    <w:p>
      <w:r>
        <w:t>理财</w:t>
      </w:r>
    </w:p>
    <w:p>
      <w:r/>
    </w:p>
    <w:p>
      <w:r>
        <w:t xml:space="preserve">产品 </w:t>
      </w:r>
    </w:p>
    <w:p>
      <w:r/>
    </w:p>
    <w:p>
      <w:r>
        <w:t xml:space="preserve">990 </w:t>
      </w:r>
    </w:p>
    <w:p>
      <w:r/>
    </w:p>
    <w:p>
      <w:r>
        <w:t>募集</w:t>
      </w:r>
    </w:p>
    <w:p>
      <w:r/>
    </w:p>
    <w:p>
      <w:r>
        <w:t xml:space="preserve">资金 </w:t>
      </w:r>
    </w:p>
    <w:p>
      <w:r/>
    </w:p>
    <w:p>
      <w:r>
        <w:t>2018 年 09</w:t>
      </w:r>
    </w:p>
    <w:p>
      <w:r/>
    </w:p>
    <w:p>
      <w:r>
        <w:t xml:space="preserve">月 04 日 </w:t>
      </w:r>
    </w:p>
    <w:p>
      <w:r/>
    </w:p>
    <w:p>
      <w:r>
        <w:t>2018 年 12</w:t>
      </w:r>
    </w:p>
    <w:p>
      <w:r/>
    </w:p>
    <w:p>
      <w:r>
        <w:t xml:space="preserve">月 12 日 </w:t>
      </w:r>
    </w:p>
    <w:p>
      <w:r/>
    </w:p>
    <w:p>
      <w:r>
        <w:t>货币市场工具和银行存款</w:t>
      </w:r>
    </w:p>
    <w:p>
      <w:r/>
    </w:p>
    <w:p>
      <w:r>
        <w:t xml:space="preserve">等；债务及债务融资工具 </w:t>
      </w:r>
    </w:p>
    <w:p>
      <w:r/>
    </w:p>
    <w:p>
      <w:r>
        <w:t>保本</w:t>
      </w:r>
    </w:p>
    <w:p>
      <w:r/>
    </w:p>
    <w:p>
      <w:r>
        <w:t xml:space="preserve">浮动 </w:t>
      </w:r>
    </w:p>
    <w:p>
      <w:r/>
    </w:p>
    <w:p>
      <w:r>
        <w:t xml:space="preserve">2.20% </w:t>
      </w:r>
    </w:p>
    <w:p>
      <w:r/>
    </w:p>
    <w:p>
      <w:r>
        <w:t xml:space="preserve">5.91 </w:t>
      </w:r>
    </w:p>
    <w:p>
      <w:r/>
    </w:p>
    <w:p>
      <w:r>
        <w:t xml:space="preserve">5.91 按时收回 </w:t>
      </w:r>
    </w:p>
    <w:p>
      <w:r/>
    </w:p>
    <w:p>
      <w:r>
        <w:t xml:space="preserve"> 是 </w:t>
      </w:r>
    </w:p>
    <w:p>
      <w:r/>
    </w:p>
    <w:p>
      <w:r>
        <w:t xml:space="preserve">是 </w:t>
      </w:r>
    </w:p>
    <w:p>
      <w:r/>
    </w:p>
    <w:p>
      <w:r>
        <w:t>浦发银行黄</w:t>
      </w:r>
    </w:p>
    <w:p>
      <w:r/>
    </w:p>
    <w:p>
      <w:r>
        <w:t xml:space="preserve">寺支行 </w:t>
      </w:r>
    </w:p>
    <w:p>
      <w:r/>
    </w:p>
    <w:p>
      <w:r>
        <w:t xml:space="preserve">银行 </w:t>
      </w:r>
    </w:p>
    <w:p>
      <w:r/>
    </w:p>
    <w:p>
      <w:r>
        <w:t>理财</w:t>
      </w:r>
    </w:p>
    <w:p>
      <w:r/>
    </w:p>
    <w:p>
      <w:r>
        <w:t xml:space="preserve">产品 </w:t>
      </w:r>
    </w:p>
    <w:p>
      <w:r/>
    </w:p>
    <w:p>
      <w:r>
        <w:t xml:space="preserve">552 </w:t>
      </w:r>
    </w:p>
    <w:p>
      <w:r/>
    </w:p>
    <w:p>
      <w:r>
        <w:t>募集</w:t>
      </w:r>
    </w:p>
    <w:p>
      <w:r/>
    </w:p>
    <w:p>
      <w:r>
        <w:t xml:space="preserve">资金 </w:t>
      </w:r>
    </w:p>
    <w:p>
      <w:r/>
    </w:p>
    <w:p>
      <w:r>
        <w:t>2018 年 09</w:t>
      </w:r>
    </w:p>
    <w:p>
      <w:r/>
    </w:p>
    <w:p>
      <w:r>
        <w:t xml:space="preserve">月 04 日 </w:t>
      </w:r>
    </w:p>
    <w:p>
      <w:r/>
    </w:p>
    <w:p>
      <w:r>
        <w:t>2019 年 01</w:t>
      </w:r>
    </w:p>
    <w:p>
      <w:r/>
    </w:p>
    <w:p>
      <w:r>
        <w:t xml:space="preserve">月 16 日 </w:t>
      </w:r>
    </w:p>
    <w:p>
      <w:r/>
    </w:p>
    <w:p>
      <w:r>
        <w:t>货币市场工具和银行存款</w:t>
      </w:r>
    </w:p>
    <w:p>
      <w:r/>
    </w:p>
    <w:p>
      <w:r>
        <w:t xml:space="preserve">等；债务及债务融资工具 </w:t>
      </w:r>
    </w:p>
    <w:p>
      <w:r/>
    </w:p>
    <w:p>
      <w:r>
        <w:t>保本</w:t>
      </w:r>
    </w:p>
    <w:p>
      <w:r/>
    </w:p>
    <w:p>
      <w:r>
        <w:t xml:space="preserve">浮动 </w:t>
      </w:r>
    </w:p>
    <w:p>
      <w:r/>
    </w:p>
    <w:p>
      <w:r>
        <w:t xml:space="preserve">2.20% </w:t>
      </w:r>
    </w:p>
    <w:p>
      <w:r/>
    </w:p>
    <w:p>
      <w:r>
        <w:t xml:space="preserve">4.46 </w:t>
      </w:r>
    </w:p>
    <w:p>
      <w:r/>
    </w:p>
    <w:p>
      <w:r>
        <w:t xml:space="preserve">3.46 未到期 </w:t>
      </w:r>
    </w:p>
    <w:p>
      <w:r/>
    </w:p>
    <w:p>
      <w:r>
        <w:t xml:space="preserve"> 是 </w:t>
      </w:r>
    </w:p>
    <w:p>
      <w:r/>
    </w:p>
    <w:p>
      <w:r>
        <w:t xml:space="preserve">是 </w:t>
      </w:r>
    </w:p>
    <w:p>
      <w:r/>
    </w:p>
    <w:p>
      <w:r>
        <w:t>浦发银行黄</w:t>
      </w:r>
    </w:p>
    <w:p>
      <w:r/>
    </w:p>
    <w:p>
      <w:r>
        <w:t xml:space="preserve">寺支行 </w:t>
      </w:r>
    </w:p>
    <w:p>
      <w:r/>
    </w:p>
    <w:p>
      <w:r>
        <w:t xml:space="preserve">银行 </w:t>
      </w:r>
    </w:p>
    <w:p>
      <w:r/>
    </w:p>
    <w:p>
      <w:r>
        <w:t>理财</w:t>
      </w:r>
    </w:p>
    <w:p>
      <w:r/>
    </w:p>
    <w:p>
      <w:r>
        <w:t xml:space="preserve">产品 </w:t>
      </w:r>
    </w:p>
    <w:p>
      <w:r/>
    </w:p>
    <w:p>
      <w:r>
        <w:t xml:space="preserve">140 </w:t>
      </w:r>
    </w:p>
    <w:p>
      <w:r/>
    </w:p>
    <w:p>
      <w:r>
        <w:t>募集</w:t>
      </w:r>
    </w:p>
    <w:p>
      <w:r/>
    </w:p>
    <w:p>
      <w:r>
        <w:t xml:space="preserve">资金 </w:t>
      </w:r>
    </w:p>
    <w:p>
      <w:r/>
    </w:p>
    <w:p>
      <w:r>
        <w:t>2018 年 11</w:t>
      </w:r>
    </w:p>
    <w:p>
      <w:r/>
    </w:p>
    <w:p>
      <w:r>
        <w:t xml:space="preserve">月 26 日 </w:t>
      </w:r>
    </w:p>
    <w:p>
      <w:r/>
    </w:p>
    <w:p>
      <w:r>
        <w:t>2019 年 01</w:t>
      </w:r>
    </w:p>
    <w:p>
      <w:r/>
    </w:p>
    <w:p>
      <w:r>
        <w:t xml:space="preserve">月 16 日 </w:t>
      </w:r>
    </w:p>
    <w:p>
      <w:r/>
    </w:p>
    <w:p>
      <w:r>
        <w:t>货币市场工具和银行存款</w:t>
      </w:r>
    </w:p>
    <w:p>
      <w:r/>
    </w:p>
    <w:p>
      <w:r>
        <w:t xml:space="preserve">等；债务及债务融资工具 </w:t>
      </w:r>
    </w:p>
    <w:p>
      <w:r/>
    </w:p>
    <w:p>
      <w:r>
        <w:t>保本</w:t>
      </w:r>
    </w:p>
    <w:p>
      <w:r/>
    </w:p>
    <w:p>
      <w:r>
        <w:t xml:space="preserve">浮动 </w:t>
      </w:r>
    </w:p>
    <w:p>
      <w:r/>
    </w:p>
    <w:p>
      <w:r>
        <w:t xml:space="preserve">2.20% </w:t>
      </w:r>
    </w:p>
    <w:p>
      <w:r/>
    </w:p>
    <w:p>
      <w:r>
        <w:t xml:space="preserve">0.43 </w:t>
      </w:r>
    </w:p>
    <w:p>
      <w:r/>
    </w:p>
    <w:p>
      <w:r>
        <w:t xml:space="preserve">0.18 未到期 </w:t>
      </w:r>
    </w:p>
    <w:p>
      <w:r/>
    </w:p>
    <w:p>
      <w:r>
        <w:t xml:space="preserve"> 是 </w:t>
      </w:r>
    </w:p>
    <w:p>
      <w:r/>
    </w:p>
    <w:p>
      <w:r>
        <w:t xml:space="preserve">是 </w:t>
      </w:r>
    </w:p>
    <w:p>
      <w:r/>
    </w:p>
    <w:p>
      <w:r>
        <w:t>宁波银行北</w:t>
      </w:r>
    </w:p>
    <w:p>
      <w:r/>
    </w:p>
    <w:p>
      <w:r>
        <w:t xml:space="preserve">京分行 </w:t>
      </w:r>
    </w:p>
    <w:p>
      <w:r/>
    </w:p>
    <w:p>
      <w:r>
        <w:t xml:space="preserve">银行 </w:t>
      </w:r>
    </w:p>
    <w:p>
      <w:r/>
    </w:p>
    <w:p>
      <w:r>
        <w:t>理财</w:t>
      </w:r>
    </w:p>
    <w:p>
      <w:r/>
    </w:p>
    <w:p>
      <w:r>
        <w:t xml:space="preserve">产品 </w:t>
      </w:r>
    </w:p>
    <w:p>
      <w:r/>
    </w:p>
    <w:p>
      <w:r>
        <w:t xml:space="preserve">900 </w:t>
      </w:r>
    </w:p>
    <w:p>
      <w:r/>
    </w:p>
    <w:p>
      <w:r>
        <w:t>自有</w:t>
      </w:r>
    </w:p>
    <w:p>
      <w:r/>
    </w:p>
    <w:p>
      <w:r>
        <w:t xml:space="preserve">资金 </w:t>
      </w:r>
    </w:p>
    <w:p>
      <w:r/>
    </w:p>
    <w:p>
      <w:r>
        <w:t>2018 年 07</w:t>
      </w:r>
    </w:p>
    <w:p>
      <w:r/>
    </w:p>
    <w:p>
      <w:r>
        <w:t xml:space="preserve">月 10 日 </w:t>
      </w:r>
    </w:p>
    <w:p>
      <w:r/>
    </w:p>
    <w:p>
      <w:r>
        <w:t>2018 年 07</w:t>
      </w:r>
    </w:p>
    <w:p>
      <w:r/>
    </w:p>
    <w:p>
      <w:r>
        <w:t xml:space="preserve">月 20 日 </w:t>
      </w:r>
    </w:p>
    <w:p>
      <w:r/>
    </w:p>
    <w:p>
      <w:r>
        <w:t>货币市场工具和银行存款</w:t>
      </w:r>
    </w:p>
    <w:p>
      <w:r/>
    </w:p>
    <w:p>
      <w:r>
        <w:t xml:space="preserve">等；债务及债务融资工具 </w:t>
      </w:r>
    </w:p>
    <w:p>
      <w:r/>
    </w:p>
    <w:p>
      <w:r>
        <w:t>保本</w:t>
      </w:r>
    </w:p>
    <w:p>
      <w:r/>
    </w:p>
    <w:p>
      <w:r>
        <w:t xml:space="preserve">浮动 </w:t>
      </w:r>
    </w:p>
    <w:p>
      <w:r/>
    </w:p>
    <w:p>
      <w:r>
        <w:t xml:space="preserve">2.60% </w:t>
      </w:r>
    </w:p>
    <w:p>
      <w:r/>
    </w:p>
    <w:p>
      <w:r>
        <w:t xml:space="preserve">0.64 </w:t>
      </w:r>
    </w:p>
    <w:p>
      <w:r/>
    </w:p>
    <w:p>
      <w:r>
        <w:t xml:space="preserve">0.64 按时收回 </w:t>
      </w:r>
    </w:p>
    <w:p>
      <w:r/>
    </w:p>
    <w:p>
      <w:r>
        <w:t xml:space="preserve"> 是 </w:t>
      </w:r>
    </w:p>
    <w:p>
      <w:r/>
    </w:p>
    <w:p>
      <w:r>
        <w:t xml:space="preserve">是 </w:t>
      </w:r>
    </w:p>
    <w:p>
      <w:r/>
    </w:p>
    <w:p>
      <w:r>
        <w:t>宁波银行北</w:t>
      </w:r>
    </w:p>
    <w:p>
      <w:r/>
    </w:p>
    <w:p>
      <w:r>
        <w:t xml:space="preserve">京分行 </w:t>
      </w:r>
    </w:p>
    <w:p>
      <w:r/>
    </w:p>
    <w:p>
      <w:r>
        <w:t xml:space="preserve">银行 </w:t>
      </w:r>
    </w:p>
    <w:p>
      <w:r/>
    </w:p>
    <w:p>
      <w:r>
        <w:t>理财</w:t>
      </w:r>
    </w:p>
    <w:p>
      <w:r/>
    </w:p>
    <w:p>
      <w:r>
        <w:t xml:space="preserve">产品 </w:t>
      </w:r>
    </w:p>
    <w:p>
      <w:r/>
    </w:p>
    <w:p>
      <w:r>
        <w:t xml:space="preserve">1,036 </w:t>
      </w:r>
    </w:p>
    <w:p>
      <w:r/>
    </w:p>
    <w:p>
      <w:r>
        <w:t>自有</w:t>
      </w:r>
    </w:p>
    <w:p>
      <w:r/>
    </w:p>
    <w:p>
      <w:r>
        <w:t xml:space="preserve">资金 </w:t>
      </w:r>
    </w:p>
    <w:p>
      <w:r/>
    </w:p>
    <w:p>
      <w:r>
        <w:t>2018 年 10</w:t>
      </w:r>
    </w:p>
    <w:p>
      <w:r/>
    </w:p>
    <w:p>
      <w:r>
        <w:t xml:space="preserve">月 16 日 </w:t>
      </w:r>
    </w:p>
    <w:p>
      <w:r/>
    </w:p>
    <w:p>
      <w:r>
        <w:t>2019 年 02</w:t>
      </w:r>
    </w:p>
    <w:p>
      <w:r/>
    </w:p>
    <w:p>
      <w:r>
        <w:t xml:space="preserve">月 01 日 </w:t>
      </w:r>
    </w:p>
    <w:p>
      <w:r/>
    </w:p>
    <w:p>
      <w:r>
        <w:t>货币市场工具和银行存款</w:t>
      </w:r>
    </w:p>
    <w:p>
      <w:r/>
    </w:p>
    <w:p>
      <w:r>
        <w:t xml:space="preserve">等；债务及债务融资工具 </w:t>
      </w:r>
    </w:p>
    <w:p>
      <w:r/>
    </w:p>
    <w:p>
      <w:r>
        <w:t>保本</w:t>
      </w:r>
    </w:p>
    <w:p>
      <w:r/>
    </w:p>
    <w:p>
      <w:r>
        <w:t xml:space="preserve">浮动 </w:t>
      </w:r>
    </w:p>
    <w:p>
      <w:r/>
    </w:p>
    <w:p>
      <w:r>
        <w:t xml:space="preserve">2.40% </w:t>
      </w:r>
    </w:p>
    <w:p>
      <w:r/>
    </w:p>
    <w:p>
      <w:r>
        <w:t xml:space="preserve">6.87 </w:t>
      </w:r>
    </w:p>
    <w:p>
      <w:r/>
    </w:p>
    <w:p>
      <w:r>
        <w:t xml:space="preserve">4.94 未到期 </w:t>
      </w:r>
    </w:p>
    <w:p>
      <w:r/>
    </w:p>
    <w:p>
      <w:r>
        <w:t xml:space="preserve"> 是 </w:t>
      </w:r>
    </w:p>
    <w:p>
      <w:r/>
    </w:p>
    <w:p>
      <w:r>
        <w:t xml:space="preserve">是 </w:t>
      </w:r>
    </w:p>
    <w:p>
      <w:r/>
    </w:p>
    <w:p>
      <w:r>
        <w:t>宁波银行北</w:t>
      </w:r>
    </w:p>
    <w:p>
      <w:r/>
    </w:p>
    <w:p>
      <w:r>
        <w:t xml:space="preserve">京分行 </w:t>
      </w:r>
    </w:p>
    <w:p>
      <w:r/>
    </w:p>
    <w:p>
      <w:r>
        <w:t xml:space="preserve">银行 </w:t>
      </w:r>
    </w:p>
    <w:p>
      <w:r/>
    </w:p>
    <w:p>
      <w:r>
        <w:t>理财</w:t>
      </w:r>
    </w:p>
    <w:p>
      <w:r/>
    </w:p>
    <w:p>
      <w:r>
        <w:t xml:space="preserve">产品 </w:t>
      </w:r>
    </w:p>
    <w:p>
      <w:r/>
    </w:p>
    <w:p>
      <w:r>
        <w:t xml:space="preserve">2,000 </w:t>
      </w:r>
    </w:p>
    <w:p>
      <w:r/>
    </w:p>
    <w:p>
      <w:r>
        <w:t>自有</w:t>
      </w:r>
    </w:p>
    <w:p>
      <w:r/>
    </w:p>
    <w:p>
      <w:r>
        <w:t xml:space="preserve">资金 </w:t>
      </w:r>
    </w:p>
    <w:p>
      <w:r/>
    </w:p>
    <w:p>
      <w:r>
        <w:t>2018 年 10</w:t>
      </w:r>
    </w:p>
    <w:p>
      <w:r/>
    </w:p>
    <w:p>
      <w:r>
        <w:t xml:space="preserve">月 30 日 </w:t>
      </w:r>
    </w:p>
    <w:p>
      <w:r/>
    </w:p>
    <w:p>
      <w:r>
        <w:t>2019 年 01</w:t>
      </w:r>
    </w:p>
    <w:p>
      <w:r/>
    </w:p>
    <w:p>
      <w:r>
        <w:t xml:space="preserve">月 31 日 </w:t>
      </w:r>
    </w:p>
    <w:p>
      <w:r/>
    </w:p>
    <w:p>
      <w:r>
        <w:t>货币市场工具和银行存款</w:t>
      </w:r>
    </w:p>
    <w:p>
      <w:r/>
    </w:p>
    <w:p>
      <w:r>
        <w:t xml:space="preserve">等；债务及债务融资工具 </w:t>
      </w:r>
    </w:p>
    <w:p>
      <w:r/>
    </w:p>
    <w:p>
      <w:r>
        <w:t>保本</w:t>
      </w:r>
    </w:p>
    <w:p>
      <w:r/>
    </w:p>
    <w:p>
      <w:r>
        <w:t xml:space="preserve">浮动 </w:t>
      </w:r>
    </w:p>
    <w:p>
      <w:r/>
    </w:p>
    <w:p>
      <w:r>
        <w:t xml:space="preserve">2.30% </w:t>
      </w:r>
    </w:p>
    <w:p>
      <w:r/>
    </w:p>
    <w:p>
      <w:r>
        <w:t xml:space="preserve">11.39 </w:t>
      </w:r>
    </w:p>
    <w:p>
      <w:r/>
    </w:p>
    <w:p>
      <w:r>
        <w:t xml:space="preserve">7.77 未到期 </w:t>
      </w:r>
    </w:p>
    <w:p>
      <w:r/>
    </w:p>
    <w:p>
      <w:r>
        <w:t xml:space="preserve"> 是 </w:t>
      </w:r>
    </w:p>
    <w:p>
      <w:r/>
    </w:p>
    <w:p>
      <w:r>
        <w:t xml:space="preserve">是 </w:t>
      </w:r>
    </w:p>
    <w:p>
      <w:r/>
    </w:p>
    <w:p>
      <w:r>
        <w:t>宁波银行北</w:t>
      </w:r>
    </w:p>
    <w:p>
      <w:r/>
    </w:p>
    <w:p>
      <w:r>
        <w:t xml:space="preserve">京分行 </w:t>
      </w:r>
    </w:p>
    <w:p>
      <w:r/>
    </w:p>
    <w:p>
      <w:r>
        <w:t xml:space="preserve">银行 </w:t>
      </w:r>
    </w:p>
    <w:p>
      <w:r/>
    </w:p>
    <w:p>
      <w:r>
        <w:t>理财</w:t>
      </w:r>
    </w:p>
    <w:p>
      <w:r/>
    </w:p>
    <w:p>
      <w:r>
        <w:t xml:space="preserve">产品 </w:t>
      </w:r>
    </w:p>
    <w:p>
      <w:r/>
    </w:p>
    <w:p>
      <w:r>
        <w:t xml:space="preserve">2,300 </w:t>
      </w:r>
    </w:p>
    <w:p>
      <w:r/>
    </w:p>
    <w:p>
      <w:r>
        <w:t>自有</w:t>
      </w:r>
    </w:p>
    <w:p>
      <w:r/>
    </w:p>
    <w:p>
      <w:r>
        <w:t xml:space="preserve">资金 </w:t>
      </w:r>
    </w:p>
    <w:p>
      <w:r/>
    </w:p>
    <w:p>
      <w:r>
        <w:t>2018 年 12</w:t>
      </w:r>
    </w:p>
    <w:p>
      <w:r/>
    </w:p>
    <w:p>
      <w:r>
        <w:t xml:space="preserve">月 11 日 </w:t>
      </w:r>
    </w:p>
    <w:p>
      <w:r/>
    </w:p>
    <w:p>
      <w:r>
        <w:t>2018 年 12</w:t>
      </w:r>
    </w:p>
    <w:p>
      <w:r/>
    </w:p>
    <w:p>
      <w:r>
        <w:t xml:space="preserve">月 19 日 </w:t>
      </w:r>
    </w:p>
    <w:p>
      <w:r/>
    </w:p>
    <w:p>
      <w:r>
        <w:t>货币市场工具和银行存款</w:t>
      </w:r>
    </w:p>
    <w:p>
      <w:r/>
    </w:p>
    <w:p>
      <w:r>
        <w:t xml:space="preserve">等；债务及债务融资工具 </w:t>
      </w:r>
    </w:p>
    <w:p>
      <w:r/>
    </w:p>
    <w:p>
      <w:r>
        <w:t>保本</w:t>
      </w:r>
    </w:p>
    <w:p>
      <w:r/>
    </w:p>
    <w:p>
      <w:r>
        <w:t xml:space="preserve">浮动 </w:t>
      </w:r>
    </w:p>
    <w:p>
      <w:r/>
    </w:p>
    <w:p>
      <w:r>
        <w:t xml:space="preserve">2.40% </w:t>
      </w:r>
    </w:p>
    <w:p>
      <w:r/>
    </w:p>
    <w:p>
      <w:r>
        <w:t xml:space="preserve">1.21 </w:t>
      </w:r>
    </w:p>
    <w:p>
      <w:r/>
    </w:p>
    <w:p>
      <w:r>
        <w:t xml:space="preserve">1.21 按时收回 </w:t>
      </w:r>
    </w:p>
    <w:p>
      <w:r/>
    </w:p>
    <w:p>
      <w:r>
        <w:t xml:space="preserve"> 是 </w:t>
      </w:r>
    </w:p>
    <w:p>
      <w:r/>
    </w:p>
    <w:p>
      <w:r>
        <w:t xml:space="preserve">是 </w:t>
      </w:r>
    </w:p>
    <w:p>
      <w:r/>
    </w:p>
    <w:p>
      <w:r>
        <w:t>宁波银行北</w:t>
      </w:r>
    </w:p>
    <w:p>
      <w:r/>
    </w:p>
    <w:p>
      <w:r>
        <w:t xml:space="preserve">京分行 </w:t>
      </w:r>
    </w:p>
    <w:p>
      <w:r/>
    </w:p>
    <w:p>
      <w:r>
        <w:t xml:space="preserve">银行 </w:t>
      </w:r>
    </w:p>
    <w:p>
      <w:r/>
    </w:p>
    <w:p>
      <w:r>
        <w:t>理财</w:t>
      </w:r>
    </w:p>
    <w:p>
      <w:r/>
    </w:p>
    <w:p>
      <w:r>
        <w:t xml:space="preserve">产品 </w:t>
      </w:r>
    </w:p>
    <w:p>
      <w:r/>
    </w:p>
    <w:p>
      <w:r>
        <w:t xml:space="preserve">1,200 </w:t>
      </w:r>
    </w:p>
    <w:p>
      <w:r/>
    </w:p>
    <w:p>
      <w:r>
        <w:t>自有</w:t>
      </w:r>
    </w:p>
    <w:p>
      <w:r/>
    </w:p>
    <w:p>
      <w:r>
        <w:t xml:space="preserve">资金 </w:t>
      </w:r>
    </w:p>
    <w:p>
      <w:r/>
    </w:p>
    <w:p>
      <w:r>
        <w:t>2018 年 12</w:t>
      </w:r>
    </w:p>
    <w:p>
      <w:r/>
    </w:p>
    <w:p>
      <w:r>
        <w:t xml:space="preserve">月 20 日 </w:t>
      </w:r>
    </w:p>
    <w:p>
      <w:r/>
    </w:p>
    <w:p>
      <w:r>
        <w:t>2019 年 02</w:t>
      </w:r>
    </w:p>
    <w:p>
      <w:r/>
    </w:p>
    <w:p>
      <w:r>
        <w:t xml:space="preserve">月 20 日 </w:t>
      </w:r>
    </w:p>
    <w:p>
      <w:r/>
    </w:p>
    <w:p>
      <w:r>
        <w:t>货币市场工具和银行存款</w:t>
      </w:r>
    </w:p>
    <w:p>
      <w:r/>
    </w:p>
    <w:p>
      <w:r>
        <w:t xml:space="preserve">等；债务及债务融资工具 </w:t>
      </w:r>
    </w:p>
    <w:p>
      <w:r/>
    </w:p>
    <w:p>
      <w:r>
        <w:t>保本</w:t>
      </w:r>
    </w:p>
    <w:p>
      <w:r/>
    </w:p>
    <w:p>
      <w:r>
        <w:t xml:space="preserve">浮动 </w:t>
      </w:r>
    </w:p>
    <w:p>
      <w:r/>
    </w:p>
    <w:p>
      <w:r>
        <w:t xml:space="preserve">2.40% </w:t>
      </w:r>
    </w:p>
    <w:p>
      <w:r/>
    </w:p>
    <w:p>
      <w:r>
        <w:t xml:space="preserve">4.96 </w:t>
      </w:r>
    </w:p>
    <w:p>
      <w:r/>
    </w:p>
    <w:p>
      <w:r>
        <w:t xml:space="preserve">0 未到期 </w:t>
      </w:r>
    </w:p>
    <w:p>
      <w:r/>
    </w:p>
    <w:p>
      <w:r>
        <w:t xml:space="preserve"> 是 </w:t>
      </w:r>
    </w:p>
    <w:p>
      <w:r/>
    </w:p>
    <w:p>
      <w:r>
        <w:t xml:space="preserve">是 </w:t>
      </w:r>
    </w:p>
    <w:p>
      <w:r/>
    </w:p>
    <w:p>
      <w:r>
        <w:t>宁波银行北</w:t>
      </w:r>
    </w:p>
    <w:p>
      <w:r/>
    </w:p>
    <w:p>
      <w:r>
        <w:t xml:space="preserve">京分行 </w:t>
      </w:r>
    </w:p>
    <w:p>
      <w:r/>
    </w:p>
    <w:p>
      <w:r>
        <w:t xml:space="preserve">银行 </w:t>
      </w:r>
    </w:p>
    <w:p>
      <w:r/>
    </w:p>
    <w:p>
      <w:r>
        <w:t>理财</w:t>
      </w:r>
    </w:p>
    <w:p>
      <w:r/>
    </w:p>
    <w:p>
      <w:r>
        <w:t xml:space="preserve">产品 </w:t>
      </w:r>
    </w:p>
    <w:p>
      <w:r/>
    </w:p>
    <w:p>
      <w:r>
        <w:t xml:space="preserve">800 </w:t>
      </w:r>
    </w:p>
    <w:p>
      <w:r/>
    </w:p>
    <w:p>
      <w:r>
        <w:t>自有</w:t>
      </w:r>
    </w:p>
    <w:p>
      <w:r/>
    </w:p>
    <w:p>
      <w:r>
        <w:t xml:space="preserve">资金 </w:t>
      </w:r>
    </w:p>
    <w:p>
      <w:r/>
    </w:p>
    <w:p>
      <w:r>
        <w:t>2018 年 12</w:t>
      </w:r>
    </w:p>
    <w:p>
      <w:r/>
    </w:p>
    <w:p>
      <w:r>
        <w:t xml:space="preserve">月 20 日 </w:t>
      </w:r>
    </w:p>
    <w:p>
      <w:r/>
    </w:p>
    <w:p>
      <w:r>
        <w:t>2019 年 03</w:t>
      </w:r>
    </w:p>
    <w:p>
      <w:r/>
    </w:p>
    <w:p>
      <w:r>
        <w:t xml:space="preserve">月 12 日 </w:t>
      </w:r>
    </w:p>
    <w:p>
      <w:r/>
    </w:p>
    <w:p>
      <w:r>
        <w:t>货币市场工具和银行存款</w:t>
      </w:r>
    </w:p>
    <w:p>
      <w:r/>
    </w:p>
    <w:p>
      <w:r>
        <w:t xml:space="preserve">等；债务及债务融资工具 </w:t>
      </w:r>
    </w:p>
    <w:p>
      <w:r/>
    </w:p>
    <w:p>
      <w:r>
        <w:t>保本</w:t>
      </w:r>
    </w:p>
    <w:p>
      <w:r/>
    </w:p>
    <w:p>
      <w:r>
        <w:t xml:space="preserve">浮动 </w:t>
      </w:r>
    </w:p>
    <w:p>
      <w:r/>
    </w:p>
    <w:p>
      <w:r>
        <w:t xml:space="preserve">2.40% </w:t>
      </w:r>
    </w:p>
    <w:p>
      <w:r/>
    </w:p>
    <w:p>
      <w:r>
        <w:t xml:space="preserve">5.31 </w:t>
      </w:r>
    </w:p>
    <w:p>
      <w:r/>
    </w:p>
    <w:p>
      <w:r>
        <w:t xml:space="preserve">0 未到期 </w:t>
      </w:r>
    </w:p>
    <w:p>
      <w:r/>
    </w:p>
    <w:p>
      <w:r>
        <w:t xml:space="preserve"> 是 </w:t>
      </w:r>
    </w:p>
    <w:p>
      <w:r/>
    </w:p>
    <w:p>
      <w:r>
        <w:t xml:space="preserve">是 </w:t>
      </w:r>
    </w:p>
    <w:p>
      <w:r/>
    </w:p>
    <w:p>
      <w:r>
        <w:t>宁波银行北</w:t>
      </w:r>
    </w:p>
    <w:p>
      <w:r/>
    </w:p>
    <w:p>
      <w:r>
        <w:t xml:space="preserve">京分行 </w:t>
      </w:r>
    </w:p>
    <w:p>
      <w:r/>
    </w:p>
    <w:p>
      <w:r>
        <w:t xml:space="preserve">银行 </w:t>
      </w:r>
    </w:p>
    <w:p>
      <w:r/>
    </w:p>
    <w:p>
      <w:r>
        <w:t>理财</w:t>
      </w:r>
    </w:p>
    <w:p>
      <w:r/>
    </w:p>
    <w:p>
      <w:r>
        <w:t xml:space="preserve">产品 </w:t>
      </w:r>
    </w:p>
    <w:p>
      <w:r/>
    </w:p>
    <w:p>
      <w:r>
        <w:t xml:space="preserve">500 </w:t>
      </w:r>
    </w:p>
    <w:p>
      <w:r/>
    </w:p>
    <w:p>
      <w:r>
        <w:t>募集</w:t>
      </w:r>
    </w:p>
    <w:p>
      <w:r/>
    </w:p>
    <w:p>
      <w:r>
        <w:t xml:space="preserve">资金 </w:t>
      </w:r>
    </w:p>
    <w:p>
      <w:r/>
    </w:p>
    <w:p>
      <w:r>
        <w:t>2018 年 03</w:t>
      </w:r>
    </w:p>
    <w:p>
      <w:r/>
    </w:p>
    <w:p>
      <w:r>
        <w:t xml:space="preserve">月 06 日 </w:t>
      </w:r>
    </w:p>
    <w:p>
      <w:r/>
    </w:p>
    <w:p>
      <w:r>
        <w:t>2018 年 09</w:t>
      </w:r>
    </w:p>
    <w:p>
      <w:r/>
    </w:p>
    <w:p>
      <w:r>
        <w:t xml:space="preserve">月 03 日 </w:t>
      </w:r>
    </w:p>
    <w:p>
      <w:r/>
    </w:p>
    <w:p>
      <w:r>
        <w:t>货币市场工具和银行存款</w:t>
      </w:r>
    </w:p>
    <w:p>
      <w:r/>
    </w:p>
    <w:p>
      <w:r>
        <w:t xml:space="preserve">等；债务及债务融资工具 </w:t>
      </w:r>
    </w:p>
    <w:p>
      <w:r/>
    </w:p>
    <w:p>
      <w:r>
        <w:t>保本</w:t>
      </w:r>
    </w:p>
    <w:p>
      <w:r/>
    </w:p>
    <w:p>
      <w:r>
        <w:t xml:space="preserve">浮动 </w:t>
      </w:r>
    </w:p>
    <w:p>
      <w:r/>
    </w:p>
    <w:p>
      <w:r>
        <w:t xml:space="preserve">2.60% </w:t>
      </w:r>
    </w:p>
    <w:p>
      <w:r/>
    </w:p>
    <w:p>
      <w:r>
        <w:t xml:space="preserve">6.49 </w:t>
      </w:r>
    </w:p>
    <w:p>
      <w:r/>
    </w:p>
    <w:p>
      <w:r>
        <w:t xml:space="preserve">6.49 按时收回 </w:t>
      </w:r>
    </w:p>
    <w:p>
      <w:r/>
    </w:p>
    <w:p>
      <w:r>
        <w:t xml:space="preserve"> 是 </w:t>
      </w:r>
    </w:p>
    <w:p>
      <w:r/>
    </w:p>
    <w:p>
      <w:r>
        <w:t xml:space="preserve">是 </w:t>
      </w:r>
    </w:p>
    <w:p>
      <w:r/>
    </w:p>
    <w:p>
      <w:r>
        <w:t>宁波银行北</w:t>
      </w:r>
    </w:p>
    <w:p>
      <w:r/>
    </w:p>
    <w:p>
      <w:r>
        <w:t xml:space="preserve">京分行 </w:t>
      </w:r>
    </w:p>
    <w:p>
      <w:r/>
    </w:p>
    <w:p>
      <w:r>
        <w:t xml:space="preserve">银行 </w:t>
      </w:r>
    </w:p>
    <w:p>
      <w:r/>
    </w:p>
    <w:p>
      <w:r>
        <w:t>理财</w:t>
      </w:r>
    </w:p>
    <w:p>
      <w:r/>
    </w:p>
    <w:p>
      <w:r>
        <w:t xml:space="preserve">产品 </w:t>
      </w:r>
    </w:p>
    <w:p>
      <w:r/>
    </w:p>
    <w:p>
      <w:r>
        <w:t xml:space="preserve">4,500 </w:t>
      </w:r>
    </w:p>
    <w:p>
      <w:r/>
    </w:p>
    <w:p>
      <w:r>
        <w:t>募集</w:t>
      </w:r>
    </w:p>
    <w:p>
      <w:r/>
    </w:p>
    <w:p>
      <w:r>
        <w:t xml:space="preserve">资金 </w:t>
      </w:r>
    </w:p>
    <w:p>
      <w:r/>
    </w:p>
    <w:p>
      <w:r>
        <w:t>2018 年 03</w:t>
      </w:r>
    </w:p>
    <w:p>
      <w:r/>
    </w:p>
    <w:p>
      <w:r>
        <w:t xml:space="preserve">月 06 日 </w:t>
      </w:r>
    </w:p>
    <w:p>
      <w:r/>
    </w:p>
    <w:p>
      <w:r>
        <w:t>2018 年 03</w:t>
      </w:r>
    </w:p>
    <w:p>
      <w:r/>
    </w:p>
    <w:p>
      <w:r>
        <w:t xml:space="preserve">月 29 日 </w:t>
      </w:r>
    </w:p>
    <w:p>
      <w:r/>
    </w:p>
    <w:p>
      <w:r>
        <w:t>货币市场工具和银行存款</w:t>
      </w:r>
    </w:p>
    <w:p>
      <w:r/>
    </w:p>
    <w:p>
      <w:r>
        <w:t xml:space="preserve">等；债务及债务融资工具 </w:t>
      </w:r>
    </w:p>
    <w:p>
      <w:r/>
    </w:p>
    <w:p>
      <w:r>
        <w:t>保本</w:t>
      </w:r>
    </w:p>
    <w:p>
      <w:r/>
    </w:p>
    <w:p>
      <w:r>
        <w:t xml:space="preserve">浮动 </w:t>
      </w:r>
    </w:p>
    <w:p>
      <w:r/>
    </w:p>
    <w:p>
      <w:r>
        <w:t xml:space="preserve">2.70% </w:t>
      </w:r>
    </w:p>
    <w:p>
      <w:r/>
    </w:p>
    <w:p>
      <w:r>
        <w:t xml:space="preserve">7.66 </w:t>
      </w:r>
    </w:p>
    <w:p>
      <w:r/>
    </w:p>
    <w:p>
      <w:r>
        <w:t xml:space="preserve">7.66 按时收回 </w:t>
      </w:r>
    </w:p>
    <w:p>
      <w:r/>
    </w:p>
    <w:p>
      <w:r>
        <w:t xml:space="preserve"> 是 </w:t>
      </w:r>
    </w:p>
    <w:p>
      <w:r/>
    </w:p>
    <w:p>
      <w:r>
        <w:t xml:space="preserve">是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二六三网络通信股份有限公司 2018 年年度报告全文 </w:t>
      </w:r>
    </w:p>
    <w:p>
      <w:r/>
    </w:p>
    <w:p>
      <w:r>
        <w:t xml:space="preserve"> 42 / 178 </w:t>
      </w:r>
    </w:p>
    <w:p>
      <w:r/>
    </w:p>
    <w:p>
      <w:r>
        <w:t>受托机构名</w:t>
      </w:r>
    </w:p>
    <w:p>
      <w:r/>
    </w:p>
    <w:p>
      <w:r>
        <w:t>称（或受托</w:t>
      </w:r>
    </w:p>
    <w:p>
      <w:r/>
    </w:p>
    <w:p>
      <w:r>
        <w:t xml:space="preserve">人姓名） </w:t>
      </w:r>
    </w:p>
    <w:p>
      <w:r/>
    </w:p>
    <w:p>
      <w:r>
        <w:t>受托机构</w:t>
      </w:r>
    </w:p>
    <w:p>
      <w:r/>
    </w:p>
    <w:p>
      <w:r>
        <w:t>（或受托</w:t>
      </w:r>
    </w:p>
    <w:p>
      <w:r/>
    </w:p>
    <w:p>
      <w:r>
        <w:t xml:space="preserve">人）类型 </w:t>
      </w:r>
    </w:p>
    <w:p>
      <w:r/>
    </w:p>
    <w:p>
      <w:r>
        <w:t>产品</w:t>
      </w:r>
    </w:p>
    <w:p>
      <w:r/>
    </w:p>
    <w:p>
      <w:r>
        <w:t xml:space="preserve">类型 </w:t>
      </w:r>
    </w:p>
    <w:p>
      <w:r/>
    </w:p>
    <w:p>
      <w:r>
        <w:t xml:space="preserve">金额 </w:t>
      </w:r>
    </w:p>
    <w:p>
      <w:r/>
    </w:p>
    <w:p>
      <w:r>
        <w:t>资金</w:t>
      </w:r>
    </w:p>
    <w:p>
      <w:r/>
    </w:p>
    <w:p>
      <w:r>
        <w:t xml:space="preserve">来源 </w:t>
      </w:r>
    </w:p>
    <w:p>
      <w:r/>
    </w:p>
    <w:p>
      <w:r>
        <w:t xml:space="preserve">起始日期 终止日期 </w:t>
      </w:r>
    </w:p>
    <w:p>
      <w:r/>
    </w:p>
    <w:p>
      <w:r>
        <w:t xml:space="preserve">资金投向 </w:t>
      </w:r>
    </w:p>
    <w:p>
      <w:r/>
    </w:p>
    <w:p>
      <w:r>
        <w:t>报酬</w:t>
      </w:r>
    </w:p>
    <w:p>
      <w:r/>
    </w:p>
    <w:p>
      <w:r>
        <w:t>确定</w:t>
      </w:r>
    </w:p>
    <w:p>
      <w:r/>
    </w:p>
    <w:p>
      <w:r>
        <w:t xml:space="preserve">方式 </w:t>
      </w:r>
    </w:p>
    <w:p>
      <w:r/>
    </w:p>
    <w:p>
      <w:r>
        <w:t>参考年</w:t>
      </w:r>
    </w:p>
    <w:p>
      <w:r/>
    </w:p>
    <w:p>
      <w:r>
        <w:t>化收益</w:t>
      </w:r>
    </w:p>
    <w:p>
      <w:r/>
    </w:p>
    <w:p>
      <w:r>
        <w:t xml:space="preserve">率 </w:t>
      </w:r>
    </w:p>
    <w:p>
      <w:r/>
    </w:p>
    <w:p>
      <w:r>
        <w:t>预期收</w:t>
      </w:r>
    </w:p>
    <w:p>
      <w:r/>
    </w:p>
    <w:p>
      <w:r>
        <w:t xml:space="preserve">益（如有 </w:t>
      </w:r>
    </w:p>
    <w:p>
      <w:r/>
    </w:p>
    <w:p>
      <w:r>
        <w:t>报告期</w:t>
      </w:r>
    </w:p>
    <w:p>
      <w:r/>
    </w:p>
    <w:p>
      <w:r>
        <w:t>实际损</w:t>
      </w:r>
    </w:p>
    <w:p>
      <w:r/>
    </w:p>
    <w:p>
      <w:r>
        <w:t xml:space="preserve">益金额 </w:t>
      </w:r>
    </w:p>
    <w:p>
      <w:r/>
    </w:p>
    <w:p>
      <w:r>
        <w:t>报告期损</w:t>
      </w:r>
    </w:p>
    <w:p>
      <w:r/>
    </w:p>
    <w:p>
      <w:r>
        <w:t>益实际收</w:t>
      </w:r>
    </w:p>
    <w:p>
      <w:r/>
    </w:p>
    <w:p>
      <w:r>
        <w:t xml:space="preserve">回情况 </w:t>
      </w:r>
    </w:p>
    <w:p>
      <w:r/>
    </w:p>
    <w:p>
      <w:r>
        <w:t>计提减值</w:t>
      </w:r>
    </w:p>
    <w:p>
      <w:r/>
    </w:p>
    <w:p>
      <w:r>
        <w:t>准备金额</w:t>
      </w:r>
    </w:p>
    <w:p>
      <w:r/>
    </w:p>
    <w:p>
      <w:r>
        <w:t xml:space="preserve">（如有） </w:t>
      </w:r>
    </w:p>
    <w:p>
      <w:r/>
    </w:p>
    <w:p>
      <w:r>
        <w:t>是否经</w:t>
      </w:r>
    </w:p>
    <w:p>
      <w:r/>
    </w:p>
    <w:p>
      <w:r>
        <w:t>过法定</w:t>
      </w:r>
    </w:p>
    <w:p>
      <w:r/>
    </w:p>
    <w:p>
      <w:r>
        <w:t xml:space="preserve">程序 </w:t>
      </w:r>
    </w:p>
    <w:p>
      <w:r/>
    </w:p>
    <w:p>
      <w:r>
        <w:t>未来是否</w:t>
      </w:r>
    </w:p>
    <w:p>
      <w:r/>
    </w:p>
    <w:p>
      <w:r>
        <w:t>还有委托</w:t>
      </w:r>
    </w:p>
    <w:p>
      <w:r/>
    </w:p>
    <w:p>
      <w:r>
        <w:t xml:space="preserve">理财计划 </w:t>
      </w:r>
    </w:p>
    <w:p>
      <w:r/>
    </w:p>
    <w:p>
      <w:r>
        <w:t>事项概述及</w:t>
      </w:r>
    </w:p>
    <w:p>
      <w:r/>
    </w:p>
    <w:p>
      <w:r>
        <w:t>相关查询索</w:t>
      </w:r>
    </w:p>
    <w:p>
      <w:r/>
    </w:p>
    <w:p>
      <w:r>
        <w:t xml:space="preserve">引（如有） </w:t>
      </w:r>
    </w:p>
    <w:p>
      <w:r/>
    </w:p>
    <w:p>
      <w:r>
        <w:t>宁波银行北</w:t>
      </w:r>
    </w:p>
    <w:p>
      <w:r/>
    </w:p>
    <w:p>
      <w:r>
        <w:t xml:space="preserve">京分行 </w:t>
      </w:r>
    </w:p>
    <w:p>
      <w:r/>
    </w:p>
    <w:p>
      <w:r>
        <w:t xml:space="preserve">银行 </w:t>
      </w:r>
    </w:p>
    <w:p>
      <w:r/>
    </w:p>
    <w:p>
      <w:r>
        <w:t>理财</w:t>
      </w:r>
    </w:p>
    <w:p>
      <w:r/>
    </w:p>
    <w:p>
      <w:r>
        <w:t xml:space="preserve">产品 </w:t>
      </w:r>
    </w:p>
    <w:p>
      <w:r/>
    </w:p>
    <w:p>
      <w:r>
        <w:t xml:space="preserve">1,500 </w:t>
      </w:r>
    </w:p>
    <w:p>
      <w:r/>
    </w:p>
    <w:p>
      <w:r>
        <w:t>募集</w:t>
      </w:r>
    </w:p>
    <w:p>
      <w:r/>
    </w:p>
    <w:p>
      <w:r>
        <w:t xml:space="preserve">资金 </w:t>
      </w:r>
    </w:p>
    <w:p>
      <w:r/>
    </w:p>
    <w:p>
      <w:r>
        <w:t>2018 年 03</w:t>
      </w:r>
    </w:p>
    <w:p>
      <w:r/>
    </w:p>
    <w:p>
      <w:r>
        <w:t xml:space="preserve">月 23 日 </w:t>
      </w:r>
    </w:p>
    <w:p>
      <w:r/>
    </w:p>
    <w:p>
      <w:r>
        <w:t>2018 年 03</w:t>
      </w:r>
    </w:p>
    <w:p>
      <w:r/>
    </w:p>
    <w:p>
      <w:r>
        <w:t xml:space="preserve">月 29 日 </w:t>
      </w:r>
    </w:p>
    <w:p>
      <w:r/>
    </w:p>
    <w:p>
      <w:r>
        <w:t>货币市场工具和银行存款</w:t>
      </w:r>
    </w:p>
    <w:p>
      <w:r/>
    </w:p>
    <w:p>
      <w:r>
        <w:t xml:space="preserve">等；债务及债务融资工具 </w:t>
      </w:r>
    </w:p>
    <w:p>
      <w:r/>
    </w:p>
    <w:p>
      <w:r>
        <w:t>保本</w:t>
      </w:r>
    </w:p>
    <w:p>
      <w:r/>
    </w:p>
    <w:p>
      <w:r>
        <w:t xml:space="preserve">浮动 </w:t>
      </w:r>
    </w:p>
    <w:p>
      <w:r/>
    </w:p>
    <w:p>
      <w:r>
        <w:t xml:space="preserve">2.70% </w:t>
      </w:r>
    </w:p>
    <w:p>
      <w:r/>
    </w:p>
    <w:p>
      <w:r>
        <w:t xml:space="preserve">0.67 </w:t>
      </w:r>
    </w:p>
    <w:p>
      <w:r/>
    </w:p>
    <w:p>
      <w:r>
        <w:t xml:space="preserve">0.67 按时收回 </w:t>
      </w:r>
    </w:p>
    <w:p>
      <w:r/>
    </w:p>
    <w:p>
      <w:r>
        <w:t xml:space="preserve"> 是 </w:t>
      </w:r>
    </w:p>
    <w:p>
      <w:r/>
    </w:p>
    <w:p>
      <w:r>
        <w:t xml:space="preserve">是 </w:t>
      </w:r>
    </w:p>
    <w:p>
      <w:r/>
    </w:p>
    <w:p>
      <w:r>
        <w:t>宁波银行北</w:t>
      </w:r>
    </w:p>
    <w:p>
      <w:r/>
    </w:p>
    <w:p>
      <w:r>
        <w:t xml:space="preserve">京分行 </w:t>
      </w:r>
    </w:p>
    <w:p>
      <w:r/>
    </w:p>
    <w:p>
      <w:r>
        <w:t xml:space="preserve">银行 </w:t>
      </w:r>
    </w:p>
    <w:p>
      <w:r/>
    </w:p>
    <w:p>
      <w:r>
        <w:t>理财</w:t>
      </w:r>
    </w:p>
    <w:p>
      <w:r/>
    </w:p>
    <w:p>
      <w:r>
        <w:t xml:space="preserve">产品 </w:t>
      </w:r>
    </w:p>
    <w:p>
      <w:r/>
    </w:p>
    <w:p>
      <w:r>
        <w:t xml:space="preserve">4,500 </w:t>
      </w:r>
    </w:p>
    <w:p>
      <w:r/>
    </w:p>
    <w:p>
      <w:r>
        <w:t>募集</w:t>
      </w:r>
    </w:p>
    <w:p>
      <w:r/>
    </w:p>
    <w:p>
      <w:r>
        <w:t xml:space="preserve">资金 </w:t>
      </w:r>
    </w:p>
    <w:p>
      <w:r/>
    </w:p>
    <w:p>
      <w:r>
        <w:t>2018 年 04</w:t>
      </w:r>
    </w:p>
    <w:p>
      <w:r/>
    </w:p>
    <w:p>
      <w:r>
        <w:t xml:space="preserve">月 03 日 </w:t>
      </w:r>
    </w:p>
    <w:p>
      <w:r/>
    </w:p>
    <w:p>
      <w:r>
        <w:t>2018 年 07</w:t>
      </w:r>
    </w:p>
    <w:p>
      <w:r/>
    </w:p>
    <w:p>
      <w:r>
        <w:t xml:space="preserve">月 19 日 </w:t>
      </w:r>
    </w:p>
    <w:p>
      <w:r/>
    </w:p>
    <w:p>
      <w:r>
        <w:t>货币市场工具和银行存款</w:t>
      </w:r>
    </w:p>
    <w:p>
      <w:r/>
    </w:p>
    <w:p>
      <w:r>
        <w:t xml:space="preserve">等；债务及债务融资工具 </w:t>
      </w:r>
    </w:p>
    <w:p>
      <w:r/>
    </w:p>
    <w:p>
      <w:r>
        <w:t>保本</w:t>
      </w:r>
    </w:p>
    <w:p>
      <w:r/>
    </w:p>
    <w:p>
      <w:r>
        <w:t xml:space="preserve">浮动 </w:t>
      </w:r>
    </w:p>
    <w:p>
      <w:r/>
    </w:p>
    <w:p>
      <w:r>
        <w:t xml:space="preserve">2.60% </w:t>
      </w:r>
    </w:p>
    <w:p>
      <w:r/>
    </w:p>
    <w:p>
      <w:r>
        <w:t xml:space="preserve">34.96 </w:t>
      </w:r>
    </w:p>
    <w:p>
      <w:r/>
    </w:p>
    <w:p>
      <w:r>
        <w:t xml:space="preserve">34.96 按时收回 </w:t>
      </w:r>
    </w:p>
    <w:p>
      <w:r/>
    </w:p>
    <w:p>
      <w:r>
        <w:t xml:space="preserve"> 是 </w:t>
      </w:r>
    </w:p>
    <w:p>
      <w:r/>
    </w:p>
    <w:p>
      <w:r>
        <w:t xml:space="preserve">是 </w:t>
      </w:r>
    </w:p>
    <w:p>
      <w:r/>
    </w:p>
    <w:p>
      <w:r>
        <w:t>宁波银行北</w:t>
      </w:r>
    </w:p>
    <w:p>
      <w:r/>
    </w:p>
    <w:p>
      <w:r>
        <w:t xml:space="preserve">京分行 </w:t>
      </w:r>
    </w:p>
    <w:p>
      <w:r/>
    </w:p>
    <w:p>
      <w:r>
        <w:t xml:space="preserve">银行 </w:t>
      </w:r>
    </w:p>
    <w:p>
      <w:r/>
    </w:p>
    <w:p>
      <w:r>
        <w:t>理财</w:t>
      </w:r>
    </w:p>
    <w:p>
      <w:r/>
    </w:p>
    <w:p>
      <w:r>
        <w:t xml:space="preserve">产品 </w:t>
      </w:r>
    </w:p>
    <w:p>
      <w:r/>
    </w:p>
    <w:p>
      <w:r>
        <w:t xml:space="preserve">1,500 </w:t>
      </w:r>
    </w:p>
    <w:p>
      <w:r/>
    </w:p>
    <w:p>
      <w:r>
        <w:t>募集</w:t>
      </w:r>
    </w:p>
    <w:p>
      <w:r/>
    </w:p>
    <w:p>
      <w:r>
        <w:t xml:space="preserve">资金 </w:t>
      </w:r>
    </w:p>
    <w:p>
      <w:r/>
    </w:p>
    <w:p>
      <w:r>
        <w:t>2018 年 04</w:t>
      </w:r>
    </w:p>
    <w:p>
      <w:r/>
    </w:p>
    <w:p>
      <w:r>
        <w:t xml:space="preserve">月 03 日 </w:t>
      </w:r>
    </w:p>
    <w:p>
      <w:r/>
    </w:p>
    <w:p>
      <w:r>
        <w:t>2018 年 07</w:t>
      </w:r>
    </w:p>
    <w:p>
      <w:r/>
    </w:p>
    <w:p>
      <w:r>
        <w:t xml:space="preserve">月 19 日 </w:t>
      </w:r>
    </w:p>
    <w:p>
      <w:r/>
    </w:p>
    <w:p>
      <w:r>
        <w:t>货币市场工具和银行存款</w:t>
      </w:r>
    </w:p>
    <w:p>
      <w:r/>
    </w:p>
    <w:p>
      <w:r>
        <w:t xml:space="preserve">等；债务及债务融资工具 </w:t>
      </w:r>
    </w:p>
    <w:p>
      <w:r/>
    </w:p>
    <w:p>
      <w:r>
        <w:t>保本</w:t>
      </w:r>
    </w:p>
    <w:p>
      <w:r/>
    </w:p>
    <w:p>
      <w:r>
        <w:t xml:space="preserve">浮动 </w:t>
      </w:r>
    </w:p>
    <w:p>
      <w:r/>
    </w:p>
    <w:p>
      <w:r>
        <w:t xml:space="preserve">2.60% </w:t>
      </w:r>
    </w:p>
    <w:p>
      <w:r/>
    </w:p>
    <w:p>
      <w:r>
        <w:t xml:space="preserve">11.65 </w:t>
      </w:r>
    </w:p>
    <w:p>
      <w:r/>
    </w:p>
    <w:p>
      <w:r>
        <w:t xml:space="preserve">11.65 按时收回 </w:t>
      </w:r>
    </w:p>
    <w:p>
      <w:r/>
    </w:p>
    <w:p>
      <w:r>
        <w:t xml:space="preserve"> 是 </w:t>
      </w:r>
    </w:p>
    <w:p>
      <w:r/>
    </w:p>
    <w:p>
      <w:r>
        <w:t xml:space="preserve">是 </w:t>
      </w:r>
    </w:p>
    <w:p>
      <w:r/>
    </w:p>
    <w:p>
      <w:r>
        <w:t>宁波银行北</w:t>
      </w:r>
    </w:p>
    <w:p>
      <w:r/>
    </w:p>
    <w:p>
      <w:r>
        <w:t xml:space="preserve">京分行 </w:t>
      </w:r>
    </w:p>
    <w:p>
      <w:r/>
    </w:p>
    <w:p>
      <w:r>
        <w:t xml:space="preserve">银行 </w:t>
      </w:r>
    </w:p>
    <w:p>
      <w:r/>
    </w:p>
    <w:p>
      <w:r>
        <w:t>理财</w:t>
      </w:r>
    </w:p>
    <w:p>
      <w:r/>
    </w:p>
    <w:p>
      <w:r>
        <w:t xml:space="preserve">产品 </w:t>
      </w:r>
    </w:p>
    <w:p>
      <w:r/>
    </w:p>
    <w:p>
      <w:r>
        <w:t xml:space="preserve">1,000 </w:t>
      </w:r>
    </w:p>
    <w:p>
      <w:r/>
    </w:p>
    <w:p>
      <w:r>
        <w:t>募集</w:t>
      </w:r>
    </w:p>
    <w:p>
      <w:r/>
    </w:p>
    <w:p>
      <w:r>
        <w:t xml:space="preserve">资金 </w:t>
      </w:r>
    </w:p>
    <w:p>
      <w:r/>
    </w:p>
    <w:p>
      <w:r>
        <w:t>2018 年 06</w:t>
      </w:r>
    </w:p>
    <w:p>
      <w:r/>
    </w:p>
    <w:p>
      <w:r>
        <w:t xml:space="preserve">月 29 日 </w:t>
      </w:r>
    </w:p>
    <w:p>
      <w:r/>
    </w:p>
    <w:p>
      <w:r>
        <w:t>2018 年 07</w:t>
      </w:r>
    </w:p>
    <w:p>
      <w:r/>
    </w:p>
    <w:p>
      <w:r>
        <w:t xml:space="preserve">月 19 日 </w:t>
      </w:r>
    </w:p>
    <w:p>
      <w:r/>
    </w:p>
    <w:p>
      <w:r>
        <w:t>货币市场工具和银行存款</w:t>
      </w:r>
    </w:p>
    <w:p>
      <w:r/>
    </w:p>
    <w:p>
      <w:r>
        <w:t xml:space="preserve">等；债务及债务融资工具 </w:t>
      </w:r>
    </w:p>
    <w:p>
      <w:r/>
    </w:p>
    <w:p>
      <w:r>
        <w:t>保本</w:t>
      </w:r>
    </w:p>
    <w:p>
      <w:r/>
    </w:p>
    <w:p>
      <w:r>
        <w:t xml:space="preserve">浮动 </w:t>
      </w:r>
    </w:p>
    <w:p>
      <w:r/>
    </w:p>
    <w:p>
      <w:r>
        <w:t xml:space="preserve">3.00% </w:t>
      </w:r>
    </w:p>
    <w:p>
      <w:r/>
    </w:p>
    <w:p>
      <w:r>
        <w:t xml:space="preserve">1.46 </w:t>
      </w:r>
    </w:p>
    <w:p>
      <w:r/>
    </w:p>
    <w:p>
      <w:r>
        <w:t xml:space="preserve">1.46 按时收回 </w:t>
      </w:r>
    </w:p>
    <w:p>
      <w:r/>
    </w:p>
    <w:p>
      <w:r>
        <w:t xml:space="preserve"> 是 </w:t>
      </w:r>
    </w:p>
    <w:p>
      <w:r/>
    </w:p>
    <w:p>
      <w:r>
        <w:t xml:space="preserve">是 </w:t>
      </w:r>
    </w:p>
    <w:p>
      <w:r/>
    </w:p>
    <w:p>
      <w:r>
        <w:t>宁波银行北</w:t>
      </w:r>
    </w:p>
    <w:p>
      <w:r/>
    </w:p>
    <w:p>
      <w:r>
        <w:t xml:space="preserve">京分行 </w:t>
      </w:r>
    </w:p>
    <w:p>
      <w:r/>
    </w:p>
    <w:p>
      <w:r>
        <w:t xml:space="preserve">银行 </w:t>
      </w:r>
    </w:p>
    <w:p>
      <w:r/>
    </w:p>
    <w:p>
      <w:r>
        <w:t>理财</w:t>
      </w:r>
    </w:p>
    <w:p>
      <w:r/>
    </w:p>
    <w:p>
      <w:r>
        <w:t xml:space="preserve">产品 </w:t>
      </w:r>
    </w:p>
    <w:p>
      <w:r/>
    </w:p>
    <w:p>
      <w:r>
        <w:t xml:space="preserve">1,000 </w:t>
      </w:r>
    </w:p>
    <w:p>
      <w:r/>
    </w:p>
    <w:p>
      <w:r>
        <w:t>募集</w:t>
      </w:r>
    </w:p>
    <w:p>
      <w:r/>
    </w:p>
    <w:p>
      <w:r>
        <w:t xml:space="preserve">资金 </w:t>
      </w:r>
    </w:p>
    <w:p>
      <w:r/>
    </w:p>
    <w:p>
      <w:r>
        <w:t>2018 年 09</w:t>
      </w:r>
    </w:p>
    <w:p>
      <w:r/>
    </w:p>
    <w:p>
      <w:r>
        <w:t xml:space="preserve">月 05 日 </w:t>
      </w:r>
    </w:p>
    <w:p>
      <w:r/>
    </w:p>
    <w:p>
      <w:r>
        <w:t>2018 年 12</w:t>
      </w:r>
    </w:p>
    <w:p>
      <w:r/>
    </w:p>
    <w:p>
      <w:r>
        <w:t xml:space="preserve">月 05 日 </w:t>
      </w:r>
    </w:p>
    <w:p>
      <w:r/>
    </w:p>
    <w:p>
      <w:r>
        <w:t>货币市场工具和银行存款</w:t>
      </w:r>
    </w:p>
    <w:p>
      <w:r/>
    </w:p>
    <w:p>
      <w:r>
        <w:t xml:space="preserve">等；债务及债务融资工具 </w:t>
      </w:r>
    </w:p>
    <w:p>
      <w:r/>
    </w:p>
    <w:p>
      <w:r>
        <w:t>保本</w:t>
      </w:r>
    </w:p>
    <w:p>
      <w:r/>
    </w:p>
    <w:p>
      <w:r>
        <w:t xml:space="preserve">浮动 </w:t>
      </w:r>
    </w:p>
    <w:p>
      <w:r/>
    </w:p>
    <w:p>
      <w:r>
        <w:t xml:space="preserve">3.85% </w:t>
      </w:r>
    </w:p>
    <w:p>
      <w:r/>
    </w:p>
    <w:p>
      <w:r>
        <w:t xml:space="preserve">9.6 </w:t>
      </w:r>
    </w:p>
    <w:p>
      <w:r/>
    </w:p>
    <w:p>
      <w:r>
        <w:t xml:space="preserve">9.6 按时收回 </w:t>
      </w:r>
    </w:p>
    <w:p>
      <w:r/>
    </w:p>
    <w:p>
      <w:r>
        <w:t xml:space="preserve"> 是 </w:t>
      </w:r>
    </w:p>
    <w:p>
      <w:r/>
    </w:p>
    <w:p>
      <w:r>
        <w:t xml:space="preserve">是 </w:t>
      </w:r>
    </w:p>
    <w:p>
      <w:r/>
    </w:p>
    <w:p>
      <w:r>
        <w:t>民生银行北</w:t>
      </w:r>
    </w:p>
    <w:p>
      <w:r/>
    </w:p>
    <w:p>
      <w:r>
        <w:t xml:space="preserve">京分行 </w:t>
      </w:r>
    </w:p>
    <w:p>
      <w:r/>
    </w:p>
    <w:p>
      <w:r>
        <w:t xml:space="preserve">银行 </w:t>
      </w:r>
    </w:p>
    <w:p>
      <w:r/>
    </w:p>
    <w:p>
      <w:r>
        <w:t>理财</w:t>
      </w:r>
    </w:p>
    <w:p>
      <w:r/>
    </w:p>
    <w:p>
      <w:r>
        <w:t xml:space="preserve">产品 </w:t>
      </w:r>
    </w:p>
    <w:p>
      <w:r/>
    </w:p>
    <w:p>
      <w:r>
        <w:t xml:space="preserve">3,500 </w:t>
      </w:r>
    </w:p>
    <w:p>
      <w:r/>
    </w:p>
    <w:p>
      <w:r>
        <w:t>募集</w:t>
      </w:r>
    </w:p>
    <w:p>
      <w:r/>
    </w:p>
    <w:p>
      <w:r>
        <w:t xml:space="preserve">资金 </w:t>
      </w:r>
    </w:p>
    <w:p>
      <w:r/>
    </w:p>
    <w:p>
      <w:r>
        <w:t>2018 年 01</w:t>
      </w:r>
    </w:p>
    <w:p>
      <w:r/>
    </w:p>
    <w:p>
      <w:r>
        <w:t xml:space="preserve">月 19 日 </w:t>
      </w:r>
    </w:p>
    <w:p>
      <w:r/>
    </w:p>
    <w:p>
      <w:r>
        <w:t>2018 年 04</w:t>
      </w:r>
    </w:p>
    <w:p>
      <w:r/>
    </w:p>
    <w:p>
      <w:r>
        <w:t xml:space="preserve">月 19 日 </w:t>
      </w:r>
    </w:p>
    <w:p>
      <w:r/>
    </w:p>
    <w:p>
      <w:r>
        <w:t>货币市场工具和银行存款</w:t>
      </w:r>
    </w:p>
    <w:p>
      <w:r/>
    </w:p>
    <w:p>
      <w:r>
        <w:t xml:space="preserve">等；债务及债务融资工具 </w:t>
      </w:r>
    </w:p>
    <w:p>
      <w:r/>
    </w:p>
    <w:p>
      <w:r>
        <w:t>保本</w:t>
      </w:r>
    </w:p>
    <w:p>
      <w:r/>
    </w:p>
    <w:p>
      <w:r>
        <w:t xml:space="preserve">浮动 </w:t>
      </w:r>
    </w:p>
    <w:p>
      <w:r/>
    </w:p>
    <w:p>
      <w:r>
        <w:t xml:space="preserve">4.60% </w:t>
      </w:r>
    </w:p>
    <w:p>
      <w:r/>
    </w:p>
    <w:p>
      <w:r>
        <w:t xml:space="preserve">39.85 </w:t>
      </w:r>
    </w:p>
    <w:p>
      <w:r/>
    </w:p>
    <w:p>
      <w:r>
        <w:t xml:space="preserve">39.85 按时收回 </w:t>
      </w:r>
    </w:p>
    <w:p>
      <w:r/>
    </w:p>
    <w:p>
      <w:r>
        <w:t xml:space="preserve"> 是 </w:t>
      </w:r>
    </w:p>
    <w:p>
      <w:r/>
    </w:p>
    <w:p>
      <w:r>
        <w:t xml:space="preserve">是 </w:t>
      </w:r>
    </w:p>
    <w:p>
      <w:r/>
    </w:p>
    <w:p>
      <w:r>
        <w:t>民生银行北</w:t>
      </w:r>
    </w:p>
    <w:p>
      <w:r/>
    </w:p>
    <w:p>
      <w:r>
        <w:t xml:space="preserve">京分行 </w:t>
      </w:r>
    </w:p>
    <w:p>
      <w:r/>
    </w:p>
    <w:p>
      <w:r>
        <w:t xml:space="preserve">银行 </w:t>
      </w:r>
    </w:p>
    <w:p>
      <w:r/>
    </w:p>
    <w:p>
      <w:r>
        <w:t>理财</w:t>
      </w:r>
    </w:p>
    <w:p>
      <w:r/>
    </w:p>
    <w:p>
      <w:r>
        <w:t xml:space="preserve">产品 </w:t>
      </w:r>
    </w:p>
    <w:p>
      <w:r/>
    </w:p>
    <w:p>
      <w:r>
        <w:t xml:space="preserve">5,100 </w:t>
      </w:r>
    </w:p>
    <w:p>
      <w:r/>
    </w:p>
    <w:p>
      <w:r>
        <w:t>募集</w:t>
      </w:r>
    </w:p>
    <w:p>
      <w:r/>
    </w:p>
    <w:p>
      <w:r>
        <w:t xml:space="preserve">资金 </w:t>
      </w:r>
    </w:p>
    <w:p>
      <w:r/>
    </w:p>
    <w:p>
      <w:r>
        <w:t>2018 年 02</w:t>
      </w:r>
    </w:p>
    <w:p>
      <w:r/>
    </w:p>
    <w:p>
      <w:r>
        <w:t xml:space="preserve">月 13 日 </w:t>
      </w:r>
    </w:p>
    <w:p>
      <w:r/>
    </w:p>
    <w:p>
      <w:r>
        <w:t>2018 年 05</w:t>
      </w:r>
    </w:p>
    <w:p>
      <w:r/>
    </w:p>
    <w:p>
      <w:r>
        <w:t xml:space="preserve">月 14 日 </w:t>
      </w:r>
    </w:p>
    <w:p>
      <w:r/>
    </w:p>
    <w:p>
      <w:r>
        <w:t>货币市场工具和银行存款</w:t>
      </w:r>
    </w:p>
    <w:p>
      <w:r/>
    </w:p>
    <w:p>
      <w:r>
        <w:t xml:space="preserve">等；债务及债务融资工具 </w:t>
      </w:r>
    </w:p>
    <w:p>
      <w:r/>
    </w:p>
    <w:p>
      <w:r>
        <w:t>保本</w:t>
      </w:r>
    </w:p>
    <w:p>
      <w:r/>
    </w:p>
    <w:p>
      <w:r>
        <w:t xml:space="preserve">浮动 </w:t>
      </w:r>
    </w:p>
    <w:p>
      <w:r/>
    </w:p>
    <w:p>
      <w:r>
        <w:t xml:space="preserve">4.45% </w:t>
      </w:r>
    </w:p>
    <w:p>
      <w:r/>
    </w:p>
    <w:p>
      <w:r>
        <w:t xml:space="preserve">56.05 </w:t>
      </w:r>
    </w:p>
    <w:p>
      <w:r/>
    </w:p>
    <w:p>
      <w:r>
        <w:t xml:space="preserve">56.05 按时收回 </w:t>
      </w:r>
    </w:p>
    <w:p>
      <w:r/>
    </w:p>
    <w:p>
      <w:r>
        <w:t xml:space="preserve"> 是 </w:t>
      </w:r>
    </w:p>
    <w:p>
      <w:r/>
    </w:p>
    <w:p>
      <w:r>
        <w:t xml:space="preserve">是 </w:t>
      </w:r>
    </w:p>
    <w:p>
      <w:r/>
    </w:p>
    <w:p>
      <w:r>
        <w:t>民生银行北</w:t>
      </w:r>
    </w:p>
    <w:p>
      <w:r/>
    </w:p>
    <w:p>
      <w:r>
        <w:t xml:space="preserve">京分行 </w:t>
      </w:r>
    </w:p>
    <w:p>
      <w:r/>
    </w:p>
    <w:p>
      <w:r>
        <w:t xml:space="preserve">银行 </w:t>
      </w:r>
    </w:p>
    <w:p>
      <w:r/>
    </w:p>
    <w:p>
      <w:r>
        <w:t>理财</w:t>
      </w:r>
    </w:p>
    <w:p>
      <w:r/>
    </w:p>
    <w:p>
      <w:r>
        <w:t xml:space="preserve">产品 </w:t>
      </w:r>
    </w:p>
    <w:p>
      <w:r/>
    </w:p>
    <w:p>
      <w:r>
        <w:t xml:space="preserve">6,000 </w:t>
      </w:r>
    </w:p>
    <w:p>
      <w:r/>
    </w:p>
    <w:p>
      <w:r>
        <w:t>募集</w:t>
      </w:r>
    </w:p>
    <w:p>
      <w:r/>
    </w:p>
    <w:p>
      <w:r>
        <w:t xml:space="preserve">资金 </w:t>
      </w:r>
    </w:p>
    <w:p>
      <w:r/>
    </w:p>
    <w:p>
      <w:r>
        <w:t>2018 年 05</w:t>
      </w:r>
    </w:p>
    <w:p>
      <w:r/>
    </w:p>
    <w:p>
      <w:r>
        <w:t xml:space="preserve">月 16 日 </w:t>
      </w:r>
    </w:p>
    <w:p>
      <w:r/>
    </w:p>
    <w:p>
      <w:r>
        <w:t>2018 年 08</w:t>
      </w:r>
    </w:p>
    <w:p>
      <w:r/>
    </w:p>
    <w:p>
      <w:r>
        <w:t xml:space="preserve">月 16 日 </w:t>
      </w:r>
    </w:p>
    <w:p>
      <w:r/>
    </w:p>
    <w:p>
      <w:r>
        <w:t>货币市场工具和银行存款</w:t>
      </w:r>
    </w:p>
    <w:p>
      <w:r/>
    </w:p>
    <w:p>
      <w:r>
        <w:t xml:space="preserve">等；债务及债务融资工具 </w:t>
      </w:r>
    </w:p>
    <w:p>
      <w:r/>
    </w:p>
    <w:p>
      <w:r>
        <w:t>保本</w:t>
      </w:r>
    </w:p>
    <w:p>
      <w:r/>
    </w:p>
    <w:p>
      <w:r>
        <w:t xml:space="preserve">浮动 </w:t>
      </w:r>
    </w:p>
    <w:p>
      <w:r/>
    </w:p>
    <w:p>
      <w:r>
        <w:t xml:space="preserve">4.55% </w:t>
      </w:r>
    </w:p>
    <w:p>
      <w:r/>
    </w:p>
    <w:p>
      <w:r>
        <w:t xml:space="preserve">69.16 </w:t>
      </w:r>
    </w:p>
    <w:p>
      <w:r/>
    </w:p>
    <w:p>
      <w:r>
        <w:t xml:space="preserve">69.16 按时收回 </w:t>
      </w:r>
    </w:p>
    <w:p>
      <w:r/>
    </w:p>
    <w:p>
      <w:r>
        <w:t xml:space="preserve"> 是 </w:t>
      </w:r>
    </w:p>
    <w:p>
      <w:r/>
    </w:p>
    <w:p>
      <w:r>
        <w:t xml:space="preserve">是 </w:t>
      </w:r>
    </w:p>
    <w:p>
      <w:r/>
    </w:p>
    <w:p>
      <w:r>
        <w:t>民生银行北</w:t>
      </w:r>
    </w:p>
    <w:p>
      <w:r/>
    </w:p>
    <w:p>
      <w:r>
        <w:t xml:space="preserve">京分行 </w:t>
      </w:r>
    </w:p>
    <w:p>
      <w:r/>
    </w:p>
    <w:p>
      <w:r>
        <w:t xml:space="preserve">银行 </w:t>
      </w:r>
    </w:p>
    <w:p>
      <w:r/>
    </w:p>
    <w:p>
      <w:r>
        <w:t>理财</w:t>
      </w:r>
    </w:p>
    <w:p>
      <w:r/>
    </w:p>
    <w:p>
      <w:r>
        <w:t xml:space="preserve">产品 </w:t>
      </w:r>
    </w:p>
    <w:p>
      <w:r/>
    </w:p>
    <w:p>
      <w:r>
        <w:t xml:space="preserve">6,500 </w:t>
      </w:r>
    </w:p>
    <w:p>
      <w:r/>
    </w:p>
    <w:p>
      <w:r>
        <w:t>募集</w:t>
      </w:r>
    </w:p>
    <w:p>
      <w:r/>
    </w:p>
    <w:p>
      <w:r>
        <w:t xml:space="preserve">资金 </w:t>
      </w:r>
    </w:p>
    <w:p>
      <w:r/>
    </w:p>
    <w:p>
      <w:r>
        <w:t>2018 年 09</w:t>
      </w:r>
    </w:p>
    <w:p>
      <w:r/>
    </w:p>
    <w:p>
      <w:r>
        <w:t xml:space="preserve">月 04 日 </w:t>
      </w:r>
    </w:p>
    <w:p>
      <w:r/>
    </w:p>
    <w:p>
      <w:r>
        <w:t>2018 年 12</w:t>
      </w:r>
    </w:p>
    <w:p>
      <w:r/>
    </w:p>
    <w:p>
      <w:r>
        <w:t xml:space="preserve">月 05 日 </w:t>
      </w:r>
    </w:p>
    <w:p>
      <w:r/>
    </w:p>
    <w:p>
      <w:r>
        <w:t>货币市场工具和银行存款</w:t>
      </w:r>
    </w:p>
    <w:p>
      <w:r/>
    </w:p>
    <w:p>
      <w:r>
        <w:t xml:space="preserve">等；债务及债务融资工具 </w:t>
      </w:r>
    </w:p>
    <w:p>
      <w:r/>
    </w:p>
    <w:p>
      <w:r>
        <w:t>保本</w:t>
      </w:r>
    </w:p>
    <w:p>
      <w:r/>
    </w:p>
    <w:p>
      <w:r>
        <w:t xml:space="preserve">浮动 </w:t>
      </w:r>
    </w:p>
    <w:p>
      <w:r/>
    </w:p>
    <w:p>
      <w:r>
        <w:t xml:space="preserve">4.10% </w:t>
      </w:r>
    </w:p>
    <w:p>
      <w:r/>
    </w:p>
    <w:p>
      <w:r>
        <w:t xml:space="preserve">66.48 </w:t>
      </w:r>
    </w:p>
    <w:p>
      <w:r/>
    </w:p>
    <w:p>
      <w:r>
        <w:t xml:space="preserve">66.48 按时收回 </w:t>
      </w:r>
    </w:p>
    <w:p>
      <w:r/>
    </w:p>
    <w:p>
      <w:r>
        <w:t xml:space="preserve"> 是 </w:t>
      </w:r>
    </w:p>
    <w:p>
      <w:r/>
    </w:p>
    <w:p>
      <w:r>
        <w:t xml:space="preserve">是 </w:t>
      </w:r>
    </w:p>
    <w:p>
      <w:r/>
    </w:p>
    <w:p>
      <w:r>
        <w:t>民生银行北</w:t>
      </w:r>
    </w:p>
    <w:p>
      <w:r/>
    </w:p>
    <w:p>
      <w:r>
        <w:t xml:space="preserve">京分行 </w:t>
      </w:r>
    </w:p>
    <w:p>
      <w:r/>
    </w:p>
    <w:p>
      <w:r>
        <w:t xml:space="preserve">银行 </w:t>
      </w:r>
    </w:p>
    <w:p>
      <w:r/>
    </w:p>
    <w:p>
      <w:r>
        <w:t>理财</w:t>
      </w:r>
    </w:p>
    <w:p>
      <w:r/>
    </w:p>
    <w:p>
      <w:r>
        <w:t xml:space="preserve">产品 </w:t>
      </w:r>
    </w:p>
    <w:p>
      <w:r/>
    </w:p>
    <w:p>
      <w:r>
        <w:t xml:space="preserve">6,500 </w:t>
      </w:r>
    </w:p>
    <w:p>
      <w:r/>
    </w:p>
    <w:p>
      <w:r>
        <w:t>募集</w:t>
      </w:r>
    </w:p>
    <w:p>
      <w:r/>
    </w:p>
    <w:p>
      <w:r>
        <w:t xml:space="preserve">资金 </w:t>
      </w:r>
    </w:p>
    <w:p>
      <w:r/>
    </w:p>
    <w:p>
      <w:r>
        <w:t>2018 年 12</w:t>
      </w:r>
    </w:p>
    <w:p>
      <w:r/>
    </w:p>
    <w:p>
      <w:r>
        <w:t xml:space="preserve">月 06 日 </w:t>
      </w:r>
    </w:p>
    <w:p>
      <w:r/>
    </w:p>
    <w:p>
      <w:r>
        <w:t>2019 年 03</w:t>
      </w:r>
    </w:p>
    <w:p>
      <w:r/>
    </w:p>
    <w:p>
      <w:r>
        <w:t xml:space="preserve">月 06 日 </w:t>
      </w:r>
    </w:p>
    <w:p>
      <w:r/>
    </w:p>
    <w:p>
      <w:r>
        <w:t>货币市场工具和银行存款</w:t>
      </w:r>
    </w:p>
    <w:p>
      <w:r/>
    </w:p>
    <w:p>
      <w:r>
        <w:t xml:space="preserve">等；债务及债务融资工具 </w:t>
      </w:r>
    </w:p>
    <w:p>
      <w:r/>
    </w:p>
    <w:p>
      <w:r>
        <w:t>保本</w:t>
      </w:r>
    </w:p>
    <w:p>
      <w:r/>
    </w:p>
    <w:p>
      <w:r>
        <w:t xml:space="preserve">浮动 </w:t>
      </w:r>
    </w:p>
    <w:p>
      <w:r/>
    </w:p>
    <w:p>
      <w:r>
        <w:t xml:space="preserve">4.15% </w:t>
      </w:r>
    </w:p>
    <w:p>
      <w:r/>
    </w:p>
    <w:p>
      <w:r>
        <w:t xml:space="preserve">66.51 </w:t>
      </w:r>
    </w:p>
    <w:p>
      <w:r/>
    </w:p>
    <w:p>
      <w:r>
        <w:t xml:space="preserve">0 未到期 </w:t>
      </w:r>
    </w:p>
    <w:p>
      <w:r/>
    </w:p>
    <w:p>
      <w:r>
        <w:t xml:space="preserve"> 是 </w:t>
      </w:r>
    </w:p>
    <w:p>
      <w:r/>
    </w:p>
    <w:p>
      <w:r>
        <w:t xml:space="preserve">是 </w:t>
      </w:r>
    </w:p>
    <w:p>
      <w:r/>
    </w:p>
    <w:p>
      <w:r>
        <w:t xml:space="preserve">合计 </w:t>
      </w:r>
    </w:p>
    <w:p>
      <w:r/>
    </w:p>
    <w:p>
      <w:r>
        <w:t xml:space="preserve">78,171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485.6 402.02 </w:t>
      </w:r>
    </w:p>
    <w:p>
      <w:r/>
    </w:p>
    <w:p>
      <w:r>
        <w:t xml:space="preserve">-- </w:t>
      </w:r>
    </w:p>
    <w:p>
      <w:r/>
    </w:p>
    <w:p>
      <w:r>
        <w:t xml:space="preserve">-- </w:t>
      </w:r>
    </w:p>
    <w:p>
      <w:r/>
    </w:p>
    <w:p>
      <w:r>
        <w:t xml:space="preserve">-- </w:t>
      </w:r>
    </w:p>
    <w:p>
      <w:r/>
    </w:p>
    <w:p>
      <w:r>
        <w:t xml:space="preserve">-- </w:t>
      </w:r>
    </w:p>
    <w:p>
      <w:r/>
    </w:p>
    <w:p>
      <w:r>
        <w:t xml:space="preserve">委托理财出现预期无法收回本金或存在其他可能导致减值的情形 </w:t>
      </w:r>
    </w:p>
    <w:p>
      <w:r/>
    </w:p>
    <w:p>
      <w:r>
        <w:t xml:space="preserve">□ 适用 √ 不适用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二六三网络通信股份有限公司 2018 年年度报告全文 </w:t>
      </w:r>
    </w:p>
    <w:p>
      <w:r/>
    </w:p>
    <w:p>
      <w:r>
        <w:t xml:space="preserve"> 43 / 178 </w:t>
      </w:r>
    </w:p>
    <w:p>
      <w:r/>
    </w:p>
    <w:p>
      <w:r>
        <w:t xml:space="preserve">（2）委托贷款情况 </w:t>
      </w:r>
    </w:p>
    <w:p>
      <w:r/>
    </w:p>
    <w:p>
      <w:r>
        <w:t xml:space="preserve">□ 适用 √ 不适用  </w:t>
      </w:r>
    </w:p>
    <w:p>
      <w:r/>
    </w:p>
    <w:p>
      <w:r>
        <w:t xml:space="preserve">公司报告期不存在委托贷款。 </w:t>
      </w:r>
    </w:p>
    <w:p>
      <w:r/>
    </w:p>
    <w:p>
      <w:r>
        <w:t xml:space="preserve">4、其他重大合同 </w:t>
      </w:r>
    </w:p>
    <w:p>
      <w:r/>
    </w:p>
    <w:p>
      <w:r>
        <w:t xml:space="preserve">√ 适用 □ 不适用  </w:t>
      </w:r>
    </w:p>
    <w:p>
      <w:r/>
    </w:p>
    <w:p>
      <w:r>
        <w:t>合同订</w:t>
      </w:r>
    </w:p>
    <w:p>
      <w:r/>
    </w:p>
    <w:p>
      <w:r>
        <w:t>立公司</w:t>
      </w:r>
    </w:p>
    <w:p>
      <w:r/>
    </w:p>
    <w:p>
      <w:r>
        <w:t xml:space="preserve">方名称 </w:t>
      </w:r>
    </w:p>
    <w:p>
      <w:r/>
    </w:p>
    <w:p>
      <w:r>
        <w:t>合同订</w:t>
      </w:r>
    </w:p>
    <w:p>
      <w:r/>
    </w:p>
    <w:p>
      <w:r>
        <w:t>立对方</w:t>
      </w:r>
    </w:p>
    <w:p>
      <w:r/>
    </w:p>
    <w:p>
      <w:r>
        <w:t xml:space="preserve">名称 </w:t>
      </w:r>
    </w:p>
    <w:p>
      <w:r/>
    </w:p>
    <w:p>
      <w:r>
        <w:t xml:space="preserve">合同标的 </w:t>
      </w:r>
    </w:p>
    <w:p>
      <w:r/>
    </w:p>
    <w:p>
      <w:r>
        <w:t>合同</w:t>
      </w:r>
    </w:p>
    <w:p>
      <w:r/>
    </w:p>
    <w:p>
      <w:r>
        <w:t>签订</w:t>
      </w:r>
    </w:p>
    <w:p>
      <w:r/>
    </w:p>
    <w:p>
      <w:r>
        <w:t xml:space="preserve">日期 </w:t>
      </w:r>
    </w:p>
    <w:p>
      <w:r/>
    </w:p>
    <w:p>
      <w:r>
        <w:t>合同涉及资</w:t>
      </w:r>
    </w:p>
    <w:p>
      <w:r/>
    </w:p>
    <w:p>
      <w:r>
        <w:t>产的账面价</w:t>
      </w:r>
    </w:p>
    <w:p>
      <w:r/>
    </w:p>
    <w:p>
      <w:r>
        <w:t>值（万元）</w:t>
      </w:r>
    </w:p>
    <w:p>
      <w:r/>
    </w:p>
    <w:p>
      <w:r>
        <w:t xml:space="preserve">（如有） </w:t>
      </w:r>
    </w:p>
    <w:p>
      <w:r/>
    </w:p>
    <w:p>
      <w:r>
        <w:t>合同涉及</w:t>
      </w:r>
    </w:p>
    <w:p>
      <w:r/>
    </w:p>
    <w:p>
      <w:r>
        <w:t>资产的评</w:t>
      </w:r>
    </w:p>
    <w:p>
      <w:r/>
    </w:p>
    <w:p>
      <w:r>
        <w:t>估价值</w:t>
      </w:r>
    </w:p>
    <w:p>
      <w:r/>
    </w:p>
    <w:p>
      <w:r>
        <w:t>（万元）</w:t>
      </w:r>
    </w:p>
    <w:p>
      <w:r/>
    </w:p>
    <w:p>
      <w:r>
        <w:t xml:space="preserve">（如有） </w:t>
      </w:r>
    </w:p>
    <w:p>
      <w:r/>
    </w:p>
    <w:p>
      <w:r>
        <w:t>评估</w:t>
      </w:r>
    </w:p>
    <w:p>
      <w:r/>
    </w:p>
    <w:p>
      <w:r>
        <w:t>机构</w:t>
      </w:r>
    </w:p>
    <w:p>
      <w:r/>
    </w:p>
    <w:p>
      <w:r>
        <w:t>名称</w:t>
      </w:r>
    </w:p>
    <w:p>
      <w:r/>
    </w:p>
    <w:p>
      <w:r>
        <w:t>（如</w:t>
      </w:r>
    </w:p>
    <w:p>
      <w:r/>
    </w:p>
    <w:p>
      <w:r>
        <w:t xml:space="preserve">有） </w:t>
      </w:r>
    </w:p>
    <w:p>
      <w:r/>
    </w:p>
    <w:p>
      <w:r>
        <w:t>评估</w:t>
      </w:r>
    </w:p>
    <w:p>
      <w:r/>
    </w:p>
    <w:p>
      <w:r>
        <w:t>基准</w:t>
      </w:r>
    </w:p>
    <w:p>
      <w:r/>
    </w:p>
    <w:p>
      <w:r>
        <w:t>日（如</w:t>
      </w:r>
    </w:p>
    <w:p>
      <w:r/>
    </w:p>
    <w:p>
      <w:r>
        <w:t xml:space="preserve">有） </w:t>
      </w:r>
    </w:p>
    <w:p>
      <w:r/>
    </w:p>
    <w:p>
      <w:r>
        <w:t>定价</w:t>
      </w:r>
    </w:p>
    <w:p>
      <w:r/>
    </w:p>
    <w:p>
      <w:r>
        <w:t xml:space="preserve">原则 </w:t>
      </w:r>
    </w:p>
    <w:p>
      <w:r/>
    </w:p>
    <w:p>
      <w:r>
        <w:t>交易</w:t>
      </w:r>
    </w:p>
    <w:p>
      <w:r/>
    </w:p>
    <w:p>
      <w:r>
        <w:t>价格</w:t>
      </w:r>
    </w:p>
    <w:p>
      <w:r/>
    </w:p>
    <w:p>
      <w:r>
        <w:t>（万</w:t>
      </w:r>
    </w:p>
    <w:p>
      <w:r/>
    </w:p>
    <w:p>
      <w:r>
        <w:t xml:space="preserve">元） </w:t>
      </w:r>
    </w:p>
    <w:p>
      <w:r/>
    </w:p>
    <w:p>
      <w:r>
        <w:t>是否</w:t>
      </w:r>
    </w:p>
    <w:p>
      <w:r/>
    </w:p>
    <w:p>
      <w:r>
        <w:t>关联</w:t>
      </w:r>
    </w:p>
    <w:p>
      <w:r/>
    </w:p>
    <w:p>
      <w:r>
        <w:t xml:space="preserve">交易 </w:t>
      </w:r>
    </w:p>
    <w:p>
      <w:r/>
    </w:p>
    <w:p>
      <w:r>
        <w:t>关</w:t>
      </w:r>
    </w:p>
    <w:p>
      <w:r/>
    </w:p>
    <w:p>
      <w:r>
        <w:t>联</w:t>
      </w:r>
    </w:p>
    <w:p>
      <w:r/>
    </w:p>
    <w:p>
      <w:r>
        <w:t>关</w:t>
      </w:r>
    </w:p>
    <w:p>
      <w:r/>
    </w:p>
    <w:p>
      <w:r>
        <w:t xml:space="preserve">系 </w:t>
      </w:r>
    </w:p>
    <w:p>
      <w:r/>
    </w:p>
    <w:p>
      <w:r>
        <w:t>截至</w:t>
      </w:r>
    </w:p>
    <w:p>
      <w:r/>
    </w:p>
    <w:p>
      <w:r>
        <w:t>报告</w:t>
      </w:r>
    </w:p>
    <w:p>
      <w:r/>
    </w:p>
    <w:p>
      <w:r>
        <w:t>期末</w:t>
      </w:r>
    </w:p>
    <w:p>
      <w:r/>
    </w:p>
    <w:p>
      <w:r>
        <w:t>的执</w:t>
      </w:r>
    </w:p>
    <w:p>
      <w:r/>
    </w:p>
    <w:p>
      <w:r>
        <w:t>行情</w:t>
      </w:r>
    </w:p>
    <w:p>
      <w:r/>
    </w:p>
    <w:p>
      <w:r>
        <w:t xml:space="preserve">况 </w:t>
      </w:r>
    </w:p>
    <w:p>
      <w:r/>
    </w:p>
    <w:p>
      <w:r>
        <w:t>披露</w:t>
      </w:r>
    </w:p>
    <w:p>
      <w:r/>
    </w:p>
    <w:p>
      <w:r>
        <w:t xml:space="preserve">日期 </w:t>
      </w:r>
    </w:p>
    <w:p>
      <w:r/>
    </w:p>
    <w:p>
      <w:r>
        <w:t xml:space="preserve">披露索引 </w:t>
      </w:r>
    </w:p>
    <w:p>
      <w:r/>
    </w:p>
    <w:p>
      <w:r>
        <w:t>上海二</w:t>
      </w:r>
    </w:p>
    <w:p>
      <w:r/>
    </w:p>
    <w:p>
      <w:r>
        <w:t>六三通</w:t>
      </w:r>
    </w:p>
    <w:p>
      <w:r/>
    </w:p>
    <w:p>
      <w:r>
        <w:t>信有限</w:t>
      </w:r>
    </w:p>
    <w:p>
      <w:r/>
    </w:p>
    <w:p>
      <w:r>
        <w:t xml:space="preserve">公司 </w:t>
      </w:r>
    </w:p>
    <w:p>
      <w:r/>
    </w:p>
    <w:p>
      <w:r>
        <w:t xml:space="preserve">叶庆荣 </w:t>
      </w:r>
    </w:p>
    <w:p>
      <w:r/>
    </w:p>
    <w:p>
      <w:r>
        <w:t xml:space="preserve">I-ACCESS </w:t>
      </w:r>
    </w:p>
    <w:p>
      <w:r/>
    </w:p>
    <w:p>
      <w:r>
        <w:t xml:space="preserve">NETWORK </w:t>
      </w:r>
    </w:p>
    <w:p>
      <w:r/>
    </w:p>
    <w:p>
      <w:r>
        <w:t xml:space="preserve">LIMITED </w:t>
      </w:r>
    </w:p>
    <w:p>
      <w:r/>
    </w:p>
    <w:p>
      <w:r>
        <w:t xml:space="preserve">100%股权 </w:t>
      </w:r>
    </w:p>
    <w:p>
      <w:r/>
    </w:p>
    <w:p>
      <w:r>
        <w:t>2018</w:t>
      </w:r>
    </w:p>
    <w:p>
      <w:r/>
    </w:p>
    <w:p>
      <w:r>
        <w:t>年 06</w:t>
      </w:r>
    </w:p>
    <w:p>
      <w:r/>
    </w:p>
    <w:p>
      <w:r>
        <w:t>月 08</w:t>
      </w:r>
    </w:p>
    <w:p>
      <w:r/>
    </w:p>
    <w:p>
      <w:r>
        <w:t xml:space="preserve">日 </w:t>
      </w:r>
    </w:p>
    <w:p>
      <w:r/>
    </w:p>
    <w:p>
      <w:r>
        <w:t xml:space="preserve">3,334.11 </w:t>
      </w:r>
    </w:p>
    <w:p>
      <w:r/>
    </w:p>
    <w:p>
      <w:r>
        <w:t xml:space="preserve">34,400 </w:t>
      </w:r>
    </w:p>
    <w:p>
      <w:r/>
    </w:p>
    <w:p>
      <w:r>
        <w:t>天源</w:t>
      </w:r>
    </w:p>
    <w:p>
      <w:r/>
    </w:p>
    <w:p>
      <w:r>
        <w:t>资产</w:t>
      </w:r>
    </w:p>
    <w:p>
      <w:r/>
    </w:p>
    <w:p>
      <w:r>
        <w:t>评估</w:t>
      </w:r>
    </w:p>
    <w:p>
      <w:r/>
    </w:p>
    <w:p>
      <w:r>
        <w:t>有限</w:t>
      </w:r>
    </w:p>
    <w:p>
      <w:r/>
    </w:p>
    <w:p>
      <w:r>
        <w:t xml:space="preserve">公司 </w:t>
      </w:r>
    </w:p>
    <w:p>
      <w:r/>
    </w:p>
    <w:p>
      <w:r>
        <w:t>2017</w:t>
      </w:r>
    </w:p>
    <w:p>
      <w:r/>
    </w:p>
    <w:p>
      <w:r>
        <w:t>年 12</w:t>
      </w:r>
    </w:p>
    <w:p>
      <w:r/>
    </w:p>
    <w:p>
      <w:r>
        <w:t>月 31</w:t>
      </w:r>
    </w:p>
    <w:p>
      <w:r/>
    </w:p>
    <w:p>
      <w:r>
        <w:t xml:space="preserve">日 </w:t>
      </w:r>
    </w:p>
    <w:p>
      <w:r/>
    </w:p>
    <w:p>
      <w:r>
        <w:t>资产</w:t>
      </w:r>
    </w:p>
    <w:p>
      <w:r/>
    </w:p>
    <w:p>
      <w:r>
        <w:t>基础</w:t>
      </w:r>
    </w:p>
    <w:p>
      <w:r/>
    </w:p>
    <w:p>
      <w:r>
        <w:t>法和</w:t>
      </w:r>
    </w:p>
    <w:p>
      <w:r/>
    </w:p>
    <w:p>
      <w:r>
        <w:t>收益</w:t>
      </w:r>
    </w:p>
    <w:p>
      <w:r/>
    </w:p>
    <w:p>
      <w:r>
        <w:t xml:space="preserve">法 </w:t>
      </w:r>
    </w:p>
    <w:p>
      <w:r/>
    </w:p>
    <w:p>
      <w:r>
        <w:t xml:space="preserve">31,000 否 无 </w:t>
      </w:r>
    </w:p>
    <w:p>
      <w:r/>
    </w:p>
    <w:p>
      <w:r>
        <w:t>执行</w:t>
      </w:r>
    </w:p>
    <w:p>
      <w:r/>
    </w:p>
    <w:p>
      <w:r>
        <w:t xml:space="preserve">中 </w:t>
      </w:r>
    </w:p>
    <w:p>
      <w:r/>
    </w:p>
    <w:p>
      <w:r>
        <w:t>2018</w:t>
      </w:r>
    </w:p>
    <w:p>
      <w:r/>
    </w:p>
    <w:p>
      <w:r>
        <w:t>年 06</w:t>
      </w:r>
    </w:p>
    <w:p>
      <w:r/>
    </w:p>
    <w:p>
      <w:r>
        <w:t>月 09</w:t>
      </w:r>
    </w:p>
    <w:p>
      <w:r/>
    </w:p>
    <w:p>
      <w:r>
        <w:t xml:space="preserve">日 </w:t>
      </w:r>
    </w:p>
    <w:p>
      <w:r/>
    </w:p>
    <w:p>
      <w:r>
        <w:t>巨潮资讯网上</w:t>
      </w:r>
    </w:p>
    <w:p>
      <w:r/>
    </w:p>
    <w:p>
      <w:r>
        <w:t>《关于公司全</w:t>
      </w:r>
    </w:p>
    <w:p>
      <w:r/>
    </w:p>
    <w:p>
      <w:r>
        <w:t>资子公司对外</w:t>
      </w:r>
    </w:p>
    <w:p>
      <w:r/>
    </w:p>
    <w:p>
      <w:r>
        <w:t>投资的公告》</w:t>
      </w:r>
    </w:p>
    <w:p>
      <w:r/>
    </w:p>
    <w:p>
      <w:r>
        <w:t>（公告编号：</w:t>
      </w:r>
    </w:p>
    <w:p>
      <w:r/>
    </w:p>
    <w:p>
      <w:r>
        <w:t xml:space="preserve">2018-052） </w:t>
      </w:r>
    </w:p>
    <w:p>
      <w:r/>
    </w:p>
    <w:p>
      <w:r>
        <w:t xml:space="preserve">十八、社会责任情况 </w:t>
      </w:r>
    </w:p>
    <w:p>
      <w:r/>
    </w:p>
    <w:p>
      <w:r>
        <w:t xml:space="preserve">1、履行社会责任情况 </w:t>
      </w:r>
    </w:p>
    <w:p>
      <w:r/>
    </w:p>
    <w:p>
      <w:r>
        <w:t xml:space="preserve">不适用 </w:t>
      </w:r>
    </w:p>
    <w:p>
      <w:r/>
    </w:p>
    <w:p>
      <w:r>
        <w:t xml:space="preserve">2、 履行精准扶贫社会责任情况 </w:t>
      </w:r>
    </w:p>
    <w:p>
      <w:r/>
    </w:p>
    <w:p>
      <w:r>
        <w:t xml:space="preserve">不适用 </w:t>
      </w:r>
    </w:p>
    <w:p>
      <w:r/>
    </w:p>
    <w:p>
      <w:r>
        <w:t xml:space="preserve">3、环境保护相关的情况 </w:t>
      </w:r>
    </w:p>
    <w:p>
      <w:r/>
    </w:p>
    <w:p>
      <w:r>
        <w:t xml:space="preserve">上市公司及其子公司是否属于环境保护部门公布的重点排污单位 </w:t>
      </w:r>
    </w:p>
    <w:p>
      <w:r/>
    </w:p>
    <w:p>
      <w:r>
        <w:t xml:space="preserve">否 </w:t>
      </w:r>
    </w:p>
    <w:p>
      <w:r/>
    </w:p>
    <w:p>
      <w:r>
        <w:t xml:space="preserve">   经公司核查，公司及子公司不属于环境保护部门公布的重点排污单位。 </w:t>
      </w:r>
    </w:p>
    <w:p>
      <w:r/>
    </w:p>
    <w:p>
      <w:r>
        <w:t xml:space="preserve">   公司及子公司在日常生产经营中认真执行《中华人民共和国环境保护法》、《中华人民共和国水污染防治法》、《中华</w:t>
      </w:r>
    </w:p>
    <w:p>
      <w:r/>
    </w:p>
    <w:p>
      <w:r>
        <w:t>人民共和国大气污染防治法》、《中华人民共和国固体废物污染防治法》等环保方面的法律法规，报告期内未出现因违法违</w:t>
      </w:r>
    </w:p>
    <w:p>
      <w:r/>
    </w:p>
    <w:p>
      <w:r>
        <w:t xml:space="preserve">规而受到处罚的情况。 </w:t>
      </w:r>
    </w:p>
    <w:p>
      <w:r/>
    </w:p>
    <w:p>
      <w:r>
        <w:t xml:space="preserve">十九、其他重大事项的说明 </w:t>
      </w:r>
    </w:p>
    <w:p>
      <w:r/>
    </w:p>
    <w:p>
      <w:r>
        <w:t xml:space="preserve">□ 适用 √ 不适用  </w:t>
      </w:r>
    </w:p>
    <w:p>
      <w:r/>
    </w:p>
    <w:p>
      <w:r>
        <w:t xml:space="preserve">公司报告期不存在需要说明的其他重大事项。 </w:t>
      </w:r>
    </w:p>
    <w:p>
      <w:r/>
    </w:p>
    <w:p>
      <w:r>
        <w:t xml:space="preserve">二六三网络通信股份有限公司 2018 年年度报告全文 </w:t>
      </w:r>
    </w:p>
    <w:p>
      <w:r/>
    </w:p>
    <w:p>
      <w:r>
        <w:t xml:space="preserve">二十、公司子公司重大事项 </w:t>
      </w:r>
    </w:p>
    <w:p>
      <w:r/>
    </w:p>
    <w:p>
      <w:r>
        <w:t xml:space="preserve">√ 适用 □ 不适用  </w:t>
      </w:r>
    </w:p>
    <w:p>
      <w:r/>
    </w:p>
    <w:p>
      <w:r>
        <w:t>详见公司分别于2018年3月29日、2018年4月9日、2018年4月18日、2018年6月9日刊载于巨潮资讯网（www.chinfo.com.cn）、</w:t>
      </w:r>
    </w:p>
    <w:p>
      <w:r/>
    </w:p>
    <w:p>
      <w:r>
        <w:t>中国证券报、证券时报的《关于控股子公司上海奈盛通信科技有限公司获得增值电信业务经营许可证的公告》（2018-021）、</w:t>
      </w:r>
    </w:p>
    <w:p>
      <w:r/>
    </w:p>
    <w:p>
      <w:r>
        <w:t>《关于控股孙公司重大诉讼事项的公告》（2018-026 ）、《关于控股孙公司重大诉讼进展公告》（2018-027 ）、《关于公</w:t>
      </w:r>
    </w:p>
    <w:p>
      <w:r/>
    </w:p>
    <w:p>
      <w:r>
        <w:t xml:space="preserve">司全资子公司对外投资的公告》（2018-052）。 </w:t>
      </w:r>
    </w:p>
    <w:p>
      <w:r/>
    </w:p>
    <w:p>
      <w:r>
        <w:t xml:space="preserve"> 44 / 178 </w:t>
      </w:r>
    </w:p>
    <w:p>
      <w:r/>
    </w:p>
    <w:p>
      <w:r>
        <w:t xml:space="preserve">二六三网络通信股份有限公司 2018 年年度报告全文 </w:t>
      </w:r>
    </w:p>
    <w:p>
      <w:r/>
    </w:p>
    <w:p>
      <w:r>
        <w:t xml:space="preserve"> 45 / 178 </w:t>
      </w:r>
    </w:p>
    <w:p>
      <w:r/>
    </w:p>
    <w:p>
      <w:r>
        <w:t xml:space="preserve">第六节 股份变动及股东情况 </w:t>
      </w:r>
    </w:p>
    <w:p>
      <w:r/>
    </w:p>
    <w:p>
      <w:r>
        <w:t xml:space="preserve">一、股份变动情况 </w:t>
      </w:r>
    </w:p>
    <w:p>
      <w:r/>
    </w:p>
    <w:p>
      <w:r>
        <w:t xml:space="preserve">1、股份变动情况 </w:t>
      </w:r>
    </w:p>
    <w:p>
      <w:r/>
    </w:p>
    <w:p>
      <w:r>
        <w:t xml:space="preserve">单位：股 </w:t>
      </w:r>
    </w:p>
    <w:p>
      <w:r/>
    </w:p>
    <w:p>
      <w:r>
        <w:t xml:space="preserve">本次变动前 </w:t>
      </w:r>
    </w:p>
    <w:p>
      <w:r/>
    </w:p>
    <w:p>
      <w:r>
        <w:t xml:space="preserve">本次变动增减（＋，－） </w:t>
      </w:r>
    </w:p>
    <w:p>
      <w:r/>
    </w:p>
    <w:p>
      <w:r>
        <w:t xml:space="preserve">本次变动后 </w:t>
      </w:r>
    </w:p>
    <w:p>
      <w:r/>
    </w:p>
    <w:p>
      <w:r>
        <w:t xml:space="preserve">数量 </w:t>
      </w:r>
    </w:p>
    <w:p>
      <w:r/>
    </w:p>
    <w:p>
      <w:r>
        <w:t xml:space="preserve">比例 发行新股 送股 公积金转股 其他 </w:t>
      </w:r>
    </w:p>
    <w:p>
      <w:r/>
    </w:p>
    <w:p>
      <w:r>
        <w:t xml:space="preserve">小计 </w:t>
      </w:r>
    </w:p>
    <w:p>
      <w:r/>
    </w:p>
    <w:p>
      <w:r>
        <w:t xml:space="preserve">数量 </w:t>
      </w:r>
    </w:p>
    <w:p>
      <w:r/>
    </w:p>
    <w:p>
      <w:r>
        <w:t xml:space="preserve">比例 </w:t>
      </w:r>
    </w:p>
    <w:p>
      <w:r/>
    </w:p>
    <w:p>
      <w:r>
        <w:t xml:space="preserve">一、有限售条件股份 </w:t>
      </w:r>
    </w:p>
    <w:p>
      <w:r/>
    </w:p>
    <w:p>
      <w:r>
        <w:t xml:space="preserve">154,464,555 19.71% 11,400,000 </w:t>
      </w:r>
    </w:p>
    <w:p>
      <w:r/>
    </w:p>
    <w:p>
      <w:r>
        <w:t xml:space="preserve">0 </w:t>
      </w:r>
    </w:p>
    <w:p>
      <w:r/>
    </w:p>
    <w:p>
      <w:r>
        <w:t xml:space="preserve">0 -11,745,761 </w:t>
      </w:r>
    </w:p>
    <w:p>
      <w:r/>
    </w:p>
    <w:p>
      <w:r>
        <w:t xml:space="preserve">-345,761 154,118,794 19.39% </w:t>
      </w:r>
    </w:p>
    <w:p>
      <w:r/>
    </w:p>
    <w:p>
      <w:r>
        <w:t xml:space="preserve">1、国家持股 </w:t>
      </w:r>
    </w:p>
    <w:p>
      <w:r/>
    </w:p>
    <w:p>
      <w:r>
        <w:t xml:space="preserve">0 </w:t>
      </w:r>
    </w:p>
    <w:p>
      <w:r/>
    </w:p>
    <w:p>
      <w:r>
        <w:t xml:space="preserve">0.00% </w:t>
      </w:r>
    </w:p>
    <w:p>
      <w:r/>
    </w:p>
    <w:p>
      <w:r>
        <w:t xml:space="preserve">0 </w:t>
      </w:r>
    </w:p>
    <w:p>
      <w:r/>
    </w:p>
    <w:p>
      <w:r>
        <w:t xml:space="preserve">0 </w:t>
      </w:r>
    </w:p>
    <w:p>
      <w:r/>
    </w:p>
    <w:p>
      <w:r>
        <w:t xml:space="preserve">0 </w:t>
      </w:r>
    </w:p>
    <w:p>
      <w:r/>
    </w:p>
    <w:p>
      <w:r>
        <w:t xml:space="preserve">0 </w:t>
      </w:r>
    </w:p>
    <w:p>
      <w:r/>
    </w:p>
    <w:p>
      <w:r>
        <w:t xml:space="preserve">0 </w:t>
      </w:r>
    </w:p>
    <w:p>
      <w:r/>
    </w:p>
    <w:p>
      <w:r>
        <w:t xml:space="preserve">0 </w:t>
      </w:r>
    </w:p>
    <w:p>
      <w:r/>
    </w:p>
    <w:p>
      <w:r>
        <w:t xml:space="preserve">0.00% </w:t>
      </w:r>
    </w:p>
    <w:p>
      <w:r/>
    </w:p>
    <w:p>
      <w:r>
        <w:t xml:space="preserve">2、国有法人持股 </w:t>
      </w:r>
    </w:p>
    <w:p>
      <w:r/>
    </w:p>
    <w:p>
      <w:r>
        <w:t xml:space="preserve">0 </w:t>
      </w:r>
    </w:p>
    <w:p>
      <w:r/>
    </w:p>
    <w:p>
      <w:r>
        <w:t xml:space="preserve">0.00% </w:t>
      </w:r>
    </w:p>
    <w:p>
      <w:r/>
    </w:p>
    <w:p>
      <w:r>
        <w:t xml:space="preserve">0 </w:t>
      </w:r>
    </w:p>
    <w:p>
      <w:r/>
    </w:p>
    <w:p>
      <w:r>
        <w:t xml:space="preserve">0 </w:t>
      </w:r>
    </w:p>
    <w:p>
      <w:r/>
    </w:p>
    <w:p>
      <w:r>
        <w:t xml:space="preserve">0 </w:t>
      </w:r>
    </w:p>
    <w:p>
      <w:r/>
    </w:p>
    <w:p>
      <w:r>
        <w:t xml:space="preserve">0 </w:t>
      </w:r>
    </w:p>
    <w:p>
      <w:r/>
    </w:p>
    <w:p>
      <w:r>
        <w:t xml:space="preserve">0 </w:t>
      </w:r>
    </w:p>
    <w:p>
      <w:r/>
    </w:p>
    <w:p>
      <w:r>
        <w:t xml:space="preserve">0 </w:t>
      </w:r>
    </w:p>
    <w:p>
      <w:r/>
    </w:p>
    <w:p>
      <w:r>
        <w:t xml:space="preserve">0.00% </w:t>
      </w:r>
    </w:p>
    <w:p>
      <w:r/>
    </w:p>
    <w:p>
      <w:r>
        <w:t xml:space="preserve">3、其他内资持股 </w:t>
      </w:r>
    </w:p>
    <w:p>
      <w:r/>
    </w:p>
    <w:p>
      <w:r>
        <w:t xml:space="preserve">154,464,555 19.71% 9,800,000 </w:t>
      </w:r>
    </w:p>
    <w:p>
      <w:r/>
    </w:p>
    <w:p>
      <w:r>
        <w:t xml:space="preserve">0 </w:t>
      </w:r>
    </w:p>
    <w:p>
      <w:r/>
    </w:p>
    <w:p>
      <w:r>
        <w:t xml:space="preserve">0 -11,745,761 -1,945,761 152,518,794 19.19% </w:t>
      </w:r>
    </w:p>
    <w:p>
      <w:r/>
    </w:p>
    <w:p>
      <w:r>
        <w:t xml:space="preserve">其中：境内法人持股 </w:t>
      </w:r>
    </w:p>
    <w:p>
      <w:r/>
    </w:p>
    <w:p>
      <w:r>
        <w:t xml:space="preserve">0 </w:t>
      </w:r>
    </w:p>
    <w:p>
      <w:r/>
    </w:p>
    <w:p>
      <w:r>
        <w:t xml:space="preserve">0.00% </w:t>
      </w:r>
    </w:p>
    <w:p>
      <w:r/>
    </w:p>
    <w:p>
      <w:r>
        <w:t xml:space="preserve">0 </w:t>
      </w:r>
    </w:p>
    <w:p>
      <w:r/>
    </w:p>
    <w:p>
      <w:r>
        <w:t xml:space="preserve">0 </w:t>
      </w:r>
    </w:p>
    <w:p>
      <w:r/>
    </w:p>
    <w:p>
      <w:r>
        <w:t xml:space="preserve">0 </w:t>
      </w:r>
    </w:p>
    <w:p>
      <w:r/>
    </w:p>
    <w:p>
      <w:r>
        <w:t xml:space="preserve">0 </w:t>
      </w:r>
    </w:p>
    <w:p>
      <w:r/>
    </w:p>
    <w:p>
      <w:r>
        <w:t xml:space="preserve">0 </w:t>
      </w:r>
    </w:p>
    <w:p>
      <w:r/>
    </w:p>
    <w:p>
      <w:r>
        <w:t xml:space="preserve">0 </w:t>
      </w:r>
    </w:p>
    <w:p>
      <w:r/>
    </w:p>
    <w:p>
      <w:r>
        <w:t xml:space="preserve">0.00% </w:t>
      </w:r>
    </w:p>
    <w:p>
      <w:r/>
    </w:p>
    <w:p>
      <w:r>
        <w:t xml:space="preserve">   境内自然人持股 154,464,555 19.71% 9,800,000 </w:t>
      </w:r>
    </w:p>
    <w:p>
      <w:r/>
    </w:p>
    <w:p>
      <w:r>
        <w:t xml:space="preserve">0 </w:t>
      </w:r>
    </w:p>
    <w:p>
      <w:r/>
    </w:p>
    <w:p>
      <w:r>
        <w:t xml:space="preserve">0 -11,745,761 -1,945,761 152,518,794 19.19% </w:t>
      </w:r>
    </w:p>
    <w:p>
      <w:r/>
    </w:p>
    <w:p>
      <w:r>
        <w:t xml:space="preserve">4、外资持股 </w:t>
      </w:r>
    </w:p>
    <w:p>
      <w:r/>
    </w:p>
    <w:p>
      <w:r>
        <w:t xml:space="preserve">0 </w:t>
      </w:r>
    </w:p>
    <w:p>
      <w:r/>
    </w:p>
    <w:p>
      <w:r>
        <w:t xml:space="preserve">0.00% 1,600,000 </w:t>
      </w:r>
    </w:p>
    <w:p>
      <w:r/>
    </w:p>
    <w:p>
      <w:r>
        <w:t xml:space="preserve">0 </w:t>
      </w:r>
    </w:p>
    <w:p>
      <w:r/>
    </w:p>
    <w:p>
      <w:r>
        <w:t xml:space="preserve">0 </w:t>
      </w:r>
    </w:p>
    <w:p>
      <w:r/>
    </w:p>
    <w:p>
      <w:r>
        <w:t xml:space="preserve">0 1,600,000 </w:t>
      </w:r>
    </w:p>
    <w:p>
      <w:r/>
    </w:p>
    <w:p>
      <w:r>
        <w:t xml:space="preserve">1,600,000 </w:t>
      </w:r>
    </w:p>
    <w:p>
      <w:r/>
    </w:p>
    <w:p>
      <w:r>
        <w:t xml:space="preserve">0.20% </w:t>
      </w:r>
    </w:p>
    <w:p>
      <w:r/>
    </w:p>
    <w:p>
      <w:r>
        <w:t xml:space="preserve">其中：境外法人持股 </w:t>
      </w:r>
    </w:p>
    <w:p>
      <w:r/>
    </w:p>
    <w:p>
      <w:r>
        <w:t xml:space="preserve">0 </w:t>
      </w:r>
    </w:p>
    <w:p>
      <w:r/>
    </w:p>
    <w:p>
      <w:r>
        <w:t xml:space="preserve">0.00% </w:t>
      </w:r>
    </w:p>
    <w:p>
      <w:r/>
    </w:p>
    <w:p>
      <w:r>
        <w:t xml:space="preserve">0 </w:t>
      </w:r>
    </w:p>
    <w:p>
      <w:r/>
    </w:p>
    <w:p>
      <w:r>
        <w:t xml:space="preserve">0 </w:t>
      </w:r>
    </w:p>
    <w:p>
      <w:r/>
    </w:p>
    <w:p>
      <w:r>
        <w:t xml:space="preserve">0 </w:t>
      </w:r>
    </w:p>
    <w:p>
      <w:r/>
    </w:p>
    <w:p>
      <w:r>
        <w:t xml:space="preserve">0 </w:t>
      </w:r>
    </w:p>
    <w:p>
      <w:r/>
    </w:p>
    <w:p>
      <w:r>
        <w:t xml:space="preserve">0 </w:t>
      </w:r>
    </w:p>
    <w:p>
      <w:r/>
    </w:p>
    <w:p>
      <w:r>
        <w:t xml:space="preserve">0 </w:t>
      </w:r>
    </w:p>
    <w:p>
      <w:r/>
    </w:p>
    <w:p>
      <w:r>
        <w:t xml:space="preserve">0.00% </w:t>
      </w:r>
    </w:p>
    <w:p>
      <w:r/>
    </w:p>
    <w:p>
      <w:r>
        <w:t xml:space="preserve">   境外自然人持股 </w:t>
      </w:r>
    </w:p>
    <w:p>
      <w:r/>
    </w:p>
    <w:p>
      <w:r>
        <w:t xml:space="preserve">0 </w:t>
      </w:r>
    </w:p>
    <w:p>
      <w:r/>
    </w:p>
    <w:p>
      <w:r>
        <w:t xml:space="preserve">0.00% 1,600,000 </w:t>
      </w:r>
    </w:p>
    <w:p>
      <w:r/>
    </w:p>
    <w:p>
      <w:r>
        <w:t xml:space="preserve">0 </w:t>
      </w:r>
    </w:p>
    <w:p>
      <w:r/>
    </w:p>
    <w:p>
      <w:r>
        <w:t xml:space="preserve">0 </w:t>
      </w:r>
    </w:p>
    <w:p>
      <w:r/>
    </w:p>
    <w:p>
      <w:r>
        <w:t xml:space="preserve">0 1,600,000 </w:t>
      </w:r>
    </w:p>
    <w:p>
      <w:r/>
    </w:p>
    <w:p>
      <w:r>
        <w:t xml:space="preserve">1,600,000 </w:t>
      </w:r>
    </w:p>
    <w:p>
      <w:r/>
    </w:p>
    <w:p>
      <w:r>
        <w:t xml:space="preserve">0.20% </w:t>
      </w:r>
    </w:p>
    <w:p>
      <w:r/>
    </w:p>
    <w:p>
      <w:r>
        <w:t xml:space="preserve">二、无限售条件股份 </w:t>
      </w:r>
    </w:p>
    <w:p>
      <w:r/>
    </w:p>
    <w:p>
      <w:r>
        <w:t xml:space="preserve">629,115,665 80.29% </w:t>
      </w:r>
    </w:p>
    <w:p>
      <w:r/>
    </w:p>
    <w:p>
      <w:r>
        <w:t xml:space="preserve">0 </w:t>
      </w:r>
    </w:p>
    <w:p>
      <w:r/>
    </w:p>
    <w:p>
      <w:r>
        <w:t xml:space="preserve">0 </w:t>
      </w:r>
    </w:p>
    <w:p>
      <w:r/>
    </w:p>
    <w:p>
      <w:r>
        <w:t xml:space="preserve">0 11,745,761 11,745,761 640,861,426 80.61% </w:t>
      </w:r>
    </w:p>
    <w:p>
      <w:r/>
    </w:p>
    <w:p>
      <w:r>
        <w:t xml:space="preserve">1、人民币普通股 </w:t>
      </w:r>
    </w:p>
    <w:p>
      <w:r/>
    </w:p>
    <w:p>
      <w:r>
        <w:t xml:space="preserve">629,115,665 80.29% </w:t>
      </w:r>
    </w:p>
    <w:p>
      <w:r/>
    </w:p>
    <w:p>
      <w:r>
        <w:t xml:space="preserve">0 </w:t>
      </w:r>
    </w:p>
    <w:p>
      <w:r/>
    </w:p>
    <w:p>
      <w:r>
        <w:t xml:space="preserve">0 </w:t>
      </w:r>
    </w:p>
    <w:p>
      <w:r/>
    </w:p>
    <w:p>
      <w:r>
        <w:t xml:space="preserve">0 11,745,761 11,745,761 640,861,426 80.61% </w:t>
      </w:r>
    </w:p>
    <w:p>
      <w:r/>
    </w:p>
    <w:p>
      <w:r>
        <w:t xml:space="preserve">2、境内上市的外资股 </w:t>
      </w:r>
    </w:p>
    <w:p>
      <w:r/>
    </w:p>
    <w:p>
      <w:r>
        <w:t xml:space="preserve">0 </w:t>
      </w:r>
    </w:p>
    <w:p>
      <w:r/>
    </w:p>
    <w:p>
      <w:r>
        <w:t xml:space="preserve">0.00% </w:t>
      </w:r>
    </w:p>
    <w:p>
      <w:r/>
    </w:p>
    <w:p>
      <w:r>
        <w:t xml:space="preserve">0 </w:t>
      </w:r>
    </w:p>
    <w:p>
      <w:r/>
    </w:p>
    <w:p>
      <w:r>
        <w:t xml:space="preserve">0 </w:t>
      </w:r>
    </w:p>
    <w:p>
      <w:r/>
    </w:p>
    <w:p>
      <w:r>
        <w:t xml:space="preserve">0 </w:t>
      </w:r>
    </w:p>
    <w:p>
      <w:r/>
    </w:p>
    <w:p>
      <w:r>
        <w:t xml:space="preserve">0 </w:t>
      </w:r>
    </w:p>
    <w:p>
      <w:r/>
    </w:p>
    <w:p>
      <w:r>
        <w:t xml:space="preserve">0 </w:t>
      </w:r>
    </w:p>
    <w:p>
      <w:r/>
    </w:p>
    <w:p>
      <w:r>
        <w:t xml:space="preserve">0 </w:t>
      </w:r>
    </w:p>
    <w:p>
      <w:r/>
    </w:p>
    <w:p>
      <w:r>
        <w:t xml:space="preserve">0.00% </w:t>
      </w:r>
    </w:p>
    <w:p>
      <w:r/>
    </w:p>
    <w:p>
      <w:r>
        <w:t xml:space="preserve">3、境外上市的外资股 </w:t>
      </w:r>
    </w:p>
    <w:p>
      <w:r/>
    </w:p>
    <w:p>
      <w:r>
        <w:t xml:space="preserve">0 </w:t>
      </w:r>
    </w:p>
    <w:p>
      <w:r/>
    </w:p>
    <w:p>
      <w:r>
        <w:t xml:space="preserve">0.00% </w:t>
      </w:r>
    </w:p>
    <w:p>
      <w:r/>
    </w:p>
    <w:p>
      <w:r>
        <w:t xml:space="preserve">0 </w:t>
      </w:r>
    </w:p>
    <w:p>
      <w:r/>
    </w:p>
    <w:p>
      <w:r>
        <w:t xml:space="preserve">0 </w:t>
      </w:r>
    </w:p>
    <w:p>
      <w:r/>
    </w:p>
    <w:p>
      <w:r>
        <w:t xml:space="preserve">0 </w:t>
      </w:r>
    </w:p>
    <w:p>
      <w:r/>
    </w:p>
    <w:p>
      <w:r>
        <w:t xml:space="preserve">0 </w:t>
      </w:r>
    </w:p>
    <w:p>
      <w:r/>
    </w:p>
    <w:p>
      <w:r>
        <w:t xml:space="preserve">0 </w:t>
      </w:r>
    </w:p>
    <w:p>
      <w:r/>
    </w:p>
    <w:p>
      <w:r>
        <w:t xml:space="preserve">0 </w:t>
      </w:r>
    </w:p>
    <w:p>
      <w:r/>
    </w:p>
    <w:p>
      <w:r>
        <w:t xml:space="preserve">0.00% </w:t>
      </w:r>
    </w:p>
    <w:p>
      <w:r/>
    </w:p>
    <w:p>
      <w:r>
        <w:t xml:space="preserve">4、其他 </w:t>
      </w:r>
    </w:p>
    <w:p>
      <w:r/>
    </w:p>
    <w:p>
      <w:r>
        <w:t xml:space="preserve">0 </w:t>
      </w:r>
    </w:p>
    <w:p>
      <w:r/>
    </w:p>
    <w:p>
      <w:r>
        <w:t xml:space="preserve">0.00% </w:t>
      </w:r>
    </w:p>
    <w:p>
      <w:r/>
    </w:p>
    <w:p>
      <w:r>
        <w:t xml:space="preserve">0 </w:t>
      </w:r>
    </w:p>
    <w:p>
      <w:r/>
    </w:p>
    <w:p>
      <w:r>
        <w:t xml:space="preserve">0 </w:t>
      </w:r>
    </w:p>
    <w:p>
      <w:r/>
    </w:p>
    <w:p>
      <w:r>
        <w:t xml:space="preserve">0 </w:t>
      </w:r>
    </w:p>
    <w:p>
      <w:r/>
    </w:p>
    <w:p>
      <w:r>
        <w:t xml:space="preserve">0 </w:t>
      </w:r>
    </w:p>
    <w:p>
      <w:r/>
    </w:p>
    <w:p>
      <w:r>
        <w:t xml:space="preserve">0 </w:t>
      </w:r>
    </w:p>
    <w:p>
      <w:r/>
    </w:p>
    <w:p>
      <w:r>
        <w:t xml:space="preserve">0 </w:t>
      </w:r>
    </w:p>
    <w:p>
      <w:r/>
    </w:p>
    <w:p>
      <w:r>
        <w:t xml:space="preserve">0.00% </w:t>
      </w:r>
    </w:p>
    <w:p>
      <w:r/>
    </w:p>
    <w:p>
      <w:r>
        <w:t xml:space="preserve">三、股份总数 </w:t>
      </w:r>
    </w:p>
    <w:p>
      <w:r/>
    </w:p>
    <w:p>
      <w:r>
        <w:t xml:space="preserve">783,580,220 100.00% 11,400,000 </w:t>
      </w:r>
    </w:p>
    <w:p>
      <w:r/>
    </w:p>
    <w:p>
      <w:r>
        <w:t xml:space="preserve">0 </w:t>
      </w:r>
    </w:p>
    <w:p>
      <w:r/>
    </w:p>
    <w:p>
      <w:r>
        <w:t xml:space="preserve">0 </w:t>
      </w:r>
    </w:p>
    <w:p>
      <w:r/>
    </w:p>
    <w:p>
      <w:r>
        <w:t xml:space="preserve">0 11,400,000 794,980,220 100.00% </w:t>
      </w:r>
    </w:p>
    <w:p>
      <w:r/>
    </w:p>
    <w:p>
      <w:r>
        <w:t xml:space="preserve">股份变动的原因 </w:t>
      </w:r>
    </w:p>
    <w:p>
      <w:r/>
    </w:p>
    <w:p>
      <w:r>
        <w:t xml:space="preserve">√ 适用 □ 不适用  </w:t>
      </w:r>
    </w:p>
    <w:p>
      <w:r/>
    </w:p>
    <w:p>
      <w:r>
        <w:t xml:space="preserve"> 1、2017年12月8日，公司第五届董事会第二十九次会议和第五届监事会第十九次会议审议通过《关于公司&lt;2017年限制性股</w:t>
      </w:r>
    </w:p>
    <w:p>
      <w:r/>
    </w:p>
    <w:p>
      <w:r>
        <w:t>票激励计划（草案）&gt;及其摘要的议案》、《关于公司&lt;2017年限制性股票激励计划实施考核管理办法&gt;的议案》、《关于提</w:t>
      </w:r>
    </w:p>
    <w:p>
      <w:r/>
    </w:p>
    <w:p>
      <w:r>
        <w:t>请股东大会授权董事会办理公司2017年限制性股票激励计划相关事宜的议案》等议案，拟向芦兵、JIE ZHAO、李玉杰、梁</w:t>
      </w:r>
    </w:p>
    <w:p>
      <w:r/>
    </w:p>
    <w:p>
      <w:r>
        <w:t>京、忻卫敏、肖瑗、李光千、李波、杨平勇等9人授予380万股限制性股票。根据公司于2017年12月25日召开的2017年第三次</w:t>
      </w:r>
    </w:p>
    <w:p>
      <w:r/>
    </w:p>
    <w:p>
      <w:r>
        <w:t>临时股东大会的授权，公司2017年限制性股票激励计划规定的限制性股票授予条件已经成就，公司于2017年12月25日召开第</w:t>
      </w:r>
    </w:p>
    <w:p>
      <w:r/>
    </w:p>
    <w:p>
      <w:r>
        <w:t>五届董事会第三十次会议审议通过了《关于向激励对象授予限制性股票的议案》，本次向9名激励对象授予限制性股票380</w:t>
      </w:r>
    </w:p>
    <w:p>
      <w:r/>
    </w:p>
    <w:p>
      <w:r>
        <w:t>万股，授予价格为4.2元/股，授予日为2017年12月25日，上述380万限制性股票于2018年1月15日完成登记上市，具体见巨潮</w:t>
      </w:r>
    </w:p>
    <w:p>
      <w:r/>
    </w:p>
    <w:p>
      <w:r>
        <w:t xml:space="preserve">资讯网上的《关于2017年限制性股票授予完成的公告》（2018-002）。 </w:t>
      </w:r>
    </w:p>
    <w:p>
      <w:r/>
    </w:p>
    <w:p>
      <w:r>
        <w:t>2、2018年10月19日，公司第六届董事会第二次会议和第六届监事会第二次会议审议通过了《关于&lt;2018年限制性股票与股</w:t>
      </w:r>
    </w:p>
    <w:p>
      <w:r/>
    </w:p>
    <w:p>
      <w:r>
        <w:t>票期权激励计划（草案）&gt;及其摘要的议案》、《关于&lt;2018年限制性股票与股票期权激励计划实施考核管理办法&gt;的议案》、</w:t>
      </w:r>
    </w:p>
    <w:p>
      <w:r/>
    </w:p>
    <w:p>
      <w:r>
        <w:t>《关于提请股东大会授权董事会办理2018年限制性股票与股票期权激励计划相关事宜的议案》等议案。2018年11月7日，公</w:t>
      </w:r>
    </w:p>
    <w:p>
      <w:r/>
    </w:p>
    <w:p>
      <w:r>
        <w:t xml:space="preserve"> </w:t>
      </w:r>
    </w:p>
    <w:p>
      <w:r>
        <w:t xml:space="preserve">二六三网络通信股份有限公司 2018 年年度报告全文 </w:t>
      </w:r>
    </w:p>
    <w:p>
      <w:r/>
    </w:p>
    <w:p>
      <w:r>
        <w:t>司2018年第四次临时股东大会审议并通过了《关于&lt;2018年限制性股票与股票期权激励计划（草案）&gt;及其摘要的议案》、</w:t>
      </w:r>
    </w:p>
    <w:p>
      <w:r/>
    </w:p>
    <w:p>
      <w:r>
        <w:t>《关于&lt;2018年限制性股票与股票期权激励计划实施考核管理办法&gt;的议案》、《关于提请股东大会授权董事会办理2018年</w:t>
      </w:r>
    </w:p>
    <w:p>
      <w:r/>
    </w:p>
    <w:p>
      <w:r>
        <w:t>限制性股票与股票期权激励计划相关事宜的议案》。2018年11月7日，公司第六届董事会第三次会议和第六届监事会第三次</w:t>
      </w:r>
    </w:p>
    <w:p>
      <w:r/>
    </w:p>
    <w:p>
      <w:r>
        <w:t>会议审议通过了《关于调整2018年限制性股票与股票期权激励计划激励对象名单及授予权益数量的议案》、《关于向激励对</w:t>
      </w:r>
    </w:p>
    <w:p>
      <w:r/>
    </w:p>
    <w:p>
      <w:r>
        <w:t>象授予限制性股票与股票期权的议案》，具体见巨潮资讯网上的《关于向激励对象授予限制性股票与股票期权的公告》</w:t>
      </w:r>
    </w:p>
    <w:p>
      <w:r/>
    </w:p>
    <w:p>
      <w:r>
        <w:t>（2018-090）和《关于调整 2018 年限制性股票与股票期权激励计划激励对象名单及授予权益数量的公告》（2018-089）。</w:t>
      </w:r>
    </w:p>
    <w:p>
      <w:r/>
    </w:p>
    <w:p>
      <w:r>
        <w:t>2018年12月7日，公司完成对2018年限制性股票与股票期权激励计划中限制性股票的授予登记，向9名激励对象授予限制性股</w:t>
      </w:r>
    </w:p>
    <w:p>
      <w:r/>
    </w:p>
    <w:p>
      <w:r>
        <w:t xml:space="preserve">票760万股，授予价格为2.55元/股，具体见巨潮资讯网上的《关于限制性股票授予登记完成的公告》（2018-092）。 </w:t>
      </w:r>
    </w:p>
    <w:p>
      <w:r/>
    </w:p>
    <w:p>
      <w:r>
        <w:t xml:space="preserve">股份变动的批准情况 </w:t>
      </w:r>
    </w:p>
    <w:p>
      <w:r/>
    </w:p>
    <w:p>
      <w:r>
        <w:t xml:space="preserve">√ 适用 □ 不适用  </w:t>
      </w:r>
    </w:p>
    <w:p>
      <w:r/>
    </w:p>
    <w:p>
      <w:r>
        <w:t>1、2017年12月8日，公司第五届董事会第二十九次会议和第五届监事会第十九次会议审议通过《关于公司&lt;2017年限制性股</w:t>
      </w:r>
    </w:p>
    <w:p>
      <w:r/>
    </w:p>
    <w:p>
      <w:r>
        <w:t>票激励计划（草案）&gt;及其摘要的议案》、《关于公司&lt;2017年限制性股票激励计划实施考核管理办法&gt;的议案》、《关于提</w:t>
      </w:r>
    </w:p>
    <w:p>
      <w:r/>
    </w:p>
    <w:p>
      <w:r>
        <w:t>请股东大会授权董事会办理公司2017年限制性股票激励计划相关事宜的议案》等议案。2017年12 月25日，公司2017年第三</w:t>
      </w:r>
    </w:p>
    <w:p>
      <w:r/>
    </w:p>
    <w:p>
      <w:r>
        <w:t>次临时股东大会审议通过《关于公司&lt;2017年限制性股票激励计划（草案）&gt;及其摘要的议案》、《关于公司&lt;2017年限制性</w:t>
      </w:r>
    </w:p>
    <w:p>
      <w:r/>
    </w:p>
    <w:p>
      <w:r>
        <w:t>股票激励计划实施考核管理办法&gt;的议案》、《关于提请股东大会授权董事会办理公司2017年限制性股票激励计划相关事宜</w:t>
      </w:r>
    </w:p>
    <w:p>
      <w:r/>
    </w:p>
    <w:p>
      <w:r>
        <w:t>的议案》。公司于2017年12月25日召开第五届董事会第三十次会议审议通过了《关于向激励对象授予限制性股票的议案》，</w:t>
      </w:r>
    </w:p>
    <w:p>
      <w:r/>
    </w:p>
    <w:p>
      <w:r>
        <w:t xml:space="preserve">本次向9名激励对象授予限制性股票380万股，授予价格为4.2元/股，授予日为2017年12月25日。 </w:t>
      </w:r>
    </w:p>
    <w:p>
      <w:r/>
    </w:p>
    <w:p>
      <w:r>
        <w:t>2、2018年10月19日，公司第六届董事会第二次会议和第六届监事会第二次会议审议通过了《关于&lt;2018年限制性股票与股</w:t>
      </w:r>
    </w:p>
    <w:p>
      <w:r/>
    </w:p>
    <w:p>
      <w:r>
        <w:t>票期权激励计划（草案）&gt;及其摘要的议案》、《关于&lt;2018年限制性股票与股票期权激励计划实施考核管理办法&gt;的议案》、</w:t>
      </w:r>
    </w:p>
    <w:p>
      <w:r/>
    </w:p>
    <w:p>
      <w:r>
        <w:t>《关于提请股东大会授权董事会办理2018年限制性股票与股票期权激励计划相关事宜的议案》等议案。2018年11月7日，公</w:t>
      </w:r>
    </w:p>
    <w:p>
      <w:r/>
    </w:p>
    <w:p>
      <w:r>
        <w:t>司2018年第四次临时股东大会审议并通过了《关于&lt;2018年限制性股票与股票期权激励计划（草案）&gt;及其摘要的议案》、</w:t>
      </w:r>
    </w:p>
    <w:p>
      <w:r/>
    </w:p>
    <w:p>
      <w:r>
        <w:t>《关于&lt;2018年限制性股票与股票期权激励计划实施考核管理办法&gt;的议案》、《关于提请股东大会授权董事会办理2018年</w:t>
      </w:r>
    </w:p>
    <w:p>
      <w:r/>
    </w:p>
    <w:p>
      <w:r>
        <w:t>限制性股票与股票期权激励计划相关事宜的议案》。2018年11月7日，公司第六届董事会第三次会议和第六届监事会第三次</w:t>
      </w:r>
    </w:p>
    <w:p>
      <w:r/>
    </w:p>
    <w:p>
      <w:r>
        <w:t>会议审议通过了《关于调整2018年限制性股票与股票期权激励计划激励对象名单及授予权益数量的议案》、《关于向激励对</w:t>
      </w:r>
    </w:p>
    <w:p>
      <w:r/>
    </w:p>
    <w:p>
      <w:r>
        <w:t xml:space="preserve">象授予限制性股票与股票期权的议案》。 </w:t>
      </w:r>
    </w:p>
    <w:p>
      <w:r/>
    </w:p>
    <w:p>
      <w:r>
        <w:t xml:space="preserve">股份变动的过户情况 </w:t>
      </w:r>
    </w:p>
    <w:p>
      <w:r/>
    </w:p>
    <w:p>
      <w:r>
        <w:t xml:space="preserve">√ 适用 □ 不适用  </w:t>
      </w:r>
    </w:p>
    <w:p>
      <w:r/>
    </w:p>
    <w:p>
      <w:r>
        <w:t>1、德勤华永会计师事务所（特殊普通合伙）于2017年12月25日出具了德师报（验）字（18）第00032号，对公司截止2017</w:t>
      </w:r>
    </w:p>
    <w:p>
      <w:r/>
    </w:p>
    <w:p>
      <w:r>
        <w:t>年12月25日止新增注册资本及实收资本（股本）情况发表审验意见：公司原注册资本为人民币783,580,220.00元，实收资本</w:t>
      </w:r>
    </w:p>
    <w:p>
      <w:r/>
    </w:p>
    <w:p>
      <w:r>
        <w:t>（股本）为人民币783,580,220.00元。根据2017年12月8日的第五届董事会第二十九次会议、第五届监事会第十九次会议及2017</w:t>
      </w:r>
    </w:p>
    <w:p>
      <w:r/>
    </w:p>
    <w:p>
      <w:r>
        <w:t>年12月25日的2017年第三次临时股东大会审议通过的《2017年限制性股票激励计划（草案）》及其摘要等议案，公司拟对芦</w:t>
      </w:r>
    </w:p>
    <w:p>
      <w:r/>
    </w:p>
    <w:p>
      <w:r>
        <w:t>兵等九名激励对象授予380.00万股限制性股票，并申请增加注册资本3,800,000.00元，变更后的注册资本为人民币</w:t>
      </w:r>
    </w:p>
    <w:p>
      <w:r/>
    </w:p>
    <w:p>
      <w:r>
        <w:t>787,380,220.00元。截止2017年12月25日止，公司已收到上述九名激励对象以货币缴纳的新增注册资本（实收资本（股本））</w:t>
      </w:r>
    </w:p>
    <w:p>
      <w:r/>
    </w:p>
    <w:p>
      <w:r>
        <w:t xml:space="preserve">合计人民币3,800,000.00元。 </w:t>
      </w:r>
    </w:p>
    <w:p>
      <w:r/>
    </w:p>
    <w:p>
      <w:r>
        <w:t>2、德勤华永会计师事务所（特殊普通合伙）于2018年12月27日出具了德师报（验）字（18）第00499号，对公司截止2018</w:t>
      </w:r>
    </w:p>
    <w:p>
      <w:r/>
    </w:p>
    <w:p>
      <w:r>
        <w:t>年11月15日止新增注册资本及实收资本（股本）情况发表审验意见：公司原注册资本为人民币787,380,220.00元，实收资本</w:t>
      </w:r>
    </w:p>
    <w:p>
      <w:r/>
    </w:p>
    <w:p>
      <w:r>
        <w:t>（股本）为人民币787,380,220.00元。根据2018年11月7日的第六届董事会第三次会议及2018年第四次临时股东大会审议通过</w:t>
      </w:r>
    </w:p>
    <w:p>
      <w:r/>
    </w:p>
    <w:p>
      <w:r>
        <w:t>的《2018年限制性股票与股票期权激励计划（草案）》及其摘要等议案，公司拟对芦兵等九名激励对象授予760.00万股限制</w:t>
      </w:r>
    </w:p>
    <w:p>
      <w:r/>
    </w:p>
    <w:p>
      <w:r>
        <w:t>性股票，并申请增加注册资本7,600,000.00元，变更后的注册资本为人民币794,980,220.00元。截止2018年11月15日止，公司</w:t>
      </w:r>
    </w:p>
    <w:p>
      <w:r/>
    </w:p>
    <w:p>
      <w:r>
        <w:t xml:space="preserve">已收到上述九名激励对象以货币缴纳的新增注册资本（实收资本（股本））合计人民币7,600,000.00元。 </w:t>
      </w:r>
    </w:p>
    <w:p>
      <w:r/>
    </w:p>
    <w:p>
      <w:r>
        <w:t xml:space="preserve">股份回购的实施进展情况 </w:t>
      </w:r>
    </w:p>
    <w:p>
      <w:r/>
    </w:p>
    <w:p>
      <w:r>
        <w:t xml:space="preserve">□ 适用 √ 不适用  </w:t>
      </w:r>
    </w:p>
    <w:p>
      <w:r/>
    </w:p>
    <w:p>
      <w:r>
        <w:t xml:space="preserve">采用集中竞价方式减持回购股份的实施进展情况 </w:t>
      </w:r>
    </w:p>
    <w:p>
      <w:r/>
    </w:p>
    <w:p>
      <w:r>
        <w:t xml:space="preserve"> 46 / 178 </w:t>
      </w:r>
    </w:p>
    <w:p>
      <w:r/>
    </w:p>
    <w:p>
      <w:r>
        <w:t xml:space="preserve">二六三网络通信股份有限公司 2018 年年度报告全文 </w:t>
      </w:r>
    </w:p>
    <w:p>
      <w:r/>
    </w:p>
    <w:p>
      <w:r>
        <w:t xml:space="preserve"> 47 / 178 </w:t>
      </w:r>
    </w:p>
    <w:p>
      <w:r/>
    </w:p>
    <w:p>
      <w:r>
        <w:t xml:space="preserve">□ 适用 √ 不适用  </w:t>
      </w:r>
    </w:p>
    <w:p>
      <w:r/>
    </w:p>
    <w:p>
      <w:r>
        <w:t xml:space="preserve">股份变动对最近一年和最近一期基本每股收益和稀释每股收益、归属于公司普通股股东的每股净资产等财务指标的影响 </w:t>
      </w:r>
    </w:p>
    <w:p>
      <w:r/>
    </w:p>
    <w:p>
      <w:r>
        <w:t xml:space="preserve">√ 适用 □ 不适用  </w:t>
      </w:r>
    </w:p>
    <w:p>
      <w:r/>
    </w:p>
    <w:p>
      <w:r>
        <w:t xml:space="preserve">无影响 </w:t>
      </w:r>
    </w:p>
    <w:p>
      <w:r/>
    </w:p>
    <w:p>
      <w:r>
        <w:t xml:space="preserve">公司认为必要或证券监管机构要求披露的其他内容 </w:t>
      </w:r>
    </w:p>
    <w:p>
      <w:r/>
    </w:p>
    <w:p>
      <w:r>
        <w:t xml:space="preserve">□ 适用 √ 不适用  </w:t>
      </w:r>
    </w:p>
    <w:p>
      <w:r/>
    </w:p>
    <w:p>
      <w:r>
        <w:t xml:space="preserve">2、限售股份变动情况 </w:t>
      </w:r>
    </w:p>
    <w:p>
      <w:r/>
    </w:p>
    <w:p>
      <w:r>
        <w:t xml:space="preserve">√ 适用 □ 不适用  </w:t>
      </w:r>
    </w:p>
    <w:p>
      <w:r/>
    </w:p>
    <w:p>
      <w:r>
        <w:t xml:space="preserve">单位：股 </w:t>
      </w:r>
    </w:p>
    <w:p>
      <w:r/>
    </w:p>
    <w:p>
      <w:r>
        <w:t xml:space="preserve">股东名称 </w:t>
      </w:r>
    </w:p>
    <w:p>
      <w:r/>
    </w:p>
    <w:p>
      <w:r>
        <w:t xml:space="preserve">期初限售股数 </w:t>
      </w:r>
    </w:p>
    <w:p>
      <w:r/>
    </w:p>
    <w:p>
      <w:r>
        <w:t>本期解除限售股</w:t>
      </w:r>
    </w:p>
    <w:p>
      <w:r/>
    </w:p>
    <w:p>
      <w:r>
        <w:t xml:space="preserve">数 </w:t>
      </w:r>
    </w:p>
    <w:p>
      <w:r/>
    </w:p>
    <w:p>
      <w:r>
        <w:t>本期增加限售股</w:t>
      </w:r>
    </w:p>
    <w:p>
      <w:r/>
    </w:p>
    <w:p>
      <w:r>
        <w:t xml:space="preserve">数 </w:t>
      </w:r>
    </w:p>
    <w:p>
      <w:r/>
    </w:p>
    <w:p>
      <w:r>
        <w:t xml:space="preserve">期末限售股数 </w:t>
      </w:r>
    </w:p>
    <w:p>
      <w:r/>
    </w:p>
    <w:p>
      <w:r>
        <w:t xml:space="preserve">限售原因 </w:t>
      </w:r>
    </w:p>
    <w:p>
      <w:r/>
    </w:p>
    <w:p>
      <w:r>
        <w:t xml:space="preserve">解除限售日期 </w:t>
      </w:r>
    </w:p>
    <w:p>
      <w:r/>
    </w:p>
    <w:p>
      <w:r>
        <w:t xml:space="preserve">李小龙 </w:t>
      </w:r>
    </w:p>
    <w:p>
      <w:r/>
    </w:p>
    <w:p>
      <w:r>
        <w:t xml:space="preserve">132,920,705 </w:t>
      </w:r>
    </w:p>
    <w:p>
      <w:r/>
    </w:p>
    <w:p>
      <w:r>
        <w:t xml:space="preserve">18,000,000 </w:t>
      </w:r>
    </w:p>
    <w:p>
      <w:r/>
    </w:p>
    <w:p>
      <w:r>
        <w:t xml:space="preserve">114,920,705 </w:t>
      </w:r>
    </w:p>
    <w:p>
      <w:r/>
    </w:p>
    <w:p>
      <w:r>
        <w:t>高管锁定股、股</w:t>
      </w:r>
    </w:p>
    <w:p>
      <w:r/>
    </w:p>
    <w:p>
      <w:r>
        <w:t xml:space="preserve">份质押 </w:t>
      </w:r>
    </w:p>
    <w:p>
      <w:r/>
    </w:p>
    <w:p>
      <w:r>
        <w:t>按法律规定解</w:t>
      </w:r>
    </w:p>
    <w:p>
      <w:r/>
    </w:p>
    <w:p>
      <w:r>
        <w:t>锁、股份质押到</w:t>
      </w:r>
    </w:p>
    <w:p>
      <w:r/>
    </w:p>
    <w:p>
      <w:r>
        <w:t xml:space="preserve">期日 </w:t>
      </w:r>
    </w:p>
    <w:p>
      <w:r/>
    </w:p>
    <w:p>
      <w:r>
        <w:t xml:space="preserve">黄明生 </w:t>
      </w:r>
    </w:p>
    <w:p>
      <w:r/>
    </w:p>
    <w:p>
      <w:r>
        <w:t xml:space="preserve">15,962,547 </w:t>
      </w:r>
    </w:p>
    <w:p>
      <w:r/>
    </w:p>
    <w:p>
      <w:r>
        <w:t xml:space="preserve">5,320,849 </w:t>
      </w:r>
    </w:p>
    <w:p>
      <w:r/>
    </w:p>
    <w:p>
      <w:r>
        <w:t xml:space="preserve">21,283,396 高管锁定股 </w:t>
      </w:r>
    </w:p>
    <w:p>
      <w:r/>
    </w:p>
    <w:p>
      <w:r>
        <w:t xml:space="preserve">按法律规定解锁 </w:t>
      </w:r>
    </w:p>
    <w:p>
      <w:r/>
    </w:p>
    <w:p>
      <w:r>
        <w:t xml:space="preserve">芦兵 </w:t>
      </w:r>
    </w:p>
    <w:p>
      <w:r/>
    </w:p>
    <w:p>
      <w:r>
        <w:t xml:space="preserve">2,048,673 </w:t>
      </w:r>
    </w:p>
    <w:p>
      <w:r/>
    </w:p>
    <w:p>
      <w:r>
        <w:t xml:space="preserve">1,600,000 </w:t>
      </w:r>
    </w:p>
    <w:p>
      <w:r/>
    </w:p>
    <w:p>
      <w:r>
        <w:t xml:space="preserve">3,648,673 </w:t>
      </w:r>
    </w:p>
    <w:p>
      <w:r/>
    </w:p>
    <w:p>
      <w:r>
        <w:t>高管锁定股、股</w:t>
      </w:r>
    </w:p>
    <w:p>
      <w:r/>
    </w:p>
    <w:p>
      <w:r>
        <w:t xml:space="preserve">权激励限售股 </w:t>
      </w:r>
    </w:p>
    <w:p>
      <w:r/>
    </w:p>
    <w:p>
      <w:r>
        <w:t xml:space="preserve">按法律规定解锁 </w:t>
      </w:r>
    </w:p>
    <w:p>
      <w:r/>
    </w:p>
    <w:p>
      <w:r>
        <w:t xml:space="preserve">肖瑗 </w:t>
      </w:r>
    </w:p>
    <w:p>
      <w:r/>
    </w:p>
    <w:p>
      <w:r>
        <w:t xml:space="preserve">457,051 </w:t>
      </w:r>
    </w:p>
    <w:p>
      <w:r/>
    </w:p>
    <w:p>
      <w:r>
        <w:t xml:space="preserve">1,600,000 </w:t>
      </w:r>
    </w:p>
    <w:p>
      <w:r/>
    </w:p>
    <w:p>
      <w:r>
        <w:t xml:space="preserve">2,057,051 </w:t>
      </w:r>
    </w:p>
    <w:p>
      <w:r/>
    </w:p>
    <w:p>
      <w:r>
        <w:t>高管锁定股、股</w:t>
      </w:r>
    </w:p>
    <w:p>
      <w:r/>
    </w:p>
    <w:p>
      <w:r>
        <w:t xml:space="preserve">权激励限售股 </w:t>
      </w:r>
    </w:p>
    <w:p>
      <w:r/>
    </w:p>
    <w:p>
      <w:r>
        <w:t xml:space="preserve">按法律规定解锁 </w:t>
      </w:r>
    </w:p>
    <w:p>
      <w:r/>
    </w:p>
    <w:p>
      <w:r>
        <w:t xml:space="preserve">李玉杰 </w:t>
      </w:r>
    </w:p>
    <w:p>
      <w:r/>
    </w:p>
    <w:p>
      <w:r>
        <w:t xml:space="preserve">2,053,164 </w:t>
      </w:r>
    </w:p>
    <w:p>
      <w:r/>
    </w:p>
    <w:p>
      <w:r>
        <w:t xml:space="preserve">2,053,164 </w:t>
      </w:r>
    </w:p>
    <w:p>
      <w:r/>
    </w:p>
    <w:p>
      <w:r>
        <w:t>高管锁定股、股</w:t>
      </w:r>
    </w:p>
    <w:p>
      <w:r/>
    </w:p>
    <w:p>
      <w:r>
        <w:t xml:space="preserve">权激励限售股 </w:t>
      </w:r>
    </w:p>
    <w:p>
      <w:r/>
    </w:p>
    <w:p>
      <w:r>
        <w:t xml:space="preserve">按法律规定解锁 </w:t>
      </w:r>
    </w:p>
    <w:p>
      <w:r/>
    </w:p>
    <w:p>
      <w:r>
        <w:t xml:space="preserve">汪学思 </w:t>
      </w:r>
    </w:p>
    <w:p>
      <w:r/>
    </w:p>
    <w:p>
      <w:r>
        <w:t xml:space="preserve">1,837,620 </w:t>
      </w:r>
    </w:p>
    <w:p>
      <w:r/>
    </w:p>
    <w:p>
      <w:r>
        <w:t xml:space="preserve">1 </w:t>
      </w:r>
    </w:p>
    <w:p>
      <w:r/>
    </w:p>
    <w:p>
      <w:r>
        <w:t xml:space="preserve">1,837,621 高管锁定股 </w:t>
      </w:r>
    </w:p>
    <w:p>
      <w:r/>
    </w:p>
    <w:p>
      <w:r>
        <w:t xml:space="preserve">按法律规定解锁 </w:t>
      </w:r>
    </w:p>
    <w:p>
      <w:r/>
    </w:p>
    <w:p>
      <w:r>
        <w:t xml:space="preserve">忻卫敏 </w:t>
      </w:r>
    </w:p>
    <w:p>
      <w:r/>
    </w:p>
    <w:p>
      <w:r>
        <w:t xml:space="preserve">243 </w:t>
      </w:r>
    </w:p>
    <w:p>
      <w:r/>
    </w:p>
    <w:p>
      <w:r>
        <w:t xml:space="preserve">1,800,000 </w:t>
      </w:r>
    </w:p>
    <w:p>
      <w:r/>
    </w:p>
    <w:p>
      <w:r>
        <w:t xml:space="preserve">1,800,243 </w:t>
      </w:r>
    </w:p>
    <w:p>
      <w:r/>
    </w:p>
    <w:p>
      <w:r>
        <w:t>高管锁定股、股</w:t>
      </w:r>
    </w:p>
    <w:p>
      <w:r/>
    </w:p>
    <w:p>
      <w:r>
        <w:t xml:space="preserve">权激励限售股 </w:t>
      </w:r>
    </w:p>
    <w:p>
      <w:r/>
    </w:p>
    <w:p>
      <w:r>
        <w:t xml:space="preserve">按法律规定解锁 </w:t>
      </w:r>
    </w:p>
    <w:p>
      <w:r/>
    </w:p>
    <w:p>
      <w:r>
        <w:t xml:space="preserve">JIE ZHAO </w:t>
      </w:r>
    </w:p>
    <w:p>
      <w:r/>
    </w:p>
    <w:p>
      <w:r>
        <w:t xml:space="preserve">1,600,000 </w:t>
      </w:r>
    </w:p>
    <w:p>
      <w:r/>
    </w:p>
    <w:p>
      <w:r>
        <w:t xml:space="preserve">1,600,000 股权激励限售股 按法律规定解锁 </w:t>
      </w:r>
    </w:p>
    <w:p>
      <w:r/>
    </w:p>
    <w:p>
      <w:r>
        <w:t xml:space="preserve">梁京 </w:t>
      </w:r>
    </w:p>
    <w:p>
      <w:r/>
    </w:p>
    <w:p>
      <w:r>
        <w:t xml:space="preserve">1,500,000 </w:t>
      </w:r>
    </w:p>
    <w:p>
      <w:r/>
    </w:p>
    <w:p>
      <w:r>
        <w:t xml:space="preserve">1,500,000 股权激励限售股 按法律规定解锁 </w:t>
      </w:r>
    </w:p>
    <w:p>
      <w:r/>
    </w:p>
    <w:p>
      <w:r>
        <w:t xml:space="preserve">杨平勇 </w:t>
      </w:r>
    </w:p>
    <w:p>
      <w:r/>
    </w:p>
    <w:p>
      <w:r>
        <w:t xml:space="preserve">1,200,000 </w:t>
      </w:r>
    </w:p>
    <w:p>
      <w:r/>
    </w:p>
    <w:p>
      <w:r>
        <w:t xml:space="preserve">1,200,000 股权激励限售股 按法律规定解锁 </w:t>
      </w:r>
    </w:p>
    <w:p>
      <w:r/>
    </w:p>
    <w:p>
      <w:r>
        <w:t xml:space="preserve">刘江涛 </w:t>
      </w:r>
    </w:p>
    <w:p>
      <w:r/>
    </w:p>
    <w:p>
      <w:r>
        <w:t xml:space="preserve">976,840 </w:t>
      </w:r>
    </w:p>
    <w:p>
      <w:r/>
    </w:p>
    <w:p>
      <w:r>
        <w:t xml:space="preserve">239,775 </w:t>
      </w:r>
    </w:p>
    <w:p>
      <w:r/>
    </w:p>
    <w:p>
      <w:r>
        <w:t xml:space="preserve">737,065 高管锁定股 </w:t>
      </w:r>
    </w:p>
    <w:p>
      <w:r/>
    </w:p>
    <w:p>
      <w:r>
        <w:t xml:space="preserve">按法律规定解锁 </w:t>
      </w:r>
    </w:p>
    <w:p>
      <w:r/>
    </w:p>
    <w:p>
      <w:r>
        <w:t xml:space="preserve">李波 </w:t>
      </w:r>
    </w:p>
    <w:p>
      <w:r/>
    </w:p>
    <w:p>
      <w:r>
        <w:t xml:space="preserve">7,001 </w:t>
      </w:r>
    </w:p>
    <w:p>
      <w:r/>
    </w:p>
    <w:p>
      <w:r>
        <w:t xml:space="preserve">620,000 </w:t>
      </w:r>
    </w:p>
    <w:p>
      <w:r/>
    </w:p>
    <w:p>
      <w:r>
        <w:t xml:space="preserve">627,001 </w:t>
      </w:r>
    </w:p>
    <w:p>
      <w:r/>
    </w:p>
    <w:p>
      <w:r>
        <w:t>高管锁定股、股</w:t>
      </w:r>
    </w:p>
    <w:p>
      <w:r/>
    </w:p>
    <w:p>
      <w:r>
        <w:t xml:space="preserve">权激励限售股 </w:t>
      </w:r>
    </w:p>
    <w:p>
      <w:r/>
    </w:p>
    <w:p>
      <w:r>
        <w:t xml:space="preserve">按法律规定解锁 </w:t>
      </w:r>
    </w:p>
    <w:p>
      <w:r/>
    </w:p>
    <w:p>
      <w:r>
        <w:t xml:space="preserve">李光千 </w:t>
      </w:r>
    </w:p>
    <w:p>
      <w:r/>
    </w:p>
    <w:p>
      <w:r>
        <w:t xml:space="preserve">600,000 </w:t>
      </w:r>
    </w:p>
    <w:p>
      <w:r/>
    </w:p>
    <w:p>
      <w:r>
        <w:t xml:space="preserve">600,000 股权激励限售股 按法律规定解锁 </w:t>
      </w:r>
    </w:p>
    <w:p>
      <w:r/>
    </w:p>
    <w:p>
      <w:r>
        <w:t xml:space="preserve">谷莉 </w:t>
      </w:r>
    </w:p>
    <w:p>
      <w:r/>
    </w:p>
    <w:p>
      <w:r>
        <w:t xml:space="preserve">134,561 </w:t>
      </w:r>
    </w:p>
    <w:p>
      <w:r/>
    </w:p>
    <w:p>
      <w:r>
        <w:t xml:space="preserve">134,561 高管锁定股 </w:t>
      </w:r>
    </w:p>
    <w:p>
      <w:r/>
    </w:p>
    <w:p>
      <w:r>
        <w:t xml:space="preserve">按法律规定解锁 </w:t>
      </w:r>
    </w:p>
    <w:p>
      <w:r/>
    </w:p>
    <w:p>
      <w:r>
        <w:t xml:space="preserve">吴一彬 </w:t>
      </w:r>
    </w:p>
    <w:p>
      <w:r/>
    </w:p>
    <w:p>
      <w:r>
        <w:t xml:space="preserve">119,314 </w:t>
      </w:r>
    </w:p>
    <w:p>
      <w:r/>
    </w:p>
    <w:p>
      <w:r>
        <w:t xml:space="preserve">119,314 高管锁定股 </w:t>
      </w:r>
    </w:p>
    <w:p>
      <w:r/>
    </w:p>
    <w:p>
      <w:r>
        <w:t xml:space="preserve">按法律规定解锁 </w:t>
      </w:r>
    </w:p>
    <w:p>
      <w:r/>
    </w:p>
    <w:p>
      <w:r>
        <w:t xml:space="preserve">合计 </w:t>
      </w:r>
    </w:p>
    <w:p>
      <w:r/>
    </w:p>
    <w:p>
      <w:r>
        <w:t xml:space="preserve">154,464,555 </w:t>
      </w:r>
    </w:p>
    <w:p>
      <w:r/>
    </w:p>
    <w:p>
      <w:r>
        <w:t xml:space="preserve">18,239,775 </w:t>
      </w:r>
    </w:p>
    <w:p>
      <w:r/>
    </w:p>
    <w:p>
      <w:r>
        <w:t xml:space="preserve">17,894,014 </w:t>
      </w:r>
    </w:p>
    <w:p>
      <w:r/>
    </w:p>
    <w:p>
      <w:r>
        <w:t xml:space="preserve">154,118,794 </w:t>
      </w:r>
    </w:p>
    <w:p>
      <w:r/>
    </w:p>
    <w:p>
      <w:r>
        <w:t xml:space="preserve">-- </w:t>
      </w:r>
    </w:p>
    <w:p>
      <w:r/>
    </w:p>
    <w:p>
      <w:r>
        <w:t xml:space="preserve">--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二六三网络通信股份有限公司 2018 年年度报告全文 </w:t>
      </w:r>
    </w:p>
    <w:p>
      <w:r/>
    </w:p>
    <w:p>
      <w:r>
        <w:t xml:space="preserve">二、证券发行与上市情况 </w:t>
      </w:r>
    </w:p>
    <w:p>
      <w:r/>
    </w:p>
    <w:p>
      <w:r>
        <w:t xml:space="preserve">1、报告期内证券发行（不含优先股）情况 </w:t>
      </w:r>
    </w:p>
    <w:p>
      <w:r/>
    </w:p>
    <w:p>
      <w:r>
        <w:t xml:space="preserve">√ 适用 □ 不适用  </w:t>
      </w:r>
    </w:p>
    <w:p>
      <w:r/>
    </w:p>
    <w:p>
      <w:r>
        <w:t>股票及其衍生证</w:t>
      </w:r>
    </w:p>
    <w:p>
      <w:r/>
    </w:p>
    <w:p>
      <w:r>
        <w:t xml:space="preserve">券名称 </w:t>
      </w:r>
    </w:p>
    <w:p>
      <w:r/>
    </w:p>
    <w:p>
      <w:r>
        <w:t xml:space="preserve">发行日期 </w:t>
      </w:r>
    </w:p>
    <w:p>
      <w:r/>
    </w:p>
    <w:p>
      <w:r>
        <w:t>发行价格（或利</w:t>
      </w:r>
    </w:p>
    <w:p>
      <w:r/>
    </w:p>
    <w:p>
      <w:r>
        <w:t xml:space="preserve">率） </w:t>
      </w:r>
    </w:p>
    <w:p>
      <w:r/>
    </w:p>
    <w:p>
      <w:r>
        <w:t xml:space="preserve">发行数量 </w:t>
      </w:r>
    </w:p>
    <w:p>
      <w:r/>
    </w:p>
    <w:p>
      <w:r>
        <w:t xml:space="preserve">上市日期 </w:t>
      </w:r>
    </w:p>
    <w:p>
      <w:r/>
    </w:p>
    <w:p>
      <w:r>
        <w:t>获准上市交易</w:t>
      </w:r>
    </w:p>
    <w:p>
      <w:r/>
    </w:p>
    <w:p>
      <w:r>
        <w:t xml:space="preserve">数量 </w:t>
      </w:r>
    </w:p>
    <w:p>
      <w:r/>
    </w:p>
    <w:p>
      <w:r>
        <w:t xml:space="preserve">交易终止日期 </w:t>
      </w:r>
    </w:p>
    <w:p>
      <w:r/>
    </w:p>
    <w:p>
      <w:r>
        <w:t xml:space="preserve">股票类 </w:t>
      </w:r>
    </w:p>
    <w:p>
      <w:r/>
    </w:p>
    <w:p>
      <w:r>
        <w:t>2017 年限制性股</w:t>
      </w:r>
    </w:p>
    <w:p>
      <w:r/>
    </w:p>
    <w:p>
      <w:r>
        <w:t>2017 年 12 月 25</w:t>
      </w:r>
    </w:p>
    <w:p>
      <w:r/>
    </w:p>
    <w:p>
      <w:r>
        <w:t xml:space="preserve">票股权激励 </w:t>
      </w:r>
    </w:p>
    <w:p>
      <w:r/>
    </w:p>
    <w:p>
      <w:r>
        <w:t xml:space="preserve">日 </w:t>
      </w:r>
    </w:p>
    <w:p>
      <w:r/>
    </w:p>
    <w:p>
      <w:r>
        <w:t>2018 年限制性股</w:t>
      </w:r>
    </w:p>
    <w:p>
      <w:r/>
    </w:p>
    <w:p>
      <w:r>
        <w:t>票与股票期权激</w:t>
      </w:r>
    </w:p>
    <w:p>
      <w:r/>
    </w:p>
    <w:p>
      <w:r>
        <w:t xml:space="preserve">励 </w:t>
      </w:r>
    </w:p>
    <w:p>
      <w:r/>
    </w:p>
    <w:p>
      <w:r>
        <w:t>2018 年 11 月 07</w:t>
      </w:r>
    </w:p>
    <w:p>
      <w:r/>
    </w:p>
    <w:p>
      <w:r>
        <w:t xml:space="preserve">日 </w:t>
      </w:r>
    </w:p>
    <w:p>
      <w:r/>
    </w:p>
    <w:p>
      <w:r>
        <w:t xml:space="preserve">4.2 元/股 </w:t>
      </w:r>
    </w:p>
    <w:p>
      <w:r/>
    </w:p>
    <w:p>
      <w:r>
        <w:t xml:space="preserve">3,800,000 </w:t>
      </w:r>
    </w:p>
    <w:p>
      <w:r/>
    </w:p>
    <w:p>
      <w:r>
        <w:t xml:space="preserve">2.55 元/股 </w:t>
      </w:r>
    </w:p>
    <w:p>
      <w:r/>
    </w:p>
    <w:p>
      <w:r>
        <w:t xml:space="preserve">7,600,000 </w:t>
      </w:r>
    </w:p>
    <w:p>
      <w:r/>
    </w:p>
    <w:p>
      <w:r>
        <w:t>2018 年 01 月 15</w:t>
      </w:r>
    </w:p>
    <w:p>
      <w:r/>
    </w:p>
    <w:p>
      <w:r>
        <w:t xml:space="preserve">日 </w:t>
      </w:r>
    </w:p>
    <w:p>
      <w:r/>
    </w:p>
    <w:p>
      <w:r>
        <w:t>2018 年 12 月 07</w:t>
      </w:r>
    </w:p>
    <w:p>
      <w:r/>
    </w:p>
    <w:p>
      <w:r>
        <w:t xml:space="preserve">日 </w:t>
      </w:r>
    </w:p>
    <w:p>
      <w:r/>
    </w:p>
    <w:p>
      <w:r>
        <w:t xml:space="preserve">3,800,000 </w:t>
      </w:r>
    </w:p>
    <w:p>
      <w:r/>
    </w:p>
    <w:p>
      <w:r>
        <w:t xml:space="preserve">7,600,000 </w:t>
      </w:r>
    </w:p>
    <w:p>
      <w:r/>
    </w:p>
    <w:p>
      <w:r>
        <w:t xml:space="preserve">可转换公司债券、分离交易的可转换公司债券、公司债类 </w:t>
      </w:r>
    </w:p>
    <w:p>
      <w:r/>
    </w:p>
    <w:p>
      <w:r>
        <w:t xml:space="preserve">其他衍生证券类 </w:t>
      </w:r>
    </w:p>
    <w:p>
      <w:r/>
    </w:p>
    <w:p>
      <w:r>
        <w:t xml:space="preserve">报告期内证券发行（不含优先股）情况的说明 </w:t>
      </w:r>
    </w:p>
    <w:p>
      <w:r/>
    </w:p>
    <w:p>
      <w:r>
        <w:t xml:space="preserve"> 1、2017年12月8日，公司第五届董事会第二十九次会议和第五届监事会第十九次会议审议通过《关于公司&lt;2017年限制性股</w:t>
      </w:r>
    </w:p>
    <w:p>
      <w:r/>
    </w:p>
    <w:p>
      <w:r>
        <w:t>票激励计划（草案）&gt;及其摘要的议案》、《关于公司&lt;2017年限制性股票激励计划实施考核管理办法&gt;的议案》、《关于提</w:t>
      </w:r>
    </w:p>
    <w:p>
      <w:r/>
    </w:p>
    <w:p>
      <w:r>
        <w:t>请股东大会授权董事会办理公司2017年限制性股票激励计划相关事宜的议案》等议案，拟向芦兵、JIE ZHAO、李玉杰、梁</w:t>
      </w:r>
    </w:p>
    <w:p>
      <w:r/>
    </w:p>
    <w:p>
      <w:r>
        <w:t>京、忻卫敏、肖瑗、李光千、李波、杨平勇等9人授予380万股限制性股票。根据公司于2017年12月25日召开的2017年第三次</w:t>
      </w:r>
    </w:p>
    <w:p>
      <w:r/>
    </w:p>
    <w:p>
      <w:r>
        <w:t>临时股东大会的授权，公司2017年限制性股票激励计划规定的限制性股票授予条件已经成就，公司于2017年12月25日召开第</w:t>
      </w:r>
    </w:p>
    <w:p>
      <w:r/>
    </w:p>
    <w:p>
      <w:r>
        <w:t>五届董事会第三十次会议审议通过了《关于向激励对象授予限制性股票的议案》，本次向9名激励对象授予限制性股票380</w:t>
      </w:r>
    </w:p>
    <w:p>
      <w:r/>
    </w:p>
    <w:p>
      <w:r>
        <w:t>万股，授予价格为4.2元/股，授予日为2017年12月25日，上述380万限制性股票于2018年1月15日完成登记上市，具体见巨潮</w:t>
      </w:r>
    </w:p>
    <w:p>
      <w:r/>
    </w:p>
    <w:p>
      <w:r>
        <w:t xml:space="preserve">资讯网上的《关于2017年限制性股票授予完成的公告》（2018-002）。 </w:t>
      </w:r>
    </w:p>
    <w:p>
      <w:r/>
    </w:p>
    <w:p>
      <w:r>
        <w:t>2、2018年10月19日，公司第六届董事会第二次会议和第六届监事会第二次会议审议通过了《关于&lt;2018年限制性股票与股</w:t>
      </w:r>
    </w:p>
    <w:p>
      <w:r/>
    </w:p>
    <w:p>
      <w:r>
        <w:t>票期权激励计划（草案）&gt;及其摘要的议案》、《关于&lt;2018年限制性股票与股票期权激励计划实施考核管理办法&gt;的议案》、</w:t>
      </w:r>
    </w:p>
    <w:p>
      <w:r/>
    </w:p>
    <w:p>
      <w:r>
        <w:t>《关于提请股东大会授权董事会办理2018年限制性股票与股票期权激励计划相关事宜的议案》等议案。2018年11月7日，公</w:t>
      </w:r>
    </w:p>
    <w:p>
      <w:r/>
    </w:p>
    <w:p>
      <w:r>
        <w:t>司第六届董事会第三次会议和第六届监事会第三次会议审议通过了《关于调整2018年限制性股票与股票期权激励计划激励对</w:t>
      </w:r>
    </w:p>
    <w:p>
      <w:r/>
    </w:p>
    <w:p>
      <w:r>
        <w:t>象名单及授予权益数量的议案》、《关于向激励对象授予限制性股票与股票期权的议案》，具体见巨潮资讯网上的《关于向</w:t>
      </w:r>
    </w:p>
    <w:p>
      <w:r/>
    </w:p>
    <w:p>
      <w:r>
        <w:t>激励对象授予限制性股票与股票期权的公告》（2018-090）和《关于调整 2018 年限制性股票与股票期权激励计划激励对象</w:t>
      </w:r>
    </w:p>
    <w:p>
      <w:r/>
    </w:p>
    <w:p>
      <w:r>
        <w:t>名单及授予权益数量的公告》（2018-089）。2018年12月7日，公司完成对2018年限制性股票与股票期权激励计划中限制性</w:t>
      </w:r>
    </w:p>
    <w:p>
      <w:r/>
    </w:p>
    <w:p>
      <w:r>
        <w:t>股票的授予登记，向9名激励对象授予限制性股票760万股，授予价格为2.55元/股，具体见巨潮资讯网上的《关于限制性股票</w:t>
      </w:r>
    </w:p>
    <w:p>
      <w:r/>
    </w:p>
    <w:p>
      <w:r>
        <w:t xml:space="preserve">授予登记完成的公告》（2018-092）。 </w:t>
      </w:r>
    </w:p>
    <w:p>
      <w:r/>
    </w:p>
    <w:p>
      <w:r>
        <w:t xml:space="preserve">2、公司股份总数及股东结构的变动、公司资产和负债结构的变动情况说明 </w:t>
      </w:r>
    </w:p>
    <w:p>
      <w:r/>
    </w:p>
    <w:p>
      <w:r>
        <w:t xml:space="preserve">√ 适用 □ 不适用  </w:t>
      </w:r>
    </w:p>
    <w:p>
      <w:r/>
    </w:p>
    <w:p>
      <w:r>
        <w:t>2017年12月，根据《2017年限制性股票激励计划（草案）》，公司第五届董事会第二十九次会议决定增加芦兵等九名自然人</w:t>
      </w:r>
    </w:p>
    <w:p>
      <w:r/>
    </w:p>
    <w:p>
      <w:r>
        <w:t>投入的注册资本3,800,000元，上述380万限制性股票于2018年1月15日完成登记上市，公司总股份数量由783,580,220股变更为</w:t>
      </w:r>
    </w:p>
    <w:p>
      <w:r/>
    </w:p>
    <w:p>
      <w:r>
        <w:t>787,380,220股,导致公司控股股东持股比例发生了变动。公司控股股东、实际控制人李小龙先生在授予完成前持有公司</w:t>
      </w:r>
    </w:p>
    <w:p>
      <w:r/>
    </w:p>
    <w:p>
      <w:r>
        <w:t xml:space="preserve">139,894,273 股份，占授予完成前公司股份总额比例为17.85%，授予完成后，占公司股份总额比例为 17.77%。 </w:t>
      </w:r>
    </w:p>
    <w:p>
      <w:r/>
    </w:p>
    <w:p>
      <w:r>
        <w:t xml:space="preserve"> 48 / 178 </w:t>
      </w:r>
    </w:p>
    <w:p>
      <w:r/>
    </w:p>
    <w:p>
      <w:r>
        <w:t xml:space="preserve"> </w:t>
      </w:r>
    </w:p>
    <w:p>
      <w:r>
        <w:t xml:space="preserve"> </w:t>
      </w:r>
    </w:p>
    <w:p>
      <w:r>
        <w:t xml:space="preserve"> </w:t>
      </w:r>
    </w:p>
    <w:p>
      <w:r>
        <w:t xml:space="preserve">二六三网络通信股份有限公司 2018 年年度报告全文 </w:t>
      </w:r>
    </w:p>
    <w:p>
      <w:r/>
    </w:p>
    <w:p>
      <w:r>
        <w:t xml:space="preserve"> 49 / 178 </w:t>
      </w:r>
    </w:p>
    <w:p>
      <w:r/>
    </w:p>
    <w:p>
      <w:r>
        <w:t>2018年10月，根据《2018年限制性股票与股票期权激励计划（草案）》，公司第六届董事会第四次会议决定增加芦兵等九名</w:t>
      </w:r>
    </w:p>
    <w:p>
      <w:r/>
    </w:p>
    <w:p>
      <w:r>
        <w:t>自然人投入的注册资本7,600,000元，上述760万限制性股票于2018年12月7日完成登记上市，公司总股份数量由787,380,220</w:t>
      </w:r>
    </w:p>
    <w:p>
      <w:r/>
    </w:p>
    <w:p>
      <w:r>
        <w:t>股变更为794,980,220股。导致公司控股股东持股比例发生了变动。公司控股股东、实际控制人李小龙先生在授予完成前持有</w:t>
      </w:r>
    </w:p>
    <w:p>
      <w:r/>
    </w:p>
    <w:p>
      <w:r>
        <w:t xml:space="preserve">公司136,894,273股份，占授予完成前公司股份总额比例为 17.39%，授予完成后，占公司股份总额比例为 17.22%。 </w:t>
      </w:r>
    </w:p>
    <w:p>
      <w:r/>
    </w:p>
    <w:p>
      <w:r>
        <w:t xml:space="preserve">3、现存的内部职工股情况 </w:t>
      </w:r>
    </w:p>
    <w:p>
      <w:r/>
    </w:p>
    <w:p>
      <w:r>
        <w:t xml:space="preserve">□ 适用 √ 不适用  </w:t>
      </w:r>
    </w:p>
    <w:p>
      <w:r/>
    </w:p>
    <w:p>
      <w:r>
        <w:t xml:space="preserve">三、股东和实际控制人情况 </w:t>
      </w:r>
    </w:p>
    <w:p>
      <w:r/>
    </w:p>
    <w:p>
      <w:r>
        <w:t xml:space="preserve">1、公司股东数量及持股情况 </w:t>
      </w:r>
    </w:p>
    <w:p>
      <w:r/>
    </w:p>
    <w:p>
      <w:r>
        <w:t xml:space="preserve">单位：股 </w:t>
      </w:r>
    </w:p>
    <w:p>
      <w:r/>
    </w:p>
    <w:p>
      <w:r>
        <w:t>报告期末</w:t>
      </w:r>
    </w:p>
    <w:p>
      <w:r/>
    </w:p>
    <w:p>
      <w:r>
        <w:t>普通股股</w:t>
      </w:r>
    </w:p>
    <w:p>
      <w:r/>
    </w:p>
    <w:p>
      <w:r>
        <w:t xml:space="preserve">东总数 </w:t>
      </w:r>
    </w:p>
    <w:p>
      <w:r/>
    </w:p>
    <w:p>
      <w:r>
        <w:t xml:space="preserve">74,241 </w:t>
      </w:r>
    </w:p>
    <w:p>
      <w:r/>
    </w:p>
    <w:p>
      <w:r>
        <w:t>年度报告披</w:t>
      </w:r>
    </w:p>
    <w:p>
      <w:r/>
    </w:p>
    <w:p>
      <w:r>
        <w:t>露日前上一</w:t>
      </w:r>
    </w:p>
    <w:p>
      <w:r/>
    </w:p>
    <w:p>
      <w:r>
        <w:t>月末普通股</w:t>
      </w:r>
    </w:p>
    <w:p>
      <w:r/>
    </w:p>
    <w:p>
      <w:r>
        <w:t xml:space="preserve">股东总数 </w:t>
      </w:r>
    </w:p>
    <w:p>
      <w:r/>
    </w:p>
    <w:p>
      <w:r>
        <w:t xml:space="preserve">75,311 </w:t>
      </w:r>
    </w:p>
    <w:p>
      <w:r/>
    </w:p>
    <w:p>
      <w:r>
        <w:t>报告期末表决权恢复的优先</w:t>
      </w:r>
    </w:p>
    <w:p>
      <w:r/>
    </w:p>
    <w:p>
      <w:r>
        <w:t xml:space="preserve">股股东总数（如有）（参见注 8） </w:t>
      </w:r>
    </w:p>
    <w:p>
      <w:r/>
    </w:p>
    <w:p>
      <w:r>
        <w:t xml:space="preserve">0 </w:t>
      </w:r>
    </w:p>
    <w:p>
      <w:r/>
    </w:p>
    <w:p>
      <w:r>
        <w:t>年度报告披露日前上一</w:t>
      </w:r>
    </w:p>
    <w:p>
      <w:r/>
    </w:p>
    <w:p>
      <w:r>
        <w:t>月末表决权恢复的优先</w:t>
      </w:r>
    </w:p>
    <w:p>
      <w:r/>
    </w:p>
    <w:p>
      <w:r>
        <w:t>股股东总数（如有）（参</w:t>
      </w:r>
    </w:p>
    <w:p>
      <w:r/>
    </w:p>
    <w:p>
      <w:r>
        <w:t xml:space="preserve">见注 8） </w:t>
      </w:r>
    </w:p>
    <w:p>
      <w:r/>
    </w:p>
    <w:p>
      <w:r>
        <w:t xml:space="preserve">0 </w:t>
      </w:r>
    </w:p>
    <w:p>
      <w:r/>
    </w:p>
    <w:p>
      <w:r>
        <w:t xml:space="preserve">持股 5%以上的股东或前 10 名股东持股情况 </w:t>
      </w:r>
    </w:p>
    <w:p>
      <w:r/>
    </w:p>
    <w:p>
      <w:r>
        <w:t xml:space="preserve">股东名称 股东性质 持股比例 </w:t>
      </w:r>
    </w:p>
    <w:p>
      <w:r/>
    </w:p>
    <w:p>
      <w:r>
        <w:t>报告期末持</w:t>
      </w:r>
    </w:p>
    <w:p>
      <w:r/>
    </w:p>
    <w:p>
      <w:r>
        <w:t xml:space="preserve">股数量 </w:t>
      </w:r>
    </w:p>
    <w:p>
      <w:r/>
    </w:p>
    <w:p>
      <w:r>
        <w:t>报告期内增</w:t>
      </w:r>
    </w:p>
    <w:p>
      <w:r/>
    </w:p>
    <w:p>
      <w:r>
        <w:t xml:space="preserve">减变动情况 </w:t>
      </w:r>
    </w:p>
    <w:p>
      <w:r/>
    </w:p>
    <w:p>
      <w:r>
        <w:t>持有有限售条件</w:t>
      </w:r>
    </w:p>
    <w:p>
      <w:r/>
    </w:p>
    <w:p>
      <w:r>
        <w:t xml:space="preserve">的股份数量 </w:t>
      </w:r>
    </w:p>
    <w:p>
      <w:r/>
    </w:p>
    <w:p>
      <w:r>
        <w:t>持有无限售条</w:t>
      </w:r>
    </w:p>
    <w:p>
      <w:r/>
    </w:p>
    <w:p>
      <w:r>
        <w:t xml:space="preserve">件的股份数量 </w:t>
      </w:r>
    </w:p>
    <w:p>
      <w:r/>
    </w:p>
    <w:p>
      <w:r>
        <w:t xml:space="preserve">质押或冻结情况 </w:t>
      </w:r>
    </w:p>
    <w:p>
      <w:r/>
    </w:p>
    <w:p>
      <w:r>
        <w:t xml:space="preserve">股份状态 </w:t>
      </w:r>
    </w:p>
    <w:p>
      <w:r/>
    </w:p>
    <w:p>
      <w:r>
        <w:t xml:space="preserve">数量 </w:t>
      </w:r>
    </w:p>
    <w:p>
      <w:r/>
    </w:p>
    <w:p>
      <w:r>
        <w:t xml:space="preserve">李小龙 境内自然人 </w:t>
      </w:r>
    </w:p>
    <w:p>
      <w:r/>
    </w:p>
    <w:p>
      <w:r>
        <w:t xml:space="preserve">17.22% 136,894,273 </w:t>
      </w:r>
    </w:p>
    <w:p>
      <w:r/>
    </w:p>
    <w:p>
      <w:r>
        <w:t xml:space="preserve"> -3,000,000  </w:t>
      </w:r>
    </w:p>
    <w:p>
      <w:r/>
    </w:p>
    <w:p>
      <w:r>
        <w:t xml:space="preserve">114,920,705 </w:t>
      </w:r>
    </w:p>
    <w:p>
      <w:r/>
    </w:p>
    <w:p>
      <w:r>
        <w:t xml:space="preserve">21,973,568 </w:t>
      </w:r>
    </w:p>
    <w:p>
      <w:r/>
    </w:p>
    <w:p>
      <w:r>
        <w:t xml:space="preserve">质押 </w:t>
      </w:r>
    </w:p>
    <w:p>
      <w:r/>
    </w:p>
    <w:p>
      <w:r>
        <w:t xml:space="preserve">23,999,999 </w:t>
      </w:r>
    </w:p>
    <w:p>
      <w:r/>
    </w:p>
    <w:p>
      <w:r>
        <w:t xml:space="preserve">陈晨 </w:t>
      </w:r>
    </w:p>
    <w:p>
      <w:r/>
    </w:p>
    <w:p>
      <w:r>
        <w:t xml:space="preserve">境内自然人 </w:t>
      </w:r>
    </w:p>
    <w:p>
      <w:r/>
    </w:p>
    <w:p>
      <w:r>
        <w:t xml:space="preserve">3.54% </w:t>
      </w:r>
    </w:p>
    <w:p>
      <w:r/>
    </w:p>
    <w:p>
      <w:r>
        <w:t xml:space="preserve">28,180,000 </w:t>
      </w:r>
    </w:p>
    <w:p>
      <w:r/>
    </w:p>
    <w:p>
      <w:r>
        <w:t xml:space="preserve">0 </w:t>
      </w:r>
    </w:p>
    <w:p>
      <w:r/>
    </w:p>
    <w:p>
      <w:r>
        <w:t xml:space="preserve">0 </w:t>
      </w:r>
    </w:p>
    <w:p>
      <w:r/>
    </w:p>
    <w:p>
      <w:r>
        <w:t xml:space="preserve">28,180,000 </w:t>
      </w:r>
    </w:p>
    <w:p>
      <w:r/>
    </w:p>
    <w:p>
      <w:r>
        <w:t xml:space="preserve">宗明杰 境内自然人 </w:t>
      </w:r>
    </w:p>
    <w:p>
      <w:r/>
    </w:p>
    <w:p>
      <w:r>
        <w:t xml:space="preserve">2.87% </w:t>
      </w:r>
    </w:p>
    <w:p>
      <w:r/>
    </w:p>
    <w:p>
      <w:r>
        <w:t xml:space="preserve">22,814,631 </w:t>
      </w:r>
    </w:p>
    <w:p>
      <w:r/>
    </w:p>
    <w:p>
      <w:r>
        <w:t xml:space="preserve">1,175,400 </w:t>
      </w:r>
    </w:p>
    <w:p>
      <w:r/>
    </w:p>
    <w:p>
      <w:r>
        <w:t xml:space="preserve">0 </w:t>
      </w:r>
    </w:p>
    <w:p>
      <w:r/>
    </w:p>
    <w:p>
      <w:r>
        <w:t xml:space="preserve">22,814,631 </w:t>
      </w:r>
    </w:p>
    <w:p>
      <w:r/>
    </w:p>
    <w:p>
      <w:r>
        <w:t xml:space="preserve">黄明生 境内自然人 </w:t>
      </w:r>
    </w:p>
    <w:p>
      <w:r/>
    </w:p>
    <w:p>
      <w:r>
        <w:t xml:space="preserve">2.68% </w:t>
      </w:r>
    </w:p>
    <w:p>
      <w:r/>
    </w:p>
    <w:p>
      <w:r>
        <w:t xml:space="preserve">21,283,396 </w:t>
      </w:r>
    </w:p>
    <w:p>
      <w:r/>
    </w:p>
    <w:p>
      <w:r>
        <w:t xml:space="preserve">0 </w:t>
      </w:r>
    </w:p>
    <w:p>
      <w:r/>
    </w:p>
    <w:p>
      <w:r>
        <w:t xml:space="preserve">21,283,396 </w:t>
      </w:r>
    </w:p>
    <w:p>
      <w:r/>
    </w:p>
    <w:p>
      <w:r>
        <w:t xml:space="preserve">0 </w:t>
      </w:r>
    </w:p>
    <w:p>
      <w:r/>
    </w:p>
    <w:p>
      <w:r>
        <w:t xml:space="preserve">张彤 </w:t>
      </w:r>
    </w:p>
    <w:p>
      <w:r/>
    </w:p>
    <w:p>
      <w:r>
        <w:t xml:space="preserve">境内自然人 </w:t>
      </w:r>
    </w:p>
    <w:p>
      <w:r/>
    </w:p>
    <w:p>
      <w:r>
        <w:t xml:space="preserve">2.20% </w:t>
      </w:r>
    </w:p>
    <w:p>
      <w:r/>
    </w:p>
    <w:p>
      <w:r>
        <w:t xml:space="preserve">17,500,000 </w:t>
      </w:r>
    </w:p>
    <w:p>
      <w:r/>
    </w:p>
    <w:p>
      <w:r>
        <w:t xml:space="preserve">0 </w:t>
      </w:r>
    </w:p>
    <w:p>
      <w:r/>
    </w:p>
    <w:p>
      <w:r>
        <w:t xml:space="preserve">0 </w:t>
      </w:r>
    </w:p>
    <w:p>
      <w:r/>
    </w:p>
    <w:p>
      <w:r>
        <w:t xml:space="preserve">17,500,000 </w:t>
      </w:r>
    </w:p>
    <w:p>
      <w:r/>
    </w:p>
    <w:p>
      <w:r>
        <w:t xml:space="preserve">宋凌 </w:t>
      </w:r>
    </w:p>
    <w:p>
      <w:r/>
    </w:p>
    <w:p>
      <w:r>
        <w:t xml:space="preserve">境内自然人 </w:t>
      </w:r>
    </w:p>
    <w:p>
      <w:r/>
    </w:p>
    <w:p>
      <w:r>
        <w:t xml:space="preserve">1.70% </w:t>
      </w:r>
    </w:p>
    <w:p>
      <w:r/>
    </w:p>
    <w:p>
      <w:r>
        <w:t xml:space="preserve">13,500,000 </w:t>
      </w:r>
    </w:p>
    <w:p>
      <w:r/>
    </w:p>
    <w:p>
      <w:r>
        <w:t xml:space="preserve">3,600,000 </w:t>
      </w:r>
    </w:p>
    <w:p>
      <w:r/>
    </w:p>
    <w:p>
      <w:r>
        <w:t xml:space="preserve">0 </w:t>
      </w:r>
    </w:p>
    <w:p>
      <w:r/>
    </w:p>
    <w:p>
      <w:r>
        <w:t xml:space="preserve">13,500,000 </w:t>
      </w:r>
    </w:p>
    <w:p>
      <w:r/>
    </w:p>
    <w:p>
      <w:r>
        <w:t xml:space="preserve">吴天舒 境内自然人 </w:t>
      </w:r>
    </w:p>
    <w:p>
      <w:r/>
    </w:p>
    <w:p>
      <w:r>
        <w:t xml:space="preserve">1.55% </w:t>
      </w:r>
    </w:p>
    <w:p>
      <w:r/>
    </w:p>
    <w:p>
      <w:r>
        <w:t xml:space="preserve">12,327,044 </w:t>
      </w:r>
    </w:p>
    <w:p>
      <w:r/>
    </w:p>
    <w:p>
      <w:r>
        <w:t xml:space="preserve">0 </w:t>
      </w:r>
    </w:p>
    <w:p>
      <w:r/>
    </w:p>
    <w:p>
      <w:r>
        <w:t xml:space="preserve">0 </w:t>
      </w:r>
    </w:p>
    <w:p>
      <w:r/>
    </w:p>
    <w:p>
      <w:r>
        <w:t xml:space="preserve">12,327,044 </w:t>
      </w:r>
    </w:p>
    <w:p>
      <w:r/>
    </w:p>
    <w:p>
      <w:r>
        <w:t xml:space="preserve">谢扬初 境内自然人 </w:t>
      </w:r>
    </w:p>
    <w:p>
      <w:r/>
    </w:p>
    <w:p>
      <w:r>
        <w:t xml:space="preserve">1.30% </w:t>
      </w:r>
    </w:p>
    <w:p>
      <w:r/>
    </w:p>
    <w:p>
      <w:r>
        <w:t xml:space="preserve">10,323,700 </w:t>
      </w:r>
    </w:p>
    <w:p>
      <w:r/>
    </w:p>
    <w:p>
      <w:r>
        <w:t xml:space="preserve">10,323,700 </w:t>
      </w:r>
    </w:p>
    <w:p>
      <w:r/>
    </w:p>
    <w:p>
      <w:r>
        <w:t xml:space="preserve">0 </w:t>
      </w:r>
    </w:p>
    <w:p>
      <w:r/>
    </w:p>
    <w:p>
      <w:r>
        <w:t xml:space="preserve">10,323,700 </w:t>
      </w:r>
    </w:p>
    <w:p>
      <w:r/>
    </w:p>
    <w:p>
      <w:r>
        <w:t xml:space="preserve">张大庆 境内自然人 </w:t>
      </w:r>
    </w:p>
    <w:p>
      <w:r/>
    </w:p>
    <w:p>
      <w:r>
        <w:t xml:space="preserve">1.28% </w:t>
      </w:r>
    </w:p>
    <w:p>
      <w:r/>
    </w:p>
    <w:p>
      <w:r>
        <w:t xml:space="preserve">10,185,000 </w:t>
      </w:r>
    </w:p>
    <w:p>
      <w:r/>
    </w:p>
    <w:p>
      <w:r>
        <w:t xml:space="preserve">-15,000 </w:t>
      </w:r>
    </w:p>
    <w:p>
      <w:r/>
    </w:p>
    <w:p>
      <w:r>
        <w:t xml:space="preserve">0 </w:t>
      </w:r>
    </w:p>
    <w:p>
      <w:r/>
    </w:p>
    <w:p>
      <w:r>
        <w:t xml:space="preserve">10,185,000 </w:t>
      </w:r>
    </w:p>
    <w:p>
      <w:r/>
    </w:p>
    <w:p>
      <w:r>
        <w:t xml:space="preserve">冯树滔 境内自然人 </w:t>
      </w:r>
    </w:p>
    <w:p>
      <w:r/>
    </w:p>
    <w:p>
      <w:r>
        <w:t xml:space="preserve">1.19% </w:t>
      </w:r>
    </w:p>
    <w:p>
      <w:r/>
    </w:p>
    <w:p>
      <w:r>
        <w:t xml:space="preserve">9,440,410 </w:t>
      </w:r>
    </w:p>
    <w:p>
      <w:r/>
    </w:p>
    <w:p>
      <w:r>
        <w:t xml:space="preserve">9,440,410 </w:t>
      </w:r>
    </w:p>
    <w:p>
      <w:r/>
    </w:p>
    <w:p>
      <w:r>
        <w:t xml:space="preserve">0 </w:t>
      </w:r>
    </w:p>
    <w:p>
      <w:r/>
    </w:p>
    <w:p>
      <w:r>
        <w:t xml:space="preserve">9,440,410 </w:t>
      </w:r>
    </w:p>
    <w:p>
      <w:r/>
    </w:p>
    <w:p>
      <w:r>
        <w:t>战略投资者或一般法人</w:t>
      </w:r>
    </w:p>
    <w:p>
      <w:r/>
    </w:p>
    <w:p>
      <w:r>
        <w:t>因配售新股成为前 10</w:t>
      </w:r>
    </w:p>
    <w:p>
      <w:r/>
    </w:p>
    <w:p>
      <w:r>
        <w:t>名股东的情况（如有）</w:t>
      </w:r>
    </w:p>
    <w:p>
      <w:r/>
    </w:p>
    <w:p>
      <w:r>
        <w:t xml:space="preserve">（参见注 3） </w:t>
      </w:r>
    </w:p>
    <w:p>
      <w:r/>
    </w:p>
    <w:p>
      <w:r>
        <w:t xml:space="preserve">无 </w:t>
      </w:r>
    </w:p>
    <w:p>
      <w:r/>
    </w:p>
    <w:p>
      <w:r>
        <w:t>上述股东关联关系或一</w:t>
      </w:r>
    </w:p>
    <w:p>
      <w:r/>
    </w:p>
    <w:p>
      <w:r>
        <w:t xml:space="preserve">致行动的说明 </w:t>
      </w:r>
    </w:p>
    <w:p>
      <w:r/>
    </w:p>
    <w:p>
      <w:r>
        <w:t>前十名股东中的张彤和张大庆是胞兄弟关系，除上述情况外，本公司未知其他前十名股东中是否存在关</w:t>
      </w:r>
    </w:p>
    <w:p>
      <w:r/>
    </w:p>
    <w:p>
      <w:r>
        <w:t xml:space="preserve">联关系。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二六三网络通信股份有限公司 2018 年年度报告全文 </w:t>
      </w:r>
    </w:p>
    <w:p>
      <w:r/>
    </w:p>
    <w:p>
      <w:r>
        <w:t xml:space="preserve">前 10 名无限售条件股东持股情况 </w:t>
      </w:r>
    </w:p>
    <w:p>
      <w:r/>
    </w:p>
    <w:p>
      <w:r>
        <w:t xml:space="preserve">股东名称 </w:t>
      </w:r>
    </w:p>
    <w:p>
      <w:r/>
    </w:p>
    <w:p>
      <w:r>
        <w:t xml:space="preserve">报告期末持有无限售条件股份数量 </w:t>
      </w:r>
    </w:p>
    <w:p>
      <w:r/>
    </w:p>
    <w:p>
      <w:r>
        <w:t xml:space="preserve">股份种类 </w:t>
      </w:r>
    </w:p>
    <w:p>
      <w:r/>
    </w:p>
    <w:p>
      <w:r>
        <w:t xml:space="preserve">股份种类 </w:t>
      </w:r>
    </w:p>
    <w:p>
      <w:r/>
    </w:p>
    <w:p>
      <w:r>
        <w:t xml:space="preserve">数量 </w:t>
      </w:r>
    </w:p>
    <w:p>
      <w:r/>
    </w:p>
    <w:p>
      <w:r>
        <w:t xml:space="preserve">陈晨 </w:t>
      </w:r>
    </w:p>
    <w:p>
      <w:r/>
    </w:p>
    <w:p>
      <w:r>
        <w:t xml:space="preserve">宗明杰 </w:t>
      </w:r>
    </w:p>
    <w:p>
      <w:r/>
    </w:p>
    <w:p>
      <w:r>
        <w:t xml:space="preserve">李小龙 </w:t>
      </w:r>
    </w:p>
    <w:p>
      <w:r/>
    </w:p>
    <w:p>
      <w:r>
        <w:t xml:space="preserve">张彤 </w:t>
      </w:r>
    </w:p>
    <w:p>
      <w:r/>
    </w:p>
    <w:p>
      <w:r>
        <w:t xml:space="preserve">宋凌 </w:t>
      </w:r>
    </w:p>
    <w:p>
      <w:r/>
    </w:p>
    <w:p>
      <w:r>
        <w:t xml:space="preserve">吴天舒 </w:t>
      </w:r>
    </w:p>
    <w:p>
      <w:r/>
    </w:p>
    <w:p>
      <w:r>
        <w:t xml:space="preserve">谢扬初 </w:t>
      </w:r>
    </w:p>
    <w:p>
      <w:r/>
    </w:p>
    <w:p>
      <w:r>
        <w:t xml:space="preserve">张大庆 </w:t>
      </w:r>
    </w:p>
    <w:p>
      <w:r/>
    </w:p>
    <w:p>
      <w:r>
        <w:t xml:space="preserve">冯树滔 </w:t>
      </w:r>
    </w:p>
    <w:p>
      <w:r/>
    </w:p>
    <w:p>
      <w:r>
        <w:t xml:space="preserve">中央汇金资产管理有限责任公司 </w:t>
      </w:r>
    </w:p>
    <w:p>
      <w:r/>
    </w:p>
    <w:p>
      <w:r>
        <w:t>前 10 名无限售流通股股东之间，以及前 10 名无限</w:t>
      </w:r>
    </w:p>
    <w:p>
      <w:r/>
    </w:p>
    <w:p>
      <w:r>
        <w:t>售流通股股东和前 10 名股东之间关联关系或一致</w:t>
      </w:r>
    </w:p>
    <w:p>
      <w:r/>
    </w:p>
    <w:p>
      <w:r>
        <w:t xml:space="preserve">行动的说明 </w:t>
      </w:r>
    </w:p>
    <w:p>
      <w:r/>
    </w:p>
    <w:p>
      <w:r>
        <w:t xml:space="preserve">28,180,000 人民币普通股 </w:t>
      </w:r>
    </w:p>
    <w:p>
      <w:r/>
    </w:p>
    <w:p>
      <w:r>
        <w:t xml:space="preserve">28,180,000 </w:t>
      </w:r>
    </w:p>
    <w:p>
      <w:r/>
    </w:p>
    <w:p>
      <w:r>
        <w:t xml:space="preserve">22,814,631 人民币普通股 </w:t>
      </w:r>
    </w:p>
    <w:p>
      <w:r/>
    </w:p>
    <w:p>
      <w:r>
        <w:t xml:space="preserve">22,814,631 </w:t>
      </w:r>
    </w:p>
    <w:p>
      <w:r/>
    </w:p>
    <w:p>
      <w:r>
        <w:t xml:space="preserve">21,973,568 人民币普通股 </w:t>
      </w:r>
    </w:p>
    <w:p>
      <w:r/>
    </w:p>
    <w:p>
      <w:r>
        <w:t xml:space="preserve">21,973,568 </w:t>
      </w:r>
    </w:p>
    <w:p>
      <w:r/>
    </w:p>
    <w:p>
      <w:r>
        <w:t xml:space="preserve">17,500,000 人民币普通股 </w:t>
      </w:r>
    </w:p>
    <w:p>
      <w:r/>
    </w:p>
    <w:p>
      <w:r>
        <w:t xml:space="preserve">17,500,000 </w:t>
      </w:r>
    </w:p>
    <w:p>
      <w:r/>
    </w:p>
    <w:p>
      <w:r>
        <w:t xml:space="preserve">13,500,000 人民币普通股 </w:t>
      </w:r>
    </w:p>
    <w:p>
      <w:r/>
    </w:p>
    <w:p>
      <w:r>
        <w:t xml:space="preserve">13,500,000 </w:t>
      </w:r>
    </w:p>
    <w:p>
      <w:r/>
    </w:p>
    <w:p>
      <w:r>
        <w:t xml:space="preserve">12,327,044 人民币普通股 </w:t>
      </w:r>
    </w:p>
    <w:p>
      <w:r/>
    </w:p>
    <w:p>
      <w:r>
        <w:t xml:space="preserve">12,327,044 </w:t>
      </w:r>
    </w:p>
    <w:p>
      <w:r/>
    </w:p>
    <w:p>
      <w:r>
        <w:t xml:space="preserve">10,323,700 人民币普通股 </w:t>
      </w:r>
    </w:p>
    <w:p>
      <w:r/>
    </w:p>
    <w:p>
      <w:r>
        <w:t xml:space="preserve">10,323,700 </w:t>
      </w:r>
    </w:p>
    <w:p>
      <w:r/>
    </w:p>
    <w:p>
      <w:r>
        <w:t xml:space="preserve">10,185,000 人民币普通股 </w:t>
      </w:r>
    </w:p>
    <w:p>
      <w:r/>
    </w:p>
    <w:p>
      <w:r>
        <w:t xml:space="preserve">10,185,000 </w:t>
      </w:r>
    </w:p>
    <w:p>
      <w:r/>
    </w:p>
    <w:p>
      <w:r>
        <w:t xml:space="preserve">9,440,410 人民币普通股 </w:t>
      </w:r>
    </w:p>
    <w:p>
      <w:r/>
    </w:p>
    <w:p>
      <w:r>
        <w:t xml:space="preserve">7,426,900 人民币普通股 </w:t>
      </w:r>
    </w:p>
    <w:p>
      <w:r/>
    </w:p>
    <w:p>
      <w:r>
        <w:t xml:space="preserve">9,440,410 </w:t>
      </w:r>
    </w:p>
    <w:p>
      <w:r/>
    </w:p>
    <w:p>
      <w:r>
        <w:t xml:space="preserve">7,426,900 </w:t>
      </w:r>
    </w:p>
    <w:p>
      <w:r/>
    </w:p>
    <w:p>
      <w:r>
        <w:t>前十名股东中的张彤和张大庆是胞兄弟关系，除上述情况外，本公司未</w:t>
      </w:r>
    </w:p>
    <w:p>
      <w:r/>
    </w:p>
    <w:p>
      <w:r>
        <w:t xml:space="preserve">知其他前十名股东中是否存在关联关系。 </w:t>
      </w:r>
    </w:p>
    <w:p>
      <w:r/>
    </w:p>
    <w:p>
      <w:r>
        <w:t>前 10 名普通股股东参与融资融券业务情况说明（如</w:t>
      </w:r>
    </w:p>
    <w:p>
      <w:r/>
    </w:p>
    <w:p>
      <w:r>
        <w:t>截止本报告末，公司自然人股东宗明杰持有公司股票 22,814,631 股，其</w:t>
      </w:r>
    </w:p>
    <w:p>
      <w:r/>
    </w:p>
    <w:p>
      <w:r>
        <w:t xml:space="preserve">有）（参见注 4） </w:t>
      </w:r>
    </w:p>
    <w:p>
      <w:r/>
    </w:p>
    <w:p>
      <w:r>
        <w:t xml:space="preserve">中通过信用证券账户持有 22,814,631 股。 </w:t>
      </w:r>
    </w:p>
    <w:p>
      <w:r/>
    </w:p>
    <w:p>
      <w:r>
        <w:t xml:space="preserve">公司前 10 名普通股股东、前 10 名无限售条件普通股股东在报告期内是否进行约定购回交易 </w:t>
      </w:r>
    </w:p>
    <w:p>
      <w:r/>
    </w:p>
    <w:p>
      <w:r>
        <w:t xml:space="preserve">□ 是 √ 否  </w:t>
      </w:r>
    </w:p>
    <w:p>
      <w:r/>
    </w:p>
    <w:p>
      <w:r>
        <w:t xml:space="preserve">公司前 10 名普通股股东、前 10 名无限售条件普通股股东在报告期内未进行约定购回交易。 </w:t>
      </w:r>
    </w:p>
    <w:p>
      <w:r/>
    </w:p>
    <w:p>
      <w:r>
        <w:t xml:space="preserve">2、公司控股股东情况 </w:t>
      </w:r>
    </w:p>
    <w:p>
      <w:r/>
    </w:p>
    <w:p>
      <w:r>
        <w:t xml:space="preserve">控股股东性质：自然人控股 </w:t>
      </w:r>
    </w:p>
    <w:p>
      <w:r/>
    </w:p>
    <w:p>
      <w:r>
        <w:t xml:space="preserve">控股股东类型：自然人 </w:t>
      </w:r>
    </w:p>
    <w:p>
      <w:r/>
    </w:p>
    <w:p>
      <w:r>
        <w:t xml:space="preserve">控股股东姓名 </w:t>
      </w:r>
    </w:p>
    <w:p>
      <w:r/>
    </w:p>
    <w:p>
      <w:r>
        <w:t xml:space="preserve">国籍 </w:t>
      </w:r>
    </w:p>
    <w:p>
      <w:r/>
    </w:p>
    <w:p>
      <w:r>
        <w:t xml:space="preserve">是否取得其他国家或地区居留权 </w:t>
      </w:r>
    </w:p>
    <w:p>
      <w:r/>
    </w:p>
    <w:p>
      <w:r>
        <w:t xml:space="preserve">李小龙 </w:t>
      </w:r>
    </w:p>
    <w:p>
      <w:r/>
    </w:p>
    <w:p>
      <w:r>
        <w:t xml:space="preserve">中国 </w:t>
      </w:r>
    </w:p>
    <w:p>
      <w:r/>
    </w:p>
    <w:p>
      <w:r>
        <w:t xml:space="preserve">否 </w:t>
      </w:r>
    </w:p>
    <w:p>
      <w:r/>
    </w:p>
    <w:p>
      <w:r>
        <w:t xml:space="preserve">主要职业及职务 </w:t>
      </w:r>
    </w:p>
    <w:p>
      <w:r/>
    </w:p>
    <w:p>
      <w:r>
        <w:t>2006 年 8 月 1 日起至今担任二六三网络通信股份有限公司董事长，2013 年 1</w:t>
      </w:r>
    </w:p>
    <w:p>
      <w:r/>
    </w:p>
    <w:p>
      <w:r>
        <w:t xml:space="preserve">月，受聘为工业和信息化部电线经济专家委员会第四届委员。 </w:t>
      </w:r>
    </w:p>
    <w:p>
      <w:r/>
    </w:p>
    <w:p>
      <w:r>
        <w:t>报告期内控股和参股的其他境内外上市公</w:t>
      </w:r>
    </w:p>
    <w:p>
      <w:r/>
    </w:p>
    <w:p>
      <w:r>
        <w:t xml:space="preserve">司的股权情况 </w:t>
      </w:r>
    </w:p>
    <w:p>
      <w:r/>
    </w:p>
    <w:p>
      <w:r>
        <w:t xml:space="preserve">控股股东报告期内变更 </w:t>
      </w:r>
    </w:p>
    <w:p>
      <w:r/>
    </w:p>
    <w:p>
      <w:r>
        <w:t xml:space="preserve">□ 适用 √ 不适用  </w:t>
      </w:r>
    </w:p>
    <w:p>
      <w:r/>
    </w:p>
    <w:p>
      <w:r>
        <w:t xml:space="preserve">公司报告期控股股东未发生变更。 </w:t>
      </w:r>
    </w:p>
    <w:p>
      <w:r/>
    </w:p>
    <w:p>
      <w:r>
        <w:t xml:space="preserve">无 </w:t>
      </w:r>
    </w:p>
    <w:p>
      <w:r/>
    </w:p>
    <w:p>
      <w:r>
        <w:t xml:space="preserve"> 50 / 178 </w:t>
      </w:r>
    </w:p>
    <w:p>
      <w:r/>
    </w:p>
    <w:p>
      <w:r>
        <w:t xml:space="preserve">二六三网络通信股份有限公司 2018 年年度报告全文 </w:t>
      </w:r>
    </w:p>
    <w:p>
      <w:r/>
    </w:p>
    <w:p>
      <w:r>
        <w:t xml:space="preserve">3、公司实际控制人及其一致行动人 </w:t>
      </w:r>
    </w:p>
    <w:p>
      <w:r/>
    </w:p>
    <w:p>
      <w:r>
        <w:t xml:space="preserve">实际控制人性质：境内自然人 </w:t>
      </w:r>
    </w:p>
    <w:p>
      <w:r/>
    </w:p>
    <w:p>
      <w:r>
        <w:t xml:space="preserve">实际控制人类型：自然人 </w:t>
      </w:r>
    </w:p>
    <w:p>
      <w:r/>
    </w:p>
    <w:p>
      <w:r>
        <w:t xml:space="preserve">实际控制人姓名 </w:t>
      </w:r>
    </w:p>
    <w:p>
      <w:r/>
    </w:p>
    <w:p>
      <w:r>
        <w:t xml:space="preserve">与实际控制人关系 </w:t>
      </w:r>
    </w:p>
    <w:p>
      <w:r/>
    </w:p>
    <w:p>
      <w:r>
        <w:t xml:space="preserve">国籍 </w:t>
      </w:r>
    </w:p>
    <w:p>
      <w:r/>
    </w:p>
    <w:p>
      <w:r>
        <w:t>是否取得其他国家或地区居</w:t>
      </w:r>
    </w:p>
    <w:p>
      <w:r/>
    </w:p>
    <w:p>
      <w:r>
        <w:t xml:space="preserve">留权 </w:t>
      </w:r>
    </w:p>
    <w:p>
      <w:r/>
    </w:p>
    <w:p>
      <w:r>
        <w:t xml:space="preserve">李小龙 </w:t>
      </w:r>
    </w:p>
    <w:p>
      <w:r/>
    </w:p>
    <w:p>
      <w:r>
        <w:t xml:space="preserve">本人 </w:t>
      </w:r>
    </w:p>
    <w:p>
      <w:r/>
    </w:p>
    <w:p>
      <w:r>
        <w:t xml:space="preserve">中国 </w:t>
      </w:r>
    </w:p>
    <w:p>
      <w:r/>
    </w:p>
    <w:p>
      <w:r>
        <w:t xml:space="preserve">否 </w:t>
      </w:r>
    </w:p>
    <w:p>
      <w:r/>
    </w:p>
    <w:p>
      <w:r>
        <w:t xml:space="preserve">主要职业及职务 </w:t>
      </w:r>
    </w:p>
    <w:p>
      <w:r/>
    </w:p>
    <w:p>
      <w:r>
        <w:t>2006 年 8 月 1 日起至今担任二六三网络通信股份有限公司董事长，2013 年 1 月，受聘为工</w:t>
      </w:r>
    </w:p>
    <w:p>
      <w:r/>
    </w:p>
    <w:p>
      <w:r>
        <w:t xml:space="preserve">业和信息化部电线经济专家委员会第四届委员。 </w:t>
      </w:r>
    </w:p>
    <w:p>
      <w:r/>
    </w:p>
    <w:p>
      <w:r>
        <w:t>过去 10 年曾控股的境内外上</w:t>
      </w:r>
    </w:p>
    <w:p>
      <w:r/>
    </w:p>
    <w:p>
      <w:r>
        <w:t xml:space="preserve">市公司情况 </w:t>
      </w:r>
    </w:p>
    <w:p>
      <w:r/>
    </w:p>
    <w:p>
      <w:r>
        <w:t xml:space="preserve">无 </w:t>
      </w:r>
    </w:p>
    <w:p>
      <w:r/>
    </w:p>
    <w:p>
      <w:r>
        <w:t xml:space="preserve">实际控制人报告期内变更 </w:t>
      </w:r>
    </w:p>
    <w:p>
      <w:r/>
    </w:p>
    <w:p>
      <w:r>
        <w:t xml:space="preserve">□ 适用 √ 不适用  </w:t>
      </w:r>
    </w:p>
    <w:p>
      <w:r/>
    </w:p>
    <w:p>
      <w:r>
        <w:t xml:space="preserve">公司报告期实际控制人未发生变更。 </w:t>
      </w:r>
    </w:p>
    <w:p>
      <w:r/>
    </w:p>
    <w:p>
      <w:r>
        <w:t xml:space="preserve">公司与实际控制人之间的产权及控制关系的方框图 </w:t>
      </w:r>
    </w:p>
    <w:p>
      <w:r/>
    </w:p>
    <w:p>
      <w:r>
        <w:t xml:space="preserve">实际控制人通过信托或其他资产管理方式控制公司 </w:t>
      </w:r>
    </w:p>
    <w:p>
      <w:r/>
    </w:p>
    <w:p>
      <w:r>
        <w:t xml:space="preserve">□ 适用 √ 不适用  </w:t>
      </w:r>
    </w:p>
    <w:p>
      <w:r/>
    </w:p>
    <w:p>
      <w:r>
        <w:t xml:space="preserve">4、其他持股在 10%以上的法人股东 </w:t>
      </w:r>
    </w:p>
    <w:p>
      <w:r/>
    </w:p>
    <w:p>
      <w:r>
        <w:t xml:space="preserve">□ 适用 √ 不适用  </w:t>
      </w:r>
    </w:p>
    <w:p>
      <w:r/>
    </w:p>
    <w:p>
      <w:r>
        <w:t xml:space="preserve">5、控股股东、实际控制人、重组方及其他承诺主体股份限制减持情况 </w:t>
      </w:r>
    </w:p>
    <w:p>
      <w:r/>
    </w:p>
    <w:p>
      <w:r>
        <w:t xml:space="preserve">□ 适用 √ 不适用  </w:t>
      </w:r>
    </w:p>
    <w:p>
      <w:r/>
    </w:p>
    <w:p>
      <w:r>
        <w:t xml:space="preserve"> 51 / 178 </w:t>
      </w:r>
    </w:p>
    <w:p>
      <w:r/>
    </w:p>
    <w:p>
      <w:r>
        <w:t xml:space="preserve"> </w:t>
      </w:r>
    </w:p>
    <w:p>
      <w:r>
        <w:t xml:space="preserve">二六三网络通信股份有限公司 2018 年年度报告全文 </w:t>
      </w:r>
    </w:p>
    <w:p>
      <w:r/>
    </w:p>
    <w:p>
      <w:r>
        <w:t xml:space="preserve">第七节 优先股相关情况 </w:t>
      </w:r>
    </w:p>
    <w:p>
      <w:r/>
    </w:p>
    <w:p>
      <w:r>
        <w:t xml:space="preserve">□ 适用 √ 不适用  </w:t>
      </w:r>
    </w:p>
    <w:p>
      <w:r/>
    </w:p>
    <w:p>
      <w:r>
        <w:t xml:space="preserve">报告期公司不存在优先股。 </w:t>
      </w:r>
    </w:p>
    <w:p>
      <w:r/>
    </w:p>
    <w:p>
      <w:r>
        <w:t xml:space="preserve"> 52 / 178 </w:t>
      </w:r>
    </w:p>
    <w:p>
      <w:r/>
    </w:p>
    <w:p>
      <w:r>
        <w:t xml:space="preserve">二六三网络通信股份有限公司 2018 年年度报告全文 </w:t>
      </w:r>
    </w:p>
    <w:p>
      <w:r/>
    </w:p>
    <w:p>
      <w:r>
        <w:t xml:space="preserve"> 53 / 178 </w:t>
      </w:r>
    </w:p>
    <w:p>
      <w:r/>
    </w:p>
    <w:p>
      <w:r>
        <w:t xml:space="preserve">第八节 董事、监事、高级管理人员和员工情况 </w:t>
      </w:r>
    </w:p>
    <w:p>
      <w:r/>
    </w:p>
    <w:p>
      <w:r>
        <w:t xml:space="preserve">一、董事、监事和高级管理人员持股变动 </w:t>
      </w:r>
    </w:p>
    <w:p>
      <w:r/>
    </w:p>
    <w:p>
      <w:r>
        <w:t xml:space="preserve">姓名 </w:t>
      </w:r>
    </w:p>
    <w:p>
      <w:r/>
    </w:p>
    <w:p>
      <w:r>
        <w:t xml:space="preserve">职务 </w:t>
      </w:r>
    </w:p>
    <w:p>
      <w:r/>
    </w:p>
    <w:p>
      <w:r>
        <w:t>任职</w:t>
      </w:r>
    </w:p>
    <w:p>
      <w:r/>
    </w:p>
    <w:p>
      <w:r>
        <w:t xml:space="preserve">状态 </w:t>
      </w:r>
    </w:p>
    <w:p>
      <w:r/>
    </w:p>
    <w:p>
      <w:r>
        <w:t xml:space="preserve">性别 年龄 </w:t>
      </w:r>
    </w:p>
    <w:p>
      <w:r/>
    </w:p>
    <w:p>
      <w:r>
        <w:t>任期起始日</w:t>
      </w:r>
    </w:p>
    <w:p>
      <w:r/>
    </w:p>
    <w:p>
      <w:r>
        <w:t xml:space="preserve">期 </w:t>
      </w:r>
    </w:p>
    <w:p>
      <w:r/>
    </w:p>
    <w:p>
      <w:r>
        <w:t>任期终止</w:t>
      </w:r>
    </w:p>
    <w:p>
      <w:r/>
    </w:p>
    <w:p>
      <w:r>
        <w:t xml:space="preserve">日期 </w:t>
      </w:r>
    </w:p>
    <w:p>
      <w:r/>
    </w:p>
    <w:p>
      <w:r>
        <w:t>期初持股数</w:t>
      </w:r>
    </w:p>
    <w:p>
      <w:r/>
    </w:p>
    <w:p>
      <w:r>
        <w:t xml:space="preserve">（股） </w:t>
      </w:r>
    </w:p>
    <w:p>
      <w:r/>
    </w:p>
    <w:p>
      <w:r>
        <w:t>本期增持股</w:t>
      </w:r>
    </w:p>
    <w:p>
      <w:r/>
    </w:p>
    <w:p>
      <w:r>
        <w:t xml:space="preserve">份数量（股） </w:t>
      </w:r>
    </w:p>
    <w:p>
      <w:r>
        <w:t xml:space="preserve">份数量（股） </w:t>
      </w:r>
    </w:p>
    <w:p>
      <w:r/>
    </w:p>
    <w:p>
      <w:r>
        <w:t>本期减持股</w:t>
      </w:r>
    </w:p>
    <w:p>
      <w:r/>
    </w:p>
    <w:p>
      <w:r>
        <w:t>其他增减变</w:t>
      </w:r>
    </w:p>
    <w:p>
      <w:r/>
    </w:p>
    <w:p>
      <w:r>
        <w:t xml:space="preserve">动（股） </w:t>
      </w:r>
    </w:p>
    <w:p>
      <w:r/>
    </w:p>
    <w:p>
      <w:r>
        <w:t>期末持股数</w:t>
      </w:r>
    </w:p>
    <w:p>
      <w:r/>
    </w:p>
    <w:p>
      <w:r>
        <w:t xml:space="preserve">（股） </w:t>
      </w:r>
    </w:p>
    <w:p>
      <w:r/>
    </w:p>
    <w:p>
      <w:r>
        <w:t xml:space="preserve">李小龙 董事长 现任 男 </w:t>
      </w:r>
    </w:p>
    <w:p>
      <w:r/>
    </w:p>
    <w:p>
      <w:r>
        <w:t xml:space="preserve">54 </w:t>
      </w:r>
    </w:p>
    <w:p>
      <w:r/>
    </w:p>
    <w:p>
      <w:r>
        <w:t>2003 年 06</w:t>
      </w:r>
    </w:p>
    <w:p>
      <w:r/>
    </w:p>
    <w:p>
      <w:r>
        <w:t xml:space="preserve">月 15 日 </w:t>
      </w:r>
    </w:p>
    <w:p>
      <w:r/>
    </w:p>
    <w:p>
      <w:r>
        <w:t xml:space="preserve">139,894,273 </w:t>
      </w:r>
    </w:p>
    <w:p>
      <w:r/>
    </w:p>
    <w:p>
      <w:r>
        <w:t xml:space="preserve">0 </w:t>
      </w:r>
    </w:p>
    <w:p>
      <w:r/>
    </w:p>
    <w:p>
      <w:r>
        <w:t xml:space="preserve">3,000,000 </w:t>
      </w:r>
    </w:p>
    <w:p>
      <w:r/>
    </w:p>
    <w:p>
      <w:r>
        <w:t xml:space="preserve">0 136,894,273 </w:t>
      </w:r>
    </w:p>
    <w:p>
      <w:r/>
    </w:p>
    <w:p>
      <w:r>
        <w:t xml:space="preserve">芦兵 </w:t>
      </w:r>
    </w:p>
    <w:p>
      <w:r/>
    </w:p>
    <w:p>
      <w:r>
        <w:t xml:space="preserve">董事 现任 男 </w:t>
      </w:r>
    </w:p>
    <w:p>
      <w:r/>
    </w:p>
    <w:p>
      <w:r>
        <w:t xml:space="preserve">54 </w:t>
      </w:r>
    </w:p>
    <w:p>
      <w:r/>
    </w:p>
    <w:p>
      <w:r>
        <w:t>2011 年 02</w:t>
      </w:r>
    </w:p>
    <w:p>
      <w:r/>
    </w:p>
    <w:p>
      <w:r>
        <w:t xml:space="preserve">月 14 日 </w:t>
      </w:r>
    </w:p>
    <w:p>
      <w:r/>
    </w:p>
    <w:p>
      <w:r>
        <w:t xml:space="preserve">3,264,897 </w:t>
      </w:r>
    </w:p>
    <w:p>
      <w:r/>
    </w:p>
    <w:p>
      <w:r>
        <w:t xml:space="preserve">0 </w:t>
      </w:r>
    </w:p>
    <w:p>
      <w:r/>
    </w:p>
    <w:p>
      <w:r>
        <w:t xml:space="preserve">0 </w:t>
      </w:r>
    </w:p>
    <w:p>
      <w:r/>
    </w:p>
    <w:p>
      <w:r>
        <w:t xml:space="preserve">1,200,000 </w:t>
      </w:r>
    </w:p>
    <w:p>
      <w:r/>
    </w:p>
    <w:p>
      <w:r>
        <w:t xml:space="preserve">4,464,897 </w:t>
      </w:r>
    </w:p>
    <w:p>
      <w:r/>
    </w:p>
    <w:p>
      <w:r>
        <w:t xml:space="preserve">李玉杰 </w:t>
      </w:r>
    </w:p>
    <w:p>
      <w:r/>
    </w:p>
    <w:p>
      <w:r>
        <w:t>董事、</w:t>
      </w:r>
    </w:p>
    <w:p>
      <w:r/>
    </w:p>
    <w:p>
      <w:r>
        <w:t xml:space="preserve">副总裁 </w:t>
      </w:r>
    </w:p>
    <w:p>
      <w:r/>
    </w:p>
    <w:p>
      <w:r>
        <w:t xml:space="preserve">现任 男 </w:t>
      </w:r>
    </w:p>
    <w:p>
      <w:r/>
    </w:p>
    <w:p>
      <w:r>
        <w:t xml:space="preserve">46 </w:t>
      </w:r>
    </w:p>
    <w:p>
      <w:r/>
    </w:p>
    <w:p>
      <w:r>
        <w:t>2018 年 08</w:t>
      </w:r>
    </w:p>
    <w:p>
      <w:r/>
    </w:p>
    <w:p>
      <w:r>
        <w:t xml:space="preserve">月 13 日 </w:t>
      </w:r>
    </w:p>
    <w:p>
      <w:r/>
    </w:p>
    <w:p>
      <w:r>
        <w:t xml:space="preserve">337,552 </w:t>
      </w:r>
    </w:p>
    <w:p>
      <w:r/>
    </w:p>
    <w:p>
      <w:r>
        <w:t xml:space="preserve">0 </w:t>
      </w:r>
    </w:p>
    <w:p>
      <w:r/>
    </w:p>
    <w:p>
      <w:r>
        <w:t xml:space="preserve">0 </w:t>
      </w:r>
    </w:p>
    <w:p>
      <w:r/>
    </w:p>
    <w:p>
      <w:r>
        <w:t xml:space="preserve">1,800,000 </w:t>
      </w:r>
    </w:p>
    <w:p>
      <w:r/>
    </w:p>
    <w:p>
      <w:r>
        <w:t xml:space="preserve">2,137,552 </w:t>
      </w:r>
    </w:p>
    <w:p>
      <w:r/>
    </w:p>
    <w:p>
      <w:r>
        <w:t xml:space="preserve">JIE ZHAO </w:t>
      </w:r>
    </w:p>
    <w:p>
      <w:r/>
    </w:p>
    <w:p>
      <w:r>
        <w:t>董事、</w:t>
      </w:r>
    </w:p>
    <w:p>
      <w:r/>
    </w:p>
    <w:p>
      <w:r>
        <w:t xml:space="preserve">副总裁 </w:t>
      </w:r>
    </w:p>
    <w:p>
      <w:r/>
    </w:p>
    <w:p>
      <w:r>
        <w:t xml:space="preserve">现任 男 </w:t>
      </w:r>
    </w:p>
    <w:p>
      <w:r/>
    </w:p>
    <w:p>
      <w:r>
        <w:t xml:space="preserve">60 </w:t>
      </w:r>
    </w:p>
    <w:p>
      <w:r/>
    </w:p>
    <w:p>
      <w:r>
        <w:t>2012 年 12</w:t>
      </w:r>
    </w:p>
    <w:p>
      <w:r/>
    </w:p>
    <w:p>
      <w:r>
        <w:t xml:space="preserve">月 24 日 </w:t>
      </w:r>
    </w:p>
    <w:p>
      <w:r/>
    </w:p>
    <w:p>
      <w:r>
        <w:t xml:space="preserve">0 </w:t>
      </w:r>
    </w:p>
    <w:p>
      <w:r/>
    </w:p>
    <w:p>
      <w:r>
        <w:t xml:space="preserve">0 </w:t>
      </w:r>
    </w:p>
    <w:p>
      <w:r/>
    </w:p>
    <w:p>
      <w:r>
        <w:t xml:space="preserve">0 </w:t>
      </w:r>
    </w:p>
    <w:p>
      <w:r/>
    </w:p>
    <w:p>
      <w:r>
        <w:t xml:space="preserve">1,600,000 </w:t>
      </w:r>
    </w:p>
    <w:p>
      <w:r/>
    </w:p>
    <w:p>
      <w:r>
        <w:t xml:space="preserve">1,600,000 </w:t>
      </w:r>
    </w:p>
    <w:p>
      <w:r/>
    </w:p>
    <w:p>
      <w:r>
        <w:t xml:space="preserve">张克 </w:t>
      </w:r>
    </w:p>
    <w:p>
      <w:r/>
    </w:p>
    <w:p>
      <w:r>
        <w:t>独立董</w:t>
      </w:r>
    </w:p>
    <w:p>
      <w:r/>
    </w:p>
    <w:p>
      <w:r>
        <w:t xml:space="preserve">事 </w:t>
      </w:r>
    </w:p>
    <w:p>
      <w:r/>
    </w:p>
    <w:p>
      <w:r>
        <w:t xml:space="preserve">现任 男 </w:t>
      </w:r>
    </w:p>
    <w:p>
      <w:r/>
    </w:p>
    <w:p>
      <w:r>
        <w:t xml:space="preserve">65 </w:t>
      </w:r>
    </w:p>
    <w:p>
      <w:r/>
    </w:p>
    <w:p>
      <w:r>
        <w:t>2014 年 06</w:t>
      </w:r>
    </w:p>
    <w:p>
      <w:r/>
    </w:p>
    <w:p>
      <w:r>
        <w:t xml:space="preserve">月 27 日 </w:t>
      </w:r>
    </w:p>
    <w:p>
      <w:r/>
    </w:p>
    <w:p>
      <w:r>
        <w:t xml:space="preserve">0 </w:t>
      </w:r>
    </w:p>
    <w:p>
      <w:r/>
    </w:p>
    <w:p>
      <w:r>
        <w:t xml:space="preserve">0 </w:t>
      </w:r>
    </w:p>
    <w:p>
      <w:r/>
    </w:p>
    <w:p>
      <w:r>
        <w:t xml:space="preserve">0 </w:t>
      </w:r>
    </w:p>
    <w:p>
      <w:r/>
    </w:p>
    <w:p>
      <w:r>
        <w:t xml:space="preserve">0 </w:t>
      </w:r>
    </w:p>
    <w:p>
      <w:r/>
    </w:p>
    <w:p>
      <w:r>
        <w:t xml:space="preserve">0 </w:t>
      </w:r>
    </w:p>
    <w:p>
      <w:r/>
    </w:p>
    <w:p>
      <w:r>
        <w:t xml:space="preserve">金玉丹 </w:t>
      </w:r>
    </w:p>
    <w:p>
      <w:r/>
    </w:p>
    <w:p>
      <w:r>
        <w:t>独立董</w:t>
      </w:r>
    </w:p>
    <w:p>
      <w:r/>
    </w:p>
    <w:p>
      <w:r>
        <w:t xml:space="preserve">事 </w:t>
      </w:r>
    </w:p>
    <w:p>
      <w:r/>
    </w:p>
    <w:p>
      <w:r>
        <w:t xml:space="preserve">现任 男 </w:t>
      </w:r>
    </w:p>
    <w:p>
      <w:r/>
    </w:p>
    <w:p>
      <w:r>
        <w:t xml:space="preserve">62 </w:t>
      </w:r>
    </w:p>
    <w:p>
      <w:r/>
    </w:p>
    <w:p>
      <w:r>
        <w:t>2014 年 09</w:t>
      </w:r>
    </w:p>
    <w:p>
      <w:r/>
    </w:p>
    <w:p>
      <w:r>
        <w:t xml:space="preserve">月 12 日 </w:t>
      </w:r>
    </w:p>
    <w:p>
      <w:r/>
    </w:p>
    <w:p>
      <w:r>
        <w:t xml:space="preserve">0 </w:t>
      </w:r>
    </w:p>
    <w:p>
      <w:r/>
    </w:p>
    <w:p>
      <w:r>
        <w:t xml:space="preserve">0 </w:t>
      </w:r>
    </w:p>
    <w:p>
      <w:r/>
    </w:p>
    <w:p>
      <w:r>
        <w:t xml:space="preserve">0 </w:t>
      </w:r>
    </w:p>
    <w:p>
      <w:r/>
    </w:p>
    <w:p>
      <w:r>
        <w:t xml:space="preserve">0 </w:t>
      </w:r>
    </w:p>
    <w:p>
      <w:r/>
    </w:p>
    <w:p>
      <w:r>
        <w:t xml:space="preserve">0 </w:t>
      </w:r>
    </w:p>
    <w:p>
      <w:r/>
    </w:p>
    <w:p>
      <w:r>
        <w:t xml:space="preserve">蒋必金 </w:t>
      </w:r>
    </w:p>
    <w:p>
      <w:r/>
    </w:p>
    <w:p>
      <w:r>
        <w:t>独立董</w:t>
      </w:r>
    </w:p>
    <w:p>
      <w:r/>
    </w:p>
    <w:p>
      <w:r>
        <w:t xml:space="preserve">事 </w:t>
      </w:r>
    </w:p>
    <w:p>
      <w:r/>
    </w:p>
    <w:p>
      <w:r>
        <w:t xml:space="preserve">现任 男 </w:t>
      </w:r>
    </w:p>
    <w:p>
      <w:r/>
    </w:p>
    <w:p>
      <w:r>
        <w:t xml:space="preserve">56 </w:t>
      </w:r>
    </w:p>
    <w:p>
      <w:r/>
    </w:p>
    <w:p>
      <w:r>
        <w:t>2017 年 12</w:t>
      </w:r>
    </w:p>
    <w:p>
      <w:r/>
    </w:p>
    <w:p>
      <w:r>
        <w:t xml:space="preserve">月 25 日 </w:t>
      </w:r>
    </w:p>
    <w:p>
      <w:r/>
    </w:p>
    <w:p>
      <w:r>
        <w:t xml:space="preserve">0 </w:t>
      </w:r>
    </w:p>
    <w:p>
      <w:r/>
    </w:p>
    <w:p>
      <w:r>
        <w:t xml:space="preserve">0 </w:t>
      </w:r>
    </w:p>
    <w:p>
      <w:r/>
    </w:p>
    <w:p>
      <w:r>
        <w:t xml:space="preserve">0 </w:t>
      </w:r>
    </w:p>
    <w:p>
      <w:r/>
    </w:p>
    <w:p>
      <w:r>
        <w:t xml:space="preserve">0 </w:t>
      </w:r>
    </w:p>
    <w:p>
      <w:r/>
    </w:p>
    <w:p>
      <w:r>
        <w:t xml:space="preserve">0 </w:t>
      </w:r>
    </w:p>
    <w:p>
      <w:r/>
    </w:p>
    <w:p>
      <w:r>
        <w:t xml:space="preserve">黄明生 董事 离任 男 </w:t>
      </w:r>
    </w:p>
    <w:p>
      <w:r/>
    </w:p>
    <w:p>
      <w:r>
        <w:t xml:space="preserve">56 </w:t>
      </w:r>
    </w:p>
    <w:p>
      <w:r/>
    </w:p>
    <w:p>
      <w:r>
        <w:t>2003 年 06</w:t>
      </w:r>
    </w:p>
    <w:p>
      <w:r/>
    </w:p>
    <w:p>
      <w:r>
        <w:t xml:space="preserve">月 15 日 </w:t>
      </w:r>
    </w:p>
    <w:p>
      <w:r/>
    </w:p>
    <w:p>
      <w:r>
        <w:t>2018 年 07</w:t>
      </w:r>
    </w:p>
    <w:p>
      <w:r/>
    </w:p>
    <w:p>
      <w:r>
        <w:t xml:space="preserve">月 27 日 </w:t>
      </w:r>
    </w:p>
    <w:p>
      <w:r/>
    </w:p>
    <w:p>
      <w:r>
        <w:t xml:space="preserve">21,283,396 </w:t>
      </w:r>
    </w:p>
    <w:p>
      <w:r/>
    </w:p>
    <w:p>
      <w:r>
        <w:t xml:space="preserve">0 </w:t>
      </w:r>
    </w:p>
    <w:p>
      <w:r/>
    </w:p>
    <w:p>
      <w:r>
        <w:t xml:space="preserve">0 </w:t>
      </w:r>
    </w:p>
    <w:p>
      <w:r/>
    </w:p>
    <w:p>
      <w:r>
        <w:t xml:space="preserve">0 21,283,396 </w:t>
      </w:r>
    </w:p>
    <w:p>
      <w:r/>
    </w:p>
    <w:p>
      <w:r>
        <w:t xml:space="preserve">汪学思 </w:t>
      </w:r>
    </w:p>
    <w:p>
      <w:r/>
    </w:p>
    <w:p>
      <w:r>
        <w:t>监事会</w:t>
      </w:r>
    </w:p>
    <w:p>
      <w:r/>
    </w:p>
    <w:p>
      <w:r>
        <w:t xml:space="preserve">主席 </w:t>
      </w:r>
    </w:p>
    <w:p>
      <w:r/>
    </w:p>
    <w:p>
      <w:r>
        <w:t xml:space="preserve">现任 男 </w:t>
      </w:r>
    </w:p>
    <w:p>
      <w:r/>
    </w:p>
    <w:p>
      <w:r>
        <w:t xml:space="preserve">55 </w:t>
      </w:r>
    </w:p>
    <w:p>
      <w:r/>
    </w:p>
    <w:p>
      <w:r>
        <w:t>2003 年 06</w:t>
      </w:r>
    </w:p>
    <w:p>
      <w:r/>
    </w:p>
    <w:p>
      <w:r>
        <w:t xml:space="preserve">月 15 日 </w:t>
      </w:r>
    </w:p>
    <w:p>
      <w:r/>
    </w:p>
    <w:p>
      <w:r>
        <w:t xml:space="preserve">2,450,161 </w:t>
      </w:r>
    </w:p>
    <w:p>
      <w:r/>
    </w:p>
    <w:p>
      <w:r>
        <w:t xml:space="preserve">0 </w:t>
      </w:r>
    </w:p>
    <w:p>
      <w:r/>
    </w:p>
    <w:p>
      <w:r>
        <w:t xml:space="preserve">0 </w:t>
      </w:r>
    </w:p>
    <w:p>
      <w:r/>
    </w:p>
    <w:p>
      <w:r>
        <w:t xml:space="preserve">0 </w:t>
      </w:r>
    </w:p>
    <w:p>
      <w:r/>
    </w:p>
    <w:p>
      <w:r>
        <w:t xml:space="preserve">2,450,161 </w:t>
      </w:r>
    </w:p>
    <w:p>
      <w:r/>
    </w:p>
    <w:p>
      <w:r>
        <w:t xml:space="preserve">吴一彬 监事 现任 女 </w:t>
      </w:r>
    </w:p>
    <w:p>
      <w:r/>
    </w:p>
    <w:p>
      <w:r>
        <w:t xml:space="preserve">51 </w:t>
      </w:r>
    </w:p>
    <w:p>
      <w:r/>
    </w:p>
    <w:p>
      <w:r>
        <w:t>2015 年 08</w:t>
      </w:r>
    </w:p>
    <w:p>
      <w:r/>
    </w:p>
    <w:p>
      <w:r>
        <w:t xml:space="preserve">月 13 日 </w:t>
      </w:r>
    </w:p>
    <w:p>
      <w:r/>
    </w:p>
    <w:p>
      <w:r>
        <w:t xml:space="preserve">159,086 </w:t>
      </w:r>
    </w:p>
    <w:p>
      <w:r/>
    </w:p>
    <w:p>
      <w:r>
        <w:t xml:space="preserve">0 </w:t>
      </w:r>
    </w:p>
    <w:p>
      <w:r/>
    </w:p>
    <w:p>
      <w:r>
        <w:t xml:space="preserve">39,772 </w:t>
      </w:r>
    </w:p>
    <w:p>
      <w:r/>
    </w:p>
    <w:p>
      <w:r>
        <w:t xml:space="preserve">0 </w:t>
      </w:r>
    </w:p>
    <w:p>
      <w:r/>
    </w:p>
    <w:p>
      <w:r>
        <w:t xml:space="preserve">119,314 </w:t>
      </w:r>
    </w:p>
    <w:p>
      <w:r/>
    </w:p>
    <w:p>
      <w:r>
        <w:t xml:space="preserve">谷莉 </w:t>
      </w:r>
    </w:p>
    <w:p>
      <w:r/>
    </w:p>
    <w:p>
      <w:r>
        <w:t xml:space="preserve">监事 现任 女 </w:t>
      </w:r>
    </w:p>
    <w:p>
      <w:r/>
    </w:p>
    <w:p>
      <w:r>
        <w:t xml:space="preserve">45 </w:t>
      </w:r>
    </w:p>
    <w:p>
      <w:r/>
    </w:p>
    <w:p>
      <w:r>
        <w:t>2015 年 04</w:t>
      </w:r>
    </w:p>
    <w:p>
      <w:r/>
    </w:p>
    <w:p>
      <w:r>
        <w:t xml:space="preserve">月 22 日 </w:t>
      </w:r>
    </w:p>
    <w:p>
      <w:r/>
    </w:p>
    <w:p>
      <w:r>
        <w:t xml:space="preserve">179,415 </w:t>
      </w:r>
    </w:p>
    <w:p>
      <w:r/>
    </w:p>
    <w:p>
      <w:r>
        <w:t xml:space="preserve">0 </w:t>
      </w:r>
    </w:p>
    <w:p>
      <w:r/>
    </w:p>
    <w:p>
      <w:r>
        <w:t xml:space="preserve">0 </w:t>
      </w:r>
    </w:p>
    <w:p>
      <w:r/>
    </w:p>
    <w:p>
      <w:r>
        <w:t xml:space="preserve">0 </w:t>
      </w:r>
    </w:p>
    <w:p>
      <w:r/>
    </w:p>
    <w:p>
      <w:r>
        <w:t xml:space="preserve">179,415 </w:t>
      </w:r>
    </w:p>
    <w:p>
      <w:r/>
    </w:p>
    <w:p>
      <w:r>
        <w:t xml:space="preserve">梁京 </w:t>
      </w:r>
    </w:p>
    <w:p>
      <w:r/>
    </w:p>
    <w:p>
      <w:r>
        <w:t xml:space="preserve">总裁 现任 男 </w:t>
      </w:r>
    </w:p>
    <w:p>
      <w:r/>
    </w:p>
    <w:p>
      <w:r>
        <w:t xml:space="preserve">54 </w:t>
      </w:r>
    </w:p>
    <w:p>
      <w:r/>
    </w:p>
    <w:p>
      <w:r>
        <w:t>2019 年 01</w:t>
      </w:r>
    </w:p>
    <w:p>
      <w:r/>
    </w:p>
    <w:p>
      <w:r>
        <w:t xml:space="preserve">月 18 日 </w:t>
      </w:r>
    </w:p>
    <w:p>
      <w:r/>
    </w:p>
    <w:p>
      <w:r>
        <w:t xml:space="preserve">0 </w:t>
      </w:r>
    </w:p>
    <w:p>
      <w:r/>
    </w:p>
    <w:p>
      <w:r>
        <w:t xml:space="preserve">0 </w:t>
      </w:r>
    </w:p>
    <w:p>
      <w:r/>
    </w:p>
    <w:p>
      <w:r>
        <w:t xml:space="preserve">0 </w:t>
      </w:r>
    </w:p>
    <w:p>
      <w:r/>
    </w:p>
    <w:p>
      <w:r>
        <w:t xml:space="preserve">1,500,000 </w:t>
      </w:r>
    </w:p>
    <w:p>
      <w:r/>
    </w:p>
    <w:p>
      <w:r>
        <w:t xml:space="preserve">1,500,000 </w:t>
      </w:r>
    </w:p>
    <w:p>
      <w:r/>
    </w:p>
    <w:p>
      <w:r>
        <w:t xml:space="preserve">肖瑗 </w:t>
      </w:r>
    </w:p>
    <w:p>
      <w:r/>
    </w:p>
    <w:p>
      <w:r>
        <w:t xml:space="preserve">副总裁 现任 男 </w:t>
      </w:r>
    </w:p>
    <w:p>
      <w:r/>
    </w:p>
    <w:p>
      <w:r>
        <w:t xml:space="preserve">54 </w:t>
      </w:r>
    </w:p>
    <w:p>
      <w:r/>
    </w:p>
    <w:p>
      <w:r>
        <w:t>2006 年 08</w:t>
      </w:r>
    </w:p>
    <w:p>
      <w:r/>
    </w:p>
    <w:p>
      <w:r>
        <w:t xml:space="preserve">月 01 日 </w:t>
      </w:r>
    </w:p>
    <w:p>
      <w:r/>
    </w:p>
    <w:p>
      <w:r>
        <w:t xml:space="preserve">876,068 </w:t>
      </w:r>
    </w:p>
    <w:p>
      <w:r/>
    </w:p>
    <w:p>
      <w:r>
        <w:t xml:space="preserve">0 </w:t>
      </w:r>
    </w:p>
    <w:p>
      <w:r/>
    </w:p>
    <w:p>
      <w:r>
        <w:t xml:space="preserve">0 </w:t>
      </w:r>
    </w:p>
    <w:p>
      <w:r/>
    </w:p>
    <w:p>
      <w:r>
        <w:t xml:space="preserve">1,400,000 </w:t>
      </w:r>
    </w:p>
    <w:p>
      <w:r/>
    </w:p>
    <w:p>
      <w:r>
        <w:t xml:space="preserve">2,276,068 </w:t>
      </w:r>
    </w:p>
    <w:p>
      <w:r/>
    </w:p>
    <w:p>
      <w:r>
        <w:t xml:space="preserve">忻卫敏 副总裁 现任 男 </w:t>
      </w:r>
    </w:p>
    <w:p>
      <w:r/>
    </w:p>
    <w:p>
      <w:r>
        <w:t xml:space="preserve">45 </w:t>
      </w:r>
    </w:p>
    <w:p>
      <w:r/>
    </w:p>
    <w:p>
      <w:r>
        <w:t>2013 年 12</w:t>
      </w:r>
    </w:p>
    <w:p>
      <w:r/>
    </w:p>
    <w:p>
      <w:r>
        <w:t xml:space="preserve">月 05 日 </w:t>
      </w:r>
    </w:p>
    <w:p>
      <w:r/>
    </w:p>
    <w:p>
      <w:r>
        <w:t xml:space="preserve">400,324 </w:t>
      </w:r>
    </w:p>
    <w:p>
      <w:r/>
    </w:p>
    <w:p>
      <w:r>
        <w:t xml:space="preserve">0 </w:t>
      </w:r>
    </w:p>
    <w:p>
      <w:r/>
    </w:p>
    <w:p>
      <w:r>
        <w:t xml:space="preserve">0 </w:t>
      </w:r>
    </w:p>
    <w:p>
      <w:r/>
    </w:p>
    <w:p>
      <w:r>
        <w:t xml:space="preserve">1,500,000 </w:t>
      </w:r>
    </w:p>
    <w:p>
      <w:r/>
    </w:p>
    <w:p>
      <w:r>
        <w:t xml:space="preserve">1,900,324 </w:t>
      </w:r>
    </w:p>
    <w:p>
      <w:r/>
    </w:p>
    <w:p>
      <w:r>
        <w:t xml:space="preserve">HAIBIN </w:t>
      </w:r>
    </w:p>
    <w:p>
      <w:r/>
    </w:p>
    <w:p>
      <w:r>
        <w:t xml:space="preserve">CHEN </w:t>
      </w:r>
    </w:p>
    <w:p>
      <w:r/>
    </w:p>
    <w:p>
      <w:r>
        <w:t xml:space="preserve">副总裁 现任 男 </w:t>
      </w:r>
    </w:p>
    <w:p>
      <w:r/>
    </w:p>
    <w:p>
      <w:r>
        <w:t xml:space="preserve">54 </w:t>
      </w:r>
    </w:p>
    <w:p>
      <w:r/>
    </w:p>
    <w:p>
      <w:r>
        <w:t>2016 年 11</w:t>
      </w:r>
    </w:p>
    <w:p>
      <w:r/>
    </w:p>
    <w:p>
      <w:r>
        <w:t xml:space="preserve">月 04 日 </w:t>
      </w:r>
    </w:p>
    <w:p>
      <w:r/>
    </w:p>
    <w:p>
      <w:r>
        <w:t xml:space="preserve">0 </w:t>
      </w:r>
    </w:p>
    <w:p>
      <w:r/>
    </w:p>
    <w:p>
      <w:r>
        <w:t xml:space="preserve">0 </w:t>
      </w:r>
    </w:p>
    <w:p>
      <w:r/>
    </w:p>
    <w:p>
      <w:r>
        <w:t xml:space="preserve">0 </w:t>
      </w:r>
    </w:p>
    <w:p>
      <w:r/>
    </w:p>
    <w:p>
      <w:r>
        <w:t xml:space="preserve">0 </w:t>
      </w:r>
    </w:p>
    <w:p>
      <w:r/>
    </w:p>
    <w:p>
      <w:r>
        <w:t xml:space="preserve">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二六三网络通信股份有限公司 2018 年年度报告全文 </w:t>
      </w:r>
    </w:p>
    <w:p>
      <w:r/>
    </w:p>
    <w:p>
      <w:r>
        <w:t xml:space="preserve">姓名 </w:t>
      </w:r>
    </w:p>
    <w:p>
      <w:r/>
    </w:p>
    <w:p>
      <w:r>
        <w:t xml:space="preserve">职务 </w:t>
      </w:r>
    </w:p>
    <w:p>
      <w:r/>
    </w:p>
    <w:p>
      <w:r>
        <w:t>任职</w:t>
      </w:r>
    </w:p>
    <w:p>
      <w:r/>
    </w:p>
    <w:p>
      <w:r>
        <w:t xml:space="preserve">状态 </w:t>
      </w:r>
    </w:p>
    <w:p>
      <w:r/>
    </w:p>
    <w:p>
      <w:r>
        <w:t xml:space="preserve">性别 年龄 </w:t>
      </w:r>
    </w:p>
    <w:p>
      <w:r/>
    </w:p>
    <w:p>
      <w:r>
        <w:t>任期起始日</w:t>
      </w:r>
    </w:p>
    <w:p>
      <w:r/>
    </w:p>
    <w:p>
      <w:r>
        <w:t>任期终止</w:t>
      </w:r>
    </w:p>
    <w:p>
      <w:r/>
    </w:p>
    <w:p>
      <w:r>
        <w:t>期初持股数</w:t>
      </w:r>
    </w:p>
    <w:p>
      <w:r/>
    </w:p>
    <w:p>
      <w:r>
        <w:t>本期增持股</w:t>
      </w:r>
    </w:p>
    <w:p>
      <w:r/>
    </w:p>
    <w:p>
      <w:r>
        <w:t>本期减持股</w:t>
      </w:r>
    </w:p>
    <w:p>
      <w:r/>
    </w:p>
    <w:p>
      <w:r>
        <w:t>其他增减变</w:t>
      </w:r>
    </w:p>
    <w:p>
      <w:r/>
    </w:p>
    <w:p>
      <w:r>
        <w:t>期末持股数</w:t>
      </w:r>
    </w:p>
    <w:p>
      <w:r/>
    </w:p>
    <w:p>
      <w:r>
        <w:t xml:space="preserve">期 </w:t>
      </w:r>
    </w:p>
    <w:p>
      <w:r/>
    </w:p>
    <w:p>
      <w:r>
        <w:t xml:space="preserve">日期 </w:t>
      </w:r>
    </w:p>
    <w:p>
      <w:r/>
    </w:p>
    <w:p>
      <w:r>
        <w:t xml:space="preserve">（股） </w:t>
      </w:r>
    </w:p>
    <w:p>
      <w:r/>
    </w:p>
    <w:p>
      <w:r>
        <w:t xml:space="preserve">份数量（股） </w:t>
      </w:r>
    </w:p>
    <w:p>
      <w:r>
        <w:t xml:space="preserve">份数量（股） </w:t>
      </w:r>
    </w:p>
    <w:p>
      <w:r/>
    </w:p>
    <w:p>
      <w:r>
        <w:t xml:space="preserve">动（股） </w:t>
      </w:r>
    </w:p>
    <w:p>
      <w:r/>
    </w:p>
    <w:p>
      <w:r>
        <w:t xml:space="preserve">（股） </w:t>
      </w:r>
    </w:p>
    <w:p>
      <w:r/>
    </w:p>
    <w:p>
      <w:r>
        <w:t xml:space="preserve">李光千 </w:t>
      </w:r>
    </w:p>
    <w:p>
      <w:r/>
    </w:p>
    <w:p>
      <w:r>
        <w:t xml:space="preserve">李波 </w:t>
      </w:r>
    </w:p>
    <w:p>
      <w:r/>
    </w:p>
    <w:p>
      <w:r>
        <w:t xml:space="preserve">合计 </w:t>
      </w:r>
    </w:p>
    <w:p>
      <w:r/>
    </w:p>
    <w:p>
      <w:r>
        <w:t>财务负</w:t>
      </w:r>
    </w:p>
    <w:p>
      <w:r/>
    </w:p>
    <w:p>
      <w:r>
        <w:t xml:space="preserve">责人 </w:t>
      </w:r>
    </w:p>
    <w:p>
      <w:r/>
    </w:p>
    <w:p>
      <w:r>
        <w:t>董事会</w:t>
      </w:r>
    </w:p>
    <w:p>
      <w:r/>
    </w:p>
    <w:p>
      <w:r>
        <w:t xml:space="preserve">秘书 </w:t>
      </w:r>
    </w:p>
    <w:p>
      <w:r/>
    </w:p>
    <w:p>
      <w:r>
        <w:t xml:space="preserve">现任 男 </w:t>
      </w:r>
    </w:p>
    <w:p>
      <w:r/>
    </w:p>
    <w:p>
      <w:r>
        <w:t xml:space="preserve">50 </w:t>
      </w:r>
    </w:p>
    <w:p>
      <w:r/>
    </w:p>
    <w:p>
      <w:r>
        <w:t xml:space="preserve">现任 男 </w:t>
      </w:r>
    </w:p>
    <w:p>
      <w:r/>
    </w:p>
    <w:p>
      <w:r>
        <w:t xml:space="preserve">43 </w:t>
      </w:r>
    </w:p>
    <w:p>
      <w:r/>
    </w:p>
    <w:p>
      <w:r>
        <w:t>2017 年 06</w:t>
      </w:r>
    </w:p>
    <w:p>
      <w:r/>
    </w:p>
    <w:p>
      <w:r>
        <w:t xml:space="preserve">月 05 日 </w:t>
      </w:r>
    </w:p>
    <w:p>
      <w:r/>
    </w:p>
    <w:p>
      <w:r>
        <w:t>2017 年 06</w:t>
      </w:r>
    </w:p>
    <w:p>
      <w:r/>
    </w:p>
    <w:p>
      <w:r>
        <w:t xml:space="preserve">月 05 日 </w:t>
      </w:r>
    </w:p>
    <w:p>
      <w:r/>
    </w:p>
    <w:p>
      <w:r>
        <w:t xml:space="preserve">0 </w:t>
      </w:r>
    </w:p>
    <w:p>
      <w:r/>
    </w:p>
    <w:p>
      <w:r>
        <w:t xml:space="preserve">36,002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168,881,174 </w:t>
      </w:r>
    </w:p>
    <w:p>
      <w:r/>
    </w:p>
    <w:p>
      <w:r>
        <w:t xml:space="preserve">0 </w:t>
      </w:r>
    </w:p>
    <w:p>
      <w:r/>
    </w:p>
    <w:p>
      <w:r>
        <w:t xml:space="preserve">0 </w:t>
      </w:r>
    </w:p>
    <w:p>
      <w:r/>
    </w:p>
    <w:p>
      <w:r>
        <w:t xml:space="preserve">0 </w:t>
      </w:r>
    </w:p>
    <w:p>
      <w:r/>
    </w:p>
    <w:p>
      <w:r>
        <w:t xml:space="preserve">0 </w:t>
      </w:r>
    </w:p>
    <w:p>
      <w:r/>
    </w:p>
    <w:p>
      <w:r>
        <w:t xml:space="preserve">600,000 </w:t>
      </w:r>
    </w:p>
    <w:p>
      <w:r/>
    </w:p>
    <w:p>
      <w:r>
        <w:t xml:space="preserve">600,000 </w:t>
      </w:r>
    </w:p>
    <w:p>
      <w:r/>
    </w:p>
    <w:p>
      <w:r>
        <w:t xml:space="preserve">0 </w:t>
      </w:r>
    </w:p>
    <w:p>
      <w:r/>
    </w:p>
    <w:p>
      <w:r>
        <w:t xml:space="preserve">600,000 </w:t>
      </w:r>
    </w:p>
    <w:p>
      <w:r/>
    </w:p>
    <w:p>
      <w:r>
        <w:t xml:space="preserve">636,002 </w:t>
      </w:r>
    </w:p>
    <w:p>
      <w:r/>
    </w:p>
    <w:p>
      <w:r>
        <w:t xml:space="preserve">3,039,772 10,200,000 176,041,402 </w:t>
      </w:r>
    </w:p>
    <w:p>
      <w:r/>
    </w:p>
    <w:p>
      <w:r>
        <w:t xml:space="preserve">二、公司董事、监事、高级管理人员变动情况 </w:t>
      </w:r>
    </w:p>
    <w:p>
      <w:r/>
    </w:p>
    <w:p>
      <w:r>
        <w:t xml:space="preserve">√ 适用 □ 不适用  </w:t>
      </w:r>
    </w:p>
    <w:p>
      <w:r/>
    </w:p>
    <w:p>
      <w:r>
        <w:t xml:space="preserve">姓名 </w:t>
      </w:r>
    </w:p>
    <w:p>
      <w:r/>
    </w:p>
    <w:p>
      <w:r>
        <w:t xml:space="preserve">担任的职务 </w:t>
      </w:r>
    </w:p>
    <w:p>
      <w:r/>
    </w:p>
    <w:p>
      <w:r>
        <w:t xml:space="preserve">类型 </w:t>
      </w:r>
    </w:p>
    <w:p>
      <w:r/>
    </w:p>
    <w:p>
      <w:r>
        <w:t xml:space="preserve">日期 </w:t>
      </w:r>
    </w:p>
    <w:p>
      <w:r/>
    </w:p>
    <w:p>
      <w:r>
        <w:t xml:space="preserve">原因 </w:t>
      </w:r>
    </w:p>
    <w:p>
      <w:r/>
    </w:p>
    <w:p>
      <w:r>
        <w:t xml:space="preserve">黄明生 </w:t>
      </w:r>
    </w:p>
    <w:p>
      <w:r/>
    </w:p>
    <w:p>
      <w:r>
        <w:t xml:space="preserve">李玉杰 </w:t>
      </w:r>
    </w:p>
    <w:p>
      <w:r/>
    </w:p>
    <w:p>
      <w:r>
        <w:t xml:space="preserve">芦兵 </w:t>
      </w:r>
    </w:p>
    <w:p>
      <w:r/>
    </w:p>
    <w:p>
      <w:r>
        <w:t xml:space="preserve">梁京 </w:t>
      </w:r>
    </w:p>
    <w:p>
      <w:r/>
    </w:p>
    <w:p>
      <w:r>
        <w:t xml:space="preserve">董事 </w:t>
      </w:r>
    </w:p>
    <w:p>
      <w:r/>
    </w:p>
    <w:p>
      <w:r>
        <w:t xml:space="preserve">离任 </w:t>
      </w:r>
    </w:p>
    <w:p>
      <w:r/>
    </w:p>
    <w:p>
      <w:r>
        <w:t xml:space="preserve">2018 年 07 月 27 日 因个人原因辞去董事职务，不再担任公司其他职务 </w:t>
      </w:r>
    </w:p>
    <w:p>
      <w:r/>
    </w:p>
    <w:p>
      <w:r>
        <w:t xml:space="preserve">董事、副总裁 任免 </w:t>
      </w:r>
    </w:p>
    <w:p>
      <w:r/>
    </w:p>
    <w:p>
      <w:r>
        <w:t xml:space="preserve">2018 年 08 月 13 日 2018 年第三次临时股东大会选举其担任董事职务 </w:t>
      </w:r>
    </w:p>
    <w:p>
      <w:r/>
    </w:p>
    <w:p>
      <w:r>
        <w:t xml:space="preserve">董事、总裁 </w:t>
      </w:r>
    </w:p>
    <w:p>
      <w:r/>
    </w:p>
    <w:p>
      <w:r>
        <w:t xml:space="preserve">总裁 </w:t>
      </w:r>
    </w:p>
    <w:p>
      <w:r/>
    </w:p>
    <w:p>
      <w:r>
        <w:t xml:space="preserve">任免 </w:t>
      </w:r>
    </w:p>
    <w:p>
      <w:r/>
    </w:p>
    <w:p>
      <w:r>
        <w:t xml:space="preserve">任免 </w:t>
      </w:r>
    </w:p>
    <w:p>
      <w:r/>
    </w:p>
    <w:p>
      <w:r>
        <w:t xml:space="preserve">2019 年 01 月 18 日 因个人原因辞去总裁职务，仍担任公司董事 </w:t>
      </w:r>
    </w:p>
    <w:p>
      <w:r/>
    </w:p>
    <w:p>
      <w:r>
        <w:t xml:space="preserve">2019 年 01 月 18 日 公司董事会决定聘任其担任公司总裁 </w:t>
      </w:r>
    </w:p>
    <w:p>
      <w:r/>
    </w:p>
    <w:p>
      <w:r>
        <w:t xml:space="preserve">三、任职情况 </w:t>
      </w:r>
    </w:p>
    <w:p>
      <w:r/>
    </w:p>
    <w:p>
      <w:r>
        <w:t xml:space="preserve">公司现任董事、监事、高级管理人员专业背景、主要工作经历以及目前在公司的主要职责 </w:t>
      </w:r>
    </w:p>
    <w:p>
      <w:r/>
    </w:p>
    <w:p>
      <w:r>
        <w:t xml:space="preserve">（一）董事 </w:t>
      </w:r>
    </w:p>
    <w:p>
      <w:r/>
    </w:p>
    <w:p>
      <w:r>
        <w:t xml:space="preserve">1.李小龙先生，1965年出生，中国国籍，大学本科学历。2006年8月1日起至今担任二六三网络通信股份有限公司董事长。 </w:t>
      </w:r>
    </w:p>
    <w:p>
      <w:r/>
    </w:p>
    <w:p>
      <w:r>
        <w:t>2.芦兵先生，1965年出生，中国国籍，理学硕士。2001年2月加入二六三网络通信股份有限公司，历任广州分公司总经理、</w:t>
      </w:r>
    </w:p>
    <w:p>
      <w:r/>
    </w:p>
    <w:p>
      <w:r>
        <w:t xml:space="preserve">公司副总经理职务，2011年2月起至今担任公司董事。 </w:t>
      </w:r>
    </w:p>
    <w:p>
      <w:r/>
    </w:p>
    <w:p>
      <w:r>
        <w:t xml:space="preserve">3.Jie Zhao 先 生 ， 1959 年 出 生 ， 美 国 国 籍 ， 美 国 辛 辛 那 提 大 学 计 算 机 科 学 应 用 硕 士 。 2003 年 至 今 担 任 iTalk Global </w:t>
      </w:r>
    </w:p>
    <w:p>
      <w:r/>
    </w:p>
    <w:p>
      <w:r>
        <w:t xml:space="preserve">Communicationgs,Inc.CEO。2013年1月起任公司董事、副总裁。 </w:t>
      </w:r>
    </w:p>
    <w:p>
      <w:r/>
    </w:p>
    <w:p>
      <w:r>
        <w:t>4.李玉杰先生，1973年出生，中国国籍，重庆大学计算机本科毕业，中国人民大学MBA，拥有二十多年的TMT行业管理经</w:t>
      </w:r>
    </w:p>
    <w:p>
      <w:r/>
    </w:p>
    <w:p>
      <w:r>
        <w:t>验，加入二六三前曾在埃森哲（Accenture）公司任职； 2010年至2014年6月担任公司企业会议事业部总经理，2014年6月担</w:t>
      </w:r>
    </w:p>
    <w:p>
      <w:r/>
    </w:p>
    <w:p>
      <w:r>
        <w:t xml:space="preserve">任公司副总裁，2018年8月担任公司董事，现任公司董事、副总裁。 </w:t>
      </w:r>
    </w:p>
    <w:p>
      <w:r/>
    </w:p>
    <w:p>
      <w:r>
        <w:t>5.金玉丹先生，1957年出生，中国国籍，硕士。2008年至今任北京软银赛富投资顾问有限公司投资合伙人。2014年9月起任</w:t>
      </w:r>
    </w:p>
    <w:p>
      <w:r/>
    </w:p>
    <w:p>
      <w:r>
        <w:t xml:space="preserve">公司独立董事。 </w:t>
      </w:r>
    </w:p>
    <w:p>
      <w:r/>
    </w:p>
    <w:p>
      <w:r>
        <w:t>6.张克先生，1953年出生，中国国籍，大学本科学历。中国注册会计师、高级会计师、澳洲会计师公会荣誉会员。1999年至</w:t>
      </w:r>
    </w:p>
    <w:p>
      <w:r/>
    </w:p>
    <w:p>
      <w:r>
        <w:t xml:space="preserve">今任信永中和会计师事务所董事长、创始合伙人。2014年6月起任公司独立董事。 </w:t>
      </w:r>
    </w:p>
    <w:p>
      <w:r/>
    </w:p>
    <w:p>
      <w:r>
        <w:t>7.蒋必金先生，1963年出生，中国国籍，硕士。自1987年以来,一直就职于北大方正集团,曾任北大方正集团技术服务部主任、</w:t>
      </w:r>
    </w:p>
    <w:p>
      <w:r/>
    </w:p>
    <w:p>
      <w:r>
        <w:t>电子出版分公司总经理、北京北大方正电子有限公司高级副总裁、方正控股有限公司执行董事、北大方正集团公司副总裁等</w:t>
      </w:r>
    </w:p>
    <w:p>
      <w:r/>
    </w:p>
    <w:p>
      <w:r>
        <w:t xml:space="preserve">职。2017年12月起担任本公司独立董事。 </w:t>
      </w:r>
    </w:p>
    <w:p>
      <w:r/>
    </w:p>
    <w:p>
      <w:r>
        <w:t xml:space="preserve">（二）监事 </w:t>
      </w:r>
    </w:p>
    <w:p>
      <w:r/>
    </w:p>
    <w:p>
      <w:r>
        <w:t>1.汪学思先生，1964年出生，中国国籍，大学本科学历。2002年9月创立并任武汉星彦信息技术有限公司（后更名为“乌鲁木</w:t>
      </w:r>
    </w:p>
    <w:p>
      <w:r/>
    </w:p>
    <w:p>
      <w:r>
        <w:t xml:space="preserve">齐星彦投资有限公司”）董事长至今。现任公司第六届监事会监事会主席。 </w:t>
      </w:r>
    </w:p>
    <w:p>
      <w:r/>
    </w:p>
    <w:p>
      <w:r>
        <w:t>2.吴一彬女士，1968年出生，中国国籍，大学本科学历，1990 年 9 月至 1992 年 4 月任北京国营七零零厂企管办干部；1992</w:t>
      </w:r>
    </w:p>
    <w:p>
      <w:r/>
    </w:p>
    <w:p>
      <w:r>
        <w:t>年 4 月至 1993 年 7 月在北京富豪食品有限公司任会计；1993 年 7 月至 2005 年 4月任北京海诚电讯技术有限公司财务部</w:t>
      </w:r>
    </w:p>
    <w:p>
      <w:r/>
    </w:p>
    <w:p>
      <w:r>
        <w:t>经理；2005 年 4 月至 2006 年 4 月在北京首都在线科技发展有限公司会计部担任总监；2006 年 4 月至 2009 年4月任职北</w:t>
      </w:r>
    </w:p>
    <w:p>
      <w:r/>
    </w:p>
    <w:p>
      <w:r>
        <w:t xml:space="preserve"> 54 / 178 </w:t>
      </w:r>
    </w:p>
    <w:p>
      <w:r/>
    </w:p>
    <w:p>
      <w:r>
        <w:t xml:space="preserve"> </w:t>
      </w:r>
    </w:p>
    <w:p>
      <w:r>
        <w:t xml:space="preserve"> </w:t>
      </w:r>
    </w:p>
    <w:p>
      <w:r>
        <w:t xml:space="preserve">二六三网络通信股份有限公司 2018 年年度报告全文 </w:t>
      </w:r>
    </w:p>
    <w:p>
      <w:r/>
    </w:p>
    <w:p>
      <w:r>
        <w:t>京海诚电讯技术有限公司财务总监；2010年12月至2015年2月担任公司内部审计部负责人；2015年2月至2015年5月担任公司</w:t>
      </w:r>
    </w:p>
    <w:p>
      <w:r/>
    </w:p>
    <w:p>
      <w:r>
        <w:t xml:space="preserve">董事长助理。2015年8月起任公司监事。 </w:t>
      </w:r>
    </w:p>
    <w:p>
      <w:r/>
    </w:p>
    <w:p>
      <w:r>
        <w:t>3.谷莉女士，1974年出生，中国国籍，大学专科学历。1997年8月至1999年9月任海诚电讯会计,1999年9月至2004年9月任北京</w:t>
      </w:r>
    </w:p>
    <w:p>
      <w:r/>
    </w:p>
    <w:p>
      <w:r>
        <w:t>首都在线科技发展股份有限公司会计,2004年9月至2006年12月任二六三网络通信股份有限公司会计 ,2007年1月至2010年1月</w:t>
      </w:r>
    </w:p>
    <w:p>
      <w:r/>
    </w:p>
    <w:p>
      <w:r>
        <w:t>任北京亿泰利丰网络科技有限公司财务主管 ,2010年 1月至 2012年 12月任爱涛信科国际通信技术 (北京 )有限公司财务主</w:t>
      </w:r>
    </w:p>
    <w:p>
      <w:r/>
    </w:p>
    <w:p>
      <w:r>
        <w:t>管,2013年1月至2013年7月任北京二六三网络科技有限公司财务经理,2013年8月至今2019年2月任二六三网络通信股份有限公</w:t>
      </w:r>
    </w:p>
    <w:p>
      <w:r/>
    </w:p>
    <w:p>
      <w:r>
        <w:t xml:space="preserve">司内审部项目经理，2019年2月至今任公司内审负责人。2015年4月起任公司职工代表监事。 </w:t>
      </w:r>
    </w:p>
    <w:p>
      <w:r/>
    </w:p>
    <w:p>
      <w:r>
        <w:t xml:space="preserve">（三）高级管理人员 </w:t>
      </w:r>
    </w:p>
    <w:p>
      <w:r/>
    </w:p>
    <w:p>
      <w:r>
        <w:t>1.梁京先生，1965年出生，中国国籍，工学硕士。2009年1月至2012年5月担任中国联通（香港）运营公司董事总经理一职；</w:t>
      </w:r>
    </w:p>
    <w:p>
      <w:r/>
    </w:p>
    <w:p>
      <w:r>
        <w:t xml:space="preserve">2012年5月至2014年10月任中国联通国际业务部副总经理。2019年2月起任公司总裁。 </w:t>
      </w:r>
    </w:p>
    <w:p>
      <w:r/>
    </w:p>
    <w:p>
      <w:r>
        <w:t xml:space="preserve">2.肖瑗先生，1965年出生，中国国籍，工学硕士。2006年加入公司，现任公司副总裁。 </w:t>
      </w:r>
    </w:p>
    <w:p>
      <w:r/>
    </w:p>
    <w:p>
      <w:r>
        <w:t xml:space="preserve">3.Jie Zhao先生，公司副总裁，详见上文简历。 </w:t>
      </w:r>
    </w:p>
    <w:p>
      <w:r/>
    </w:p>
    <w:p>
      <w:r>
        <w:t xml:space="preserve">4.李玉杰先生，公司副总裁，详见上文简历。 </w:t>
      </w:r>
    </w:p>
    <w:p>
      <w:r/>
    </w:p>
    <w:p>
      <w:r>
        <w:t>5.忻卫敏先生，1974年出生，中国国籍，本科学历。2008年至2012年担任上海翰平网络技术有限公司总经理;2012年至今任上</w:t>
      </w:r>
    </w:p>
    <w:p>
      <w:r/>
    </w:p>
    <w:p>
      <w:r>
        <w:t xml:space="preserve">海二六三通信有限公司总经理,现任公司副总裁。 </w:t>
      </w:r>
    </w:p>
    <w:p>
      <w:r/>
    </w:p>
    <w:p>
      <w:r>
        <w:t xml:space="preserve">6.HAIBIN CHEN先生，1965年出生，美国国籍，MBA学历。长期从事于计算机软件和互联网领域工作，曾任Trilogy（Texas) , </w:t>
      </w:r>
    </w:p>
    <w:p>
      <w:r/>
    </w:p>
    <w:p>
      <w:r>
        <w:t>Accenture（NYC)和 Vignette (NYC) 等公司的技术，研发和咨询顾问等职务。回国后担任过思科网讯（WebEx)的技术副总</w:t>
      </w:r>
    </w:p>
    <w:p>
      <w:r/>
    </w:p>
    <w:p>
      <w:r>
        <w:t>裁和研发总经理。Gensee展视互动的联合创始人，于2009至2015年担任展视互动 CEO，并于2016年担任展视互动董事长。</w:t>
      </w:r>
    </w:p>
    <w:p>
      <w:r/>
    </w:p>
    <w:p>
      <w:r>
        <w:t xml:space="preserve">现任公司副总裁。 </w:t>
      </w:r>
    </w:p>
    <w:p>
      <w:r/>
    </w:p>
    <w:p>
      <w:r>
        <w:t>7.李光千先生，1969年出生，中国国籍，大学本科学历。2012年至2016年，在博彦科技股份有限公司担任财务负责人。2017</w:t>
      </w:r>
    </w:p>
    <w:p>
      <w:r/>
    </w:p>
    <w:p>
      <w:r>
        <w:t xml:space="preserve">年6月起，在二六三网络通信股份有限公司担任财务负责人。 </w:t>
      </w:r>
    </w:p>
    <w:p>
      <w:r/>
    </w:p>
    <w:p>
      <w:r>
        <w:t>8.李波先生，1976年出生，中国国籍，工商管理硕士。1999年至2006年任职于公司法务部，2006年至2007年任职于百度在线</w:t>
      </w:r>
    </w:p>
    <w:p>
      <w:r/>
    </w:p>
    <w:p>
      <w:r>
        <w:t>网络技术（北京）有限公司法务部，2007年起任职于公司法务证券部担任法务证券部总监。2007年获得深交所董事会秘书资</w:t>
      </w:r>
    </w:p>
    <w:p>
      <w:r/>
    </w:p>
    <w:p>
      <w:r>
        <w:t xml:space="preserve">格。2017年6月起，担任公司董事会秘书。 </w:t>
      </w:r>
    </w:p>
    <w:p>
      <w:r/>
    </w:p>
    <w:p>
      <w:r>
        <w:t xml:space="preserve">在股东单位任职情况 </w:t>
      </w:r>
    </w:p>
    <w:p>
      <w:r/>
    </w:p>
    <w:p>
      <w:r>
        <w:t xml:space="preserve">√ 适用 □ 不适用  </w:t>
      </w:r>
    </w:p>
    <w:p>
      <w:r/>
    </w:p>
    <w:p>
      <w:r>
        <w:t xml:space="preserve">任职人员姓名 </w:t>
      </w:r>
    </w:p>
    <w:p>
      <w:r/>
    </w:p>
    <w:p>
      <w:r>
        <w:t xml:space="preserve">股东单位名称 </w:t>
      </w:r>
    </w:p>
    <w:p>
      <w:r/>
    </w:p>
    <w:p>
      <w:r>
        <w:t xml:space="preserve">汪学思 </w:t>
      </w:r>
    </w:p>
    <w:p>
      <w:r/>
    </w:p>
    <w:p>
      <w:r>
        <w:t xml:space="preserve">乌鲁木齐星彦投资有限公司 </w:t>
      </w:r>
    </w:p>
    <w:p>
      <w:r/>
    </w:p>
    <w:p>
      <w:r>
        <w:t xml:space="preserve">在其他单位任职情况 </w:t>
      </w:r>
    </w:p>
    <w:p>
      <w:r/>
    </w:p>
    <w:p>
      <w:r>
        <w:t xml:space="preserve">√ 适用 □ 不适用  </w:t>
      </w:r>
    </w:p>
    <w:p>
      <w:r/>
    </w:p>
    <w:p>
      <w:r>
        <w:t>在股东单位</w:t>
      </w:r>
    </w:p>
    <w:p>
      <w:r/>
    </w:p>
    <w:p>
      <w:r>
        <w:t xml:space="preserve">担任的职务 </w:t>
      </w:r>
    </w:p>
    <w:p>
      <w:r/>
    </w:p>
    <w:p>
      <w:r>
        <w:t xml:space="preserve">任期起始日期 任期终止日期 </w:t>
      </w:r>
    </w:p>
    <w:p>
      <w:r/>
    </w:p>
    <w:p>
      <w:r>
        <w:t>执行董事兼</w:t>
      </w:r>
    </w:p>
    <w:p>
      <w:r/>
    </w:p>
    <w:p>
      <w:r>
        <w:t>2002 年 09 月</w:t>
      </w:r>
    </w:p>
    <w:p>
      <w:r/>
    </w:p>
    <w:p>
      <w:r>
        <w:t xml:space="preserve">经理 </w:t>
      </w:r>
    </w:p>
    <w:p>
      <w:r/>
    </w:p>
    <w:p>
      <w:r>
        <w:t xml:space="preserve">13 日 </w:t>
      </w:r>
    </w:p>
    <w:p>
      <w:r/>
    </w:p>
    <w:p>
      <w:r>
        <w:t>在股东单位是否</w:t>
      </w:r>
    </w:p>
    <w:p>
      <w:r/>
    </w:p>
    <w:p>
      <w:r>
        <w:t xml:space="preserve">领取报酬津贴 </w:t>
      </w:r>
    </w:p>
    <w:p>
      <w:r/>
    </w:p>
    <w:p>
      <w:r>
        <w:t xml:space="preserve">否 </w:t>
      </w:r>
    </w:p>
    <w:p>
      <w:r/>
    </w:p>
    <w:p>
      <w:r>
        <w:t xml:space="preserve">任职人员姓名 </w:t>
      </w:r>
    </w:p>
    <w:p>
      <w:r/>
    </w:p>
    <w:p>
      <w:r>
        <w:t xml:space="preserve">其他单位名称 </w:t>
      </w:r>
    </w:p>
    <w:p>
      <w:r/>
    </w:p>
    <w:p>
      <w:r>
        <w:t>在其他单位</w:t>
      </w:r>
    </w:p>
    <w:p>
      <w:r/>
    </w:p>
    <w:p>
      <w:r>
        <w:t xml:space="preserve">担任的职务 </w:t>
      </w:r>
    </w:p>
    <w:p>
      <w:r/>
    </w:p>
    <w:p>
      <w:r>
        <w:t xml:space="preserve">任期起始日期 任期终止日期 </w:t>
      </w:r>
    </w:p>
    <w:p>
      <w:r/>
    </w:p>
    <w:p>
      <w:r>
        <w:t>在其他单位是否</w:t>
      </w:r>
    </w:p>
    <w:p>
      <w:r/>
    </w:p>
    <w:p>
      <w:r>
        <w:t xml:space="preserve">领取报酬津贴 </w:t>
      </w:r>
    </w:p>
    <w:p>
      <w:r/>
    </w:p>
    <w:p>
      <w:r>
        <w:t xml:space="preserve">李小龙 </w:t>
      </w:r>
    </w:p>
    <w:p>
      <w:r/>
    </w:p>
    <w:p>
      <w:r>
        <w:t xml:space="preserve">李小龙 </w:t>
      </w:r>
    </w:p>
    <w:p>
      <w:r/>
    </w:p>
    <w:p>
      <w:r>
        <w:t xml:space="preserve">李小龙 </w:t>
      </w:r>
    </w:p>
    <w:p>
      <w:r/>
    </w:p>
    <w:p>
      <w:r>
        <w:t xml:space="preserve">李小龙 </w:t>
      </w:r>
    </w:p>
    <w:p>
      <w:r/>
    </w:p>
    <w:p>
      <w:r>
        <w:t xml:space="preserve">李小龙 </w:t>
      </w:r>
    </w:p>
    <w:p>
      <w:r/>
    </w:p>
    <w:p>
      <w:r>
        <w:t xml:space="preserve">李小龙 </w:t>
      </w:r>
    </w:p>
    <w:p>
      <w:r/>
    </w:p>
    <w:p>
      <w:r>
        <w:t xml:space="preserve">李小龙 </w:t>
      </w:r>
    </w:p>
    <w:p>
      <w:r/>
    </w:p>
    <w:p>
      <w:r>
        <w:t xml:space="preserve">北京二六三网络科技有限公司 </w:t>
      </w:r>
    </w:p>
    <w:p>
      <w:r/>
    </w:p>
    <w:p>
      <w:r>
        <w:t xml:space="preserve">执行董事 </w:t>
      </w:r>
    </w:p>
    <w:p>
      <w:r/>
    </w:p>
    <w:p>
      <w:r>
        <w:t xml:space="preserve">iTalk Glabal Communiacations,Lnc. </w:t>
      </w:r>
    </w:p>
    <w:p>
      <w:r/>
    </w:p>
    <w:p>
      <w:r>
        <w:t xml:space="preserve">南京龙骏投资管理有限公司 </w:t>
      </w:r>
    </w:p>
    <w:p>
      <w:r/>
    </w:p>
    <w:p>
      <w:r>
        <w:t xml:space="preserve">董事 </w:t>
      </w:r>
    </w:p>
    <w:p>
      <w:r/>
    </w:p>
    <w:p>
      <w:r>
        <w:t xml:space="preserve">监事 </w:t>
      </w:r>
    </w:p>
    <w:p>
      <w:r/>
    </w:p>
    <w:p>
      <w:r>
        <w:t xml:space="preserve">欢喜传媒集团有限公司 </w:t>
      </w:r>
    </w:p>
    <w:p>
      <w:r/>
    </w:p>
    <w:p>
      <w:r>
        <w:t xml:space="preserve">独立董事 </w:t>
      </w:r>
    </w:p>
    <w:p>
      <w:r/>
    </w:p>
    <w:p>
      <w:r>
        <w:t xml:space="preserve">北京致远互联软件股份有限公司 </w:t>
      </w:r>
    </w:p>
    <w:p>
      <w:r/>
    </w:p>
    <w:p>
      <w:r>
        <w:t xml:space="preserve">Nobody Investments Limited </w:t>
      </w:r>
    </w:p>
    <w:p>
      <w:r/>
    </w:p>
    <w:p>
      <w:r>
        <w:t xml:space="preserve">董事 </w:t>
      </w:r>
    </w:p>
    <w:p>
      <w:r/>
    </w:p>
    <w:p>
      <w:r>
        <w:t xml:space="preserve">董事 </w:t>
      </w:r>
    </w:p>
    <w:p>
      <w:r/>
    </w:p>
    <w:p>
      <w:r>
        <w:t xml:space="preserve">PANFAITH INVESTMENTS LIMITED 董事 </w:t>
      </w:r>
    </w:p>
    <w:p>
      <w:r/>
    </w:p>
    <w:p>
      <w:r>
        <w:t xml:space="preserve"> 55 / 178 </w:t>
      </w:r>
    </w:p>
    <w:p>
      <w:r/>
    </w:p>
    <w:p>
      <w:r>
        <w:t xml:space="preserve">否 </w:t>
      </w:r>
    </w:p>
    <w:p>
      <w:r/>
    </w:p>
    <w:p>
      <w:r>
        <w:t xml:space="preserve">否 </w:t>
      </w:r>
    </w:p>
    <w:p>
      <w:r/>
    </w:p>
    <w:p>
      <w:r>
        <w:t xml:space="preserve">否 </w:t>
      </w:r>
    </w:p>
    <w:p>
      <w:r/>
    </w:p>
    <w:p>
      <w:r>
        <w:t xml:space="preserve">是 </w:t>
      </w:r>
    </w:p>
    <w:p>
      <w:r/>
    </w:p>
    <w:p>
      <w:r>
        <w:t xml:space="preserve">否 </w:t>
      </w:r>
    </w:p>
    <w:p>
      <w:r/>
    </w:p>
    <w:p>
      <w:r>
        <w:t xml:space="preserve">否 </w:t>
      </w:r>
    </w:p>
    <w:p>
      <w:r/>
    </w:p>
    <w:p>
      <w:r>
        <w:t xml:space="preserve">否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二六三网络通信股份有限公司 2018 年年度报告全文 </w:t>
      </w:r>
    </w:p>
    <w:p>
      <w:r/>
    </w:p>
    <w:p>
      <w:r>
        <w:t xml:space="preserve"> 56 / 178 </w:t>
      </w:r>
    </w:p>
    <w:p>
      <w:r/>
    </w:p>
    <w:p>
      <w:r>
        <w:t xml:space="preserve">任职人员姓名 </w:t>
      </w:r>
    </w:p>
    <w:p>
      <w:r/>
    </w:p>
    <w:p>
      <w:r>
        <w:t xml:space="preserve">其他单位名称 </w:t>
      </w:r>
    </w:p>
    <w:p>
      <w:r/>
    </w:p>
    <w:p>
      <w:r>
        <w:t>在其他单位</w:t>
      </w:r>
    </w:p>
    <w:p>
      <w:r/>
    </w:p>
    <w:p>
      <w:r>
        <w:t xml:space="preserve">担任的职务 </w:t>
      </w:r>
    </w:p>
    <w:p>
      <w:r/>
    </w:p>
    <w:p>
      <w:r>
        <w:t xml:space="preserve">任期起始日期 任期终止日期 </w:t>
      </w:r>
    </w:p>
    <w:p>
      <w:r/>
    </w:p>
    <w:p>
      <w:r>
        <w:t>在其他单位是否</w:t>
      </w:r>
    </w:p>
    <w:p>
      <w:r/>
    </w:p>
    <w:p>
      <w:r>
        <w:t xml:space="preserve">领取报酬津贴 </w:t>
      </w:r>
    </w:p>
    <w:p>
      <w:r/>
    </w:p>
    <w:p>
      <w:r>
        <w:t xml:space="preserve">Jie Zhao </w:t>
      </w:r>
    </w:p>
    <w:p>
      <w:r/>
    </w:p>
    <w:p>
      <w:r>
        <w:t xml:space="preserve">iTalk Holdings, LLC </w:t>
      </w:r>
    </w:p>
    <w:p>
      <w:r/>
    </w:p>
    <w:p>
      <w:r>
        <w:t xml:space="preserve">董事 </w:t>
      </w:r>
    </w:p>
    <w:p>
      <w:r/>
    </w:p>
    <w:p>
      <w:r>
        <w:t xml:space="preserve">否 </w:t>
      </w:r>
    </w:p>
    <w:p>
      <w:r/>
    </w:p>
    <w:p>
      <w:r>
        <w:t xml:space="preserve">Jie Zhao </w:t>
      </w:r>
    </w:p>
    <w:p>
      <w:r/>
    </w:p>
    <w:p>
      <w:r>
        <w:t xml:space="preserve">iTalkBB Media Inc. </w:t>
      </w:r>
    </w:p>
    <w:p>
      <w:r/>
    </w:p>
    <w:p>
      <w:r>
        <w:t xml:space="preserve">董事 </w:t>
      </w:r>
    </w:p>
    <w:p>
      <w:r/>
    </w:p>
    <w:p>
      <w:r>
        <w:t xml:space="preserve">否 </w:t>
      </w:r>
    </w:p>
    <w:p>
      <w:r/>
    </w:p>
    <w:p>
      <w:r>
        <w:t xml:space="preserve">Jie Zhao </w:t>
      </w:r>
    </w:p>
    <w:p>
      <w:r/>
    </w:p>
    <w:p>
      <w:r>
        <w:t xml:space="preserve">iTalk Global Communications, Inc. </w:t>
      </w:r>
    </w:p>
    <w:p>
      <w:r/>
    </w:p>
    <w:p>
      <w:r>
        <w:t xml:space="preserve">董事 </w:t>
      </w:r>
    </w:p>
    <w:p>
      <w:r/>
    </w:p>
    <w:p>
      <w:r>
        <w:t xml:space="preserve">是 </w:t>
      </w:r>
    </w:p>
    <w:p>
      <w:r/>
    </w:p>
    <w:p>
      <w:r>
        <w:t xml:space="preserve">Jie Zhao </w:t>
      </w:r>
    </w:p>
    <w:p>
      <w:r/>
    </w:p>
    <w:p>
      <w:r>
        <w:t xml:space="preserve">iTalkBB Canada Inc. </w:t>
      </w:r>
    </w:p>
    <w:p>
      <w:r/>
    </w:p>
    <w:p>
      <w:r>
        <w:t xml:space="preserve">董事 </w:t>
      </w:r>
    </w:p>
    <w:p>
      <w:r/>
    </w:p>
    <w:p>
      <w:r>
        <w:t xml:space="preserve">否 </w:t>
      </w:r>
    </w:p>
    <w:p>
      <w:r/>
    </w:p>
    <w:p>
      <w:r>
        <w:t xml:space="preserve">Jie Zhao </w:t>
      </w:r>
    </w:p>
    <w:p>
      <w:r/>
    </w:p>
    <w:p>
      <w:r>
        <w:t xml:space="preserve">iTalkBB Australia Pty Ltd </w:t>
      </w:r>
    </w:p>
    <w:p>
      <w:r/>
    </w:p>
    <w:p>
      <w:r>
        <w:t xml:space="preserve">董事 </w:t>
      </w:r>
    </w:p>
    <w:p>
      <w:r/>
    </w:p>
    <w:p>
      <w:r>
        <w:t xml:space="preserve">否 </w:t>
      </w:r>
    </w:p>
    <w:p>
      <w:r/>
    </w:p>
    <w:p>
      <w:r>
        <w:t xml:space="preserve">Jie Zhao </w:t>
      </w:r>
    </w:p>
    <w:p>
      <w:r/>
    </w:p>
    <w:p>
      <w:r>
        <w:t xml:space="preserve">Digital Technology Marketing and </w:t>
      </w:r>
    </w:p>
    <w:p>
      <w:r/>
    </w:p>
    <w:p>
      <w:r>
        <w:t xml:space="preserve">Information, Inc. </w:t>
      </w:r>
    </w:p>
    <w:p>
      <w:r/>
    </w:p>
    <w:p>
      <w:r>
        <w:t xml:space="preserve">董事 </w:t>
      </w:r>
    </w:p>
    <w:p>
      <w:r/>
    </w:p>
    <w:p>
      <w:r>
        <w:t xml:space="preserve">否 </w:t>
      </w:r>
    </w:p>
    <w:p>
      <w:r/>
    </w:p>
    <w:p>
      <w:r>
        <w:t xml:space="preserve">Jie Zhao </w:t>
      </w:r>
    </w:p>
    <w:p>
      <w:r/>
    </w:p>
    <w:p>
      <w:r>
        <w:t xml:space="preserve">北京首都在线网络技术有限公司 </w:t>
      </w:r>
    </w:p>
    <w:p>
      <w:r/>
    </w:p>
    <w:p>
      <w:r>
        <w:t xml:space="preserve">董事 </w:t>
      </w:r>
    </w:p>
    <w:p>
      <w:r/>
    </w:p>
    <w:p>
      <w:r>
        <w:t xml:space="preserve">否 </w:t>
      </w:r>
    </w:p>
    <w:p>
      <w:r/>
    </w:p>
    <w:p>
      <w:r>
        <w:t xml:space="preserve">Jie Zhao </w:t>
      </w:r>
    </w:p>
    <w:p>
      <w:r/>
    </w:p>
    <w:p>
      <w:r>
        <w:t xml:space="preserve">iTalkBB Singapore Pte, Ltd. </w:t>
      </w:r>
    </w:p>
    <w:p>
      <w:r/>
    </w:p>
    <w:p>
      <w:r>
        <w:t xml:space="preserve">董事 </w:t>
      </w:r>
    </w:p>
    <w:p>
      <w:r/>
    </w:p>
    <w:p>
      <w:r>
        <w:t xml:space="preserve">否 </w:t>
      </w:r>
    </w:p>
    <w:p>
      <w:r/>
    </w:p>
    <w:p>
      <w:r>
        <w:t xml:space="preserve">Jie Zhao </w:t>
      </w:r>
    </w:p>
    <w:p>
      <w:r/>
    </w:p>
    <w:p>
      <w:r>
        <w:t xml:space="preserve">Old Dominion National Bank </w:t>
      </w:r>
    </w:p>
    <w:p>
      <w:r/>
    </w:p>
    <w:p>
      <w:r>
        <w:t xml:space="preserve">董事 </w:t>
      </w:r>
    </w:p>
    <w:p>
      <w:r/>
    </w:p>
    <w:p>
      <w:r>
        <w:t xml:space="preserve">否 </w:t>
      </w:r>
    </w:p>
    <w:p>
      <w:r/>
    </w:p>
    <w:p>
      <w:r>
        <w:t xml:space="preserve">Jie Zhao </w:t>
      </w:r>
    </w:p>
    <w:p>
      <w:r/>
    </w:p>
    <w:p>
      <w:r>
        <w:t xml:space="preserve">National China Garden Foundation </w:t>
      </w:r>
    </w:p>
    <w:p>
      <w:r/>
    </w:p>
    <w:p>
      <w:r>
        <w:t xml:space="preserve">总裁 </w:t>
      </w:r>
    </w:p>
    <w:p>
      <w:r/>
    </w:p>
    <w:p>
      <w:r>
        <w:t xml:space="preserve">否 </w:t>
      </w:r>
    </w:p>
    <w:p>
      <w:r/>
    </w:p>
    <w:p>
      <w:r>
        <w:t xml:space="preserve">Jie Zhao </w:t>
      </w:r>
    </w:p>
    <w:p>
      <w:r/>
    </w:p>
    <w:p>
      <w:r>
        <w:t xml:space="preserve">北京二六三网络科技有限公司 </w:t>
      </w:r>
    </w:p>
    <w:p>
      <w:r/>
    </w:p>
    <w:p>
      <w:r>
        <w:t xml:space="preserve">经理 </w:t>
      </w:r>
    </w:p>
    <w:p>
      <w:r/>
    </w:p>
    <w:p>
      <w:r>
        <w:t xml:space="preserve">是 </w:t>
      </w:r>
    </w:p>
    <w:p>
      <w:r/>
    </w:p>
    <w:p>
      <w:r>
        <w:t xml:space="preserve">芦兵 </w:t>
      </w:r>
    </w:p>
    <w:p>
      <w:r/>
    </w:p>
    <w:p>
      <w:r>
        <w:t xml:space="preserve">二六三软件技术（北京）有限公司 </w:t>
      </w:r>
    </w:p>
    <w:p>
      <w:r/>
    </w:p>
    <w:p>
      <w:r>
        <w:t xml:space="preserve">执行董事 </w:t>
      </w:r>
    </w:p>
    <w:p>
      <w:r/>
    </w:p>
    <w:p>
      <w:r>
        <w:t xml:space="preserve">否 </w:t>
      </w:r>
    </w:p>
    <w:p>
      <w:r/>
    </w:p>
    <w:p>
      <w:r>
        <w:t xml:space="preserve">张克 </w:t>
      </w:r>
    </w:p>
    <w:p>
      <w:r/>
    </w:p>
    <w:p>
      <w:r>
        <w:t xml:space="preserve">中信出版集团股份有限公司 </w:t>
      </w:r>
    </w:p>
    <w:p>
      <w:r/>
    </w:p>
    <w:p>
      <w:r>
        <w:t xml:space="preserve">独立董事 </w:t>
      </w:r>
    </w:p>
    <w:p>
      <w:r/>
    </w:p>
    <w:p>
      <w:r>
        <w:t xml:space="preserve">是 </w:t>
      </w:r>
    </w:p>
    <w:p>
      <w:r/>
    </w:p>
    <w:p>
      <w:r>
        <w:t xml:space="preserve">张克 </w:t>
      </w:r>
    </w:p>
    <w:p>
      <w:r/>
    </w:p>
    <w:p>
      <w:r>
        <w:t xml:space="preserve">信永中和会计师事务所 </w:t>
      </w:r>
    </w:p>
    <w:p>
      <w:r/>
    </w:p>
    <w:p>
      <w:r>
        <w:t xml:space="preserve">创始合伙人 </w:t>
      </w:r>
    </w:p>
    <w:p>
      <w:r/>
    </w:p>
    <w:p>
      <w:r>
        <w:t xml:space="preserve">是 </w:t>
      </w:r>
    </w:p>
    <w:p>
      <w:r/>
    </w:p>
    <w:p>
      <w:r>
        <w:t xml:space="preserve">张克 </w:t>
      </w:r>
    </w:p>
    <w:p>
      <w:r/>
    </w:p>
    <w:p>
      <w:r>
        <w:t>信永中和（北京）国际投资管理有限责任</w:t>
      </w:r>
    </w:p>
    <w:p>
      <w:r/>
    </w:p>
    <w:p>
      <w:r>
        <w:t xml:space="preserve">公司 </w:t>
      </w:r>
    </w:p>
    <w:p>
      <w:r/>
    </w:p>
    <w:p>
      <w:r>
        <w:t xml:space="preserve">董事长 </w:t>
      </w:r>
    </w:p>
    <w:p>
      <w:r/>
    </w:p>
    <w:p>
      <w:r>
        <w:t xml:space="preserve">否 </w:t>
      </w:r>
    </w:p>
    <w:p>
      <w:r/>
    </w:p>
    <w:p>
      <w:r>
        <w:t xml:space="preserve">张克 </w:t>
      </w:r>
    </w:p>
    <w:p>
      <w:r/>
    </w:p>
    <w:p>
      <w:r>
        <w:t xml:space="preserve">北京信永方略管理咨询有限责任公司 董事长 </w:t>
      </w:r>
    </w:p>
    <w:p>
      <w:r/>
    </w:p>
    <w:p>
      <w:r>
        <w:t xml:space="preserve">否 </w:t>
      </w:r>
    </w:p>
    <w:p>
      <w:r/>
    </w:p>
    <w:p>
      <w:r>
        <w:t xml:space="preserve">张克 </w:t>
      </w:r>
    </w:p>
    <w:p>
      <w:r/>
    </w:p>
    <w:p>
      <w:r>
        <w:t xml:space="preserve">慧聪网国际有限公司 </w:t>
      </w:r>
    </w:p>
    <w:p>
      <w:r/>
    </w:p>
    <w:p>
      <w:r>
        <w:t xml:space="preserve">独立董事 </w:t>
      </w:r>
    </w:p>
    <w:p>
      <w:r/>
    </w:p>
    <w:p>
      <w:r>
        <w:t xml:space="preserve">是 </w:t>
      </w:r>
    </w:p>
    <w:p>
      <w:r/>
    </w:p>
    <w:p>
      <w:r>
        <w:t xml:space="preserve">张克 </w:t>
      </w:r>
    </w:p>
    <w:p>
      <w:r/>
    </w:p>
    <w:p>
      <w:r>
        <w:t xml:space="preserve">中国中煤能源股份有限公司 </w:t>
      </w:r>
    </w:p>
    <w:p>
      <w:r/>
    </w:p>
    <w:p>
      <w:r>
        <w:t xml:space="preserve">独立董事 </w:t>
      </w:r>
    </w:p>
    <w:p>
      <w:r/>
    </w:p>
    <w:p>
      <w:r>
        <w:t xml:space="preserve">是 </w:t>
      </w:r>
    </w:p>
    <w:p>
      <w:r/>
    </w:p>
    <w:p>
      <w:r>
        <w:t xml:space="preserve">金玉丹 </w:t>
      </w:r>
    </w:p>
    <w:p>
      <w:r/>
    </w:p>
    <w:p>
      <w:r>
        <w:t xml:space="preserve">北京软银赛富投资顾问有限公司 </w:t>
      </w:r>
    </w:p>
    <w:p>
      <w:r/>
    </w:p>
    <w:p>
      <w:r>
        <w:t xml:space="preserve">投资合伙人 </w:t>
      </w:r>
    </w:p>
    <w:p>
      <w:r/>
    </w:p>
    <w:p>
      <w:r>
        <w:t xml:space="preserve">是 </w:t>
      </w:r>
    </w:p>
    <w:p>
      <w:r/>
    </w:p>
    <w:p>
      <w:r>
        <w:t xml:space="preserve">金玉丹 </w:t>
      </w:r>
    </w:p>
    <w:p>
      <w:r/>
    </w:p>
    <w:p>
      <w:r>
        <w:t xml:space="preserve">常州泛亚微透科技有限公司 </w:t>
      </w:r>
    </w:p>
    <w:p>
      <w:r/>
    </w:p>
    <w:p>
      <w:r>
        <w:t xml:space="preserve">董事 </w:t>
      </w:r>
    </w:p>
    <w:p>
      <w:r/>
    </w:p>
    <w:p>
      <w:r>
        <w:t xml:space="preserve">否 </w:t>
      </w:r>
    </w:p>
    <w:p>
      <w:r/>
    </w:p>
    <w:p>
      <w:r>
        <w:t xml:space="preserve">金玉丹 </w:t>
      </w:r>
    </w:p>
    <w:p>
      <w:r/>
    </w:p>
    <w:p>
      <w:r>
        <w:t xml:space="preserve">湖南丰惠肥业有限公司 </w:t>
      </w:r>
    </w:p>
    <w:p>
      <w:r/>
    </w:p>
    <w:p>
      <w:r>
        <w:t xml:space="preserve">董事 </w:t>
      </w:r>
    </w:p>
    <w:p>
      <w:r/>
    </w:p>
    <w:p>
      <w:r>
        <w:t xml:space="preserve">否 </w:t>
      </w:r>
    </w:p>
    <w:p>
      <w:r/>
    </w:p>
    <w:p>
      <w:r>
        <w:t xml:space="preserve">金玉丹 </w:t>
      </w:r>
    </w:p>
    <w:p>
      <w:r/>
    </w:p>
    <w:p>
      <w:r>
        <w:t xml:space="preserve">常州第六元素材料科技股份有限公司 董事 </w:t>
      </w:r>
    </w:p>
    <w:p>
      <w:r/>
    </w:p>
    <w:p>
      <w:r>
        <w:t xml:space="preserve">否 </w:t>
      </w:r>
    </w:p>
    <w:p>
      <w:r/>
    </w:p>
    <w:p>
      <w:r>
        <w:t xml:space="preserve">金玉丹 </w:t>
      </w:r>
    </w:p>
    <w:p>
      <w:r/>
    </w:p>
    <w:p>
      <w:r>
        <w:t xml:space="preserve">常州赛富高新创业投资管理有限公司 董事 </w:t>
      </w:r>
    </w:p>
    <w:p>
      <w:r/>
    </w:p>
    <w:p>
      <w:r>
        <w:t xml:space="preserve">是 </w:t>
      </w:r>
    </w:p>
    <w:p>
      <w:r/>
    </w:p>
    <w:p>
      <w:r>
        <w:t xml:space="preserve">金玉丹 </w:t>
      </w:r>
    </w:p>
    <w:p>
      <w:r/>
    </w:p>
    <w:p>
      <w:r>
        <w:t xml:space="preserve">丹拓（深圳）投资管理有限公司 </w:t>
      </w:r>
    </w:p>
    <w:p>
      <w:r/>
    </w:p>
    <w:p>
      <w:r>
        <w:t>执行董事、总</w:t>
      </w:r>
    </w:p>
    <w:p>
      <w:r/>
    </w:p>
    <w:p>
      <w:r>
        <w:t xml:space="preserve">经理 </w:t>
      </w:r>
    </w:p>
    <w:p>
      <w:r/>
    </w:p>
    <w:p>
      <w:r>
        <w:t xml:space="preserve">否 </w:t>
      </w:r>
    </w:p>
    <w:p>
      <w:r/>
    </w:p>
    <w:p>
      <w:r>
        <w:t xml:space="preserve">金玉丹 </w:t>
      </w:r>
    </w:p>
    <w:p>
      <w:r/>
    </w:p>
    <w:p>
      <w:r>
        <w:t xml:space="preserve">汇英阳光（常州）影视传媒有限公司 董事 </w:t>
      </w:r>
    </w:p>
    <w:p>
      <w:r/>
    </w:p>
    <w:p>
      <w:r>
        <w:t xml:space="preserve">否 </w:t>
      </w:r>
    </w:p>
    <w:p>
      <w:r/>
    </w:p>
    <w:p>
      <w:r>
        <w:t xml:space="preserve">金玉丹 </w:t>
      </w:r>
    </w:p>
    <w:p>
      <w:r/>
    </w:p>
    <w:p>
      <w:r>
        <w:t xml:space="preserve">北京丹拓信息技术有限公司 </w:t>
      </w:r>
    </w:p>
    <w:p>
      <w:r/>
    </w:p>
    <w:p>
      <w:r>
        <w:t xml:space="preserve">执行董事 </w:t>
      </w:r>
    </w:p>
    <w:p>
      <w:r/>
    </w:p>
    <w:p>
      <w:r>
        <w:t xml:space="preserve">否 </w:t>
      </w:r>
    </w:p>
    <w:p>
      <w:r/>
    </w:p>
    <w:p>
      <w:r>
        <w:t xml:space="preserve">汪学思 </w:t>
      </w:r>
    </w:p>
    <w:p>
      <w:r/>
    </w:p>
    <w:p>
      <w:r>
        <w:t xml:space="preserve">乌鲁木齐星彦投资有限公司 </w:t>
      </w:r>
    </w:p>
    <w:p>
      <w:r/>
    </w:p>
    <w:p>
      <w:r>
        <w:t>执行董事兼</w:t>
      </w:r>
    </w:p>
    <w:p>
      <w:r/>
    </w:p>
    <w:p>
      <w:r>
        <w:t xml:space="preserve">经理 </w:t>
      </w:r>
    </w:p>
    <w:p>
      <w:r/>
    </w:p>
    <w:p>
      <w:r>
        <w:t xml:space="preserve">否 </w:t>
      </w:r>
    </w:p>
    <w:p>
      <w:r/>
    </w:p>
    <w:p>
      <w:r>
        <w:t xml:space="preserve">忻卫敏 </w:t>
      </w:r>
    </w:p>
    <w:p>
      <w:r/>
    </w:p>
    <w:p>
      <w:r>
        <w:t xml:space="preserve">上海二六三通信有限公司 </w:t>
      </w:r>
    </w:p>
    <w:p>
      <w:r/>
    </w:p>
    <w:p>
      <w:r>
        <w:t xml:space="preserve">董事 </w:t>
      </w:r>
    </w:p>
    <w:p>
      <w:r/>
    </w:p>
    <w:p>
      <w:r>
        <w:t xml:space="preserve">是 </w:t>
      </w:r>
    </w:p>
    <w:p>
      <w:r/>
    </w:p>
    <w:p>
      <w:r>
        <w:t xml:space="preserve">忻卫敏 </w:t>
      </w:r>
    </w:p>
    <w:p>
      <w:r/>
    </w:p>
    <w:p>
      <w:r>
        <w:t xml:space="preserve">上海奈盛通信科技有限公司 </w:t>
      </w:r>
    </w:p>
    <w:p>
      <w:r/>
    </w:p>
    <w:p>
      <w:r>
        <w:t xml:space="preserve">董事长 </w:t>
      </w:r>
    </w:p>
    <w:p>
      <w:r/>
    </w:p>
    <w:p>
      <w:r>
        <w:t xml:space="preserve">否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二六三网络通信股份有限公司 2018 年年度报告全文 </w:t>
      </w:r>
    </w:p>
    <w:p>
      <w:r/>
    </w:p>
    <w:p>
      <w:r>
        <w:t xml:space="preserve"> 57 / 178 </w:t>
      </w:r>
    </w:p>
    <w:p>
      <w:r/>
    </w:p>
    <w:p>
      <w:r>
        <w:t xml:space="preserve">任职人员姓名 </w:t>
      </w:r>
    </w:p>
    <w:p>
      <w:r/>
    </w:p>
    <w:p>
      <w:r>
        <w:t xml:space="preserve">其他单位名称 </w:t>
      </w:r>
    </w:p>
    <w:p>
      <w:r/>
    </w:p>
    <w:p>
      <w:r>
        <w:t>在其他单位</w:t>
      </w:r>
    </w:p>
    <w:p>
      <w:r/>
    </w:p>
    <w:p>
      <w:r>
        <w:t xml:space="preserve">担任的职务 </w:t>
      </w:r>
    </w:p>
    <w:p>
      <w:r/>
    </w:p>
    <w:p>
      <w:r>
        <w:t xml:space="preserve">任期起始日期 任期终止日期 </w:t>
      </w:r>
    </w:p>
    <w:p>
      <w:r/>
    </w:p>
    <w:p>
      <w:r>
        <w:t>在其他单位是否</w:t>
      </w:r>
    </w:p>
    <w:p>
      <w:r/>
    </w:p>
    <w:p>
      <w:r>
        <w:t xml:space="preserve">领取报酬津贴 </w:t>
      </w:r>
    </w:p>
    <w:p>
      <w:r/>
    </w:p>
    <w:p>
      <w:r>
        <w:t xml:space="preserve">忻卫敏 </w:t>
      </w:r>
    </w:p>
    <w:p>
      <w:r/>
    </w:p>
    <w:p>
      <w:r>
        <w:t xml:space="preserve">深圳市日升科技有限公司 </w:t>
      </w:r>
    </w:p>
    <w:p>
      <w:r/>
    </w:p>
    <w:p>
      <w:r>
        <w:t xml:space="preserve">执行董事 </w:t>
      </w:r>
    </w:p>
    <w:p>
      <w:r/>
    </w:p>
    <w:p>
      <w:r>
        <w:t xml:space="preserve">否 </w:t>
      </w:r>
    </w:p>
    <w:p>
      <w:r/>
    </w:p>
    <w:p>
      <w:r>
        <w:t xml:space="preserve">忻卫敏 </w:t>
      </w:r>
    </w:p>
    <w:p>
      <w:r/>
    </w:p>
    <w:p>
      <w:r>
        <w:t xml:space="preserve">I-ACCESS NETWORK LIMITED </w:t>
      </w:r>
    </w:p>
    <w:p>
      <w:r/>
    </w:p>
    <w:p>
      <w:r>
        <w:t xml:space="preserve">执行董事 </w:t>
      </w:r>
    </w:p>
    <w:p>
      <w:r/>
    </w:p>
    <w:p>
      <w:r>
        <w:t xml:space="preserve">否 </w:t>
      </w:r>
    </w:p>
    <w:p>
      <w:r/>
    </w:p>
    <w:p>
      <w:r>
        <w:t xml:space="preserve">忻卫敏 </w:t>
      </w:r>
    </w:p>
    <w:p>
      <w:r/>
    </w:p>
    <w:p>
      <w:r>
        <w:t xml:space="preserve">二六三增值通信香港有限公司 </w:t>
      </w:r>
    </w:p>
    <w:p>
      <w:r/>
    </w:p>
    <w:p>
      <w:r>
        <w:t xml:space="preserve">董事 </w:t>
      </w:r>
    </w:p>
    <w:p>
      <w:r/>
    </w:p>
    <w:p>
      <w:r>
        <w:t xml:space="preserve">否 </w:t>
      </w:r>
    </w:p>
    <w:p>
      <w:r/>
    </w:p>
    <w:p>
      <w:r>
        <w:t xml:space="preserve">李光千 </w:t>
      </w:r>
    </w:p>
    <w:p>
      <w:r/>
    </w:p>
    <w:p>
      <w:r>
        <w:t xml:space="preserve">北京二六三企业通信有限公司 </w:t>
      </w:r>
    </w:p>
    <w:p>
      <w:r/>
    </w:p>
    <w:p>
      <w:r>
        <w:t xml:space="preserve">监事 </w:t>
      </w:r>
    </w:p>
    <w:p>
      <w:r/>
    </w:p>
    <w:p>
      <w:r>
        <w:t xml:space="preserve">否 </w:t>
      </w:r>
    </w:p>
    <w:p>
      <w:r/>
    </w:p>
    <w:p>
      <w:r>
        <w:t xml:space="preserve">李光千 </w:t>
      </w:r>
    </w:p>
    <w:p>
      <w:r/>
    </w:p>
    <w:p>
      <w:r>
        <w:t xml:space="preserve">上海二六三通信有限公司 </w:t>
      </w:r>
    </w:p>
    <w:p>
      <w:r/>
    </w:p>
    <w:p>
      <w:r>
        <w:t xml:space="preserve">监事 </w:t>
      </w:r>
    </w:p>
    <w:p>
      <w:r/>
    </w:p>
    <w:p>
      <w:r>
        <w:t xml:space="preserve">否 </w:t>
      </w:r>
    </w:p>
    <w:p>
      <w:r/>
    </w:p>
    <w:p>
      <w:r>
        <w:t xml:space="preserve">李光千 </w:t>
      </w:r>
    </w:p>
    <w:p>
      <w:r/>
    </w:p>
    <w:p>
      <w:r>
        <w:t xml:space="preserve">北京二六三网络科技有限公司 </w:t>
      </w:r>
    </w:p>
    <w:p>
      <w:r/>
    </w:p>
    <w:p>
      <w:r>
        <w:t xml:space="preserve">监事 </w:t>
      </w:r>
    </w:p>
    <w:p>
      <w:r/>
    </w:p>
    <w:p>
      <w:r>
        <w:t xml:space="preserve">否 </w:t>
      </w:r>
    </w:p>
    <w:p>
      <w:r/>
    </w:p>
    <w:p>
      <w:r>
        <w:t xml:space="preserve">李光千 </w:t>
      </w:r>
    </w:p>
    <w:p>
      <w:r/>
    </w:p>
    <w:p>
      <w:r>
        <w:t xml:space="preserve">北京首都在线网络技术有限公司 </w:t>
      </w:r>
    </w:p>
    <w:p>
      <w:r/>
    </w:p>
    <w:p>
      <w:r>
        <w:t xml:space="preserve">监事 </w:t>
      </w:r>
    </w:p>
    <w:p>
      <w:r/>
    </w:p>
    <w:p>
      <w:r>
        <w:t xml:space="preserve">否 </w:t>
      </w:r>
    </w:p>
    <w:p>
      <w:r/>
    </w:p>
    <w:p>
      <w:r>
        <w:t xml:space="preserve">李玉杰 </w:t>
      </w:r>
    </w:p>
    <w:p>
      <w:r/>
    </w:p>
    <w:p>
      <w:r>
        <w:t xml:space="preserve">展动科技（北京）有限公司 </w:t>
      </w:r>
    </w:p>
    <w:p>
      <w:r/>
    </w:p>
    <w:p>
      <w:r>
        <w:t xml:space="preserve">董事 </w:t>
      </w:r>
    </w:p>
    <w:p>
      <w:r/>
    </w:p>
    <w:p>
      <w:r>
        <w:t xml:space="preserve">否 </w:t>
      </w:r>
    </w:p>
    <w:p>
      <w:r/>
    </w:p>
    <w:p>
      <w:r>
        <w:t xml:space="preserve">李玉杰 </w:t>
      </w:r>
    </w:p>
    <w:p>
      <w:r/>
    </w:p>
    <w:p>
      <w:r>
        <w:t xml:space="preserve">北京二六三企业通信有限公司 </w:t>
      </w:r>
    </w:p>
    <w:p>
      <w:r/>
    </w:p>
    <w:p>
      <w:r>
        <w:t>执行董事、经</w:t>
      </w:r>
    </w:p>
    <w:p>
      <w:r/>
    </w:p>
    <w:p>
      <w:r>
        <w:t xml:space="preserve">理 </w:t>
      </w:r>
    </w:p>
    <w:p>
      <w:r/>
    </w:p>
    <w:p>
      <w:r>
        <w:t xml:space="preserve">是 </w:t>
      </w:r>
    </w:p>
    <w:p>
      <w:r/>
    </w:p>
    <w:p>
      <w:r>
        <w:t xml:space="preserve">梁京 </w:t>
      </w:r>
    </w:p>
    <w:p>
      <w:r/>
    </w:p>
    <w:p>
      <w:r>
        <w:t xml:space="preserve">广州二六三移动通信有限公司 </w:t>
      </w:r>
    </w:p>
    <w:p>
      <w:r/>
    </w:p>
    <w:p>
      <w:r>
        <w:t xml:space="preserve">总经理 </w:t>
      </w:r>
    </w:p>
    <w:p>
      <w:r/>
    </w:p>
    <w:p>
      <w:r>
        <w:t xml:space="preserve">是 </w:t>
      </w:r>
    </w:p>
    <w:p>
      <w:r/>
    </w:p>
    <w:p>
      <w:r>
        <w:t xml:space="preserve">公司现任及报告期内离任董事、监事和高级管理人员近三年证券监管机构处罚的情况 </w:t>
      </w:r>
    </w:p>
    <w:p>
      <w:r/>
    </w:p>
    <w:p>
      <w:r>
        <w:t xml:space="preserve">□ 适用 √ 不适用  </w:t>
      </w:r>
    </w:p>
    <w:p>
      <w:r/>
    </w:p>
    <w:p>
      <w:r>
        <w:t xml:space="preserve">四、董事、监事、高级管理人员报酬情况 </w:t>
      </w:r>
    </w:p>
    <w:p>
      <w:r/>
    </w:p>
    <w:p>
      <w:r>
        <w:t xml:space="preserve">董事、监事、高级管理人员报酬的决策程序、确定依据、实际支付情况 </w:t>
      </w:r>
    </w:p>
    <w:p>
      <w:r/>
    </w:p>
    <w:p>
      <w:r>
        <w:t xml:space="preserve">（一）决策程序 </w:t>
      </w:r>
    </w:p>
    <w:p>
      <w:r/>
    </w:p>
    <w:p>
      <w:r>
        <w:t>公司建立了完善的高级管理人员绩效考核和薪酬体系，高级管理人员的工作绩效与其报酬直接挂钩。董事会薪酬与考核委员</w:t>
      </w:r>
    </w:p>
    <w:p>
      <w:r/>
    </w:p>
    <w:p>
      <w:r>
        <w:t xml:space="preserve">会负责对高级管理人员的工作能力、履职情况、责任目标完成情况等进行年终考评，制定薪酬方案。 </w:t>
      </w:r>
    </w:p>
    <w:p>
      <w:r/>
    </w:p>
    <w:p>
      <w:r>
        <w:t xml:space="preserve">（二）确定依据 </w:t>
      </w:r>
    </w:p>
    <w:p>
      <w:r/>
    </w:p>
    <w:p>
      <w:r>
        <w:t xml:space="preserve">公司董事、监事和高级管理人员报酬依据公司的经营业绩和绩效考核指标来确定。 </w:t>
      </w:r>
    </w:p>
    <w:p>
      <w:r/>
    </w:p>
    <w:p>
      <w:r>
        <w:t xml:space="preserve">（三）支付情况 </w:t>
      </w:r>
    </w:p>
    <w:p>
      <w:r/>
    </w:p>
    <w:p>
      <w:r>
        <w:t xml:space="preserve">公司董事、监事和高级管理人员报酬依据绩效考核指标完成情况支付。 </w:t>
      </w:r>
    </w:p>
    <w:p>
      <w:r/>
    </w:p>
    <w:p>
      <w:r>
        <w:t xml:space="preserve">公司报告期内董事、监事和高级管理人员报酬情况 </w:t>
      </w:r>
    </w:p>
    <w:p>
      <w:r/>
    </w:p>
    <w:p>
      <w:r>
        <w:t xml:space="preserve">单位：万元 </w:t>
      </w:r>
    </w:p>
    <w:p>
      <w:r/>
    </w:p>
    <w:p>
      <w:r>
        <w:t xml:space="preserve">姓名 </w:t>
      </w:r>
    </w:p>
    <w:p>
      <w:r/>
    </w:p>
    <w:p>
      <w:r>
        <w:t xml:space="preserve">职务 </w:t>
      </w:r>
    </w:p>
    <w:p>
      <w:r/>
    </w:p>
    <w:p>
      <w:r>
        <w:t xml:space="preserve">性别 </w:t>
      </w:r>
    </w:p>
    <w:p>
      <w:r/>
    </w:p>
    <w:p>
      <w:r>
        <w:t xml:space="preserve">年龄 </w:t>
      </w:r>
    </w:p>
    <w:p>
      <w:r/>
    </w:p>
    <w:p>
      <w:r>
        <w:t xml:space="preserve">任职状态 </w:t>
      </w:r>
    </w:p>
    <w:p>
      <w:r/>
    </w:p>
    <w:p>
      <w:r>
        <w:t>从公司获得的税</w:t>
      </w:r>
    </w:p>
    <w:p>
      <w:r/>
    </w:p>
    <w:p>
      <w:r>
        <w:t xml:space="preserve">前报酬总额 </w:t>
      </w:r>
    </w:p>
    <w:p>
      <w:r/>
    </w:p>
    <w:p>
      <w:r>
        <w:t>是否在公司关联</w:t>
      </w:r>
    </w:p>
    <w:p>
      <w:r/>
    </w:p>
    <w:p>
      <w:r>
        <w:t xml:space="preserve">方获取报酬 </w:t>
      </w:r>
    </w:p>
    <w:p>
      <w:r/>
    </w:p>
    <w:p>
      <w:r>
        <w:t xml:space="preserve">李小龙 </w:t>
      </w:r>
    </w:p>
    <w:p>
      <w:r/>
    </w:p>
    <w:p>
      <w:r>
        <w:t xml:space="preserve">董事长 </w:t>
      </w:r>
    </w:p>
    <w:p>
      <w:r/>
    </w:p>
    <w:p>
      <w:r>
        <w:t xml:space="preserve">男 </w:t>
      </w:r>
    </w:p>
    <w:p>
      <w:r/>
    </w:p>
    <w:p>
      <w:r>
        <w:t xml:space="preserve">54 </w:t>
      </w:r>
    </w:p>
    <w:p>
      <w:r/>
    </w:p>
    <w:p>
      <w:r>
        <w:t xml:space="preserve">现任 </w:t>
      </w:r>
    </w:p>
    <w:p>
      <w:r/>
    </w:p>
    <w:p>
      <w:r>
        <w:t xml:space="preserve">129.6 </w:t>
      </w:r>
    </w:p>
    <w:p>
      <w:r/>
    </w:p>
    <w:p>
      <w:r>
        <w:t xml:space="preserve">否 </w:t>
      </w:r>
    </w:p>
    <w:p>
      <w:r/>
    </w:p>
    <w:p>
      <w:r>
        <w:t xml:space="preserve">芦兵 </w:t>
      </w:r>
    </w:p>
    <w:p>
      <w:r/>
    </w:p>
    <w:p>
      <w:r>
        <w:t xml:space="preserve">董事 </w:t>
      </w:r>
    </w:p>
    <w:p>
      <w:r/>
    </w:p>
    <w:p>
      <w:r>
        <w:t xml:space="preserve">男 </w:t>
      </w:r>
    </w:p>
    <w:p>
      <w:r/>
    </w:p>
    <w:p>
      <w:r>
        <w:t xml:space="preserve">54 </w:t>
      </w:r>
    </w:p>
    <w:p>
      <w:r/>
    </w:p>
    <w:p>
      <w:r>
        <w:t xml:space="preserve">现任 </w:t>
      </w:r>
    </w:p>
    <w:p>
      <w:r/>
    </w:p>
    <w:p>
      <w:r>
        <w:t xml:space="preserve">105.6 </w:t>
      </w:r>
    </w:p>
    <w:p>
      <w:r/>
    </w:p>
    <w:p>
      <w:r>
        <w:t xml:space="preserve">否 </w:t>
      </w:r>
    </w:p>
    <w:p>
      <w:r/>
    </w:p>
    <w:p>
      <w:r>
        <w:t xml:space="preserve">JIE ZHAO </w:t>
      </w:r>
    </w:p>
    <w:p>
      <w:r/>
    </w:p>
    <w:p>
      <w:r>
        <w:t xml:space="preserve">董事、副总裁 </w:t>
      </w:r>
    </w:p>
    <w:p>
      <w:r/>
    </w:p>
    <w:p>
      <w:r>
        <w:t xml:space="preserve">男 </w:t>
      </w:r>
    </w:p>
    <w:p>
      <w:r/>
    </w:p>
    <w:p>
      <w:r>
        <w:t xml:space="preserve">60 </w:t>
      </w:r>
    </w:p>
    <w:p>
      <w:r/>
    </w:p>
    <w:p>
      <w:r>
        <w:t xml:space="preserve">现任 </w:t>
      </w:r>
    </w:p>
    <w:p>
      <w:r/>
    </w:p>
    <w:p>
      <w:r>
        <w:t xml:space="preserve">170.83 </w:t>
      </w:r>
    </w:p>
    <w:p>
      <w:r/>
    </w:p>
    <w:p>
      <w:r>
        <w:t xml:space="preserve">是 </w:t>
      </w:r>
    </w:p>
    <w:p>
      <w:r/>
    </w:p>
    <w:p>
      <w:r>
        <w:t xml:space="preserve">李玉杰 </w:t>
      </w:r>
    </w:p>
    <w:p>
      <w:r/>
    </w:p>
    <w:p>
      <w:r>
        <w:t xml:space="preserve">董事、副总裁 </w:t>
      </w:r>
    </w:p>
    <w:p>
      <w:r/>
    </w:p>
    <w:p>
      <w:r>
        <w:t xml:space="preserve">男 </w:t>
      </w:r>
    </w:p>
    <w:p>
      <w:r/>
    </w:p>
    <w:p>
      <w:r>
        <w:t xml:space="preserve">46 </w:t>
      </w:r>
    </w:p>
    <w:p>
      <w:r/>
    </w:p>
    <w:p>
      <w:r>
        <w:t xml:space="preserve">现任 </w:t>
      </w:r>
    </w:p>
    <w:p>
      <w:r/>
    </w:p>
    <w:p>
      <w:r>
        <w:t xml:space="preserve">92.4 </w:t>
      </w:r>
    </w:p>
    <w:p>
      <w:r/>
    </w:p>
    <w:p>
      <w:r>
        <w:t xml:space="preserve">是 </w:t>
      </w:r>
    </w:p>
    <w:p>
      <w:r/>
    </w:p>
    <w:p>
      <w:r>
        <w:t xml:space="preserve">张克 </w:t>
      </w:r>
    </w:p>
    <w:p>
      <w:r/>
    </w:p>
    <w:p>
      <w:r>
        <w:t xml:space="preserve">独立董事 </w:t>
      </w:r>
    </w:p>
    <w:p>
      <w:r/>
    </w:p>
    <w:p>
      <w:r>
        <w:t xml:space="preserve">男 </w:t>
      </w:r>
    </w:p>
    <w:p>
      <w:r/>
    </w:p>
    <w:p>
      <w:r>
        <w:t xml:space="preserve">65 </w:t>
      </w:r>
    </w:p>
    <w:p>
      <w:r/>
    </w:p>
    <w:p>
      <w:r>
        <w:t xml:space="preserve">现任 </w:t>
      </w:r>
    </w:p>
    <w:p>
      <w:r/>
    </w:p>
    <w:p>
      <w:r>
        <w:t xml:space="preserve">20.4 </w:t>
      </w:r>
    </w:p>
    <w:p>
      <w:r/>
    </w:p>
    <w:p>
      <w:r>
        <w:t xml:space="preserve">否 </w:t>
      </w:r>
    </w:p>
    <w:p>
      <w:r/>
    </w:p>
    <w:p>
      <w:r>
        <w:t xml:space="preserve">金玉丹 </w:t>
      </w:r>
    </w:p>
    <w:p>
      <w:r/>
    </w:p>
    <w:p>
      <w:r>
        <w:t xml:space="preserve">独立董事 </w:t>
      </w:r>
    </w:p>
    <w:p>
      <w:r/>
    </w:p>
    <w:p>
      <w:r>
        <w:t xml:space="preserve">男 </w:t>
      </w:r>
    </w:p>
    <w:p>
      <w:r/>
    </w:p>
    <w:p>
      <w:r>
        <w:t xml:space="preserve">62 </w:t>
      </w:r>
    </w:p>
    <w:p>
      <w:r/>
    </w:p>
    <w:p>
      <w:r>
        <w:t xml:space="preserve">现任 </w:t>
      </w:r>
    </w:p>
    <w:p>
      <w:r/>
    </w:p>
    <w:p>
      <w:r>
        <w:t xml:space="preserve">20.4 </w:t>
      </w:r>
    </w:p>
    <w:p>
      <w:r/>
    </w:p>
    <w:p>
      <w:r>
        <w:t xml:space="preserve">否 </w:t>
      </w:r>
    </w:p>
    <w:p>
      <w:r/>
    </w:p>
    <w:p>
      <w:r>
        <w:t xml:space="preserve">蒋必金 </w:t>
      </w:r>
    </w:p>
    <w:p>
      <w:r/>
    </w:p>
    <w:p>
      <w:r>
        <w:t xml:space="preserve">独立董事 </w:t>
      </w:r>
    </w:p>
    <w:p>
      <w:r/>
    </w:p>
    <w:p>
      <w:r>
        <w:t xml:space="preserve">男 </w:t>
      </w:r>
    </w:p>
    <w:p>
      <w:r/>
    </w:p>
    <w:p>
      <w:r>
        <w:t xml:space="preserve">56 </w:t>
      </w:r>
    </w:p>
    <w:p>
      <w:r/>
    </w:p>
    <w:p>
      <w:r>
        <w:t xml:space="preserve">现任 </w:t>
      </w:r>
    </w:p>
    <w:p>
      <w:r/>
    </w:p>
    <w:p>
      <w:r>
        <w:t xml:space="preserve">20.4 </w:t>
      </w:r>
    </w:p>
    <w:p>
      <w:r/>
    </w:p>
    <w:p>
      <w:r>
        <w:t xml:space="preserve">否 </w:t>
      </w:r>
    </w:p>
    <w:p>
      <w:r/>
    </w:p>
    <w:p>
      <w:r>
        <w:t xml:space="preserve">黄明生 </w:t>
      </w:r>
    </w:p>
    <w:p>
      <w:r/>
    </w:p>
    <w:p>
      <w:r>
        <w:t xml:space="preserve">董事 </w:t>
      </w:r>
    </w:p>
    <w:p>
      <w:r/>
    </w:p>
    <w:p>
      <w:r>
        <w:t xml:space="preserve">男 </w:t>
      </w:r>
    </w:p>
    <w:p>
      <w:r/>
    </w:p>
    <w:p>
      <w:r>
        <w:t xml:space="preserve">56 </w:t>
      </w:r>
    </w:p>
    <w:p>
      <w:r/>
    </w:p>
    <w:p>
      <w:r>
        <w:t xml:space="preserve">离任 </w:t>
      </w:r>
    </w:p>
    <w:p>
      <w:r/>
    </w:p>
    <w:p>
      <w:r>
        <w:t xml:space="preserve">0 </w:t>
      </w:r>
    </w:p>
    <w:p>
      <w:r/>
    </w:p>
    <w:p>
      <w:r>
        <w:t xml:space="preserve">否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二六三网络通信股份有限公司 2018 年年度报告全文 </w:t>
      </w:r>
    </w:p>
    <w:p>
      <w:r/>
    </w:p>
    <w:p>
      <w:r>
        <w:t xml:space="preserve"> 58 / 178 </w:t>
      </w:r>
    </w:p>
    <w:p>
      <w:r/>
    </w:p>
    <w:p>
      <w:r>
        <w:t xml:space="preserve">姓名 </w:t>
      </w:r>
    </w:p>
    <w:p>
      <w:r/>
    </w:p>
    <w:p>
      <w:r>
        <w:t xml:space="preserve">职务 </w:t>
      </w:r>
    </w:p>
    <w:p>
      <w:r/>
    </w:p>
    <w:p>
      <w:r>
        <w:t xml:space="preserve">性别 </w:t>
      </w:r>
    </w:p>
    <w:p>
      <w:r/>
    </w:p>
    <w:p>
      <w:r>
        <w:t xml:space="preserve">年龄 </w:t>
      </w:r>
    </w:p>
    <w:p>
      <w:r/>
    </w:p>
    <w:p>
      <w:r>
        <w:t xml:space="preserve">任职状态 </w:t>
      </w:r>
    </w:p>
    <w:p>
      <w:r/>
    </w:p>
    <w:p>
      <w:r>
        <w:t>从公司获得的税</w:t>
      </w:r>
    </w:p>
    <w:p>
      <w:r/>
    </w:p>
    <w:p>
      <w:r>
        <w:t xml:space="preserve">前报酬总额 </w:t>
      </w:r>
    </w:p>
    <w:p>
      <w:r/>
    </w:p>
    <w:p>
      <w:r>
        <w:t>是否在公司关联</w:t>
      </w:r>
    </w:p>
    <w:p>
      <w:r/>
    </w:p>
    <w:p>
      <w:r>
        <w:t xml:space="preserve">方获取报酬 </w:t>
      </w:r>
    </w:p>
    <w:p>
      <w:r/>
    </w:p>
    <w:p>
      <w:r>
        <w:t xml:space="preserve">汪学思 </w:t>
      </w:r>
    </w:p>
    <w:p>
      <w:r/>
    </w:p>
    <w:p>
      <w:r>
        <w:t xml:space="preserve">监事会主席 </w:t>
      </w:r>
    </w:p>
    <w:p>
      <w:r/>
    </w:p>
    <w:p>
      <w:r>
        <w:t xml:space="preserve">男 </w:t>
      </w:r>
    </w:p>
    <w:p>
      <w:r/>
    </w:p>
    <w:p>
      <w:r>
        <w:t xml:space="preserve">55 </w:t>
      </w:r>
    </w:p>
    <w:p>
      <w:r/>
    </w:p>
    <w:p>
      <w:r>
        <w:t xml:space="preserve">现任 </w:t>
      </w:r>
    </w:p>
    <w:p>
      <w:r/>
    </w:p>
    <w:p>
      <w:r>
        <w:t xml:space="preserve">6.6 </w:t>
      </w:r>
    </w:p>
    <w:p>
      <w:r/>
    </w:p>
    <w:p>
      <w:r>
        <w:t xml:space="preserve">否 </w:t>
      </w:r>
    </w:p>
    <w:p>
      <w:r/>
    </w:p>
    <w:p>
      <w:r>
        <w:t xml:space="preserve">吴一彬 </w:t>
      </w:r>
    </w:p>
    <w:p>
      <w:r/>
    </w:p>
    <w:p>
      <w:r>
        <w:t xml:space="preserve">监事 </w:t>
      </w:r>
    </w:p>
    <w:p>
      <w:r/>
    </w:p>
    <w:p>
      <w:r>
        <w:t xml:space="preserve">女 </w:t>
      </w:r>
    </w:p>
    <w:p>
      <w:r/>
    </w:p>
    <w:p>
      <w:r>
        <w:t xml:space="preserve">51 </w:t>
      </w:r>
    </w:p>
    <w:p>
      <w:r/>
    </w:p>
    <w:p>
      <w:r>
        <w:t xml:space="preserve">现任 </w:t>
      </w:r>
    </w:p>
    <w:p>
      <w:r/>
    </w:p>
    <w:p>
      <w:r>
        <w:t xml:space="preserve">15.6 </w:t>
      </w:r>
    </w:p>
    <w:p>
      <w:r/>
    </w:p>
    <w:p>
      <w:r>
        <w:t xml:space="preserve">否 </w:t>
      </w:r>
    </w:p>
    <w:p>
      <w:r/>
    </w:p>
    <w:p>
      <w:r>
        <w:t xml:space="preserve">谷莉 </w:t>
      </w:r>
    </w:p>
    <w:p>
      <w:r/>
    </w:p>
    <w:p>
      <w:r>
        <w:t xml:space="preserve">监事 </w:t>
      </w:r>
    </w:p>
    <w:p>
      <w:r/>
    </w:p>
    <w:p>
      <w:r>
        <w:t xml:space="preserve">女 </w:t>
      </w:r>
    </w:p>
    <w:p>
      <w:r/>
    </w:p>
    <w:p>
      <w:r>
        <w:t xml:space="preserve">45 </w:t>
      </w:r>
    </w:p>
    <w:p>
      <w:r/>
    </w:p>
    <w:p>
      <w:r>
        <w:t xml:space="preserve">现任 </w:t>
      </w:r>
    </w:p>
    <w:p>
      <w:r/>
    </w:p>
    <w:p>
      <w:r>
        <w:t xml:space="preserve">18.5 </w:t>
      </w:r>
    </w:p>
    <w:p>
      <w:r/>
    </w:p>
    <w:p>
      <w:r>
        <w:t xml:space="preserve">否 </w:t>
      </w:r>
    </w:p>
    <w:p>
      <w:r/>
    </w:p>
    <w:p>
      <w:r>
        <w:t xml:space="preserve">梁京 </w:t>
      </w:r>
    </w:p>
    <w:p>
      <w:r/>
    </w:p>
    <w:p>
      <w:r>
        <w:t xml:space="preserve">总裁 </w:t>
      </w:r>
    </w:p>
    <w:p>
      <w:r/>
    </w:p>
    <w:p>
      <w:r>
        <w:t xml:space="preserve">男 </w:t>
      </w:r>
    </w:p>
    <w:p>
      <w:r/>
    </w:p>
    <w:p>
      <w:r>
        <w:t xml:space="preserve">54 </w:t>
      </w:r>
    </w:p>
    <w:p>
      <w:r/>
    </w:p>
    <w:p>
      <w:r>
        <w:t xml:space="preserve">现任 </w:t>
      </w:r>
    </w:p>
    <w:p>
      <w:r/>
    </w:p>
    <w:p>
      <w:r>
        <w:t xml:space="preserve">92.4 </w:t>
      </w:r>
    </w:p>
    <w:p>
      <w:r/>
    </w:p>
    <w:p>
      <w:r>
        <w:t xml:space="preserve">是 </w:t>
      </w:r>
    </w:p>
    <w:p>
      <w:r/>
    </w:p>
    <w:p>
      <w:r>
        <w:t xml:space="preserve">肖瑗 </w:t>
      </w:r>
    </w:p>
    <w:p>
      <w:r/>
    </w:p>
    <w:p>
      <w:r>
        <w:t xml:space="preserve">副总裁 </w:t>
      </w:r>
    </w:p>
    <w:p>
      <w:r/>
    </w:p>
    <w:p>
      <w:r>
        <w:t xml:space="preserve">男 </w:t>
      </w:r>
    </w:p>
    <w:p>
      <w:r/>
    </w:p>
    <w:p>
      <w:r>
        <w:t xml:space="preserve">54 </w:t>
      </w:r>
    </w:p>
    <w:p>
      <w:r/>
    </w:p>
    <w:p>
      <w:r>
        <w:t xml:space="preserve">现任 </w:t>
      </w:r>
    </w:p>
    <w:p>
      <w:r/>
    </w:p>
    <w:p>
      <w:r>
        <w:t xml:space="preserve">92.4 </w:t>
      </w:r>
    </w:p>
    <w:p>
      <w:r/>
    </w:p>
    <w:p>
      <w:r>
        <w:t xml:space="preserve">否 </w:t>
      </w:r>
    </w:p>
    <w:p>
      <w:r/>
    </w:p>
    <w:p>
      <w:r>
        <w:t xml:space="preserve">忻卫敏 </w:t>
      </w:r>
    </w:p>
    <w:p>
      <w:r/>
    </w:p>
    <w:p>
      <w:r>
        <w:t xml:space="preserve">副总裁 </w:t>
      </w:r>
    </w:p>
    <w:p>
      <w:r/>
    </w:p>
    <w:p>
      <w:r>
        <w:t xml:space="preserve">男 </w:t>
      </w:r>
    </w:p>
    <w:p>
      <w:r/>
    </w:p>
    <w:p>
      <w:r>
        <w:t xml:space="preserve">45 </w:t>
      </w:r>
    </w:p>
    <w:p>
      <w:r/>
    </w:p>
    <w:p>
      <w:r>
        <w:t xml:space="preserve">现任 </w:t>
      </w:r>
    </w:p>
    <w:p>
      <w:r/>
    </w:p>
    <w:p>
      <w:r>
        <w:t xml:space="preserve">92.4 </w:t>
      </w:r>
    </w:p>
    <w:p>
      <w:r/>
    </w:p>
    <w:p>
      <w:r>
        <w:t xml:space="preserve">是 </w:t>
      </w:r>
    </w:p>
    <w:p>
      <w:r/>
    </w:p>
    <w:p>
      <w:r>
        <w:t xml:space="preserve">HAIBIN CHEN 副总裁 </w:t>
      </w:r>
    </w:p>
    <w:p>
      <w:r/>
    </w:p>
    <w:p>
      <w:r>
        <w:t xml:space="preserve">男 </w:t>
      </w:r>
    </w:p>
    <w:p>
      <w:r/>
    </w:p>
    <w:p>
      <w:r>
        <w:t xml:space="preserve">54 </w:t>
      </w:r>
    </w:p>
    <w:p>
      <w:r/>
    </w:p>
    <w:p>
      <w:r>
        <w:t xml:space="preserve">现任 </w:t>
      </w:r>
    </w:p>
    <w:p>
      <w:r/>
    </w:p>
    <w:p>
      <w:r>
        <w:t xml:space="preserve">92.4 </w:t>
      </w:r>
    </w:p>
    <w:p>
      <w:r/>
    </w:p>
    <w:p>
      <w:r>
        <w:t xml:space="preserve">是 </w:t>
      </w:r>
    </w:p>
    <w:p>
      <w:r/>
    </w:p>
    <w:p>
      <w:r>
        <w:t xml:space="preserve">李光千 </w:t>
      </w:r>
    </w:p>
    <w:p>
      <w:r/>
    </w:p>
    <w:p>
      <w:r>
        <w:t xml:space="preserve">财务负责人 </w:t>
      </w:r>
    </w:p>
    <w:p>
      <w:r/>
    </w:p>
    <w:p>
      <w:r>
        <w:t xml:space="preserve">男 </w:t>
      </w:r>
    </w:p>
    <w:p>
      <w:r/>
    </w:p>
    <w:p>
      <w:r>
        <w:t xml:space="preserve">50 </w:t>
      </w:r>
    </w:p>
    <w:p>
      <w:r/>
    </w:p>
    <w:p>
      <w:r>
        <w:t xml:space="preserve">现任 </w:t>
      </w:r>
    </w:p>
    <w:p>
      <w:r/>
    </w:p>
    <w:p>
      <w:r>
        <w:t xml:space="preserve">60 </w:t>
      </w:r>
    </w:p>
    <w:p>
      <w:r/>
    </w:p>
    <w:p>
      <w:r>
        <w:t xml:space="preserve">否 </w:t>
      </w:r>
    </w:p>
    <w:p>
      <w:r/>
    </w:p>
    <w:p>
      <w:r>
        <w:t xml:space="preserve">李波 </w:t>
      </w:r>
    </w:p>
    <w:p>
      <w:r/>
    </w:p>
    <w:p>
      <w:r>
        <w:t xml:space="preserve">董事会秘书 </w:t>
      </w:r>
    </w:p>
    <w:p>
      <w:r/>
    </w:p>
    <w:p>
      <w:r>
        <w:t xml:space="preserve">男 </w:t>
      </w:r>
    </w:p>
    <w:p>
      <w:r/>
    </w:p>
    <w:p>
      <w:r>
        <w:t xml:space="preserve">43 </w:t>
      </w:r>
    </w:p>
    <w:p>
      <w:r/>
    </w:p>
    <w:p>
      <w:r>
        <w:t xml:space="preserve">现任 </w:t>
      </w:r>
    </w:p>
    <w:p>
      <w:r/>
    </w:p>
    <w:p>
      <w:r>
        <w:t xml:space="preserve">54 </w:t>
      </w:r>
    </w:p>
    <w:p>
      <w:r/>
    </w:p>
    <w:p>
      <w:r>
        <w:t xml:space="preserve">否 </w:t>
      </w:r>
    </w:p>
    <w:p>
      <w:r/>
    </w:p>
    <w:p>
      <w:r>
        <w:t xml:space="preserve">合计 </w:t>
      </w:r>
    </w:p>
    <w:p>
      <w:r/>
    </w:p>
    <w:p>
      <w:r>
        <w:t xml:space="preserve">-- </w:t>
      </w:r>
    </w:p>
    <w:p>
      <w:r/>
    </w:p>
    <w:p>
      <w:r>
        <w:t xml:space="preserve">-- </w:t>
      </w:r>
    </w:p>
    <w:p>
      <w:r/>
    </w:p>
    <w:p>
      <w:r>
        <w:t xml:space="preserve">-- </w:t>
      </w:r>
    </w:p>
    <w:p>
      <w:r/>
    </w:p>
    <w:p>
      <w:r>
        <w:t xml:space="preserve">-- </w:t>
      </w:r>
    </w:p>
    <w:p>
      <w:r/>
    </w:p>
    <w:p>
      <w:r>
        <w:t xml:space="preserve">1,083.93 </w:t>
      </w:r>
    </w:p>
    <w:p>
      <w:r/>
    </w:p>
    <w:p>
      <w:r>
        <w:t xml:space="preserve">-- </w:t>
      </w:r>
    </w:p>
    <w:p>
      <w:r/>
    </w:p>
    <w:p>
      <w:r>
        <w:t xml:space="preserve">公司董事、高级管理人员报告期内被授予的股权激励情况 </w:t>
      </w:r>
    </w:p>
    <w:p>
      <w:r/>
    </w:p>
    <w:p>
      <w:r>
        <w:t xml:space="preserve">√ 适用 □ 不适用  </w:t>
      </w:r>
    </w:p>
    <w:p>
      <w:r/>
    </w:p>
    <w:p>
      <w:r>
        <w:t xml:space="preserve">单位：股 </w:t>
      </w:r>
    </w:p>
    <w:p>
      <w:r/>
    </w:p>
    <w:p>
      <w:r>
        <w:t xml:space="preserve">姓名 </w:t>
      </w:r>
    </w:p>
    <w:p>
      <w:r/>
    </w:p>
    <w:p>
      <w:r>
        <w:t xml:space="preserve">职务 </w:t>
      </w:r>
    </w:p>
    <w:p>
      <w:r/>
    </w:p>
    <w:p>
      <w:r>
        <w:t>报告期内</w:t>
      </w:r>
    </w:p>
    <w:p>
      <w:r/>
    </w:p>
    <w:p>
      <w:r>
        <w:t>可行权股</w:t>
      </w:r>
    </w:p>
    <w:p>
      <w:r/>
    </w:p>
    <w:p>
      <w:r>
        <w:t xml:space="preserve">数 </w:t>
      </w:r>
    </w:p>
    <w:p>
      <w:r/>
    </w:p>
    <w:p>
      <w:r>
        <w:t>报告期内</w:t>
      </w:r>
    </w:p>
    <w:p>
      <w:r/>
    </w:p>
    <w:p>
      <w:r>
        <w:t>已行权股</w:t>
      </w:r>
    </w:p>
    <w:p>
      <w:r/>
    </w:p>
    <w:p>
      <w:r>
        <w:t xml:space="preserve">数 </w:t>
      </w:r>
    </w:p>
    <w:p>
      <w:r/>
    </w:p>
    <w:p>
      <w:r>
        <w:t>报告期内</w:t>
      </w:r>
    </w:p>
    <w:p>
      <w:r/>
    </w:p>
    <w:p>
      <w:r>
        <w:t>已行权股</w:t>
      </w:r>
    </w:p>
    <w:p>
      <w:r/>
    </w:p>
    <w:p>
      <w:r>
        <w:t>数行权价</w:t>
      </w:r>
    </w:p>
    <w:p>
      <w:r/>
    </w:p>
    <w:p>
      <w:r>
        <w:t xml:space="preserve">格（元/股） </w:t>
      </w:r>
    </w:p>
    <w:p>
      <w:r/>
    </w:p>
    <w:p>
      <w:r>
        <w:t>报告期末</w:t>
      </w:r>
    </w:p>
    <w:p>
      <w:r/>
    </w:p>
    <w:p>
      <w:r>
        <w:t>市价（元/</w:t>
      </w:r>
    </w:p>
    <w:p>
      <w:r/>
    </w:p>
    <w:p>
      <w:r>
        <w:t xml:space="preserve">股） </w:t>
      </w:r>
    </w:p>
    <w:p>
      <w:r/>
    </w:p>
    <w:p>
      <w:r>
        <w:t>期初持有</w:t>
      </w:r>
    </w:p>
    <w:p>
      <w:r/>
    </w:p>
    <w:p>
      <w:r>
        <w:t>限制性股</w:t>
      </w:r>
    </w:p>
    <w:p>
      <w:r/>
    </w:p>
    <w:p>
      <w:r>
        <w:t xml:space="preserve">票数量 </w:t>
      </w:r>
    </w:p>
    <w:p>
      <w:r/>
    </w:p>
    <w:p>
      <w:r>
        <w:t>本期已解</w:t>
      </w:r>
    </w:p>
    <w:p>
      <w:r/>
    </w:p>
    <w:p>
      <w:r>
        <w:t>锁股份数</w:t>
      </w:r>
    </w:p>
    <w:p>
      <w:r/>
    </w:p>
    <w:p>
      <w:r>
        <w:t xml:space="preserve">量 </w:t>
      </w:r>
    </w:p>
    <w:p>
      <w:r/>
    </w:p>
    <w:p>
      <w:r>
        <w:t>报告期新</w:t>
      </w:r>
    </w:p>
    <w:p>
      <w:r/>
    </w:p>
    <w:p>
      <w:r>
        <w:t>授予限制</w:t>
      </w:r>
    </w:p>
    <w:p>
      <w:r/>
    </w:p>
    <w:p>
      <w:r>
        <w:t>性股票数</w:t>
      </w:r>
    </w:p>
    <w:p>
      <w:r/>
    </w:p>
    <w:p>
      <w:r>
        <w:t xml:space="preserve">量 </w:t>
      </w:r>
    </w:p>
    <w:p>
      <w:r/>
    </w:p>
    <w:p>
      <w:r>
        <w:t>限制性股</w:t>
      </w:r>
    </w:p>
    <w:p>
      <w:r/>
    </w:p>
    <w:p>
      <w:r>
        <w:t>票的授予</w:t>
      </w:r>
    </w:p>
    <w:p>
      <w:r/>
    </w:p>
    <w:p>
      <w:r>
        <w:t>价格（元/</w:t>
      </w:r>
    </w:p>
    <w:p>
      <w:r/>
    </w:p>
    <w:p>
      <w:r>
        <w:t xml:space="preserve">股） </w:t>
      </w:r>
    </w:p>
    <w:p>
      <w:r/>
    </w:p>
    <w:p>
      <w:r>
        <w:t>期末持有</w:t>
      </w:r>
    </w:p>
    <w:p>
      <w:r/>
    </w:p>
    <w:p>
      <w:r>
        <w:t>限制性股</w:t>
      </w:r>
    </w:p>
    <w:p>
      <w:r/>
    </w:p>
    <w:p>
      <w:r>
        <w:t xml:space="preserve">票数量 </w:t>
      </w:r>
    </w:p>
    <w:p>
      <w:r/>
    </w:p>
    <w:p>
      <w:r>
        <w:t xml:space="preserve">芦兵 </w:t>
      </w:r>
    </w:p>
    <w:p>
      <w:r/>
    </w:p>
    <w:p>
      <w:r>
        <w:t xml:space="preserve">董事 </w:t>
      </w:r>
    </w:p>
    <w:p>
      <w:r/>
    </w:p>
    <w:p>
      <w:r>
        <w:t xml:space="preserve">0 </w:t>
      </w:r>
    </w:p>
    <w:p>
      <w:r/>
    </w:p>
    <w:p>
      <w:r>
        <w:t xml:space="preserve">0 </w:t>
      </w:r>
    </w:p>
    <w:p>
      <w:r/>
    </w:p>
    <w:p>
      <w:r>
        <w:t xml:space="preserve">0 </w:t>
      </w:r>
    </w:p>
    <w:p>
      <w:r/>
    </w:p>
    <w:p>
      <w:r>
        <w:t xml:space="preserve">0 </w:t>
      </w:r>
    </w:p>
    <w:p>
      <w:r/>
    </w:p>
    <w:p>
      <w:r>
        <w:t xml:space="preserve">400,000 </w:t>
      </w:r>
    </w:p>
    <w:p>
      <w:r/>
    </w:p>
    <w:p>
      <w:r>
        <w:t xml:space="preserve">0 </w:t>
      </w:r>
    </w:p>
    <w:p>
      <w:r/>
    </w:p>
    <w:p>
      <w:r>
        <w:t xml:space="preserve">800,000 </w:t>
      </w:r>
    </w:p>
    <w:p>
      <w:r/>
    </w:p>
    <w:p>
      <w:r>
        <w:t xml:space="preserve">2.55 1,200,000 </w:t>
      </w:r>
    </w:p>
    <w:p>
      <w:r/>
    </w:p>
    <w:p>
      <w:r>
        <w:t xml:space="preserve">JIE ZHAO </w:t>
      </w:r>
    </w:p>
    <w:p>
      <w:r/>
    </w:p>
    <w:p>
      <w:r>
        <w:t>董事、副总</w:t>
      </w:r>
    </w:p>
    <w:p>
      <w:r/>
    </w:p>
    <w:p>
      <w:r>
        <w:t xml:space="preserve">裁 </w:t>
      </w:r>
    </w:p>
    <w:p>
      <w:r/>
    </w:p>
    <w:p>
      <w:r>
        <w:t xml:space="preserve">0 </w:t>
      </w:r>
    </w:p>
    <w:p>
      <w:r/>
    </w:p>
    <w:p>
      <w:r>
        <w:t xml:space="preserve">0 </w:t>
      </w:r>
    </w:p>
    <w:p>
      <w:r/>
    </w:p>
    <w:p>
      <w:r>
        <w:t xml:space="preserve">0 </w:t>
      </w:r>
    </w:p>
    <w:p>
      <w:r/>
    </w:p>
    <w:p>
      <w:r>
        <w:t xml:space="preserve">0 </w:t>
      </w:r>
    </w:p>
    <w:p>
      <w:r/>
    </w:p>
    <w:p>
      <w:r>
        <w:t xml:space="preserve">600,000 </w:t>
      </w:r>
    </w:p>
    <w:p>
      <w:r/>
    </w:p>
    <w:p>
      <w:r>
        <w:t xml:space="preserve">0 1,000,000 </w:t>
      </w:r>
    </w:p>
    <w:p>
      <w:r/>
    </w:p>
    <w:p>
      <w:r>
        <w:t xml:space="preserve">2.55 1,600,000 </w:t>
      </w:r>
    </w:p>
    <w:p>
      <w:r/>
    </w:p>
    <w:p>
      <w:r>
        <w:t xml:space="preserve">李玉杰 </w:t>
      </w:r>
    </w:p>
    <w:p>
      <w:r/>
    </w:p>
    <w:p>
      <w:r>
        <w:t>董事、副总</w:t>
      </w:r>
    </w:p>
    <w:p>
      <w:r/>
    </w:p>
    <w:p>
      <w:r>
        <w:t xml:space="preserve">裁 </w:t>
      </w:r>
    </w:p>
    <w:p>
      <w:r/>
    </w:p>
    <w:p>
      <w:r>
        <w:t xml:space="preserve">0 </w:t>
      </w:r>
    </w:p>
    <w:p>
      <w:r/>
    </w:p>
    <w:p>
      <w:r>
        <w:t xml:space="preserve">0 </w:t>
      </w:r>
    </w:p>
    <w:p>
      <w:r/>
    </w:p>
    <w:p>
      <w:r>
        <w:t xml:space="preserve">0 </w:t>
      </w:r>
    </w:p>
    <w:p>
      <w:r/>
    </w:p>
    <w:p>
      <w:r>
        <w:t xml:space="preserve">0 </w:t>
      </w:r>
    </w:p>
    <w:p>
      <w:r/>
    </w:p>
    <w:p>
      <w:r>
        <w:t xml:space="preserve">600,000 </w:t>
      </w:r>
    </w:p>
    <w:p>
      <w:r/>
    </w:p>
    <w:p>
      <w:r>
        <w:t xml:space="preserve">0 1,200,000 </w:t>
      </w:r>
    </w:p>
    <w:p>
      <w:r/>
    </w:p>
    <w:p>
      <w:r>
        <w:t xml:space="preserve">2.55 1,800,000 </w:t>
      </w:r>
    </w:p>
    <w:p>
      <w:r/>
    </w:p>
    <w:p>
      <w:r>
        <w:t xml:space="preserve">梁京 </w:t>
      </w:r>
    </w:p>
    <w:p>
      <w:r/>
    </w:p>
    <w:p>
      <w:r>
        <w:t xml:space="preserve">总裁 </w:t>
      </w:r>
    </w:p>
    <w:p>
      <w:r/>
    </w:p>
    <w:p>
      <w:r>
        <w:t xml:space="preserve">0 </w:t>
      </w:r>
    </w:p>
    <w:p>
      <w:r/>
    </w:p>
    <w:p>
      <w:r>
        <w:t xml:space="preserve">0 </w:t>
      </w:r>
    </w:p>
    <w:p>
      <w:r/>
    </w:p>
    <w:p>
      <w:r>
        <w:t xml:space="preserve">0 </w:t>
      </w:r>
    </w:p>
    <w:p>
      <w:r/>
    </w:p>
    <w:p>
      <w:r>
        <w:t xml:space="preserve">0 </w:t>
      </w:r>
    </w:p>
    <w:p>
      <w:r/>
    </w:p>
    <w:p>
      <w:r>
        <w:t xml:space="preserve">500,000 </w:t>
      </w:r>
    </w:p>
    <w:p>
      <w:r/>
    </w:p>
    <w:p>
      <w:r>
        <w:t xml:space="preserve">0 1,000,000 </w:t>
      </w:r>
    </w:p>
    <w:p>
      <w:r/>
    </w:p>
    <w:p>
      <w:r>
        <w:t xml:space="preserve">2.55 1,500,000 </w:t>
      </w:r>
    </w:p>
    <w:p>
      <w:r/>
    </w:p>
    <w:p>
      <w:r>
        <w:t xml:space="preserve">忻卫敏 </w:t>
      </w:r>
    </w:p>
    <w:p>
      <w:r/>
    </w:p>
    <w:p>
      <w:r>
        <w:t xml:space="preserve">副总裁 </w:t>
      </w:r>
    </w:p>
    <w:p>
      <w:r/>
    </w:p>
    <w:p>
      <w:r>
        <w:t xml:space="preserve">0 </w:t>
      </w:r>
    </w:p>
    <w:p>
      <w:r/>
    </w:p>
    <w:p>
      <w:r>
        <w:t xml:space="preserve">0 </w:t>
      </w:r>
    </w:p>
    <w:p>
      <w:r/>
    </w:p>
    <w:p>
      <w:r>
        <w:t xml:space="preserve">0 </w:t>
      </w:r>
    </w:p>
    <w:p>
      <w:r/>
    </w:p>
    <w:p>
      <w:r>
        <w:t xml:space="preserve">0 </w:t>
      </w:r>
    </w:p>
    <w:p>
      <w:r/>
    </w:p>
    <w:p>
      <w:r>
        <w:t xml:space="preserve">500,000 </w:t>
      </w:r>
    </w:p>
    <w:p>
      <w:r/>
    </w:p>
    <w:p>
      <w:r>
        <w:t xml:space="preserve">0 1,000,000 </w:t>
      </w:r>
    </w:p>
    <w:p>
      <w:r/>
    </w:p>
    <w:p>
      <w:r>
        <w:t xml:space="preserve">2.55 1,500,000 </w:t>
      </w:r>
    </w:p>
    <w:p>
      <w:r/>
    </w:p>
    <w:p>
      <w:r>
        <w:t xml:space="preserve">肖瑗 </w:t>
      </w:r>
    </w:p>
    <w:p>
      <w:r/>
    </w:p>
    <w:p>
      <w:r>
        <w:t xml:space="preserve">副总裁 </w:t>
      </w:r>
    </w:p>
    <w:p>
      <w:r/>
    </w:p>
    <w:p>
      <w:r>
        <w:t xml:space="preserve">0 </w:t>
      </w:r>
    </w:p>
    <w:p>
      <w:r/>
    </w:p>
    <w:p>
      <w:r>
        <w:t xml:space="preserve">0 </w:t>
      </w:r>
    </w:p>
    <w:p>
      <w:r/>
    </w:p>
    <w:p>
      <w:r>
        <w:t xml:space="preserve">0 </w:t>
      </w:r>
    </w:p>
    <w:p>
      <w:r/>
    </w:p>
    <w:p>
      <w:r>
        <w:t xml:space="preserve">0 </w:t>
      </w:r>
    </w:p>
    <w:p>
      <w:r/>
    </w:p>
    <w:p>
      <w:r>
        <w:t xml:space="preserve">400,000 </w:t>
      </w:r>
    </w:p>
    <w:p>
      <w:r/>
    </w:p>
    <w:p>
      <w:r>
        <w:t xml:space="preserve">0 1,000,000 </w:t>
      </w:r>
    </w:p>
    <w:p>
      <w:r/>
    </w:p>
    <w:p>
      <w:r>
        <w:t xml:space="preserve">2.55 1,400,000 </w:t>
      </w:r>
    </w:p>
    <w:p>
      <w:r/>
    </w:p>
    <w:p>
      <w:r>
        <w:t xml:space="preserve">李光千 </w:t>
      </w:r>
    </w:p>
    <w:p>
      <w:r/>
    </w:p>
    <w:p>
      <w:r>
        <w:t xml:space="preserve">财务负责人 </w:t>
      </w:r>
    </w:p>
    <w:p>
      <w:r/>
    </w:p>
    <w:p>
      <w:r>
        <w:t xml:space="preserve">0 </w:t>
      </w:r>
    </w:p>
    <w:p>
      <w:r/>
    </w:p>
    <w:p>
      <w:r>
        <w:t xml:space="preserve">0 </w:t>
      </w:r>
    </w:p>
    <w:p>
      <w:r/>
    </w:p>
    <w:p>
      <w:r>
        <w:t xml:space="preserve">0 </w:t>
      </w:r>
    </w:p>
    <w:p>
      <w:r/>
    </w:p>
    <w:p>
      <w:r>
        <w:t xml:space="preserve">0 </w:t>
      </w:r>
    </w:p>
    <w:p>
      <w:r/>
    </w:p>
    <w:p>
      <w:r>
        <w:t xml:space="preserve">200,000 </w:t>
      </w:r>
    </w:p>
    <w:p>
      <w:r/>
    </w:p>
    <w:p>
      <w:r>
        <w:t xml:space="preserve">0 </w:t>
      </w:r>
    </w:p>
    <w:p>
      <w:r/>
    </w:p>
    <w:p>
      <w:r>
        <w:t xml:space="preserve">400,000 </w:t>
      </w:r>
    </w:p>
    <w:p>
      <w:r/>
    </w:p>
    <w:p>
      <w:r>
        <w:t xml:space="preserve">2.55 </w:t>
      </w:r>
    </w:p>
    <w:p>
      <w:r/>
    </w:p>
    <w:p>
      <w:r>
        <w:t xml:space="preserve">600,000 </w:t>
      </w:r>
    </w:p>
    <w:p>
      <w:r/>
    </w:p>
    <w:p>
      <w:r>
        <w:t xml:space="preserve">李波 </w:t>
      </w:r>
    </w:p>
    <w:p>
      <w:r/>
    </w:p>
    <w:p>
      <w:r>
        <w:t xml:space="preserve">董事会秘书 </w:t>
      </w:r>
    </w:p>
    <w:p>
      <w:r/>
    </w:p>
    <w:p>
      <w:r>
        <w:t xml:space="preserve">0 </w:t>
      </w:r>
    </w:p>
    <w:p>
      <w:r/>
    </w:p>
    <w:p>
      <w:r>
        <w:t xml:space="preserve">0 </w:t>
      </w:r>
    </w:p>
    <w:p>
      <w:r/>
    </w:p>
    <w:p>
      <w:r>
        <w:t xml:space="preserve">0 </w:t>
      </w:r>
    </w:p>
    <w:p>
      <w:r/>
    </w:p>
    <w:p>
      <w:r>
        <w:t xml:space="preserve">0 </w:t>
      </w:r>
    </w:p>
    <w:p>
      <w:r/>
    </w:p>
    <w:p>
      <w:r>
        <w:t xml:space="preserve">200,000 </w:t>
      </w:r>
    </w:p>
    <w:p>
      <w:r/>
    </w:p>
    <w:p>
      <w:r>
        <w:t xml:space="preserve">0 </w:t>
      </w:r>
    </w:p>
    <w:p>
      <w:r/>
    </w:p>
    <w:p>
      <w:r>
        <w:t xml:space="preserve">400,000 </w:t>
      </w:r>
    </w:p>
    <w:p>
      <w:r/>
    </w:p>
    <w:p>
      <w:r>
        <w:t xml:space="preserve">2.55 </w:t>
      </w:r>
    </w:p>
    <w:p>
      <w:r/>
    </w:p>
    <w:p>
      <w:r>
        <w:t xml:space="preserve">600,000 </w:t>
      </w:r>
    </w:p>
    <w:p>
      <w:r/>
    </w:p>
    <w:p>
      <w:r>
        <w:t xml:space="preserve">合计 </w:t>
      </w:r>
    </w:p>
    <w:p>
      <w:r/>
    </w:p>
    <w:p>
      <w:r>
        <w:t xml:space="preserve">-- </w:t>
      </w:r>
    </w:p>
    <w:p>
      <w:r/>
    </w:p>
    <w:p>
      <w:r>
        <w:t xml:space="preserve">0 </w:t>
      </w:r>
    </w:p>
    <w:p>
      <w:r/>
    </w:p>
    <w:p>
      <w:r>
        <w:t xml:space="preserve">0 </w:t>
      </w:r>
    </w:p>
    <w:p>
      <w:r/>
    </w:p>
    <w:p>
      <w:r>
        <w:t xml:space="preserve">-- </w:t>
      </w:r>
    </w:p>
    <w:p>
      <w:r/>
    </w:p>
    <w:p>
      <w:r>
        <w:t xml:space="preserve">-- </w:t>
      </w:r>
    </w:p>
    <w:p>
      <w:r/>
    </w:p>
    <w:p>
      <w:r>
        <w:t xml:space="preserve">3,400,000 </w:t>
      </w:r>
    </w:p>
    <w:p>
      <w:r/>
    </w:p>
    <w:p>
      <w:r>
        <w:t xml:space="preserve">0 6,800,000 </w:t>
      </w:r>
    </w:p>
    <w:p>
      <w:r/>
    </w:p>
    <w:p>
      <w:r>
        <w:t xml:space="preserve">-- </w:t>
      </w:r>
    </w:p>
    <w:p>
      <w:r/>
    </w:p>
    <w:p>
      <w:r>
        <w:t xml:space="preserve">10,200,000 </w:t>
      </w:r>
    </w:p>
    <w:p>
      <w:r/>
    </w:p>
    <w:p>
      <w:r>
        <w:t xml:space="preserve">五、公司员工情况 </w:t>
      </w:r>
    </w:p>
    <w:p>
      <w:r/>
    </w:p>
    <w:p>
      <w:r>
        <w:t xml:space="preserve">1、员工数量、专业构成及教育程度 </w:t>
      </w:r>
    </w:p>
    <w:p>
      <w:r/>
    </w:p>
    <w:p>
      <w:r>
        <w:t xml:space="preserve">母公司在职员工的数量（人） </w:t>
      </w:r>
    </w:p>
    <w:p>
      <w:r/>
    </w:p>
    <w:p>
      <w:r>
        <w:t xml:space="preserve">85 </w:t>
      </w:r>
    </w:p>
    <w:p>
      <w:r/>
    </w:p>
    <w:p>
      <w:r>
        <w:t xml:space="preserve">主要子公司在职员工的数量（人） </w:t>
      </w:r>
    </w:p>
    <w:p>
      <w:r/>
    </w:p>
    <w:p>
      <w:r>
        <w:t xml:space="preserve">1,047 </w:t>
      </w:r>
    </w:p>
    <w:p>
      <w:r/>
    </w:p>
    <w:p>
      <w:r>
        <w:t xml:space="preserve">二六三网络通信股份有限公司 2018 年年度报告全文 </w:t>
      </w:r>
    </w:p>
    <w:p>
      <w:r/>
    </w:p>
    <w:p>
      <w:r>
        <w:t xml:space="preserve">在职员工的数量合计（人） </w:t>
      </w:r>
    </w:p>
    <w:p>
      <w:r/>
    </w:p>
    <w:p>
      <w:r>
        <w:t xml:space="preserve">当期领取薪酬员工总人数（人） </w:t>
      </w:r>
    </w:p>
    <w:p>
      <w:r/>
    </w:p>
    <w:p>
      <w:r>
        <w:t xml:space="preserve">母公司及主要子公司需承担费用的离退休职工人数（人） </w:t>
      </w:r>
    </w:p>
    <w:p>
      <w:r/>
    </w:p>
    <w:p>
      <w:r>
        <w:t xml:space="preserve">专业构成 </w:t>
      </w:r>
    </w:p>
    <w:p>
      <w:r/>
    </w:p>
    <w:p>
      <w:r>
        <w:t xml:space="preserve">专业构成类别 </w:t>
      </w:r>
    </w:p>
    <w:p>
      <w:r/>
    </w:p>
    <w:p>
      <w:r>
        <w:t xml:space="preserve">专业构成人数（人） </w:t>
      </w:r>
    </w:p>
    <w:p>
      <w:r/>
    </w:p>
    <w:p>
      <w:r>
        <w:t xml:space="preserve">销售人员 </w:t>
      </w:r>
    </w:p>
    <w:p>
      <w:r/>
    </w:p>
    <w:p>
      <w:r>
        <w:t xml:space="preserve">技术人员 </w:t>
      </w:r>
    </w:p>
    <w:p>
      <w:r/>
    </w:p>
    <w:p>
      <w:r>
        <w:t xml:space="preserve">财务人员 </w:t>
      </w:r>
    </w:p>
    <w:p>
      <w:r/>
    </w:p>
    <w:p>
      <w:r>
        <w:t xml:space="preserve">行政人员 </w:t>
      </w:r>
    </w:p>
    <w:p>
      <w:r/>
    </w:p>
    <w:p>
      <w:r>
        <w:t xml:space="preserve">合计 </w:t>
      </w:r>
    </w:p>
    <w:p>
      <w:r/>
    </w:p>
    <w:p>
      <w:r>
        <w:t xml:space="preserve">教育程度类别 </w:t>
      </w:r>
    </w:p>
    <w:p>
      <w:r/>
    </w:p>
    <w:p>
      <w:r>
        <w:t xml:space="preserve">硕士研究生及以上 </w:t>
      </w:r>
    </w:p>
    <w:p>
      <w:r/>
    </w:p>
    <w:p>
      <w:r>
        <w:t xml:space="preserve">大学本科 </w:t>
      </w:r>
    </w:p>
    <w:p>
      <w:r/>
    </w:p>
    <w:p>
      <w:r>
        <w:t xml:space="preserve">大专 </w:t>
      </w:r>
    </w:p>
    <w:p>
      <w:r/>
    </w:p>
    <w:p>
      <w:r>
        <w:t xml:space="preserve">大专以下 </w:t>
      </w:r>
    </w:p>
    <w:p>
      <w:r/>
    </w:p>
    <w:p>
      <w:r>
        <w:t xml:space="preserve">合计 </w:t>
      </w:r>
    </w:p>
    <w:p>
      <w:r/>
    </w:p>
    <w:p>
      <w:r>
        <w:t xml:space="preserve">2、薪酬政策 </w:t>
      </w:r>
    </w:p>
    <w:p>
      <w:r/>
    </w:p>
    <w:p>
      <w:r>
        <w:t xml:space="preserve">教育程度 </w:t>
      </w:r>
    </w:p>
    <w:p>
      <w:r/>
    </w:p>
    <w:p>
      <w:r>
        <w:t xml:space="preserve">数量（人） </w:t>
      </w:r>
    </w:p>
    <w:p>
      <w:r/>
    </w:p>
    <w:p>
      <w:r>
        <w:t xml:space="preserve">1,132 </w:t>
      </w:r>
    </w:p>
    <w:p>
      <w:r/>
    </w:p>
    <w:p>
      <w:r>
        <w:t xml:space="preserve">1,150 </w:t>
      </w:r>
    </w:p>
    <w:p>
      <w:r/>
    </w:p>
    <w:p>
      <w:r>
        <w:t xml:space="preserve">0 </w:t>
      </w:r>
    </w:p>
    <w:p>
      <w:r/>
    </w:p>
    <w:p>
      <w:r>
        <w:t xml:space="preserve">337 </w:t>
      </w:r>
    </w:p>
    <w:p>
      <w:r/>
    </w:p>
    <w:p>
      <w:r>
        <w:t xml:space="preserve">676 </w:t>
      </w:r>
    </w:p>
    <w:p>
      <w:r/>
    </w:p>
    <w:p>
      <w:r>
        <w:t xml:space="preserve">47 </w:t>
      </w:r>
    </w:p>
    <w:p>
      <w:r/>
    </w:p>
    <w:p>
      <w:r>
        <w:t xml:space="preserve">72 </w:t>
      </w:r>
    </w:p>
    <w:p>
      <w:r/>
    </w:p>
    <w:p>
      <w:r>
        <w:t xml:space="preserve">1,132 </w:t>
      </w:r>
    </w:p>
    <w:p>
      <w:r/>
    </w:p>
    <w:p>
      <w:r>
        <w:t xml:space="preserve">107 </w:t>
      </w:r>
    </w:p>
    <w:p>
      <w:r/>
    </w:p>
    <w:p>
      <w:r>
        <w:t xml:space="preserve">647 </w:t>
      </w:r>
    </w:p>
    <w:p>
      <w:r/>
    </w:p>
    <w:p>
      <w:r>
        <w:t xml:space="preserve">295 </w:t>
      </w:r>
    </w:p>
    <w:p>
      <w:r/>
    </w:p>
    <w:p>
      <w:r>
        <w:t xml:space="preserve">83 </w:t>
      </w:r>
    </w:p>
    <w:p>
      <w:r/>
    </w:p>
    <w:p>
      <w:r>
        <w:t xml:space="preserve">1,132 </w:t>
      </w:r>
    </w:p>
    <w:p>
      <w:r/>
    </w:p>
    <w:p>
      <w:r>
        <w:t>公司及控股子公司实行劳动合同制，与员工签订《劳动合同》，员工按照与公司签订的劳动合同承担义务和享受权利。公司</w:t>
      </w:r>
    </w:p>
    <w:p>
      <w:r/>
    </w:p>
    <w:p>
      <w:r>
        <w:t>根据相关法律、法规之规定执行劳动保护制度、社会保障制度，公司员工参加基本养老保险、基本医疗保险、失业保险、生</w:t>
      </w:r>
    </w:p>
    <w:p>
      <w:r/>
    </w:p>
    <w:p>
      <w:r>
        <w:t xml:space="preserve">育保险、工伤保险等各类社会保险。 </w:t>
      </w:r>
    </w:p>
    <w:p>
      <w:r/>
    </w:p>
    <w:p>
      <w:r>
        <w:t xml:space="preserve">3、培训计划 </w:t>
      </w:r>
    </w:p>
    <w:p>
      <w:r/>
    </w:p>
    <w:p>
      <w:r>
        <w:t>公司建立了员工培训机制，并根据生产经营的需要、员工业务、管理素质提升的需求等，采取内部培训与外派培训相结合的</w:t>
      </w:r>
    </w:p>
    <w:p>
      <w:r/>
    </w:p>
    <w:p>
      <w:r>
        <w:t xml:space="preserve">方式，制定培训计划，提升团队素质，以保证既定经营目标的实现以及企业、员工的双向可持续发展。 </w:t>
      </w:r>
    </w:p>
    <w:p>
      <w:r/>
    </w:p>
    <w:p>
      <w:r>
        <w:t xml:space="preserve">4、劳务外包情况 </w:t>
      </w:r>
    </w:p>
    <w:p>
      <w:r/>
    </w:p>
    <w:p>
      <w:r>
        <w:t xml:space="preserve">□ 适用 √ 不适用  </w:t>
      </w:r>
    </w:p>
    <w:p>
      <w:r/>
    </w:p>
    <w:p>
      <w:r>
        <w:t xml:space="preserve"> 59 / 178 </w:t>
      </w:r>
    </w:p>
    <w:p>
      <w:r/>
    </w:p>
    <w:p>
      <w:r>
        <w:t xml:space="preserve">二六三网络通信股份有限公司 2018 年年度报告全文 </w:t>
      </w:r>
    </w:p>
    <w:p>
      <w:r/>
    </w:p>
    <w:p>
      <w:r>
        <w:t xml:space="preserve">第九节 公司治理 </w:t>
      </w:r>
    </w:p>
    <w:p>
      <w:r/>
    </w:p>
    <w:p>
      <w:r>
        <w:t xml:space="preserve">一、公司治理的基本状况 </w:t>
      </w:r>
    </w:p>
    <w:p>
      <w:r/>
    </w:p>
    <w:p>
      <w:r>
        <w:t>报告期内，公司严格按照《公司法》、《证券法》、《上市公司治理准则》、《深圳证券交易所股票上市规则》、《中</w:t>
      </w:r>
    </w:p>
    <w:p>
      <w:r/>
    </w:p>
    <w:p>
      <w:r>
        <w:t>小企业板上市公司规范运作指引》及其他相关法律、法规的要求，不断完善公司治理结构，建立健全内部管理和控制制度，</w:t>
      </w:r>
    </w:p>
    <w:p>
      <w:r/>
    </w:p>
    <w:p>
      <w:r>
        <w:t>不断加强信息披露工作，积极开展投资者关系管理工作，进一步规范公司运作，提高公司治理水平。截至报告期末，公司治</w:t>
      </w:r>
    </w:p>
    <w:p>
      <w:r/>
    </w:p>
    <w:p>
      <w:r>
        <w:t xml:space="preserve">理实际情况基本符合中国证监会、深圳证券交易所有关上市公司治理的规范性文件要求。 </w:t>
      </w:r>
    </w:p>
    <w:p>
      <w:r/>
    </w:p>
    <w:p>
      <w:r>
        <w:t xml:space="preserve">公司已建立的各项制度的名称和公开信息披露情况： </w:t>
      </w:r>
    </w:p>
    <w:p>
      <w:r/>
    </w:p>
    <w:p>
      <w:r>
        <w:t xml:space="preserve">公司已建立的制度 </w:t>
      </w:r>
    </w:p>
    <w:p>
      <w:r/>
    </w:p>
    <w:p>
      <w:r>
        <w:t xml:space="preserve">披露时间 </w:t>
      </w:r>
    </w:p>
    <w:p>
      <w:r/>
    </w:p>
    <w:p>
      <w:r>
        <w:t xml:space="preserve">信息披露媒体 </w:t>
      </w:r>
    </w:p>
    <w:p>
      <w:r/>
    </w:p>
    <w:p>
      <w:r>
        <w:t xml:space="preserve">公司章程（2019年2月） </w:t>
      </w:r>
    </w:p>
    <w:p>
      <w:r/>
    </w:p>
    <w:p>
      <w:r>
        <w:t xml:space="preserve">监事会议事规则（2015年4月） </w:t>
      </w:r>
    </w:p>
    <w:p>
      <w:r/>
    </w:p>
    <w:p>
      <w:r>
        <w:t xml:space="preserve">募集资金管理办法（2015年3月） </w:t>
      </w:r>
    </w:p>
    <w:p>
      <w:r/>
    </w:p>
    <w:p>
      <w:r>
        <w:t xml:space="preserve">股东大会议事规则（2015年4月） </w:t>
      </w:r>
    </w:p>
    <w:p>
      <w:r/>
    </w:p>
    <w:p>
      <w:r>
        <w:t xml:space="preserve">关联交易管理制度（2015年4月） </w:t>
      </w:r>
    </w:p>
    <w:p>
      <w:r/>
    </w:p>
    <w:p>
      <w:r>
        <w:t xml:space="preserve">对外担保管理细则（2015年4月） </w:t>
      </w:r>
    </w:p>
    <w:p>
      <w:r/>
    </w:p>
    <w:p>
      <w:r>
        <w:t xml:space="preserve">独立董事制度（2015年4月） </w:t>
      </w:r>
    </w:p>
    <w:p>
      <w:r/>
    </w:p>
    <w:p>
      <w:r>
        <w:t xml:space="preserve">董事会议事规则（2015年4月） </w:t>
      </w:r>
    </w:p>
    <w:p>
      <w:r/>
    </w:p>
    <w:p>
      <w:r>
        <w:t xml:space="preserve">对外投资管理制度（2015年4月） </w:t>
      </w:r>
    </w:p>
    <w:p>
      <w:r/>
    </w:p>
    <w:p>
      <w:r>
        <w:t xml:space="preserve">理财产品管理制度（2015年7月） </w:t>
      </w:r>
    </w:p>
    <w:p>
      <w:r/>
    </w:p>
    <w:p>
      <w:r>
        <w:t xml:space="preserve">2019年2月16日 </w:t>
      </w:r>
    </w:p>
    <w:p>
      <w:r/>
    </w:p>
    <w:p>
      <w:r>
        <w:t xml:space="preserve">2015年4月29日 </w:t>
      </w:r>
    </w:p>
    <w:p>
      <w:r/>
    </w:p>
    <w:p>
      <w:r>
        <w:t xml:space="preserve">2015年3月14日 </w:t>
      </w:r>
    </w:p>
    <w:p>
      <w:r/>
    </w:p>
    <w:p>
      <w:r>
        <w:t xml:space="preserve">2015年4月29日 </w:t>
      </w:r>
    </w:p>
    <w:p>
      <w:r/>
    </w:p>
    <w:p>
      <w:r>
        <w:t xml:space="preserve">2015年4月29日 </w:t>
      </w:r>
    </w:p>
    <w:p>
      <w:r/>
    </w:p>
    <w:p>
      <w:r>
        <w:t xml:space="preserve">2015年4月29日 </w:t>
      </w:r>
    </w:p>
    <w:p>
      <w:r/>
    </w:p>
    <w:p>
      <w:r>
        <w:t xml:space="preserve">2015年4月29日 </w:t>
      </w:r>
    </w:p>
    <w:p>
      <w:r/>
    </w:p>
    <w:p>
      <w:r>
        <w:t xml:space="preserve">2015年4月29日 </w:t>
      </w:r>
    </w:p>
    <w:p>
      <w:r/>
    </w:p>
    <w:p>
      <w:r>
        <w:t xml:space="preserve">2015年4月29日 </w:t>
      </w:r>
    </w:p>
    <w:p>
      <w:r/>
    </w:p>
    <w:p>
      <w:r>
        <w:t xml:space="preserve">2015年7月28日 </w:t>
      </w:r>
    </w:p>
    <w:p>
      <w:r/>
    </w:p>
    <w:p>
      <w:r>
        <w:t xml:space="preserve">巨潮资讯网 </w:t>
      </w:r>
    </w:p>
    <w:p>
      <w:r/>
    </w:p>
    <w:p>
      <w:r>
        <w:t xml:space="preserve">巨潮资讯网 </w:t>
      </w:r>
    </w:p>
    <w:p>
      <w:r/>
    </w:p>
    <w:p>
      <w:r>
        <w:t xml:space="preserve">巨潮资讯网 </w:t>
      </w:r>
    </w:p>
    <w:p>
      <w:r/>
    </w:p>
    <w:p>
      <w:r>
        <w:t xml:space="preserve">巨潮资讯网 </w:t>
      </w:r>
    </w:p>
    <w:p>
      <w:r/>
    </w:p>
    <w:p>
      <w:r>
        <w:t xml:space="preserve">巨潮资讯网 </w:t>
      </w:r>
    </w:p>
    <w:p>
      <w:r/>
    </w:p>
    <w:p>
      <w:r>
        <w:t xml:space="preserve">巨潮资讯网 </w:t>
      </w:r>
    </w:p>
    <w:p>
      <w:r/>
    </w:p>
    <w:p>
      <w:r>
        <w:t xml:space="preserve">巨潮资讯网 </w:t>
      </w:r>
    </w:p>
    <w:p>
      <w:r/>
    </w:p>
    <w:p>
      <w:r>
        <w:t xml:space="preserve">巨潮资讯网 </w:t>
      </w:r>
    </w:p>
    <w:p>
      <w:r/>
    </w:p>
    <w:p>
      <w:r>
        <w:t xml:space="preserve">巨潮资讯网 </w:t>
      </w:r>
    </w:p>
    <w:p>
      <w:r/>
    </w:p>
    <w:p>
      <w:r>
        <w:t xml:space="preserve">巨潮资讯网 </w:t>
      </w:r>
    </w:p>
    <w:p>
      <w:r/>
    </w:p>
    <w:p>
      <w:r>
        <w:t xml:space="preserve">公司治理的实际状况与中国证监会发布的有关上市公司治理的规范性文件是否存在重大差异 </w:t>
      </w:r>
    </w:p>
    <w:p>
      <w:r/>
    </w:p>
    <w:p>
      <w:r>
        <w:t xml:space="preserve">□ 是 √ 否  </w:t>
      </w:r>
    </w:p>
    <w:p>
      <w:r/>
    </w:p>
    <w:p>
      <w:r>
        <w:t xml:space="preserve">公司治理的实际状况与中国证监会发布的有关上市公司治理的规范性文件不存在重大差异。 </w:t>
      </w:r>
    </w:p>
    <w:p>
      <w:r/>
    </w:p>
    <w:p>
      <w:r>
        <w:t xml:space="preserve">二、公司相对于控股股东在业务、人员、资产、机构、财务等方面的独立情况 </w:t>
      </w:r>
    </w:p>
    <w:p>
      <w:r/>
    </w:p>
    <w:p>
      <w:r>
        <w:t>公司控股股东为董事长李小龙先生，为公司实际控制人。公司在业务、人员、资产、机构、财务等方面与控股股东相</w:t>
      </w:r>
    </w:p>
    <w:p>
      <w:r/>
    </w:p>
    <w:p>
      <w:r>
        <w:t xml:space="preserve">互独立，公司具有独立完整的业务及自主经营能力。 </w:t>
      </w:r>
    </w:p>
    <w:p>
      <w:r/>
    </w:p>
    <w:p>
      <w:r>
        <w:t xml:space="preserve">（一）业务：公司业务独立于控股股东，独立开展业务，不依赖于股东或其他任何关联方。 </w:t>
      </w:r>
    </w:p>
    <w:p>
      <w:r/>
    </w:p>
    <w:p>
      <w:r>
        <w:t>（二）人员：公司劳动、人事及工资完全独立。公司总裁、副总裁、董事会秘书、财务总监等高级管理人员均在公司</w:t>
      </w:r>
    </w:p>
    <w:p>
      <w:r/>
    </w:p>
    <w:p>
      <w:r>
        <w:t xml:space="preserve">工作并领取薪酬。 </w:t>
      </w:r>
    </w:p>
    <w:p>
      <w:r/>
    </w:p>
    <w:p>
      <w:r>
        <w:t>（三）资产：公司拥有独立于控股股东的经营场所，拥有独立完整的资产结构，拥有经营设备配套设施、土地使用权、</w:t>
      </w:r>
    </w:p>
    <w:p>
      <w:r/>
    </w:p>
    <w:p>
      <w:r>
        <w:t xml:space="preserve">房屋所有权等资产。 </w:t>
      </w:r>
    </w:p>
    <w:p>
      <w:r/>
    </w:p>
    <w:p>
      <w:r>
        <w:t xml:space="preserve">（四）机构：公司设立了健全的组织机构体系，独立运作，不存在与控股股东或其他职能部门之间的从属关系。 </w:t>
      </w:r>
    </w:p>
    <w:p>
      <w:r/>
    </w:p>
    <w:p>
      <w:r>
        <w:t>（五）财务：公司设有独立的财务会计部门，建立了独立的会计核算体系和财务管理制度，独立进行财务决策。公司</w:t>
      </w:r>
    </w:p>
    <w:p>
      <w:r/>
    </w:p>
    <w:p>
      <w:r>
        <w:t xml:space="preserve">独立开设银行账户，独立纳税。 </w:t>
      </w:r>
    </w:p>
    <w:p>
      <w:r/>
    </w:p>
    <w:p>
      <w:r>
        <w:t xml:space="preserve"> 60 / 178 </w:t>
      </w:r>
    </w:p>
    <w:p>
      <w:r/>
    </w:p>
    <w:p>
      <w:r>
        <w:t xml:space="preserve"> </w:t>
      </w:r>
    </w:p>
    <w:p>
      <w:r>
        <w:t xml:space="preserve">二六三网络通信股份有限公司 2018 年年度报告全文 </w:t>
      </w:r>
    </w:p>
    <w:p>
      <w:r/>
    </w:p>
    <w:p>
      <w:r>
        <w:t xml:space="preserve">三、同业竞争情况 </w:t>
      </w:r>
    </w:p>
    <w:p>
      <w:r/>
    </w:p>
    <w:p>
      <w:r>
        <w:t xml:space="preserve">□ 适用 √ 不适用  </w:t>
      </w:r>
    </w:p>
    <w:p>
      <w:r/>
    </w:p>
    <w:p>
      <w:r>
        <w:t xml:space="preserve">四、报告期内召开的年度股东大会和临时股东大会的有关情况 </w:t>
      </w:r>
    </w:p>
    <w:p>
      <w:r/>
    </w:p>
    <w:p>
      <w:r>
        <w:t xml:space="preserve">1、本报告期股东大会情况 </w:t>
      </w:r>
    </w:p>
    <w:p>
      <w:r/>
    </w:p>
    <w:p>
      <w:r>
        <w:t xml:space="preserve">会议届次 </w:t>
      </w:r>
    </w:p>
    <w:p>
      <w:r/>
    </w:p>
    <w:p>
      <w:r>
        <w:t xml:space="preserve">会议类型 </w:t>
      </w:r>
    </w:p>
    <w:p>
      <w:r/>
    </w:p>
    <w:p>
      <w:r>
        <w:t xml:space="preserve">投资者参与比例 </w:t>
      </w:r>
    </w:p>
    <w:p>
      <w:r/>
    </w:p>
    <w:p>
      <w:r>
        <w:t xml:space="preserve">召开日期 </w:t>
      </w:r>
    </w:p>
    <w:p>
      <w:r/>
    </w:p>
    <w:p>
      <w:r>
        <w:t xml:space="preserve">披露日期 </w:t>
      </w:r>
    </w:p>
    <w:p>
      <w:r/>
    </w:p>
    <w:p>
      <w:r>
        <w:t xml:space="preserve">披露索引 </w:t>
      </w:r>
    </w:p>
    <w:p>
      <w:r/>
    </w:p>
    <w:p>
      <w:r>
        <w:t>2018 年第一次临时</w:t>
      </w:r>
    </w:p>
    <w:p>
      <w:r/>
    </w:p>
    <w:p>
      <w:r>
        <w:t xml:space="preserve">股东大会 </w:t>
      </w:r>
    </w:p>
    <w:p>
      <w:r/>
    </w:p>
    <w:p>
      <w:r>
        <w:t xml:space="preserve">临时股东大会 </w:t>
      </w:r>
    </w:p>
    <w:p>
      <w:r/>
    </w:p>
    <w:p>
      <w:r>
        <w:t xml:space="preserve">17.99% 2018 年 02 月 05 日 2018 年 02 月 06 日 </w:t>
      </w:r>
    </w:p>
    <w:p>
      <w:r/>
    </w:p>
    <w:p>
      <w:r>
        <w:t>2017 年年度股东大</w:t>
      </w:r>
    </w:p>
    <w:p>
      <w:r/>
    </w:p>
    <w:p>
      <w:r>
        <w:t xml:space="preserve">会 </w:t>
      </w:r>
    </w:p>
    <w:p>
      <w:r/>
    </w:p>
    <w:p>
      <w:r>
        <w:t xml:space="preserve">年度股东大会 </w:t>
      </w:r>
    </w:p>
    <w:p>
      <w:r/>
    </w:p>
    <w:p>
      <w:r>
        <w:t xml:space="preserve">18.11% 2018 年 05 月 14 日 2018 年 05 月 15 日 </w:t>
      </w:r>
    </w:p>
    <w:p>
      <w:r/>
    </w:p>
    <w:p>
      <w:r>
        <w:t>2018 年第二次临时</w:t>
      </w:r>
    </w:p>
    <w:p>
      <w:r/>
    </w:p>
    <w:p>
      <w:r>
        <w:t xml:space="preserve">股东大会 </w:t>
      </w:r>
    </w:p>
    <w:p>
      <w:r/>
    </w:p>
    <w:p>
      <w:r>
        <w:t xml:space="preserve">临时股东大会 </w:t>
      </w:r>
    </w:p>
    <w:p>
      <w:r/>
    </w:p>
    <w:p>
      <w:r>
        <w:t xml:space="preserve">23.81% 2018 年 06 月 25 日 2018 年 06 月 26 日 </w:t>
      </w:r>
    </w:p>
    <w:p>
      <w:r/>
    </w:p>
    <w:p>
      <w:r>
        <w:t>2018 年第三次临时</w:t>
      </w:r>
    </w:p>
    <w:p>
      <w:r/>
    </w:p>
    <w:p>
      <w:r>
        <w:t xml:space="preserve">股东大会 </w:t>
      </w:r>
    </w:p>
    <w:p>
      <w:r/>
    </w:p>
    <w:p>
      <w:r>
        <w:t xml:space="preserve">临时股东大会 </w:t>
      </w:r>
    </w:p>
    <w:p>
      <w:r/>
    </w:p>
    <w:p>
      <w:r>
        <w:t xml:space="preserve">17.87% 2018 年 08 月 13 日 2018 年 08 月 14 日 </w:t>
      </w:r>
    </w:p>
    <w:p>
      <w:r/>
    </w:p>
    <w:p>
      <w:r>
        <w:t>2018 年第四次临时</w:t>
      </w:r>
    </w:p>
    <w:p>
      <w:r/>
    </w:p>
    <w:p>
      <w:r>
        <w:t xml:space="preserve">股东大会 </w:t>
      </w:r>
    </w:p>
    <w:p>
      <w:r/>
    </w:p>
    <w:p>
      <w:r>
        <w:t xml:space="preserve">临时股东大会 </w:t>
      </w:r>
    </w:p>
    <w:p>
      <w:r/>
    </w:p>
    <w:p>
      <w:r>
        <w:t xml:space="preserve">17.41% 2018 年 11 月 07 日 2018 年 11 月 08 日 </w:t>
      </w:r>
    </w:p>
    <w:p>
      <w:r/>
    </w:p>
    <w:p>
      <w:r>
        <w:t>巨潮资讯网</w:t>
      </w:r>
    </w:p>
    <w:p>
      <w:r/>
    </w:p>
    <w:p>
      <w:r>
        <w:t>（www.cninfo.com.cn)</w:t>
      </w:r>
    </w:p>
    <w:p>
      <w:r/>
    </w:p>
    <w:p>
      <w:r>
        <w:t>上披露的《2018 年第</w:t>
      </w:r>
    </w:p>
    <w:p>
      <w:r/>
    </w:p>
    <w:p>
      <w:r>
        <w:t>一次临时股东大会决</w:t>
      </w:r>
    </w:p>
    <w:p>
      <w:r/>
    </w:p>
    <w:p>
      <w:r>
        <w:t>议公告》（公告编号：</w:t>
      </w:r>
    </w:p>
    <w:p>
      <w:r/>
    </w:p>
    <w:p>
      <w:r>
        <w:t xml:space="preserve">2018-015） </w:t>
      </w:r>
    </w:p>
    <w:p>
      <w:r/>
    </w:p>
    <w:p>
      <w:r>
        <w:t>巨潮资讯网</w:t>
      </w:r>
    </w:p>
    <w:p>
      <w:r/>
    </w:p>
    <w:p>
      <w:r>
        <w:t>（www.cninfo.com.cn)</w:t>
      </w:r>
    </w:p>
    <w:p>
      <w:r/>
    </w:p>
    <w:p>
      <w:r>
        <w:t>上披露的《2017 年年</w:t>
      </w:r>
    </w:p>
    <w:p>
      <w:r/>
    </w:p>
    <w:p>
      <w:r>
        <w:t>度股东大会决议公</w:t>
      </w:r>
    </w:p>
    <w:p>
      <w:r/>
    </w:p>
    <w:p>
      <w:r>
        <w:t>告》（公告编号：</w:t>
      </w:r>
    </w:p>
    <w:p>
      <w:r/>
    </w:p>
    <w:p>
      <w:r>
        <w:t xml:space="preserve">2018-043） </w:t>
      </w:r>
    </w:p>
    <w:p>
      <w:r/>
    </w:p>
    <w:p>
      <w:r>
        <w:t>巨潮资讯网</w:t>
      </w:r>
    </w:p>
    <w:p>
      <w:r/>
    </w:p>
    <w:p>
      <w:r>
        <w:t>（www.cninfo.com.cn)</w:t>
      </w:r>
    </w:p>
    <w:p>
      <w:r/>
    </w:p>
    <w:p>
      <w:r>
        <w:t>上披露的《2018 年第</w:t>
      </w:r>
    </w:p>
    <w:p>
      <w:r/>
    </w:p>
    <w:p>
      <w:r>
        <w:t>二次临时股东大会决</w:t>
      </w:r>
    </w:p>
    <w:p>
      <w:r/>
    </w:p>
    <w:p>
      <w:r>
        <w:t>议公告》（公告编号：</w:t>
      </w:r>
    </w:p>
    <w:p>
      <w:r/>
    </w:p>
    <w:p>
      <w:r>
        <w:t xml:space="preserve">2018-058 号） </w:t>
      </w:r>
    </w:p>
    <w:p>
      <w:r/>
    </w:p>
    <w:p>
      <w:r>
        <w:t>巨潮资讯网</w:t>
      </w:r>
    </w:p>
    <w:p>
      <w:r/>
    </w:p>
    <w:p>
      <w:r>
        <w:t>（www.cninfo.com.cn)</w:t>
      </w:r>
    </w:p>
    <w:p>
      <w:r/>
    </w:p>
    <w:p>
      <w:r>
        <w:t>上披露的《2018 年第</w:t>
      </w:r>
    </w:p>
    <w:p>
      <w:r/>
    </w:p>
    <w:p>
      <w:r>
        <w:t>三次临时股东大会决</w:t>
      </w:r>
    </w:p>
    <w:p>
      <w:r/>
    </w:p>
    <w:p>
      <w:r>
        <w:t>议公告》（公告编号：</w:t>
      </w:r>
    </w:p>
    <w:p>
      <w:r/>
    </w:p>
    <w:p>
      <w:r>
        <w:t xml:space="preserve">2018-069） </w:t>
      </w:r>
    </w:p>
    <w:p>
      <w:r/>
    </w:p>
    <w:p>
      <w:r>
        <w:t>巨潮资讯网</w:t>
      </w:r>
    </w:p>
    <w:p>
      <w:r/>
    </w:p>
    <w:p>
      <w:r>
        <w:t>（www.cninfo.com.cn)</w:t>
      </w:r>
    </w:p>
    <w:p>
      <w:r/>
    </w:p>
    <w:p>
      <w:r>
        <w:t>上披露的《2018 年第</w:t>
      </w:r>
    </w:p>
    <w:p>
      <w:r/>
    </w:p>
    <w:p>
      <w:r>
        <w:t>四次临时股东大会决</w:t>
      </w:r>
    </w:p>
    <w:p>
      <w:r/>
    </w:p>
    <w:p>
      <w:r>
        <w:t>议公告》（公告编号：</w:t>
      </w:r>
    </w:p>
    <w:p>
      <w:r/>
    </w:p>
    <w:p>
      <w:r>
        <w:t xml:space="preserve">2018-085） </w:t>
      </w:r>
    </w:p>
    <w:p>
      <w:r/>
    </w:p>
    <w:p>
      <w:r>
        <w:t xml:space="preserve">2、表决权恢复的优先股股东请求召开临时股东大会 </w:t>
      </w:r>
    </w:p>
    <w:p>
      <w:r/>
    </w:p>
    <w:p>
      <w:r>
        <w:t xml:space="preserve">□ 适用 √ 不适用  </w:t>
      </w:r>
    </w:p>
    <w:p>
      <w:r/>
    </w:p>
    <w:p>
      <w:r>
        <w:t xml:space="preserve"> 61 / 178 </w:t>
      </w:r>
    </w:p>
    <w:p>
      <w:r/>
    </w:p>
    <w:p>
      <w:r>
        <w:t xml:space="preserve">二六三网络通信股份有限公司 2018 年年度报告全文 </w:t>
      </w:r>
    </w:p>
    <w:p>
      <w:r/>
    </w:p>
    <w:p>
      <w:r>
        <w:t xml:space="preserve">五、报告期内独立董事履行职责的情况 </w:t>
      </w:r>
    </w:p>
    <w:p>
      <w:r/>
    </w:p>
    <w:p>
      <w:r>
        <w:t xml:space="preserve">1、独立董事出席董事会及股东大会的情况 </w:t>
      </w:r>
    </w:p>
    <w:p>
      <w:r/>
    </w:p>
    <w:p>
      <w:r>
        <w:t xml:space="preserve">独立董事出席董事会及股东大会的情况 </w:t>
      </w:r>
    </w:p>
    <w:p>
      <w:r/>
    </w:p>
    <w:p>
      <w:r>
        <w:t xml:space="preserve">独立董事姓名 </w:t>
      </w:r>
    </w:p>
    <w:p>
      <w:r/>
    </w:p>
    <w:p>
      <w:r>
        <w:t>本报告期应参</w:t>
      </w:r>
    </w:p>
    <w:p>
      <w:r/>
    </w:p>
    <w:p>
      <w:r>
        <w:t>现场出席董事</w:t>
      </w:r>
    </w:p>
    <w:p>
      <w:r/>
    </w:p>
    <w:p>
      <w:r>
        <w:t>以通讯方式参</w:t>
      </w:r>
    </w:p>
    <w:p>
      <w:r/>
    </w:p>
    <w:p>
      <w:r>
        <w:t>委托出席董事</w:t>
      </w:r>
    </w:p>
    <w:p>
      <w:r/>
    </w:p>
    <w:p>
      <w:r>
        <w:t>缺席董事会次</w:t>
      </w:r>
    </w:p>
    <w:p>
      <w:r/>
    </w:p>
    <w:p>
      <w:r>
        <w:t xml:space="preserve">加董事会次数 </w:t>
      </w:r>
    </w:p>
    <w:p>
      <w:r/>
    </w:p>
    <w:p>
      <w:r>
        <w:t xml:space="preserve">会次数 </w:t>
      </w:r>
    </w:p>
    <w:p>
      <w:r/>
    </w:p>
    <w:p>
      <w:r>
        <w:t xml:space="preserve">加董事会次数 </w:t>
      </w:r>
    </w:p>
    <w:p>
      <w:r/>
    </w:p>
    <w:p>
      <w:r>
        <w:t xml:space="preserve">会次数 </w:t>
      </w:r>
    </w:p>
    <w:p>
      <w:r/>
    </w:p>
    <w:p>
      <w:r>
        <w:t xml:space="preserve">数 </w:t>
      </w:r>
    </w:p>
    <w:p>
      <w:r/>
    </w:p>
    <w:p>
      <w:r>
        <w:t>是否连续两次</w:t>
      </w:r>
    </w:p>
    <w:p>
      <w:r/>
    </w:p>
    <w:p>
      <w:r>
        <w:t>未亲自参加董</w:t>
      </w:r>
    </w:p>
    <w:p>
      <w:r/>
    </w:p>
    <w:p>
      <w:r>
        <w:t xml:space="preserve">事会会议 </w:t>
      </w:r>
    </w:p>
    <w:p>
      <w:r/>
    </w:p>
    <w:p>
      <w:r>
        <w:t>出席股东大会</w:t>
      </w:r>
    </w:p>
    <w:p>
      <w:r/>
    </w:p>
    <w:p>
      <w:r>
        <w:t xml:space="preserve">次数 </w:t>
      </w:r>
    </w:p>
    <w:p>
      <w:r/>
    </w:p>
    <w:p>
      <w:r>
        <w:t xml:space="preserve">金玉丹 </w:t>
      </w:r>
    </w:p>
    <w:p>
      <w:r/>
    </w:p>
    <w:p>
      <w:r>
        <w:t xml:space="preserve">张克 </w:t>
      </w:r>
    </w:p>
    <w:p>
      <w:r/>
    </w:p>
    <w:p>
      <w:r>
        <w:t xml:space="preserve">蒋必金 </w:t>
      </w:r>
    </w:p>
    <w:p>
      <w:r/>
    </w:p>
    <w:p>
      <w:r>
        <w:t xml:space="preserve">11 </w:t>
      </w:r>
    </w:p>
    <w:p>
      <w:r/>
    </w:p>
    <w:p>
      <w:r>
        <w:t xml:space="preserve">11 </w:t>
      </w:r>
    </w:p>
    <w:p>
      <w:r/>
    </w:p>
    <w:p>
      <w:r>
        <w:t xml:space="preserve">11 </w:t>
      </w:r>
    </w:p>
    <w:p>
      <w:r/>
    </w:p>
    <w:p>
      <w:r>
        <w:t xml:space="preserve">5 </w:t>
      </w:r>
    </w:p>
    <w:p>
      <w:r/>
    </w:p>
    <w:p>
      <w:r>
        <w:t xml:space="preserve">6 </w:t>
      </w:r>
    </w:p>
    <w:p>
      <w:r/>
    </w:p>
    <w:p>
      <w:r>
        <w:t xml:space="preserve">5 </w:t>
      </w:r>
    </w:p>
    <w:p>
      <w:r/>
    </w:p>
    <w:p>
      <w:r>
        <w:t xml:space="preserve">6 </w:t>
      </w:r>
    </w:p>
    <w:p>
      <w:r/>
    </w:p>
    <w:p>
      <w:r>
        <w:t xml:space="preserve">5 </w:t>
      </w:r>
    </w:p>
    <w:p>
      <w:r/>
    </w:p>
    <w:p>
      <w:r>
        <w:t xml:space="preserve">6 </w:t>
      </w:r>
    </w:p>
    <w:p>
      <w:r/>
    </w:p>
    <w:p>
      <w:r>
        <w:t xml:space="preserve">0 </w:t>
      </w:r>
    </w:p>
    <w:p>
      <w:r/>
    </w:p>
    <w:p>
      <w:r>
        <w:t xml:space="preserve">0 </w:t>
      </w:r>
    </w:p>
    <w:p>
      <w:r/>
    </w:p>
    <w:p>
      <w:r>
        <w:t xml:space="preserve">0 </w:t>
      </w:r>
    </w:p>
    <w:p>
      <w:r/>
    </w:p>
    <w:p>
      <w:r>
        <w:t xml:space="preserve">0 </w:t>
      </w:r>
    </w:p>
    <w:p>
      <w:r/>
    </w:p>
    <w:p>
      <w:r>
        <w:t xml:space="preserve">0 </w:t>
      </w:r>
    </w:p>
    <w:p>
      <w:r/>
    </w:p>
    <w:p>
      <w:r>
        <w:t xml:space="preserve">0 </w:t>
      </w:r>
    </w:p>
    <w:p>
      <w:r/>
    </w:p>
    <w:p>
      <w:r>
        <w:t xml:space="preserve">否 </w:t>
      </w:r>
    </w:p>
    <w:p>
      <w:r/>
    </w:p>
    <w:p>
      <w:r>
        <w:t xml:space="preserve">否 </w:t>
      </w:r>
    </w:p>
    <w:p>
      <w:r/>
    </w:p>
    <w:p>
      <w:r>
        <w:t xml:space="preserve">否 </w:t>
      </w:r>
    </w:p>
    <w:p>
      <w:r/>
    </w:p>
    <w:p>
      <w:r>
        <w:t xml:space="preserve">0 </w:t>
      </w:r>
    </w:p>
    <w:p>
      <w:r/>
    </w:p>
    <w:p>
      <w:r>
        <w:t xml:space="preserve">0 </w:t>
      </w:r>
    </w:p>
    <w:p>
      <w:r/>
    </w:p>
    <w:p>
      <w:r>
        <w:t xml:space="preserve">0 </w:t>
      </w:r>
    </w:p>
    <w:p>
      <w:r/>
    </w:p>
    <w:p>
      <w:r>
        <w:t xml:space="preserve">连续两次未亲自出席董事会的说明 </w:t>
      </w:r>
    </w:p>
    <w:p>
      <w:r/>
    </w:p>
    <w:p>
      <w:r>
        <w:t xml:space="preserve">2、独立董事对公司有关事项提出异议的情况 </w:t>
      </w:r>
    </w:p>
    <w:p>
      <w:r/>
    </w:p>
    <w:p>
      <w:r>
        <w:t xml:space="preserve">独立董事对公司有关事项是否提出异议 </w:t>
      </w:r>
    </w:p>
    <w:p>
      <w:r/>
    </w:p>
    <w:p>
      <w:r>
        <w:t xml:space="preserve">□ 是 √ 否  </w:t>
      </w:r>
    </w:p>
    <w:p>
      <w:r/>
    </w:p>
    <w:p>
      <w:r>
        <w:t xml:space="preserve">报告期内独立董事对公司有关事项未提出异议。 </w:t>
      </w:r>
    </w:p>
    <w:p>
      <w:r/>
    </w:p>
    <w:p>
      <w:r>
        <w:t xml:space="preserve">3、独立董事履行职责的其他说明 </w:t>
      </w:r>
    </w:p>
    <w:p>
      <w:r/>
    </w:p>
    <w:p>
      <w:r>
        <w:t xml:space="preserve">独立董事对公司有关建议是否被采纳 </w:t>
      </w:r>
    </w:p>
    <w:p>
      <w:r/>
    </w:p>
    <w:p>
      <w:r>
        <w:t xml:space="preserve">√ 是 □ 否  </w:t>
      </w:r>
    </w:p>
    <w:p>
      <w:r/>
    </w:p>
    <w:p>
      <w:r>
        <w:t xml:space="preserve">独立董事对公司有关建议被采纳或未被采纳的说明 </w:t>
      </w:r>
    </w:p>
    <w:p>
      <w:r/>
    </w:p>
    <w:p>
      <w:r>
        <w:t xml:space="preserve">  公司独立董事根据《公司法》、《证券法》、《公司章程》和《独立董事制度》等法律法规的规定，关注公司运作的规范</w:t>
      </w:r>
    </w:p>
    <w:p>
      <w:r/>
    </w:p>
    <w:p>
      <w:r>
        <w:t>性，独立履行职责，对公司的制度完善和日常经营决策等方面提出了许多宝贵的专业性意见，对报告期内公司发生的股权激</w:t>
      </w:r>
    </w:p>
    <w:p>
      <w:r/>
    </w:p>
    <w:p>
      <w:r>
        <w:t>励、聘任高级管理人员、募集资金存放与使用情况等需要独立董事发表意见的事项出具了独立、公正的独立董事意见，为完</w:t>
      </w:r>
    </w:p>
    <w:p>
      <w:r/>
    </w:p>
    <w:p>
      <w:r>
        <w:t xml:space="preserve">善公司监督机制，维护公司和全体股东的合法权益发挥了应有的作用。 </w:t>
      </w:r>
    </w:p>
    <w:p>
      <w:r/>
    </w:p>
    <w:p>
      <w:r>
        <w:t xml:space="preserve">六、董事会下设专门委员会在报告期内履行职责情况 </w:t>
      </w:r>
    </w:p>
    <w:p>
      <w:r/>
    </w:p>
    <w:p>
      <w:r>
        <w:t xml:space="preserve">1、审计委员会 </w:t>
      </w:r>
    </w:p>
    <w:p>
      <w:r/>
    </w:p>
    <w:p>
      <w:r>
        <w:t>公司董事会审计委员会由2名独立董事及1名董事组成，其中召集人由独立董事（专业会计人员）担任。报告期内，根据</w:t>
      </w:r>
    </w:p>
    <w:p>
      <w:r/>
    </w:p>
    <w:p>
      <w:r>
        <w:t>中国证监会、深圳证券交易所及公司《董事会审计委员会议事规则》的规定，公司董事会审计委员会勤勉尽责，认真履行职</w:t>
      </w:r>
    </w:p>
    <w:p>
      <w:r/>
    </w:p>
    <w:p>
      <w:r>
        <w:t xml:space="preserve">责，主要开展了如下工作： </w:t>
      </w:r>
    </w:p>
    <w:p>
      <w:r/>
    </w:p>
    <w:p>
      <w:r>
        <w:t xml:space="preserve">（1）指导和监督内部审计制度的执行； </w:t>
      </w:r>
    </w:p>
    <w:p>
      <w:r/>
    </w:p>
    <w:p>
      <w:r>
        <w:t xml:space="preserve">（2）审计委员会与年审会计师积极沟通，并对年审会计师的服务内容提出具体要求； </w:t>
      </w:r>
    </w:p>
    <w:p>
      <w:r/>
    </w:p>
    <w:p>
      <w:r>
        <w:t xml:space="preserve">（3）对内审部的工作进行指导，并提出具体建议； </w:t>
      </w:r>
    </w:p>
    <w:p>
      <w:r/>
    </w:p>
    <w:p>
      <w:r>
        <w:t>（4）内审部按季向审计委员会提交工作计划、工作总结和审计报告，审计委员会认真审核内审部的各项工作计划和审</w:t>
      </w:r>
    </w:p>
    <w:p>
      <w:r/>
    </w:p>
    <w:p>
      <w:r>
        <w:t xml:space="preserve">计报告，及时提出反馈意见，并向董事会报告。 </w:t>
      </w:r>
    </w:p>
    <w:p>
      <w:r/>
    </w:p>
    <w:p>
      <w:r>
        <w:t xml:space="preserve">2.薪酬与考核委员会 </w:t>
      </w:r>
    </w:p>
    <w:p>
      <w:r/>
    </w:p>
    <w:p>
      <w:r>
        <w:t xml:space="preserve">  董事会下设薪酬与考核委员会，由3名董事组成，其中独立董事2名，并由1名独立董事担任召集人。董事会薪酬与考核委</w:t>
      </w:r>
    </w:p>
    <w:p>
      <w:r/>
    </w:p>
    <w:p>
      <w:r>
        <w:t xml:space="preserve"> 62 / 178 </w:t>
      </w:r>
    </w:p>
    <w:p>
      <w:r/>
    </w:p>
    <w:p>
      <w:r>
        <w:t xml:space="preserve">二六三网络通信股份有限公司 2018 年年度报告全文 </w:t>
      </w:r>
    </w:p>
    <w:p>
      <w:r/>
    </w:p>
    <w:p>
      <w:r>
        <w:t xml:space="preserve">员会主要负责审核公司高管人员的薪酬政策与方案等。 </w:t>
      </w:r>
    </w:p>
    <w:p>
      <w:r/>
    </w:p>
    <w:p>
      <w:r>
        <w:t xml:space="preserve">七、监事会工作情况 </w:t>
      </w:r>
    </w:p>
    <w:p>
      <w:r/>
    </w:p>
    <w:p>
      <w:r>
        <w:t xml:space="preserve">监事会在报告期内的监督活动中发现公司是否存在风险 </w:t>
      </w:r>
    </w:p>
    <w:p>
      <w:r/>
    </w:p>
    <w:p>
      <w:r>
        <w:t xml:space="preserve">□ 是 √ 否  </w:t>
      </w:r>
    </w:p>
    <w:p>
      <w:r/>
    </w:p>
    <w:p>
      <w:r>
        <w:t xml:space="preserve">监事会对报告期内的监督事项无异议。 </w:t>
      </w:r>
    </w:p>
    <w:p>
      <w:r/>
    </w:p>
    <w:p>
      <w:r>
        <w:t xml:space="preserve">八、高级管理人员的考评及激励情况 </w:t>
      </w:r>
    </w:p>
    <w:p>
      <w:r/>
    </w:p>
    <w:p>
      <w:r>
        <w:t>公司建立了高级管理人员的选择、考评、激励与约束机制并不断完善，公司高级管理人员全部由董事会聘任，直接对</w:t>
      </w:r>
    </w:p>
    <w:p>
      <w:r/>
    </w:p>
    <w:p>
      <w:r>
        <w:t xml:space="preserve">董事会负责，承担董事会下达的经营指标，董事会下设的薪酬与考核委员会对高级管理人员进行考评。 </w:t>
      </w:r>
    </w:p>
    <w:p>
      <w:r/>
    </w:p>
    <w:p>
      <w:r>
        <w:t xml:space="preserve">九、内部控制评价报告 </w:t>
      </w:r>
    </w:p>
    <w:p>
      <w:r/>
    </w:p>
    <w:p>
      <w:r>
        <w:t xml:space="preserve">1、报告期内发现的内部控制重大缺陷的具体情况 </w:t>
      </w:r>
    </w:p>
    <w:p>
      <w:r/>
    </w:p>
    <w:p>
      <w:r>
        <w:t xml:space="preserve">□ 是 √ 否  </w:t>
      </w:r>
    </w:p>
    <w:p>
      <w:r/>
    </w:p>
    <w:p>
      <w:r>
        <w:t xml:space="preserve">2、内控自我评价报告 </w:t>
      </w:r>
    </w:p>
    <w:p>
      <w:r/>
    </w:p>
    <w:p>
      <w:r>
        <w:t xml:space="preserve">内部控制评价报告全文披露日期 </w:t>
      </w:r>
    </w:p>
    <w:p>
      <w:r/>
    </w:p>
    <w:p>
      <w:r>
        <w:t xml:space="preserve">2019 年 03 月 30 日 </w:t>
      </w:r>
    </w:p>
    <w:p>
      <w:r/>
    </w:p>
    <w:p>
      <w:r>
        <w:t xml:space="preserve">内部控制评价报告全文披露索引 </w:t>
      </w:r>
    </w:p>
    <w:p>
      <w:r/>
    </w:p>
    <w:p>
      <w:r>
        <w:t>纳入评价范围单位资产总额占公司合并</w:t>
      </w:r>
    </w:p>
    <w:p>
      <w:r/>
    </w:p>
    <w:p>
      <w:r>
        <w:t xml:space="preserve">财务报表资产总额的比例 </w:t>
      </w:r>
    </w:p>
    <w:p>
      <w:r/>
    </w:p>
    <w:p>
      <w:r>
        <w:t>纳入评价范围单位营业收入占公司合并</w:t>
      </w:r>
    </w:p>
    <w:p>
      <w:r/>
    </w:p>
    <w:p>
      <w:r>
        <w:t xml:space="preserve">财务报表营业收入的比例 </w:t>
      </w:r>
    </w:p>
    <w:p>
      <w:r/>
    </w:p>
    <w:p>
      <w:r>
        <w:t>巨潮资讯网（www.cninfo.com.cn）《二六三网络通信股份有限公司内部控制自我评</w:t>
      </w:r>
    </w:p>
    <w:p>
      <w:r/>
    </w:p>
    <w:p>
      <w:r>
        <w:t xml:space="preserve">价报告》 </w:t>
      </w:r>
    </w:p>
    <w:p>
      <w:r/>
    </w:p>
    <w:p>
      <w:r>
        <w:t xml:space="preserve">100.00% </w:t>
      </w:r>
    </w:p>
    <w:p>
      <w:r/>
    </w:p>
    <w:p>
      <w:r>
        <w:t xml:space="preserve">100.00% </w:t>
      </w:r>
    </w:p>
    <w:p>
      <w:r/>
    </w:p>
    <w:p>
      <w:r>
        <w:t xml:space="preserve"> 63 / 178 </w:t>
      </w:r>
    </w:p>
    <w:p>
      <w:r/>
    </w:p>
    <w:p>
      <w:r>
        <w:t xml:space="preserve"> </w:t>
      </w:r>
    </w:p>
    <w:p>
      <w:r>
        <w:t xml:space="preserve">二六三网络通信股份有限公司 2018 年年度报告全文 </w:t>
      </w:r>
    </w:p>
    <w:p>
      <w:r/>
    </w:p>
    <w:p>
      <w:r>
        <w:t xml:space="preserve">类别 </w:t>
      </w:r>
    </w:p>
    <w:p>
      <w:r/>
    </w:p>
    <w:p>
      <w:r>
        <w:t xml:space="preserve">缺陷认定标准 </w:t>
      </w:r>
    </w:p>
    <w:p>
      <w:r/>
    </w:p>
    <w:p>
      <w:r>
        <w:t xml:space="preserve">财务报告 </w:t>
      </w:r>
    </w:p>
    <w:p>
      <w:r/>
    </w:p>
    <w:p>
      <w:r>
        <w:t xml:space="preserve">非财务报告 </w:t>
      </w:r>
    </w:p>
    <w:p>
      <w:r/>
    </w:p>
    <w:p>
      <w:r>
        <w:t>（1）重大缺陷：a、董事、监事和高级管</w:t>
      </w:r>
    </w:p>
    <w:p>
      <w:r/>
    </w:p>
    <w:p>
      <w:r>
        <w:t>（1）重大缺陷：a、公司缺乏民主决策</w:t>
      </w:r>
    </w:p>
    <w:p>
      <w:r/>
    </w:p>
    <w:p>
      <w:r>
        <w:t>理人员舞弊； b、对已经公告的财务报告</w:t>
      </w:r>
    </w:p>
    <w:p>
      <w:r/>
    </w:p>
    <w:p>
      <w:r>
        <w:t>程序； b、未依程序及授权办理，造成</w:t>
      </w:r>
    </w:p>
    <w:p>
      <w:r/>
    </w:p>
    <w:p>
      <w:r>
        <w:t>出现的重大差错进行错报更正；c、注册会</w:t>
      </w:r>
    </w:p>
    <w:p>
      <w:r/>
    </w:p>
    <w:p>
      <w:r>
        <w:t>重大损失的； c、媒体频现负面新闻，</w:t>
      </w:r>
    </w:p>
    <w:p>
      <w:r/>
    </w:p>
    <w:p>
      <w:r>
        <w:t>计师发现当期财务报告存在重大错报，而</w:t>
      </w:r>
    </w:p>
    <w:p>
      <w:r/>
    </w:p>
    <w:p>
      <w:r>
        <w:t xml:space="preserve">涉及面广且负面影响一直未能消除； </w:t>
      </w:r>
    </w:p>
    <w:p>
      <w:r/>
    </w:p>
    <w:p>
      <w:r>
        <w:t>内部控制在运行过程中未能发现该错报；</w:t>
      </w:r>
    </w:p>
    <w:p>
      <w:r/>
    </w:p>
    <w:p>
      <w:r>
        <w:t>d、公司重要业务缺乏制度控制或制度</w:t>
      </w:r>
    </w:p>
    <w:p>
      <w:r/>
    </w:p>
    <w:p>
      <w:r>
        <w:t>d、审计委员会以及内部审计部门对财务报</w:t>
      </w:r>
    </w:p>
    <w:p>
      <w:r/>
    </w:p>
    <w:p>
      <w:r>
        <w:t>体系失效； e、公司内部控制重大缺陷</w:t>
      </w:r>
    </w:p>
    <w:p>
      <w:r/>
    </w:p>
    <w:p>
      <w:r>
        <w:t>告内部控制监督无效。（2）重要缺陷：a、</w:t>
      </w:r>
    </w:p>
    <w:p>
      <w:r/>
    </w:p>
    <w:p>
      <w:r>
        <w:t>未得到整改； f、严重违规受到国家级</w:t>
      </w:r>
    </w:p>
    <w:p>
      <w:r/>
    </w:p>
    <w:p>
      <w:r>
        <w:t>未依照公认会计准则选择和应用会计政</w:t>
      </w:r>
    </w:p>
    <w:p>
      <w:r/>
    </w:p>
    <w:p>
      <w:r>
        <w:t>监管机构处罚。（2）重要缺陷：a、公</w:t>
      </w:r>
    </w:p>
    <w:p>
      <w:r/>
    </w:p>
    <w:p>
      <w:r>
        <w:t>策； b、未建立反舞弊程序和控制措施； c、</w:t>
      </w:r>
    </w:p>
    <w:p>
      <w:r>
        <w:t>司决策程序导致出现一般失误； b、未</w:t>
      </w:r>
    </w:p>
    <w:p>
      <w:r/>
    </w:p>
    <w:p>
      <w:r>
        <w:t>对于非常规或特殊交易的账务处理没有建</w:t>
      </w:r>
    </w:p>
    <w:p>
      <w:r/>
    </w:p>
    <w:p>
      <w:r>
        <w:t xml:space="preserve">依程序及授权办理，造成较大损失的； </w:t>
      </w:r>
    </w:p>
    <w:p>
      <w:r/>
    </w:p>
    <w:p>
      <w:r>
        <w:t>立相应的控制机制或没有实施且没有相应</w:t>
      </w:r>
    </w:p>
    <w:p>
      <w:r/>
    </w:p>
    <w:p>
      <w:r>
        <w:t>c、媒体出现持续时间较长的负面新闻，</w:t>
      </w:r>
    </w:p>
    <w:p>
      <w:r/>
    </w:p>
    <w:p>
      <w:r>
        <w:t>的补偿性控制； d、对于期末财务报告过</w:t>
      </w:r>
    </w:p>
    <w:p>
      <w:r/>
    </w:p>
    <w:p>
      <w:r>
        <w:t>波及局部区域； d、公司重要业务制度</w:t>
      </w:r>
    </w:p>
    <w:p>
      <w:r/>
    </w:p>
    <w:p>
      <w:r>
        <w:t>程的控制存在一项或多项缺陷且不能合理</w:t>
      </w:r>
    </w:p>
    <w:p>
      <w:r/>
    </w:p>
    <w:p>
      <w:r>
        <w:t>或系统存在缺陷； e、重要管理台账未</w:t>
      </w:r>
    </w:p>
    <w:p>
      <w:r/>
    </w:p>
    <w:p>
      <w:r>
        <w:t>保证编制的财务报表达到真实、准确的目</w:t>
      </w:r>
    </w:p>
    <w:p>
      <w:r/>
    </w:p>
    <w:p>
      <w:r>
        <w:t>建立，重要资料未有效归档备查。（3）</w:t>
      </w:r>
    </w:p>
    <w:p>
      <w:r/>
    </w:p>
    <w:p>
      <w:r>
        <w:t>标。（3）一般缺陷：重大缺陷和重要缺陷</w:t>
      </w:r>
    </w:p>
    <w:p>
      <w:r/>
    </w:p>
    <w:p>
      <w:r>
        <w:t>一般缺陷：除重大缺陷和重要缺陷之外</w:t>
      </w:r>
    </w:p>
    <w:p>
      <w:r/>
    </w:p>
    <w:p>
      <w:r>
        <w:t xml:space="preserve">之外的缺陷。 </w:t>
      </w:r>
    </w:p>
    <w:p>
      <w:r/>
    </w:p>
    <w:p>
      <w:r>
        <w:t xml:space="preserve">的缺陷。 </w:t>
      </w:r>
    </w:p>
    <w:p>
      <w:r/>
    </w:p>
    <w:p>
      <w:r>
        <w:t>营业收入潜在错报：重大缺陷大于等于营</w:t>
      </w:r>
    </w:p>
    <w:p>
      <w:r/>
    </w:p>
    <w:p>
      <w:r>
        <w:t>业收入的 1%；重要缺陷大于等于营业收入</w:t>
      </w:r>
    </w:p>
    <w:p>
      <w:r/>
    </w:p>
    <w:p>
      <w:r>
        <w:t>的 0.2%，小于营业收入的 1%；一般缺陷</w:t>
      </w:r>
    </w:p>
    <w:p>
      <w:r/>
    </w:p>
    <w:p>
      <w:r>
        <w:t>小于营业收入的 0.2%。利润表潜在错报：</w:t>
      </w:r>
    </w:p>
    <w:p>
      <w:r/>
    </w:p>
    <w:p>
      <w:r>
        <w:t>利润表潜在错报：重大缺陷大于等于利</w:t>
      </w:r>
    </w:p>
    <w:p>
      <w:r/>
    </w:p>
    <w:p>
      <w:r>
        <w:t>重大缺陷大于等于利润总额的 5%；重要缺</w:t>
      </w:r>
    </w:p>
    <w:p>
      <w:r/>
    </w:p>
    <w:p>
      <w:r>
        <w:t>润总额的 5%；重要缺陷大于等于利润</w:t>
      </w:r>
    </w:p>
    <w:p>
      <w:r/>
    </w:p>
    <w:p>
      <w:r>
        <w:t>陷大于等于利润总额的 1%，小于利润总额</w:t>
      </w:r>
    </w:p>
    <w:p>
      <w:r/>
    </w:p>
    <w:p>
      <w:r>
        <w:t>总额的 1%，小于利润总额的 5%； 一</w:t>
      </w:r>
    </w:p>
    <w:p>
      <w:r/>
    </w:p>
    <w:p>
      <w:r>
        <w:t>的 5%；一般缺陷小于利润总额的 1%。(cid:13)</w:t>
      </w:r>
    </w:p>
    <w:p>
      <w:r/>
    </w:p>
    <w:p>
      <w:r>
        <w:t xml:space="preserve">般缺陷小于利润总额的 1%。(cid:13) </w:t>
      </w:r>
    </w:p>
    <w:p>
      <w:r/>
    </w:p>
    <w:p>
      <w:r>
        <w:t>资产负债表潜在错报：大于等于资产总额</w:t>
      </w:r>
    </w:p>
    <w:p>
      <w:r/>
    </w:p>
    <w:p>
      <w:r>
        <w:t>的 1%；大于等于资产总额的 0.2%，小于</w:t>
      </w:r>
    </w:p>
    <w:p>
      <w:r/>
    </w:p>
    <w:p>
      <w:r>
        <w:t xml:space="preserve">资产总额的 1%；小于资产总额的 0.2%。 </w:t>
      </w:r>
    </w:p>
    <w:p>
      <w:r/>
    </w:p>
    <w:p>
      <w:r>
        <w:t xml:space="preserve">定性标准 </w:t>
      </w:r>
    </w:p>
    <w:p>
      <w:r/>
    </w:p>
    <w:p>
      <w:r>
        <w:t xml:space="preserve">定量标准 </w:t>
      </w:r>
    </w:p>
    <w:p>
      <w:r/>
    </w:p>
    <w:p>
      <w:r>
        <w:t xml:space="preserve">财务报告重大缺陷数量（个） </w:t>
      </w:r>
    </w:p>
    <w:p>
      <w:r/>
    </w:p>
    <w:p>
      <w:r>
        <w:t xml:space="preserve">非财务报告重大缺陷数量（个） </w:t>
      </w:r>
    </w:p>
    <w:p>
      <w:r/>
    </w:p>
    <w:p>
      <w:r>
        <w:t xml:space="preserve">财务报告重要缺陷数量（个） </w:t>
      </w:r>
    </w:p>
    <w:p>
      <w:r/>
    </w:p>
    <w:p>
      <w:r>
        <w:t xml:space="preserve">非财务报告重要缺陷数量（个） </w:t>
      </w:r>
    </w:p>
    <w:p>
      <w:r/>
    </w:p>
    <w:p>
      <w:r>
        <w:t xml:space="preserve">0 </w:t>
      </w:r>
    </w:p>
    <w:p>
      <w:r/>
    </w:p>
    <w:p>
      <w:r>
        <w:t xml:space="preserve">0 </w:t>
      </w:r>
    </w:p>
    <w:p>
      <w:r/>
    </w:p>
    <w:p>
      <w:r>
        <w:t xml:space="preserve">0 </w:t>
      </w:r>
    </w:p>
    <w:p>
      <w:r/>
    </w:p>
    <w:p>
      <w:r>
        <w:t xml:space="preserve">0 </w:t>
      </w:r>
    </w:p>
    <w:p>
      <w:r/>
    </w:p>
    <w:p>
      <w:r>
        <w:t xml:space="preserve"> 64 / 178 </w:t>
      </w:r>
    </w:p>
    <w:p>
      <w:r/>
    </w:p>
    <w:p>
      <w:r>
        <w:t xml:space="preserve"> </w:t>
      </w:r>
    </w:p>
    <w:p>
      <w:r>
        <w:t xml:space="preserve">二六三网络通信股份有限公司 2018 年年度报告全文 </w:t>
      </w:r>
    </w:p>
    <w:p>
      <w:r/>
    </w:p>
    <w:p>
      <w:r>
        <w:t xml:space="preserve">十、内部控制审计报告或鉴证报告 </w:t>
      </w:r>
    </w:p>
    <w:p>
      <w:r/>
    </w:p>
    <w:p>
      <w:r>
        <w:t xml:space="preserve">内部控制鉴证报告 </w:t>
      </w:r>
    </w:p>
    <w:p>
      <w:r/>
    </w:p>
    <w:p>
      <w:r>
        <w:t>我们认为，公司于 2018 年 12 月 31 日按照《企业内部控制基本规范》及其配套指引的规定在所有重大方面保持了有效</w:t>
      </w:r>
    </w:p>
    <w:p>
      <w:r/>
    </w:p>
    <w:p>
      <w:r>
        <w:t xml:space="preserve">内部控制鉴证报告中的审议意见段 </w:t>
      </w:r>
    </w:p>
    <w:p>
      <w:r/>
    </w:p>
    <w:p>
      <w:r>
        <w:t xml:space="preserve">的财务报表内部控制。 </w:t>
      </w:r>
    </w:p>
    <w:p>
      <w:r/>
    </w:p>
    <w:p>
      <w:r>
        <w:t xml:space="preserve">内控鉴证报告披露情况 </w:t>
      </w:r>
    </w:p>
    <w:p>
      <w:r/>
    </w:p>
    <w:p>
      <w:r>
        <w:t xml:space="preserve">披露 </w:t>
      </w:r>
    </w:p>
    <w:p>
      <w:r/>
    </w:p>
    <w:p>
      <w:r>
        <w:t xml:space="preserve">内部控制鉴证报告全文披露日期 2019 年 03 月 30 日 </w:t>
      </w:r>
    </w:p>
    <w:p>
      <w:r/>
    </w:p>
    <w:p>
      <w:r>
        <w:t xml:space="preserve">内部控制鉴证报告全文披露索引 巨潮资讯网（www.cninfo.com.cn）《二六三网络通信股份有限公司内部控制审核报告》 </w:t>
      </w:r>
    </w:p>
    <w:p>
      <w:r/>
    </w:p>
    <w:p>
      <w:r>
        <w:t xml:space="preserve">内控鉴证报告意见类型 </w:t>
      </w:r>
    </w:p>
    <w:p>
      <w:r/>
    </w:p>
    <w:p>
      <w:r>
        <w:t xml:space="preserve">标准 </w:t>
      </w:r>
    </w:p>
    <w:p>
      <w:r/>
    </w:p>
    <w:p>
      <w:r>
        <w:t xml:space="preserve">非财务报告是否存在重大缺陷 否 </w:t>
      </w:r>
    </w:p>
    <w:p>
      <w:r/>
    </w:p>
    <w:p>
      <w:r>
        <w:t xml:space="preserve">会计师事务所是否出具非标准意见的内部控制鉴证报告 </w:t>
      </w:r>
    </w:p>
    <w:p>
      <w:r/>
    </w:p>
    <w:p>
      <w:r>
        <w:t xml:space="preserve">□ 是 √ 否  </w:t>
      </w:r>
    </w:p>
    <w:p>
      <w:r/>
    </w:p>
    <w:p>
      <w:r>
        <w:t xml:space="preserve">会计师事务所出具的内部控制鉴证报告与董事会的自我评价报告意见是否一致 </w:t>
      </w:r>
    </w:p>
    <w:p>
      <w:r/>
    </w:p>
    <w:p>
      <w:r>
        <w:t xml:space="preserve">√ 是 □ 否  </w:t>
      </w:r>
    </w:p>
    <w:p>
      <w:r/>
    </w:p>
    <w:p>
      <w:r>
        <w:t xml:space="preserve"> 65 / 178 </w:t>
      </w:r>
    </w:p>
    <w:p>
      <w:r/>
    </w:p>
    <w:p>
      <w:r>
        <w:t xml:space="preserve">二六三网络通信股份有限公司 2018 年年度报告全文 </w:t>
      </w:r>
    </w:p>
    <w:p>
      <w:r/>
    </w:p>
    <w:p>
      <w:r>
        <w:t xml:space="preserve">第十节 公司债券相关情况 </w:t>
      </w:r>
    </w:p>
    <w:p>
      <w:r/>
    </w:p>
    <w:p>
      <w:r>
        <w:t xml:space="preserve">公司是否存在公开发行并在证券交易所上市，且在年度报告批准报出日未到期或到期未能全额兑付的公司债券 </w:t>
      </w:r>
    </w:p>
    <w:p>
      <w:r/>
    </w:p>
    <w:p>
      <w:r>
        <w:t xml:space="preserve">否 </w:t>
      </w:r>
    </w:p>
    <w:p>
      <w:r/>
    </w:p>
    <w:p>
      <w:r>
        <w:t xml:space="preserve"> 66 / 178 </w:t>
      </w:r>
    </w:p>
    <w:p>
      <w:r/>
    </w:p>
    <w:p>
      <w:r>
        <w:t xml:space="preserve">二六三网络通信股份有限公司 2018 年年度报告全文 </w:t>
      </w:r>
    </w:p>
    <w:p>
      <w:r/>
    </w:p>
    <w:p>
      <w:r>
        <w:t xml:space="preserve">第十一节 财务报告 </w:t>
      </w:r>
    </w:p>
    <w:p>
      <w:r/>
    </w:p>
    <w:p>
      <w:r>
        <w:t xml:space="preserve">一、审计报告 </w:t>
      </w:r>
    </w:p>
    <w:p>
      <w:r/>
    </w:p>
    <w:p>
      <w:r>
        <w:t xml:space="preserve">审计意见类型 </w:t>
      </w:r>
    </w:p>
    <w:p>
      <w:r/>
    </w:p>
    <w:p>
      <w:r>
        <w:t xml:space="preserve">审计报告签署日期 </w:t>
      </w:r>
    </w:p>
    <w:p>
      <w:r/>
    </w:p>
    <w:p>
      <w:r>
        <w:t xml:space="preserve">审计机构名称 </w:t>
      </w:r>
    </w:p>
    <w:p>
      <w:r/>
    </w:p>
    <w:p>
      <w:r>
        <w:t xml:space="preserve">审计报告文号 </w:t>
      </w:r>
    </w:p>
    <w:p>
      <w:r/>
    </w:p>
    <w:p>
      <w:r>
        <w:t xml:space="preserve">注册会计师姓名 </w:t>
      </w:r>
    </w:p>
    <w:p>
      <w:r/>
    </w:p>
    <w:p>
      <w:r>
        <w:t xml:space="preserve">标准的无保留意见 </w:t>
      </w:r>
    </w:p>
    <w:p>
      <w:r/>
    </w:p>
    <w:p>
      <w:r>
        <w:t xml:space="preserve">2019 年 03 月 28 日 </w:t>
      </w:r>
    </w:p>
    <w:p>
      <w:r/>
    </w:p>
    <w:p>
      <w:r>
        <w:t xml:space="preserve">德勤华永会计师事务所（特殊普通合伙） </w:t>
      </w:r>
    </w:p>
    <w:p>
      <w:r/>
    </w:p>
    <w:p>
      <w:r>
        <w:t xml:space="preserve">德师报(审)字(19)第 P01873 号 </w:t>
      </w:r>
    </w:p>
    <w:p>
      <w:r/>
    </w:p>
    <w:p>
      <w:r>
        <w:t xml:space="preserve">童传江、高天福 </w:t>
      </w:r>
    </w:p>
    <w:p>
      <w:r/>
    </w:p>
    <w:p>
      <w:r>
        <w:t xml:space="preserve">审计报告正文 </w:t>
      </w:r>
    </w:p>
    <w:p>
      <w:r/>
    </w:p>
    <w:p>
      <w:r>
        <w:t xml:space="preserve">德师报(审)字(19)第P01873号 </w:t>
      </w:r>
    </w:p>
    <w:p>
      <w:r/>
    </w:p>
    <w:p>
      <w:r>
        <w:t xml:space="preserve">二六三网络通信股份有限公司全体股东： </w:t>
      </w:r>
    </w:p>
    <w:p>
      <w:r/>
    </w:p>
    <w:p>
      <w:r>
        <w:t xml:space="preserve">一、审计意见 </w:t>
      </w:r>
    </w:p>
    <w:p>
      <w:r/>
    </w:p>
    <w:p>
      <w:r>
        <w:t>我们审计了后附的二六三网络通信股份有限公司(以下简称“二六三”)的财务报表，包括2018年12月31日的合并及</w:t>
      </w:r>
    </w:p>
    <w:p>
      <w:r/>
    </w:p>
    <w:p>
      <w:r>
        <w:t>公司资产负债表，2018年度的合并及公司利润表、合并及公司现金流量表和合并及公司股东权益变动表以及相关财务报</w:t>
      </w:r>
    </w:p>
    <w:p>
      <w:r/>
    </w:p>
    <w:p>
      <w:r>
        <w:t xml:space="preserve">表附注。 </w:t>
      </w:r>
    </w:p>
    <w:p>
      <w:r/>
    </w:p>
    <w:p>
      <w:r>
        <w:t>我们认为，后附的财务报表在所有重大方面按照企业会计准则的规定编制，公允反映了二六三2018年12月31日的</w:t>
      </w:r>
    </w:p>
    <w:p>
      <w:r/>
    </w:p>
    <w:p>
      <w:r>
        <w:t xml:space="preserve">合并及公司财务状况以及2018年度的合并及公司经营成果和合并及公司现金流量。 </w:t>
      </w:r>
    </w:p>
    <w:p>
      <w:r/>
    </w:p>
    <w:p>
      <w:r>
        <w:t xml:space="preserve">二、形成审计意见的基础 </w:t>
      </w:r>
    </w:p>
    <w:p>
      <w:r/>
    </w:p>
    <w:p>
      <w:r>
        <w:t>我们按照中国注册会计师审计准则的规定执行了审计工作。审计报告的“注册会计师对财务报表审计的责任”部分</w:t>
      </w:r>
    </w:p>
    <w:p>
      <w:r/>
    </w:p>
    <w:p>
      <w:r>
        <w:t>进一步阐述了我们在这些准则下的责任。按照中国注册会计师职业道德守则，我们独立于二六三，并履行了职业道德方</w:t>
      </w:r>
    </w:p>
    <w:p>
      <w:r/>
    </w:p>
    <w:p>
      <w:r>
        <w:t xml:space="preserve">面的其他责任。我们相信，我们获取的审计证据是充分、适当的，为发表审计意见提供了基础。 </w:t>
      </w:r>
    </w:p>
    <w:p>
      <w:r/>
    </w:p>
    <w:p>
      <w:r>
        <w:t xml:space="preserve">三、关键审计事项 </w:t>
      </w:r>
    </w:p>
    <w:p>
      <w:r/>
    </w:p>
    <w:p>
      <w:r>
        <w:t>关键审计事项是我们根据职业判断，认为对本年度财务报表审计最为重要的事项。这些事项的应对以对财务报表</w:t>
      </w:r>
    </w:p>
    <w:p>
      <w:r/>
    </w:p>
    <w:p>
      <w:r>
        <w:t>整体进行审计并形成审计意见为背景，我们不对这些事项单独发表意见。我们确定下列事项是需要在审计报告中沟通的</w:t>
      </w:r>
    </w:p>
    <w:p>
      <w:r/>
    </w:p>
    <w:p>
      <w:r>
        <w:t xml:space="preserve">关键审计事项。 </w:t>
      </w:r>
    </w:p>
    <w:p>
      <w:r/>
    </w:p>
    <w:p>
      <w:r>
        <w:t xml:space="preserve">商誉减值 </w:t>
      </w:r>
    </w:p>
    <w:p>
      <w:r/>
    </w:p>
    <w:p>
      <w:r>
        <w:t xml:space="preserve">1.事项描述 </w:t>
      </w:r>
    </w:p>
    <w:p>
      <w:r/>
    </w:p>
    <w:p>
      <w:r>
        <w:t>如财务报表附注(六)14所示，截至2018年12月31日，二六三商誉账面原值扣除累计减值准备后的净值为人民币</w:t>
      </w:r>
    </w:p>
    <w:p>
      <w:r/>
    </w:p>
    <w:p>
      <w:r>
        <w:t>1,105,950,681.29 元，对财务报表整体具有重要性。如财务报表附注(四)18、27及附注(六)14(3)所述，企业合并形成的商</w:t>
      </w:r>
    </w:p>
    <w:p>
      <w:r/>
    </w:p>
    <w:p>
      <w:r>
        <w:t>誉，二六三管理层须至少在每年年度终了进行减值测试，在进行减值测试时，二六三管理层需要预测相关资产组未来现</w:t>
      </w:r>
    </w:p>
    <w:p>
      <w:r/>
    </w:p>
    <w:p>
      <w:r>
        <w:t>金流并合理确定恰当的折现率，因此涉及管理层运用重大会计估计和判断。考虑上述因素，我们将商誉减值识别为关键</w:t>
      </w:r>
    </w:p>
    <w:p>
      <w:r/>
    </w:p>
    <w:p>
      <w:r>
        <w:t xml:space="preserve">审计事项。 </w:t>
      </w:r>
    </w:p>
    <w:p>
      <w:r/>
    </w:p>
    <w:p>
      <w:r>
        <w:t xml:space="preserve">2.审计应对 </w:t>
      </w:r>
    </w:p>
    <w:p>
      <w:r/>
    </w:p>
    <w:p>
      <w:r>
        <w:t xml:space="preserve">我们针对商誉减值关键审计事项执行的主要审计程序包括： </w:t>
      </w:r>
    </w:p>
    <w:p>
      <w:r/>
    </w:p>
    <w:p>
      <w:r>
        <w:t xml:space="preserve">  1)评价和测试与商誉减值相关内部控制的有效性； </w:t>
      </w:r>
    </w:p>
    <w:p>
      <w:r/>
    </w:p>
    <w:p>
      <w:r>
        <w:t xml:space="preserve">  2)了解和评价管理层减值测试方法的适当性及是否一贯应用； </w:t>
      </w:r>
    </w:p>
    <w:p>
      <w:r/>
    </w:p>
    <w:p>
      <w:r>
        <w:t xml:space="preserve">  3)了解和评价管理层利用其估值专家工作的适当性； </w:t>
      </w:r>
    </w:p>
    <w:p>
      <w:r/>
    </w:p>
    <w:p>
      <w:r>
        <w:t xml:space="preserve">  4)通过对以前年度预测实际实现情况的追溯复核，以及与管理层讨论经审批的财务预算和商业计划，并考虑同</w:t>
      </w:r>
    </w:p>
    <w:p>
      <w:r/>
    </w:p>
    <w:p>
      <w:r>
        <w:t xml:space="preserve">行业的数据，评价管理层预计未来现金流量所使用关键假设包括预测年度及以后期间的增长率的合理性； </w:t>
      </w:r>
    </w:p>
    <w:p>
      <w:r/>
    </w:p>
    <w:p>
      <w:r>
        <w:t xml:space="preserve">  5)利用估值专家的工作评价管理层采用的减值测试模型及折现率的合理性； </w:t>
      </w:r>
    </w:p>
    <w:p>
      <w:r/>
    </w:p>
    <w:p>
      <w:r>
        <w:t xml:space="preserve">  6)与管理层讨论关键假设相关变动的可能性，以评估管理层如何处理增长率和折现率等关键假设的不确定性； </w:t>
      </w:r>
    </w:p>
    <w:p>
      <w:r/>
    </w:p>
    <w:p>
      <w:r>
        <w:t xml:space="preserve"> 67 / 178 </w:t>
      </w:r>
    </w:p>
    <w:p>
      <w:r/>
    </w:p>
    <w:p>
      <w:r>
        <w:t xml:space="preserve">二六三网络通信股份有限公司 2018 年年度报告全文 </w:t>
      </w:r>
    </w:p>
    <w:p>
      <w:r/>
    </w:p>
    <w:p>
      <w:r>
        <w:t xml:space="preserve">  7)执行重新计算程序，检查商誉减值测试模型的计算准确性。 </w:t>
      </w:r>
    </w:p>
    <w:p>
      <w:r/>
    </w:p>
    <w:p>
      <w:r>
        <w:t xml:space="preserve">四、其他信息 </w:t>
      </w:r>
    </w:p>
    <w:p>
      <w:r/>
    </w:p>
    <w:p>
      <w:r>
        <w:t>二六三管理层对其他信息负责。其他信息包括二六三2018年年度报告中涵盖的信息，但不包括财务报表和我们的</w:t>
      </w:r>
    </w:p>
    <w:p>
      <w:r/>
    </w:p>
    <w:p>
      <w:r>
        <w:t xml:space="preserve">审计报告。 </w:t>
      </w:r>
    </w:p>
    <w:p>
      <w:r/>
    </w:p>
    <w:p>
      <w:r>
        <w:t xml:space="preserve">我们对财务报表发表的审计意见不涵盖其他信息，我们也不对其他信息发表任何形式的鉴证结论。 </w:t>
      </w:r>
    </w:p>
    <w:p>
      <w:r/>
    </w:p>
    <w:p>
      <w:r>
        <w:t>结合我们对财务报表的审计，我们的责任是阅读其他信息，在此过程中，考虑其他信息是否与财务报表或我们在</w:t>
      </w:r>
    </w:p>
    <w:p>
      <w:r/>
    </w:p>
    <w:p>
      <w:r>
        <w:t xml:space="preserve">审计过程中了解到的情况存在重大不一致或者似乎存在重大错报。 </w:t>
      </w:r>
    </w:p>
    <w:p>
      <w:r/>
    </w:p>
    <w:p>
      <w:r>
        <w:t>基于我们已执行的工作，如果我们确定其他信息存在重大错报，我们应当报告该事实。在这方面，我们无任何事</w:t>
      </w:r>
    </w:p>
    <w:p>
      <w:r/>
    </w:p>
    <w:p>
      <w:r>
        <w:t xml:space="preserve">项需要报告。 </w:t>
      </w:r>
    </w:p>
    <w:p>
      <w:r/>
    </w:p>
    <w:p>
      <w:r>
        <w:t xml:space="preserve">五、管理层和治理层对财务报表的责任 </w:t>
      </w:r>
    </w:p>
    <w:p>
      <w:r/>
    </w:p>
    <w:p>
      <w:r>
        <w:t>二六三管理层负责按照企业会计准则的规定编制财务报表，使其实现公允反映，并设计、执行和维护必要的内部</w:t>
      </w:r>
    </w:p>
    <w:p>
      <w:r/>
    </w:p>
    <w:p>
      <w:r>
        <w:t xml:space="preserve">控制，以使财务报表不存在由于舞弊或错误导致的重大错报。 </w:t>
      </w:r>
    </w:p>
    <w:p>
      <w:r/>
    </w:p>
    <w:p>
      <w:r>
        <w:t>在编制财务报表时，管理层负责评估二六三的持续经营能力，披露与持续经营相关的事项(如适用)，并运用持续</w:t>
      </w:r>
    </w:p>
    <w:p>
      <w:r/>
    </w:p>
    <w:p>
      <w:r>
        <w:t xml:space="preserve">经营假设，除非管理层计划清算二六三、终止运营或别无其他现实的选择。 </w:t>
      </w:r>
    </w:p>
    <w:p>
      <w:r/>
    </w:p>
    <w:p>
      <w:r>
        <w:t xml:space="preserve">治理层负责监督二六三的财务报告过程。 </w:t>
      </w:r>
    </w:p>
    <w:p>
      <w:r/>
    </w:p>
    <w:p>
      <w:r>
        <w:t xml:space="preserve">六、注册会计师对财务报表审计的责任 </w:t>
      </w:r>
    </w:p>
    <w:p>
      <w:r/>
    </w:p>
    <w:p>
      <w:r>
        <w:t>我们的目标是对财务报表整体是否不存在由于舞弊或错误导致的重大错报获取合理保证，并出具包含审计意见的</w:t>
      </w:r>
    </w:p>
    <w:p>
      <w:r/>
    </w:p>
    <w:p>
      <w:r>
        <w:t>审计报告。合理保证是高水平的保证，但并不能保证按照审计准则执行的审计在某一重大错报存在时总能发现。错报可</w:t>
      </w:r>
    </w:p>
    <w:p>
      <w:r/>
    </w:p>
    <w:p>
      <w:r>
        <w:t>能由于舞弊或错误导致，如果合理预期错报单独或汇总起来可能影响财务报表使用者依据财务报表作出的经济决策，则</w:t>
      </w:r>
    </w:p>
    <w:p>
      <w:r/>
    </w:p>
    <w:p>
      <w:r>
        <w:t xml:space="preserve">通常认为错报是重大的。 </w:t>
      </w:r>
    </w:p>
    <w:p>
      <w:r/>
    </w:p>
    <w:p>
      <w:r>
        <w:t xml:space="preserve">在按照审计准则执行审计工作的过程中，我们运用职业判断，并保持职业怀疑。同时，我们也执行以下工作： </w:t>
      </w:r>
    </w:p>
    <w:p>
      <w:r/>
    </w:p>
    <w:p>
      <w:r>
        <w:t xml:space="preserve">  1.识别和评估由于舞弊或错误导致的财务报表重大错报风险，设计和实施审计程序以应对这些风险，并获取充</w:t>
      </w:r>
    </w:p>
    <w:p>
      <w:r/>
    </w:p>
    <w:p>
      <w:r>
        <w:t>分、适当的审计证据，作为发表审计意见的基础。由于舞弊可能涉及串通、伪造、故意遗漏、虚假陈述或凌驾于内部控</w:t>
      </w:r>
    </w:p>
    <w:p>
      <w:r/>
    </w:p>
    <w:p>
      <w:r>
        <w:t xml:space="preserve">制之上，未能发现由于舞弊导致的重大错报的风险高于未能发现由于错误导致的重大错报的风险。 </w:t>
      </w:r>
    </w:p>
    <w:p>
      <w:r/>
    </w:p>
    <w:p>
      <w:r>
        <w:t xml:space="preserve">  2.了解与审计相关的内部控制，以设计恰当的审计程序。 </w:t>
      </w:r>
    </w:p>
    <w:p>
      <w:r/>
    </w:p>
    <w:p>
      <w:r>
        <w:t xml:space="preserve">  3.评价管理层选用会计政策的恰当性和作出会计估计及相关披露的合理性。 </w:t>
      </w:r>
    </w:p>
    <w:p>
      <w:r/>
    </w:p>
    <w:p>
      <w:r>
        <w:t xml:space="preserve">  4.对管理层使用持续经营假设的恰当性得出结论。同时，根据获取的审计证据，就可能导致对二六三持续经营</w:t>
      </w:r>
    </w:p>
    <w:p>
      <w:r/>
    </w:p>
    <w:p>
      <w:r>
        <w:t>能力产生重大疑虑的事项或情况是否存在重大不确定性得出结论。如果我们得出结论认为存在重大不确定性，审计准则</w:t>
      </w:r>
    </w:p>
    <w:p>
      <w:r/>
    </w:p>
    <w:p>
      <w:r>
        <w:t>要求我们在审计报告中提请报表使用者注意财务报表中的相关披露；如果披露不充分，我们应当发表非无保留意见。我</w:t>
      </w:r>
    </w:p>
    <w:p>
      <w:r/>
    </w:p>
    <w:p>
      <w:r>
        <w:t xml:space="preserve">们的结论基于截至审计报告日可获得的信息。然而，未来的事项或情况可能导致二六三不能持续经营。 </w:t>
      </w:r>
    </w:p>
    <w:p>
      <w:r/>
    </w:p>
    <w:p>
      <w:r>
        <w:t xml:space="preserve">  5.评价财务报表的总体列报、结构和内容(包括披露)，并评价财务报表是否公允反映相关交易和事项。 </w:t>
      </w:r>
    </w:p>
    <w:p>
      <w:r/>
    </w:p>
    <w:p>
      <w:r>
        <w:t xml:space="preserve">  6.就二六三中实体或业务活动的财务信息获取充分、适当的审计证据，以对财务报表发表审计意见。我们负责</w:t>
      </w:r>
    </w:p>
    <w:p>
      <w:r/>
    </w:p>
    <w:p>
      <w:r>
        <w:t xml:space="preserve">指导、监督和执行集团审计，并对审计意见承担全部责任。 </w:t>
      </w:r>
    </w:p>
    <w:p>
      <w:r/>
    </w:p>
    <w:p>
      <w:r>
        <w:t>我们与治理层就计划的审计范围、时间安排和重大审计发现等事项进行沟通，包括沟通我们在审计中识别出的值</w:t>
      </w:r>
    </w:p>
    <w:p>
      <w:r/>
    </w:p>
    <w:p>
      <w:r>
        <w:t xml:space="preserve">得关注的内部控制缺陷。 </w:t>
      </w:r>
    </w:p>
    <w:p>
      <w:r/>
    </w:p>
    <w:p>
      <w:r>
        <w:t>我们还就已遵守与独立性相关的职业道德要求向治理层提供声明，并与治理层沟通可能被合理认为影响我们独立</w:t>
      </w:r>
    </w:p>
    <w:p>
      <w:r/>
    </w:p>
    <w:p>
      <w:r>
        <w:t xml:space="preserve">性的所有关系和其他事项，以及相关的防范措施(如适用)。 </w:t>
      </w:r>
    </w:p>
    <w:p>
      <w:r/>
    </w:p>
    <w:p>
      <w:r>
        <w:t>从与治理层沟通过的事项中，我们确定哪些事项对本年度财务报表审计最为重要，因而构成关键审计事项。我们</w:t>
      </w:r>
    </w:p>
    <w:p>
      <w:r/>
    </w:p>
    <w:p>
      <w:r>
        <w:t>在审计报告中描述这些事项，除非法律法规禁止公开披露这些事项，或在极少数情形下，如果合理预期在审计报告中沟</w:t>
      </w:r>
    </w:p>
    <w:p>
      <w:r/>
    </w:p>
    <w:p>
      <w:r>
        <w:t xml:space="preserve">通某事项造成的负面后果超过在公众利益方面产生的益处，我们确定不应在审计报告中沟通该事项。 </w:t>
      </w:r>
    </w:p>
    <w:p>
      <w:r/>
    </w:p>
    <w:p>
      <w:r>
        <w:t xml:space="preserve">      德勤华永会计师事务所(特殊普通合伙) </w:t>
      </w:r>
    </w:p>
    <w:p>
      <w:r/>
    </w:p>
    <w:p>
      <w:r>
        <w:t xml:space="preserve">                        中国注册会计师：童传江 </w:t>
      </w:r>
    </w:p>
    <w:p>
      <w:r/>
    </w:p>
    <w:p>
      <w:r>
        <w:t xml:space="preserve">  中国上海                                          (项目合伙人) </w:t>
      </w:r>
    </w:p>
    <w:p>
      <w:r/>
    </w:p>
    <w:p>
      <w:r>
        <w:t xml:space="preserve">                                                                   中国注册会计师：高天福                                                                                                                                                    </w:t>
      </w:r>
    </w:p>
    <w:p>
      <w:r/>
    </w:p>
    <w:p>
      <w:r>
        <w:t xml:space="preserve">2019年3月28日 </w:t>
      </w:r>
    </w:p>
    <w:p>
      <w:r/>
    </w:p>
    <w:p>
      <w:r>
        <w:t xml:space="preserve"> 68 / 178 </w:t>
      </w:r>
    </w:p>
    <w:p>
      <w:r/>
    </w:p>
    <w:p>
      <w:r>
        <w:t xml:space="preserve">二六三网络通信股份有限公司 2018 年年度报告全文 </w:t>
      </w:r>
    </w:p>
    <w:p>
      <w:r/>
    </w:p>
    <w:p>
      <w:r>
        <w:t xml:space="preserve">二、财务报表 </w:t>
      </w:r>
    </w:p>
    <w:p>
      <w:r/>
    </w:p>
    <w:p>
      <w:r>
        <w:t xml:space="preserve">财务附注中报表的单位为：人民币元 </w:t>
      </w:r>
    </w:p>
    <w:p>
      <w:r/>
    </w:p>
    <w:p>
      <w:r>
        <w:t xml:space="preserve">1、合并资产负债表 </w:t>
      </w:r>
    </w:p>
    <w:p>
      <w:r/>
    </w:p>
    <w:p>
      <w:r>
        <w:t xml:space="preserve">编制单位：二六三网络通信股份有限公司 </w:t>
      </w:r>
    </w:p>
    <w:p>
      <w:r/>
    </w:p>
    <w:p>
      <w:r>
        <w:t xml:space="preserve">2018 年 12 月 31 日 </w:t>
      </w:r>
    </w:p>
    <w:p>
      <w:r/>
    </w:p>
    <w:p>
      <w:r>
        <w:t xml:space="preserve">单位：元 </w:t>
      </w:r>
    </w:p>
    <w:p>
      <w:r/>
    </w:p>
    <w:p>
      <w:r>
        <w:t xml:space="preserve">项目 </w:t>
      </w:r>
    </w:p>
    <w:p>
      <w:r/>
    </w:p>
    <w:p>
      <w:r>
        <w:t xml:space="preserve">期末余额 </w:t>
      </w:r>
    </w:p>
    <w:p>
      <w:r/>
    </w:p>
    <w:p>
      <w:r>
        <w:t xml:space="preserve">期初余额 </w:t>
      </w:r>
    </w:p>
    <w:p>
      <w:r/>
    </w:p>
    <w:p>
      <w:r>
        <w:t xml:space="preserve">流动资产： </w:t>
      </w:r>
    </w:p>
    <w:p>
      <w:r/>
    </w:p>
    <w:p>
      <w:r>
        <w:t xml:space="preserve">  货币资金 </w:t>
      </w:r>
    </w:p>
    <w:p>
      <w:r/>
    </w:p>
    <w:p>
      <w:r>
        <w:t xml:space="preserve">  结算备付金 </w:t>
      </w:r>
    </w:p>
    <w:p>
      <w:r/>
    </w:p>
    <w:p>
      <w:r>
        <w:t xml:space="preserve">  拆出资金 </w:t>
      </w:r>
    </w:p>
    <w:p>
      <w:r/>
    </w:p>
    <w:p>
      <w:r>
        <w:t xml:space="preserve">  以公允价值计量且其变动计入当期</w:t>
      </w:r>
    </w:p>
    <w:p>
      <w:r/>
    </w:p>
    <w:p>
      <w:r>
        <w:t xml:space="preserve">损益的金融资产 </w:t>
      </w:r>
    </w:p>
    <w:p>
      <w:r/>
    </w:p>
    <w:p>
      <w:r>
        <w:t xml:space="preserve">  衍生金融资产 </w:t>
      </w:r>
    </w:p>
    <w:p>
      <w:r/>
    </w:p>
    <w:p>
      <w:r>
        <w:t xml:space="preserve">  应收票据及应收账款 </w:t>
      </w:r>
    </w:p>
    <w:p>
      <w:r/>
    </w:p>
    <w:p>
      <w:r>
        <w:t xml:space="preserve">   其中：应收票据 </w:t>
      </w:r>
    </w:p>
    <w:p>
      <w:r/>
    </w:p>
    <w:p>
      <w:r>
        <w:t xml:space="preserve">      应收账款 </w:t>
      </w:r>
    </w:p>
    <w:p>
      <w:r/>
    </w:p>
    <w:p>
      <w:r>
        <w:t xml:space="preserve">  预付款项 </w:t>
      </w:r>
    </w:p>
    <w:p>
      <w:r/>
    </w:p>
    <w:p>
      <w:r>
        <w:t xml:space="preserve">  应收保费 </w:t>
      </w:r>
    </w:p>
    <w:p>
      <w:r/>
    </w:p>
    <w:p>
      <w:r>
        <w:t xml:space="preserve">  应收分保账款 </w:t>
      </w:r>
    </w:p>
    <w:p>
      <w:r/>
    </w:p>
    <w:p>
      <w:r>
        <w:t xml:space="preserve">  应收分保合同准备金 </w:t>
      </w:r>
    </w:p>
    <w:p>
      <w:r/>
    </w:p>
    <w:p>
      <w:r>
        <w:t xml:space="preserve">  其他应收款 </w:t>
      </w:r>
    </w:p>
    <w:p>
      <w:r/>
    </w:p>
    <w:p>
      <w:r>
        <w:t xml:space="preserve">   其中：应收利息 </w:t>
      </w:r>
    </w:p>
    <w:p>
      <w:r/>
    </w:p>
    <w:p>
      <w:r>
        <w:t xml:space="preserve">      应收股利 </w:t>
      </w:r>
    </w:p>
    <w:p>
      <w:r/>
    </w:p>
    <w:p>
      <w:r>
        <w:t xml:space="preserve">  买入返售金融资产 </w:t>
      </w:r>
    </w:p>
    <w:p>
      <w:r/>
    </w:p>
    <w:p>
      <w:r>
        <w:t xml:space="preserve">  存货 </w:t>
      </w:r>
    </w:p>
    <w:p>
      <w:r/>
    </w:p>
    <w:p>
      <w:r>
        <w:t xml:space="preserve">  持有待售资产 </w:t>
      </w:r>
    </w:p>
    <w:p>
      <w:r/>
    </w:p>
    <w:p>
      <w:r>
        <w:t xml:space="preserve">  一年内到期的非流动资产 </w:t>
      </w:r>
    </w:p>
    <w:p>
      <w:r/>
    </w:p>
    <w:p>
      <w:r>
        <w:t xml:space="preserve">  其他流动资产 </w:t>
      </w:r>
    </w:p>
    <w:p>
      <w:r/>
    </w:p>
    <w:p>
      <w:r>
        <w:t xml:space="preserve">流动资产合计 </w:t>
      </w:r>
    </w:p>
    <w:p>
      <w:r/>
    </w:p>
    <w:p>
      <w:r>
        <w:t xml:space="preserve">非流动资产： </w:t>
      </w:r>
    </w:p>
    <w:p>
      <w:r/>
    </w:p>
    <w:p>
      <w:r>
        <w:t xml:space="preserve">  发放贷款和垫款 </w:t>
      </w:r>
    </w:p>
    <w:p>
      <w:r/>
    </w:p>
    <w:p>
      <w:r>
        <w:t xml:space="preserve">  可供出售金融资产 </w:t>
      </w:r>
    </w:p>
    <w:p>
      <w:r/>
    </w:p>
    <w:p>
      <w:r>
        <w:t xml:space="preserve">  持有至到期投资 </w:t>
      </w:r>
    </w:p>
    <w:p>
      <w:r/>
    </w:p>
    <w:p>
      <w:r>
        <w:t xml:space="preserve">  长期应收款 </w:t>
      </w:r>
    </w:p>
    <w:p>
      <w:r/>
    </w:p>
    <w:p>
      <w:r>
        <w:t xml:space="preserve">615,713,457.25 </w:t>
      </w:r>
    </w:p>
    <w:p>
      <w:r/>
    </w:p>
    <w:p>
      <w:r>
        <w:t xml:space="preserve">751,119,359.88 </w:t>
      </w:r>
    </w:p>
    <w:p>
      <w:r/>
    </w:p>
    <w:p>
      <w:r>
        <w:t xml:space="preserve">130,235,999.76 </w:t>
      </w:r>
    </w:p>
    <w:p>
      <w:r/>
    </w:p>
    <w:p>
      <w:r>
        <w:t xml:space="preserve">63,520,153.46 </w:t>
      </w:r>
    </w:p>
    <w:p>
      <w:r/>
    </w:p>
    <w:p>
      <w:r>
        <w:t xml:space="preserve">130,235,999.76 </w:t>
      </w:r>
    </w:p>
    <w:p>
      <w:r/>
    </w:p>
    <w:p>
      <w:r>
        <w:t xml:space="preserve">35,282,633.24 </w:t>
      </w:r>
    </w:p>
    <w:p>
      <w:r/>
    </w:p>
    <w:p>
      <w:r>
        <w:t xml:space="preserve">63,520,153.46 </w:t>
      </w:r>
    </w:p>
    <w:p>
      <w:r/>
    </w:p>
    <w:p>
      <w:r>
        <w:t xml:space="preserve">19,851,013.03 </w:t>
      </w:r>
    </w:p>
    <w:p>
      <w:r/>
    </w:p>
    <w:p>
      <w:r>
        <w:t xml:space="preserve">19,358,721.44 </w:t>
      </w:r>
    </w:p>
    <w:p>
      <w:r/>
    </w:p>
    <w:p>
      <w:r>
        <w:t xml:space="preserve">2,289,679.28 </w:t>
      </w:r>
    </w:p>
    <w:p>
      <w:r/>
    </w:p>
    <w:p>
      <w:r>
        <w:t xml:space="preserve">19,367,951.68 </w:t>
      </w:r>
    </w:p>
    <w:p>
      <w:r/>
    </w:p>
    <w:p>
      <w:r>
        <w:t xml:space="preserve">3,199,512.76 </w:t>
      </w:r>
    </w:p>
    <w:p>
      <w:r/>
    </w:p>
    <w:p>
      <w:r>
        <w:t xml:space="preserve">3,974,402.28 </w:t>
      </w:r>
    </w:p>
    <w:p>
      <w:r/>
    </w:p>
    <w:p>
      <w:r>
        <w:t xml:space="preserve">5,190,251.26 </w:t>
      </w:r>
    </w:p>
    <w:p>
      <w:r/>
    </w:p>
    <w:p>
      <w:r>
        <w:t xml:space="preserve">135,031,590.09 </w:t>
      </w:r>
    </w:p>
    <w:p>
      <w:r/>
    </w:p>
    <w:p>
      <w:r>
        <w:t xml:space="preserve">162,209,943.97 </w:t>
      </w:r>
    </w:p>
    <w:p>
      <w:r/>
    </w:p>
    <w:p>
      <w:r>
        <w:t xml:space="preserve">939,596,804.06 </w:t>
      </w:r>
    </w:p>
    <w:p>
      <w:r/>
    </w:p>
    <w:p>
      <w:r>
        <w:t xml:space="preserve">1,021,258,673.28 </w:t>
      </w:r>
    </w:p>
    <w:p>
      <w:r/>
    </w:p>
    <w:p>
      <w:r>
        <w:t xml:space="preserve">168,139,940.55 </w:t>
      </w:r>
    </w:p>
    <w:p>
      <w:r/>
    </w:p>
    <w:p>
      <w:r>
        <w:t xml:space="preserve">185,032,128.20 </w:t>
      </w:r>
    </w:p>
    <w:p>
      <w:r/>
    </w:p>
    <w:p>
      <w:r>
        <w:t xml:space="preserve"> 69 / 178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项目 </w:t>
      </w:r>
    </w:p>
    <w:p>
      <w:r/>
    </w:p>
    <w:p>
      <w:r>
        <w:t xml:space="preserve">期末余额 </w:t>
      </w:r>
    </w:p>
    <w:p>
      <w:r/>
    </w:p>
    <w:p>
      <w:r>
        <w:t xml:space="preserve">期初余额 </w:t>
      </w:r>
    </w:p>
    <w:p>
      <w:r/>
    </w:p>
    <w:p>
      <w:r>
        <w:t xml:space="preserve">二六三网络通信股份有限公司 2018 年年度报告全文 </w:t>
      </w:r>
    </w:p>
    <w:p>
      <w:r/>
    </w:p>
    <w:p>
      <w:r>
        <w:t xml:space="preserve">  长期股权投资 </w:t>
      </w:r>
    </w:p>
    <w:p>
      <w:r/>
    </w:p>
    <w:p>
      <w:r>
        <w:t xml:space="preserve">  投资性房地产 </w:t>
      </w:r>
    </w:p>
    <w:p>
      <w:r/>
    </w:p>
    <w:p>
      <w:r>
        <w:t xml:space="preserve">  固定资产 </w:t>
      </w:r>
    </w:p>
    <w:p>
      <w:r/>
    </w:p>
    <w:p>
      <w:r>
        <w:t xml:space="preserve">  在建工程 </w:t>
      </w:r>
    </w:p>
    <w:p>
      <w:r/>
    </w:p>
    <w:p>
      <w:r>
        <w:t xml:space="preserve">  生产性生物资产 </w:t>
      </w:r>
    </w:p>
    <w:p>
      <w:r/>
    </w:p>
    <w:p>
      <w:r>
        <w:t xml:space="preserve">  油气资产 </w:t>
      </w:r>
    </w:p>
    <w:p>
      <w:r/>
    </w:p>
    <w:p>
      <w:r>
        <w:t xml:space="preserve">  无形资产 </w:t>
      </w:r>
    </w:p>
    <w:p>
      <w:r/>
    </w:p>
    <w:p>
      <w:r>
        <w:t xml:space="preserve">  开发支出 </w:t>
      </w:r>
    </w:p>
    <w:p>
      <w:r/>
    </w:p>
    <w:p>
      <w:r>
        <w:t xml:space="preserve">  商誉 </w:t>
      </w:r>
    </w:p>
    <w:p>
      <w:r/>
    </w:p>
    <w:p>
      <w:r>
        <w:t xml:space="preserve">  长期待摊费用 </w:t>
      </w:r>
    </w:p>
    <w:p>
      <w:r/>
    </w:p>
    <w:p>
      <w:r>
        <w:t xml:space="preserve">  递延所得税资产 </w:t>
      </w:r>
    </w:p>
    <w:p>
      <w:r/>
    </w:p>
    <w:p>
      <w:r>
        <w:t xml:space="preserve">  其他非流动资产 </w:t>
      </w:r>
    </w:p>
    <w:p>
      <w:r/>
    </w:p>
    <w:p>
      <w:r>
        <w:t xml:space="preserve">非流动资产合计 </w:t>
      </w:r>
    </w:p>
    <w:p>
      <w:r/>
    </w:p>
    <w:p>
      <w:r>
        <w:t xml:space="preserve">资产总计 </w:t>
      </w:r>
    </w:p>
    <w:p>
      <w:r/>
    </w:p>
    <w:p>
      <w:r>
        <w:t xml:space="preserve">流动负债： </w:t>
      </w:r>
    </w:p>
    <w:p>
      <w:r/>
    </w:p>
    <w:p>
      <w:r>
        <w:t xml:space="preserve">  短期借款 </w:t>
      </w:r>
    </w:p>
    <w:p>
      <w:r/>
    </w:p>
    <w:p>
      <w:r>
        <w:t xml:space="preserve">  向中央银行借款 </w:t>
      </w:r>
    </w:p>
    <w:p>
      <w:r/>
    </w:p>
    <w:p>
      <w:r>
        <w:t xml:space="preserve">  吸收存款及同业存放 </w:t>
      </w:r>
    </w:p>
    <w:p>
      <w:r/>
    </w:p>
    <w:p>
      <w:r>
        <w:t xml:space="preserve">  拆入资金 </w:t>
      </w:r>
    </w:p>
    <w:p>
      <w:r/>
    </w:p>
    <w:p>
      <w:r>
        <w:t xml:space="preserve">  以公允价值计量且其变动计入当期</w:t>
      </w:r>
    </w:p>
    <w:p>
      <w:r/>
    </w:p>
    <w:p>
      <w:r>
        <w:t xml:space="preserve">损益的金融负债 </w:t>
      </w:r>
    </w:p>
    <w:p>
      <w:r/>
    </w:p>
    <w:p>
      <w:r>
        <w:t xml:space="preserve">  衍生金融负债 </w:t>
      </w:r>
    </w:p>
    <w:p>
      <w:r/>
    </w:p>
    <w:p>
      <w:r>
        <w:t xml:space="preserve">  应付票据及应付账款 </w:t>
      </w:r>
    </w:p>
    <w:p>
      <w:r/>
    </w:p>
    <w:p>
      <w:r>
        <w:t xml:space="preserve">  预收款项 </w:t>
      </w:r>
    </w:p>
    <w:p>
      <w:r/>
    </w:p>
    <w:p>
      <w:r>
        <w:t xml:space="preserve">  卖出回购金融资产款 </w:t>
      </w:r>
    </w:p>
    <w:p>
      <w:r/>
    </w:p>
    <w:p>
      <w:r>
        <w:t xml:space="preserve">  应付手续费及佣金 </w:t>
      </w:r>
    </w:p>
    <w:p>
      <w:r/>
    </w:p>
    <w:p>
      <w:r>
        <w:t xml:space="preserve">  应付职工薪酬 </w:t>
      </w:r>
    </w:p>
    <w:p>
      <w:r/>
    </w:p>
    <w:p>
      <w:r>
        <w:t xml:space="preserve">  应交税费 </w:t>
      </w:r>
    </w:p>
    <w:p>
      <w:r/>
    </w:p>
    <w:p>
      <w:r>
        <w:t xml:space="preserve">  其他应付款 </w:t>
      </w:r>
    </w:p>
    <w:p>
      <w:r/>
    </w:p>
    <w:p>
      <w:r>
        <w:t xml:space="preserve">   其中：应付利息 </w:t>
      </w:r>
    </w:p>
    <w:p>
      <w:r/>
    </w:p>
    <w:p>
      <w:r>
        <w:t xml:space="preserve">      应付股利 </w:t>
      </w:r>
    </w:p>
    <w:p>
      <w:r/>
    </w:p>
    <w:p>
      <w:r>
        <w:t xml:space="preserve">  应付分保账款 </w:t>
      </w:r>
    </w:p>
    <w:p>
      <w:r/>
    </w:p>
    <w:p>
      <w:r>
        <w:t xml:space="preserve">  保险合同准备金 </w:t>
      </w:r>
    </w:p>
    <w:p>
      <w:r/>
    </w:p>
    <w:p>
      <w:r>
        <w:t xml:space="preserve">22,597,655.24 </w:t>
      </w:r>
    </w:p>
    <w:p>
      <w:r/>
    </w:p>
    <w:p>
      <w:r>
        <w:t xml:space="preserve">39,387,802.33 </w:t>
      </w:r>
    </w:p>
    <w:p>
      <w:r/>
    </w:p>
    <w:p>
      <w:r>
        <w:t xml:space="preserve">3,680,726.88 </w:t>
      </w:r>
    </w:p>
    <w:p>
      <w:r/>
    </w:p>
    <w:p>
      <w:r>
        <w:t xml:space="preserve">38,334,275.96 </w:t>
      </w:r>
    </w:p>
    <w:p>
      <w:r/>
    </w:p>
    <w:p>
      <w:r>
        <w:t xml:space="preserve">152,689,452.45 </w:t>
      </w:r>
    </w:p>
    <w:p>
      <w:r/>
    </w:p>
    <w:p>
      <w:r>
        <w:t xml:space="preserve">171,552,704.77 </w:t>
      </w:r>
    </w:p>
    <w:p>
      <w:r/>
    </w:p>
    <w:p>
      <w:r>
        <w:t xml:space="preserve">617,683.78 </w:t>
      </w:r>
    </w:p>
    <w:p>
      <w:r/>
    </w:p>
    <w:p>
      <w:r>
        <w:t xml:space="preserve">1,627,878.41 </w:t>
      </w:r>
    </w:p>
    <w:p>
      <w:r/>
    </w:p>
    <w:p>
      <w:r>
        <w:t xml:space="preserve">20,141,732.05 </w:t>
      </w:r>
    </w:p>
    <w:p>
      <w:r/>
    </w:p>
    <w:p>
      <w:r>
        <w:t xml:space="preserve">1,825,446.41 </w:t>
      </w:r>
    </w:p>
    <w:p>
      <w:r/>
    </w:p>
    <w:p>
      <w:r>
        <w:t xml:space="preserve">44,969,470.18 </w:t>
      </w:r>
    </w:p>
    <w:p>
      <w:r/>
    </w:p>
    <w:p>
      <w:r>
        <w:t xml:space="preserve">1,105,950,681.29 </w:t>
      </w:r>
    </w:p>
    <w:p>
      <w:r/>
    </w:p>
    <w:p>
      <w:r>
        <w:t xml:space="preserve">793,578,221.52 </w:t>
      </w:r>
    </w:p>
    <w:p>
      <w:r/>
    </w:p>
    <w:p>
      <w:r>
        <w:t xml:space="preserve">77,855,853.89 </w:t>
      </w:r>
    </w:p>
    <w:p>
      <w:r/>
    </w:p>
    <w:p>
      <w:r>
        <w:t xml:space="preserve">10,735,447.84 </w:t>
      </w:r>
    </w:p>
    <w:p>
      <w:r/>
    </w:p>
    <w:p>
      <w:r>
        <w:t xml:space="preserve">97,870,351.98 </w:t>
      </w:r>
    </w:p>
    <w:p>
      <w:r/>
    </w:p>
    <w:p>
      <w:r>
        <w:t xml:space="preserve">18,000,544.02 </w:t>
      </w:r>
    </w:p>
    <w:p>
      <w:r/>
    </w:p>
    <w:p>
      <w:r>
        <w:t xml:space="preserve">1,599,941,695.83 </w:t>
      </w:r>
    </w:p>
    <w:p>
      <w:r/>
    </w:p>
    <w:p>
      <w:r>
        <w:t xml:space="preserve">1,354,646,301.92 </w:t>
      </w:r>
    </w:p>
    <w:p>
      <w:r/>
    </w:p>
    <w:p>
      <w:r>
        <w:t xml:space="preserve">2,539,538,499.89 </w:t>
      </w:r>
    </w:p>
    <w:p>
      <w:r/>
    </w:p>
    <w:p>
      <w:r>
        <w:t xml:space="preserve">2,375,904,975.20 </w:t>
      </w:r>
    </w:p>
    <w:p>
      <w:r/>
    </w:p>
    <w:p>
      <w:r>
        <w:t xml:space="preserve">19,800,000.00 </w:t>
      </w:r>
    </w:p>
    <w:p>
      <w:r/>
    </w:p>
    <w:p>
      <w:r>
        <w:t xml:space="preserve">80,058,709.02 </w:t>
      </w:r>
    </w:p>
    <w:p>
      <w:r/>
    </w:p>
    <w:p>
      <w:r>
        <w:t xml:space="preserve">229,857,594.32 </w:t>
      </w:r>
    </w:p>
    <w:p>
      <w:r/>
    </w:p>
    <w:p>
      <w:r>
        <w:t xml:space="preserve">53,782,732.64 </w:t>
      </w:r>
    </w:p>
    <w:p>
      <w:r/>
    </w:p>
    <w:p>
      <w:r>
        <w:t xml:space="preserve">227,055,337.84 </w:t>
      </w:r>
    </w:p>
    <w:p>
      <w:r/>
    </w:p>
    <w:p>
      <w:r>
        <w:t xml:space="preserve">33,797,475.16 </w:t>
      </w:r>
    </w:p>
    <w:p>
      <w:r/>
    </w:p>
    <w:p>
      <w:r>
        <w:t xml:space="preserve">13,826,121.08 </w:t>
      </w:r>
    </w:p>
    <w:p>
      <w:r/>
    </w:p>
    <w:p>
      <w:r>
        <w:t xml:space="preserve">34,038,494.53 </w:t>
      </w:r>
    </w:p>
    <w:p>
      <w:r/>
    </w:p>
    <w:p>
      <w:r>
        <w:t xml:space="preserve">9,115,856.54 </w:t>
      </w:r>
    </w:p>
    <w:p>
      <w:r/>
    </w:p>
    <w:p>
      <w:r>
        <w:t xml:space="preserve">181,835,463.95 </w:t>
      </w:r>
    </w:p>
    <w:p>
      <w:r/>
    </w:p>
    <w:p>
      <w:r>
        <w:t xml:space="preserve">102,550,930.12 </w:t>
      </w:r>
    </w:p>
    <w:p>
      <w:r/>
    </w:p>
    <w:p>
      <w:r>
        <w:t xml:space="preserve">18,375.13 </w:t>
      </w:r>
    </w:p>
    <w:p>
      <w:r/>
    </w:p>
    <w:p>
      <w:r>
        <w:t xml:space="preserve"> 70 / 178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项目 </w:t>
      </w:r>
    </w:p>
    <w:p>
      <w:r/>
    </w:p>
    <w:p>
      <w:r>
        <w:t xml:space="preserve">期末余额 </w:t>
      </w:r>
    </w:p>
    <w:p>
      <w:r/>
    </w:p>
    <w:p>
      <w:r>
        <w:t xml:space="preserve">期初余额 </w:t>
      </w:r>
    </w:p>
    <w:p>
      <w:r/>
    </w:p>
    <w:p>
      <w:r>
        <w:t xml:space="preserve">二六三网络通信股份有限公司 2018 年年度报告全文 </w:t>
      </w:r>
    </w:p>
    <w:p>
      <w:r/>
    </w:p>
    <w:p>
      <w:r>
        <w:t xml:space="preserve">  代理买卖证券款 </w:t>
      </w:r>
    </w:p>
    <w:p>
      <w:r/>
    </w:p>
    <w:p>
      <w:r>
        <w:t xml:space="preserve">  代理承销证券款 </w:t>
      </w:r>
    </w:p>
    <w:p>
      <w:r/>
    </w:p>
    <w:p>
      <w:r>
        <w:t xml:space="preserve">  持有待售负债 </w:t>
      </w:r>
    </w:p>
    <w:p>
      <w:r/>
    </w:p>
    <w:p>
      <w:r>
        <w:t xml:space="preserve">  一年内到期的非流动负债 </w:t>
      </w:r>
    </w:p>
    <w:p>
      <w:r/>
    </w:p>
    <w:p>
      <w:r>
        <w:t xml:space="preserve">  其他流动负债 </w:t>
      </w:r>
    </w:p>
    <w:p>
      <w:r/>
    </w:p>
    <w:p>
      <w:r>
        <w:t xml:space="preserve">流动负债合计 </w:t>
      </w:r>
    </w:p>
    <w:p>
      <w:r/>
    </w:p>
    <w:p>
      <w:r>
        <w:t xml:space="preserve">非流动负债： </w:t>
      </w:r>
    </w:p>
    <w:p>
      <w:r/>
    </w:p>
    <w:p>
      <w:r>
        <w:t xml:space="preserve">  长期借款 </w:t>
      </w:r>
    </w:p>
    <w:p>
      <w:r/>
    </w:p>
    <w:p>
      <w:r>
        <w:t xml:space="preserve">  应付债券 </w:t>
      </w:r>
    </w:p>
    <w:p>
      <w:r/>
    </w:p>
    <w:p>
      <w:r>
        <w:t xml:space="preserve">   其中：优先股 </w:t>
      </w:r>
    </w:p>
    <w:p>
      <w:r/>
    </w:p>
    <w:p>
      <w:r>
        <w:t xml:space="preserve">      永续债 </w:t>
      </w:r>
    </w:p>
    <w:p>
      <w:r/>
    </w:p>
    <w:p>
      <w:r>
        <w:t xml:space="preserve">  长期应付款 </w:t>
      </w:r>
    </w:p>
    <w:p>
      <w:r/>
    </w:p>
    <w:p>
      <w:r>
        <w:t xml:space="preserve">  长期应付职工薪酬 </w:t>
      </w:r>
    </w:p>
    <w:p>
      <w:r/>
    </w:p>
    <w:p>
      <w:r>
        <w:t xml:space="preserve">  预计负债 </w:t>
      </w:r>
    </w:p>
    <w:p>
      <w:r/>
    </w:p>
    <w:p>
      <w:r>
        <w:t xml:space="preserve">  递延收益 </w:t>
      </w:r>
    </w:p>
    <w:p>
      <w:r/>
    </w:p>
    <w:p>
      <w:r>
        <w:t xml:space="preserve">  递延所得税负债 </w:t>
      </w:r>
    </w:p>
    <w:p>
      <w:r/>
    </w:p>
    <w:p>
      <w:r>
        <w:t xml:space="preserve">  其他非流动负债 </w:t>
      </w:r>
    </w:p>
    <w:p>
      <w:r/>
    </w:p>
    <w:p>
      <w:r>
        <w:t xml:space="preserve">非流动负债合计 </w:t>
      </w:r>
    </w:p>
    <w:p>
      <w:r/>
    </w:p>
    <w:p>
      <w:r>
        <w:t xml:space="preserve">负债合计 </w:t>
      </w:r>
    </w:p>
    <w:p>
      <w:r/>
    </w:p>
    <w:p>
      <w:r>
        <w:t xml:space="preserve">所有者权益： </w:t>
      </w:r>
    </w:p>
    <w:p>
      <w:r/>
    </w:p>
    <w:p>
      <w:r>
        <w:t xml:space="preserve">  股本 </w:t>
      </w:r>
    </w:p>
    <w:p>
      <w:r/>
    </w:p>
    <w:p>
      <w:r>
        <w:t xml:space="preserve">  其他权益工具 </w:t>
      </w:r>
    </w:p>
    <w:p>
      <w:r/>
    </w:p>
    <w:p>
      <w:r>
        <w:t xml:space="preserve">   其中：优先股 </w:t>
      </w:r>
    </w:p>
    <w:p>
      <w:r/>
    </w:p>
    <w:p>
      <w:r>
        <w:t xml:space="preserve">      永续债 </w:t>
      </w:r>
    </w:p>
    <w:p>
      <w:r/>
    </w:p>
    <w:p>
      <w:r>
        <w:t xml:space="preserve">  资本公积 </w:t>
      </w:r>
    </w:p>
    <w:p>
      <w:r/>
    </w:p>
    <w:p>
      <w:r>
        <w:t xml:space="preserve">  减：库存股 </w:t>
      </w:r>
    </w:p>
    <w:p>
      <w:r/>
    </w:p>
    <w:p>
      <w:r>
        <w:t xml:space="preserve">  其他综合收益 </w:t>
      </w:r>
    </w:p>
    <w:p>
      <w:r/>
    </w:p>
    <w:p>
      <w:r>
        <w:t xml:space="preserve">  专项储备 </w:t>
      </w:r>
    </w:p>
    <w:p>
      <w:r/>
    </w:p>
    <w:p>
      <w:r>
        <w:t xml:space="preserve">  盈余公积 </w:t>
      </w:r>
    </w:p>
    <w:p>
      <w:r/>
    </w:p>
    <w:p>
      <w:r>
        <w:t xml:space="preserve">  一般风险准备 </w:t>
      </w:r>
    </w:p>
    <w:p>
      <w:r/>
    </w:p>
    <w:p>
      <w:r>
        <w:t xml:space="preserve">  未分配利润 </w:t>
      </w:r>
    </w:p>
    <w:p>
      <w:r/>
    </w:p>
    <w:p>
      <w:r>
        <w:t xml:space="preserve">归属于母公司所有者权益合计 </w:t>
      </w:r>
    </w:p>
    <w:p>
      <w:r/>
    </w:p>
    <w:p>
      <w:r>
        <w:t xml:space="preserve">  少数股东权益 </w:t>
      </w:r>
    </w:p>
    <w:p>
      <w:r/>
    </w:p>
    <w:p>
      <w:r>
        <w:t xml:space="preserve"> 71 / 178 </w:t>
      </w:r>
    </w:p>
    <w:p>
      <w:r/>
    </w:p>
    <w:p>
      <w:r>
        <w:t xml:space="preserve">539,375,363.53 </w:t>
      </w:r>
    </w:p>
    <w:p>
      <w:r/>
    </w:p>
    <w:p>
      <w:r>
        <w:t xml:space="preserve">446,343,351.67 </w:t>
      </w:r>
    </w:p>
    <w:p>
      <w:r/>
    </w:p>
    <w:p>
      <w:r>
        <w:t xml:space="preserve">2,427,015.67 </w:t>
      </w:r>
    </w:p>
    <w:p>
      <w:r/>
    </w:p>
    <w:p>
      <w:r>
        <w:t xml:space="preserve">16,934,911.99 </w:t>
      </w:r>
    </w:p>
    <w:p>
      <w:r/>
    </w:p>
    <w:p>
      <w:r>
        <w:t xml:space="preserve">19,361,927.66 </w:t>
      </w:r>
    </w:p>
    <w:p>
      <w:r/>
    </w:p>
    <w:p>
      <w:r>
        <w:t xml:space="preserve">558,737,291.19 </w:t>
      </w:r>
    </w:p>
    <w:p>
      <w:r/>
    </w:p>
    <w:p>
      <w:r>
        <w:t xml:space="preserve">3,011,515.67 </w:t>
      </w:r>
    </w:p>
    <w:p>
      <w:r/>
    </w:p>
    <w:p>
      <w:r>
        <w:t xml:space="preserve">24,880,160.08 </w:t>
      </w:r>
    </w:p>
    <w:p>
      <w:r/>
    </w:p>
    <w:p>
      <w:r>
        <w:t xml:space="preserve">27,891,675.75 </w:t>
      </w:r>
    </w:p>
    <w:p>
      <w:r/>
    </w:p>
    <w:p>
      <w:r>
        <w:t xml:space="preserve">474,235,027.42 </w:t>
      </w:r>
    </w:p>
    <w:p>
      <w:r/>
    </w:p>
    <w:p>
      <w:r>
        <w:t xml:space="preserve">794,980,220.00 </w:t>
      </w:r>
    </w:p>
    <w:p>
      <w:r/>
    </w:p>
    <w:p>
      <w:r>
        <w:t xml:space="preserve">787,380,220.00 </w:t>
      </w:r>
    </w:p>
    <w:p>
      <w:r/>
    </w:p>
    <w:p>
      <w:r>
        <w:t xml:space="preserve">850,541,642.53 </w:t>
      </w:r>
    </w:p>
    <w:p>
      <w:r/>
    </w:p>
    <w:p>
      <w:r>
        <w:t xml:space="preserve">832,840,842.53 </w:t>
      </w:r>
    </w:p>
    <w:p>
      <w:r/>
    </w:p>
    <w:p>
      <w:r>
        <w:t xml:space="preserve">35,340,000.00 </w:t>
      </w:r>
    </w:p>
    <w:p>
      <w:r/>
    </w:p>
    <w:p>
      <w:r>
        <w:t xml:space="preserve">50,348,236.58 </w:t>
      </w:r>
    </w:p>
    <w:p>
      <w:r/>
    </w:p>
    <w:p>
      <w:r>
        <w:t xml:space="preserve">15,960,000.00 </w:t>
      </w:r>
    </w:p>
    <w:p>
      <w:r/>
    </w:p>
    <w:p>
      <w:r>
        <w:t xml:space="preserve">51,488,131.38 </w:t>
      </w:r>
    </w:p>
    <w:p>
      <w:r/>
    </w:p>
    <w:p>
      <w:r>
        <w:t xml:space="preserve">90,731,741.37 </w:t>
      </w:r>
    </w:p>
    <w:p>
      <w:r/>
    </w:p>
    <w:p>
      <w:r>
        <w:t xml:space="preserve">89,953,459.93 </w:t>
      </w:r>
    </w:p>
    <w:p>
      <w:r/>
    </w:p>
    <w:p>
      <w:r>
        <w:t xml:space="preserve">151,440,953.64 </w:t>
      </w:r>
    </w:p>
    <w:p>
      <w:r/>
    </w:p>
    <w:p>
      <w:r>
        <w:t xml:space="preserve">66,177,012.06 </w:t>
      </w:r>
    </w:p>
    <w:p>
      <w:r/>
    </w:p>
    <w:p>
      <w:r>
        <w:t xml:space="preserve">1,902,702,794.12 </w:t>
      </w:r>
    </w:p>
    <w:p>
      <w:r/>
    </w:p>
    <w:p>
      <w:r>
        <w:t xml:space="preserve">1,811,879,665.90 </w:t>
      </w:r>
    </w:p>
    <w:p>
      <w:r/>
    </w:p>
    <w:p>
      <w:r>
        <w:t xml:space="preserve">78,098,414.58 </w:t>
      </w:r>
    </w:p>
    <w:p>
      <w:r/>
    </w:p>
    <w:p>
      <w:r>
        <w:t xml:space="preserve">89,790,281.88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二六三网络通信股份有限公司 2018 年年度报告全文 </w:t>
      </w:r>
    </w:p>
    <w:p>
      <w:r/>
    </w:p>
    <w:p>
      <w:r>
        <w:t xml:space="preserve">项目 </w:t>
      </w:r>
    </w:p>
    <w:p>
      <w:r/>
    </w:p>
    <w:p>
      <w:r>
        <w:t xml:space="preserve">期末余额 </w:t>
      </w:r>
    </w:p>
    <w:p>
      <w:r/>
    </w:p>
    <w:p>
      <w:r>
        <w:t xml:space="preserve">期初余额 </w:t>
      </w:r>
    </w:p>
    <w:p>
      <w:r/>
    </w:p>
    <w:p>
      <w:r>
        <w:t xml:space="preserve">所有者权益合计 </w:t>
      </w:r>
    </w:p>
    <w:p>
      <w:r/>
    </w:p>
    <w:p>
      <w:r>
        <w:t xml:space="preserve">负债和所有者权益总计 </w:t>
      </w:r>
    </w:p>
    <w:p>
      <w:r/>
    </w:p>
    <w:p>
      <w:r>
        <w:t xml:space="preserve">1,980,801,208.70 </w:t>
      </w:r>
    </w:p>
    <w:p>
      <w:r/>
    </w:p>
    <w:p>
      <w:r>
        <w:t xml:space="preserve">1,901,669,947.78 </w:t>
      </w:r>
    </w:p>
    <w:p>
      <w:r/>
    </w:p>
    <w:p>
      <w:r>
        <w:t xml:space="preserve">2,539,538,499.89 </w:t>
      </w:r>
    </w:p>
    <w:p>
      <w:r/>
    </w:p>
    <w:p>
      <w:r>
        <w:t xml:space="preserve">2,375,904,975.20 </w:t>
      </w:r>
    </w:p>
    <w:p>
      <w:r/>
    </w:p>
    <w:p>
      <w:r>
        <w:t xml:space="preserve">法定代表人：李小龙                    主管会计工作负责人：李光千                    会计机构负责人：王志慧 </w:t>
      </w:r>
    </w:p>
    <w:p>
      <w:r/>
    </w:p>
    <w:p>
      <w:r>
        <w:t xml:space="preserve">2、母公司资产负债表 </w:t>
      </w:r>
    </w:p>
    <w:p>
      <w:r/>
    </w:p>
    <w:p>
      <w:r>
        <w:t xml:space="preserve">项目 </w:t>
      </w:r>
    </w:p>
    <w:p>
      <w:r/>
    </w:p>
    <w:p>
      <w:r>
        <w:t xml:space="preserve">期末余额 </w:t>
      </w:r>
    </w:p>
    <w:p>
      <w:r/>
    </w:p>
    <w:p>
      <w:r>
        <w:t xml:space="preserve">期初余额 </w:t>
      </w:r>
    </w:p>
    <w:p>
      <w:r/>
    </w:p>
    <w:p>
      <w:r>
        <w:t xml:space="preserve">单位：元 </w:t>
      </w:r>
    </w:p>
    <w:p>
      <w:r/>
    </w:p>
    <w:p>
      <w:r>
        <w:t xml:space="preserve">流动资产： </w:t>
      </w:r>
    </w:p>
    <w:p>
      <w:r/>
    </w:p>
    <w:p>
      <w:r>
        <w:t xml:space="preserve">  货币资金 </w:t>
      </w:r>
    </w:p>
    <w:p>
      <w:r/>
    </w:p>
    <w:p>
      <w:r>
        <w:t xml:space="preserve">  以公允价值计量且其变动计入当期损</w:t>
      </w:r>
    </w:p>
    <w:p>
      <w:r/>
    </w:p>
    <w:p>
      <w:r>
        <w:t xml:space="preserve">345,925,250.00 </w:t>
      </w:r>
    </w:p>
    <w:p>
      <w:r/>
    </w:p>
    <w:p>
      <w:r>
        <w:t xml:space="preserve">463,269,212.33 </w:t>
      </w:r>
    </w:p>
    <w:p>
      <w:r/>
    </w:p>
    <w:p>
      <w:r>
        <w:t xml:space="preserve">益的金融资产 </w:t>
      </w:r>
    </w:p>
    <w:p>
      <w:r/>
    </w:p>
    <w:p>
      <w:r>
        <w:t xml:space="preserve">  衍生金融资产 </w:t>
      </w:r>
    </w:p>
    <w:p>
      <w:r/>
    </w:p>
    <w:p>
      <w:r>
        <w:t xml:space="preserve">  应收票据及应收账款 </w:t>
      </w:r>
    </w:p>
    <w:p>
      <w:r/>
    </w:p>
    <w:p>
      <w:r>
        <w:t xml:space="preserve">   其中：应收票据 </w:t>
      </w:r>
    </w:p>
    <w:p>
      <w:r/>
    </w:p>
    <w:p>
      <w:r>
        <w:t xml:space="preserve">      应收账款 </w:t>
      </w:r>
    </w:p>
    <w:p>
      <w:r/>
    </w:p>
    <w:p>
      <w:r>
        <w:t xml:space="preserve">  预付款项 </w:t>
      </w:r>
    </w:p>
    <w:p>
      <w:r/>
    </w:p>
    <w:p>
      <w:r>
        <w:t xml:space="preserve">  其他应收款 </w:t>
      </w:r>
    </w:p>
    <w:p>
      <w:r/>
    </w:p>
    <w:p>
      <w:r>
        <w:t xml:space="preserve">   其中：应收利息 </w:t>
      </w:r>
    </w:p>
    <w:p>
      <w:r/>
    </w:p>
    <w:p>
      <w:r>
        <w:t xml:space="preserve">      应收股利 </w:t>
      </w:r>
    </w:p>
    <w:p>
      <w:r/>
    </w:p>
    <w:p>
      <w:r>
        <w:t xml:space="preserve">  存货 </w:t>
      </w:r>
    </w:p>
    <w:p>
      <w:r/>
    </w:p>
    <w:p>
      <w:r>
        <w:t xml:space="preserve">  持有待售资产 </w:t>
      </w:r>
    </w:p>
    <w:p>
      <w:r/>
    </w:p>
    <w:p>
      <w:r>
        <w:t xml:space="preserve">  一年内到期的非流动资产 </w:t>
      </w:r>
    </w:p>
    <w:p>
      <w:r/>
    </w:p>
    <w:p>
      <w:r>
        <w:t xml:space="preserve">  其他流动资产 </w:t>
      </w:r>
    </w:p>
    <w:p>
      <w:r/>
    </w:p>
    <w:p>
      <w:r>
        <w:t xml:space="preserve">流动资产合计 </w:t>
      </w:r>
    </w:p>
    <w:p>
      <w:r/>
    </w:p>
    <w:p>
      <w:r>
        <w:t xml:space="preserve">非流动资产： </w:t>
      </w:r>
    </w:p>
    <w:p>
      <w:r/>
    </w:p>
    <w:p>
      <w:r>
        <w:t xml:space="preserve">  可供出售金融资产 </w:t>
      </w:r>
    </w:p>
    <w:p>
      <w:r/>
    </w:p>
    <w:p>
      <w:r>
        <w:t xml:space="preserve">  持有至到期投资 </w:t>
      </w:r>
    </w:p>
    <w:p>
      <w:r/>
    </w:p>
    <w:p>
      <w:r>
        <w:t xml:space="preserve">  长期应收款 </w:t>
      </w:r>
    </w:p>
    <w:p>
      <w:r/>
    </w:p>
    <w:p>
      <w:r>
        <w:t xml:space="preserve">  长期股权投资 </w:t>
      </w:r>
    </w:p>
    <w:p>
      <w:r/>
    </w:p>
    <w:p>
      <w:r>
        <w:t xml:space="preserve">  投资性房地产 </w:t>
      </w:r>
    </w:p>
    <w:p>
      <w:r/>
    </w:p>
    <w:p>
      <w:r>
        <w:t xml:space="preserve">  固定资产 </w:t>
      </w:r>
    </w:p>
    <w:p>
      <w:r/>
    </w:p>
    <w:p>
      <w:r>
        <w:t xml:space="preserve">  在建工程 </w:t>
      </w:r>
    </w:p>
    <w:p>
      <w:r/>
    </w:p>
    <w:p>
      <w:r>
        <w:t xml:space="preserve">  生产性生物资产 </w:t>
      </w:r>
    </w:p>
    <w:p>
      <w:r/>
    </w:p>
    <w:p>
      <w:r>
        <w:t xml:space="preserve">  油气资产 </w:t>
      </w:r>
    </w:p>
    <w:p>
      <w:r/>
    </w:p>
    <w:p>
      <w:r>
        <w:t xml:space="preserve">52,425,040.61 </w:t>
      </w:r>
    </w:p>
    <w:p>
      <w:r/>
    </w:p>
    <w:p>
      <w:r>
        <w:t xml:space="preserve">24,734,016.75 </w:t>
      </w:r>
    </w:p>
    <w:p>
      <w:r/>
    </w:p>
    <w:p>
      <w:r>
        <w:t xml:space="preserve">52,425,040.61 </w:t>
      </w:r>
    </w:p>
    <w:p>
      <w:r/>
    </w:p>
    <w:p>
      <w:r>
        <w:t xml:space="preserve">1,400,056.27 </w:t>
      </w:r>
    </w:p>
    <w:p>
      <w:r/>
    </w:p>
    <w:p>
      <w:r>
        <w:t xml:space="preserve">24,734,016.75 </w:t>
      </w:r>
    </w:p>
    <w:p>
      <w:r/>
    </w:p>
    <w:p>
      <w:r>
        <w:t xml:space="preserve">724,015.43 </w:t>
      </w:r>
    </w:p>
    <w:p>
      <w:r/>
    </w:p>
    <w:p>
      <w:r>
        <w:t xml:space="preserve">131,250,481.47 </w:t>
      </w:r>
    </w:p>
    <w:p>
      <w:r/>
    </w:p>
    <w:p>
      <w:r>
        <w:t xml:space="preserve">138,019,946.06 </w:t>
      </w:r>
    </w:p>
    <w:p>
      <w:r/>
    </w:p>
    <w:p>
      <w:r>
        <w:t xml:space="preserve">1,967,227.21 </w:t>
      </w:r>
    </w:p>
    <w:p>
      <w:r/>
    </w:p>
    <w:p>
      <w:r>
        <w:t xml:space="preserve">2,725,488.83 </w:t>
      </w:r>
    </w:p>
    <w:p>
      <w:r/>
    </w:p>
    <w:p>
      <w:r>
        <w:t xml:space="preserve">123,000,377.37 </w:t>
      </w:r>
    </w:p>
    <w:p>
      <w:r/>
    </w:p>
    <w:p>
      <w:r>
        <w:t xml:space="preserve">654,001,205.72 </w:t>
      </w:r>
    </w:p>
    <w:p>
      <w:r/>
    </w:p>
    <w:p>
      <w:r>
        <w:t xml:space="preserve">143,141,414.05 </w:t>
      </w:r>
    </w:p>
    <w:p>
      <w:r/>
    </w:p>
    <w:p>
      <w:r>
        <w:t xml:space="preserve">769,888,604.62 </w:t>
      </w:r>
    </w:p>
    <w:p>
      <w:r/>
    </w:p>
    <w:p>
      <w:r>
        <w:t xml:space="preserve">129,750,000.00 </w:t>
      </w:r>
    </w:p>
    <w:p>
      <w:r/>
    </w:p>
    <w:p>
      <w:r>
        <w:t xml:space="preserve">148,482,479.42 </w:t>
      </w:r>
    </w:p>
    <w:p>
      <w:r/>
    </w:p>
    <w:p>
      <w:r>
        <w:t xml:space="preserve">1,343,994,925.16 </w:t>
      </w:r>
    </w:p>
    <w:p>
      <w:r/>
    </w:p>
    <w:p>
      <w:r>
        <w:t xml:space="preserve">1,126,198,566.46 </w:t>
      </w:r>
    </w:p>
    <w:p>
      <w:r/>
    </w:p>
    <w:p>
      <w:r>
        <w:t xml:space="preserve">24,678,970.27 </w:t>
      </w:r>
    </w:p>
    <w:p>
      <w:r/>
    </w:p>
    <w:p>
      <w:r>
        <w:t xml:space="preserve">25,514,009.14 </w:t>
      </w:r>
    </w:p>
    <w:p>
      <w:r/>
    </w:p>
    <w:p>
      <w:r>
        <w:t xml:space="preserve"> 72 / 178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项目 </w:t>
      </w:r>
    </w:p>
    <w:p>
      <w:r/>
    </w:p>
    <w:p>
      <w:r>
        <w:t xml:space="preserve">期末余额 </w:t>
      </w:r>
    </w:p>
    <w:p>
      <w:r/>
    </w:p>
    <w:p>
      <w:r>
        <w:t xml:space="preserve">期初余额 </w:t>
      </w:r>
    </w:p>
    <w:p>
      <w:r/>
    </w:p>
    <w:p>
      <w:r>
        <w:t xml:space="preserve">二六三网络通信股份有限公司 2018 年年度报告全文 </w:t>
      </w:r>
    </w:p>
    <w:p>
      <w:r/>
    </w:p>
    <w:p>
      <w:r>
        <w:t xml:space="preserve">2,776,868.31 </w:t>
      </w:r>
    </w:p>
    <w:p>
      <w:r/>
    </w:p>
    <w:p>
      <w:r>
        <w:t xml:space="preserve">3,052,920.49 </w:t>
      </w:r>
    </w:p>
    <w:p>
      <w:r/>
    </w:p>
    <w:p>
      <w:r>
        <w:t xml:space="preserve">470,506.72 </w:t>
      </w:r>
    </w:p>
    <w:p>
      <w:r/>
    </w:p>
    <w:p>
      <w:r>
        <w:t xml:space="preserve">245,357.49 </w:t>
      </w:r>
    </w:p>
    <w:p>
      <w:r/>
    </w:p>
    <w:p>
      <w:r>
        <w:t xml:space="preserve">1,501,671,270.46 </w:t>
      </w:r>
    </w:p>
    <w:p>
      <w:r/>
    </w:p>
    <w:p>
      <w:r>
        <w:t xml:space="preserve">1,303,493,333.00 </w:t>
      </w:r>
    </w:p>
    <w:p>
      <w:r/>
    </w:p>
    <w:p>
      <w:r>
        <w:t xml:space="preserve">2,155,672,476.18 </w:t>
      </w:r>
    </w:p>
    <w:p>
      <w:r/>
    </w:p>
    <w:p>
      <w:r>
        <w:t xml:space="preserve">2,073,381,937.62 </w:t>
      </w:r>
    </w:p>
    <w:p>
      <w:r/>
    </w:p>
    <w:p>
      <w:r>
        <w:t xml:space="preserve">19,800,000.00 </w:t>
      </w:r>
    </w:p>
    <w:p>
      <w:r/>
    </w:p>
    <w:p>
      <w:r>
        <w:t xml:space="preserve">1,163,710.61 </w:t>
      </w:r>
    </w:p>
    <w:p>
      <w:r/>
    </w:p>
    <w:p>
      <w:r>
        <w:t xml:space="preserve">1,443,109.02 </w:t>
      </w:r>
    </w:p>
    <w:p>
      <w:r/>
    </w:p>
    <w:p>
      <w:r>
        <w:t xml:space="preserve">5,729,679.63 </w:t>
      </w:r>
    </w:p>
    <w:p>
      <w:r/>
    </w:p>
    <w:p>
      <w:r>
        <w:t xml:space="preserve">1,296,897.54 </w:t>
      </w:r>
    </w:p>
    <w:p>
      <w:r/>
    </w:p>
    <w:p>
      <w:r>
        <w:t xml:space="preserve">1,817,255.27 </w:t>
      </w:r>
    </w:p>
    <w:p>
      <w:r/>
    </w:p>
    <w:p>
      <w:r>
        <w:t xml:space="preserve">1,029,020.17 </w:t>
      </w:r>
    </w:p>
    <w:p>
      <w:r/>
    </w:p>
    <w:p>
      <w:r>
        <w:t xml:space="preserve">4,671,878.38 </w:t>
      </w:r>
    </w:p>
    <w:p>
      <w:r/>
    </w:p>
    <w:p>
      <w:r>
        <w:t xml:space="preserve">1,017,787.35 </w:t>
      </w:r>
    </w:p>
    <w:p>
      <w:r/>
    </w:p>
    <w:p>
      <w:r>
        <w:t xml:space="preserve">300,064,443.49 </w:t>
      </w:r>
    </w:p>
    <w:p>
      <w:r/>
    </w:p>
    <w:p>
      <w:r>
        <w:t xml:space="preserve">187,647,584.29 </w:t>
      </w:r>
    </w:p>
    <w:p>
      <w:r/>
    </w:p>
    <w:p>
      <w:r>
        <w:t xml:space="preserve">18,375.13 </w:t>
      </w:r>
    </w:p>
    <w:p>
      <w:r/>
    </w:p>
    <w:p>
      <w:r>
        <w:t xml:space="preserve">308,600,384.66 </w:t>
      </w:r>
    </w:p>
    <w:p>
      <w:r/>
    </w:p>
    <w:p>
      <w:r>
        <w:t xml:space="preserve">217,080,981.09 </w:t>
      </w:r>
    </w:p>
    <w:p>
      <w:r/>
    </w:p>
    <w:p>
      <w:r>
        <w:t xml:space="preserve">  无形资产 </w:t>
      </w:r>
    </w:p>
    <w:p>
      <w:r/>
    </w:p>
    <w:p>
      <w:r>
        <w:t xml:space="preserve">  开发支出 </w:t>
      </w:r>
    </w:p>
    <w:p>
      <w:r/>
    </w:p>
    <w:p>
      <w:r>
        <w:t xml:space="preserve">  商誉 </w:t>
      </w:r>
    </w:p>
    <w:p>
      <w:r/>
    </w:p>
    <w:p>
      <w:r>
        <w:t xml:space="preserve">  长期待摊费用 </w:t>
      </w:r>
    </w:p>
    <w:p>
      <w:r/>
    </w:p>
    <w:p>
      <w:r>
        <w:t xml:space="preserve">  递延所得税资产 </w:t>
      </w:r>
    </w:p>
    <w:p>
      <w:r/>
    </w:p>
    <w:p>
      <w:r>
        <w:t xml:space="preserve">  其他非流动资产 </w:t>
      </w:r>
    </w:p>
    <w:p>
      <w:r/>
    </w:p>
    <w:p>
      <w:r>
        <w:t xml:space="preserve">非流动资产合计 </w:t>
      </w:r>
    </w:p>
    <w:p>
      <w:r/>
    </w:p>
    <w:p>
      <w:r>
        <w:t xml:space="preserve">资产总计 </w:t>
      </w:r>
    </w:p>
    <w:p>
      <w:r/>
    </w:p>
    <w:p>
      <w:r>
        <w:t xml:space="preserve">流动负债： </w:t>
      </w:r>
    </w:p>
    <w:p>
      <w:r/>
    </w:p>
    <w:p>
      <w:r>
        <w:t xml:space="preserve">  短期借款 </w:t>
      </w:r>
    </w:p>
    <w:p>
      <w:r/>
    </w:p>
    <w:p>
      <w:r>
        <w:t xml:space="preserve">  以公允价值计量且其变动计入当期损</w:t>
      </w:r>
    </w:p>
    <w:p>
      <w:r/>
    </w:p>
    <w:p>
      <w:r>
        <w:t xml:space="preserve">益的金融负债 </w:t>
      </w:r>
    </w:p>
    <w:p>
      <w:r/>
    </w:p>
    <w:p>
      <w:r>
        <w:t xml:space="preserve">  衍生金融负债 </w:t>
      </w:r>
    </w:p>
    <w:p>
      <w:r/>
    </w:p>
    <w:p>
      <w:r>
        <w:t xml:space="preserve">  应付票据及应付账款 </w:t>
      </w:r>
    </w:p>
    <w:p>
      <w:r/>
    </w:p>
    <w:p>
      <w:r>
        <w:t xml:space="preserve">  预收款项 </w:t>
      </w:r>
    </w:p>
    <w:p>
      <w:r/>
    </w:p>
    <w:p>
      <w:r>
        <w:t xml:space="preserve">  应付职工薪酬 </w:t>
      </w:r>
    </w:p>
    <w:p>
      <w:r/>
    </w:p>
    <w:p>
      <w:r>
        <w:t xml:space="preserve">  应交税费 </w:t>
      </w:r>
    </w:p>
    <w:p>
      <w:r/>
    </w:p>
    <w:p>
      <w:r>
        <w:t xml:space="preserve">  其他应付款 </w:t>
      </w:r>
    </w:p>
    <w:p>
      <w:r/>
    </w:p>
    <w:p>
      <w:r>
        <w:t xml:space="preserve">   其中：应付利息 </w:t>
      </w:r>
    </w:p>
    <w:p>
      <w:r/>
    </w:p>
    <w:p>
      <w:r>
        <w:t xml:space="preserve">      应付股利 </w:t>
      </w:r>
    </w:p>
    <w:p>
      <w:r/>
    </w:p>
    <w:p>
      <w:r>
        <w:t xml:space="preserve">  持有待售负债 </w:t>
      </w:r>
    </w:p>
    <w:p>
      <w:r/>
    </w:p>
    <w:p>
      <w:r>
        <w:t xml:space="preserve">  一年内到期的非流动负债 </w:t>
      </w:r>
    </w:p>
    <w:p>
      <w:r/>
    </w:p>
    <w:p>
      <w:r>
        <w:t xml:space="preserve">  其他流动负债 </w:t>
      </w:r>
    </w:p>
    <w:p>
      <w:r/>
    </w:p>
    <w:p>
      <w:r>
        <w:t xml:space="preserve">流动负债合计 </w:t>
      </w:r>
    </w:p>
    <w:p>
      <w:r/>
    </w:p>
    <w:p>
      <w:r>
        <w:t xml:space="preserve">非流动负债： </w:t>
      </w:r>
    </w:p>
    <w:p>
      <w:r/>
    </w:p>
    <w:p>
      <w:r>
        <w:t xml:space="preserve">  长期借款 </w:t>
      </w:r>
    </w:p>
    <w:p>
      <w:r/>
    </w:p>
    <w:p>
      <w:r>
        <w:t xml:space="preserve">  应付债券 </w:t>
      </w:r>
    </w:p>
    <w:p>
      <w:r/>
    </w:p>
    <w:p>
      <w:r>
        <w:t xml:space="preserve">   其中：优先股 </w:t>
      </w:r>
    </w:p>
    <w:p>
      <w:r/>
    </w:p>
    <w:p>
      <w:r>
        <w:t xml:space="preserve">      永续债 </w:t>
      </w:r>
    </w:p>
    <w:p>
      <w:r/>
    </w:p>
    <w:p>
      <w:r>
        <w:t xml:space="preserve">  长期应付款 </w:t>
      </w:r>
    </w:p>
    <w:p>
      <w:r/>
    </w:p>
    <w:p>
      <w:r>
        <w:t xml:space="preserve">  长期应付职工薪酬 </w:t>
      </w:r>
    </w:p>
    <w:p>
      <w:r/>
    </w:p>
    <w:p>
      <w:r>
        <w:t xml:space="preserve">  预计负债 </w:t>
      </w:r>
    </w:p>
    <w:p>
      <w:r/>
    </w:p>
    <w:p>
      <w:r>
        <w:t xml:space="preserve">  递延收益 </w:t>
      </w:r>
    </w:p>
    <w:p>
      <w:r/>
    </w:p>
    <w:p>
      <w:r>
        <w:t xml:space="preserve"> 73 / 178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项目 </w:t>
      </w:r>
    </w:p>
    <w:p>
      <w:r/>
    </w:p>
    <w:p>
      <w:r>
        <w:t xml:space="preserve">期末余额 </w:t>
      </w:r>
    </w:p>
    <w:p>
      <w:r/>
    </w:p>
    <w:p>
      <w:r>
        <w:t xml:space="preserve">期初余额 </w:t>
      </w:r>
    </w:p>
    <w:p>
      <w:r/>
    </w:p>
    <w:p>
      <w:r>
        <w:t xml:space="preserve">二六三网络通信股份有限公司 2018 年年度报告全文 </w:t>
      </w:r>
    </w:p>
    <w:p>
      <w:r/>
    </w:p>
    <w:p>
      <w:r>
        <w:t xml:space="preserve">  递延所得税负债 </w:t>
      </w:r>
    </w:p>
    <w:p>
      <w:r/>
    </w:p>
    <w:p>
      <w:r>
        <w:t xml:space="preserve">  其他非流动负债 </w:t>
      </w:r>
    </w:p>
    <w:p>
      <w:r/>
    </w:p>
    <w:p>
      <w:r>
        <w:t xml:space="preserve">非流动负债合计 </w:t>
      </w:r>
    </w:p>
    <w:p>
      <w:r/>
    </w:p>
    <w:p>
      <w:r>
        <w:t xml:space="preserve">负债合计 </w:t>
      </w:r>
    </w:p>
    <w:p>
      <w:r/>
    </w:p>
    <w:p>
      <w:r>
        <w:t xml:space="preserve">所有者权益： </w:t>
      </w:r>
    </w:p>
    <w:p>
      <w:r/>
    </w:p>
    <w:p>
      <w:r>
        <w:t xml:space="preserve">  股本 </w:t>
      </w:r>
    </w:p>
    <w:p>
      <w:r/>
    </w:p>
    <w:p>
      <w:r>
        <w:t xml:space="preserve">  其他权益工具 </w:t>
      </w:r>
    </w:p>
    <w:p>
      <w:r/>
    </w:p>
    <w:p>
      <w:r>
        <w:t xml:space="preserve">   其中：优先股 </w:t>
      </w:r>
    </w:p>
    <w:p>
      <w:r/>
    </w:p>
    <w:p>
      <w:r>
        <w:t xml:space="preserve">      永续债 </w:t>
      </w:r>
    </w:p>
    <w:p>
      <w:r/>
    </w:p>
    <w:p>
      <w:r>
        <w:t xml:space="preserve">  资本公积 </w:t>
      </w:r>
    </w:p>
    <w:p>
      <w:r/>
    </w:p>
    <w:p>
      <w:r>
        <w:t xml:space="preserve">  减：库存股 </w:t>
      </w:r>
    </w:p>
    <w:p>
      <w:r/>
    </w:p>
    <w:p>
      <w:r>
        <w:t xml:space="preserve">  其他综合收益 </w:t>
      </w:r>
    </w:p>
    <w:p>
      <w:r/>
    </w:p>
    <w:p>
      <w:r>
        <w:t xml:space="preserve">  专项储备 </w:t>
      </w:r>
    </w:p>
    <w:p>
      <w:r/>
    </w:p>
    <w:p>
      <w:r>
        <w:t xml:space="preserve">  盈余公积 </w:t>
      </w:r>
    </w:p>
    <w:p>
      <w:r/>
    </w:p>
    <w:p>
      <w:r>
        <w:t xml:space="preserve">  未分配利润 </w:t>
      </w:r>
    </w:p>
    <w:p>
      <w:r/>
    </w:p>
    <w:p>
      <w:r>
        <w:t xml:space="preserve">所有者权益合计 </w:t>
      </w:r>
    </w:p>
    <w:p>
      <w:r/>
    </w:p>
    <w:p>
      <w:r>
        <w:t xml:space="preserve">负债和所有者权益总计 </w:t>
      </w:r>
    </w:p>
    <w:p>
      <w:r/>
    </w:p>
    <w:p>
      <w:r>
        <w:t xml:space="preserve">3、合并利润表 </w:t>
      </w:r>
    </w:p>
    <w:p>
      <w:r/>
    </w:p>
    <w:p>
      <w:r>
        <w:t xml:space="preserve">8,298,084.27 </w:t>
      </w:r>
    </w:p>
    <w:p>
      <w:r/>
    </w:p>
    <w:p>
      <w:r>
        <w:t xml:space="preserve">14,031,212.36 </w:t>
      </w:r>
    </w:p>
    <w:p>
      <w:r/>
    </w:p>
    <w:p>
      <w:r>
        <w:t xml:space="preserve">8,298,084.27 </w:t>
      </w:r>
    </w:p>
    <w:p>
      <w:r/>
    </w:p>
    <w:p>
      <w:r>
        <w:t xml:space="preserve">316,898,468.93 </w:t>
      </w:r>
    </w:p>
    <w:p>
      <w:r/>
    </w:p>
    <w:p>
      <w:r>
        <w:t xml:space="preserve">14,031,212.36 </w:t>
      </w:r>
    </w:p>
    <w:p>
      <w:r/>
    </w:p>
    <w:p>
      <w:r>
        <w:t xml:space="preserve">231,112,193.45 </w:t>
      </w:r>
    </w:p>
    <w:p>
      <w:r/>
    </w:p>
    <w:p>
      <w:r>
        <w:t xml:space="preserve">794,980,220.00 </w:t>
      </w:r>
    </w:p>
    <w:p>
      <w:r/>
    </w:p>
    <w:p>
      <w:r>
        <w:t xml:space="preserve">787,380,220.00 </w:t>
      </w:r>
    </w:p>
    <w:p>
      <w:r/>
    </w:p>
    <w:p>
      <w:r>
        <w:t xml:space="preserve">872,278,990.98 </w:t>
      </w:r>
    </w:p>
    <w:p>
      <w:r/>
    </w:p>
    <w:p>
      <w:r>
        <w:t xml:space="preserve">854,578,190.98 </w:t>
      </w:r>
    </w:p>
    <w:p>
      <w:r/>
    </w:p>
    <w:p>
      <w:r>
        <w:t xml:space="preserve">35,340,000.00 </w:t>
      </w:r>
    </w:p>
    <w:p>
      <w:r/>
    </w:p>
    <w:p>
      <w:r>
        <w:t xml:space="preserve">24,894,285.73 </w:t>
      </w:r>
    </w:p>
    <w:p>
      <w:r/>
    </w:p>
    <w:p>
      <w:r>
        <w:t xml:space="preserve">90,731,741.37 </w:t>
      </w:r>
    </w:p>
    <w:p>
      <w:r/>
    </w:p>
    <w:p>
      <w:r>
        <w:t xml:space="preserve">91,228,769.17 </w:t>
      </w:r>
    </w:p>
    <w:p>
      <w:r/>
    </w:p>
    <w:p>
      <w:r>
        <w:t xml:space="preserve">15,960,000.00 </w:t>
      </w:r>
    </w:p>
    <w:p>
      <w:r/>
    </w:p>
    <w:p>
      <w:r>
        <w:t xml:space="preserve">42,093,637.06 </w:t>
      </w:r>
    </w:p>
    <w:p>
      <w:r/>
    </w:p>
    <w:p>
      <w:r>
        <w:t xml:space="preserve">89,953,459.93 </w:t>
      </w:r>
    </w:p>
    <w:p>
      <w:r/>
    </w:p>
    <w:p>
      <w:r>
        <w:t xml:space="preserve">84,224,236.20 </w:t>
      </w:r>
    </w:p>
    <w:p>
      <w:r/>
    </w:p>
    <w:p>
      <w:r>
        <w:t xml:space="preserve">1,838,774,007.25 </w:t>
      </w:r>
    </w:p>
    <w:p>
      <w:r/>
    </w:p>
    <w:p>
      <w:r>
        <w:t xml:space="preserve">1,842,269,744.17 </w:t>
      </w:r>
    </w:p>
    <w:p>
      <w:r/>
    </w:p>
    <w:p>
      <w:r>
        <w:t xml:space="preserve">2,155,672,476.18 </w:t>
      </w:r>
    </w:p>
    <w:p>
      <w:r/>
    </w:p>
    <w:p>
      <w:r>
        <w:t xml:space="preserve">2,073,381,937.62 </w:t>
      </w:r>
    </w:p>
    <w:p>
      <w:r/>
    </w:p>
    <w:p>
      <w:r>
        <w:t xml:space="preserve">项目 </w:t>
      </w:r>
    </w:p>
    <w:p>
      <w:r/>
    </w:p>
    <w:p>
      <w:r>
        <w:t xml:space="preserve">本期发生额 </w:t>
      </w:r>
    </w:p>
    <w:p>
      <w:r/>
    </w:p>
    <w:p>
      <w:r>
        <w:t xml:space="preserve">上期发生额 </w:t>
      </w:r>
    </w:p>
    <w:p>
      <w:r/>
    </w:p>
    <w:p>
      <w:r>
        <w:t xml:space="preserve">一、营业总收入 </w:t>
      </w:r>
    </w:p>
    <w:p>
      <w:r/>
    </w:p>
    <w:p>
      <w:r>
        <w:t xml:space="preserve">  其中：营业收入 </w:t>
      </w:r>
    </w:p>
    <w:p>
      <w:r/>
    </w:p>
    <w:p>
      <w:r>
        <w:t xml:space="preserve">     利息收入 </w:t>
      </w:r>
    </w:p>
    <w:p>
      <w:r/>
    </w:p>
    <w:p>
      <w:r>
        <w:t xml:space="preserve">     已赚保费 </w:t>
      </w:r>
    </w:p>
    <w:p>
      <w:r/>
    </w:p>
    <w:p>
      <w:r>
        <w:t xml:space="preserve">     手续费及佣金收入 </w:t>
      </w:r>
    </w:p>
    <w:p>
      <w:r/>
    </w:p>
    <w:p>
      <w:r>
        <w:t xml:space="preserve">二、营业总成本 </w:t>
      </w:r>
    </w:p>
    <w:p>
      <w:r/>
    </w:p>
    <w:p>
      <w:r>
        <w:t xml:space="preserve">  其中：营业成本 </w:t>
      </w:r>
    </w:p>
    <w:p>
      <w:r/>
    </w:p>
    <w:p>
      <w:r>
        <w:t xml:space="preserve">     利息支出 </w:t>
      </w:r>
    </w:p>
    <w:p>
      <w:r/>
    </w:p>
    <w:p>
      <w:r>
        <w:t xml:space="preserve">     手续费及佣金支出 </w:t>
      </w:r>
    </w:p>
    <w:p>
      <w:r/>
    </w:p>
    <w:p>
      <w:r>
        <w:t xml:space="preserve">     退保金 </w:t>
      </w:r>
    </w:p>
    <w:p>
      <w:r/>
    </w:p>
    <w:p>
      <w:r>
        <w:t xml:space="preserve">     赔付支出净额 </w:t>
      </w:r>
    </w:p>
    <w:p>
      <w:r/>
    </w:p>
    <w:p>
      <w:r>
        <w:t xml:space="preserve">     提取保险合同准备金净额 </w:t>
      </w:r>
    </w:p>
    <w:p>
      <w:r/>
    </w:p>
    <w:p>
      <w:r>
        <w:t xml:space="preserve">     保单红利支出 </w:t>
      </w:r>
    </w:p>
    <w:p>
      <w:r/>
    </w:p>
    <w:p>
      <w:r>
        <w:t xml:space="preserve"> 74 / 178 </w:t>
      </w:r>
    </w:p>
    <w:p>
      <w:r/>
    </w:p>
    <w:p>
      <w:r>
        <w:t xml:space="preserve">928,733,524.63 </w:t>
      </w:r>
    </w:p>
    <w:p>
      <w:r/>
    </w:p>
    <w:p>
      <w:r>
        <w:t xml:space="preserve">928,733,524.63 </w:t>
      </w:r>
    </w:p>
    <w:p>
      <w:r/>
    </w:p>
    <w:p>
      <w:r>
        <w:t xml:space="preserve">单位：元 </w:t>
      </w:r>
    </w:p>
    <w:p>
      <w:r/>
    </w:p>
    <w:p>
      <w:r>
        <w:t xml:space="preserve">835,851,735.87 </w:t>
      </w:r>
    </w:p>
    <w:p>
      <w:r/>
    </w:p>
    <w:p>
      <w:r>
        <w:t xml:space="preserve">835,851,735.87 </w:t>
      </w:r>
    </w:p>
    <w:p>
      <w:r/>
    </w:p>
    <w:p>
      <w:r>
        <w:t xml:space="preserve">849,794,317.37 </w:t>
      </w:r>
    </w:p>
    <w:p>
      <w:r/>
    </w:p>
    <w:p>
      <w:r>
        <w:t xml:space="preserve">382,623,418.98 </w:t>
      </w:r>
    </w:p>
    <w:p>
      <w:r/>
    </w:p>
    <w:p>
      <w:r>
        <w:t xml:space="preserve">826,531,885.20 </w:t>
      </w:r>
    </w:p>
    <w:p>
      <w:r/>
    </w:p>
    <w:p>
      <w:r>
        <w:t xml:space="preserve">302,034,544.99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项目 </w:t>
      </w:r>
    </w:p>
    <w:p>
      <w:r/>
    </w:p>
    <w:p>
      <w:r>
        <w:t xml:space="preserve">本期发生额 </w:t>
      </w:r>
    </w:p>
    <w:p>
      <w:r/>
    </w:p>
    <w:p>
      <w:r>
        <w:t xml:space="preserve">上期发生额 </w:t>
      </w:r>
    </w:p>
    <w:p>
      <w:r/>
    </w:p>
    <w:p>
      <w:r>
        <w:t xml:space="preserve">二六三网络通信股份有限公司 2018 年年度报告全文 </w:t>
      </w:r>
    </w:p>
    <w:p>
      <w:r/>
    </w:p>
    <w:p>
      <w:r>
        <w:t xml:space="preserve">     分保费用 </w:t>
      </w:r>
    </w:p>
    <w:p>
      <w:r/>
    </w:p>
    <w:p>
      <w:r>
        <w:t xml:space="preserve">     税金及附加 </w:t>
      </w:r>
    </w:p>
    <w:p>
      <w:r/>
    </w:p>
    <w:p>
      <w:r>
        <w:t xml:space="preserve">     销售费用 </w:t>
      </w:r>
    </w:p>
    <w:p>
      <w:r/>
    </w:p>
    <w:p>
      <w:r>
        <w:t xml:space="preserve">     管理费用 </w:t>
      </w:r>
    </w:p>
    <w:p>
      <w:r/>
    </w:p>
    <w:p>
      <w:r>
        <w:t xml:space="preserve">     研发费用 </w:t>
      </w:r>
    </w:p>
    <w:p>
      <w:r/>
    </w:p>
    <w:p>
      <w:r>
        <w:t xml:space="preserve">     财务费用 </w:t>
      </w:r>
    </w:p>
    <w:p>
      <w:r/>
    </w:p>
    <w:p>
      <w:r>
        <w:t xml:space="preserve">      其中：利息费用 </w:t>
      </w:r>
    </w:p>
    <w:p>
      <w:r/>
    </w:p>
    <w:p>
      <w:r>
        <w:t xml:space="preserve">         利息收入 </w:t>
      </w:r>
    </w:p>
    <w:p>
      <w:r/>
    </w:p>
    <w:p>
      <w:r>
        <w:t xml:space="preserve">     资产减值损失 </w:t>
      </w:r>
    </w:p>
    <w:p>
      <w:r/>
    </w:p>
    <w:p>
      <w:r>
        <w:t xml:space="preserve">  加：其他收益 </w:t>
      </w:r>
    </w:p>
    <w:p>
      <w:r/>
    </w:p>
    <w:p>
      <w:r>
        <w:t xml:space="preserve">    投资收益（损失以“－”号填</w:t>
      </w:r>
    </w:p>
    <w:p>
      <w:r/>
    </w:p>
    <w:p>
      <w:r>
        <w:t xml:space="preserve">列） </w:t>
      </w:r>
    </w:p>
    <w:p>
      <w:r/>
    </w:p>
    <w:p>
      <w:r>
        <w:t xml:space="preserve">    其中：对联营企业和合营企</w:t>
      </w:r>
    </w:p>
    <w:p>
      <w:r/>
    </w:p>
    <w:p>
      <w:r>
        <w:t xml:space="preserve">业的投资收益 </w:t>
      </w:r>
    </w:p>
    <w:p>
      <w:r/>
    </w:p>
    <w:p>
      <w:r>
        <w:t xml:space="preserve">    公允价值变动收益（损失以</w:t>
      </w:r>
    </w:p>
    <w:p>
      <w:r/>
    </w:p>
    <w:p>
      <w:r>
        <w:t xml:space="preserve">“－”号填列） </w:t>
      </w:r>
    </w:p>
    <w:p>
      <w:r/>
    </w:p>
    <w:p>
      <w:r>
        <w:t xml:space="preserve">    汇兑收益（损失以“-”号填</w:t>
      </w:r>
    </w:p>
    <w:p>
      <w:r/>
    </w:p>
    <w:p>
      <w:r>
        <w:t xml:space="preserve">列） </w:t>
      </w:r>
    </w:p>
    <w:p>
      <w:r/>
    </w:p>
    <w:p>
      <w:r>
        <w:t xml:space="preserve">    资产处置收益（损失以“-”号</w:t>
      </w:r>
    </w:p>
    <w:p>
      <w:r/>
    </w:p>
    <w:p>
      <w:r>
        <w:t xml:space="preserve">填列） </w:t>
      </w:r>
    </w:p>
    <w:p>
      <w:r/>
    </w:p>
    <w:p>
      <w:r>
        <w:t xml:space="preserve">三、营业利润（亏损以“－”号填列） </w:t>
      </w:r>
    </w:p>
    <w:p>
      <w:r/>
    </w:p>
    <w:p>
      <w:r>
        <w:t xml:space="preserve">  加：营业外收入 </w:t>
      </w:r>
    </w:p>
    <w:p>
      <w:r/>
    </w:p>
    <w:p>
      <w:r>
        <w:t xml:space="preserve">  减：营业外支出 </w:t>
      </w:r>
    </w:p>
    <w:p>
      <w:r/>
    </w:p>
    <w:p>
      <w:r>
        <w:t>四、利润总额（亏损总额以“－”号填</w:t>
      </w:r>
    </w:p>
    <w:p>
      <w:r/>
    </w:p>
    <w:p>
      <w:r>
        <w:t xml:space="preserve">列） </w:t>
      </w:r>
    </w:p>
    <w:p>
      <w:r/>
    </w:p>
    <w:p>
      <w:r>
        <w:t xml:space="preserve">  减：所得税费用 </w:t>
      </w:r>
    </w:p>
    <w:p>
      <w:r/>
    </w:p>
    <w:p>
      <w:r>
        <w:t xml:space="preserve">五、净利润（净亏损以“－”号填列） </w:t>
      </w:r>
    </w:p>
    <w:p>
      <w:r/>
    </w:p>
    <w:p>
      <w:r>
        <w:t xml:space="preserve">  （一）持续经营净利润（净亏损</w:t>
      </w:r>
    </w:p>
    <w:p>
      <w:r/>
    </w:p>
    <w:p>
      <w:r>
        <w:t xml:space="preserve">以“－”号填列） </w:t>
      </w:r>
    </w:p>
    <w:p>
      <w:r/>
    </w:p>
    <w:p>
      <w:r>
        <w:t xml:space="preserve">  （二）终止经营净利润（净亏损</w:t>
      </w:r>
    </w:p>
    <w:p>
      <w:r/>
    </w:p>
    <w:p>
      <w:r>
        <w:t xml:space="preserve">以“－”号填列） </w:t>
      </w:r>
    </w:p>
    <w:p>
      <w:r/>
    </w:p>
    <w:p>
      <w:r>
        <w:t xml:space="preserve">  归属于母公司所有者的净利润 </w:t>
      </w:r>
    </w:p>
    <w:p>
      <w:r/>
    </w:p>
    <w:p>
      <w:r>
        <w:t xml:space="preserve">  少数股东损益 </w:t>
      </w:r>
    </w:p>
    <w:p>
      <w:r/>
    </w:p>
    <w:p>
      <w:r>
        <w:t xml:space="preserve">六、其他综合收益的税后净额 </w:t>
      </w:r>
    </w:p>
    <w:p>
      <w:r/>
    </w:p>
    <w:p>
      <w:r>
        <w:t xml:space="preserve"> 归属母公司所有者的其他综合收益</w:t>
      </w:r>
    </w:p>
    <w:p>
      <w:r/>
    </w:p>
    <w:p>
      <w:r>
        <w:t xml:space="preserve">3,322,861.91 </w:t>
      </w:r>
    </w:p>
    <w:p>
      <w:r/>
    </w:p>
    <w:p>
      <w:r>
        <w:t xml:space="preserve">177,903,581.98 </w:t>
      </w:r>
    </w:p>
    <w:p>
      <w:r/>
    </w:p>
    <w:p>
      <w:r>
        <w:t xml:space="preserve">161,162,499.40 </w:t>
      </w:r>
    </w:p>
    <w:p>
      <w:r/>
    </w:p>
    <w:p>
      <w:r>
        <w:t xml:space="preserve">135,265,671.88 </w:t>
      </w:r>
    </w:p>
    <w:p>
      <w:r/>
    </w:p>
    <w:p>
      <w:r>
        <w:t xml:space="preserve">-16,432,247.47 </w:t>
      </w:r>
    </w:p>
    <w:p>
      <w:r/>
    </w:p>
    <w:p>
      <w:r>
        <w:t xml:space="preserve">706,287.48 </w:t>
      </w:r>
    </w:p>
    <w:p>
      <w:r/>
    </w:p>
    <w:p>
      <w:r>
        <w:t xml:space="preserve">17,716,806.65 </w:t>
      </w:r>
    </w:p>
    <w:p>
      <w:r/>
    </w:p>
    <w:p>
      <w:r>
        <w:t xml:space="preserve">5,948,530.69 </w:t>
      </w:r>
    </w:p>
    <w:p>
      <w:r/>
    </w:p>
    <w:p>
      <w:r>
        <w:t xml:space="preserve">3,898,637.49 </w:t>
      </w:r>
    </w:p>
    <w:p>
      <w:r/>
    </w:p>
    <w:p>
      <w:r>
        <w:t xml:space="preserve">3,401,577.76 </w:t>
      </w:r>
    </w:p>
    <w:p>
      <w:r/>
    </w:p>
    <w:p>
      <w:r>
        <w:t xml:space="preserve">206,646,035.60 </w:t>
      </w:r>
    </w:p>
    <w:p>
      <w:r/>
    </w:p>
    <w:p>
      <w:r>
        <w:t xml:space="preserve">162,844,563.87 </w:t>
      </w:r>
    </w:p>
    <w:p>
      <w:r/>
    </w:p>
    <w:p>
      <w:r>
        <w:t xml:space="preserve">160,402,201.00 </w:t>
      </w:r>
    </w:p>
    <w:p>
      <w:r/>
    </w:p>
    <w:p>
      <w:r>
        <w:t xml:space="preserve">-13,441,997.69 </w:t>
      </w:r>
    </w:p>
    <w:p>
      <w:r/>
    </w:p>
    <w:p>
      <w:r>
        <w:t xml:space="preserve">1,367,212.70 </w:t>
      </w:r>
    </w:p>
    <w:p>
      <w:r/>
    </w:p>
    <w:p>
      <w:r>
        <w:t xml:space="preserve">22,460,900.41 </w:t>
      </w:r>
    </w:p>
    <w:p>
      <w:r/>
    </w:p>
    <w:p>
      <w:r>
        <w:t xml:space="preserve">4,644,959.67 </w:t>
      </w:r>
    </w:p>
    <w:p>
      <w:r/>
    </w:p>
    <w:p>
      <w:r>
        <w:t xml:space="preserve">2,680,788.13 </w:t>
      </w:r>
    </w:p>
    <w:p>
      <w:r/>
    </w:p>
    <w:p>
      <w:r>
        <w:t xml:space="preserve">7,888,327.80 </w:t>
      </w:r>
    </w:p>
    <w:p>
      <w:r/>
    </w:p>
    <w:p>
      <w:r>
        <w:t xml:space="preserve">21,415,572.29 </w:t>
      </w:r>
    </w:p>
    <w:p>
      <w:r/>
    </w:p>
    <w:p>
      <w:r>
        <w:t xml:space="preserve">-1,083,071.64 </w:t>
      </w:r>
    </w:p>
    <w:p>
      <w:r/>
    </w:p>
    <w:p>
      <w:r>
        <w:t xml:space="preserve">385,599.13 </w:t>
      </w:r>
    </w:p>
    <w:p>
      <w:r/>
    </w:p>
    <w:p>
      <w:r>
        <w:t xml:space="preserve">-870,098.70 </w:t>
      </w:r>
    </w:p>
    <w:p>
      <w:r/>
    </w:p>
    <w:p>
      <w:r>
        <w:t xml:space="preserve">-366,979.28 </w:t>
      </w:r>
    </w:p>
    <w:p>
      <w:r/>
    </w:p>
    <w:p>
      <w:r>
        <w:t xml:space="preserve">89,856,073.85 </w:t>
      </w:r>
    </w:p>
    <w:p>
      <w:r/>
    </w:p>
    <w:p>
      <w:r>
        <w:t xml:space="preserve">1,689,229.73 </w:t>
      </w:r>
    </w:p>
    <w:p>
      <w:r/>
    </w:p>
    <w:p>
      <w:r>
        <w:t xml:space="preserve">2,615,300.09 </w:t>
      </w:r>
    </w:p>
    <w:p>
      <w:r/>
    </w:p>
    <w:p>
      <w:r>
        <w:t xml:space="preserve">33,049,231.81 </w:t>
      </w:r>
    </w:p>
    <w:p>
      <w:r/>
    </w:p>
    <w:p>
      <w:r>
        <w:t xml:space="preserve">2,082,997.61 </w:t>
      </w:r>
    </w:p>
    <w:p>
      <w:r/>
    </w:p>
    <w:p>
      <w:r>
        <w:t xml:space="preserve">7,852,395.42 </w:t>
      </w:r>
    </w:p>
    <w:p>
      <w:r/>
    </w:p>
    <w:p>
      <w:r>
        <w:t xml:space="preserve">88,930,003.49 </w:t>
      </w:r>
    </w:p>
    <w:p>
      <w:r/>
    </w:p>
    <w:p>
      <w:r>
        <w:t xml:space="preserve">27,279,834.00 </w:t>
      </w:r>
    </w:p>
    <w:p>
      <w:r/>
    </w:p>
    <w:p>
      <w:r>
        <w:t xml:space="preserve">14,579,647.77 </w:t>
      </w:r>
    </w:p>
    <w:p>
      <w:r/>
    </w:p>
    <w:p>
      <w:r>
        <w:t xml:space="preserve">74,350,355.72 </w:t>
      </w:r>
    </w:p>
    <w:p>
      <w:r/>
    </w:p>
    <w:p>
      <w:r>
        <w:t xml:space="preserve">5,714,671.75 </w:t>
      </w:r>
    </w:p>
    <w:p>
      <w:r/>
    </w:p>
    <w:p>
      <w:r>
        <w:t xml:space="preserve">21,565,162.25 </w:t>
      </w:r>
    </w:p>
    <w:p>
      <w:r/>
    </w:p>
    <w:p>
      <w:r>
        <w:t xml:space="preserve">74,350,355.72 </w:t>
      </w:r>
    </w:p>
    <w:p>
      <w:r/>
    </w:p>
    <w:p>
      <w:r>
        <w:t xml:space="preserve">21,565,162.25 </w:t>
      </w:r>
    </w:p>
    <w:p>
      <w:r/>
    </w:p>
    <w:p>
      <w:r>
        <w:t xml:space="preserve">86,042,223.02 </w:t>
      </w:r>
    </w:p>
    <w:p>
      <w:r/>
    </w:p>
    <w:p>
      <w:r>
        <w:t xml:space="preserve">-11,691,867.30 </w:t>
      </w:r>
    </w:p>
    <w:p>
      <w:r/>
    </w:p>
    <w:p>
      <w:r>
        <w:t xml:space="preserve">-1,139,894.80 </w:t>
      </w:r>
    </w:p>
    <w:p>
      <w:r/>
    </w:p>
    <w:p>
      <w:r>
        <w:t xml:space="preserve">-1,139,894.80 </w:t>
      </w:r>
    </w:p>
    <w:p>
      <w:r/>
    </w:p>
    <w:p>
      <w:r>
        <w:t xml:space="preserve"> 75 / 178 </w:t>
      </w:r>
    </w:p>
    <w:p>
      <w:r/>
    </w:p>
    <w:p>
      <w:r>
        <w:t xml:space="preserve">30,986,896.11 </w:t>
      </w:r>
    </w:p>
    <w:p>
      <w:r/>
    </w:p>
    <w:p>
      <w:r>
        <w:t xml:space="preserve">-9,421,733.86 </w:t>
      </w:r>
    </w:p>
    <w:p>
      <w:r/>
    </w:p>
    <w:p>
      <w:r>
        <w:t xml:space="preserve">-13,625,136.90 </w:t>
      </w:r>
    </w:p>
    <w:p>
      <w:r/>
    </w:p>
    <w:p>
      <w:r>
        <w:t xml:space="preserve">-13,625,136.90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项目 </w:t>
      </w:r>
    </w:p>
    <w:p>
      <w:r/>
    </w:p>
    <w:p>
      <w:r>
        <w:t xml:space="preserve">本期发生额 </w:t>
      </w:r>
    </w:p>
    <w:p>
      <w:r/>
    </w:p>
    <w:p>
      <w:r>
        <w:t xml:space="preserve">上期发生额 </w:t>
      </w:r>
    </w:p>
    <w:p>
      <w:r/>
    </w:p>
    <w:p>
      <w:r>
        <w:t xml:space="preserve">二六三网络通信股份有限公司 2018 年年度报告全文 </w:t>
      </w:r>
    </w:p>
    <w:p>
      <w:r/>
    </w:p>
    <w:p>
      <w:r>
        <w:t xml:space="preserve">的税后净额 </w:t>
      </w:r>
    </w:p>
    <w:p>
      <w:r/>
    </w:p>
    <w:p>
      <w:r>
        <w:t xml:space="preserve">  （一）不能重分类进损益的其他</w:t>
      </w:r>
    </w:p>
    <w:p>
      <w:r/>
    </w:p>
    <w:p>
      <w:r>
        <w:t xml:space="preserve">综合收益 </w:t>
      </w:r>
    </w:p>
    <w:p>
      <w:r/>
    </w:p>
    <w:p>
      <w:r>
        <w:t xml:space="preserve">     1.重新计量设定受益计划</w:t>
      </w:r>
    </w:p>
    <w:p>
      <w:r/>
    </w:p>
    <w:p>
      <w:r>
        <w:t xml:space="preserve">变动额 </w:t>
      </w:r>
    </w:p>
    <w:p>
      <w:r/>
    </w:p>
    <w:p>
      <w:r>
        <w:t xml:space="preserve">     2.权益法下不能转损益的</w:t>
      </w:r>
    </w:p>
    <w:p>
      <w:r/>
    </w:p>
    <w:p>
      <w:r>
        <w:t xml:space="preserve">其他综合收益 </w:t>
      </w:r>
    </w:p>
    <w:p>
      <w:r/>
    </w:p>
    <w:p>
      <w:r>
        <w:t xml:space="preserve">  （二）将重分类进损益的其他综</w:t>
      </w:r>
    </w:p>
    <w:p>
      <w:r/>
    </w:p>
    <w:p>
      <w:r>
        <w:t xml:space="preserve">合收益 </w:t>
      </w:r>
    </w:p>
    <w:p>
      <w:r/>
    </w:p>
    <w:p>
      <w:r>
        <w:t xml:space="preserve">     1.权益法下可转损益的其</w:t>
      </w:r>
    </w:p>
    <w:p>
      <w:r/>
    </w:p>
    <w:p>
      <w:r>
        <w:t xml:space="preserve">他综合收益 </w:t>
      </w:r>
    </w:p>
    <w:p>
      <w:r/>
    </w:p>
    <w:p>
      <w:r>
        <w:t xml:space="preserve">     2.可供出售金融资产公允</w:t>
      </w:r>
    </w:p>
    <w:p>
      <w:r/>
    </w:p>
    <w:p>
      <w:r>
        <w:t xml:space="preserve">价值变动损益 </w:t>
      </w:r>
    </w:p>
    <w:p>
      <w:r/>
    </w:p>
    <w:p>
      <w:r>
        <w:t xml:space="preserve">     3.持有至到期投资重分类</w:t>
      </w:r>
    </w:p>
    <w:p>
      <w:r/>
    </w:p>
    <w:p>
      <w:r>
        <w:t xml:space="preserve">为可供出售金融资产损益 </w:t>
      </w:r>
    </w:p>
    <w:p>
      <w:r/>
    </w:p>
    <w:p>
      <w:r>
        <w:t xml:space="preserve">     4.现金流量套期损益的有</w:t>
      </w:r>
    </w:p>
    <w:p>
      <w:r/>
    </w:p>
    <w:p>
      <w:r>
        <w:t xml:space="preserve">效部分 </w:t>
      </w:r>
    </w:p>
    <w:p>
      <w:r/>
    </w:p>
    <w:p>
      <w:r>
        <w:t xml:space="preserve">-1,139,894.80 </w:t>
      </w:r>
    </w:p>
    <w:p>
      <w:r/>
    </w:p>
    <w:p>
      <w:r>
        <w:t xml:space="preserve">-13,625,136.90 </w:t>
      </w:r>
    </w:p>
    <w:p>
      <w:r/>
    </w:p>
    <w:p>
      <w:r>
        <w:t xml:space="preserve">-17,199,351.33 </w:t>
      </w:r>
    </w:p>
    <w:p>
      <w:r/>
    </w:p>
    <w:p>
      <w:r>
        <w:t xml:space="preserve">5,966,444.11 </w:t>
      </w:r>
    </w:p>
    <w:p>
      <w:r/>
    </w:p>
    <w:p>
      <w:r>
        <w:t xml:space="preserve">     5.外币财务报表折算差额 </w:t>
      </w:r>
    </w:p>
    <w:p>
      <w:r/>
    </w:p>
    <w:p>
      <w:r>
        <w:t xml:space="preserve">16,059,456.53 </w:t>
      </w:r>
    </w:p>
    <w:p>
      <w:r/>
    </w:p>
    <w:p>
      <w:r>
        <w:t xml:space="preserve">-19,591,581.01 </w:t>
      </w:r>
    </w:p>
    <w:p>
      <w:r/>
    </w:p>
    <w:p>
      <w:r>
        <w:t xml:space="preserve">     6.其他 </w:t>
      </w:r>
    </w:p>
    <w:p>
      <w:r/>
    </w:p>
    <w:p>
      <w:r>
        <w:t xml:space="preserve"> 归属于少数股东的其他综合收益的</w:t>
      </w:r>
    </w:p>
    <w:p>
      <w:r/>
    </w:p>
    <w:p>
      <w:r>
        <w:t xml:space="preserve">税后净额 </w:t>
      </w:r>
    </w:p>
    <w:p>
      <w:r/>
    </w:p>
    <w:p>
      <w:r>
        <w:t xml:space="preserve">七、综合收益总额 </w:t>
      </w:r>
    </w:p>
    <w:p>
      <w:r/>
    </w:p>
    <w:p>
      <w:r>
        <w:t xml:space="preserve">  归属于母公司所有者的综合收益</w:t>
      </w:r>
    </w:p>
    <w:p>
      <w:r/>
    </w:p>
    <w:p>
      <w:r>
        <w:t xml:space="preserve">总额 </w:t>
      </w:r>
    </w:p>
    <w:p>
      <w:r/>
    </w:p>
    <w:p>
      <w:r>
        <w:t xml:space="preserve">73,210,460.92 </w:t>
      </w:r>
    </w:p>
    <w:p>
      <w:r/>
    </w:p>
    <w:p>
      <w:r>
        <w:t xml:space="preserve">7,940,025.35 </w:t>
      </w:r>
    </w:p>
    <w:p>
      <w:r/>
    </w:p>
    <w:p>
      <w:r>
        <w:t xml:space="preserve">84,902,328.22 </w:t>
      </w:r>
    </w:p>
    <w:p>
      <w:r/>
    </w:p>
    <w:p>
      <w:r>
        <w:t xml:space="preserve">17,361,759.21 </w:t>
      </w:r>
    </w:p>
    <w:p>
      <w:r/>
    </w:p>
    <w:p>
      <w:r>
        <w:t xml:space="preserve">  归属于少数股东的综合收益总额 </w:t>
      </w:r>
    </w:p>
    <w:p>
      <w:r/>
    </w:p>
    <w:p>
      <w:r>
        <w:t xml:space="preserve">-11,691,867.30 </w:t>
      </w:r>
    </w:p>
    <w:p>
      <w:r/>
    </w:p>
    <w:p>
      <w:r>
        <w:t xml:space="preserve">-9,421,733.86 </w:t>
      </w:r>
    </w:p>
    <w:p>
      <w:r/>
    </w:p>
    <w:p>
      <w:r>
        <w:t xml:space="preserve">八、每股收益： </w:t>
      </w:r>
    </w:p>
    <w:p>
      <w:r/>
    </w:p>
    <w:p>
      <w:r>
        <w:t xml:space="preserve">  （一）基本每股收益 </w:t>
      </w:r>
    </w:p>
    <w:p>
      <w:r/>
    </w:p>
    <w:p>
      <w:r>
        <w:t xml:space="preserve">  （二）稀释每股收益 </w:t>
      </w:r>
    </w:p>
    <w:p>
      <w:r/>
    </w:p>
    <w:p>
      <w:r>
        <w:t xml:space="preserve">0.11 </w:t>
      </w:r>
    </w:p>
    <w:p>
      <w:r/>
    </w:p>
    <w:p>
      <w:r>
        <w:t xml:space="preserve">0.11 </w:t>
      </w:r>
    </w:p>
    <w:p>
      <w:r/>
    </w:p>
    <w:p>
      <w:r>
        <w:t xml:space="preserve">0.04 </w:t>
      </w:r>
    </w:p>
    <w:p>
      <w:r/>
    </w:p>
    <w:p>
      <w:r>
        <w:t xml:space="preserve">0.04 </w:t>
      </w:r>
    </w:p>
    <w:p>
      <w:r/>
    </w:p>
    <w:p>
      <w:r>
        <w:t xml:space="preserve">本期发生同一控制下企业合并的，被合并方在合并前实现的净利润为：0.00 元，上期被合并方实现的净利润为：0.00 元。 </w:t>
      </w:r>
    </w:p>
    <w:p>
      <w:r/>
    </w:p>
    <w:p>
      <w:r>
        <w:t xml:space="preserve">法定代表人：李小龙                    主管会计工作负责人：李光千                    会计机构负责人：王志慧 </w:t>
      </w:r>
    </w:p>
    <w:p>
      <w:r/>
    </w:p>
    <w:p>
      <w:r>
        <w:t xml:space="preserve">4、母公司利润表 </w:t>
      </w:r>
    </w:p>
    <w:p>
      <w:r/>
    </w:p>
    <w:p>
      <w:r>
        <w:t xml:space="preserve">项目 </w:t>
      </w:r>
    </w:p>
    <w:p>
      <w:r/>
    </w:p>
    <w:p>
      <w:r>
        <w:t xml:space="preserve">本期发生额 </w:t>
      </w:r>
    </w:p>
    <w:p>
      <w:r/>
    </w:p>
    <w:p>
      <w:r>
        <w:t xml:space="preserve">上期发生额 </w:t>
      </w:r>
    </w:p>
    <w:p>
      <w:r/>
    </w:p>
    <w:p>
      <w:r>
        <w:t xml:space="preserve">一、营业收入 </w:t>
      </w:r>
    </w:p>
    <w:p>
      <w:r/>
    </w:p>
    <w:p>
      <w:r>
        <w:t xml:space="preserve">  减：营业成本 </w:t>
      </w:r>
    </w:p>
    <w:p>
      <w:r/>
    </w:p>
    <w:p>
      <w:r>
        <w:t xml:space="preserve">40,234,253.07 </w:t>
      </w:r>
    </w:p>
    <w:p>
      <w:r/>
    </w:p>
    <w:p>
      <w:r>
        <w:t xml:space="preserve">10,322,425.43 </w:t>
      </w:r>
    </w:p>
    <w:p>
      <w:r/>
    </w:p>
    <w:p>
      <w:r>
        <w:t xml:space="preserve"> 76 / 178 </w:t>
      </w:r>
    </w:p>
    <w:p>
      <w:r/>
    </w:p>
    <w:p>
      <w:r>
        <w:t xml:space="preserve">单位：元 </w:t>
      </w:r>
    </w:p>
    <w:p>
      <w:r/>
    </w:p>
    <w:p>
      <w:r>
        <w:t xml:space="preserve">36,977,116.22 </w:t>
      </w:r>
    </w:p>
    <w:p>
      <w:r/>
    </w:p>
    <w:p>
      <w:r>
        <w:t xml:space="preserve">8,124,467.24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项目 </w:t>
      </w:r>
    </w:p>
    <w:p>
      <w:r/>
    </w:p>
    <w:p>
      <w:r>
        <w:t xml:space="preserve">本期发生额 </w:t>
      </w:r>
    </w:p>
    <w:p>
      <w:r/>
    </w:p>
    <w:p>
      <w:r>
        <w:t xml:space="preserve">上期发生额 </w:t>
      </w:r>
    </w:p>
    <w:p>
      <w:r/>
    </w:p>
    <w:p>
      <w:r>
        <w:t xml:space="preserve">二六三网络通信股份有限公司 2018 年年度报告全文 </w:t>
      </w:r>
    </w:p>
    <w:p>
      <w:r/>
    </w:p>
    <w:p>
      <w:r>
        <w:t xml:space="preserve">    税金及附加 </w:t>
      </w:r>
    </w:p>
    <w:p>
      <w:r/>
    </w:p>
    <w:p>
      <w:r>
        <w:t xml:space="preserve">    销售费用 </w:t>
      </w:r>
    </w:p>
    <w:p>
      <w:r/>
    </w:p>
    <w:p>
      <w:r>
        <w:t xml:space="preserve">    管理费用 </w:t>
      </w:r>
    </w:p>
    <w:p>
      <w:r/>
    </w:p>
    <w:p>
      <w:r>
        <w:t xml:space="preserve">    研发费用 </w:t>
      </w:r>
    </w:p>
    <w:p>
      <w:r/>
    </w:p>
    <w:p>
      <w:r>
        <w:t xml:space="preserve">    财务费用 </w:t>
      </w:r>
    </w:p>
    <w:p>
      <w:r/>
    </w:p>
    <w:p>
      <w:r>
        <w:t xml:space="preserve">     其中：利息费用 </w:t>
      </w:r>
    </w:p>
    <w:p>
      <w:r/>
    </w:p>
    <w:p>
      <w:r>
        <w:t xml:space="preserve">        利息收入 </w:t>
      </w:r>
    </w:p>
    <w:p>
      <w:r/>
    </w:p>
    <w:p>
      <w:r>
        <w:t xml:space="preserve">    资产减值损失 </w:t>
      </w:r>
    </w:p>
    <w:p>
      <w:r/>
    </w:p>
    <w:p>
      <w:r>
        <w:t xml:space="preserve">  加：其他收益 </w:t>
      </w:r>
    </w:p>
    <w:p>
      <w:r/>
    </w:p>
    <w:p>
      <w:r>
        <w:t xml:space="preserve">    投资收益（损失以“－”号填</w:t>
      </w:r>
    </w:p>
    <w:p>
      <w:r/>
    </w:p>
    <w:p>
      <w:r>
        <w:t xml:space="preserve">列） </w:t>
      </w:r>
    </w:p>
    <w:p>
      <w:r/>
    </w:p>
    <w:p>
      <w:r>
        <w:t xml:space="preserve">    其中：对联营企业和合营企</w:t>
      </w:r>
    </w:p>
    <w:p>
      <w:r/>
    </w:p>
    <w:p>
      <w:r>
        <w:t xml:space="preserve">业的投资收益 </w:t>
      </w:r>
    </w:p>
    <w:p>
      <w:r/>
    </w:p>
    <w:p>
      <w:r>
        <w:t xml:space="preserve">    公允价值变动收益（损失以</w:t>
      </w:r>
    </w:p>
    <w:p>
      <w:r/>
    </w:p>
    <w:p>
      <w:r>
        <w:t xml:space="preserve">“－”号填列） </w:t>
      </w:r>
    </w:p>
    <w:p>
      <w:r/>
    </w:p>
    <w:p>
      <w:r>
        <w:t xml:space="preserve">    资产处置收益（损失以“-”号</w:t>
      </w:r>
    </w:p>
    <w:p>
      <w:r/>
    </w:p>
    <w:p>
      <w:r>
        <w:t xml:space="preserve">填列） </w:t>
      </w:r>
    </w:p>
    <w:p>
      <w:r/>
    </w:p>
    <w:p>
      <w:r>
        <w:t xml:space="preserve">二、营业利润（亏损以“－”号填列） </w:t>
      </w:r>
    </w:p>
    <w:p>
      <w:r/>
    </w:p>
    <w:p>
      <w:r>
        <w:t xml:space="preserve">  加：营业外收入 </w:t>
      </w:r>
    </w:p>
    <w:p>
      <w:r/>
    </w:p>
    <w:p>
      <w:r>
        <w:t xml:space="preserve">  减：营业外支出 </w:t>
      </w:r>
    </w:p>
    <w:p>
      <w:r/>
    </w:p>
    <w:p>
      <w:r>
        <w:t>三、利润总额（亏损总额以“－”号填</w:t>
      </w:r>
    </w:p>
    <w:p>
      <w:r/>
    </w:p>
    <w:p>
      <w:r>
        <w:t xml:space="preserve">列） </w:t>
      </w:r>
    </w:p>
    <w:p>
      <w:r/>
    </w:p>
    <w:p>
      <w:r>
        <w:t xml:space="preserve">  减：所得税费用 </w:t>
      </w:r>
    </w:p>
    <w:p>
      <w:r/>
    </w:p>
    <w:p>
      <w:r>
        <w:t xml:space="preserve">647,330.73 </w:t>
      </w:r>
    </w:p>
    <w:p>
      <w:r/>
    </w:p>
    <w:p>
      <w:r>
        <w:t xml:space="preserve">685,403.51 </w:t>
      </w:r>
    </w:p>
    <w:p>
      <w:r/>
    </w:p>
    <w:p>
      <w:r>
        <w:t xml:space="preserve">406,833.59 </w:t>
      </w:r>
    </w:p>
    <w:p>
      <w:r/>
    </w:p>
    <w:p>
      <w:r>
        <w:t xml:space="preserve">42,881,369.18 </w:t>
      </w:r>
    </w:p>
    <w:p>
      <w:r/>
    </w:p>
    <w:p>
      <w:r>
        <w:t xml:space="preserve">39,338,167.88 </w:t>
      </w:r>
    </w:p>
    <w:p>
      <w:r/>
    </w:p>
    <w:p>
      <w:r>
        <w:t xml:space="preserve">-12,899,935.30 </w:t>
      </w:r>
    </w:p>
    <w:p>
      <w:r/>
    </w:p>
    <w:p>
      <w:r>
        <w:t xml:space="preserve">3,304,226.70 </w:t>
      </w:r>
    </w:p>
    <w:p>
      <w:r/>
    </w:p>
    <w:p>
      <w:r>
        <w:t xml:space="preserve">16,209,753.20 </w:t>
      </w:r>
    </w:p>
    <w:p>
      <w:r/>
    </w:p>
    <w:p>
      <w:r>
        <w:t xml:space="preserve">-552,274.64 </w:t>
      </w:r>
    </w:p>
    <w:p>
      <w:r/>
    </w:p>
    <w:p>
      <w:r>
        <w:t xml:space="preserve">-19,398,322.31 </w:t>
      </w:r>
    </w:p>
    <w:p>
      <w:r/>
    </w:p>
    <w:p>
      <w:r>
        <w:t xml:space="preserve">7,193,609.26 </w:t>
      </w:r>
    </w:p>
    <w:p>
      <w:r/>
    </w:p>
    <w:p>
      <w:r>
        <w:t xml:space="preserve">26,604,429.65 </w:t>
      </w:r>
    </w:p>
    <w:p>
      <w:r/>
    </w:p>
    <w:p>
      <w:r>
        <w:t xml:space="preserve">337,738.75 </w:t>
      </w:r>
    </w:p>
    <w:p>
      <w:r/>
    </w:p>
    <w:p>
      <w:r>
        <w:t xml:space="preserve">7,888,572.63 </w:t>
      </w:r>
    </w:p>
    <w:p>
      <w:r/>
    </w:p>
    <w:p>
      <w:r>
        <w:t xml:space="preserve">4,744,727.11 </w:t>
      </w:r>
    </w:p>
    <w:p>
      <w:r/>
    </w:p>
    <w:p>
      <w:r>
        <w:t xml:space="preserve">-1,186,941.30 </w:t>
      </w:r>
    </w:p>
    <w:p>
      <w:r/>
    </w:p>
    <w:p>
      <w:r>
        <w:t xml:space="preserve">26,911.32 </w:t>
      </w:r>
    </w:p>
    <w:p>
      <w:r/>
    </w:p>
    <w:p>
      <w:r>
        <w:t xml:space="preserve">-42,511.75 </w:t>
      </w:r>
    </w:p>
    <w:p>
      <w:r/>
    </w:p>
    <w:p>
      <w:r>
        <w:t xml:space="preserve">7,750,821.62 </w:t>
      </w:r>
    </w:p>
    <w:p>
      <w:r/>
    </w:p>
    <w:p>
      <w:r>
        <w:t xml:space="preserve">42,324.24 </w:t>
      </w:r>
    </w:p>
    <w:p>
      <w:r/>
    </w:p>
    <w:p>
      <w:r>
        <w:t xml:space="preserve">10,331.45 </w:t>
      </w:r>
    </w:p>
    <w:p>
      <w:r/>
    </w:p>
    <w:p>
      <w:r>
        <w:t xml:space="preserve">12,185,042.92 </w:t>
      </w:r>
    </w:p>
    <w:p>
      <w:r/>
    </w:p>
    <w:p>
      <w:r>
        <w:t xml:space="preserve">100.12 </w:t>
      </w:r>
    </w:p>
    <w:p>
      <w:r/>
    </w:p>
    <w:p>
      <w:r>
        <w:t xml:space="preserve">6,678.64 </w:t>
      </w:r>
    </w:p>
    <w:p>
      <w:r/>
    </w:p>
    <w:p>
      <w:r>
        <w:t xml:space="preserve">7,782,814.41 </w:t>
      </w:r>
    </w:p>
    <w:p>
      <w:r/>
    </w:p>
    <w:p>
      <w:r>
        <w:t xml:space="preserve">12,178,464.40 </w:t>
      </w:r>
    </w:p>
    <w:p>
      <w:r/>
    </w:p>
    <w:p>
      <w:r>
        <w:t xml:space="preserve">四、净利润（净亏损以“－”号填列） </w:t>
      </w:r>
    </w:p>
    <w:p>
      <w:r/>
    </w:p>
    <w:p>
      <w:r>
        <w:t xml:space="preserve">7,782,814.41 </w:t>
      </w:r>
    </w:p>
    <w:p>
      <w:r/>
    </w:p>
    <w:p>
      <w:r>
        <w:t xml:space="preserve">12,178,464.40 </w:t>
      </w:r>
    </w:p>
    <w:p>
      <w:r/>
    </w:p>
    <w:p>
      <w:r>
        <w:t xml:space="preserve">  （一）持续经营净利润（净亏损</w:t>
      </w:r>
    </w:p>
    <w:p>
      <w:r/>
    </w:p>
    <w:p>
      <w:r>
        <w:t xml:space="preserve">以“－”号填列） </w:t>
      </w:r>
    </w:p>
    <w:p>
      <w:r/>
    </w:p>
    <w:p>
      <w:r>
        <w:t xml:space="preserve">  （二）终止经营净利润（净亏损</w:t>
      </w:r>
    </w:p>
    <w:p>
      <w:r/>
    </w:p>
    <w:p>
      <w:r>
        <w:t xml:space="preserve">以“－”号填列） </w:t>
      </w:r>
    </w:p>
    <w:p>
      <w:r/>
    </w:p>
    <w:p>
      <w:r>
        <w:t xml:space="preserve">7,782,814.41 </w:t>
      </w:r>
    </w:p>
    <w:p>
      <w:r/>
    </w:p>
    <w:p>
      <w:r>
        <w:t xml:space="preserve">12,178,464.40 </w:t>
      </w:r>
    </w:p>
    <w:p>
      <w:r/>
    </w:p>
    <w:p>
      <w:r>
        <w:t xml:space="preserve">五、其他综合收益的税后净额 </w:t>
      </w:r>
    </w:p>
    <w:p>
      <w:r/>
    </w:p>
    <w:p>
      <w:r>
        <w:t xml:space="preserve">-17,199,351.33 </w:t>
      </w:r>
    </w:p>
    <w:p>
      <w:r/>
    </w:p>
    <w:p>
      <w:r>
        <w:t xml:space="preserve">5,966,444.11 </w:t>
      </w:r>
    </w:p>
    <w:p>
      <w:r/>
    </w:p>
    <w:p>
      <w:r>
        <w:t xml:space="preserve">  （一）不能重分类进损益的其他</w:t>
      </w:r>
    </w:p>
    <w:p>
      <w:r/>
    </w:p>
    <w:p>
      <w:r>
        <w:t xml:space="preserve">综合收益 </w:t>
      </w:r>
    </w:p>
    <w:p>
      <w:r/>
    </w:p>
    <w:p>
      <w:r>
        <w:t xml:space="preserve">     1.重新计量设定受益计划</w:t>
      </w:r>
    </w:p>
    <w:p>
      <w:r/>
    </w:p>
    <w:p>
      <w:r>
        <w:t xml:space="preserve">变动额 </w:t>
      </w:r>
    </w:p>
    <w:p>
      <w:r/>
    </w:p>
    <w:p>
      <w:r>
        <w:t xml:space="preserve">     2.权益法下不能转损益的</w:t>
      </w:r>
    </w:p>
    <w:p>
      <w:r/>
    </w:p>
    <w:p>
      <w:r>
        <w:t xml:space="preserve">其他综合收益 </w:t>
      </w:r>
    </w:p>
    <w:p>
      <w:r/>
    </w:p>
    <w:p>
      <w:r>
        <w:t xml:space="preserve"> 77 / 178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项目 </w:t>
      </w:r>
    </w:p>
    <w:p>
      <w:r/>
    </w:p>
    <w:p>
      <w:r>
        <w:t xml:space="preserve">本期发生额 </w:t>
      </w:r>
    </w:p>
    <w:p>
      <w:r/>
    </w:p>
    <w:p>
      <w:r>
        <w:t xml:space="preserve">上期发生额 </w:t>
      </w:r>
    </w:p>
    <w:p>
      <w:r/>
    </w:p>
    <w:p>
      <w:r>
        <w:t xml:space="preserve">二六三网络通信股份有限公司 2018 年年度报告全文 </w:t>
      </w:r>
    </w:p>
    <w:p>
      <w:r/>
    </w:p>
    <w:p>
      <w:r>
        <w:t xml:space="preserve">  （二）将重分类进损益的其他综</w:t>
      </w:r>
    </w:p>
    <w:p>
      <w:r/>
    </w:p>
    <w:p>
      <w:r>
        <w:t xml:space="preserve">合收益 </w:t>
      </w:r>
    </w:p>
    <w:p>
      <w:r/>
    </w:p>
    <w:p>
      <w:r>
        <w:t xml:space="preserve">     1.权益法下可转损益的其</w:t>
      </w:r>
    </w:p>
    <w:p>
      <w:r/>
    </w:p>
    <w:p>
      <w:r>
        <w:t xml:space="preserve">他综合收益 </w:t>
      </w:r>
    </w:p>
    <w:p>
      <w:r/>
    </w:p>
    <w:p>
      <w:r>
        <w:t xml:space="preserve">     2.可供出售金融资产公允</w:t>
      </w:r>
    </w:p>
    <w:p>
      <w:r/>
    </w:p>
    <w:p>
      <w:r>
        <w:t xml:space="preserve">价值变动损益 </w:t>
      </w:r>
    </w:p>
    <w:p>
      <w:r/>
    </w:p>
    <w:p>
      <w:r>
        <w:t xml:space="preserve">     3.持有至到期投资重分类</w:t>
      </w:r>
    </w:p>
    <w:p>
      <w:r/>
    </w:p>
    <w:p>
      <w:r>
        <w:t xml:space="preserve">为可供出售金融资产损益 </w:t>
      </w:r>
    </w:p>
    <w:p>
      <w:r/>
    </w:p>
    <w:p>
      <w:r>
        <w:t xml:space="preserve">     4.现金流量套期损益的有</w:t>
      </w:r>
    </w:p>
    <w:p>
      <w:r/>
    </w:p>
    <w:p>
      <w:r>
        <w:t xml:space="preserve">效部分 </w:t>
      </w:r>
    </w:p>
    <w:p>
      <w:r/>
    </w:p>
    <w:p>
      <w:r>
        <w:t xml:space="preserve">     5.外币财务报表折算差额 </w:t>
      </w:r>
    </w:p>
    <w:p>
      <w:r/>
    </w:p>
    <w:p>
      <w:r>
        <w:t xml:space="preserve">     6.其他 </w:t>
      </w:r>
    </w:p>
    <w:p>
      <w:r/>
    </w:p>
    <w:p>
      <w:r>
        <w:t xml:space="preserve">六、综合收益总额 </w:t>
      </w:r>
    </w:p>
    <w:p>
      <w:r/>
    </w:p>
    <w:p>
      <w:r>
        <w:t xml:space="preserve">七、每股收益： </w:t>
      </w:r>
    </w:p>
    <w:p>
      <w:r/>
    </w:p>
    <w:p>
      <w:r>
        <w:t xml:space="preserve">  （一）基本每股收益 </w:t>
      </w:r>
    </w:p>
    <w:p>
      <w:r/>
    </w:p>
    <w:p>
      <w:r>
        <w:t xml:space="preserve">  （二）稀释每股收益 </w:t>
      </w:r>
    </w:p>
    <w:p>
      <w:r/>
    </w:p>
    <w:p>
      <w:r>
        <w:t xml:space="preserve">5、合并现金流量表 </w:t>
      </w:r>
    </w:p>
    <w:p>
      <w:r/>
    </w:p>
    <w:p>
      <w:r>
        <w:t xml:space="preserve">-17,199,351.33 </w:t>
      </w:r>
    </w:p>
    <w:p>
      <w:r/>
    </w:p>
    <w:p>
      <w:r>
        <w:t xml:space="preserve">5,966,444.11 </w:t>
      </w:r>
    </w:p>
    <w:p>
      <w:r/>
    </w:p>
    <w:p>
      <w:r>
        <w:t xml:space="preserve">-17,199,351.33 </w:t>
      </w:r>
    </w:p>
    <w:p>
      <w:r/>
    </w:p>
    <w:p>
      <w:r>
        <w:t xml:space="preserve">5,966,444.11 </w:t>
      </w:r>
    </w:p>
    <w:p>
      <w:r/>
    </w:p>
    <w:p>
      <w:r>
        <w:t xml:space="preserve">-9,416,536.92 </w:t>
      </w:r>
    </w:p>
    <w:p>
      <w:r/>
    </w:p>
    <w:p>
      <w:r>
        <w:t xml:space="preserve">18,144,908.51 </w:t>
      </w:r>
    </w:p>
    <w:p>
      <w:r/>
    </w:p>
    <w:p>
      <w:r>
        <w:t xml:space="preserve">项目 </w:t>
      </w:r>
    </w:p>
    <w:p>
      <w:r/>
    </w:p>
    <w:p>
      <w:r>
        <w:t xml:space="preserve">本期发生额 </w:t>
      </w:r>
    </w:p>
    <w:p>
      <w:r/>
    </w:p>
    <w:p>
      <w:r>
        <w:t xml:space="preserve">上期发生额 </w:t>
      </w:r>
    </w:p>
    <w:p>
      <w:r/>
    </w:p>
    <w:p>
      <w:r>
        <w:t xml:space="preserve">一、经营活动产生的现金流量： </w:t>
      </w:r>
    </w:p>
    <w:p>
      <w:r/>
    </w:p>
    <w:p>
      <w:r>
        <w:t xml:space="preserve">  销售商品、提供劳务收到的现金 </w:t>
      </w:r>
    </w:p>
    <w:p>
      <w:r/>
    </w:p>
    <w:p>
      <w:r>
        <w:t xml:space="preserve">946,520,043.51 </w:t>
      </w:r>
    </w:p>
    <w:p>
      <w:r/>
    </w:p>
    <w:p>
      <w:r>
        <w:t xml:space="preserve">879,163,287.73 </w:t>
      </w:r>
    </w:p>
    <w:p>
      <w:r/>
    </w:p>
    <w:p>
      <w:r>
        <w:t xml:space="preserve">单位：元 </w:t>
      </w:r>
    </w:p>
    <w:p>
      <w:r/>
    </w:p>
    <w:p>
      <w:r>
        <w:t xml:space="preserve">  客户存款和同业存放款项净增加</w:t>
      </w:r>
    </w:p>
    <w:p>
      <w:r/>
    </w:p>
    <w:p>
      <w:r>
        <w:t xml:space="preserve">额 </w:t>
      </w:r>
    </w:p>
    <w:p>
      <w:r/>
    </w:p>
    <w:p>
      <w:r>
        <w:t xml:space="preserve">  向中央银行借款净增加额 </w:t>
      </w:r>
    </w:p>
    <w:p>
      <w:r/>
    </w:p>
    <w:p>
      <w:r>
        <w:t xml:space="preserve">  向其他金融机构拆入资金净增加</w:t>
      </w:r>
    </w:p>
    <w:p>
      <w:r/>
    </w:p>
    <w:p>
      <w:r>
        <w:t xml:space="preserve">额 </w:t>
      </w:r>
    </w:p>
    <w:p>
      <w:r/>
    </w:p>
    <w:p>
      <w:r>
        <w:t xml:space="preserve">  收到原保险合同保费取得的现金 </w:t>
      </w:r>
    </w:p>
    <w:p>
      <w:r/>
    </w:p>
    <w:p>
      <w:r>
        <w:t xml:space="preserve">  收到再保险业务现金净额 </w:t>
      </w:r>
    </w:p>
    <w:p>
      <w:r/>
    </w:p>
    <w:p>
      <w:r>
        <w:t xml:space="preserve">  保户储金及投资款净增加额 </w:t>
      </w:r>
    </w:p>
    <w:p>
      <w:r/>
    </w:p>
    <w:p>
      <w:r>
        <w:t xml:space="preserve">  处置以公允价值计量且其变动计</w:t>
      </w:r>
    </w:p>
    <w:p>
      <w:r/>
    </w:p>
    <w:p>
      <w:r>
        <w:t xml:space="preserve">入当期损益的金融资产净增加额 </w:t>
      </w:r>
    </w:p>
    <w:p>
      <w:r/>
    </w:p>
    <w:p>
      <w:r>
        <w:t xml:space="preserve">  收取利息、手续费及佣金的现金 </w:t>
      </w:r>
    </w:p>
    <w:p>
      <w:r/>
    </w:p>
    <w:p>
      <w:r>
        <w:t xml:space="preserve">  拆入资金净增加额 </w:t>
      </w:r>
    </w:p>
    <w:p>
      <w:r/>
    </w:p>
    <w:p>
      <w:r>
        <w:t xml:space="preserve">  回购业务资金净增加额 </w:t>
      </w:r>
    </w:p>
    <w:p>
      <w:r/>
    </w:p>
    <w:p>
      <w:r>
        <w:t xml:space="preserve">  收到的税费返还 </w:t>
      </w:r>
    </w:p>
    <w:p>
      <w:r/>
    </w:p>
    <w:p>
      <w:r>
        <w:t xml:space="preserve">1,285,755.73 </w:t>
      </w:r>
    </w:p>
    <w:p>
      <w:r/>
    </w:p>
    <w:p>
      <w:r>
        <w:t xml:space="preserve">1,471,416.54 </w:t>
      </w:r>
    </w:p>
    <w:p>
      <w:r/>
    </w:p>
    <w:p>
      <w:r>
        <w:t xml:space="preserve"> 78 / 178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项目 </w:t>
      </w:r>
    </w:p>
    <w:p>
      <w:r/>
    </w:p>
    <w:p>
      <w:r>
        <w:t xml:space="preserve">本期发生额 </w:t>
      </w:r>
    </w:p>
    <w:p>
      <w:r/>
    </w:p>
    <w:p>
      <w:r>
        <w:t xml:space="preserve">上期发生额 </w:t>
      </w:r>
    </w:p>
    <w:p>
      <w:r/>
    </w:p>
    <w:p>
      <w:r>
        <w:t xml:space="preserve">二六三网络通信股份有限公司 2018 年年度报告全文 </w:t>
      </w:r>
    </w:p>
    <w:p>
      <w:r/>
    </w:p>
    <w:p>
      <w:r>
        <w:t xml:space="preserve">  收到其他与经营活动有关的现金 </w:t>
      </w:r>
    </w:p>
    <w:p>
      <w:r/>
    </w:p>
    <w:p>
      <w:r>
        <w:t xml:space="preserve">经营活动现金流入小计 </w:t>
      </w:r>
    </w:p>
    <w:p>
      <w:r/>
    </w:p>
    <w:p>
      <w:r>
        <w:t xml:space="preserve">  购买商品、接受劳务支付的现金 </w:t>
      </w:r>
    </w:p>
    <w:p>
      <w:r/>
    </w:p>
    <w:p>
      <w:r>
        <w:t xml:space="preserve">  客户贷款及垫款净增加额 </w:t>
      </w:r>
    </w:p>
    <w:p>
      <w:r/>
    </w:p>
    <w:p>
      <w:r>
        <w:t xml:space="preserve">  存放中央银行和同业款项净增加</w:t>
      </w:r>
    </w:p>
    <w:p>
      <w:r/>
    </w:p>
    <w:p>
      <w:r>
        <w:t xml:space="preserve">额 </w:t>
      </w:r>
    </w:p>
    <w:p>
      <w:r/>
    </w:p>
    <w:p>
      <w:r>
        <w:t xml:space="preserve">  支付原保险合同赔付款项的现金 </w:t>
      </w:r>
    </w:p>
    <w:p>
      <w:r/>
    </w:p>
    <w:p>
      <w:r>
        <w:t xml:space="preserve">  支付利息、手续费及佣金的现金 </w:t>
      </w:r>
    </w:p>
    <w:p>
      <w:r/>
    </w:p>
    <w:p>
      <w:r>
        <w:t xml:space="preserve">  支付保单红利的现金 </w:t>
      </w:r>
    </w:p>
    <w:p>
      <w:r/>
    </w:p>
    <w:p>
      <w:r>
        <w:t xml:space="preserve">  支付给职工以及为职工支付的现</w:t>
      </w:r>
    </w:p>
    <w:p>
      <w:r/>
    </w:p>
    <w:p>
      <w:r>
        <w:t xml:space="preserve">金 </w:t>
      </w:r>
    </w:p>
    <w:p>
      <w:r/>
    </w:p>
    <w:p>
      <w:r>
        <w:t xml:space="preserve">  支付的各项税费 </w:t>
      </w:r>
    </w:p>
    <w:p>
      <w:r/>
    </w:p>
    <w:p>
      <w:r>
        <w:t xml:space="preserve">  支付其他与经营活动有关的现金 </w:t>
      </w:r>
    </w:p>
    <w:p>
      <w:r/>
    </w:p>
    <w:p>
      <w:r>
        <w:t xml:space="preserve">经营活动现金流出小计 </w:t>
      </w:r>
    </w:p>
    <w:p>
      <w:r/>
    </w:p>
    <w:p>
      <w:r>
        <w:t xml:space="preserve">经营活动产生的现金流量净额 </w:t>
      </w:r>
    </w:p>
    <w:p>
      <w:r/>
    </w:p>
    <w:p>
      <w:r>
        <w:t xml:space="preserve">二、投资活动产生的现金流量： </w:t>
      </w:r>
    </w:p>
    <w:p>
      <w:r/>
    </w:p>
    <w:p>
      <w:r>
        <w:t xml:space="preserve">  收回投资收到的现金 </w:t>
      </w:r>
    </w:p>
    <w:p>
      <w:r/>
    </w:p>
    <w:p>
      <w:r>
        <w:t xml:space="preserve">  取得投资收益收到的现金 </w:t>
      </w:r>
    </w:p>
    <w:p>
      <w:r/>
    </w:p>
    <w:p>
      <w:r>
        <w:t xml:space="preserve">  处置固定资产、无形资产和其他</w:t>
      </w:r>
    </w:p>
    <w:p>
      <w:r/>
    </w:p>
    <w:p>
      <w:r>
        <w:t xml:space="preserve">长期资产收回的现金净额 </w:t>
      </w:r>
    </w:p>
    <w:p>
      <w:r/>
    </w:p>
    <w:p>
      <w:r>
        <w:t xml:space="preserve">  处置子公司及其他营业单位收到</w:t>
      </w:r>
    </w:p>
    <w:p>
      <w:r/>
    </w:p>
    <w:p>
      <w:r>
        <w:t xml:space="preserve">的现金净额 </w:t>
      </w:r>
    </w:p>
    <w:p>
      <w:r/>
    </w:p>
    <w:p>
      <w:r>
        <w:t xml:space="preserve">  收到其他与投资活动有关的现金 </w:t>
      </w:r>
    </w:p>
    <w:p>
      <w:r/>
    </w:p>
    <w:p>
      <w:r>
        <w:t xml:space="preserve">投资活动现金流入小计 </w:t>
      </w:r>
    </w:p>
    <w:p>
      <w:r/>
    </w:p>
    <w:p>
      <w:r>
        <w:t xml:space="preserve">  购建固定资产、无形资产和其他</w:t>
      </w:r>
    </w:p>
    <w:p>
      <w:r/>
    </w:p>
    <w:p>
      <w:r>
        <w:t xml:space="preserve">长期资产支付的现金 </w:t>
      </w:r>
    </w:p>
    <w:p>
      <w:r/>
    </w:p>
    <w:p>
      <w:r>
        <w:t xml:space="preserve">  投资支付的现金 </w:t>
      </w:r>
    </w:p>
    <w:p>
      <w:r/>
    </w:p>
    <w:p>
      <w:r>
        <w:t xml:space="preserve">  质押贷款净增加额 </w:t>
      </w:r>
    </w:p>
    <w:p>
      <w:r/>
    </w:p>
    <w:p>
      <w:r>
        <w:t xml:space="preserve">  取得子公司及其他营业单位支付</w:t>
      </w:r>
    </w:p>
    <w:p>
      <w:r/>
    </w:p>
    <w:p>
      <w:r>
        <w:t xml:space="preserve">的现金净额 </w:t>
      </w:r>
    </w:p>
    <w:p>
      <w:r/>
    </w:p>
    <w:p>
      <w:r>
        <w:t xml:space="preserve">  支付其他与投资活动有关的现金 </w:t>
      </w:r>
    </w:p>
    <w:p>
      <w:r/>
    </w:p>
    <w:p>
      <w:r>
        <w:t xml:space="preserve">投资活动现金流出小计 </w:t>
      </w:r>
    </w:p>
    <w:p>
      <w:r/>
    </w:p>
    <w:p>
      <w:r>
        <w:t xml:space="preserve">投资活动产生的现金流量净额 </w:t>
      </w:r>
    </w:p>
    <w:p>
      <w:r/>
    </w:p>
    <w:p>
      <w:r>
        <w:t xml:space="preserve">三、筹资活动产生的现金流量： </w:t>
      </w:r>
    </w:p>
    <w:p>
      <w:r/>
    </w:p>
    <w:p>
      <w:r>
        <w:t xml:space="preserve">  吸收投资收到的现金 </w:t>
      </w:r>
    </w:p>
    <w:p>
      <w:r/>
    </w:p>
    <w:p>
      <w:r>
        <w:t xml:space="preserve">29,062,506.53 </w:t>
      </w:r>
    </w:p>
    <w:p>
      <w:r/>
    </w:p>
    <w:p>
      <w:r>
        <w:t xml:space="preserve">976,868,305.77 </w:t>
      </w:r>
    </w:p>
    <w:p>
      <w:r/>
    </w:p>
    <w:p>
      <w:r>
        <w:t xml:space="preserve">336,235,851.43 </w:t>
      </w:r>
    </w:p>
    <w:p>
      <w:r/>
    </w:p>
    <w:p>
      <w:r>
        <w:t xml:space="preserve">44,230,063.45 </w:t>
      </w:r>
    </w:p>
    <w:p>
      <w:r/>
    </w:p>
    <w:p>
      <w:r>
        <w:t xml:space="preserve">924,864,767.72 </w:t>
      </w:r>
    </w:p>
    <w:p>
      <w:r/>
    </w:p>
    <w:p>
      <w:r>
        <w:t xml:space="preserve">266,908,091.43 </w:t>
      </w:r>
    </w:p>
    <w:p>
      <w:r/>
    </w:p>
    <w:p>
      <w:r>
        <w:t xml:space="preserve">327,675,782.91 </w:t>
      </w:r>
    </w:p>
    <w:p>
      <w:r/>
    </w:p>
    <w:p>
      <w:r>
        <w:t xml:space="preserve">345,752,188.60 </w:t>
      </w:r>
    </w:p>
    <w:p>
      <w:r/>
    </w:p>
    <w:p>
      <w:r>
        <w:t xml:space="preserve">40,594,245.27 </w:t>
      </w:r>
    </w:p>
    <w:p>
      <w:r/>
    </w:p>
    <w:p>
      <w:r>
        <w:t xml:space="preserve">144,866,756.24 </w:t>
      </w:r>
    </w:p>
    <w:p>
      <w:r/>
    </w:p>
    <w:p>
      <w:r>
        <w:t xml:space="preserve">849,372,635.85 </w:t>
      </w:r>
    </w:p>
    <w:p>
      <w:r/>
    </w:p>
    <w:p>
      <w:r>
        <w:t xml:space="preserve">127,495,669.92 </w:t>
      </w:r>
    </w:p>
    <w:p>
      <w:r/>
    </w:p>
    <w:p>
      <w:r>
        <w:t xml:space="preserve">32,280,425.50 </w:t>
      </w:r>
    </w:p>
    <w:p>
      <w:r/>
    </w:p>
    <w:p>
      <w:r>
        <w:t xml:space="preserve">138,574,081.43 </w:t>
      </w:r>
    </w:p>
    <w:p>
      <w:r/>
    </w:p>
    <w:p>
      <w:r>
        <w:t xml:space="preserve">783,514,786.96 </w:t>
      </w:r>
    </w:p>
    <w:p>
      <w:r/>
    </w:p>
    <w:p>
      <w:r>
        <w:t xml:space="preserve">141,349,980.76 </w:t>
      </w:r>
    </w:p>
    <w:p>
      <w:r/>
    </w:p>
    <w:p>
      <w:r>
        <w:t xml:space="preserve">9,627,619.55 </w:t>
      </w:r>
    </w:p>
    <w:p>
      <w:r/>
    </w:p>
    <w:p>
      <w:r>
        <w:t xml:space="preserve">3,792,380.56 </w:t>
      </w:r>
    </w:p>
    <w:p>
      <w:r/>
    </w:p>
    <w:p>
      <w:r>
        <w:t xml:space="preserve">193,476.00 </w:t>
      </w:r>
    </w:p>
    <w:p>
      <w:r/>
    </w:p>
    <w:p>
      <w:r>
        <w:t xml:space="preserve">501,899.98 </w:t>
      </w:r>
    </w:p>
    <w:p>
      <w:r/>
    </w:p>
    <w:p>
      <w:r>
        <w:t xml:space="preserve">802,430,000.00 </w:t>
      </w:r>
    </w:p>
    <w:p>
      <w:r/>
    </w:p>
    <w:p>
      <w:r>
        <w:t xml:space="preserve">812,251,095.55 </w:t>
      </w:r>
    </w:p>
    <w:p>
      <w:r/>
    </w:p>
    <w:p>
      <w:r>
        <w:t xml:space="preserve">521,500,000.00 </w:t>
      </w:r>
    </w:p>
    <w:p>
      <w:r/>
    </w:p>
    <w:p>
      <w:r>
        <w:t xml:space="preserve">525,794,280.54 </w:t>
      </w:r>
    </w:p>
    <w:p>
      <w:r/>
    </w:p>
    <w:p>
      <w:r>
        <w:t xml:space="preserve">26,601,484.13 </w:t>
      </w:r>
    </w:p>
    <w:p>
      <w:r/>
    </w:p>
    <w:p>
      <w:r>
        <w:t xml:space="preserve">36,669,627.03 </w:t>
      </w:r>
    </w:p>
    <w:p>
      <w:r/>
    </w:p>
    <w:p>
      <w:r>
        <w:t xml:space="preserve">24,200,000.00 </w:t>
      </w:r>
    </w:p>
    <w:p>
      <w:r/>
    </w:p>
    <w:p>
      <w:r>
        <w:t xml:space="preserve">5,119,069.74 </w:t>
      </w:r>
    </w:p>
    <w:p>
      <w:r/>
    </w:p>
    <w:p>
      <w:r>
        <w:t xml:space="preserve">247,246,087.26 </w:t>
      </w:r>
    </w:p>
    <w:p>
      <w:r/>
    </w:p>
    <w:p>
      <w:r>
        <w:t xml:space="preserve">316,344,949.68 </w:t>
      </w:r>
    </w:p>
    <w:p>
      <w:r/>
    </w:p>
    <w:p>
      <w:r>
        <w:t xml:space="preserve">781,710,000.00 </w:t>
      </w:r>
    </w:p>
    <w:p>
      <w:r/>
    </w:p>
    <w:p>
      <w:r>
        <w:t xml:space="preserve">1,079,757,571.39 </w:t>
      </w:r>
    </w:p>
    <w:p>
      <w:r/>
    </w:p>
    <w:p>
      <w:r>
        <w:t xml:space="preserve">-267,506,475.84 </w:t>
      </w:r>
    </w:p>
    <w:p>
      <w:r/>
    </w:p>
    <w:p>
      <w:r>
        <w:t xml:space="preserve">589,500,000.00 </w:t>
      </w:r>
    </w:p>
    <w:p>
      <w:r/>
    </w:p>
    <w:p>
      <w:r>
        <w:t xml:space="preserve">947,633,646.45 </w:t>
      </w:r>
    </w:p>
    <w:p>
      <w:r/>
    </w:p>
    <w:p>
      <w:r>
        <w:t xml:space="preserve">-421,839,365.91 </w:t>
      </w:r>
    </w:p>
    <w:p>
      <w:r/>
    </w:p>
    <w:p>
      <w:r>
        <w:t xml:space="preserve">19,380,000.00 </w:t>
      </w:r>
    </w:p>
    <w:p>
      <w:r/>
    </w:p>
    <w:p>
      <w:r>
        <w:t xml:space="preserve">15,960,000.00 </w:t>
      </w:r>
    </w:p>
    <w:p>
      <w:r/>
    </w:p>
    <w:p>
      <w:r>
        <w:t xml:space="preserve"> 79 / 178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项目 </w:t>
      </w:r>
    </w:p>
    <w:p>
      <w:r/>
    </w:p>
    <w:p>
      <w:r>
        <w:t xml:space="preserve">本期发生额 </w:t>
      </w:r>
    </w:p>
    <w:p>
      <w:r/>
    </w:p>
    <w:p>
      <w:r>
        <w:t xml:space="preserve">上期发生额 </w:t>
      </w:r>
    </w:p>
    <w:p>
      <w:r/>
    </w:p>
    <w:p>
      <w:r>
        <w:t xml:space="preserve">二六三网络通信股份有限公司 2018 年年度报告全文 </w:t>
      </w:r>
    </w:p>
    <w:p>
      <w:r/>
    </w:p>
    <w:p>
      <w:r>
        <w:t xml:space="preserve">  其中：子公司吸收少数股东投资</w:t>
      </w:r>
    </w:p>
    <w:p>
      <w:r/>
    </w:p>
    <w:p>
      <w:r>
        <w:t xml:space="preserve">收到的现金 </w:t>
      </w:r>
    </w:p>
    <w:p>
      <w:r/>
    </w:p>
    <w:p>
      <w:r>
        <w:t xml:space="preserve">  取得借款收到的现金 </w:t>
      </w:r>
    </w:p>
    <w:p>
      <w:r/>
    </w:p>
    <w:p>
      <w:r>
        <w:t xml:space="preserve">  发行债券收到的现金 </w:t>
      </w:r>
    </w:p>
    <w:p>
      <w:r/>
    </w:p>
    <w:p>
      <w:r>
        <w:t xml:space="preserve">  收到其他与筹资活动有关的现金 </w:t>
      </w:r>
    </w:p>
    <w:p>
      <w:r/>
    </w:p>
    <w:p>
      <w:r>
        <w:t xml:space="preserve">筹资活动现金流入小计 </w:t>
      </w:r>
    </w:p>
    <w:p>
      <w:r/>
    </w:p>
    <w:p>
      <w:r>
        <w:t xml:space="preserve">  偿还债务支付的现金 </w:t>
      </w:r>
    </w:p>
    <w:p>
      <w:r/>
    </w:p>
    <w:p>
      <w:r>
        <w:t xml:space="preserve">  分配股利、利润或偿付利息支付</w:t>
      </w:r>
    </w:p>
    <w:p>
      <w:r/>
    </w:p>
    <w:p>
      <w:r>
        <w:t xml:space="preserve">的现金 </w:t>
      </w:r>
    </w:p>
    <w:p>
      <w:r/>
    </w:p>
    <w:p>
      <w:r>
        <w:t xml:space="preserve">  其中：子公司支付给少数股东的</w:t>
      </w:r>
    </w:p>
    <w:p>
      <w:r/>
    </w:p>
    <w:p>
      <w:r>
        <w:t xml:space="preserve">股利、利润 </w:t>
      </w:r>
    </w:p>
    <w:p>
      <w:r/>
    </w:p>
    <w:p>
      <w:r>
        <w:t xml:space="preserve">  支付其他与筹资活动有关的现金 </w:t>
      </w:r>
    </w:p>
    <w:p>
      <w:r/>
    </w:p>
    <w:p>
      <w:r>
        <w:t xml:space="preserve">筹资活动现金流出小计 </w:t>
      </w:r>
    </w:p>
    <w:p>
      <w:r/>
    </w:p>
    <w:p>
      <w:r>
        <w:t xml:space="preserve">筹资活动产生的现金流量净额 </w:t>
      </w:r>
    </w:p>
    <w:p>
      <w:r/>
    </w:p>
    <w:p>
      <w:r>
        <w:t>四、汇率变动对现金及现金等价物的</w:t>
      </w:r>
    </w:p>
    <w:p>
      <w:r/>
    </w:p>
    <w:p>
      <w:r>
        <w:t xml:space="preserve">影响 </w:t>
      </w:r>
    </w:p>
    <w:p>
      <w:r/>
    </w:p>
    <w:p>
      <w:r>
        <w:t xml:space="preserve">五、现金及现金等价物净增加额 </w:t>
      </w:r>
    </w:p>
    <w:p>
      <w:r/>
    </w:p>
    <w:p>
      <w:r>
        <w:t xml:space="preserve">  加：期初现金及现金等价物余额 </w:t>
      </w:r>
    </w:p>
    <w:p>
      <w:r/>
    </w:p>
    <w:p>
      <w:r>
        <w:t xml:space="preserve">六、期末现金及现金等价物余额 </w:t>
      </w:r>
    </w:p>
    <w:p>
      <w:r/>
    </w:p>
    <w:p>
      <w:r>
        <w:t xml:space="preserve">6、母公司现金流量表 </w:t>
      </w:r>
    </w:p>
    <w:p>
      <w:r/>
    </w:p>
    <w:p>
      <w:r>
        <w:t xml:space="preserve">23,270,000.00 </w:t>
      </w:r>
    </w:p>
    <w:p>
      <w:r/>
    </w:p>
    <w:p>
      <w:r>
        <w:t xml:space="preserve">39,230,000.00 </w:t>
      </w:r>
    </w:p>
    <w:p>
      <w:r/>
    </w:p>
    <w:p>
      <w:r>
        <w:t xml:space="preserve">3,470,000.00 </w:t>
      </w:r>
    </w:p>
    <w:p>
      <w:r/>
    </w:p>
    <w:p>
      <w:r>
        <w:t xml:space="preserve">19,380,000.00 </w:t>
      </w:r>
    </w:p>
    <w:p>
      <w:r/>
    </w:p>
    <w:p>
      <w:r>
        <w:t xml:space="preserve">19,800,000.00 </w:t>
      </w:r>
    </w:p>
    <w:p>
      <w:r/>
    </w:p>
    <w:p>
      <w:r>
        <w:t xml:space="preserve">354,114.17 </w:t>
      </w:r>
    </w:p>
    <w:p>
      <w:r/>
    </w:p>
    <w:p>
      <w:r>
        <w:t xml:space="preserve">541,790.08 </w:t>
      </w:r>
    </w:p>
    <w:p>
      <w:r/>
    </w:p>
    <w:p>
      <w:r>
        <w:t xml:space="preserve">20,154,114.17 </w:t>
      </w:r>
    </w:p>
    <w:p>
      <w:r/>
    </w:p>
    <w:p>
      <w:r>
        <w:t xml:space="preserve">-774,114.17 </w:t>
      </w:r>
    </w:p>
    <w:p>
      <w:r/>
    </w:p>
    <w:p>
      <w:r>
        <w:t xml:space="preserve">94,355,160.00 </w:t>
      </w:r>
    </w:p>
    <w:p>
      <w:r/>
    </w:p>
    <w:p>
      <w:r>
        <w:t xml:space="preserve">98,366,950.08 </w:t>
      </w:r>
    </w:p>
    <w:p>
      <w:r/>
    </w:p>
    <w:p>
      <w:r>
        <w:t xml:space="preserve">-59,136,950.08 </w:t>
      </w:r>
    </w:p>
    <w:p>
      <w:r/>
    </w:p>
    <w:p>
      <w:r>
        <w:t xml:space="preserve">5,503,873.86 </w:t>
      </w:r>
    </w:p>
    <w:p>
      <w:r/>
    </w:p>
    <w:p>
      <w:r>
        <w:t xml:space="preserve">-10,602,389.92 </w:t>
      </w:r>
    </w:p>
    <w:p>
      <w:r/>
    </w:p>
    <w:p>
      <w:r>
        <w:t xml:space="preserve">-135,281,046.23 </w:t>
      </w:r>
    </w:p>
    <w:p>
      <w:r/>
    </w:p>
    <w:p>
      <w:r>
        <w:t xml:space="preserve">750,705,917.52 </w:t>
      </w:r>
    </w:p>
    <w:p>
      <w:r/>
    </w:p>
    <w:p>
      <w:r>
        <w:t xml:space="preserve">615,424,871.29 </w:t>
      </w:r>
    </w:p>
    <w:p>
      <w:r/>
    </w:p>
    <w:p>
      <w:r>
        <w:t xml:space="preserve">-350,228,725.15 </w:t>
      </w:r>
    </w:p>
    <w:p>
      <w:r/>
    </w:p>
    <w:p>
      <w:r>
        <w:t xml:space="preserve">1,100,934,642.67 </w:t>
      </w:r>
    </w:p>
    <w:p>
      <w:r/>
    </w:p>
    <w:p>
      <w:r>
        <w:t xml:space="preserve">750,705,917.52 </w:t>
      </w:r>
    </w:p>
    <w:p>
      <w:r/>
    </w:p>
    <w:p>
      <w:r>
        <w:t xml:space="preserve">单位：元 </w:t>
      </w:r>
    </w:p>
    <w:p>
      <w:r/>
    </w:p>
    <w:p>
      <w:r>
        <w:t xml:space="preserve">项目 </w:t>
      </w:r>
    </w:p>
    <w:p>
      <w:r/>
    </w:p>
    <w:p>
      <w:r>
        <w:t xml:space="preserve">本期发生额 </w:t>
      </w:r>
    </w:p>
    <w:p>
      <w:r/>
    </w:p>
    <w:p>
      <w:r>
        <w:t xml:space="preserve">上期发生额 </w:t>
      </w:r>
    </w:p>
    <w:p>
      <w:r/>
    </w:p>
    <w:p>
      <w:r>
        <w:t xml:space="preserve">一、经营活动产生的现金流量： </w:t>
      </w:r>
    </w:p>
    <w:p>
      <w:r/>
    </w:p>
    <w:p>
      <w:r>
        <w:t xml:space="preserve">  销售商品、提供劳务收到的现金 </w:t>
      </w:r>
    </w:p>
    <w:p>
      <w:r/>
    </w:p>
    <w:p>
      <w:r>
        <w:t xml:space="preserve">15,081,765.71 </w:t>
      </w:r>
    </w:p>
    <w:p>
      <w:r/>
    </w:p>
    <w:p>
      <w:r>
        <w:t xml:space="preserve">12,865,698.41 </w:t>
      </w:r>
    </w:p>
    <w:p>
      <w:r/>
    </w:p>
    <w:p>
      <w:r>
        <w:t xml:space="preserve">  收到的税费返还 </w:t>
      </w:r>
    </w:p>
    <w:p>
      <w:r/>
    </w:p>
    <w:p>
      <w:r>
        <w:t xml:space="preserve">  收到其他与经营活动有关的现金 </w:t>
      </w:r>
    </w:p>
    <w:p>
      <w:r/>
    </w:p>
    <w:p>
      <w:r>
        <w:t xml:space="preserve">经营活动现金流入小计 </w:t>
      </w:r>
    </w:p>
    <w:p>
      <w:r/>
    </w:p>
    <w:p>
      <w:r>
        <w:t xml:space="preserve">  购买商品、接受劳务支付的现金 </w:t>
      </w:r>
    </w:p>
    <w:p>
      <w:r/>
    </w:p>
    <w:p>
      <w:r>
        <w:t xml:space="preserve">  支付给职工以及为职工支付的现</w:t>
      </w:r>
    </w:p>
    <w:p>
      <w:r/>
    </w:p>
    <w:p>
      <w:r>
        <w:t xml:space="preserve">金 </w:t>
      </w:r>
    </w:p>
    <w:p>
      <w:r/>
    </w:p>
    <w:p>
      <w:r>
        <w:t xml:space="preserve">  支付的各项税费 </w:t>
      </w:r>
    </w:p>
    <w:p>
      <w:r/>
    </w:p>
    <w:p>
      <w:r>
        <w:t xml:space="preserve">  支付其他与经营活动有关的现金 </w:t>
      </w:r>
    </w:p>
    <w:p>
      <w:r/>
    </w:p>
    <w:p>
      <w:r>
        <w:t xml:space="preserve">经营活动现金流出小计 </w:t>
      </w:r>
    </w:p>
    <w:p>
      <w:r/>
    </w:p>
    <w:p>
      <w:r>
        <w:t xml:space="preserve">经营活动产生的现金流量净额 </w:t>
      </w:r>
    </w:p>
    <w:p>
      <w:r/>
    </w:p>
    <w:p>
      <w:r>
        <w:t xml:space="preserve">248,306,790.07 </w:t>
      </w:r>
    </w:p>
    <w:p>
      <w:r/>
    </w:p>
    <w:p>
      <w:r>
        <w:t xml:space="preserve">263,388,555.78 </w:t>
      </w:r>
    </w:p>
    <w:p>
      <w:r/>
    </w:p>
    <w:p>
      <w:r>
        <w:t xml:space="preserve">9,998,579.03 </w:t>
      </w:r>
    </w:p>
    <w:p>
      <w:r/>
    </w:p>
    <w:p>
      <w:r>
        <w:t xml:space="preserve">338,005,919.05 </w:t>
      </w:r>
    </w:p>
    <w:p>
      <w:r/>
    </w:p>
    <w:p>
      <w:r>
        <w:t xml:space="preserve">350,871,617.46 </w:t>
      </w:r>
    </w:p>
    <w:p>
      <w:r/>
    </w:p>
    <w:p>
      <w:r>
        <w:t xml:space="preserve">9,376,447.97 </w:t>
      </w:r>
    </w:p>
    <w:p>
      <w:r/>
    </w:p>
    <w:p>
      <w:r>
        <w:t xml:space="preserve">30,766,409.19 </w:t>
      </w:r>
    </w:p>
    <w:p>
      <w:r/>
    </w:p>
    <w:p>
      <w:r>
        <w:t xml:space="preserve">25,545,237.29 </w:t>
      </w:r>
    </w:p>
    <w:p>
      <w:r/>
    </w:p>
    <w:p>
      <w:r>
        <w:t xml:space="preserve">3,443,436.48 </w:t>
      </w:r>
    </w:p>
    <w:p>
      <w:r/>
    </w:p>
    <w:p>
      <w:r>
        <w:t xml:space="preserve">145,912,510.13 </w:t>
      </w:r>
    </w:p>
    <w:p>
      <w:r/>
    </w:p>
    <w:p>
      <w:r>
        <w:t xml:space="preserve">190,120,934.83 </w:t>
      </w:r>
    </w:p>
    <w:p>
      <w:r/>
    </w:p>
    <w:p>
      <w:r>
        <w:t xml:space="preserve">73,267,620.95 </w:t>
      </w:r>
    </w:p>
    <w:p>
      <w:r/>
    </w:p>
    <w:p>
      <w:r>
        <w:t xml:space="preserve">2,613,388.32 </w:t>
      </w:r>
    </w:p>
    <w:p>
      <w:r/>
    </w:p>
    <w:p>
      <w:r>
        <w:t xml:space="preserve">434,793,707.78 </w:t>
      </w:r>
    </w:p>
    <w:p>
      <w:r/>
    </w:p>
    <w:p>
      <w:r>
        <w:t xml:space="preserve">472,328,781.36 </w:t>
      </w:r>
    </w:p>
    <w:p>
      <w:r/>
    </w:p>
    <w:p>
      <w:r>
        <w:t xml:space="preserve">-121,457,163.90 </w:t>
      </w:r>
    </w:p>
    <w:p>
      <w:r/>
    </w:p>
    <w:p>
      <w:r>
        <w:t xml:space="preserve"> 80 / 178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项目 </w:t>
      </w:r>
    </w:p>
    <w:p>
      <w:r/>
    </w:p>
    <w:p>
      <w:r>
        <w:t xml:space="preserve">本期发生额 </w:t>
      </w:r>
    </w:p>
    <w:p>
      <w:r/>
    </w:p>
    <w:p>
      <w:r>
        <w:t xml:space="preserve">上期发生额 </w:t>
      </w:r>
    </w:p>
    <w:p>
      <w:r/>
    </w:p>
    <w:p>
      <w:r>
        <w:t xml:space="preserve">二六三网络通信股份有限公司 2018 年年度报告全文 </w:t>
      </w:r>
    </w:p>
    <w:p>
      <w:r/>
    </w:p>
    <w:p>
      <w:r>
        <w:t xml:space="preserve">二、投资活动产生的现金流量： </w:t>
      </w:r>
    </w:p>
    <w:p>
      <w:r/>
    </w:p>
    <w:p>
      <w:r>
        <w:t xml:space="preserve">  收回投资收到的现金 </w:t>
      </w:r>
    </w:p>
    <w:p>
      <w:r/>
    </w:p>
    <w:p>
      <w:r>
        <w:t xml:space="preserve">  取得投资收益收到的现金 </w:t>
      </w:r>
    </w:p>
    <w:p>
      <w:r/>
    </w:p>
    <w:p>
      <w:r>
        <w:t xml:space="preserve">  处置固定资产、无形资产和其他</w:t>
      </w:r>
    </w:p>
    <w:p>
      <w:r/>
    </w:p>
    <w:p>
      <w:r>
        <w:t xml:space="preserve">长期资产收回的现金净额 </w:t>
      </w:r>
    </w:p>
    <w:p>
      <w:r/>
    </w:p>
    <w:p>
      <w:r>
        <w:t xml:space="preserve">  处置子公司及其他营业单位收到</w:t>
      </w:r>
    </w:p>
    <w:p>
      <w:r/>
    </w:p>
    <w:p>
      <w:r>
        <w:t xml:space="preserve">的现金净额 </w:t>
      </w:r>
    </w:p>
    <w:p>
      <w:r/>
    </w:p>
    <w:p>
      <w:r>
        <w:t xml:space="preserve">  收到其他与投资活动有关的现金 </w:t>
      </w:r>
    </w:p>
    <w:p>
      <w:r/>
    </w:p>
    <w:p>
      <w:r>
        <w:t xml:space="preserve">投资活动现金流入小计 </w:t>
      </w:r>
    </w:p>
    <w:p>
      <w:r/>
    </w:p>
    <w:p>
      <w:r>
        <w:t xml:space="preserve">  购建固定资产、无形资产和其他</w:t>
      </w:r>
    </w:p>
    <w:p>
      <w:r/>
    </w:p>
    <w:p>
      <w:r>
        <w:t xml:space="preserve">长期资产支付的现金 </w:t>
      </w:r>
    </w:p>
    <w:p>
      <w:r/>
    </w:p>
    <w:p>
      <w:r>
        <w:t xml:space="preserve">  投资支付的现金 </w:t>
      </w:r>
    </w:p>
    <w:p>
      <w:r/>
    </w:p>
    <w:p>
      <w:r>
        <w:t xml:space="preserve">  取得子公司及其他营业单位支付</w:t>
      </w:r>
    </w:p>
    <w:p>
      <w:r/>
    </w:p>
    <w:p>
      <w:r>
        <w:t xml:space="preserve">的现金净额 </w:t>
      </w:r>
    </w:p>
    <w:p>
      <w:r/>
    </w:p>
    <w:p>
      <w:r>
        <w:t xml:space="preserve">  支付其他与投资活动有关的现金 </w:t>
      </w:r>
    </w:p>
    <w:p>
      <w:r/>
    </w:p>
    <w:p>
      <w:r>
        <w:t xml:space="preserve">投资活动现金流出小计 </w:t>
      </w:r>
    </w:p>
    <w:p>
      <w:r/>
    </w:p>
    <w:p>
      <w:r>
        <w:t xml:space="preserve">投资活动产生的现金流量净额 </w:t>
      </w:r>
    </w:p>
    <w:p>
      <w:r/>
    </w:p>
    <w:p>
      <w:r>
        <w:t xml:space="preserve">三、筹资活动产生的现金流量： </w:t>
      </w:r>
    </w:p>
    <w:p>
      <w:r/>
    </w:p>
    <w:p>
      <w:r>
        <w:t xml:space="preserve">  吸收投资收到的现金 </w:t>
      </w:r>
    </w:p>
    <w:p>
      <w:r/>
    </w:p>
    <w:p>
      <w:r>
        <w:t xml:space="preserve">  取得借款收到的现金 </w:t>
      </w:r>
    </w:p>
    <w:p>
      <w:r/>
    </w:p>
    <w:p>
      <w:r>
        <w:t xml:space="preserve">  发行债券收到的现金 </w:t>
      </w:r>
    </w:p>
    <w:p>
      <w:r/>
    </w:p>
    <w:p>
      <w:r>
        <w:t xml:space="preserve">  收到其他与筹资活动有关的现金 </w:t>
      </w:r>
    </w:p>
    <w:p>
      <w:r/>
    </w:p>
    <w:p>
      <w:r>
        <w:t xml:space="preserve">筹资活动现金流入小计 </w:t>
      </w:r>
    </w:p>
    <w:p>
      <w:r/>
    </w:p>
    <w:p>
      <w:r>
        <w:t xml:space="preserve">  偿还债务支付的现金 </w:t>
      </w:r>
    </w:p>
    <w:p>
      <w:r/>
    </w:p>
    <w:p>
      <w:r>
        <w:t xml:space="preserve">  分配股利、利润或偿付利息支付</w:t>
      </w:r>
    </w:p>
    <w:p>
      <w:r/>
    </w:p>
    <w:p>
      <w:r>
        <w:t xml:space="preserve">的现金 </w:t>
      </w:r>
    </w:p>
    <w:p>
      <w:r/>
    </w:p>
    <w:p>
      <w:r>
        <w:t xml:space="preserve">  支付其他与筹资活动有关的现金 </w:t>
      </w:r>
    </w:p>
    <w:p>
      <w:r/>
    </w:p>
    <w:p>
      <w:r>
        <w:t xml:space="preserve">筹资活动现金流出小计 </w:t>
      </w:r>
    </w:p>
    <w:p>
      <w:r/>
    </w:p>
    <w:p>
      <w:r>
        <w:t xml:space="preserve">筹资活动产生的现金流量净额 </w:t>
      </w:r>
    </w:p>
    <w:p>
      <w:r/>
    </w:p>
    <w:p>
      <w:r>
        <w:t>四、汇率变动对现金及现金等价物的</w:t>
      </w:r>
    </w:p>
    <w:p>
      <w:r/>
    </w:p>
    <w:p>
      <w:r>
        <w:t xml:space="preserve">影响 </w:t>
      </w:r>
    </w:p>
    <w:p>
      <w:r/>
    </w:p>
    <w:p>
      <w:r>
        <w:t xml:space="preserve">五、现金及现金等价物净增加额 </w:t>
      </w:r>
    </w:p>
    <w:p>
      <w:r/>
    </w:p>
    <w:p>
      <w:r>
        <w:t xml:space="preserve">  加：期初现金及现金等价物余额 </w:t>
      </w:r>
    </w:p>
    <w:p>
      <w:r/>
    </w:p>
    <w:p>
      <w:r>
        <w:t xml:space="preserve">六、期末现金及现金等价物余额 </w:t>
      </w:r>
    </w:p>
    <w:p>
      <w:r/>
    </w:p>
    <w:p>
      <w:r>
        <w:t xml:space="preserve">9,627,619.55 </w:t>
      </w:r>
    </w:p>
    <w:p>
      <w:r/>
    </w:p>
    <w:p>
      <w:r>
        <w:t xml:space="preserve">3,792,380.56 </w:t>
      </w:r>
    </w:p>
    <w:p>
      <w:r/>
    </w:p>
    <w:p>
      <w:r>
        <w:t xml:space="preserve">80,000.00 </w:t>
      </w:r>
    </w:p>
    <w:p>
      <w:r/>
    </w:p>
    <w:p>
      <w:r>
        <w:t xml:space="preserve">802,430,000.00 </w:t>
      </w:r>
    </w:p>
    <w:p>
      <w:r/>
    </w:p>
    <w:p>
      <w:r>
        <w:t xml:space="preserve">812,057,619.55 </w:t>
      </w:r>
    </w:p>
    <w:p>
      <w:r/>
    </w:p>
    <w:p>
      <w:r>
        <w:t xml:space="preserve">521,500,000.00 </w:t>
      </w:r>
    </w:p>
    <w:p>
      <w:r/>
    </w:p>
    <w:p>
      <w:r>
        <w:t xml:space="preserve">525,372,380.56 </w:t>
      </w:r>
    </w:p>
    <w:p>
      <w:r/>
    </w:p>
    <w:p>
      <w:r>
        <w:t xml:space="preserve">715,088.66 </w:t>
      </w:r>
    </w:p>
    <w:p>
      <w:r/>
    </w:p>
    <w:p>
      <w:r>
        <w:t xml:space="preserve">526,069.29 </w:t>
      </w:r>
    </w:p>
    <w:p>
      <w:r/>
    </w:p>
    <w:p>
      <w:r>
        <w:t xml:space="preserve">24,200,000.00 </w:t>
      </w:r>
    </w:p>
    <w:p>
      <w:r/>
    </w:p>
    <w:p>
      <w:r>
        <w:t xml:space="preserve">195,270,000.00 </w:t>
      </w:r>
    </w:p>
    <w:p>
      <w:r/>
    </w:p>
    <w:p>
      <w:r>
        <w:t xml:space="preserve">25,070,000.00 </w:t>
      </w:r>
    </w:p>
    <w:p>
      <w:r/>
    </w:p>
    <w:p>
      <w:r>
        <w:t xml:space="preserve">781,710,000.00 </w:t>
      </w:r>
    </w:p>
    <w:p>
      <w:r/>
    </w:p>
    <w:p>
      <w:r>
        <w:t xml:space="preserve">1,001,895,088.66 </w:t>
      </w:r>
    </w:p>
    <w:p>
      <w:r/>
    </w:p>
    <w:p>
      <w:r>
        <w:t xml:space="preserve">-189,837,469.11 </w:t>
      </w:r>
    </w:p>
    <w:p>
      <w:r/>
    </w:p>
    <w:p>
      <w:r>
        <w:t xml:space="preserve">19,380,000.00 </w:t>
      </w:r>
    </w:p>
    <w:p>
      <w:r/>
    </w:p>
    <w:p>
      <w:r>
        <w:t xml:space="preserve">589,500,000.00 </w:t>
      </w:r>
    </w:p>
    <w:p>
      <w:r/>
    </w:p>
    <w:p>
      <w:r>
        <w:t xml:space="preserve">615,096,069.29 </w:t>
      </w:r>
    </w:p>
    <w:p>
      <w:r/>
    </w:p>
    <w:p>
      <w:r>
        <w:t xml:space="preserve">-89,723,688.73 </w:t>
      </w:r>
    </w:p>
    <w:p>
      <w:r/>
    </w:p>
    <w:p>
      <w:r>
        <w:t xml:space="preserve">15,960,000.00 </w:t>
      </w:r>
    </w:p>
    <w:p>
      <w:r/>
    </w:p>
    <w:p>
      <w:r>
        <w:t xml:space="preserve">23,270,000.00 </w:t>
      </w:r>
    </w:p>
    <w:p>
      <w:r/>
    </w:p>
    <w:p>
      <w:r>
        <w:t xml:space="preserve">19,380,000.00 </w:t>
      </w:r>
    </w:p>
    <w:p>
      <w:r/>
    </w:p>
    <w:p>
      <w:r>
        <w:t xml:space="preserve">19,800,000.00 </w:t>
      </w:r>
    </w:p>
    <w:p>
      <w:r/>
    </w:p>
    <w:p>
      <w:r>
        <w:t xml:space="preserve">39,230,000.00 </w:t>
      </w:r>
    </w:p>
    <w:p>
      <w:r/>
    </w:p>
    <w:p>
      <w:r>
        <w:t xml:space="preserve">3,470,000.00 </w:t>
      </w:r>
    </w:p>
    <w:p>
      <w:r/>
    </w:p>
    <w:p>
      <w:r>
        <w:t xml:space="preserve">354,114.17 </w:t>
      </w:r>
    </w:p>
    <w:p>
      <w:r/>
    </w:p>
    <w:p>
      <w:r>
        <w:t xml:space="preserve">541,790.08 </w:t>
      </w:r>
    </w:p>
    <w:p>
      <w:r/>
    </w:p>
    <w:p>
      <w:r>
        <w:t xml:space="preserve">20,154,114.17 </w:t>
      </w:r>
    </w:p>
    <w:p>
      <w:r/>
    </w:p>
    <w:p>
      <w:r>
        <w:t xml:space="preserve">-774,114.17 </w:t>
      </w:r>
    </w:p>
    <w:p>
      <w:r/>
    </w:p>
    <w:p>
      <w:r>
        <w:t xml:space="preserve">-117,343,962.33 </w:t>
      </w:r>
    </w:p>
    <w:p>
      <w:r/>
    </w:p>
    <w:p>
      <w:r>
        <w:t xml:space="preserve">463,269,212.33 </w:t>
      </w:r>
    </w:p>
    <w:p>
      <w:r/>
    </w:p>
    <w:p>
      <w:r>
        <w:t xml:space="preserve">345,925,250.00 </w:t>
      </w:r>
    </w:p>
    <w:p>
      <w:r/>
    </w:p>
    <w:p>
      <w:r>
        <w:t xml:space="preserve"> 81 / 178 </w:t>
      </w:r>
    </w:p>
    <w:p>
      <w:r/>
    </w:p>
    <w:p>
      <w:r>
        <w:t xml:space="preserve">94,355,160.00 </w:t>
      </w:r>
    </w:p>
    <w:p>
      <w:r/>
    </w:p>
    <w:p>
      <w:r>
        <w:t xml:space="preserve">98,366,950.08 </w:t>
      </w:r>
    </w:p>
    <w:p>
      <w:r/>
    </w:p>
    <w:p>
      <w:r>
        <w:t xml:space="preserve">-59,136,950.08 </w:t>
      </w:r>
    </w:p>
    <w:p>
      <w:r/>
    </w:p>
    <w:p>
      <w:r>
        <w:t xml:space="preserve">-270,317,802.71 </w:t>
      </w:r>
    </w:p>
    <w:p>
      <w:r/>
    </w:p>
    <w:p>
      <w:r>
        <w:t xml:space="preserve">733,587,015.04 </w:t>
      </w:r>
    </w:p>
    <w:p>
      <w:r/>
    </w:p>
    <w:p>
      <w:r>
        <w:t xml:space="preserve">463,269,212.33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7、合并所有者权益变动表 </w:t>
      </w:r>
    </w:p>
    <w:p>
      <w:r/>
    </w:p>
    <w:p>
      <w:r>
        <w:t xml:space="preserve">本期金额 </w:t>
      </w:r>
    </w:p>
    <w:p>
      <w:r/>
    </w:p>
    <w:p>
      <w:r>
        <w:t xml:space="preserve">二六三网络通信股份有限公司 2018 年年度报告全文 </w:t>
      </w:r>
    </w:p>
    <w:p>
      <w:r/>
    </w:p>
    <w:p>
      <w:r>
        <w:t xml:space="preserve">单位：元 </w:t>
      </w:r>
    </w:p>
    <w:p>
      <w:r/>
    </w:p>
    <w:p>
      <w:r>
        <w:t xml:space="preserve">本期 </w:t>
      </w:r>
    </w:p>
    <w:p>
      <w:r/>
    </w:p>
    <w:p>
      <w:r>
        <w:t xml:space="preserve">归属于母公司所有者权益 </w:t>
      </w:r>
    </w:p>
    <w:p>
      <w:r/>
    </w:p>
    <w:p>
      <w:r>
        <w:t xml:space="preserve">项目 </w:t>
      </w:r>
    </w:p>
    <w:p>
      <w:r/>
    </w:p>
    <w:p>
      <w:r>
        <w:t xml:space="preserve">其他权益工具 </w:t>
      </w:r>
    </w:p>
    <w:p>
      <w:r/>
    </w:p>
    <w:p>
      <w:r>
        <w:t xml:space="preserve">股本 </w:t>
      </w:r>
    </w:p>
    <w:p>
      <w:r/>
    </w:p>
    <w:p>
      <w:r>
        <w:t>优先</w:t>
      </w:r>
    </w:p>
    <w:p>
      <w:r/>
    </w:p>
    <w:p>
      <w:r>
        <w:t>永续</w:t>
      </w:r>
    </w:p>
    <w:p>
      <w:r/>
    </w:p>
    <w:p>
      <w:r>
        <w:t>其</w:t>
      </w:r>
    </w:p>
    <w:p>
      <w:r/>
    </w:p>
    <w:p>
      <w:r>
        <w:t xml:space="preserve">资本公积 减：库存股 </w:t>
      </w:r>
    </w:p>
    <w:p>
      <w:r/>
    </w:p>
    <w:p>
      <w:r>
        <w:t xml:space="preserve">股 </w:t>
      </w:r>
    </w:p>
    <w:p>
      <w:r/>
    </w:p>
    <w:p>
      <w:r>
        <w:t xml:space="preserve">债 </w:t>
      </w:r>
    </w:p>
    <w:p>
      <w:r/>
    </w:p>
    <w:p>
      <w:r>
        <w:t xml:space="preserve">他 </w:t>
      </w:r>
    </w:p>
    <w:p>
      <w:r/>
    </w:p>
    <w:p>
      <w:r>
        <w:t>其他综合收</w:t>
      </w:r>
    </w:p>
    <w:p>
      <w:r/>
    </w:p>
    <w:p>
      <w:r>
        <w:t>专项</w:t>
      </w:r>
    </w:p>
    <w:p>
      <w:r/>
    </w:p>
    <w:p>
      <w:r>
        <w:t xml:space="preserve">益 </w:t>
      </w:r>
    </w:p>
    <w:p>
      <w:r/>
    </w:p>
    <w:p>
      <w:r>
        <w:t xml:space="preserve">储备 </w:t>
      </w:r>
    </w:p>
    <w:p>
      <w:r/>
    </w:p>
    <w:p>
      <w:r>
        <w:t xml:space="preserve">盈余公积 </w:t>
      </w:r>
    </w:p>
    <w:p>
      <w:r/>
    </w:p>
    <w:p>
      <w:r>
        <w:t>一般风</w:t>
      </w:r>
    </w:p>
    <w:p>
      <w:r/>
    </w:p>
    <w:p>
      <w:r>
        <w:t xml:space="preserve">险准备 </w:t>
      </w:r>
    </w:p>
    <w:p>
      <w:r/>
    </w:p>
    <w:p>
      <w:r>
        <w:t xml:space="preserve">未分配利润 </w:t>
      </w:r>
    </w:p>
    <w:p>
      <w:r/>
    </w:p>
    <w:p>
      <w:r>
        <w:t xml:space="preserve">少数股东权益 所有者权益合计 </w:t>
      </w:r>
    </w:p>
    <w:p>
      <w:r/>
    </w:p>
    <w:p>
      <w:r>
        <w:t xml:space="preserve">一、上年期末余额 </w:t>
      </w:r>
    </w:p>
    <w:p>
      <w:r/>
    </w:p>
    <w:p>
      <w:r>
        <w:t xml:space="preserve">787,380,220.00 </w:t>
      </w:r>
    </w:p>
    <w:p>
      <w:r/>
    </w:p>
    <w:p>
      <w:r>
        <w:t xml:space="preserve"> 832,840,842.53 15,960,000.00 51,488,131.38 </w:t>
      </w:r>
    </w:p>
    <w:p>
      <w:r/>
    </w:p>
    <w:p>
      <w:r>
        <w:t xml:space="preserve"> 89,953,459.93 </w:t>
      </w:r>
    </w:p>
    <w:p>
      <w:r/>
    </w:p>
    <w:p>
      <w:r>
        <w:t xml:space="preserve"> 66,177,012.06 89,790,281.88 1,901,669,947.78 </w:t>
      </w:r>
    </w:p>
    <w:p>
      <w:r/>
    </w:p>
    <w:p>
      <w:r>
        <w:t xml:space="preserve">二、本年期初余额 </w:t>
      </w:r>
    </w:p>
    <w:p>
      <w:r/>
    </w:p>
    <w:p>
      <w:r>
        <w:t xml:space="preserve">787,380,220.00 </w:t>
      </w:r>
    </w:p>
    <w:p>
      <w:r/>
    </w:p>
    <w:p>
      <w:r>
        <w:t xml:space="preserve"> 832,840,842.53 15,960,000.00 51,488,131.38 </w:t>
      </w:r>
    </w:p>
    <w:p>
      <w:r/>
    </w:p>
    <w:p>
      <w:r>
        <w:t xml:space="preserve"> 89,953,459.93 </w:t>
      </w:r>
    </w:p>
    <w:p>
      <w:r/>
    </w:p>
    <w:p>
      <w:r>
        <w:t xml:space="preserve"> 66,177,012.06 89,790,281.88 1,901,669,947.78 </w:t>
      </w:r>
    </w:p>
    <w:p>
      <w:r/>
    </w:p>
    <w:p>
      <w:r>
        <w:t>三、本期增减变动金额（减</w:t>
      </w:r>
    </w:p>
    <w:p>
      <w:r/>
    </w:p>
    <w:p>
      <w:r>
        <w:t xml:space="preserve">少以“－”号填列） </w:t>
      </w:r>
    </w:p>
    <w:p>
      <w:r/>
    </w:p>
    <w:p>
      <w:r>
        <w:t xml:space="preserve">（一）综合收益总额 </w:t>
      </w:r>
    </w:p>
    <w:p>
      <w:r/>
    </w:p>
    <w:p>
      <w:r>
        <w:t>（二）所有者投入和减少资</w:t>
      </w:r>
    </w:p>
    <w:p>
      <w:r/>
    </w:p>
    <w:p>
      <w:r>
        <w:t xml:space="preserve">本 </w:t>
      </w:r>
    </w:p>
    <w:p>
      <w:r/>
    </w:p>
    <w:p>
      <w:r>
        <w:t xml:space="preserve">7,600,000.00 </w:t>
      </w:r>
    </w:p>
    <w:p>
      <w:r/>
    </w:p>
    <w:p>
      <w:r>
        <w:t xml:space="preserve"> 17,700,800.00 19,380,000.00 -1,139,894.80 </w:t>
      </w:r>
    </w:p>
    <w:p>
      <w:r/>
    </w:p>
    <w:p>
      <w:r>
        <w:t xml:space="preserve">778,281.44 </w:t>
      </w:r>
    </w:p>
    <w:p>
      <w:r/>
    </w:p>
    <w:p>
      <w:r>
        <w:t xml:space="preserve"> 85,263,941.58 -11,691,867.30 </w:t>
      </w:r>
    </w:p>
    <w:p>
      <w:r/>
    </w:p>
    <w:p>
      <w:r>
        <w:t xml:space="preserve">79,131,260.92 </w:t>
      </w:r>
    </w:p>
    <w:p>
      <w:r/>
    </w:p>
    <w:p>
      <w:r>
        <w:t xml:space="preserve"> -1,139,894.80 </w:t>
      </w:r>
    </w:p>
    <w:p>
      <w:r/>
    </w:p>
    <w:p>
      <w:r>
        <w:t xml:space="preserve"> 86,042,223.02 -11,691,867.30 </w:t>
      </w:r>
    </w:p>
    <w:p>
      <w:r/>
    </w:p>
    <w:p>
      <w:r>
        <w:t xml:space="preserve">73,210,460.92 </w:t>
      </w:r>
    </w:p>
    <w:p>
      <w:r/>
    </w:p>
    <w:p>
      <w:r>
        <w:t xml:space="preserve">7,600,000.00 </w:t>
      </w:r>
    </w:p>
    <w:p>
      <w:r/>
    </w:p>
    <w:p>
      <w:r>
        <w:t xml:space="preserve"> 17,700,800.00 19,380,000.00 </w:t>
      </w:r>
    </w:p>
    <w:p>
      <w:r/>
    </w:p>
    <w:p>
      <w:r>
        <w:t xml:space="preserve">1．所有者投入的普通股 </w:t>
      </w:r>
    </w:p>
    <w:p>
      <w:r/>
    </w:p>
    <w:p>
      <w:r>
        <w:t xml:space="preserve">7,600,000.00 </w:t>
      </w:r>
    </w:p>
    <w:p>
      <w:r/>
    </w:p>
    <w:p>
      <w:r>
        <w:t xml:space="preserve"> 11,780,000.00 19,380,000.00 </w:t>
      </w:r>
    </w:p>
    <w:p>
      <w:r/>
    </w:p>
    <w:p>
      <w:r>
        <w:t>2．股份支付计入所有者权益</w:t>
      </w:r>
    </w:p>
    <w:p>
      <w:r/>
    </w:p>
    <w:p>
      <w:r>
        <w:t xml:space="preserve">的金额 </w:t>
      </w:r>
    </w:p>
    <w:p>
      <w:r/>
    </w:p>
    <w:p>
      <w:r>
        <w:t xml:space="preserve">（三）利润分配 </w:t>
      </w:r>
    </w:p>
    <w:p>
      <w:r/>
    </w:p>
    <w:p>
      <w:r>
        <w:t xml:space="preserve">1．提取盈余公积 </w:t>
      </w:r>
    </w:p>
    <w:p>
      <w:r/>
    </w:p>
    <w:p>
      <w:r>
        <w:t xml:space="preserve">（四）所有者权益内部结转 </w:t>
      </w:r>
    </w:p>
    <w:p>
      <w:r/>
    </w:p>
    <w:p>
      <w:r>
        <w:t xml:space="preserve">（五）专项储备 </w:t>
      </w:r>
    </w:p>
    <w:p>
      <w:r/>
    </w:p>
    <w:p>
      <w:r>
        <w:t xml:space="preserve">（六）其他 </w:t>
      </w:r>
    </w:p>
    <w:p>
      <w:r/>
    </w:p>
    <w:p>
      <w:r>
        <w:t xml:space="preserve">5,920,800.00 </w:t>
      </w:r>
    </w:p>
    <w:p>
      <w:r/>
    </w:p>
    <w:p>
      <w:r>
        <w:t xml:space="preserve">778,281.44 </w:t>
      </w:r>
    </w:p>
    <w:p>
      <w:r/>
    </w:p>
    <w:p>
      <w:r>
        <w:t xml:space="preserve">-778,281.44 </w:t>
      </w:r>
    </w:p>
    <w:p>
      <w:r/>
    </w:p>
    <w:p>
      <w:r>
        <w:t xml:space="preserve">778,281.44 </w:t>
      </w:r>
    </w:p>
    <w:p>
      <w:r/>
    </w:p>
    <w:p>
      <w:r>
        <w:t xml:space="preserve">-778,281.44 </w:t>
      </w:r>
    </w:p>
    <w:p>
      <w:r/>
    </w:p>
    <w:p>
      <w:r>
        <w:t xml:space="preserve">四、本期期末余额 </w:t>
      </w:r>
    </w:p>
    <w:p>
      <w:r/>
    </w:p>
    <w:p>
      <w:r>
        <w:t xml:space="preserve">794,980,220.00 </w:t>
      </w:r>
    </w:p>
    <w:p>
      <w:r/>
    </w:p>
    <w:p>
      <w:r>
        <w:t xml:space="preserve"> 850,541,642.53 35,340,000.00 50,348,236.58 </w:t>
      </w:r>
    </w:p>
    <w:p>
      <w:r/>
    </w:p>
    <w:p>
      <w:r>
        <w:t xml:space="preserve"> 90,731,741.37 </w:t>
      </w:r>
    </w:p>
    <w:p>
      <w:r/>
    </w:p>
    <w:p>
      <w:r>
        <w:t xml:space="preserve"> 151,440,953.64 78,098,414.58 1,980,801,208.70 </w:t>
      </w:r>
    </w:p>
    <w:p>
      <w:r/>
    </w:p>
    <w:p>
      <w:r>
        <w:t xml:space="preserve"> 82 / 178 </w:t>
      </w:r>
    </w:p>
    <w:p>
      <w:r/>
    </w:p>
    <w:p>
      <w:r>
        <w:t xml:space="preserve">5,920,800.00 </w:t>
      </w:r>
    </w:p>
    <w:p>
      <w:r/>
    </w:p>
    <w:p>
      <w:r>
        <w:t xml:space="preserve">5,920,800.00 </w:t>
      </w:r>
    </w:p>
    <w:p>
      <w:r/>
    </w:p>
    <w:p>
      <w:r>
        <w:t xml:space="preserve">0.00 </w:t>
      </w:r>
    </w:p>
    <w:p>
      <w:r/>
    </w:p>
    <w:p>
      <w:r>
        <w:t xml:space="preserve">0.00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上期金额 </w:t>
      </w:r>
    </w:p>
    <w:p>
      <w:r/>
    </w:p>
    <w:p>
      <w:r>
        <w:t xml:space="preserve">二六三网络通信股份有限公司 2018 年年度报告全文 </w:t>
      </w:r>
    </w:p>
    <w:p>
      <w:r/>
    </w:p>
    <w:p>
      <w:r>
        <w:t xml:space="preserve">单位：元 </w:t>
      </w:r>
    </w:p>
    <w:p>
      <w:r/>
    </w:p>
    <w:p>
      <w:r>
        <w:t xml:space="preserve">上期 </w:t>
      </w:r>
    </w:p>
    <w:p>
      <w:r/>
    </w:p>
    <w:p>
      <w:r>
        <w:t xml:space="preserve">归属于母公司所有者权益 </w:t>
      </w:r>
    </w:p>
    <w:p>
      <w:r/>
    </w:p>
    <w:p>
      <w:r>
        <w:t xml:space="preserve">项目 </w:t>
      </w:r>
    </w:p>
    <w:p>
      <w:r/>
    </w:p>
    <w:p>
      <w:r>
        <w:t xml:space="preserve">其他权益工具 </w:t>
      </w:r>
    </w:p>
    <w:p>
      <w:r/>
    </w:p>
    <w:p>
      <w:r>
        <w:t xml:space="preserve">股本 </w:t>
      </w:r>
    </w:p>
    <w:p>
      <w:r/>
    </w:p>
    <w:p>
      <w:r>
        <w:t>优先</w:t>
      </w:r>
    </w:p>
    <w:p>
      <w:r/>
    </w:p>
    <w:p>
      <w:r>
        <w:t>永续</w:t>
      </w:r>
    </w:p>
    <w:p>
      <w:r/>
    </w:p>
    <w:p>
      <w:r>
        <w:t>其</w:t>
      </w:r>
    </w:p>
    <w:p>
      <w:r/>
    </w:p>
    <w:p>
      <w:r>
        <w:t xml:space="preserve">资本公积 减：库存股 其他综合收益 </w:t>
      </w:r>
    </w:p>
    <w:p>
      <w:r/>
    </w:p>
    <w:p>
      <w:r>
        <w:t xml:space="preserve">股 </w:t>
      </w:r>
    </w:p>
    <w:p>
      <w:r/>
    </w:p>
    <w:p>
      <w:r>
        <w:t xml:space="preserve">债 </w:t>
      </w:r>
    </w:p>
    <w:p>
      <w:r/>
    </w:p>
    <w:p>
      <w:r>
        <w:t xml:space="preserve">他 </w:t>
      </w:r>
    </w:p>
    <w:p>
      <w:r/>
    </w:p>
    <w:p>
      <w:r>
        <w:t>专项</w:t>
      </w:r>
    </w:p>
    <w:p>
      <w:r/>
    </w:p>
    <w:p>
      <w:r>
        <w:t xml:space="preserve">储备 </w:t>
      </w:r>
    </w:p>
    <w:p>
      <w:r/>
    </w:p>
    <w:p>
      <w:r>
        <w:t xml:space="preserve">盈余公积 </w:t>
      </w:r>
    </w:p>
    <w:p>
      <w:r/>
    </w:p>
    <w:p>
      <w:r>
        <w:t>一般风</w:t>
      </w:r>
    </w:p>
    <w:p>
      <w:r/>
    </w:p>
    <w:p>
      <w:r>
        <w:t xml:space="preserve">险准备 </w:t>
      </w:r>
    </w:p>
    <w:p>
      <w:r/>
    </w:p>
    <w:p>
      <w:r>
        <w:t xml:space="preserve">未分配利润 </w:t>
      </w:r>
    </w:p>
    <w:p>
      <w:r/>
    </w:p>
    <w:p>
      <w:r>
        <w:t xml:space="preserve">益 </w:t>
      </w:r>
    </w:p>
    <w:p>
      <w:r/>
    </w:p>
    <w:p>
      <w:r>
        <w:t>少数股东权</w:t>
      </w:r>
    </w:p>
    <w:p>
      <w:r/>
    </w:p>
    <w:p>
      <w:r>
        <w:t xml:space="preserve">所有者权益合计 </w:t>
      </w:r>
    </w:p>
    <w:p>
      <w:r/>
    </w:p>
    <w:p>
      <w:r>
        <w:t xml:space="preserve">一、上年期末余额 </w:t>
      </w:r>
    </w:p>
    <w:p>
      <w:r/>
    </w:p>
    <w:p>
      <w:r>
        <w:t xml:space="preserve">796,907,220.00 </w:t>
      </w:r>
    </w:p>
    <w:p>
      <w:r/>
    </w:p>
    <w:p>
      <w:r>
        <w:t xml:space="preserve"> 897,918,825.17 94,355,160.00 65,113,268.28 </w:t>
      </w:r>
    </w:p>
    <w:p>
      <w:r/>
    </w:p>
    <w:p>
      <w:r>
        <w:t xml:space="preserve"> 88,735,613.49 </w:t>
      </w:r>
    </w:p>
    <w:p>
      <w:r/>
    </w:p>
    <w:p>
      <w:r>
        <w:t xml:space="preserve"> 36,407,962.39 99,212,015.74 1,889,939,745.07 </w:t>
      </w:r>
    </w:p>
    <w:p>
      <w:r/>
    </w:p>
    <w:p>
      <w:r>
        <w:t xml:space="preserve">二、本年期初余额 </w:t>
      </w:r>
    </w:p>
    <w:p>
      <w:r/>
    </w:p>
    <w:p>
      <w:r>
        <w:t xml:space="preserve">796,907,220.00 </w:t>
      </w:r>
    </w:p>
    <w:p>
      <w:r/>
    </w:p>
    <w:p>
      <w:r>
        <w:t xml:space="preserve"> 897,918,825.17 94,355,160.00 65,113,268.28 </w:t>
      </w:r>
    </w:p>
    <w:p>
      <w:r/>
    </w:p>
    <w:p>
      <w:r>
        <w:t xml:space="preserve"> 88,735,613.49 </w:t>
      </w:r>
    </w:p>
    <w:p>
      <w:r/>
    </w:p>
    <w:p>
      <w:r>
        <w:t xml:space="preserve"> 36,407,962.39 99,212,015.74 1,889,939,745.07 </w:t>
      </w:r>
    </w:p>
    <w:p>
      <w:r/>
    </w:p>
    <w:p>
      <w:r>
        <w:t xml:space="preserve">-9,527,000.00 </w:t>
      </w:r>
    </w:p>
    <w:p>
      <w:r/>
    </w:p>
    <w:p>
      <w:r>
        <w:t xml:space="preserve"> -65,077,982.64 -78,395,160.00 -13,625,136.90 </w:t>
      </w:r>
    </w:p>
    <w:p>
      <w:r/>
    </w:p>
    <w:p>
      <w:r>
        <w:t xml:space="preserve"> 1,217,846.44 </w:t>
      </w:r>
    </w:p>
    <w:p>
      <w:r/>
    </w:p>
    <w:p>
      <w:r>
        <w:t xml:space="preserve"> 29,769,049.67 -9,421,733.86 </w:t>
      </w:r>
    </w:p>
    <w:p>
      <w:r/>
    </w:p>
    <w:p>
      <w:r>
        <w:t xml:space="preserve">11,730,202.71 </w:t>
      </w:r>
    </w:p>
    <w:p>
      <w:r/>
    </w:p>
    <w:p>
      <w:r>
        <w:t xml:space="preserve"> -13,625,136.90 </w:t>
      </w:r>
    </w:p>
    <w:p>
      <w:r/>
    </w:p>
    <w:p>
      <w:r>
        <w:t xml:space="preserve"> 30,986,896.11 -9,421,733.86 </w:t>
      </w:r>
    </w:p>
    <w:p>
      <w:r/>
    </w:p>
    <w:p>
      <w:r>
        <w:t xml:space="preserve">7,940,025.35 </w:t>
      </w:r>
    </w:p>
    <w:p>
      <w:r/>
    </w:p>
    <w:p>
      <w:r>
        <w:t xml:space="preserve">-9,527,000.00 </w:t>
      </w:r>
    </w:p>
    <w:p>
      <w:r/>
    </w:p>
    <w:p>
      <w:r>
        <w:t xml:space="preserve"> -65,020,638.07 -78,395,160.00 </w:t>
      </w:r>
    </w:p>
    <w:p>
      <w:r/>
    </w:p>
    <w:p>
      <w:r>
        <w:t xml:space="preserve">1．所有者投入的普通股 </w:t>
      </w:r>
    </w:p>
    <w:p>
      <w:r/>
    </w:p>
    <w:p>
      <w:r>
        <w:t xml:space="preserve">-9,527,000.00 </w:t>
      </w:r>
    </w:p>
    <w:p>
      <w:r/>
    </w:p>
    <w:p>
      <w:r>
        <w:t xml:space="preserve"> -68,868,160.00 -78,395,160.00 </w:t>
      </w:r>
    </w:p>
    <w:p>
      <w:r/>
    </w:p>
    <w:p>
      <w:r>
        <w:t xml:space="preserve">3,847,521.93 </w:t>
      </w:r>
    </w:p>
    <w:p>
      <w:r/>
    </w:p>
    <w:p>
      <w:r>
        <w:t xml:space="preserve">3,847,521.93 </w:t>
      </w:r>
    </w:p>
    <w:p>
      <w:r/>
    </w:p>
    <w:p>
      <w:r>
        <w:t>三、本期增减变动金额（减</w:t>
      </w:r>
    </w:p>
    <w:p>
      <w:r/>
    </w:p>
    <w:p>
      <w:r>
        <w:t xml:space="preserve">少以“－”号填列） </w:t>
      </w:r>
    </w:p>
    <w:p>
      <w:r/>
    </w:p>
    <w:p>
      <w:r>
        <w:t xml:space="preserve">（一）综合收益总额 </w:t>
      </w:r>
    </w:p>
    <w:p>
      <w:r/>
    </w:p>
    <w:p>
      <w:r>
        <w:t>（二）所有者投入和减少资</w:t>
      </w:r>
    </w:p>
    <w:p>
      <w:r/>
    </w:p>
    <w:p>
      <w:r>
        <w:t xml:space="preserve">本 </w:t>
      </w:r>
    </w:p>
    <w:p>
      <w:r/>
    </w:p>
    <w:p>
      <w:r>
        <w:t>2．其他权益工具持有者投入</w:t>
      </w:r>
    </w:p>
    <w:p>
      <w:r/>
    </w:p>
    <w:p>
      <w:r>
        <w:t xml:space="preserve">资本 </w:t>
      </w:r>
    </w:p>
    <w:p>
      <w:r/>
    </w:p>
    <w:p>
      <w:r>
        <w:t xml:space="preserve">（三）利润分配 </w:t>
      </w:r>
    </w:p>
    <w:p>
      <w:r/>
    </w:p>
    <w:p>
      <w:r>
        <w:t xml:space="preserve">1．提取盈余公积 </w:t>
      </w:r>
    </w:p>
    <w:p>
      <w:r/>
    </w:p>
    <w:p>
      <w:r>
        <w:t xml:space="preserve">（四）所有者权益内部结转 </w:t>
      </w:r>
    </w:p>
    <w:p>
      <w:r/>
    </w:p>
    <w:p>
      <w:r>
        <w:t xml:space="preserve">（五）专项储备 </w:t>
      </w:r>
    </w:p>
    <w:p>
      <w:r/>
    </w:p>
    <w:p>
      <w:r>
        <w:t xml:space="preserve">（六）其他 </w:t>
      </w:r>
    </w:p>
    <w:p>
      <w:r/>
    </w:p>
    <w:p>
      <w:r>
        <w:t xml:space="preserve">3,847,521.93 </w:t>
      </w:r>
    </w:p>
    <w:p>
      <w:r/>
    </w:p>
    <w:p>
      <w:r>
        <w:t xml:space="preserve"> 1,217,846.44 </w:t>
      </w:r>
    </w:p>
    <w:p>
      <w:r/>
    </w:p>
    <w:p>
      <w:r>
        <w:t xml:space="preserve"> -1,217,846.44 </w:t>
      </w:r>
    </w:p>
    <w:p>
      <w:r/>
    </w:p>
    <w:p>
      <w:r>
        <w:t xml:space="preserve"> 1,217,846.44 </w:t>
      </w:r>
    </w:p>
    <w:p>
      <w:r/>
    </w:p>
    <w:p>
      <w:r>
        <w:t xml:space="preserve"> -1,217,846.44 </w:t>
      </w:r>
    </w:p>
    <w:p>
      <w:r/>
    </w:p>
    <w:p>
      <w:r>
        <w:t xml:space="preserve">-57,344.57 </w:t>
      </w:r>
    </w:p>
    <w:p>
      <w:r/>
    </w:p>
    <w:p>
      <w:r>
        <w:t xml:space="preserve">-57,344.57 </w:t>
      </w:r>
    </w:p>
    <w:p>
      <w:r/>
    </w:p>
    <w:p>
      <w:r>
        <w:t xml:space="preserve">四、本期期末余额 </w:t>
      </w:r>
    </w:p>
    <w:p>
      <w:r/>
    </w:p>
    <w:p>
      <w:r>
        <w:t xml:space="preserve">787,380,220.00 </w:t>
      </w:r>
    </w:p>
    <w:p>
      <w:r/>
    </w:p>
    <w:p>
      <w:r>
        <w:t xml:space="preserve"> 832,840,842.53 15,960,000.00 51,488,131.38 </w:t>
      </w:r>
    </w:p>
    <w:p>
      <w:r/>
    </w:p>
    <w:p>
      <w:r>
        <w:t xml:space="preserve"> 89,953,459.93 </w:t>
      </w:r>
    </w:p>
    <w:p>
      <w:r/>
    </w:p>
    <w:p>
      <w:r>
        <w:t xml:space="preserve"> 66,177,012.06 89,790,281.88 1,901,669,947.78 </w:t>
      </w:r>
    </w:p>
    <w:p>
      <w:r/>
    </w:p>
    <w:p>
      <w:r>
        <w:t xml:space="preserve"> 83 / 178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8、母公司所有者权益变动表 </w:t>
      </w:r>
    </w:p>
    <w:p>
      <w:r/>
    </w:p>
    <w:p>
      <w:r>
        <w:t xml:space="preserve">本期金额 </w:t>
      </w:r>
    </w:p>
    <w:p>
      <w:r/>
    </w:p>
    <w:p>
      <w:r>
        <w:t xml:space="preserve">二六三网络通信股份有限公司 2018 年年度报告全文 </w:t>
      </w:r>
    </w:p>
    <w:p>
      <w:r/>
    </w:p>
    <w:p>
      <w:r>
        <w:t xml:space="preserve">本期 </w:t>
      </w:r>
    </w:p>
    <w:p>
      <w:r/>
    </w:p>
    <w:p>
      <w:r>
        <w:t xml:space="preserve">单位：元 </w:t>
      </w:r>
    </w:p>
    <w:p>
      <w:r/>
    </w:p>
    <w:p>
      <w:r>
        <w:t xml:space="preserve">项目 </w:t>
      </w:r>
    </w:p>
    <w:p>
      <w:r/>
    </w:p>
    <w:p>
      <w:r>
        <w:t xml:space="preserve">股本 </w:t>
      </w:r>
    </w:p>
    <w:p>
      <w:r/>
    </w:p>
    <w:p>
      <w:r>
        <w:t xml:space="preserve">其他权益工具 </w:t>
      </w:r>
    </w:p>
    <w:p>
      <w:r/>
    </w:p>
    <w:p>
      <w:r>
        <w:t>优先</w:t>
      </w:r>
    </w:p>
    <w:p>
      <w:r/>
    </w:p>
    <w:p>
      <w:r>
        <w:t>永续</w:t>
      </w:r>
    </w:p>
    <w:p>
      <w:r/>
    </w:p>
    <w:p>
      <w:r>
        <w:t xml:space="preserve">股 </w:t>
      </w:r>
    </w:p>
    <w:p>
      <w:r/>
    </w:p>
    <w:p>
      <w:r>
        <w:t xml:space="preserve">债 </w:t>
      </w:r>
    </w:p>
    <w:p>
      <w:r/>
    </w:p>
    <w:p>
      <w:r>
        <w:t>其</w:t>
      </w:r>
    </w:p>
    <w:p>
      <w:r/>
    </w:p>
    <w:p>
      <w:r>
        <w:t xml:space="preserve">他 </w:t>
      </w:r>
    </w:p>
    <w:p>
      <w:r/>
    </w:p>
    <w:p>
      <w:r>
        <w:t xml:space="preserve">资本公积 减：库存股 其他综合收益 </w:t>
      </w:r>
    </w:p>
    <w:p>
      <w:r/>
    </w:p>
    <w:p>
      <w:r>
        <w:t>专项储</w:t>
      </w:r>
    </w:p>
    <w:p>
      <w:r/>
    </w:p>
    <w:p>
      <w:r>
        <w:t xml:space="preserve">备 </w:t>
      </w:r>
    </w:p>
    <w:p>
      <w:r/>
    </w:p>
    <w:p>
      <w:r>
        <w:t xml:space="preserve">盈余公积 未分配利润 所有者权益合计 </w:t>
      </w:r>
    </w:p>
    <w:p>
      <w:r/>
    </w:p>
    <w:p>
      <w:r>
        <w:t xml:space="preserve">一、上年期末余额 </w:t>
      </w:r>
    </w:p>
    <w:p>
      <w:r/>
    </w:p>
    <w:p>
      <w:r>
        <w:t xml:space="preserve">二、本年期初余额 </w:t>
      </w:r>
    </w:p>
    <w:p>
      <w:r/>
    </w:p>
    <w:p>
      <w:r>
        <w:t xml:space="preserve">787,380,220.00 </w:t>
      </w:r>
    </w:p>
    <w:p>
      <w:r/>
    </w:p>
    <w:p>
      <w:r>
        <w:t xml:space="preserve"> 854,578,190.98 15,960,000.00 42,093,637.06 </w:t>
      </w:r>
    </w:p>
    <w:p>
      <w:r/>
    </w:p>
    <w:p>
      <w:r>
        <w:t xml:space="preserve"> 89,953,459.93 84,224,236.20 1,842,269,744.17 </w:t>
      </w:r>
    </w:p>
    <w:p>
      <w:r/>
    </w:p>
    <w:p>
      <w:r>
        <w:t xml:space="preserve">787,380,220.00 </w:t>
      </w:r>
    </w:p>
    <w:p>
      <w:r/>
    </w:p>
    <w:p>
      <w:r>
        <w:t xml:space="preserve"> 854,578,190.98 15,960,000.00 42,093,637.06 </w:t>
      </w:r>
    </w:p>
    <w:p>
      <w:r/>
    </w:p>
    <w:p>
      <w:r>
        <w:t xml:space="preserve"> 89,953,459.93 84,224,236.20 1,842,269,744.17 </w:t>
      </w:r>
    </w:p>
    <w:p>
      <w:r/>
    </w:p>
    <w:p>
      <w:r>
        <w:t xml:space="preserve">三、本期增减变动金额（减少以“－”号填列） </w:t>
      </w:r>
    </w:p>
    <w:p>
      <w:r/>
    </w:p>
    <w:p>
      <w:r>
        <w:t xml:space="preserve">7,600,000.00 </w:t>
      </w:r>
    </w:p>
    <w:p>
      <w:r/>
    </w:p>
    <w:p>
      <w:r>
        <w:t xml:space="preserve"> 17,700,800.00 19,380,000.00 -17,199,351.33 </w:t>
      </w:r>
    </w:p>
    <w:p>
      <w:r/>
    </w:p>
    <w:p>
      <w:r>
        <w:t xml:space="preserve">778,281.44 7,004,532.97 </w:t>
      </w:r>
    </w:p>
    <w:p>
      <w:r/>
    </w:p>
    <w:p>
      <w:r>
        <w:t xml:space="preserve">-3,495,736.92 </w:t>
      </w:r>
    </w:p>
    <w:p>
      <w:r/>
    </w:p>
    <w:p>
      <w:r>
        <w:t xml:space="preserve"> -17,199,351.33 </w:t>
      </w:r>
    </w:p>
    <w:p>
      <w:r/>
    </w:p>
    <w:p>
      <w:r>
        <w:t xml:space="preserve"> 7,782,814.41 </w:t>
      </w:r>
    </w:p>
    <w:p>
      <w:r/>
    </w:p>
    <w:p>
      <w:r>
        <w:t xml:space="preserve">-9,416,536.92 </w:t>
      </w:r>
    </w:p>
    <w:p>
      <w:r/>
    </w:p>
    <w:p>
      <w:r>
        <w:t xml:space="preserve">（一）综合收益总额 </w:t>
      </w:r>
    </w:p>
    <w:p>
      <w:r/>
    </w:p>
    <w:p>
      <w:r>
        <w:t xml:space="preserve">（二）所有者投入和减少资本 </w:t>
      </w:r>
    </w:p>
    <w:p>
      <w:r/>
    </w:p>
    <w:p>
      <w:r>
        <w:t xml:space="preserve">1．所有者投入的普通股 </w:t>
      </w:r>
    </w:p>
    <w:p>
      <w:r/>
    </w:p>
    <w:p>
      <w:r>
        <w:t xml:space="preserve">（三）利润分配 </w:t>
      </w:r>
    </w:p>
    <w:p>
      <w:r/>
    </w:p>
    <w:p>
      <w:r>
        <w:t xml:space="preserve">1．提取盈余公积 </w:t>
      </w:r>
    </w:p>
    <w:p>
      <w:r/>
    </w:p>
    <w:p>
      <w:r>
        <w:t xml:space="preserve">（四）所有者权益内部结转 </w:t>
      </w:r>
    </w:p>
    <w:p>
      <w:r/>
    </w:p>
    <w:p>
      <w:r>
        <w:t xml:space="preserve">（五）专项储备 </w:t>
      </w:r>
    </w:p>
    <w:p>
      <w:r/>
    </w:p>
    <w:p>
      <w:r>
        <w:t xml:space="preserve">1．本期提取 </w:t>
      </w:r>
    </w:p>
    <w:p>
      <w:r/>
    </w:p>
    <w:p>
      <w:r>
        <w:t xml:space="preserve">2．本期使用 </w:t>
      </w:r>
    </w:p>
    <w:p>
      <w:r/>
    </w:p>
    <w:p>
      <w:r>
        <w:t xml:space="preserve">（六）其他 </w:t>
      </w:r>
    </w:p>
    <w:p>
      <w:r/>
    </w:p>
    <w:p>
      <w:r>
        <w:t xml:space="preserve">四、本期期末余额 </w:t>
      </w:r>
    </w:p>
    <w:p>
      <w:r/>
    </w:p>
    <w:p>
      <w:r>
        <w:t xml:space="preserve">2．股份支付计入所有者权益的金额 </w:t>
      </w:r>
    </w:p>
    <w:p>
      <w:r/>
    </w:p>
    <w:p>
      <w:r>
        <w:t xml:space="preserve">5,920,800.00 </w:t>
      </w:r>
    </w:p>
    <w:p>
      <w:r/>
    </w:p>
    <w:p>
      <w:r>
        <w:t xml:space="preserve">7,600,000.00 </w:t>
      </w:r>
    </w:p>
    <w:p>
      <w:r/>
    </w:p>
    <w:p>
      <w:r>
        <w:t xml:space="preserve">7,600,000.00 </w:t>
      </w:r>
    </w:p>
    <w:p>
      <w:r/>
    </w:p>
    <w:p>
      <w:r>
        <w:t xml:space="preserve"> 17,700,800.00 19,380,000.00 </w:t>
      </w:r>
    </w:p>
    <w:p>
      <w:r/>
    </w:p>
    <w:p>
      <w:r>
        <w:t xml:space="preserve"> 11,780,000.00 19,380,000.00 </w:t>
      </w:r>
    </w:p>
    <w:p>
      <w:r/>
    </w:p>
    <w:p>
      <w:r>
        <w:t xml:space="preserve">5,920,800.00 </w:t>
      </w:r>
    </w:p>
    <w:p>
      <w:r/>
    </w:p>
    <w:p>
      <w:r>
        <w:t xml:space="preserve">5,920,800.00 </w:t>
      </w:r>
    </w:p>
    <w:p>
      <w:r/>
    </w:p>
    <w:p>
      <w:r>
        <w:t xml:space="preserve">778,281.44 </w:t>
      </w:r>
    </w:p>
    <w:p>
      <w:r/>
    </w:p>
    <w:p>
      <w:r>
        <w:t xml:space="preserve">-778,281.44 </w:t>
      </w:r>
    </w:p>
    <w:p>
      <w:r/>
    </w:p>
    <w:p>
      <w:r>
        <w:t xml:space="preserve">778,281.44 </w:t>
      </w:r>
    </w:p>
    <w:p>
      <w:r/>
    </w:p>
    <w:p>
      <w:r>
        <w:t xml:space="preserve">-778,281.44 </w:t>
      </w:r>
    </w:p>
    <w:p>
      <w:r/>
    </w:p>
    <w:p>
      <w:r>
        <w:t xml:space="preserve">794,980,220.00 </w:t>
      </w:r>
    </w:p>
    <w:p>
      <w:r/>
    </w:p>
    <w:p>
      <w:r>
        <w:t xml:space="preserve"> 872,278,990.98 35,340,000.00 24,894,285.73 </w:t>
      </w:r>
    </w:p>
    <w:p>
      <w:r/>
    </w:p>
    <w:p>
      <w:r>
        <w:t xml:space="preserve"> 90,731,741.37 91,228,769.17 1,838,774,007.25 </w:t>
      </w:r>
    </w:p>
    <w:p>
      <w:r/>
    </w:p>
    <w:p>
      <w:r>
        <w:t xml:space="preserve"> 84 / 178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上期金额 </w:t>
      </w:r>
    </w:p>
    <w:p>
      <w:r/>
    </w:p>
    <w:p>
      <w:r>
        <w:t xml:space="preserve">二六三网络通信股份有限公司 2018 年年度报告全文 </w:t>
      </w:r>
    </w:p>
    <w:p>
      <w:r/>
    </w:p>
    <w:p>
      <w:r>
        <w:t xml:space="preserve">单位：元 </w:t>
      </w:r>
    </w:p>
    <w:p>
      <w:r/>
    </w:p>
    <w:p>
      <w:r>
        <w:t xml:space="preserve">上期 </w:t>
      </w:r>
    </w:p>
    <w:p>
      <w:r/>
    </w:p>
    <w:p>
      <w:r>
        <w:t xml:space="preserve">项目 </w:t>
      </w:r>
    </w:p>
    <w:p>
      <w:r/>
    </w:p>
    <w:p>
      <w:r>
        <w:t xml:space="preserve">股本 </w:t>
      </w:r>
    </w:p>
    <w:p>
      <w:r/>
    </w:p>
    <w:p>
      <w:r>
        <w:t xml:space="preserve">其他权益工具 </w:t>
      </w:r>
    </w:p>
    <w:p>
      <w:r/>
    </w:p>
    <w:p>
      <w:r>
        <w:t>优先</w:t>
      </w:r>
    </w:p>
    <w:p>
      <w:r/>
    </w:p>
    <w:p>
      <w:r>
        <w:t>永续</w:t>
      </w:r>
    </w:p>
    <w:p>
      <w:r/>
    </w:p>
    <w:p>
      <w:r>
        <w:t xml:space="preserve">股 </w:t>
      </w:r>
    </w:p>
    <w:p>
      <w:r/>
    </w:p>
    <w:p>
      <w:r>
        <w:t xml:space="preserve">债 </w:t>
      </w:r>
    </w:p>
    <w:p>
      <w:r/>
    </w:p>
    <w:p>
      <w:r>
        <w:t>其</w:t>
      </w:r>
    </w:p>
    <w:p>
      <w:r/>
    </w:p>
    <w:p>
      <w:r>
        <w:t xml:space="preserve">他 </w:t>
      </w:r>
    </w:p>
    <w:p>
      <w:r/>
    </w:p>
    <w:p>
      <w:r>
        <w:t xml:space="preserve">资本公积 减：库存股 </w:t>
      </w:r>
    </w:p>
    <w:p>
      <w:r/>
    </w:p>
    <w:p>
      <w:r>
        <w:t>其他综合收</w:t>
      </w:r>
    </w:p>
    <w:p>
      <w:r/>
    </w:p>
    <w:p>
      <w:r>
        <w:t>专项储</w:t>
      </w:r>
    </w:p>
    <w:p>
      <w:r/>
    </w:p>
    <w:p>
      <w:r>
        <w:t xml:space="preserve">益 </w:t>
      </w:r>
    </w:p>
    <w:p>
      <w:r/>
    </w:p>
    <w:p>
      <w:r>
        <w:t xml:space="preserve">备 </w:t>
      </w:r>
    </w:p>
    <w:p>
      <w:r/>
    </w:p>
    <w:p>
      <w:r>
        <w:t xml:space="preserve">盈余公积 未分配利润 所有者权益合计 </w:t>
      </w:r>
    </w:p>
    <w:p>
      <w:r/>
    </w:p>
    <w:p>
      <w:r>
        <w:t xml:space="preserve">一、上年期末余额 </w:t>
      </w:r>
    </w:p>
    <w:p>
      <w:r/>
    </w:p>
    <w:p>
      <w:r>
        <w:t xml:space="preserve">二、本年期初余额 </w:t>
      </w:r>
    </w:p>
    <w:p>
      <w:r/>
    </w:p>
    <w:p>
      <w:r>
        <w:t xml:space="preserve">796,907,220.00 </w:t>
      </w:r>
    </w:p>
    <w:p>
      <w:r/>
    </w:p>
    <w:p>
      <w:r>
        <w:t xml:space="preserve"> 919,598,829.05 94,355,160.00 36,127,192.95 </w:t>
      </w:r>
    </w:p>
    <w:p>
      <w:r/>
    </w:p>
    <w:p>
      <w:r>
        <w:t xml:space="preserve"> 88,735,613.49 73,263,618.24 1,820,277,313.73 </w:t>
      </w:r>
    </w:p>
    <w:p>
      <w:r/>
    </w:p>
    <w:p>
      <w:r>
        <w:t xml:space="preserve">796,907,220.00 </w:t>
      </w:r>
    </w:p>
    <w:p>
      <w:r/>
    </w:p>
    <w:p>
      <w:r>
        <w:t xml:space="preserve"> 919,598,829.05 94,355,160.00 36,127,192.95 </w:t>
      </w:r>
    </w:p>
    <w:p>
      <w:r/>
    </w:p>
    <w:p>
      <w:r>
        <w:t xml:space="preserve"> 88,735,613.49 73,263,618.24 1,820,277,313.73 </w:t>
      </w:r>
    </w:p>
    <w:p>
      <w:r/>
    </w:p>
    <w:p>
      <w:r>
        <w:t xml:space="preserve">三、本期增减变动金额（减少以“－”号填列） </w:t>
      </w:r>
    </w:p>
    <w:p>
      <w:r/>
    </w:p>
    <w:p>
      <w:r>
        <w:t xml:space="preserve">-9,527,000.00 </w:t>
      </w:r>
    </w:p>
    <w:p>
      <w:r/>
    </w:p>
    <w:p>
      <w:r>
        <w:t xml:space="preserve"> -65,020,638.07 -78,395,160.00 5,966,444.11 </w:t>
      </w:r>
    </w:p>
    <w:p>
      <w:r/>
    </w:p>
    <w:p>
      <w:r>
        <w:t xml:space="preserve"> 1,217,846.44 10,960,617.96 </w:t>
      </w:r>
    </w:p>
    <w:p>
      <w:r/>
    </w:p>
    <w:p>
      <w:r>
        <w:t xml:space="preserve">21,992,430.44 </w:t>
      </w:r>
    </w:p>
    <w:p>
      <w:r/>
    </w:p>
    <w:p>
      <w:r>
        <w:t xml:space="preserve">（一）综合收益总额 </w:t>
      </w:r>
    </w:p>
    <w:p>
      <w:r/>
    </w:p>
    <w:p>
      <w:r>
        <w:t xml:space="preserve"> 5,966,444.11 </w:t>
      </w:r>
    </w:p>
    <w:p>
      <w:r/>
    </w:p>
    <w:p>
      <w:r>
        <w:t xml:space="preserve"> 12,178,464.40 </w:t>
      </w:r>
    </w:p>
    <w:p>
      <w:r/>
    </w:p>
    <w:p>
      <w:r>
        <w:t xml:space="preserve">18,144,908.51 </w:t>
      </w:r>
    </w:p>
    <w:p>
      <w:r/>
    </w:p>
    <w:p>
      <w:r>
        <w:t xml:space="preserve">（二）所有者投入和减少资本 </w:t>
      </w:r>
    </w:p>
    <w:p>
      <w:r/>
    </w:p>
    <w:p>
      <w:r>
        <w:t xml:space="preserve">-9,527,000.00 </w:t>
      </w:r>
    </w:p>
    <w:p>
      <w:r/>
    </w:p>
    <w:p>
      <w:r>
        <w:t xml:space="preserve"> -65,020,638.07 -78,395,160.00 </w:t>
      </w:r>
    </w:p>
    <w:p>
      <w:r/>
    </w:p>
    <w:p>
      <w:r>
        <w:t xml:space="preserve">1．所有者投入的普通股 </w:t>
      </w:r>
    </w:p>
    <w:p>
      <w:r/>
    </w:p>
    <w:p>
      <w:r>
        <w:t xml:space="preserve">-9,527,000.00 </w:t>
      </w:r>
    </w:p>
    <w:p>
      <w:r/>
    </w:p>
    <w:p>
      <w:r>
        <w:t xml:space="preserve"> -68,868,160.00 -78,395,160.00 </w:t>
      </w:r>
    </w:p>
    <w:p>
      <w:r/>
    </w:p>
    <w:p>
      <w:r>
        <w:t xml:space="preserve">2．其他权益工具持有者投入资本 </w:t>
      </w:r>
    </w:p>
    <w:p>
      <w:r/>
    </w:p>
    <w:p>
      <w:r>
        <w:t xml:space="preserve">3,847,521.93 </w:t>
      </w:r>
    </w:p>
    <w:p>
      <w:r/>
    </w:p>
    <w:p>
      <w:r>
        <w:t xml:space="preserve">（三）利润分配 </w:t>
      </w:r>
    </w:p>
    <w:p>
      <w:r/>
    </w:p>
    <w:p>
      <w:r>
        <w:t xml:space="preserve">1．提取盈余公积 </w:t>
      </w:r>
    </w:p>
    <w:p>
      <w:r/>
    </w:p>
    <w:p>
      <w:r>
        <w:t xml:space="preserve">（四）所有者权益内部结转 </w:t>
      </w:r>
    </w:p>
    <w:p>
      <w:r/>
    </w:p>
    <w:p>
      <w:r>
        <w:t xml:space="preserve">（五）专项储备 </w:t>
      </w:r>
    </w:p>
    <w:p>
      <w:r/>
    </w:p>
    <w:p>
      <w:r>
        <w:t xml:space="preserve">（六）其他 </w:t>
      </w:r>
    </w:p>
    <w:p>
      <w:r/>
    </w:p>
    <w:p>
      <w:r>
        <w:t xml:space="preserve">四、本期期末余额 </w:t>
      </w:r>
    </w:p>
    <w:p>
      <w:r/>
    </w:p>
    <w:p>
      <w:r>
        <w:t xml:space="preserve">3,847,521.93 </w:t>
      </w:r>
    </w:p>
    <w:p>
      <w:r/>
    </w:p>
    <w:p>
      <w:r>
        <w:t xml:space="preserve">3,847,521.93 </w:t>
      </w:r>
    </w:p>
    <w:p>
      <w:r/>
    </w:p>
    <w:p>
      <w:r>
        <w:t xml:space="preserve"> 1,217,846.44 -1,217,846.44 </w:t>
      </w:r>
    </w:p>
    <w:p>
      <w:r/>
    </w:p>
    <w:p>
      <w:r>
        <w:t xml:space="preserve"> 1,217,846.44 -1,217,846.44 </w:t>
      </w:r>
    </w:p>
    <w:p>
      <w:r/>
    </w:p>
    <w:p>
      <w:r>
        <w:t xml:space="preserve">787,380,220.00 </w:t>
      </w:r>
    </w:p>
    <w:p>
      <w:r/>
    </w:p>
    <w:p>
      <w:r>
        <w:t xml:space="preserve"> 854,578,190.98 15,960,000.00 42,093,637.06 </w:t>
      </w:r>
    </w:p>
    <w:p>
      <w:r/>
    </w:p>
    <w:p>
      <w:r>
        <w:t xml:space="preserve"> 89,953,459.93 84,224,236.20 1,842,269,744.17 </w:t>
      </w:r>
    </w:p>
    <w:p>
      <w:r/>
    </w:p>
    <w:p>
      <w:r>
        <w:t xml:space="preserve"> 85 / 178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二六三网络通信股份有限公司 2018 年年度报告全文 </w:t>
      </w:r>
    </w:p>
    <w:p>
      <w:r/>
    </w:p>
    <w:p>
      <w:r>
        <w:t xml:space="preserve">三、公司基本情况 </w:t>
      </w:r>
    </w:p>
    <w:p>
      <w:r/>
    </w:p>
    <w:p>
      <w:r>
        <w:t xml:space="preserve">1、公司组织形式、注册地和总部地址 </w:t>
      </w:r>
    </w:p>
    <w:p>
      <w:r/>
    </w:p>
    <w:p>
      <w:r>
        <w:t xml:space="preserve">    二六三网络通信股份有限公司(以下简称“本公司”、“公司”)于1999年12月16日设立，2003年6月18日整体变更为</w:t>
      </w:r>
    </w:p>
    <w:p>
      <w:r>
        <w:t xml:space="preserve">股份有限公司，变更后股份总额为9,000.00万股，注册资本人民币9,000.00万元。 </w:t>
      </w:r>
    </w:p>
    <w:p>
      <w:r>
        <w:t xml:space="preserve">    根据本公司2010年第一次临时股东大会通过的决议及中国证券监督管理委员会(以下简称“证监会”)证监许可</w:t>
      </w:r>
    </w:p>
    <w:p>
      <w:r>
        <w:t>[2010]871号文 《关于核准二六三网络通信股份有限公司首次公开发行股票的批复》，2010年8月25日本公司首次公开发行</w:t>
      </w:r>
    </w:p>
    <w:p>
      <w:r/>
    </w:p>
    <w:p>
      <w:r>
        <w:t>人民币普通股(A股)3,000.00万股，2010年9月8日起本公司股票在深圳证券交易所上市交易。本公司于2010年10月29日完成</w:t>
      </w:r>
    </w:p>
    <w:p>
      <w:r/>
    </w:p>
    <w:p>
      <w:r>
        <w:t>了工商变更登记并换领了注册号为110000000991739的企业法人营业执照，公司注册资本及股本由人民币9,000.00万元变更</w:t>
      </w:r>
    </w:p>
    <w:p>
      <w:r/>
    </w:p>
    <w:p>
      <w:r>
        <w:t xml:space="preserve">为人民币12,000.00万元。 </w:t>
      </w:r>
    </w:p>
    <w:p>
      <w:r>
        <w:t xml:space="preserve">    2012年5月18日，根据股东大会决议，本公司以2011年12月31日总股本12,000.00万股为基数，以资本公积向全体股东</w:t>
      </w:r>
    </w:p>
    <w:p>
      <w:r>
        <w:t>每10股转增10股股份。上述转增经利安达会计师事务所有限责任公司于2012年6月12日以利安达验字[2012]第1034号验资报</w:t>
      </w:r>
    </w:p>
    <w:p>
      <w:r/>
    </w:p>
    <w:p>
      <w:r>
        <w:t>告验证。本公司于2012年6月25日完成了工商变更登记并换领了注册号为110000000991739的企业法人营业执照，公司注册资</w:t>
      </w:r>
    </w:p>
    <w:p>
      <w:r/>
    </w:p>
    <w:p>
      <w:r>
        <w:t xml:space="preserve">本及股本由人民币12,000.00万元变更为人民币24,000.00万元。 </w:t>
      </w:r>
    </w:p>
    <w:p>
      <w:r>
        <w:t xml:space="preserve">    2013年12月20日，经证监会上市一部函[2013]999号文批复，并经本公司第四届董事会第十六次会议及2014年第一次</w:t>
      </w:r>
    </w:p>
    <w:p>
      <w:r>
        <w:t>临时股东大会决议批准，公司向91名激励对象授予限制性股票127万股，每股面值人民币1元，每股价格人民币10.89元；截</w:t>
      </w:r>
    </w:p>
    <w:p>
      <w:r/>
    </w:p>
    <w:p>
      <w:r>
        <w:t>至2014年1月22日止，实际认购人为90人，实际授予数量为126.70万股。根据修改后章程，本公司增加注册资本人民币126.70</w:t>
      </w:r>
    </w:p>
    <w:p>
      <w:r/>
    </w:p>
    <w:p>
      <w:r>
        <w:t>万元，由90名授予的激励对象认购，变更后的注册资本及股本为人民币24,126.70万元。上述增加出资经大华会计师事务所(特</w:t>
      </w:r>
    </w:p>
    <w:p>
      <w:r/>
    </w:p>
    <w:p>
      <w:r>
        <w:t xml:space="preserve">殊普通合伙)于2014年1月22日以大华验字[2014]000053号验资报告验证。本公司于2014年2月13日完成了工商变更登记。 </w:t>
      </w:r>
    </w:p>
    <w:p>
      <w:r/>
    </w:p>
    <w:p>
      <w:r>
        <w:t>2014年5月，根据《2013年限制性股票激励计划(草案修订稿)》及2014年4月10日2014年第二次临时股东大会决议和修</w:t>
      </w:r>
    </w:p>
    <w:p>
      <w:r/>
    </w:p>
    <w:p>
      <w:r>
        <w:t>改后章程，本公司申请减少注册资本人民币4.00万元，变更后本公司的注册资本及股本为人民币24,122.70万元。上述减少</w:t>
      </w:r>
    </w:p>
    <w:p>
      <w:r/>
    </w:p>
    <w:p>
      <w:r>
        <w:t>出资经大华会计师事务所(特殊普通合伙)于2014年5月12日以大华验字[2014]000128号验资报告验证。本公司于2014年5月21</w:t>
      </w:r>
    </w:p>
    <w:p>
      <w:r/>
    </w:p>
    <w:p>
      <w:r>
        <w:t xml:space="preserve">日完成工商变更登记。 </w:t>
      </w:r>
    </w:p>
    <w:p>
      <w:r/>
    </w:p>
    <w:p>
      <w:r>
        <w:t>2014年5月20日，本公司股东大会决议批准本公司以截止到2014年4月1日的总股本24,122.70万股为基数，以资本公积</w:t>
      </w:r>
    </w:p>
    <w:p>
      <w:r/>
    </w:p>
    <w:p>
      <w:r>
        <w:t>金向全体股东每10 股转增10.001650 股股份。上述转增经大华会计师事务所(特殊普通合伙)于2014年7月11日以大华验字</w:t>
      </w:r>
    </w:p>
    <w:p>
      <w:r/>
    </w:p>
    <w:p>
      <w:r>
        <w:t>[2014]000258号验资报告验证。本公司于2014年7月3日完成了工商变更登记，注册资本及股本变更为人民币48,249.3802万</w:t>
      </w:r>
    </w:p>
    <w:p>
      <w:r/>
    </w:p>
    <w:p>
      <w:r>
        <w:t xml:space="preserve">元。 </w:t>
      </w:r>
    </w:p>
    <w:p>
      <w:r/>
    </w:p>
    <w:p>
      <w:r>
        <w:t>2015年2月16日，根据本公司《2013年限制性股票激励计划(草案修订稿)》及2015年第一次临时股东大会决议和修改</w:t>
      </w:r>
    </w:p>
    <w:p>
      <w:r/>
    </w:p>
    <w:p>
      <w:r>
        <w:t>后章程，本公司申请减少注册资本人民币25.502万元，注册资本及股本变更为人民币48,223.8782万元。2015年3月17日，本</w:t>
      </w:r>
    </w:p>
    <w:p>
      <w:r/>
    </w:p>
    <w:p>
      <w:r>
        <w:t xml:space="preserve">公司完成了工商变更手续。 </w:t>
      </w:r>
    </w:p>
    <w:p>
      <w:r/>
    </w:p>
    <w:p>
      <w:r>
        <w:t>根据2015年3月27日召开的第四届董事会第三十次会议及2015年4月21日召开的2014年年度股东大会审议通过的《2014</w:t>
      </w:r>
    </w:p>
    <w:p>
      <w:r/>
    </w:p>
    <w:p>
      <w:r>
        <w:t>年度利润分配及资本公积金转增股本方案》，公司以截至2015年3月12日的总股本48,223.8782万股为基数，以资本公积金向</w:t>
      </w:r>
    </w:p>
    <w:p>
      <w:r/>
    </w:p>
    <w:p>
      <w:r>
        <w:t xml:space="preserve">全体股东每10股转增5股，转增后公司注册资本及股本为72,335.8173万股。2015年5月27日，本公司完成了工商变更手续。 </w:t>
      </w:r>
    </w:p>
    <w:p>
      <w:r/>
    </w:p>
    <w:p>
      <w:r>
        <w:t>根据本公司2015年第四次临时股东大会决议和修改后章程，本公司申请增加注册资本人民币1,332.70万元，由忻卫敏</w:t>
      </w:r>
    </w:p>
    <w:p>
      <w:r/>
    </w:p>
    <w:p>
      <w:r>
        <w:t>等202名授予的激励对象以货币资金认购限制性股票1,332.70万股。根据公司2015年第五届董事会第三次会议《关于调整2015</w:t>
      </w:r>
    </w:p>
    <w:p>
      <w:r/>
    </w:p>
    <w:p>
      <w:r>
        <w:t>年限制性股票激励计划授予对象、授予数量的议案》的决议，上述限制性股票激励对象变更为203人，计划授予的限制性股</w:t>
      </w:r>
    </w:p>
    <w:p>
      <w:r/>
    </w:p>
    <w:p>
      <w:r>
        <w:t>票数量变更为1,342.70万股，其中公司前财务负责人董桂英女士在本次限制性股票授予之日前6个月内发生减持公司股票的</w:t>
      </w:r>
    </w:p>
    <w:p>
      <w:r/>
    </w:p>
    <w:p>
      <w:r>
        <w:t>行为，因此董桂英的限制性股票将自其最后一次减持公司股票之日起6个月后授予。截至2015年9月18日止，公司已收到由忻</w:t>
      </w:r>
    </w:p>
    <w:p>
      <w:r/>
    </w:p>
    <w:p>
      <w:r>
        <w:t>卫敏等202名授予股权的激励对象缴纳的出资款人民币9,488.8240万元，其中新增注册资本人民币1,332.70万元，变更后的</w:t>
      </w:r>
    </w:p>
    <w:p>
      <w:r/>
    </w:p>
    <w:p>
      <w:r>
        <w:t>注册资本及股本为人民币73,668.5173万元。上述增资经大华会计师事务所(特殊普通合伙)于2015年9月18日以大华验字</w:t>
      </w:r>
    </w:p>
    <w:p>
      <w:r/>
    </w:p>
    <w:p>
      <w:r>
        <w:t xml:space="preserve">[2015]000961号验资报告验证。2015年11月19日，公司完成了工商变更手续。 </w:t>
      </w:r>
    </w:p>
    <w:p>
      <w:r/>
    </w:p>
    <w:p>
      <w:r>
        <w:t>根据公司2014年年度股东大会决议，并经证监会证监许可[2015]2587号《关于核准二六三网络通信股份有限公司非公</w:t>
      </w:r>
    </w:p>
    <w:p>
      <w:r/>
    </w:p>
    <w:p>
      <w:r>
        <w:t>开发行股票的批复》核准，公司于2015年12月9日非公开发行人民币普通股(A股) 6,163.5220万股，每股面值人民币1.00元，</w:t>
      </w:r>
    </w:p>
    <w:p>
      <w:r/>
    </w:p>
    <w:p>
      <w:r>
        <w:t>每股发行认购价格为人民币12.72元。本次股票发行后，公司的股份总数变更为79,832.0393万股，注册资本及股本总额为人</w:t>
      </w:r>
    </w:p>
    <w:p>
      <w:r/>
    </w:p>
    <w:p>
      <w:r>
        <w:t xml:space="preserve"> 86 / 178 </w:t>
      </w:r>
    </w:p>
    <w:p>
      <w:r/>
    </w:p>
    <w:p>
      <w:r>
        <w:t xml:space="preserve">二六三网络通信股份有限公司 2018 年年度报告全文 </w:t>
      </w:r>
    </w:p>
    <w:p>
      <w:r/>
    </w:p>
    <w:p>
      <w:r>
        <w:t>民币79,832.0393万元。上述增资经大华会计师事务所(特殊普通合伙)于2015年12月11日以大华验字[2015]001255号验资报</w:t>
      </w:r>
    </w:p>
    <w:p>
      <w:r/>
    </w:p>
    <w:p>
      <w:r>
        <w:t xml:space="preserve">告验证。 </w:t>
      </w:r>
    </w:p>
    <w:p>
      <w:r/>
    </w:p>
    <w:p>
      <w:r>
        <w:t>根据2015年12月25日公司第五届董事会第八次会议决议，董桂英女士已符合限制性股票授予条件，公司将第五届董事</w:t>
      </w:r>
    </w:p>
    <w:p>
      <w:r/>
    </w:p>
    <w:p>
      <w:r>
        <w:t>会第三次会议审议通过的10万股限制性股票授予董桂英女士，每股面值人民币1元，每股发行认购价格人民币7.12元。本次</w:t>
      </w:r>
    </w:p>
    <w:p>
      <w:r/>
    </w:p>
    <w:p>
      <w:r>
        <w:t>股票发行后，公司的股份总数变更为79,842.0393万股，注册资本及股本总额为人民币79,842.0393万元。上述增资经大华会</w:t>
      </w:r>
    </w:p>
    <w:p>
      <w:r/>
    </w:p>
    <w:p>
      <w:r>
        <w:t>计师事务所(特殊普通合伙)于2015年12月29日以大华验字[2015]001365号验资报告验证。2016年2月25日，公司完成了注册</w:t>
      </w:r>
    </w:p>
    <w:p>
      <w:r/>
    </w:p>
    <w:p>
      <w:r>
        <w:t xml:space="preserve">资本的工商变更手续。 </w:t>
      </w:r>
    </w:p>
    <w:p>
      <w:r/>
    </w:p>
    <w:p>
      <w:r>
        <w:t>2016年1月，根据公司《2013年限制性股票激励计划(草案修订稿)》、《2015年限制性股票激励计划(草案)》、公司</w:t>
      </w:r>
    </w:p>
    <w:p>
      <w:r/>
    </w:p>
    <w:p>
      <w:r>
        <w:t>2015年第五届董事会第九次会议决定减少麦卫冲等八名自然人投入的注册资本人民币 28.1025万元。2016年3月，根据公司</w:t>
      </w:r>
    </w:p>
    <w:p>
      <w:r/>
    </w:p>
    <w:p>
      <w:r>
        <w:t>《2013年限制性股票激励计划(草案修订稿)》、《2015年限制性股票激励计划(草案)》，公司第五届董事会第十二次会议决</w:t>
      </w:r>
    </w:p>
    <w:p>
      <w:r/>
    </w:p>
    <w:p>
      <w:r>
        <w:t>定减少赵旭等七十名自然人投入的注册资本人民币118.2148万元和王昌双等三名自然人投入的注册资本人民币5万元。上述</w:t>
      </w:r>
    </w:p>
    <w:p>
      <w:r/>
    </w:p>
    <w:p>
      <w:r>
        <w:t>减资经大华会计师事务所(特殊普通合伙)于2016年4月5日以大华验字[2016]000304号验资报告验证。2016年6月3日，公司完</w:t>
      </w:r>
    </w:p>
    <w:p>
      <w:r/>
    </w:p>
    <w:p>
      <w:r>
        <w:t xml:space="preserve">成了工商变更手续。上述减资完成后，公司注册资本及股本变更为人民币79,690.722万元。 </w:t>
      </w:r>
    </w:p>
    <w:p>
      <w:r/>
    </w:p>
    <w:p>
      <w:r>
        <w:t>根据公司2017年2月28日第五届董事会第二十次会议和第五届监事会第十二次会议审议通过的《关于回购2015年股权</w:t>
      </w:r>
    </w:p>
    <w:p>
      <w:r/>
    </w:p>
    <w:p>
      <w:r>
        <w:t>激励计划中已离职股权激励对象所持已获授但尚未解锁的限制性股票》议案，本公司回购已离职股权激励对象初金霞等二十</w:t>
      </w:r>
    </w:p>
    <w:p>
      <w:r/>
    </w:p>
    <w:p>
      <w:r>
        <w:t>七人所持74万股已获授但尚未解锁的限制性股票，回购完成后，公司注册资本变更为人民币79,616.722万元。上述减资经德</w:t>
      </w:r>
    </w:p>
    <w:p>
      <w:r/>
    </w:p>
    <w:p>
      <w:r>
        <w:t xml:space="preserve">勤会计师事务所(特殊普通合伙)于2017年3月11日以德师报(验)字(17)第00168号验资报告验证。 </w:t>
      </w:r>
    </w:p>
    <w:p>
      <w:r/>
    </w:p>
    <w:p>
      <w:r>
        <w:t>根据公司2017年5月15日第五届董事会第二十四次会议和第五届监事会第十五次会议审议通过的《关于终止实施2015</w:t>
      </w:r>
    </w:p>
    <w:p>
      <w:r/>
    </w:p>
    <w:p>
      <w:r>
        <w:t>年股权激励计划暨回购注销已授予未解锁的全部限制性股票》议案，公司以货币方式回购2015年股权激励计划剩余全部171</w:t>
      </w:r>
    </w:p>
    <w:p>
      <w:r/>
    </w:p>
    <w:p>
      <w:r>
        <w:t>名被激励对象所持已授权但尚未解锁的1,258.7万股限制性股票。回购完成后，公司注册资本变更为人民币78,358.022万元。</w:t>
      </w:r>
    </w:p>
    <w:p>
      <w:r/>
    </w:p>
    <w:p>
      <w:r>
        <w:t xml:space="preserve">上述减资经德勤华永会计师事务所(特殊普通合伙)于2017年6月23日出具的德师报(验)字(17)第00299号验资报告验证。 </w:t>
      </w:r>
    </w:p>
    <w:p>
      <w:r/>
    </w:p>
    <w:p>
      <w:r>
        <w:t>根据公司2017年12月8日第五届董事会第二十九次会议、第五届监事会第十九次会议及2017年12月25日的2017年第三</w:t>
      </w:r>
    </w:p>
    <w:p>
      <w:r/>
    </w:p>
    <w:p>
      <w:r>
        <w:t>次临时股东大会审议通过的《2017年限制性股票激励计划(草案)》及其摘要等议案审议，公司申请增加注册资本人民币380</w:t>
      </w:r>
    </w:p>
    <w:p>
      <w:r/>
    </w:p>
    <w:p>
      <w:r>
        <w:t>万元，由芦兵等9名授予的激励对象以货币资金认购380万股限制性股票。截至2017年12月25日止，公司收到芦兵等九名自然</w:t>
      </w:r>
    </w:p>
    <w:p>
      <w:r/>
    </w:p>
    <w:p>
      <w:r>
        <w:t>人认购的限制性股票认购款人民币 1,596万元，其中新增注册资本人民币 380万元，变更后的注册资本及股本为人民币</w:t>
      </w:r>
    </w:p>
    <w:p>
      <w:r/>
    </w:p>
    <w:p>
      <w:r>
        <w:t>78,738.022万元。上述增资经德勤华永会计师事务所(特殊普通合伙)于2017年12月25日出具的德师报(验)字(18)第00032号</w:t>
      </w:r>
    </w:p>
    <w:p>
      <w:r/>
    </w:p>
    <w:p>
      <w:r>
        <w:t xml:space="preserve">验资报告验证。 </w:t>
      </w:r>
    </w:p>
    <w:p>
      <w:r/>
    </w:p>
    <w:p>
      <w:r>
        <w:t>根据公司2018年11月7日第六届董事会第三次会议及2018年第四次临时股东大会审议通过的《2018年限制性股票与股</w:t>
      </w:r>
    </w:p>
    <w:p>
      <w:r/>
    </w:p>
    <w:p>
      <w:r>
        <w:t>票期权激励计划(草案)》等议案，公司申请增加注册资本人民币760万元，由芦兵等9名被激励对象以货币资金认购760万股</w:t>
      </w:r>
    </w:p>
    <w:p>
      <w:r/>
    </w:p>
    <w:p>
      <w:r>
        <w:t>限制性股票。截至2018年11月15日止，公司收到芦兵等九名自然人认购的限制性股票认购款人民币1,938万元，其中新增注</w:t>
      </w:r>
    </w:p>
    <w:p>
      <w:r/>
    </w:p>
    <w:p>
      <w:r>
        <w:t>册资本人民币760万元，变更后的注册资本及股本为人民币79,498.022万元。上述增资已经德勤华永会计师事务所(特殊普通</w:t>
      </w:r>
    </w:p>
    <w:p>
      <w:r/>
    </w:p>
    <w:p>
      <w:r>
        <w:t xml:space="preserve">合伙)于2018年11月23日出具的德师报(验)字(18)第00499号验资报告验证。 </w:t>
      </w:r>
    </w:p>
    <w:p>
      <w:r/>
    </w:p>
    <w:p>
      <w:r>
        <w:t xml:space="preserve">本公司的注册地址为北京市昌平区城区镇超前路13号，总部地址为朝阳区和平里东土城路甲14号建达大厦。 </w:t>
      </w:r>
    </w:p>
    <w:p>
      <w:r/>
    </w:p>
    <w:p>
      <w:r>
        <w:t xml:space="preserve">2、经营范围 </w:t>
      </w:r>
    </w:p>
    <w:p>
      <w:r/>
    </w:p>
    <w:p>
      <w:r>
        <w:t>本公司的经营范围为：增值电信业务；互联网信息服务；计算机信息网络国际联网经营业务；电子商务；设计和制作</w:t>
      </w:r>
    </w:p>
    <w:p>
      <w:r/>
    </w:p>
    <w:p>
      <w:r>
        <w:t>网络广告；利用263网站(www.263.net.cn)发布网络广告；电子技术、网络技术、计算机软件开发；销售自行开发后产品；</w:t>
      </w:r>
    </w:p>
    <w:p>
      <w:r/>
    </w:p>
    <w:p>
      <w:r>
        <w:t xml:space="preserve">物业管理(限分支机构经营) 。 </w:t>
      </w:r>
    </w:p>
    <w:p>
      <w:r/>
    </w:p>
    <w:p>
      <w:r>
        <w:t xml:space="preserve">3、公司及子公司业务性质和主要经营活动 </w:t>
      </w:r>
    </w:p>
    <w:p>
      <w:r/>
    </w:p>
    <w:p>
      <w:r>
        <w:t xml:space="preserve">3.1．业务性质 </w:t>
      </w:r>
    </w:p>
    <w:p>
      <w:r/>
    </w:p>
    <w:p>
      <w:r>
        <w:t>本公司及其子公司(以下简称“本集团”)是运用互联网技术和转售方式为企业和个人提供虚拟运营服务的新型通信服</w:t>
      </w:r>
    </w:p>
    <w:p>
      <w:r/>
    </w:p>
    <w:p>
      <w:r>
        <w:t xml:space="preserve">务商。 </w:t>
      </w:r>
    </w:p>
    <w:p>
      <w:r/>
    </w:p>
    <w:p>
      <w:r>
        <w:t>本公司于2014年11月3日取得中华人民共和国工业与信息化部颁发的编号为B1.B2-20090386的增值电信业务经营许可</w:t>
      </w:r>
    </w:p>
    <w:p>
      <w:r/>
    </w:p>
    <w:p>
      <w:r>
        <w:t>证，有效期至2019年11月3日，获准经营第一类增值电信业务中的国内多方通信服务业务、第二类增值电信业务中的呼叫中</w:t>
      </w:r>
    </w:p>
    <w:p>
      <w:r/>
    </w:p>
    <w:p>
      <w:r>
        <w:t>心业务、因特网接入服务业务和信息服务业务、 信息服务业务(不含固定网电话信息服务和互联网信息服务)。其中，国内</w:t>
      </w:r>
    </w:p>
    <w:p>
      <w:r/>
    </w:p>
    <w:p>
      <w:r>
        <w:t xml:space="preserve"> 87 / 178 </w:t>
      </w:r>
    </w:p>
    <w:p>
      <w:r/>
    </w:p>
    <w:p>
      <w:r>
        <w:t xml:space="preserve">二六三网络通信股份有限公司 2018 年年度报告全文 </w:t>
      </w:r>
    </w:p>
    <w:p>
      <w:r/>
    </w:p>
    <w:p>
      <w:r>
        <w:t xml:space="preserve"> 88 / 178 </w:t>
      </w:r>
    </w:p>
    <w:p>
      <w:r/>
    </w:p>
    <w:p>
      <w:r>
        <w:t>多方通信服务业务获准全国经营；呼叫中心业务获准全国经营；因特网接入服务业务获准在北京、上海2个直辖市以及沈阳</w:t>
      </w:r>
    </w:p>
    <w:p>
      <w:r/>
    </w:p>
    <w:p>
      <w:r>
        <w:t>等10个城市经营；信息服务业务(不包括固定网电话信息服务和互联网信息服务)获准在北京、天津、上海等18个省(自治区、</w:t>
      </w:r>
    </w:p>
    <w:p>
      <w:r/>
    </w:p>
    <w:p>
      <w:r>
        <w:t xml:space="preserve">直辖市)经营。 </w:t>
      </w:r>
    </w:p>
    <w:p>
      <w:r/>
    </w:p>
    <w:p>
      <w:r>
        <w:t>本公司之三级子公司iTalk Mobile Corporation，于2016年12月22日获得美国联邦通讯委员会颁发的FCC214牌照，获</w:t>
      </w:r>
    </w:p>
    <w:p>
      <w:r/>
    </w:p>
    <w:p>
      <w:r>
        <w:t xml:space="preserve">准基于美国主要移动运营商的网络基础设施为美国用户提供本地及国际移动通信服务。 </w:t>
      </w:r>
    </w:p>
    <w:p>
      <w:r/>
    </w:p>
    <w:p>
      <w:r>
        <w:t>本公司之三级子公司上海奈盛通信科技有限公司于2017年5月26日取得中华人民共和国工业与信息化部颁发的编号为</w:t>
      </w:r>
    </w:p>
    <w:p>
      <w:r/>
    </w:p>
    <w:p>
      <w:r>
        <w:t>B1-2017009的增值电信业务经营许可证(有效期至2022年5月26日)，获准在上海市经营第一类增值电信业务中的互联网数据</w:t>
      </w:r>
    </w:p>
    <w:p>
      <w:r/>
    </w:p>
    <w:p>
      <w:r>
        <w:t xml:space="preserve">中心业务(不含互联网资源协作服务)。2018年，该证书业务种类增加了互联网资源协作服务(即云服务)。 </w:t>
      </w:r>
    </w:p>
    <w:p>
      <w:r/>
    </w:p>
    <w:p>
      <w:r>
        <w:t xml:space="preserve">3.2．主要经营活动 </w:t>
      </w:r>
    </w:p>
    <w:p>
      <w:r/>
    </w:p>
    <w:p>
      <w:r>
        <w:t>在企业客户市场，本集团运用互联网技术和转售方式为企业提供全方位、一站式的通信产品和服务，包括：263云通</w:t>
      </w:r>
    </w:p>
    <w:p>
      <w:r/>
    </w:p>
    <w:p>
      <w:r>
        <w:t>信(融合企业邮箱、电话会议、网络会议、视频会议、网络直播、企业网盘、即时通信、协同办公等产品)、企业云电话、企</w:t>
      </w:r>
    </w:p>
    <w:p>
      <w:r/>
    </w:p>
    <w:p>
      <w:r>
        <w:t xml:space="preserve">业短信、企业VPN、企业无线、IDC及云计算、设计和制作网络广告等服务。 </w:t>
      </w:r>
    </w:p>
    <w:p>
      <w:r/>
    </w:p>
    <w:p>
      <w:r>
        <w:t>在个人客户市场，本集团针对全球华人跨境通信需求，为海外华人家庭提供VoIP、IPTV等互联网综合通信服务，为全</w:t>
      </w:r>
    </w:p>
    <w:p>
      <w:r/>
    </w:p>
    <w:p>
      <w:r>
        <w:t xml:space="preserve">球商旅华人提供虚拟移动通信服务(MVNO)。此外，本集团也为运营商提供漫游系统解决方案与服务。 </w:t>
      </w:r>
    </w:p>
    <w:p>
      <w:r/>
    </w:p>
    <w:p>
      <w:r>
        <w:t xml:space="preserve">本集团还开展固网语音增值服务(即：96446IP长途转售和95050多方通话服务)。 </w:t>
      </w:r>
    </w:p>
    <w:p>
      <w:r/>
    </w:p>
    <w:p>
      <w:r>
        <w:t xml:space="preserve">4、财务报表的批准报出 </w:t>
      </w:r>
    </w:p>
    <w:p>
      <w:r/>
    </w:p>
    <w:p>
      <w:r>
        <w:t xml:space="preserve">本公司的公司及合并财务报表于2019年3-月-28-日经本公司董事会批准。 </w:t>
      </w:r>
    </w:p>
    <w:p>
      <w:r>
        <w:t xml:space="preserve">本年度纳入合并财务报表范围的主体共29户，具体包括： </w:t>
      </w:r>
    </w:p>
    <w:p>
      <w:r/>
    </w:p>
    <w:p>
      <w:r>
        <w:t xml:space="preserve">子公司名称 </w:t>
      </w:r>
    </w:p>
    <w:p>
      <w:r/>
    </w:p>
    <w:p>
      <w:r>
        <w:t>公司简称 主要</w:t>
      </w:r>
    </w:p>
    <w:p>
      <w:r/>
    </w:p>
    <w:p>
      <w:r>
        <w:t>经营</w:t>
      </w:r>
    </w:p>
    <w:p>
      <w:r/>
    </w:p>
    <w:p>
      <w:r>
        <w:t xml:space="preserve">地 </w:t>
      </w:r>
    </w:p>
    <w:p>
      <w:r/>
    </w:p>
    <w:p>
      <w:r>
        <w:t>注册地 业务性质 取得方式 子公司</w:t>
      </w:r>
    </w:p>
    <w:p>
      <w:r/>
    </w:p>
    <w:p>
      <w:r>
        <w:t xml:space="preserve">类型 </w:t>
      </w:r>
    </w:p>
    <w:p>
      <w:r/>
    </w:p>
    <w:p>
      <w:r>
        <w:t>级</w:t>
      </w:r>
    </w:p>
    <w:p>
      <w:r/>
    </w:p>
    <w:p>
      <w:r>
        <w:t xml:space="preserve">次 </w:t>
      </w:r>
    </w:p>
    <w:p>
      <w:r/>
    </w:p>
    <w:p>
      <w:r>
        <w:t>持股比</w:t>
      </w:r>
    </w:p>
    <w:p>
      <w:r/>
    </w:p>
    <w:p>
      <w:r>
        <w:t xml:space="preserve">例(%) </w:t>
      </w:r>
    </w:p>
    <w:p>
      <w:r/>
    </w:p>
    <w:p>
      <w:r>
        <w:t>表决权</w:t>
      </w:r>
    </w:p>
    <w:p>
      <w:r/>
    </w:p>
    <w:p>
      <w:r>
        <w:t xml:space="preserve">比例(%) </w:t>
      </w:r>
    </w:p>
    <w:p>
      <w:r/>
    </w:p>
    <w:p>
      <w:r>
        <w:t xml:space="preserve">本公司 </w:t>
      </w:r>
    </w:p>
    <w:p>
      <w:r/>
    </w:p>
    <w:p>
      <w:r>
        <w:t xml:space="preserve">本公司 北京 北京 附注(一)、3 不适用 不适用 1 不适用 不适用 </w:t>
      </w:r>
    </w:p>
    <w:p>
      <w:r/>
    </w:p>
    <w:p>
      <w:r>
        <w:t xml:space="preserve">北京二六三企业通信有限公司 </w:t>
      </w:r>
    </w:p>
    <w:p>
      <w:r/>
    </w:p>
    <w:p>
      <w:r>
        <w:t xml:space="preserve">企业通信 北京 北京 </w:t>
      </w:r>
    </w:p>
    <w:p>
      <w:r/>
    </w:p>
    <w:p>
      <w:r>
        <w:t xml:space="preserve"> 企业通信 投资设立 全资子</w:t>
      </w:r>
    </w:p>
    <w:p>
      <w:r/>
    </w:p>
    <w:p>
      <w:r>
        <w:t xml:space="preserve">公司 </w:t>
      </w:r>
    </w:p>
    <w:p>
      <w:r/>
    </w:p>
    <w:p>
      <w:r>
        <w:t xml:space="preserve">2 </w:t>
      </w:r>
    </w:p>
    <w:p>
      <w:r/>
    </w:p>
    <w:p>
      <w:r>
        <w:t xml:space="preserve">100 </w:t>
      </w:r>
    </w:p>
    <w:p>
      <w:r/>
    </w:p>
    <w:p>
      <w:r>
        <w:t xml:space="preserve">100 </w:t>
      </w:r>
    </w:p>
    <w:p>
      <w:r/>
    </w:p>
    <w:p>
      <w:r>
        <w:t xml:space="preserve">上海二六三通信有限公司 </w:t>
      </w:r>
    </w:p>
    <w:p>
      <w:r/>
    </w:p>
    <w:p>
      <w:r>
        <w:t>上海通信 北京 上海 增值通信、VPN 投资设立 全资子</w:t>
      </w:r>
    </w:p>
    <w:p>
      <w:r/>
    </w:p>
    <w:p>
      <w:r>
        <w:t xml:space="preserve">公司 </w:t>
      </w:r>
    </w:p>
    <w:p>
      <w:r/>
    </w:p>
    <w:p>
      <w:r>
        <w:t xml:space="preserve">2 </w:t>
      </w:r>
    </w:p>
    <w:p>
      <w:r/>
    </w:p>
    <w:p>
      <w:r>
        <w:t xml:space="preserve">100 </w:t>
      </w:r>
    </w:p>
    <w:p>
      <w:r/>
    </w:p>
    <w:p>
      <w:r>
        <w:t xml:space="preserve">100 </w:t>
      </w:r>
    </w:p>
    <w:p>
      <w:r/>
    </w:p>
    <w:p>
      <w:r>
        <w:t xml:space="preserve">二六三增值通信香港有限公司 </w:t>
      </w:r>
    </w:p>
    <w:p>
      <w:r/>
    </w:p>
    <w:p>
      <w:r>
        <w:t xml:space="preserve">(英文名：263 Value Added </w:t>
      </w:r>
    </w:p>
    <w:p>
      <w:r/>
    </w:p>
    <w:p>
      <w:r>
        <w:t xml:space="preserve">Communication Hong Kong Co.,Limited) </w:t>
      </w:r>
    </w:p>
    <w:p>
      <w:r/>
    </w:p>
    <w:p>
      <w:r>
        <w:t xml:space="preserve">香港增值 香港 香港 </w:t>
      </w:r>
    </w:p>
    <w:p>
      <w:r/>
    </w:p>
    <w:p>
      <w:r>
        <w:t xml:space="preserve">VPN </w:t>
      </w:r>
    </w:p>
    <w:p>
      <w:r/>
    </w:p>
    <w:p>
      <w:r>
        <w:t>投资设立 全资子</w:t>
      </w:r>
    </w:p>
    <w:p>
      <w:r/>
    </w:p>
    <w:p>
      <w:r>
        <w:t xml:space="preserve">公司 </w:t>
      </w:r>
    </w:p>
    <w:p>
      <w:r/>
    </w:p>
    <w:p>
      <w:r>
        <w:t xml:space="preserve">3 </w:t>
      </w:r>
    </w:p>
    <w:p>
      <w:r/>
    </w:p>
    <w:p>
      <w:r>
        <w:t xml:space="preserve">100 </w:t>
      </w:r>
    </w:p>
    <w:p>
      <w:r/>
    </w:p>
    <w:p>
      <w:r>
        <w:t xml:space="preserve">100 </w:t>
      </w:r>
    </w:p>
    <w:p>
      <w:r/>
    </w:p>
    <w:p>
      <w:r>
        <w:t xml:space="preserve">北京二六三网络科技有限公司 </w:t>
      </w:r>
    </w:p>
    <w:p>
      <w:r/>
    </w:p>
    <w:p>
      <w:r>
        <w:t xml:space="preserve">网络科技 北京 北京 </w:t>
      </w:r>
    </w:p>
    <w:p>
      <w:r/>
    </w:p>
    <w:p>
      <w:r>
        <w:t>VOIP、IPTV 投资设立 全资子</w:t>
      </w:r>
    </w:p>
    <w:p>
      <w:r/>
    </w:p>
    <w:p>
      <w:r>
        <w:t xml:space="preserve">公司 </w:t>
      </w:r>
    </w:p>
    <w:p>
      <w:r/>
    </w:p>
    <w:p>
      <w:r>
        <w:t xml:space="preserve">2 </w:t>
      </w:r>
    </w:p>
    <w:p>
      <w:r/>
    </w:p>
    <w:p>
      <w:r>
        <w:t xml:space="preserve">100 </w:t>
      </w:r>
    </w:p>
    <w:p>
      <w:r/>
    </w:p>
    <w:p>
      <w:r>
        <w:t xml:space="preserve">100 </w:t>
      </w:r>
    </w:p>
    <w:p>
      <w:r/>
    </w:p>
    <w:p>
      <w:r>
        <w:t xml:space="preserve">二六三软件技术(北京)有限公司 </w:t>
      </w:r>
    </w:p>
    <w:p>
      <w:r/>
    </w:p>
    <w:p>
      <w:r>
        <w:t xml:space="preserve">软件技术 北京 北京 </w:t>
      </w:r>
    </w:p>
    <w:p>
      <w:r/>
    </w:p>
    <w:p>
      <w:r>
        <w:t xml:space="preserve">IT业务 </w:t>
      </w:r>
    </w:p>
    <w:p>
      <w:r/>
    </w:p>
    <w:p>
      <w:r>
        <w:t>投资设立 全资子</w:t>
      </w:r>
    </w:p>
    <w:p>
      <w:r/>
    </w:p>
    <w:p>
      <w:r>
        <w:t xml:space="preserve">公司 </w:t>
      </w:r>
    </w:p>
    <w:p>
      <w:r/>
    </w:p>
    <w:p>
      <w:r>
        <w:t xml:space="preserve">3 </w:t>
      </w:r>
    </w:p>
    <w:p>
      <w:r/>
    </w:p>
    <w:p>
      <w:r>
        <w:t xml:space="preserve">100 </w:t>
      </w:r>
    </w:p>
    <w:p>
      <w:r/>
    </w:p>
    <w:p>
      <w:r>
        <w:t xml:space="preserve">100 </w:t>
      </w:r>
    </w:p>
    <w:p>
      <w:r/>
    </w:p>
    <w:p>
      <w:r>
        <w:t xml:space="preserve">iTalk Global Communications, Inc. </w:t>
      </w:r>
    </w:p>
    <w:p>
      <w:r/>
    </w:p>
    <w:p>
      <w:r>
        <w:t xml:space="preserve">iTalk Global 美国 美国 </w:t>
      </w:r>
    </w:p>
    <w:p>
      <w:r/>
    </w:p>
    <w:p>
      <w:r>
        <w:t xml:space="preserve">VOIP </w:t>
      </w:r>
    </w:p>
    <w:p>
      <w:r/>
    </w:p>
    <w:p>
      <w:r>
        <w:t>非同一控</w:t>
      </w:r>
    </w:p>
    <w:p>
      <w:r/>
    </w:p>
    <w:p>
      <w:r>
        <w:t xml:space="preserve">制下收购 </w:t>
      </w:r>
    </w:p>
    <w:p>
      <w:r/>
    </w:p>
    <w:p>
      <w:r>
        <w:t>全资子</w:t>
      </w:r>
    </w:p>
    <w:p>
      <w:r/>
    </w:p>
    <w:p>
      <w:r>
        <w:t xml:space="preserve">公司 </w:t>
      </w:r>
    </w:p>
    <w:p>
      <w:r/>
    </w:p>
    <w:p>
      <w:r>
        <w:t xml:space="preserve">3 </w:t>
      </w:r>
    </w:p>
    <w:p>
      <w:r/>
    </w:p>
    <w:p>
      <w:r>
        <w:t xml:space="preserve">100 </w:t>
      </w:r>
    </w:p>
    <w:p>
      <w:r/>
    </w:p>
    <w:p>
      <w:r>
        <w:t xml:space="preserve">100 </w:t>
      </w:r>
    </w:p>
    <w:p>
      <w:r/>
    </w:p>
    <w:p>
      <w:r>
        <w:t xml:space="preserve">iTalkBB Canada Inc. </w:t>
      </w:r>
    </w:p>
    <w:p>
      <w:r/>
    </w:p>
    <w:p>
      <w:r>
        <w:t xml:space="preserve">iTalkBB </w:t>
      </w:r>
    </w:p>
    <w:p>
      <w:r/>
    </w:p>
    <w:p>
      <w:r>
        <w:t xml:space="preserve">Canada </w:t>
      </w:r>
    </w:p>
    <w:p>
      <w:r/>
    </w:p>
    <w:p>
      <w:r>
        <w:t>加拿</w:t>
      </w:r>
    </w:p>
    <w:p>
      <w:r/>
    </w:p>
    <w:p>
      <w:r>
        <w:t xml:space="preserve">大 </w:t>
      </w:r>
    </w:p>
    <w:p>
      <w:r/>
    </w:p>
    <w:p>
      <w:r>
        <w:t>加拿大 VOIP经营推广 非同一控</w:t>
      </w:r>
    </w:p>
    <w:p>
      <w:r/>
    </w:p>
    <w:p>
      <w:r>
        <w:t xml:space="preserve">制下收购 </w:t>
      </w:r>
    </w:p>
    <w:p>
      <w:r/>
    </w:p>
    <w:p>
      <w:r>
        <w:t>全资子</w:t>
      </w:r>
    </w:p>
    <w:p>
      <w:r/>
    </w:p>
    <w:p>
      <w:r>
        <w:t xml:space="preserve">公司 </w:t>
      </w:r>
    </w:p>
    <w:p>
      <w:r/>
    </w:p>
    <w:p>
      <w:r>
        <w:t xml:space="preserve">3 </w:t>
      </w:r>
    </w:p>
    <w:p>
      <w:r/>
    </w:p>
    <w:p>
      <w:r>
        <w:t xml:space="preserve">100 </w:t>
      </w:r>
    </w:p>
    <w:p>
      <w:r/>
    </w:p>
    <w:p>
      <w:r>
        <w:t xml:space="preserve">100 </w:t>
      </w:r>
    </w:p>
    <w:p>
      <w:r/>
    </w:p>
    <w:p>
      <w:r>
        <w:t xml:space="preserve">iTalkBB Australia Pty Ltd. </w:t>
      </w:r>
    </w:p>
    <w:p>
      <w:r/>
    </w:p>
    <w:p>
      <w:r>
        <w:t xml:space="preserve">iTalkBB </w:t>
      </w:r>
    </w:p>
    <w:p>
      <w:r/>
    </w:p>
    <w:p>
      <w:r>
        <w:t xml:space="preserve">Australia </w:t>
      </w:r>
    </w:p>
    <w:p>
      <w:r/>
    </w:p>
    <w:p>
      <w:r>
        <w:t>澳大</w:t>
      </w:r>
    </w:p>
    <w:p>
      <w:r/>
    </w:p>
    <w:p>
      <w:r>
        <w:t xml:space="preserve">利亚 </w:t>
      </w:r>
    </w:p>
    <w:p>
      <w:r/>
    </w:p>
    <w:p>
      <w:r>
        <w:t>澳大利</w:t>
      </w:r>
    </w:p>
    <w:p>
      <w:r/>
    </w:p>
    <w:p>
      <w:r>
        <w:t xml:space="preserve">亚 </w:t>
      </w:r>
    </w:p>
    <w:p>
      <w:r/>
    </w:p>
    <w:p>
      <w:r>
        <w:t>VOIP经营推广 非同一控</w:t>
      </w:r>
    </w:p>
    <w:p>
      <w:r/>
    </w:p>
    <w:p>
      <w:r>
        <w:t xml:space="preserve">制下收购 </w:t>
      </w:r>
    </w:p>
    <w:p>
      <w:r/>
    </w:p>
    <w:p>
      <w:r>
        <w:t>全资子</w:t>
      </w:r>
    </w:p>
    <w:p>
      <w:r/>
    </w:p>
    <w:p>
      <w:r>
        <w:t xml:space="preserve">公司 </w:t>
      </w:r>
    </w:p>
    <w:p>
      <w:r/>
    </w:p>
    <w:p>
      <w:r>
        <w:t xml:space="preserve">3 </w:t>
      </w:r>
    </w:p>
    <w:p>
      <w:r/>
    </w:p>
    <w:p>
      <w:r>
        <w:t xml:space="preserve">100 </w:t>
      </w:r>
    </w:p>
    <w:p>
      <w:r/>
    </w:p>
    <w:p>
      <w:r>
        <w:t xml:space="preserve">100 </w:t>
      </w:r>
    </w:p>
    <w:p>
      <w:r/>
    </w:p>
    <w:p>
      <w:r>
        <w:t xml:space="preserve">Freedom Enterprise, L.L.C </w:t>
      </w:r>
    </w:p>
    <w:p>
      <w:r/>
    </w:p>
    <w:p>
      <w:r>
        <w:t xml:space="preserve">Freedom  美国 美国 </w:t>
      </w:r>
    </w:p>
    <w:p>
      <w:r/>
    </w:p>
    <w:p>
      <w:r>
        <w:t>房屋租赁 非同一控</w:t>
      </w:r>
    </w:p>
    <w:p>
      <w:r/>
    </w:p>
    <w:p>
      <w:r>
        <w:t xml:space="preserve">制下收购 </w:t>
      </w:r>
    </w:p>
    <w:p>
      <w:r/>
    </w:p>
    <w:p>
      <w:r>
        <w:t>全资子</w:t>
      </w:r>
    </w:p>
    <w:p>
      <w:r/>
    </w:p>
    <w:p>
      <w:r>
        <w:t xml:space="preserve">公司 </w:t>
      </w:r>
    </w:p>
    <w:p>
      <w:r/>
    </w:p>
    <w:p>
      <w:r>
        <w:t xml:space="preserve">4 </w:t>
      </w:r>
    </w:p>
    <w:p>
      <w:r/>
    </w:p>
    <w:p>
      <w:r>
        <w:t xml:space="preserve">100 </w:t>
      </w:r>
    </w:p>
    <w:p>
      <w:r/>
    </w:p>
    <w:p>
      <w:r>
        <w:t xml:space="preserve">100 </w:t>
      </w:r>
    </w:p>
    <w:p>
      <w:r/>
    </w:p>
    <w:p>
      <w:r>
        <w:t xml:space="preserve">Digital Technology Marketing and </w:t>
      </w:r>
    </w:p>
    <w:p>
      <w:r/>
    </w:p>
    <w:p>
      <w:r>
        <w:t xml:space="preserve">Information, Inc. </w:t>
      </w:r>
    </w:p>
    <w:p>
      <w:r/>
    </w:p>
    <w:p>
      <w:r>
        <w:t>DTMI 美国 美国 VOIP经营推广 非同一控</w:t>
      </w:r>
    </w:p>
    <w:p>
      <w:r/>
    </w:p>
    <w:p>
      <w:r>
        <w:t xml:space="preserve">制下收购 </w:t>
      </w:r>
    </w:p>
    <w:p>
      <w:r/>
    </w:p>
    <w:p>
      <w:r>
        <w:t>全资子</w:t>
      </w:r>
    </w:p>
    <w:p>
      <w:r/>
    </w:p>
    <w:p>
      <w:r>
        <w:t xml:space="preserve">公司 </w:t>
      </w:r>
    </w:p>
    <w:p>
      <w:r/>
    </w:p>
    <w:p>
      <w:r>
        <w:t xml:space="preserve">3 </w:t>
      </w:r>
    </w:p>
    <w:p>
      <w:r/>
    </w:p>
    <w:p>
      <w:r>
        <w:t xml:space="preserve">100 </w:t>
      </w:r>
    </w:p>
    <w:p>
      <w:r/>
    </w:p>
    <w:p>
      <w:r>
        <w:t xml:space="preserve">100 </w:t>
      </w:r>
    </w:p>
    <w:p>
      <w:r/>
    </w:p>
    <w:p>
      <w:r>
        <w:t xml:space="preserve">二六三网络通信股份有限公司 2018 年年度报告全文 </w:t>
      </w:r>
    </w:p>
    <w:p>
      <w:r/>
    </w:p>
    <w:p>
      <w:r>
        <w:t xml:space="preserve"> 89 / 178 </w:t>
      </w:r>
    </w:p>
    <w:p>
      <w:r/>
    </w:p>
    <w:p>
      <w:r>
        <w:t xml:space="preserve">子公司名称 </w:t>
      </w:r>
    </w:p>
    <w:p>
      <w:r/>
    </w:p>
    <w:p>
      <w:r>
        <w:t>公司简称 主要</w:t>
      </w:r>
    </w:p>
    <w:p>
      <w:r/>
    </w:p>
    <w:p>
      <w:r>
        <w:t>经营</w:t>
      </w:r>
    </w:p>
    <w:p>
      <w:r/>
    </w:p>
    <w:p>
      <w:r>
        <w:t xml:space="preserve">地 </w:t>
      </w:r>
    </w:p>
    <w:p>
      <w:r/>
    </w:p>
    <w:p>
      <w:r>
        <w:t>注册地 业务性质 取得方式 子公司</w:t>
      </w:r>
    </w:p>
    <w:p>
      <w:r/>
    </w:p>
    <w:p>
      <w:r>
        <w:t xml:space="preserve">类型 </w:t>
      </w:r>
    </w:p>
    <w:p>
      <w:r/>
    </w:p>
    <w:p>
      <w:r>
        <w:t>级</w:t>
      </w:r>
    </w:p>
    <w:p>
      <w:r/>
    </w:p>
    <w:p>
      <w:r>
        <w:t xml:space="preserve">次 </w:t>
      </w:r>
    </w:p>
    <w:p>
      <w:r/>
    </w:p>
    <w:p>
      <w:r>
        <w:t>持股比</w:t>
      </w:r>
    </w:p>
    <w:p>
      <w:r/>
    </w:p>
    <w:p>
      <w:r>
        <w:t xml:space="preserve">例(%) </w:t>
      </w:r>
    </w:p>
    <w:p>
      <w:r/>
    </w:p>
    <w:p>
      <w:r>
        <w:t>表决权</w:t>
      </w:r>
    </w:p>
    <w:p>
      <w:r/>
    </w:p>
    <w:p>
      <w:r>
        <w:t xml:space="preserve">比例(%) </w:t>
      </w:r>
    </w:p>
    <w:p>
      <w:r/>
    </w:p>
    <w:p>
      <w:r>
        <w:t xml:space="preserve">iTalkBB Singapore Pte, Ltd. </w:t>
      </w:r>
    </w:p>
    <w:p>
      <w:r/>
    </w:p>
    <w:p>
      <w:r>
        <w:t xml:space="preserve">iTalkBB </w:t>
      </w:r>
    </w:p>
    <w:p>
      <w:r/>
    </w:p>
    <w:p>
      <w:r>
        <w:t xml:space="preserve">Singapore </w:t>
      </w:r>
    </w:p>
    <w:p>
      <w:r/>
    </w:p>
    <w:p>
      <w:r>
        <w:t>新加</w:t>
      </w:r>
    </w:p>
    <w:p>
      <w:r/>
    </w:p>
    <w:p>
      <w:r>
        <w:t xml:space="preserve">坡 </w:t>
      </w:r>
    </w:p>
    <w:p>
      <w:r/>
    </w:p>
    <w:p>
      <w:r>
        <w:t xml:space="preserve">加拿大 </w:t>
      </w:r>
    </w:p>
    <w:p>
      <w:r/>
    </w:p>
    <w:p>
      <w:r>
        <w:t xml:space="preserve">VOIP </w:t>
      </w:r>
    </w:p>
    <w:p>
      <w:r/>
    </w:p>
    <w:p>
      <w:r>
        <w:t>非同一控</w:t>
      </w:r>
    </w:p>
    <w:p>
      <w:r/>
    </w:p>
    <w:p>
      <w:r>
        <w:t xml:space="preserve">制下收购 </w:t>
      </w:r>
    </w:p>
    <w:p>
      <w:r/>
    </w:p>
    <w:p>
      <w:r>
        <w:t>全资子</w:t>
      </w:r>
    </w:p>
    <w:p>
      <w:r/>
    </w:p>
    <w:p>
      <w:r>
        <w:t xml:space="preserve">公司 </w:t>
      </w:r>
    </w:p>
    <w:p>
      <w:r/>
    </w:p>
    <w:p>
      <w:r>
        <w:t xml:space="preserve">4 </w:t>
      </w:r>
    </w:p>
    <w:p>
      <w:r/>
    </w:p>
    <w:p>
      <w:r>
        <w:t xml:space="preserve">100 </w:t>
      </w:r>
    </w:p>
    <w:p>
      <w:r/>
    </w:p>
    <w:p>
      <w:r>
        <w:t xml:space="preserve">100 </w:t>
      </w:r>
    </w:p>
    <w:p>
      <w:r/>
    </w:p>
    <w:p>
      <w:r>
        <w:t xml:space="preserve">iTalk Mobile Corporation </w:t>
      </w:r>
    </w:p>
    <w:p>
      <w:r/>
    </w:p>
    <w:p>
      <w:r>
        <w:t>iTalk Mobile 美国 美国 海外移动虚拟网</w:t>
      </w:r>
    </w:p>
    <w:p>
      <w:r/>
    </w:p>
    <w:p>
      <w:r>
        <w:t xml:space="preserve">络运营业务 </w:t>
      </w:r>
    </w:p>
    <w:p>
      <w:r/>
    </w:p>
    <w:p>
      <w:r>
        <w:t>投资设立 全资子</w:t>
      </w:r>
    </w:p>
    <w:p>
      <w:r/>
    </w:p>
    <w:p>
      <w:r>
        <w:t xml:space="preserve">公司 </w:t>
      </w:r>
    </w:p>
    <w:p>
      <w:r/>
    </w:p>
    <w:p>
      <w:r>
        <w:t xml:space="preserve">3 </w:t>
      </w:r>
    </w:p>
    <w:p>
      <w:r/>
    </w:p>
    <w:p>
      <w:r>
        <w:t xml:space="preserve">100 </w:t>
      </w:r>
    </w:p>
    <w:p>
      <w:r/>
    </w:p>
    <w:p>
      <w:r>
        <w:t xml:space="preserve">100 </w:t>
      </w:r>
    </w:p>
    <w:p>
      <w:r/>
    </w:p>
    <w:p>
      <w:r>
        <w:t xml:space="preserve">北京首都在线网络技术有限公司 </w:t>
      </w:r>
    </w:p>
    <w:p>
      <w:r/>
    </w:p>
    <w:p>
      <w:r>
        <w:t xml:space="preserve">首都在线 北京 北京 </w:t>
      </w:r>
    </w:p>
    <w:p>
      <w:r/>
    </w:p>
    <w:p>
      <w:r>
        <w:t>IPTV业务 非同一控</w:t>
      </w:r>
    </w:p>
    <w:p>
      <w:r/>
    </w:p>
    <w:p>
      <w:r>
        <w:t xml:space="preserve">制下收购 </w:t>
      </w:r>
    </w:p>
    <w:p>
      <w:r/>
    </w:p>
    <w:p>
      <w:r>
        <w:t>全资子</w:t>
      </w:r>
    </w:p>
    <w:p>
      <w:r/>
    </w:p>
    <w:p>
      <w:r>
        <w:t xml:space="preserve">公司 </w:t>
      </w:r>
    </w:p>
    <w:p>
      <w:r/>
    </w:p>
    <w:p>
      <w:r>
        <w:t xml:space="preserve">3 </w:t>
      </w:r>
    </w:p>
    <w:p>
      <w:r/>
    </w:p>
    <w:p>
      <w:r>
        <w:t xml:space="preserve">100 </w:t>
      </w:r>
    </w:p>
    <w:p>
      <w:r/>
    </w:p>
    <w:p>
      <w:r>
        <w:t xml:space="preserve">100 </w:t>
      </w:r>
    </w:p>
    <w:p>
      <w:r/>
    </w:p>
    <w:p>
      <w:r>
        <w:t>爱涛网络电视香港有限公司(英文名：</w:t>
      </w:r>
    </w:p>
    <w:p>
      <w:r/>
    </w:p>
    <w:p>
      <w:r>
        <w:t xml:space="preserve">iTalkTV Hongkong Limited) </w:t>
      </w:r>
    </w:p>
    <w:p>
      <w:r/>
    </w:p>
    <w:p>
      <w:r>
        <w:t xml:space="preserve">爱涛网络 香港 香港 </w:t>
      </w:r>
    </w:p>
    <w:p>
      <w:r/>
    </w:p>
    <w:p>
      <w:r>
        <w:t xml:space="preserve">IPTV </w:t>
      </w:r>
    </w:p>
    <w:p>
      <w:r/>
    </w:p>
    <w:p>
      <w:r>
        <w:t>非同一控</w:t>
      </w:r>
    </w:p>
    <w:p>
      <w:r/>
    </w:p>
    <w:p>
      <w:r>
        <w:t xml:space="preserve">制下收购 </w:t>
      </w:r>
    </w:p>
    <w:p>
      <w:r/>
    </w:p>
    <w:p>
      <w:r>
        <w:t>全资子</w:t>
      </w:r>
    </w:p>
    <w:p>
      <w:r/>
    </w:p>
    <w:p>
      <w:r>
        <w:t xml:space="preserve">公司 </w:t>
      </w:r>
    </w:p>
    <w:p>
      <w:r/>
    </w:p>
    <w:p>
      <w:r>
        <w:t xml:space="preserve">4 </w:t>
      </w:r>
    </w:p>
    <w:p>
      <w:r/>
    </w:p>
    <w:p>
      <w:r>
        <w:t xml:space="preserve">100 </w:t>
      </w:r>
    </w:p>
    <w:p>
      <w:r/>
    </w:p>
    <w:p>
      <w:r>
        <w:t xml:space="preserve">100 </w:t>
      </w:r>
    </w:p>
    <w:p>
      <w:r/>
    </w:p>
    <w:p>
      <w:r>
        <w:t>二六三香港控股有限公司(英文名：</w:t>
      </w:r>
    </w:p>
    <w:p>
      <w:r/>
    </w:p>
    <w:p>
      <w:r>
        <w:t xml:space="preserve">NET263 Holdings Limited ) </w:t>
      </w:r>
    </w:p>
    <w:p>
      <w:r/>
    </w:p>
    <w:p>
      <w:r>
        <w:t>二六三香港</w:t>
      </w:r>
    </w:p>
    <w:p>
      <w:r/>
    </w:p>
    <w:p>
      <w:r>
        <w:t xml:space="preserve">控股 </w:t>
      </w:r>
    </w:p>
    <w:p>
      <w:r/>
    </w:p>
    <w:p>
      <w:r>
        <w:t xml:space="preserve">香港 香港 </w:t>
      </w:r>
    </w:p>
    <w:p>
      <w:r/>
    </w:p>
    <w:p>
      <w:r>
        <w:t>投资控股 投资设立 全资子</w:t>
      </w:r>
    </w:p>
    <w:p>
      <w:r/>
    </w:p>
    <w:p>
      <w:r>
        <w:t xml:space="preserve">公司 </w:t>
      </w:r>
    </w:p>
    <w:p>
      <w:r/>
    </w:p>
    <w:p>
      <w:r>
        <w:t xml:space="preserve">2 </w:t>
      </w:r>
    </w:p>
    <w:p>
      <w:r/>
    </w:p>
    <w:p>
      <w:r>
        <w:t xml:space="preserve">100 </w:t>
      </w:r>
    </w:p>
    <w:p>
      <w:r/>
    </w:p>
    <w:p>
      <w:r>
        <w:t xml:space="preserve">100 </w:t>
      </w:r>
    </w:p>
    <w:p>
      <w:r/>
    </w:p>
    <w:p>
      <w:r>
        <w:t xml:space="preserve">United Wise Services Limited </w:t>
      </w:r>
    </w:p>
    <w:p>
      <w:r/>
    </w:p>
    <w:p>
      <w:r>
        <w:t xml:space="preserve">United Wise </w:t>
      </w:r>
    </w:p>
    <w:p>
      <w:r/>
    </w:p>
    <w:p>
      <w:r>
        <w:t>- 英属维</w:t>
      </w:r>
    </w:p>
    <w:p>
      <w:r/>
    </w:p>
    <w:p>
      <w:r>
        <w:t>尔京群</w:t>
      </w:r>
    </w:p>
    <w:p>
      <w:r/>
    </w:p>
    <w:p>
      <w:r>
        <w:t xml:space="preserve">岛 </w:t>
      </w:r>
    </w:p>
    <w:p>
      <w:r/>
    </w:p>
    <w:p>
      <w:r>
        <w:t>投资控股 投资设立 全资子</w:t>
      </w:r>
    </w:p>
    <w:p>
      <w:r/>
    </w:p>
    <w:p>
      <w:r>
        <w:t xml:space="preserve">公司 </w:t>
      </w:r>
    </w:p>
    <w:p>
      <w:r/>
    </w:p>
    <w:p>
      <w:r>
        <w:t xml:space="preserve">3 </w:t>
      </w:r>
    </w:p>
    <w:p>
      <w:r/>
    </w:p>
    <w:p>
      <w:r>
        <w:t xml:space="preserve">100 </w:t>
      </w:r>
    </w:p>
    <w:p>
      <w:r/>
    </w:p>
    <w:p>
      <w:r>
        <w:t xml:space="preserve">100 </w:t>
      </w:r>
    </w:p>
    <w:p>
      <w:r/>
    </w:p>
    <w:p>
      <w:r>
        <w:t xml:space="preserve">广州二六三移动通信有限公司 </w:t>
      </w:r>
    </w:p>
    <w:p>
      <w:r/>
    </w:p>
    <w:p>
      <w:r>
        <w:t>广州二六三 广州 广州 移动通信业务 投资设立 全资子</w:t>
      </w:r>
    </w:p>
    <w:p>
      <w:r/>
    </w:p>
    <w:p>
      <w:r>
        <w:t xml:space="preserve">公司 </w:t>
      </w:r>
    </w:p>
    <w:p>
      <w:r/>
    </w:p>
    <w:p>
      <w:r>
        <w:t xml:space="preserve">2 </w:t>
      </w:r>
    </w:p>
    <w:p>
      <w:r/>
    </w:p>
    <w:p>
      <w:r>
        <w:t xml:space="preserve">100 </w:t>
      </w:r>
    </w:p>
    <w:p>
      <w:r/>
    </w:p>
    <w:p>
      <w:r>
        <w:t xml:space="preserve">100 </w:t>
      </w:r>
    </w:p>
    <w:p>
      <w:r/>
    </w:p>
    <w:p>
      <w:r>
        <w:t xml:space="preserve">二六三移动通信(香港)有限公司 </w:t>
      </w:r>
    </w:p>
    <w:p>
      <w:r/>
    </w:p>
    <w:p>
      <w:r>
        <w:t>二六三移动</w:t>
      </w:r>
    </w:p>
    <w:p>
      <w:r/>
    </w:p>
    <w:p>
      <w:r>
        <w:t xml:space="preserve">香港 </w:t>
      </w:r>
    </w:p>
    <w:p>
      <w:r/>
    </w:p>
    <w:p>
      <w:r>
        <w:t>香港 香港 移动通信业务 投资设立 全资子</w:t>
      </w:r>
    </w:p>
    <w:p>
      <w:r/>
    </w:p>
    <w:p>
      <w:r>
        <w:t xml:space="preserve">公司 </w:t>
      </w:r>
    </w:p>
    <w:p>
      <w:r/>
    </w:p>
    <w:p>
      <w:r>
        <w:t xml:space="preserve">3 </w:t>
      </w:r>
    </w:p>
    <w:p>
      <w:r/>
    </w:p>
    <w:p>
      <w:r>
        <w:t xml:space="preserve">100 </w:t>
      </w:r>
    </w:p>
    <w:p>
      <w:r/>
    </w:p>
    <w:p>
      <w:r>
        <w:t xml:space="preserve">100 </w:t>
      </w:r>
    </w:p>
    <w:p>
      <w:r/>
    </w:p>
    <w:p>
      <w:r>
        <w:t xml:space="preserve">迪讯(香港)有限公司(英文名：Delcom </w:t>
      </w:r>
    </w:p>
    <w:p>
      <w:r/>
    </w:p>
    <w:p>
      <w:r>
        <w:t xml:space="preserve">(HK) Limited)(注1) </w:t>
      </w:r>
    </w:p>
    <w:p>
      <w:r/>
    </w:p>
    <w:p>
      <w:r>
        <w:t>迪讯香港 香港 香港 移动通信业务 非同一控</w:t>
      </w:r>
    </w:p>
    <w:p>
      <w:r/>
    </w:p>
    <w:p>
      <w:r>
        <w:t xml:space="preserve">制下收购 </w:t>
      </w:r>
    </w:p>
    <w:p>
      <w:r/>
    </w:p>
    <w:p>
      <w:r>
        <w:t>全资子</w:t>
      </w:r>
    </w:p>
    <w:p>
      <w:r/>
    </w:p>
    <w:p>
      <w:r>
        <w:t xml:space="preserve">公司 </w:t>
      </w:r>
    </w:p>
    <w:p>
      <w:r/>
    </w:p>
    <w:p>
      <w:r>
        <w:t xml:space="preserve">4 </w:t>
      </w:r>
    </w:p>
    <w:p>
      <w:r/>
    </w:p>
    <w:p>
      <w:r>
        <w:t xml:space="preserve">100 </w:t>
      </w:r>
    </w:p>
    <w:p>
      <w:r/>
    </w:p>
    <w:p>
      <w:r>
        <w:t xml:space="preserve">100 </w:t>
      </w:r>
    </w:p>
    <w:p>
      <w:r/>
    </w:p>
    <w:p>
      <w:r>
        <w:t xml:space="preserve">前海迪迅(深圳)有限公司(注1) </w:t>
      </w:r>
    </w:p>
    <w:p>
      <w:r/>
    </w:p>
    <w:p>
      <w:r>
        <w:t>前海迪迅 深圳 深圳 移动通信业务 非同一控</w:t>
      </w:r>
    </w:p>
    <w:p>
      <w:r/>
    </w:p>
    <w:p>
      <w:r>
        <w:t xml:space="preserve">制下收购 </w:t>
      </w:r>
    </w:p>
    <w:p>
      <w:r/>
    </w:p>
    <w:p>
      <w:r>
        <w:t>全资子</w:t>
      </w:r>
    </w:p>
    <w:p>
      <w:r/>
    </w:p>
    <w:p>
      <w:r>
        <w:t xml:space="preserve">公司 </w:t>
      </w:r>
    </w:p>
    <w:p>
      <w:r/>
    </w:p>
    <w:p>
      <w:r>
        <w:t xml:space="preserve">5 </w:t>
      </w:r>
    </w:p>
    <w:p>
      <w:r/>
    </w:p>
    <w:p>
      <w:r>
        <w:t xml:space="preserve">100 </w:t>
      </w:r>
    </w:p>
    <w:p>
      <w:r/>
    </w:p>
    <w:p>
      <w:r>
        <w:t xml:space="preserve">100 </w:t>
      </w:r>
    </w:p>
    <w:p>
      <w:r/>
    </w:p>
    <w:p>
      <w:r>
        <w:t xml:space="preserve">展动科技(北京)有限公司 </w:t>
      </w:r>
    </w:p>
    <w:p>
      <w:r/>
    </w:p>
    <w:p>
      <w:r>
        <w:t xml:space="preserve">展动科技 北京 北京 </w:t>
      </w:r>
    </w:p>
    <w:p>
      <w:r/>
    </w:p>
    <w:p>
      <w:r>
        <w:t>直播业务 非同一控</w:t>
      </w:r>
    </w:p>
    <w:p>
      <w:r/>
    </w:p>
    <w:p>
      <w:r>
        <w:t xml:space="preserve">制下收购 </w:t>
      </w:r>
    </w:p>
    <w:p>
      <w:r/>
    </w:p>
    <w:p>
      <w:r>
        <w:t>全资子</w:t>
      </w:r>
    </w:p>
    <w:p>
      <w:r/>
    </w:p>
    <w:p>
      <w:r>
        <w:t xml:space="preserve">公司 </w:t>
      </w:r>
    </w:p>
    <w:p>
      <w:r/>
    </w:p>
    <w:p>
      <w:r>
        <w:t xml:space="preserve">3 </w:t>
      </w:r>
    </w:p>
    <w:p>
      <w:r/>
    </w:p>
    <w:p>
      <w:r>
        <w:t xml:space="preserve">100 </w:t>
      </w:r>
    </w:p>
    <w:p>
      <w:r/>
    </w:p>
    <w:p>
      <w:r>
        <w:t xml:space="preserve">100 </w:t>
      </w:r>
    </w:p>
    <w:p>
      <w:r/>
    </w:p>
    <w:p>
      <w:r>
        <w:t xml:space="preserve">北京展视互动科技有限公司 </w:t>
      </w:r>
    </w:p>
    <w:p>
      <w:r/>
    </w:p>
    <w:p>
      <w:r>
        <w:t xml:space="preserve">北京展视 北京 北京 </w:t>
      </w:r>
    </w:p>
    <w:p>
      <w:r/>
    </w:p>
    <w:p>
      <w:r>
        <w:t>直播业务 非同一控</w:t>
      </w:r>
    </w:p>
    <w:p>
      <w:r/>
    </w:p>
    <w:p>
      <w:r>
        <w:t xml:space="preserve">制下收购 </w:t>
      </w:r>
    </w:p>
    <w:p>
      <w:r/>
    </w:p>
    <w:p>
      <w:r>
        <w:t>全资子</w:t>
      </w:r>
    </w:p>
    <w:p>
      <w:r/>
    </w:p>
    <w:p>
      <w:r>
        <w:t xml:space="preserve">公司 </w:t>
      </w:r>
    </w:p>
    <w:p>
      <w:r/>
    </w:p>
    <w:p>
      <w:r>
        <w:t xml:space="preserve">4 </w:t>
      </w:r>
    </w:p>
    <w:p>
      <w:r/>
    </w:p>
    <w:p>
      <w:r>
        <w:t xml:space="preserve">100 </w:t>
      </w:r>
    </w:p>
    <w:p>
      <w:r/>
    </w:p>
    <w:p>
      <w:r>
        <w:t xml:space="preserve">100 </w:t>
      </w:r>
    </w:p>
    <w:p>
      <w:r/>
    </w:p>
    <w:p>
      <w:r>
        <w:t xml:space="preserve">iTalkBB Media Inc. </w:t>
      </w:r>
    </w:p>
    <w:p>
      <w:r/>
    </w:p>
    <w:p>
      <w:r>
        <w:t xml:space="preserve">iTalk Media 美国 美国 </w:t>
      </w:r>
    </w:p>
    <w:p>
      <w:r/>
    </w:p>
    <w:p>
      <w:r>
        <w:t>广告业务 非同一控</w:t>
      </w:r>
    </w:p>
    <w:p>
      <w:r/>
    </w:p>
    <w:p>
      <w:r>
        <w:t xml:space="preserve">制下收购 </w:t>
      </w:r>
    </w:p>
    <w:p>
      <w:r/>
    </w:p>
    <w:p>
      <w:r>
        <w:t>全资子</w:t>
      </w:r>
    </w:p>
    <w:p>
      <w:r/>
    </w:p>
    <w:p>
      <w:r>
        <w:t xml:space="preserve">公司 </w:t>
      </w:r>
    </w:p>
    <w:p>
      <w:r/>
    </w:p>
    <w:p>
      <w:r>
        <w:t xml:space="preserve">4 </w:t>
      </w:r>
    </w:p>
    <w:p>
      <w:r/>
    </w:p>
    <w:p>
      <w:r>
        <w:t xml:space="preserve">100 </w:t>
      </w:r>
    </w:p>
    <w:p>
      <w:r/>
    </w:p>
    <w:p>
      <w:r>
        <w:t xml:space="preserve">100 </w:t>
      </w:r>
    </w:p>
    <w:p>
      <w:r/>
    </w:p>
    <w:p>
      <w:r>
        <w:t xml:space="preserve">iTalk Media Corporation </w:t>
      </w:r>
    </w:p>
    <w:p>
      <w:r/>
    </w:p>
    <w:p>
      <w:r>
        <w:t xml:space="preserve">iTalk Media </w:t>
      </w:r>
    </w:p>
    <w:p>
      <w:r/>
    </w:p>
    <w:p>
      <w:r>
        <w:t xml:space="preserve">CA </w:t>
      </w:r>
    </w:p>
    <w:p>
      <w:r/>
    </w:p>
    <w:p>
      <w:r>
        <w:t>加拿</w:t>
      </w:r>
    </w:p>
    <w:p>
      <w:r/>
    </w:p>
    <w:p>
      <w:r>
        <w:t xml:space="preserve">大 </w:t>
      </w:r>
    </w:p>
    <w:p>
      <w:r/>
    </w:p>
    <w:p>
      <w:r>
        <w:t>加拿大 广告业务 非同一控</w:t>
      </w:r>
    </w:p>
    <w:p>
      <w:r/>
    </w:p>
    <w:p>
      <w:r>
        <w:t xml:space="preserve">制下收购 </w:t>
      </w:r>
    </w:p>
    <w:p>
      <w:r/>
    </w:p>
    <w:p>
      <w:r>
        <w:t>全资子</w:t>
      </w:r>
    </w:p>
    <w:p>
      <w:r/>
    </w:p>
    <w:p>
      <w:r>
        <w:t xml:space="preserve">公司 </w:t>
      </w:r>
    </w:p>
    <w:p>
      <w:r/>
    </w:p>
    <w:p>
      <w:r>
        <w:t xml:space="preserve">5 </w:t>
      </w:r>
    </w:p>
    <w:p>
      <w:r/>
    </w:p>
    <w:p>
      <w:r>
        <w:t xml:space="preserve">100 </w:t>
      </w:r>
    </w:p>
    <w:p>
      <w:r/>
    </w:p>
    <w:p>
      <w:r>
        <w:t xml:space="preserve">100 </w:t>
      </w:r>
    </w:p>
    <w:p>
      <w:r/>
    </w:p>
    <w:p>
      <w:r>
        <w:t xml:space="preserve">上海奈盛通信科技有限公司 </w:t>
      </w:r>
    </w:p>
    <w:p>
      <w:r/>
    </w:p>
    <w:p>
      <w:r>
        <w:t xml:space="preserve">上海奈盛 上海 上海 </w:t>
      </w:r>
    </w:p>
    <w:p>
      <w:r/>
    </w:p>
    <w:p>
      <w:r>
        <w:t>IDC业务 非同一控</w:t>
      </w:r>
    </w:p>
    <w:p>
      <w:r/>
    </w:p>
    <w:p>
      <w:r>
        <w:t xml:space="preserve">制下收购 </w:t>
      </w:r>
    </w:p>
    <w:p>
      <w:r/>
    </w:p>
    <w:p>
      <w:r>
        <w:t>非全资</w:t>
      </w:r>
    </w:p>
    <w:p>
      <w:r/>
    </w:p>
    <w:p>
      <w:r>
        <w:t xml:space="preserve">子公司 </w:t>
      </w:r>
    </w:p>
    <w:p>
      <w:r/>
    </w:p>
    <w:p>
      <w:r>
        <w:t xml:space="preserve">3 </w:t>
      </w:r>
    </w:p>
    <w:p>
      <w:r/>
    </w:p>
    <w:p>
      <w:r>
        <w:t xml:space="preserve">51 </w:t>
      </w:r>
    </w:p>
    <w:p>
      <w:r/>
    </w:p>
    <w:p>
      <w:r>
        <w:t xml:space="preserve">51 </w:t>
      </w:r>
    </w:p>
    <w:p>
      <w:r/>
    </w:p>
    <w:p>
      <w:r>
        <w:t xml:space="preserve">深圳市日升科技有限公司 </w:t>
      </w:r>
    </w:p>
    <w:p>
      <w:r/>
    </w:p>
    <w:p>
      <w:r>
        <w:t>深圳日升 深圳 深圳 增值通信、VPN 非同一控</w:t>
      </w:r>
    </w:p>
    <w:p>
      <w:r/>
    </w:p>
    <w:p>
      <w:r>
        <w:t xml:space="preserve">制下收购 </w:t>
      </w:r>
    </w:p>
    <w:p>
      <w:r/>
    </w:p>
    <w:p>
      <w:r>
        <w:t>全资子</w:t>
      </w:r>
    </w:p>
    <w:p>
      <w:r/>
    </w:p>
    <w:p>
      <w:r>
        <w:t xml:space="preserve">公司 </w:t>
      </w:r>
    </w:p>
    <w:p>
      <w:r/>
    </w:p>
    <w:p>
      <w:r>
        <w:t xml:space="preserve">3 </w:t>
      </w:r>
    </w:p>
    <w:p>
      <w:r/>
    </w:p>
    <w:p>
      <w:r>
        <w:t xml:space="preserve">100 </w:t>
      </w:r>
    </w:p>
    <w:p>
      <w:r/>
    </w:p>
    <w:p>
      <w:r>
        <w:t xml:space="preserve">100 </w:t>
      </w:r>
    </w:p>
    <w:p>
      <w:r/>
    </w:p>
    <w:p>
      <w:r>
        <w:t xml:space="preserve">I-Access Network Limited </w:t>
      </w:r>
    </w:p>
    <w:p>
      <w:r/>
    </w:p>
    <w:p>
      <w:r>
        <w:t>I-Access 香港 香港 增值通信、VPN 非同一控</w:t>
      </w:r>
    </w:p>
    <w:p>
      <w:r/>
    </w:p>
    <w:p>
      <w:r>
        <w:t xml:space="preserve">制下收购 </w:t>
      </w:r>
    </w:p>
    <w:p>
      <w:r/>
    </w:p>
    <w:p>
      <w:r>
        <w:t>全资子</w:t>
      </w:r>
    </w:p>
    <w:p>
      <w:r/>
    </w:p>
    <w:p>
      <w:r>
        <w:t xml:space="preserve">公司 </w:t>
      </w:r>
    </w:p>
    <w:p>
      <w:r/>
    </w:p>
    <w:p>
      <w:r>
        <w:t xml:space="preserve">3 </w:t>
      </w:r>
    </w:p>
    <w:p>
      <w:r/>
    </w:p>
    <w:p>
      <w:r>
        <w:t xml:space="preserve">100 </w:t>
      </w:r>
    </w:p>
    <w:p>
      <w:r/>
    </w:p>
    <w:p>
      <w:r>
        <w:t xml:space="preserve">100 </w:t>
      </w:r>
    </w:p>
    <w:p>
      <w:r/>
    </w:p>
    <w:p>
      <w:r>
        <w:t xml:space="preserve">iTalkBB VIP, Inc. </w:t>
      </w:r>
    </w:p>
    <w:p>
      <w:r/>
    </w:p>
    <w:p>
      <w:r>
        <w:t xml:space="preserve">iTalkBB </w:t>
      </w:r>
    </w:p>
    <w:p>
      <w:r/>
    </w:p>
    <w:p>
      <w:r>
        <w:t xml:space="preserve">VIP </w:t>
      </w:r>
    </w:p>
    <w:p>
      <w:r/>
    </w:p>
    <w:p>
      <w:r>
        <w:t xml:space="preserve">美国 美国 </w:t>
      </w:r>
    </w:p>
    <w:p>
      <w:r/>
    </w:p>
    <w:p>
      <w:r>
        <w:t>电子商务 投资设立 全资子</w:t>
      </w:r>
    </w:p>
    <w:p>
      <w:r/>
    </w:p>
    <w:p>
      <w:r>
        <w:t xml:space="preserve">公司 </w:t>
      </w:r>
    </w:p>
    <w:p>
      <w:r/>
    </w:p>
    <w:p>
      <w:r>
        <w:t xml:space="preserve">4 </w:t>
      </w:r>
    </w:p>
    <w:p>
      <w:r/>
    </w:p>
    <w:p>
      <w:r>
        <w:t xml:space="preserve">100 </w:t>
      </w:r>
    </w:p>
    <w:p>
      <w:r/>
    </w:p>
    <w:p>
      <w:r>
        <w:t xml:space="preserve">100 </w:t>
      </w:r>
    </w:p>
    <w:p>
      <w:r/>
    </w:p>
    <w:p>
      <w:r>
        <w:t xml:space="preserve">注1：已于2018年12月完成注销。 </w:t>
      </w:r>
    </w:p>
    <w:p>
      <w:r/>
    </w:p>
    <w:p>
      <w:r>
        <w:t xml:space="preserve">二六三网络通信股份有限公司 2018 年年度报告全文 </w:t>
      </w:r>
    </w:p>
    <w:p>
      <w:r/>
    </w:p>
    <w:p>
      <w:r>
        <w:t xml:space="preserve">     本年度新纳入合并财务报表范围的主体为： </w:t>
      </w:r>
    </w:p>
    <w:p>
      <w:r/>
    </w:p>
    <w:p>
      <w:r>
        <w:t xml:space="preserve">名称 </w:t>
      </w:r>
    </w:p>
    <w:p>
      <w:r/>
    </w:p>
    <w:p>
      <w:r>
        <w:t xml:space="preserve">深圳日升 </w:t>
      </w:r>
    </w:p>
    <w:p>
      <w:r/>
    </w:p>
    <w:p>
      <w:r>
        <w:t xml:space="preserve">I-Access </w:t>
      </w:r>
    </w:p>
    <w:p>
      <w:r/>
    </w:p>
    <w:p>
      <w:r>
        <w:t xml:space="preserve">iTalkBB VIP </w:t>
      </w:r>
    </w:p>
    <w:p>
      <w:r/>
    </w:p>
    <w:p>
      <w:r>
        <w:t xml:space="preserve">     合并范围变更主体的具体信息详见“附注(八)、合并范围的变更”。 </w:t>
      </w:r>
    </w:p>
    <w:p>
      <w:r/>
    </w:p>
    <w:p>
      <w:r>
        <w:t xml:space="preserve">变更原因 </w:t>
      </w:r>
    </w:p>
    <w:p>
      <w:r/>
    </w:p>
    <w:p>
      <w:r>
        <w:t xml:space="preserve">2018年收购 </w:t>
      </w:r>
    </w:p>
    <w:p>
      <w:r/>
    </w:p>
    <w:p>
      <w:r>
        <w:t xml:space="preserve">2018年收购 </w:t>
      </w:r>
    </w:p>
    <w:p>
      <w:r/>
    </w:p>
    <w:p>
      <w:r>
        <w:t xml:space="preserve">2018投资设立 </w:t>
      </w:r>
    </w:p>
    <w:p>
      <w:r/>
    </w:p>
    <w:p>
      <w:r>
        <w:t xml:space="preserve">四、财务报表的编制基础 </w:t>
      </w:r>
    </w:p>
    <w:p>
      <w:r/>
    </w:p>
    <w:p>
      <w:r>
        <w:t xml:space="preserve">1、编制基础 </w:t>
      </w:r>
    </w:p>
    <w:p>
      <w:r/>
    </w:p>
    <w:p>
      <w:r>
        <w:t xml:space="preserve">编制基础 </w:t>
      </w:r>
    </w:p>
    <w:p>
      <w:r/>
    </w:p>
    <w:p>
      <w:r>
        <w:t>本集团执行财政部颁布的企业会计准则相及相关规定。此外，本集团还按照《公开发行证券的公司信息披露编报规则</w:t>
      </w:r>
    </w:p>
    <w:p>
      <w:r/>
    </w:p>
    <w:p>
      <w:r>
        <w:t xml:space="preserve">第15号——财务报告的一般规定(2014年修订)》披露有关财务信息。 </w:t>
      </w:r>
    </w:p>
    <w:p>
      <w:r/>
    </w:p>
    <w:p>
      <w:r>
        <w:t xml:space="preserve">记账基础和计价原则 </w:t>
      </w:r>
    </w:p>
    <w:p>
      <w:r/>
    </w:p>
    <w:p>
      <w:r>
        <w:t>本集团会计核算以权责发生制为记账基础。除某些金融工具以公允价值计量外，本财务报表以历史成本作为计量基础。</w:t>
      </w:r>
    </w:p>
    <w:p>
      <w:r/>
    </w:p>
    <w:p>
      <w:r>
        <w:t xml:space="preserve">资产如果发生减值，则按照相关规定计提相应的减值准备。 </w:t>
      </w:r>
    </w:p>
    <w:p>
      <w:r/>
    </w:p>
    <w:p>
      <w:r>
        <w:t>在历史成本计量下，资产按照购置时支付的现金或者现金等价物的金额或者所付出的对价的公允价值计量。负债按照</w:t>
      </w:r>
    </w:p>
    <w:p>
      <w:r/>
    </w:p>
    <w:p>
      <w:r>
        <w:t>因承担现时义务而实际收到的款项或者资产的金额，或者承担现时义务的合同金额，或者按照日常活动中为偿还负债预期需</w:t>
      </w:r>
    </w:p>
    <w:p>
      <w:r/>
    </w:p>
    <w:p>
      <w:r>
        <w:t xml:space="preserve">要支付的现金或者现金等价物的金额计量。 </w:t>
      </w:r>
    </w:p>
    <w:p>
      <w:r/>
    </w:p>
    <w:p>
      <w:r>
        <w:t>公允价值是市场参与者在计量日发生的有序交易中，出售一项资产所能收到或者转移一项负债所需支付的价格。无论</w:t>
      </w:r>
    </w:p>
    <w:p>
      <w:r/>
    </w:p>
    <w:p>
      <w:r>
        <w:t xml:space="preserve">公允价值是可观察到的还是采用估值技术估计的，在本财务报表中计量和披露的公允价值均在此基础上予以确定。 </w:t>
      </w:r>
    </w:p>
    <w:p>
      <w:r/>
    </w:p>
    <w:p>
      <w:r>
        <w:t>对于以交易价格作为初始确认时的公允价值，且在公允价值后续计量中使用了涉及不可观察输入值的估值技术的金融</w:t>
      </w:r>
    </w:p>
    <w:p>
      <w:r/>
    </w:p>
    <w:p>
      <w:r>
        <w:t xml:space="preserve">资产，在估值过程中校正该估值技术，以使估值技术确定的初始确认结果与交易价格相等。 </w:t>
      </w:r>
    </w:p>
    <w:p>
      <w:r/>
    </w:p>
    <w:p>
      <w:r>
        <w:t>公允价值计量基于公允价值的输入值的可观察程度以及该等输入值对公允价值计量整体的重要性，被划分为三个层</w:t>
      </w:r>
    </w:p>
    <w:p>
      <w:r/>
    </w:p>
    <w:p>
      <w:r>
        <w:t xml:space="preserve">次： </w:t>
      </w:r>
    </w:p>
    <w:p>
      <w:r/>
    </w:p>
    <w:p>
      <w:r>
        <w:t xml:space="preserve">·       第一层次输入值是在计量日能够取得的相同资产或负债在活跃市场上未经调整的报价。 </w:t>
      </w:r>
    </w:p>
    <w:p>
      <w:r/>
    </w:p>
    <w:p>
      <w:r>
        <w:t xml:space="preserve">·       第二层次输入值是除第一层次输入值外相关资产或负债直接或间接可观察的输入值。 </w:t>
      </w:r>
    </w:p>
    <w:p>
      <w:r/>
    </w:p>
    <w:p>
      <w:r>
        <w:t xml:space="preserve">·       第三层次输入值是相关资产或负债的不可观察输入值。 </w:t>
      </w:r>
    </w:p>
    <w:p>
      <w:r/>
    </w:p>
    <w:p>
      <w:r>
        <w:t xml:space="preserve">2、持续经营 </w:t>
      </w:r>
    </w:p>
    <w:p>
      <w:r/>
    </w:p>
    <w:p>
      <w:r>
        <w:t>本集团对自2018年12月31日起12个月的持续经营能力进行了评价，未发现对持续经营能力产生重大怀疑的事项和情</w:t>
      </w:r>
    </w:p>
    <w:p>
      <w:r/>
    </w:p>
    <w:p>
      <w:r>
        <w:t xml:space="preserve">况。因此，本财务报表系在持续经营假设的基础上编制。 </w:t>
      </w:r>
    </w:p>
    <w:p>
      <w:r/>
    </w:p>
    <w:p>
      <w:r>
        <w:t xml:space="preserve">五、重要会计政策及会计估计 </w:t>
      </w:r>
    </w:p>
    <w:p>
      <w:r/>
    </w:p>
    <w:p>
      <w:r>
        <w:t xml:space="preserve">公司是否需要遵守特殊行业的披露要求 </w:t>
      </w:r>
    </w:p>
    <w:p>
      <w:r/>
    </w:p>
    <w:p>
      <w:r>
        <w:t xml:space="preserve">否 </w:t>
      </w:r>
    </w:p>
    <w:p>
      <w:r/>
    </w:p>
    <w:p>
      <w:r>
        <w:t xml:space="preserve">具体会计政策和会计估计提示： </w:t>
      </w:r>
    </w:p>
    <w:p>
      <w:r/>
    </w:p>
    <w:p>
      <w:r>
        <w:t xml:space="preserve">无 </w:t>
      </w:r>
    </w:p>
    <w:p>
      <w:r/>
    </w:p>
    <w:p>
      <w:r>
        <w:t xml:space="preserve"> 90 / 178 </w:t>
      </w:r>
    </w:p>
    <w:p>
      <w:r/>
    </w:p>
    <w:p>
      <w:r>
        <w:t xml:space="preserve">二六三网络通信股份有限公司 2018 年年度报告全文 </w:t>
      </w:r>
    </w:p>
    <w:p>
      <w:r/>
    </w:p>
    <w:p>
      <w:r>
        <w:t xml:space="preserve">1、遵循企业会计准则的声明 </w:t>
      </w:r>
    </w:p>
    <w:p>
      <w:r/>
    </w:p>
    <w:p>
      <w:r>
        <w:t xml:space="preserve">    本财务报表符合企业会计准则的要求，真实、完整地反映了本公司于 2018年12月31日的合并及公司财务状况以及2018</w:t>
      </w:r>
    </w:p>
    <w:p>
      <w:r/>
    </w:p>
    <w:p>
      <w:r>
        <w:t xml:space="preserve">年度的合并及公司经营成果、合并及公司股东权益变动和合并及公司现金流量。 </w:t>
      </w:r>
    </w:p>
    <w:p>
      <w:r/>
    </w:p>
    <w:p>
      <w:r>
        <w:t xml:space="preserve">2、会计期间 </w:t>
      </w:r>
    </w:p>
    <w:p>
      <w:r/>
    </w:p>
    <w:p>
      <w:r>
        <w:t xml:space="preserve">本集团的会计年度为公历年度，即每年1月1日起至12月31日止。 </w:t>
      </w:r>
    </w:p>
    <w:p>
      <w:r/>
    </w:p>
    <w:p>
      <w:r>
        <w:t xml:space="preserve">3、营业周期 </w:t>
      </w:r>
    </w:p>
    <w:p>
      <w:r/>
    </w:p>
    <w:p>
      <w:r>
        <w:t xml:space="preserve">营业周期是指企业从购买用于加工的资产起至实现现金或现金等价物的期间。本公司的营业周期为12个月。 </w:t>
      </w:r>
    </w:p>
    <w:p>
      <w:r/>
    </w:p>
    <w:p>
      <w:r>
        <w:t xml:space="preserve">4、记账本位币 </w:t>
      </w:r>
    </w:p>
    <w:p>
      <w:r/>
    </w:p>
    <w:p>
      <w:r>
        <w:t xml:space="preserve">    人民币为本公司及境内子公司经营所处的主要经济环境中的货币，本公司及境内子公司以人民币为记账本位币。本公司</w:t>
      </w:r>
    </w:p>
    <w:p>
      <w:r/>
    </w:p>
    <w:p>
      <w:r>
        <w:t>之境外子公司根据其经营所处的主要经济环境中的货币确定为其记账本位币。本公司编制本财务报表时采用的货币为人民</w:t>
      </w:r>
    </w:p>
    <w:p>
      <w:r/>
    </w:p>
    <w:p>
      <w:r>
        <w:t xml:space="preserve">币。 </w:t>
      </w:r>
    </w:p>
    <w:p>
      <w:r/>
    </w:p>
    <w:p>
      <w:r>
        <w:t xml:space="preserve">5、同一控制下和非同一控制下企业合并的会计处理方法 </w:t>
      </w:r>
    </w:p>
    <w:p>
      <w:r/>
    </w:p>
    <w:p>
      <w:r>
        <w:t xml:space="preserve">参与合并的企业在合并前后不受同一方或相同的多方最终控制，为非同一控制下的企业合并。 </w:t>
      </w:r>
    </w:p>
    <w:p>
      <w:r/>
    </w:p>
    <w:p>
      <w:r>
        <w:t>合并成本指购买方为取得被购买方的控制权而付出的资产、发生或承担的负债和发行的权益性工具的公允价值。通过</w:t>
      </w:r>
    </w:p>
    <w:p>
      <w:r/>
    </w:p>
    <w:p>
      <w:r>
        <w:t>多次交易分步实现非同一控制下的企业合并的，合并成本为购买日支付的对价与购买日之前已经持有的被购买方的股权在购</w:t>
      </w:r>
    </w:p>
    <w:p>
      <w:r/>
    </w:p>
    <w:p>
      <w:r>
        <w:t>买日的公允价值之和。购买方为企业合并发生的审计、法律服务、评估咨询等中介费用以及其他相关管理费用，于发生时计</w:t>
      </w:r>
    </w:p>
    <w:p>
      <w:r/>
    </w:p>
    <w:p>
      <w:r>
        <w:t xml:space="preserve">入当期损益。 </w:t>
      </w:r>
    </w:p>
    <w:p>
      <w:r/>
    </w:p>
    <w:p>
      <w:r>
        <w:t xml:space="preserve">购买方在合并中所取得的被购买方符合确认条件的可辨认资产、负债及或有负债在购买日以公允价值计量。 </w:t>
      </w:r>
    </w:p>
    <w:p>
      <w:r/>
    </w:p>
    <w:p>
      <w:r>
        <w:t>当合并协议中约定根据未来一项或有事项的发生，购买方要求返还之前已经支付的合并对价时，本集团将合并协议约</w:t>
      </w:r>
    </w:p>
    <w:p>
      <w:r/>
    </w:p>
    <w:p>
      <w:r>
        <w:t>定的或有对价确认为一项资产，作为企业合并转移对价的一部分，按照其在购买日的公允价值计入企业合并成本。购买日后</w:t>
      </w:r>
    </w:p>
    <w:p>
      <w:r/>
    </w:p>
    <w:p>
      <w:r>
        <w:t>12个月内，若出现对购买日已存在情况的新的或者进一步证据而需要调整或有对价的，将予以确认并对原计入商誉的金额进</w:t>
      </w:r>
    </w:p>
    <w:p>
      <w:r/>
    </w:p>
    <w:p>
      <w:r>
        <w:t>行调整。其他情况下发生的或有对价变化或调整，区分以下不同情况进行处理：对于权益性质的或有对价不进行会计处理；</w:t>
      </w:r>
    </w:p>
    <w:p>
      <w:r/>
    </w:p>
    <w:p>
      <w:r>
        <w:t>对于资产性质的或有对价，按照《企业会计准则第22号—金融工具确认和计量》和《企业会计准则第13号—或有事项》计量，</w:t>
      </w:r>
    </w:p>
    <w:p>
      <w:r/>
    </w:p>
    <w:p>
      <w:r>
        <w:t xml:space="preserve">发生的变化或调整计入当期损益。 </w:t>
      </w:r>
    </w:p>
    <w:p>
      <w:r/>
    </w:p>
    <w:p>
      <w:r>
        <w:t>合并成本大于合并中取得的被购买方可辨认净资产公允价值份额的差额，作为一项资产确认为商誉并按成本进行初始</w:t>
      </w:r>
    </w:p>
    <w:p>
      <w:r/>
    </w:p>
    <w:p>
      <w:r>
        <w:t>计量。合并成本小于合并中取得的被购买方可辨认净资产公允价值份额的，首先对取得的被购买方各项可辨认资产、负债及</w:t>
      </w:r>
    </w:p>
    <w:p>
      <w:r/>
    </w:p>
    <w:p>
      <w:r>
        <w:t>或有负债的公允价值以及合并成本的计量进行复核，复核后合并成本仍小于合并中取得的被购买方可辨认净资产公允价值份</w:t>
      </w:r>
    </w:p>
    <w:p>
      <w:r/>
    </w:p>
    <w:p>
      <w:r>
        <w:t xml:space="preserve">额的，计入当期损益。 </w:t>
      </w:r>
    </w:p>
    <w:p>
      <w:r/>
    </w:p>
    <w:p>
      <w:r>
        <w:t xml:space="preserve">因企业合并形成的商誉在合并财务报表中单独列报，并按照成本扣除累计减值准备后的金额计量。 </w:t>
      </w:r>
    </w:p>
    <w:p>
      <w:r/>
    </w:p>
    <w:p>
      <w:r>
        <w:t xml:space="preserve">6、合并财务报表的编制方法 </w:t>
      </w:r>
    </w:p>
    <w:p>
      <w:r/>
    </w:p>
    <w:p>
      <w:r>
        <w:t>合并财务报表的合并范围以控制为基础予以确定。控制是指投资方拥有对被投资方的权力，通过参与被投资方的相关</w:t>
      </w:r>
    </w:p>
    <w:p>
      <w:r/>
    </w:p>
    <w:p>
      <w:r>
        <w:t>活动而享有可变回报，并且有能力运用对被投资方的权力影响其回报金额。一旦相关事实和情况的变化导致上述控制定义涉</w:t>
      </w:r>
    </w:p>
    <w:p>
      <w:r/>
    </w:p>
    <w:p>
      <w:r>
        <w:t xml:space="preserve">及的相关要素发生了变化，本集团将进行重新评估。 </w:t>
      </w:r>
    </w:p>
    <w:p>
      <w:r/>
    </w:p>
    <w:p>
      <w:r>
        <w:t xml:space="preserve">子公司的合并起始于本集团获得对该子公司的控制权时，终止于本集团丧失对该子公司的控制权时。 </w:t>
      </w:r>
    </w:p>
    <w:p>
      <w:r/>
    </w:p>
    <w:p>
      <w:r>
        <w:t xml:space="preserve"> 91 / 178 </w:t>
      </w:r>
    </w:p>
    <w:p>
      <w:r/>
    </w:p>
    <w:p>
      <w:r>
        <w:t xml:space="preserve">二六三网络通信股份有限公司 2018 年年度报告全文 </w:t>
      </w:r>
    </w:p>
    <w:p>
      <w:r/>
    </w:p>
    <w:p>
      <w:r>
        <w:t>对于本集团处置的子公司，处置日(丧失控制权的日期)前的经营成果和现金流量已经适当地包括在合并利润表和合并</w:t>
      </w:r>
    </w:p>
    <w:p>
      <w:r/>
    </w:p>
    <w:p>
      <w:r>
        <w:t xml:space="preserve">现金流量表中。 </w:t>
      </w:r>
    </w:p>
    <w:p>
      <w:r/>
    </w:p>
    <w:p>
      <w:r>
        <w:t>对于通过非同一控制下的企业合并取得的子公司，其自购买日(取得控制权的日期)起的经营成果及现金流量已经适当</w:t>
      </w:r>
    </w:p>
    <w:p>
      <w:r/>
    </w:p>
    <w:p>
      <w:r>
        <w:t xml:space="preserve">地包括在合并利润表和合并现金流量表中。 </w:t>
      </w:r>
    </w:p>
    <w:p>
      <w:r/>
    </w:p>
    <w:p>
      <w:r>
        <w:t>子公司采用的会计政策与本公司不一致，在编制合并财务报表时，本公司已按照本公司的会计政策对子公司的财务报</w:t>
      </w:r>
    </w:p>
    <w:p>
      <w:r/>
    </w:p>
    <w:p>
      <w:r>
        <w:t xml:space="preserve">表进行了必要的调整。 </w:t>
      </w:r>
    </w:p>
    <w:p>
      <w:r/>
    </w:p>
    <w:p>
      <w:r>
        <w:t xml:space="preserve">本公司与子公司及子公司相互之间发生的内部交易对合并财务报表的影响于合并时抵销。 </w:t>
      </w:r>
    </w:p>
    <w:p>
      <w:r/>
    </w:p>
    <w:p>
      <w:r>
        <w:t>子公司所有者权益中不属于母公司的份额作为少数股东权益，在合并资产负债表中股东权益项目下以“少数股东权益”</w:t>
      </w:r>
    </w:p>
    <w:p>
      <w:r/>
    </w:p>
    <w:p>
      <w:r>
        <w:t xml:space="preserve">项目列示。子公司当期净损益中属于少数股东权益的份额，在合并利润表中净利润项目下以“少数股东损益”项目列示。 </w:t>
      </w:r>
    </w:p>
    <w:p>
      <w:r/>
    </w:p>
    <w:p>
      <w:r>
        <w:t>少数股东分担的子公司的亏损超过了少数股东在该子公司期初所有者权益中所享有的份额，其余额仍冲减少数股东权</w:t>
      </w:r>
    </w:p>
    <w:p>
      <w:r/>
    </w:p>
    <w:p>
      <w:r>
        <w:t xml:space="preserve">益。 </w:t>
      </w:r>
    </w:p>
    <w:p>
      <w:r/>
    </w:p>
    <w:p>
      <w:r>
        <w:t xml:space="preserve">7、现金及现金等价物的确定标准 </w:t>
      </w:r>
    </w:p>
    <w:p>
      <w:r/>
    </w:p>
    <w:p>
      <w:r>
        <w:t xml:space="preserve">     现金是指库存现金以及可以随时用于支付的存款。现金等价物是指本集团持有的期限短、流动性强、易于转换为已知</w:t>
      </w:r>
    </w:p>
    <w:p>
      <w:r/>
    </w:p>
    <w:p>
      <w:r>
        <w:t xml:space="preserve">金额现金、价值变动风险很小的投资。 </w:t>
      </w:r>
    </w:p>
    <w:p>
      <w:r/>
    </w:p>
    <w:p>
      <w:r>
        <w:t xml:space="preserve">8、外币业务和外币报表折算 </w:t>
      </w:r>
    </w:p>
    <w:p>
      <w:r/>
    </w:p>
    <w:p>
      <w:r>
        <w:t xml:space="preserve">8.1外币业务 </w:t>
      </w:r>
    </w:p>
    <w:p>
      <w:r/>
    </w:p>
    <w:p>
      <w:r>
        <w:t xml:space="preserve">外币交易在初始确认时采用与交易发生日的即期汇率近似的汇率折算。 </w:t>
      </w:r>
    </w:p>
    <w:p>
      <w:r/>
    </w:p>
    <w:p>
      <w:r>
        <w:t>于资产负债表日，外币货币性项目采用该日即期汇率折算为人民币，因该日的即期汇率与初始确认时或者前一资产负</w:t>
      </w:r>
    </w:p>
    <w:p>
      <w:r/>
    </w:p>
    <w:p>
      <w:r>
        <w:t xml:space="preserve">债表日即期汇率不同而产生的汇兑差额，均计入当期损益。 </w:t>
      </w:r>
    </w:p>
    <w:p>
      <w:r/>
    </w:p>
    <w:p>
      <w:r>
        <w:t>以历史成本计量的外币非货币性项目仍以交易发生日的即期汇率折算的记账本位币金额计量。以公允价值计量的外币</w:t>
      </w:r>
    </w:p>
    <w:p>
      <w:r/>
    </w:p>
    <w:p>
      <w:r>
        <w:t>非货币性项目，采用公允价值确定日的即期汇率折算，折算后的记账本位币金额与原记账本位币金额的差额，作为公允价值</w:t>
      </w:r>
    </w:p>
    <w:p>
      <w:r/>
    </w:p>
    <w:p>
      <w:r>
        <w:t xml:space="preserve">变动(含汇率变动)处理，计入当期损益或确认为其他综合收益。 </w:t>
      </w:r>
    </w:p>
    <w:p>
      <w:r/>
    </w:p>
    <w:p>
      <w:r>
        <w:t xml:space="preserve">8.2外币财务报表折算 </w:t>
      </w:r>
    </w:p>
    <w:p>
      <w:r/>
    </w:p>
    <w:p>
      <w:r>
        <w:t>为编制合并财务报表，境外经营的外币财务报表按以下方法折算为人民币报表：资产负债表中的所有资产、负债类项</w:t>
      </w:r>
    </w:p>
    <w:p>
      <w:r/>
    </w:p>
    <w:p>
      <w:r>
        <w:t>目按资产负债表日的即期汇率折算；除“未分配利润”项目外的股东权益项目按发生时的即期汇率折算；利润表中的所有项目</w:t>
      </w:r>
    </w:p>
    <w:p>
      <w:r/>
    </w:p>
    <w:p>
      <w:r>
        <w:t>及反映利润分配发生额的项目按与交易发生日即期汇率近似的汇率折算；年初未分配利润为上一年折算后的年末未分配利</w:t>
      </w:r>
    </w:p>
    <w:p>
      <w:r/>
    </w:p>
    <w:p>
      <w:r>
        <w:t>润；年末未分配利润按折算后的利润分配各项目计算列示；折算后资产类项目与负债类项目和股东权益类项目合计数的差额</w:t>
      </w:r>
    </w:p>
    <w:p>
      <w:r/>
    </w:p>
    <w:p>
      <w:r>
        <w:t xml:space="preserve">确认为其他综合收益并计入股东权益。 </w:t>
      </w:r>
    </w:p>
    <w:p>
      <w:r/>
    </w:p>
    <w:p>
      <w:r>
        <w:t>外币现金流量以及境外子公司的现金流量，采用与现金流量发生日即期汇率近似的汇率折算，汇率变动对现金及现金</w:t>
      </w:r>
    </w:p>
    <w:p>
      <w:r/>
    </w:p>
    <w:p>
      <w:r>
        <w:t xml:space="preserve">等价物的影响额，作为调节项目，在现金流量表中以“汇率变动对现金及现金等价物的影响”单独列示。 </w:t>
      </w:r>
    </w:p>
    <w:p>
      <w:r/>
    </w:p>
    <w:p>
      <w:r>
        <w:t xml:space="preserve">年初数和上年实际数按照上年财务报表折算后的数额列示。 </w:t>
      </w:r>
    </w:p>
    <w:p>
      <w:r/>
    </w:p>
    <w:p>
      <w:r>
        <w:t>在处置本集团在境外经营的全部所有者权益或因处置部分股权投资或其他原因丧失了对境外经营控制权时，将资产负</w:t>
      </w:r>
    </w:p>
    <w:p>
      <w:r/>
    </w:p>
    <w:p>
      <w:r>
        <w:t xml:space="preserve">债表中股东权益项目下列示的、与该境外经营相关的归属于母公司所有者权益的外币报表折算差额，全部转入处置当期损益。 </w:t>
      </w:r>
    </w:p>
    <w:p>
      <w:r/>
    </w:p>
    <w:p>
      <w:r>
        <w:t xml:space="preserve">9、金融工具 </w:t>
      </w:r>
    </w:p>
    <w:p>
      <w:r/>
    </w:p>
    <w:p>
      <w:r>
        <w:t>在本集团成为金融工具合同的一方时确认一项金融资产或金融负债。金融资产和金融负债在初始确认时以公允价值计</w:t>
      </w:r>
    </w:p>
    <w:p>
      <w:r/>
    </w:p>
    <w:p>
      <w:r>
        <w:t>量。对于以公允价值计量且其变动计入当期损益的金融资产和金融负债，相关的交易费用直接计入损益；对于其他类别的金</w:t>
      </w:r>
    </w:p>
    <w:p>
      <w:r/>
    </w:p>
    <w:p>
      <w:r>
        <w:t xml:space="preserve">融资产和金融负债，相关交易费用计入初始确认金额。 </w:t>
      </w:r>
    </w:p>
    <w:p>
      <w:r/>
    </w:p>
    <w:p>
      <w:r>
        <w:t>对于以常规方式购买或出售金融资产的，在交易日确认将收到的资产和为此将承担的负债，或者在交易日终止确认已</w:t>
      </w:r>
    </w:p>
    <w:p>
      <w:r/>
    </w:p>
    <w:p>
      <w:r>
        <w:t xml:space="preserve">出售的资产。 </w:t>
      </w:r>
    </w:p>
    <w:p>
      <w:r/>
    </w:p>
    <w:p>
      <w:r>
        <w:t xml:space="preserve"> 92 / 178 </w:t>
      </w:r>
    </w:p>
    <w:p>
      <w:r/>
    </w:p>
    <w:p>
      <w:r>
        <w:t xml:space="preserve">二六三网络通信股份有限公司 2018 年年度报告全文 </w:t>
      </w:r>
    </w:p>
    <w:p>
      <w:r/>
    </w:p>
    <w:p>
      <w:r>
        <w:t xml:space="preserve">9.1实际利率法 </w:t>
      </w:r>
    </w:p>
    <w:p>
      <w:r/>
    </w:p>
    <w:p>
      <w:r>
        <w:t>实际利率法是指按照金融资产或金融负债(含一组金融资产或金融负债)的实际利率计算其摊余成本及各期利息收入</w:t>
      </w:r>
    </w:p>
    <w:p>
      <w:r/>
    </w:p>
    <w:p>
      <w:r>
        <w:t>或支出的方法。实际利率是指将金融资产或金融负债在预期存续期间或适用的更短期间内的未来现金流量，折现为该金融资</w:t>
      </w:r>
    </w:p>
    <w:p>
      <w:r/>
    </w:p>
    <w:p>
      <w:r>
        <w:t xml:space="preserve">产或金融负债当前账面价值所使用的利率。 </w:t>
      </w:r>
    </w:p>
    <w:p>
      <w:r/>
    </w:p>
    <w:p>
      <w:r>
        <w:t>在计算实际利率时，本集团在考虑金融资产或金融负债所有合同条款的基础上预计未来现金流量(不考虑未来的信用</w:t>
      </w:r>
    </w:p>
    <w:p>
      <w:r/>
    </w:p>
    <w:p>
      <w:r>
        <w:t>损失)，同时还考虑金融资产或金融负债合同各方之间支付或收取的、属于实际利率组成部分的各项收费、交易费用及折价</w:t>
      </w:r>
    </w:p>
    <w:p>
      <w:r/>
    </w:p>
    <w:p>
      <w:r>
        <w:t xml:space="preserve">或溢价等。 </w:t>
      </w:r>
    </w:p>
    <w:p>
      <w:r/>
    </w:p>
    <w:p>
      <w:r>
        <w:t xml:space="preserve">9.2金融资产的分类、确认和计量 </w:t>
      </w:r>
    </w:p>
    <w:p>
      <w:r/>
    </w:p>
    <w:p>
      <w:r>
        <w:t>金融资产在初始确认时划分为以公允价值计量且其变动计入当期损益的金融资产、持有至到期投资、贷款和应收款项</w:t>
      </w:r>
    </w:p>
    <w:p>
      <w:r/>
    </w:p>
    <w:p>
      <w:r>
        <w:t>以及可供出售金融资产。本集团金融资产主要为贷款和应收款项以及可供出售金融资产。以常规方式买卖金融资产，按交易</w:t>
      </w:r>
    </w:p>
    <w:p>
      <w:r/>
    </w:p>
    <w:p>
      <w:r>
        <w:t xml:space="preserve">日会计进行确认和终止确认。 </w:t>
      </w:r>
    </w:p>
    <w:p>
      <w:r/>
    </w:p>
    <w:p>
      <w:r>
        <w:t xml:space="preserve">9.2.1贷款和应收款项 </w:t>
      </w:r>
    </w:p>
    <w:p>
      <w:r/>
    </w:p>
    <w:p>
      <w:r>
        <w:t>贷款和应收款项是指在活跃市场中没有报价、回收金额固定或可确定的非衍生金融资产。本集团划分为贷款和应收款</w:t>
      </w:r>
    </w:p>
    <w:p>
      <w:r/>
    </w:p>
    <w:p>
      <w:r>
        <w:t xml:space="preserve">项的金融资产包括货币资金、应收票据及应收账款、其他应收款及其他流动资产中的理财产品等。 </w:t>
      </w:r>
    </w:p>
    <w:p>
      <w:r/>
    </w:p>
    <w:p>
      <w:r>
        <w:t>贷款和应收款项采用实际利率法，按摊余成本进行后续计量，在终止确认、发生减值或摊销时产生的利得或损失，计</w:t>
      </w:r>
    </w:p>
    <w:p>
      <w:r/>
    </w:p>
    <w:p>
      <w:r>
        <w:t xml:space="preserve">入当期损益。 </w:t>
      </w:r>
    </w:p>
    <w:p>
      <w:r/>
    </w:p>
    <w:p>
      <w:r>
        <w:t xml:space="preserve">9.2.2可供出售金融资产 </w:t>
      </w:r>
    </w:p>
    <w:p>
      <w:r/>
    </w:p>
    <w:p>
      <w:r>
        <w:t>可供出售金融资产包括初始确认时即被指定为可供出售的非衍生金融资产，以及除了以公允价值计量且其变动计入当</w:t>
      </w:r>
    </w:p>
    <w:p>
      <w:r/>
    </w:p>
    <w:p>
      <w:r>
        <w:t xml:space="preserve">期损益的金融资产、贷款和应收款项、持有至到期投资以外的金融资产。 </w:t>
      </w:r>
    </w:p>
    <w:p>
      <w:r/>
    </w:p>
    <w:p>
      <w:r>
        <w:t>可供出售金融资产采用公允价值进行后续计量，公允价值变动形成的利得或损失，除减值损失和外币货币性金融资产</w:t>
      </w:r>
    </w:p>
    <w:p>
      <w:r/>
    </w:p>
    <w:p>
      <w:r>
        <w:t xml:space="preserve">与摊余成本相关的汇兑差额计入当期损益外，确认为其他综合收益，在该金融资产终止确认时转出，计入当期损益。 </w:t>
      </w:r>
    </w:p>
    <w:p>
      <w:r/>
    </w:p>
    <w:p>
      <w:r>
        <w:t xml:space="preserve">可供出售金融资产持有期间取得的利息及被投资单位宣告发放的现金股利，计入投资收益。 </w:t>
      </w:r>
    </w:p>
    <w:p>
      <w:r/>
    </w:p>
    <w:p>
      <w:r>
        <w:t xml:space="preserve">在活跃市场中没有报价且其公允价值不能可靠计量的权益工具投资，按照成本计量。 </w:t>
      </w:r>
    </w:p>
    <w:p>
      <w:r/>
    </w:p>
    <w:p>
      <w:r>
        <w:t xml:space="preserve">9.3金融资产减值 </w:t>
      </w:r>
    </w:p>
    <w:p>
      <w:r/>
    </w:p>
    <w:p>
      <w:r>
        <w:t>本集团在每个资产负债表日对金融资产的账面价值进行检查，有客观证据表明金融资产发生减值的，计提减值准备。</w:t>
      </w:r>
    </w:p>
    <w:p>
      <w:r/>
    </w:p>
    <w:p>
      <w:r>
        <w:t>表明金融资产减值的客观证据是指金融资产初始确认后实际发生的、对该金融资产的预计未来现金流量有影响，且企业能够</w:t>
      </w:r>
    </w:p>
    <w:p>
      <w:r/>
    </w:p>
    <w:p>
      <w:r>
        <w:t xml:space="preserve">对该影响进行可靠计量的事项。 </w:t>
      </w:r>
    </w:p>
    <w:p>
      <w:r/>
    </w:p>
    <w:p>
      <w:r>
        <w:t xml:space="preserve">金融资产发生减值的客观证据，包括下列可观察到的各项事项： </w:t>
      </w:r>
    </w:p>
    <w:p>
      <w:r/>
    </w:p>
    <w:p>
      <w:r>
        <w:t xml:space="preserve">    1.发行方或债务人发生严重财务困难； </w:t>
      </w:r>
    </w:p>
    <w:p>
      <w:r/>
    </w:p>
    <w:p>
      <w:r>
        <w:t xml:space="preserve">    2.债务人违反了合同条款，如偿付利息或本金发生违约或逾期等； </w:t>
      </w:r>
    </w:p>
    <w:p>
      <w:r/>
    </w:p>
    <w:p>
      <w:r>
        <w:t xml:space="preserve">    3.本集团出于经济或法律等方面因素的考虑，对发生财务困难的债务人作出让步； </w:t>
      </w:r>
    </w:p>
    <w:p>
      <w:r/>
    </w:p>
    <w:p>
      <w:r>
        <w:t xml:space="preserve">    4.债务人很可能倒闭或者进行其他财务重组； </w:t>
      </w:r>
    </w:p>
    <w:p>
      <w:r/>
    </w:p>
    <w:p>
      <w:r>
        <w:t xml:space="preserve">    5.因发行方发生重大财务困难，导致金融资产无法在活跃市场继续交易； </w:t>
      </w:r>
    </w:p>
    <w:p>
      <w:r/>
    </w:p>
    <w:p>
      <w:r>
        <w:t xml:space="preserve">    6.无法辨认一组金融资产中的某项资产的现金流量是否已经减少，但根据公开的数据对其进行总体评价后发现，该组金</w:t>
      </w:r>
    </w:p>
    <w:p>
      <w:r/>
    </w:p>
    <w:p>
      <w:r>
        <w:t xml:space="preserve">融资产自初始确认以来的预计未来现金流量确已减少且可计量，包括： </w:t>
      </w:r>
    </w:p>
    <w:p>
      <w:r/>
    </w:p>
    <w:p>
      <w:r>
        <w:t xml:space="preserve">- 该组金融资产的债务人支付能力逐步恶化； </w:t>
      </w:r>
    </w:p>
    <w:p>
      <w:r/>
    </w:p>
    <w:p>
      <w:r>
        <w:t xml:space="preserve">- 债务人所在国家或地区经济出现了可能导致该组金融资产无法支付的状况； </w:t>
      </w:r>
    </w:p>
    <w:p>
      <w:r/>
    </w:p>
    <w:p>
      <w:r>
        <w:t xml:space="preserve">    7.权益工具发行人经营所处的技术、市场、经济或法律环境等发生重大不利变化，使权益工具投资人可能无法收回投资</w:t>
      </w:r>
    </w:p>
    <w:p>
      <w:r/>
    </w:p>
    <w:p>
      <w:r>
        <w:t xml:space="preserve">成本； </w:t>
      </w:r>
    </w:p>
    <w:p>
      <w:r/>
    </w:p>
    <w:p>
      <w:r>
        <w:t xml:space="preserve">    8.权益工具投资的公允价值发生严重或非暂时性下跌。 </w:t>
      </w:r>
    </w:p>
    <w:p>
      <w:r/>
    </w:p>
    <w:p>
      <w:r>
        <w:t xml:space="preserve">    9.其他表明金融资产发生减值的客观的证据。 </w:t>
      </w:r>
    </w:p>
    <w:p>
      <w:r/>
    </w:p>
    <w:p>
      <w:r>
        <w:t xml:space="preserve">- 以摊余成本计量的金融资产减值 </w:t>
      </w:r>
    </w:p>
    <w:p>
      <w:r/>
    </w:p>
    <w:p>
      <w:r>
        <w:t>以摊余成本计量的金融资产发生减值时，将其账面价值减记至按照该金融资产的原实际利率折现确定的预计未来现金</w:t>
      </w:r>
    </w:p>
    <w:p>
      <w:r/>
    </w:p>
    <w:p>
      <w:r>
        <w:t>流量(不包括尚未发生的未来信用损失)现值，减记金额确认为减值损失，计入当期损益。金融资产确认减值损失后，如有客</w:t>
      </w:r>
    </w:p>
    <w:p>
      <w:r/>
    </w:p>
    <w:p>
      <w:r>
        <w:t xml:space="preserve"> 93 / 178 </w:t>
      </w:r>
    </w:p>
    <w:p>
      <w:r/>
    </w:p>
    <w:p>
      <w:r>
        <w:t xml:space="preserve">二六三网络通信股份有限公司 2018 年年度报告全文 </w:t>
      </w:r>
    </w:p>
    <w:p>
      <w:r/>
    </w:p>
    <w:p>
      <w:r>
        <w:t>观证据表明该金融资产价值已恢复，且客观上与确认该损失后发生的事项有关，原确认的减值损失予以转回，但金融资产转</w:t>
      </w:r>
    </w:p>
    <w:p>
      <w:r/>
    </w:p>
    <w:p>
      <w:r>
        <w:t xml:space="preserve">回减值损失后的账面价值不超过假定不计提减值准备情况下该金融资产在转回日的摊余成本。 </w:t>
      </w:r>
    </w:p>
    <w:p>
      <w:r/>
    </w:p>
    <w:p>
      <w:r>
        <w:t>本集团对单项金额重大的金融资产单独进行减值测试；对单项金额不重大的金融资产，单独进行减值测试或包括在具</w:t>
      </w:r>
    </w:p>
    <w:p>
      <w:r/>
    </w:p>
    <w:p>
      <w:r>
        <w:t>有类似信用风险特征的金融资产组合中进行减值测试。单独测试未发生减值的金融资产(包括单项金额重大和不重大的金融</w:t>
      </w:r>
    </w:p>
    <w:p>
      <w:r/>
    </w:p>
    <w:p>
      <w:r>
        <w:t>资产)，包括在具有类似信用风险特征的金融资产组合中再进行减值测试。已单项确认减值损失的金融资产，不包括在具有</w:t>
      </w:r>
    </w:p>
    <w:p>
      <w:r/>
    </w:p>
    <w:p>
      <w:r>
        <w:t xml:space="preserve">类似信用风险特征的金融资产组合中进行减值测试。 </w:t>
      </w:r>
    </w:p>
    <w:p>
      <w:r/>
    </w:p>
    <w:p>
      <w:r>
        <w:t xml:space="preserve">- 可供出售金融资产减值 </w:t>
      </w:r>
    </w:p>
    <w:p>
      <w:r/>
    </w:p>
    <w:p>
      <w:r>
        <w:t>本集团于资产负债表日对各项可供出售权益工具投资单独进行检查，若该权益工具投资于资产负债表日的公允价值低</w:t>
      </w:r>
    </w:p>
    <w:p>
      <w:r/>
    </w:p>
    <w:p>
      <w:r>
        <w:t>于其成本超过50%(含50%)或低于其成本持续时间超过一年(含一年)的，则表明其发生减值；若该权益工具投资于资产负债表</w:t>
      </w:r>
    </w:p>
    <w:p>
      <w:r/>
    </w:p>
    <w:p>
      <w:r>
        <w:t>日的公允价值低于其成本超过20%(含20%)但尚未达到50%的，本集团会综合考虑其他相关因素诸如价格波动率等，判断该权</w:t>
      </w:r>
    </w:p>
    <w:p>
      <w:r/>
    </w:p>
    <w:p>
      <w:r>
        <w:t xml:space="preserve">益工具投资是否发生减值。 </w:t>
      </w:r>
    </w:p>
    <w:p>
      <w:r/>
    </w:p>
    <w:p>
      <w:r>
        <w:t>可供出售金融资产发生减值时，将原直接计入其他综合收益的因公允价值下降形成的累计损失予以转出并计入当期损</w:t>
      </w:r>
    </w:p>
    <w:p>
      <w:r/>
    </w:p>
    <w:p>
      <w:r>
        <w:t>益，该转出的累计损失为该资产初始取得成本扣除已收回本金和已摊销金额、当前公允价值和原已计入损益的减值损失后的</w:t>
      </w:r>
    </w:p>
    <w:p>
      <w:r/>
    </w:p>
    <w:p>
      <w:r>
        <w:t xml:space="preserve">余额。 </w:t>
      </w:r>
    </w:p>
    <w:p>
      <w:r/>
    </w:p>
    <w:p>
      <w:r>
        <w:t>在确认减值损失后，期后如有客观证据表明该金融资产价值已恢复，且客观上与确认该损失后发生的事项有关，原确</w:t>
      </w:r>
    </w:p>
    <w:p>
      <w:r/>
    </w:p>
    <w:p>
      <w:r>
        <w:t>认的减值损失予以转回，可供出售权益工具投资的减值损失转回确认为其他综合收益，可供出售债务工具的减值损失转回计</w:t>
      </w:r>
    </w:p>
    <w:p>
      <w:r/>
    </w:p>
    <w:p>
      <w:r>
        <w:t xml:space="preserve">入当期损益。 </w:t>
      </w:r>
    </w:p>
    <w:p>
      <w:r/>
    </w:p>
    <w:p>
      <w:r>
        <w:t xml:space="preserve">- 以成本计量的金融资产减值 </w:t>
      </w:r>
    </w:p>
    <w:p>
      <w:r/>
    </w:p>
    <w:p>
      <w:r>
        <w:t>在活跃市场中没有报价且其公允价值不能可靠计量的权益工具投资发生减值时，将其账面价值减记至与按照类似金融</w:t>
      </w:r>
    </w:p>
    <w:p>
      <w:r/>
    </w:p>
    <w:p>
      <w:r>
        <w:t>资产当时市场收益率对未来现金流量折现确定的现值，减记金额确认为减值损失，计入当期损益。此类金融资产的减值损失</w:t>
      </w:r>
    </w:p>
    <w:p>
      <w:r/>
    </w:p>
    <w:p>
      <w:r>
        <w:t xml:space="preserve">一经确认不予转回。 </w:t>
      </w:r>
    </w:p>
    <w:p>
      <w:r/>
    </w:p>
    <w:p>
      <w:r>
        <w:t xml:space="preserve">9.4金融资产的转移 </w:t>
      </w:r>
    </w:p>
    <w:p>
      <w:r/>
    </w:p>
    <w:p>
      <w:r>
        <w:t>满足下列条件之一的金融资产，予以终止确认：(1)收取该金融资产现金流量的合同权利终止；(2)该金融资产已转移，</w:t>
      </w:r>
    </w:p>
    <w:p>
      <w:r/>
    </w:p>
    <w:p>
      <w:r>
        <w:t>且将金融资产所有权上几乎所有的风险和报酬转移给转入方；(3)该金融资产已转移，虽然本集团既没有转移也没有保留金</w:t>
      </w:r>
    </w:p>
    <w:p>
      <w:r/>
    </w:p>
    <w:p>
      <w:r>
        <w:t xml:space="preserve">融资产所有权上几乎所有的风险和报酬，但是放弃了对该金融资产的控制。 </w:t>
      </w:r>
    </w:p>
    <w:p>
      <w:r/>
    </w:p>
    <w:p>
      <w:r>
        <w:t>金融资产整体转移满足终止确认条件的，将所转移金融资产的账面价值及因转移而收到的对价与原计入其他综合收益</w:t>
      </w:r>
    </w:p>
    <w:p>
      <w:r/>
    </w:p>
    <w:p>
      <w:r>
        <w:t xml:space="preserve">的公允价值变动累计额之和的差额计入当期损益。 </w:t>
      </w:r>
    </w:p>
    <w:p>
      <w:r/>
    </w:p>
    <w:p>
      <w:r>
        <w:t xml:space="preserve">9.5金融负债的分类、确认和计量 </w:t>
      </w:r>
    </w:p>
    <w:p>
      <w:r/>
    </w:p>
    <w:p>
      <w:r>
        <w:t>本集团将发行的金融工具根据该金融工具合同安排的实质以及金融负债和权益工具的定义确认为金融负债或权益工</w:t>
      </w:r>
    </w:p>
    <w:p>
      <w:r/>
    </w:p>
    <w:p>
      <w:r>
        <w:t>具。金融负债在初始确认时划分为以公允价值计量且其变动计入当期损益的金融负债和其他金融负债，本集团的金融负债为</w:t>
      </w:r>
    </w:p>
    <w:p>
      <w:r/>
    </w:p>
    <w:p>
      <w:r>
        <w:t xml:space="preserve">其他金融负债。 </w:t>
      </w:r>
    </w:p>
    <w:p>
      <w:r/>
    </w:p>
    <w:p>
      <w:r>
        <w:t xml:space="preserve">其他金融负债采用实际利率法，按摊余成本进行后续计量，终止确认或摊销产生的利得或损失计入当期损益。 </w:t>
      </w:r>
    </w:p>
    <w:p>
      <w:r/>
    </w:p>
    <w:p>
      <w:r>
        <w:t xml:space="preserve">9.6金融负债的终止确认 </w:t>
      </w:r>
    </w:p>
    <w:p>
      <w:r/>
    </w:p>
    <w:p>
      <w:r>
        <w:t>金融负债的现时义务全部或部分已经解除的，终止确认该金融负债或其一部分。本集团(债务人)与债权人之间签订协</w:t>
      </w:r>
    </w:p>
    <w:p>
      <w:r/>
    </w:p>
    <w:p>
      <w:r>
        <w:t>议，以承担新金融负债方式替换现存金融负债，且新金融负债与现存金融负债的合同条款实质上不同的，终止确认现存金融</w:t>
      </w:r>
    </w:p>
    <w:p>
      <w:r/>
    </w:p>
    <w:p>
      <w:r>
        <w:t xml:space="preserve">负债，并同时确认新金融债。 </w:t>
      </w:r>
    </w:p>
    <w:p>
      <w:r/>
    </w:p>
    <w:p>
      <w:r>
        <w:t>金融负债全部或部分终止确认的，将终止确认部分的账面价值与支付的对价(包括转出的非现金资产或承担的新金融</w:t>
      </w:r>
    </w:p>
    <w:p>
      <w:r/>
    </w:p>
    <w:p>
      <w:r>
        <w:t xml:space="preserve">负债)之间的差额，计入当期损益。 </w:t>
      </w:r>
    </w:p>
    <w:p>
      <w:r/>
    </w:p>
    <w:p>
      <w:r>
        <w:t xml:space="preserve">9.7金融资产与金融负债的抵销 </w:t>
      </w:r>
    </w:p>
    <w:p>
      <w:r/>
    </w:p>
    <w:p>
      <w:r>
        <w:t>当本集团具有抵销已确认金融资产和金融负债的法定权利，且该种法定权利是当前可执行的，同时本集团计划以净额</w:t>
      </w:r>
    </w:p>
    <w:p>
      <w:r/>
    </w:p>
    <w:p>
      <w:r>
        <w:t>结算或同时变现该金融资产和清偿该金融负债时，金融资产和金融负债以相互抵销后的金额在资产负债表内列示。除此以外，</w:t>
      </w:r>
    </w:p>
    <w:p>
      <w:r/>
    </w:p>
    <w:p>
      <w:r>
        <w:t xml:space="preserve">金融资产和金融负债在资产负债表内分别列示，不予相互抵销。 </w:t>
      </w:r>
    </w:p>
    <w:p>
      <w:r/>
    </w:p>
    <w:p>
      <w:r>
        <w:t xml:space="preserve">9.8权益工具 </w:t>
      </w:r>
    </w:p>
    <w:p>
      <w:r/>
    </w:p>
    <w:p>
      <w:r>
        <w:t>权益工具是指能证明拥有本集团在扣除所有负债后的资产中的剩余权益的合同。本集团发行(含再融资)、回购、出售</w:t>
      </w:r>
    </w:p>
    <w:p>
      <w:r/>
    </w:p>
    <w:p>
      <w:r>
        <w:t xml:space="preserve"> 94 / 178 </w:t>
      </w:r>
    </w:p>
    <w:p>
      <w:r/>
    </w:p>
    <w:p>
      <w:r>
        <w:t xml:space="preserve">或注销权益工具作为权益的变动处理。本集团不确认权益工具的公允价值变动。与权益性交易相关的交易费用从权益中扣减。 </w:t>
      </w:r>
    </w:p>
    <w:p>
      <w:r/>
    </w:p>
    <w:p>
      <w:r>
        <w:t xml:space="preserve">本集团对权益工具持有方的分配作为利润分配处理，发放的股票股利不影响股东权益总额。 </w:t>
      </w:r>
    </w:p>
    <w:p>
      <w:r/>
    </w:p>
    <w:p>
      <w:r>
        <w:t xml:space="preserve">二六三网络通信股份有限公司 2018 年年度报告全文 </w:t>
      </w:r>
    </w:p>
    <w:p>
      <w:r/>
    </w:p>
    <w:p>
      <w:r>
        <w:t xml:space="preserve">10、应收票据及应收账款 </w:t>
      </w:r>
    </w:p>
    <w:p>
      <w:r/>
    </w:p>
    <w:p>
      <w:r>
        <w:t xml:space="preserve">（1）单项金额重大并单独计提坏账准备的应收款项 </w:t>
      </w:r>
    </w:p>
    <w:p>
      <w:r/>
    </w:p>
    <w:p>
      <w:r>
        <w:t xml:space="preserve">单项金额重大的判断依据或金额标准 </w:t>
      </w:r>
    </w:p>
    <w:p>
      <w:r/>
    </w:p>
    <w:p>
      <w:r>
        <w:t>本集团将金额为人民币 100 万元以上的应收款项认定为单项</w:t>
      </w:r>
    </w:p>
    <w:p>
      <w:r/>
    </w:p>
    <w:p>
      <w:r>
        <w:t xml:space="preserve">金额重大的应收款项。 </w:t>
      </w:r>
    </w:p>
    <w:p>
      <w:r/>
    </w:p>
    <w:p>
      <w:r>
        <w:t>本集团对单项金额重大的应收款项单独进行减值测试，单独</w:t>
      </w:r>
    </w:p>
    <w:p>
      <w:r/>
    </w:p>
    <w:p>
      <w:r>
        <w:t>测试未发生减值的金融资产，包括在具有类似信用风险特征</w:t>
      </w:r>
    </w:p>
    <w:p>
      <w:r/>
    </w:p>
    <w:p>
      <w:r>
        <w:t xml:space="preserve">单项金额重大并单项计提坏账准备的计提方法 </w:t>
      </w:r>
    </w:p>
    <w:p>
      <w:r/>
    </w:p>
    <w:p>
      <w:r>
        <w:t>的金融资产组合中进行减值测试。单项测试已确认减值损失</w:t>
      </w:r>
    </w:p>
    <w:p>
      <w:r/>
    </w:p>
    <w:p>
      <w:r>
        <w:t>的应收款项，不再包括在具有类似信用风险特征的应收款项</w:t>
      </w:r>
    </w:p>
    <w:p>
      <w:r/>
    </w:p>
    <w:p>
      <w:r>
        <w:t xml:space="preserve">组合中进行减值测试。 </w:t>
      </w:r>
    </w:p>
    <w:p>
      <w:r/>
    </w:p>
    <w:p>
      <w:r>
        <w:t xml:space="preserve">（2）按信用风险特征组合计提坏账准备的应收款项 </w:t>
      </w:r>
    </w:p>
    <w:p>
      <w:r/>
    </w:p>
    <w:p>
      <w:r>
        <w:t xml:space="preserve">组合名称 </w:t>
      </w:r>
    </w:p>
    <w:p>
      <w:r/>
    </w:p>
    <w:p>
      <w:r>
        <w:t xml:space="preserve">坏账准备计提方法 </w:t>
      </w:r>
    </w:p>
    <w:p>
      <w:r/>
    </w:p>
    <w:p>
      <w:r>
        <w:t xml:space="preserve">集团合并范围内的应收款项 </w:t>
      </w:r>
    </w:p>
    <w:p>
      <w:r/>
    </w:p>
    <w:p>
      <w:r>
        <w:t xml:space="preserve">销售及服务款 </w:t>
      </w:r>
    </w:p>
    <w:p>
      <w:r/>
    </w:p>
    <w:p>
      <w:r>
        <w:t xml:space="preserve">保证金及押金 </w:t>
      </w:r>
    </w:p>
    <w:p>
      <w:r/>
    </w:p>
    <w:p>
      <w:r>
        <w:t xml:space="preserve">其他应收款项 </w:t>
      </w:r>
    </w:p>
    <w:p>
      <w:r/>
    </w:p>
    <w:p>
      <w:r>
        <w:t xml:space="preserve">组合中，采用账龄分析法计提坏账准备的： </w:t>
      </w:r>
    </w:p>
    <w:p>
      <w:r/>
    </w:p>
    <w:p>
      <w:r>
        <w:t xml:space="preserve">√ 适用 □ 不适用  </w:t>
      </w:r>
    </w:p>
    <w:p>
      <w:r/>
    </w:p>
    <w:p>
      <w:r>
        <w:t xml:space="preserve">其他方法 </w:t>
      </w:r>
    </w:p>
    <w:p>
      <w:r/>
    </w:p>
    <w:p>
      <w:r>
        <w:t xml:space="preserve">账龄分析法 </w:t>
      </w:r>
    </w:p>
    <w:p>
      <w:r/>
    </w:p>
    <w:p>
      <w:r>
        <w:t xml:space="preserve">余额百分比法 </w:t>
      </w:r>
    </w:p>
    <w:p>
      <w:r/>
    </w:p>
    <w:p>
      <w:r>
        <w:t xml:space="preserve">账龄分析法 </w:t>
      </w:r>
    </w:p>
    <w:p>
      <w:r/>
    </w:p>
    <w:p>
      <w:r>
        <w:t xml:space="preserve">账龄 </w:t>
      </w:r>
    </w:p>
    <w:p>
      <w:r/>
    </w:p>
    <w:p>
      <w:r>
        <w:t xml:space="preserve">应收账款计提比例 </w:t>
      </w:r>
    </w:p>
    <w:p>
      <w:r/>
    </w:p>
    <w:p>
      <w:r>
        <w:t xml:space="preserve">其他应收款计提比例 </w:t>
      </w:r>
    </w:p>
    <w:p>
      <w:r/>
    </w:p>
    <w:p>
      <w:r>
        <w:t xml:space="preserve">其他应收账款账龄 3 个月以内 </w:t>
      </w:r>
    </w:p>
    <w:p>
      <w:r/>
    </w:p>
    <w:p>
      <w:r>
        <w:t xml:space="preserve">其他应收账款账龄 3 个月-6 个月 </w:t>
      </w:r>
    </w:p>
    <w:p>
      <w:r/>
    </w:p>
    <w:p>
      <w:r>
        <w:t xml:space="preserve">其他应收账款账龄 6 个月-1 年 </w:t>
      </w:r>
    </w:p>
    <w:p>
      <w:r/>
    </w:p>
    <w:p>
      <w:r>
        <w:t xml:space="preserve">1－2 年 </w:t>
      </w:r>
    </w:p>
    <w:p>
      <w:r/>
    </w:p>
    <w:p>
      <w:r>
        <w:t xml:space="preserve">2－3 年 </w:t>
      </w:r>
    </w:p>
    <w:p>
      <w:r/>
    </w:p>
    <w:p>
      <w:r>
        <w:t xml:space="preserve">3 年以上 </w:t>
      </w:r>
    </w:p>
    <w:p>
      <w:r/>
    </w:p>
    <w:p>
      <w:r>
        <w:t xml:space="preserve">3－4 年 </w:t>
      </w:r>
    </w:p>
    <w:p>
      <w:r/>
    </w:p>
    <w:p>
      <w:r>
        <w:t xml:space="preserve">4－5 年 </w:t>
      </w:r>
    </w:p>
    <w:p>
      <w:r/>
    </w:p>
    <w:p>
      <w:r>
        <w:t xml:space="preserve">5 年以上 </w:t>
      </w:r>
    </w:p>
    <w:p>
      <w:r/>
    </w:p>
    <w:p>
      <w:r>
        <w:t xml:space="preserve"> 95 / 178 </w:t>
      </w:r>
    </w:p>
    <w:p>
      <w:r/>
    </w:p>
    <w:p>
      <w:r>
        <w:t xml:space="preserve">0.00% </w:t>
      </w:r>
    </w:p>
    <w:p>
      <w:r/>
    </w:p>
    <w:p>
      <w:r>
        <w:t xml:space="preserve">10.00% </w:t>
      </w:r>
    </w:p>
    <w:p>
      <w:r/>
    </w:p>
    <w:p>
      <w:r>
        <w:t xml:space="preserve">30.00% </w:t>
      </w:r>
    </w:p>
    <w:p>
      <w:r/>
    </w:p>
    <w:p>
      <w:r>
        <w:t xml:space="preserve">50.00% </w:t>
      </w:r>
    </w:p>
    <w:p>
      <w:r/>
    </w:p>
    <w:p>
      <w:r>
        <w:t xml:space="preserve">100.00% </w:t>
      </w:r>
    </w:p>
    <w:p>
      <w:r/>
    </w:p>
    <w:p>
      <w:r>
        <w:t xml:space="preserve">100.00% </w:t>
      </w:r>
    </w:p>
    <w:p>
      <w:r/>
    </w:p>
    <w:p>
      <w:r>
        <w:t xml:space="preserve">100.00% </w:t>
      </w:r>
    </w:p>
    <w:p>
      <w:r/>
    </w:p>
    <w:p>
      <w:r>
        <w:t xml:space="preserve">100.00% </w:t>
      </w:r>
    </w:p>
    <w:p>
      <w:r/>
    </w:p>
    <w:p>
      <w:r>
        <w:t xml:space="preserve">100.00%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二六三网络通信股份有限公司 2018 年年度报告全文 </w:t>
      </w:r>
    </w:p>
    <w:p>
      <w:r/>
    </w:p>
    <w:p>
      <w:r>
        <w:t xml:space="preserve">组合中，采用余额百分比法计提坏账准备的： </w:t>
      </w:r>
    </w:p>
    <w:p>
      <w:r/>
    </w:p>
    <w:p>
      <w:r>
        <w:t xml:space="preserve">√ 适用 □ 不适用  </w:t>
      </w:r>
    </w:p>
    <w:p>
      <w:r/>
    </w:p>
    <w:p>
      <w:r>
        <w:t xml:space="preserve">组合名称 </w:t>
      </w:r>
    </w:p>
    <w:p>
      <w:r/>
    </w:p>
    <w:p>
      <w:r>
        <w:t xml:space="preserve">应收账款计提比例 </w:t>
      </w:r>
    </w:p>
    <w:p>
      <w:r/>
    </w:p>
    <w:p>
      <w:r>
        <w:t xml:space="preserve">其他应收款计提比例 </w:t>
      </w:r>
    </w:p>
    <w:p>
      <w:r/>
    </w:p>
    <w:p>
      <w:r>
        <w:t xml:space="preserve">与电信运营商的通信业务的保证金 </w:t>
      </w:r>
    </w:p>
    <w:p>
      <w:r/>
    </w:p>
    <w:p>
      <w:r>
        <w:t xml:space="preserve">房租押金等押金 </w:t>
      </w:r>
    </w:p>
    <w:p>
      <w:r/>
    </w:p>
    <w:p>
      <w:r>
        <w:t xml:space="preserve">组合中，采用其他方法计提坏账准备的： </w:t>
      </w:r>
    </w:p>
    <w:p>
      <w:r/>
    </w:p>
    <w:p>
      <w:r>
        <w:t xml:space="preserve">√ 适用 □ 不适用  </w:t>
      </w:r>
    </w:p>
    <w:p>
      <w:r/>
    </w:p>
    <w:p>
      <w:r>
        <w:t xml:space="preserve">2.00% </w:t>
      </w:r>
    </w:p>
    <w:p>
      <w:r/>
    </w:p>
    <w:p>
      <w:r>
        <w:t xml:space="preserve">5.00% </w:t>
      </w:r>
    </w:p>
    <w:p>
      <w:r/>
    </w:p>
    <w:p>
      <w:r>
        <w:t xml:space="preserve">组合名称 </w:t>
      </w:r>
    </w:p>
    <w:p>
      <w:r/>
    </w:p>
    <w:p>
      <w:r>
        <w:t xml:space="preserve">应收账款计提比例 </w:t>
      </w:r>
    </w:p>
    <w:p>
      <w:r/>
    </w:p>
    <w:p>
      <w:r>
        <w:t xml:space="preserve">其他应收款计提比例 </w:t>
      </w:r>
    </w:p>
    <w:p>
      <w:r/>
    </w:p>
    <w:p>
      <w:r>
        <w:t xml:space="preserve">企业客户应收账款账龄 3 个月以内 </w:t>
      </w:r>
    </w:p>
    <w:p>
      <w:r/>
    </w:p>
    <w:p>
      <w:r>
        <w:t xml:space="preserve">企业客户应收账款账龄 3 个月-6 个月 </w:t>
      </w:r>
    </w:p>
    <w:p>
      <w:r/>
    </w:p>
    <w:p>
      <w:r>
        <w:t xml:space="preserve">企业客户应收账款账龄 6 个月-1 年 </w:t>
      </w:r>
    </w:p>
    <w:p>
      <w:r/>
    </w:p>
    <w:p>
      <w:r>
        <w:t xml:space="preserve">企业客户应收账款账龄 1 年-2 年 </w:t>
      </w:r>
    </w:p>
    <w:p>
      <w:r/>
    </w:p>
    <w:p>
      <w:r>
        <w:t xml:space="preserve">企业客户应收账款账龄 2 年以上 </w:t>
      </w:r>
    </w:p>
    <w:p>
      <w:r/>
    </w:p>
    <w:p>
      <w:r>
        <w:t xml:space="preserve">个人客户应收账款账龄 3 个月以内 </w:t>
      </w:r>
    </w:p>
    <w:p>
      <w:r/>
    </w:p>
    <w:p>
      <w:r>
        <w:t xml:space="preserve">个人客户应收账款账龄 3 个月-6 个月 </w:t>
      </w:r>
    </w:p>
    <w:p>
      <w:r/>
    </w:p>
    <w:p>
      <w:r>
        <w:t xml:space="preserve">个人客户应收账款账龄 6 个月-1 年 </w:t>
      </w:r>
    </w:p>
    <w:p>
      <w:r/>
    </w:p>
    <w:p>
      <w:r>
        <w:t xml:space="preserve">个人客户应收账款账龄 1 年以上 </w:t>
      </w:r>
    </w:p>
    <w:p>
      <w:r/>
    </w:p>
    <w:p>
      <w:r>
        <w:t xml:space="preserve">0.00% </w:t>
      </w:r>
    </w:p>
    <w:p>
      <w:r/>
    </w:p>
    <w:p>
      <w:r>
        <w:t xml:space="preserve">10.00% </w:t>
      </w:r>
    </w:p>
    <w:p>
      <w:r/>
    </w:p>
    <w:p>
      <w:r>
        <w:t xml:space="preserve">30.00% </w:t>
      </w:r>
    </w:p>
    <w:p>
      <w:r/>
    </w:p>
    <w:p>
      <w:r>
        <w:t xml:space="preserve">50.00% </w:t>
      </w:r>
    </w:p>
    <w:p>
      <w:r/>
    </w:p>
    <w:p>
      <w:r>
        <w:t xml:space="preserve">100.00% </w:t>
      </w:r>
    </w:p>
    <w:p>
      <w:r/>
    </w:p>
    <w:p>
      <w:r>
        <w:t xml:space="preserve">0.00% </w:t>
      </w:r>
    </w:p>
    <w:p>
      <w:r/>
    </w:p>
    <w:p>
      <w:r>
        <w:t xml:space="preserve">30.00% </w:t>
      </w:r>
    </w:p>
    <w:p>
      <w:r/>
    </w:p>
    <w:p>
      <w:r>
        <w:t xml:space="preserve">50.00% </w:t>
      </w:r>
    </w:p>
    <w:p>
      <w:r/>
    </w:p>
    <w:p>
      <w:r>
        <w:t xml:space="preserve">100.00% </w:t>
      </w:r>
    </w:p>
    <w:p>
      <w:r/>
    </w:p>
    <w:p>
      <w:r>
        <w:t xml:space="preserve">（3）单项金额不重大但单独计提坏账准备的应收款项 </w:t>
      </w:r>
    </w:p>
    <w:p>
      <w:r/>
    </w:p>
    <w:p>
      <w:r>
        <w:t xml:space="preserve">单项计提坏账准备的理由 </w:t>
      </w:r>
    </w:p>
    <w:p>
      <w:r/>
    </w:p>
    <w:p>
      <w:r>
        <w:t>款项主要系已经取消业务的海外互联网综合服务业务个人用</w:t>
      </w:r>
    </w:p>
    <w:p>
      <w:r/>
    </w:p>
    <w:p>
      <w:r>
        <w:t>本集团本年度单项金额虽不重大但单独计提坏账准备的应收</w:t>
      </w:r>
    </w:p>
    <w:p>
      <w:r/>
    </w:p>
    <w:p>
      <w:r>
        <w:t xml:space="preserve">户应收款以及代理的会议桥业务企业用户应收款。 </w:t>
      </w:r>
    </w:p>
    <w:p>
      <w:r/>
    </w:p>
    <w:p>
      <w:r>
        <w:t>对不活跃个人用户 70%计提，对终止业务的个人用户 100%计</w:t>
      </w:r>
    </w:p>
    <w:p>
      <w:r/>
    </w:p>
    <w:p>
      <w:r>
        <w:t xml:space="preserve">提，对企业用户 5%计提。 </w:t>
      </w:r>
    </w:p>
    <w:p>
      <w:r/>
    </w:p>
    <w:p>
      <w:r>
        <w:t xml:space="preserve">坏账准备的计提方法 </w:t>
      </w:r>
    </w:p>
    <w:p>
      <w:r/>
    </w:p>
    <w:p>
      <w:r>
        <w:t xml:space="preserve">11、存货 </w:t>
      </w:r>
    </w:p>
    <w:p>
      <w:r/>
    </w:p>
    <w:p>
      <w:r>
        <w:t xml:space="preserve">公司是否需要遵守特殊行业的披露要求 </w:t>
      </w:r>
    </w:p>
    <w:p>
      <w:r/>
    </w:p>
    <w:p>
      <w:r>
        <w:t xml:space="preserve">否 </w:t>
      </w:r>
    </w:p>
    <w:p>
      <w:r/>
    </w:p>
    <w:p>
      <w:r>
        <w:t xml:space="preserve">11.1存货的分类 </w:t>
      </w:r>
    </w:p>
    <w:p>
      <w:r/>
    </w:p>
    <w:p>
      <w:r>
        <w:t>存货是指本集团在日常活动中持有以备出售的产成品或商品、处在生产过程中的在产品、在生产过程或提供劳务过程</w:t>
      </w:r>
    </w:p>
    <w:p>
      <w:r/>
    </w:p>
    <w:p>
      <w:r>
        <w:t xml:space="preserve">中耗用的材料和物料等，主要包括周转材料、库存商品等。 </w:t>
      </w:r>
    </w:p>
    <w:p>
      <w:r/>
    </w:p>
    <w:p>
      <w:r>
        <w:t xml:space="preserve">11.2存货的计价方法 </w:t>
      </w:r>
    </w:p>
    <w:p>
      <w:r/>
    </w:p>
    <w:p>
      <w:r>
        <w:t>存货在取得时，按成本进行初始计量，包括采购成本、加工成本和其他成本。库存商品发出时按先进先出法计价，周</w:t>
      </w:r>
    </w:p>
    <w:p>
      <w:r/>
    </w:p>
    <w:p>
      <w:r>
        <w:t xml:space="preserve">转材料按加权平均法计价。 </w:t>
      </w:r>
    </w:p>
    <w:p>
      <w:r/>
    </w:p>
    <w:p>
      <w:r>
        <w:t xml:space="preserve">11.3存货可变现净值的确定依据及存货跌价准备的计提方法 </w:t>
      </w:r>
    </w:p>
    <w:p>
      <w:r/>
    </w:p>
    <w:p>
      <w:r>
        <w:t>资产负债表日，存货按照成本与可变现净值孰低计量。当其可变现净值低于成本时，提取存货跌价准备。可变现净值</w:t>
      </w:r>
    </w:p>
    <w:p>
      <w:r/>
    </w:p>
    <w:p>
      <w:r>
        <w:t>是指在日常活动中，存货的估计售价减去至完工时估计将要发生的成本、估计的销售费用以及相关税费后的金额。在确定存</w:t>
      </w:r>
    </w:p>
    <w:p>
      <w:r/>
    </w:p>
    <w:p>
      <w:r>
        <w:t xml:space="preserve"> 96 / 178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二六三网络通信股份有限公司 2018 年年度报告全文 </w:t>
      </w:r>
    </w:p>
    <w:p>
      <w:r/>
    </w:p>
    <w:p>
      <w:r>
        <w:t xml:space="preserve">货的可变现净值时，以取得的确凿证据为基础，同时考虑持有存货的目的以及资产负债表日后事项的影响。 </w:t>
      </w:r>
    </w:p>
    <w:p>
      <w:r/>
    </w:p>
    <w:p>
      <w:r>
        <w:t>对于数量繁多、单价较低的存货，按存货类别计提存货跌价准备；对在同一地区生产和销售的产品系列相关、具有相</w:t>
      </w:r>
    </w:p>
    <w:p>
      <w:r/>
    </w:p>
    <w:p>
      <w:r>
        <w:t>同或类似最终用途或目的，且难以与其他项目分开计量的存货，合并计提存货跌价准备；其他存货按单个存货项目的成本高</w:t>
      </w:r>
    </w:p>
    <w:p>
      <w:r/>
    </w:p>
    <w:p>
      <w:r>
        <w:t xml:space="preserve">于其可变现净值的差额提取存货跌价准备。 </w:t>
      </w:r>
    </w:p>
    <w:p>
      <w:r/>
    </w:p>
    <w:p>
      <w:r>
        <w:t>计提存货跌价准备后，如果以前减记存货价值的影响因素已经消失，导致存货的可变现净值高于其账面价值的，在原</w:t>
      </w:r>
    </w:p>
    <w:p>
      <w:r/>
    </w:p>
    <w:p>
      <w:r>
        <w:t xml:space="preserve">已计提的存货跌价准备金额内予以转回，转回的金额计入当期损益。 </w:t>
      </w:r>
    </w:p>
    <w:p>
      <w:r/>
    </w:p>
    <w:p>
      <w:r>
        <w:t xml:space="preserve">11.4存货的盘存制度 </w:t>
      </w:r>
    </w:p>
    <w:p>
      <w:r/>
    </w:p>
    <w:p>
      <w:r>
        <w:t xml:space="preserve">存货盘存制度为永续盘存制。 </w:t>
      </w:r>
    </w:p>
    <w:p>
      <w:r/>
    </w:p>
    <w:p>
      <w:r>
        <w:t xml:space="preserve">12、长期股权投资 </w:t>
      </w:r>
    </w:p>
    <w:p>
      <w:r/>
    </w:p>
    <w:p>
      <w:r>
        <w:t xml:space="preserve">12.1共同控制、重大影响的判断标准 </w:t>
      </w:r>
    </w:p>
    <w:p>
      <w:r/>
    </w:p>
    <w:p>
      <w:r>
        <w:t>控制是指投资方拥有对被投资方的权力，通过参与被投资方的相关活动而享有可变回报，并且有能力运用对被投资方</w:t>
      </w:r>
    </w:p>
    <w:p>
      <w:r/>
    </w:p>
    <w:p>
      <w:r>
        <w:t>的权力影响其回报金额。共同控制是指按照相关约定对某项安排所共有的控制，并且该安排的相关活动必须经过分享控制权</w:t>
      </w:r>
    </w:p>
    <w:p>
      <w:r/>
    </w:p>
    <w:p>
      <w:r>
        <w:t>的参与方一致同意后才能决策。重大影响是指对被投资方的财务和经营政策有参与决策的权力，但并不能够控制或者与其他</w:t>
      </w:r>
    </w:p>
    <w:p>
      <w:r/>
    </w:p>
    <w:p>
      <w:r>
        <w:t>方一起共同控制这些政策的制定。在确定能否对被投资单位实施控制或施加重大影响时，已考虑投资方和其他方持有的被投</w:t>
      </w:r>
    </w:p>
    <w:p>
      <w:r/>
    </w:p>
    <w:p>
      <w:r>
        <w:t xml:space="preserve">资单位当期可转换公司债券、当期可执行认股权证等潜在表决权因素。 </w:t>
      </w:r>
    </w:p>
    <w:p>
      <w:r/>
    </w:p>
    <w:p>
      <w:r>
        <w:t xml:space="preserve">12.2初始投资成本的确定 </w:t>
      </w:r>
    </w:p>
    <w:p>
      <w:r/>
    </w:p>
    <w:p>
      <w:r>
        <w:t>对于非同一控制下的企业合并取得的长期股权投资，在购买日按照合并成本作为长期股权投资的初始投资成本。通过</w:t>
      </w:r>
    </w:p>
    <w:p>
      <w:r/>
    </w:p>
    <w:p>
      <w:r>
        <w:t>多次交易分步取得被购买方的股权，最终形成非同一控制下的企业合并的，分别是否属于“一揽子交易”进行处理：属于“一</w:t>
      </w:r>
    </w:p>
    <w:p>
      <w:r/>
    </w:p>
    <w:p>
      <w:r>
        <w:t>揽子交易”的，将各项交易作为一项取得控制权的交易进行会计处理。不属于“一揽子交易”的，按照原持有被购买方的股</w:t>
      </w:r>
    </w:p>
    <w:p>
      <w:r/>
    </w:p>
    <w:p>
      <w:r>
        <w:t>权投资账面价值加上新增投资成本之和，作为改按成本法核算的长期股权投资的初始投资成本。原持有的股权采用权益法核</w:t>
      </w:r>
    </w:p>
    <w:p>
      <w:r/>
    </w:p>
    <w:p>
      <w:r>
        <w:t xml:space="preserve">算的，相关其他综合收益暂不进行会计处理。 </w:t>
      </w:r>
    </w:p>
    <w:p>
      <w:r/>
    </w:p>
    <w:p>
      <w:r>
        <w:t>合并方或购买方为企业合并发生的审计、法律服务、评估咨询等中介费用以及其他相关管理费用，于发生时计入当期</w:t>
      </w:r>
    </w:p>
    <w:p>
      <w:r/>
    </w:p>
    <w:p>
      <w:r>
        <w:t xml:space="preserve">损益。 </w:t>
      </w:r>
    </w:p>
    <w:p>
      <w:r/>
    </w:p>
    <w:p>
      <w:r>
        <w:t xml:space="preserve">除企业合并形成的长期股权投资外其他方式取得的长期股权投资，按成本进行初始计量。 </w:t>
      </w:r>
    </w:p>
    <w:p>
      <w:r/>
    </w:p>
    <w:p>
      <w:r>
        <w:t xml:space="preserve">12.3后续计量及损益确认方法 </w:t>
      </w:r>
    </w:p>
    <w:p>
      <w:r/>
    </w:p>
    <w:p>
      <w:r>
        <w:t xml:space="preserve">12.3.1按成本法核算的长期股权投资 </w:t>
      </w:r>
    </w:p>
    <w:p>
      <w:r/>
    </w:p>
    <w:p>
      <w:r>
        <w:t xml:space="preserve">公司财务报表采用成本法核算对子公司的长期股权投资。子公司是指本集团能够对其实施控制的被投资主体。 </w:t>
      </w:r>
    </w:p>
    <w:p>
      <w:r/>
    </w:p>
    <w:p>
      <w:r>
        <w:t>采用成本法核算的长期股权投资按初始投资成本计量。追加或收回投资调整长期股权投资的成本。当期投资收益按照</w:t>
      </w:r>
    </w:p>
    <w:p>
      <w:r/>
    </w:p>
    <w:p>
      <w:r>
        <w:t xml:space="preserve">享有被投资单位宣告发放的现金股利或利润确认。 </w:t>
      </w:r>
    </w:p>
    <w:p>
      <w:r/>
    </w:p>
    <w:p>
      <w:r>
        <w:t xml:space="preserve">12.3.2按权益法核算的长期股权投资 </w:t>
      </w:r>
    </w:p>
    <w:p>
      <w:r/>
    </w:p>
    <w:p>
      <w:r>
        <w:t>本集团对联营企业的投资采用权益法核算。联营企业是指本集团能够对其施加重大影响的被投资单位。采用权益法核</w:t>
      </w:r>
    </w:p>
    <w:p>
      <w:r/>
    </w:p>
    <w:p>
      <w:r>
        <w:t>算时，长期股权投资的初始投资成本大于投资时应享有被投资单位可辨认净资产公允价值份额的，不调整长期股权投资的初</w:t>
      </w:r>
    </w:p>
    <w:p>
      <w:r/>
    </w:p>
    <w:p>
      <w:r>
        <w:t>始投资成本；初始投资成本小于投资时应享有被投资单位可辨认净资产公允价值份额的，其差额计入当期损益，同时调整长</w:t>
      </w:r>
    </w:p>
    <w:p>
      <w:r/>
    </w:p>
    <w:p>
      <w:r>
        <w:t xml:space="preserve">期股权投资的成本。 </w:t>
      </w:r>
    </w:p>
    <w:p>
      <w:r/>
    </w:p>
    <w:p>
      <w:r>
        <w:t>采用权益法核算时，按照应享有或应分担的被投资单位实现的净损益和其他综合收益的份额，分别确认投资收益和其</w:t>
      </w:r>
    </w:p>
    <w:p>
      <w:r/>
    </w:p>
    <w:p>
      <w:r>
        <w:t>他综合收益 ，同时调整长期股权投资的账面价值；按照被投资单位宣告分派的利润或现金股利计算应享有的部分，相应减</w:t>
      </w:r>
    </w:p>
    <w:p>
      <w:r/>
    </w:p>
    <w:p>
      <w:r>
        <w:t>少长期股权投资的账面价值；对于被投资单位除净损益、其他综合收益和利润分配以外所有者权益的其他变动，调整长期股</w:t>
      </w:r>
    </w:p>
    <w:p>
      <w:r/>
    </w:p>
    <w:p>
      <w:r>
        <w:t>权投资的账面价值并计入资本公积。在确认应享有被投资单位净损益的份额时，以取得投资时被投资单位各项可辨认资产等</w:t>
      </w:r>
    </w:p>
    <w:p>
      <w:r/>
    </w:p>
    <w:p>
      <w:r>
        <w:t>的公允价值为基础，对被投资单位的净利润进行调整后确认。被投资单位采用的会计政策及会计期间与本公司不一致的，按</w:t>
      </w:r>
    </w:p>
    <w:p>
      <w:r/>
    </w:p>
    <w:p>
      <w:r>
        <w:t>照本公司的会计政策及会计期间对被投资单位的财务报表进行调整，并据以确认投资收益和其他综合收益。对于本集团与联</w:t>
      </w:r>
    </w:p>
    <w:p>
      <w:r/>
    </w:p>
    <w:p>
      <w:r>
        <w:t>营企业之间发生的交易，投出或出售的资产不构成业务的，未实现内部交易损益按照享有的比例计算归属于本集团的部分予</w:t>
      </w:r>
    </w:p>
    <w:p>
      <w:r/>
    </w:p>
    <w:p>
      <w:r>
        <w:t>以抵销，在此基础上确认投资损益。但本集团与被投资单位发生的未实现内部交易损失，属于所转让资产减值损失的，不予</w:t>
      </w:r>
    </w:p>
    <w:p>
      <w:r/>
    </w:p>
    <w:p>
      <w:r>
        <w:t xml:space="preserve"> 97 / 178 </w:t>
      </w:r>
    </w:p>
    <w:p>
      <w:r/>
    </w:p>
    <w:p>
      <w:r>
        <w:t xml:space="preserve">二六三网络通信股份有限公司 2018 年年度报告全文 </w:t>
      </w:r>
    </w:p>
    <w:p>
      <w:r/>
    </w:p>
    <w:p>
      <w:r>
        <w:t xml:space="preserve">以抵销。 </w:t>
      </w:r>
    </w:p>
    <w:p>
      <w:r/>
    </w:p>
    <w:p>
      <w:r>
        <w:t>在确认应分担被投资单位发生的净亏损时，以长期股权投资的账面价值和其他实质上构成对被投资单位净投资的长期</w:t>
      </w:r>
    </w:p>
    <w:p>
      <w:r/>
    </w:p>
    <w:p>
      <w:r>
        <w:t>权益减记至零为限。此外，如本集团对被投资单位负有承担额外损失的义务，则按预计承担的义务确认预计负债，计入当期</w:t>
      </w:r>
    </w:p>
    <w:p>
      <w:r/>
    </w:p>
    <w:p>
      <w:r>
        <w:t xml:space="preserve">投资损失。被投资单位以后期间实现净利润的，本集团在收益分享额弥补未确认的亏损分担额后，恢复确认收益分享额。 </w:t>
      </w:r>
    </w:p>
    <w:p>
      <w:r/>
    </w:p>
    <w:p>
      <w:r>
        <w:t xml:space="preserve">12.4长期股权投资处置 </w:t>
      </w:r>
    </w:p>
    <w:p>
      <w:r/>
    </w:p>
    <w:p>
      <w:r>
        <w:t xml:space="preserve">处置长期股权投资时，其账面价值与实际取得价款的差额，计入当期损益。 </w:t>
      </w:r>
    </w:p>
    <w:p>
      <w:r/>
    </w:p>
    <w:p>
      <w:r>
        <w:t xml:space="preserve">13、投资性房地产 </w:t>
      </w:r>
    </w:p>
    <w:p>
      <w:r/>
    </w:p>
    <w:p>
      <w:r>
        <w:t xml:space="preserve">投资性房地产计量模式 </w:t>
      </w:r>
    </w:p>
    <w:p>
      <w:r/>
    </w:p>
    <w:p>
      <w:r>
        <w:t xml:space="preserve">成本法计量 </w:t>
      </w:r>
    </w:p>
    <w:p>
      <w:r/>
    </w:p>
    <w:p>
      <w:r>
        <w:t xml:space="preserve">折旧或摊销方法 </w:t>
      </w:r>
    </w:p>
    <w:p>
      <w:r/>
    </w:p>
    <w:p>
      <w:r>
        <w:t xml:space="preserve">投资性房地产是指为赚取租金或资本增值，或两者兼有而持有的房地产，包括已出租的建筑物及土地。 </w:t>
      </w:r>
    </w:p>
    <w:p>
      <w:r/>
    </w:p>
    <w:p>
      <w:r>
        <w:t>投资性房地产按成本进行初始计量。与投资性房地产有关的后续支出，如果与该资产有关的经济利益很可能流入且其</w:t>
      </w:r>
    </w:p>
    <w:p>
      <w:r/>
    </w:p>
    <w:p>
      <w:r>
        <w:t xml:space="preserve">成本能可靠地计量，则计入投资性房地产成本。其他后续支出，在发生时计入当期损益。 </w:t>
      </w:r>
    </w:p>
    <w:p>
      <w:r/>
    </w:p>
    <w:p>
      <w:r>
        <w:t>本集团采用成本模式对投资性房地产进行后续计量，并按照与房屋建筑物一致的政策进行折旧。投资性房地产的预计</w:t>
      </w:r>
    </w:p>
    <w:p>
      <w:r/>
    </w:p>
    <w:p>
      <w:r>
        <w:t xml:space="preserve">使用寿命、净残值率及年折旧(摊销)率列示如下： </w:t>
      </w:r>
    </w:p>
    <w:p>
      <w:r/>
    </w:p>
    <w:p>
      <w:r>
        <w:t xml:space="preserve">类别 </w:t>
      </w:r>
    </w:p>
    <w:p>
      <w:r/>
    </w:p>
    <w:p>
      <w:r>
        <w:t xml:space="preserve">预计使用寿命(年) </w:t>
      </w:r>
    </w:p>
    <w:p>
      <w:r/>
    </w:p>
    <w:p>
      <w:r>
        <w:t xml:space="preserve">预计净残值率 </w:t>
      </w:r>
    </w:p>
    <w:p>
      <w:r/>
    </w:p>
    <w:p>
      <w:r>
        <w:t xml:space="preserve">年折旧率 </w:t>
      </w:r>
    </w:p>
    <w:p>
      <w:r/>
    </w:p>
    <w:p>
      <w:r>
        <w:t xml:space="preserve">土地所有权(注) </w:t>
      </w:r>
    </w:p>
    <w:p>
      <w:r/>
    </w:p>
    <w:p>
      <w:r>
        <w:t xml:space="preserve">房屋建筑物 </w:t>
      </w:r>
    </w:p>
    <w:p>
      <w:r/>
    </w:p>
    <w:p>
      <w:r>
        <w:t xml:space="preserve">永久 </w:t>
      </w:r>
    </w:p>
    <w:p>
      <w:r/>
    </w:p>
    <w:p>
      <w:r>
        <w:t xml:space="preserve">39 </w:t>
      </w:r>
    </w:p>
    <w:p>
      <w:r/>
    </w:p>
    <w:p>
      <w:r>
        <w:t xml:space="preserve">- </w:t>
      </w:r>
    </w:p>
    <w:p>
      <w:r/>
    </w:p>
    <w:p>
      <w:r>
        <w:t xml:space="preserve">- </w:t>
      </w:r>
    </w:p>
    <w:p>
      <w:r/>
    </w:p>
    <w:p>
      <w:r>
        <w:t xml:space="preserve">- </w:t>
      </w:r>
    </w:p>
    <w:p>
      <w:r/>
    </w:p>
    <w:p>
      <w:r>
        <w:t xml:space="preserve">2.56% </w:t>
      </w:r>
    </w:p>
    <w:p>
      <w:r/>
    </w:p>
    <w:p>
      <w:r>
        <w:t>注：本集团投资性房地产中的土地所有权系收购的美国全资子公司Freedom持有的依据美国相关法律规定拥有的土地</w:t>
      </w:r>
    </w:p>
    <w:p>
      <w:r/>
    </w:p>
    <w:p>
      <w:r>
        <w:t xml:space="preserve">永久产权，无需进行摊销。 </w:t>
      </w:r>
    </w:p>
    <w:p>
      <w:r/>
    </w:p>
    <w:p>
      <w:r>
        <w:t xml:space="preserve">投资性房地产出售、转让、报废或毁损的处置收入扣除其账面价值和相关税费后的差额计入当期损益。 </w:t>
      </w:r>
    </w:p>
    <w:p>
      <w:r/>
    </w:p>
    <w:p>
      <w:r>
        <w:t xml:space="preserve">14、固定资产 </w:t>
      </w:r>
    </w:p>
    <w:p>
      <w:r/>
    </w:p>
    <w:p>
      <w:r>
        <w:t xml:space="preserve">（1）确认条件 </w:t>
      </w:r>
    </w:p>
    <w:p>
      <w:r/>
    </w:p>
    <w:p>
      <w:r>
        <w:t xml:space="preserve">    固定资产是指为生产商品、提供劳务、出租或经营管理而持有的，使用寿命超过一个会计年度的有形资产。固定资产仅</w:t>
      </w:r>
    </w:p>
    <w:p>
      <w:r/>
    </w:p>
    <w:p>
      <w:r>
        <w:t xml:space="preserve">在与其有关的经济利益很可能流入本集团，且其成本能够可靠地计量时才予以确认。固定资产按成本进行初始计量。     </w:t>
      </w:r>
    </w:p>
    <w:p>
      <w:r/>
    </w:p>
    <w:p>
      <w:r>
        <w:t>与固定资产有关的后续支出，如果与该固定资产有关的经济利益很可能流入且其成本能可靠地计量，则计入固定资产成</w:t>
      </w:r>
    </w:p>
    <w:p>
      <w:r/>
    </w:p>
    <w:p>
      <w:r>
        <w:t xml:space="preserve">本，并终止确认被替换部分的账面价值。除此以外的其他后续支出，在发生时计入当期损益。 </w:t>
      </w:r>
    </w:p>
    <w:p>
      <w:r/>
    </w:p>
    <w:p>
      <w:r>
        <w:t xml:space="preserve">（2）折旧方法 </w:t>
      </w:r>
    </w:p>
    <w:p>
      <w:r/>
    </w:p>
    <w:p>
      <w:r>
        <w:t xml:space="preserve">类别 </w:t>
      </w:r>
    </w:p>
    <w:p>
      <w:r/>
    </w:p>
    <w:p>
      <w:r>
        <w:t xml:space="preserve">折旧方法 </w:t>
      </w:r>
    </w:p>
    <w:p>
      <w:r/>
    </w:p>
    <w:p>
      <w:r>
        <w:t xml:space="preserve">折旧年限 </w:t>
      </w:r>
    </w:p>
    <w:p>
      <w:r/>
    </w:p>
    <w:p>
      <w:r>
        <w:t xml:space="preserve">残值率 </w:t>
      </w:r>
    </w:p>
    <w:p>
      <w:r/>
    </w:p>
    <w:p>
      <w:r>
        <w:t xml:space="preserve">年折旧率 </w:t>
      </w:r>
    </w:p>
    <w:p>
      <w:r/>
    </w:p>
    <w:p>
      <w:r>
        <w:t xml:space="preserve">房屋及建筑物、构筑物 年限平均法 </w:t>
      </w:r>
    </w:p>
    <w:p>
      <w:r/>
    </w:p>
    <w:p>
      <w:r>
        <w:t xml:space="preserve">5 年-50 年 </w:t>
      </w:r>
    </w:p>
    <w:p>
      <w:r/>
    </w:p>
    <w:p>
      <w:r>
        <w:t xml:space="preserve">机器设备 </w:t>
      </w:r>
    </w:p>
    <w:p>
      <w:r/>
    </w:p>
    <w:p>
      <w:r>
        <w:t xml:space="preserve">运输设备 </w:t>
      </w:r>
    </w:p>
    <w:p>
      <w:r/>
    </w:p>
    <w:p>
      <w:r>
        <w:t xml:space="preserve">其他设备 </w:t>
      </w:r>
    </w:p>
    <w:p>
      <w:r/>
    </w:p>
    <w:p>
      <w:r>
        <w:t xml:space="preserve">年限平均法 </w:t>
      </w:r>
    </w:p>
    <w:p>
      <w:r/>
    </w:p>
    <w:p>
      <w:r>
        <w:t xml:space="preserve">3 年-11.5 年 </w:t>
      </w:r>
    </w:p>
    <w:p>
      <w:r/>
    </w:p>
    <w:p>
      <w:r>
        <w:t xml:space="preserve">年限平均法 </w:t>
      </w:r>
    </w:p>
    <w:p>
      <w:r/>
    </w:p>
    <w:p>
      <w:r>
        <w:t xml:space="preserve">5 年 </w:t>
      </w:r>
    </w:p>
    <w:p>
      <w:r/>
    </w:p>
    <w:p>
      <w:r>
        <w:t xml:space="preserve">年限平均法 </w:t>
      </w:r>
    </w:p>
    <w:p>
      <w:r/>
    </w:p>
    <w:p>
      <w:r>
        <w:t xml:space="preserve">3 年-5 年 </w:t>
      </w:r>
    </w:p>
    <w:p>
      <w:r/>
    </w:p>
    <w:p>
      <w:r>
        <w:t xml:space="preserve">5% </w:t>
      </w:r>
    </w:p>
    <w:p>
      <w:r/>
    </w:p>
    <w:p>
      <w:r>
        <w:t xml:space="preserve">0%-5% </w:t>
      </w:r>
    </w:p>
    <w:p>
      <w:r/>
    </w:p>
    <w:p>
      <w:r>
        <w:t xml:space="preserve">5% </w:t>
      </w:r>
    </w:p>
    <w:p>
      <w:r/>
    </w:p>
    <w:p>
      <w:r>
        <w:t xml:space="preserve">0%-5% </w:t>
      </w:r>
    </w:p>
    <w:p>
      <w:r/>
    </w:p>
    <w:p>
      <w:r>
        <w:t xml:space="preserve">1.90%-19.00% </w:t>
      </w:r>
    </w:p>
    <w:p>
      <w:r/>
    </w:p>
    <w:p>
      <w:r>
        <w:t xml:space="preserve">8.70%-33.33% </w:t>
      </w:r>
    </w:p>
    <w:p>
      <w:r/>
    </w:p>
    <w:p>
      <w:r>
        <w:t xml:space="preserve">19.00% </w:t>
      </w:r>
    </w:p>
    <w:p>
      <w:r/>
    </w:p>
    <w:p>
      <w:r>
        <w:t xml:space="preserve">19.00%-33.33% </w:t>
      </w:r>
    </w:p>
    <w:p>
      <w:r/>
    </w:p>
    <w:p>
      <w:r>
        <w:t xml:space="preserve">    固定资产从达到预定可使用状态的次月起，采用年限平均法在使用寿命内计提折旧。各类固定资产的使用寿命、预计</w:t>
      </w:r>
    </w:p>
    <w:p>
      <w:r/>
    </w:p>
    <w:p>
      <w:r>
        <w:t xml:space="preserve">净残值和年折旧率如上。 </w:t>
      </w:r>
    </w:p>
    <w:p>
      <w:r/>
    </w:p>
    <w:p>
      <w:r>
        <w:t xml:space="preserve"> 98 / 178 </w:t>
      </w:r>
    </w:p>
    <w:p>
      <w:r/>
    </w:p>
    <w:p>
      <w:r>
        <w:t xml:space="preserve">二六三网络通信股份有限公司 2018 年年度报告全文 </w:t>
      </w:r>
    </w:p>
    <w:p>
      <w:r/>
    </w:p>
    <w:p>
      <w:r>
        <w:t xml:space="preserve">     预计净残值是指假定固定资产预计使用寿命已满并处于使用寿命终了时的预期状态，本集团目前从该项资产处置中获</w:t>
      </w:r>
    </w:p>
    <w:p>
      <w:r/>
    </w:p>
    <w:p>
      <w:r>
        <w:t xml:space="preserve">得的扣除预计处置费用后的金额。 </w:t>
      </w:r>
    </w:p>
    <w:p>
      <w:r/>
    </w:p>
    <w:p>
      <w:r>
        <w:t xml:space="preserve">    当固定资产处置时或预期通过使用或处置不能产生经济利益时，终止确认该固定资产。固定资产出售、转让、报废或毁</w:t>
      </w:r>
    </w:p>
    <w:p>
      <w:r/>
    </w:p>
    <w:p>
      <w:r>
        <w:t xml:space="preserve">损的处置收入扣除其账面价值和相关税费后的差额计入当期损益。 </w:t>
      </w:r>
    </w:p>
    <w:p>
      <w:r/>
    </w:p>
    <w:p>
      <w:r>
        <w:t xml:space="preserve">    本集团至少于年度终了对固定资产的使用寿命、预计净残值和折旧方法进行复核，如发生改变则作为会计估计变更处理。 </w:t>
      </w:r>
    </w:p>
    <w:p>
      <w:r/>
    </w:p>
    <w:p>
      <w:r>
        <w:t xml:space="preserve">（3）融资租入固定资产的认定依据、计价和折旧方法 </w:t>
      </w:r>
    </w:p>
    <w:p>
      <w:r/>
    </w:p>
    <w:p>
      <w:r>
        <w:t xml:space="preserve">15、在建工程 </w:t>
      </w:r>
    </w:p>
    <w:p>
      <w:r/>
    </w:p>
    <w:p>
      <w:r>
        <w:t xml:space="preserve">公司是否需要遵守特殊行业的披露要求 </w:t>
      </w:r>
    </w:p>
    <w:p>
      <w:r/>
    </w:p>
    <w:p>
      <w:r>
        <w:t xml:space="preserve">否 </w:t>
      </w:r>
    </w:p>
    <w:p>
      <w:r/>
    </w:p>
    <w:p>
      <w:r>
        <w:t xml:space="preserve">    在建工程按实际成本计量，实际成本包括在建期间发生的各项支出、以及其他相关费用等。在建工程不计提折旧。在建</w:t>
      </w:r>
    </w:p>
    <w:p>
      <w:r/>
    </w:p>
    <w:p>
      <w:r>
        <w:t xml:space="preserve">工程达到预定可使用状态后结转为固定资产。 </w:t>
      </w:r>
    </w:p>
    <w:p>
      <w:r/>
    </w:p>
    <w:p>
      <w:r>
        <w:t xml:space="preserve">16、借款费用 </w:t>
      </w:r>
    </w:p>
    <w:p>
      <w:r/>
    </w:p>
    <w:p>
      <w:r>
        <w:t xml:space="preserve">    可直接归属于符合资本化条件的资产的购建或者生产的借款费用，在资产支出已经发生、借款费用已经发生、为使资产</w:t>
      </w:r>
    </w:p>
    <w:p>
      <w:r/>
    </w:p>
    <w:p>
      <w:r>
        <w:t>达到预定可使用或可销售状态所必要的购建或生产活动已经开始时，开始资本化；构建或者生产的符合资本化条件的资产达</w:t>
      </w:r>
    </w:p>
    <w:p>
      <w:r/>
    </w:p>
    <w:p>
      <w:r>
        <w:t xml:space="preserve">到预定可使用状态或者可销售状态时，停止资本化。其余借款费用在发生当期确认为费用。 </w:t>
      </w:r>
    </w:p>
    <w:p>
      <w:r/>
    </w:p>
    <w:p>
      <w:r>
        <w:t xml:space="preserve">17、无形资产 </w:t>
      </w:r>
    </w:p>
    <w:p>
      <w:r/>
    </w:p>
    <w:p>
      <w:r>
        <w:t xml:space="preserve">（1）计价方法、使用寿命、减值测试 </w:t>
      </w:r>
    </w:p>
    <w:p>
      <w:r/>
    </w:p>
    <w:p>
      <w:r>
        <w:t xml:space="preserve">17.1无形资产 </w:t>
      </w:r>
    </w:p>
    <w:p>
      <w:r/>
    </w:p>
    <w:p>
      <w:r>
        <w:t xml:space="preserve">无形资产包括土地使用权、软件使用权、客户关系等。 </w:t>
      </w:r>
    </w:p>
    <w:p>
      <w:r/>
    </w:p>
    <w:p>
      <w:r>
        <w:t>无形资产按成本进行初始计量。使用寿命有限的无形资产自可供使用之日起，对其原值减去预计净残值和已计提的减</w:t>
      </w:r>
    </w:p>
    <w:p>
      <w:r/>
    </w:p>
    <w:p>
      <w:r>
        <w:t xml:space="preserve">值准备累计金额在其预计使用寿命内采用直线法摊销。各类无形资产的使用寿命和预计净残值如下： </w:t>
      </w:r>
    </w:p>
    <w:p>
      <w:r/>
    </w:p>
    <w:p>
      <w:r>
        <w:t xml:space="preserve">类别 </w:t>
      </w:r>
    </w:p>
    <w:p>
      <w:r/>
    </w:p>
    <w:p>
      <w:r>
        <w:t xml:space="preserve">使用寿命(年) </w:t>
      </w:r>
    </w:p>
    <w:p>
      <w:r/>
    </w:p>
    <w:p>
      <w:r>
        <w:t xml:space="preserve">残值率(%) </w:t>
      </w:r>
    </w:p>
    <w:p>
      <w:r/>
    </w:p>
    <w:p>
      <w:r>
        <w:t xml:space="preserve">土地使用权 </w:t>
      </w:r>
    </w:p>
    <w:p>
      <w:r/>
    </w:p>
    <w:p>
      <w:r>
        <w:t xml:space="preserve">软件及其他 </w:t>
      </w:r>
    </w:p>
    <w:p>
      <w:r/>
    </w:p>
    <w:p>
      <w:r>
        <w:t xml:space="preserve">客户关系 </w:t>
      </w:r>
    </w:p>
    <w:p>
      <w:r/>
    </w:p>
    <w:p>
      <w:r>
        <w:t xml:space="preserve">47年 </w:t>
      </w:r>
    </w:p>
    <w:p>
      <w:r/>
    </w:p>
    <w:p>
      <w:r>
        <w:t xml:space="preserve">3-5年 </w:t>
      </w:r>
    </w:p>
    <w:p>
      <w:r/>
    </w:p>
    <w:p>
      <w:r>
        <w:t xml:space="preserve">5年 </w:t>
      </w:r>
    </w:p>
    <w:p>
      <w:r/>
    </w:p>
    <w:p>
      <w:r>
        <w:t xml:space="preserve">- </w:t>
      </w:r>
    </w:p>
    <w:p>
      <w:r/>
    </w:p>
    <w:p>
      <w:r>
        <w:t xml:space="preserve">- </w:t>
      </w:r>
    </w:p>
    <w:p>
      <w:r/>
    </w:p>
    <w:p>
      <w:r>
        <w:t xml:space="preserve">- </w:t>
      </w:r>
    </w:p>
    <w:p>
      <w:r/>
    </w:p>
    <w:p>
      <w:r>
        <w:t>期末，对使用寿命有限的无形资产的使用寿命和摊销方法进行复核，必要时进行调整。经复核，本期期末无形资产的</w:t>
      </w:r>
    </w:p>
    <w:p>
      <w:r/>
    </w:p>
    <w:p>
      <w:r>
        <w:t xml:space="preserve">使用寿命及摊销方法与以前估计未有不同。 </w:t>
      </w:r>
    </w:p>
    <w:p>
      <w:r/>
    </w:p>
    <w:p>
      <w:r>
        <w:t xml:space="preserve">（2）内部研究开发支出会计政策 </w:t>
      </w:r>
    </w:p>
    <w:p>
      <w:r/>
    </w:p>
    <w:p>
      <w:r>
        <w:t xml:space="preserve">17.2内部研究开发支出 </w:t>
      </w:r>
    </w:p>
    <w:p>
      <w:r/>
    </w:p>
    <w:p>
      <w:r>
        <w:t xml:space="preserve">    研究阶段的支出，于发生时计入当期损益。 </w:t>
      </w:r>
    </w:p>
    <w:p>
      <w:r/>
    </w:p>
    <w:p>
      <w:r>
        <w:t xml:space="preserve">    开发阶段的支出同时满足下列条件的，确认为无形资产，不能满足下述条件的开发阶段的支出计入当期损益： </w:t>
      </w:r>
    </w:p>
    <w:p>
      <w:r/>
    </w:p>
    <w:p>
      <w:r>
        <w:t xml:space="preserve">     1.完成该无形资产以使其能够使用或出售在技术上具有可行性； </w:t>
      </w:r>
    </w:p>
    <w:p>
      <w:r/>
    </w:p>
    <w:p>
      <w:r>
        <w:t xml:space="preserve">     2.具有完成该无形资产并使用或出售的意图； </w:t>
      </w:r>
    </w:p>
    <w:p>
      <w:r/>
    </w:p>
    <w:p>
      <w:r>
        <w:t xml:space="preserve"> 99 / 178 </w:t>
      </w:r>
    </w:p>
    <w:p>
      <w:r/>
    </w:p>
    <w:p>
      <w:r>
        <w:t xml:space="preserve"> </w:t>
      </w:r>
    </w:p>
    <w:p>
      <w:r>
        <w:t xml:space="preserve">二六三网络通信股份有限公司 2018 年年度报告全文 </w:t>
      </w:r>
    </w:p>
    <w:p>
      <w:r/>
    </w:p>
    <w:p>
      <w:r>
        <w:t xml:space="preserve">     3.无形资产产生经济利益的方式，包括能够证明运用该无形资产生产的产品存在市场或无形资产自身存在市场，无形</w:t>
      </w:r>
    </w:p>
    <w:p>
      <w:r/>
    </w:p>
    <w:p>
      <w:r>
        <w:t xml:space="preserve">资产将在内部使用的，能够证明其有用性； </w:t>
      </w:r>
    </w:p>
    <w:p>
      <w:r/>
    </w:p>
    <w:p>
      <w:r>
        <w:t xml:space="preserve">     4.有足够的技术、财务资源和其他资源支持，以完成该无形资产的开发，并有能力使用或出售该无形资产； </w:t>
      </w:r>
    </w:p>
    <w:p>
      <w:r/>
    </w:p>
    <w:p>
      <w:r>
        <w:t xml:space="preserve">     5.归属于该无形资产开发阶段的支出能够可靠地计量。 </w:t>
      </w:r>
    </w:p>
    <w:p>
      <w:r/>
    </w:p>
    <w:p>
      <w:r>
        <w:t xml:space="preserve">    无法区分研究阶段支出和开发阶段支出的，将发生的研发支出全部计入当期损益。内部开发活动形成的无形资产的成本</w:t>
      </w:r>
    </w:p>
    <w:p>
      <w:r/>
    </w:p>
    <w:p>
      <w:r>
        <w:t>仅包括满足资本化条件的时点至无形资产达到预定用途前发生的支出总额，对于同一项无形资产在开发过程中达到资本化条</w:t>
      </w:r>
    </w:p>
    <w:p>
      <w:r/>
    </w:p>
    <w:p>
      <w:r>
        <w:t xml:space="preserve">件之前已经费用化计入损益的支出不再进行调整。 </w:t>
      </w:r>
    </w:p>
    <w:p>
      <w:r/>
    </w:p>
    <w:p>
      <w:r>
        <w:t xml:space="preserve">18、长期资产减值 </w:t>
      </w:r>
    </w:p>
    <w:p>
      <w:r/>
    </w:p>
    <w:p>
      <w:r>
        <w:t xml:space="preserve">    本集团在每一个资产负债表日检查长期股权投资、投资性房地产、固定资产、在建工程、使用寿命确定的无形资产、开</w:t>
      </w:r>
    </w:p>
    <w:p>
      <w:r/>
    </w:p>
    <w:p>
      <w:r>
        <w:t xml:space="preserve">发支出是否存在可能发生减值的迹象。如果该等资产存在减值迹象，则估计其可收回金额。 </w:t>
      </w:r>
    </w:p>
    <w:p>
      <w:r/>
    </w:p>
    <w:p>
      <w:r>
        <w:t xml:space="preserve">    估计资产的可收回金额以单项资产为基础，如果难以对单项资产的可收回金额进行估计的，则以该资产所属的资产组为</w:t>
      </w:r>
    </w:p>
    <w:p>
      <w:r/>
    </w:p>
    <w:p>
      <w:r>
        <w:t>基础确定资产组的可收回金额。可收回金额为资产或者资产组的公允价值减去处置费用后的净额与其预计未来现金流量的现</w:t>
      </w:r>
    </w:p>
    <w:p>
      <w:r/>
    </w:p>
    <w:p>
      <w:r>
        <w:t xml:space="preserve">值两者之中的较高者。 </w:t>
      </w:r>
    </w:p>
    <w:p>
      <w:r/>
    </w:p>
    <w:p>
      <w:r>
        <w:t xml:space="preserve">    如果资产的可收回金额低于其账面价值，按其差额计提资产减值准备，并计入当期损益。 </w:t>
      </w:r>
    </w:p>
    <w:p>
      <w:r/>
    </w:p>
    <w:p>
      <w:r>
        <w:t xml:space="preserve">     商誉至少在每年年度终了进行减值测试。对商誉进行减值测试时，结合与其相关的资产组或者资产组组合进行。即，自</w:t>
      </w:r>
    </w:p>
    <w:p>
      <w:r/>
    </w:p>
    <w:p>
      <w:r>
        <w:t>购买日起将商誉的账面价值按照合理的方法分摊到能够从企业合并的协同效应中受益的资产组或资产组组合，如包含分摊的</w:t>
      </w:r>
    </w:p>
    <w:p>
      <w:r/>
    </w:p>
    <w:p>
      <w:r>
        <w:t>商誉的资产组或资产组组合的可收回金额低于其账面价值的，确认相应的减值损失。减值损失金额首先抵减分摊到该资产组</w:t>
      </w:r>
    </w:p>
    <w:p>
      <w:r/>
    </w:p>
    <w:p>
      <w:r>
        <w:t>或资产组组合的商誉的账面价值，再根据资产组或资产组组合中除商誉以外的其他各项资产的账面价值所占比重，按比例抵</w:t>
      </w:r>
    </w:p>
    <w:p>
      <w:r/>
    </w:p>
    <w:p>
      <w:r>
        <w:t xml:space="preserve">减其他各项资产的账面价值。 </w:t>
      </w:r>
    </w:p>
    <w:p>
      <w:r/>
    </w:p>
    <w:p>
      <w:r>
        <w:t xml:space="preserve">    上述资产减值损失一经确认，在以后会计期间不予转回。 </w:t>
      </w:r>
    </w:p>
    <w:p>
      <w:r/>
    </w:p>
    <w:p>
      <w:r>
        <w:t xml:space="preserve">19、长期待摊费用 </w:t>
      </w:r>
    </w:p>
    <w:p>
      <w:r/>
    </w:p>
    <w:p>
      <w:r>
        <w:t xml:space="preserve">    长期待摊费用为已经发生但应由本年和以后各年负担的分摊期限在一年以上的各项费用。长期待摊费用在预计受益期间</w:t>
      </w:r>
    </w:p>
    <w:p>
      <w:r/>
    </w:p>
    <w:p>
      <w:r>
        <w:t xml:space="preserve">类别 </w:t>
      </w:r>
    </w:p>
    <w:p>
      <w:r/>
    </w:p>
    <w:p>
      <w:r>
        <w:t xml:space="preserve">分期平均摊销，包括如下： </w:t>
      </w:r>
    </w:p>
    <w:p>
      <w:r/>
    </w:p>
    <w:p>
      <w:r>
        <w:t xml:space="preserve">机房及办公楼装修 </w:t>
      </w:r>
    </w:p>
    <w:p>
      <w:r/>
    </w:p>
    <w:p>
      <w:r>
        <w:t xml:space="preserve">VOIP用户获取费用 </w:t>
      </w:r>
    </w:p>
    <w:p>
      <w:r/>
    </w:p>
    <w:p>
      <w:r>
        <w:t xml:space="preserve">IPTV用户获取费用 </w:t>
      </w:r>
    </w:p>
    <w:p>
      <w:r/>
    </w:p>
    <w:p>
      <w:r>
        <w:t xml:space="preserve">MVNO软件系统平台使用费 </w:t>
      </w:r>
    </w:p>
    <w:p>
      <w:r/>
    </w:p>
    <w:p>
      <w:r>
        <w:t xml:space="preserve">其他生产软件系统平台使用费和服务费 </w:t>
      </w:r>
    </w:p>
    <w:p>
      <w:r/>
    </w:p>
    <w:p>
      <w:r>
        <w:t xml:space="preserve">租入固定资产改良支出 </w:t>
      </w:r>
    </w:p>
    <w:p>
      <w:r/>
    </w:p>
    <w:p>
      <w:r>
        <w:t xml:space="preserve">20、职工薪酬 </w:t>
      </w:r>
    </w:p>
    <w:p>
      <w:r/>
    </w:p>
    <w:p>
      <w:r>
        <w:t xml:space="preserve">（1）短期薪酬的会计处理方法 </w:t>
      </w:r>
    </w:p>
    <w:p>
      <w:r/>
    </w:p>
    <w:p>
      <w:r>
        <w:t xml:space="preserve">摊销年限 </w:t>
      </w:r>
    </w:p>
    <w:p>
      <w:r/>
    </w:p>
    <w:p>
      <w:r>
        <w:t xml:space="preserve">3-11.5年 </w:t>
      </w:r>
    </w:p>
    <w:p>
      <w:r/>
    </w:p>
    <w:p>
      <w:r>
        <w:t xml:space="preserve">5年 </w:t>
      </w:r>
    </w:p>
    <w:p>
      <w:r/>
    </w:p>
    <w:p>
      <w:r>
        <w:t xml:space="preserve">5年 </w:t>
      </w:r>
    </w:p>
    <w:p>
      <w:r/>
    </w:p>
    <w:p>
      <w:r>
        <w:t xml:space="preserve">5年 </w:t>
      </w:r>
    </w:p>
    <w:p>
      <w:r/>
    </w:p>
    <w:p>
      <w:r>
        <w:t xml:space="preserve">5年 </w:t>
      </w:r>
    </w:p>
    <w:p>
      <w:r/>
    </w:p>
    <w:p>
      <w:r>
        <w:t xml:space="preserve">3-5年 </w:t>
      </w:r>
    </w:p>
    <w:p>
      <w:r/>
    </w:p>
    <w:p>
      <w:r>
        <w:t xml:space="preserve">    本集团在职工为其提供服务的会计期间，将实际发生的短期薪酬确认为负债，并计入当期损益或相关资产成本。本集团</w:t>
      </w:r>
    </w:p>
    <w:p>
      <w:r/>
    </w:p>
    <w:p>
      <w:r>
        <w:t>发生的职工福利费，在实际发生时根据实际发生额计入当期损益或相关资产成本。职工福利费为非货币性福利的，按照公允</w:t>
      </w:r>
    </w:p>
    <w:p>
      <w:r/>
    </w:p>
    <w:p>
      <w:r>
        <w:t xml:space="preserve">价值计量。 </w:t>
      </w:r>
    </w:p>
    <w:p>
      <w:r/>
    </w:p>
    <w:p>
      <w:r>
        <w:t xml:space="preserve">    本集团为职工缴纳的医疗保险费、工伤保险费、生育保险费等社会保险费和住房公积金，以及本集团按规定提取的工会</w:t>
      </w:r>
    </w:p>
    <w:p>
      <w:r/>
    </w:p>
    <w:p>
      <w:r>
        <w:t>经费和职工教育经费，在职工为本集团提供服务的会计期间，根据规定的计提基础和计提比例计算确定相应的职工薪酬金额，</w:t>
      </w:r>
    </w:p>
    <w:p>
      <w:r/>
    </w:p>
    <w:p>
      <w:r>
        <w:t xml:space="preserve"> 100 / 178 </w:t>
      </w:r>
    </w:p>
    <w:p>
      <w:r/>
    </w:p>
    <w:p>
      <w:r>
        <w:t xml:space="preserve">二六三网络通信股份有限公司 2018 年年度报告全文 </w:t>
      </w:r>
    </w:p>
    <w:p>
      <w:r/>
    </w:p>
    <w:p>
      <w:r>
        <w:t xml:space="preserve">确认相应负债，并计入当期损益或相关资产成本。 </w:t>
      </w:r>
    </w:p>
    <w:p>
      <w:r/>
    </w:p>
    <w:p>
      <w:r>
        <w:t xml:space="preserve">（2）离职后福利的会计处理方法 </w:t>
      </w:r>
    </w:p>
    <w:p>
      <w:r/>
    </w:p>
    <w:p>
      <w:r>
        <w:t xml:space="preserve">    本集团离职后福利全部为设定提存计划。 </w:t>
      </w:r>
    </w:p>
    <w:p>
      <w:r>
        <w:t xml:space="preserve">     本集团在职工为其提供服务的会计期间，将根据设定提存计划计算的应缴存金额确认为负债，并计入当期损益或相关</w:t>
      </w:r>
    </w:p>
    <w:p>
      <w:r/>
    </w:p>
    <w:p>
      <w:r>
        <w:t xml:space="preserve">资产成本。 </w:t>
      </w:r>
    </w:p>
    <w:p>
      <w:r/>
    </w:p>
    <w:p>
      <w:r>
        <w:t xml:space="preserve">（3）辞退福利的会计处理方法 </w:t>
      </w:r>
    </w:p>
    <w:p>
      <w:r/>
    </w:p>
    <w:p>
      <w:r>
        <w:t xml:space="preserve">    本集团向职工提供辞退福利的，在下列两者孰早日确认辞退福利产生的职工薪酬负债，并计入当期损益：本集团不能单</w:t>
      </w:r>
    </w:p>
    <w:p>
      <w:r/>
    </w:p>
    <w:p>
      <w:r>
        <w:t>方面撤回因解除劳动关系计划或裁减建议所提供的辞退福利时；本集团确认与涉及支付辞退福利的重组相关的成本或费用</w:t>
      </w:r>
    </w:p>
    <w:p>
      <w:r/>
    </w:p>
    <w:p>
      <w:r>
        <w:t xml:space="preserve">时。 </w:t>
      </w:r>
    </w:p>
    <w:p>
      <w:r/>
    </w:p>
    <w:p>
      <w:r>
        <w:t xml:space="preserve">（4）其他长期职工福利的会计处理方法 </w:t>
      </w:r>
    </w:p>
    <w:p>
      <w:r/>
    </w:p>
    <w:p>
      <w:r>
        <w:t xml:space="preserve">21、预计负债 </w:t>
      </w:r>
    </w:p>
    <w:p>
      <w:r/>
    </w:p>
    <w:p>
      <w:r>
        <w:t xml:space="preserve">    当与或有事项相关的义务是本集团承担的现时义务，且履行该义务很可能导致经济利益流出，以及该义务的金额能够可</w:t>
      </w:r>
    </w:p>
    <w:p>
      <w:r/>
    </w:p>
    <w:p>
      <w:r>
        <w:t xml:space="preserve">靠地计量，则确认为预计负债。 </w:t>
      </w:r>
    </w:p>
    <w:p>
      <w:r/>
    </w:p>
    <w:p>
      <w:r>
        <w:t xml:space="preserve">    在资产负债表日，考虑与或有事项有关的风险、不确定性和货币时间价值等因素，按照履行相关现时义务所需支出的最</w:t>
      </w:r>
    </w:p>
    <w:p>
      <w:r/>
    </w:p>
    <w:p>
      <w:r>
        <w:t xml:space="preserve">佳估计数对预计负债进行计量。如果货币时间价值影响重大，则以预计未来现金流出折现后的金额确定最佳估计数。 </w:t>
      </w:r>
    </w:p>
    <w:p>
      <w:r/>
    </w:p>
    <w:p>
      <w:r>
        <w:t xml:space="preserve">    如果清偿预计负债所需支出全部或部分预期由第三方补偿的，补偿金额在基本确定能够收到时，作为资产单独确认，且</w:t>
      </w:r>
    </w:p>
    <w:p>
      <w:r/>
    </w:p>
    <w:p>
      <w:r>
        <w:t xml:space="preserve">确认的补偿金额不超过预计负债的账面价值。 </w:t>
      </w:r>
    </w:p>
    <w:p>
      <w:r/>
    </w:p>
    <w:p>
      <w:r>
        <w:t xml:space="preserve">22、股份支付 </w:t>
      </w:r>
    </w:p>
    <w:p>
      <w:r/>
    </w:p>
    <w:p>
      <w:r>
        <w:t>本集团的股份支付是为了获取员工提供服务而授予权益工具或者承担以权益工具为基础确定的负债的交易。本集团的</w:t>
      </w:r>
    </w:p>
    <w:p>
      <w:r/>
    </w:p>
    <w:p>
      <w:r>
        <w:t xml:space="preserve">股份支付全部为以权益结算的股份支付。 </w:t>
      </w:r>
    </w:p>
    <w:p>
      <w:r/>
    </w:p>
    <w:p>
      <w:r>
        <w:t xml:space="preserve">22.1股份支付的确认与计量 </w:t>
      </w:r>
    </w:p>
    <w:p>
      <w:r/>
    </w:p>
    <w:p>
      <w:r>
        <w:t>以权益结算的股份支付，按授予员工权益工具在授予日的公允价值计量。该公允价值的金额在等待期内以对可行权权</w:t>
      </w:r>
    </w:p>
    <w:p>
      <w:r/>
    </w:p>
    <w:p>
      <w:r>
        <w:t xml:space="preserve">益工具数量的最佳估计为基础，按直线法计算计入相关成本或费用，相应增加资本公积。 </w:t>
      </w:r>
    </w:p>
    <w:p>
      <w:r/>
    </w:p>
    <w:p>
      <w:r>
        <w:t>在等待期内每个资产负债表日，本集团根据最新取得的可行权员工人数变动等后续信息做出最佳估计，修正预计可行</w:t>
      </w:r>
    </w:p>
    <w:p>
      <w:r/>
    </w:p>
    <w:p>
      <w:r>
        <w:t xml:space="preserve">权的权益工具数量。上述估计的影响计入当期相关成本或费用，并相应调整资本公积。 </w:t>
      </w:r>
    </w:p>
    <w:p>
      <w:r/>
    </w:p>
    <w:p>
      <w:r>
        <w:t xml:space="preserve">22.2终止股份支付计划的相关会计处理 </w:t>
      </w:r>
    </w:p>
    <w:p>
      <w:r/>
    </w:p>
    <w:p>
      <w:r>
        <w:t>在等待期内，取消授予的权益工具，本集团对取消所授予的权益性工具作为加速行权处理，将剩余等待期内应确认的</w:t>
      </w:r>
    </w:p>
    <w:p>
      <w:r/>
    </w:p>
    <w:p>
      <w:r>
        <w:t xml:space="preserve">金额立即计入当期损益，同时确认资本公积。 </w:t>
      </w:r>
    </w:p>
    <w:p>
      <w:r/>
    </w:p>
    <w:p>
      <w:r>
        <w:t xml:space="preserve">22.3以限制性股票形式授予的股份支付 </w:t>
      </w:r>
    </w:p>
    <w:p>
      <w:r/>
    </w:p>
    <w:p>
      <w:r>
        <w:t xml:space="preserve">22.3.1确认与计量 </w:t>
      </w:r>
    </w:p>
    <w:p>
      <w:r/>
    </w:p>
    <w:p>
      <w:r>
        <w:t>本公司以非公开发行的方式向本集团员工授予一定数量的公司股票，即限制性股票，并规定锁定期和解锁期，在解锁</w:t>
      </w:r>
    </w:p>
    <w:p>
      <w:r/>
    </w:p>
    <w:p>
      <w:r>
        <w:t>之前，不得上市流通及转让。达到解锁条件，可以解锁；如果全部或部分股票未被解锁而失效或作废，由本公司按照事先约</w:t>
      </w:r>
    </w:p>
    <w:p>
      <w:r/>
    </w:p>
    <w:p>
      <w:r>
        <w:t xml:space="preserve">定的价格立即进行回购。本集团的股份支付解锁条件包含服务条件与业绩条件。 </w:t>
      </w:r>
    </w:p>
    <w:p>
      <w:r/>
    </w:p>
    <w:p>
      <w:r>
        <w:t>授予给员工(不含董事、高级管理人员)的限制性股票在授予日的公允价值以本公司当日的普通股的市价为基础确定。</w:t>
      </w:r>
    </w:p>
    <w:p>
      <w:r/>
    </w:p>
    <w:p>
      <w:r>
        <w:t>考虑到董事、高级管理人员所持股份在解锁后的限售条款，授予给董事及高级管理人员的限制性股票在授予日的公允价值以</w:t>
      </w:r>
    </w:p>
    <w:p>
      <w:r/>
    </w:p>
    <w:p>
      <w:r>
        <w:t xml:space="preserve">本公司当日的普通股市价为基础，并考虑受限成本的影响。 </w:t>
      </w:r>
    </w:p>
    <w:p>
      <w:r/>
    </w:p>
    <w:p>
      <w:r>
        <w:t xml:space="preserve"> 101 / 178 </w:t>
      </w:r>
    </w:p>
    <w:p>
      <w:r/>
    </w:p>
    <w:p>
      <w:r>
        <w:t xml:space="preserve">二六三网络通信股份有限公司 2018 年年度报告全文 </w:t>
      </w:r>
    </w:p>
    <w:p>
      <w:r/>
    </w:p>
    <w:p>
      <w:r>
        <w:t xml:space="preserve">22.3.2回购义务的确认与计量 </w:t>
      </w:r>
    </w:p>
    <w:p>
      <w:r/>
    </w:p>
    <w:p>
      <w:r>
        <w:t>在授予日，本集团根据收到员工缴纳的认股款确认股本和资本公积。同时，按照发行限制性股票的数量及相应的回购</w:t>
      </w:r>
    </w:p>
    <w:p>
      <w:r/>
    </w:p>
    <w:p>
      <w:r>
        <w:t>价格计算确定的金额确认库存股，就回购义务确认负债，并对负债按照《企业会计准则第22 号——金融工具确认和计量》</w:t>
      </w:r>
    </w:p>
    <w:p>
      <w:r/>
    </w:p>
    <w:p>
      <w:r>
        <w:t xml:space="preserve">相关规定进行会计处理。 </w:t>
      </w:r>
    </w:p>
    <w:p>
      <w:r/>
    </w:p>
    <w:p>
      <w:r>
        <w:t>对于未达到限制性股票解锁条件而需回购的股票，按照应支付的金额，冲减负债；对于达到限制性股票解锁条件而无</w:t>
      </w:r>
    </w:p>
    <w:p>
      <w:r/>
    </w:p>
    <w:p>
      <w:r>
        <w:t>需回购的股票，冲减按照解锁股票对应的负债的账面价值，按照解锁股票相对应的库存股的账面价值，冲减库存股，如有差</w:t>
      </w:r>
    </w:p>
    <w:p>
      <w:r/>
    </w:p>
    <w:p>
      <w:r>
        <w:t xml:space="preserve">额，计入“资本公积——股本溢价”。 </w:t>
      </w:r>
    </w:p>
    <w:p>
      <w:r/>
    </w:p>
    <w:p>
      <w:r>
        <w:t xml:space="preserve">22.3.3等待期内发放现金股利的会计处理 </w:t>
      </w:r>
    </w:p>
    <w:p>
      <w:r/>
    </w:p>
    <w:p>
      <w:r>
        <w:t>本集团在等待期内发放的现金股利可撤销，即一旦未达到解锁条件，被回购限制性股票的持有者将无法获得(或需要退</w:t>
      </w:r>
    </w:p>
    <w:p>
      <w:r/>
    </w:p>
    <w:p>
      <w:r>
        <w:t xml:space="preserve">回)其在等待期内应收(或已收)的现金股利。 </w:t>
      </w:r>
    </w:p>
    <w:p>
      <w:r/>
    </w:p>
    <w:p>
      <w:r>
        <w:t>对于预计未来可解锁限制性股票，应分配给限制性股票持有者的现金股利作为利润分配进行会计处理，同时，按分配</w:t>
      </w:r>
    </w:p>
    <w:p>
      <w:r/>
    </w:p>
    <w:p>
      <w:r>
        <w:t>的现金股利金额，冲减就回购义务确认的负债及库存股；对于预计未来不可解锁限制性股票，应分配给限制性股票持有者的</w:t>
      </w:r>
    </w:p>
    <w:p>
      <w:r/>
    </w:p>
    <w:p>
      <w:r>
        <w:t xml:space="preserve">现金股利冲减就回购义务确认的负债。 </w:t>
      </w:r>
    </w:p>
    <w:p>
      <w:r/>
    </w:p>
    <w:p>
      <w:r>
        <w:t xml:space="preserve">后续信息表明不可解锁限制性股票的数量与以前估计不同的，作为会计估计变更处理。 </w:t>
      </w:r>
    </w:p>
    <w:p>
      <w:r/>
    </w:p>
    <w:p>
      <w:r>
        <w:t xml:space="preserve">22.3.4等待期内每股收益的计算 </w:t>
      </w:r>
    </w:p>
    <w:p>
      <w:r/>
    </w:p>
    <w:p>
      <w:r>
        <w:t>等待期内计算基本每股收益时，分子扣除当期分配给预计未来可解锁限制性股票持有者的现金股利，分母不包含限制</w:t>
      </w:r>
    </w:p>
    <w:p>
      <w:r/>
    </w:p>
    <w:p>
      <w:r>
        <w:t xml:space="preserve">性股票的股数。 </w:t>
      </w:r>
    </w:p>
    <w:p>
      <w:r/>
    </w:p>
    <w:p>
      <w:r>
        <w:t>等待期内计算稀释每股收益时，假设资产负债表日即为解锁日并据以判断资产负债表日的实际业绩情况是否满足解锁</w:t>
      </w:r>
    </w:p>
    <w:p>
      <w:r/>
    </w:p>
    <w:p>
      <w:r>
        <w:t>要求的业绩条件。若满足业绩条件，锁定期内计算稀释每股收益时，分子加回计算基本每股收益分子时已扣除的当期分配给</w:t>
      </w:r>
    </w:p>
    <w:p>
      <w:r/>
    </w:p>
    <w:p>
      <w:r>
        <w:t>预计未来可解锁限制性股票持有者的现金股利或归属于预计未来可解锁限制性股票的净利润；若不满足业绩条件，计算稀释</w:t>
      </w:r>
    </w:p>
    <w:p>
      <w:r/>
    </w:p>
    <w:p>
      <w:r>
        <w:t xml:space="preserve">性每股收益时不考虑限制性股票的影响。 </w:t>
      </w:r>
    </w:p>
    <w:p>
      <w:r/>
    </w:p>
    <w:p>
      <w:r>
        <w:t xml:space="preserve">23、收入 </w:t>
      </w:r>
    </w:p>
    <w:p>
      <w:r/>
    </w:p>
    <w:p>
      <w:r>
        <w:t xml:space="preserve">公司是否需要遵守特殊行业的披露要求 </w:t>
      </w:r>
    </w:p>
    <w:p>
      <w:r/>
    </w:p>
    <w:p>
      <w:r>
        <w:t xml:space="preserve">否 </w:t>
      </w:r>
    </w:p>
    <w:p>
      <w:r/>
    </w:p>
    <w:p>
      <w:r>
        <w:t xml:space="preserve">23.1商品销售收入 </w:t>
      </w:r>
    </w:p>
    <w:p>
      <w:r/>
    </w:p>
    <w:p>
      <w:r>
        <w:t>在已将商品所有权上的主要风险和报酬转移给买方，既没有保留通常与所有权相联系的继续管理权，也没有对已售商</w:t>
      </w:r>
    </w:p>
    <w:p>
      <w:r/>
    </w:p>
    <w:p>
      <w:r>
        <w:t>品实施有效控制，收入的金额能够可靠地计量，相关的经济利益很可能流入本集团，相关的已发生或将发生的成本能够可靠</w:t>
      </w:r>
    </w:p>
    <w:p>
      <w:r/>
    </w:p>
    <w:p>
      <w:r>
        <w:t xml:space="preserve">地计量时，确认商品销售收入的实现。 </w:t>
      </w:r>
    </w:p>
    <w:p>
      <w:r/>
    </w:p>
    <w:p>
      <w:r>
        <w:t>本集团与其他企业签订的合同或协议包括销售商品和提供劳务时，销售商品部分和提供劳务部分能够区分且能够单独</w:t>
      </w:r>
    </w:p>
    <w:p>
      <w:r/>
    </w:p>
    <w:p>
      <w:r>
        <w:t>计量的，将销售商品的部分作为销售商品处理，将提供劳务的部分作为提供劳务处理。销售商品部分和提供劳务部分不能够</w:t>
      </w:r>
    </w:p>
    <w:p>
      <w:r/>
    </w:p>
    <w:p>
      <w:r>
        <w:t xml:space="preserve">区分，或虽能区分但不能够单独计量的，将销售商品部分和提供劳务部分全部作为销售商品处理。 </w:t>
      </w:r>
    </w:p>
    <w:p>
      <w:r/>
    </w:p>
    <w:p>
      <w:r>
        <w:t>软件销售收入：按照与用户签订的协议，公司需同时提供安装劳务，销售商品部分和提供劳务部分不能够区分，或虽</w:t>
      </w:r>
    </w:p>
    <w:p>
      <w:r/>
    </w:p>
    <w:p>
      <w:r>
        <w:t xml:space="preserve">能区分但不能够单独计量的，全部作为销售商品处理，且在客户签订项目验收报告的时点确认收入。 </w:t>
      </w:r>
    </w:p>
    <w:p>
      <w:r/>
    </w:p>
    <w:p>
      <w:r>
        <w:t xml:space="preserve">23.2提供劳务收入 </w:t>
      </w:r>
    </w:p>
    <w:p>
      <w:r/>
    </w:p>
    <w:p>
      <w:r>
        <w:t>在提供劳务收入的金额能够可靠地计量，相关的经济利益很可能流入本集团，交易的完工程度能够可靠地确定，交易</w:t>
      </w:r>
    </w:p>
    <w:p>
      <w:r/>
    </w:p>
    <w:p>
      <w:r>
        <w:t>中已发生和将发生的成本能够可靠地计量时，确认提供劳务收入的实现。本集团于资产负债表日按照完工百分比法确认提供</w:t>
      </w:r>
    </w:p>
    <w:p>
      <w:r/>
    </w:p>
    <w:p>
      <w:r>
        <w:t>的劳务收入。劳务交易的完工进度按已经提供的劳务占应提供劳务总量的比例或已经发生的劳务成本占估计总成本的比例确</w:t>
      </w:r>
    </w:p>
    <w:p>
      <w:r/>
    </w:p>
    <w:p>
      <w:r>
        <w:t xml:space="preserve">定。 </w:t>
      </w:r>
    </w:p>
    <w:p>
      <w:r/>
    </w:p>
    <w:p>
      <w:r>
        <w:t>如果提供劳务交易的结果不能够可靠估计，则按已经发生并预计能够得到补偿的劳务成本金额确认提供的劳务收入，</w:t>
      </w:r>
    </w:p>
    <w:p>
      <w:r/>
    </w:p>
    <w:p>
      <w:r>
        <w:t xml:space="preserve">并将已发生的劳务成本作为当期费用。已经发生的劳务成本如预计不能得到补偿的，则不确认收入。 </w:t>
      </w:r>
    </w:p>
    <w:p>
      <w:r/>
    </w:p>
    <w:p>
      <w:r>
        <w:t xml:space="preserve">本集团根据与用户签订的协议，按与客户的收费模式不同而采取如下不同的收入确认方法，具体如下： </w:t>
      </w:r>
    </w:p>
    <w:p>
      <w:r/>
    </w:p>
    <w:p>
      <w:r>
        <w:t xml:space="preserve">      (1) 按年/季度收取服务费：在服务期限内，在每月提供服务后按月结转确认收入； </w:t>
      </w:r>
    </w:p>
    <w:p>
      <w:r/>
    </w:p>
    <w:p>
      <w:r>
        <w:t xml:space="preserve"> 102 / 178 </w:t>
      </w:r>
    </w:p>
    <w:p>
      <w:r/>
    </w:p>
    <w:p>
      <w:r>
        <w:t xml:space="preserve">二六三网络通信股份有限公司 2018 年年度报告全文 </w:t>
      </w:r>
    </w:p>
    <w:p>
      <w:r/>
    </w:p>
    <w:p>
      <w:r>
        <w:t xml:space="preserve">      (2) 按月收取固定服务费：在每月提供服务后按月结转确认收入； </w:t>
      </w:r>
    </w:p>
    <w:p>
      <w:r/>
    </w:p>
    <w:p>
      <w:r>
        <w:t xml:space="preserve">      (3) 按话务量、流量、CPM等实际使用量收取服务费的，在每月提供服务后，按实际使用量结转确认收入； </w:t>
      </w:r>
    </w:p>
    <w:p>
      <w:r/>
    </w:p>
    <w:p>
      <w:r>
        <w:t xml:space="preserve">      (4) 其他一次性业务的服务费在提供服务后，在收到相关款项或获得收款的权利时确认收入； </w:t>
      </w:r>
    </w:p>
    <w:p>
      <w:r/>
    </w:p>
    <w:p>
      <w:r>
        <w:t xml:space="preserve">      (5) 9446IP长途转售、95050多方通话、立体宽带业务系委托合作基础运营商代收款。每月终了，公司根据自身计费</w:t>
      </w:r>
    </w:p>
    <w:p>
      <w:r/>
    </w:p>
    <w:p>
      <w:r>
        <w:t>系统反映的当期已经发生的业务量，在与合作基础运营商营帐数据核对确认后，根据收款的经验数据估计回款率，将估计能</w:t>
      </w:r>
    </w:p>
    <w:p>
      <w:r/>
    </w:p>
    <w:p>
      <w:r>
        <w:t>够回款的金额确认为当期收入，在当月实际收到合作基础运营商款项时再对已确认收入金额作相应调整，回款率每半年复核</w:t>
      </w:r>
    </w:p>
    <w:p>
      <w:r/>
    </w:p>
    <w:p>
      <w:r>
        <w:t xml:space="preserve">并根据实际情况调整。 </w:t>
      </w:r>
    </w:p>
    <w:p>
      <w:r/>
    </w:p>
    <w:p>
      <w:r>
        <w:t xml:space="preserve">23.3让渡资产使用权收入 </w:t>
      </w:r>
    </w:p>
    <w:p>
      <w:r/>
    </w:p>
    <w:p>
      <w:r>
        <w:t>与交易相关的经济利益很可能流入且收入的金额能够可靠地计量时，确认让渡资产使用权收入。分别下列情况确定让</w:t>
      </w:r>
    </w:p>
    <w:p>
      <w:r/>
    </w:p>
    <w:p>
      <w:r>
        <w:t xml:space="preserve">渡资产使用权收入金额： </w:t>
      </w:r>
    </w:p>
    <w:p>
      <w:r/>
    </w:p>
    <w:p>
      <w:r>
        <w:t xml:space="preserve">     (1) 利息收入金额，按照他人使用本集团货币资金的时间和实际利率计算确定。 </w:t>
      </w:r>
    </w:p>
    <w:p>
      <w:r/>
    </w:p>
    <w:p>
      <w:r>
        <w:t xml:space="preserve">     (2) 使用费收入金额，按照有关合同或协议约定的收费时间和方法计算确定。 </w:t>
      </w:r>
    </w:p>
    <w:p>
      <w:r/>
    </w:p>
    <w:p>
      <w:r>
        <w:t xml:space="preserve">24、政府补助 </w:t>
      </w:r>
    </w:p>
    <w:p>
      <w:r/>
    </w:p>
    <w:p>
      <w:r>
        <w:t xml:space="preserve">     政府补助是指本集团从政府无偿取得货币性资产和非货币性资产。政府补助在能够满足政府补助所附条件且能够收到</w:t>
      </w:r>
    </w:p>
    <w:p>
      <w:r/>
    </w:p>
    <w:p>
      <w:r>
        <w:t xml:space="preserve">时予以确认。 </w:t>
      </w:r>
    </w:p>
    <w:p>
      <w:r/>
    </w:p>
    <w:p>
      <w:r>
        <w:t xml:space="preserve">     政府补助为货币性资产的，按照收到或应收的金额计量。 </w:t>
      </w:r>
    </w:p>
    <w:p>
      <w:r/>
    </w:p>
    <w:p>
      <w:r>
        <w:t xml:space="preserve">     与本集团日常活动相关的政府补助，按照经济业务实质，计入其他收益。与本集团日常活动无关的政府补助，计入营</w:t>
      </w:r>
    </w:p>
    <w:p>
      <w:r/>
    </w:p>
    <w:p>
      <w:r>
        <w:t xml:space="preserve">业外收支。 </w:t>
      </w:r>
    </w:p>
    <w:p>
      <w:r/>
    </w:p>
    <w:p>
      <w:r>
        <w:t xml:space="preserve">24.1与资产相关的政府补助判断依据及会计处理方法 </w:t>
      </w:r>
    </w:p>
    <w:p>
      <w:r/>
    </w:p>
    <w:p>
      <w:r>
        <w:t xml:space="preserve">     本集团的政府补助中的“263云通信”项目、“移动数据虚拟专用网服务平台”项目以及“263企业号云呼智能通信平台”项</w:t>
      </w:r>
    </w:p>
    <w:p>
      <w:r/>
    </w:p>
    <w:p>
      <w:r>
        <w:t xml:space="preserve">目，由于补助目的为购建长期资产，该等政府补助为与资产相关的政府补助。 </w:t>
      </w:r>
    </w:p>
    <w:p>
      <w:r/>
    </w:p>
    <w:p>
      <w:r>
        <w:t xml:space="preserve">     与资产相关的政府补助，确认为递延收益，在相关资产的使用寿命内按照直线法分期平均计入当期损益。 </w:t>
      </w:r>
    </w:p>
    <w:p>
      <w:r/>
    </w:p>
    <w:p>
      <w:r>
        <w:t xml:space="preserve">24.2与收益相关的政府补助判断依据及会计处理方法 </w:t>
      </w:r>
    </w:p>
    <w:p>
      <w:r/>
    </w:p>
    <w:p>
      <w:r>
        <w:t xml:space="preserve">     本集团的政府补助中的房租补贴、软件产品即征即退税金、技术出口等补贴，由于补助目的是为补偿相关成本费用，</w:t>
      </w:r>
    </w:p>
    <w:p>
      <w:r/>
    </w:p>
    <w:p>
      <w:r>
        <w:t xml:space="preserve">该等政府补助为与收益相关的政府补助。 </w:t>
      </w:r>
    </w:p>
    <w:p>
      <w:r/>
    </w:p>
    <w:p>
      <w:r>
        <w:t xml:space="preserve">     与收益相关的政府补助，用于补偿以后期间的相关成本费用和损失的，确认为递延收益，并在确认相关成本费用或损</w:t>
      </w:r>
    </w:p>
    <w:p>
      <w:r/>
    </w:p>
    <w:p>
      <w:r>
        <w:t xml:space="preserve">失的期间，计入当期损益；用于补偿已经发生的相关成本费用和损失的，直接计入当期损益。 </w:t>
      </w:r>
    </w:p>
    <w:p>
      <w:r/>
    </w:p>
    <w:p>
      <w:r>
        <w:t xml:space="preserve">25、递延所得税资产/递延所得税负债 </w:t>
      </w:r>
    </w:p>
    <w:p>
      <w:r/>
    </w:p>
    <w:p>
      <w:r>
        <w:t xml:space="preserve">所得税包括当期所得税和递延所得税。 </w:t>
      </w:r>
    </w:p>
    <w:p>
      <w:r/>
    </w:p>
    <w:p>
      <w:r>
        <w:t xml:space="preserve">25.1当期所得税 </w:t>
      </w:r>
    </w:p>
    <w:p>
      <w:r/>
    </w:p>
    <w:p>
      <w:r>
        <w:t>资产负债表日，对于当期和以前期间形成的当期所得税负债(或资产)，以按照税法规定计算的预期应交纳(或返还)的所</w:t>
      </w:r>
    </w:p>
    <w:p>
      <w:r/>
    </w:p>
    <w:p>
      <w:r>
        <w:t xml:space="preserve">得税金额计量。 </w:t>
      </w:r>
    </w:p>
    <w:p>
      <w:r/>
    </w:p>
    <w:p>
      <w:r>
        <w:t xml:space="preserve">25.2递延所得税资产及递延所得税负债 </w:t>
      </w:r>
    </w:p>
    <w:p>
      <w:r/>
    </w:p>
    <w:p>
      <w:r>
        <w:t>对于某些资产、负债项目的账面价值与其计税基础之间的差额，以及未作为资产和负债确认但按照税法规定可以确定</w:t>
      </w:r>
    </w:p>
    <w:p>
      <w:r/>
    </w:p>
    <w:p>
      <w:r>
        <w:t>其计税基础的项目的账面价值与计税基础之间的差额产生的暂时性差异，采用资产负债表债务法确认递延所得税资产及递延</w:t>
      </w:r>
    </w:p>
    <w:p>
      <w:r/>
    </w:p>
    <w:p>
      <w:r>
        <w:t xml:space="preserve">所得税负债。 </w:t>
      </w:r>
    </w:p>
    <w:p>
      <w:r/>
    </w:p>
    <w:p>
      <w:r>
        <w:t>一般情况下所有暂时性差异均确认相关的递延所得税。但对于可抵扣暂时性差异，本集团以很可能取得用来抵扣可抵</w:t>
      </w:r>
    </w:p>
    <w:p>
      <w:r/>
    </w:p>
    <w:p>
      <w:r>
        <w:t>扣暂时性差异的应纳税所得额为限，确认相关的递延所得税资产。此外，与商誉的初始确认相关的，以及与既不是企业合并、</w:t>
      </w:r>
    </w:p>
    <w:p>
      <w:r/>
    </w:p>
    <w:p>
      <w:r>
        <w:t>发生时也不影响会计利润和应纳税所得额(或可抵扣亏损)的交易中产生的资产或负债的初始确认有关的暂时性差异，不予确</w:t>
      </w:r>
    </w:p>
    <w:p>
      <w:r/>
    </w:p>
    <w:p>
      <w:r>
        <w:t xml:space="preserve">认有关的递延所得税资产或负债。 </w:t>
      </w:r>
    </w:p>
    <w:p>
      <w:r/>
    </w:p>
    <w:p>
      <w:r>
        <w:t>对于能够结转以后年度的可抵扣亏损及税款抵减，以很可能获得用来抵扣可抵扣亏损和税款抵减的未来应纳税所得额</w:t>
      </w:r>
    </w:p>
    <w:p>
      <w:r/>
    </w:p>
    <w:p>
      <w:r>
        <w:t xml:space="preserve"> 103 / 178 </w:t>
      </w:r>
    </w:p>
    <w:p>
      <w:r/>
    </w:p>
    <w:p>
      <w:r>
        <w:t xml:space="preserve">二六三网络通信股份有限公司 2018 年年度报告全文 </w:t>
      </w:r>
    </w:p>
    <w:p>
      <w:r/>
    </w:p>
    <w:p>
      <w:r>
        <w:t xml:space="preserve">为限，确认相应的递延所得税资产。 </w:t>
      </w:r>
    </w:p>
    <w:p>
      <w:r/>
    </w:p>
    <w:p>
      <w:r>
        <w:t>本集团确认与子公司及联营企业投资相关的应纳税暂时性差异产生的递延所得税负债，除非本集团能够控制暂时性差</w:t>
      </w:r>
    </w:p>
    <w:p>
      <w:r/>
    </w:p>
    <w:p>
      <w:r>
        <w:t>异转回的时间，而且该暂时性差异在可预见的未来很可能不会转回。对于与子公司及联营企业投资相关的可抵扣暂时性差异，</w:t>
      </w:r>
    </w:p>
    <w:p>
      <w:r/>
    </w:p>
    <w:p>
      <w:r>
        <w:t>只有当暂时性差异在可预见的未来很可能转回，且未来很可能获得用来抵扣可抵扣暂时性差异的应纳税所得额时，本集团才</w:t>
      </w:r>
    </w:p>
    <w:p>
      <w:r/>
    </w:p>
    <w:p>
      <w:r>
        <w:t xml:space="preserve">确认递延所得税资产。 </w:t>
      </w:r>
    </w:p>
    <w:p>
      <w:r/>
    </w:p>
    <w:p>
      <w:r>
        <w:t>资产负债表日，对于递延所得税资产和递延所得税负债，根据税法规定，按照预期收回相关资产或清偿相关负债期间</w:t>
      </w:r>
    </w:p>
    <w:p>
      <w:r/>
    </w:p>
    <w:p>
      <w:r>
        <w:t xml:space="preserve">的适用税率计量。 </w:t>
      </w:r>
    </w:p>
    <w:p>
      <w:r/>
    </w:p>
    <w:p>
      <w:r>
        <w:t>除与直接计入其他综合收益或股东权益的交易和事项相关的当期所得税和递延所得税计入其他综合收益或股东权益，</w:t>
      </w:r>
    </w:p>
    <w:p>
      <w:r/>
    </w:p>
    <w:p>
      <w:r>
        <w:t xml:space="preserve">以及企业合并产生的递延所得税调整商誉的账面价值外，其余当期所得税和递延所得税费用或收益计入当期损益。 </w:t>
      </w:r>
    </w:p>
    <w:p>
      <w:r/>
    </w:p>
    <w:p>
      <w:r>
        <w:t>资产负债表日，对递延所得税资产的账面价值进行复核，如果未来很可能无法获得足够的应纳税所得额用以抵扣递延</w:t>
      </w:r>
    </w:p>
    <w:p>
      <w:r/>
    </w:p>
    <w:p>
      <w:r>
        <w:t xml:space="preserve">所得税资产的利益，则减记递延所得税资产的账面价值。在很可能获得足够的应纳税所得额时，减记的金额予以转回。 </w:t>
      </w:r>
    </w:p>
    <w:p>
      <w:r/>
    </w:p>
    <w:p>
      <w:r>
        <w:t xml:space="preserve">25.3所得税的抵销 </w:t>
      </w:r>
    </w:p>
    <w:p>
      <w:r/>
    </w:p>
    <w:p>
      <w:r>
        <w:t>当拥有以净额结算的法定权利，且意图以净额结算或取得资产、清偿负债同时进行时，本集团当期所得税资产及当期</w:t>
      </w:r>
    </w:p>
    <w:p>
      <w:r/>
    </w:p>
    <w:p>
      <w:r>
        <w:t xml:space="preserve">所得税负债以抵销后的净额列报。 </w:t>
      </w:r>
    </w:p>
    <w:p>
      <w:r/>
    </w:p>
    <w:p>
      <w:r>
        <w:t>当拥有以净额结算当期所得税资产及当期所得税负债的法定权利，且递延所得税资产及递延所得税负债是与同一税收</w:t>
      </w:r>
    </w:p>
    <w:p>
      <w:r/>
    </w:p>
    <w:p>
      <w:r>
        <w:t>征管部门对同一纳税主体征收的所得税相关或者是对不同的纳税主体相关，但在未来每一具有重要性的递延所得税资产及负</w:t>
      </w:r>
    </w:p>
    <w:p>
      <w:r/>
    </w:p>
    <w:p>
      <w:r>
        <w:t>债转回的期间内，涉及的纳税主体意图以净额结算当期所得税资产和负债或是同时取得资产、清偿负债时，本集团递延所得</w:t>
      </w:r>
    </w:p>
    <w:p>
      <w:r/>
    </w:p>
    <w:p>
      <w:r>
        <w:t xml:space="preserve">税资产及递延所得税负债以抵销后的净额列报。 </w:t>
      </w:r>
    </w:p>
    <w:p>
      <w:r/>
    </w:p>
    <w:p>
      <w:r>
        <w:t xml:space="preserve">26、租赁 </w:t>
      </w:r>
    </w:p>
    <w:p>
      <w:r/>
    </w:p>
    <w:p>
      <w:r>
        <w:t xml:space="preserve">（1）经营租赁的会计处理方法 </w:t>
      </w:r>
    </w:p>
    <w:p>
      <w:r/>
    </w:p>
    <w:p>
      <w:r>
        <w:t xml:space="preserve">      实质上转移了与资产所有权有关的全部风险和报酬的租赁为融资租赁。融资租赁以外的其他租赁为经营租赁。 </w:t>
      </w:r>
    </w:p>
    <w:p>
      <w:r/>
    </w:p>
    <w:p>
      <w:r>
        <w:t xml:space="preserve">26.1本集团作为承租人记录经营租赁业务 </w:t>
      </w:r>
    </w:p>
    <w:p>
      <w:r/>
    </w:p>
    <w:p>
      <w:r>
        <w:t>经营租赁的租金支出在租赁期内的各个期间按直线法计入相关资产成本或当期损益。初始直接费用计入当期损益。或</w:t>
      </w:r>
    </w:p>
    <w:p>
      <w:r/>
    </w:p>
    <w:p>
      <w:r>
        <w:t xml:space="preserve">有租金于实际发生时计入当期损益。 </w:t>
      </w:r>
    </w:p>
    <w:p>
      <w:r/>
    </w:p>
    <w:p>
      <w:r>
        <w:t xml:space="preserve">26.2本集团作为出租人记录经营租赁业务 </w:t>
      </w:r>
    </w:p>
    <w:p>
      <w:r/>
    </w:p>
    <w:p>
      <w:r>
        <w:t>经营租赁的租金收入在租赁期内的各个期间按直线法确认为当期损益。对金额较大的初始直接费用于发生时予以资本</w:t>
      </w:r>
    </w:p>
    <w:p>
      <w:r/>
    </w:p>
    <w:p>
      <w:r>
        <w:t>化，在整个租赁期间内按照与确认租金收入相同的基础分期计入当期损益；其他金额较小的初始直接费用于发生时计入当期</w:t>
      </w:r>
    </w:p>
    <w:p>
      <w:r/>
    </w:p>
    <w:p>
      <w:r>
        <w:t xml:space="preserve">损益。 </w:t>
      </w:r>
    </w:p>
    <w:p>
      <w:r/>
    </w:p>
    <w:p>
      <w:r>
        <w:t xml:space="preserve">（2）融资租赁的会计处理方法 </w:t>
      </w:r>
    </w:p>
    <w:p>
      <w:r/>
    </w:p>
    <w:p>
      <w:r>
        <w:t xml:space="preserve">本公司无融资租赁业务。 </w:t>
      </w:r>
    </w:p>
    <w:p>
      <w:r/>
    </w:p>
    <w:p>
      <w:r>
        <w:t xml:space="preserve">27、其他重要的会计政策和会计估计 </w:t>
      </w:r>
    </w:p>
    <w:p>
      <w:r/>
    </w:p>
    <w:p>
      <w:r>
        <w:t xml:space="preserve">    本集团在运用会计政策过程中，由于经营活动内在的不确定性，本集团需要对无法准确计量的报表项目的账面价值进行</w:t>
      </w:r>
    </w:p>
    <w:p>
      <w:r/>
    </w:p>
    <w:p>
      <w:r>
        <w:t>判断、估计和假设。这些判断、估计和假设是基于本集团管理层过去的历史经验，并在考虑其他相关因素的基础上作出的。</w:t>
      </w:r>
    </w:p>
    <w:p>
      <w:r/>
    </w:p>
    <w:p>
      <w:r>
        <w:t xml:space="preserve">实际的结果可能与本集团的估计存在差异。 </w:t>
      </w:r>
    </w:p>
    <w:p>
      <w:r/>
    </w:p>
    <w:p>
      <w:r>
        <w:t xml:space="preserve">      本集团对前述判断、估计和假设在持续经营的基础上进行定期复核，会计估计的变更仅影响变更当期的，其影响数在</w:t>
      </w:r>
    </w:p>
    <w:p>
      <w:r/>
    </w:p>
    <w:p>
      <w:r>
        <w:t xml:space="preserve">变更当期予以确认；既影响变更当期又影响未来期间的，其影响数在变更当期和未来期间予以确认。 </w:t>
      </w:r>
    </w:p>
    <w:p>
      <w:r/>
    </w:p>
    <w:p>
      <w:r>
        <w:t xml:space="preserve">      资产负债表日，会计估计中很可能导致未来期间资产、负债账面价值作出重大调整的关键假设和不确定性主要有： </w:t>
      </w:r>
    </w:p>
    <w:p>
      <w:r/>
    </w:p>
    <w:p>
      <w:r>
        <w:t xml:space="preserve">商誉减值准备 </w:t>
      </w:r>
    </w:p>
    <w:p>
      <w:r/>
    </w:p>
    <w:p>
      <w:r>
        <w:t xml:space="preserve"> 104 / 178 </w:t>
      </w:r>
    </w:p>
    <w:p>
      <w:r/>
    </w:p>
    <w:p>
      <w:r>
        <w:t xml:space="preserve">二六三网络通信股份有限公司 2018 年年度报告全文 </w:t>
      </w:r>
    </w:p>
    <w:p>
      <w:r/>
    </w:p>
    <w:p>
      <w:r>
        <w:t xml:space="preserve">       本集团根据自购买日起将商誉的账面价值按照合理的方法分摊到能够从企业合并的协同效应中受益的资产组或资产</w:t>
      </w:r>
    </w:p>
    <w:p>
      <w:r/>
    </w:p>
    <w:p>
      <w:r>
        <w:t>组组合的可收回金额为判断基础确认减值准备。当包含分摊的商誉的资产组或资产组组合的可收回金额低于其账面价值时需</w:t>
      </w:r>
    </w:p>
    <w:p>
      <w:r/>
    </w:p>
    <w:p>
      <w:r>
        <w:t>要确认减值准备。减值准备的确认需要运用判断和估计，如重新估计结果与现有估计存在差异，该差异将会影响估计改变期</w:t>
      </w:r>
    </w:p>
    <w:p>
      <w:r/>
    </w:p>
    <w:p>
      <w:r>
        <w:t xml:space="preserve">间的商誉的账面价值。 </w:t>
      </w:r>
    </w:p>
    <w:p>
      <w:r/>
    </w:p>
    <w:p>
      <w:r>
        <w:t xml:space="preserve">      资产负债表日，会计估计中很可能导致未来期间资产、负债账面价值作出重大调整的关键假设和不确定性主要有：- 续 </w:t>
      </w:r>
    </w:p>
    <w:p>
      <w:r/>
    </w:p>
    <w:p>
      <w:r>
        <w:t xml:space="preserve">递延所得税资产的确认 </w:t>
      </w:r>
    </w:p>
    <w:p>
      <w:r/>
    </w:p>
    <w:p>
      <w:r>
        <w:t xml:space="preserve">       于2018年12月31日，本集团已确认递延所得税资产为人民币10,735,447.84 元(2017年12月31日：人民币18,000,544.02 </w:t>
      </w:r>
    </w:p>
    <w:p>
      <w:r/>
    </w:p>
    <w:p>
      <w:r>
        <w:t>元)，列于合并资产负债表中。如对未来盈利情况不能合理预期或不能确认可以得到税务机关税前抵扣的认可，则不确认递</w:t>
      </w:r>
    </w:p>
    <w:p>
      <w:r/>
    </w:p>
    <w:p>
      <w:r>
        <w:t>延所得税资产。递延所得税资产的实现主要取决于未来的实际盈利及暂时性差异在未来使用年度的实际税率。如未来实际产</w:t>
      </w:r>
    </w:p>
    <w:p>
      <w:r/>
    </w:p>
    <w:p>
      <w:r>
        <w:t>生的盈利少于预期，或实际税率低于预期，确认的递延所得税资产将被转回，确认在转回发生期间的利润表中。如未来实际</w:t>
      </w:r>
    </w:p>
    <w:p>
      <w:r/>
    </w:p>
    <w:p>
      <w:r>
        <w:t xml:space="preserve">产生的应纳税所得额多于预期，或实际税率高于预期，将调整相应的递延所得税资产，确认在该情况发生期间的利润表中。 </w:t>
      </w:r>
    </w:p>
    <w:p>
      <w:r/>
    </w:p>
    <w:p>
      <w:r>
        <w:t xml:space="preserve">坏账准备 </w:t>
      </w:r>
    </w:p>
    <w:p>
      <w:r/>
    </w:p>
    <w:p>
      <w:r>
        <w:t xml:space="preserve">       本集团根据应收款项的可收回性为判断基础确认坏账准备。当存在迹象表明应收款项无法收回时需要确认坏账准备。</w:t>
      </w:r>
    </w:p>
    <w:p>
      <w:r/>
    </w:p>
    <w:p>
      <w:r>
        <w:t>坏账准备的确认需要运用判断和估计。如重新估计结果与现有估计存在差异，该差异将会影响估计改变的期间的应收款项账</w:t>
      </w:r>
    </w:p>
    <w:p>
      <w:r/>
    </w:p>
    <w:p>
      <w:r>
        <w:t xml:space="preserve">面价值。 </w:t>
      </w:r>
    </w:p>
    <w:p>
      <w:r/>
    </w:p>
    <w:p>
      <w:r>
        <w:t xml:space="preserve">28、重要会计政策和会计估计变更 </w:t>
      </w:r>
    </w:p>
    <w:p>
      <w:r/>
    </w:p>
    <w:p>
      <w:r>
        <w:t xml:space="preserve">（1）重要会计政策变更 </w:t>
      </w:r>
    </w:p>
    <w:p>
      <w:r/>
    </w:p>
    <w:p>
      <w:r>
        <w:t xml:space="preserve">√ 适用 □ 不适用  </w:t>
      </w:r>
    </w:p>
    <w:p>
      <w:r/>
    </w:p>
    <w:p>
      <w:r>
        <w:t xml:space="preserve">会计政策变更的内容和原因 </w:t>
      </w:r>
    </w:p>
    <w:p>
      <w:r/>
    </w:p>
    <w:p>
      <w:r>
        <w:t xml:space="preserve">审批程序 </w:t>
      </w:r>
    </w:p>
    <w:p>
      <w:r/>
    </w:p>
    <w:p>
      <w:r>
        <w:t>本集团从编制2018 年度财务报表起执行财政部于2018 年6 月15 日颁布的《关于修订印发2018 年</w:t>
      </w:r>
    </w:p>
    <w:p>
      <w:r/>
    </w:p>
    <w:p>
      <w:r>
        <w:t>度一般企业财务报表格式的通知》(财会(2018)15 号，以下简称“财会15 号文件”)。财会15 号文件对</w:t>
      </w:r>
    </w:p>
    <w:p>
      <w:r/>
    </w:p>
    <w:p>
      <w:r>
        <w:t>资产负债表和利润表的列报项目进行了修订，新增了“应收票据及应收账款”、“应付票据及应付账</w:t>
      </w:r>
    </w:p>
    <w:p>
      <w:r/>
    </w:p>
    <w:p>
      <w:r>
        <w:t>款”、“研发费用”行项目，修订了“其他应收款”、“固定资产”、“在建工程”、“其他应付款”和“长期应</w:t>
      </w:r>
    </w:p>
    <w:p>
      <w:r/>
    </w:p>
    <w:p>
      <w:r>
        <w:t>公司2018年第六届董事</w:t>
      </w:r>
    </w:p>
    <w:p>
      <w:r/>
    </w:p>
    <w:p>
      <w:r>
        <w:t>付款”、“管理费用”行项目的列报内容，减少了“应收票据”、“应收账款”、“应收股利”、“应收利息”、</w:t>
      </w:r>
    </w:p>
    <w:p>
      <w:r/>
    </w:p>
    <w:p>
      <w:r>
        <w:t>会第二次会议决议通</w:t>
      </w:r>
    </w:p>
    <w:p>
      <w:r/>
    </w:p>
    <w:p>
      <w:r>
        <w:t>“固定资产清理”、“工程物资”、“应付票据”、“应付账款”、“应付利息”、“应付股利”及“专项应付款”</w:t>
      </w:r>
    </w:p>
    <w:p>
      <w:r/>
    </w:p>
    <w:p>
      <w:r>
        <w:t xml:space="preserve">过。 </w:t>
      </w:r>
    </w:p>
    <w:p>
      <w:r/>
    </w:p>
    <w:p>
      <w:r>
        <w:t>行项目，在“财务费用”项目下增加“其中：利息费用”和“利息收入”行项目进行列报，调整了利润表</w:t>
      </w:r>
    </w:p>
    <w:p>
      <w:r/>
    </w:p>
    <w:p>
      <w:r>
        <w:t>部分项目的列报位置。对于上述列报项目的变更，本集团采用追溯调整法进行会计处理，并对上年</w:t>
      </w:r>
    </w:p>
    <w:p>
      <w:r/>
    </w:p>
    <w:p>
      <w:r>
        <w:t xml:space="preserve">比较数据进行了追溯调整。 </w:t>
      </w:r>
    </w:p>
    <w:p>
      <w:r/>
    </w:p>
    <w:p>
      <w:r>
        <w:t xml:space="preserve">（2）重要会计估计变更 </w:t>
      </w:r>
    </w:p>
    <w:p>
      <w:r/>
    </w:p>
    <w:p>
      <w:r>
        <w:t xml:space="preserve">□ 适用 √ 不适用 </w:t>
      </w:r>
    </w:p>
    <w:p>
      <w:r/>
    </w:p>
    <w:p>
      <w:r>
        <w:t xml:space="preserve">29、其他 </w:t>
      </w:r>
    </w:p>
    <w:p>
      <w:r/>
    </w:p>
    <w:p>
      <w:r>
        <w:t xml:space="preserve"> 105 / 178 </w:t>
      </w:r>
    </w:p>
    <w:p>
      <w:r/>
    </w:p>
    <w:p>
      <w:r>
        <w:t xml:space="preserve">二六三网络通信股份有限公司 2018 年年度报告全文 </w:t>
      </w:r>
    </w:p>
    <w:p>
      <w:r/>
    </w:p>
    <w:p>
      <w:r>
        <w:t xml:space="preserve">六、税项 </w:t>
      </w:r>
    </w:p>
    <w:p>
      <w:r/>
    </w:p>
    <w:p>
      <w:r>
        <w:t xml:space="preserve">1、主要税种及税率 </w:t>
      </w:r>
    </w:p>
    <w:p>
      <w:r/>
    </w:p>
    <w:p>
      <w:r>
        <w:t xml:space="preserve">增值税 </w:t>
      </w:r>
    </w:p>
    <w:p>
      <w:r/>
    </w:p>
    <w:p>
      <w:r>
        <w:t xml:space="preserve">城市维护建设税 </w:t>
      </w:r>
    </w:p>
    <w:p>
      <w:r/>
    </w:p>
    <w:p>
      <w:r>
        <w:t xml:space="preserve">企业所得税 </w:t>
      </w:r>
    </w:p>
    <w:p>
      <w:r/>
    </w:p>
    <w:p>
      <w:r>
        <w:t xml:space="preserve">教育费附加 </w:t>
      </w:r>
    </w:p>
    <w:p>
      <w:r/>
    </w:p>
    <w:p>
      <w:r>
        <w:t xml:space="preserve">地方教育费附加 </w:t>
      </w:r>
    </w:p>
    <w:p>
      <w:r/>
    </w:p>
    <w:p>
      <w:r>
        <w:t xml:space="preserve">美国销售税 </w:t>
      </w:r>
    </w:p>
    <w:p>
      <w:r/>
    </w:p>
    <w:p>
      <w:r>
        <w:t xml:space="preserve">加拿大销售税 </w:t>
      </w:r>
    </w:p>
    <w:p>
      <w:r/>
    </w:p>
    <w:p>
      <w:r>
        <w:t xml:space="preserve">新加坡销售税 </w:t>
      </w:r>
    </w:p>
    <w:p>
      <w:r/>
    </w:p>
    <w:p>
      <w:r>
        <w:t xml:space="preserve">澳大利亚销售税 </w:t>
      </w:r>
    </w:p>
    <w:p>
      <w:r/>
    </w:p>
    <w:p>
      <w:r>
        <w:t xml:space="preserve">税种 </w:t>
      </w:r>
    </w:p>
    <w:p>
      <w:r/>
    </w:p>
    <w:p>
      <w:r>
        <w:t xml:space="preserve">计税依据 </w:t>
      </w:r>
    </w:p>
    <w:p>
      <w:r/>
    </w:p>
    <w:p>
      <w:r>
        <w:t xml:space="preserve">税率 </w:t>
      </w:r>
    </w:p>
    <w:p>
      <w:r/>
    </w:p>
    <w:p>
      <w:r>
        <w:t xml:space="preserve">销售额、采购额 </w:t>
      </w:r>
    </w:p>
    <w:p>
      <w:r/>
    </w:p>
    <w:p>
      <w:r>
        <w:t xml:space="preserve">6%、17%、16%注 1 </w:t>
      </w:r>
    </w:p>
    <w:p>
      <w:r/>
    </w:p>
    <w:p>
      <w:r>
        <w:t xml:space="preserve">应交流转税额 </w:t>
      </w:r>
    </w:p>
    <w:p>
      <w:r/>
    </w:p>
    <w:p>
      <w:r>
        <w:t xml:space="preserve">应纳税所得额 </w:t>
      </w:r>
    </w:p>
    <w:p>
      <w:r/>
    </w:p>
    <w:p>
      <w:r>
        <w:t xml:space="preserve">应交流转税额 </w:t>
      </w:r>
    </w:p>
    <w:p>
      <w:r/>
    </w:p>
    <w:p>
      <w:r>
        <w:t xml:space="preserve">应交流转税额 </w:t>
      </w:r>
    </w:p>
    <w:p>
      <w:r/>
    </w:p>
    <w:p>
      <w:r>
        <w:t xml:space="preserve">销售额 </w:t>
      </w:r>
    </w:p>
    <w:p>
      <w:r/>
    </w:p>
    <w:p>
      <w:r>
        <w:t xml:space="preserve">销售额 </w:t>
      </w:r>
    </w:p>
    <w:p>
      <w:r/>
    </w:p>
    <w:p>
      <w:r>
        <w:t xml:space="preserve">销售额 </w:t>
      </w:r>
    </w:p>
    <w:p>
      <w:r/>
    </w:p>
    <w:p>
      <w:r>
        <w:t xml:space="preserve">销售额 </w:t>
      </w:r>
    </w:p>
    <w:p>
      <w:r/>
    </w:p>
    <w:p>
      <w:r>
        <w:t xml:space="preserve">5%、7% </w:t>
      </w:r>
    </w:p>
    <w:p>
      <w:r/>
    </w:p>
    <w:p>
      <w:r>
        <w:t xml:space="preserve">25%、15%、16.5%、17%、27.5%、12.5% </w:t>
      </w:r>
    </w:p>
    <w:p>
      <w:r/>
    </w:p>
    <w:p>
      <w:r>
        <w:t xml:space="preserve">3% </w:t>
      </w:r>
    </w:p>
    <w:p>
      <w:r/>
    </w:p>
    <w:p>
      <w:r>
        <w:t xml:space="preserve">2% </w:t>
      </w:r>
    </w:p>
    <w:p>
      <w:r/>
    </w:p>
    <w:p>
      <w:r>
        <w:t xml:space="preserve">8.25%、5%注 2 </w:t>
      </w:r>
    </w:p>
    <w:p>
      <w:r/>
    </w:p>
    <w:p>
      <w:r>
        <w:t xml:space="preserve">13%注 3 </w:t>
      </w:r>
    </w:p>
    <w:p>
      <w:r/>
    </w:p>
    <w:p>
      <w:r>
        <w:t xml:space="preserve">7%注 4 </w:t>
      </w:r>
    </w:p>
    <w:p>
      <w:r/>
    </w:p>
    <w:p>
      <w:r>
        <w:t xml:space="preserve">10%注 5 </w:t>
      </w:r>
    </w:p>
    <w:p>
      <w:r/>
    </w:p>
    <w:p>
      <w:r>
        <w:t xml:space="preserve">存在不同企业所得税税率纳税主体的，披露情况说明 </w:t>
      </w:r>
    </w:p>
    <w:p>
      <w:r/>
    </w:p>
    <w:p>
      <w:r>
        <w:t xml:space="preserve">纳税主体名称 </w:t>
      </w:r>
    </w:p>
    <w:p>
      <w:r/>
    </w:p>
    <w:p>
      <w:r>
        <w:t xml:space="preserve">所得税税率 </w:t>
      </w:r>
    </w:p>
    <w:p>
      <w:r/>
    </w:p>
    <w:p>
      <w:r>
        <w:t xml:space="preserve">本公司 </w:t>
      </w:r>
    </w:p>
    <w:p>
      <w:r/>
    </w:p>
    <w:p>
      <w:r>
        <w:t xml:space="preserve">企业通信 </w:t>
      </w:r>
    </w:p>
    <w:p>
      <w:r/>
    </w:p>
    <w:p>
      <w:r>
        <w:t xml:space="preserve">网络科技 </w:t>
      </w:r>
    </w:p>
    <w:p>
      <w:r/>
    </w:p>
    <w:p>
      <w:r>
        <w:t xml:space="preserve">上海通信 </w:t>
      </w:r>
    </w:p>
    <w:p>
      <w:r/>
    </w:p>
    <w:p>
      <w:r>
        <w:t xml:space="preserve">香港增值 </w:t>
      </w:r>
    </w:p>
    <w:p>
      <w:r/>
    </w:p>
    <w:p>
      <w:r>
        <w:t xml:space="preserve">首都在线 </w:t>
      </w:r>
    </w:p>
    <w:p>
      <w:r/>
    </w:p>
    <w:p>
      <w:r>
        <w:t xml:space="preserve">爱涛网络 </w:t>
      </w:r>
    </w:p>
    <w:p>
      <w:r/>
    </w:p>
    <w:p>
      <w:r>
        <w:t xml:space="preserve">iTalk Global </w:t>
      </w:r>
    </w:p>
    <w:p>
      <w:r/>
    </w:p>
    <w:p>
      <w:r>
        <w:t xml:space="preserve">DTMI </w:t>
      </w:r>
    </w:p>
    <w:p>
      <w:r/>
    </w:p>
    <w:p>
      <w:r>
        <w:t xml:space="preserve">iTalkBB Singapore </w:t>
      </w:r>
    </w:p>
    <w:p>
      <w:r/>
    </w:p>
    <w:p>
      <w:r>
        <w:t xml:space="preserve">iTalkBB Canada </w:t>
      </w:r>
    </w:p>
    <w:p>
      <w:r/>
    </w:p>
    <w:p>
      <w:r>
        <w:t xml:space="preserve">iTalkBB Australia </w:t>
      </w:r>
    </w:p>
    <w:p>
      <w:r/>
    </w:p>
    <w:p>
      <w:r>
        <w:t xml:space="preserve">软件技术 </w:t>
      </w:r>
    </w:p>
    <w:p>
      <w:r/>
    </w:p>
    <w:p>
      <w:r>
        <w:t xml:space="preserve">二六三香港控股 </w:t>
      </w:r>
    </w:p>
    <w:p>
      <w:r/>
    </w:p>
    <w:p>
      <w:r>
        <w:t xml:space="preserve">United Wise </w:t>
      </w:r>
    </w:p>
    <w:p>
      <w:r/>
    </w:p>
    <w:p>
      <w:r>
        <w:t xml:space="preserve">广州二六三 </w:t>
      </w:r>
    </w:p>
    <w:p>
      <w:r/>
    </w:p>
    <w:p>
      <w:r>
        <w:t xml:space="preserve">二六三移动香港 </w:t>
      </w:r>
    </w:p>
    <w:p>
      <w:r/>
    </w:p>
    <w:p>
      <w:r>
        <w:t xml:space="preserve">迪讯香港 </w:t>
      </w:r>
    </w:p>
    <w:p>
      <w:r/>
    </w:p>
    <w:p>
      <w:r>
        <w:t xml:space="preserve">前海迪迅 </w:t>
      </w:r>
    </w:p>
    <w:p>
      <w:r/>
    </w:p>
    <w:p>
      <w:r>
        <w:t xml:space="preserve">25% </w:t>
      </w:r>
    </w:p>
    <w:p>
      <w:r/>
    </w:p>
    <w:p>
      <w:r>
        <w:t xml:space="preserve">15% 注 1 </w:t>
      </w:r>
    </w:p>
    <w:p>
      <w:r/>
    </w:p>
    <w:p>
      <w:r>
        <w:t xml:space="preserve">25% </w:t>
      </w:r>
    </w:p>
    <w:p>
      <w:r/>
    </w:p>
    <w:p>
      <w:r>
        <w:t xml:space="preserve">15% 注 2 </w:t>
      </w:r>
    </w:p>
    <w:p>
      <w:r/>
    </w:p>
    <w:p>
      <w:r>
        <w:t xml:space="preserve">16.5% 注 4 </w:t>
      </w:r>
    </w:p>
    <w:p>
      <w:r/>
    </w:p>
    <w:p>
      <w:r>
        <w:t xml:space="preserve">25% </w:t>
      </w:r>
    </w:p>
    <w:p>
      <w:r/>
    </w:p>
    <w:p>
      <w:r>
        <w:t xml:space="preserve">16.5% 注 4 </w:t>
      </w:r>
    </w:p>
    <w:p>
      <w:r/>
    </w:p>
    <w:p>
      <w:r>
        <w:t xml:space="preserve">注 7 </w:t>
      </w:r>
    </w:p>
    <w:p>
      <w:r/>
    </w:p>
    <w:p>
      <w:r>
        <w:t xml:space="preserve">注 7 </w:t>
      </w:r>
    </w:p>
    <w:p>
      <w:r/>
    </w:p>
    <w:p>
      <w:r>
        <w:t xml:space="preserve">17% 注 8 </w:t>
      </w:r>
    </w:p>
    <w:p>
      <w:r/>
    </w:p>
    <w:p>
      <w:r>
        <w:t xml:space="preserve">注 9 </w:t>
      </w:r>
    </w:p>
    <w:p>
      <w:r/>
    </w:p>
    <w:p>
      <w:r>
        <w:t xml:space="preserve">27.5% 注 10 </w:t>
      </w:r>
    </w:p>
    <w:p>
      <w:r/>
    </w:p>
    <w:p>
      <w:r>
        <w:t xml:space="preserve">12.5% 注 6 </w:t>
      </w:r>
    </w:p>
    <w:p>
      <w:r/>
    </w:p>
    <w:p>
      <w:r>
        <w:t xml:space="preserve">16.5% 注 4 </w:t>
      </w:r>
    </w:p>
    <w:p>
      <w:r/>
    </w:p>
    <w:p>
      <w:r>
        <w:t xml:space="preserve">0%注 11 </w:t>
      </w:r>
    </w:p>
    <w:p>
      <w:r/>
    </w:p>
    <w:p>
      <w:r>
        <w:t xml:space="preserve">15%注 5 </w:t>
      </w:r>
    </w:p>
    <w:p>
      <w:r/>
    </w:p>
    <w:p>
      <w:r>
        <w:t xml:space="preserve">16.5%注 4 </w:t>
      </w:r>
    </w:p>
    <w:p>
      <w:r/>
    </w:p>
    <w:p>
      <w:r>
        <w:t xml:space="preserve">16.5%注 4 </w:t>
      </w:r>
    </w:p>
    <w:p>
      <w:r/>
    </w:p>
    <w:p>
      <w:r>
        <w:t xml:space="preserve">25% </w:t>
      </w:r>
    </w:p>
    <w:p>
      <w:r/>
    </w:p>
    <w:p>
      <w:r>
        <w:t xml:space="preserve"> 106 / 178 </w:t>
      </w:r>
    </w:p>
    <w:p>
      <w:r/>
    </w:p>
    <w:p>
      <w:r>
        <w:t xml:space="preserve"> </w:t>
      </w:r>
    </w:p>
    <w:p>
      <w:r>
        <w:t xml:space="preserve">二六三网络通信股份有限公司 2018 年年度报告全文 </w:t>
      </w:r>
    </w:p>
    <w:p>
      <w:r/>
    </w:p>
    <w:p>
      <w:r>
        <w:t xml:space="preserve">纳税主体名称 </w:t>
      </w:r>
    </w:p>
    <w:p>
      <w:r/>
    </w:p>
    <w:p>
      <w:r>
        <w:t xml:space="preserve">所得税税率 </w:t>
      </w:r>
    </w:p>
    <w:p>
      <w:r/>
    </w:p>
    <w:p>
      <w:r>
        <w:t xml:space="preserve">Freedom </w:t>
      </w:r>
    </w:p>
    <w:p>
      <w:r/>
    </w:p>
    <w:p>
      <w:r>
        <w:t xml:space="preserve">iTalk Mobile </w:t>
      </w:r>
    </w:p>
    <w:p>
      <w:r/>
    </w:p>
    <w:p>
      <w:r>
        <w:t xml:space="preserve">展动科技 </w:t>
      </w:r>
    </w:p>
    <w:p>
      <w:r/>
    </w:p>
    <w:p>
      <w:r>
        <w:t xml:space="preserve">北京展视 </w:t>
      </w:r>
    </w:p>
    <w:p>
      <w:r/>
    </w:p>
    <w:p>
      <w:r>
        <w:t xml:space="preserve">iTalk Media </w:t>
      </w:r>
    </w:p>
    <w:p>
      <w:r/>
    </w:p>
    <w:p>
      <w:r>
        <w:t xml:space="preserve">iTalk Media CA </w:t>
      </w:r>
    </w:p>
    <w:p>
      <w:r/>
    </w:p>
    <w:p>
      <w:r>
        <w:t xml:space="preserve">上海奈盛 </w:t>
      </w:r>
    </w:p>
    <w:p>
      <w:r/>
    </w:p>
    <w:p>
      <w:r>
        <w:t xml:space="preserve">深圳日升 </w:t>
      </w:r>
    </w:p>
    <w:p>
      <w:r/>
    </w:p>
    <w:p>
      <w:r>
        <w:t xml:space="preserve">I-Access </w:t>
      </w:r>
    </w:p>
    <w:p>
      <w:r/>
    </w:p>
    <w:p>
      <w:r>
        <w:t xml:space="preserve">iTalkBB VIP </w:t>
      </w:r>
    </w:p>
    <w:p>
      <w:r/>
    </w:p>
    <w:p>
      <w:r>
        <w:t xml:space="preserve">2、税收优惠 </w:t>
      </w:r>
    </w:p>
    <w:p>
      <w:r/>
    </w:p>
    <w:p>
      <w:r>
        <w:t xml:space="preserve">与 iTalk Global 合并缴税 </w:t>
      </w:r>
    </w:p>
    <w:p>
      <w:r/>
    </w:p>
    <w:p>
      <w:r>
        <w:t xml:space="preserve">注 7 </w:t>
      </w:r>
    </w:p>
    <w:p>
      <w:r/>
    </w:p>
    <w:p>
      <w:r>
        <w:t xml:space="preserve">25% </w:t>
      </w:r>
    </w:p>
    <w:p>
      <w:r/>
    </w:p>
    <w:p>
      <w:r>
        <w:t xml:space="preserve">12.5%注 3 </w:t>
      </w:r>
    </w:p>
    <w:p>
      <w:r/>
    </w:p>
    <w:p>
      <w:r>
        <w:t xml:space="preserve">与 iTalk Global 合并缴税 </w:t>
      </w:r>
    </w:p>
    <w:p>
      <w:r/>
    </w:p>
    <w:p>
      <w:r>
        <w:t xml:space="preserve">注 9 </w:t>
      </w:r>
    </w:p>
    <w:p>
      <w:r/>
    </w:p>
    <w:p>
      <w:r>
        <w:t xml:space="preserve">25% </w:t>
      </w:r>
    </w:p>
    <w:p>
      <w:r/>
    </w:p>
    <w:p>
      <w:r>
        <w:t xml:space="preserve">15%注 12 </w:t>
      </w:r>
    </w:p>
    <w:p>
      <w:r/>
    </w:p>
    <w:p>
      <w:r>
        <w:t xml:space="preserve">16.5%注 4 </w:t>
      </w:r>
    </w:p>
    <w:p>
      <w:r/>
    </w:p>
    <w:p>
      <w:r>
        <w:t xml:space="preserve">与 iTalk Global 合并缴税 </w:t>
      </w:r>
    </w:p>
    <w:p>
      <w:r/>
    </w:p>
    <w:p>
      <w:r>
        <w:t xml:space="preserve">    注1： 2017年10月25日，企业通信取得北京市科学技术委员会、北京市财政局、北京市国家税务局、北京市地方税务局</w:t>
      </w:r>
    </w:p>
    <w:p>
      <w:r>
        <w:t>联合颁发证书编号为GR201711001650的《高新技术企业证书》，证书有效期三年。企业通信2017年度-2019年度减按15%的</w:t>
      </w:r>
    </w:p>
    <w:p>
      <w:r/>
    </w:p>
    <w:p>
      <w:r>
        <w:t xml:space="preserve">税率征收企业所得税。 </w:t>
      </w:r>
    </w:p>
    <w:p>
      <w:r/>
    </w:p>
    <w:p>
      <w:r>
        <w:t xml:space="preserve">    注2：经上海市经济和信息化委员会认定：上海通信符合《鼓励软件产业和集成电路产业发展的若干政策》和《软件企</w:t>
      </w:r>
    </w:p>
    <w:p>
      <w:r/>
    </w:p>
    <w:p>
      <w:r>
        <w:t>业认定标准及管理办法》(试行)的有关规定，被认定为软件企业。上海通信及其分公司2013年-2014年免征企业所得税，2015</w:t>
      </w:r>
    </w:p>
    <w:p>
      <w:r/>
    </w:p>
    <w:p>
      <w:r>
        <w:t xml:space="preserve">年-2017年减半征收企业所得税的优惠。 </w:t>
      </w:r>
    </w:p>
    <w:p>
      <w:r/>
    </w:p>
    <w:p>
      <w:r>
        <w:t xml:space="preserve">     2017年11月23日，上海通信获得了上海市科学技术委员会、上海市财政局、上海市国家税务局、上海市地方税务局联合</w:t>
      </w:r>
    </w:p>
    <w:p>
      <w:r/>
    </w:p>
    <w:p>
      <w:r>
        <w:t>颁发证书编号为GR201731002751号的《高新技术企业证书》，证书有限期为三年。根据新企业所得税法的相关优惠政策规</w:t>
      </w:r>
    </w:p>
    <w:p>
      <w:r/>
    </w:p>
    <w:p>
      <w:r>
        <w:t xml:space="preserve">定，上海通信自2018年起减按15%的税率征收企业所得税。 </w:t>
      </w:r>
    </w:p>
    <w:p>
      <w:r/>
    </w:p>
    <w:p>
      <w:r>
        <w:t xml:space="preserve">    注3：2013年10月31日，北京展视取得北京市经济和信息化委员会核发的编号为京R-2013-1160软件企业认定证书，根据</w:t>
      </w:r>
    </w:p>
    <w:p>
      <w:r/>
    </w:p>
    <w:p>
      <w:r>
        <w:t>国发[2011]4号《进一步鼓励软件产业和集成电路产业发展若干政策的通知》第六条政策，“对我国境内新办集成电路设计企</w:t>
      </w:r>
    </w:p>
    <w:p>
      <w:r/>
    </w:p>
    <w:p>
      <w:r>
        <w:t>业和符合条件的软件企业，经认定后自获利年度起，享受企业所得税“两免三减半”优惠政策”。北京展视2016年度、2017年</w:t>
      </w:r>
    </w:p>
    <w:p>
      <w:r/>
    </w:p>
    <w:p>
      <w:r>
        <w:t xml:space="preserve">度免征企业所得税，2018年度-2020年度减半征收企业所得税。 </w:t>
      </w:r>
    </w:p>
    <w:p>
      <w:r/>
    </w:p>
    <w:p>
      <w:r>
        <w:t xml:space="preserve">     注4：依《香港法例》第112章“税务条例”，香港增值、爱涛网络、二六三香港控股、二六三移动香港、迪讯香港、I-Access</w:t>
      </w:r>
    </w:p>
    <w:p>
      <w:r/>
    </w:p>
    <w:p>
      <w:r>
        <w:t xml:space="preserve">适用16.5%企业所得税率。 </w:t>
      </w:r>
    </w:p>
    <w:p>
      <w:r/>
    </w:p>
    <w:p>
      <w:r>
        <w:t xml:space="preserve">     注5：2017年11月9日，广州二六三获得了广东省科学技术厅、广东省财政厅、广东省国家税务局、广东省地方税务局</w:t>
      </w:r>
    </w:p>
    <w:p>
      <w:r/>
    </w:p>
    <w:p>
      <w:r>
        <w:t>联合颁发证书编号为G201744001596号的《高新技术企业证书》，证书有限期为三年。根据新企业所得税法的相关优惠政策</w:t>
      </w:r>
    </w:p>
    <w:p>
      <w:r/>
    </w:p>
    <w:p>
      <w:r>
        <w:t xml:space="preserve">规定，广州二六三2017年度-2019年度减按15%的税率征收企业所得税。 </w:t>
      </w:r>
    </w:p>
    <w:p>
      <w:r/>
    </w:p>
    <w:p>
      <w:r>
        <w:t xml:space="preserve">     注6：经北京市经济和信息化委员会认定，软件技术符合《进一步鼓励软件产业和集成电路产业发展的若干政策》和《软</w:t>
      </w:r>
    </w:p>
    <w:p>
      <w:r/>
    </w:p>
    <w:p>
      <w:r>
        <w:t>件企业认定标准及管理办法》的有关规定，被认定为软件企业。2014年4月21日，软件技术获取了核发的编号为京R-2014-0087</w:t>
      </w:r>
    </w:p>
    <w:p>
      <w:r/>
    </w:p>
    <w:p>
      <w:r>
        <w:t>的软件企业认定证书。根据国发[2011] 4号《进一步鼓励软件产业和集成电路产业发展若干政策的通知》第六条政策。软件</w:t>
      </w:r>
    </w:p>
    <w:p>
      <w:r/>
    </w:p>
    <w:p>
      <w:r>
        <w:t xml:space="preserve">技术2014年-2015年免征企业所得税，2016年-2018年减半征收企业所得税。 </w:t>
      </w:r>
    </w:p>
    <w:p>
      <w:r/>
    </w:p>
    <w:p>
      <w:r>
        <w:t xml:space="preserve">     2017年10月25日，软件技术领取了北京市科学技术委员会、北京市财政局、北京市国家税务局、北京市地方税务局联合</w:t>
      </w:r>
    </w:p>
    <w:p>
      <w:r/>
    </w:p>
    <w:p>
      <w:r>
        <w:t xml:space="preserve">颁发证书编号为GR201711001548的《高新技术企业证书》，证书有限期为三年。 </w:t>
      </w:r>
    </w:p>
    <w:p>
      <w:r/>
    </w:p>
    <w:p>
      <w:r>
        <w:t xml:space="preserve">     注7：美国联邦所得税和州所得税(特许权税)： </w:t>
      </w:r>
    </w:p>
    <w:p>
      <w:r/>
    </w:p>
    <w:p>
      <w:r>
        <w:t xml:space="preserve">联邦所得税率 </w:t>
      </w:r>
    </w:p>
    <w:p>
      <w:r/>
    </w:p>
    <w:p>
      <w:r>
        <w:t xml:space="preserve">     于2017年度及之前，美国联邦所得税纳税申报表要求同时计算两种类型的所得税：常规所得税 (REGULAR INCOME </w:t>
      </w:r>
    </w:p>
    <w:p>
      <w:r/>
    </w:p>
    <w:p>
      <w:r>
        <w:t xml:space="preserve"> 107 / 178 </w:t>
      </w:r>
    </w:p>
    <w:p>
      <w:r/>
    </w:p>
    <w:p>
      <w:r>
        <w:t xml:space="preserve">二六三网络通信股份有限公司 2018 年年度报告全文 </w:t>
      </w:r>
    </w:p>
    <w:p>
      <w:r/>
    </w:p>
    <w:p>
      <w:r>
        <w:t>TAX)和替代性最低税(ALTERNATIVE MINIMUM TAX)。常规企业所得税为累进税率，替代性最低税税率为20%，按常规</w:t>
      </w:r>
    </w:p>
    <w:p>
      <w:r/>
    </w:p>
    <w:p>
      <w:r>
        <w:t>企业所得税和替代性最低税孰高缴纳。以前年度缴纳的替代性最低税可以抵减当年的常规企业所得税，但以不使抵减后的当</w:t>
      </w:r>
    </w:p>
    <w:p>
      <w:r/>
    </w:p>
    <w:p>
      <w:r>
        <w:t xml:space="preserve">年常规企业所得税低于当年替代性最低税为限。弥补亏损前，所得税按当年应纳税所得额的10%和20%税率计提缴纳。 </w:t>
      </w:r>
    </w:p>
    <w:p>
      <w:r/>
    </w:p>
    <w:p>
      <w:r>
        <w:t xml:space="preserve">     美国国会于2017年12月20日通过《税收减免与就业法案》(以下简称“税改法案”)。税改法案已于2018年生效，由21%的</w:t>
      </w:r>
    </w:p>
    <w:p>
      <w:r/>
    </w:p>
    <w:p>
      <w:r>
        <w:t>单一企业所得税率替换现行税法中的多级累进企业所得税率，同时代替性最低税也会被完全废除。对于按现行税法折旧规定</w:t>
      </w:r>
    </w:p>
    <w:p>
      <w:r/>
    </w:p>
    <w:p>
      <w:r>
        <w:t xml:space="preserve">的符合条件的资产，在投入使用的当年至2022年期间可以当期100%费用化，并于此后逐步取消。 </w:t>
      </w:r>
    </w:p>
    <w:p>
      <w:r/>
    </w:p>
    <w:p>
      <w:r>
        <w:t xml:space="preserve">州所得税/特许权税(state corporate income tax or franchise tax)率： </w:t>
      </w:r>
    </w:p>
    <w:p>
      <w:r/>
    </w:p>
    <w:p>
      <w:r>
        <w:t xml:space="preserve">     美国除联邦企业所得税外，很多州针对与该州有税务关联的企业(如在该州有财产、雇员、管理人员等)征收州所得税或</w:t>
      </w:r>
    </w:p>
    <w:p>
      <w:r/>
    </w:p>
    <w:p>
      <w:r>
        <w:t>特许权税。与所得税略有差异，特许权税的税基通常不基于净利而着重于净值。一般来说，所得税负高的州特许权税负则低。</w:t>
      </w:r>
    </w:p>
    <w:p>
      <w:r/>
    </w:p>
    <w:p>
      <w:r>
        <w:t xml:space="preserve">报告期内iTalk Global 在如下四个州有所得税/特许权税的纳税义务： </w:t>
      </w:r>
    </w:p>
    <w:p>
      <w:r/>
    </w:p>
    <w:p>
      <w:r>
        <w:t xml:space="preserve">     1) 德克萨斯州：没有企业所得税，但针对收入超过100万美元的企业其在州内所获应税收入征收特许权税。特许权</w:t>
      </w:r>
    </w:p>
    <w:p>
      <w:r/>
    </w:p>
    <w:p>
      <w:r>
        <w:t xml:space="preserve">税率为累进制，但最大税率不超过0.75% 。iTalk Global 报告期内适用税率为1%。 </w:t>
      </w:r>
    </w:p>
    <w:p>
      <w:r/>
    </w:p>
    <w:p>
      <w:r>
        <w:t xml:space="preserve">     2) 加利福尼亚州：在应纳所得税额不低于最小特许权税额的情况下，企业所得税税率为8.84%(税基为州内所获应税</w:t>
      </w:r>
    </w:p>
    <w:p>
      <w:r/>
    </w:p>
    <w:p>
      <w:r>
        <w:t xml:space="preserve">净利或按指定方法分配计算的州内所获应税净利)。 </w:t>
      </w:r>
    </w:p>
    <w:p>
      <w:r/>
    </w:p>
    <w:p>
      <w:r>
        <w:t xml:space="preserve">     3) 马里兰州：企业所得税率为8.25%(税基为按指定方法分配计算的州内所获应税净利)。 </w:t>
      </w:r>
    </w:p>
    <w:p>
      <w:r/>
    </w:p>
    <w:p>
      <w:r>
        <w:t xml:space="preserve">     4) 维吉尼亚州：企业所得税率为6%(税基为按指定方法分配计算的州内所获应税净利)。 </w:t>
      </w:r>
    </w:p>
    <w:p>
      <w:r/>
    </w:p>
    <w:p>
      <w:r>
        <w:t xml:space="preserve"> 注8：新加坡企业所得税税率为17%，iTalkBB Singapore处于累计亏损状态，无所得税纳税义务。 </w:t>
      </w:r>
    </w:p>
    <w:p>
      <w:r/>
    </w:p>
    <w:p>
      <w:r>
        <w:t xml:space="preserve"> 注9：iTalkBB Canada、iTalk Media CA为在加拿大安大略省注册的公司，应缴纳所得税情况如下： </w:t>
      </w:r>
    </w:p>
    <w:p>
      <w:r/>
    </w:p>
    <w:p>
      <w:r>
        <w:t xml:space="preserve">类别 </w:t>
      </w:r>
    </w:p>
    <w:p>
      <w:r/>
    </w:p>
    <w:p>
      <w:r>
        <w:t xml:space="preserve">联邦所得税 </w:t>
      </w:r>
    </w:p>
    <w:p>
      <w:r/>
    </w:p>
    <w:p>
      <w:r>
        <w:t xml:space="preserve">安大略省所得税 </w:t>
      </w:r>
    </w:p>
    <w:p>
      <w:r/>
    </w:p>
    <w:p>
      <w:r>
        <w:t xml:space="preserve">税率 </w:t>
      </w:r>
    </w:p>
    <w:p>
      <w:r/>
    </w:p>
    <w:p>
      <w:r>
        <w:t xml:space="preserve">15% </w:t>
      </w:r>
    </w:p>
    <w:p>
      <w:r/>
    </w:p>
    <w:p>
      <w:r>
        <w:t xml:space="preserve">11.5% </w:t>
      </w:r>
    </w:p>
    <w:p>
      <w:r/>
    </w:p>
    <w:p>
      <w:r>
        <w:t xml:space="preserve"> 注10：iTalkBB Australia依据澳大利亚企业所得税的规定，适用于小企业27.5%税率。 </w:t>
      </w:r>
    </w:p>
    <w:p>
      <w:r/>
    </w:p>
    <w:p>
      <w:r>
        <w:t xml:space="preserve"> 注11：United Wise系设立在英属维尔京群岛的公司的离岸公司，不需向政府缴纳任何税项。 </w:t>
      </w:r>
    </w:p>
    <w:p>
      <w:r/>
    </w:p>
    <w:p>
      <w:r>
        <w:t xml:space="preserve">    注12：2017年10月31日，深圳日升领取了深圳市科技创新委员会、深圳市财政委员会、深圳市国家税务局、深圳市地方 </w:t>
      </w:r>
    </w:p>
    <w:p>
      <w:r/>
    </w:p>
    <w:p>
      <w:r>
        <w:t>税务局联合颁发证书编号为GR201744204678的《高新技术企业证书》，证书有限期为三年。根据新企业所得税法的相关优</w:t>
      </w:r>
    </w:p>
    <w:p>
      <w:r/>
    </w:p>
    <w:p>
      <w:r>
        <w:t xml:space="preserve">惠政策规定，深圳日升减按15%的税率征收企业所得税。 </w:t>
      </w:r>
    </w:p>
    <w:p>
      <w:r/>
    </w:p>
    <w:p>
      <w:r>
        <w:t xml:space="preserve">3、其他 </w:t>
      </w:r>
    </w:p>
    <w:p>
      <w:r/>
    </w:p>
    <w:p>
      <w:r>
        <w:t xml:space="preserve">    注1：根据财政部税务总局财税〔2018〕32号《关于调整增值税税率的通知》的有关政策，自2018年5月1日起，本公司</w:t>
      </w:r>
    </w:p>
    <w:p>
      <w:r/>
    </w:p>
    <w:p>
      <w:r>
        <w:t xml:space="preserve">发生增值税应税销售行为或者进口货物，原适用17%和11%税率的，现分别调整为16%和10%。 </w:t>
      </w:r>
    </w:p>
    <w:p>
      <w:r/>
    </w:p>
    <w:p>
      <w:r>
        <w:t xml:space="preserve">    注2：美国销售税：2018年6月及之前，美国税法规定，如果公司在某州以实体方式(physical presence，如在该州有财产、</w:t>
      </w:r>
    </w:p>
    <w:p>
      <w:r/>
    </w:p>
    <w:p>
      <w:r>
        <w:t>雇员、管理人员等)经营，则必须在该州向消费者收取并缴纳销售税。于2018年7月，美国税法规定，如果公司与某州存在经</w:t>
      </w:r>
    </w:p>
    <w:p>
      <w:r/>
    </w:p>
    <w:p>
      <w:r>
        <w:t>济联系(economic nexus)，则必须在该州向消费者收取并缴纳销售税。截至2018年12月，共有21个州开始对在线销售业务征</w:t>
      </w:r>
    </w:p>
    <w:p>
      <w:r/>
    </w:p>
    <w:p>
      <w:r>
        <w:t xml:space="preserve">收销售税(Online Sales Tax) 。 </w:t>
      </w:r>
    </w:p>
    <w:p>
      <w:r/>
    </w:p>
    <w:p>
      <w:r>
        <w:t xml:space="preserve">    注3：本公司子公司iTalkBB Canada、iTalk Media CA为在加拿大安大略省注册的公司，就符合应税条件的商品销售及服</w:t>
      </w:r>
    </w:p>
    <w:p>
      <w:r/>
    </w:p>
    <w:p>
      <w:r>
        <w:t xml:space="preserve">务征收13%的销售税(GST)，同时可抵减购买商品、接受劳务的销售税(GST)，按抵减后余额上缴。 </w:t>
      </w:r>
    </w:p>
    <w:p>
      <w:r/>
    </w:p>
    <w:p>
      <w:r>
        <w:t xml:space="preserve">    注4：本公司子公司iTalkBB Singapore就其在新加坡境内符合应税条件的商品销售及服务征收7%的销售税(GST)，同时可</w:t>
      </w:r>
    </w:p>
    <w:p>
      <w:r/>
    </w:p>
    <w:p>
      <w:r>
        <w:t xml:space="preserve">抵减在新加坡境内购买商品、接受劳务的销售税(GST)，按抵减后余额上缴，如抵减有余可从政府取得税费返还。 </w:t>
      </w:r>
    </w:p>
    <w:p>
      <w:r/>
    </w:p>
    <w:p>
      <w:r>
        <w:t xml:space="preserve">    注5：本公司子公司iTalk Global、 iTalkBB Australia、爱涛网络就其在澳大利亚符合应税条件的商品销售及服务征收10%</w:t>
      </w:r>
    </w:p>
    <w:p>
      <w:r/>
    </w:p>
    <w:p>
      <w:r>
        <w:t>的销售税(GST)，同时可抵减在澳大利亚境内购买商品、接受劳务的销售税(GST)，按抵减后余额上缴，如抵减有余可从政</w:t>
      </w:r>
    </w:p>
    <w:p>
      <w:r/>
    </w:p>
    <w:p>
      <w:r>
        <w:t xml:space="preserve">府取得税费返还。 </w:t>
      </w:r>
    </w:p>
    <w:p>
      <w:r/>
    </w:p>
    <w:p>
      <w:r>
        <w:t xml:space="preserve"> 108 / 178 </w:t>
      </w:r>
    </w:p>
    <w:p>
      <w:r/>
    </w:p>
    <w:p>
      <w:r>
        <w:t xml:space="preserve">二六三网络通信股份有限公司 2018 年年度报告全文 </w:t>
      </w:r>
    </w:p>
    <w:p>
      <w:r/>
    </w:p>
    <w:p>
      <w:r>
        <w:t xml:space="preserve">七、合并财务报表项目注释 </w:t>
      </w:r>
    </w:p>
    <w:p>
      <w:r/>
    </w:p>
    <w:p>
      <w:r>
        <w:t xml:space="preserve">1、货币资金 </w:t>
      </w:r>
    </w:p>
    <w:p>
      <w:r/>
    </w:p>
    <w:p>
      <w:r>
        <w:t xml:space="preserve">项目 </w:t>
      </w:r>
    </w:p>
    <w:p>
      <w:r/>
    </w:p>
    <w:p>
      <w:r>
        <w:t xml:space="preserve">期末余额 </w:t>
      </w:r>
    </w:p>
    <w:p>
      <w:r/>
    </w:p>
    <w:p>
      <w:r>
        <w:t xml:space="preserve">期初余额 </w:t>
      </w:r>
    </w:p>
    <w:p>
      <w:r/>
    </w:p>
    <w:p>
      <w:r>
        <w:t xml:space="preserve">库存现金 </w:t>
      </w:r>
    </w:p>
    <w:p>
      <w:r/>
    </w:p>
    <w:p>
      <w:r>
        <w:t xml:space="preserve">银行存款 </w:t>
      </w:r>
    </w:p>
    <w:p>
      <w:r/>
    </w:p>
    <w:p>
      <w:r>
        <w:t xml:space="preserve">其他货币资金 </w:t>
      </w:r>
    </w:p>
    <w:p>
      <w:r/>
    </w:p>
    <w:p>
      <w:r>
        <w:t xml:space="preserve">合计 </w:t>
      </w:r>
    </w:p>
    <w:p>
      <w:r/>
    </w:p>
    <w:p>
      <w:r>
        <w:t xml:space="preserve"> 其中：存放在境外的款项总额 </w:t>
      </w:r>
    </w:p>
    <w:p>
      <w:r/>
    </w:p>
    <w:p>
      <w:r>
        <w:t xml:space="preserve">其他说明 </w:t>
      </w:r>
    </w:p>
    <w:p>
      <w:r/>
    </w:p>
    <w:p>
      <w:r>
        <w:t xml:space="preserve">其中受限制的货币资金明细如下： </w:t>
      </w:r>
    </w:p>
    <w:p>
      <w:r/>
    </w:p>
    <w:p>
      <w:r>
        <w:t xml:space="preserve">30,351.44 </w:t>
      </w:r>
    </w:p>
    <w:p>
      <w:r/>
    </w:p>
    <w:p>
      <w:r>
        <w:t xml:space="preserve">615,393,147.21 </w:t>
      </w:r>
    </w:p>
    <w:p>
      <w:r/>
    </w:p>
    <w:p>
      <w:r>
        <w:t xml:space="preserve">289,958.60 </w:t>
      </w:r>
    </w:p>
    <w:p>
      <w:r/>
    </w:p>
    <w:p>
      <w:r>
        <w:t xml:space="preserve">615,713,457.25 </w:t>
      </w:r>
    </w:p>
    <w:p>
      <w:r/>
    </w:p>
    <w:p>
      <w:r>
        <w:t xml:space="preserve">107,590,677.28 </w:t>
      </w:r>
    </w:p>
    <w:p>
      <w:r/>
    </w:p>
    <w:p>
      <w:r>
        <w:t xml:space="preserve">单位： 元 </w:t>
      </w:r>
    </w:p>
    <w:p>
      <w:r/>
    </w:p>
    <w:p>
      <w:r>
        <w:t xml:space="preserve">38,613.04 </w:t>
      </w:r>
    </w:p>
    <w:p>
      <w:r/>
    </w:p>
    <w:p>
      <w:r>
        <w:t xml:space="preserve">750,667,304.48 </w:t>
      </w:r>
    </w:p>
    <w:p>
      <w:r/>
    </w:p>
    <w:p>
      <w:r>
        <w:t xml:space="preserve">413,442.36 </w:t>
      </w:r>
    </w:p>
    <w:p>
      <w:r/>
    </w:p>
    <w:p>
      <w:r>
        <w:t xml:space="preserve">751,119,359.88 </w:t>
      </w:r>
    </w:p>
    <w:p>
      <w:r/>
    </w:p>
    <w:p>
      <w:r>
        <w:t xml:space="preserve">104,070,278.85 </w:t>
      </w:r>
    </w:p>
    <w:p>
      <w:r/>
    </w:p>
    <w:p>
      <w:r>
        <w:t xml:space="preserve">项目 </w:t>
      </w:r>
    </w:p>
    <w:p>
      <w:r/>
    </w:p>
    <w:p>
      <w:r>
        <w:t xml:space="preserve">年末余额 </w:t>
      </w:r>
    </w:p>
    <w:p>
      <w:r/>
    </w:p>
    <w:p>
      <w:r>
        <w:t xml:space="preserve">年初余额 </w:t>
      </w:r>
    </w:p>
    <w:p>
      <w:r/>
    </w:p>
    <w:p>
      <w:r>
        <w:t xml:space="preserve">用于担保的存款 </w:t>
      </w:r>
    </w:p>
    <w:p>
      <w:r/>
    </w:p>
    <w:p>
      <w:r>
        <w:t xml:space="preserve">合计 </w:t>
      </w:r>
    </w:p>
    <w:p>
      <w:r/>
    </w:p>
    <w:p>
      <w:r>
        <w:t xml:space="preserve">288,585.96 </w:t>
      </w:r>
    </w:p>
    <w:p>
      <w:r/>
    </w:p>
    <w:p>
      <w:r>
        <w:t xml:space="preserve">288,585.96 </w:t>
      </w:r>
    </w:p>
    <w:p>
      <w:r/>
    </w:p>
    <w:p>
      <w:r>
        <w:t xml:space="preserve">413,442.36  </w:t>
      </w:r>
    </w:p>
    <w:p>
      <w:r/>
    </w:p>
    <w:p>
      <w:r>
        <w:t xml:space="preserve">413,442.36  </w:t>
      </w:r>
    </w:p>
    <w:p>
      <w:r/>
    </w:p>
    <w:p>
      <w:r>
        <w:t xml:space="preserve">注:受限制的货币资金为存放于银行的供应商保证金和申请信用卡时用银行存款提供的保证金。 </w:t>
      </w:r>
    </w:p>
    <w:p>
      <w:r/>
    </w:p>
    <w:p>
      <w:r>
        <w:t xml:space="preserve">2、应收票据及应收账款 </w:t>
      </w:r>
    </w:p>
    <w:p>
      <w:r/>
    </w:p>
    <w:p>
      <w:r>
        <w:t xml:space="preserve">项目 </w:t>
      </w:r>
    </w:p>
    <w:p>
      <w:r/>
    </w:p>
    <w:p>
      <w:r>
        <w:t xml:space="preserve">期末余额 </w:t>
      </w:r>
    </w:p>
    <w:p>
      <w:r/>
    </w:p>
    <w:p>
      <w:r>
        <w:t xml:space="preserve">期初余额 </w:t>
      </w:r>
    </w:p>
    <w:p>
      <w:r/>
    </w:p>
    <w:p>
      <w:r>
        <w:t xml:space="preserve">应收账款 </w:t>
      </w:r>
    </w:p>
    <w:p>
      <w:r/>
    </w:p>
    <w:p>
      <w:r>
        <w:t xml:space="preserve">合计 </w:t>
      </w:r>
    </w:p>
    <w:p>
      <w:r/>
    </w:p>
    <w:p>
      <w:r>
        <w:t xml:space="preserve">（1） 应收票据 </w:t>
      </w:r>
    </w:p>
    <w:p>
      <w:r/>
    </w:p>
    <w:p>
      <w:r>
        <w:t xml:space="preserve">无 </w:t>
      </w:r>
    </w:p>
    <w:p>
      <w:r/>
    </w:p>
    <w:p>
      <w:r>
        <w:t xml:space="preserve">130,235,999.76 </w:t>
      </w:r>
    </w:p>
    <w:p>
      <w:r/>
    </w:p>
    <w:p>
      <w:r>
        <w:t xml:space="preserve">130,235,999.76 </w:t>
      </w:r>
    </w:p>
    <w:p>
      <w:r/>
    </w:p>
    <w:p>
      <w:r>
        <w:t xml:space="preserve">单位： 元 </w:t>
      </w:r>
    </w:p>
    <w:p>
      <w:r/>
    </w:p>
    <w:p>
      <w:r>
        <w:t xml:space="preserve">63,520,153.46 </w:t>
      </w:r>
    </w:p>
    <w:p>
      <w:r/>
    </w:p>
    <w:p>
      <w:r>
        <w:t xml:space="preserve">63,520,153.46 </w:t>
      </w:r>
    </w:p>
    <w:p>
      <w:r/>
    </w:p>
    <w:p>
      <w:r>
        <w:t xml:space="preserve"> 109 / 178 </w:t>
      </w:r>
    </w:p>
    <w:p>
      <w:r/>
    </w:p>
    <w:p>
      <w:r>
        <w:t xml:space="preserve">二六三网络通信股份有限公司 2018 年年度报告全文 </w:t>
      </w:r>
    </w:p>
    <w:p>
      <w:r/>
    </w:p>
    <w:p>
      <w:r>
        <w:t xml:space="preserve">（2）应收账款 </w:t>
      </w:r>
    </w:p>
    <w:p>
      <w:r/>
    </w:p>
    <w:p>
      <w:r>
        <w:t xml:space="preserve">1)应收账款分类披露 </w:t>
      </w:r>
    </w:p>
    <w:p>
      <w:r/>
    </w:p>
    <w:p>
      <w:r>
        <w:t xml:space="preserve">类别 </w:t>
      </w:r>
    </w:p>
    <w:p>
      <w:r/>
    </w:p>
    <w:p>
      <w:r>
        <w:t xml:space="preserve">账面余额 </w:t>
      </w:r>
    </w:p>
    <w:p>
      <w:r/>
    </w:p>
    <w:p>
      <w:r>
        <w:t xml:space="preserve">坏账准备 </w:t>
      </w:r>
    </w:p>
    <w:p>
      <w:r/>
    </w:p>
    <w:p>
      <w:r>
        <w:t xml:space="preserve">账面余额 </w:t>
      </w:r>
    </w:p>
    <w:p>
      <w:r/>
    </w:p>
    <w:p>
      <w:r>
        <w:t xml:space="preserve">坏账准备 </w:t>
      </w:r>
    </w:p>
    <w:p>
      <w:r/>
    </w:p>
    <w:p>
      <w:r>
        <w:t xml:space="preserve">金额 </w:t>
      </w:r>
    </w:p>
    <w:p>
      <w:r/>
    </w:p>
    <w:p>
      <w:r>
        <w:t xml:space="preserve">比例 </w:t>
      </w:r>
    </w:p>
    <w:p>
      <w:r/>
    </w:p>
    <w:p>
      <w:r>
        <w:t xml:space="preserve">金额 </w:t>
      </w:r>
    </w:p>
    <w:p>
      <w:r/>
    </w:p>
    <w:p>
      <w:r>
        <w:t xml:space="preserve">计提比例 </w:t>
      </w:r>
    </w:p>
    <w:p>
      <w:r/>
    </w:p>
    <w:p>
      <w:r>
        <w:t xml:space="preserve">金额 </w:t>
      </w:r>
    </w:p>
    <w:p>
      <w:r/>
    </w:p>
    <w:p>
      <w:r>
        <w:t xml:space="preserve">比例 </w:t>
      </w:r>
    </w:p>
    <w:p>
      <w:r/>
    </w:p>
    <w:p>
      <w:r>
        <w:t xml:space="preserve">金额 </w:t>
      </w:r>
    </w:p>
    <w:p>
      <w:r/>
    </w:p>
    <w:p>
      <w:r>
        <w:t xml:space="preserve">计提比例 </w:t>
      </w:r>
    </w:p>
    <w:p>
      <w:r/>
    </w:p>
    <w:p>
      <w:r>
        <w:t xml:space="preserve">账面价值 </w:t>
      </w:r>
    </w:p>
    <w:p>
      <w:r/>
    </w:p>
    <w:p>
      <w:r>
        <w:t xml:space="preserve">期末余额 </w:t>
      </w:r>
    </w:p>
    <w:p>
      <w:r/>
    </w:p>
    <w:p>
      <w:r>
        <w:t xml:space="preserve">期初余额 </w:t>
      </w:r>
    </w:p>
    <w:p>
      <w:r/>
    </w:p>
    <w:p>
      <w:r>
        <w:t xml:space="preserve">单位： 元 </w:t>
      </w:r>
    </w:p>
    <w:p>
      <w:r/>
    </w:p>
    <w:p>
      <w:r>
        <w:t xml:space="preserve">账面价值 </w:t>
      </w:r>
    </w:p>
    <w:p>
      <w:r/>
    </w:p>
    <w:p>
      <w:r>
        <w:t>单项金额重大并单独计提坏</w:t>
      </w:r>
    </w:p>
    <w:p>
      <w:r/>
    </w:p>
    <w:p>
      <w:r>
        <w:t xml:space="preserve">账准备的应收账款 </w:t>
      </w:r>
    </w:p>
    <w:p>
      <w:r/>
    </w:p>
    <w:p>
      <w:r>
        <w:t>按信用风险特征组合计提坏</w:t>
      </w:r>
    </w:p>
    <w:p>
      <w:r/>
    </w:p>
    <w:p>
      <w:r>
        <w:t xml:space="preserve">账准备的应收账款 </w:t>
      </w:r>
    </w:p>
    <w:p>
      <w:r/>
    </w:p>
    <w:p>
      <w:r>
        <w:t>单项金额不重大但单独计提</w:t>
      </w:r>
    </w:p>
    <w:p>
      <w:r/>
    </w:p>
    <w:p>
      <w:r>
        <w:t xml:space="preserve">坏账准备的应收账款 </w:t>
      </w:r>
    </w:p>
    <w:p>
      <w:r/>
    </w:p>
    <w:p>
      <w:r>
        <w:t xml:space="preserve">30,798,778.83 </w:t>
      </w:r>
    </w:p>
    <w:p>
      <w:r/>
    </w:p>
    <w:p>
      <w:r>
        <w:t xml:space="preserve">21.26% 4,932,476.14 </w:t>
      </w:r>
    </w:p>
    <w:p>
      <w:r/>
    </w:p>
    <w:p>
      <w:r>
        <w:t xml:space="preserve">16.02% 25,866,302.69 6,786,420.12 </w:t>
      </w:r>
    </w:p>
    <w:p>
      <w:r/>
    </w:p>
    <w:p>
      <w:r>
        <w:t xml:space="preserve">9.53% </w:t>
      </w:r>
    </w:p>
    <w:p>
      <w:r/>
    </w:p>
    <w:p>
      <w:r>
        <w:t xml:space="preserve">339,321.03 </w:t>
      </w:r>
    </w:p>
    <w:p>
      <w:r/>
    </w:p>
    <w:p>
      <w:r>
        <w:t xml:space="preserve">5.00% </w:t>
      </w:r>
    </w:p>
    <w:p>
      <w:r/>
    </w:p>
    <w:p>
      <w:r>
        <w:t xml:space="preserve">6,447,099.09 </w:t>
      </w:r>
    </w:p>
    <w:p>
      <w:r/>
    </w:p>
    <w:p>
      <w:r>
        <w:t xml:space="preserve">102,849,878.16 </w:t>
      </w:r>
    </w:p>
    <w:p>
      <w:r/>
    </w:p>
    <w:p>
      <w:r>
        <w:t xml:space="preserve">70.97% 8,544,351.15 </w:t>
      </w:r>
    </w:p>
    <w:p>
      <w:r/>
    </w:p>
    <w:p>
      <w:r>
        <w:t xml:space="preserve">8.31% 94,305,527.01 61,930,729.52 </w:t>
      </w:r>
    </w:p>
    <w:p>
      <w:r/>
    </w:p>
    <w:p>
      <w:r>
        <w:t xml:space="preserve">86.93% 5,582,116.40 </w:t>
      </w:r>
    </w:p>
    <w:p>
      <w:r/>
    </w:p>
    <w:p>
      <w:r>
        <w:t xml:space="preserve">9.01% </w:t>
      </w:r>
    </w:p>
    <w:p>
      <w:r/>
    </w:p>
    <w:p>
      <w:r>
        <w:t xml:space="preserve">56,348,613.12 </w:t>
      </w:r>
    </w:p>
    <w:p>
      <w:r/>
    </w:p>
    <w:p>
      <w:r>
        <w:t xml:space="preserve">11,251,858.76 </w:t>
      </w:r>
    </w:p>
    <w:p>
      <w:r/>
    </w:p>
    <w:p>
      <w:r>
        <w:t xml:space="preserve">7.77% 1,187,688.70 </w:t>
      </w:r>
    </w:p>
    <w:p>
      <w:r/>
    </w:p>
    <w:p>
      <w:r>
        <w:t xml:space="preserve">10.56% 10,064,170.06 2,519,590.81 </w:t>
      </w:r>
    </w:p>
    <w:p>
      <w:r/>
    </w:p>
    <w:p>
      <w:r>
        <w:t xml:space="preserve">3.54% 1,795,149.56 </w:t>
      </w:r>
    </w:p>
    <w:p>
      <w:r/>
    </w:p>
    <w:p>
      <w:r>
        <w:t xml:space="preserve">71.25% </w:t>
      </w:r>
    </w:p>
    <w:p>
      <w:r/>
    </w:p>
    <w:p>
      <w:r>
        <w:t xml:space="preserve">724,441.25 </w:t>
      </w:r>
    </w:p>
    <w:p>
      <w:r/>
    </w:p>
    <w:p>
      <w:r>
        <w:t xml:space="preserve">合计 </w:t>
      </w:r>
    </w:p>
    <w:p>
      <w:r/>
    </w:p>
    <w:p>
      <w:r>
        <w:t xml:space="preserve">144,900,515.75 </w:t>
      </w:r>
    </w:p>
    <w:p>
      <w:r/>
    </w:p>
    <w:p>
      <w:r>
        <w:t xml:space="preserve">100.00% 14,664,515.99 </w:t>
      </w:r>
    </w:p>
    <w:p>
      <w:r/>
    </w:p>
    <w:p>
      <w:r>
        <w:t xml:space="preserve">10.12% 130,235,999.76 71,236,740.45 </w:t>
      </w:r>
    </w:p>
    <w:p>
      <w:r/>
    </w:p>
    <w:p>
      <w:r>
        <w:t xml:space="preserve">100.00% 7,716,586.99 </w:t>
      </w:r>
    </w:p>
    <w:p>
      <w:r/>
    </w:p>
    <w:p>
      <w:r>
        <w:t xml:space="preserve">10.83% </w:t>
      </w:r>
    </w:p>
    <w:p>
      <w:r/>
    </w:p>
    <w:p>
      <w:r>
        <w:t xml:space="preserve">63,520,153.46 </w:t>
      </w:r>
    </w:p>
    <w:p>
      <w:r/>
    </w:p>
    <w:p>
      <w:r>
        <w:t xml:space="preserve">期末单项金额重大并单项计提坏账准备的应收账款： </w:t>
      </w:r>
    </w:p>
    <w:p>
      <w:r/>
    </w:p>
    <w:p>
      <w:r>
        <w:t xml:space="preserve">√ 适用 □ 不适用  </w:t>
      </w:r>
    </w:p>
    <w:p>
      <w:r/>
    </w:p>
    <w:p>
      <w:r>
        <w:t xml:space="preserve">应收账款（按单位） </w:t>
      </w:r>
    </w:p>
    <w:p>
      <w:r/>
    </w:p>
    <w:p>
      <w:r>
        <w:t xml:space="preserve">中国联合网络通信股份有限公司 </w:t>
      </w:r>
    </w:p>
    <w:p>
      <w:r/>
    </w:p>
    <w:p>
      <w:r>
        <w:t xml:space="preserve">乐视云计算有限公司 </w:t>
      </w:r>
    </w:p>
    <w:p>
      <w:r/>
    </w:p>
    <w:p>
      <w:r>
        <w:t xml:space="preserve">合计 </w:t>
      </w:r>
    </w:p>
    <w:p>
      <w:r/>
    </w:p>
    <w:p>
      <w:r>
        <w:t xml:space="preserve">应收账款 </w:t>
      </w:r>
    </w:p>
    <w:p>
      <w:r/>
    </w:p>
    <w:p>
      <w:r>
        <w:t xml:space="preserve">坏账准备 </w:t>
      </w:r>
    </w:p>
    <w:p>
      <w:r/>
    </w:p>
    <w:p>
      <w:r>
        <w:t xml:space="preserve">计提比例 </w:t>
      </w:r>
    </w:p>
    <w:p>
      <w:r/>
    </w:p>
    <w:p>
      <w:r>
        <w:t xml:space="preserve">计提理由 </w:t>
      </w:r>
    </w:p>
    <w:p>
      <w:r/>
    </w:p>
    <w:p>
      <w:r>
        <w:t xml:space="preserve">27,227,687.04 </w:t>
      </w:r>
    </w:p>
    <w:p>
      <w:r/>
    </w:p>
    <w:p>
      <w:r>
        <w:t xml:space="preserve">3,571,091.79 </w:t>
      </w:r>
    </w:p>
    <w:p>
      <w:r/>
    </w:p>
    <w:p>
      <w:r>
        <w:t xml:space="preserve">30,798,778.83 </w:t>
      </w:r>
    </w:p>
    <w:p>
      <w:r/>
    </w:p>
    <w:p>
      <w:r>
        <w:t xml:space="preserve">1,361,384.35 </w:t>
      </w:r>
    </w:p>
    <w:p>
      <w:r/>
    </w:p>
    <w:p>
      <w:r>
        <w:t xml:space="preserve">3,571,091.79 </w:t>
      </w:r>
    </w:p>
    <w:p>
      <w:r/>
    </w:p>
    <w:p>
      <w:r>
        <w:t xml:space="preserve">5.00% 超过信用期 </w:t>
      </w:r>
    </w:p>
    <w:p>
      <w:r/>
    </w:p>
    <w:p>
      <w:r>
        <w:t xml:space="preserve">100.00% 预期无法收回 </w:t>
      </w:r>
    </w:p>
    <w:p>
      <w:r/>
    </w:p>
    <w:p>
      <w:r>
        <w:t xml:space="preserve">4,932,476.14 </w:t>
      </w:r>
    </w:p>
    <w:p>
      <w:r/>
    </w:p>
    <w:p>
      <w:r>
        <w:t xml:space="preserve">-- </w:t>
      </w:r>
    </w:p>
    <w:p>
      <w:r/>
    </w:p>
    <w:p>
      <w:r>
        <w:t xml:space="preserve">-- </w:t>
      </w:r>
    </w:p>
    <w:p>
      <w:r/>
    </w:p>
    <w:p>
      <w:r>
        <w:t xml:space="preserve">期末余额 </w:t>
      </w:r>
    </w:p>
    <w:p>
      <w:r/>
    </w:p>
    <w:p>
      <w:r>
        <w:t xml:space="preserve">单位： 元 </w:t>
      </w:r>
    </w:p>
    <w:p>
      <w:r/>
    </w:p>
    <w:p>
      <w:r>
        <w:t xml:space="preserve">组合中，按账龄分析法计提坏账准备的应收账款： </w:t>
      </w:r>
    </w:p>
    <w:p>
      <w:r/>
    </w:p>
    <w:p>
      <w:r>
        <w:t xml:space="preserve">□ 适用 √ 不适用  </w:t>
      </w:r>
    </w:p>
    <w:p>
      <w:r/>
    </w:p>
    <w:p>
      <w:r>
        <w:t xml:space="preserve"> 110 / 178 </w:t>
      </w:r>
    </w:p>
    <w:p>
      <w:r/>
    </w:p>
    <w:p>
      <w:r>
        <w:t xml:space="preserve">二六三网络通信股份有限公司 2018 年年度报告全文 </w:t>
      </w:r>
    </w:p>
    <w:p>
      <w:r/>
    </w:p>
    <w:p>
      <w:r>
        <w:t xml:space="preserve"> 111 / 178 </w:t>
      </w:r>
    </w:p>
    <w:p>
      <w:r/>
    </w:p>
    <w:p>
      <w:r>
        <w:t xml:space="preserve">组合中，采用余额百分比法计提坏账准备的应收账款： </w:t>
      </w:r>
    </w:p>
    <w:p>
      <w:r/>
    </w:p>
    <w:p>
      <w:r>
        <w:t xml:space="preserve">□ 适用 √ 不适用  </w:t>
      </w:r>
    </w:p>
    <w:p>
      <w:r/>
    </w:p>
    <w:p>
      <w:r>
        <w:t xml:space="preserve">组合中，采用其他方法计提坏账准备的应收账款： </w:t>
      </w:r>
    </w:p>
    <w:p>
      <w:r/>
    </w:p>
    <w:p>
      <w:r>
        <w:t xml:space="preserve">企业客户按账龄计提坏账准备的应收账款 </w:t>
      </w:r>
    </w:p>
    <w:p>
      <w:r/>
    </w:p>
    <w:p>
      <w:r>
        <w:t xml:space="preserve">账龄 </w:t>
      </w:r>
    </w:p>
    <w:p>
      <w:r/>
    </w:p>
    <w:p>
      <w:r>
        <w:t xml:space="preserve">年末余额 </w:t>
      </w:r>
    </w:p>
    <w:p>
      <w:r/>
    </w:p>
    <w:p>
      <w:r>
        <w:t xml:space="preserve">年初余额 </w:t>
      </w:r>
    </w:p>
    <w:p>
      <w:r/>
    </w:p>
    <w:p>
      <w:r>
        <w:t xml:space="preserve">账面余额 坏账准备 计提比例(%) 账面价值 账面余额 坏账准备 计提比例(%) 账面价值 </w:t>
      </w:r>
    </w:p>
    <w:p>
      <w:r/>
    </w:p>
    <w:p>
      <w:r>
        <w:t xml:space="preserve">3个月以内  68,838,651.17  </w:t>
      </w:r>
    </w:p>
    <w:p>
      <w:r/>
    </w:p>
    <w:p>
      <w:r>
        <w:t xml:space="preserve">- </w:t>
      </w:r>
    </w:p>
    <w:p>
      <w:r/>
    </w:p>
    <w:p>
      <w:r>
        <w:t xml:space="preserve">- 68,838,651.17 34,838,265.94 </w:t>
      </w:r>
    </w:p>
    <w:p>
      <w:r/>
    </w:p>
    <w:p>
      <w:r>
        <w:t xml:space="preserve">- </w:t>
      </w:r>
    </w:p>
    <w:p>
      <w:r/>
    </w:p>
    <w:p>
      <w:r>
        <w:t xml:space="preserve">- 34,838,265.94 </w:t>
      </w:r>
    </w:p>
    <w:p>
      <w:r/>
    </w:p>
    <w:p>
      <w:r>
        <w:t xml:space="preserve">3-6个月 </w:t>
      </w:r>
    </w:p>
    <w:p>
      <w:r/>
    </w:p>
    <w:p>
      <w:r>
        <w:t xml:space="preserve"> 13,997,338.94  1,399,733.91 </w:t>
      </w:r>
    </w:p>
    <w:p>
      <w:r/>
    </w:p>
    <w:p>
      <w:r>
        <w:t xml:space="preserve">10.00 12,597,605.03 9,396,852.30 939,685.23 </w:t>
      </w:r>
    </w:p>
    <w:p>
      <w:r/>
    </w:p>
    <w:p>
      <w:r>
        <w:t xml:space="preserve">10.00 8,457,167.07 </w:t>
      </w:r>
    </w:p>
    <w:p>
      <w:r/>
    </w:p>
    <w:p>
      <w:r>
        <w:t xml:space="preserve">6个月-1年 </w:t>
      </w:r>
    </w:p>
    <w:p>
      <w:r/>
    </w:p>
    <w:p>
      <w:r>
        <w:t xml:space="preserve"> 9,028,478.07  2,708,543.42 </w:t>
      </w:r>
    </w:p>
    <w:p>
      <w:r/>
    </w:p>
    <w:p>
      <w:r>
        <w:t xml:space="preserve">30.00 6,319,934.65 6,798,209.53 2,039,462.86 </w:t>
      </w:r>
    </w:p>
    <w:p>
      <w:r/>
    </w:p>
    <w:p>
      <w:r>
        <w:t xml:space="preserve">30.00 4,758,746.67 </w:t>
      </w:r>
    </w:p>
    <w:p>
      <w:r/>
    </w:p>
    <w:p>
      <w:r>
        <w:t xml:space="preserve">1-2年 </w:t>
      </w:r>
    </w:p>
    <w:p>
      <w:r/>
    </w:p>
    <w:p>
      <w:r>
        <w:t xml:space="preserve"> 3,548,628.23  1,774,314.13 </w:t>
      </w:r>
    </w:p>
    <w:p>
      <w:r/>
    </w:p>
    <w:p>
      <w:r>
        <w:t xml:space="preserve">50.00 1,774,314.10 3,598,893.59 1,799,446.80 </w:t>
      </w:r>
    </w:p>
    <w:p>
      <w:r/>
    </w:p>
    <w:p>
      <w:r>
        <w:t xml:space="preserve">50.00 1,799,446.79 </w:t>
      </w:r>
    </w:p>
    <w:p>
      <w:r/>
    </w:p>
    <w:p>
      <w:r>
        <w:t xml:space="preserve">2年以上 </w:t>
      </w:r>
    </w:p>
    <w:p>
      <w:r/>
    </w:p>
    <w:p>
      <w:r>
        <w:t xml:space="preserve"> 2,411,338.95  2,411,338.95 </w:t>
      </w:r>
    </w:p>
    <w:p>
      <w:r/>
    </w:p>
    <w:p>
      <w:r>
        <w:t xml:space="preserve">100.00 </w:t>
      </w:r>
    </w:p>
    <w:p>
      <w:r/>
    </w:p>
    <w:p>
      <w:r>
        <w:t xml:space="preserve">- </w:t>
      </w:r>
    </w:p>
    <w:p>
      <w:r/>
    </w:p>
    <w:p>
      <w:r>
        <w:t xml:space="preserve">478,976.91 478,976.91 </w:t>
      </w:r>
    </w:p>
    <w:p>
      <w:r/>
    </w:p>
    <w:p>
      <w:r>
        <w:t xml:space="preserve">100.00 </w:t>
      </w:r>
    </w:p>
    <w:p>
      <w:r/>
    </w:p>
    <w:p>
      <w:r>
        <w:t xml:space="preserve">- </w:t>
      </w:r>
    </w:p>
    <w:p>
      <w:r/>
    </w:p>
    <w:p>
      <w:r>
        <w:t xml:space="preserve">合计 </w:t>
      </w:r>
    </w:p>
    <w:p>
      <w:r/>
    </w:p>
    <w:p>
      <w:r>
        <w:t xml:space="preserve">97,824,435.36 8,293,930.41 </w:t>
      </w:r>
    </w:p>
    <w:p>
      <w:r/>
    </w:p>
    <w:p>
      <w:r>
        <w:t xml:space="preserve">8.48 89,530,504.95 55,111,198.27 5,257,571.80 </w:t>
      </w:r>
    </w:p>
    <w:p>
      <w:r/>
    </w:p>
    <w:p>
      <w:r>
        <w:t xml:space="preserve">9.54 49,853,626.47 </w:t>
      </w:r>
    </w:p>
    <w:p>
      <w:r/>
    </w:p>
    <w:p>
      <w:r>
        <w:t xml:space="preserve">个人客户按账龄计提坏账准备的应收账款 </w:t>
      </w:r>
    </w:p>
    <w:p>
      <w:r/>
    </w:p>
    <w:p>
      <w:r>
        <w:t xml:space="preserve">账龄 </w:t>
      </w:r>
    </w:p>
    <w:p>
      <w:r/>
    </w:p>
    <w:p>
      <w:r>
        <w:t xml:space="preserve">年末余额 </w:t>
      </w:r>
    </w:p>
    <w:p>
      <w:r/>
    </w:p>
    <w:p>
      <w:r>
        <w:t xml:space="preserve">年初余额 </w:t>
      </w:r>
    </w:p>
    <w:p>
      <w:r/>
    </w:p>
    <w:p>
      <w:r>
        <w:t xml:space="preserve">账面余额 坏账准备 计提比例(%) 账面价值 账面余额 坏账准备 计提比例(%) 账面价值 </w:t>
      </w:r>
    </w:p>
    <w:p>
      <w:r/>
    </w:p>
    <w:p>
      <w:r>
        <w:t xml:space="preserve">3个月以内 </w:t>
      </w:r>
    </w:p>
    <w:p>
      <w:r/>
    </w:p>
    <w:p>
      <w:r>
        <w:t xml:space="preserve">4,535,836.82 </w:t>
      </w:r>
    </w:p>
    <w:p>
      <w:r/>
    </w:p>
    <w:p>
      <w:r>
        <w:t xml:space="preserve">- </w:t>
      </w:r>
    </w:p>
    <w:p>
      <w:r/>
    </w:p>
    <w:p>
      <w:r>
        <w:t xml:space="preserve">- 4,535,836.82 6,228,083.47 </w:t>
      </w:r>
    </w:p>
    <w:p>
      <w:r/>
    </w:p>
    <w:p>
      <w:r>
        <w:t xml:space="preserve">- </w:t>
      </w:r>
    </w:p>
    <w:p>
      <w:r/>
    </w:p>
    <w:p>
      <w:r>
        <w:t xml:space="preserve">- </w:t>
      </w:r>
    </w:p>
    <w:p>
      <w:r/>
    </w:p>
    <w:p>
      <w:r>
        <w:t xml:space="preserve">6,228,083.47 </w:t>
      </w:r>
    </w:p>
    <w:p>
      <w:r/>
    </w:p>
    <w:p>
      <w:r>
        <w:t xml:space="preserve">3-6个月 </w:t>
      </w:r>
    </w:p>
    <w:p>
      <w:r/>
    </w:p>
    <w:p>
      <w:r>
        <w:t xml:space="preserve">303,456.57 </w:t>
      </w:r>
    </w:p>
    <w:p>
      <w:r/>
    </w:p>
    <w:p>
      <w:r>
        <w:t xml:space="preserve">91,036.97 </w:t>
      </w:r>
    </w:p>
    <w:p>
      <w:r/>
    </w:p>
    <w:p>
      <w:r>
        <w:t xml:space="preserve">30.00 </w:t>
      </w:r>
    </w:p>
    <w:p>
      <w:r/>
    </w:p>
    <w:p>
      <w:r>
        <w:t xml:space="preserve">212,419.60 </w:t>
      </w:r>
    </w:p>
    <w:p>
      <w:r/>
    </w:p>
    <w:p>
      <w:r>
        <w:t xml:space="preserve">307,059.15 </w:t>
      </w:r>
    </w:p>
    <w:p>
      <w:r/>
    </w:p>
    <w:p>
      <w:r>
        <w:t xml:space="preserve">92,117.75 </w:t>
      </w:r>
    </w:p>
    <w:p>
      <w:r/>
    </w:p>
    <w:p>
      <w:r>
        <w:t xml:space="preserve">30.00 </w:t>
      </w:r>
    </w:p>
    <w:p>
      <w:r/>
    </w:p>
    <w:p>
      <w:r>
        <w:t xml:space="preserve">214,941.40 </w:t>
      </w:r>
    </w:p>
    <w:p>
      <w:r/>
    </w:p>
    <w:p>
      <w:r>
        <w:t xml:space="preserve">6个月-1年 </w:t>
      </w:r>
    </w:p>
    <w:p>
      <w:r/>
    </w:p>
    <w:p>
      <w:r>
        <w:t xml:space="preserve">53,531.29 </w:t>
      </w:r>
    </w:p>
    <w:p>
      <w:r/>
    </w:p>
    <w:p>
      <w:r>
        <w:t xml:space="preserve">26,765.65 </w:t>
      </w:r>
    </w:p>
    <w:p>
      <w:r/>
    </w:p>
    <w:p>
      <w:r>
        <w:t xml:space="preserve">50.00 </w:t>
      </w:r>
    </w:p>
    <w:p>
      <w:r/>
    </w:p>
    <w:p>
      <w:r>
        <w:t xml:space="preserve">26,765.64 </w:t>
      </w:r>
    </w:p>
    <w:p>
      <w:r/>
    </w:p>
    <w:p>
      <w:r>
        <w:t xml:space="preserve">103,923.56 </w:t>
      </w:r>
    </w:p>
    <w:p>
      <w:r/>
    </w:p>
    <w:p>
      <w:r>
        <w:t xml:space="preserve">51,961.78 </w:t>
      </w:r>
    </w:p>
    <w:p>
      <w:r/>
    </w:p>
    <w:p>
      <w:r>
        <w:t xml:space="preserve">50.00 </w:t>
      </w:r>
    </w:p>
    <w:p>
      <w:r/>
    </w:p>
    <w:p>
      <w:r>
        <w:t xml:space="preserve">51,961.78 </w:t>
      </w:r>
    </w:p>
    <w:p>
      <w:r/>
    </w:p>
    <w:p>
      <w:r>
        <w:t xml:space="preserve">1年以上 </w:t>
      </w:r>
    </w:p>
    <w:p>
      <w:r/>
    </w:p>
    <w:p>
      <w:r>
        <w:t xml:space="preserve">132,618.12 132,618.12 </w:t>
      </w:r>
    </w:p>
    <w:p>
      <w:r/>
    </w:p>
    <w:p>
      <w:r>
        <w:t xml:space="preserve">100.00 </w:t>
      </w:r>
    </w:p>
    <w:p>
      <w:r/>
    </w:p>
    <w:p>
      <w:r>
        <w:t xml:space="preserve">- </w:t>
      </w:r>
    </w:p>
    <w:p>
      <w:r/>
    </w:p>
    <w:p>
      <w:r>
        <w:t xml:space="preserve">180,465.07 </w:t>
      </w:r>
    </w:p>
    <w:p>
      <w:r/>
    </w:p>
    <w:p>
      <w:r>
        <w:t xml:space="preserve">180,465.07 </w:t>
      </w:r>
    </w:p>
    <w:p>
      <w:r/>
    </w:p>
    <w:p>
      <w:r>
        <w:t xml:space="preserve">100.00 </w:t>
      </w:r>
    </w:p>
    <w:p>
      <w:r/>
    </w:p>
    <w:p>
      <w:r>
        <w:t xml:space="preserve">- </w:t>
      </w:r>
    </w:p>
    <w:p>
      <w:r/>
    </w:p>
    <w:p>
      <w:r>
        <w:t xml:space="preserve">合计 </w:t>
      </w:r>
    </w:p>
    <w:p>
      <w:r/>
    </w:p>
    <w:p>
      <w:r>
        <w:t xml:space="preserve">5,025,442.80 250,420.74 </w:t>
      </w:r>
    </w:p>
    <w:p>
      <w:r/>
    </w:p>
    <w:p>
      <w:r>
        <w:t xml:space="preserve">4.98 4,775,022.06 6,819,531.25 </w:t>
      </w:r>
    </w:p>
    <w:p>
      <w:r/>
    </w:p>
    <w:p>
      <w:r>
        <w:t xml:space="preserve">324,544.60 </w:t>
      </w:r>
    </w:p>
    <w:p>
      <w:r/>
    </w:p>
    <w:p>
      <w:r>
        <w:t xml:space="preserve">4.76 </w:t>
      </w:r>
    </w:p>
    <w:p>
      <w:r/>
    </w:p>
    <w:p>
      <w:r>
        <w:t xml:space="preserve">6,494,986.65 </w:t>
      </w:r>
    </w:p>
    <w:p>
      <w:r/>
    </w:p>
    <w:p>
      <w:r>
        <w:t xml:space="preserve">2)本期计提、收回或转回的坏账准备情况 </w:t>
      </w:r>
    </w:p>
    <w:p>
      <w:r/>
    </w:p>
    <w:p>
      <w:r>
        <w:t xml:space="preserve">本期计提坏账准备金额 8,705,752.80 元；本期收回或转回坏账准备金额 2,605,357.01 元。 </w:t>
      </w:r>
    </w:p>
    <w:p>
      <w:r/>
    </w:p>
    <w:p>
      <w:r>
        <w:t xml:space="preserve">其中本期坏账准备收回或转回金额重要的： </w:t>
      </w:r>
    </w:p>
    <w:p>
      <w:r/>
    </w:p>
    <w:p>
      <w:r>
        <w:t xml:space="preserve">单位： 元 </w:t>
      </w:r>
    </w:p>
    <w:p>
      <w:r/>
    </w:p>
    <w:p>
      <w:r>
        <w:t xml:space="preserve">单位名称 </w:t>
      </w:r>
    </w:p>
    <w:p>
      <w:r/>
    </w:p>
    <w:p>
      <w:r>
        <w:t xml:space="preserve">收回或转回金额 </w:t>
      </w:r>
    </w:p>
    <w:p>
      <w:r/>
    </w:p>
    <w:p>
      <w:r>
        <w:t xml:space="preserve">收回方式 </w:t>
      </w:r>
    </w:p>
    <w:p>
      <w:r/>
    </w:p>
    <w:p>
      <w:r>
        <w:t xml:space="preserve">中国联合网络通信股份有限公司 </w:t>
      </w:r>
    </w:p>
    <w:p>
      <w:r/>
    </w:p>
    <w:p>
      <w:r>
        <w:t xml:space="preserve">338,349.92 收回应收账款 </w:t>
      </w:r>
    </w:p>
    <w:p>
      <w:r/>
    </w:p>
    <w:p>
      <w:r>
        <w:t xml:space="preserve">单位 1 </w:t>
      </w:r>
    </w:p>
    <w:p>
      <w:r/>
    </w:p>
    <w:p>
      <w:r>
        <w:t xml:space="preserve">616,217.26 收回应收账款 </w:t>
      </w:r>
    </w:p>
    <w:p>
      <w:r/>
    </w:p>
    <w:p>
      <w:r>
        <w:t xml:space="preserve">单位 2 </w:t>
      </w:r>
    </w:p>
    <w:p>
      <w:r/>
    </w:p>
    <w:p>
      <w:r>
        <w:t xml:space="preserve">396,704.13 收回应收账款 </w:t>
      </w:r>
    </w:p>
    <w:p>
      <w:r/>
    </w:p>
    <w:p>
      <w:r>
        <w:t xml:space="preserve">单位 3 </w:t>
      </w:r>
    </w:p>
    <w:p>
      <w:r/>
    </w:p>
    <w:p>
      <w:r>
        <w:t xml:space="preserve">81,604.77 收回应收账款 </w:t>
      </w:r>
    </w:p>
    <w:p>
      <w:r/>
    </w:p>
    <w:p>
      <w:r>
        <w:t xml:space="preserve">合计 </w:t>
      </w:r>
    </w:p>
    <w:p>
      <w:r/>
    </w:p>
    <w:p>
      <w:r>
        <w:t xml:space="preserve">1,432,876.08 </w:t>
      </w:r>
    </w:p>
    <w:p>
      <w:r/>
    </w:p>
    <w:p>
      <w:r>
        <w:t xml:space="preserve">-- </w:t>
      </w:r>
    </w:p>
    <w:p>
      <w:r/>
    </w:p>
    <w:p>
      <w:r>
        <w:t xml:space="preserve">3)本期实际核销的应收账款情况 </w:t>
      </w:r>
    </w:p>
    <w:p>
      <w:r/>
    </w:p>
    <w:p>
      <w:r>
        <w:t xml:space="preserve">单位： 元 </w:t>
      </w:r>
    </w:p>
    <w:p>
      <w:r/>
    </w:p>
    <w:p>
      <w:r>
        <w:t xml:space="preserve">项目 </w:t>
      </w:r>
    </w:p>
    <w:p>
      <w:r/>
    </w:p>
    <w:p>
      <w:r>
        <w:t xml:space="preserve">核销金额 </w:t>
      </w:r>
    </w:p>
    <w:p>
      <w:r/>
    </w:p>
    <w:p>
      <w:r>
        <w:t xml:space="preserve">实际核销的应收账款 </w:t>
      </w:r>
    </w:p>
    <w:p>
      <w:r/>
    </w:p>
    <w:p>
      <w:r>
        <w:t xml:space="preserve">5,255,807.27 </w:t>
      </w:r>
    </w:p>
    <w:p>
      <w:r/>
    </w:p>
    <w:p>
      <w:r>
        <w:t xml:space="preserve">二六三网络通信股份有限公司 2018 年年度报告全文 </w:t>
      </w:r>
    </w:p>
    <w:p>
      <w:r/>
    </w:p>
    <w:p>
      <w:r>
        <w:t xml:space="preserve"> 112 / 178 </w:t>
      </w:r>
    </w:p>
    <w:p>
      <w:r/>
    </w:p>
    <w:p>
      <w:r>
        <w:t xml:space="preserve">其中重要的应收账款核销情况： </w:t>
      </w:r>
    </w:p>
    <w:p>
      <w:r/>
    </w:p>
    <w:p>
      <w:r>
        <w:t xml:space="preserve">单位： 元 </w:t>
      </w:r>
    </w:p>
    <w:p>
      <w:r/>
    </w:p>
    <w:p>
      <w:r>
        <w:t xml:space="preserve">单位名称 </w:t>
      </w:r>
    </w:p>
    <w:p>
      <w:r/>
    </w:p>
    <w:p>
      <w:r>
        <w:t xml:space="preserve">应收账款性质 </w:t>
      </w:r>
    </w:p>
    <w:p>
      <w:r/>
    </w:p>
    <w:p>
      <w:r>
        <w:t xml:space="preserve">核销金额 </w:t>
      </w:r>
    </w:p>
    <w:p>
      <w:r/>
    </w:p>
    <w:p>
      <w:r>
        <w:t xml:space="preserve">核销原因 </w:t>
      </w:r>
    </w:p>
    <w:p>
      <w:r/>
    </w:p>
    <w:p>
      <w:r>
        <w:t xml:space="preserve">履行的核销程序 </w:t>
      </w:r>
    </w:p>
    <w:p>
      <w:r/>
    </w:p>
    <w:p>
      <w:r>
        <w:t>款项是否由关联交</w:t>
      </w:r>
    </w:p>
    <w:p>
      <w:r/>
    </w:p>
    <w:p>
      <w:r>
        <w:t xml:space="preserve">易产生 </w:t>
      </w:r>
    </w:p>
    <w:p>
      <w:r/>
    </w:p>
    <w:p>
      <w:r>
        <w:t xml:space="preserve">个人用户 </w:t>
      </w:r>
    </w:p>
    <w:p>
      <w:r/>
    </w:p>
    <w:p>
      <w:r>
        <w:t xml:space="preserve">服务费 </w:t>
      </w:r>
    </w:p>
    <w:p>
      <w:r/>
    </w:p>
    <w:p>
      <w:r>
        <w:t xml:space="preserve">5,184,893.33 超账期无法收回 是 </w:t>
      </w:r>
    </w:p>
    <w:p>
      <w:r/>
    </w:p>
    <w:p>
      <w:r>
        <w:t xml:space="preserve">否 </w:t>
      </w:r>
    </w:p>
    <w:p>
      <w:r/>
    </w:p>
    <w:p>
      <w:r>
        <w:t xml:space="preserve">其他 </w:t>
      </w:r>
    </w:p>
    <w:p>
      <w:r/>
    </w:p>
    <w:p>
      <w:r>
        <w:t xml:space="preserve">服务费 </w:t>
      </w:r>
    </w:p>
    <w:p>
      <w:r/>
    </w:p>
    <w:p>
      <w:r>
        <w:t xml:space="preserve">38,466.41 超账期无法收回 是 </w:t>
      </w:r>
    </w:p>
    <w:p>
      <w:r/>
    </w:p>
    <w:p>
      <w:r>
        <w:t xml:space="preserve">否 </w:t>
      </w:r>
    </w:p>
    <w:p>
      <w:r/>
    </w:p>
    <w:p>
      <w:r>
        <w:t>易美云(北京)信息</w:t>
      </w:r>
    </w:p>
    <w:p>
      <w:r/>
    </w:p>
    <w:p>
      <w:r>
        <w:t xml:space="preserve">技术有限公司 </w:t>
      </w:r>
    </w:p>
    <w:p>
      <w:r/>
    </w:p>
    <w:p>
      <w:r>
        <w:t xml:space="preserve">业务款 </w:t>
      </w:r>
    </w:p>
    <w:p>
      <w:r/>
    </w:p>
    <w:p>
      <w:r>
        <w:t xml:space="preserve">32,447.53 该公司注销 </w:t>
      </w:r>
    </w:p>
    <w:p>
      <w:r/>
    </w:p>
    <w:p>
      <w:r>
        <w:t xml:space="preserve">是 </w:t>
      </w:r>
    </w:p>
    <w:p>
      <w:r/>
    </w:p>
    <w:p>
      <w:r>
        <w:t xml:space="preserve">是 </w:t>
      </w:r>
    </w:p>
    <w:p>
      <w:r/>
    </w:p>
    <w:p>
      <w:r>
        <w:t xml:space="preserve">合计 </w:t>
      </w:r>
    </w:p>
    <w:p>
      <w:r/>
    </w:p>
    <w:p>
      <w:r>
        <w:t xml:space="preserve">-- </w:t>
      </w:r>
    </w:p>
    <w:p>
      <w:r/>
    </w:p>
    <w:p>
      <w:r>
        <w:t xml:space="preserve">5,255,807.27 </w:t>
      </w:r>
    </w:p>
    <w:p>
      <w:r/>
    </w:p>
    <w:p>
      <w:r>
        <w:t xml:space="preserve">-- </w:t>
      </w:r>
    </w:p>
    <w:p>
      <w:r/>
    </w:p>
    <w:p>
      <w:r>
        <w:t xml:space="preserve">-- </w:t>
      </w:r>
    </w:p>
    <w:p>
      <w:r/>
    </w:p>
    <w:p>
      <w:r>
        <w:t xml:space="preserve">-- </w:t>
      </w:r>
    </w:p>
    <w:p>
      <w:r/>
    </w:p>
    <w:p>
      <w:r>
        <w:t xml:space="preserve">应收账款核销说明： </w:t>
      </w:r>
    </w:p>
    <w:p>
      <w:r/>
    </w:p>
    <w:p>
      <w:r>
        <w:t xml:space="preserve">本集团判断超出信用期个人用户、企业用户应收账款的可收回性，对超出信用期无法收回的应收账款予以核销。 </w:t>
      </w:r>
    </w:p>
    <w:p>
      <w:r/>
    </w:p>
    <w:p>
      <w:r>
        <w:t xml:space="preserve">4)按欠款方归集的期末余额前五名的应收账款情况 </w:t>
      </w:r>
    </w:p>
    <w:p>
      <w:r/>
    </w:p>
    <w:p>
      <w:r>
        <w:t xml:space="preserve">单位名称 </w:t>
      </w:r>
    </w:p>
    <w:p>
      <w:r/>
    </w:p>
    <w:p>
      <w:r>
        <w:t xml:space="preserve">与本集团关系 </w:t>
      </w:r>
    </w:p>
    <w:p>
      <w:r/>
    </w:p>
    <w:p>
      <w:r>
        <w:t xml:space="preserve">金额 </w:t>
      </w:r>
    </w:p>
    <w:p>
      <w:r/>
    </w:p>
    <w:p>
      <w:r>
        <w:t xml:space="preserve">占应收账款 </w:t>
      </w:r>
    </w:p>
    <w:p>
      <w:r/>
    </w:p>
    <w:p>
      <w:r>
        <w:t xml:space="preserve">总额的比例(%) </w:t>
      </w:r>
    </w:p>
    <w:p>
      <w:r/>
    </w:p>
    <w:p>
      <w:r>
        <w:t xml:space="preserve">已计提坏账准备 </w:t>
      </w:r>
    </w:p>
    <w:p>
      <w:r/>
    </w:p>
    <w:p>
      <w:r>
        <w:t xml:space="preserve">单位1 </w:t>
      </w:r>
    </w:p>
    <w:p>
      <w:r/>
    </w:p>
    <w:p>
      <w:r>
        <w:t xml:space="preserve">非关联方 </w:t>
      </w:r>
    </w:p>
    <w:p>
      <w:r/>
    </w:p>
    <w:p>
      <w:r>
        <w:t xml:space="preserve">27,227,687.04 </w:t>
      </w:r>
    </w:p>
    <w:p>
      <w:r/>
    </w:p>
    <w:p>
      <w:r>
        <w:t xml:space="preserve">18.79 </w:t>
      </w:r>
    </w:p>
    <w:p>
      <w:r/>
    </w:p>
    <w:p>
      <w:r>
        <w:t xml:space="preserve">1,361,384.35 </w:t>
      </w:r>
    </w:p>
    <w:p>
      <w:r/>
    </w:p>
    <w:p>
      <w:r>
        <w:t xml:space="preserve">单位2 </w:t>
      </w:r>
    </w:p>
    <w:p>
      <w:r/>
    </w:p>
    <w:p>
      <w:r>
        <w:t xml:space="preserve">非关联方 </w:t>
      </w:r>
    </w:p>
    <w:p>
      <w:r/>
    </w:p>
    <w:p>
      <w:r>
        <w:t xml:space="preserve">13,342,569.42 </w:t>
      </w:r>
    </w:p>
    <w:p>
      <w:r/>
    </w:p>
    <w:p>
      <w:r>
        <w:t xml:space="preserve">9.21  </w:t>
      </w:r>
    </w:p>
    <w:p>
      <w:r/>
    </w:p>
    <w:p>
      <w:r>
        <w:t xml:space="preserve">348,394.99 </w:t>
      </w:r>
    </w:p>
    <w:p>
      <w:r/>
    </w:p>
    <w:p>
      <w:r>
        <w:t xml:space="preserve">单位3 </w:t>
      </w:r>
    </w:p>
    <w:p>
      <w:r/>
    </w:p>
    <w:p>
      <w:r>
        <w:t xml:space="preserve">非关联方 </w:t>
      </w:r>
    </w:p>
    <w:p>
      <w:r/>
    </w:p>
    <w:p>
      <w:r>
        <w:t xml:space="preserve">6,258,977.43 </w:t>
      </w:r>
    </w:p>
    <w:p>
      <w:r/>
    </w:p>
    <w:p>
      <w:r>
        <w:t xml:space="preserve">4.32  </w:t>
      </w:r>
    </w:p>
    <w:p>
      <w:r/>
    </w:p>
    <w:p>
      <w:r>
        <w:t xml:space="preserve">727,844.77 </w:t>
      </w:r>
    </w:p>
    <w:p>
      <w:r/>
    </w:p>
    <w:p>
      <w:r>
        <w:t xml:space="preserve">单位4 </w:t>
      </w:r>
    </w:p>
    <w:p>
      <w:r/>
    </w:p>
    <w:p>
      <w:r>
        <w:t xml:space="preserve">非关联方 </w:t>
      </w:r>
    </w:p>
    <w:p>
      <w:r/>
    </w:p>
    <w:p>
      <w:r>
        <w:t xml:space="preserve">3,719,209.68 </w:t>
      </w:r>
    </w:p>
    <w:p>
      <w:r/>
    </w:p>
    <w:p>
      <w:r>
        <w:t xml:space="preserve">2.57  </w:t>
      </w:r>
    </w:p>
    <w:p>
      <w:r/>
    </w:p>
    <w:p>
      <w:r>
        <w:t xml:space="preserve">70,129.04 </w:t>
      </w:r>
    </w:p>
    <w:p>
      <w:r/>
    </w:p>
    <w:p>
      <w:r>
        <w:t xml:space="preserve">单位5 </w:t>
      </w:r>
    </w:p>
    <w:p>
      <w:r/>
    </w:p>
    <w:p>
      <w:r>
        <w:t xml:space="preserve">非关联方 </w:t>
      </w:r>
    </w:p>
    <w:p>
      <w:r/>
    </w:p>
    <w:p>
      <w:r>
        <w:t xml:space="preserve">3,571,091.79 </w:t>
      </w:r>
    </w:p>
    <w:p>
      <w:r/>
    </w:p>
    <w:p>
      <w:r>
        <w:t xml:space="preserve">2.46  </w:t>
      </w:r>
    </w:p>
    <w:p>
      <w:r/>
    </w:p>
    <w:p>
      <w:r>
        <w:t xml:space="preserve">3,571,091.79 </w:t>
      </w:r>
    </w:p>
    <w:p>
      <w:r/>
    </w:p>
    <w:p>
      <w:r>
        <w:t xml:space="preserve">合计 </w:t>
      </w:r>
    </w:p>
    <w:p>
      <w:r/>
    </w:p>
    <w:p>
      <w:r>
        <w:t xml:space="preserve">54,119,535.36 </w:t>
      </w:r>
    </w:p>
    <w:p>
      <w:r/>
    </w:p>
    <w:p>
      <w:r>
        <w:t xml:space="preserve">37.35  </w:t>
      </w:r>
    </w:p>
    <w:p>
      <w:r/>
    </w:p>
    <w:p>
      <w:r>
        <w:t xml:space="preserve">6,078,844.94 </w:t>
      </w:r>
    </w:p>
    <w:p>
      <w:r/>
    </w:p>
    <w:p>
      <w:r>
        <w:t xml:space="preserve">5)因金融资产转移而终止确认的应收账款：无 </w:t>
      </w:r>
    </w:p>
    <w:p>
      <w:r/>
    </w:p>
    <w:p>
      <w:r>
        <w:t xml:space="preserve">6)转移应收账款且继续涉入形成的资产、负债金额：无 </w:t>
      </w:r>
    </w:p>
    <w:p>
      <w:r/>
    </w:p>
    <w:p>
      <w:r>
        <w:t xml:space="preserve">3、预付款项 </w:t>
      </w:r>
    </w:p>
    <w:p>
      <w:r/>
    </w:p>
    <w:p>
      <w:r>
        <w:t xml:space="preserve">（1）预付款项按账龄列示 </w:t>
      </w:r>
    </w:p>
    <w:p>
      <w:r/>
    </w:p>
    <w:p>
      <w:r>
        <w:t xml:space="preserve">单位： 元 </w:t>
      </w:r>
    </w:p>
    <w:p>
      <w:r/>
    </w:p>
    <w:p>
      <w:r>
        <w:t xml:space="preserve">账龄 </w:t>
      </w:r>
    </w:p>
    <w:p>
      <w:r/>
    </w:p>
    <w:p>
      <w:r>
        <w:t xml:space="preserve">期末余额 </w:t>
      </w:r>
    </w:p>
    <w:p>
      <w:r/>
    </w:p>
    <w:p>
      <w:r>
        <w:t xml:space="preserve">期初余额 </w:t>
      </w:r>
    </w:p>
    <w:p>
      <w:r/>
    </w:p>
    <w:p>
      <w:r>
        <w:t xml:space="preserve">金额 </w:t>
      </w:r>
    </w:p>
    <w:p>
      <w:r/>
    </w:p>
    <w:p>
      <w:r>
        <w:t xml:space="preserve">比例 </w:t>
      </w:r>
    </w:p>
    <w:p>
      <w:r/>
    </w:p>
    <w:p>
      <w:r>
        <w:t xml:space="preserve">金额 </w:t>
      </w:r>
    </w:p>
    <w:p>
      <w:r/>
    </w:p>
    <w:p>
      <w:r>
        <w:t xml:space="preserve">比例 </w:t>
      </w:r>
    </w:p>
    <w:p>
      <w:r/>
    </w:p>
    <w:p>
      <w:r>
        <w:t xml:space="preserve">1 年以内 </w:t>
      </w:r>
    </w:p>
    <w:p>
      <w:r/>
    </w:p>
    <w:p>
      <w:r>
        <w:t xml:space="preserve">32,466,208.76 </w:t>
      </w:r>
    </w:p>
    <w:p>
      <w:r/>
    </w:p>
    <w:p>
      <w:r>
        <w:t xml:space="preserve">92.02% </w:t>
      </w:r>
    </w:p>
    <w:p>
      <w:r/>
    </w:p>
    <w:p>
      <w:r>
        <w:t xml:space="preserve">17,070,378.79 </w:t>
      </w:r>
    </w:p>
    <w:p>
      <w:r/>
    </w:p>
    <w:p>
      <w:r>
        <w:t xml:space="preserve">85.99% </w:t>
      </w:r>
    </w:p>
    <w:p>
      <w:r/>
    </w:p>
    <w:p>
      <w:r>
        <w:t xml:space="preserve">1 至 2 年 </w:t>
      </w:r>
    </w:p>
    <w:p>
      <w:r/>
    </w:p>
    <w:p>
      <w:r>
        <w:t xml:space="preserve">919,783.67 </w:t>
      </w:r>
    </w:p>
    <w:p>
      <w:r/>
    </w:p>
    <w:p>
      <w:r>
        <w:t xml:space="preserve">2.61% </w:t>
      </w:r>
    </w:p>
    <w:p>
      <w:r/>
    </w:p>
    <w:p>
      <w:r>
        <w:t xml:space="preserve">2,592,582.34 </w:t>
      </w:r>
    </w:p>
    <w:p>
      <w:r/>
    </w:p>
    <w:p>
      <w:r>
        <w:t xml:space="preserve">13.06% </w:t>
      </w:r>
    </w:p>
    <w:p>
      <w:r/>
    </w:p>
    <w:p>
      <w:r>
        <w:t xml:space="preserve">2 至 3 年 </w:t>
      </w:r>
    </w:p>
    <w:p>
      <w:r/>
    </w:p>
    <w:p>
      <w:r>
        <w:t xml:space="preserve">1,775,254.34 </w:t>
      </w:r>
    </w:p>
    <w:p>
      <w:r/>
    </w:p>
    <w:p>
      <w:r>
        <w:t xml:space="preserve">5.03% </w:t>
      </w:r>
    </w:p>
    <w:p>
      <w:r/>
    </w:p>
    <w:p>
      <w:r>
        <w:t xml:space="preserve">105,084.92 </w:t>
      </w:r>
    </w:p>
    <w:p>
      <w:r/>
    </w:p>
    <w:p>
      <w:r>
        <w:t xml:space="preserve">0.53% </w:t>
      </w:r>
    </w:p>
    <w:p>
      <w:r/>
    </w:p>
    <w:p>
      <w:r>
        <w:t xml:space="preserve">3 年以上 </w:t>
      </w:r>
    </w:p>
    <w:p>
      <w:r/>
    </w:p>
    <w:p>
      <w:r>
        <w:t xml:space="preserve">121,386.47 </w:t>
      </w:r>
    </w:p>
    <w:p>
      <w:r/>
    </w:p>
    <w:p>
      <w:r>
        <w:t xml:space="preserve">0.34% </w:t>
      </w:r>
    </w:p>
    <w:p>
      <w:r/>
    </w:p>
    <w:p>
      <w:r>
        <w:t xml:space="preserve">82,966.98 </w:t>
      </w:r>
    </w:p>
    <w:p>
      <w:r/>
    </w:p>
    <w:p>
      <w:r>
        <w:t xml:space="preserve">0.42% </w:t>
      </w:r>
    </w:p>
    <w:p>
      <w:r/>
    </w:p>
    <w:p>
      <w:r>
        <w:t xml:space="preserve">合计 </w:t>
      </w:r>
    </w:p>
    <w:p>
      <w:r/>
    </w:p>
    <w:p>
      <w:r>
        <w:t xml:space="preserve">35,282,633.24 </w:t>
      </w:r>
    </w:p>
    <w:p>
      <w:r/>
    </w:p>
    <w:p>
      <w:r>
        <w:t xml:space="preserve">-- </w:t>
      </w:r>
    </w:p>
    <w:p>
      <w:r/>
    </w:p>
    <w:p>
      <w:r>
        <w:t xml:space="preserve">19,851,013.03 </w:t>
      </w:r>
    </w:p>
    <w:p>
      <w:r/>
    </w:p>
    <w:p>
      <w:r>
        <w:t xml:space="preserve">-- </w:t>
      </w:r>
    </w:p>
    <w:p>
      <w:r/>
    </w:p>
    <w:p>
      <w:r>
        <w:t xml:space="preserve">账龄超过 1 年且金额重要的预付款项未及时结算原因的说明： </w:t>
      </w:r>
    </w:p>
    <w:p>
      <w:r/>
    </w:p>
    <w:p>
      <w:r>
        <w:t xml:space="preserve">无 </w:t>
      </w:r>
    </w:p>
    <w:p>
      <w:r/>
    </w:p>
    <w:p>
      <w:r>
        <w:t xml:space="preserve"> </w:t>
      </w:r>
    </w:p>
    <w:p>
      <w:r>
        <w:t xml:space="preserve">二六三网络通信股份有限公司 2018 年年度报告全文 </w:t>
      </w:r>
    </w:p>
    <w:p>
      <w:r/>
    </w:p>
    <w:p>
      <w:r>
        <w:t xml:space="preserve">（2）按预付对象归集的期末余额前五名的预付款情况 </w:t>
      </w:r>
    </w:p>
    <w:p>
      <w:r/>
    </w:p>
    <w:p>
      <w:r>
        <w:t xml:space="preserve">单位名称 </w:t>
      </w:r>
    </w:p>
    <w:p>
      <w:r/>
    </w:p>
    <w:p>
      <w:r>
        <w:t xml:space="preserve">年末金额 </w:t>
      </w:r>
    </w:p>
    <w:p>
      <w:r/>
    </w:p>
    <w:p>
      <w:r>
        <w:t xml:space="preserve">占预付款项 </w:t>
      </w:r>
    </w:p>
    <w:p>
      <w:r/>
    </w:p>
    <w:p>
      <w:r>
        <w:t xml:space="preserve">总额的比例(%) </w:t>
      </w:r>
    </w:p>
    <w:p>
      <w:r/>
    </w:p>
    <w:p>
      <w:r>
        <w:t xml:space="preserve">单位1 </w:t>
      </w:r>
    </w:p>
    <w:p>
      <w:r/>
    </w:p>
    <w:p>
      <w:r>
        <w:t xml:space="preserve">单位2 </w:t>
      </w:r>
    </w:p>
    <w:p>
      <w:r/>
    </w:p>
    <w:p>
      <w:r>
        <w:t xml:space="preserve">单位3 </w:t>
      </w:r>
    </w:p>
    <w:p>
      <w:r/>
    </w:p>
    <w:p>
      <w:r>
        <w:t xml:space="preserve">单位4 </w:t>
      </w:r>
    </w:p>
    <w:p>
      <w:r/>
    </w:p>
    <w:p>
      <w:r>
        <w:t xml:space="preserve">单位5 </w:t>
      </w:r>
    </w:p>
    <w:p>
      <w:r/>
    </w:p>
    <w:p>
      <w:r>
        <w:t xml:space="preserve">合计 </w:t>
      </w:r>
    </w:p>
    <w:p>
      <w:r/>
    </w:p>
    <w:p>
      <w:r>
        <w:t xml:space="preserve">4、其他应收款 </w:t>
      </w:r>
    </w:p>
    <w:p>
      <w:r/>
    </w:p>
    <w:p>
      <w:r>
        <w:t xml:space="preserve">6,199,974.67 </w:t>
      </w:r>
    </w:p>
    <w:p>
      <w:r/>
    </w:p>
    <w:p>
      <w:r>
        <w:t xml:space="preserve">2,860,786.52 </w:t>
      </w:r>
    </w:p>
    <w:p>
      <w:r/>
    </w:p>
    <w:p>
      <w:r>
        <w:t xml:space="preserve">1,823,674.36 </w:t>
      </w:r>
    </w:p>
    <w:p>
      <w:r/>
    </w:p>
    <w:p>
      <w:r>
        <w:t xml:space="preserve">1,613,333.28 </w:t>
      </w:r>
    </w:p>
    <w:p>
      <w:r/>
    </w:p>
    <w:p>
      <w:r>
        <w:t xml:space="preserve">1,281,985.36 </w:t>
      </w:r>
    </w:p>
    <w:p>
      <w:r/>
    </w:p>
    <w:p>
      <w:r>
        <w:t xml:space="preserve">13,779,754.19 </w:t>
      </w:r>
    </w:p>
    <w:p>
      <w:r/>
    </w:p>
    <w:p>
      <w:r>
        <w:t xml:space="preserve">项目 </w:t>
      </w:r>
    </w:p>
    <w:p>
      <w:r/>
    </w:p>
    <w:p>
      <w:r>
        <w:t xml:space="preserve">期末余额 </w:t>
      </w:r>
    </w:p>
    <w:p>
      <w:r/>
    </w:p>
    <w:p>
      <w:r>
        <w:t xml:space="preserve">期初余额 </w:t>
      </w:r>
    </w:p>
    <w:p>
      <w:r/>
    </w:p>
    <w:p>
      <w:r>
        <w:t xml:space="preserve">应收利息 </w:t>
      </w:r>
    </w:p>
    <w:p>
      <w:r/>
    </w:p>
    <w:p>
      <w:r>
        <w:t xml:space="preserve">其他应收款 </w:t>
      </w:r>
    </w:p>
    <w:p>
      <w:r/>
    </w:p>
    <w:p>
      <w:r>
        <w:t xml:space="preserve">合计 </w:t>
      </w:r>
    </w:p>
    <w:p>
      <w:r/>
    </w:p>
    <w:p>
      <w:r>
        <w:t xml:space="preserve">（1）应收利息 </w:t>
      </w:r>
    </w:p>
    <w:p>
      <w:r/>
    </w:p>
    <w:p>
      <w:r>
        <w:t xml:space="preserve">1)应收利息分类 </w:t>
      </w:r>
    </w:p>
    <w:p>
      <w:r/>
    </w:p>
    <w:p>
      <w:r>
        <w:t xml:space="preserve">2,289,679.28 </w:t>
      </w:r>
    </w:p>
    <w:p>
      <w:r/>
    </w:p>
    <w:p>
      <w:r>
        <w:t xml:space="preserve">17,069,042.16 </w:t>
      </w:r>
    </w:p>
    <w:p>
      <w:r/>
    </w:p>
    <w:p>
      <w:r>
        <w:t xml:space="preserve">19,358,721.44 </w:t>
      </w:r>
    </w:p>
    <w:p>
      <w:r/>
    </w:p>
    <w:p>
      <w:r>
        <w:t xml:space="preserve">项目 </w:t>
      </w:r>
    </w:p>
    <w:p>
      <w:r/>
    </w:p>
    <w:p>
      <w:r>
        <w:t xml:space="preserve">期末余额 </w:t>
      </w:r>
    </w:p>
    <w:p>
      <w:r/>
    </w:p>
    <w:p>
      <w:r>
        <w:t xml:space="preserve">期初余额 </w:t>
      </w:r>
    </w:p>
    <w:p>
      <w:r/>
    </w:p>
    <w:p>
      <w:r>
        <w:t xml:space="preserve">定期存款 </w:t>
      </w:r>
    </w:p>
    <w:p>
      <w:r/>
    </w:p>
    <w:p>
      <w:r>
        <w:t xml:space="preserve">理财产品应计利息 </w:t>
      </w:r>
    </w:p>
    <w:p>
      <w:r/>
    </w:p>
    <w:p>
      <w:r>
        <w:t xml:space="preserve">合计 </w:t>
      </w:r>
    </w:p>
    <w:p>
      <w:r/>
    </w:p>
    <w:p>
      <w:r>
        <w:t xml:space="preserve">（2） 应收股利 </w:t>
      </w:r>
    </w:p>
    <w:p>
      <w:r/>
    </w:p>
    <w:p>
      <w:r>
        <w:t xml:space="preserve">无 </w:t>
      </w:r>
    </w:p>
    <w:p>
      <w:r/>
    </w:p>
    <w:p>
      <w:r>
        <w:t xml:space="preserve">1,860,254.43 </w:t>
      </w:r>
    </w:p>
    <w:p>
      <w:r/>
    </w:p>
    <w:p>
      <w:r>
        <w:t xml:space="preserve">429,424.85 </w:t>
      </w:r>
    </w:p>
    <w:p>
      <w:r/>
    </w:p>
    <w:p>
      <w:r>
        <w:t xml:space="preserve">2,289,679.28 </w:t>
      </w:r>
    </w:p>
    <w:p>
      <w:r/>
    </w:p>
    <w:p>
      <w:r>
        <w:t xml:space="preserve">17.58 </w:t>
      </w:r>
    </w:p>
    <w:p>
      <w:r/>
    </w:p>
    <w:p>
      <w:r>
        <w:t xml:space="preserve">8.11 </w:t>
      </w:r>
    </w:p>
    <w:p>
      <w:r/>
    </w:p>
    <w:p>
      <w:r>
        <w:t xml:space="preserve">5.17 </w:t>
      </w:r>
    </w:p>
    <w:p>
      <w:r/>
    </w:p>
    <w:p>
      <w:r>
        <w:t xml:space="preserve">4.57 </w:t>
      </w:r>
    </w:p>
    <w:p>
      <w:r/>
    </w:p>
    <w:p>
      <w:r>
        <w:t xml:space="preserve">3.63 </w:t>
      </w:r>
    </w:p>
    <w:p>
      <w:r/>
    </w:p>
    <w:p>
      <w:r>
        <w:t xml:space="preserve">39.06 </w:t>
      </w:r>
    </w:p>
    <w:p>
      <w:r/>
    </w:p>
    <w:p>
      <w:r>
        <w:t xml:space="preserve">单位： 元 </w:t>
      </w:r>
    </w:p>
    <w:p>
      <w:r/>
    </w:p>
    <w:p>
      <w:r>
        <w:t xml:space="preserve">3,199,512.76 </w:t>
      </w:r>
    </w:p>
    <w:p>
      <w:r/>
    </w:p>
    <w:p>
      <w:r>
        <w:t xml:space="preserve">16,168,438.92 </w:t>
      </w:r>
    </w:p>
    <w:p>
      <w:r/>
    </w:p>
    <w:p>
      <w:r>
        <w:t xml:space="preserve">19,367,951.68 </w:t>
      </w:r>
    </w:p>
    <w:p>
      <w:r/>
    </w:p>
    <w:p>
      <w:r>
        <w:t xml:space="preserve">单位： 元 </w:t>
      </w:r>
    </w:p>
    <w:p>
      <w:r/>
    </w:p>
    <w:p>
      <w:r>
        <w:t xml:space="preserve">2,603,978.03 </w:t>
      </w:r>
    </w:p>
    <w:p>
      <w:r/>
    </w:p>
    <w:p>
      <w:r>
        <w:t xml:space="preserve">595,534.73 </w:t>
      </w:r>
    </w:p>
    <w:p>
      <w:r/>
    </w:p>
    <w:p>
      <w:r>
        <w:t xml:space="preserve">3,199,512.76 </w:t>
      </w:r>
    </w:p>
    <w:p>
      <w:r/>
    </w:p>
    <w:p>
      <w:r>
        <w:t xml:space="preserve"> 113 / 178 </w:t>
      </w:r>
    </w:p>
    <w:p>
      <w:r/>
    </w:p>
    <w:p>
      <w:r>
        <w:t xml:space="preserve">二六三网络通信股份有限公司 2018 年年度报告全文 </w:t>
      </w:r>
    </w:p>
    <w:p>
      <w:r/>
    </w:p>
    <w:p>
      <w:r>
        <w:t xml:space="preserve">（3）其他应收款 </w:t>
      </w:r>
    </w:p>
    <w:p>
      <w:r/>
    </w:p>
    <w:p>
      <w:r>
        <w:t xml:space="preserve">1)其他应收款分类披露 </w:t>
      </w:r>
    </w:p>
    <w:p>
      <w:r/>
    </w:p>
    <w:p>
      <w:r>
        <w:t xml:space="preserve">类别 </w:t>
      </w:r>
    </w:p>
    <w:p>
      <w:r/>
    </w:p>
    <w:p>
      <w:r>
        <w:t xml:space="preserve">账面余额 </w:t>
      </w:r>
    </w:p>
    <w:p>
      <w:r/>
    </w:p>
    <w:p>
      <w:r>
        <w:t xml:space="preserve">坏账准备 </w:t>
      </w:r>
    </w:p>
    <w:p>
      <w:r/>
    </w:p>
    <w:p>
      <w:r>
        <w:t xml:space="preserve">账面余额 </w:t>
      </w:r>
    </w:p>
    <w:p>
      <w:r/>
    </w:p>
    <w:p>
      <w:r>
        <w:t xml:space="preserve">坏账准备 </w:t>
      </w:r>
    </w:p>
    <w:p>
      <w:r/>
    </w:p>
    <w:p>
      <w:r>
        <w:t xml:space="preserve">金额 </w:t>
      </w:r>
    </w:p>
    <w:p>
      <w:r/>
    </w:p>
    <w:p>
      <w:r>
        <w:t xml:space="preserve">比例 </w:t>
      </w:r>
    </w:p>
    <w:p>
      <w:r/>
    </w:p>
    <w:p>
      <w:r>
        <w:t xml:space="preserve">金额 </w:t>
      </w:r>
    </w:p>
    <w:p>
      <w:r/>
    </w:p>
    <w:p>
      <w:r>
        <w:t xml:space="preserve">计提比例 </w:t>
      </w:r>
    </w:p>
    <w:p>
      <w:r/>
    </w:p>
    <w:p>
      <w:r>
        <w:t xml:space="preserve">金额 </w:t>
      </w:r>
    </w:p>
    <w:p>
      <w:r/>
    </w:p>
    <w:p>
      <w:r>
        <w:t xml:space="preserve">比例 </w:t>
      </w:r>
    </w:p>
    <w:p>
      <w:r/>
    </w:p>
    <w:p>
      <w:r>
        <w:t xml:space="preserve">金额 </w:t>
      </w:r>
    </w:p>
    <w:p>
      <w:r/>
    </w:p>
    <w:p>
      <w:r>
        <w:t xml:space="preserve">计提比例 </w:t>
      </w:r>
    </w:p>
    <w:p>
      <w:r/>
    </w:p>
    <w:p>
      <w:r>
        <w:t xml:space="preserve">账面价值 </w:t>
      </w:r>
    </w:p>
    <w:p>
      <w:r/>
    </w:p>
    <w:p>
      <w:r>
        <w:t xml:space="preserve">期末余额 </w:t>
      </w:r>
    </w:p>
    <w:p>
      <w:r/>
    </w:p>
    <w:p>
      <w:r>
        <w:t xml:space="preserve">期初余额 </w:t>
      </w:r>
    </w:p>
    <w:p>
      <w:r/>
    </w:p>
    <w:p>
      <w:r>
        <w:t xml:space="preserve">单位： 元 </w:t>
      </w:r>
    </w:p>
    <w:p>
      <w:r/>
    </w:p>
    <w:p>
      <w:r>
        <w:t xml:space="preserve">账面价值 </w:t>
      </w:r>
    </w:p>
    <w:p>
      <w:r/>
    </w:p>
    <w:p>
      <w:r>
        <w:t>按信用风险特征组合计提坏</w:t>
      </w:r>
    </w:p>
    <w:p>
      <w:r/>
    </w:p>
    <w:p>
      <w:r>
        <w:t xml:space="preserve">账准备的其他应收款 </w:t>
      </w:r>
    </w:p>
    <w:p>
      <w:r/>
    </w:p>
    <w:p>
      <w:r>
        <w:t xml:space="preserve">17,604,857.19 </w:t>
      </w:r>
    </w:p>
    <w:p>
      <w:r/>
    </w:p>
    <w:p>
      <w:r>
        <w:t xml:space="preserve">100.00% </w:t>
      </w:r>
    </w:p>
    <w:p>
      <w:r/>
    </w:p>
    <w:p>
      <w:r>
        <w:t xml:space="preserve">535,815.03 </w:t>
      </w:r>
    </w:p>
    <w:p>
      <w:r/>
    </w:p>
    <w:p>
      <w:r>
        <w:t xml:space="preserve">3.04% 17,069,042.16 16,797,814.07 </w:t>
      </w:r>
    </w:p>
    <w:p>
      <w:r/>
    </w:p>
    <w:p>
      <w:r>
        <w:t xml:space="preserve">100.00% </w:t>
      </w:r>
    </w:p>
    <w:p>
      <w:r/>
    </w:p>
    <w:p>
      <w:r>
        <w:t xml:space="preserve">629,375.15 </w:t>
      </w:r>
    </w:p>
    <w:p>
      <w:r/>
    </w:p>
    <w:p>
      <w:r>
        <w:t xml:space="preserve">3.75% </w:t>
      </w:r>
    </w:p>
    <w:p>
      <w:r/>
    </w:p>
    <w:p>
      <w:r>
        <w:t xml:space="preserve">16,168,438.92 </w:t>
      </w:r>
    </w:p>
    <w:p>
      <w:r/>
    </w:p>
    <w:p>
      <w:r>
        <w:t xml:space="preserve">合计 </w:t>
      </w:r>
    </w:p>
    <w:p>
      <w:r/>
    </w:p>
    <w:p>
      <w:r>
        <w:t xml:space="preserve">17,604,857.19 </w:t>
      </w:r>
    </w:p>
    <w:p>
      <w:r/>
    </w:p>
    <w:p>
      <w:r>
        <w:t xml:space="preserve">100.00% </w:t>
      </w:r>
    </w:p>
    <w:p>
      <w:r/>
    </w:p>
    <w:p>
      <w:r>
        <w:t xml:space="preserve">535,815.03 </w:t>
      </w:r>
    </w:p>
    <w:p>
      <w:r/>
    </w:p>
    <w:p>
      <w:r>
        <w:t xml:space="preserve">3.04% 17,069,042.16 16,797,814.07 </w:t>
      </w:r>
    </w:p>
    <w:p>
      <w:r/>
    </w:p>
    <w:p>
      <w:r>
        <w:t xml:space="preserve">100.00% </w:t>
      </w:r>
    </w:p>
    <w:p>
      <w:r/>
    </w:p>
    <w:p>
      <w:r>
        <w:t xml:space="preserve">629,375.15 </w:t>
      </w:r>
    </w:p>
    <w:p>
      <w:r/>
    </w:p>
    <w:p>
      <w:r>
        <w:t xml:space="preserve">3.75% </w:t>
      </w:r>
    </w:p>
    <w:p>
      <w:r/>
    </w:p>
    <w:p>
      <w:r>
        <w:t xml:space="preserve">16,168,438.92 </w:t>
      </w:r>
    </w:p>
    <w:p>
      <w:r/>
    </w:p>
    <w:p>
      <w:r>
        <w:t xml:space="preserve">期末单项金额重大并单项计提坏账准备的其他应收款： </w:t>
      </w:r>
    </w:p>
    <w:p>
      <w:r/>
    </w:p>
    <w:p>
      <w:r>
        <w:t xml:space="preserve">□ 适用 √ 不适用  </w:t>
      </w:r>
    </w:p>
    <w:p>
      <w:r/>
    </w:p>
    <w:p>
      <w:r>
        <w:t xml:space="preserve">组合中，按账龄分析法计提坏账准备的其他应收款： </w:t>
      </w:r>
    </w:p>
    <w:p>
      <w:r/>
    </w:p>
    <w:p>
      <w:r>
        <w:t xml:space="preserve">√ 适用 □ 不适用  </w:t>
      </w:r>
    </w:p>
    <w:p>
      <w:r/>
    </w:p>
    <w:p>
      <w:r>
        <w:t xml:space="preserve">账龄 </w:t>
      </w:r>
    </w:p>
    <w:p>
      <w:r/>
    </w:p>
    <w:p>
      <w:r>
        <w:t xml:space="preserve">其他应收款 </w:t>
      </w:r>
    </w:p>
    <w:p>
      <w:r/>
    </w:p>
    <w:p>
      <w:r>
        <w:t xml:space="preserve">期末余额 </w:t>
      </w:r>
    </w:p>
    <w:p>
      <w:r/>
    </w:p>
    <w:p>
      <w:r>
        <w:t xml:space="preserve">坏账准备 </w:t>
      </w:r>
    </w:p>
    <w:p>
      <w:r/>
    </w:p>
    <w:p>
      <w:r>
        <w:t xml:space="preserve">1 年以内分项 </w:t>
      </w:r>
    </w:p>
    <w:p>
      <w:r/>
    </w:p>
    <w:p>
      <w:r>
        <w:t xml:space="preserve">3 个月以内 </w:t>
      </w:r>
    </w:p>
    <w:p>
      <w:r/>
    </w:p>
    <w:p>
      <w:r>
        <w:t xml:space="preserve">3-6 个月 </w:t>
      </w:r>
    </w:p>
    <w:p>
      <w:r/>
    </w:p>
    <w:p>
      <w:r>
        <w:t xml:space="preserve">6 个月-1 年 </w:t>
      </w:r>
    </w:p>
    <w:p>
      <w:r/>
    </w:p>
    <w:p>
      <w:r>
        <w:t xml:space="preserve">1 至 2 年 </w:t>
      </w:r>
    </w:p>
    <w:p>
      <w:r/>
    </w:p>
    <w:p>
      <w:r>
        <w:t xml:space="preserve">2 至 3 年 </w:t>
      </w:r>
    </w:p>
    <w:p>
      <w:r/>
    </w:p>
    <w:p>
      <w:r>
        <w:t xml:space="preserve">合计 </w:t>
      </w:r>
    </w:p>
    <w:p>
      <w:r/>
    </w:p>
    <w:p>
      <w:r>
        <w:t xml:space="preserve">确定该组合依据的说明：无 </w:t>
      </w:r>
    </w:p>
    <w:p>
      <w:r/>
    </w:p>
    <w:p>
      <w:r>
        <w:t xml:space="preserve">729,131.40 </w:t>
      </w:r>
    </w:p>
    <w:p>
      <w:r/>
    </w:p>
    <w:p>
      <w:r>
        <w:t xml:space="preserve">90.89 </w:t>
      </w:r>
    </w:p>
    <w:p>
      <w:r/>
    </w:p>
    <w:p>
      <w:r>
        <w:t xml:space="preserve">35,768.17 </w:t>
      </w:r>
    </w:p>
    <w:p>
      <w:r/>
    </w:p>
    <w:p>
      <w:r>
        <w:t xml:space="preserve">44,934.15 </w:t>
      </w:r>
    </w:p>
    <w:p>
      <w:r/>
    </w:p>
    <w:p>
      <w:r>
        <w:t xml:space="preserve">2,504.94 </w:t>
      </w:r>
    </w:p>
    <w:p>
      <w:r/>
    </w:p>
    <w:p>
      <w:r>
        <w:t xml:space="preserve">812,429.55 </w:t>
      </w:r>
    </w:p>
    <w:p>
      <w:r/>
    </w:p>
    <w:p>
      <w:r>
        <w:t xml:space="preserve">9.09 </w:t>
      </w:r>
    </w:p>
    <w:p>
      <w:r/>
    </w:p>
    <w:p>
      <w:r>
        <w:t xml:space="preserve">10,730.45 </w:t>
      </w:r>
    </w:p>
    <w:p>
      <w:r/>
    </w:p>
    <w:p>
      <w:r>
        <w:t xml:space="preserve">22,467.08 </w:t>
      </w:r>
    </w:p>
    <w:p>
      <w:r/>
    </w:p>
    <w:p>
      <w:r>
        <w:t xml:space="preserve">2,504.94 </w:t>
      </w:r>
    </w:p>
    <w:p>
      <w:r/>
    </w:p>
    <w:p>
      <w:r>
        <w:t xml:space="preserve">35,711.56 </w:t>
      </w:r>
    </w:p>
    <w:p>
      <w:r/>
    </w:p>
    <w:p>
      <w:r>
        <w:t xml:space="preserve"> 114 / 178 </w:t>
      </w:r>
    </w:p>
    <w:p>
      <w:r/>
    </w:p>
    <w:p>
      <w:r>
        <w:t xml:space="preserve">单位： 元 </w:t>
      </w:r>
    </w:p>
    <w:p>
      <w:r/>
    </w:p>
    <w:p>
      <w:r>
        <w:t xml:space="preserve">计提比例 </w:t>
      </w:r>
    </w:p>
    <w:p>
      <w:r/>
    </w:p>
    <w:p>
      <w:r>
        <w:t xml:space="preserve">10.00% </w:t>
      </w:r>
    </w:p>
    <w:p>
      <w:r/>
    </w:p>
    <w:p>
      <w:r>
        <w:t xml:space="preserve">30.00% </w:t>
      </w:r>
    </w:p>
    <w:p>
      <w:r/>
    </w:p>
    <w:p>
      <w:r>
        <w:t xml:space="preserve">50.00% </w:t>
      </w:r>
    </w:p>
    <w:p>
      <w:r/>
    </w:p>
    <w:p>
      <w:r>
        <w:t xml:space="preserve">100.00% </w:t>
      </w:r>
    </w:p>
    <w:p>
      <w:r/>
    </w:p>
    <w:p>
      <w:r>
        <w:t xml:space="preserve">4.40% </w:t>
      </w:r>
    </w:p>
    <w:p>
      <w:r/>
    </w:p>
    <w:p>
      <w:r>
        <w:t xml:space="preserve"> </w:t>
      </w:r>
    </w:p>
    <w:p>
      <w:r>
        <w:t xml:space="preserve"> </w:t>
      </w:r>
    </w:p>
    <w:p>
      <w:r>
        <w:t xml:space="preserve">二六三网络通信股份有限公司 2018 年年度报告全文 </w:t>
      </w:r>
    </w:p>
    <w:p>
      <w:r/>
    </w:p>
    <w:p>
      <w:r>
        <w:t xml:space="preserve">组合中，采用余额百分比法计提坏账准备的其他应收款： </w:t>
      </w:r>
    </w:p>
    <w:p>
      <w:r/>
    </w:p>
    <w:p>
      <w:r>
        <w:t xml:space="preserve">√ 适用 □ 不适用  </w:t>
      </w:r>
    </w:p>
    <w:p>
      <w:r/>
    </w:p>
    <w:p>
      <w:r>
        <w:t xml:space="preserve">组合名称 </w:t>
      </w:r>
    </w:p>
    <w:p>
      <w:r/>
    </w:p>
    <w:p>
      <w:r>
        <w:t xml:space="preserve">其他应收款 </w:t>
      </w:r>
    </w:p>
    <w:p>
      <w:r/>
    </w:p>
    <w:p>
      <w:r>
        <w:t xml:space="preserve">期末余额 </w:t>
      </w:r>
    </w:p>
    <w:p>
      <w:r/>
    </w:p>
    <w:p>
      <w:r>
        <w:t xml:space="preserve">坏账准备 </w:t>
      </w:r>
    </w:p>
    <w:p>
      <w:r/>
    </w:p>
    <w:p>
      <w:r>
        <w:t xml:space="preserve">计提比例 </w:t>
      </w:r>
    </w:p>
    <w:p>
      <w:r/>
    </w:p>
    <w:p>
      <w:r>
        <w:t xml:space="preserve">通信业务保证金 </w:t>
      </w:r>
    </w:p>
    <w:p>
      <w:r/>
    </w:p>
    <w:p>
      <w:r>
        <w:t xml:space="preserve">房租押金等押金 </w:t>
      </w:r>
    </w:p>
    <w:p>
      <w:r/>
    </w:p>
    <w:p>
      <w:r>
        <w:t xml:space="preserve">合计 </w:t>
      </w:r>
    </w:p>
    <w:p>
      <w:r/>
    </w:p>
    <w:p>
      <w:r>
        <w:t xml:space="preserve">确定该组合依据的说明： </w:t>
      </w:r>
    </w:p>
    <w:p>
      <w:r/>
    </w:p>
    <w:p>
      <w:r>
        <w:t xml:space="preserve">无 </w:t>
      </w:r>
    </w:p>
    <w:p>
      <w:r/>
    </w:p>
    <w:p>
      <w:r>
        <w:t xml:space="preserve">11,317,263.59 </w:t>
      </w:r>
    </w:p>
    <w:p>
      <w:r/>
    </w:p>
    <w:p>
      <w:r>
        <w:t xml:space="preserve">5,475,164.05 </w:t>
      </w:r>
    </w:p>
    <w:p>
      <w:r/>
    </w:p>
    <w:p>
      <w:r>
        <w:t xml:space="preserve">16,792,427.64 </w:t>
      </w:r>
    </w:p>
    <w:p>
      <w:r/>
    </w:p>
    <w:p>
      <w:r>
        <w:t xml:space="preserve">226,345.27 </w:t>
      </w:r>
    </w:p>
    <w:p>
      <w:r/>
    </w:p>
    <w:p>
      <w:r>
        <w:t xml:space="preserve">273,758.20 </w:t>
      </w:r>
    </w:p>
    <w:p>
      <w:r/>
    </w:p>
    <w:p>
      <w:r>
        <w:t xml:space="preserve">500,103.47 </w:t>
      </w:r>
    </w:p>
    <w:p>
      <w:r/>
    </w:p>
    <w:p>
      <w:r>
        <w:t xml:space="preserve">组合中，采用其他方法计提坏账准备的其他应收款： </w:t>
      </w:r>
    </w:p>
    <w:p>
      <w:r/>
    </w:p>
    <w:p>
      <w:r>
        <w:t xml:space="preserve">□ 适用 √ 不适用  </w:t>
      </w:r>
    </w:p>
    <w:p>
      <w:r/>
    </w:p>
    <w:p>
      <w:r>
        <w:t xml:space="preserve">2)本期计提、收回或转回的坏账准备情况 </w:t>
      </w:r>
    </w:p>
    <w:p>
      <w:r/>
    </w:p>
    <w:p>
      <w:r>
        <w:t xml:space="preserve">本期计提坏账准备金额 41,203.12 元；本期收回或转回坏账准备金额 196,796.93 元。 </w:t>
      </w:r>
    </w:p>
    <w:p>
      <w:r/>
    </w:p>
    <w:p>
      <w:r>
        <w:t xml:space="preserve">3)本期实际核销的其他应收款情况： </w:t>
      </w:r>
    </w:p>
    <w:p>
      <w:r/>
    </w:p>
    <w:p>
      <w:r>
        <w:t xml:space="preserve">项目 </w:t>
      </w:r>
    </w:p>
    <w:p>
      <w:r/>
    </w:p>
    <w:p>
      <w:r>
        <w:t xml:space="preserve">核销金额 </w:t>
      </w:r>
    </w:p>
    <w:p>
      <w:r/>
    </w:p>
    <w:p>
      <w:r>
        <w:t xml:space="preserve">实际核销的其他应收款 </w:t>
      </w:r>
    </w:p>
    <w:p>
      <w:r/>
    </w:p>
    <w:p>
      <w:r>
        <w:t xml:space="preserve">4)其他应收款按款项性质分类情况 </w:t>
      </w:r>
    </w:p>
    <w:p>
      <w:r/>
    </w:p>
    <w:p>
      <w:r>
        <w:t xml:space="preserve">单位： 元 </w:t>
      </w:r>
    </w:p>
    <w:p>
      <w:r/>
    </w:p>
    <w:p>
      <w:r>
        <w:t xml:space="preserve">2.00% </w:t>
      </w:r>
    </w:p>
    <w:p>
      <w:r/>
    </w:p>
    <w:p>
      <w:r>
        <w:t xml:space="preserve">5.00% </w:t>
      </w:r>
    </w:p>
    <w:p>
      <w:r/>
    </w:p>
    <w:p>
      <w:r>
        <w:t xml:space="preserve">2.98% </w:t>
      </w:r>
    </w:p>
    <w:p>
      <w:r/>
    </w:p>
    <w:p>
      <w:r>
        <w:t xml:space="preserve">单位： 元 </w:t>
      </w:r>
    </w:p>
    <w:p>
      <w:r/>
    </w:p>
    <w:p>
      <w:r>
        <w:t xml:space="preserve">6,900.00 </w:t>
      </w:r>
    </w:p>
    <w:p>
      <w:r/>
    </w:p>
    <w:p>
      <w:r>
        <w:t xml:space="preserve">单位： 元 </w:t>
      </w:r>
    </w:p>
    <w:p>
      <w:r/>
    </w:p>
    <w:p>
      <w:r>
        <w:t xml:space="preserve">款项性质 </w:t>
      </w:r>
    </w:p>
    <w:p>
      <w:r/>
    </w:p>
    <w:p>
      <w:r>
        <w:t xml:space="preserve">期末账面余额 </w:t>
      </w:r>
    </w:p>
    <w:p>
      <w:r/>
    </w:p>
    <w:p>
      <w:r>
        <w:t xml:space="preserve">期初账面余额 </w:t>
      </w:r>
    </w:p>
    <w:p>
      <w:r/>
    </w:p>
    <w:p>
      <w:r>
        <w:t xml:space="preserve">押金及保证金 </w:t>
      </w:r>
    </w:p>
    <w:p>
      <w:r/>
    </w:p>
    <w:p>
      <w:r>
        <w:t xml:space="preserve">员工备用金 </w:t>
      </w:r>
    </w:p>
    <w:p>
      <w:r/>
    </w:p>
    <w:p>
      <w:r>
        <w:t xml:space="preserve">外部公司往来 </w:t>
      </w:r>
    </w:p>
    <w:p>
      <w:r/>
    </w:p>
    <w:p>
      <w:r>
        <w:t xml:space="preserve">其他 </w:t>
      </w:r>
    </w:p>
    <w:p>
      <w:r/>
    </w:p>
    <w:p>
      <w:r>
        <w:t xml:space="preserve">合计 </w:t>
      </w:r>
    </w:p>
    <w:p>
      <w:r/>
    </w:p>
    <w:p>
      <w:r>
        <w:t xml:space="preserve">16,792,427.64 </w:t>
      </w:r>
    </w:p>
    <w:p>
      <w:r/>
    </w:p>
    <w:p>
      <w:r>
        <w:t xml:space="preserve">15,729,197.89 </w:t>
      </w:r>
    </w:p>
    <w:p>
      <w:r/>
    </w:p>
    <w:p>
      <w:r>
        <w:t xml:space="preserve">346,978.90 </w:t>
      </w:r>
    </w:p>
    <w:p>
      <w:r/>
    </w:p>
    <w:p>
      <w:r>
        <w:t xml:space="preserve">232,845.26 </w:t>
      </w:r>
    </w:p>
    <w:p>
      <w:r/>
    </w:p>
    <w:p>
      <w:r>
        <w:t xml:space="preserve">232,605.39 </w:t>
      </w:r>
    </w:p>
    <w:p>
      <w:r/>
    </w:p>
    <w:p>
      <w:r>
        <w:t xml:space="preserve">495,799.08 </w:t>
      </w:r>
    </w:p>
    <w:p>
      <w:r/>
    </w:p>
    <w:p>
      <w:r>
        <w:t xml:space="preserve">6,599.35 </w:t>
      </w:r>
    </w:p>
    <w:p>
      <w:r/>
    </w:p>
    <w:p>
      <w:r>
        <w:t xml:space="preserve">566,217.75 </w:t>
      </w:r>
    </w:p>
    <w:p>
      <w:r/>
    </w:p>
    <w:p>
      <w:r>
        <w:t xml:space="preserve">17,604,857.19 </w:t>
      </w:r>
    </w:p>
    <w:p>
      <w:r/>
    </w:p>
    <w:p>
      <w:r>
        <w:t xml:space="preserve">16,797,814.07 </w:t>
      </w:r>
    </w:p>
    <w:p>
      <w:r/>
    </w:p>
    <w:p>
      <w:r>
        <w:t xml:space="preserve">5)按欠款方归集的期末余额前五名的其他应收款情况 </w:t>
      </w:r>
    </w:p>
    <w:p>
      <w:r/>
    </w:p>
    <w:p>
      <w:r>
        <w:t xml:space="preserve">单位名称 </w:t>
      </w:r>
    </w:p>
    <w:p>
      <w:r/>
    </w:p>
    <w:p>
      <w:r>
        <w:t xml:space="preserve">款项的性质 </w:t>
      </w:r>
    </w:p>
    <w:p>
      <w:r/>
    </w:p>
    <w:p>
      <w:r>
        <w:t xml:space="preserve">期末余额 </w:t>
      </w:r>
    </w:p>
    <w:p>
      <w:r/>
    </w:p>
    <w:p>
      <w:r>
        <w:t xml:space="preserve">账龄 </w:t>
      </w:r>
    </w:p>
    <w:p>
      <w:r/>
    </w:p>
    <w:p>
      <w:r>
        <w:t xml:space="preserve">单位： 元 </w:t>
      </w:r>
    </w:p>
    <w:p>
      <w:r/>
    </w:p>
    <w:p>
      <w:r>
        <w:t>占其他应收款期末</w:t>
      </w:r>
    </w:p>
    <w:p>
      <w:r/>
    </w:p>
    <w:p>
      <w:r>
        <w:t xml:space="preserve">余额合计数的比例 </w:t>
      </w:r>
    </w:p>
    <w:p>
      <w:r/>
    </w:p>
    <w:p>
      <w:r>
        <w:t xml:space="preserve">坏账准备期末余额 </w:t>
      </w:r>
    </w:p>
    <w:p>
      <w:r/>
    </w:p>
    <w:p>
      <w:r>
        <w:t xml:space="preserve">单位 1 </w:t>
      </w:r>
    </w:p>
    <w:p>
      <w:r/>
    </w:p>
    <w:p>
      <w:r>
        <w:t xml:space="preserve">单位 2 </w:t>
      </w:r>
    </w:p>
    <w:p>
      <w:r/>
    </w:p>
    <w:p>
      <w:r>
        <w:t xml:space="preserve">单位 3 </w:t>
      </w:r>
    </w:p>
    <w:p>
      <w:r/>
    </w:p>
    <w:p>
      <w:r>
        <w:t xml:space="preserve">单位 4 </w:t>
      </w:r>
    </w:p>
    <w:p>
      <w:r/>
    </w:p>
    <w:p>
      <w:r>
        <w:t xml:space="preserve">单位 5 </w:t>
      </w:r>
    </w:p>
    <w:p>
      <w:r/>
    </w:p>
    <w:p>
      <w:r>
        <w:t xml:space="preserve">业务保证金 </w:t>
      </w:r>
    </w:p>
    <w:p>
      <w:r/>
    </w:p>
    <w:p>
      <w:r>
        <w:t xml:space="preserve">房租押金 </w:t>
      </w:r>
    </w:p>
    <w:p>
      <w:r/>
    </w:p>
    <w:p>
      <w:r>
        <w:t xml:space="preserve">业务保证金 </w:t>
      </w:r>
    </w:p>
    <w:p>
      <w:r/>
    </w:p>
    <w:p>
      <w:r>
        <w:t xml:space="preserve">业务保证金 </w:t>
      </w:r>
    </w:p>
    <w:p>
      <w:r/>
    </w:p>
    <w:p>
      <w:r>
        <w:t xml:space="preserve">业务保证金 </w:t>
      </w:r>
    </w:p>
    <w:p>
      <w:r/>
    </w:p>
    <w:p>
      <w:r>
        <w:t xml:space="preserve">6,000,000.00 4 年-5 年 </w:t>
      </w:r>
    </w:p>
    <w:p>
      <w:r/>
    </w:p>
    <w:p>
      <w:r>
        <w:t xml:space="preserve">34.08% </w:t>
      </w:r>
    </w:p>
    <w:p>
      <w:r/>
    </w:p>
    <w:p>
      <w:r>
        <w:t xml:space="preserve">120,000.00 </w:t>
      </w:r>
    </w:p>
    <w:p>
      <w:r/>
    </w:p>
    <w:p>
      <w:r>
        <w:t xml:space="preserve">1,975,550.39 6 个月-1 年 </w:t>
      </w:r>
    </w:p>
    <w:p>
      <w:r/>
    </w:p>
    <w:p>
      <w:r>
        <w:t xml:space="preserve">11.22% </w:t>
      </w:r>
    </w:p>
    <w:p>
      <w:r/>
    </w:p>
    <w:p>
      <w:r>
        <w:t xml:space="preserve">98,777.52 </w:t>
      </w:r>
    </w:p>
    <w:p>
      <w:r/>
    </w:p>
    <w:p>
      <w:r>
        <w:t xml:space="preserve">1,473,494.75 1-2 年 </w:t>
      </w:r>
    </w:p>
    <w:p>
      <w:r/>
    </w:p>
    <w:p>
      <w:r>
        <w:t xml:space="preserve">1,139,359.83 2-3 年 </w:t>
      </w:r>
    </w:p>
    <w:p>
      <w:r/>
    </w:p>
    <w:p>
      <w:r>
        <w:t xml:space="preserve">718,165.25 5 年以上 </w:t>
      </w:r>
    </w:p>
    <w:p>
      <w:r/>
    </w:p>
    <w:p>
      <w:r>
        <w:t xml:space="preserve"> 115 / 178 </w:t>
      </w:r>
    </w:p>
    <w:p>
      <w:r/>
    </w:p>
    <w:p>
      <w:r>
        <w:t xml:space="preserve">8.37% </w:t>
      </w:r>
    </w:p>
    <w:p>
      <w:r/>
    </w:p>
    <w:p>
      <w:r>
        <w:t xml:space="preserve">6.47% </w:t>
      </w:r>
    </w:p>
    <w:p>
      <w:r/>
    </w:p>
    <w:p>
      <w:r>
        <w:t xml:space="preserve">4.08% </w:t>
      </w:r>
    </w:p>
    <w:p>
      <w:r/>
    </w:p>
    <w:p>
      <w:r>
        <w:t xml:space="preserve">29,469.90 </w:t>
      </w:r>
    </w:p>
    <w:p>
      <w:r/>
    </w:p>
    <w:p>
      <w:r>
        <w:t xml:space="preserve">22,787.20 </w:t>
      </w:r>
    </w:p>
    <w:p>
      <w:r/>
    </w:p>
    <w:p>
      <w:r>
        <w:t xml:space="preserve">14,363.31 </w:t>
      </w:r>
    </w:p>
    <w:p>
      <w:r/>
    </w:p>
    <w:p>
      <w:r>
        <w:t xml:space="preserve"> </w:t>
      </w:r>
    </w:p>
    <w:p>
      <w:r>
        <w:t xml:space="preserve">合计 </w:t>
      </w:r>
    </w:p>
    <w:p>
      <w:r/>
    </w:p>
    <w:p>
      <w:r>
        <w:t xml:space="preserve">-- </w:t>
      </w:r>
    </w:p>
    <w:p>
      <w:r/>
    </w:p>
    <w:p>
      <w:r>
        <w:t xml:space="preserve">11,306,570.22 </w:t>
      </w:r>
    </w:p>
    <w:p>
      <w:r/>
    </w:p>
    <w:p>
      <w:r>
        <w:t xml:space="preserve">-- </w:t>
      </w:r>
    </w:p>
    <w:p>
      <w:r/>
    </w:p>
    <w:p>
      <w:r>
        <w:t xml:space="preserve">64.22% </w:t>
      </w:r>
    </w:p>
    <w:p>
      <w:r/>
    </w:p>
    <w:p>
      <w:r>
        <w:t xml:space="preserve">285,397.93 </w:t>
      </w:r>
    </w:p>
    <w:p>
      <w:r/>
    </w:p>
    <w:p>
      <w:r>
        <w:t xml:space="preserve">二六三网络通信股份有限公司 2018 年年度报告全文 </w:t>
      </w:r>
    </w:p>
    <w:p>
      <w:r/>
    </w:p>
    <w:p>
      <w:r>
        <w:t xml:space="preserve">6)涉及政府补助的应收款项：无 </w:t>
      </w:r>
    </w:p>
    <w:p>
      <w:r/>
    </w:p>
    <w:p>
      <w:r>
        <w:t xml:space="preserve">7)因金融资产转移而终止确认的其他应收款：无 </w:t>
      </w:r>
    </w:p>
    <w:p>
      <w:r/>
    </w:p>
    <w:p>
      <w:r>
        <w:t xml:space="preserve">8)转移其他应收款且继续涉入形成的资产、负债金额：无 </w:t>
      </w:r>
    </w:p>
    <w:p>
      <w:r/>
    </w:p>
    <w:p>
      <w:r>
        <w:t xml:space="preserve">5、存货 </w:t>
      </w:r>
    </w:p>
    <w:p>
      <w:r/>
    </w:p>
    <w:p>
      <w:r>
        <w:t xml:space="preserve">公司是否需要遵守房地产行业的披露要求 </w:t>
      </w:r>
    </w:p>
    <w:p>
      <w:r/>
    </w:p>
    <w:p>
      <w:r>
        <w:t xml:space="preserve">否 </w:t>
      </w:r>
    </w:p>
    <w:p>
      <w:r/>
    </w:p>
    <w:p>
      <w:r>
        <w:t xml:space="preserve">（1）存货分类 </w:t>
      </w:r>
    </w:p>
    <w:p>
      <w:r/>
    </w:p>
    <w:p>
      <w:r>
        <w:t xml:space="preserve">单位： 元 </w:t>
      </w:r>
    </w:p>
    <w:p>
      <w:r/>
    </w:p>
    <w:p>
      <w:r>
        <w:t xml:space="preserve">项目 </w:t>
      </w:r>
    </w:p>
    <w:p>
      <w:r/>
    </w:p>
    <w:p>
      <w:r>
        <w:t xml:space="preserve">库存商品 </w:t>
      </w:r>
    </w:p>
    <w:p>
      <w:r/>
    </w:p>
    <w:p>
      <w:r>
        <w:t xml:space="preserve">周转材料 </w:t>
      </w:r>
    </w:p>
    <w:p>
      <w:r/>
    </w:p>
    <w:p>
      <w:r>
        <w:t xml:space="preserve">合计 </w:t>
      </w:r>
    </w:p>
    <w:p>
      <w:r/>
    </w:p>
    <w:p>
      <w:r>
        <w:t xml:space="preserve">期末余额 </w:t>
      </w:r>
    </w:p>
    <w:p>
      <w:r/>
    </w:p>
    <w:p>
      <w:r>
        <w:t xml:space="preserve">期初余额 </w:t>
      </w:r>
    </w:p>
    <w:p>
      <w:r/>
    </w:p>
    <w:p>
      <w:r>
        <w:t xml:space="preserve">账面余额 </w:t>
      </w:r>
    </w:p>
    <w:p>
      <w:r/>
    </w:p>
    <w:p>
      <w:r>
        <w:t xml:space="preserve">跌价准备 </w:t>
      </w:r>
    </w:p>
    <w:p>
      <w:r/>
    </w:p>
    <w:p>
      <w:r>
        <w:t xml:space="preserve">账面价值 </w:t>
      </w:r>
    </w:p>
    <w:p>
      <w:r/>
    </w:p>
    <w:p>
      <w:r>
        <w:t xml:space="preserve">账面余额 </w:t>
      </w:r>
    </w:p>
    <w:p>
      <w:r/>
    </w:p>
    <w:p>
      <w:r>
        <w:t xml:space="preserve">跌价准备 </w:t>
      </w:r>
    </w:p>
    <w:p>
      <w:r/>
    </w:p>
    <w:p>
      <w:r>
        <w:t xml:space="preserve">账面价值 </w:t>
      </w:r>
    </w:p>
    <w:p>
      <w:r/>
    </w:p>
    <w:p>
      <w:r>
        <w:t xml:space="preserve">4,058,106.67 </w:t>
      </w:r>
    </w:p>
    <w:p>
      <w:r/>
    </w:p>
    <w:p>
      <w:r>
        <w:t xml:space="preserve">299,531.44 </w:t>
      </w:r>
    </w:p>
    <w:p>
      <w:r/>
    </w:p>
    <w:p>
      <w:r>
        <w:t xml:space="preserve">3,758,575.23 </w:t>
      </w:r>
    </w:p>
    <w:p>
      <w:r/>
    </w:p>
    <w:p>
      <w:r>
        <w:t xml:space="preserve">5,318,790.60 </w:t>
      </w:r>
    </w:p>
    <w:p>
      <w:r/>
    </w:p>
    <w:p>
      <w:r>
        <w:t xml:space="preserve">290,453.79 </w:t>
      </w:r>
    </w:p>
    <w:p>
      <w:r/>
    </w:p>
    <w:p>
      <w:r>
        <w:t xml:space="preserve">5,028,336.81 </w:t>
      </w:r>
    </w:p>
    <w:p>
      <w:r/>
    </w:p>
    <w:p>
      <w:r>
        <w:t xml:space="preserve">215,827.05 </w:t>
      </w:r>
    </w:p>
    <w:p>
      <w:r/>
    </w:p>
    <w:p>
      <w:r>
        <w:t xml:space="preserve">215,827.05 </w:t>
      </w:r>
    </w:p>
    <w:p>
      <w:r/>
    </w:p>
    <w:p>
      <w:r>
        <w:t xml:space="preserve">161,914.45 </w:t>
      </w:r>
    </w:p>
    <w:p>
      <w:r/>
    </w:p>
    <w:p>
      <w:r>
        <w:t xml:space="preserve">161,914.45 </w:t>
      </w:r>
    </w:p>
    <w:p>
      <w:r/>
    </w:p>
    <w:p>
      <w:r>
        <w:t xml:space="preserve">4,273,933.72 </w:t>
      </w:r>
    </w:p>
    <w:p>
      <w:r/>
    </w:p>
    <w:p>
      <w:r>
        <w:t xml:space="preserve">299,531.44 </w:t>
      </w:r>
    </w:p>
    <w:p>
      <w:r/>
    </w:p>
    <w:p>
      <w:r>
        <w:t xml:space="preserve">3,974,402.28 </w:t>
      </w:r>
    </w:p>
    <w:p>
      <w:r/>
    </w:p>
    <w:p>
      <w:r>
        <w:t xml:space="preserve">5,480,705.05 </w:t>
      </w:r>
    </w:p>
    <w:p>
      <w:r/>
    </w:p>
    <w:p>
      <w:r>
        <w:t xml:space="preserve">290,453.79 </w:t>
      </w:r>
    </w:p>
    <w:p>
      <w:r/>
    </w:p>
    <w:p>
      <w:r>
        <w:t xml:space="preserve">5,190,251.26 </w:t>
      </w:r>
    </w:p>
    <w:p>
      <w:r/>
    </w:p>
    <w:p>
      <w:r>
        <w:t xml:space="preserve">公司是否需遵守《深圳证券交易所行业信息披露指引第 4 号—上市公司从事种业、种植业务》的披露要求 </w:t>
      </w:r>
    </w:p>
    <w:p>
      <w:r/>
    </w:p>
    <w:p>
      <w:r>
        <w:t xml:space="preserve">否 </w:t>
      </w:r>
    </w:p>
    <w:p>
      <w:r/>
    </w:p>
    <w:p>
      <w:r>
        <w:t xml:space="preserve">公司需遵守《深圳证券交易所行业信息披露指引第 11 号——上市公司从事珠宝相关业务》的披露要求 </w:t>
      </w:r>
    </w:p>
    <w:p>
      <w:r/>
    </w:p>
    <w:p>
      <w:r>
        <w:t xml:space="preserve">否 </w:t>
      </w:r>
    </w:p>
    <w:p>
      <w:r/>
    </w:p>
    <w:p>
      <w:r>
        <w:t xml:space="preserve">（2）存货跌价准备 </w:t>
      </w:r>
    </w:p>
    <w:p>
      <w:r/>
    </w:p>
    <w:p>
      <w:r>
        <w:t xml:space="preserve">项目 </w:t>
      </w:r>
    </w:p>
    <w:p>
      <w:r/>
    </w:p>
    <w:p>
      <w:r>
        <w:t xml:space="preserve">期初余额 </w:t>
      </w:r>
    </w:p>
    <w:p>
      <w:r/>
    </w:p>
    <w:p>
      <w:r>
        <w:t xml:space="preserve">本期增加金额 </w:t>
      </w:r>
    </w:p>
    <w:p>
      <w:r/>
    </w:p>
    <w:p>
      <w:r>
        <w:t xml:space="preserve">本期减少金额 </w:t>
      </w:r>
    </w:p>
    <w:p>
      <w:r/>
    </w:p>
    <w:p>
      <w:r>
        <w:t xml:space="preserve">计提 </w:t>
      </w:r>
    </w:p>
    <w:p>
      <w:r/>
    </w:p>
    <w:p>
      <w:r>
        <w:t xml:space="preserve">其他 </w:t>
      </w:r>
    </w:p>
    <w:p>
      <w:r/>
    </w:p>
    <w:p>
      <w:r>
        <w:t xml:space="preserve">转回或转销 </w:t>
      </w:r>
    </w:p>
    <w:p>
      <w:r/>
    </w:p>
    <w:p>
      <w:r>
        <w:t xml:space="preserve">其他 </w:t>
      </w:r>
    </w:p>
    <w:p>
      <w:r/>
    </w:p>
    <w:p>
      <w:r>
        <w:t xml:space="preserve">库存商品 </w:t>
      </w:r>
    </w:p>
    <w:p>
      <w:r/>
    </w:p>
    <w:p>
      <w:r>
        <w:t xml:space="preserve">合计 </w:t>
      </w:r>
    </w:p>
    <w:p>
      <w:r/>
    </w:p>
    <w:p>
      <w:r>
        <w:t xml:space="preserve">290,453.79 </w:t>
      </w:r>
    </w:p>
    <w:p>
      <w:r/>
    </w:p>
    <w:p>
      <w:r>
        <w:t xml:space="preserve">3,728.71 </w:t>
      </w:r>
    </w:p>
    <w:p>
      <w:r/>
    </w:p>
    <w:p>
      <w:r>
        <w:t xml:space="preserve">7,190.50 </w:t>
      </w:r>
    </w:p>
    <w:p>
      <w:r/>
    </w:p>
    <w:p>
      <w:r>
        <w:t xml:space="preserve">1,841.56 </w:t>
      </w:r>
    </w:p>
    <w:p>
      <w:r/>
    </w:p>
    <w:p>
      <w:r>
        <w:t xml:space="preserve">290,453.79 </w:t>
      </w:r>
    </w:p>
    <w:p>
      <w:r/>
    </w:p>
    <w:p>
      <w:r>
        <w:t xml:space="preserve">3,728.71 </w:t>
      </w:r>
    </w:p>
    <w:p>
      <w:r/>
    </w:p>
    <w:p>
      <w:r>
        <w:t xml:space="preserve">7,190.50 </w:t>
      </w:r>
    </w:p>
    <w:p>
      <w:r/>
    </w:p>
    <w:p>
      <w:r>
        <w:t xml:space="preserve">1,841.56 </w:t>
      </w:r>
    </w:p>
    <w:p>
      <w:r/>
    </w:p>
    <w:p>
      <w:r>
        <w:t xml:space="preserve">单位： 元 </w:t>
      </w:r>
    </w:p>
    <w:p>
      <w:r/>
    </w:p>
    <w:p>
      <w:r>
        <w:t xml:space="preserve">期末余额 </w:t>
      </w:r>
    </w:p>
    <w:p>
      <w:r/>
    </w:p>
    <w:p>
      <w:r>
        <w:t xml:space="preserve">299,531.44 </w:t>
      </w:r>
    </w:p>
    <w:p>
      <w:r/>
    </w:p>
    <w:p>
      <w:r>
        <w:t xml:space="preserve">299,531.44 </w:t>
      </w:r>
    </w:p>
    <w:p>
      <w:r/>
    </w:p>
    <w:p>
      <w:r>
        <w:t xml:space="preserve">（3） 存货期末余额含有借款费用资本化金额的说明 </w:t>
      </w:r>
    </w:p>
    <w:p>
      <w:r/>
    </w:p>
    <w:p>
      <w:r>
        <w:t xml:space="preserve">无 </w:t>
      </w:r>
    </w:p>
    <w:p>
      <w:r/>
    </w:p>
    <w:p>
      <w:r>
        <w:t xml:space="preserve">（4） 期末建造合同形成的已完工未结算资产情况 </w:t>
      </w:r>
    </w:p>
    <w:p>
      <w:r/>
    </w:p>
    <w:p>
      <w:r>
        <w:t xml:space="preserve">无 </w:t>
      </w:r>
    </w:p>
    <w:p>
      <w:r/>
    </w:p>
    <w:p>
      <w:r>
        <w:t xml:space="preserve"> 116 / 178 </w:t>
      </w:r>
    </w:p>
    <w:p>
      <w:r/>
    </w:p>
    <w:p>
      <w:r>
        <w:t xml:space="preserve"> </w:t>
      </w:r>
    </w:p>
    <w:p>
      <w:r>
        <w:t xml:space="preserve"> </w:t>
      </w:r>
    </w:p>
    <w:p>
      <w:r>
        <w:t xml:space="preserve"> </w:t>
      </w:r>
    </w:p>
    <w:p>
      <w:r>
        <w:t xml:space="preserve"> </w:t>
      </w:r>
    </w:p>
    <w:p>
      <w:r>
        <w:t xml:space="preserve"> </w:t>
      </w:r>
    </w:p>
    <w:p>
      <w:r>
        <w:t xml:space="preserve">6、其他流动资产 </w:t>
      </w:r>
    </w:p>
    <w:p>
      <w:r/>
    </w:p>
    <w:p>
      <w:r>
        <w:t xml:space="preserve">二六三网络通信股份有限公司 2018 年年度报告全文 </w:t>
      </w:r>
    </w:p>
    <w:p>
      <w:r/>
    </w:p>
    <w:p>
      <w:r>
        <w:t xml:space="preserve">项目 </w:t>
      </w:r>
    </w:p>
    <w:p>
      <w:r/>
    </w:p>
    <w:p>
      <w:r>
        <w:t xml:space="preserve">期末余额 </w:t>
      </w:r>
    </w:p>
    <w:p>
      <w:r/>
    </w:p>
    <w:p>
      <w:r>
        <w:t xml:space="preserve">期初余额 </w:t>
      </w:r>
    </w:p>
    <w:p>
      <w:r/>
    </w:p>
    <w:p>
      <w:r>
        <w:t xml:space="preserve">银行理财产品 </w:t>
      </w:r>
    </w:p>
    <w:p>
      <w:r/>
    </w:p>
    <w:p>
      <w:r>
        <w:t xml:space="preserve">预缴企业所得税 </w:t>
      </w:r>
    </w:p>
    <w:p>
      <w:r/>
    </w:p>
    <w:p>
      <w:r>
        <w:t xml:space="preserve">增值税待抵扣进项税额 </w:t>
      </w:r>
    </w:p>
    <w:p>
      <w:r/>
    </w:p>
    <w:p>
      <w:r>
        <w:t xml:space="preserve">合计 </w:t>
      </w:r>
    </w:p>
    <w:p>
      <w:r/>
    </w:p>
    <w:p>
      <w:r>
        <w:t xml:space="preserve">其他说明： </w:t>
      </w:r>
    </w:p>
    <w:p>
      <w:r/>
    </w:p>
    <w:p>
      <w:r>
        <w:t xml:space="preserve">7、可供出售金融资产 </w:t>
      </w:r>
    </w:p>
    <w:p>
      <w:r/>
    </w:p>
    <w:p>
      <w:r>
        <w:t xml:space="preserve">（1）可供出售金融资产情况 </w:t>
      </w:r>
    </w:p>
    <w:p>
      <w:r/>
    </w:p>
    <w:p>
      <w:r>
        <w:t xml:space="preserve">122,280,000.00 </w:t>
      </w:r>
    </w:p>
    <w:p>
      <w:r/>
    </w:p>
    <w:p>
      <w:r>
        <w:t xml:space="preserve">10,362,457.53 </w:t>
      </w:r>
    </w:p>
    <w:p>
      <w:r/>
    </w:p>
    <w:p>
      <w:r>
        <w:t xml:space="preserve">2,389,132.56 </w:t>
      </w:r>
    </w:p>
    <w:p>
      <w:r/>
    </w:p>
    <w:p>
      <w:r>
        <w:t xml:space="preserve">135,031,590.09 </w:t>
      </w:r>
    </w:p>
    <w:p>
      <w:r/>
    </w:p>
    <w:p>
      <w:r>
        <w:t xml:space="preserve">单位： 元 </w:t>
      </w:r>
    </w:p>
    <w:p>
      <w:r/>
    </w:p>
    <w:p>
      <w:r>
        <w:t xml:space="preserve">143,000,000.00 </w:t>
      </w:r>
    </w:p>
    <w:p>
      <w:r/>
    </w:p>
    <w:p>
      <w:r>
        <w:t xml:space="preserve">1,772,141.92 </w:t>
      </w:r>
    </w:p>
    <w:p>
      <w:r/>
    </w:p>
    <w:p>
      <w:r>
        <w:t xml:space="preserve">17,437,802.05 </w:t>
      </w:r>
    </w:p>
    <w:p>
      <w:r/>
    </w:p>
    <w:p>
      <w:r>
        <w:t xml:space="preserve">162,209,943.97 </w:t>
      </w:r>
    </w:p>
    <w:p>
      <w:r/>
    </w:p>
    <w:p>
      <w:r>
        <w:t xml:space="preserve">单位： 元 </w:t>
      </w:r>
    </w:p>
    <w:p>
      <w:r/>
    </w:p>
    <w:p>
      <w:r>
        <w:t xml:space="preserve">项目 </w:t>
      </w:r>
    </w:p>
    <w:p>
      <w:r/>
    </w:p>
    <w:p>
      <w:r>
        <w:t xml:space="preserve">期末余额 </w:t>
      </w:r>
    </w:p>
    <w:p>
      <w:r/>
    </w:p>
    <w:p>
      <w:r>
        <w:t xml:space="preserve">期初余额 </w:t>
      </w:r>
    </w:p>
    <w:p>
      <w:r/>
    </w:p>
    <w:p>
      <w:r>
        <w:t xml:space="preserve">账面余额 </w:t>
      </w:r>
    </w:p>
    <w:p>
      <w:r/>
    </w:p>
    <w:p>
      <w:r>
        <w:t xml:space="preserve">减值准备 </w:t>
      </w:r>
    </w:p>
    <w:p>
      <w:r/>
    </w:p>
    <w:p>
      <w:r>
        <w:t xml:space="preserve">账面价值 </w:t>
      </w:r>
    </w:p>
    <w:p>
      <w:r/>
    </w:p>
    <w:p>
      <w:r>
        <w:t xml:space="preserve">账面余额 </w:t>
      </w:r>
    </w:p>
    <w:p>
      <w:r/>
    </w:p>
    <w:p>
      <w:r>
        <w:t xml:space="preserve">减值准备 </w:t>
      </w:r>
    </w:p>
    <w:p>
      <w:r/>
    </w:p>
    <w:p>
      <w:r>
        <w:t xml:space="preserve">账面价值 </w:t>
      </w:r>
    </w:p>
    <w:p>
      <w:r/>
    </w:p>
    <w:p>
      <w:r>
        <w:t xml:space="preserve">可供出售权益工具： </w:t>
      </w:r>
    </w:p>
    <w:p>
      <w:r/>
    </w:p>
    <w:p>
      <w:r>
        <w:t xml:space="preserve">168,139,940.55 </w:t>
      </w:r>
    </w:p>
    <w:p>
      <w:r/>
    </w:p>
    <w:p>
      <w:r>
        <w:t xml:space="preserve"> 168,139,940.55 185,032,128.20 </w:t>
      </w:r>
    </w:p>
    <w:p>
      <w:r/>
    </w:p>
    <w:p>
      <w:r>
        <w:t xml:space="preserve">185,032,128.20 </w:t>
      </w:r>
    </w:p>
    <w:p>
      <w:r/>
    </w:p>
    <w:p>
      <w:r>
        <w:t xml:space="preserve">  按公允价值计量的 </w:t>
      </w:r>
    </w:p>
    <w:p>
      <w:r/>
    </w:p>
    <w:p>
      <w:r>
        <w:t xml:space="preserve">62,250,000.00 </w:t>
      </w:r>
    </w:p>
    <w:p>
      <w:r/>
    </w:p>
    <w:p>
      <w:r>
        <w:t xml:space="preserve"> 62,250,000.00 80,982,479.42 </w:t>
      </w:r>
    </w:p>
    <w:p>
      <w:r/>
    </w:p>
    <w:p>
      <w:r>
        <w:t xml:space="preserve">80,982,479.42 </w:t>
      </w:r>
    </w:p>
    <w:p>
      <w:r/>
    </w:p>
    <w:p>
      <w:r>
        <w:t xml:space="preserve">  按成本计量的 </w:t>
      </w:r>
    </w:p>
    <w:p>
      <w:r/>
    </w:p>
    <w:p>
      <w:r>
        <w:t xml:space="preserve">105,889,940.55 </w:t>
      </w:r>
    </w:p>
    <w:p>
      <w:r/>
    </w:p>
    <w:p>
      <w:r>
        <w:t xml:space="preserve"> 105,889,940.55 104,049,648.78 </w:t>
      </w:r>
    </w:p>
    <w:p>
      <w:r/>
    </w:p>
    <w:p>
      <w:r>
        <w:t xml:space="preserve">104,049,648.78 </w:t>
      </w:r>
    </w:p>
    <w:p>
      <w:r/>
    </w:p>
    <w:p>
      <w:r>
        <w:t xml:space="preserve">合计 </w:t>
      </w:r>
    </w:p>
    <w:p>
      <w:r/>
    </w:p>
    <w:p>
      <w:r>
        <w:t xml:space="preserve">168,139,940.55 </w:t>
      </w:r>
    </w:p>
    <w:p>
      <w:r/>
    </w:p>
    <w:p>
      <w:r>
        <w:t xml:space="preserve"> 168,139,940.55 185,032,128.20 </w:t>
      </w:r>
    </w:p>
    <w:p>
      <w:r/>
    </w:p>
    <w:p>
      <w:r>
        <w:t xml:space="preserve">185,032,128.20 </w:t>
      </w:r>
    </w:p>
    <w:p>
      <w:r/>
    </w:p>
    <w:p>
      <w:r>
        <w:t xml:space="preserve">（2）期末按公允价值计量的可供出售金融资产 </w:t>
      </w:r>
    </w:p>
    <w:p>
      <w:r/>
    </w:p>
    <w:p>
      <w:r>
        <w:t xml:space="preserve">可供出售金融资产分类 </w:t>
      </w:r>
    </w:p>
    <w:p>
      <w:r/>
    </w:p>
    <w:p>
      <w:r>
        <w:t xml:space="preserve">可供出售权益工具 </w:t>
      </w:r>
    </w:p>
    <w:p>
      <w:r/>
    </w:p>
    <w:p>
      <w:r>
        <w:t xml:space="preserve">合计 </w:t>
      </w:r>
    </w:p>
    <w:p>
      <w:r/>
    </w:p>
    <w:p>
      <w:r>
        <w:t xml:space="preserve">权益工具的成本/债务工具的摊余成本 </w:t>
      </w:r>
    </w:p>
    <w:p>
      <w:r/>
    </w:p>
    <w:p>
      <w:r>
        <w:t xml:space="preserve">公允价值 </w:t>
      </w:r>
    </w:p>
    <w:p>
      <w:r/>
    </w:p>
    <w:p>
      <w:r>
        <w:t>累计计入其他综合收益的公允价值变动</w:t>
      </w:r>
    </w:p>
    <w:p>
      <w:r/>
    </w:p>
    <w:p>
      <w:r>
        <w:t xml:space="preserve">金额 </w:t>
      </w:r>
    </w:p>
    <w:p>
      <w:r/>
    </w:p>
    <w:p>
      <w:r>
        <w:t xml:space="preserve">上述股权投资的公允价值计量方法详见附注(十一)。 </w:t>
      </w:r>
    </w:p>
    <w:p>
      <w:r/>
    </w:p>
    <w:p>
      <w:r>
        <w:t xml:space="preserve"> 117 / 178 </w:t>
      </w:r>
    </w:p>
    <w:p>
      <w:r/>
    </w:p>
    <w:p>
      <w:r>
        <w:t xml:space="preserve">单位： 元 </w:t>
      </w:r>
    </w:p>
    <w:p>
      <w:r/>
    </w:p>
    <w:p>
      <w:r>
        <w:t xml:space="preserve">29,057,630.00 </w:t>
      </w:r>
    </w:p>
    <w:p>
      <w:r/>
    </w:p>
    <w:p>
      <w:r>
        <w:t xml:space="preserve">62,250,000.00 </w:t>
      </w:r>
    </w:p>
    <w:p>
      <w:r/>
    </w:p>
    <w:p>
      <w:r>
        <w:t xml:space="preserve">29,057,630.00 </w:t>
      </w:r>
    </w:p>
    <w:p>
      <w:r/>
    </w:p>
    <w:p>
      <w:r>
        <w:t xml:space="preserve">62,250,000.00 </w:t>
      </w:r>
    </w:p>
    <w:p>
      <w:r/>
    </w:p>
    <w:p>
      <w:r>
        <w:t xml:space="preserve">33,192,370.00 </w:t>
      </w:r>
    </w:p>
    <w:p>
      <w:r/>
    </w:p>
    <w:p>
      <w:r>
        <w:t xml:space="preserve">33,192,370.00 </w:t>
      </w:r>
    </w:p>
    <w:p>
      <w:r/>
    </w:p>
    <w:p>
      <w:r>
        <w:t xml:space="preserve"> </w:t>
      </w:r>
    </w:p>
    <w:p>
      <w:r>
        <w:t xml:space="preserve"> </w:t>
      </w:r>
    </w:p>
    <w:p>
      <w:r>
        <w:t xml:space="preserve"> </w:t>
      </w:r>
    </w:p>
    <w:p>
      <w:r>
        <w:t xml:space="preserve"> </w:t>
      </w:r>
    </w:p>
    <w:p>
      <w:r>
        <w:t xml:space="preserve"> </w:t>
      </w:r>
    </w:p>
    <w:p>
      <w:r>
        <w:t xml:space="preserve">二六三网络通信股份有限公司 2018 年年度报告全文 </w:t>
      </w:r>
    </w:p>
    <w:p>
      <w:r/>
    </w:p>
    <w:p>
      <w:r>
        <w:t xml:space="preserve">单位： 元 </w:t>
      </w:r>
    </w:p>
    <w:p>
      <w:r/>
    </w:p>
    <w:p>
      <w:r>
        <w:t>在被投资单位</w:t>
      </w:r>
    </w:p>
    <w:p>
      <w:r/>
    </w:p>
    <w:p>
      <w:r>
        <w:t>本期现</w:t>
      </w:r>
    </w:p>
    <w:p>
      <w:r/>
    </w:p>
    <w:p>
      <w:r>
        <w:t xml:space="preserve">持股比例 </w:t>
      </w:r>
    </w:p>
    <w:p>
      <w:r/>
    </w:p>
    <w:p>
      <w:r>
        <w:t xml:space="preserve">金红利 </w:t>
      </w:r>
    </w:p>
    <w:p>
      <w:r/>
    </w:p>
    <w:p>
      <w:r>
        <w:t xml:space="preserve">2.76% </w:t>
      </w:r>
    </w:p>
    <w:p>
      <w:r/>
    </w:p>
    <w:p>
      <w:r>
        <w:t xml:space="preserve">1.74% </w:t>
      </w:r>
    </w:p>
    <w:p>
      <w:r/>
    </w:p>
    <w:p>
      <w:r>
        <w:t xml:space="preserve">12.16% </w:t>
      </w:r>
    </w:p>
    <w:p>
      <w:r/>
    </w:p>
    <w:p>
      <w:r>
        <w:t xml:space="preserve">17.37% </w:t>
      </w:r>
    </w:p>
    <w:p>
      <w:r/>
    </w:p>
    <w:p>
      <w:r>
        <w:t xml:space="preserve">6.49% </w:t>
      </w:r>
    </w:p>
    <w:p>
      <w:r/>
    </w:p>
    <w:p>
      <w:r>
        <w:t xml:space="preserve">（3）期末按成本计量的可供出售金融资产 </w:t>
      </w:r>
    </w:p>
    <w:p>
      <w:r/>
    </w:p>
    <w:p>
      <w:r>
        <w:t xml:space="preserve">账面余额 </w:t>
      </w:r>
    </w:p>
    <w:p>
      <w:r/>
    </w:p>
    <w:p>
      <w:r>
        <w:t xml:space="preserve">减值准备 </w:t>
      </w:r>
    </w:p>
    <w:p>
      <w:r/>
    </w:p>
    <w:p>
      <w:r>
        <w:t xml:space="preserve">被投资单位 </w:t>
      </w:r>
    </w:p>
    <w:p>
      <w:r/>
    </w:p>
    <w:p>
      <w:r>
        <w:t xml:space="preserve">期初 </w:t>
      </w:r>
    </w:p>
    <w:p>
      <w:r/>
    </w:p>
    <w:p>
      <w:r>
        <w:t xml:space="preserve">本期增加 </w:t>
      </w:r>
    </w:p>
    <w:p>
      <w:r/>
    </w:p>
    <w:p>
      <w:r>
        <w:t>本期</w:t>
      </w:r>
    </w:p>
    <w:p>
      <w:r/>
    </w:p>
    <w:p>
      <w:r>
        <w:t xml:space="preserve">减少 </w:t>
      </w:r>
    </w:p>
    <w:p>
      <w:r/>
    </w:p>
    <w:p>
      <w:r>
        <w:t xml:space="preserve">期末 </w:t>
      </w:r>
    </w:p>
    <w:p>
      <w:r/>
    </w:p>
    <w:p>
      <w:r>
        <w:t>期</w:t>
      </w:r>
    </w:p>
    <w:p>
      <w:r/>
    </w:p>
    <w:p>
      <w:r>
        <w:t>本期</w:t>
      </w:r>
    </w:p>
    <w:p>
      <w:r/>
    </w:p>
    <w:p>
      <w:r>
        <w:t>本期</w:t>
      </w:r>
    </w:p>
    <w:p>
      <w:r/>
    </w:p>
    <w:p>
      <w:r>
        <w:t>期</w:t>
      </w:r>
    </w:p>
    <w:p>
      <w:r/>
    </w:p>
    <w:p>
      <w:r>
        <w:t xml:space="preserve">初 </w:t>
      </w:r>
    </w:p>
    <w:p>
      <w:r/>
    </w:p>
    <w:p>
      <w:r>
        <w:t xml:space="preserve">增加 </w:t>
      </w:r>
    </w:p>
    <w:p>
      <w:r/>
    </w:p>
    <w:p>
      <w:r>
        <w:t xml:space="preserve">减少 </w:t>
      </w:r>
    </w:p>
    <w:p>
      <w:r/>
    </w:p>
    <w:p>
      <w:r>
        <w:t xml:space="preserve">末 </w:t>
      </w:r>
    </w:p>
    <w:p>
      <w:r/>
    </w:p>
    <w:p>
      <w:r>
        <w:t xml:space="preserve">GLOBETOUCH INC. </w:t>
      </w:r>
    </w:p>
    <w:p>
      <w:r/>
    </w:p>
    <w:p>
      <w:r>
        <w:t xml:space="preserve">19,602,580.40 986,999.01 </w:t>
      </w:r>
    </w:p>
    <w:p>
      <w:r/>
    </w:p>
    <w:p>
      <w:r>
        <w:t xml:space="preserve"> 20,589,579.41 </w:t>
      </w:r>
    </w:p>
    <w:p>
      <w:r/>
    </w:p>
    <w:p>
      <w:r>
        <w:t xml:space="preserve">Old Dominion National </w:t>
      </w:r>
    </w:p>
    <w:p>
      <w:r/>
    </w:p>
    <w:p>
      <w:r>
        <w:t xml:space="preserve">Bank </w:t>
      </w:r>
    </w:p>
    <w:p>
      <w:r/>
    </w:p>
    <w:p>
      <w:r>
        <w:t>北京慧友云商科技有限</w:t>
      </w:r>
    </w:p>
    <w:p>
      <w:r/>
    </w:p>
    <w:p>
      <w:r>
        <w:t xml:space="preserve">公司 </w:t>
      </w:r>
    </w:p>
    <w:p>
      <w:r/>
    </w:p>
    <w:p>
      <w:r>
        <w:t xml:space="preserve">Yulore Technology </w:t>
      </w:r>
    </w:p>
    <w:p>
      <w:r/>
    </w:p>
    <w:p>
      <w:r>
        <w:t xml:space="preserve">Limited </w:t>
      </w:r>
    </w:p>
    <w:p>
      <w:r/>
    </w:p>
    <w:p>
      <w:r>
        <w:t>北京致远互联软件股份</w:t>
      </w:r>
    </w:p>
    <w:p>
      <w:r/>
    </w:p>
    <w:p>
      <w:r>
        <w:t xml:space="preserve">有限公司 </w:t>
      </w:r>
    </w:p>
    <w:p>
      <w:r/>
    </w:p>
    <w:p>
      <w:r>
        <w:t xml:space="preserve">合计 </w:t>
      </w:r>
    </w:p>
    <w:p>
      <w:r/>
    </w:p>
    <w:p>
      <w:r>
        <w:t xml:space="preserve">7,841,040.00 394,800.00 </w:t>
      </w:r>
    </w:p>
    <w:p>
      <w:r/>
    </w:p>
    <w:p>
      <w:r>
        <w:t xml:space="preserve">8,235,840.00 </w:t>
      </w:r>
    </w:p>
    <w:p>
      <w:r/>
    </w:p>
    <w:p>
      <w:r>
        <w:t xml:space="preserve">15,000,000.00 </w:t>
      </w:r>
    </w:p>
    <w:p>
      <w:r/>
    </w:p>
    <w:p>
      <w:r>
        <w:t xml:space="preserve"> 15,000,000.00 </w:t>
      </w:r>
    </w:p>
    <w:p>
      <w:r/>
    </w:p>
    <w:p>
      <w:r>
        <w:t xml:space="preserve">9,106,028.38 458,492.76 </w:t>
      </w:r>
    </w:p>
    <w:p>
      <w:r/>
    </w:p>
    <w:p>
      <w:r>
        <w:t xml:space="preserve">9,564,521.14 </w:t>
      </w:r>
    </w:p>
    <w:p>
      <w:r/>
    </w:p>
    <w:p>
      <w:r>
        <w:t xml:space="preserve">52,500,000.00 </w:t>
      </w:r>
    </w:p>
    <w:p>
      <w:r/>
    </w:p>
    <w:p>
      <w:r>
        <w:t xml:space="preserve"> 52,500,000.00 </w:t>
      </w:r>
    </w:p>
    <w:p>
      <w:r/>
    </w:p>
    <w:p>
      <w:r>
        <w:t xml:space="preserve">104,049,648.78 1,840,291.77 </w:t>
      </w:r>
    </w:p>
    <w:p>
      <w:r/>
    </w:p>
    <w:p>
      <w:r>
        <w:t xml:space="preserve"> 105,889,940.55 </w:t>
      </w:r>
    </w:p>
    <w:p>
      <w:r/>
    </w:p>
    <w:p>
      <w:r>
        <w:t xml:space="preserve">-- </w:t>
      </w:r>
    </w:p>
    <w:p>
      <w:r/>
    </w:p>
    <w:p>
      <w:r>
        <w:t xml:space="preserve">（5） 报告期内可供出售金融资产减值的变动情况 </w:t>
      </w:r>
    </w:p>
    <w:p>
      <w:r/>
    </w:p>
    <w:p>
      <w:r>
        <w:t xml:space="preserve">无 </w:t>
      </w:r>
    </w:p>
    <w:p>
      <w:r/>
    </w:p>
    <w:p>
      <w:r>
        <w:t xml:space="preserve">（6） 可供出售权益工具期末公允价值严重下跌或非暂时性下跌但未计提减值准备的相关说明 </w:t>
      </w:r>
    </w:p>
    <w:p>
      <w:r/>
    </w:p>
    <w:p>
      <w:r>
        <w:t xml:space="preserve">无 </w:t>
      </w:r>
    </w:p>
    <w:p>
      <w:r/>
    </w:p>
    <w:p>
      <w:r>
        <w:t xml:space="preserve">其他说明 </w:t>
      </w:r>
    </w:p>
    <w:p>
      <w:r/>
    </w:p>
    <w:p>
      <w:r>
        <w:t xml:space="preserve">      本集团对年末按成本计量的可供出售金融资产被投资单位不具有控制、共同控制或重大影响，该等投资未在公开市场</w:t>
      </w:r>
    </w:p>
    <w:p>
      <w:r/>
    </w:p>
    <w:p>
      <w:r>
        <w:t xml:space="preserve">交易，公允价值不能可靠计量，故对其投资按成本计量。 </w:t>
      </w:r>
    </w:p>
    <w:p>
      <w:r/>
    </w:p>
    <w:p>
      <w:r>
        <w:t xml:space="preserve"> 118 / 178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8、长期股权投资 </w:t>
      </w:r>
    </w:p>
    <w:p>
      <w:r/>
    </w:p>
    <w:p>
      <w:r>
        <w:t xml:space="preserve">二六三网络通信股份有限公司 2018 年年度报告全文 </w:t>
      </w:r>
    </w:p>
    <w:p>
      <w:r/>
    </w:p>
    <w:p>
      <w:r>
        <w:t xml:space="preserve">被投资单位 </w:t>
      </w:r>
    </w:p>
    <w:p>
      <w:r/>
    </w:p>
    <w:p>
      <w:r>
        <w:t xml:space="preserve">期初余额 </w:t>
      </w:r>
    </w:p>
    <w:p>
      <w:r/>
    </w:p>
    <w:p>
      <w:r>
        <w:t xml:space="preserve">追加投资 </w:t>
      </w:r>
    </w:p>
    <w:p>
      <w:r/>
    </w:p>
    <w:p>
      <w:r>
        <w:t>减少</w:t>
      </w:r>
    </w:p>
    <w:p>
      <w:r/>
    </w:p>
    <w:p>
      <w:r>
        <w:t>权益法下确认的投资</w:t>
      </w:r>
    </w:p>
    <w:p>
      <w:r/>
    </w:p>
    <w:p>
      <w:r>
        <w:t>其他综合收</w:t>
      </w:r>
    </w:p>
    <w:p>
      <w:r/>
    </w:p>
    <w:p>
      <w:r>
        <w:t>其他权益</w:t>
      </w:r>
    </w:p>
    <w:p>
      <w:r/>
    </w:p>
    <w:p>
      <w:r>
        <w:t>宣告发放现金股</w:t>
      </w:r>
    </w:p>
    <w:p>
      <w:r/>
    </w:p>
    <w:p>
      <w:r>
        <w:t>计提减值</w:t>
      </w:r>
    </w:p>
    <w:p>
      <w:r/>
    </w:p>
    <w:p>
      <w:r>
        <w:t>其</w:t>
      </w:r>
    </w:p>
    <w:p>
      <w:r/>
    </w:p>
    <w:p>
      <w:r>
        <w:t xml:space="preserve">投资 </w:t>
      </w:r>
    </w:p>
    <w:p>
      <w:r/>
    </w:p>
    <w:p>
      <w:r>
        <w:t xml:space="preserve">损益 </w:t>
      </w:r>
    </w:p>
    <w:p>
      <w:r/>
    </w:p>
    <w:p>
      <w:r>
        <w:t xml:space="preserve">益调整 </w:t>
      </w:r>
    </w:p>
    <w:p>
      <w:r/>
    </w:p>
    <w:p>
      <w:r>
        <w:t xml:space="preserve">变动 </w:t>
      </w:r>
    </w:p>
    <w:p>
      <w:r/>
    </w:p>
    <w:p>
      <w:r>
        <w:t xml:space="preserve">利或利润 </w:t>
      </w:r>
    </w:p>
    <w:p>
      <w:r/>
    </w:p>
    <w:p>
      <w:r>
        <w:t xml:space="preserve">准备 </w:t>
      </w:r>
    </w:p>
    <w:p>
      <w:r/>
    </w:p>
    <w:p>
      <w:r>
        <w:t xml:space="preserve">他 </w:t>
      </w:r>
    </w:p>
    <w:p>
      <w:r/>
    </w:p>
    <w:p>
      <w:r>
        <w:t xml:space="preserve">本期增减变动 </w:t>
      </w:r>
    </w:p>
    <w:p>
      <w:r/>
    </w:p>
    <w:p>
      <w:r>
        <w:t xml:space="preserve">单位： 元 </w:t>
      </w:r>
    </w:p>
    <w:p>
      <w:r/>
    </w:p>
    <w:p>
      <w:r>
        <w:t xml:space="preserve">期末余额 </w:t>
      </w:r>
    </w:p>
    <w:p>
      <w:r/>
    </w:p>
    <w:p>
      <w:r>
        <w:t>减值准备期</w:t>
      </w:r>
    </w:p>
    <w:p>
      <w:r/>
    </w:p>
    <w:p>
      <w:r>
        <w:t xml:space="preserve">末余额 </w:t>
      </w:r>
    </w:p>
    <w:p>
      <w:r/>
    </w:p>
    <w:p>
      <w:r>
        <w:t xml:space="preserve">一、合营企业 </w:t>
      </w:r>
    </w:p>
    <w:p>
      <w:r/>
    </w:p>
    <w:p>
      <w:r>
        <w:t xml:space="preserve">二、联营企业 </w:t>
      </w:r>
    </w:p>
    <w:p>
      <w:r/>
    </w:p>
    <w:p>
      <w:r>
        <w:t>北京创新为营网络通信科技有限公司</w:t>
      </w:r>
    </w:p>
    <w:p>
      <w:r/>
    </w:p>
    <w:p>
      <w:r>
        <w:t xml:space="preserve">(以下简称“创新为营”) </w:t>
      </w:r>
    </w:p>
    <w:p>
      <w:r/>
    </w:p>
    <w:p>
      <w:r>
        <w:t>易美云(北京)信息技术有限公司(以下</w:t>
      </w:r>
    </w:p>
    <w:p>
      <w:r/>
    </w:p>
    <w:p>
      <w:r>
        <w:t xml:space="preserve">简称“易美云”) (注) </w:t>
      </w:r>
    </w:p>
    <w:p>
      <w:r/>
    </w:p>
    <w:p>
      <w:r>
        <w:t>北京企飞力网络科技有限公司(以下简</w:t>
      </w:r>
    </w:p>
    <w:p>
      <w:r/>
    </w:p>
    <w:p>
      <w:r>
        <w:t xml:space="preserve">称“企飞力”) </w:t>
      </w:r>
    </w:p>
    <w:p>
      <w:r/>
    </w:p>
    <w:p>
      <w:r>
        <w:t>苏州龙遨泛人工智能高科技投资中心</w:t>
      </w:r>
    </w:p>
    <w:p>
      <w:r/>
    </w:p>
    <w:p>
      <w:r>
        <w:t xml:space="preserve">(有限合伙) </w:t>
      </w:r>
    </w:p>
    <w:p>
      <w:r/>
    </w:p>
    <w:p>
      <w:r>
        <w:t xml:space="preserve">小计 </w:t>
      </w:r>
    </w:p>
    <w:p>
      <w:r/>
    </w:p>
    <w:p>
      <w:r>
        <w:t xml:space="preserve">合计 </w:t>
      </w:r>
    </w:p>
    <w:p>
      <w:r/>
    </w:p>
    <w:p>
      <w:r>
        <w:t xml:space="preserve">其他说明 </w:t>
      </w:r>
    </w:p>
    <w:p>
      <w:r/>
    </w:p>
    <w:p>
      <w:r>
        <w:t xml:space="preserve">注：易美云已于2018年12月完成注销。 </w:t>
      </w:r>
    </w:p>
    <w:p>
      <w:r/>
    </w:p>
    <w:p>
      <w:r>
        <w:t xml:space="preserve">1,699,404.45 </w:t>
      </w:r>
    </w:p>
    <w:p>
      <w:r/>
    </w:p>
    <w:p>
      <w:r>
        <w:t xml:space="preserve">23,628.83 </w:t>
      </w:r>
    </w:p>
    <w:p>
      <w:r/>
    </w:p>
    <w:p>
      <w:r>
        <w:t xml:space="preserve"> 1,723,033.28 </w:t>
      </w:r>
    </w:p>
    <w:p>
      <w:r/>
    </w:p>
    <w:p>
      <w:r>
        <w:t xml:space="preserve">1,981,322.43 </w:t>
      </w:r>
    </w:p>
    <w:p>
      <w:r/>
    </w:p>
    <w:p>
      <w:r>
        <w:t xml:space="preserve">80,240.83 </w:t>
      </w:r>
    </w:p>
    <w:p>
      <w:r/>
    </w:p>
    <w:p>
      <w:r>
        <w:t xml:space="preserve"> 20,000,000.00 </w:t>
      </w:r>
    </w:p>
    <w:p>
      <w:r/>
    </w:p>
    <w:p>
      <w:r>
        <w:t xml:space="preserve">-1,186,941.30 </w:t>
      </w:r>
    </w:p>
    <w:p>
      <w:r/>
    </w:p>
    <w:p>
      <w:r>
        <w:t xml:space="preserve">3,680,726.88 20,000,000.00 </w:t>
      </w:r>
    </w:p>
    <w:p>
      <w:r/>
    </w:p>
    <w:p>
      <w:r>
        <w:t xml:space="preserve">-1,083,071.64 </w:t>
      </w:r>
    </w:p>
    <w:p>
      <w:r/>
    </w:p>
    <w:p>
      <w:r>
        <w:t xml:space="preserve">3,680,726.88 20,000,000.00 </w:t>
      </w:r>
    </w:p>
    <w:p>
      <w:r/>
    </w:p>
    <w:p>
      <w:r>
        <w:t xml:space="preserve">-1,083,071.64 </w:t>
      </w:r>
    </w:p>
    <w:p>
      <w:r/>
    </w:p>
    <w:p>
      <w:r>
        <w:t xml:space="preserve"> 2,061,563.26 </w:t>
      </w:r>
    </w:p>
    <w:p>
      <w:r/>
    </w:p>
    <w:p>
      <w:r>
        <w:t xml:space="preserve"> 18,813,058.70 </w:t>
      </w:r>
    </w:p>
    <w:p>
      <w:r/>
    </w:p>
    <w:p>
      <w:r>
        <w:t xml:space="preserve"> 22,597,655.24 </w:t>
      </w:r>
    </w:p>
    <w:p>
      <w:r/>
    </w:p>
    <w:p>
      <w:r>
        <w:t xml:space="preserve"> 22,597,655.24 </w:t>
      </w:r>
    </w:p>
    <w:p>
      <w:r/>
    </w:p>
    <w:p>
      <w:r>
        <w:t xml:space="preserve"> 119 / 178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二六三网络通信股份有限公司 2018 年年度报告全文 </w:t>
      </w:r>
    </w:p>
    <w:p>
      <w:r/>
    </w:p>
    <w:p>
      <w:r>
        <w:t xml:space="preserve">9、投资性房地产 </w:t>
      </w:r>
    </w:p>
    <w:p>
      <w:r/>
    </w:p>
    <w:p>
      <w:r>
        <w:t xml:space="preserve">（1）采用成本计量模式的投资性房地产 </w:t>
      </w:r>
    </w:p>
    <w:p>
      <w:r/>
    </w:p>
    <w:p>
      <w:r>
        <w:t xml:space="preserve">√ 适用 □ 不适用  </w:t>
      </w:r>
    </w:p>
    <w:p>
      <w:r/>
    </w:p>
    <w:p>
      <w:r>
        <w:t xml:space="preserve">项目 </w:t>
      </w:r>
    </w:p>
    <w:p>
      <w:r/>
    </w:p>
    <w:p>
      <w:r>
        <w:t xml:space="preserve">房屋、建筑物 </w:t>
      </w:r>
    </w:p>
    <w:p>
      <w:r/>
    </w:p>
    <w:p>
      <w:r>
        <w:t xml:space="preserve">土地使用权 </w:t>
      </w:r>
    </w:p>
    <w:p>
      <w:r/>
    </w:p>
    <w:p>
      <w:r>
        <w:t xml:space="preserve">在建工程 </w:t>
      </w:r>
    </w:p>
    <w:p>
      <w:r/>
    </w:p>
    <w:p>
      <w:r>
        <w:t xml:space="preserve">合计 </w:t>
      </w:r>
    </w:p>
    <w:p>
      <w:r/>
    </w:p>
    <w:p>
      <w:r>
        <w:t xml:space="preserve">单位： 元 </w:t>
      </w:r>
    </w:p>
    <w:p>
      <w:r/>
    </w:p>
    <w:p>
      <w:r>
        <w:t xml:space="preserve">一、账面原值 </w:t>
      </w:r>
    </w:p>
    <w:p>
      <w:r/>
    </w:p>
    <w:p>
      <w:r>
        <w:t xml:space="preserve">1.期初余额 </w:t>
      </w:r>
    </w:p>
    <w:p>
      <w:r/>
    </w:p>
    <w:p>
      <w:r>
        <w:t xml:space="preserve">2.本期增加金额 </w:t>
      </w:r>
    </w:p>
    <w:p>
      <w:r/>
    </w:p>
    <w:p>
      <w:r>
        <w:t xml:space="preserve">32,549,390.44 </w:t>
      </w:r>
    </w:p>
    <w:p>
      <w:r/>
    </w:p>
    <w:p>
      <w:r>
        <w:t xml:space="preserve">7,801,834.80 </w:t>
      </w:r>
    </w:p>
    <w:p>
      <w:r/>
    </w:p>
    <w:p>
      <w:r>
        <w:t xml:space="preserve">1,638,876.90 </w:t>
      </w:r>
    </w:p>
    <w:p>
      <w:r/>
    </w:p>
    <w:p>
      <w:r>
        <w:t xml:space="preserve">392,826.00 </w:t>
      </w:r>
    </w:p>
    <w:p>
      <w:r/>
    </w:p>
    <w:p>
      <w:r>
        <w:t xml:space="preserve">（1）汇率变动影响 </w:t>
      </w:r>
    </w:p>
    <w:p>
      <w:r/>
    </w:p>
    <w:p>
      <w:r>
        <w:t xml:space="preserve">1,638,876.90 </w:t>
      </w:r>
    </w:p>
    <w:p>
      <w:r/>
    </w:p>
    <w:p>
      <w:r>
        <w:t xml:space="preserve">392,826.00 </w:t>
      </w:r>
    </w:p>
    <w:p>
      <w:r/>
    </w:p>
    <w:p>
      <w:r>
        <w:t xml:space="preserve">40,351,225.24 </w:t>
      </w:r>
    </w:p>
    <w:p>
      <w:r/>
    </w:p>
    <w:p>
      <w:r>
        <w:t xml:space="preserve">2,031,702.90 </w:t>
      </w:r>
    </w:p>
    <w:p>
      <w:r/>
    </w:p>
    <w:p>
      <w:r>
        <w:t xml:space="preserve">2,031,702.90 </w:t>
      </w:r>
    </w:p>
    <w:p>
      <w:r/>
    </w:p>
    <w:p>
      <w:r>
        <w:t xml:space="preserve">3.本期减少金额 </w:t>
      </w:r>
    </w:p>
    <w:p>
      <w:r/>
    </w:p>
    <w:p>
      <w:r>
        <w:t xml:space="preserve">4.期末余额 </w:t>
      </w:r>
    </w:p>
    <w:p>
      <w:r/>
    </w:p>
    <w:p>
      <w:r>
        <w:t>二、累计折旧和累计摊</w:t>
      </w:r>
    </w:p>
    <w:p>
      <w:r/>
    </w:p>
    <w:p>
      <w:r>
        <w:t xml:space="preserve">销 </w:t>
      </w:r>
    </w:p>
    <w:p>
      <w:r/>
    </w:p>
    <w:p>
      <w:r>
        <w:t xml:space="preserve">1.期初余额 </w:t>
      </w:r>
    </w:p>
    <w:p>
      <w:r/>
    </w:p>
    <w:p>
      <w:r>
        <w:t xml:space="preserve"> 2.本期增加金额 </w:t>
      </w:r>
    </w:p>
    <w:p>
      <w:r/>
    </w:p>
    <w:p>
      <w:r>
        <w:t xml:space="preserve">（1）计提或摊销 </w:t>
      </w:r>
    </w:p>
    <w:p>
      <w:r/>
    </w:p>
    <w:p>
      <w:r>
        <w:t xml:space="preserve">（2）汇率变动影响 </w:t>
      </w:r>
    </w:p>
    <w:p>
      <w:r/>
    </w:p>
    <w:p>
      <w:r>
        <w:t xml:space="preserve">3.本期减少金额 </w:t>
      </w:r>
    </w:p>
    <w:p>
      <w:r/>
    </w:p>
    <w:p>
      <w:r>
        <w:t xml:space="preserve">4.期末余额 </w:t>
      </w:r>
    </w:p>
    <w:p>
      <w:r/>
    </w:p>
    <w:p>
      <w:r>
        <w:t xml:space="preserve">三、减值准备 </w:t>
      </w:r>
    </w:p>
    <w:p>
      <w:r/>
    </w:p>
    <w:p>
      <w:r>
        <w:t xml:space="preserve">四、账面价值 </w:t>
      </w:r>
    </w:p>
    <w:p>
      <w:r/>
    </w:p>
    <w:p>
      <w:r>
        <w:t xml:space="preserve">1.期末账面价值 </w:t>
      </w:r>
    </w:p>
    <w:p>
      <w:r/>
    </w:p>
    <w:p>
      <w:r>
        <w:t xml:space="preserve">2.期初账面价值 </w:t>
      </w:r>
    </w:p>
    <w:p>
      <w:r/>
    </w:p>
    <w:p>
      <w:r>
        <w:t xml:space="preserve">34,188,267.34 </w:t>
      </w:r>
    </w:p>
    <w:p>
      <w:r/>
    </w:p>
    <w:p>
      <w:r>
        <w:t xml:space="preserve">8,194,660.80 </w:t>
      </w:r>
    </w:p>
    <w:p>
      <w:r/>
    </w:p>
    <w:p>
      <w:r>
        <w:t xml:space="preserve">42,382,928.14 </w:t>
      </w:r>
    </w:p>
    <w:p>
      <w:r/>
    </w:p>
    <w:p>
      <w:r>
        <w:t xml:space="preserve">2,016,949.28 </w:t>
      </w:r>
    </w:p>
    <w:p>
      <w:r/>
    </w:p>
    <w:p>
      <w:r>
        <w:t xml:space="preserve">978,176.53 </w:t>
      </w:r>
    </w:p>
    <w:p>
      <w:r/>
    </w:p>
    <w:p>
      <w:r>
        <w:t xml:space="preserve">845,573.68 </w:t>
      </w:r>
    </w:p>
    <w:p>
      <w:r/>
    </w:p>
    <w:p>
      <w:r>
        <w:t xml:space="preserve">132,602.85 </w:t>
      </w:r>
    </w:p>
    <w:p>
      <w:r/>
    </w:p>
    <w:p>
      <w:r>
        <w:t xml:space="preserve">2,995,125.81 </w:t>
      </w:r>
    </w:p>
    <w:p>
      <w:r/>
    </w:p>
    <w:p>
      <w:r>
        <w:t xml:space="preserve">31,193,141.53 </w:t>
      </w:r>
    </w:p>
    <w:p>
      <w:r/>
    </w:p>
    <w:p>
      <w:r>
        <w:t xml:space="preserve">8,194,660.80 </w:t>
      </w:r>
    </w:p>
    <w:p>
      <w:r/>
    </w:p>
    <w:p>
      <w:r>
        <w:t xml:space="preserve">30,532,441.16 </w:t>
      </w:r>
    </w:p>
    <w:p>
      <w:r/>
    </w:p>
    <w:p>
      <w:r>
        <w:t xml:space="preserve">7,801,834.80 </w:t>
      </w:r>
    </w:p>
    <w:p>
      <w:r/>
    </w:p>
    <w:p>
      <w:r>
        <w:t xml:space="preserve">2,016,949.28 </w:t>
      </w:r>
    </w:p>
    <w:p>
      <w:r/>
    </w:p>
    <w:p>
      <w:r>
        <w:t xml:space="preserve">978,176.53 </w:t>
      </w:r>
    </w:p>
    <w:p>
      <w:r/>
    </w:p>
    <w:p>
      <w:r>
        <w:t xml:space="preserve">845,573.68 </w:t>
      </w:r>
    </w:p>
    <w:p>
      <w:r/>
    </w:p>
    <w:p>
      <w:r>
        <w:t xml:space="preserve">132,602.85 </w:t>
      </w:r>
    </w:p>
    <w:p>
      <w:r/>
    </w:p>
    <w:p>
      <w:r>
        <w:t xml:space="preserve">2,995,125.81 </w:t>
      </w:r>
    </w:p>
    <w:p>
      <w:r/>
    </w:p>
    <w:p>
      <w:r>
        <w:t xml:space="preserve">39,387,802.33 </w:t>
      </w:r>
    </w:p>
    <w:p>
      <w:r/>
    </w:p>
    <w:p>
      <w:r>
        <w:t xml:space="preserve">38,334,275.96 </w:t>
      </w:r>
    </w:p>
    <w:p>
      <w:r/>
    </w:p>
    <w:p>
      <w:r>
        <w:t xml:space="preserve">（2）采用公允价值计量模式的投资性房地产 </w:t>
      </w:r>
    </w:p>
    <w:p>
      <w:r/>
    </w:p>
    <w:p>
      <w:r>
        <w:t xml:space="preserve">□ 适用 √ 不适用  </w:t>
      </w:r>
    </w:p>
    <w:p>
      <w:r/>
    </w:p>
    <w:p>
      <w:r>
        <w:t xml:space="preserve">（3）未办妥产权证书的投资性房地产情况 </w:t>
      </w:r>
    </w:p>
    <w:p>
      <w:r/>
    </w:p>
    <w:p>
      <w:r>
        <w:t xml:space="preserve">无 </w:t>
      </w:r>
    </w:p>
    <w:p>
      <w:r/>
    </w:p>
    <w:p>
      <w:r>
        <w:t xml:space="preserve"> 120 / 178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二六三网络通信股份有限公司 2018 年年度报告全文 </w:t>
      </w:r>
    </w:p>
    <w:p>
      <w:r/>
    </w:p>
    <w:p>
      <w:r>
        <w:t xml:space="preserve"> 121 / 178 </w:t>
      </w:r>
    </w:p>
    <w:p>
      <w:r/>
    </w:p>
    <w:p>
      <w:r>
        <w:t xml:space="preserve">10、固定资产 </w:t>
      </w:r>
    </w:p>
    <w:p>
      <w:r/>
    </w:p>
    <w:p>
      <w:r>
        <w:t xml:space="preserve">单位： 元 </w:t>
      </w:r>
    </w:p>
    <w:p>
      <w:r/>
    </w:p>
    <w:p>
      <w:r>
        <w:t xml:space="preserve">项目 </w:t>
      </w:r>
    </w:p>
    <w:p>
      <w:r/>
    </w:p>
    <w:p>
      <w:r>
        <w:t xml:space="preserve">期末余额 </w:t>
      </w:r>
    </w:p>
    <w:p>
      <w:r/>
    </w:p>
    <w:p>
      <w:r>
        <w:t xml:space="preserve">期初余额 </w:t>
      </w:r>
    </w:p>
    <w:p>
      <w:r/>
    </w:p>
    <w:p>
      <w:r>
        <w:t xml:space="preserve">固定资产 </w:t>
      </w:r>
    </w:p>
    <w:p>
      <w:r/>
    </w:p>
    <w:p>
      <w:r>
        <w:t xml:space="preserve">152,689,452.45 </w:t>
      </w:r>
    </w:p>
    <w:p>
      <w:r/>
    </w:p>
    <w:p>
      <w:r>
        <w:t xml:space="preserve">171,552,704.77 </w:t>
      </w:r>
    </w:p>
    <w:p>
      <w:r/>
    </w:p>
    <w:p>
      <w:r>
        <w:t xml:space="preserve">合计 </w:t>
      </w:r>
    </w:p>
    <w:p>
      <w:r/>
    </w:p>
    <w:p>
      <w:r>
        <w:t xml:space="preserve">152,689,452.45 </w:t>
      </w:r>
    </w:p>
    <w:p>
      <w:r/>
    </w:p>
    <w:p>
      <w:r>
        <w:t xml:space="preserve">171,552,704.77 </w:t>
      </w:r>
    </w:p>
    <w:p>
      <w:r/>
    </w:p>
    <w:p>
      <w:r>
        <w:t xml:space="preserve">（1）固定资产情况 </w:t>
      </w:r>
    </w:p>
    <w:p>
      <w:r/>
    </w:p>
    <w:p>
      <w:r>
        <w:t xml:space="preserve">单位： 元 </w:t>
      </w:r>
    </w:p>
    <w:p>
      <w:r/>
    </w:p>
    <w:p>
      <w:r>
        <w:t xml:space="preserve">项目 </w:t>
      </w:r>
    </w:p>
    <w:p>
      <w:r/>
    </w:p>
    <w:p>
      <w:r>
        <w:t>房屋及建筑物、构筑</w:t>
      </w:r>
    </w:p>
    <w:p>
      <w:r/>
    </w:p>
    <w:p>
      <w:r>
        <w:t xml:space="preserve">物 </w:t>
      </w:r>
    </w:p>
    <w:p>
      <w:r/>
    </w:p>
    <w:p>
      <w:r>
        <w:t xml:space="preserve">机器设备 </w:t>
      </w:r>
    </w:p>
    <w:p>
      <w:r/>
    </w:p>
    <w:p>
      <w:r>
        <w:t xml:space="preserve">运输设备 </w:t>
      </w:r>
    </w:p>
    <w:p>
      <w:r/>
    </w:p>
    <w:p>
      <w:r>
        <w:t xml:space="preserve">其他设备 </w:t>
      </w:r>
    </w:p>
    <w:p>
      <w:r/>
    </w:p>
    <w:p>
      <w:r>
        <w:t xml:space="preserve">合计 </w:t>
      </w:r>
    </w:p>
    <w:p>
      <w:r/>
    </w:p>
    <w:p>
      <w:r>
        <w:t xml:space="preserve">一、账面原值： </w:t>
      </w:r>
    </w:p>
    <w:p>
      <w:r/>
    </w:p>
    <w:p>
      <w:r>
        <w:t xml:space="preserve">1.期初余额 </w:t>
      </w:r>
    </w:p>
    <w:p>
      <w:r/>
    </w:p>
    <w:p>
      <w:r>
        <w:t xml:space="preserve">37,704,760.07 </w:t>
      </w:r>
    </w:p>
    <w:p>
      <w:r/>
    </w:p>
    <w:p>
      <w:r>
        <w:t xml:space="preserve">338,480,150.07 </w:t>
      </w:r>
    </w:p>
    <w:p>
      <w:r/>
    </w:p>
    <w:p>
      <w:r>
        <w:t xml:space="preserve">2,484,303.06 </w:t>
      </w:r>
    </w:p>
    <w:p>
      <w:r/>
    </w:p>
    <w:p>
      <w:r>
        <w:t xml:space="preserve">13,014,101.99 </w:t>
      </w:r>
    </w:p>
    <w:p>
      <w:r/>
    </w:p>
    <w:p>
      <w:r>
        <w:t xml:space="preserve">391,683,315.19 </w:t>
      </w:r>
    </w:p>
    <w:p>
      <w:r/>
    </w:p>
    <w:p>
      <w:r>
        <w:t xml:space="preserve">2.本期增加金额 </w:t>
      </w:r>
    </w:p>
    <w:p>
      <w:r/>
    </w:p>
    <w:p>
      <w:r>
        <w:t xml:space="preserve">18,722,449.38 </w:t>
      </w:r>
    </w:p>
    <w:p>
      <w:r/>
    </w:p>
    <w:p>
      <w:r>
        <w:t xml:space="preserve">401,348.62 </w:t>
      </w:r>
    </w:p>
    <w:p>
      <w:r/>
    </w:p>
    <w:p>
      <w:r>
        <w:t xml:space="preserve">636,861.72 </w:t>
      </w:r>
    </w:p>
    <w:p>
      <w:r/>
    </w:p>
    <w:p>
      <w:r>
        <w:t xml:space="preserve">19,760,659.72 </w:t>
      </w:r>
    </w:p>
    <w:p>
      <w:r/>
    </w:p>
    <w:p>
      <w:r>
        <w:t xml:space="preserve">（1）购置 </w:t>
      </w:r>
    </w:p>
    <w:p>
      <w:r/>
    </w:p>
    <w:p>
      <w:r>
        <w:t xml:space="preserve">14,474,034.58 </w:t>
      </w:r>
    </w:p>
    <w:p>
      <w:r/>
    </w:p>
    <w:p>
      <w:r>
        <w:t xml:space="preserve">299,272.76 </w:t>
      </w:r>
    </w:p>
    <w:p>
      <w:r/>
    </w:p>
    <w:p>
      <w:r>
        <w:t xml:space="preserve">14,773,307.34 </w:t>
      </w:r>
    </w:p>
    <w:p>
      <w:r/>
    </w:p>
    <w:p>
      <w:r>
        <w:t xml:space="preserve">（2）在建工程转入 </w:t>
      </w:r>
    </w:p>
    <w:p>
      <w:r/>
    </w:p>
    <w:p>
      <w:r>
        <w:t xml:space="preserve">1,930,517.47 </w:t>
      </w:r>
    </w:p>
    <w:p>
      <w:r/>
    </w:p>
    <w:p>
      <w:r>
        <w:t xml:space="preserve">1,930,517.47 </w:t>
      </w:r>
    </w:p>
    <w:p>
      <w:r/>
    </w:p>
    <w:p>
      <w:r>
        <w:t xml:space="preserve">（3）企业合并增加 </w:t>
      </w:r>
    </w:p>
    <w:p>
      <w:r/>
    </w:p>
    <w:p>
      <w:r>
        <w:t xml:space="preserve">264,560.21 </w:t>
      </w:r>
    </w:p>
    <w:p>
      <w:r/>
    </w:p>
    <w:p>
      <w:r>
        <w:t xml:space="preserve">386,186.97 </w:t>
      </w:r>
    </w:p>
    <w:p>
      <w:r/>
    </w:p>
    <w:p>
      <w:r>
        <w:t xml:space="preserve">160,552.79 </w:t>
      </w:r>
    </w:p>
    <w:p>
      <w:r/>
    </w:p>
    <w:p>
      <w:r>
        <w:t xml:space="preserve">811,299.97 </w:t>
      </w:r>
    </w:p>
    <w:p>
      <w:r/>
    </w:p>
    <w:p>
      <w:r>
        <w:t xml:space="preserve">(4)汇率变动影响 </w:t>
      </w:r>
    </w:p>
    <w:p>
      <w:r/>
    </w:p>
    <w:p>
      <w:r>
        <w:t xml:space="preserve">2,053,337.12 </w:t>
      </w:r>
    </w:p>
    <w:p>
      <w:r/>
    </w:p>
    <w:p>
      <w:r>
        <w:t xml:space="preserve">15,161.65 </w:t>
      </w:r>
    </w:p>
    <w:p>
      <w:r/>
    </w:p>
    <w:p>
      <w:r>
        <w:t xml:space="preserve">177,036.17 </w:t>
      </w:r>
    </w:p>
    <w:p>
      <w:r/>
    </w:p>
    <w:p>
      <w:r>
        <w:t xml:space="preserve">2,245,534.94 </w:t>
      </w:r>
    </w:p>
    <w:p>
      <w:r/>
    </w:p>
    <w:p>
      <w:r>
        <w:t xml:space="preserve">3.本期减少金额 </w:t>
      </w:r>
    </w:p>
    <w:p>
      <w:r/>
    </w:p>
    <w:p>
      <w:r>
        <w:t xml:space="preserve">11,204,578.35 </w:t>
      </w:r>
    </w:p>
    <w:p>
      <w:r/>
    </w:p>
    <w:p>
      <w:r>
        <w:t xml:space="preserve">520,536.55 </w:t>
      </w:r>
    </w:p>
    <w:p>
      <w:r/>
    </w:p>
    <w:p>
      <w:r>
        <w:t xml:space="preserve">11,725,114.90 </w:t>
      </w:r>
    </w:p>
    <w:p>
      <w:r/>
    </w:p>
    <w:p>
      <w:r>
        <w:t xml:space="preserve">（1）处置或报废 </w:t>
      </w:r>
    </w:p>
    <w:p>
      <w:r/>
    </w:p>
    <w:p>
      <w:r>
        <w:t xml:space="preserve">11,204,578.35 </w:t>
      </w:r>
    </w:p>
    <w:p>
      <w:r/>
    </w:p>
    <w:p>
      <w:r>
        <w:t xml:space="preserve">520,536.55 </w:t>
      </w:r>
    </w:p>
    <w:p>
      <w:r/>
    </w:p>
    <w:p>
      <w:r>
        <w:t xml:space="preserve">11,725,114.90 </w:t>
      </w:r>
    </w:p>
    <w:p>
      <w:r/>
    </w:p>
    <w:p>
      <w:r>
        <w:t xml:space="preserve">4.期末余额 </w:t>
      </w:r>
    </w:p>
    <w:p>
      <w:r/>
    </w:p>
    <w:p>
      <w:r>
        <w:t xml:space="preserve">37,704,760.07 </w:t>
      </w:r>
    </w:p>
    <w:p>
      <w:r/>
    </w:p>
    <w:p>
      <w:r>
        <w:t xml:space="preserve">345,998,021.10 </w:t>
      </w:r>
    </w:p>
    <w:p>
      <w:r/>
    </w:p>
    <w:p>
      <w:r>
        <w:t xml:space="preserve">2,885,651.68 </w:t>
      </w:r>
    </w:p>
    <w:p>
      <w:r/>
    </w:p>
    <w:p>
      <w:r>
        <w:t xml:space="preserve">13,130,427.16 </w:t>
      </w:r>
    </w:p>
    <w:p>
      <w:r/>
    </w:p>
    <w:p>
      <w:r>
        <w:t xml:space="preserve">399,718,860.01 </w:t>
      </w:r>
    </w:p>
    <w:p>
      <w:r/>
    </w:p>
    <w:p>
      <w:r>
        <w:t xml:space="preserve">二、累计折旧 </w:t>
      </w:r>
    </w:p>
    <w:p>
      <w:r/>
    </w:p>
    <w:p>
      <w:r>
        <w:t xml:space="preserve">1.期初余额 </w:t>
      </w:r>
    </w:p>
    <w:p>
      <w:r/>
    </w:p>
    <w:p>
      <w:r>
        <w:t xml:space="preserve">12,571,670.61 </w:t>
      </w:r>
    </w:p>
    <w:p>
      <w:r/>
    </w:p>
    <w:p>
      <w:r>
        <w:t xml:space="preserve">192,546,038.27 </w:t>
      </w:r>
    </w:p>
    <w:p>
      <w:r/>
    </w:p>
    <w:p>
      <w:r>
        <w:t xml:space="preserve">2,237,789.54 </w:t>
      </w:r>
    </w:p>
    <w:p>
      <w:r/>
    </w:p>
    <w:p>
      <w:r>
        <w:t xml:space="preserve">10,808,296.23 </w:t>
      </w:r>
    </w:p>
    <w:p>
      <w:r/>
    </w:p>
    <w:p>
      <w:r>
        <w:t xml:space="preserve">218,163,794.65 </w:t>
      </w:r>
    </w:p>
    <w:p>
      <w:r/>
    </w:p>
    <w:p>
      <w:r>
        <w:t xml:space="preserve">2.本期增加金额 </w:t>
      </w:r>
    </w:p>
    <w:p>
      <w:r/>
    </w:p>
    <w:p>
      <w:r>
        <w:t xml:space="preserve">871,607.41 </w:t>
      </w:r>
    </w:p>
    <w:p>
      <w:r/>
    </w:p>
    <w:p>
      <w:r>
        <w:t xml:space="preserve">35,208,267.05 </w:t>
      </w:r>
    </w:p>
    <w:p>
      <w:r/>
    </w:p>
    <w:p>
      <w:r>
        <w:t xml:space="preserve">181,782.19 </w:t>
      </w:r>
    </w:p>
    <w:p>
      <w:r/>
    </w:p>
    <w:p>
      <w:r>
        <w:t xml:space="preserve">1,268,274.36 </w:t>
      </w:r>
    </w:p>
    <w:p>
      <w:r/>
    </w:p>
    <w:p>
      <w:r>
        <w:t xml:space="preserve">37,529,931.01 </w:t>
      </w:r>
    </w:p>
    <w:p>
      <w:r/>
    </w:p>
    <w:p>
      <w:r>
        <w:t xml:space="preserve">（1）计提 </w:t>
      </w:r>
    </w:p>
    <w:p>
      <w:r/>
    </w:p>
    <w:p>
      <w:r>
        <w:t xml:space="preserve">871,607.41 </w:t>
      </w:r>
    </w:p>
    <w:p>
      <w:r/>
    </w:p>
    <w:p>
      <w:r>
        <w:t xml:space="preserve">33,568,967.99 </w:t>
      </w:r>
    </w:p>
    <w:p>
      <w:r/>
    </w:p>
    <w:p>
      <w:r>
        <w:t xml:space="preserve">118,304.22 </w:t>
      </w:r>
    </w:p>
    <w:p>
      <w:r/>
    </w:p>
    <w:p>
      <w:r>
        <w:t xml:space="preserve">1,002,036.44 </w:t>
      </w:r>
    </w:p>
    <w:p>
      <w:r/>
    </w:p>
    <w:p>
      <w:r>
        <w:t xml:space="preserve">35,560,916.06 </w:t>
      </w:r>
    </w:p>
    <w:p>
      <w:r/>
    </w:p>
    <w:p>
      <w:r>
        <w:t xml:space="preserve">(2)企业合并增加 </w:t>
      </w:r>
    </w:p>
    <w:p>
      <w:r/>
    </w:p>
    <w:p>
      <w:r>
        <w:t xml:space="preserve">57,371.28 </w:t>
      </w:r>
    </w:p>
    <w:p>
      <w:r/>
    </w:p>
    <w:p>
      <w:r>
        <w:t xml:space="preserve">61,146.25 </w:t>
      </w:r>
    </w:p>
    <w:p>
      <w:r/>
    </w:p>
    <w:p>
      <w:r>
        <w:t xml:space="preserve">136,878.17 </w:t>
      </w:r>
    </w:p>
    <w:p>
      <w:r/>
    </w:p>
    <w:p>
      <w:r>
        <w:t xml:space="preserve">255,395.70 </w:t>
      </w:r>
    </w:p>
    <w:p>
      <w:r/>
    </w:p>
    <w:p>
      <w:r>
        <w:t xml:space="preserve">(3)汇率变动影响 </w:t>
      </w:r>
    </w:p>
    <w:p>
      <w:r/>
    </w:p>
    <w:p>
      <w:r>
        <w:t xml:space="preserve">1,581,927.78 </w:t>
      </w:r>
    </w:p>
    <w:p>
      <w:r/>
    </w:p>
    <w:p>
      <w:r>
        <w:t xml:space="preserve">2,331.72 </w:t>
      </w:r>
    </w:p>
    <w:p>
      <w:r/>
    </w:p>
    <w:p>
      <w:r>
        <w:t xml:space="preserve">129,359.75 </w:t>
      </w:r>
    </w:p>
    <w:p>
      <w:r/>
    </w:p>
    <w:p>
      <w:r>
        <w:t xml:space="preserve">1,713,619.25 </w:t>
      </w:r>
    </w:p>
    <w:p>
      <w:r/>
    </w:p>
    <w:p>
      <w:r>
        <w:t xml:space="preserve">3.本期减少金额 </w:t>
      </w:r>
    </w:p>
    <w:p>
      <w:r/>
    </w:p>
    <w:p>
      <w:r>
        <w:t xml:space="preserve">10,147,756.60 </w:t>
      </w:r>
    </w:p>
    <w:p>
      <w:r/>
    </w:p>
    <w:p>
      <w:r>
        <w:t xml:space="preserve">472,597.22 </w:t>
      </w:r>
    </w:p>
    <w:p>
      <w:r/>
    </w:p>
    <w:p>
      <w:r>
        <w:t xml:space="preserve">10,620,353.82 </w:t>
      </w:r>
    </w:p>
    <w:p>
      <w:r/>
    </w:p>
    <w:p>
      <w:r>
        <w:t xml:space="preserve">（1）处置或报废 </w:t>
      </w:r>
    </w:p>
    <w:p>
      <w:r/>
    </w:p>
    <w:p>
      <w:r>
        <w:t xml:space="preserve">10,147,756.60 </w:t>
      </w:r>
    </w:p>
    <w:p>
      <w:r/>
    </w:p>
    <w:p>
      <w:r>
        <w:t xml:space="preserve">472,597.22 </w:t>
      </w:r>
    </w:p>
    <w:p>
      <w:r/>
    </w:p>
    <w:p>
      <w:r>
        <w:t xml:space="preserve">10,620,353.82 </w:t>
      </w:r>
    </w:p>
    <w:p>
      <w:r/>
    </w:p>
    <w:p>
      <w:r>
        <w:t xml:space="preserve">4.期末余额 </w:t>
      </w:r>
    </w:p>
    <w:p>
      <w:r/>
    </w:p>
    <w:p>
      <w:r>
        <w:t xml:space="preserve">13,443,278.02 </w:t>
      </w:r>
    </w:p>
    <w:p>
      <w:r/>
    </w:p>
    <w:p>
      <w:r>
        <w:t xml:space="preserve">217,606,548.72 </w:t>
      </w:r>
    </w:p>
    <w:p>
      <w:r/>
    </w:p>
    <w:p>
      <w:r>
        <w:t xml:space="preserve">2,419,571.73 </w:t>
      </w:r>
    </w:p>
    <w:p>
      <w:r/>
    </w:p>
    <w:p>
      <w:r>
        <w:t xml:space="preserve">11,603,973.37 </w:t>
      </w:r>
    </w:p>
    <w:p>
      <w:r/>
    </w:p>
    <w:p>
      <w:r>
        <w:t xml:space="preserve">245,073,371.84 </w:t>
      </w:r>
    </w:p>
    <w:p>
      <w:r/>
    </w:p>
    <w:p>
      <w:r>
        <w:t xml:space="preserve">三、减值准备 </w:t>
      </w:r>
    </w:p>
    <w:p>
      <w:r/>
    </w:p>
    <w:p>
      <w:r>
        <w:t xml:space="preserve">1.期初余额 </w:t>
      </w:r>
    </w:p>
    <w:p>
      <w:r/>
    </w:p>
    <w:p>
      <w:r>
        <w:t xml:space="preserve">1,934,655.66 </w:t>
      </w:r>
    </w:p>
    <w:p>
      <w:r/>
    </w:p>
    <w:p>
      <w:r>
        <w:t xml:space="preserve">32,160.11 </w:t>
      </w:r>
    </w:p>
    <w:p>
      <w:r/>
    </w:p>
    <w:p>
      <w:r>
        <w:t xml:space="preserve">1,966,815.77 </w:t>
      </w:r>
    </w:p>
    <w:p>
      <w:r/>
    </w:p>
    <w:p>
      <w:r>
        <w:t xml:space="preserve">2.本期增加金额 </w:t>
      </w:r>
    </w:p>
    <w:p>
      <w:r/>
    </w:p>
    <w:p>
      <w:r>
        <w:t xml:space="preserve">（1）计提 </w:t>
      </w:r>
    </w:p>
    <w:p>
      <w:r/>
    </w:p>
    <w:p>
      <w:r>
        <w:t xml:space="preserve">3.本期减少金额 </w:t>
      </w:r>
    </w:p>
    <w:p>
      <w:r/>
    </w:p>
    <w:p>
      <w:r>
        <w:t xml:space="preserve">4,418.58 </w:t>
      </w:r>
    </w:p>
    <w:p>
      <w:r/>
    </w:p>
    <w:p>
      <w:r>
        <w:t xml:space="preserve">6,361.47 </w:t>
      </w:r>
    </w:p>
    <w:p>
      <w:r/>
    </w:p>
    <w:p>
      <w:r>
        <w:t xml:space="preserve">10,780.05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二六三网络通信股份有限公司 2018 年年度报告全文 </w:t>
      </w:r>
    </w:p>
    <w:p>
      <w:r/>
    </w:p>
    <w:p>
      <w:r>
        <w:t xml:space="preserve">项目 </w:t>
      </w:r>
    </w:p>
    <w:p>
      <w:r/>
    </w:p>
    <w:p>
      <w:r>
        <w:t>房屋及建筑物、构筑</w:t>
      </w:r>
    </w:p>
    <w:p>
      <w:r/>
    </w:p>
    <w:p>
      <w:r>
        <w:t xml:space="preserve">物 </w:t>
      </w:r>
    </w:p>
    <w:p>
      <w:r/>
    </w:p>
    <w:p>
      <w:r>
        <w:t xml:space="preserve">机器设备 </w:t>
      </w:r>
    </w:p>
    <w:p>
      <w:r/>
    </w:p>
    <w:p>
      <w:r>
        <w:t xml:space="preserve">运输设备 </w:t>
      </w:r>
    </w:p>
    <w:p>
      <w:r/>
    </w:p>
    <w:p>
      <w:r>
        <w:t xml:space="preserve">其他设备 </w:t>
      </w:r>
    </w:p>
    <w:p>
      <w:r/>
    </w:p>
    <w:p>
      <w:r>
        <w:t xml:space="preserve">合计 </w:t>
      </w:r>
    </w:p>
    <w:p>
      <w:r/>
    </w:p>
    <w:p>
      <w:r>
        <w:t xml:space="preserve">（1）处置或报废 </w:t>
      </w:r>
    </w:p>
    <w:p>
      <w:r/>
    </w:p>
    <w:p>
      <w:r>
        <w:t xml:space="preserve">4.期末余额 </w:t>
      </w:r>
    </w:p>
    <w:p>
      <w:r/>
    </w:p>
    <w:p>
      <w:r>
        <w:t xml:space="preserve">四、账面价值 </w:t>
      </w:r>
    </w:p>
    <w:p>
      <w:r/>
    </w:p>
    <w:p>
      <w:r>
        <w:t xml:space="preserve">1.期末账面价值 </w:t>
      </w:r>
    </w:p>
    <w:p>
      <w:r/>
    </w:p>
    <w:p>
      <w:r>
        <w:t xml:space="preserve">2.期初账面价值 </w:t>
      </w:r>
    </w:p>
    <w:p>
      <w:r/>
    </w:p>
    <w:p>
      <w:r>
        <w:t xml:space="preserve">4,418.58 </w:t>
      </w:r>
    </w:p>
    <w:p>
      <w:r/>
    </w:p>
    <w:p>
      <w:r>
        <w:t xml:space="preserve">1,930,237.08 </w:t>
      </w:r>
    </w:p>
    <w:p>
      <w:r/>
    </w:p>
    <w:p>
      <w:r>
        <w:t xml:space="preserve">6,361.47 </w:t>
      </w:r>
    </w:p>
    <w:p>
      <w:r/>
    </w:p>
    <w:p>
      <w:r>
        <w:t xml:space="preserve">10,780.05 </w:t>
      </w:r>
    </w:p>
    <w:p>
      <w:r/>
    </w:p>
    <w:p>
      <w:r>
        <w:t xml:space="preserve">25,798.64 </w:t>
      </w:r>
    </w:p>
    <w:p>
      <w:r/>
    </w:p>
    <w:p>
      <w:r>
        <w:t xml:space="preserve">1,956,035.72 </w:t>
      </w:r>
    </w:p>
    <w:p>
      <w:r/>
    </w:p>
    <w:p>
      <w:r>
        <w:t xml:space="preserve">24,261,482.05 </w:t>
      </w:r>
    </w:p>
    <w:p>
      <w:r/>
    </w:p>
    <w:p>
      <w:r>
        <w:t xml:space="preserve">126,461,235.30 </w:t>
      </w:r>
    </w:p>
    <w:p>
      <w:r/>
    </w:p>
    <w:p>
      <w:r>
        <w:t xml:space="preserve">466,079.95 </w:t>
      </w:r>
    </w:p>
    <w:p>
      <w:r/>
    </w:p>
    <w:p>
      <w:r>
        <w:t xml:space="preserve">1,500,655.15 </w:t>
      </w:r>
    </w:p>
    <w:p>
      <w:r/>
    </w:p>
    <w:p>
      <w:r>
        <w:t xml:space="preserve">152,689,452.45 </w:t>
      </w:r>
    </w:p>
    <w:p>
      <w:r/>
    </w:p>
    <w:p>
      <w:r>
        <w:t xml:space="preserve">25,133,089.46 </w:t>
      </w:r>
    </w:p>
    <w:p>
      <w:r/>
    </w:p>
    <w:p>
      <w:r>
        <w:t xml:space="preserve">143,999,456.14 </w:t>
      </w:r>
    </w:p>
    <w:p>
      <w:r/>
    </w:p>
    <w:p>
      <w:r>
        <w:t xml:space="preserve">246,513.52 </w:t>
      </w:r>
    </w:p>
    <w:p>
      <w:r/>
    </w:p>
    <w:p>
      <w:r>
        <w:t xml:space="preserve">2,173,645.65 </w:t>
      </w:r>
    </w:p>
    <w:p>
      <w:r/>
    </w:p>
    <w:p>
      <w:r>
        <w:t xml:space="preserve">171,552,704.77 </w:t>
      </w:r>
    </w:p>
    <w:p>
      <w:r/>
    </w:p>
    <w:p>
      <w:r>
        <w:t xml:space="preserve">（2）暂时闲置的固定资产情况 </w:t>
      </w:r>
    </w:p>
    <w:p>
      <w:r/>
    </w:p>
    <w:p>
      <w:r>
        <w:t xml:space="preserve">无 </w:t>
      </w:r>
    </w:p>
    <w:p>
      <w:r/>
    </w:p>
    <w:p>
      <w:r>
        <w:t xml:space="preserve">（3）通过融资租赁租入的固定资产情况 </w:t>
      </w:r>
    </w:p>
    <w:p>
      <w:r/>
    </w:p>
    <w:p>
      <w:r>
        <w:t xml:space="preserve">无 </w:t>
      </w:r>
    </w:p>
    <w:p>
      <w:r/>
    </w:p>
    <w:p>
      <w:r>
        <w:t xml:space="preserve">（4）通过经营租赁租出的固定资产 </w:t>
      </w:r>
    </w:p>
    <w:p>
      <w:r/>
    </w:p>
    <w:p>
      <w:r>
        <w:t xml:space="preserve">无 </w:t>
      </w:r>
    </w:p>
    <w:p>
      <w:r/>
    </w:p>
    <w:p>
      <w:r>
        <w:t xml:space="preserve">（5）未办妥产权证书的固定资产情况 </w:t>
      </w:r>
    </w:p>
    <w:p>
      <w:r/>
    </w:p>
    <w:p>
      <w:r>
        <w:t xml:space="preserve">于2018年12月31日，本集团无未办妥产权证书的固定资产(2017年12月31日：人民币16,354,375.53元)。 </w:t>
      </w:r>
    </w:p>
    <w:p>
      <w:r/>
    </w:p>
    <w:p>
      <w:r>
        <w:t xml:space="preserve">（6）固定资产清理 </w:t>
      </w:r>
    </w:p>
    <w:p>
      <w:r/>
    </w:p>
    <w:p>
      <w:r>
        <w:t xml:space="preserve">无 </w:t>
      </w:r>
    </w:p>
    <w:p>
      <w:r/>
    </w:p>
    <w:p>
      <w:r>
        <w:t xml:space="preserve">其他说明 </w:t>
      </w:r>
    </w:p>
    <w:p>
      <w:r/>
    </w:p>
    <w:p>
      <w:r>
        <w:t xml:space="preserve">抵押的固定资产情况：于2018年12月31日，本集团无抵押固定资产的情况(2017年12月31日：无)。 </w:t>
      </w:r>
    </w:p>
    <w:p>
      <w:r/>
    </w:p>
    <w:p>
      <w:r>
        <w:t xml:space="preserve">11、在建工程 </w:t>
      </w:r>
    </w:p>
    <w:p>
      <w:r/>
    </w:p>
    <w:p>
      <w:r>
        <w:t xml:space="preserve">项目 </w:t>
      </w:r>
    </w:p>
    <w:p>
      <w:r/>
    </w:p>
    <w:p>
      <w:r>
        <w:t xml:space="preserve">期末余额 </w:t>
      </w:r>
    </w:p>
    <w:p>
      <w:r/>
    </w:p>
    <w:p>
      <w:r>
        <w:t xml:space="preserve">期初余额 </w:t>
      </w:r>
    </w:p>
    <w:p>
      <w:r/>
    </w:p>
    <w:p>
      <w:r>
        <w:t xml:space="preserve">在建工程 </w:t>
      </w:r>
    </w:p>
    <w:p>
      <w:r/>
    </w:p>
    <w:p>
      <w:r>
        <w:t xml:space="preserve">合计 </w:t>
      </w:r>
    </w:p>
    <w:p>
      <w:r/>
    </w:p>
    <w:p>
      <w:r>
        <w:t xml:space="preserve">617,683.78 </w:t>
      </w:r>
    </w:p>
    <w:p>
      <w:r/>
    </w:p>
    <w:p>
      <w:r>
        <w:t xml:space="preserve">617,683.78 </w:t>
      </w:r>
    </w:p>
    <w:p>
      <w:r/>
    </w:p>
    <w:p>
      <w:r>
        <w:t xml:space="preserve">单位： 元 </w:t>
      </w:r>
    </w:p>
    <w:p>
      <w:r/>
    </w:p>
    <w:p>
      <w:r>
        <w:t xml:space="preserve">1,627,878.41 </w:t>
      </w:r>
    </w:p>
    <w:p>
      <w:r/>
    </w:p>
    <w:p>
      <w:r>
        <w:t xml:space="preserve">1,627,878.41 </w:t>
      </w:r>
    </w:p>
    <w:p>
      <w:r/>
    </w:p>
    <w:p>
      <w:r>
        <w:t xml:space="preserve"> 122 / 178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（1）在建工程情况 </w:t>
      </w:r>
    </w:p>
    <w:p>
      <w:r/>
    </w:p>
    <w:p>
      <w:r>
        <w:t xml:space="preserve">二六三网络通信股份有限公司 2018 年年度报告全文 </w:t>
      </w:r>
    </w:p>
    <w:p>
      <w:r/>
    </w:p>
    <w:p>
      <w:r>
        <w:t xml:space="preserve">期末余额 </w:t>
      </w:r>
    </w:p>
    <w:p>
      <w:r/>
    </w:p>
    <w:p>
      <w:r>
        <w:t xml:space="preserve">期初余额 </w:t>
      </w:r>
    </w:p>
    <w:p>
      <w:r/>
    </w:p>
    <w:p>
      <w:r>
        <w:t xml:space="preserve">账面余额 </w:t>
      </w:r>
    </w:p>
    <w:p>
      <w:r/>
    </w:p>
    <w:p>
      <w:r>
        <w:t xml:space="preserve">减值准备 </w:t>
      </w:r>
    </w:p>
    <w:p>
      <w:r/>
    </w:p>
    <w:p>
      <w:r>
        <w:t xml:space="preserve">账面价值 </w:t>
      </w:r>
    </w:p>
    <w:p>
      <w:r/>
    </w:p>
    <w:p>
      <w:r>
        <w:t xml:space="preserve">账面余额 </w:t>
      </w:r>
    </w:p>
    <w:p>
      <w:r/>
    </w:p>
    <w:p>
      <w:r>
        <w:t xml:space="preserve">减值准备 </w:t>
      </w:r>
    </w:p>
    <w:p>
      <w:r/>
    </w:p>
    <w:p>
      <w:r>
        <w:t xml:space="preserve">账面价值 </w:t>
      </w:r>
    </w:p>
    <w:p>
      <w:r/>
    </w:p>
    <w:p>
      <w:r>
        <w:t xml:space="preserve">单位： 元 </w:t>
      </w:r>
    </w:p>
    <w:p>
      <w:r/>
    </w:p>
    <w:p>
      <w:r>
        <w:t xml:space="preserve">550,959.64 </w:t>
      </w:r>
    </w:p>
    <w:p>
      <w:r/>
    </w:p>
    <w:p>
      <w:r>
        <w:t xml:space="preserve">550,959.64 </w:t>
      </w:r>
    </w:p>
    <w:p>
      <w:r/>
    </w:p>
    <w:p>
      <w:r>
        <w:t xml:space="preserve">66,724.14 </w:t>
      </w:r>
    </w:p>
    <w:p>
      <w:r/>
    </w:p>
    <w:p>
      <w:r>
        <w:t xml:space="preserve">66,724.14 </w:t>
      </w:r>
    </w:p>
    <w:p>
      <w:r/>
    </w:p>
    <w:p>
      <w:r>
        <w:t xml:space="preserve">617,683.78 </w:t>
      </w:r>
    </w:p>
    <w:p>
      <w:r/>
    </w:p>
    <w:p>
      <w:r>
        <w:t xml:space="preserve">617,683.78 </w:t>
      </w:r>
    </w:p>
    <w:p>
      <w:r/>
    </w:p>
    <w:p>
      <w:r>
        <w:t xml:space="preserve">1,627,878.41 </w:t>
      </w:r>
    </w:p>
    <w:p>
      <w:r/>
    </w:p>
    <w:p>
      <w:r>
        <w:t xml:space="preserve">1,627,878.41 </w:t>
      </w:r>
    </w:p>
    <w:p>
      <w:r/>
    </w:p>
    <w:p>
      <w:r>
        <w:t xml:space="preserve">1,627,878.41 </w:t>
      </w:r>
    </w:p>
    <w:p>
      <w:r/>
    </w:p>
    <w:p>
      <w:r>
        <w:t xml:space="preserve">1,627,878.41 </w:t>
      </w:r>
    </w:p>
    <w:p>
      <w:r/>
    </w:p>
    <w:p>
      <w:r>
        <w:t xml:space="preserve">项目 </w:t>
      </w:r>
    </w:p>
    <w:p>
      <w:r/>
    </w:p>
    <w:p>
      <w:r>
        <w:t>上海奈盛-机房</w:t>
      </w:r>
    </w:p>
    <w:p>
      <w:r/>
    </w:p>
    <w:p>
      <w:r>
        <w:t xml:space="preserve">改造项目 </w:t>
      </w:r>
    </w:p>
    <w:p>
      <w:r/>
    </w:p>
    <w:p>
      <w:r>
        <w:t>上海奈盛-NOMS</w:t>
      </w:r>
    </w:p>
    <w:p>
      <w:r/>
    </w:p>
    <w:p>
      <w:r>
        <w:t xml:space="preserve">二期开发 </w:t>
      </w:r>
    </w:p>
    <w:p>
      <w:r/>
    </w:p>
    <w:p>
      <w:r>
        <w:t>广州移动-企业</w:t>
      </w:r>
    </w:p>
    <w:p>
      <w:r/>
    </w:p>
    <w:p>
      <w:r>
        <w:t xml:space="preserve">手机项目平台 </w:t>
      </w:r>
    </w:p>
    <w:p>
      <w:r/>
    </w:p>
    <w:p>
      <w:r>
        <w:t xml:space="preserve">合计 </w:t>
      </w:r>
    </w:p>
    <w:p>
      <w:r/>
    </w:p>
    <w:p>
      <w:r>
        <w:t xml:space="preserve">（2）重要在建工程项目本期变动情况 </w:t>
      </w:r>
    </w:p>
    <w:p>
      <w:r/>
    </w:p>
    <w:p>
      <w:r>
        <w:t xml:space="preserve">项目名称 预算数 期初余额 </w:t>
      </w:r>
    </w:p>
    <w:p>
      <w:r/>
    </w:p>
    <w:p>
      <w:r>
        <w:t>本期</w:t>
      </w:r>
    </w:p>
    <w:p>
      <w:r/>
    </w:p>
    <w:p>
      <w:r>
        <w:t>本期增加</w:t>
      </w:r>
    </w:p>
    <w:p>
      <w:r/>
    </w:p>
    <w:p>
      <w:r>
        <w:t>本期转入固</w:t>
      </w:r>
    </w:p>
    <w:p>
      <w:r/>
    </w:p>
    <w:p>
      <w:r>
        <w:t>其他</w:t>
      </w:r>
    </w:p>
    <w:p>
      <w:r/>
    </w:p>
    <w:p>
      <w:r>
        <w:t xml:space="preserve">金额 </w:t>
      </w:r>
    </w:p>
    <w:p>
      <w:r/>
    </w:p>
    <w:p>
      <w:r>
        <w:t xml:space="preserve">定资产金额 </w:t>
      </w:r>
    </w:p>
    <w:p>
      <w:r/>
    </w:p>
    <w:p>
      <w:r>
        <w:t>减少</w:t>
      </w:r>
    </w:p>
    <w:p>
      <w:r/>
    </w:p>
    <w:p>
      <w:r>
        <w:t xml:space="preserve">金额 </w:t>
      </w:r>
    </w:p>
    <w:p>
      <w:r/>
    </w:p>
    <w:p>
      <w:r>
        <w:t>工程累计</w:t>
      </w:r>
    </w:p>
    <w:p>
      <w:r/>
    </w:p>
    <w:p>
      <w:r>
        <w:t xml:space="preserve">期末余额 </w:t>
      </w:r>
    </w:p>
    <w:p>
      <w:r/>
    </w:p>
    <w:p>
      <w:r>
        <w:t>投入占预</w:t>
      </w:r>
    </w:p>
    <w:p>
      <w:r/>
    </w:p>
    <w:p>
      <w:r>
        <w:t xml:space="preserve">算比例 </w:t>
      </w:r>
    </w:p>
    <w:p>
      <w:r/>
    </w:p>
    <w:p>
      <w:r>
        <w:t>工程进</w:t>
      </w:r>
    </w:p>
    <w:p>
      <w:r/>
    </w:p>
    <w:p>
      <w:r>
        <w:t xml:space="preserve">度 </w:t>
      </w:r>
    </w:p>
    <w:p>
      <w:r/>
    </w:p>
    <w:p>
      <w:r>
        <w:t>上海奈盛-</w:t>
      </w:r>
    </w:p>
    <w:p>
      <w:r/>
    </w:p>
    <w:p>
      <w:r>
        <w:t>机房改造</w:t>
      </w:r>
    </w:p>
    <w:p>
      <w:r/>
    </w:p>
    <w:p>
      <w:r>
        <w:t xml:space="preserve">1,114,661.92 </w:t>
      </w:r>
    </w:p>
    <w:p>
      <w:r/>
    </w:p>
    <w:p>
      <w:r>
        <w:t xml:space="preserve"> 550,959.64 </w:t>
      </w:r>
    </w:p>
    <w:p>
      <w:r/>
    </w:p>
    <w:p>
      <w:r>
        <w:t xml:space="preserve"> 550,959.64 </w:t>
      </w:r>
    </w:p>
    <w:p>
      <w:r/>
    </w:p>
    <w:p>
      <w:r>
        <w:t xml:space="preserve">75.77% 56.02% </w:t>
      </w:r>
    </w:p>
    <w:p>
      <w:r/>
    </w:p>
    <w:p>
      <w:r>
        <w:t xml:space="preserve">项目 </w:t>
      </w:r>
    </w:p>
    <w:p>
      <w:r/>
    </w:p>
    <w:p>
      <w:r>
        <w:t>上海奈盛</w:t>
      </w:r>
    </w:p>
    <w:p>
      <w:r/>
    </w:p>
    <w:p>
      <w:r>
        <w:t>-NOMS 二</w:t>
      </w:r>
    </w:p>
    <w:p>
      <w:r/>
    </w:p>
    <w:p>
      <w:r>
        <w:t xml:space="preserve">258,000.00 </w:t>
      </w:r>
    </w:p>
    <w:p>
      <w:r/>
    </w:p>
    <w:p>
      <w:r>
        <w:t xml:space="preserve"> 66,724.14 </w:t>
      </w:r>
    </w:p>
    <w:p>
      <w:r/>
    </w:p>
    <w:p>
      <w:r>
        <w:t xml:space="preserve"> 66,724.14 </w:t>
      </w:r>
    </w:p>
    <w:p>
      <w:r/>
    </w:p>
    <w:p>
      <w:r>
        <w:t xml:space="preserve">30.00% 30.00% </w:t>
      </w:r>
    </w:p>
    <w:p>
      <w:r/>
    </w:p>
    <w:p>
      <w:r>
        <w:t xml:space="preserve">期开发 </w:t>
      </w:r>
    </w:p>
    <w:p>
      <w:r/>
    </w:p>
    <w:p>
      <w:r>
        <w:t>广州移动-</w:t>
      </w:r>
    </w:p>
    <w:p>
      <w:r/>
    </w:p>
    <w:p>
      <w:r>
        <w:t>企业手机</w:t>
      </w:r>
    </w:p>
    <w:p>
      <w:r/>
    </w:p>
    <w:p>
      <w:r>
        <w:t xml:space="preserve">项目平台 </w:t>
      </w:r>
    </w:p>
    <w:p>
      <w:r/>
    </w:p>
    <w:p>
      <w:r>
        <w:t xml:space="preserve">合计 </w:t>
      </w:r>
    </w:p>
    <w:p>
      <w:r/>
    </w:p>
    <w:p>
      <w:r>
        <w:t xml:space="preserve">2,110,000.00 1,627,878.41 302,639.06 1,930,517.47 </w:t>
      </w:r>
    </w:p>
    <w:p>
      <w:r/>
    </w:p>
    <w:p>
      <w:r>
        <w:t xml:space="preserve">100.00% 100.00% </w:t>
      </w:r>
    </w:p>
    <w:p>
      <w:r/>
    </w:p>
    <w:p>
      <w:r>
        <w:t xml:space="preserve">3,482,661.92 1,627,878.41 920,322.84 1,930,517.47 </w:t>
      </w:r>
    </w:p>
    <w:p>
      <w:r/>
    </w:p>
    <w:p>
      <w:r>
        <w:t xml:space="preserve"> 617,683.78 </w:t>
      </w:r>
    </w:p>
    <w:p>
      <w:r/>
    </w:p>
    <w:p>
      <w:r>
        <w:t xml:space="preserve">-- </w:t>
      </w:r>
    </w:p>
    <w:p>
      <w:r/>
    </w:p>
    <w:p>
      <w:r>
        <w:t xml:space="preserve">-- </w:t>
      </w:r>
    </w:p>
    <w:p>
      <w:r/>
    </w:p>
    <w:p>
      <w:r>
        <w:t xml:space="preserve">单位： 元 </w:t>
      </w:r>
    </w:p>
    <w:p>
      <w:r/>
    </w:p>
    <w:p>
      <w:r>
        <w:t>利息</w:t>
      </w:r>
    </w:p>
    <w:p>
      <w:r/>
    </w:p>
    <w:p>
      <w:r>
        <w:t>资本</w:t>
      </w:r>
    </w:p>
    <w:p>
      <w:r/>
    </w:p>
    <w:p>
      <w:r>
        <w:t>化累</w:t>
      </w:r>
    </w:p>
    <w:p>
      <w:r/>
    </w:p>
    <w:p>
      <w:r>
        <w:t>计金</w:t>
      </w:r>
    </w:p>
    <w:p>
      <w:r/>
    </w:p>
    <w:p>
      <w:r>
        <w:t xml:space="preserve">额 </w:t>
      </w:r>
    </w:p>
    <w:p>
      <w:r/>
    </w:p>
    <w:p>
      <w:r>
        <w:t>其中：</w:t>
      </w:r>
    </w:p>
    <w:p>
      <w:r/>
    </w:p>
    <w:p>
      <w:r>
        <w:t>本期</w:t>
      </w:r>
    </w:p>
    <w:p>
      <w:r/>
    </w:p>
    <w:p>
      <w:r>
        <w:t>资</w:t>
      </w:r>
    </w:p>
    <w:p>
      <w:r/>
    </w:p>
    <w:p>
      <w:r>
        <w:t>本期利</w:t>
      </w:r>
    </w:p>
    <w:p>
      <w:r/>
    </w:p>
    <w:p>
      <w:r>
        <w:t>利息</w:t>
      </w:r>
    </w:p>
    <w:p>
      <w:r/>
    </w:p>
    <w:p>
      <w:r>
        <w:t>金</w:t>
      </w:r>
    </w:p>
    <w:p>
      <w:r/>
    </w:p>
    <w:p>
      <w:r>
        <w:t>息资本</w:t>
      </w:r>
    </w:p>
    <w:p>
      <w:r/>
    </w:p>
    <w:p>
      <w:r>
        <w:t>资本</w:t>
      </w:r>
    </w:p>
    <w:p>
      <w:r/>
    </w:p>
    <w:p>
      <w:r>
        <w:t>来</w:t>
      </w:r>
    </w:p>
    <w:p>
      <w:r/>
    </w:p>
    <w:p>
      <w:r>
        <w:t xml:space="preserve">化金额 </w:t>
      </w:r>
    </w:p>
    <w:p>
      <w:r/>
    </w:p>
    <w:p>
      <w:r>
        <w:t xml:space="preserve">化率 </w:t>
      </w:r>
    </w:p>
    <w:p>
      <w:r/>
    </w:p>
    <w:p>
      <w:r>
        <w:t xml:space="preserve">源 </w:t>
      </w:r>
    </w:p>
    <w:p>
      <w:r/>
    </w:p>
    <w:p>
      <w:r>
        <w:t>其</w:t>
      </w:r>
    </w:p>
    <w:p>
      <w:r/>
    </w:p>
    <w:p>
      <w:r>
        <w:t xml:space="preserve">他 </w:t>
      </w:r>
    </w:p>
    <w:p>
      <w:r/>
    </w:p>
    <w:p>
      <w:r>
        <w:t>其</w:t>
      </w:r>
    </w:p>
    <w:p>
      <w:r/>
    </w:p>
    <w:p>
      <w:r>
        <w:t xml:space="preserve">他 </w:t>
      </w:r>
    </w:p>
    <w:p>
      <w:r/>
    </w:p>
    <w:p>
      <w:r>
        <w:t>其</w:t>
      </w:r>
    </w:p>
    <w:p>
      <w:r/>
    </w:p>
    <w:p>
      <w:r>
        <w:t xml:space="preserve">他 </w:t>
      </w:r>
    </w:p>
    <w:p>
      <w:r/>
    </w:p>
    <w:p>
      <w:r>
        <w:t xml:space="preserve"> -- </w:t>
      </w:r>
    </w:p>
    <w:p>
      <w:r/>
    </w:p>
    <w:p>
      <w:r>
        <w:t xml:space="preserve">（3）本期计提在建工程减值准备情况 </w:t>
      </w:r>
    </w:p>
    <w:p>
      <w:r/>
    </w:p>
    <w:p>
      <w:r>
        <w:t xml:space="preserve">无 </w:t>
      </w:r>
    </w:p>
    <w:p>
      <w:r/>
    </w:p>
    <w:p>
      <w:r>
        <w:t xml:space="preserve">（4）工程物资 </w:t>
      </w:r>
    </w:p>
    <w:p>
      <w:r/>
    </w:p>
    <w:p>
      <w:r>
        <w:t xml:space="preserve">无 </w:t>
      </w:r>
    </w:p>
    <w:p>
      <w:r/>
    </w:p>
    <w:p>
      <w:r>
        <w:t xml:space="preserve"> 123 / 178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二六三网络通信股份有限公司 2018 年年度报告全文 </w:t>
      </w:r>
    </w:p>
    <w:p>
      <w:r/>
    </w:p>
    <w:p>
      <w:r>
        <w:t xml:space="preserve">12、无形资产 </w:t>
      </w:r>
    </w:p>
    <w:p>
      <w:r/>
    </w:p>
    <w:p>
      <w:r>
        <w:t xml:space="preserve">（1）无形资产情况 </w:t>
      </w:r>
    </w:p>
    <w:p>
      <w:r/>
    </w:p>
    <w:p>
      <w:r>
        <w:t xml:space="preserve">项目 </w:t>
      </w:r>
    </w:p>
    <w:p>
      <w:r/>
    </w:p>
    <w:p>
      <w:r>
        <w:t xml:space="preserve">土地使用权 </w:t>
      </w:r>
    </w:p>
    <w:p>
      <w:r/>
    </w:p>
    <w:p>
      <w:r>
        <w:t xml:space="preserve">专利权 </w:t>
      </w:r>
    </w:p>
    <w:p>
      <w:r/>
    </w:p>
    <w:p>
      <w:r>
        <w:t xml:space="preserve">非专利技术 </w:t>
      </w:r>
    </w:p>
    <w:p>
      <w:r/>
    </w:p>
    <w:p>
      <w:r>
        <w:t xml:space="preserve">客户关系 </w:t>
      </w:r>
    </w:p>
    <w:p>
      <w:r/>
    </w:p>
    <w:p>
      <w:r>
        <w:t xml:space="preserve">软件及其他 </w:t>
      </w:r>
    </w:p>
    <w:p>
      <w:r/>
    </w:p>
    <w:p>
      <w:r>
        <w:t xml:space="preserve">合计 </w:t>
      </w:r>
    </w:p>
    <w:p>
      <w:r/>
    </w:p>
    <w:p>
      <w:r>
        <w:t xml:space="preserve">一、账面原值 </w:t>
      </w:r>
    </w:p>
    <w:p>
      <w:r/>
    </w:p>
    <w:p>
      <w:r>
        <w:t xml:space="preserve">1.期初余额 </w:t>
      </w:r>
    </w:p>
    <w:p>
      <w:r/>
    </w:p>
    <w:p>
      <w:r>
        <w:t xml:space="preserve">3,429,840.84 </w:t>
      </w:r>
    </w:p>
    <w:p>
      <w:r/>
    </w:p>
    <w:p>
      <w:r>
        <w:t xml:space="preserve">15,770,945.12 </w:t>
      </w:r>
    </w:p>
    <w:p>
      <w:r/>
    </w:p>
    <w:p>
      <w:r>
        <w:t xml:space="preserve">106,216,067.77 </w:t>
      </w:r>
    </w:p>
    <w:p>
      <w:r/>
    </w:p>
    <w:p>
      <w:r>
        <w:t xml:space="preserve">125,416,853.73 </w:t>
      </w:r>
    </w:p>
    <w:p>
      <w:r/>
    </w:p>
    <w:p>
      <w:r>
        <w:t xml:space="preserve">单位： 元 </w:t>
      </w:r>
    </w:p>
    <w:p>
      <w:r/>
    </w:p>
    <w:p>
      <w:r>
        <w:t xml:space="preserve">2.本期增加金额 </w:t>
      </w:r>
    </w:p>
    <w:p>
      <w:r/>
    </w:p>
    <w:p>
      <w:r>
        <w:t xml:space="preserve">（1）购置 </w:t>
      </w:r>
    </w:p>
    <w:p>
      <w:r/>
    </w:p>
    <w:p>
      <w:r>
        <w:t xml:space="preserve">（2）内部研发 </w:t>
      </w:r>
    </w:p>
    <w:p>
      <w:r/>
    </w:p>
    <w:p>
      <w:r>
        <w:t>（3）企业合并增</w:t>
      </w:r>
    </w:p>
    <w:p>
      <w:r/>
    </w:p>
    <w:p>
      <w:r>
        <w:t xml:space="preserve">加 </w:t>
      </w:r>
    </w:p>
    <w:p>
      <w:r/>
    </w:p>
    <w:p>
      <w:r>
        <w:t xml:space="preserve">(4)汇率变动影响 </w:t>
      </w:r>
    </w:p>
    <w:p>
      <w:r/>
    </w:p>
    <w:p>
      <w:r>
        <w:t xml:space="preserve">3.本期减少金额 </w:t>
      </w:r>
    </w:p>
    <w:p>
      <w:r/>
    </w:p>
    <w:p>
      <w:r>
        <w:t xml:space="preserve">（1）处置 </w:t>
      </w:r>
    </w:p>
    <w:p>
      <w:r/>
    </w:p>
    <w:p>
      <w:r>
        <w:t xml:space="preserve">(2)报废 </w:t>
      </w:r>
    </w:p>
    <w:p>
      <w:r/>
    </w:p>
    <w:p>
      <w:r>
        <w:t xml:space="preserve">794,074.40 </w:t>
      </w:r>
    </w:p>
    <w:p>
      <w:r/>
    </w:p>
    <w:p>
      <w:r>
        <w:t xml:space="preserve">4,918,471.00 </w:t>
      </w:r>
    </w:p>
    <w:p>
      <w:r/>
    </w:p>
    <w:p>
      <w:r>
        <w:t xml:space="preserve">5,712,545.40 </w:t>
      </w:r>
    </w:p>
    <w:p>
      <w:r/>
    </w:p>
    <w:p>
      <w:r>
        <w:t xml:space="preserve">1,117,063.32 </w:t>
      </w:r>
    </w:p>
    <w:p>
      <w:r/>
    </w:p>
    <w:p>
      <w:r>
        <w:t xml:space="preserve">1,117,063.32 </w:t>
      </w:r>
    </w:p>
    <w:p>
      <w:r/>
    </w:p>
    <w:p>
      <w:r>
        <w:t xml:space="preserve">3,300,000.00 </w:t>
      </w:r>
    </w:p>
    <w:p>
      <w:r/>
    </w:p>
    <w:p>
      <w:r>
        <w:t xml:space="preserve">3,300,000.00 </w:t>
      </w:r>
    </w:p>
    <w:p>
      <w:r/>
    </w:p>
    <w:p>
      <w:r>
        <w:t xml:space="preserve">794,074.40 </w:t>
      </w:r>
    </w:p>
    <w:p>
      <w:r/>
    </w:p>
    <w:p>
      <w:r>
        <w:t xml:space="preserve">501,407.68 </w:t>
      </w:r>
    </w:p>
    <w:p>
      <w:r/>
    </w:p>
    <w:p>
      <w:r>
        <w:t xml:space="preserve">1,295,482.08 </w:t>
      </w:r>
    </w:p>
    <w:p>
      <w:r/>
    </w:p>
    <w:p>
      <w:r>
        <w:t xml:space="preserve">4,528,301.76 </w:t>
      </w:r>
    </w:p>
    <w:p>
      <w:r/>
    </w:p>
    <w:p>
      <w:r>
        <w:t xml:space="preserve">4,528,301.76 </w:t>
      </w:r>
    </w:p>
    <w:p>
      <w:r/>
    </w:p>
    <w:p>
      <w:r>
        <w:t xml:space="preserve">4,528,301.76 </w:t>
      </w:r>
    </w:p>
    <w:p>
      <w:r/>
    </w:p>
    <w:p>
      <w:r>
        <w:t xml:space="preserve">4,528,301.76 </w:t>
      </w:r>
    </w:p>
    <w:p>
      <w:r/>
    </w:p>
    <w:p>
      <w:r>
        <w:t xml:space="preserve">4.期末余额 </w:t>
      </w:r>
    </w:p>
    <w:p>
      <w:r/>
    </w:p>
    <w:p>
      <w:r>
        <w:t xml:space="preserve">3,429,840.84 </w:t>
      </w:r>
    </w:p>
    <w:p>
      <w:r/>
    </w:p>
    <w:p>
      <w:r>
        <w:t xml:space="preserve">16,565,019.52 </w:t>
      </w:r>
    </w:p>
    <w:p>
      <w:r/>
    </w:p>
    <w:p>
      <w:r>
        <w:t xml:space="preserve">106,606,237.01 </w:t>
      </w:r>
    </w:p>
    <w:p>
      <w:r/>
    </w:p>
    <w:p>
      <w:r>
        <w:t xml:space="preserve">126,601,097.37 </w:t>
      </w:r>
    </w:p>
    <w:p>
      <w:r/>
    </w:p>
    <w:p>
      <w:r>
        <w:t xml:space="preserve">二、累计摊销 </w:t>
      </w:r>
    </w:p>
    <w:p>
      <w:r/>
    </w:p>
    <w:p>
      <w:r>
        <w:t xml:space="preserve">1.期初余额 </w:t>
      </w:r>
    </w:p>
    <w:p>
      <w:r/>
    </w:p>
    <w:p>
      <w:r>
        <w:t xml:space="preserve">1,125,036.71 </w:t>
      </w:r>
    </w:p>
    <w:p>
      <w:r/>
    </w:p>
    <w:p>
      <w:r>
        <w:t xml:space="preserve">2.本期增加金额 </w:t>
      </w:r>
    </w:p>
    <w:p>
      <w:r/>
    </w:p>
    <w:p>
      <w:r>
        <w:t xml:space="preserve">72,975.33 </w:t>
      </w:r>
    </w:p>
    <w:p>
      <w:r/>
    </w:p>
    <w:p>
      <w:r>
        <w:t xml:space="preserve">（1）计提 </w:t>
      </w:r>
    </w:p>
    <w:p>
      <w:r/>
    </w:p>
    <w:p>
      <w:r>
        <w:t xml:space="preserve">72,975.33 </w:t>
      </w:r>
    </w:p>
    <w:p>
      <w:r/>
    </w:p>
    <w:p>
      <w:r>
        <w:t xml:space="preserve">(2)汇率变动影响 </w:t>
      </w:r>
    </w:p>
    <w:p>
      <w:r/>
    </w:p>
    <w:p>
      <w:r>
        <w:t xml:space="preserve">3.本期减少金额 </w:t>
      </w:r>
    </w:p>
    <w:p>
      <w:r/>
    </w:p>
    <w:p>
      <w:r>
        <w:t xml:space="preserve">（1）处置 </w:t>
      </w:r>
    </w:p>
    <w:p>
      <w:r/>
    </w:p>
    <w:p>
      <w:r>
        <w:t xml:space="preserve">(2)报废 </w:t>
      </w:r>
    </w:p>
    <w:p>
      <w:r/>
    </w:p>
    <w:p>
      <w:r>
        <w:t xml:space="preserve">3,154,189.15 </w:t>
      </w:r>
    </w:p>
    <w:p>
      <w:r/>
    </w:p>
    <w:p>
      <w:r>
        <w:t xml:space="preserve">76,168,157.69 </w:t>
      </w:r>
    </w:p>
    <w:p>
      <w:r/>
    </w:p>
    <w:p>
      <w:r>
        <w:t xml:space="preserve">80,447,383.55 </w:t>
      </w:r>
    </w:p>
    <w:p>
      <w:r/>
    </w:p>
    <w:p>
      <w:r>
        <w:t xml:space="preserve">3,471,819.07 </w:t>
      </w:r>
    </w:p>
    <w:p>
      <w:r/>
    </w:p>
    <w:p>
      <w:r>
        <w:t xml:space="preserve">25,486,055.27 </w:t>
      </w:r>
    </w:p>
    <w:p>
      <w:r/>
    </w:p>
    <w:p>
      <w:r>
        <w:t xml:space="preserve">29,030,849.67 </w:t>
      </w:r>
    </w:p>
    <w:p>
      <w:r/>
    </w:p>
    <w:p>
      <w:r>
        <w:t xml:space="preserve">3,197,054.84 </w:t>
      </w:r>
    </w:p>
    <w:p>
      <w:r/>
    </w:p>
    <w:p>
      <w:r>
        <w:t xml:space="preserve">25,009,564.78 </w:t>
      </w:r>
    </w:p>
    <w:p>
      <w:r/>
    </w:p>
    <w:p>
      <w:r>
        <w:t xml:space="preserve">28,279,594.95 </w:t>
      </w:r>
    </w:p>
    <w:p>
      <w:r/>
    </w:p>
    <w:p>
      <w:r>
        <w:t xml:space="preserve">274,764.23 </w:t>
      </w:r>
    </w:p>
    <w:p>
      <w:r/>
    </w:p>
    <w:p>
      <w:r>
        <w:t xml:space="preserve">476,490.49 </w:t>
      </w:r>
    </w:p>
    <w:p>
      <w:r/>
    </w:p>
    <w:p>
      <w:r>
        <w:t xml:space="preserve">751,254.72 </w:t>
      </w:r>
    </w:p>
    <w:p>
      <w:r/>
    </w:p>
    <w:p>
      <w:r>
        <w:t xml:space="preserve">3,018,867.90 </w:t>
      </w:r>
    </w:p>
    <w:p>
      <w:r/>
    </w:p>
    <w:p>
      <w:r>
        <w:t xml:space="preserve">3,018,867.90 </w:t>
      </w:r>
    </w:p>
    <w:p>
      <w:r/>
    </w:p>
    <w:p>
      <w:r>
        <w:t xml:space="preserve">3,018,867.90 </w:t>
      </w:r>
    </w:p>
    <w:p>
      <w:r/>
    </w:p>
    <w:p>
      <w:r>
        <w:t xml:space="preserve">3,018,867.90 </w:t>
      </w:r>
    </w:p>
    <w:p>
      <w:r/>
    </w:p>
    <w:p>
      <w:r>
        <w:t xml:space="preserve">4.期末余额 </w:t>
      </w:r>
    </w:p>
    <w:p>
      <w:r/>
    </w:p>
    <w:p>
      <w:r>
        <w:t xml:space="preserve">1,198,012.04 </w:t>
      </w:r>
    </w:p>
    <w:p>
      <w:r/>
    </w:p>
    <w:p>
      <w:r>
        <w:t xml:space="preserve">6,626,008.22 </w:t>
      </w:r>
    </w:p>
    <w:p>
      <w:r/>
    </w:p>
    <w:p>
      <w:r>
        <w:t xml:space="preserve">98,635,345.06 </w:t>
      </w:r>
    </w:p>
    <w:p>
      <w:r/>
    </w:p>
    <w:p>
      <w:r>
        <w:t xml:space="preserve">106,459,365.32 </w:t>
      </w:r>
    </w:p>
    <w:p>
      <w:r/>
    </w:p>
    <w:p>
      <w:r>
        <w:t xml:space="preserve">三、减值准备 </w:t>
      </w:r>
    </w:p>
    <w:p>
      <w:r/>
    </w:p>
    <w:p>
      <w:r>
        <w:t xml:space="preserve">四、账面价值 </w:t>
      </w:r>
    </w:p>
    <w:p>
      <w:r/>
    </w:p>
    <w:p>
      <w:r>
        <w:t xml:space="preserve">1.期末账面价值 </w:t>
      </w:r>
    </w:p>
    <w:p>
      <w:r/>
    </w:p>
    <w:p>
      <w:r>
        <w:t xml:space="preserve">2,231,828.80 </w:t>
      </w:r>
    </w:p>
    <w:p>
      <w:r/>
    </w:p>
    <w:p>
      <w:r>
        <w:t xml:space="preserve">2.期初账面价值 </w:t>
      </w:r>
    </w:p>
    <w:p>
      <w:r/>
    </w:p>
    <w:p>
      <w:r>
        <w:t xml:space="preserve">2,304,804.13 </w:t>
      </w:r>
    </w:p>
    <w:p>
      <w:r/>
    </w:p>
    <w:p>
      <w:r>
        <w:t xml:space="preserve">9,939,011.30 </w:t>
      </w:r>
    </w:p>
    <w:p>
      <w:r/>
    </w:p>
    <w:p>
      <w:r>
        <w:t xml:space="preserve">7,970,891.95 </w:t>
      </w:r>
    </w:p>
    <w:p>
      <w:r/>
    </w:p>
    <w:p>
      <w:r>
        <w:t xml:space="preserve">20,141,732.05 </w:t>
      </w:r>
    </w:p>
    <w:p>
      <w:r/>
    </w:p>
    <w:p>
      <w:r>
        <w:t xml:space="preserve">12,616,755.97 </w:t>
      </w:r>
    </w:p>
    <w:p>
      <w:r/>
    </w:p>
    <w:p>
      <w:r>
        <w:t xml:space="preserve">30,047,910.08 </w:t>
      </w:r>
    </w:p>
    <w:p>
      <w:r/>
    </w:p>
    <w:p>
      <w:r>
        <w:t xml:space="preserve">44,969,470.18 </w:t>
      </w:r>
    </w:p>
    <w:p>
      <w:r/>
    </w:p>
    <w:p>
      <w:r>
        <w:t xml:space="preserve">本期末通过公司内部研发形成的无形资产占无形资产余额的比例 69.63%。 </w:t>
      </w:r>
    </w:p>
    <w:p>
      <w:r/>
    </w:p>
    <w:p>
      <w:r>
        <w:t xml:space="preserve">（2）未办妥产权证书的土地使用权情况 </w:t>
      </w:r>
    </w:p>
    <w:p>
      <w:r/>
    </w:p>
    <w:p>
      <w:r>
        <w:t xml:space="preserve">无 </w:t>
      </w:r>
    </w:p>
    <w:p>
      <w:r/>
    </w:p>
    <w:p>
      <w:r>
        <w:t xml:space="preserve"> 124 / 178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二六三网络通信股份有限公司 2018 年年度报告全文 </w:t>
      </w:r>
    </w:p>
    <w:p>
      <w:r/>
    </w:p>
    <w:p>
      <w:r>
        <w:t xml:space="preserve">13、开发支出 </w:t>
      </w:r>
    </w:p>
    <w:p>
      <w:r/>
    </w:p>
    <w:p>
      <w:r>
        <w:t xml:space="preserve">项目 </w:t>
      </w:r>
    </w:p>
    <w:p>
      <w:r/>
    </w:p>
    <w:p>
      <w:r>
        <w:t xml:space="preserve">期初余额 </w:t>
      </w:r>
    </w:p>
    <w:p>
      <w:r/>
    </w:p>
    <w:p>
      <w:r>
        <w:t xml:space="preserve">本期增加金额 </w:t>
      </w:r>
    </w:p>
    <w:p>
      <w:r/>
    </w:p>
    <w:p>
      <w:r>
        <w:t xml:space="preserve">本期减少金额 </w:t>
      </w:r>
    </w:p>
    <w:p>
      <w:r/>
    </w:p>
    <w:p>
      <w:r>
        <w:t xml:space="preserve">期末余额 </w:t>
      </w:r>
    </w:p>
    <w:p>
      <w:r/>
    </w:p>
    <w:p>
      <w:r>
        <w:t xml:space="preserve">单位： 元 </w:t>
      </w:r>
    </w:p>
    <w:p>
      <w:r/>
    </w:p>
    <w:p>
      <w:r>
        <w:t>263 云视系</w:t>
      </w:r>
    </w:p>
    <w:p>
      <w:r/>
    </w:p>
    <w:p>
      <w:r>
        <w:t xml:space="preserve">统 </w:t>
      </w:r>
    </w:p>
    <w:p>
      <w:r/>
    </w:p>
    <w:p>
      <w:r>
        <w:t xml:space="preserve">合计 </w:t>
      </w:r>
    </w:p>
    <w:p>
      <w:r/>
    </w:p>
    <w:p>
      <w:r>
        <w:t xml:space="preserve">其他说明 </w:t>
      </w:r>
    </w:p>
    <w:p>
      <w:r/>
    </w:p>
    <w:p>
      <w:r>
        <w:t xml:space="preserve"> 1,825,446.41 </w:t>
      </w:r>
    </w:p>
    <w:p>
      <w:r/>
    </w:p>
    <w:p>
      <w:r>
        <w:t xml:space="preserve"> 1,825,446.41 </w:t>
      </w:r>
    </w:p>
    <w:p>
      <w:r/>
    </w:p>
    <w:p>
      <w:r>
        <w:t xml:space="preserve">注;本年度资本化的开发支出占研发支出总额的比例为1.33%(上年末：无)。 </w:t>
      </w:r>
    </w:p>
    <w:p>
      <w:r/>
    </w:p>
    <w:p>
      <w:r>
        <w:t xml:space="preserve">14、商誉 </w:t>
      </w:r>
    </w:p>
    <w:p>
      <w:r/>
    </w:p>
    <w:p>
      <w:r>
        <w:t xml:space="preserve">（1）商誉账面原值 </w:t>
      </w:r>
    </w:p>
    <w:p>
      <w:r/>
    </w:p>
    <w:p>
      <w:r>
        <w:t xml:space="preserve">被投资单位名称或形成商誉的事项 </w:t>
      </w:r>
    </w:p>
    <w:p>
      <w:r/>
    </w:p>
    <w:p>
      <w:r>
        <w:t xml:space="preserve">期初余额 </w:t>
      </w:r>
    </w:p>
    <w:p>
      <w:r/>
    </w:p>
    <w:p>
      <w:r>
        <w:t xml:space="preserve">本期增加 </w:t>
      </w:r>
    </w:p>
    <w:p>
      <w:r/>
    </w:p>
    <w:p>
      <w:r>
        <w:t xml:space="preserve">本期减少 </w:t>
      </w:r>
    </w:p>
    <w:p>
      <w:r/>
    </w:p>
    <w:p>
      <w:r>
        <w:t xml:space="preserve">企业合并形成的 汇率变动影响 处置 其他 </w:t>
      </w:r>
    </w:p>
    <w:p>
      <w:r/>
    </w:p>
    <w:p>
      <w:r>
        <w:t xml:space="preserve"> 1,825,446.41 </w:t>
      </w:r>
    </w:p>
    <w:p>
      <w:r/>
    </w:p>
    <w:p>
      <w:r>
        <w:t xml:space="preserve"> 1,825,446.41 </w:t>
      </w:r>
    </w:p>
    <w:p>
      <w:r/>
    </w:p>
    <w:p>
      <w:r>
        <w:t xml:space="preserve">单位： 元 </w:t>
      </w:r>
    </w:p>
    <w:p>
      <w:r/>
    </w:p>
    <w:p>
      <w:r>
        <w:t xml:space="preserve">期末余额 </w:t>
      </w:r>
    </w:p>
    <w:p>
      <w:r/>
    </w:p>
    <w:p>
      <w:r>
        <w:t xml:space="preserve">733,132,426.79 </w:t>
      </w:r>
    </w:p>
    <w:p>
      <w:r/>
    </w:p>
    <w:p>
      <w:r>
        <w:t xml:space="preserve">298,640,069.71 </w:t>
      </w:r>
    </w:p>
    <w:p>
      <w:r/>
    </w:p>
    <w:p>
      <w:r>
        <w:t xml:space="preserve">243,800,754.66 </w:t>
      </w:r>
    </w:p>
    <w:p>
      <w:r/>
    </w:p>
    <w:p>
      <w:r>
        <w:t xml:space="preserve">VoIP 及 IPTV 业务 </w:t>
      </w:r>
    </w:p>
    <w:p>
      <w:r/>
    </w:p>
    <w:p>
      <w:r>
        <w:t xml:space="preserve">I-Access(附注(七)) </w:t>
      </w:r>
    </w:p>
    <w:p>
      <w:r/>
    </w:p>
    <w:p>
      <w:r>
        <w:t xml:space="preserve">展动科技 </w:t>
      </w:r>
    </w:p>
    <w:p>
      <w:r/>
    </w:p>
    <w:p>
      <w:r>
        <w:t xml:space="preserve">迪讯业务 </w:t>
      </w:r>
    </w:p>
    <w:p>
      <w:r/>
    </w:p>
    <w:p>
      <w:r>
        <w:t xml:space="preserve">iTalk Media </w:t>
      </w:r>
    </w:p>
    <w:p>
      <w:r/>
    </w:p>
    <w:p>
      <w:r>
        <w:t xml:space="preserve">深圳日升(附注(七)) </w:t>
      </w:r>
    </w:p>
    <w:p>
      <w:r/>
    </w:p>
    <w:p>
      <w:r>
        <w:t xml:space="preserve">翰平事业部 </w:t>
      </w:r>
    </w:p>
    <w:p>
      <w:r/>
    </w:p>
    <w:p>
      <w:r>
        <w:t xml:space="preserve">733,132,426.79 </w:t>
      </w:r>
    </w:p>
    <w:p>
      <w:r/>
    </w:p>
    <w:p>
      <w:r>
        <w:t xml:space="preserve">243,800,754.66 </w:t>
      </w:r>
    </w:p>
    <w:p>
      <w:r/>
    </w:p>
    <w:p>
      <w:r>
        <w:t xml:space="preserve">99,823,737.18 </w:t>
      </w:r>
    </w:p>
    <w:p>
      <w:r/>
    </w:p>
    <w:p>
      <w:r>
        <w:t xml:space="preserve">37,093,127.58 </w:t>
      </w:r>
    </w:p>
    <w:p>
      <w:r/>
    </w:p>
    <w:p>
      <w:r>
        <w:t xml:space="preserve">34,635,570.72 </w:t>
      </w:r>
    </w:p>
    <w:p>
      <w:r/>
    </w:p>
    <w:p>
      <w:r>
        <w:t xml:space="preserve">298,640,069.71 </w:t>
      </w:r>
    </w:p>
    <w:p>
      <w:r/>
    </w:p>
    <w:p>
      <w:r>
        <w:t xml:space="preserve">6,888,454.92 </w:t>
      </w:r>
    </w:p>
    <w:p>
      <w:r/>
    </w:p>
    <w:p>
      <w:r>
        <w:t xml:space="preserve">5,026,171.46 </w:t>
      </w:r>
    </w:p>
    <w:p>
      <w:r/>
    </w:p>
    <w:p>
      <w:r>
        <w:t xml:space="preserve">104,849,908.64 </w:t>
      </w:r>
    </w:p>
    <w:p>
      <w:r/>
    </w:p>
    <w:p>
      <w:r>
        <w:t xml:space="preserve">1,817,763.68 </w:t>
      </w:r>
    </w:p>
    <w:p>
      <w:r/>
    </w:p>
    <w:p>
      <w:r>
        <w:t xml:space="preserve">38,910,891.26 </w:t>
      </w:r>
    </w:p>
    <w:p>
      <w:r/>
    </w:p>
    <w:p>
      <w:r>
        <w:t xml:space="preserve">6,888,454.92 </w:t>
      </w:r>
    </w:p>
    <w:p>
      <w:r/>
    </w:p>
    <w:p>
      <w:r>
        <w:t xml:space="preserve">34,635,570.72 </w:t>
      </w:r>
    </w:p>
    <w:p>
      <w:r/>
    </w:p>
    <w:p>
      <w:r>
        <w:t xml:space="preserve">合计 </w:t>
      </w:r>
    </w:p>
    <w:p>
      <w:r/>
    </w:p>
    <w:p>
      <w:r>
        <w:t xml:space="preserve">1,148,485,616.93 </w:t>
      </w:r>
    </w:p>
    <w:p>
      <w:r/>
    </w:p>
    <w:p>
      <w:r>
        <w:t xml:space="preserve">305,528,524.63 </w:t>
      </w:r>
    </w:p>
    <w:p>
      <w:r/>
    </w:p>
    <w:p>
      <w:r>
        <w:t xml:space="preserve">6,843,935.14 </w:t>
      </w:r>
    </w:p>
    <w:p>
      <w:r/>
    </w:p>
    <w:p>
      <w:r>
        <w:t xml:space="preserve"> 1,460,858,076.70 </w:t>
      </w:r>
    </w:p>
    <w:p>
      <w:r/>
    </w:p>
    <w:p>
      <w:r>
        <w:t xml:space="preserve">（2）商誉减值准备 </w:t>
      </w:r>
    </w:p>
    <w:p>
      <w:r/>
    </w:p>
    <w:p>
      <w:r>
        <w:t xml:space="preserve">被投资单位名称或形成商誉的事项 </w:t>
      </w:r>
    </w:p>
    <w:p>
      <w:r/>
    </w:p>
    <w:p>
      <w:r>
        <w:t xml:space="preserve">期初余额 </w:t>
      </w:r>
    </w:p>
    <w:p>
      <w:r/>
    </w:p>
    <w:p>
      <w:r>
        <w:t xml:space="preserve">本期增加 </w:t>
      </w:r>
    </w:p>
    <w:p>
      <w:r/>
    </w:p>
    <w:p>
      <w:r>
        <w:t xml:space="preserve">本期减少 </w:t>
      </w:r>
    </w:p>
    <w:p>
      <w:r/>
    </w:p>
    <w:p>
      <w:r>
        <w:t xml:space="preserve">期末余额 </w:t>
      </w:r>
    </w:p>
    <w:p>
      <w:r/>
    </w:p>
    <w:p>
      <w:r>
        <w:t xml:space="preserve">单位： 元 </w:t>
      </w:r>
    </w:p>
    <w:p>
      <w:r/>
    </w:p>
    <w:p>
      <w:r>
        <w:t xml:space="preserve">VoIP 及 IPTV 业务 </w:t>
      </w:r>
    </w:p>
    <w:p>
      <w:r/>
    </w:p>
    <w:p>
      <w:r>
        <w:t xml:space="preserve">翰平事业部 </w:t>
      </w:r>
    </w:p>
    <w:p>
      <w:r/>
    </w:p>
    <w:p>
      <w:r>
        <w:t xml:space="preserve">合计 </w:t>
      </w:r>
    </w:p>
    <w:p>
      <w:r/>
    </w:p>
    <w:p>
      <w:r>
        <w:t xml:space="preserve">商誉所在资产组或资产组组合的相关信息 </w:t>
      </w:r>
    </w:p>
    <w:p>
      <w:r/>
    </w:p>
    <w:p>
      <w:r>
        <w:t xml:space="preserve">320,271,824.69 </w:t>
      </w:r>
    </w:p>
    <w:p>
      <w:r/>
    </w:p>
    <w:p>
      <w:r>
        <w:t xml:space="preserve">34,635,570.72 </w:t>
      </w:r>
    </w:p>
    <w:p>
      <w:r/>
    </w:p>
    <w:p>
      <w:r>
        <w:t xml:space="preserve">354,907,395.41 </w:t>
      </w:r>
    </w:p>
    <w:p>
      <w:r/>
    </w:p>
    <w:p>
      <w:r>
        <w:t xml:space="preserve">320,271,824.69 </w:t>
      </w:r>
    </w:p>
    <w:p>
      <w:r/>
    </w:p>
    <w:p>
      <w:r>
        <w:t xml:space="preserve">34,635,570.72 </w:t>
      </w:r>
    </w:p>
    <w:p>
      <w:r/>
    </w:p>
    <w:p>
      <w:r>
        <w:t xml:space="preserve">354,907,395.41 </w:t>
      </w:r>
    </w:p>
    <w:p>
      <w:r/>
    </w:p>
    <w:p>
      <w:r>
        <w:t xml:space="preserve"> 125 / 178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二六三网络通信股份有限公司 2018 年年度报告全文 </w:t>
      </w:r>
    </w:p>
    <w:p>
      <w:r/>
    </w:p>
    <w:p>
      <w:r>
        <w:t xml:space="preserve">本集团的商誉来自七个资产组。2018年12月31日，分配到这七个资产组的商誉的账面价值及相关减值准备如下： </w:t>
      </w:r>
    </w:p>
    <w:p>
      <w:r/>
    </w:p>
    <w:p>
      <w:r>
        <w:t xml:space="preserve">项目 </w:t>
      </w:r>
    </w:p>
    <w:p>
      <w:r/>
    </w:p>
    <w:p>
      <w:r>
        <w:t xml:space="preserve">成本 </w:t>
      </w:r>
    </w:p>
    <w:p>
      <w:r/>
    </w:p>
    <w:p>
      <w:r>
        <w:t xml:space="preserve">减值准备 </w:t>
      </w:r>
    </w:p>
    <w:p>
      <w:r/>
    </w:p>
    <w:p>
      <w:r>
        <w:t xml:space="preserve">净额 </w:t>
      </w:r>
    </w:p>
    <w:p>
      <w:r/>
    </w:p>
    <w:p>
      <w:r>
        <w:t xml:space="preserve">VoIP及IPTV业务 </w:t>
      </w:r>
    </w:p>
    <w:p>
      <w:r/>
    </w:p>
    <w:p>
      <w:r>
        <w:t xml:space="preserve"> 733,132,426.79  </w:t>
      </w:r>
    </w:p>
    <w:p>
      <w:r/>
    </w:p>
    <w:p>
      <w:r>
        <w:t xml:space="preserve"> 320,271,824.69  </w:t>
      </w:r>
    </w:p>
    <w:p>
      <w:r/>
    </w:p>
    <w:p>
      <w:r>
        <w:t xml:space="preserve"> 412,860,602.10  </w:t>
      </w:r>
    </w:p>
    <w:p>
      <w:r/>
    </w:p>
    <w:p>
      <w:r>
        <w:t xml:space="preserve"> I-Access </w:t>
      </w:r>
    </w:p>
    <w:p>
      <w:r/>
    </w:p>
    <w:p>
      <w:r>
        <w:t xml:space="preserve">展动科技 </w:t>
      </w:r>
    </w:p>
    <w:p>
      <w:r/>
    </w:p>
    <w:p>
      <w:r>
        <w:t xml:space="preserve">迪讯业务 </w:t>
      </w:r>
    </w:p>
    <w:p>
      <w:r/>
    </w:p>
    <w:p>
      <w:r>
        <w:t xml:space="preserve">iTalk Media </w:t>
      </w:r>
    </w:p>
    <w:p>
      <w:r/>
    </w:p>
    <w:p>
      <w:r>
        <w:t xml:space="preserve">深圳日升 </w:t>
      </w:r>
    </w:p>
    <w:p>
      <w:r/>
    </w:p>
    <w:p>
      <w:r>
        <w:t xml:space="preserve">翰平事业部 </w:t>
      </w:r>
    </w:p>
    <w:p>
      <w:r/>
    </w:p>
    <w:p>
      <w:r>
        <w:t xml:space="preserve">合计 </w:t>
      </w:r>
    </w:p>
    <w:p>
      <w:r/>
    </w:p>
    <w:p>
      <w:r>
        <w:t xml:space="preserve"> 298,640,069.71 </w:t>
      </w:r>
    </w:p>
    <w:p>
      <w:r/>
    </w:p>
    <w:p>
      <w:r>
        <w:t xml:space="preserve"> 243,800,754.66  </w:t>
      </w:r>
    </w:p>
    <w:p>
      <w:r/>
    </w:p>
    <w:p>
      <w:r>
        <w:t xml:space="preserve"> 104,849,908.64  </w:t>
      </w:r>
    </w:p>
    <w:p>
      <w:r/>
    </w:p>
    <w:p>
      <w:r>
        <w:t xml:space="preserve"> 38,910,891.26  </w:t>
      </w:r>
    </w:p>
    <w:p>
      <w:r/>
    </w:p>
    <w:p>
      <w:r>
        <w:t xml:space="preserve">6,888,454.92 </w:t>
      </w:r>
    </w:p>
    <w:p>
      <w:r/>
    </w:p>
    <w:p>
      <w:r>
        <w:t xml:space="preserve"> -    </w:t>
      </w:r>
    </w:p>
    <w:p>
      <w:r/>
    </w:p>
    <w:p>
      <w:r>
        <w:t xml:space="preserve"> -    </w:t>
      </w:r>
    </w:p>
    <w:p>
      <w:r/>
    </w:p>
    <w:p>
      <w:r>
        <w:t xml:space="preserve"> -    </w:t>
      </w:r>
    </w:p>
    <w:p>
      <w:r/>
    </w:p>
    <w:p>
      <w:r>
        <w:t xml:space="preserve"> -    </w:t>
      </w:r>
    </w:p>
    <w:p>
      <w:r/>
    </w:p>
    <w:p>
      <w:r>
        <w:t xml:space="preserve"> -    </w:t>
      </w:r>
    </w:p>
    <w:p>
      <w:r/>
    </w:p>
    <w:p>
      <w:r>
        <w:t xml:space="preserve"> 298,640,069.71 </w:t>
      </w:r>
    </w:p>
    <w:p>
      <w:r/>
    </w:p>
    <w:p>
      <w:r>
        <w:t xml:space="preserve"> 243,800,754.66  </w:t>
      </w:r>
    </w:p>
    <w:p>
      <w:r/>
    </w:p>
    <w:p>
      <w:r>
        <w:t xml:space="preserve"> 104,849,908.64  </w:t>
      </w:r>
    </w:p>
    <w:p>
      <w:r/>
    </w:p>
    <w:p>
      <w:r>
        <w:t xml:space="preserve"> 38,910,891.26  </w:t>
      </w:r>
    </w:p>
    <w:p>
      <w:r/>
    </w:p>
    <w:p>
      <w:r>
        <w:t xml:space="preserve">6,888,454.92 </w:t>
      </w:r>
    </w:p>
    <w:p>
      <w:r/>
    </w:p>
    <w:p>
      <w:r>
        <w:t xml:space="preserve"> 34,635,570.72  </w:t>
      </w:r>
    </w:p>
    <w:p>
      <w:r/>
    </w:p>
    <w:p>
      <w:r>
        <w:t xml:space="preserve"> 34,635,570.72  </w:t>
      </w:r>
    </w:p>
    <w:p>
      <w:r/>
    </w:p>
    <w:p>
      <w:r>
        <w:t xml:space="preserve"> -    </w:t>
      </w:r>
    </w:p>
    <w:p>
      <w:r/>
    </w:p>
    <w:p>
      <w:r>
        <w:t xml:space="preserve">1,460,858,076.70 </w:t>
      </w:r>
    </w:p>
    <w:p>
      <w:r/>
    </w:p>
    <w:p>
      <w:r>
        <w:t xml:space="preserve"> 354,907,395.41  </w:t>
      </w:r>
    </w:p>
    <w:p>
      <w:r/>
    </w:p>
    <w:p>
      <w:r>
        <w:t xml:space="preserve">  1,105,950,681.29 </w:t>
      </w:r>
    </w:p>
    <w:p>
      <w:r/>
    </w:p>
    <w:p>
      <w:r>
        <w:t xml:space="preserve">    本年末，根据减值测试结果，本集团管理层认为本年度商誉无进一步减值。 </w:t>
      </w:r>
    </w:p>
    <w:p>
      <w:r/>
    </w:p>
    <w:p>
      <w:r>
        <w:t>说明商誉减值测试过程、关键参数（如预计未来现金流量现值时的预测期增长率、稳定期增长率、利润率、折现率、预</w:t>
      </w:r>
    </w:p>
    <w:p>
      <w:r/>
    </w:p>
    <w:p>
      <w:r>
        <w:t xml:space="preserve">测期等）及商誉减值损失的确认方法： </w:t>
      </w:r>
    </w:p>
    <w:p>
      <w:r/>
    </w:p>
    <w:p>
      <w:r>
        <w:t xml:space="preserve">计算上述资产组的可收回金额的关键假设及其依据如下： </w:t>
      </w:r>
    </w:p>
    <w:p>
      <w:r/>
    </w:p>
    <w:p>
      <w:r>
        <w:t xml:space="preserve">VoIP及IPTV业务： </w:t>
      </w:r>
    </w:p>
    <w:p>
      <w:r/>
    </w:p>
    <w:p>
      <w:r>
        <w:t>VoIP及IPTV业务的可回收金额按照预计未来现金流量现值确定。未来现金流量基于管理层批准的2019年至2023年的财</w:t>
      </w:r>
    </w:p>
    <w:p>
      <w:r/>
    </w:p>
    <w:p>
      <w:r>
        <w:t>务预算确定，并采用[12.11%]的折现率(2017年12月31日：12.86%)。该资产组超过5年的现金流量采用稳定的永续现金流。在</w:t>
      </w:r>
    </w:p>
    <w:p>
      <w:r/>
    </w:p>
    <w:p>
      <w:r>
        <w:t>预计未来现金流量时使用的其他关键假设还有：基于该资产组过去的业绩和管理层对市场发展的预期估计预计用户数量和单</w:t>
      </w:r>
    </w:p>
    <w:p>
      <w:r/>
    </w:p>
    <w:p>
      <w:r>
        <w:t>位用户产生收入(APU)、毛利率、费用、折旧摊销和长期资产投资增加。管理层认为上述假设发生的任何合理变化均不会导</w:t>
      </w:r>
    </w:p>
    <w:p>
      <w:r/>
    </w:p>
    <w:p>
      <w:r>
        <w:t xml:space="preserve">致包含商誉的VoIP及IPTV业务资产组的账面价值合计超过其可收回余额。 </w:t>
      </w:r>
    </w:p>
    <w:p>
      <w:r/>
    </w:p>
    <w:p>
      <w:r>
        <w:t xml:space="preserve">迪迅业务： </w:t>
      </w:r>
    </w:p>
    <w:p>
      <w:r/>
    </w:p>
    <w:p>
      <w:r>
        <w:t>迪讯业务的可回收金额按照预计未来现金流量现值确定。未来现金流量基于管理层批准的2019年至2023年的财务预算确</w:t>
      </w:r>
    </w:p>
    <w:p>
      <w:r/>
    </w:p>
    <w:p>
      <w:r>
        <w:t>定，并采用[12.10%]的折现率(2017年12月31日：12.86%)。该资产组超过5年的现金流量采用稳定的永续现金流。在预计未来</w:t>
      </w:r>
    </w:p>
    <w:p>
      <w:r/>
    </w:p>
    <w:p>
      <w:r>
        <w:t>现金流量时使用的其他关键假设还有：基于该资产组过去的经营数据、合同签订情况和管理层对市场发展的预期估计预计营</w:t>
      </w:r>
    </w:p>
    <w:p>
      <w:r/>
    </w:p>
    <w:p>
      <w:r>
        <w:t>业收入、毛利率、费用、折旧摊销和长期资产投资增加。管理层认为上述假设发生的任何合理变化均不会导致包含商誉的迪</w:t>
      </w:r>
    </w:p>
    <w:p>
      <w:r/>
    </w:p>
    <w:p>
      <w:r>
        <w:t xml:space="preserve">讯业务资产组的账面价值合计超过其可收回余额。 </w:t>
      </w:r>
    </w:p>
    <w:p>
      <w:r/>
    </w:p>
    <w:p>
      <w:r>
        <w:t xml:space="preserve">展动科技： </w:t>
      </w:r>
    </w:p>
    <w:p>
      <w:r/>
    </w:p>
    <w:p>
      <w:r>
        <w:t>展动科技的可回收金额按照预计未来现金流量现值确定。未来现金流量基于管理层批准的2019年至2023年的财务预算确</w:t>
      </w:r>
    </w:p>
    <w:p>
      <w:r/>
    </w:p>
    <w:p>
      <w:r>
        <w:t>定，并采用[11.86%]的折现率(2017年12月31日：12.49%)。该资产组超过5年的现金流量采用稳定的永续现金流。在预计未来</w:t>
      </w:r>
    </w:p>
    <w:p>
      <w:r/>
    </w:p>
    <w:p>
      <w:r>
        <w:t>现金流量时使用的其他关键假设还有：基于该资产组过去的业绩、行业的发展趋势和管理层对市场发展的预期估计预计预计</w:t>
      </w:r>
    </w:p>
    <w:p>
      <w:r/>
    </w:p>
    <w:p>
      <w:r>
        <w:t>营业收入、毛利率、费用、折旧摊销和长期资产投资增加。管理层认为上述假设发生的任何合理变化均不会导致包含商誉的</w:t>
      </w:r>
    </w:p>
    <w:p>
      <w:r/>
    </w:p>
    <w:p>
      <w:r>
        <w:t xml:space="preserve">展动科技资产组的账面价值合计超过其可收回余额。 </w:t>
      </w:r>
    </w:p>
    <w:p>
      <w:r/>
    </w:p>
    <w:p>
      <w:r>
        <w:t xml:space="preserve">iTalk Media： </w:t>
      </w:r>
    </w:p>
    <w:p>
      <w:r/>
    </w:p>
    <w:p>
      <w:r>
        <w:t>iTalk Media的可回收金额按照预计未来现金流量现值确定。未来现金流量基于管理层批准的2019年至2023年的财务预算</w:t>
      </w:r>
    </w:p>
    <w:p>
      <w:r/>
    </w:p>
    <w:p>
      <w:r>
        <w:t>确定，并采用[13.42%]的折现率(2017年12月31日：14.86%)。该资产组超过5年的现金流量采用稳定的永续现金流。在预计未</w:t>
      </w:r>
    </w:p>
    <w:p>
      <w:r/>
    </w:p>
    <w:p>
      <w:r>
        <w:t>来现金流量时使用的其他关键假设还有：基于该资产组过去的业绩、行业的发展趋势和管理层对市场发展的预期估计预计预</w:t>
      </w:r>
    </w:p>
    <w:p>
      <w:r/>
    </w:p>
    <w:p>
      <w:r>
        <w:t>计营业收入、毛利率、费用、折旧摊销和长期资产投资增加。管理层认为上述假设发生的任何合理变化均不会导致包含商誉</w:t>
      </w:r>
    </w:p>
    <w:p>
      <w:r/>
    </w:p>
    <w:p>
      <w:r>
        <w:t xml:space="preserve">的iTalk Media资产组的账面价值合计超过其可收回余额。 </w:t>
      </w:r>
    </w:p>
    <w:p>
      <w:r/>
    </w:p>
    <w:p>
      <w:r>
        <w:t xml:space="preserve">深圳日升： </w:t>
      </w:r>
    </w:p>
    <w:p>
      <w:r/>
    </w:p>
    <w:p>
      <w:r>
        <w:t>深圳日升的可回收金额按照预计未来现金流量现值确定。未来现金流量基于管理层批准的2019年至2023年的财务预算确</w:t>
      </w:r>
    </w:p>
    <w:p>
      <w:r/>
    </w:p>
    <w:p>
      <w:r>
        <w:t>定，并采用[14.50%]的折现率。该资产组超过5年的现金流量采用稳定的永续现金流。在预计未来现金流量时使用的其他关</w:t>
      </w:r>
    </w:p>
    <w:p>
      <w:r/>
    </w:p>
    <w:p>
      <w:r>
        <w:t>键假设还有：基于该资产组过去的业绩、行业的发展趋势和管理层对市场发展的预期估计预计预计营业收入、毛利率、费用、</w:t>
      </w:r>
    </w:p>
    <w:p>
      <w:r/>
    </w:p>
    <w:p>
      <w:r>
        <w:t>折旧摊销和长期资产投资增加。管理层认为上述假设发生的任何合理变化均不会导致包含商誉的深圳日升资产组的账面价值</w:t>
      </w:r>
    </w:p>
    <w:p>
      <w:r/>
    </w:p>
    <w:p>
      <w:r>
        <w:t xml:space="preserve"> 126 / 178 </w:t>
      </w:r>
    </w:p>
    <w:p>
      <w:r/>
    </w:p>
    <w:p>
      <w:r>
        <w:t xml:space="preserve">二六三网络通信股份有限公司 2018 年年度报告全文 </w:t>
      </w:r>
    </w:p>
    <w:p>
      <w:r/>
    </w:p>
    <w:p>
      <w:r>
        <w:t xml:space="preserve"> 127 / 178 </w:t>
      </w:r>
    </w:p>
    <w:p>
      <w:r/>
    </w:p>
    <w:p>
      <w:r>
        <w:t xml:space="preserve">合计超过其可收回余额。 </w:t>
      </w:r>
    </w:p>
    <w:p>
      <w:r/>
    </w:p>
    <w:p>
      <w:r>
        <w:t xml:space="preserve">I-Access： </w:t>
      </w:r>
    </w:p>
    <w:p>
      <w:r/>
    </w:p>
    <w:p>
      <w:r>
        <w:t>I-Access的可回收金额按照预计未来现金流量现值确定。未来现金流量基于管理层批准的2019年至2023年的财务预算确</w:t>
      </w:r>
    </w:p>
    <w:p>
      <w:r/>
    </w:p>
    <w:p>
      <w:r>
        <w:t>定，并采用[14.75%]的折现率。该资产组超过5年的现金流量采用稳定的永续现金流。在预计未来现金流量时使用的其他关</w:t>
      </w:r>
    </w:p>
    <w:p>
      <w:r/>
    </w:p>
    <w:p>
      <w:r>
        <w:t>键假设还有：基于该资产组过去的业绩、行业的发展趋势和管理层对市场发展的预期估计预计预计营业收入、毛利率、费用、</w:t>
      </w:r>
    </w:p>
    <w:p>
      <w:r/>
    </w:p>
    <w:p>
      <w:r>
        <w:t>折旧摊销和长期资产投资增加。管理层认为上述假设发生的任何合理变化均不会导致包含商誉的I-Access资产组的账面价值</w:t>
      </w:r>
    </w:p>
    <w:p>
      <w:r/>
    </w:p>
    <w:p>
      <w:r>
        <w:t xml:space="preserve">合计超过其可收回余额。 </w:t>
      </w:r>
    </w:p>
    <w:p>
      <w:r/>
    </w:p>
    <w:p>
      <w:r>
        <w:t xml:space="preserve">15、长期待摊费用 </w:t>
      </w:r>
    </w:p>
    <w:p>
      <w:r/>
    </w:p>
    <w:p>
      <w:r>
        <w:t xml:space="preserve">单位： 元 </w:t>
      </w:r>
    </w:p>
    <w:p>
      <w:r/>
    </w:p>
    <w:p>
      <w:r>
        <w:t xml:space="preserve">项目 </w:t>
      </w:r>
    </w:p>
    <w:p>
      <w:r/>
    </w:p>
    <w:p>
      <w:r>
        <w:t xml:space="preserve">期初余额 </w:t>
      </w:r>
    </w:p>
    <w:p>
      <w:r/>
    </w:p>
    <w:p>
      <w:r>
        <w:t xml:space="preserve">本期增加金额 </w:t>
      </w:r>
    </w:p>
    <w:p>
      <w:r/>
    </w:p>
    <w:p>
      <w:r>
        <w:t xml:space="preserve">本期摊销金额 </w:t>
      </w:r>
    </w:p>
    <w:p>
      <w:r/>
    </w:p>
    <w:p>
      <w:r>
        <w:t xml:space="preserve">其他减少金额 </w:t>
      </w:r>
    </w:p>
    <w:p>
      <w:r/>
    </w:p>
    <w:p>
      <w:r>
        <w:t xml:space="preserve">期末余额 </w:t>
      </w:r>
    </w:p>
    <w:p>
      <w:r/>
    </w:p>
    <w:p>
      <w:r>
        <w:t xml:space="preserve">机房及办公楼装修 </w:t>
      </w:r>
    </w:p>
    <w:p>
      <w:r/>
    </w:p>
    <w:p>
      <w:r>
        <w:t xml:space="preserve">60,158,536.86 </w:t>
      </w:r>
    </w:p>
    <w:p>
      <w:r/>
    </w:p>
    <w:p>
      <w:r>
        <w:t xml:space="preserve">1,308,684.02 </w:t>
      </w:r>
    </w:p>
    <w:p>
      <w:r/>
    </w:p>
    <w:p>
      <w:r>
        <w:t xml:space="preserve">8,824,749.89 </w:t>
      </w:r>
    </w:p>
    <w:p>
      <w:r/>
    </w:p>
    <w:p>
      <w:r>
        <w:t xml:space="preserve">40,792.67 </w:t>
      </w:r>
    </w:p>
    <w:p>
      <w:r/>
    </w:p>
    <w:p>
      <w:r>
        <w:t xml:space="preserve">52,601,678.32 </w:t>
      </w:r>
    </w:p>
    <w:p>
      <w:r/>
    </w:p>
    <w:p>
      <w:r>
        <w:t xml:space="preserve">VOIP 用户获取费用 </w:t>
      </w:r>
    </w:p>
    <w:p>
      <w:r/>
    </w:p>
    <w:p>
      <w:r>
        <w:t xml:space="preserve">14,246,429.49 </w:t>
      </w:r>
    </w:p>
    <w:p>
      <w:r/>
    </w:p>
    <w:p>
      <w:r>
        <w:t xml:space="preserve">2,089,656.91 </w:t>
      </w:r>
    </w:p>
    <w:p>
      <w:r/>
    </w:p>
    <w:p>
      <w:r>
        <w:t xml:space="preserve">6,091,733.60 </w:t>
      </w:r>
    </w:p>
    <w:p>
      <w:r/>
    </w:p>
    <w:p>
      <w:r>
        <w:t xml:space="preserve">10,244,352.80 </w:t>
      </w:r>
    </w:p>
    <w:p>
      <w:r/>
    </w:p>
    <w:p>
      <w:r>
        <w:t xml:space="preserve">IPTV 用户获取费用 </w:t>
      </w:r>
    </w:p>
    <w:p>
      <w:r/>
    </w:p>
    <w:p>
      <w:r>
        <w:t xml:space="preserve">18,438,594.09 </w:t>
      </w:r>
    </w:p>
    <w:p>
      <w:r/>
    </w:p>
    <w:p>
      <w:r>
        <w:t xml:space="preserve">3,371,086.46 </w:t>
      </w:r>
    </w:p>
    <w:p>
      <w:r/>
    </w:p>
    <w:p>
      <w:r>
        <w:t xml:space="preserve">7,004,534.77 </w:t>
      </w:r>
    </w:p>
    <w:p>
      <w:r/>
    </w:p>
    <w:p>
      <w:r>
        <w:t xml:space="preserve">721,966.63 </w:t>
      </w:r>
    </w:p>
    <w:p>
      <w:r/>
    </w:p>
    <w:p>
      <w:r>
        <w:t xml:space="preserve">14,083,179.15 </w:t>
      </w:r>
    </w:p>
    <w:p>
      <w:r/>
    </w:p>
    <w:p>
      <w:r>
        <w:t xml:space="preserve">onet 软件系统平台 </w:t>
      </w:r>
    </w:p>
    <w:p>
      <w:r/>
    </w:p>
    <w:p>
      <w:r>
        <w:t xml:space="preserve">37,995.59 </w:t>
      </w:r>
    </w:p>
    <w:p>
      <w:r/>
    </w:p>
    <w:p>
      <w:r>
        <w:t xml:space="preserve">37,995.59 </w:t>
      </w:r>
    </w:p>
    <w:p>
      <w:r/>
    </w:p>
    <w:p>
      <w:r>
        <w:t xml:space="preserve">办公楼租金 </w:t>
      </w:r>
    </w:p>
    <w:p>
      <w:r/>
    </w:p>
    <w:p>
      <w:r>
        <w:t xml:space="preserve">4,737,062.36 </w:t>
      </w:r>
    </w:p>
    <w:p>
      <w:r/>
    </w:p>
    <w:p>
      <w:r>
        <w:t xml:space="preserve">4,070,010.64 </w:t>
      </w:r>
    </w:p>
    <w:p>
      <w:r/>
    </w:p>
    <w:p>
      <w:r>
        <w:t xml:space="preserve">667,051.72 </w:t>
      </w:r>
    </w:p>
    <w:p>
      <w:r/>
    </w:p>
    <w:p>
      <w:r>
        <w:t xml:space="preserve">佣金 </w:t>
      </w:r>
    </w:p>
    <w:p>
      <w:r/>
    </w:p>
    <w:p>
      <w:r>
        <w:t xml:space="preserve">225,694.21 </w:t>
      </w:r>
    </w:p>
    <w:p>
      <w:r/>
    </w:p>
    <w:p>
      <w:r>
        <w:t xml:space="preserve">35,609.97 </w:t>
      </w:r>
    </w:p>
    <w:p>
      <w:r/>
    </w:p>
    <w:p>
      <w:r>
        <w:t xml:space="preserve">50,435.45 </w:t>
      </w:r>
    </w:p>
    <w:p>
      <w:r/>
    </w:p>
    <w:p>
      <w:r>
        <w:t xml:space="preserve">210,868.73 </w:t>
      </w:r>
    </w:p>
    <w:p>
      <w:r/>
    </w:p>
    <w:p>
      <w:r>
        <w:t xml:space="preserve">生产软件服务费 </w:t>
      </w:r>
    </w:p>
    <w:p>
      <w:r/>
    </w:p>
    <w:p>
      <w:r>
        <w:t xml:space="preserve">26,039.38 </w:t>
      </w:r>
    </w:p>
    <w:p>
      <w:r/>
    </w:p>
    <w:p>
      <w:r>
        <w:t xml:space="preserve">107,601.17 </w:t>
      </w:r>
    </w:p>
    <w:p>
      <w:r/>
    </w:p>
    <w:p>
      <w:r>
        <w:t xml:space="preserve">84,917.38 </w:t>
      </w:r>
    </w:p>
    <w:p>
      <w:r/>
    </w:p>
    <w:p>
      <w:r>
        <w:t xml:space="preserve">48,723.17 </w:t>
      </w:r>
    </w:p>
    <w:p>
      <w:r/>
    </w:p>
    <w:p>
      <w:r>
        <w:t xml:space="preserve">合计 </w:t>
      </w:r>
    </w:p>
    <w:p>
      <w:r/>
    </w:p>
    <w:p>
      <w:r>
        <w:t xml:space="preserve">97,870,351.98 </w:t>
      </w:r>
    </w:p>
    <w:p>
      <w:r/>
    </w:p>
    <w:p>
      <w:r>
        <w:t xml:space="preserve">6,912,638.53 </w:t>
      </w:r>
    </w:p>
    <w:p>
      <w:r/>
    </w:p>
    <w:p>
      <w:r>
        <w:t xml:space="preserve">26,164,377.32 </w:t>
      </w:r>
    </w:p>
    <w:p>
      <w:r/>
    </w:p>
    <w:p>
      <w:r>
        <w:t xml:space="preserve">762,759.30 </w:t>
      </w:r>
    </w:p>
    <w:p>
      <w:r/>
    </w:p>
    <w:p>
      <w:r>
        <w:t xml:space="preserve">77,855,853.89 </w:t>
      </w:r>
    </w:p>
    <w:p>
      <w:r/>
    </w:p>
    <w:p>
      <w:r>
        <w:t xml:space="preserve">其他说明 </w:t>
      </w:r>
    </w:p>
    <w:p>
      <w:r/>
    </w:p>
    <w:p>
      <w:r>
        <w:t xml:space="preserve">注1：本年其他减少主要系本集团对长期待摊费用项目进行了复核，确认损失所致。 </w:t>
      </w:r>
    </w:p>
    <w:p>
      <w:r/>
    </w:p>
    <w:p>
      <w:r>
        <w:t xml:space="preserve">16、递延所得税资产/递延所得税负债 </w:t>
      </w:r>
    </w:p>
    <w:p>
      <w:r/>
    </w:p>
    <w:p>
      <w:r>
        <w:t xml:space="preserve">（1）未经抵销的递延所得税资产 </w:t>
      </w:r>
    </w:p>
    <w:p>
      <w:r/>
    </w:p>
    <w:p>
      <w:r>
        <w:t xml:space="preserve">单位： 元 </w:t>
      </w:r>
    </w:p>
    <w:p>
      <w:r/>
    </w:p>
    <w:p>
      <w:r>
        <w:t xml:space="preserve">项目 </w:t>
      </w:r>
    </w:p>
    <w:p>
      <w:r/>
    </w:p>
    <w:p>
      <w:r>
        <w:t xml:space="preserve">期末余额 </w:t>
      </w:r>
    </w:p>
    <w:p>
      <w:r/>
    </w:p>
    <w:p>
      <w:r>
        <w:t xml:space="preserve">期初余额 </w:t>
      </w:r>
    </w:p>
    <w:p>
      <w:r/>
    </w:p>
    <w:p>
      <w:r>
        <w:t xml:space="preserve">可抵扣暂时性差异 </w:t>
      </w:r>
    </w:p>
    <w:p>
      <w:r/>
    </w:p>
    <w:p>
      <w:r>
        <w:t xml:space="preserve">递延所得税资产 </w:t>
      </w:r>
    </w:p>
    <w:p>
      <w:r/>
    </w:p>
    <w:p>
      <w:r>
        <w:t xml:space="preserve">可抵扣暂时性差异 </w:t>
      </w:r>
    </w:p>
    <w:p>
      <w:r/>
    </w:p>
    <w:p>
      <w:r>
        <w:t xml:space="preserve">递延所得税资产 </w:t>
      </w:r>
    </w:p>
    <w:p>
      <w:r/>
    </w:p>
    <w:p>
      <w:r>
        <w:t xml:space="preserve">资产减值准备 </w:t>
      </w:r>
    </w:p>
    <w:p>
      <w:r/>
    </w:p>
    <w:p>
      <w:r>
        <w:t xml:space="preserve">10,536,143.25 </w:t>
      </w:r>
    </w:p>
    <w:p>
      <w:r/>
    </w:p>
    <w:p>
      <w:r>
        <w:t xml:space="preserve">1,642,904.72 </w:t>
      </w:r>
    </w:p>
    <w:p>
      <w:r/>
    </w:p>
    <w:p>
      <w:r>
        <w:t xml:space="preserve">4,957,075.73 </w:t>
      </w:r>
    </w:p>
    <w:p>
      <w:r/>
    </w:p>
    <w:p>
      <w:r>
        <w:t xml:space="preserve">876,148.06 </w:t>
      </w:r>
    </w:p>
    <w:p>
      <w:r/>
    </w:p>
    <w:p>
      <w:r>
        <w:t xml:space="preserve">可抵扣亏损 </w:t>
      </w:r>
    </w:p>
    <w:p>
      <w:r/>
    </w:p>
    <w:p>
      <w:r>
        <w:t xml:space="preserve">32,467,824.28 </w:t>
      </w:r>
    </w:p>
    <w:p>
      <w:r/>
    </w:p>
    <w:p>
      <w:r>
        <w:t xml:space="preserve">5,403,986.66 </w:t>
      </w:r>
    </w:p>
    <w:p>
      <w:r/>
    </w:p>
    <w:p>
      <w:r>
        <w:t xml:space="preserve">64,526,945.62 </w:t>
      </w:r>
    </w:p>
    <w:p>
      <w:r/>
    </w:p>
    <w:p>
      <w:r>
        <w:t xml:space="preserve">12,365,806.25 </w:t>
      </w:r>
    </w:p>
    <w:p>
      <w:r/>
    </w:p>
    <w:p>
      <w:r>
        <w:t xml:space="preserve">未实现的汇兑净损失 </w:t>
      </w:r>
    </w:p>
    <w:p>
      <w:r/>
    </w:p>
    <w:p>
      <w:r>
        <w:t xml:space="preserve">1,617,306.25 </w:t>
      </w:r>
    </w:p>
    <w:p>
      <w:r/>
    </w:p>
    <w:p>
      <w:r>
        <w:t xml:space="preserve">388,153.50 </w:t>
      </w:r>
    </w:p>
    <w:p>
      <w:r/>
    </w:p>
    <w:p>
      <w:r>
        <w:t xml:space="preserve">1,465,415.75 </w:t>
      </w:r>
    </w:p>
    <w:p>
      <w:r/>
    </w:p>
    <w:p>
      <w:r>
        <w:t xml:space="preserve">351,699.78 </w:t>
      </w:r>
    </w:p>
    <w:p>
      <w:r/>
    </w:p>
    <w:p>
      <w:r>
        <w:t xml:space="preserve">股份支付 </w:t>
      </w:r>
    </w:p>
    <w:p>
      <w:r/>
    </w:p>
    <w:p>
      <w:r>
        <w:t xml:space="preserve">2,216,000.00 </w:t>
      </w:r>
    </w:p>
    <w:p>
      <w:r/>
    </w:p>
    <w:p>
      <w:r>
        <w:t xml:space="preserve">380,727.63 </w:t>
      </w:r>
    </w:p>
    <w:p>
      <w:r/>
    </w:p>
    <w:p>
      <w:r>
        <w:t xml:space="preserve">无形资产摊销差异 </w:t>
      </w:r>
    </w:p>
    <w:p>
      <w:r/>
    </w:p>
    <w:p>
      <w:r>
        <w:t xml:space="preserve">10,272,658.68 </w:t>
      </w:r>
    </w:p>
    <w:p>
      <w:r/>
    </w:p>
    <w:p>
      <w:r>
        <w:t xml:space="preserve">1,493,434.99 </w:t>
      </w:r>
    </w:p>
    <w:p>
      <w:r/>
    </w:p>
    <w:p>
      <w:r>
        <w:t xml:space="preserve">7,874,175.92 </w:t>
      </w:r>
    </w:p>
    <w:p>
      <w:r/>
    </w:p>
    <w:p>
      <w:r>
        <w:t xml:space="preserve">984,271.99 </w:t>
      </w:r>
    </w:p>
    <w:p>
      <w:r/>
    </w:p>
    <w:p>
      <w:r>
        <w:t xml:space="preserve">计提未支付的费用 </w:t>
      </w:r>
    </w:p>
    <w:p>
      <w:r/>
    </w:p>
    <w:p>
      <w:r>
        <w:t xml:space="preserve">5,629,921.36 </w:t>
      </w:r>
    </w:p>
    <w:p>
      <w:r/>
    </w:p>
    <w:p>
      <w:r>
        <w:t xml:space="preserve">1,426,240.34 </w:t>
      </w:r>
    </w:p>
    <w:p>
      <w:r/>
    </w:p>
    <w:p>
      <w:r>
        <w:t xml:space="preserve">18,008,668.24 </w:t>
      </w:r>
    </w:p>
    <w:p>
      <w:r/>
    </w:p>
    <w:p>
      <w:r>
        <w:t xml:space="preserve">3,422,617.94 </w:t>
      </w:r>
    </w:p>
    <w:p>
      <w:r/>
    </w:p>
    <w:p>
      <w:r>
        <w:t xml:space="preserve">合计 </w:t>
      </w:r>
    </w:p>
    <w:p>
      <w:r/>
    </w:p>
    <w:p>
      <w:r>
        <w:t xml:space="preserve">62,739,853.82 </w:t>
      </w:r>
    </w:p>
    <w:p>
      <w:r/>
    </w:p>
    <w:p>
      <w:r>
        <w:t xml:space="preserve">10,735,447.84 </w:t>
      </w:r>
    </w:p>
    <w:p>
      <w:r/>
    </w:p>
    <w:p>
      <w:r>
        <w:t xml:space="preserve">96,832,281.26 </w:t>
      </w:r>
    </w:p>
    <w:p>
      <w:r/>
    </w:p>
    <w:p>
      <w:r>
        <w:t xml:space="preserve">18,000,544.02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二六三网络通信股份有限公司 2018 年年度报告全文 </w:t>
      </w:r>
    </w:p>
    <w:p>
      <w:r/>
    </w:p>
    <w:p>
      <w:r>
        <w:t xml:space="preserve">（2）未经抵销的递延所得税负债 </w:t>
      </w:r>
    </w:p>
    <w:p>
      <w:r/>
    </w:p>
    <w:p>
      <w:r>
        <w:t xml:space="preserve">项目 </w:t>
      </w:r>
    </w:p>
    <w:p>
      <w:r/>
    </w:p>
    <w:p>
      <w:r>
        <w:t>非同一控制企业合并资</w:t>
      </w:r>
    </w:p>
    <w:p>
      <w:r/>
    </w:p>
    <w:p>
      <w:r>
        <w:t xml:space="preserve">产评估增值 </w:t>
      </w:r>
    </w:p>
    <w:p>
      <w:r/>
    </w:p>
    <w:p>
      <w:r>
        <w:t>可供出售金融资产公允</w:t>
      </w:r>
    </w:p>
    <w:p>
      <w:r/>
    </w:p>
    <w:p>
      <w:r>
        <w:t xml:space="preserve">价值变动 </w:t>
      </w:r>
    </w:p>
    <w:p>
      <w:r/>
    </w:p>
    <w:p>
      <w:r>
        <w:t>加速折旧或摊销的长期</w:t>
      </w:r>
    </w:p>
    <w:p>
      <w:r/>
    </w:p>
    <w:p>
      <w:r>
        <w:t xml:space="preserve">资产 </w:t>
      </w:r>
    </w:p>
    <w:p>
      <w:r/>
    </w:p>
    <w:p>
      <w:r>
        <w:t xml:space="preserve">合计 </w:t>
      </w:r>
    </w:p>
    <w:p>
      <w:r/>
    </w:p>
    <w:p>
      <w:r>
        <w:t xml:space="preserve">期末余额 </w:t>
      </w:r>
    </w:p>
    <w:p>
      <w:r/>
    </w:p>
    <w:p>
      <w:r>
        <w:t xml:space="preserve">期初余额 </w:t>
      </w:r>
    </w:p>
    <w:p>
      <w:r/>
    </w:p>
    <w:p>
      <w:r>
        <w:t xml:space="preserve">应纳税暂时性差异 </w:t>
      </w:r>
    </w:p>
    <w:p>
      <w:r/>
    </w:p>
    <w:p>
      <w:r>
        <w:t xml:space="preserve">递延所得税负债 </w:t>
      </w:r>
    </w:p>
    <w:p>
      <w:r/>
    </w:p>
    <w:p>
      <w:r>
        <w:t xml:space="preserve">应纳税暂时性差异 </w:t>
      </w:r>
    </w:p>
    <w:p>
      <w:r/>
    </w:p>
    <w:p>
      <w:r>
        <w:t xml:space="preserve">递延所得税负债 </w:t>
      </w:r>
    </w:p>
    <w:p>
      <w:r/>
    </w:p>
    <w:p>
      <w:r>
        <w:t xml:space="preserve">单位： 元 </w:t>
      </w:r>
    </w:p>
    <w:p>
      <w:r/>
    </w:p>
    <w:p>
      <w:r>
        <w:t xml:space="preserve">12,597,344.63 </w:t>
      </w:r>
    </w:p>
    <w:p>
      <w:r/>
    </w:p>
    <w:p>
      <w:r>
        <w:t xml:space="preserve">2,994,819.64 </w:t>
      </w:r>
    </w:p>
    <w:p>
      <w:r/>
    </w:p>
    <w:p>
      <w:r>
        <w:t xml:space="preserve">12,616,755.97 </w:t>
      </w:r>
    </w:p>
    <w:p>
      <w:r/>
    </w:p>
    <w:p>
      <w:r>
        <w:t xml:space="preserve">3,294,696.37 </w:t>
      </w:r>
    </w:p>
    <w:p>
      <w:r/>
    </w:p>
    <w:p>
      <w:r>
        <w:t xml:space="preserve">33,192,370.00 </w:t>
      </w:r>
    </w:p>
    <w:p>
      <w:r/>
    </w:p>
    <w:p>
      <w:r>
        <w:t xml:space="preserve">8,298,084.27 </w:t>
      </w:r>
    </w:p>
    <w:p>
      <w:r/>
    </w:p>
    <w:p>
      <w:r>
        <w:t xml:space="preserve">56,124,849.42 </w:t>
      </w:r>
    </w:p>
    <w:p>
      <w:r/>
    </w:p>
    <w:p>
      <w:r>
        <w:t xml:space="preserve">14,031,212.36 </w:t>
      </w:r>
    </w:p>
    <w:p>
      <w:r/>
    </w:p>
    <w:p>
      <w:r>
        <w:t xml:space="preserve">39,853,584.67 </w:t>
      </w:r>
    </w:p>
    <w:p>
      <w:r/>
    </w:p>
    <w:p>
      <w:r>
        <w:t xml:space="preserve">5,642,008.08 </w:t>
      </w:r>
    </w:p>
    <w:p>
      <w:r/>
    </w:p>
    <w:p>
      <w:r>
        <w:t xml:space="preserve">38,106,707.90 </w:t>
      </w:r>
    </w:p>
    <w:p>
      <w:r/>
    </w:p>
    <w:p>
      <w:r>
        <w:t xml:space="preserve">7,554,251.35 </w:t>
      </w:r>
    </w:p>
    <w:p>
      <w:r/>
    </w:p>
    <w:p>
      <w:r>
        <w:t xml:space="preserve">85,643,299.30 </w:t>
      </w:r>
    </w:p>
    <w:p>
      <w:r/>
    </w:p>
    <w:p>
      <w:r>
        <w:t xml:space="preserve">16,934,911.99 </w:t>
      </w:r>
    </w:p>
    <w:p>
      <w:r/>
    </w:p>
    <w:p>
      <w:r>
        <w:t xml:space="preserve">106,848,313.29 </w:t>
      </w:r>
    </w:p>
    <w:p>
      <w:r/>
    </w:p>
    <w:p>
      <w:r>
        <w:t xml:space="preserve">24,880,160.08 </w:t>
      </w:r>
    </w:p>
    <w:p>
      <w:r/>
    </w:p>
    <w:p>
      <w:r>
        <w:t xml:space="preserve">（3）以抵销后净额列示的递延所得税资产或负债 </w:t>
      </w:r>
    </w:p>
    <w:p>
      <w:r/>
    </w:p>
    <w:p>
      <w:r>
        <w:t>递延所得税资产和负债</w:t>
      </w:r>
    </w:p>
    <w:p>
      <w:r/>
    </w:p>
    <w:p>
      <w:r>
        <w:t>抵销后递延所得税资产</w:t>
      </w:r>
    </w:p>
    <w:p>
      <w:r/>
    </w:p>
    <w:p>
      <w:r>
        <w:t>递延所得税资产和负债</w:t>
      </w:r>
    </w:p>
    <w:p>
      <w:r/>
    </w:p>
    <w:p>
      <w:r>
        <w:t>抵销后递延所得税资产</w:t>
      </w:r>
    </w:p>
    <w:p>
      <w:r/>
    </w:p>
    <w:p>
      <w:r>
        <w:t xml:space="preserve">期末互抵金额 </w:t>
      </w:r>
    </w:p>
    <w:p>
      <w:r/>
    </w:p>
    <w:p>
      <w:r>
        <w:t xml:space="preserve">或负债期末余额 </w:t>
      </w:r>
    </w:p>
    <w:p>
      <w:r/>
    </w:p>
    <w:p>
      <w:r>
        <w:t xml:space="preserve">期初互抵金额 </w:t>
      </w:r>
    </w:p>
    <w:p>
      <w:r/>
    </w:p>
    <w:p>
      <w:r>
        <w:t xml:space="preserve">或负债期初余额 </w:t>
      </w:r>
    </w:p>
    <w:p>
      <w:r/>
    </w:p>
    <w:p>
      <w:r>
        <w:t xml:space="preserve">单位： 元 </w:t>
      </w:r>
    </w:p>
    <w:p>
      <w:r/>
    </w:p>
    <w:p>
      <w:r>
        <w:t xml:space="preserve">18,000,544.02 </w:t>
      </w:r>
    </w:p>
    <w:p>
      <w:r/>
    </w:p>
    <w:p>
      <w:r>
        <w:t xml:space="preserve">24,880,160.08 </w:t>
      </w:r>
    </w:p>
    <w:p>
      <w:r/>
    </w:p>
    <w:p>
      <w:r>
        <w:t xml:space="preserve">单位： 元 </w:t>
      </w:r>
    </w:p>
    <w:p>
      <w:r/>
    </w:p>
    <w:p>
      <w:r>
        <w:t xml:space="preserve">183,576,069.80 </w:t>
      </w:r>
    </w:p>
    <w:p>
      <w:r/>
    </w:p>
    <w:p>
      <w:r>
        <w:t xml:space="preserve">203,212,340.81 </w:t>
      </w:r>
    </w:p>
    <w:p>
      <w:r/>
    </w:p>
    <w:p>
      <w:r>
        <w:t xml:space="preserve">386,788,410.61 </w:t>
      </w:r>
    </w:p>
    <w:p>
      <w:r/>
    </w:p>
    <w:p>
      <w:r>
        <w:t xml:space="preserve">单位： 元 </w:t>
      </w:r>
    </w:p>
    <w:p>
      <w:r/>
    </w:p>
    <w:p>
      <w:r>
        <w:t xml:space="preserve">项目 </w:t>
      </w:r>
    </w:p>
    <w:p>
      <w:r/>
    </w:p>
    <w:p>
      <w:r>
        <w:t xml:space="preserve">递延所得税资产 </w:t>
      </w:r>
    </w:p>
    <w:p>
      <w:r/>
    </w:p>
    <w:p>
      <w:r>
        <w:t xml:space="preserve">递延所得税负债 </w:t>
      </w:r>
    </w:p>
    <w:p>
      <w:r/>
    </w:p>
    <w:p>
      <w:r>
        <w:t xml:space="preserve">10,735,447.84 </w:t>
      </w:r>
    </w:p>
    <w:p>
      <w:r/>
    </w:p>
    <w:p>
      <w:r>
        <w:t xml:space="preserve">16,934,911.99 </w:t>
      </w:r>
    </w:p>
    <w:p>
      <w:r/>
    </w:p>
    <w:p>
      <w:r>
        <w:t xml:space="preserve">（4）未确认递延所得税资产明细 </w:t>
      </w:r>
    </w:p>
    <w:p>
      <w:r/>
    </w:p>
    <w:p>
      <w:r>
        <w:t xml:space="preserve">项目 </w:t>
      </w:r>
    </w:p>
    <w:p>
      <w:r/>
    </w:p>
    <w:p>
      <w:r>
        <w:t xml:space="preserve">期末余额 </w:t>
      </w:r>
    </w:p>
    <w:p>
      <w:r/>
    </w:p>
    <w:p>
      <w:r>
        <w:t xml:space="preserve">期初余额 </w:t>
      </w:r>
    </w:p>
    <w:p>
      <w:r/>
    </w:p>
    <w:p>
      <w:r>
        <w:t xml:space="preserve">可抵扣暂时性差异 </w:t>
      </w:r>
    </w:p>
    <w:p>
      <w:r/>
    </w:p>
    <w:p>
      <w:r>
        <w:t xml:space="preserve">可抵扣亏损 </w:t>
      </w:r>
    </w:p>
    <w:p>
      <w:r/>
    </w:p>
    <w:p>
      <w:r>
        <w:t xml:space="preserve">合计 </w:t>
      </w:r>
    </w:p>
    <w:p>
      <w:r/>
    </w:p>
    <w:p>
      <w:r>
        <w:t xml:space="preserve">160,814,590.60 </w:t>
      </w:r>
    </w:p>
    <w:p>
      <w:r/>
    </w:p>
    <w:p>
      <w:r>
        <w:t xml:space="preserve">277,190,448.94 </w:t>
      </w:r>
    </w:p>
    <w:p>
      <w:r/>
    </w:p>
    <w:p>
      <w:r>
        <w:t xml:space="preserve">438,005,039.54 </w:t>
      </w:r>
    </w:p>
    <w:p>
      <w:r/>
    </w:p>
    <w:p>
      <w:r>
        <w:t xml:space="preserve">（5）未确认递延所得税资产的可抵扣亏损将于以下年度到期 </w:t>
      </w:r>
    </w:p>
    <w:p>
      <w:r/>
    </w:p>
    <w:p>
      <w:r>
        <w:t xml:space="preserve">年份 </w:t>
      </w:r>
    </w:p>
    <w:p>
      <w:r/>
    </w:p>
    <w:p>
      <w:r>
        <w:t xml:space="preserve">期末金额 </w:t>
      </w:r>
    </w:p>
    <w:p>
      <w:r/>
    </w:p>
    <w:p>
      <w:r>
        <w:t xml:space="preserve">期初金额 </w:t>
      </w:r>
    </w:p>
    <w:p>
      <w:r/>
    </w:p>
    <w:p>
      <w:r>
        <w:t xml:space="preserve">备注 </w:t>
      </w:r>
    </w:p>
    <w:p>
      <w:r/>
    </w:p>
    <w:p>
      <w:r>
        <w:t xml:space="preserve">2018 年 </w:t>
      </w:r>
    </w:p>
    <w:p>
      <w:r/>
    </w:p>
    <w:p>
      <w:r>
        <w:t xml:space="preserve">2019 年 </w:t>
      </w:r>
    </w:p>
    <w:p>
      <w:r/>
    </w:p>
    <w:p>
      <w:r>
        <w:t xml:space="preserve">2020 年 </w:t>
      </w:r>
    </w:p>
    <w:p>
      <w:r/>
    </w:p>
    <w:p>
      <w:r>
        <w:t xml:space="preserve">2021 年 </w:t>
      </w:r>
    </w:p>
    <w:p>
      <w:r/>
    </w:p>
    <w:p>
      <w:r>
        <w:t xml:space="preserve">2022 年 </w:t>
      </w:r>
    </w:p>
    <w:p>
      <w:r/>
    </w:p>
    <w:p>
      <w:r>
        <w:t xml:space="preserve">9,377,066.48  </w:t>
      </w:r>
    </w:p>
    <w:p>
      <w:r/>
    </w:p>
    <w:p>
      <w:r>
        <w:t xml:space="preserve">4,227,556.22 </w:t>
      </w:r>
    </w:p>
    <w:p>
      <w:r/>
    </w:p>
    <w:p>
      <w:r>
        <w:t xml:space="preserve">4,246,384.96  </w:t>
      </w:r>
    </w:p>
    <w:p>
      <w:r/>
    </w:p>
    <w:p>
      <w:r>
        <w:t xml:space="preserve">22,169,699.63 </w:t>
      </w:r>
    </w:p>
    <w:p>
      <w:r/>
    </w:p>
    <w:p>
      <w:r>
        <w:t xml:space="preserve">36,472,348.34  </w:t>
      </w:r>
    </w:p>
    <w:p>
      <w:r/>
    </w:p>
    <w:p>
      <w:r>
        <w:t xml:space="preserve">4,465,391.63 </w:t>
      </w:r>
    </w:p>
    <w:p>
      <w:r/>
    </w:p>
    <w:p>
      <w:r>
        <w:t xml:space="preserve">65,222,405.28  </w:t>
      </w:r>
    </w:p>
    <w:p>
      <w:r/>
    </w:p>
    <w:p>
      <w:r>
        <w:t xml:space="preserve">28,985,223.98 </w:t>
      </w:r>
    </w:p>
    <w:p>
      <w:r/>
    </w:p>
    <w:p>
      <w:r>
        <w:t xml:space="preserve">81,684,579.67  </w:t>
      </w:r>
    </w:p>
    <w:p>
      <w:r/>
    </w:p>
    <w:p>
      <w:r>
        <w:t xml:space="preserve"> 128 / 178 </w:t>
      </w:r>
    </w:p>
    <w:p>
      <w:r/>
    </w:p>
    <w:p>
      <w:r>
        <w:t xml:space="preserve"> </w:t>
      </w:r>
    </w:p>
    <w:p>
      <w:r>
        <w:t xml:space="preserve"> </w:t>
      </w:r>
    </w:p>
    <w:p>
      <w:r>
        <w:t xml:space="preserve"> </w:t>
      </w:r>
    </w:p>
    <w:p>
      <w:r>
        <w:t xml:space="preserve"> </w:t>
      </w:r>
    </w:p>
    <w:p>
      <w:r>
        <w:t xml:space="preserve"> </w:t>
      </w:r>
    </w:p>
    <w:p>
      <w:r>
        <w:t xml:space="preserve">年份 </w:t>
      </w:r>
    </w:p>
    <w:p>
      <w:r/>
    </w:p>
    <w:p>
      <w:r>
        <w:t xml:space="preserve">期末金额 </w:t>
      </w:r>
    </w:p>
    <w:p>
      <w:r/>
    </w:p>
    <w:p>
      <w:r>
        <w:t xml:space="preserve">期初金额 </w:t>
      </w:r>
    </w:p>
    <w:p>
      <w:r/>
    </w:p>
    <w:p>
      <w:r>
        <w:t xml:space="preserve">备注 </w:t>
      </w:r>
    </w:p>
    <w:p>
      <w:r/>
    </w:p>
    <w:p>
      <w:r>
        <w:t xml:space="preserve">二六三网络通信股份有限公司 2018 年年度报告全文 </w:t>
      </w:r>
    </w:p>
    <w:p>
      <w:r/>
    </w:p>
    <w:p>
      <w:r>
        <w:t xml:space="preserve">2023 年 </w:t>
      </w:r>
    </w:p>
    <w:p>
      <w:r/>
    </w:p>
    <w:p>
      <w:r>
        <w:t xml:space="preserve">2024 年(注 1) </w:t>
      </w:r>
    </w:p>
    <w:p>
      <w:r/>
    </w:p>
    <w:p>
      <w:r>
        <w:t xml:space="preserve">2025 年(注 1) </w:t>
      </w:r>
    </w:p>
    <w:p>
      <w:r/>
    </w:p>
    <w:p>
      <w:r>
        <w:t xml:space="preserve">2026 年(注 1) </w:t>
      </w:r>
    </w:p>
    <w:p>
      <w:r/>
    </w:p>
    <w:p>
      <w:r>
        <w:t xml:space="preserve">2027 年(注 1) </w:t>
      </w:r>
    </w:p>
    <w:p>
      <w:r/>
    </w:p>
    <w:p>
      <w:r>
        <w:t xml:space="preserve">2028 年(注 1) </w:t>
      </w:r>
    </w:p>
    <w:p>
      <w:r/>
    </w:p>
    <w:p>
      <w:r>
        <w:t xml:space="preserve">无期限(注 2) </w:t>
      </w:r>
    </w:p>
    <w:p>
      <w:r/>
    </w:p>
    <w:p>
      <w:r>
        <w:t xml:space="preserve">合计 </w:t>
      </w:r>
    </w:p>
    <w:p>
      <w:r/>
    </w:p>
    <w:p>
      <w:r>
        <w:t xml:space="preserve">其他说明： </w:t>
      </w:r>
    </w:p>
    <w:p>
      <w:r/>
    </w:p>
    <w:p>
      <w:r>
        <w:t xml:space="preserve">44,318,218.64 </w:t>
      </w:r>
    </w:p>
    <w:p>
      <w:r/>
    </w:p>
    <w:p>
      <w:r>
        <w:t xml:space="preserve">13,263,650.64 </w:t>
      </w:r>
    </w:p>
    <w:p>
      <w:r/>
    </w:p>
    <w:p>
      <w:r>
        <w:t xml:space="preserve">59,530,431.41 </w:t>
      </w:r>
    </w:p>
    <w:p>
      <w:r/>
    </w:p>
    <w:p>
      <w:r>
        <w:t xml:space="preserve">51,847,556.18 </w:t>
      </w:r>
    </w:p>
    <w:p>
      <w:r/>
    </w:p>
    <w:p>
      <w:r>
        <w:t xml:space="preserve">41,742,389.51 </w:t>
      </w:r>
    </w:p>
    <w:p>
      <w:r/>
    </w:p>
    <w:p>
      <w:r>
        <w:t xml:space="preserve">6,640,331.10 </w:t>
      </w:r>
    </w:p>
    <w:p>
      <w:r/>
    </w:p>
    <w:p>
      <w:r>
        <w:t xml:space="preserve">6,209,556.08  </w:t>
      </w:r>
    </w:p>
    <w:p>
      <w:r/>
    </w:p>
    <w:p>
      <w:r>
        <w:t xml:space="preserve">277,190,448.94 </w:t>
      </w:r>
    </w:p>
    <w:p>
      <w:r/>
    </w:p>
    <w:p>
      <w:r>
        <w:t xml:space="preserve">203,212,340.81 </w:t>
      </w:r>
    </w:p>
    <w:p>
      <w:r/>
    </w:p>
    <w:p>
      <w:r>
        <w:t xml:space="preserve">-- </w:t>
      </w:r>
    </w:p>
    <w:p>
      <w:r/>
    </w:p>
    <w:p>
      <w:r>
        <w:t>注1：根据财政部、税务总局财税[2018]76号《关于延长高新技术企业和科技型中小企业亏损结转年限的通知》，自2018</w:t>
      </w:r>
    </w:p>
    <w:p>
      <w:r/>
    </w:p>
    <w:p>
      <w:r>
        <w:t>年1月1日起，对于高新技术企业，其具备高新技术企业资质年度之前5个年度发生的尚未弥补完的亏损，准予结转以后年度</w:t>
      </w:r>
    </w:p>
    <w:p>
      <w:r/>
    </w:p>
    <w:p>
      <w:r>
        <w:t xml:space="preserve">弥补，最长结转年限由5年延长至10年。 </w:t>
      </w:r>
    </w:p>
    <w:p>
      <w:r/>
    </w:p>
    <w:p>
      <w:r>
        <w:t>注2：本公司之境外经营子公司累计余额为人民币6,640,331.10 元的可抵扣亏损按照当地税法规定可在未来无限期内弥</w:t>
      </w:r>
    </w:p>
    <w:p>
      <w:r/>
    </w:p>
    <w:p>
      <w:r>
        <w:t xml:space="preserve">补. </w:t>
      </w:r>
    </w:p>
    <w:p>
      <w:r/>
    </w:p>
    <w:p>
      <w:r>
        <w:t xml:space="preserve">17、短期借款 </w:t>
      </w:r>
    </w:p>
    <w:p>
      <w:r/>
    </w:p>
    <w:p>
      <w:r>
        <w:t xml:space="preserve">（1）短期借款分类 </w:t>
      </w:r>
    </w:p>
    <w:p>
      <w:r/>
    </w:p>
    <w:p>
      <w:r>
        <w:t xml:space="preserve">项目 </w:t>
      </w:r>
    </w:p>
    <w:p>
      <w:r/>
    </w:p>
    <w:p>
      <w:r>
        <w:t xml:space="preserve">期末余额 </w:t>
      </w:r>
    </w:p>
    <w:p>
      <w:r/>
    </w:p>
    <w:p>
      <w:r>
        <w:t xml:space="preserve">期初余额 </w:t>
      </w:r>
    </w:p>
    <w:p>
      <w:r/>
    </w:p>
    <w:p>
      <w:r>
        <w:t xml:space="preserve">信用借款 </w:t>
      </w:r>
    </w:p>
    <w:p>
      <w:r/>
    </w:p>
    <w:p>
      <w:r>
        <w:t xml:space="preserve">合计 </w:t>
      </w:r>
    </w:p>
    <w:p>
      <w:r/>
    </w:p>
    <w:p>
      <w:r>
        <w:t xml:space="preserve">短期借款分类的说明： </w:t>
      </w:r>
    </w:p>
    <w:p>
      <w:r/>
    </w:p>
    <w:p>
      <w:r>
        <w:t xml:space="preserve">（2）已逾期未偿还的短期借款情况 </w:t>
      </w:r>
    </w:p>
    <w:p>
      <w:r/>
    </w:p>
    <w:p>
      <w:r>
        <w:t xml:space="preserve">无 </w:t>
      </w:r>
    </w:p>
    <w:p>
      <w:r/>
    </w:p>
    <w:p>
      <w:r>
        <w:t xml:space="preserve">18、应付票据及应付账款 </w:t>
      </w:r>
    </w:p>
    <w:p>
      <w:r/>
    </w:p>
    <w:p>
      <w:r>
        <w:t xml:space="preserve">项目 </w:t>
      </w:r>
    </w:p>
    <w:p>
      <w:r/>
    </w:p>
    <w:p>
      <w:r>
        <w:t xml:space="preserve">期末余额 </w:t>
      </w:r>
    </w:p>
    <w:p>
      <w:r/>
    </w:p>
    <w:p>
      <w:r>
        <w:t xml:space="preserve">期初余额 </w:t>
      </w:r>
    </w:p>
    <w:p>
      <w:r/>
    </w:p>
    <w:p>
      <w:r>
        <w:t xml:space="preserve">应付账款 </w:t>
      </w:r>
    </w:p>
    <w:p>
      <w:r/>
    </w:p>
    <w:p>
      <w:r>
        <w:t xml:space="preserve">合计 </w:t>
      </w:r>
    </w:p>
    <w:p>
      <w:r/>
    </w:p>
    <w:p>
      <w:r>
        <w:t xml:space="preserve">（1）应付票据分类列示 </w:t>
      </w:r>
    </w:p>
    <w:p>
      <w:r/>
    </w:p>
    <w:p>
      <w:r>
        <w:t xml:space="preserve">无 </w:t>
      </w:r>
    </w:p>
    <w:p>
      <w:r/>
    </w:p>
    <w:p>
      <w:r>
        <w:t xml:space="preserve">80,058,709.02 </w:t>
      </w:r>
    </w:p>
    <w:p>
      <w:r/>
    </w:p>
    <w:p>
      <w:r>
        <w:t xml:space="preserve">80,058,709.02 </w:t>
      </w:r>
    </w:p>
    <w:p>
      <w:r/>
    </w:p>
    <w:p>
      <w:r>
        <w:t xml:space="preserve"> 129 / 178 </w:t>
      </w:r>
    </w:p>
    <w:p>
      <w:r/>
    </w:p>
    <w:p>
      <w:r>
        <w:t xml:space="preserve">单位： 元 </w:t>
      </w:r>
    </w:p>
    <w:p>
      <w:r/>
    </w:p>
    <w:p>
      <w:r>
        <w:t xml:space="preserve">19,800,000.00 </w:t>
      </w:r>
    </w:p>
    <w:p>
      <w:r/>
    </w:p>
    <w:p>
      <w:r>
        <w:t xml:space="preserve">19,800,000.00 </w:t>
      </w:r>
    </w:p>
    <w:p>
      <w:r/>
    </w:p>
    <w:p>
      <w:r>
        <w:t xml:space="preserve">单位： 元 </w:t>
      </w:r>
    </w:p>
    <w:p>
      <w:r/>
    </w:p>
    <w:p>
      <w:r>
        <w:t xml:space="preserve">53,782,732.64 </w:t>
      </w:r>
    </w:p>
    <w:p>
      <w:r/>
    </w:p>
    <w:p>
      <w:r>
        <w:t xml:space="preserve">53,782,732.64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（2）应付账款列示 </w:t>
      </w:r>
    </w:p>
    <w:p>
      <w:r/>
    </w:p>
    <w:p>
      <w:r>
        <w:t xml:space="preserve">二六三网络通信股份有限公司 2018 年年度报告全文 </w:t>
      </w:r>
    </w:p>
    <w:p>
      <w:r/>
    </w:p>
    <w:p>
      <w:r>
        <w:t xml:space="preserve">项目 </w:t>
      </w:r>
    </w:p>
    <w:p>
      <w:r/>
    </w:p>
    <w:p>
      <w:r>
        <w:t xml:space="preserve">期末余额 </w:t>
      </w:r>
    </w:p>
    <w:p>
      <w:r/>
    </w:p>
    <w:p>
      <w:r>
        <w:t xml:space="preserve">期初余额 </w:t>
      </w:r>
    </w:p>
    <w:p>
      <w:r/>
    </w:p>
    <w:p>
      <w:r>
        <w:t xml:space="preserve">53,003,256.34 </w:t>
      </w:r>
    </w:p>
    <w:p>
      <w:r/>
    </w:p>
    <w:p>
      <w:r>
        <w:t xml:space="preserve">20,523,372.04 </w:t>
      </w:r>
    </w:p>
    <w:p>
      <w:r/>
    </w:p>
    <w:p>
      <w:r>
        <w:t xml:space="preserve">2,940,167.50 </w:t>
      </w:r>
    </w:p>
    <w:p>
      <w:r/>
    </w:p>
    <w:p>
      <w:r>
        <w:t xml:space="preserve">2,273,997.69 </w:t>
      </w:r>
    </w:p>
    <w:p>
      <w:r/>
    </w:p>
    <w:p>
      <w:r>
        <w:t xml:space="preserve">1,317,915.45 </w:t>
      </w:r>
    </w:p>
    <w:p>
      <w:r/>
    </w:p>
    <w:p>
      <w:r>
        <w:t xml:space="preserve">80,058,709.02 </w:t>
      </w:r>
    </w:p>
    <w:p>
      <w:r/>
    </w:p>
    <w:p>
      <w:r>
        <w:t xml:space="preserve">应付带宽、运营费用 </w:t>
      </w:r>
    </w:p>
    <w:p>
      <w:r/>
    </w:p>
    <w:p>
      <w:r>
        <w:t xml:space="preserve">应付服务费 </w:t>
      </w:r>
    </w:p>
    <w:p>
      <w:r/>
    </w:p>
    <w:p>
      <w:r>
        <w:t xml:space="preserve">应付市场费用 </w:t>
      </w:r>
    </w:p>
    <w:p>
      <w:r/>
    </w:p>
    <w:p>
      <w:r>
        <w:t xml:space="preserve">应付设备款 </w:t>
      </w:r>
    </w:p>
    <w:p>
      <w:r/>
    </w:p>
    <w:p>
      <w:r>
        <w:t xml:space="preserve">应付其他款项 </w:t>
      </w:r>
    </w:p>
    <w:p>
      <w:r/>
    </w:p>
    <w:p>
      <w:r>
        <w:t xml:space="preserve">合计 </w:t>
      </w:r>
    </w:p>
    <w:p>
      <w:r/>
    </w:p>
    <w:p>
      <w:r>
        <w:t xml:space="preserve">（3）账龄超过 1 年的重要应付账款 </w:t>
      </w:r>
    </w:p>
    <w:p>
      <w:r/>
    </w:p>
    <w:p>
      <w:r>
        <w:t xml:space="preserve">年末无账龄超过一年的重大应付账款。 </w:t>
      </w:r>
    </w:p>
    <w:p>
      <w:r/>
    </w:p>
    <w:p>
      <w:r>
        <w:t xml:space="preserve">19、预收款项 </w:t>
      </w:r>
    </w:p>
    <w:p>
      <w:r/>
    </w:p>
    <w:p>
      <w:r>
        <w:t xml:space="preserve">（1）预收款项列示 </w:t>
      </w:r>
    </w:p>
    <w:p>
      <w:r/>
    </w:p>
    <w:p>
      <w:r>
        <w:t xml:space="preserve">项目 </w:t>
      </w:r>
    </w:p>
    <w:p>
      <w:r/>
    </w:p>
    <w:p>
      <w:r>
        <w:t xml:space="preserve">期末余额 </w:t>
      </w:r>
    </w:p>
    <w:p>
      <w:r/>
    </w:p>
    <w:p>
      <w:r>
        <w:t xml:space="preserve">期初余额 </w:t>
      </w:r>
    </w:p>
    <w:p>
      <w:r/>
    </w:p>
    <w:p>
      <w:r>
        <w:t xml:space="preserve">预收服务款 </w:t>
      </w:r>
    </w:p>
    <w:p>
      <w:r/>
    </w:p>
    <w:p>
      <w:r>
        <w:t xml:space="preserve">合计 </w:t>
      </w:r>
    </w:p>
    <w:p>
      <w:r/>
    </w:p>
    <w:p>
      <w:r>
        <w:t xml:space="preserve">229,857,594.32 </w:t>
      </w:r>
    </w:p>
    <w:p>
      <w:r/>
    </w:p>
    <w:p>
      <w:r>
        <w:t xml:space="preserve">229,857,594.32 </w:t>
      </w:r>
    </w:p>
    <w:p>
      <w:r/>
    </w:p>
    <w:p>
      <w:r>
        <w:t xml:space="preserve">单位： 元 </w:t>
      </w:r>
    </w:p>
    <w:p>
      <w:r/>
    </w:p>
    <w:p>
      <w:r>
        <w:t xml:space="preserve">25,949,021.19 </w:t>
      </w:r>
    </w:p>
    <w:p>
      <w:r/>
    </w:p>
    <w:p>
      <w:r>
        <w:t xml:space="preserve">14,234,193.21 </w:t>
      </w:r>
    </w:p>
    <w:p>
      <w:r/>
    </w:p>
    <w:p>
      <w:r>
        <w:t xml:space="preserve">4,898,937.43 </w:t>
      </w:r>
    </w:p>
    <w:p>
      <w:r/>
    </w:p>
    <w:p>
      <w:r>
        <w:t xml:space="preserve">6,610,065.51 </w:t>
      </w:r>
    </w:p>
    <w:p>
      <w:r/>
    </w:p>
    <w:p>
      <w:r>
        <w:t xml:space="preserve">2,090,515.30 </w:t>
      </w:r>
    </w:p>
    <w:p>
      <w:r/>
    </w:p>
    <w:p>
      <w:r>
        <w:t xml:space="preserve">53,782,732.64 </w:t>
      </w:r>
    </w:p>
    <w:p>
      <w:r/>
    </w:p>
    <w:p>
      <w:r>
        <w:t xml:space="preserve">单位： 元 </w:t>
      </w:r>
    </w:p>
    <w:p>
      <w:r/>
    </w:p>
    <w:p>
      <w:r>
        <w:t xml:space="preserve">227,055,337.84 </w:t>
      </w:r>
    </w:p>
    <w:p>
      <w:r/>
    </w:p>
    <w:p>
      <w:r>
        <w:t xml:space="preserve">227,055,337.84 </w:t>
      </w:r>
    </w:p>
    <w:p>
      <w:r/>
    </w:p>
    <w:p>
      <w:r>
        <w:t xml:space="preserve">（2）账龄超过 1 年的重要预收款项 </w:t>
      </w:r>
    </w:p>
    <w:p>
      <w:r/>
    </w:p>
    <w:p>
      <w:r>
        <w:t xml:space="preserve">年末无账龄超过一年的重大预收款项。 </w:t>
      </w:r>
    </w:p>
    <w:p>
      <w:r/>
    </w:p>
    <w:p>
      <w:r>
        <w:t xml:space="preserve">（3）期末建造合同形成的已结算未完工项目情况 </w:t>
      </w:r>
    </w:p>
    <w:p>
      <w:r/>
    </w:p>
    <w:p>
      <w:r>
        <w:t xml:space="preserve">无 </w:t>
      </w:r>
    </w:p>
    <w:p>
      <w:r/>
    </w:p>
    <w:p>
      <w:r>
        <w:t xml:space="preserve">20、应付职工薪酬 </w:t>
      </w:r>
    </w:p>
    <w:p>
      <w:r/>
    </w:p>
    <w:p>
      <w:r>
        <w:t xml:space="preserve">（1）应付职工薪酬列示 </w:t>
      </w:r>
    </w:p>
    <w:p>
      <w:r/>
    </w:p>
    <w:p>
      <w:r>
        <w:t xml:space="preserve">项目 </w:t>
      </w:r>
    </w:p>
    <w:p>
      <w:r/>
    </w:p>
    <w:p>
      <w:r>
        <w:t xml:space="preserve">期初余额 </w:t>
      </w:r>
    </w:p>
    <w:p>
      <w:r/>
    </w:p>
    <w:p>
      <w:r>
        <w:t xml:space="preserve">本期增加 </w:t>
      </w:r>
    </w:p>
    <w:p>
      <w:r/>
    </w:p>
    <w:p>
      <w:r>
        <w:t xml:space="preserve">本期减少 </w:t>
      </w:r>
    </w:p>
    <w:p>
      <w:r/>
    </w:p>
    <w:p>
      <w:r>
        <w:t xml:space="preserve">期末余额 </w:t>
      </w:r>
    </w:p>
    <w:p>
      <w:r/>
    </w:p>
    <w:p>
      <w:r>
        <w:t xml:space="preserve">一、短期薪酬 </w:t>
      </w:r>
    </w:p>
    <w:p>
      <w:r/>
    </w:p>
    <w:p>
      <w:r>
        <w:t xml:space="preserve">31,320,712.87 </w:t>
      </w:r>
    </w:p>
    <w:p>
      <w:r/>
    </w:p>
    <w:p>
      <w:r>
        <w:t xml:space="preserve">295,263,300.20 </w:t>
      </w:r>
    </w:p>
    <w:p>
      <w:r/>
    </w:p>
    <w:p>
      <w:r>
        <w:t xml:space="preserve">295,304,307.05 </w:t>
      </w:r>
    </w:p>
    <w:p>
      <w:r/>
    </w:p>
    <w:p>
      <w:r>
        <w:t xml:space="preserve">31,279,706.02 </w:t>
      </w:r>
    </w:p>
    <w:p>
      <w:r/>
    </w:p>
    <w:p>
      <w:r>
        <w:t>二、离职后福利-设定提</w:t>
      </w:r>
    </w:p>
    <w:p>
      <w:r/>
    </w:p>
    <w:p>
      <w:r>
        <w:t xml:space="preserve">存计划 </w:t>
      </w:r>
    </w:p>
    <w:p>
      <w:r/>
    </w:p>
    <w:p>
      <w:r>
        <w:t xml:space="preserve">三、辞退福利 </w:t>
      </w:r>
    </w:p>
    <w:p>
      <w:r/>
    </w:p>
    <w:p>
      <w:r>
        <w:t xml:space="preserve">合计 </w:t>
      </w:r>
    </w:p>
    <w:p>
      <w:r/>
    </w:p>
    <w:p>
      <w:r>
        <w:t xml:space="preserve">1,644,629.42 </w:t>
      </w:r>
    </w:p>
    <w:p>
      <w:r/>
    </w:p>
    <w:p>
      <w:r>
        <w:t xml:space="preserve">30,456,319.55 </w:t>
      </w:r>
    </w:p>
    <w:p>
      <w:r/>
    </w:p>
    <w:p>
      <w:r>
        <w:t xml:space="preserve">30,381,949.35 </w:t>
      </w:r>
    </w:p>
    <w:p>
      <w:r/>
    </w:p>
    <w:p>
      <w:r>
        <w:t xml:space="preserve">1,718,999.62 </w:t>
      </w:r>
    </w:p>
    <w:p>
      <w:r/>
    </w:p>
    <w:p>
      <w:r>
        <w:t xml:space="preserve">1,073,152.24 </w:t>
      </w:r>
    </w:p>
    <w:p>
      <w:r/>
    </w:p>
    <w:p>
      <w:r>
        <w:t xml:space="preserve">1,715,143.79 </w:t>
      </w:r>
    </w:p>
    <w:p>
      <w:r/>
    </w:p>
    <w:p>
      <w:r>
        <w:t xml:space="preserve">1,989,526.51 </w:t>
      </w:r>
    </w:p>
    <w:p>
      <w:r/>
    </w:p>
    <w:p>
      <w:r>
        <w:t xml:space="preserve">798,769.52 </w:t>
      </w:r>
    </w:p>
    <w:p>
      <w:r/>
    </w:p>
    <w:p>
      <w:r>
        <w:t xml:space="preserve">34,038,494.53 </w:t>
      </w:r>
    </w:p>
    <w:p>
      <w:r/>
    </w:p>
    <w:p>
      <w:r>
        <w:t xml:space="preserve">327,434,763.54 </w:t>
      </w:r>
    </w:p>
    <w:p>
      <w:r/>
    </w:p>
    <w:p>
      <w:r>
        <w:t xml:space="preserve">327,675,782.91 </w:t>
      </w:r>
    </w:p>
    <w:p>
      <w:r/>
    </w:p>
    <w:p>
      <w:r>
        <w:t xml:space="preserve">33,797,475.16 </w:t>
      </w:r>
    </w:p>
    <w:p>
      <w:r/>
    </w:p>
    <w:p>
      <w:r>
        <w:t xml:space="preserve">单位： 元 </w:t>
      </w:r>
    </w:p>
    <w:p>
      <w:r/>
    </w:p>
    <w:p>
      <w:r>
        <w:t xml:space="preserve"> 130 / 178 </w:t>
      </w:r>
    </w:p>
    <w:p>
      <w:r/>
    </w:p>
    <w:p>
      <w:r>
        <w:t xml:space="preserve">二六三网络通信股份有限公司 2018 年年度报告全文 </w:t>
      </w:r>
    </w:p>
    <w:p>
      <w:r/>
    </w:p>
    <w:p>
      <w:r>
        <w:t xml:space="preserve">（2）短期薪酬列示 </w:t>
      </w:r>
    </w:p>
    <w:p>
      <w:r/>
    </w:p>
    <w:p>
      <w:r>
        <w:t xml:space="preserve">项目 </w:t>
      </w:r>
    </w:p>
    <w:p>
      <w:r/>
    </w:p>
    <w:p>
      <w:r>
        <w:t xml:space="preserve">期初余额 </w:t>
      </w:r>
    </w:p>
    <w:p>
      <w:r/>
    </w:p>
    <w:p>
      <w:r>
        <w:t xml:space="preserve">本期增加 </w:t>
      </w:r>
    </w:p>
    <w:p>
      <w:r/>
    </w:p>
    <w:p>
      <w:r>
        <w:t xml:space="preserve">本期减少 </w:t>
      </w:r>
    </w:p>
    <w:p>
      <w:r/>
    </w:p>
    <w:p>
      <w:r>
        <w:t xml:space="preserve">期末余额 </w:t>
      </w:r>
    </w:p>
    <w:p>
      <w:r/>
    </w:p>
    <w:p>
      <w:r>
        <w:t xml:space="preserve">单位： 元 </w:t>
      </w:r>
    </w:p>
    <w:p>
      <w:r/>
    </w:p>
    <w:p>
      <w:r>
        <w:t>1、工资、奖金、津贴和</w:t>
      </w:r>
    </w:p>
    <w:p>
      <w:r/>
    </w:p>
    <w:p>
      <w:r>
        <w:t xml:space="preserve">补贴 </w:t>
      </w:r>
    </w:p>
    <w:p>
      <w:r/>
    </w:p>
    <w:p>
      <w:r>
        <w:t xml:space="preserve">2、职工福利费 </w:t>
      </w:r>
    </w:p>
    <w:p>
      <w:r/>
    </w:p>
    <w:p>
      <w:r>
        <w:t xml:space="preserve">3、社会保险费 </w:t>
      </w:r>
    </w:p>
    <w:p>
      <w:r/>
    </w:p>
    <w:p>
      <w:r>
        <w:t xml:space="preserve">  其中：医疗保险费 </w:t>
      </w:r>
    </w:p>
    <w:p>
      <w:r/>
    </w:p>
    <w:p>
      <w:r>
        <w:t xml:space="preserve">     工伤保险费 </w:t>
      </w:r>
    </w:p>
    <w:p>
      <w:r/>
    </w:p>
    <w:p>
      <w:r>
        <w:t xml:space="preserve">     生育保险费 </w:t>
      </w:r>
    </w:p>
    <w:p>
      <w:r/>
    </w:p>
    <w:p>
      <w:r>
        <w:t xml:space="preserve">4、住房公积金 </w:t>
      </w:r>
    </w:p>
    <w:p>
      <w:r/>
    </w:p>
    <w:p>
      <w:r>
        <w:t>5、工会经费和职工教育</w:t>
      </w:r>
    </w:p>
    <w:p>
      <w:r/>
    </w:p>
    <w:p>
      <w:r>
        <w:t xml:space="preserve">经费 </w:t>
      </w:r>
    </w:p>
    <w:p>
      <w:r/>
    </w:p>
    <w:p>
      <w:r>
        <w:t xml:space="preserve">6、短期带薪缺勤 </w:t>
      </w:r>
    </w:p>
    <w:p>
      <w:r/>
    </w:p>
    <w:p>
      <w:r>
        <w:t xml:space="preserve">合计 </w:t>
      </w:r>
    </w:p>
    <w:p>
      <w:r/>
    </w:p>
    <w:p>
      <w:r>
        <w:t xml:space="preserve">（3）设定提存计划列示 </w:t>
      </w:r>
    </w:p>
    <w:p>
      <w:r/>
    </w:p>
    <w:p>
      <w:r>
        <w:t xml:space="preserve">30,113,434.09 </w:t>
      </w:r>
    </w:p>
    <w:p>
      <w:r/>
    </w:p>
    <w:p>
      <w:r>
        <w:t xml:space="preserve">261,652,958.66 </w:t>
      </w:r>
    </w:p>
    <w:p>
      <w:r/>
    </w:p>
    <w:p>
      <w:r>
        <w:t xml:space="preserve">261,962,556.87 </w:t>
      </w:r>
    </w:p>
    <w:p>
      <w:r/>
    </w:p>
    <w:p>
      <w:r>
        <w:t xml:space="preserve">29,803,835.88 </w:t>
      </w:r>
    </w:p>
    <w:p>
      <w:r/>
    </w:p>
    <w:p>
      <w:r>
        <w:t xml:space="preserve">1,923,806.14 </w:t>
      </w:r>
    </w:p>
    <w:p>
      <w:r/>
    </w:p>
    <w:p>
      <w:r>
        <w:t xml:space="preserve">1,923,806.14 </w:t>
      </w:r>
    </w:p>
    <w:p>
      <w:r/>
    </w:p>
    <w:p>
      <w:r>
        <w:t xml:space="preserve">1,185,828.13 </w:t>
      </w:r>
    </w:p>
    <w:p>
      <w:r/>
    </w:p>
    <w:p>
      <w:r>
        <w:t xml:space="preserve">15,910,324.13 </w:t>
      </w:r>
    </w:p>
    <w:p>
      <w:r/>
    </w:p>
    <w:p>
      <w:r>
        <w:t xml:space="preserve">15,824,495.86 </w:t>
      </w:r>
    </w:p>
    <w:p>
      <w:r/>
    </w:p>
    <w:p>
      <w:r>
        <w:t xml:space="preserve">1,271,656.40 </w:t>
      </w:r>
    </w:p>
    <w:p>
      <w:r/>
    </w:p>
    <w:p>
      <w:r>
        <w:t xml:space="preserve">806,639.31 </w:t>
      </w:r>
    </w:p>
    <w:p>
      <w:r/>
    </w:p>
    <w:p>
      <w:r>
        <w:t xml:space="preserve">14,251,615.88 </w:t>
      </w:r>
    </w:p>
    <w:p>
      <w:r/>
    </w:p>
    <w:p>
      <w:r>
        <w:t xml:space="preserve">14,186,931.04 </w:t>
      </w:r>
    </w:p>
    <w:p>
      <w:r/>
    </w:p>
    <w:p>
      <w:r>
        <w:t xml:space="preserve">871,324.15 </w:t>
      </w:r>
    </w:p>
    <w:p>
      <w:r/>
    </w:p>
    <w:p>
      <w:r>
        <w:t xml:space="preserve">329,559.14 </w:t>
      </w:r>
    </w:p>
    <w:p>
      <w:r/>
    </w:p>
    <w:p>
      <w:r>
        <w:t xml:space="preserve">530,680.67 </w:t>
      </w:r>
    </w:p>
    <w:p>
      <w:r/>
    </w:p>
    <w:p>
      <w:r>
        <w:t xml:space="preserve">515,698.98 </w:t>
      </w:r>
    </w:p>
    <w:p>
      <w:r/>
    </w:p>
    <w:p>
      <w:r>
        <w:t xml:space="preserve">344,540.83 </w:t>
      </w:r>
    </w:p>
    <w:p>
      <w:r/>
    </w:p>
    <w:p>
      <w:r>
        <w:t xml:space="preserve">49,629.68 </w:t>
      </w:r>
    </w:p>
    <w:p>
      <w:r/>
    </w:p>
    <w:p>
      <w:r>
        <w:t xml:space="preserve">1,128,027.58 </w:t>
      </w:r>
    </w:p>
    <w:p>
      <w:r/>
    </w:p>
    <w:p>
      <w:r>
        <w:t xml:space="preserve">1,121,865.84 </w:t>
      </w:r>
    </w:p>
    <w:p>
      <w:r/>
    </w:p>
    <w:p>
      <w:r>
        <w:t xml:space="preserve">55,791.42 </w:t>
      </w:r>
    </w:p>
    <w:p>
      <w:r/>
    </w:p>
    <w:p>
      <w:r>
        <w:t xml:space="preserve">21,450.65 </w:t>
      </w:r>
    </w:p>
    <w:p>
      <w:r/>
    </w:p>
    <w:p>
      <w:r>
        <w:t xml:space="preserve">15,563,397.76 </w:t>
      </w:r>
    </w:p>
    <w:p>
      <w:r/>
    </w:p>
    <w:p>
      <w:r>
        <w:t xml:space="preserve">15,449,619.16 </w:t>
      </w:r>
    </w:p>
    <w:p>
      <w:r/>
    </w:p>
    <w:p>
      <w:r>
        <w:t xml:space="preserve">135,229.25 </w:t>
      </w:r>
    </w:p>
    <w:p>
      <w:r/>
    </w:p>
    <w:p>
      <w:r>
        <w:t xml:space="preserve">111,969.76 </w:t>
      </w:r>
    </w:p>
    <w:p>
      <w:r/>
    </w:p>
    <w:p>
      <w:r>
        <w:t xml:space="preserve">58,099.57 </w:t>
      </w:r>
    </w:p>
    <w:p>
      <w:r/>
    </w:p>
    <w:p>
      <w:r>
        <w:t xml:space="preserve">53,870.19 </w:t>
      </w:r>
    </w:p>
    <w:p>
      <w:r/>
    </w:p>
    <w:p>
      <w:r>
        <w:t xml:space="preserve">100,843.75 </w:t>
      </w:r>
    </w:p>
    <w:p>
      <w:r/>
    </w:p>
    <w:p>
      <w:r>
        <w:t xml:space="preserve">85,729.45 </w:t>
      </w:r>
    </w:p>
    <w:p>
      <w:r/>
    </w:p>
    <w:p>
      <w:r>
        <w:t xml:space="preserve">15,114.30 </w:t>
      </w:r>
    </w:p>
    <w:p>
      <w:r/>
    </w:p>
    <w:p>
      <w:r>
        <w:t xml:space="preserve">31,320,712.87 </w:t>
      </w:r>
    </w:p>
    <w:p>
      <w:r/>
    </w:p>
    <w:p>
      <w:r>
        <w:t xml:space="preserve">295,263,300.20 </w:t>
      </w:r>
    </w:p>
    <w:p>
      <w:r/>
    </w:p>
    <w:p>
      <w:r>
        <w:t xml:space="preserve">295,304,307.05 </w:t>
      </w:r>
    </w:p>
    <w:p>
      <w:r/>
    </w:p>
    <w:p>
      <w:r>
        <w:t xml:space="preserve">31,279,706.02 </w:t>
      </w:r>
    </w:p>
    <w:p>
      <w:r/>
    </w:p>
    <w:p>
      <w:r>
        <w:t xml:space="preserve">项目 </w:t>
      </w:r>
    </w:p>
    <w:p>
      <w:r/>
    </w:p>
    <w:p>
      <w:r>
        <w:t xml:space="preserve">期初余额 </w:t>
      </w:r>
    </w:p>
    <w:p>
      <w:r/>
    </w:p>
    <w:p>
      <w:r>
        <w:t xml:space="preserve">本期增加 </w:t>
      </w:r>
    </w:p>
    <w:p>
      <w:r/>
    </w:p>
    <w:p>
      <w:r>
        <w:t xml:space="preserve">本期减少 </w:t>
      </w:r>
    </w:p>
    <w:p>
      <w:r/>
    </w:p>
    <w:p>
      <w:r>
        <w:t xml:space="preserve">期末余额 </w:t>
      </w:r>
    </w:p>
    <w:p>
      <w:r/>
    </w:p>
    <w:p>
      <w:r>
        <w:t xml:space="preserve">单位： 元 </w:t>
      </w:r>
    </w:p>
    <w:p>
      <w:r/>
    </w:p>
    <w:p>
      <w:r>
        <w:t xml:space="preserve">1、基本养老保险 </w:t>
      </w:r>
    </w:p>
    <w:p>
      <w:r/>
    </w:p>
    <w:p>
      <w:r>
        <w:t xml:space="preserve">2、失业保险费 </w:t>
      </w:r>
    </w:p>
    <w:p>
      <w:r/>
    </w:p>
    <w:p>
      <w:r>
        <w:t xml:space="preserve">合计 </w:t>
      </w:r>
    </w:p>
    <w:p>
      <w:r/>
    </w:p>
    <w:p>
      <w:r>
        <w:t xml:space="preserve">其他说明： </w:t>
      </w:r>
    </w:p>
    <w:p>
      <w:r/>
    </w:p>
    <w:p>
      <w:r>
        <w:t xml:space="preserve">1,595,584.91 </w:t>
      </w:r>
    </w:p>
    <w:p>
      <w:r/>
    </w:p>
    <w:p>
      <w:r>
        <w:t xml:space="preserve">29,684,806.81 </w:t>
      </w:r>
    </w:p>
    <w:p>
      <w:r/>
    </w:p>
    <w:p>
      <w:r>
        <w:t xml:space="preserve">29,613,256.34 </w:t>
      </w:r>
    </w:p>
    <w:p>
      <w:r/>
    </w:p>
    <w:p>
      <w:r>
        <w:t xml:space="preserve">1,667,135.38 </w:t>
      </w:r>
    </w:p>
    <w:p>
      <w:r/>
    </w:p>
    <w:p>
      <w:r>
        <w:t xml:space="preserve">49,044.51 </w:t>
      </w:r>
    </w:p>
    <w:p>
      <w:r/>
    </w:p>
    <w:p>
      <w:r>
        <w:t xml:space="preserve">771,512.74 </w:t>
      </w:r>
    </w:p>
    <w:p>
      <w:r/>
    </w:p>
    <w:p>
      <w:r>
        <w:t xml:space="preserve">768,693.01 </w:t>
      </w:r>
    </w:p>
    <w:p>
      <w:r/>
    </w:p>
    <w:p>
      <w:r>
        <w:t xml:space="preserve">51,864.24 </w:t>
      </w:r>
    </w:p>
    <w:p>
      <w:r/>
    </w:p>
    <w:p>
      <w:r>
        <w:t xml:space="preserve">1,644,629.42 </w:t>
      </w:r>
    </w:p>
    <w:p>
      <w:r/>
    </w:p>
    <w:p>
      <w:r>
        <w:t xml:space="preserve">30,456,319.55 </w:t>
      </w:r>
    </w:p>
    <w:p>
      <w:r/>
    </w:p>
    <w:p>
      <w:r>
        <w:t xml:space="preserve">30,381,949.35 </w:t>
      </w:r>
    </w:p>
    <w:p>
      <w:r/>
    </w:p>
    <w:p>
      <w:r>
        <w:t xml:space="preserve">1,718,999.62 </w:t>
      </w:r>
    </w:p>
    <w:p>
      <w:r/>
    </w:p>
    <w:p>
      <w:r>
        <w:t xml:space="preserve">其他短期薪酬主要包括残保金。 </w:t>
      </w:r>
    </w:p>
    <w:p>
      <w:r/>
    </w:p>
    <w:p>
      <w:r>
        <w:t xml:space="preserve">    本集团境内子公司按规定参加由政府机构设立的养老保险、失业保险计划，根据该等计划，本集团分别按员工上年平均</w:t>
      </w:r>
    </w:p>
    <w:p>
      <w:r/>
    </w:p>
    <w:p>
      <w:r>
        <w:t>工资的19%、0.8%每月向该等计划缴存费用。除上述每月缴存费用外，本集团不再承担进一步支付义务。相应的支出于发生</w:t>
      </w:r>
    </w:p>
    <w:p>
      <w:r/>
    </w:p>
    <w:p>
      <w:r>
        <w:t xml:space="preserve">时计入当期损益或相关资产的成本。 </w:t>
      </w:r>
    </w:p>
    <w:p>
      <w:r/>
    </w:p>
    <w:p>
      <w:r>
        <w:t xml:space="preserve">    本集团境外子公司根据所在地养老保险、失业保险政策进行费用的缴纳。 </w:t>
      </w:r>
    </w:p>
    <w:p>
      <w:r/>
    </w:p>
    <w:p>
      <w:r>
        <w:t xml:space="preserve">    本集团本年应分别向养老保险、失业保险计划缴存费用人民币 29,684,806.81元及人民币771,512.74元 (2017年：人民币</w:t>
      </w:r>
    </w:p>
    <w:p>
      <w:r/>
    </w:p>
    <w:p>
      <w:r>
        <w:t>27,785,268.86元及人民币2,355,224.93元)。于2018年12月31日，本集团尚有人民币1,667,135.38元及人民币51,864.24元(2017</w:t>
      </w:r>
    </w:p>
    <w:p>
      <w:r/>
    </w:p>
    <w:p>
      <w:r>
        <w:t>年12月31日：人民币1,595,584.91元及人民币49,044.51元)的应缴存费用是于本报告期应付而未支付的养老保险及失业保险。</w:t>
      </w:r>
    </w:p>
    <w:p>
      <w:r/>
    </w:p>
    <w:p>
      <w:r>
        <w:t xml:space="preserve">有关应缴存费用已于报告期后支付。 </w:t>
      </w:r>
    </w:p>
    <w:p>
      <w:r/>
    </w:p>
    <w:p>
      <w:r>
        <w:t xml:space="preserve"> 131 / 178 </w:t>
      </w:r>
    </w:p>
    <w:p>
      <w:r/>
    </w:p>
    <w:p>
      <w:r>
        <w:t xml:space="preserve"> </w:t>
      </w:r>
    </w:p>
    <w:p>
      <w:r>
        <w:t xml:space="preserve"> </w:t>
      </w:r>
    </w:p>
    <w:p>
      <w:r>
        <w:t xml:space="preserve"> </w:t>
      </w:r>
    </w:p>
    <w:p>
      <w:r>
        <w:t xml:space="preserve"> </w:t>
      </w:r>
    </w:p>
    <w:p>
      <w:r>
        <w:t xml:space="preserve">21、应交税费 </w:t>
      </w:r>
    </w:p>
    <w:p>
      <w:r/>
    </w:p>
    <w:p>
      <w:r>
        <w:t xml:space="preserve">二六三网络通信股份有限公司 2018 年年度报告全文 </w:t>
      </w:r>
    </w:p>
    <w:p>
      <w:r/>
    </w:p>
    <w:p>
      <w:r>
        <w:t xml:space="preserve">项目 </w:t>
      </w:r>
    </w:p>
    <w:p>
      <w:r/>
    </w:p>
    <w:p>
      <w:r>
        <w:t xml:space="preserve">期末余额 </w:t>
      </w:r>
    </w:p>
    <w:p>
      <w:r/>
    </w:p>
    <w:p>
      <w:r>
        <w:t xml:space="preserve">期初余额 </w:t>
      </w:r>
    </w:p>
    <w:p>
      <w:r/>
    </w:p>
    <w:p>
      <w:r>
        <w:t xml:space="preserve">增值税 </w:t>
      </w:r>
    </w:p>
    <w:p>
      <w:r/>
    </w:p>
    <w:p>
      <w:r>
        <w:t xml:space="preserve">企业所得税 </w:t>
      </w:r>
    </w:p>
    <w:p>
      <w:r/>
    </w:p>
    <w:p>
      <w:r>
        <w:t xml:space="preserve">个人所得税 </w:t>
      </w:r>
    </w:p>
    <w:p>
      <w:r/>
    </w:p>
    <w:p>
      <w:r>
        <w:t xml:space="preserve">城市维护建设税 </w:t>
      </w:r>
    </w:p>
    <w:p>
      <w:r/>
    </w:p>
    <w:p>
      <w:r>
        <w:t xml:space="preserve">教育费附加 </w:t>
      </w:r>
    </w:p>
    <w:p>
      <w:r/>
    </w:p>
    <w:p>
      <w:r>
        <w:t xml:space="preserve">境外公司销售税等 </w:t>
      </w:r>
    </w:p>
    <w:p>
      <w:r/>
    </w:p>
    <w:p>
      <w:r>
        <w:t xml:space="preserve">其他 </w:t>
      </w:r>
    </w:p>
    <w:p>
      <w:r/>
    </w:p>
    <w:p>
      <w:r>
        <w:t xml:space="preserve">合计 </w:t>
      </w:r>
    </w:p>
    <w:p>
      <w:r/>
    </w:p>
    <w:p>
      <w:r>
        <w:t xml:space="preserve">其他说明： </w:t>
      </w:r>
    </w:p>
    <w:p>
      <w:r/>
    </w:p>
    <w:p>
      <w:r>
        <w:t xml:space="preserve">22、其他应付款 </w:t>
      </w:r>
    </w:p>
    <w:p>
      <w:r/>
    </w:p>
    <w:p>
      <w:r>
        <w:t xml:space="preserve">2,847,189.76 </w:t>
      </w:r>
    </w:p>
    <w:p>
      <w:r/>
    </w:p>
    <w:p>
      <w:r>
        <w:t xml:space="preserve">9,079,430.96 </w:t>
      </w:r>
    </w:p>
    <w:p>
      <w:r/>
    </w:p>
    <w:p>
      <w:r>
        <w:t xml:space="preserve">1,274,552.14 </w:t>
      </w:r>
    </w:p>
    <w:p>
      <w:r/>
    </w:p>
    <w:p>
      <w:r>
        <w:t xml:space="preserve">66,894.19 </w:t>
      </w:r>
    </w:p>
    <w:p>
      <w:r/>
    </w:p>
    <w:p>
      <w:r>
        <w:t xml:space="preserve">54,003.26 </w:t>
      </w:r>
    </w:p>
    <w:p>
      <w:r/>
    </w:p>
    <w:p>
      <w:r>
        <w:t xml:space="preserve">495,747.03 </w:t>
      </w:r>
    </w:p>
    <w:p>
      <w:r/>
    </w:p>
    <w:p>
      <w:r>
        <w:t xml:space="preserve">8,303.74 </w:t>
      </w:r>
    </w:p>
    <w:p>
      <w:r/>
    </w:p>
    <w:p>
      <w:r>
        <w:t xml:space="preserve">单位： 元 </w:t>
      </w:r>
    </w:p>
    <w:p>
      <w:r/>
    </w:p>
    <w:p>
      <w:r>
        <w:t xml:space="preserve">1,698,295.51 </w:t>
      </w:r>
    </w:p>
    <w:p>
      <w:r/>
    </w:p>
    <w:p>
      <w:r>
        <w:t xml:space="preserve">4,747,759.18 </w:t>
      </w:r>
    </w:p>
    <w:p>
      <w:r/>
    </w:p>
    <w:p>
      <w:r>
        <w:t xml:space="preserve">1,870,572.88 </w:t>
      </w:r>
    </w:p>
    <w:p>
      <w:r/>
    </w:p>
    <w:p>
      <w:r>
        <w:t xml:space="preserve">65,859.77 </w:t>
      </w:r>
    </w:p>
    <w:p>
      <w:r/>
    </w:p>
    <w:p>
      <w:r>
        <w:t xml:space="preserve">57,180.70 </w:t>
      </w:r>
    </w:p>
    <w:p>
      <w:r/>
    </w:p>
    <w:p>
      <w:r>
        <w:t xml:space="preserve">676,708.41 </w:t>
      </w:r>
    </w:p>
    <w:p>
      <w:r/>
    </w:p>
    <w:p>
      <w:r>
        <w:t xml:space="preserve">-519.91 </w:t>
      </w:r>
    </w:p>
    <w:p>
      <w:r/>
    </w:p>
    <w:p>
      <w:r>
        <w:t xml:space="preserve">13,826,121.08 </w:t>
      </w:r>
    </w:p>
    <w:p>
      <w:r/>
    </w:p>
    <w:p>
      <w:r>
        <w:t xml:space="preserve">9,115,856.54 </w:t>
      </w:r>
    </w:p>
    <w:p>
      <w:r/>
    </w:p>
    <w:p>
      <w:r>
        <w:t xml:space="preserve">项目 </w:t>
      </w:r>
    </w:p>
    <w:p>
      <w:r/>
    </w:p>
    <w:p>
      <w:r>
        <w:t xml:space="preserve">期末余额 </w:t>
      </w:r>
    </w:p>
    <w:p>
      <w:r/>
    </w:p>
    <w:p>
      <w:r>
        <w:t xml:space="preserve">期初余额 </w:t>
      </w:r>
    </w:p>
    <w:p>
      <w:r/>
    </w:p>
    <w:p>
      <w:r>
        <w:t xml:space="preserve">应付利息 </w:t>
      </w:r>
    </w:p>
    <w:p>
      <w:r/>
    </w:p>
    <w:p>
      <w:r>
        <w:t xml:space="preserve">其他应付款 </w:t>
      </w:r>
    </w:p>
    <w:p>
      <w:r/>
    </w:p>
    <w:p>
      <w:r>
        <w:t xml:space="preserve">合计 </w:t>
      </w:r>
    </w:p>
    <w:p>
      <w:r/>
    </w:p>
    <w:p>
      <w:r>
        <w:t xml:space="preserve">（1）应付利息 </w:t>
      </w:r>
    </w:p>
    <w:p>
      <w:r/>
    </w:p>
    <w:p>
      <w:r>
        <w:t xml:space="preserve">181,835,463.95 </w:t>
      </w:r>
    </w:p>
    <w:p>
      <w:r/>
    </w:p>
    <w:p>
      <w:r>
        <w:t xml:space="preserve">181,835,463.95 </w:t>
      </w:r>
    </w:p>
    <w:p>
      <w:r/>
    </w:p>
    <w:p>
      <w:r>
        <w:t xml:space="preserve">项目 </w:t>
      </w:r>
    </w:p>
    <w:p>
      <w:r/>
    </w:p>
    <w:p>
      <w:r>
        <w:t xml:space="preserve">期末余额 </w:t>
      </w:r>
    </w:p>
    <w:p>
      <w:r/>
    </w:p>
    <w:p>
      <w:r>
        <w:t xml:space="preserve">期初余额 </w:t>
      </w:r>
    </w:p>
    <w:p>
      <w:r/>
    </w:p>
    <w:p>
      <w:r>
        <w:t xml:space="preserve">短期借款应付利息 </w:t>
      </w:r>
    </w:p>
    <w:p>
      <w:r/>
    </w:p>
    <w:p>
      <w:r>
        <w:t xml:space="preserve">合计 </w:t>
      </w:r>
    </w:p>
    <w:p>
      <w:r/>
    </w:p>
    <w:p>
      <w:r>
        <w:t xml:space="preserve">重要的已逾期未支付的利息情况：无 </w:t>
      </w:r>
    </w:p>
    <w:p>
      <w:r/>
    </w:p>
    <w:p>
      <w:r>
        <w:t xml:space="preserve">（2）应付股利 </w:t>
      </w:r>
    </w:p>
    <w:p>
      <w:r/>
    </w:p>
    <w:p>
      <w:r>
        <w:t xml:space="preserve">无 </w:t>
      </w:r>
    </w:p>
    <w:p>
      <w:r/>
    </w:p>
    <w:p>
      <w:r>
        <w:t xml:space="preserve">单位： 元 </w:t>
      </w:r>
    </w:p>
    <w:p>
      <w:r/>
    </w:p>
    <w:p>
      <w:r>
        <w:t xml:space="preserve">18,375.13 </w:t>
      </w:r>
    </w:p>
    <w:p>
      <w:r/>
    </w:p>
    <w:p>
      <w:r>
        <w:t xml:space="preserve">102,532,554.99 </w:t>
      </w:r>
    </w:p>
    <w:p>
      <w:r/>
    </w:p>
    <w:p>
      <w:r>
        <w:t xml:space="preserve">102,550,930.12 </w:t>
      </w:r>
    </w:p>
    <w:p>
      <w:r/>
    </w:p>
    <w:p>
      <w:r>
        <w:t xml:space="preserve">单位： 元 </w:t>
      </w:r>
    </w:p>
    <w:p>
      <w:r/>
    </w:p>
    <w:p>
      <w:r>
        <w:t xml:space="preserve">18,375.13 </w:t>
      </w:r>
    </w:p>
    <w:p>
      <w:r/>
    </w:p>
    <w:p>
      <w:r>
        <w:t xml:space="preserve">18,375.13 </w:t>
      </w:r>
    </w:p>
    <w:p>
      <w:r/>
    </w:p>
    <w:p>
      <w:r>
        <w:t xml:space="preserve"> 132 / 178 </w:t>
      </w:r>
    </w:p>
    <w:p>
      <w:r/>
    </w:p>
    <w:p>
      <w:r>
        <w:t xml:space="preserve"> </w:t>
      </w:r>
    </w:p>
    <w:p>
      <w:r>
        <w:t xml:space="preserve"> </w:t>
      </w:r>
    </w:p>
    <w:p>
      <w:r>
        <w:t xml:space="preserve"> </w:t>
      </w:r>
    </w:p>
    <w:p>
      <w:r>
        <w:t xml:space="preserve">二六三网络通信股份有限公司 2018 年年度报告全文 </w:t>
      </w:r>
    </w:p>
    <w:p>
      <w:r/>
    </w:p>
    <w:p>
      <w:r>
        <w:t xml:space="preserve">（3）其他应付款 </w:t>
      </w:r>
    </w:p>
    <w:p>
      <w:r/>
    </w:p>
    <w:p>
      <w:r>
        <w:t xml:space="preserve">1)按款项性质列示其他应付款 </w:t>
      </w:r>
    </w:p>
    <w:p>
      <w:r/>
    </w:p>
    <w:p>
      <w:r>
        <w:t xml:space="preserve">项目 </w:t>
      </w:r>
    </w:p>
    <w:p>
      <w:r/>
    </w:p>
    <w:p>
      <w:r>
        <w:t xml:space="preserve">期末余额 </w:t>
      </w:r>
    </w:p>
    <w:p>
      <w:r/>
    </w:p>
    <w:p>
      <w:r>
        <w:t xml:space="preserve">期初余额 </w:t>
      </w:r>
    </w:p>
    <w:p>
      <w:r/>
    </w:p>
    <w:p>
      <w:r>
        <w:t xml:space="preserve">股权转让款（注） </w:t>
      </w:r>
    </w:p>
    <w:p>
      <w:r/>
    </w:p>
    <w:p>
      <w:r>
        <w:t xml:space="preserve">限制性股票回购义务 </w:t>
      </w:r>
    </w:p>
    <w:p>
      <w:r/>
    </w:p>
    <w:p>
      <w:r>
        <w:t xml:space="preserve">押金及保证金 </w:t>
      </w:r>
    </w:p>
    <w:p>
      <w:r/>
    </w:p>
    <w:p>
      <w:r>
        <w:t xml:space="preserve">房租及管理费 </w:t>
      </w:r>
    </w:p>
    <w:p>
      <w:r/>
    </w:p>
    <w:p>
      <w:r>
        <w:t xml:space="preserve">外部公司往来 </w:t>
      </w:r>
    </w:p>
    <w:p>
      <w:r/>
    </w:p>
    <w:p>
      <w:r>
        <w:t xml:space="preserve">诉讼及赔偿款 </w:t>
      </w:r>
    </w:p>
    <w:p>
      <w:r/>
    </w:p>
    <w:p>
      <w:r>
        <w:t xml:space="preserve">其他 </w:t>
      </w:r>
    </w:p>
    <w:p>
      <w:r/>
    </w:p>
    <w:p>
      <w:r>
        <w:t xml:space="preserve">合计 </w:t>
      </w:r>
    </w:p>
    <w:p>
      <w:r/>
    </w:p>
    <w:p>
      <w:r>
        <w:t xml:space="preserve">2)账龄超过 1 年的重要其他应付款 </w:t>
      </w:r>
    </w:p>
    <w:p>
      <w:r/>
    </w:p>
    <w:p>
      <w:r>
        <w:t xml:space="preserve">无 </w:t>
      </w:r>
    </w:p>
    <w:p>
      <w:r/>
    </w:p>
    <w:p>
      <w:r>
        <w:t xml:space="preserve">其他说明 </w:t>
      </w:r>
    </w:p>
    <w:p>
      <w:r/>
    </w:p>
    <w:p>
      <w:r>
        <w:t xml:space="preserve">139,500,000.00 </w:t>
      </w:r>
    </w:p>
    <w:p>
      <w:r/>
    </w:p>
    <w:p>
      <w:r>
        <w:t xml:space="preserve">35,340,000.00 </w:t>
      </w:r>
    </w:p>
    <w:p>
      <w:r/>
    </w:p>
    <w:p>
      <w:r>
        <w:t xml:space="preserve">1,914,562.18 </w:t>
      </w:r>
    </w:p>
    <w:p>
      <w:r/>
    </w:p>
    <w:p>
      <w:r>
        <w:t xml:space="preserve">1,170,046.78 </w:t>
      </w:r>
    </w:p>
    <w:p>
      <w:r/>
    </w:p>
    <w:p>
      <w:r>
        <w:t xml:space="preserve">489,314.64 </w:t>
      </w:r>
    </w:p>
    <w:p>
      <w:r/>
    </w:p>
    <w:p>
      <w:r>
        <w:t xml:space="preserve">3,421,540.35 </w:t>
      </w:r>
    </w:p>
    <w:p>
      <w:r/>
    </w:p>
    <w:p>
      <w:r>
        <w:t xml:space="preserve">181,835,463.95 </w:t>
      </w:r>
    </w:p>
    <w:p>
      <w:r/>
    </w:p>
    <w:p>
      <w:r>
        <w:t xml:space="preserve">单位： 元 </w:t>
      </w:r>
    </w:p>
    <w:p>
      <w:r/>
    </w:p>
    <w:p>
      <w:r>
        <w:t xml:space="preserve">63,872,868.06 </w:t>
      </w:r>
    </w:p>
    <w:p>
      <w:r/>
    </w:p>
    <w:p>
      <w:r>
        <w:t xml:space="preserve">15,960,000.00 </w:t>
      </w:r>
    </w:p>
    <w:p>
      <w:r/>
    </w:p>
    <w:p>
      <w:r>
        <w:t xml:space="preserve">4,428,241.69 </w:t>
      </w:r>
    </w:p>
    <w:p>
      <w:r/>
    </w:p>
    <w:p>
      <w:r>
        <w:t xml:space="preserve">1,646,960.74 </w:t>
      </w:r>
    </w:p>
    <w:p>
      <w:r/>
    </w:p>
    <w:p>
      <w:r>
        <w:t xml:space="preserve">395,233.23 </w:t>
      </w:r>
    </w:p>
    <w:p>
      <w:r/>
    </w:p>
    <w:p>
      <w:r>
        <w:t xml:space="preserve">13,395,110.00 </w:t>
      </w:r>
    </w:p>
    <w:p>
      <w:r/>
    </w:p>
    <w:p>
      <w:r>
        <w:t xml:space="preserve">2,834,141.27 </w:t>
      </w:r>
    </w:p>
    <w:p>
      <w:r/>
    </w:p>
    <w:p>
      <w:r>
        <w:t xml:space="preserve">102,532,554.99 </w:t>
      </w:r>
    </w:p>
    <w:p>
      <w:r/>
    </w:p>
    <w:p>
      <w:r>
        <w:t>注：股权收购款余额为本公司之子公司上海通信收购I-Access应付余款人民币13,950.00万元。以前年度购买展动科技股</w:t>
      </w:r>
    </w:p>
    <w:p>
      <w:r/>
    </w:p>
    <w:p>
      <w:r>
        <w:t xml:space="preserve">权收购款人民币4,923.63万元及购买iTalk Media股权收购款人民币1,463.66万元已于本年全部支付。 </w:t>
      </w:r>
    </w:p>
    <w:p>
      <w:r/>
    </w:p>
    <w:p>
      <w:r>
        <w:t xml:space="preserve">23、递延收益 </w:t>
      </w:r>
    </w:p>
    <w:p>
      <w:r/>
    </w:p>
    <w:p>
      <w:r>
        <w:t xml:space="preserve">单位： 元 </w:t>
      </w:r>
    </w:p>
    <w:p>
      <w:r/>
    </w:p>
    <w:p>
      <w:r>
        <w:t xml:space="preserve">项目 </w:t>
      </w:r>
    </w:p>
    <w:p>
      <w:r/>
    </w:p>
    <w:p>
      <w:r>
        <w:t xml:space="preserve">期初余额 </w:t>
      </w:r>
    </w:p>
    <w:p>
      <w:r/>
    </w:p>
    <w:p>
      <w:r>
        <w:t xml:space="preserve">本期增加 </w:t>
      </w:r>
    </w:p>
    <w:p>
      <w:r/>
    </w:p>
    <w:p>
      <w:r>
        <w:t xml:space="preserve">本期减少 </w:t>
      </w:r>
    </w:p>
    <w:p>
      <w:r/>
    </w:p>
    <w:p>
      <w:r>
        <w:t xml:space="preserve">期末余额 </w:t>
      </w:r>
    </w:p>
    <w:p>
      <w:r/>
    </w:p>
    <w:p>
      <w:r>
        <w:t xml:space="preserve">形成原因 </w:t>
      </w:r>
    </w:p>
    <w:p>
      <w:r/>
    </w:p>
    <w:p>
      <w:r>
        <w:t xml:space="preserve">政府补助 </w:t>
      </w:r>
    </w:p>
    <w:p>
      <w:r/>
    </w:p>
    <w:p>
      <w:r>
        <w:t xml:space="preserve">合计 </w:t>
      </w:r>
    </w:p>
    <w:p>
      <w:r/>
    </w:p>
    <w:p>
      <w:r>
        <w:t xml:space="preserve">涉及政府补助的项目： </w:t>
      </w:r>
    </w:p>
    <w:p>
      <w:r/>
    </w:p>
    <w:p>
      <w:r>
        <w:t xml:space="preserve">3,011,515.67 </w:t>
      </w:r>
    </w:p>
    <w:p>
      <w:r/>
    </w:p>
    <w:p>
      <w:r>
        <w:t xml:space="preserve">1,200,000.00 </w:t>
      </w:r>
    </w:p>
    <w:p>
      <w:r/>
    </w:p>
    <w:p>
      <w:r>
        <w:t xml:space="preserve">1,784,500.00 </w:t>
      </w:r>
    </w:p>
    <w:p>
      <w:r/>
    </w:p>
    <w:p>
      <w:r>
        <w:t xml:space="preserve">2,427,015.67  </w:t>
      </w:r>
    </w:p>
    <w:p>
      <w:r/>
    </w:p>
    <w:p>
      <w:r>
        <w:t xml:space="preserve">3,011,515.67 </w:t>
      </w:r>
    </w:p>
    <w:p>
      <w:r/>
    </w:p>
    <w:p>
      <w:r>
        <w:t xml:space="preserve">1,200,000.00 </w:t>
      </w:r>
    </w:p>
    <w:p>
      <w:r/>
    </w:p>
    <w:p>
      <w:r>
        <w:t xml:space="preserve">1,784,500.00 </w:t>
      </w:r>
    </w:p>
    <w:p>
      <w:r/>
    </w:p>
    <w:p>
      <w:r>
        <w:t xml:space="preserve">2,427,015.67 </w:t>
      </w:r>
    </w:p>
    <w:p>
      <w:r/>
    </w:p>
    <w:p>
      <w:r>
        <w:t xml:space="preserve">-- </w:t>
      </w:r>
    </w:p>
    <w:p>
      <w:r/>
    </w:p>
    <w:p>
      <w:r>
        <w:t xml:space="preserve">负债项目 </w:t>
      </w:r>
    </w:p>
    <w:p>
      <w:r/>
    </w:p>
    <w:p>
      <w:r>
        <w:t xml:space="preserve">期初余额 </w:t>
      </w:r>
    </w:p>
    <w:p>
      <w:r/>
    </w:p>
    <w:p>
      <w:r>
        <w:t>本期新增补助</w:t>
      </w:r>
    </w:p>
    <w:p>
      <w:r/>
    </w:p>
    <w:p>
      <w:r>
        <w:t xml:space="preserve">金额 </w:t>
      </w:r>
    </w:p>
    <w:p>
      <w:r/>
    </w:p>
    <w:p>
      <w:r>
        <w:t>本期计入营</w:t>
      </w:r>
    </w:p>
    <w:p>
      <w:r/>
    </w:p>
    <w:p>
      <w:r>
        <w:t>业外收入金</w:t>
      </w:r>
    </w:p>
    <w:p>
      <w:r/>
    </w:p>
    <w:p>
      <w:r>
        <w:t xml:space="preserve">额 </w:t>
      </w:r>
    </w:p>
    <w:p>
      <w:r/>
    </w:p>
    <w:p>
      <w:r>
        <w:t>本期计入其他收</w:t>
      </w:r>
    </w:p>
    <w:p>
      <w:r/>
    </w:p>
    <w:p>
      <w:r>
        <w:t xml:space="preserve">益金额 </w:t>
      </w:r>
    </w:p>
    <w:p>
      <w:r/>
    </w:p>
    <w:p>
      <w:r>
        <w:t>本期冲减</w:t>
      </w:r>
    </w:p>
    <w:p>
      <w:r/>
    </w:p>
    <w:p>
      <w:r>
        <w:t>成本费用</w:t>
      </w:r>
    </w:p>
    <w:p>
      <w:r/>
    </w:p>
    <w:p>
      <w:r>
        <w:t xml:space="preserve">金额 </w:t>
      </w:r>
    </w:p>
    <w:p>
      <w:r/>
    </w:p>
    <w:p>
      <w:r>
        <w:t>其他</w:t>
      </w:r>
    </w:p>
    <w:p>
      <w:r/>
    </w:p>
    <w:p>
      <w:r>
        <w:t xml:space="preserve">变动 </w:t>
      </w:r>
    </w:p>
    <w:p>
      <w:r/>
    </w:p>
    <w:p>
      <w:r>
        <w:t xml:space="preserve">单位： 元 </w:t>
      </w:r>
    </w:p>
    <w:p>
      <w:r/>
    </w:p>
    <w:p>
      <w:r>
        <w:t>与资产相关</w:t>
      </w:r>
    </w:p>
    <w:p>
      <w:r/>
    </w:p>
    <w:p>
      <w:r>
        <w:t xml:space="preserve">期末余额 </w:t>
      </w:r>
    </w:p>
    <w:p>
      <w:r/>
    </w:p>
    <w:p>
      <w:r>
        <w:t>/与收益相</w:t>
      </w:r>
    </w:p>
    <w:p>
      <w:r/>
    </w:p>
    <w:p>
      <w:r>
        <w:t xml:space="preserve">关 </w:t>
      </w:r>
    </w:p>
    <w:p>
      <w:r/>
    </w:p>
    <w:p>
      <w:r>
        <w:t xml:space="preserve">263 云通信项目(注 1) 2,292,000.00 </w:t>
      </w:r>
    </w:p>
    <w:p>
      <w:r/>
    </w:p>
    <w:p>
      <w:r>
        <w:t xml:space="preserve">1,146,000.00 </w:t>
      </w:r>
    </w:p>
    <w:p>
      <w:r/>
    </w:p>
    <w:p>
      <w:r>
        <w:t xml:space="preserve"> 1,146,000.00 与资产相关 </w:t>
      </w:r>
    </w:p>
    <w:p>
      <w:r/>
    </w:p>
    <w:p>
      <w:r>
        <w:t>移动数据虚拟专用</w:t>
      </w:r>
    </w:p>
    <w:p>
      <w:r/>
    </w:p>
    <w:p>
      <w:r>
        <w:t>网络服务平台项目</w:t>
      </w:r>
    </w:p>
    <w:p>
      <w:r/>
    </w:p>
    <w:p>
      <w:r>
        <w:t xml:space="preserve">719,515.67 </w:t>
      </w:r>
    </w:p>
    <w:p>
      <w:r/>
    </w:p>
    <w:p>
      <w:r>
        <w:t xml:space="preserve">387,500.00 </w:t>
      </w:r>
    </w:p>
    <w:p>
      <w:r/>
    </w:p>
    <w:p>
      <w:r>
        <w:t xml:space="preserve"> 332,015.67 与资产相关 </w:t>
      </w:r>
    </w:p>
    <w:p>
      <w:r/>
    </w:p>
    <w:p>
      <w:r>
        <w:t xml:space="preserve">(注 2) </w:t>
      </w:r>
    </w:p>
    <w:p>
      <w:r/>
    </w:p>
    <w:p>
      <w:r>
        <w:t>263 企业号云呼智能</w:t>
      </w:r>
    </w:p>
    <w:p>
      <w:r/>
    </w:p>
    <w:p>
      <w:r>
        <w:t xml:space="preserve">通信平台(注 3) </w:t>
      </w:r>
    </w:p>
    <w:p>
      <w:r/>
    </w:p>
    <w:p>
      <w:r>
        <w:t xml:space="preserve">合计 </w:t>
      </w:r>
    </w:p>
    <w:p>
      <w:r/>
    </w:p>
    <w:p>
      <w:r>
        <w:t xml:space="preserve">其他说明： </w:t>
      </w:r>
    </w:p>
    <w:p>
      <w:r/>
    </w:p>
    <w:p>
      <w:r>
        <w:t xml:space="preserve">1,200,000.00 </w:t>
      </w:r>
    </w:p>
    <w:p>
      <w:r/>
    </w:p>
    <w:p>
      <w:r>
        <w:t xml:space="preserve">251,000.00 </w:t>
      </w:r>
    </w:p>
    <w:p>
      <w:r/>
    </w:p>
    <w:p>
      <w:r>
        <w:t xml:space="preserve"> 949,000.00 与资产相关 </w:t>
      </w:r>
    </w:p>
    <w:p>
      <w:r/>
    </w:p>
    <w:p>
      <w:r>
        <w:t xml:space="preserve">3,011,515.67 </w:t>
      </w:r>
    </w:p>
    <w:p>
      <w:r/>
    </w:p>
    <w:p>
      <w:r>
        <w:t xml:space="preserve">1,200,000.00 </w:t>
      </w:r>
    </w:p>
    <w:p>
      <w:r/>
    </w:p>
    <w:p>
      <w:r>
        <w:t xml:space="preserve">1,784,500.00 </w:t>
      </w:r>
    </w:p>
    <w:p>
      <w:r/>
    </w:p>
    <w:p>
      <w:r>
        <w:t xml:space="preserve"> 2,427,015.67 </w:t>
      </w:r>
    </w:p>
    <w:p>
      <w:r/>
    </w:p>
    <w:p>
      <w:r>
        <w:t>注1：根据北京市财政局关于下达2013年中关村现代服务业试点项目财政补助资金预算的函，本集团2014年收到人民币</w:t>
      </w:r>
    </w:p>
    <w:p>
      <w:r/>
    </w:p>
    <w:p>
      <w:r>
        <w:t>573万元拨款补助。该拨款专项用于“263云通信”企业通信云服务平台的建设与推广，项目已于2015年完成验收，本集团按照</w:t>
      </w:r>
    </w:p>
    <w:p>
      <w:r/>
    </w:p>
    <w:p>
      <w:r>
        <w:t xml:space="preserve"> 133 / 178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二六三网络通信股份有限公司 2018 年年度报告全文 </w:t>
      </w:r>
    </w:p>
    <w:p>
      <w:r/>
    </w:p>
    <w:p>
      <w:r>
        <w:t xml:space="preserve">所购买的资产使用年限分期计入当期损益。 </w:t>
      </w:r>
    </w:p>
    <w:p>
      <w:r/>
    </w:p>
    <w:p>
      <w:r>
        <w:t>注2：根据《关于下达2014年第一批上海市服务业发展引导资金计划的通知》(沪发改服务[2014]8号)，以及2014-09《虹</w:t>
      </w:r>
    </w:p>
    <w:p>
      <w:r/>
    </w:p>
    <w:p>
      <w:r>
        <w:t>口区服务业发展引导资金扶持项目协议书》的规定，上海市虹口区发展和改革委员会、上海市财政局分别拨付人民币200万</w:t>
      </w:r>
    </w:p>
    <w:p>
      <w:r/>
    </w:p>
    <w:p>
      <w:r>
        <w:t>元用于上海通信的“移动数据虚拟专用网络服务平台”项目的建设。上海通信分别于2014年度、2015年度收到该补助款，上海</w:t>
      </w:r>
    </w:p>
    <w:p>
      <w:r/>
    </w:p>
    <w:p>
      <w:r>
        <w:t xml:space="preserve">通信利用该补助款购买相关设备，并按照所购买的资产使用年限分期计入当期损益。 </w:t>
      </w:r>
    </w:p>
    <w:p>
      <w:r/>
    </w:p>
    <w:p>
      <w:r>
        <w:t>注3：根据《上海张江国家自主创新示范区专项发展资金使用和管理办法》(沪财预[2016]149号)、《上海张江国家自主</w:t>
      </w:r>
    </w:p>
    <w:p>
      <w:r/>
    </w:p>
    <w:p>
      <w:r>
        <w:t>创新示范区专项发展资金项目经费管理实施办法》(沪张江高新管委[2016]86号)和《关于下达张江国家自主创新示范区专项</w:t>
      </w:r>
    </w:p>
    <w:p>
      <w:r/>
    </w:p>
    <w:p>
      <w:r>
        <w:t>发展资金2017年度重点项目(虹口园)资助经费的通知》(沪张江高新管委[2018]74号)的规定，上海市虹口区科学技术委员会拨</w:t>
      </w:r>
    </w:p>
    <w:p>
      <w:r/>
    </w:p>
    <w:p>
      <w:r>
        <w:t>付人民币200万元用于上海通信的“263企业号云呼智能通信平台”项目的建设。上海通信于2018年度收到人民币120万元用于</w:t>
      </w:r>
    </w:p>
    <w:p>
      <w:r/>
    </w:p>
    <w:p>
      <w:r>
        <w:t xml:space="preserve">设备的购买，并按照所购买的资产使用年限分期计入当期损益。 </w:t>
      </w:r>
    </w:p>
    <w:p>
      <w:r/>
    </w:p>
    <w:p>
      <w:r>
        <w:t xml:space="preserve">24、股本 </w:t>
      </w:r>
    </w:p>
    <w:p>
      <w:r/>
    </w:p>
    <w:p>
      <w:r>
        <w:t xml:space="preserve">期初余额 </w:t>
      </w:r>
    </w:p>
    <w:p>
      <w:r/>
    </w:p>
    <w:p>
      <w:r>
        <w:t xml:space="preserve">发行新股 </w:t>
      </w:r>
    </w:p>
    <w:p>
      <w:r/>
    </w:p>
    <w:p>
      <w:r>
        <w:t xml:space="preserve">送股 </w:t>
      </w:r>
    </w:p>
    <w:p>
      <w:r/>
    </w:p>
    <w:p>
      <w:r>
        <w:t xml:space="preserve">公积金转股 </w:t>
      </w:r>
    </w:p>
    <w:p>
      <w:r/>
    </w:p>
    <w:p>
      <w:r>
        <w:t xml:space="preserve">其他 </w:t>
      </w:r>
    </w:p>
    <w:p>
      <w:r/>
    </w:p>
    <w:p>
      <w:r>
        <w:t xml:space="preserve">小计 </w:t>
      </w:r>
    </w:p>
    <w:p>
      <w:r/>
    </w:p>
    <w:p>
      <w:r>
        <w:t xml:space="preserve">本次变动增减（+、—） </w:t>
      </w:r>
    </w:p>
    <w:p>
      <w:r/>
    </w:p>
    <w:p>
      <w:r>
        <w:t xml:space="preserve">单位：元 </w:t>
      </w:r>
    </w:p>
    <w:p>
      <w:r/>
    </w:p>
    <w:p>
      <w:r>
        <w:t xml:space="preserve">期末余额 </w:t>
      </w:r>
    </w:p>
    <w:p>
      <w:r/>
    </w:p>
    <w:p>
      <w:r>
        <w:t xml:space="preserve">股份总数 </w:t>
      </w:r>
    </w:p>
    <w:p>
      <w:r/>
    </w:p>
    <w:p>
      <w:r>
        <w:t xml:space="preserve">787,380,220.00 </w:t>
      </w:r>
    </w:p>
    <w:p>
      <w:r/>
    </w:p>
    <w:p>
      <w:r>
        <w:t xml:space="preserve">7,600,000.00 </w:t>
      </w:r>
    </w:p>
    <w:p>
      <w:r/>
    </w:p>
    <w:p>
      <w:r>
        <w:t xml:space="preserve">7,600,000.00 794,980,220.00 </w:t>
      </w:r>
    </w:p>
    <w:p>
      <w:r/>
    </w:p>
    <w:p>
      <w:r>
        <w:t xml:space="preserve">其他说明： </w:t>
      </w:r>
    </w:p>
    <w:p>
      <w:r/>
    </w:p>
    <w:p>
      <w:r>
        <w:t xml:space="preserve">25、资本公积 </w:t>
      </w:r>
    </w:p>
    <w:p>
      <w:r/>
    </w:p>
    <w:p>
      <w:r>
        <w:t xml:space="preserve">项目 </w:t>
      </w:r>
    </w:p>
    <w:p>
      <w:r/>
    </w:p>
    <w:p>
      <w:r>
        <w:t xml:space="preserve">期初余额 </w:t>
      </w:r>
    </w:p>
    <w:p>
      <w:r/>
    </w:p>
    <w:p>
      <w:r>
        <w:t xml:space="preserve">本期增加 </w:t>
      </w:r>
    </w:p>
    <w:p>
      <w:r/>
    </w:p>
    <w:p>
      <w:r>
        <w:t xml:space="preserve">本期减少 </w:t>
      </w:r>
    </w:p>
    <w:p>
      <w:r/>
    </w:p>
    <w:p>
      <w:r>
        <w:t xml:space="preserve">期末余额 </w:t>
      </w:r>
    </w:p>
    <w:p>
      <w:r/>
    </w:p>
    <w:p>
      <w:r>
        <w:t xml:space="preserve">单位： 元 </w:t>
      </w:r>
    </w:p>
    <w:p>
      <w:r/>
    </w:p>
    <w:p>
      <w:r>
        <w:t xml:space="preserve">资本溢价（股本溢价） </w:t>
      </w:r>
    </w:p>
    <w:p>
      <w:r/>
    </w:p>
    <w:p>
      <w:r>
        <w:t xml:space="preserve">815,173,789.55 </w:t>
      </w:r>
    </w:p>
    <w:p>
      <w:r/>
    </w:p>
    <w:p>
      <w:r>
        <w:t xml:space="preserve">11,780,000.00 </w:t>
      </w:r>
    </w:p>
    <w:p>
      <w:r/>
    </w:p>
    <w:p>
      <w:r>
        <w:t xml:space="preserve">其他资本公积 </w:t>
      </w:r>
    </w:p>
    <w:p>
      <w:r/>
    </w:p>
    <w:p>
      <w:r>
        <w:t xml:space="preserve">合计 </w:t>
      </w:r>
    </w:p>
    <w:p>
      <w:r/>
    </w:p>
    <w:p>
      <w:r>
        <w:t xml:space="preserve">17,667,052.98 </w:t>
      </w:r>
    </w:p>
    <w:p>
      <w:r/>
    </w:p>
    <w:p>
      <w:r>
        <w:t xml:space="preserve">5,920,800.00 </w:t>
      </w:r>
    </w:p>
    <w:p>
      <w:r/>
    </w:p>
    <w:p>
      <w:r>
        <w:t xml:space="preserve">832,840,842.53 </w:t>
      </w:r>
    </w:p>
    <w:p>
      <w:r/>
    </w:p>
    <w:p>
      <w:r>
        <w:t xml:space="preserve">17,700,800.00 </w:t>
      </w:r>
    </w:p>
    <w:p>
      <w:r/>
    </w:p>
    <w:p>
      <w:r>
        <w:t xml:space="preserve">其他说明，包括本期增减变动情况、变动原因说明： </w:t>
      </w:r>
    </w:p>
    <w:p>
      <w:r/>
    </w:p>
    <w:p>
      <w:r>
        <w:t xml:space="preserve">826,953,789.55 </w:t>
      </w:r>
    </w:p>
    <w:p>
      <w:r/>
    </w:p>
    <w:p>
      <w:r>
        <w:t xml:space="preserve">23,587,852.98 </w:t>
      </w:r>
    </w:p>
    <w:p>
      <w:r/>
    </w:p>
    <w:p>
      <w:r>
        <w:t xml:space="preserve">850,541,642.53 </w:t>
      </w:r>
    </w:p>
    <w:p>
      <w:r/>
    </w:p>
    <w:p>
      <w:r>
        <w:t xml:space="preserve">注1：股本溢价本年增加系公司本年度向激励对象授予限制性股票所致，详见附注(十三)。 </w:t>
      </w:r>
    </w:p>
    <w:p>
      <w:r/>
    </w:p>
    <w:p>
      <w:r>
        <w:t>注2：其他资本公积本年增加人民币5,920,800.00元，系本集团本年度依据预计可行权权益工具的数量确认的股份支付费</w:t>
      </w:r>
    </w:p>
    <w:p>
      <w:r/>
    </w:p>
    <w:p>
      <w:r>
        <w:t xml:space="preserve">用。 </w:t>
      </w:r>
    </w:p>
    <w:p>
      <w:r/>
    </w:p>
    <w:p>
      <w:r>
        <w:t xml:space="preserve">26、库存股 </w:t>
      </w:r>
    </w:p>
    <w:p>
      <w:r/>
    </w:p>
    <w:p>
      <w:r>
        <w:t xml:space="preserve">项目 </w:t>
      </w:r>
    </w:p>
    <w:p>
      <w:r/>
    </w:p>
    <w:p>
      <w:r>
        <w:t xml:space="preserve">期初余额 </w:t>
      </w:r>
    </w:p>
    <w:p>
      <w:r/>
    </w:p>
    <w:p>
      <w:r>
        <w:t xml:space="preserve">本期增加 </w:t>
      </w:r>
    </w:p>
    <w:p>
      <w:r/>
    </w:p>
    <w:p>
      <w:r>
        <w:t xml:space="preserve">本期减少 </w:t>
      </w:r>
    </w:p>
    <w:p>
      <w:r/>
    </w:p>
    <w:p>
      <w:r>
        <w:t xml:space="preserve">期末余额 </w:t>
      </w:r>
    </w:p>
    <w:p>
      <w:r/>
    </w:p>
    <w:p>
      <w:r>
        <w:t xml:space="preserve">单位： 元 </w:t>
      </w:r>
    </w:p>
    <w:p>
      <w:r/>
    </w:p>
    <w:p>
      <w:r>
        <w:t>与限制性股票回购义务</w:t>
      </w:r>
    </w:p>
    <w:p>
      <w:r/>
    </w:p>
    <w:p>
      <w:r>
        <w:t xml:space="preserve">相关的库存股 </w:t>
      </w:r>
    </w:p>
    <w:p>
      <w:r/>
    </w:p>
    <w:p>
      <w:r>
        <w:t xml:space="preserve">15,960,000.00 </w:t>
      </w:r>
    </w:p>
    <w:p>
      <w:r/>
    </w:p>
    <w:p>
      <w:r>
        <w:t xml:space="preserve">19,380,000.00 </w:t>
      </w:r>
    </w:p>
    <w:p>
      <w:r/>
    </w:p>
    <w:p>
      <w:r>
        <w:t xml:space="preserve">合计 </w:t>
      </w:r>
    </w:p>
    <w:p>
      <w:r/>
    </w:p>
    <w:p>
      <w:r>
        <w:t xml:space="preserve">15,960,000.00 </w:t>
      </w:r>
    </w:p>
    <w:p>
      <w:r/>
    </w:p>
    <w:p>
      <w:r>
        <w:t xml:space="preserve">19,380,000.00 </w:t>
      </w:r>
    </w:p>
    <w:p>
      <w:r/>
    </w:p>
    <w:p>
      <w:r>
        <w:t xml:space="preserve">其他说明，包括本期增减变动情况、变动原因说明： </w:t>
      </w:r>
    </w:p>
    <w:p>
      <w:r/>
    </w:p>
    <w:p>
      <w:r>
        <w:t xml:space="preserve">35,340,000.00 </w:t>
      </w:r>
    </w:p>
    <w:p>
      <w:r/>
    </w:p>
    <w:p>
      <w:r>
        <w:t xml:space="preserve">35,340,000.00 </w:t>
      </w:r>
    </w:p>
    <w:p>
      <w:r/>
    </w:p>
    <w:p>
      <w:r>
        <w:t>注：库存股本年增加系本集团本年度向激励对象授予限制性股票所致。截至本年末 ，2017年度股权激励尚有3,800,000</w:t>
      </w:r>
    </w:p>
    <w:p>
      <w:r/>
    </w:p>
    <w:p>
      <w:r>
        <w:t xml:space="preserve">股未回购及解锁，2018年度股权激励尚有7,600,000股未回购及解锁，详见附注(十三)。 </w:t>
      </w:r>
    </w:p>
    <w:p>
      <w:r/>
    </w:p>
    <w:p>
      <w:r>
        <w:t xml:space="preserve"> 134 / 178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二六三网络通信股份有限公司 2018 年年度报告全文 </w:t>
      </w:r>
    </w:p>
    <w:p>
      <w:r/>
    </w:p>
    <w:p>
      <w:r>
        <w:t xml:space="preserve">27、其他综合收益 </w:t>
      </w:r>
    </w:p>
    <w:p>
      <w:r/>
    </w:p>
    <w:p>
      <w:r>
        <w:t xml:space="preserve">项目 </w:t>
      </w:r>
    </w:p>
    <w:p>
      <w:r/>
    </w:p>
    <w:p>
      <w:r>
        <w:t xml:space="preserve">期初余额 </w:t>
      </w:r>
    </w:p>
    <w:p>
      <w:r/>
    </w:p>
    <w:p>
      <w:r>
        <w:t>本期所得税前发</w:t>
      </w:r>
    </w:p>
    <w:p>
      <w:r/>
    </w:p>
    <w:p>
      <w:r>
        <w:t>减：前期计入其他综</w:t>
      </w:r>
    </w:p>
    <w:p>
      <w:r/>
    </w:p>
    <w:p>
      <w:r>
        <w:t>减：所得税费</w:t>
      </w:r>
    </w:p>
    <w:p>
      <w:r/>
    </w:p>
    <w:p>
      <w:r>
        <w:t>税后归属于母</w:t>
      </w:r>
    </w:p>
    <w:p>
      <w:r/>
    </w:p>
    <w:p>
      <w:r>
        <w:t xml:space="preserve">生额 </w:t>
      </w:r>
    </w:p>
    <w:p>
      <w:r/>
    </w:p>
    <w:p>
      <w:r>
        <w:t xml:space="preserve">合收益当期转入损益 </w:t>
      </w:r>
    </w:p>
    <w:p>
      <w:r/>
    </w:p>
    <w:p>
      <w:r>
        <w:t xml:space="preserve">用 </w:t>
      </w:r>
    </w:p>
    <w:p>
      <w:r/>
    </w:p>
    <w:p>
      <w:r>
        <w:t xml:space="preserve">公司 </w:t>
      </w:r>
    </w:p>
    <w:p>
      <w:r/>
    </w:p>
    <w:p>
      <w:r>
        <w:t xml:space="preserve">本期发生额 </w:t>
      </w:r>
    </w:p>
    <w:p>
      <w:r/>
    </w:p>
    <w:p>
      <w:r>
        <w:t xml:space="preserve">单位： 元 </w:t>
      </w:r>
    </w:p>
    <w:p>
      <w:r/>
    </w:p>
    <w:p>
      <w:r>
        <w:t xml:space="preserve">期末余额 </w:t>
      </w:r>
    </w:p>
    <w:p>
      <w:r/>
    </w:p>
    <w:p>
      <w:r>
        <w:t>税后归</w:t>
      </w:r>
    </w:p>
    <w:p>
      <w:r/>
    </w:p>
    <w:p>
      <w:r>
        <w:t>属于少</w:t>
      </w:r>
    </w:p>
    <w:p>
      <w:r/>
    </w:p>
    <w:p>
      <w:r>
        <w:t xml:space="preserve">数股东 </w:t>
      </w:r>
    </w:p>
    <w:p>
      <w:r/>
    </w:p>
    <w:p>
      <w:r>
        <w:t>二、将重分类进</w:t>
      </w:r>
    </w:p>
    <w:p>
      <w:r/>
    </w:p>
    <w:p>
      <w:r>
        <w:t>损益的其他综合</w:t>
      </w:r>
    </w:p>
    <w:p>
      <w:r/>
    </w:p>
    <w:p>
      <w:r>
        <w:t xml:space="preserve">51,488,131.38 </w:t>
      </w:r>
    </w:p>
    <w:p>
      <w:r/>
    </w:p>
    <w:p>
      <w:r>
        <w:t xml:space="preserve">-6,977,137.38 </w:t>
      </w:r>
    </w:p>
    <w:p>
      <w:r/>
    </w:p>
    <w:p>
      <w:r>
        <w:t xml:space="preserve">-104,114.49 -5,733,128.09 </w:t>
      </w:r>
    </w:p>
    <w:p>
      <w:r/>
    </w:p>
    <w:p>
      <w:r>
        <w:t xml:space="preserve">-1,139,894.80 </w:t>
      </w:r>
    </w:p>
    <w:p>
      <w:r/>
    </w:p>
    <w:p>
      <w:r>
        <w:t xml:space="preserve"> 50,348,236.58 </w:t>
      </w:r>
    </w:p>
    <w:p>
      <w:r/>
    </w:p>
    <w:p>
      <w:r>
        <w:t xml:space="preserve">收益 </w:t>
      </w:r>
    </w:p>
    <w:p>
      <w:r/>
    </w:p>
    <w:p>
      <w:r>
        <w:t>可供出售金融资</w:t>
      </w:r>
    </w:p>
    <w:p>
      <w:r/>
    </w:p>
    <w:p>
      <w:r>
        <w:t>产公允价值变动</w:t>
      </w:r>
    </w:p>
    <w:p>
      <w:r/>
    </w:p>
    <w:p>
      <w:r>
        <w:t xml:space="preserve">42,093,637.06 </w:t>
      </w:r>
    </w:p>
    <w:p>
      <w:r/>
    </w:p>
    <w:p>
      <w:r>
        <w:t xml:space="preserve">-22,932,479.42 </w:t>
      </w:r>
    </w:p>
    <w:p>
      <w:r/>
    </w:p>
    <w:p>
      <w:r>
        <w:t xml:space="preserve"> -5,733,128.09 </w:t>
      </w:r>
    </w:p>
    <w:p>
      <w:r/>
    </w:p>
    <w:p>
      <w:r>
        <w:t xml:space="preserve">-17,199,351.33 </w:t>
      </w:r>
    </w:p>
    <w:p>
      <w:r/>
    </w:p>
    <w:p>
      <w:r>
        <w:t xml:space="preserve"> 24,894,285.73 </w:t>
      </w:r>
    </w:p>
    <w:p>
      <w:r/>
    </w:p>
    <w:p>
      <w:r>
        <w:t xml:space="preserve">损益 </w:t>
      </w:r>
    </w:p>
    <w:p>
      <w:r/>
    </w:p>
    <w:p>
      <w:r>
        <w:t>外币财务报表折</w:t>
      </w:r>
    </w:p>
    <w:p>
      <w:r/>
    </w:p>
    <w:p>
      <w:r>
        <w:t xml:space="preserve">算差额 </w:t>
      </w:r>
    </w:p>
    <w:p>
      <w:r/>
    </w:p>
    <w:p>
      <w:r>
        <w:t>其他综合收益合</w:t>
      </w:r>
    </w:p>
    <w:p>
      <w:r/>
    </w:p>
    <w:p>
      <w:r>
        <w:t xml:space="preserve">计 </w:t>
      </w:r>
    </w:p>
    <w:p>
      <w:r/>
    </w:p>
    <w:p>
      <w:r>
        <w:t xml:space="preserve">9,394,494.32 </w:t>
      </w:r>
    </w:p>
    <w:p>
      <w:r/>
    </w:p>
    <w:p>
      <w:r>
        <w:t xml:space="preserve">15,955,342.04 </w:t>
      </w:r>
    </w:p>
    <w:p>
      <w:r/>
    </w:p>
    <w:p>
      <w:r>
        <w:t xml:space="preserve">-104,114.49 </w:t>
      </w:r>
    </w:p>
    <w:p>
      <w:r/>
    </w:p>
    <w:p>
      <w:r>
        <w:t xml:space="preserve">16,059,456.53 </w:t>
      </w:r>
    </w:p>
    <w:p>
      <w:r/>
    </w:p>
    <w:p>
      <w:r>
        <w:t xml:space="preserve"> 25,453,950.85 </w:t>
      </w:r>
    </w:p>
    <w:p>
      <w:r/>
    </w:p>
    <w:p>
      <w:r>
        <w:t xml:space="preserve">51,488,131.38 </w:t>
      </w:r>
    </w:p>
    <w:p>
      <w:r/>
    </w:p>
    <w:p>
      <w:r>
        <w:t xml:space="preserve">-6,977,137.38 </w:t>
      </w:r>
    </w:p>
    <w:p>
      <w:r/>
    </w:p>
    <w:p>
      <w:r>
        <w:t xml:space="preserve">-104,114.49 -5,733,128.09 </w:t>
      </w:r>
    </w:p>
    <w:p>
      <w:r/>
    </w:p>
    <w:p>
      <w:r>
        <w:t xml:space="preserve">-1,139,894.80 </w:t>
      </w:r>
    </w:p>
    <w:p>
      <w:r/>
    </w:p>
    <w:p>
      <w:r>
        <w:t xml:space="preserve"> 50,348,236.58 </w:t>
      </w:r>
    </w:p>
    <w:p>
      <w:r/>
    </w:p>
    <w:p>
      <w:r>
        <w:t xml:space="preserve">其他说明，包括对现金流量套期损益的有效部分转为被套期项目初始确认金额调整： </w:t>
      </w:r>
    </w:p>
    <w:p>
      <w:r/>
    </w:p>
    <w:p>
      <w:r>
        <w:t xml:space="preserve">注：系注销子公司迪讯香港时，将归属于本集团所有者权益的外币报表折算差额转入当期损益产生。 </w:t>
      </w:r>
    </w:p>
    <w:p>
      <w:r/>
    </w:p>
    <w:p>
      <w:r>
        <w:t xml:space="preserve">28、盈余公积 </w:t>
      </w:r>
    </w:p>
    <w:p>
      <w:r/>
    </w:p>
    <w:p>
      <w:r>
        <w:t xml:space="preserve">项目 </w:t>
      </w:r>
    </w:p>
    <w:p>
      <w:r/>
    </w:p>
    <w:p>
      <w:r>
        <w:t xml:space="preserve">期初余额 </w:t>
      </w:r>
    </w:p>
    <w:p>
      <w:r/>
    </w:p>
    <w:p>
      <w:r>
        <w:t xml:space="preserve">本期增加 </w:t>
      </w:r>
    </w:p>
    <w:p>
      <w:r/>
    </w:p>
    <w:p>
      <w:r>
        <w:t xml:space="preserve">本期减少 </w:t>
      </w:r>
    </w:p>
    <w:p>
      <w:r/>
    </w:p>
    <w:p>
      <w:r>
        <w:t xml:space="preserve">期末余额 </w:t>
      </w:r>
    </w:p>
    <w:p>
      <w:r/>
    </w:p>
    <w:p>
      <w:r>
        <w:t xml:space="preserve">法定盈余公积 </w:t>
      </w:r>
    </w:p>
    <w:p>
      <w:r/>
    </w:p>
    <w:p>
      <w:r>
        <w:t xml:space="preserve">合计 </w:t>
      </w:r>
    </w:p>
    <w:p>
      <w:r/>
    </w:p>
    <w:p>
      <w:r>
        <w:t xml:space="preserve">89,953,459.93 </w:t>
      </w:r>
    </w:p>
    <w:p>
      <w:r/>
    </w:p>
    <w:p>
      <w:r>
        <w:t xml:space="preserve">778,281.44 </w:t>
      </w:r>
    </w:p>
    <w:p>
      <w:r/>
    </w:p>
    <w:p>
      <w:r>
        <w:t xml:space="preserve">89,953,459.93 </w:t>
      </w:r>
    </w:p>
    <w:p>
      <w:r/>
    </w:p>
    <w:p>
      <w:r>
        <w:t xml:space="preserve">778,281.44 </w:t>
      </w:r>
    </w:p>
    <w:p>
      <w:r/>
    </w:p>
    <w:p>
      <w:r>
        <w:t xml:space="preserve">90,731,741.37 </w:t>
      </w:r>
    </w:p>
    <w:p>
      <w:r/>
    </w:p>
    <w:p>
      <w:r>
        <w:t xml:space="preserve">90,731,741.37 </w:t>
      </w:r>
    </w:p>
    <w:p>
      <w:r/>
    </w:p>
    <w:p>
      <w:r>
        <w:t xml:space="preserve">单位： 元 </w:t>
      </w:r>
    </w:p>
    <w:p>
      <w:r/>
    </w:p>
    <w:p>
      <w:r>
        <w:t xml:space="preserve">盈余公积说明，包括本期增减变动情况、变动原因说明： </w:t>
      </w:r>
    </w:p>
    <w:p>
      <w:r/>
    </w:p>
    <w:p>
      <w:r>
        <w:t xml:space="preserve">注1：提取法定盈余公积 </w:t>
      </w:r>
    </w:p>
    <w:p>
      <w:r/>
    </w:p>
    <w:p>
      <w:r>
        <w:t xml:space="preserve">     根据公司章程规定，法定盈余公积金按净利润之10%提取。本公司本年度提取法定盈余公积人民币778,281.44 元。 </w:t>
      </w:r>
    </w:p>
    <w:p>
      <w:r/>
    </w:p>
    <w:p>
      <w:r>
        <w:t xml:space="preserve">注2：资本负债表日后决议的利润分配情况 </w:t>
      </w:r>
    </w:p>
    <w:p>
      <w:r/>
    </w:p>
    <w:p>
      <w:r>
        <w:t xml:space="preserve">     经 2019年 3月 28日本公 司第六届董事 会第七次会议 审议通过， 本公司计划以 截止到 2018 年 12月 31日的总 股本</w:t>
      </w:r>
    </w:p>
    <w:p>
      <w:r/>
    </w:p>
    <w:p>
      <w:r>
        <w:t>794,980,220股为基数，向全体股东每10股派发现金红利人民币1.00元（含税），共计现金股利人民币79,498,022.00元。自</w:t>
      </w:r>
    </w:p>
    <w:p>
      <w:r/>
    </w:p>
    <w:p>
      <w:r>
        <w:t>董事会审议上述利润分配预案后至实施利润分配方案的股权登记日期间，若本公司股本因限制性股票激励计划和股票期权激</w:t>
      </w:r>
    </w:p>
    <w:p>
      <w:r/>
    </w:p>
    <w:p>
      <w:r>
        <w:t>励计划发生变动的，依照未来实施分配方案时股权登记日的股本为基数实施，并保持上述分配比例不变对总额进行调整。上</w:t>
      </w:r>
    </w:p>
    <w:p>
      <w:r/>
    </w:p>
    <w:p>
      <w:r>
        <w:t xml:space="preserve">述股利分配方案尚待股东大会批准。 </w:t>
      </w:r>
    </w:p>
    <w:p>
      <w:r/>
    </w:p>
    <w:p>
      <w:r>
        <w:t xml:space="preserve">注3: 子公司已提取的盈余公积 </w:t>
      </w:r>
    </w:p>
    <w:p>
      <w:r/>
    </w:p>
    <w:p>
      <w:r>
        <w:t xml:space="preserve">     2018年12月31日，本集团未分配利润余额中包括境内子公司已提取的盈余公积为人民币54,975,887.97 元(2017年12月31</w:t>
      </w:r>
    </w:p>
    <w:p>
      <w:r/>
    </w:p>
    <w:p>
      <w:r>
        <w:t xml:space="preserve">日：人民币54,716,848.48元)。 </w:t>
      </w:r>
    </w:p>
    <w:p>
      <w:r/>
    </w:p>
    <w:p>
      <w:r>
        <w:t xml:space="preserve"> 135 / 178 </w:t>
      </w:r>
    </w:p>
    <w:p>
      <w:r/>
    </w:p>
    <w:p>
      <w:r>
        <w:t xml:space="preserve"> </w:t>
      </w:r>
    </w:p>
    <w:p>
      <w:r>
        <w:t xml:space="preserve"> </w:t>
      </w:r>
    </w:p>
    <w:p>
      <w:r>
        <w:t xml:space="preserve"> </w:t>
      </w:r>
    </w:p>
    <w:p>
      <w:r>
        <w:t xml:space="preserve">29、未分配利润 </w:t>
      </w:r>
    </w:p>
    <w:p>
      <w:r/>
    </w:p>
    <w:p>
      <w:r>
        <w:t xml:space="preserve">二六三网络通信股份有限公司 2018 年年度报告全文 </w:t>
      </w:r>
    </w:p>
    <w:p>
      <w:r/>
    </w:p>
    <w:p>
      <w:r>
        <w:t xml:space="preserve">单位： 元 </w:t>
      </w:r>
    </w:p>
    <w:p>
      <w:r/>
    </w:p>
    <w:p>
      <w:r>
        <w:t xml:space="preserve">36,407,962.39 </w:t>
      </w:r>
    </w:p>
    <w:p>
      <w:r/>
    </w:p>
    <w:p>
      <w:r>
        <w:t xml:space="preserve">36,407,962.39 </w:t>
      </w:r>
    </w:p>
    <w:p>
      <w:r/>
    </w:p>
    <w:p>
      <w:r>
        <w:t xml:space="preserve">30,986,896.11 </w:t>
      </w:r>
    </w:p>
    <w:p>
      <w:r/>
    </w:p>
    <w:p>
      <w:r>
        <w:t xml:space="preserve">1,217,846.44 </w:t>
      </w:r>
    </w:p>
    <w:p>
      <w:r/>
    </w:p>
    <w:p>
      <w:r>
        <w:t xml:space="preserve">66,177,012.06 </w:t>
      </w:r>
    </w:p>
    <w:p>
      <w:r/>
    </w:p>
    <w:p>
      <w:r>
        <w:t xml:space="preserve">项目 </w:t>
      </w:r>
    </w:p>
    <w:p>
      <w:r/>
    </w:p>
    <w:p>
      <w:r>
        <w:t xml:space="preserve">本期 </w:t>
      </w:r>
    </w:p>
    <w:p>
      <w:r/>
    </w:p>
    <w:p>
      <w:r>
        <w:t xml:space="preserve">上期 </w:t>
      </w:r>
    </w:p>
    <w:p>
      <w:r/>
    </w:p>
    <w:p>
      <w:r>
        <w:t xml:space="preserve">调整前上期末未分配利润 </w:t>
      </w:r>
    </w:p>
    <w:p>
      <w:r/>
    </w:p>
    <w:p>
      <w:r>
        <w:t xml:space="preserve">调整后期初未分配利润 </w:t>
      </w:r>
    </w:p>
    <w:p>
      <w:r/>
    </w:p>
    <w:p>
      <w:r>
        <w:t xml:space="preserve">加：本期归属于母公司所有者的净利润 </w:t>
      </w:r>
    </w:p>
    <w:p>
      <w:r/>
    </w:p>
    <w:p>
      <w:r>
        <w:t xml:space="preserve">减：提取法定盈余公积 </w:t>
      </w:r>
    </w:p>
    <w:p>
      <w:r/>
    </w:p>
    <w:p>
      <w:r>
        <w:t xml:space="preserve">期末未分配利润 </w:t>
      </w:r>
    </w:p>
    <w:p>
      <w:r/>
    </w:p>
    <w:p>
      <w:r>
        <w:t xml:space="preserve">调整期初未分配利润明细： </w:t>
      </w:r>
    </w:p>
    <w:p>
      <w:r/>
    </w:p>
    <w:p>
      <w:r>
        <w:t xml:space="preserve">66,177,012.06 </w:t>
      </w:r>
    </w:p>
    <w:p>
      <w:r/>
    </w:p>
    <w:p>
      <w:r>
        <w:t xml:space="preserve">66,177,012.06 </w:t>
      </w:r>
    </w:p>
    <w:p>
      <w:r/>
    </w:p>
    <w:p>
      <w:r>
        <w:t xml:space="preserve">86,042,223.02 </w:t>
      </w:r>
    </w:p>
    <w:p>
      <w:r/>
    </w:p>
    <w:p>
      <w:r>
        <w:t xml:space="preserve">778,281.44 </w:t>
      </w:r>
    </w:p>
    <w:p>
      <w:r/>
    </w:p>
    <w:p>
      <w:r>
        <w:t xml:space="preserve">151,440,953.64 </w:t>
      </w:r>
    </w:p>
    <w:p>
      <w:r/>
    </w:p>
    <w:p>
      <w:r>
        <w:t xml:space="preserve">1)、由于《企业会计准则》及其相关新规定进行追溯调整，影响期初未分配利润元。 </w:t>
      </w:r>
    </w:p>
    <w:p>
      <w:r/>
    </w:p>
    <w:p>
      <w:r>
        <w:t xml:space="preserve">2)、由于会计政策变更，影响期初未分配利润元。 </w:t>
      </w:r>
    </w:p>
    <w:p>
      <w:r/>
    </w:p>
    <w:p>
      <w:r>
        <w:t xml:space="preserve">3)、由于重大会计差错更正，影响期初未分配利润元。 </w:t>
      </w:r>
    </w:p>
    <w:p>
      <w:r/>
    </w:p>
    <w:p>
      <w:r>
        <w:t xml:space="preserve">4)、由于同一控制导致的合并范围变更，影响期初未分配利润元。 </w:t>
      </w:r>
    </w:p>
    <w:p>
      <w:r/>
    </w:p>
    <w:p>
      <w:r>
        <w:t xml:space="preserve">5)、其他调整合计影响期初未分配利润元。 </w:t>
      </w:r>
    </w:p>
    <w:p>
      <w:r/>
    </w:p>
    <w:p>
      <w:r>
        <w:t xml:space="preserve">30、营业收入和营业成本 </w:t>
      </w:r>
    </w:p>
    <w:p>
      <w:r/>
    </w:p>
    <w:p>
      <w:r>
        <w:t xml:space="preserve">单位： 元 </w:t>
      </w:r>
    </w:p>
    <w:p>
      <w:r/>
    </w:p>
    <w:p>
      <w:r>
        <w:t xml:space="preserve">本期发生额 </w:t>
      </w:r>
    </w:p>
    <w:p>
      <w:r/>
    </w:p>
    <w:p>
      <w:r>
        <w:t xml:space="preserve">上期发生额 </w:t>
      </w:r>
    </w:p>
    <w:p>
      <w:r/>
    </w:p>
    <w:p>
      <w:r>
        <w:t xml:space="preserve">收入 </w:t>
      </w:r>
    </w:p>
    <w:p>
      <w:r/>
    </w:p>
    <w:p>
      <w:r>
        <w:t xml:space="preserve">成本 </w:t>
      </w:r>
    </w:p>
    <w:p>
      <w:r/>
    </w:p>
    <w:p>
      <w:r>
        <w:t xml:space="preserve">收入 </w:t>
      </w:r>
    </w:p>
    <w:p>
      <w:r/>
    </w:p>
    <w:p>
      <w:r>
        <w:t xml:space="preserve">成本 </w:t>
      </w:r>
    </w:p>
    <w:p>
      <w:r/>
    </w:p>
    <w:p>
      <w:r>
        <w:t xml:space="preserve">910,443,774.61 </w:t>
      </w:r>
    </w:p>
    <w:p>
      <w:r/>
    </w:p>
    <w:p>
      <w:r>
        <w:t xml:space="preserve">375,584,472.22 </w:t>
      </w:r>
    </w:p>
    <w:p>
      <w:r/>
    </w:p>
    <w:p>
      <w:r>
        <w:t xml:space="preserve">810,078,447.47 </w:t>
      </w:r>
    </w:p>
    <w:p>
      <w:r/>
    </w:p>
    <w:p>
      <w:r>
        <w:t xml:space="preserve">289,724,532.52 </w:t>
      </w:r>
    </w:p>
    <w:p>
      <w:r/>
    </w:p>
    <w:p>
      <w:r>
        <w:t xml:space="preserve">18,289,750.02 </w:t>
      </w:r>
    </w:p>
    <w:p>
      <w:r/>
    </w:p>
    <w:p>
      <w:r>
        <w:t xml:space="preserve">7,038,946.76 </w:t>
      </w:r>
    </w:p>
    <w:p>
      <w:r/>
    </w:p>
    <w:p>
      <w:r>
        <w:t xml:space="preserve">25,773,288.40 </w:t>
      </w:r>
    </w:p>
    <w:p>
      <w:r/>
    </w:p>
    <w:p>
      <w:r>
        <w:t xml:space="preserve">12,310,012.47 </w:t>
      </w:r>
    </w:p>
    <w:p>
      <w:r/>
    </w:p>
    <w:p>
      <w:r>
        <w:t xml:space="preserve">928,733,524.63 </w:t>
      </w:r>
    </w:p>
    <w:p>
      <w:r/>
    </w:p>
    <w:p>
      <w:r>
        <w:t xml:space="preserve">382,623,418.98 </w:t>
      </w:r>
    </w:p>
    <w:p>
      <w:r/>
    </w:p>
    <w:p>
      <w:r>
        <w:t xml:space="preserve">835,851,735.87 </w:t>
      </w:r>
    </w:p>
    <w:p>
      <w:r/>
    </w:p>
    <w:p>
      <w:r>
        <w:t xml:space="preserve">302,034,544.99 </w:t>
      </w:r>
    </w:p>
    <w:p>
      <w:r/>
    </w:p>
    <w:p>
      <w:r>
        <w:t xml:space="preserve">项目 </w:t>
      </w:r>
    </w:p>
    <w:p>
      <w:r/>
    </w:p>
    <w:p>
      <w:r>
        <w:t xml:space="preserve">主营业务 </w:t>
      </w:r>
    </w:p>
    <w:p>
      <w:r/>
    </w:p>
    <w:p>
      <w:r>
        <w:t xml:space="preserve">其他业务 </w:t>
      </w:r>
    </w:p>
    <w:p>
      <w:r/>
    </w:p>
    <w:p>
      <w:r>
        <w:t xml:space="preserve">合计 </w:t>
      </w:r>
    </w:p>
    <w:p>
      <w:r/>
    </w:p>
    <w:p>
      <w:r>
        <w:t xml:space="preserve">31、税金及附加 </w:t>
      </w:r>
    </w:p>
    <w:p>
      <w:r/>
    </w:p>
    <w:p>
      <w:r>
        <w:t xml:space="preserve">项目 </w:t>
      </w:r>
    </w:p>
    <w:p>
      <w:r/>
    </w:p>
    <w:p>
      <w:r>
        <w:t xml:space="preserve">本期发生额 </w:t>
      </w:r>
    </w:p>
    <w:p>
      <w:r/>
    </w:p>
    <w:p>
      <w:r>
        <w:t xml:space="preserve">上期发生额 </w:t>
      </w:r>
    </w:p>
    <w:p>
      <w:r/>
    </w:p>
    <w:p>
      <w:r>
        <w:t xml:space="preserve">739,351.20 </w:t>
      </w:r>
    </w:p>
    <w:p>
      <w:r/>
    </w:p>
    <w:p>
      <w:r>
        <w:t xml:space="preserve">653,208.23 </w:t>
      </w:r>
    </w:p>
    <w:p>
      <w:r/>
    </w:p>
    <w:p>
      <w:r>
        <w:t xml:space="preserve">287,614.56 </w:t>
      </w:r>
    </w:p>
    <w:p>
      <w:r/>
    </w:p>
    <w:p>
      <w:r>
        <w:t xml:space="preserve">1,642,687.92 </w:t>
      </w:r>
    </w:p>
    <w:p>
      <w:r/>
    </w:p>
    <w:p>
      <w:r>
        <w:t xml:space="preserve">3,322,861.91 </w:t>
      </w:r>
    </w:p>
    <w:p>
      <w:r/>
    </w:p>
    <w:p>
      <w:r>
        <w:t xml:space="preserve">城市维护建设税 </w:t>
      </w:r>
    </w:p>
    <w:p>
      <w:r/>
    </w:p>
    <w:p>
      <w:r>
        <w:t xml:space="preserve">教育费附加 </w:t>
      </w:r>
    </w:p>
    <w:p>
      <w:r/>
    </w:p>
    <w:p>
      <w:r>
        <w:t xml:space="preserve">美国销售税 </w:t>
      </w:r>
    </w:p>
    <w:p>
      <w:r/>
    </w:p>
    <w:p>
      <w:r>
        <w:t xml:space="preserve">其他(注) </w:t>
      </w:r>
    </w:p>
    <w:p>
      <w:r/>
    </w:p>
    <w:p>
      <w:r>
        <w:t xml:space="preserve">合计 </w:t>
      </w:r>
    </w:p>
    <w:p>
      <w:r/>
    </w:p>
    <w:p>
      <w:r>
        <w:t xml:space="preserve">其他说明： </w:t>
      </w:r>
    </w:p>
    <w:p>
      <w:r/>
    </w:p>
    <w:p>
      <w:r>
        <w:t xml:space="preserve">注:其他主要为印花税、房产税、车船使用税等。 </w:t>
      </w:r>
    </w:p>
    <w:p>
      <w:r/>
    </w:p>
    <w:p>
      <w:r>
        <w:t xml:space="preserve"> 136 / 178 </w:t>
      </w:r>
    </w:p>
    <w:p>
      <w:r/>
    </w:p>
    <w:p>
      <w:r>
        <w:t xml:space="preserve">单位： 元 </w:t>
      </w:r>
    </w:p>
    <w:p>
      <w:r/>
    </w:p>
    <w:p>
      <w:r>
        <w:t xml:space="preserve">744,407.23 </w:t>
      </w:r>
    </w:p>
    <w:p>
      <w:r/>
    </w:p>
    <w:p>
      <w:r>
        <w:t xml:space="preserve">642,429.65 </w:t>
      </w:r>
    </w:p>
    <w:p>
      <w:r/>
    </w:p>
    <w:p>
      <w:r>
        <w:t xml:space="preserve">572,214.34 </w:t>
      </w:r>
    </w:p>
    <w:p>
      <w:r/>
    </w:p>
    <w:p>
      <w:r>
        <w:t xml:space="preserve">1,442,526.54 </w:t>
      </w:r>
    </w:p>
    <w:p>
      <w:r/>
    </w:p>
    <w:p>
      <w:r>
        <w:t xml:space="preserve">3,401,577.76 </w:t>
      </w:r>
    </w:p>
    <w:p>
      <w:r/>
    </w:p>
    <w:p>
      <w:r>
        <w:t xml:space="preserve"> </w:t>
      </w:r>
    </w:p>
    <w:p>
      <w:r>
        <w:t xml:space="preserve">32、销售费用 </w:t>
      </w:r>
    </w:p>
    <w:p>
      <w:r/>
    </w:p>
    <w:p>
      <w:r>
        <w:t xml:space="preserve">人工费 </w:t>
      </w:r>
    </w:p>
    <w:p>
      <w:r/>
    </w:p>
    <w:p>
      <w:r>
        <w:t xml:space="preserve">广告宣传费 </w:t>
      </w:r>
    </w:p>
    <w:p>
      <w:r/>
    </w:p>
    <w:p>
      <w:r>
        <w:t xml:space="preserve">房租及管理费 </w:t>
      </w:r>
    </w:p>
    <w:p>
      <w:r/>
    </w:p>
    <w:p>
      <w:r>
        <w:t xml:space="preserve">差旅费 </w:t>
      </w:r>
    </w:p>
    <w:p>
      <w:r/>
    </w:p>
    <w:p>
      <w:r>
        <w:t xml:space="preserve">折旧摊销费 </w:t>
      </w:r>
    </w:p>
    <w:p>
      <w:r/>
    </w:p>
    <w:p>
      <w:r>
        <w:t xml:space="preserve">办公邮电费 </w:t>
      </w:r>
    </w:p>
    <w:p>
      <w:r/>
    </w:p>
    <w:p>
      <w:r>
        <w:t xml:space="preserve">其他 </w:t>
      </w:r>
    </w:p>
    <w:p>
      <w:r/>
    </w:p>
    <w:p>
      <w:r>
        <w:t xml:space="preserve">合计 </w:t>
      </w:r>
    </w:p>
    <w:p>
      <w:r/>
    </w:p>
    <w:p>
      <w:r>
        <w:t xml:space="preserve">其他说明： </w:t>
      </w:r>
    </w:p>
    <w:p>
      <w:r/>
    </w:p>
    <w:p>
      <w:r>
        <w:t xml:space="preserve">33、管理费用 </w:t>
      </w:r>
    </w:p>
    <w:p>
      <w:r/>
    </w:p>
    <w:p>
      <w:r>
        <w:t xml:space="preserve">人工费 </w:t>
      </w:r>
    </w:p>
    <w:p>
      <w:r/>
    </w:p>
    <w:p>
      <w:r>
        <w:t xml:space="preserve">房租及管理费 </w:t>
      </w:r>
    </w:p>
    <w:p>
      <w:r/>
    </w:p>
    <w:p>
      <w:r>
        <w:t xml:space="preserve">咨询审计费 </w:t>
      </w:r>
    </w:p>
    <w:p>
      <w:r/>
    </w:p>
    <w:p>
      <w:r>
        <w:t xml:space="preserve">折旧摊销费 </w:t>
      </w:r>
    </w:p>
    <w:p>
      <w:r/>
    </w:p>
    <w:p>
      <w:r>
        <w:t xml:space="preserve">办公邮电费 </w:t>
      </w:r>
    </w:p>
    <w:p>
      <w:r/>
    </w:p>
    <w:p>
      <w:r>
        <w:t xml:space="preserve">股份支付费用 </w:t>
      </w:r>
    </w:p>
    <w:p>
      <w:r/>
    </w:p>
    <w:p>
      <w:r>
        <w:t xml:space="preserve">差旅费 </w:t>
      </w:r>
    </w:p>
    <w:p>
      <w:r/>
    </w:p>
    <w:p>
      <w:r>
        <w:t xml:space="preserve">其他 </w:t>
      </w:r>
    </w:p>
    <w:p>
      <w:r/>
    </w:p>
    <w:p>
      <w:r>
        <w:t xml:space="preserve">合计 </w:t>
      </w:r>
    </w:p>
    <w:p>
      <w:r/>
    </w:p>
    <w:p>
      <w:r>
        <w:t xml:space="preserve">其他说明： </w:t>
      </w:r>
    </w:p>
    <w:p>
      <w:r/>
    </w:p>
    <w:p>
      <w:r>
        <w:t xml:space="preserve">34、研发费用 </w:t>
      </w:r>
    </w:p>
    <w:p>
      <w:r/>
    </w:p>
    <w:p>
      <w:r>
        <w:t xml:space="preserve">人工费 </w:t>
      </w:r>
    </w:p>
    <w:p>
      <w:r/>
    </w:p>
    <w:p>
      <w:r>
        <w:t xml:space="preserve">折旧摊销费 </w:t>
      </w:r>
    </w:p>
    <w:p>
      <w:r/>
    </w:p>
    <w:p>
      <w:r>
        <w:t xml:space="preserve">差旅费 </w:t>
      </w:r>
    </w:p>
    <w:p>
      <w:r/>
    </w:p>
    <w:p>
      <w:r>
        <w:t xml:space="preserve">其他 </w:t>
      </w:r>
    </w:p>
    <w:p>
      <w:r/>
    </w:p>
    <w:p>
      <w:r>
        <w:t xml:space="preserve">合计 </w:t>
      </w:r>
    </w:p>
    <w:p>
      <w:r/>
    </w:p>
    <w:p>
      <w:r>
        <w:t xml:space="preserve">其他说明： </w:t>
      </w:r>
    </w:p>
    <w:p>
      <w:r/>
    </w:p>
    <w:p>
      <w:r>
        <w:t xml:space="preserve">二六三网络通信股份有限公司 2018 年年度报告全文 </w:t>
      </w:r>
    </w:p>
    <w:p>
      <w:r/>
    </w:p>
    <w:p>
      <w:r>
        <w:t xml:space="preserve">项目 </w:t>
      </w:r>
    </w:p>
    <w:p>
      <w:r/>
    </w:p>
    <w:p>
      <w:r>
        <w:t xml:space="preserve">本期发生额 </w:t>
      </w:r>
    </w:p>
    <w:p>
      <w:r/>
    </w:p>
    <w:p>
      <w:r>
        <w:t xml:space="preserve">上期发生额 </w:t>
      </w:r>
    </w:p>
    <w:p>
      <w:r/>
    </w:p>
    <w:p>
      <w:r>
        <w:t xml:space="preserve">单位： 元 </w:t>
      </w:r>
    </w:p>
    <w:p>
      <w:r/>
    </w:p>
    <w:p>
      <w:r>
        <w:t xml:space="preserve">124,716,477.38 </w:t>
      </w:r>
    </w:p>
    <w:p>
      <w:r/>
    </w:p>
    <w:p>
      <w:r>
        <w:t xml:space="preserve">29,886,526.25 </w:t>
      </w:r>
    </w:p>
    <w:p>
      <w:r/>
    </w:p>
    <w:p>
      <w:r>
        <w:t xml:space="preserve">11,993,589.27 </w:t>
      </w:r>
    </w:p>
    <w:p>
      <w:r/>
    </w:p>
    <w:p>
      <w:r>
        <w:t xml:space="preserve">4,013,508.83 </w:t>
      </w:r>
    </w:p>
    <w:p>
      <w:r/>
    </w:p>
    <w:p>
      <w:r>
        <w:t xml:space="preserve">1,416,720.62 </w:t>
      </w:r>
    </w:p>
    <w:p>
      <w:r/>
    </w:p>
    <w:p>
      <w:r>
        <w:t xml:space="preserve">1,497,362.23 </w:t>
      </w:r>
    </w:p>
    <w:p>
      <w:r/>
    </w:p>
    <w:p>
      <w:r>
        <w:t xml:space="preserve">4,379,397.40 </w:t>
      </w:r>
    </w:p>
    <w:p>
      <w:r/>
    </w:p>
    <w:p>
      <w:r>
        <w:t xml:space="preserve">139,541,005.66 </w:t>
      </w:r>
    </w:p>
    <w:p>
      <w:r/>
    </w:p>
    <w:p>
      <w:r>
        <w:t xml:space="preserve">41,751,270.39 </w:t>
      </w:r>
    </w:p>
    <w:p>
      <w:r/>
    </w:p>
    <w:p>
      <w:r>
        <w:t xml:space="preserve">11,219,919.98 </w:t>
      </w:r>
    </w:p>
    <w:p>
      <w:r/>
    </w:p>
    <w:p>
      <w:r>
        <w:t xml:space="preserve">4,157,168.46 </w:t>
      </w:r>
    </w:p>
    <w:p>
      <w:r/>
    </w:p>
    <w:p>
      <w:r>
        <w:t xml:space="preserve">1,942,012.85 </w:t>
      </w:r>
    </w:p>
    <w:p>
      <w:r/>
    </w:p>
    <w:p>
      <w:r>
        <w:t xml:space="preserve">1,972,357.71 </w:t>
      </w:r>
    </w:p>
    <w:p>
      <w:r/>
    </w:p>
    <w:p>
      <w:r>
        <w:t xml:space="preserve">6,062,300.55 </w:t>
      </w:r>
    </w:p>
    <w:p>
      <w:r/>
    </w:p>
    <w:p>
      <w:r>
        <w:t xml:space="preserve">177,903,581.98 </w:t>
      </w:r>
    </w:p>
    <w:p>
      <w:r/>
    </w:p>
    <w:p>
      <w:r>
        <w:t xml:space="preserve">206,646,035.60 </w:t>
      </w:r>
    </w:p>
    <w:p>
      <w:r/>
    </w:p>
    <w:p>
      <w:r>
        <w:t xml:space="preserve">项目 </w:t>
      </w:r>
    </w:p>
    <w:p>
      <w:r/>
    </w:p>
    <w:p>
      <w:r>
        <w:t xml:space="preserve">本期发生额 </w:t>
      </w:r>
    </w:p>
    <w:p>
      <w:r/>
    </w:p>
    <w:p>
      <w:r>
        <w:t xml:space="preserve">上期发生额 </w:t>
      </w:r>
    </w:p>
    <w:p>
      <w:r/>
    </w:p>
    <w:p>
      <w:r>
        <w:t xml:space="preserve">单位： 元 </w:t>
      </w:r>
    </w:p>
    <w:p>
      <w:r/>
    </w:p>
    <w:p>
      <w:r>
        <w:t xml:space="preserve">102,410,571.49 </w:t>
      </w:r>
    </w:p>
    <w:p>
      <w:r/>
    </w:p>
    <w:p>
      <w:r>
        <w:t xml:space="preserve">19,505,078.07 </w:t>
      </w:r>
    </w:p>
    <w:p>
      <w:r/>
    </w:p>
    <w:p>
      <w:r>
        <w:t xml:space="preserve">8,739,323.06 </w:t>
      </w:r>
    </w:p>
    <w:p>
      <w:r/>
    </w:p>
    <w:p>
      <w:r>
        <w:t xml:space="preserve">6,086,577.31 </w:t>
      </w:r>
    </w:p>
    <w:p>
      <w:r/>
    </w:p>
    <w:p>
      <w:r>
        <w:t xml:space="preserve">4,103,783.16 </w:t>
      </w:r>
    </w:p>
    <w:p>
      <w:r/>
    </w:p>
    <w:p>
      <w:r>
        <w:t xml:space="preserve">5,920,800.00 </w:t>
      </w:r>
    </w:p>
    <w:p>
      <w:r/>
    </w:p>
    <w:p>
      <w:r>
        <w:t xml:space="preserve">4,231,330.54 </w:t>
      </w:r>
    </w:p>
    <w:p>
      <w:r/>
    </w:p>
    <w:p>
      <w:r>
        <w:t xml:space="preserve">10,165,035.77 </w:t>
      </w:r>
    </w:p>
    <w:p>
      <w:r/>
    </w:p>
    <w:p>
      <w:r>
        <w:t xml:space="preserve">161,162,499.40 </w:t>
      </w:r>
    </w:p>
    <w:p>
      <w:r/>
    </w:p>
    <w:p>
      <w:r>
        <w:t xml:space="preserve">86,503,934.19 </w:t>
      </w:r>
    </w:p>
    <w:p>
      <w:r/>
    </w:p>
    <w:p>
      <w:r>
        <w:t xml:space="preserve">23,266,701.00 </w:t>
      </w:r>
    </w:p>
    <w:p>
      <w:r/>
    </w:p>
    <w:p>
      <w:r>
        <w:t xml:space="preserve">20,056,192.76 </w:t>
      </w:r>
    </w:p>
    <w:p>
      <w:r/>
    </w:p>
    <w:p>
      <w:r>
        <w:t xml:space="preserve">7,075,847.74 </w:t>
      </w:r>
    </w:p>
    <w:p>
      <w:r/>
    </w:p>
    <w:p>
      <w:r>
        <w:t xml:space="preserve">3,926,098.23 </w:t>
      </w:r>
    </w:p>
    <w:p>
      <w:r/>
    </w:p>
    <w:p>
      <w:r>
        <w:t xml:space="preserve">3,847,521.93 </w:t>
      </w:r>
    </w:p>
    <w:p>
      <w:r/>
    </w:p>
    <w:p>
      <w:r>
        <w:t xml:space="preserve">3,681,600.35 </w:t>
      </w:r>
    </w:p>
    <w:p>
      <w:r/>
    </w:p>
    <w:p>
      <w:r>
        <w:t xml:space="preserve">14,486,667.67 </w:t>
      </w:r>
    </w:p>
    <w:p>
      <w:r/>
    </w:p>
    <w:p>
      <w:r>
        <w:t xml:space="preserve">162,844,563.87 </w:t>
      </w:r>
    </w:p>
    <w:p>
      <w:r/>
    </w:p>
    <w:p>
      <w:r>
        <w:t xml:space="preserve">单位： 元 </w:t>
      </w:r>
    </w:p>
    <w:p>
      <w:r/>
    </w:p>
    <w:p>
      <w:r>
        <w:t xml:space="preserve">项目 </w:t>
      </w:r>
    </w:p>
    <w:p>
      <w:r/>
    </w:p>
    <w:p>
      <w:r>
        <w:t xml:space="preserve">本期发生额 </w:t>
      </w:r>
    </w:p>
    <w:p>
      <w:r/>
    </w:p>
    <w:p>
      <w:r>
        <w:t xml:space="preserve">上期发生额 </w:t>
      </w:r>
    </w:p>
    <w:p>
      <w:r/>
    </w:p>
    <w:p>
      <w:r>
        <w:t xml:space="preserve">105,194,300.80 </w:t>
      </w:r>
    </w:p>
    <w:p>
      <w:r/>
    </w:p>
    <w:p>
      <w:r>
        <w:t xml:space="preserve">26,046,928.78 </w:t>
      </w:r>
    </w:p>
    <w:p>
      <w:r/>
    </w:p>
    <w:p>
      <w:r>
        <w:t xml:space="preserve">1,290,632.54 </w:t>
      </w:r>
    </w:p>
    <w:p>
      <w:r/>
    </w:p>
    <w:p>
      <w:r>
        <w:t xml:space="preserve">2,733,809.76 </w:t>
      </w:r>
    </w:p>
    <w:p>
      <w:r/>
    </w:p>
    <w:p>
      <w:r>
        <w:t xml:space="preserve">123,265,890.86 </w:t>
      </w:r>
    </w:p>
    <w:p>
      <w:r/>
    </w:p>
    <w:p>
      <w:r>
        <w:t xml:space="preserve">30,763,516.34 </w:t>
      </w:r>
    </w:p>
    <w:p>
      <w:r/>
    </w:p>
    <w:p>
      <w:r>
        <w:t xml:space="preserve">1,775,377.85 </w:t>
      </w:r>
    </w:p>
    <w:p>
      <w:r/>
    </w:p>
    <w:p>
      <w:r>
        <w:t xml:space="preserve">4,597,415.95 </w:t>
      </w:r>
    </w:p>
    <w:p>
      <w:r/>
    </w:p>
    <w:p>
      <w:r>
        <w:t xml:space="preserve">135,265,671.88 </w:t>
      </w:r>
    </w:p>
    <w:p>
      <w:r/>
    </w:p>
    <w:p>
      <w:r>
        <w:t xml:space="preserve">160,402,201.00 </w:t>
      </w:r>
    </w:p>
    <w:p>
      <w:r/>
    </w:p>
    <w:p>
      <w:r>
        <w:t xml:space="preserve"> 137 / 178 </w:t>
      </w:r>
    </w:p>
    <w:p>
      <w:r/>
    </w:p>
    <w:p>
      <w:r>
        <w:t xml:space="preserve">二六三网络通信股份有限公司 2018 年年度报告全文 </w:t>
      </w:r>
    </w:p>
    <w:p>
      <w:r/>
    </w:p>
    <w:p>
      <w:r>
        <w:t xml:space="preserve">项目 </w:t>
      </w:r>
    </w:p>
    <w:p>
      <w:r/>
    </w:p>
    <w:p>
      <w:r>
        <w:t xml:space="preserve">本期发生额 </w:t>
      </w:r>
    </w:p>
    <w:p>
      <w:r/>
    </w:p>
    <w:p>
      <w:r>
        <w:t xml:space="preserve">上期发生额 </w:t>
      </w:r>
    </w:p>
    <w:p>
      <w:r/>
    </w:p>
    <w:p>
      <w:r>
        <w:t xml:space="preserve">单位： 元 </w:t>
      </w:r>
    </w:p>
    <w:p>
      <w:r/>
    </w:p>
    <w:p>
      <w:r>
        <w:t xml:space="preserve">706,287.48 </w:t>
      </w:r>
    </w:p>
    <w:p>
      <w:r/>
    </w:p>
    <w:p>
      <w:r>
        <w:t xml:space="preserve">-17,716,806.65 </w:t>
      </w:r>
    </w:p>
    <w:p>
      <w:r/>
    </w:p>
    <w:p>
      <w:r>
        <w:t xml:space="preserve">184,482.49 </w:t>
      </w:r>
    </w:p>
    <w:p>
      <w:r/>
    </w:p>
    <w:p>
      <w:r>
        <w:t xml:space="preserve">393,789.21 </w:t>
      </w:r>
    </w:p>
    <w:p>
      <w:r/>
    </w:p>
    <w:p>
      <w:r>
        <w:t xml:space="preserve">1,367,212.70 </w:t>
      </w:r>
    </w:p>
    <w:p>
      <w:r/>
    </w:p>
    <w:p>
      <w:r>
        <w:t xml:space="preserve">-22,460,900.41 </w:t>
      </w:r>
    </w:p>
    <w:p>
      <w:r/>
    </w:p>
    <w:p>
      <w:r>
        <w:t xml:space="preserve">7,266,049.51 </w:t>
      </w:r>
    </w:p>
    <w:p>
      <w:r/>
    </w:p>
    <w:p>
      <w:r>
        <w:t xml:space="preserve">385,640.51 </w:t>
      </w:r>
    </w:p>
    <w:p>
      <w:r/>
    </w:p>
    <w:p>
      <w:r>
        <w:t xml:space="preserve">-16,432,247.47 </w:t>
      </w:r>
    </w:p>
    <w:p>
      <w:r/>
    </w:p>
    <w:p>
      <w:r>
        <w:t xml:space="preserve">-13,441,997.69 </w:t>
      </w:r>
    </w:p>
    <w:p>
      <w:r/>
    </w:p>
    <w:p>
      <w:r>
        <w:t xml:space="preserve">35、财务费用 </w:t>
      </w:r>
    </w:p>
    <w:p>
      <w:r/>
    </w:p>
    <w:p>
      <w:r>
        <w:t xml:space="preserve">利息支出 </w:t>
      </w:r>
    </w:p>
    <w:p>
      <w:r/>
    </w:p>
    <w:p>
      <w:r>
        <w:t xml:space="preserve">利息收入 </w:t>
      </w:r>
    </w:p>
    <w:p>
      <w:r/>
    </w:p>
    <w:p>
      <w:r>
        <w:t xml:space="preserve">汇兑损失 </w:t>
      </w:r>
    </w:p>
    <w:p>
      <w:r/>
    </w:p>
    <w:p>
      <w:r>
        <w:t xml:space="preserve">手续费 </w:t>
      </w:r>
    </w:p>
    <w:p>
      <w:r/>
    </w:p>
    <w:p>
      <w:r>
        <w:t xml:space="preserve">合计 </w:t>
      </w:r>
    </w:p>
    <w:p>
      <w:r/>
    </w:p>
    <w:p>
      <w:r>
        <w:t xml:space="preserve">其他说明： </w:t>
      </w:r>
    </w:p>
    <w:p>
      <w:r/>
    </w:p>
    <w:p>
      <w:r>
        <w:t xml:space="preserve">36、资产减值损失 </w:t>
      </w:r>
    </w:p>
    <w:p>
      <w:r/>
    </w:p>
    <w:p>
      <w:r>
        <w:t xml:space="preserve">项目 </w:t>
      </w:r>
    </w:p>
    <w:p>
      <w:r/>
    </w:p>
    <w:p>
      <w:r>
        <w:t xml:space="preserve">本期发生额 </w:t>
      </w:r>
    </w:p>
    <w:p>
      <w:r/>
    </w:p>
    <w:p>
      <w:r>
        <w:t xml:space="preserve">上期发生额 </w:t>
      </w:r>
    </w:p>
    <w:p>
      <w:r/>
    </w:p>
    <w:p>
      <w:r>
        <w:t xml:space="preserve">一、坏账损失 </w:t>
      </w:r>
    </w:p>
    <w:p>
      <w:r/>
    </w:p>
    <w:p>
      <w:r>
        <w:t xml:space="preserve">二、存货跌价损失 </w:t>
      </w:r>
    </w:p>
    <w:p>
      <w:r/>
    </w:p>
    <w:p>
      <w:r>
        <w:t xml:space="preserve">七、固定资产减值损失 </w:t>
      </w:r>
    </w:p>
    <w:p>
      <w:r/>
    </w:p>
    <w:p>
      <w:r>
        <w:t xml:space="preserve">合计 </w:t>
      </w:r>
    </w:p>
    <w:p>
      <w:r/>
    </w:p>
    <w:p>
      <w:r>
        <w:t xml:space="preserve">其他说明： </w:t>
      </w:r>
    </w:p>
    <w:p>
      <w:r/>
    </w:p>
    <w:p>
      <w:r>
        <w:t xml:space="preserve">37、其他收益 </w:t>
      </w:r>
    </w:p>
    <w:p>
      <w:r/>
    </w:p>
    <w:p>
      <w:r>
        <w:t xml:space="preserve">5,944,801.98 </w:t>
      </w:r>
    </w:p>
    <w:p>
      <w:r/>
    </w:p>
    <w:p>
      <w:r>
        <w:t xml:space="preserve">3,728.71 </w:t>
      </w:r>
    </w:p>
    <w:p>
      <w:r/>
    </w:p>
    <w:p>
      <w:r>
        <w:t xml:space="preserve">5,948,530.69 </w:t>
      </w:r>
    </w:p>
    <w:p>
      <w:r/>
    </w:p>
    <w:p>
      <w:r>
        <w:t xml:space="preserve">产生其他收益的来源 </w:t>
      </w:r>
    </w:p>
    <w:p>
      <w:r/>
    </w:p>
    <w:p>
      <w:r>
        <w:t xml:space="preserve">本期发生额 </w:t>
      </w:r>
    </w:p>
    <w:p>
      <w:r/>
    </w:p>
    <w:p>
      <w:r>
        <w:t xml:space="preserve">上期发生额 </w:t>
      </w:r>
    </w:p>
    <w:p>
      <w:r/>
    </w:p>
    <w:p>
      <w:r>
        <w:t xml:space="preserve">政府补助 </w:t>
      </w:r>
    </w:p>
    <w:p>
      <w:r/>
    </w:p>
    <w:p>
      <w:r>
        <w:t xml:space="preserve">个税扣缴税款手续费返还 </w:t>
      </w:r>
    </w:p>
    <w:p>
      <w:r/>
    </w:p>
    <w:p>
      <w:r>
        <w:t xml:space="preserve">合计 </w:t>
      </w:r>
    </w:p>
    <w:p>
      <w:r/>
    </w:p>
    <w:p>
      <w:r>
        <w:t xml:space="preserve">38、投资收益 </w:t>
      </w:r>
    </w:p>
    <w:p>
      <w:r/>
    </w:p>
    <w:p>
      <w:r>
        <w:t xml:space="preserve">3,257,589.11 </w:t>
      </w:r>
    </w:p>
    <w:p>
      <w:r/>
    </w:p>
    <w:p>
      <w:r>
        <w:t xml:space="preserve">641,048.38 </w:t>
      </w:r>
    </w:p>
    <w:p>
      <w:r/>
    </w:p>
    <w:p>
      <w:r>
        <w:t xml:space="preserve">3,898,637.49 </w:t>
      </w:r>
    </w:p>
    <w:p>
      <w:r/>
    </w:p>
    <w:p>
      <w:r>
        <w:t xml:space="preserve">单位： 元 </w:t>
      </w:r>
    </w:p>
    <w:p>
      <w:r/>
    </w:p>
    <w:p>
      <w:r>
        <w:t xml:space="preserve">2,678,760.41 </w:t>
      </w:r>
    </w:p>
    <w:p>
      <w:r/>
    </w:p>
    <w:p>
      <w:r>
        <w:t xml:space="preserve">-616.51 </w:t>
      </w:r>
    </w:p>
    <w:p>
      <w:r/>
    </w:p>
    <w:p>
      <w:r>
        <w:t xml:space="preserve">1,966,815.77 </w:t>
      </w:r>
    </w:p>
    <w:p>
      <w:r/>
    </w:p>
    <w:p>
      <w:r>
        <w:t xml:space="preserve">4,644,959.67 </w:t>
      </w:r>
    </w:p>
    <w:p>
      <w:r/>
    </w:p>
    <w:p>
      <w:r>
        <w:t xml:space="preserve">单位： 元 </w:t>
      </w:r>
    </w:p>
    <w:p>
      <w:r/>
    </w:p>
    <w:p>
      <w:r>
        <w:t xml:space="preserve">2,627,229.12 </w:t>
      </w:r>
    </w:p>
    <w:p>
      <w:r/>
    </w:p>
    <w:p>
      <w:r>
        <w:t xml:space="preserve">53,559.01 </w:t>
      </w:r>
    </w:p>
    <w:p>
      <w:r/>
    </w:p>
    <w:p>
      <w:r>
        <w:t xml:space="preserve">2,680,788.13 </w:t>
      </w:r>
    </w:p>
    <w:p>
      <w:r/>
    </w:p>
    <w:p>
      <w:r>
        <w:t xml:space="preserve">单位： 元 </w:t>
      </w:r>
    </w:p>
    <w:p>
      <w:r/>
    </w:p>
    <w:p>
      <w:r>
        <w:t xml:space="preserve">项目 </w:t>
      </w:r>
    </w:p>
    <w:p>
      <w:r/>
    </w:p>
    <w:p>
      <w:r>
        <w:t xml:space="preserve">本期发生额 </w:t>
      </w:r>
    </w:p>
    <w:p>
      <w:r/>
    </w:p>
    <w:p>
      <w:r>
        <w:t xml:space="preserve">上期发生额 </w:t>
      </w:r>
    </w:p>
    <w:p>
      <w:r/>
    </w:p>
    <w:p>
      <w:r>
        <w:t xml:space="preserve">权益法核算的长期股权投资收益 </w:t>
      </w:r>
    </w:p>
    <w:p>
      <w:r/>
    </w:p>
    <w:p>
      <w:r>
        <w:t xml:space="preserve">-1,083,071.64 </w:t>
      </w:r>
    </w:p>
    <w:p>
      <w:r/>
    </w:p>
    <w:p>
      <w:r>
        <w:t xml:space="preserve">385,599.13 </w:t>
      </w:r>
    </w:p>
    <w:p>
      <w:r/>
    </w:p>
    <w:p>
      <w:r>
        <w:t>以公允价值计量且其变动计入当期损益的</w:t>
      </w:r>
    </w:p>
    <w:p>
      <w:r/>
    </w:p>
    <w:p>
      <w:r>
        <w:t xml:space="preserve">金融资产在持有期间的投资收益 </w:t>
      </w:r>
    </w:p>
    <w:p>
      <w:r/>
    </w:p>
    <w:p>
      <w:r>
        <w:t xml:space="preserve">5,016,401.34 </w:t>
      </w:r>
    </w:p>
    <w:p>
      <w:r/>
    </w:p>
    <w:p>
      <w:r>
        <w:t xml:space="preserve">4,344,727.11 </w:t>
      </w:r>
    </w:p>
    <w:p>
      <w:r/>
    </w:p>
    <w:p>
      <w:r>
        <w:t xml:space="preserve">可供出售金融资产在持有期间的投资收益 </w:t>
      </w:r>
    </w:p>
    <w:p>
      <w:r/>
    </w:p>
    <w:p>
      <w:r>
        <w:t xml:space="preserve">4,059,112.59 </w:t>
      </w:r>
    </w:p>
    <w:p>
      <w:r/>
    </w:p>
    <w:p>
      <w:r>
        <w:t xml:space="preserve">400,000.00 </w:t>
      </w:r>
    </w:p>
    <w:p>
      <w:r/>
    </w:p>
    <w:p>
      <w:r>
        <w:t>处置/购买日之前持有股权相关的其他综合</w:t>
      </w:r>
    </w:p>
    <w:p>
      <w:r/>
    </w:p>
    <w:p>
      <w:r>
        <w:t xml:space="preserve">收益转入投资损失 </w:t>
      </w:r>
    </w:p>
    <w:p>
      <w:r/>
    </w:p>
    <w:p>
      <w:r>
        <w:t>购买日之前持有的被购买方的股权在购买</w:t>
      </w:r>
    </w:p>
    <w:p>
      <w:r/>
    </w:p>
    <w:p>
      <w:r>
        <w:t xml:space="preserve">日的公允价值与原账面价值差额 </w:t>
      </w:r>
    </w:p>
    <w:p>
      <w:r/>
    </w:p>
    <w:p>
      <w:r>
        <w:t xml:space="preserve">-104,114.49 </w:t>
      </w:r>
    </w:p>
    <w:p>
      <w:r/>
    </w:p>
    <w:p>
      <w:r>
        <w:t xml:space="preserve">-43,078.33 </w:t>
      </w:r>
    </w:p>
    <w:p>
      <w:r/>
    </w:p>
    <w:p>
      <w:r>
        <w:t xml:space="preserve">16,328,324.38 </w:t>
      </w:r>
    </w:p>
    <w:p>
      <w:r/>
    </w:p>
    <w:p>
      <w:r>
        <w:t xml:space="preserve">合计 </w:t>
      </w:r>
    </w:p>
    <w:p>
      <w:r/>
    </w:p>
    <w:p>
      <w:r>
        <w:t xml:space="preserve">7,888,327.80 </w:t>
      </w:r>
    </w:p>
    <w:p>
      <w:r/>
    </w:p>
    <w:p>
      <w:r>
        <w:t xml:space="preserve">21,415,572.29 </w:t>
      </w:r>
    </w:p>
    <w:p>
      <w:r/>
    </w:p>
    <w:p>
      <w:r>
        <w:t xml:space="preserve"> 138 / 178 </w:t>
      </w:r>
    </w:p>
    <w:p>
      <w:r/>
    </w:p>
    <w:p>
      <w:r>
        <w:t xml:space="preserve"> </w:t>
      </w:r>
    </w:p>
    <w:p>
      <w:r>
        <w:t xml:space="preserve"> </w:t>
      </w:r>
    </w:p>
    <w:p>
      <w:r>
        <w:t xml:space="preserve">二六三网络通信股份有限公司 2018 年年度报告全文 </w:t>
      </w:r>
    </w:p>
    <w:p>
      <w:r/>
    </w:p>
    <w:p>
      <w:r>
        <w:t xml:space="preserve"> 139 / 178 </w:t>
      </w:r>
    </w:p>
    <w:p>
      <w:r/>
    </w:p>
    <w:p>
      <w:r>
        <w:t xml:space="preserve">39、营业外收入 </w:t>
      </w:r>
    </w:p>
    <w:p>
      <w:r/>
    </w:p>
    <w:p>
      <w:r>
        <w:t xml:space="preserve">单位： 元 </w:t>
      </w:r>
    </w:p>
    <w:p>
      <w:r/>
    </w:p>
    <w:p>
      <w:r>
        <w:t xml:space="preserve">项目 </w:t>
      </w:r>
    </w:p>
    <w:p>
      <w:r/>
    </w:p>
    <w:p>
      <w:r>
        <w:t xml:space="preserve">本期发生额 </w:t>
      </w:r>
    </w:p>
    <w:p>
      <w:r/>
    </w:p>
    <w:p>
      <w:r>
        <w:t xml:space="preserve">上期发生额 </w:t>
      </w:r>
    </w:p>
    <w:p>
      <w:r/>
    </w:p>
    <w:p>
      <w:r>
        <w:t>计入当期非经常性损益的金</w:t>
      </w:r>
    </w:p>
    <w:p>
      <w:r/>
    </w:p>
    <w:p>
      <w:r>
        <w:t xml:space="preserve">额 </w:t>
      </w:r>
    </w:p>
    <w:p>
      <w:r/>
    </w:p>
    <w:p>
      <w:r>
        <w:t xml:space="preserve">政府补助 </w:t>
      </w:r>
    </w:p>
    <w:p>
      <w:r/>
    </w:p>
    <w:p>
      <w:r>
        <w:t xml:space="preserve">1,237,261.84 </w:t>
      </w:r>
    </w:p>
    <w:p>
      <w:r/>
    </w:p>
    <w:p>
      <w:r>
        <w:t xml:space="preserve">2,013,503.36 </w:t>
      </w:r>
    </w:p>
    <w:p>
      <w:r/>
    </w:p>
    <w:p>
      <w:r>
        <w:t xml:space="preserve">1,237,261.84 </w:t>
      </w:r>
    </w:p>
    <w:p>
      <w:r/>
    </w:p>
    <w:p>
      <w:r>
        <w:t xml:space="preserve">其他 </w:t>
      </w:r>
    </w:p>
    <w:p>
      <w:r/>
    </w:p>
    <w:p>
      <w:r>
        <w:t xml:space="preserve">451,967.89 </w:t>
      </w:r>
    </w:p>
    <w:p>
      <w:r/>
    </w:p>
    <w:p>
      <w:r>
        <w:t xml:space="preserve">69,494.25 </w:t>
      </w:r>
    </w:p>
    <w:p>
      <w:r/>
    </w:p>
    <w:p>
      <w:r>
        <w:t xml:space="preserve">451,967.89 </w:t>
      </w:r>
    </w:p>
    <w:p>
      <w:r/>
    </w:p>
    <w:p>
      <w:r>
        <w:t xml:space="preserve">合计 </w:t>
      </w:r>
    </w:p>
    <w:p>
      <w:r/>
    </w:p>
    <w:p>
      <w:r>
        <w:t xml:space="preserve">1,689,229.73 </w:t>
      </w:r>
    </w:p>
    <w:p>
      <w:r/>
    </w:p>
    <w:p>
      <w:r>
        <w:t xml:space="preserve">2,082,997.61 </w:t>
      </w:r>
    </w:p>
    <w:p>
      <w:r/>
    </w:p>
    <w:p>
      <w:r>
        <w:t xml:space="preserve">1,689,229.73 </w:t>
      </w:r>
    </w:p>
    <w:p>
      <w:r/>
    </w:p>
    <w:p>
      <w:r>
        <w:t xml:space="preserve">计入当期损益的政府补助： </w:t>
      </w:r>
    </w:p>
    <w:p>
      <w:r/>
    </w:p>
    <w:p>
      <w:r>
        <w:t xml:space="preserve">单位： 元 </w:t>
      </w:r>
    </w:p>
    <w:p>
      <w:r/>
    </w:p>
    <w:p>
      <w:r>
        <w:t xml:space="preserve">补助项目 </w:t>
      </w:r>
    </w:p>
    <w:p>
      <w:r/>
    </w:p>
    <w:p>
      <w:r>
        <w:t xml:space="preserve">发放主体 </w:t>
      </w:r>
    </w:p>
    <w:p>
      <w:r/>
    </w:p>
    <w:p>
      <w:r>
        <w:t>发放</w:t>
      </w:r>
    </w:p>
    <w:p>
      <w:r/>
    </w:p>
    <w:p>
      <w:r>
        <w:t xml:space="preserve">原因 </w:t>
      </w:r>
    </w:p>
    <w:p>
      <w:r/>
    </w:p>
    <w:p>
      <w:r>
        <w:t xml:space="preserve">性质类型 </w:t>
      </w:r>
    </w:p>
    <w:p>
      <w:r/>
    </w:p>
    <w:p>
      <w:r>
        <w:t>补贴是否</w:t>
      </w:r>
    </w:p>
    <w:p>
      <w:r/>
    </w:p>
    <w:p>
      <w:r>
        <w:t>影响当年</w:t>
      </w:r>
    </w:p>
    <w:p>
      <w:r/>
    </w:p>
    <w:p>
      <w:r>
        <w:t xml:space="preserve">盈亏 </w:t>
      </w:r>
    </w:p>
    <w:p>
      <w:r/>
    </w:p>
    <w:p>
      <w:r>
        <w:t>是否</w:t>
      </w:r>
    </w:p>
    <w:p>
      <w:r/>
    </w:p>
    <w:p>
      <w:r>
        <w:t>特殊</w:t>
      </w:r>
    </w:p>
    <w:p>
      <w:r/>
    </w:p>
    <w:p>
      <w:r>
        <w:t xml:space="preserve">补贴 </w:t>
      </w:r>
    </w:p>
    <w:p>
      <w:r/>
    </w:p>
    <w:p>
      <w:r>
        <w:t>本期发生金</w:t>
      </w:r>
    </w:p>
    <w:p>
      <w:r/>
    </w:p>
    <w:p>
      <w:r>
        <w:t xml:space="preserve">额 </w:t>
      </w:r>
    </w:p>
    <w:p>
      <w:r/>
    </w:p>
    <w:p>
      <w:r>
        <w:t>上期发生金</w:t>
      </w:r>
    </w:p>
    <w:p>
      <w:r/>
    </w:p>
    <w:p>
      <w:r>
        <w:t xml:space="preserve">额 </w:t>
      </w:r>
    </w:p>
    <w:p>
      <w:r/>
    </w:p>
    <w:p>
      <w:r>
        <w:t>与资产相</w:t>
      </w:r>
    </w:p>
    <w:p>
      <w:r/>
    </w:p>
    <w:p>
      <w:r>
        <w:t>关/与收</w:t>
      </w:r>
    </w:p>
    <w:p>
      <w:r/>
    </w:p>
    <w:p>
      <w:r>
        <w:t xml:space="preserve">益相关 </w:t>
      </w:r>
    </w:p>
    <w:p>
      <w:r/>
    </w:p>
    <w:p>
      <w:r>
        <w:t>出口业务贴息资</w:t>
      </w:r>
    </w:p>
    <w:p>
      <w:r/>
    </w:p>
    <w:p>
      <w:r>
        <w:t xml:space="preserve">金 </w:t>
      </w:r>
    </w:p>
    <w:p>
      <w:r/>
    </w:p>
    <w:p>
      <w:r>
        <w:t>北京市商务</w:t>
      </w:r>
    </w:p>
    <w:p>
      <w:r/>
    </w:p>
    <w:p>
      <w:r>
        <w:t xml:space="preserve">委员会 </w:t>
      </w:r>
    </w:p>
    <w:p>
      <w:r/>
    </w:p>
    <w:p>
      <w:r>
        <w:t xml:space="preserve">补助 </w:t>
      </w:r>
    </w:p>
    <w:p>
      <w:r/>
    </w:p>
    <w:p>
      <w:r>
        <w:t>因从事国家鼓励和扶持特定行</w:t>
      </w:r>
    </w:p>
    <w:p>
      <w:r/>
    </w:p>
    <w:p>
      <w:r>
        <w:t>业、产业而获得的补助（按国家</w:t>
      </w:r>
    </w:p>
    <w:p>
      <w:r/>
    </w:p>
    <w:p>
      <w:r>
        <w:t xml:space="preserve">级政策规定依法取得） </w:t>
      </w:r>
    </w:p>
    <w:p>
      <w:r/>
    </w:p>
    <w:p>
      <w:r>
        <w:t xml:space="preserve">否 </w:t>
      </w:r>
    </w:p>
    <w:p>
      <w:r/>
    </w:p>
    <w:p>
      <w:r>
        <w:t xml:space="preserve">否 </w:t>
      </w:r>
    </w:p>
    <w:p>
      <w:r/>
    </w:p>
    <w:p>
      <w:r>
        <w:t xml:space="preserve">578,479.00 </w:t>
      </w:r>
    </w:p>
    <w:p>
      <w:r/>
    </w:p>
    <w:p>
      <w:r>
        <w:t xml:space="preserve">651,250.00 </w:t>
      </w:r>
    </w:p>
    <w:p>
      <w:r/>
    </w:p>
    <w:p>
      <w:r>
        <w:t>与收益相</w:t>
      </w:r>
    </w:p>
    <w:p>
      <w:r/>
    </w:p>
    <w:p>
      <w:r>
        <w:t xml:space="preserve">关 </w:t>
      </w:r>
    </w:p>
    <w:p>
      <w:r/>
    </w:p>
    <w:p>
      <w:r>
        <w:t>高新技术企业一</w:t>
      </w:r>
    </w:p>
    <w:p>
      <w:r/>
    </w:p>
    <w:p>
      <w:r>
        <w:t>次性发展补贴资</w:t>
      </w:r>
    </w:p>
    <w:p>
      <w:r/>
    </w:p>
    <w:p>
      <w:r>
        <w:t xml:space="preserve">金 </w:t>
      </w:r>
    </w:p>
    <w:p>
      <w:r/>
    </w:p>
    <w:p>
      <w:r>
        <w:t>广州市天河</w:t>
      </w:r>
    </w:p>
    <w:p>
      <w:r/>
    </w:p>
    <w:p>
      <w:r>
        <w:t xml:space="preserve">区财政局 </w:t>
      </w:r>
    </w:p>
    <w:p>
      <w:r/>
    </w:p>
    <w:p>
      <w:r>
        <w:t xml:space="preserve">补助 </w:t>
      </w:r>
    </w:p>
    <w:p>
      <w:r/>
    </w:p>
    <w:p>
      <w:r>
        <w:t>因从事国家鼓励和扶持特定行</w:t>
      </w:r>
    </w:p>
    <w:p>
      <w:r/>
    </w:p>
    <w:p>
      <w:r>
        <w:t>业、产业而获得的补助（按国家</w:t>
      </w:r>
    </w:p>
    <w:p>
      <w:r/>
    </w:p>
    <w:p>
      <w:r>
        <w:t xml:space="preserve">级政策规定依法取得） </w:t>
      </w:r>
    </w:p>
    <w:p>
      <w:r/>
    </w:p>
    <w:p>
      <w:r>
        <w:t xml:space="preserve">否 </w:t>
      </w:r>
    </w:p>
    <w:p>
      <w:r/>
    </w:p>
    <w:p>
      <w:r>
        <w:t xml:space="preserve">否 </w:t>
      </w:r>
    </w:p>
    <w:p>
      <w:r/>
    </w:p>
    <w:p>
      <w:r>
        <w:t xml:space="preserve">250,000.00 </w:t>
      </w:r>
    </w:p>
    <w:p>
      <w:r/>
    </w:p>
    <w:p>
      <w:r>
        <w:t xml:space="preserve">600,000.00 </w:t>
      </w:r>
    </w:p>
    <w:p>
      <w:r/>
    </w:p>
    <w:p>
      <w:r>
        <w:t>与收益相</w:t>
      </w:r>
    </w:p>
    <w:p>
      <w:r/>
    </w:p>
    <w:p>
      <w:r>
        <w:t xml:space="preserve">关 </w:t>
      </w:r>
    </w:p>
    <w:p>
      <w:r/>
    </w:p>
    <w:p>
      <w:r>
        <w:t>产业转型升级专</w:t>
      </w:r>
    </w:p>
    <w:p>
      <w:r/>
    </w:p>
    <w:p>
      <w:r>
        <w:t xml:space="preserve">项资金 </w:t>
      </w:r>
    </w:p>
    <w:p>
      <w:r/>
    </w:p>
    <w:p>
      <w:r>
        <w:t>北京市昌平</w:t>
      </w:r>
    </w:p>
    <w:p>
      <w:r/>
    </w:p>
    <w:p>
      <w:r>
        <w:t>区科学技术</w:t>
      </w:r>
    </w:p>
    <w:p>
      <w:r/>
    </w:p>
    <w:p>
      <w:r>
        <w:t xml:space="preserve">委员 </w:t>
      </w:r>
    </w:p>
    <w:p>
      <w:r/>
    </w:p>
    <w:p>
      <w:r>
        <w:t xml:space="preserve">补助  </w:t>
      </w:r>
    </w:p>
    <w:p>
      <w:r/>
    </w:p>
    <w:p>
      <w:r>
        <w:t xml:space="preserve">否 </w:t>
      </w:r>
    </w:p>
    <w:p>
      <w:r/>
    </w:p>
    <w:p>
      <w:r>
        <w:t xml:space="preserve">否 </w:t>
      </w:r>
    </w:p>
    <w:p>
      <w:r/>
    </w:p>
    <w:p>
      <w:r>
        <w:t xml:space="preserve">0.00 </w:t>
      </w:r>
    </w:p>
    <w:p>
      <w:r/>
    </w:p>
    <w:p>
      <w:r>
        <w:t xml:space="preserve">430,880.00 </w:t>
      </w:r>
    </w:p>
    <w:p>
      <w:r/>
    </w:p>
    <w:p>
      <w:r>
        <w:t>与收益相</w:t>
      </w:r>
    </w:p>
    <w:p>
      <w:r/>
    </w:p>
    <w:p>
      <w:r>
        <w:t xml:space="preserve">关 </w:t>
      </w:r>
    </w:p>
    <w:p>
      <w:r/>
    </w:p>
    <w:p>
      <w:r>
        <w:t>2017 年度承接国</w:t>
      </w:r>
    </w:p>
    <w:p>
      <w:r/>
    </w:p>
    <w:p>
      <w:r>
        <w:t>际服务外包业务</w:t>
      </w:r>
    </w:p>
    <w:p>
      <w:r/>
    </w:p>
    <w:p>
      <w:r>
        <w:t xml:space="preserve">专项资金 </w:t>
      </w:r>
    </w:p>
    <w:p>
      <w:r/>
    </w:p>
    <w:p>
      <w:r>
        <w:t>北京市商务</w:t>
      </w:r>
    </w:p>
    <w:p>
      <w:r/>
    </w:p>
    <w:p>
      <w:r>
        <w:t xml:space="preserve">委员会 </w:t>
      </w:r>
    </w:p>
    <w:p>
      <w:r/>
    </w:p>
    <w:p>
      <w:r>
        <w:t xml:space="preserve">补助 </w:t>
      </w:r>
    </w:p>
    <w:p>
      <w:r/>
    </w:p>
    <w:p>
      <w:r>
        <w:t>因从事国家鼓励和扶持特定行</w:t>
      </w:r>
    </w:p>
    <w:p>
      <w:r/>
    </w:p>
    <w:p>
      <w:r>
        <w:t>业、产业而获得的补助（按国家</w:t>
      </w:r>
    </w:p>
    <w:p>
      <w:r/>
    </w:p>
    <w:p>
      <w:r>
        <w:t xml:space="preserve">级政策规定依法取得） </w:t>
      </w:r>
    </w:p>
    <w:p>
      <w:r/>
    </w:p>
    <w:p>
      <w:r>
        <w:t xml:space="preserve">否 </w:t>
      </w:r>
    </w:p>
    <w:p>
      <w:r/>
    </w:p>
    <w:p>
      <w:r>
        <w:t xml:space="preserve">否 </w:t>
      </w:r>
    </w:p>
    <w:p>
      <w:r/>
    </w:p>
    <w:p>
      <w:r>
        <w:t xml:space="preserve">0.00 </w:t>
      </w:r>
    </w:p>
    <w:p>
      <w:r/>
    </w:p>
    <w:p>
      <w:r>
        <w:t xml:space="preserve">129,203.27 </w:t>
      </w:r>
    </w:p>
    <w:p>
      <w:r/>
    </w:p>
    <w:p>
      <w:r>
        <w:t>与收益相</w:t>
      </w:r>
    </w:p>
    <w:p>
      <w:r/>
    </w:p>
    <w:p>
      <w:r>
        <w:t xml:space="preserve">关 </w:t>
      </w:r>
    </w:p>
    <w:p>
      <w:r/>
    </w:p>
    <w:p>
      <w:r>
        <w:t>收企业稳定岗位</w:t>
      </w:r>
    </w:p>
    <w:p>
      <w:r/>
    </w:p>
    <w:p>
      <w:r>
        <w:t xml:space="preserve">补助 </w:t>
      </w:r>
    </w:p>
    <w:p>
      <w:r/>
    </w:p>
    <w:p>
      <w:r>
        <w:t>广州市社会</w:t>
      </w:r>
    </w:p>
    <w:p>
      <w:r/>
    </w:p>
    <w:p>
      <w:r>
        <w:t>保险基金管</w:t>
      </w:r>
    </w:p>
    <w:p>
      <w:r/>
    </w:p>
    <w:p>
      <w:r>
        <w:t xml:space="preserve">理中心 </w:t>
      </w:r>
    </w:p>
    <w:p>
      <w:r/>
    </w:p>
    <w:p>
      <w:r>
        <w:t xml:space="preserve">补助 </w:t>
      </w:r>
    </w:p>
    <w:p>
      <w:r/>
    </w:p>
    <w:p>
      <w:r>
        <w:t>因从事国家鼓励和扶持特定行</w:t>
      </w:r>
    </w:p>
    <w:p>
      <w:r/>
    </w:p>
    <w:p>
      <w:r>
        <w:t>业、产业而获得的补助（按国家</w:t>
      </w:r>
    </w:p>
    <w:p>
      <w:r/>
    </w:p>
    <w:p>
      <w:r>
        <w:t xml:space="preserve">级政策规定依法取得） </w:t>
      </w:r>
    </w:p>
    <w:p>
      <w:r/>
    </w:p>
    <w:p>
      <w:r>
        <w:t xml:space="preserve">否 </w:t>
      </w:r>
    </w:p>
    <w:p>
      <w:r/>
    </w:p>
    <w:p>
      <w:r>
        <w:t xml:space="preserve">否 </w:t>
      </w:r>
    </w:p>
    <w:p>
      <w:r/>
    </w:p>
    <w:p>
      <w:r>
        <w:t xml:space="preserve">0.00 </w:t>
      </w:r>
    </w:p>
    <w:p>
      <w:r/>
    </w:p>
    <w:p>
      <w:r>
        <w:t xml:space="preserve">5,610.12 </w:t>
      </w:r>
    </w:p>
    <w:p>
      <w:r/>
    </w:p>
    <w:p>
      <w:r>
        <w:t>与收益相</w:t>
      </w:r>
    </w:p>
    <w:p>
      <w:r/>
    </w:p>
    <w:p>
      <w:r>
        <w:t xml:space="preserve">关 </w:t>
      </w:r>
    </w:p>
    <w:p>
      <w:r/>
    </w:p>
    <w:p>
      <w:r>
        <w:t>收企业稳定岗位</w:t>
      </w:r>
    </w:p>
    <w:p>
      <w:r/>
    </w:p>
    <w:p>
      <w:r>
        <w:t xml:space="preserve">补助 </w:t>
      </w:r>
    </w:p>
    <w:p>
      <w:r/>
    </w:p>
    <w:p>
      <w:r>
        <w:t>北京市市社</w:t>
      </w:r>
    </w:p>
    <w:p>
      <w:r/>
    </w:p>
    <w:p>
      <w:r>
        <w:t>会保险基金</w:t>
      </w:r>
    </w:p>
    <w:p>
      <w:r/>
    </w:p>
    <w:p>
      <w:r>
        <w:t xml:space="preserve">管理中心 </w:t>
      </w:r>
    </w:p>
    <w:p>
      <w:r/>
    </w:p>
    <w:p>
      <w:r>
        <w:t xml:space="preserve">补助 </w:t>
      </w:r>
    </w:p>
    <w:p>
      <w:r/>
    </w:p>
    <w:p>
      <w:r>
        <w:t>因从事国家鼓励和扶持特定行</w:t>
      </w:r>
    </w:p>
    <w:p>
      <w:r/>
    </w:p>
    <w:p>
      <w:r>
        <w:t>业、产业而获得的补助（按国家</w:t>
      </w:r>
    </w:p>
    <w:p>
      <w:r/>
    </w:p>
    <w:p>
      <w:r>
        <w:t xml:space="preserve">级政策规定依法取得） </w:t>
      </w:r>
    </w:p>
    <w:p>
      <w:r/>
    </w:p>
    <w:p>
      <w:r>
        <w:t xml:space="preserve">否 </w:t>
      </w:r>
    </w:p>
    <w:p>
      <w:r/>
    </w:p>
    <w:p>
      <w:r>
        <w:t xml:space="preserve">否 </w:t>
      </w:r>
    </w:p>
    <w:p>
      <w:r/>
    </w:p>
    <w:p>
      <w:r>
        <w:t xml:space="preserve">0.00 </w:t>
      </w:r>
    </w:p>
    <w:p>
      <w:r/>
    </w:p>
    <w:p>
      <w:r>
        <w:t xml:space="preserve">196,559.97 </w:t>
      </w:r>
    </w:p>
    <w:p>
      <w:r/>
    </w:p>
    <w:p>
      <w:r>
        <w:t>与收益相</w:t>
      </w:r>
    </w:p>
    <w:p>
      <w:r/>
    </w:p>
    <w:p>
      <w:r>
        <w:t xml:space="preserve">关 </w:t>
      </w:r>
    </w:p>
    <w:p>
      <w:r/>
    </w:p>
    <w:p>
      <w:r>
        <w:t xml:space="preserve">其他 </w:t>
      </w:r>
    </w:p>
    <w:p>
      <w:r/>
    </w:p>
    <w:p>
      <w:r>
        <w:t xml:space="preserve">补助  </w:t>
      </w:r>
    </w:p>
    <w:p>
      <w:r/>
    </w:p>
    <w:p>
      <w:r>
        <w:t xml:space="preserve">否 </w:t>
      </w:r>
    </w:p>
    <w:p>
      <w:r/>
    </w:p>
    <w:p>
      <w:r>
        <w:t xml:space="preserve">否 </w:t>
      </w:r>
    </w:p>
    <w:p>
      <w:r/>
    </w:p>
    <w:p>
      <w:r>
        <w:t xml:space="preserve">408,782.84 </w:t>
      </w:r>
    </w:p>
    <w:p>
      <w:r/>
    </w:p>
    <w:p>
      <w:r>
        <w:t>与收益相</w:t>
      </w:r>
    </w:p>
    <w:p>
      <w:r/>
    </w:p>
    <w:p>
      <w:r>
        <w:t xml:space="preserve">关 </w:t>
      </w:r>
    </w:p>
    <w:p>
      <w:r/>
    </w:p>
    <w:p>
      <w:r>
        <w:t xml:space="preserve">合计 </w:t>
      </w:r>
    </w:p>
    <w:p>
      <w:r/>
    </w:p>
    <w:p>
      <w:r>
        <w:t xml:space="preserve">1,237,261.84 2,013,503.36 </w:t>
      </w:r>
    </w:p>
    <w:p>
      <w:r/>
    </w:p>
    <w:p>
      <w:r>
        <w:t xml:space="preserve">其他说明：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二六三网络通信股份有限公司 2018 年年度报告全文 </w:t>
      </w:r>
    </w:p>
    <w:p>
      <w:r/>
    </w:p>
    <w:p>
      <w:r>
        <w:t xml:space="preserve">40、营业外支出 </w:t>
      </w:r>
    </w:p>
    <w:p>
      <w:r/>
    </w:p>
    <w:p>
      <w:r>
        <w:t xml:space="preserve">项目 </w:t>
      </w:r>
    </w:p>
    <w:p>
      <w:r/>
    </w:p>
    <w:p>
      <w:r>
        <w:t xml:space="preserve">本期发生额 </w:t>
      </w:r>
    </w:p>
    <w:p>
      <w:r/>
    </w:p>
    <w:p>
      <w:r>
        <w:t xml:space="preserve">上期发生额 </w:t>
      </w:r>
    </w:p>
    <w:p>
      <w:r/>
    </w:p>
    <w:p>
      <w:r>
        <w:t xml:space="preserve">单位： 元 </w:t>
      </w:r>
    </w:p>
    <w:p>
      <w:r/>
    </w:p>
    <w:p>
      <w:r>
        <w:t>计入当期非经常性损益的金</w:t>
      </w:r>
    </w:p>
    <w:p>
      <w:r/>
    </w:p>
    <w:p>
      <w:r>
        <w:t xml:space="preserve">额 </w:t>
      </w:r>
    </w:p>
    <w:p>
      <w:r/>
    </w:p>
    <w:p>
      <w:r>
        <w:t xml:space="preserve">174,808.67 </w:t>
      </w:r>
    </w:p>
    <w:p>
      <w:r/>
    </w:p>
    <w:p>
      <w:r>
        <w:t xml:space="preserve">54,838.43 </w:t>
      </w:r>
    </w:p>
    <w:p>
      <w:r/>
    </w:p>
    <w:p>
      <w:r>
        <w:t xml:space="preserve">174,808.67 </w:t>
      </w:r>
    </w:p>
    <w:p>
      <w:r/>
    </w:p>
    <w:p>
      <w:r>
        <w:t xml:space="preserve">2,392,511.10 </w:t>
      </w:r>
    </w:p>
    <w:p>
      <w:r/>
    </w:p>
    <w:p>
      <w:r>
        <w:t xml:space="preserve">1,964,924.07 </w:t>
      </w:r>
    </w:p>
    <w:p>
      <w:r/>
    </w:p>
    <w:p>
      <w:r>
        <w:t xml:space="preserve">2,392,511.10 </w:t>
      </w:r>
    </w:p>
    <w:p>
      <w:r/>
    </w:p>
    <w:p>
      <w:r>
        <w:t xml:space="preserve">5,911,920.00 </w:t>
      </w:r>
    </w:p>
    <w:p>
      <w:r/>
    </w:p>
    <w:p>
      <w:r>
        <w:t xml:space="preserve">47,980.32 </w:t>
      </w:r>
    </w:p>
    <w:p>
      <w:r/>
    </w:p>
    <w:p>
      <w:r>
        <w:t xml:space="preserve">-79,287.08 </w:t>
      </w:r>
    </w:p>
    <w:p>
      <w:r/>
    </w:p>
    <w:p>
      <w:r>
        <w:t xml:space="preserve">47,980.32 </w:t>
      </w:r>
    </w:p>
    <w:p>
      <w:r/>
    </w:p>
    <w:p>
      <w:r>
        <w:t xml:space="preserve">2,615,300.09 </w:t>
      </w:r>
    </w:p>
    <w:p>
      <w:r/>
    </w:p>
    <w:p>
      <w:r>
        <w:t xml:space="preserve">7,852,395.42 </w:t>
      </w:r>
    </w:p>
    <w:p>
      <w:r/>
    </w:p>
    <w:p>
      <w:r>
        <w:t xml:space="preserve">2,615,300.09 </w:t>
      </w:r>
    </w:p>
    <w:p>
      <w:r/>
    </w:p>
    <w:p>
      <w:r>
        <w:t xml:space="preserve">对外捐赠 </w:t>
      </w:r>
    </w:p>
    <w:p>
      <w:r/>
    </w:p>
    <w:p>
      <w:r>
        <w:t xml:space="preserve">非流动资产报废损失 </w:t>
      </w:r>
    </w:p>
    <w:p>
      <w:r/>
    </w:p>
    <w:p>
      <w:r>
        <w:t xml:space="preserve">诉讼和解费用 </w:t>
      </w:r>
    </w:p>
    <w:p>
      <w:r/>
    </w:p>
    <w:p>
      <w:r>
        <w:t xml:space="preserve">其他 </w:t>
      </w:r>
    </w:p>
    <w:p>
      <w:r/>
    </w:p>
    <w:p>
      <w:r>
        <w:t xml:space="preserve">合计 </w:t>
      </w:r>
    </w:p>
    <w:p>
      <w:r/>
    </w:p>
    <w:p>
      <w:r>
        <w:t xml:space="preserve">其他说明： </w:t>
      </w:r>
    </w:p>
    <w:p>
      <w:r/>
    </w:p>
    <w:p>
      <w:r>
        <w:t xml:space="preserve">41、所得税费用 </w:t>
      </w:r>
    </w:p>
    <w:p>
      <w:r/>
    </w:p>
    <w:p>
      <w:r>
        <w:t xml:space="preserve">（1）所得税费用表 </w:t>
      </w:r>
    </w:p>
    <w:p>
      <w:r/>
    </w:p>
    <w:p>
      <w:r>
        <w:t xml:space="preserve">项目 </w:t>
      </w:r>
    </w:p>
    <w:p>
      <w:r/>
    </w:p>
    <w:p>
      <w:r>
        <w:t xml:space="preserve">本期发生额 </w:t>
      </w:r>
    </w:p>
    <w:p>
      <w:r/>
    </w:p>
    <w:p>
      <w:r>
        <w:t xml:space="preserve">上期发生额 </w:t>
      </w:r>
    </w:p>
    <w:p>
      <w:r/>
    </w:p>
    <w:p>
      <w:r>
        <w:t xml:space="preserve">当期所得税费用 </w:t>
      </w:r>
    </w:p>
    <w:p>
      <w:r/>
    </w:p>
    <w:p>
      <w:r>
        <w:t xml:space="preserve">递延所得税费用 </w:t>
      </w:r>
    </w:p>
    <w:p>
      <w:r/>
    </w:p>
    <w:p>
      <w:r>
        <w:t xml:space="preserve">合计 </w:t>
      </w:r>
    </w:p>
    <w:p>
      <w:r/>
    </w:p>
    <w:p>
      <w:r>
        <w:t xml:space="preserve">（2）会计利润与所得税费用调整过程 </w:t>
      </w:r>
    </w:p>
    <w:p>
      <w:r/>
    </w:p>
    <w:p>
      <w:r>
        <w:t xml:space="preserve">8,993,421.44 </w:t>
      </w:r>
    </w:p>
    <w:p>
      <w:r/>
    </w:p>
    <w:p>
      <w:r>
        <w:t xml:space="preserve">5,586,226.33 </w:t>
      </w:r>
    </w:p>
    <w:p>
      <w:r/>
    </w:p>
    <w:p>
      <w:r>
        <w:t xml:space="preserve">14,579,647.77 </w:t>
      </w:r>
    </w:p>
    <w:p>
      <w:r/>
    </w:p>
    <w:p>
      <w:r>
        <w:t xml:space="preserve">项目 </w:t>
      </w:r>
    </w:p>
    <w:p>
      <w:r/>
    </w:p>
    <w:p>
      <w:r>
        <w:t xml:space="preserve">本期发生额 </w:t>
      </w:r>
    </w:p>
    <w:p>
      <w:r/>
    </w:p>
    <w:p>
      <w:r>
        <w:t xml:space="preserve">单位： 元 </w:t>
      </w:r>
    </w:p>
    <w:p>
      <w:r/>
    </w:p>
    <w:p>
      <w:r>
        <w:t xml:space="preserve">9,377,695.48 </w:t>
      </w:r>
    </w:p>
    <w:p>
      <w:r/>
    </w:p>
    <w:p>
      <w:r>
        <w:t xml:space="preserve">-3,663,023.73 </w:t>
      </w:r>
    </w:p>
    <w:p>
      <w:r/>
    </w:p>
    <w:p>
      <w:r>
        <w:t xml:space="preserve">5,714,671.75 </w:t>
      </w:r>
    </w:p>
    <w:p>
      <w:r/>
    </w:p>
    <w:p>
      <w:r>
        <w:t xml:space="preserve">单位： 元 </w:t>
      </w:r>
    </w:p>
    <w:p>
      <w:r/>
    </w:p>
    <w:p>
      <w:r>
        <w:t xml:space="preserve">利润总额 </w:t>
      </w:r>
    </w:p>
    <w:p>
      <w:r/>
    </w:p>
    <w:p>
      <w:r>
        <w:t xml:space="preserve">按法定/适用税率计算的所得税费用 </w:t>
      </w:r>
    </w:p>
    <w:p>
      <w:r/>
    </w:p>
    <w:p>
      <w:r>
        <w:t xml:space="preserve">子公司适用不同税率的影响 </w:t>
      </w:r>
    </w:p>
    <w:p>
      <w:r/>
    </w:p>
    <w:p>
      <w:r>
        <w:t xml:space="preserve">调整以前期间所得税的影响 </w:t>
      </w:r>
    </w:p>
    <w:p>
      <w:r/>
    </w:p>
    <w:p>
      <w:r>
        <w:t xml:space="preserve">非应税收入的影响 </w:t>
      </w:r>
    </w:p>
    <w:p>
      <w:r/>
    </w:p>
    <w:p>
      <w:r>
        <w:t xml:space="preserve">不可抵扣的成本、费用和损失的影响 </w:t>
      </w:r>
    </w:p>
    <w:p>
      <w:r/>
    </w:p>
    <w:p>
      <w:r>
        <w:t xml:space="preserve">使用前期未确认递延所得税资产的可抵扣亏损的影响 </w:t>
      </w:r>
    </w:p>
    <w:p>
      <w:r/>
    </w:p>
    <w:p>
      <w:r>
        <w:t>本期未确认递延所得税资产的可抵扣暂时性差异或可抵扣亏</w:t>
      </w:r>
    </w:p>
    <w:p>
      <w:r/>
    </w:p>
    <w:p>
      <w:r>
        <w:t xml:space="preserve">损的影响 </w:t>
      </w:r>
    </w:p>
    <w:p>
      <w:r/>
    </w:p>
    <w:p>
      <w:r>
        <w:t xml:space="preserve">税率变动的影响 </w:t>
      </w:r>
    </w:p>
    <w:p>
      <w:r/>
    </w:p>
    <w:p>
      <w:r>
        <w:t xml:space="preserve">研发加计扣除的影响 </w:t>
      </w:r>
    </w:p>
    <w:p>
      <w:r/>
    </w:p>
    <w:p>
      <w:r>
        <w:t xml:space="preserve">所得税费用 </w:t>
      </w:r>
    </w:p>
    <w:p>
      <w:r/>
    </w:p>
    <w:p>
      <w:r>
        <w:t xml:space="preserve">其他说明 </w:t>
      </w:r>
    </w:p>
    <w:p>
      <w:r/>
    </w:p>
    <w:p>
      <w:r>
        <w:t xml:space="preserve"> 140 / 178 </w:t>
      </w:r>
    </w:p>
    <w:p>
      <w:r/>
    </w:p>
    <w:p>
      <w:r>
        <w:t xml:space="preserve">88,930,003.49 </w:t>
      </w:r>
    </w:p>
    <w:p>
      <w:r/>
    </w:p>
    <w:p>
      <w:r>
        <w:t xml:space="preserve">22,232,500.87 </w:t>
      </w:r>
    </w:p>
    <w:p>
      <w:r/>
    </w:p>
    <w:p>
      <w:r>
        <w:t xml:space="preserve">-12,851,709.49 </w:t>
      </w:r>
    </w:p>
    <w:p>
      <w:r/>
    </w:p>
    <w:p>
      <w:r>
        <w:t xml:space="preserve">-2,361,524.71 </w:t>
      </w:r>
    </w:p>
    <w:p>
      <w:r/>
    </w:p>
    <w:p>
      <w:r>
        <w:t xml:space="preserve">-1,218,081.41 </w:t>
      </w:r>
    </w:p>
    <w:p>
      <w:r/>
    </w:p>
    <w:p>
      <w:r>
        <w:t xml:space="preserve">2,130,077.71 </w:t>
      </w:r>
    </w:p>
    <w:p>
      <w:r/>
    </w:p>
    <w:p>
      <w:r>
        <w:t xml:space="preserve">-531,383.51 </w:t>
      </w:r>
    </w:p>
    <w:p>
      <w:r/>
    </w:p>
    <w:p>
      <w:r>
        <w:t xml:space="preserve">17,104,532.40 </w:t>
      </w:r>
    </w:p>
    <w:p>
      <w:r/>
    </w:p>
    <w:p>
      <w:r>
        <w:t xml:space="preserve">-1,785,307.17 </w:t>
      </w:r>
    </w:p>
    <w:p>
      <w:r/>
    </w:p>
    <w:p>
      <w:r>
        <w:t xml:space="preserve">-8,139,456.92 </w:t>
      </w:r>
    </w:p>
    <w:p>
      <w:r/>
    </w:p>
    <w:p>
      <w:r>
        <w:t xml:space="preserve">14,579,647.77 </w:t>
      </w:r>
    </w:p>
    <w:p>
      <w:r/>
    </w:p>
    <w:p>
      <w:r>
        <w:t xml:space="preserve"> </w:t>
      </w:r>
    </w:p>
    <w:p>
      <w:r>
        <w:t xml:space="preserve"> </w:t>
      </w:r>
    </w:p>
    <w:p>
      <w:r>
        <w:t xml:space="preserve">二六三网络通信股份有限公司 2018 年年度报告全文 </w:t>
      </w:r>
    </w:p>
    <w:p>
      <w:r/>
    </w:p>
    <w:p>
      <w:r>
        <w:t xml:space="preserve">42、其他综合收益 </w:t>
      </w:r>
    </w:p>
    <w:p>
      <w:r/>
    </w:p>
    <w:p>
      <w:r>
        <w:t xml:space="preserve">详见附注 27。 </w:t>
      </w:r>
    </w:p>
    <w:p>
      <w:r/>
    </w:p>
    <w:p>
      <w:r>
        <w:t xml:space="preserve">43、现金流量表项目 </w:t>
      </w:r>
    </w:p>
    <w:p>
      <w:r/>
    </w:p>
    <w:p>
      <w:r>
        <w:t xml:space="preserve">（1）收到的其他与经营活动有关的现金 </w:t>
      </w:r>
    </w:p>
    <w:p>
      <w:r/>
    </w:p>
    <w:p>
      <w:r>
        <w:t xml:space="preserve">项目 </w:t>
      </w:r>
    </w:p>
    <w:p>
      <w:r/>
    </w:p>
    <w:p>
      <w:r>
        <w:t xml:space="preserve">本期发生额 </w:t>
      </w:r>
    </w:p>
    <w:p>
      <w:r/>
    </w:p>
    <w:p>
      <w:r>
        <w:t xml:space="preserve">上期发生额 </w:t>
      </w:r>
    </w:p>
    <w:p>
      <w:r/>
    </w:p>
    <w:p>
      <w:r>
        <w:t xml:space="preserve">政府补助 </w:t>
      </w:r>
    </w:p>
    <w:p>
      <w:r/>
    </w:p>
    <w:p>
      <w:r>
        <w:t xml:space="preserve">存款利息收入 </w:t>
      </w:r>
    </w:p>
    <w:p>
      <w:r/>
    </w:p>
    <w:p>
      <w:r>
        <w:t xml:space="preserve">代收集成款 </w:t>
      </w:r>
    </w:p>
    <w:p>
      <w:r/>
    </w:p>
    <w:p>
      <w:r>
        <w:t xml:space="preserve">单位往来 </w:t>
      </w:r>
    </w:p>
    <w:p>
      <w:r/>
    </w:p>
    <w:p>
      <w:r>
        <w:t xml:space="preserve">保证金及押金、备用金 </w:t>
      </w:r>
    </w:p>
    <w:p>
      <w:r/>
    </w:p>
    <w:p>
      <w:r>
        <w:t xml:space="preserve">代扣个税返还 </w:t>
      </w:r>
    </w:p>
    <w:p>
      <w:r/>
    </w:p>
    <w:p>
      <w:r>
        <w:t xml:space="preserve">其他 </w:t>
      </w:r>
    </w:p>
    <w:p>
      <w:r/>
    </w:p>
    <w:p>
      <w:r>
        <w:t xml:space="preserve">合计 </w:t>
      </w:r>
    </w:p>
    <w:p>
      <w:r/>
    </w:p>
    <w:p>
      <w:r>
        <w:t xml:space="preserve">收到的其他与经营活动有关的现金说明： </w:t>
      </w:r>
    </w:p>
    <w:p>
      <w:r/>
    </w:p>
    <w:p>
      <w:r>
        <w:t xml:space="preserve">（2）支付的其他与经营活动有关的现金 </w:t>
      </w:r>
    </w:p>
    <w:p>
      <w:r/>
    </w:p>
    <w:p>
      <w:r>
        <w:t xml:space="preserve">3,910,350.95 </w:t>
      </w:r>
    </w:p>
    <w:p>
      <w:r/>
    </w:p>
    <w:p>
      <w:r>
        <w:t xml:space="preserve">18,460,530.25 </w:t>
      </w:r>
    </w:p>
    <w:p>
      <w:r/>
    </w:p>
    <w:p>
      <w:r>
        <w:t xml:space="preserve">1,724,610.10 </w:t>
      </w:r>
    </w:p>
    <w:p>
      <w:r/>
    </w:p>
    <w:p>
      <w:r>
        <w:t xml:space="preserve">909,296.12 </w:t>
      </w:r>
    </w:p>
    <w:p>
      <w:r/>
    </w:p>
    <w:p>
      <w:r>
        <w:t xml:space="preserve">1,711,604.44 </w:t>
      </w:r>
    </w:p>
    <w:p>
      <w:r/>
    </w:p>
    <w:p>
      <w:r>
        <w:t xml:space="preserve">641,048.38 </w:t>
      </w:r>
    </w:p>
    <w:p>
      <w:r/>
    </w:p>
    <w:p>
      <w:r>
        <w:t xml:space="preserve">1,705,066.29 </w:t>
      </w:r>
    </w:p>
    <w:p>
      <w:r/>
    </w:p>
    <w:p>
      <w:r>
        <w:t xml:space="preserve">29,062,506.53 </w:t>
      </w:r>
    </w:p>
    <w:p>
      <w:r/>
    </w:p>
    <w:p>
      <w:r>
        <w:t xml:space="preserve">项目 </w:t>
      </w:r>
    </w:p>
    <w:p>
      <w:r/>
    </w:p>
    <w:p>
      <w:r>
        <w:t xml:space="preserve">本期发生额 </w:t>
      </w:r>
    </w:p>
    <w:p>
      <w:r/>
    </w:p>
    <w:p>
      <w:r>
        <w:t xml:space="preserve">上期发生额 </w:t>
      </w:r>
    </w:p>
    <w:p>
      <w:r/>
    </w:p>
    <w:p>
      <w:r>
        <w:t xml:space="preserve">单位： 元 </w:t>
      </w:r>
    </w:p>
    <w:p>
      <w:r/>
    </w:p>
    <w:p>
      <w:r>
        <w:t xml:space="preserve">2,853,164.38 </w:t>
      </w:r>
    </w:p>
    <w:p>
      <w:r/>
    </w:p>
    <w:p>
      <w:r>
        <w:t xml:space="preserve">22,185,624.87 </w:t>
      </w:r>
    </w:p>
    <w:p>
      <w:r/>
    </w:p>
    <w:p>
      <w:r>
        <w:t xml:space="preserve">10,657,503.75 </w:t>
      </w:r>
    </w:p>
    <w:p>
      <w:r/>
    </w:p>
    <w:p>
      <w:r>
        <w:t xml:space="preserve">4,764,899.95 </w:t>
      </w:r>
    </w:p>
    <w:p>
      <w:r/>
    </w:p>
    <w:p>
      <w:r>
        <w:t xml:space="preserve">2,182,403.90 </w:t>
      </w:r>
    </w:p>
    <w:p>
      <w:r/>
    </w:p>
    <w:p>
      <w:r>
        <w:t xml:space="preserve">53,559.01 </w:t>
      </w:r>
    </w:p>
    <w:p>
      <w:r/>
    </w:p>
    <w:p>
      <w:r>
        <w:t xml:space="preserve">1,532,907.59 </w:t>
      </w:r>
    </w:p>
    <w:p>
      <w:r/>
    </w:p>
    <w:p>
      <w:r>
        <w:t xml:space="preserve">44,230,063.45 </w:t>
      </w:r>
    </w:p>
    <w:p>
      <w:r/>
    </w:p>
    <w:p>
      <w:r>
        <w:t xml:space="preserve">单位： 元 </w:t>
      </w:r>
    </w:p>
    <w:p>
      <w:r/>
    </w:p>
    <w:p>
      <w:r>
        <w:t xml:space="preserve">32,380,872.19 </w:t>
      </w:r>
    </w:p>
    <w:p>
      <w:r/>
    </w:p>
    <w:p>
      <w:r>
        <w:t xml:space="preserve">31,590,729.61 </w:t>
      </w:r>
    </w:p>
    <w:p>
      <w:r/>
    </w:p>
    <w:p>
      <w:r>
        <w:t xml:space="preserve">42,808,496.19 </w:t>
      </w:r>
    </w:p>
    <w:p>
      <w:r/>
    </w:p>
    <w:p>
      <w:r>
        <w:t xml:space="preserve">10,686,868.82 </w:t>
      </w:r>
    </w:p>
    <w:p>
      <w:r/>
    </w:p>
    <w:p>
      <w:r>
        <w:t xml:space="preserve">3,097,312.48 </w:t>
      </w:r>
    </w:p>
    <w:p>
      <w:r/>
    </w:p>
    <w:p>
      <w:r>
        <w:t xml:space="preserve">10,522,389.08 </w:t>
      </w:r>
    </w:p>
    <w:p>
      <w:r/>
    </w:p>
    <w:p>
      <w:r>
        <w:t xml:space="preserve">6,182,668.77 </w:t>
      </w:r>
    </w:p>
    <w:p>
      <w:r/>
    </w:p>
    <w:p>
      <w:r>
        <w:t xml:space="preserve">1,304,744.29 </w:t>
      </w:r>
    </w:p>
    <w:p>
      <w:r/>
    </w:p>
    <w:p>
      <w:r>
        <w:t xml:space="preserve">日常费用 </w:t>
      </w:r>
    </w:p>
    <w:p>
      <w:r/>
    </w:p>
    <w:p>
      <w:r>
        <w:t xml:space="preserve">市场营销费用 </w:t>
      </w:r>
    </w:p>
    <w:p>
      <w:r/>
    </w:p>
    <w:p>
      <w:r>
        <w:t xml:space="preserve">房租物业及水电暖费 </w:t>
      </w:r>
    </w:p>
    <w:p>
      <w:r/>
    </w:p>
    <w:p>
      <w:r>
        <w:t xml:space="preserve">中介机构及法务专项费用 </w:t>
      </w:r>
    </w:p>
    <w:p>
      <w:r/>
    </w:p>
    <w:p>
      <w:r>
        <w:t xml:space="preserve">押金及保证金 </w:t>
      </w:r>
    </w:p>
    <w:p>
      <w:r/>
    </w:p>
    <w:p>
      <w:r>
        <w:t xml:space="preserve">代付集成款 </w:t>
      </w:r>
    </w:p>
    <w:p>
      <w:r/>
    </w:p>
    <w:p>
      <w:r>
        <w:t xml:space="preserve">单位或个人往来 </w:t>
      </w:r>
    </w:p>
    <w:p>
      <w:r/>
    </w:p>
    <w:p>
      <w:r>
        <w:t xml:space="preserve">其他 </w:t>
      </w:r>
    </w:p>
    <w:p>
      <w:r/>
    </w:p>
    <w:p>
      <w:r>
        <w:t xml:space="preserve">合计 </w:t>
      </w:r>
    </w:p>
    <w:p>
      <w:r/>
    </w:p>
    <w:p>
      <w:r>
        <w:t xml:space="preserve">支付的其他与经营活动有关的现金说明： </w:t>
      </w:r>
    </w:p>
    <w:p>
      <w:r/>
    </w:p>
    <w:p>
      <w:r>
        <w:t xml:space="preserve">29,325,667.74 </w:t>
      </w:r>
    </w:p>
    <w:p>
      <w:r/>
    </w:p>
    <w:p>
      <w:r>
        <w:t xml:space="preserve">28,325,180.58 </w:t>
      </w:r>
    </w:p>
    <w:p>
      <w:r/>
    </w:p>
    <w:p>
      <w:r>
        <w:t xml:space="preserve">36,538,409.50 </w:t>
      </w:r>
    </w:p>
    <w:p>
      <w:r/>
    </w:p>
    <w:p>
      <w:r>
        <w:t xml:space="preserve">23,413,508.96 </w:t>
      </w:r>
    </w:p>
    <w:p>
      <w:r/>
    </w:p>
    <w:p>
      <w:r>
        <w:t xml:space="preserve">243,059.16 </w:t>
      </w:r>
    </w:p>
    <w:p>
      <w:r/>
    </w:p>
    <w:p>
      <w:r>
        <w:t xml:space="preserve">1,757,481.00 </w:t>
      </w:r>
    </w:p>
    <w:p>
      <w:r/>
    </w:p>
    <w:p>
      <w:r>
        <w:t xml:space="preserve">23,972,996.45 </w:t>
      </w:r>
    </w:p>
    <w:p>
      <w:r/>
    </w:p>
    <w:p>
      <w:r>
        <w:t xml:space="preserve">1,290,452.85 </w:t>
      </w:r>
    </w:p>
    <w:p>
      <w:r/>
    </w:p>
    <w:p>
      <w:r>
        <w:t xml:space="preserve">144,866,756.24 </w:t>
      </w:r>
    </w:p>
    <w:p>
      <w:r/>
    </w:p>
    <w:p>
      <w:r>
        <w:t xml:space="preserve">138,574,081.43 </w:t>
      </w:r>
    </w:p>
    <w:p>
      <w:r/>
    </w:p>
    <w:p>
      <w:r>
        <w:t xml:space="preserve"> 141 / 178 </w:t>
      </w:r>
    </w:p>
    <w:p>
      <w:r/>
    </w:p>
    <w:p>
      <w:r>
        <w:t xml:space="preserve">二六三网络通信股份有限公司 2018 年年度报告全文 </w:t>
      </w:r>
    </w:p>
    <w:p>
      <w:r/>
    </w:p>
    <w:p>
      <w:r>
        <w:t xml:space="preserve">（3）收到的其他与投资活动有关的现金 </w:t>
      </w:r>
    </w:p>
    <w:p>
      <w:r/>
    </w:p>
    <w:p>
      <w:r>
        <w:t xml:space="preserve">项目 </w:t>
      </w:r>
    </w:p>
    <w:p>
      <w:r/>
    </w:p>
    <w:p>
      <w:r>
        <w:t xml:space="preserve">本期发生额 </w:t>
      </w:r>
    </w:p>
    <w:p>
      <w:r/>
    </w:p>
    <w:p>
      <w:r>
        <w:t xml:space="preserve">上期发生额 </w:t>
      </w:r>
    </w:p>
    <w:p>
      <w:r/>
    </w:p>
    <w:p>
      <w:r>
        <w:t xml:space="preserve">单位： 元 </w:t>
      </w:r>
    </w:p>
    <w:p>
      <w:r/>
    </w:p>
    <w:p>
      <w:r>
        <w:t xml:space="preserve">理财产品 </w:t>
      </w:r>
    </w:p>
    <w:p>
      <w:r/>
    </w:p>
    <w:p>
      <w:r>
        <w:t xml:space="preserve">合计 </w:t>
      </w:r>
    </w:p>
    <w:p>
      <w:r/>
    </w:p>
    <w:p>
      <w:r>
        <w:t xml:space="preserve">收到的其他与投资活动有关的现金说明： </w:t>
      </w:r>
    </w:p>
    <w:p>
      <w:r/>
    </w:p>
    <w:p>
      <w:r>
        <w:t xml:space="preserve">（4）支付的其他与投资活动有关的现金 </w:t>
      </w:r>
    </w:p>
    <w:p>
      <w:r/>
    </w:p>
    <w:p>
      <w:r>
        <w:t xml:space="preserve">802,430,000.00 </w:t>
      </w:r>
    </w:p>
    <w:p>
      <w:r/>
    </w:p>
    <w:p>
      <w:r>
        <w:t xml:space="preserve">802,430,000.00 </w:t>
      </w:r>
    </w:p>
    <w:p>
      <w:r/>
    </w:p>
    <w:p>
      <w:r>
        <w:t xml:space="preserve">521,500,000.00 </w:t>
      </w:r>
    </w:p>
    <w:p>
      <w:r/>
    </w:p>
    <w:p>
      <w:r>
        <w:t xml:space="preserve">521,500,000.00 </w:t>
      </w:r>
    </w:p>
    <w:p>
      <w:r/>
    </w:p>
    <w:p>
      <w:r>
        <w:t xml:space="preserve">项目 </w:t>
      </w:r>
    </w:p>
    <w:p>
      <w:r/>
    </w:p>
    <w:p>
      <w:r>
        <w:t xml:space="preserve">本期发生额 </w:t>
      </w:r>
    </w:p>
    <w:p>
      <w:r/>
    </w:p>
    <w:p>
      <w:r>
        <w:t xml:space="preserve">上期发生额 </w:t>
      </w:r>
    </w:p>
    <w:p>
      <w:r/>
    </w:p>
    <w:p>
      <w:r>
        <w:t xml:space="preserve">单位： 元 </w:t>
      </w:r>
    </w:p>
    <w:p>
      <w:r/>
    </w:p>
    <w:p>
      <w:r>
        <w:t xml:space="preserve">781,710,000.00 </w:t>
      </w:r>
    </w:p>
    <w:p>
      <w:r/>
    </w:p>
    <w:p>
      <w:r>
        <w:t xml:space="preserve">781,710,000.00 </w:t>
      </w:r>
    </w:p>
    <w:p>
      <w:r/>
    </w:p>
    <w:p>
      <w:r>
        <w:t xml:space="preserve">589,500,000.00 </w:t>
      </w:r>
    </w:p>
    <w:p>
      <w:r/>
    </w:p>
    <w:p>
      <w:r>
        <w:t xml:space="preserve">589,500,000.00 </w:t>
      </w:r>
    </w:p>
    <w:p>
      <w:r/>
    </w:p>
    <w:p>
      <w:r>
        <w:t xml:space="preserve">理财产品 </w:t>
      </w:r>
    </w:p>
    <w:p>
      <w:r/>
    </w:p>
    <w:p>
      <w:r>
        <w:t xml:space="preserve">合计 </w:t>
      </w:r>
    </w:p>
    <w:p>
      <w:r/>
    </w:p>
    <w:p>
      <w:r>
        <w:t xml:space="preserve">支付的其他与投资活动有关的现金说明： </w:t>
      </w:r>
    </w:p>
    <w:p>
      <w:r/>
    </w:p>
    <w:p>
      <w:r>
        <w:t xml:space="preserve">（5）收到的其他与筹资活动有关的现金 </w:t>
      </w:r>
    </w:p>
    <w:p>
      <w:r/>
    </w:p>
    <w:p>
      <w:r>
        <w:t xml:space="preserve">无 </w:t>
      </w:r>
    </w:p>
    <w:p>
      <w:r/>
    </w:p>
    <w:p>
      <w:r>
        <w:t xml:space="preserve">（6）支付的其他与筹资活动有关的现金 </w:t>
      </w:r>
    </w:p>
    <w:p>
      <w:r/>
    </w:p>
    <w:p>
      <w:r>
        <w:t xml:space="preserve">项目 </w:t>
      </w:r>
    </w:p>
    <w:p>
      <w:r/>
    </w:p>
    <w:p>
      <w:r>
        <w:t xml:space="preserve">本期发生额 </w:t>
      </w:r>
    </w:p>
    <w:p>
      <w:r/>
    </w:p>
    <w:p>
      <w:r>
        <w:t xml:space="preserve">上期发生额 </w:t>
      </w:r>
    </w:p>
    <w:p>
      <w:r/>
    </w:p>
    <w:p>
      <w:r>
        <w:t xml:space="preserve">股权激励授予限制性股票的回购款 </w:t>
      </w:r>
    </w:p>
    <w:p>
      <w:r/>
    </w:p>
    <w:p>
      <w:r>
        <w:t xml:space="preserve">0.00 </w:t>
      </w:r>
    </w:p>
    <w:p>
      <w:r/>
    </w:p>
    <w:p>
      <w:r>
        <w:t xml:space="preserve">合计 </w:t>
      </w:r>
    </w:p>
    <w:p>
      <w:r/>
    </w:p>
    <w:p>
      <w:r>
        <w:t xml:space="preserve">支付的其他与筹资活动有关的现金说明： </w:t>
      </w:r>
    </w:p>
    <w:p>
      <w:r/>
    </w:p>
    <w:p>
      <w:r>
        <w:t xml:space="preserve">44、现金流量表补充资料 </w:t>
      </w:r>
    </w:p>
    <w:p>
      <w:r/>
    </w:p>
    <w:p>
      <w:r>
        <w:t xml:space="preserve">（1）现金流量表补充资料 </w:t>
      </w:r>
    </w:p>
    <w:p>
      <w:r/>
    </w:p>
    <w:p>
      <w:r>
        <w:t xml:space="preserve">单位： 元 </w:t>
      </w:r>
    </w:p>
    <w:p>
      <w:r/>
    </w:p>
    <w:p>
      <w:r>
        <w:t xml:space="preserve">94,355,160.00 </w:t>
      </w:r>
    </w:p>
    <w:p>
      <w:r/>
    </w:p>
    <w:p>
      <w:r>
        <w:t xml:space="preserve">94,355,160.00 </w:t>
      </w:r>
    </w:p>
    <w:p>
      <w:r/>
    </w:p>
    <w:p>
      <w:r>
        <w:t xml:space="preserve">单位： 元 </w:t>
      </w:r>
    </w:p>
    <w:p>
      <w:r/>
    </w:p>
    <w:p>
      <w:r>
        <w:t xml:space="preserve">补充资料 </w:t>
      </w:r>
    </w:p>
    <w:p>
      <w:r/>
    </w:p>
    <w:p>
      <w:r>
        <w:t xml:space="preserve">1．将净利润调节为经营活动现金流量： </w:t>
      </w:r>
    </w:p>
    <w:p>
      <w:r/>
    </w:p>
    <w:p>
      <w:r>
        <w:t xml:space="preserve">本期金额 </w:t>
      </w:r>
    </w:p>
    <w:p>
      <w:r/>
    </w:p>
    <w:p>
      <w:r>
        <w:t xml:space="preserve">-- </w:t>
      </w:r>
    </w:p>
    <w:p>
      <w:r/>
    </w:p>
    <w:p>
      <w:r>
        <w:t xml:space="preserve">上期金额 </w:t>
      </w:r>
    </w:p>
    <w:p>
      <w:r/>
    </w:p>
    <w:p>
      <w:r>
        <w:t xml:space="preserve">-- </w:t>
      </w:r>
    </w:p>
    <w:p>
      <w:r/>
    </w:p>
    <w:p>
      <w:r>
        <w:t xml:space="preserve">净利润 </w:t>
      </w:r>
    </w:p>
    <w:p>
      <w:r/>
    </w:p>
    <w:p>
      <w:r>
        <w:t xml:space="preserve">加：资产减值准备 </w:t>
      </w:r>
    </w:p>
    <w:p>
      <w:r/>
    </w:p>
    <w:p>
      <w:r>
        <w:t>固定资产折旧、油气资产折耗、生产性生</w:t>
      </w:r>
    </w:p>
    <w:p>
      <w:r/>
    </w:p>
    <w:p>
      <w:r>
        <w:t xml:space="preserve">物资产折旧 </w:t>
      </w:r>
    </w:p>
    <w:p>
      <w:r/>
    </w:p>
    <w:p>
      <w:r>
        <w:t xml:space="preserve">无形资产摊销 </w:t>
      </w:r>
    </w:p>
    <w:p>
      <w:r/>
    </w:p>
    <w:p>
      <w:r>
        <w:t xml:space="preserve">74,350,355.72 </w:t>
      </w:r>
    </w:p>
    <w:p>
      <w:r/>
    </w:p>
    <w:p>
      <w:r>
        <w:t xml:space="preserve">5,948,530.69 </w:t>
      </w:r>
    </w:p>
    <w:p>
      <w:r/>
    </w:p>
    <w:p>
      <w:r>
        <w:t xml:space="preserve">21,565,162.25 </w:t>
      </w:r>
    </w:p>
    <w:p>
      <w:r/>
    </w:p>
    <w:p>
      <w:r>
        <w:t xml:space="preserve">4,644,959.67 </w:t>
      </w:r>
    </w:p>
    <w:p>
      <w:r/>
    </w:p>
    <w:p>
      <w:r>
        <w:t xml:space="preserve">36,406,489.74 </w:t>
      </w:r>
    </w:p>
    <w:p>
      <w:r/>
    </w:p>
    <w:p>
      <w:r>
        <w:t xml:space="preserve">33,985,864.24 </w:t>
      </w:r>
    </w:p>
    <w:p>
      <w:r/>
    </w:p>
    <w:p>
      <w:r>
        <w:t xml:space="preserve">28,279,594.95 </w:t>
      </w:r>
    </w:p>
    <w:p>
      <w:r/>
    </w:p>
    <w:p>
      <w:r>
        <w:t xml:space="preserve">32,516,276.65 </w:t>
      </w:r>
    </w:p>
    <w:p>
      <w:r/>
    </w:p>
    <w:p>
      <w:r>
        <w:t xml:space="preserve"> 142 / 178 </w:t>
      </w:r>
    </w:p>
    <w:p>
      <w:r/>
    </w:p>
    <w:p>
      <w:r>
        <w:t xml:space="preserve"> </w:t>
      </w:r>
    </w:p>
    <w:p>
      <w:r>
        <w:t xml:space="preserve">补充资料 </w:t>
      </w:r>
    </w:p>
    <w:p>
      <w:r/>
    </w:p>
    <w:p>
      <w:r>
        <w:t xml:space="preserve">本期金额 </w:t>
      </w:r>
    </w:p>
    <w:p>
      <w:r/>
    </w:p>
    <w:p>
      <w:r>
        <w:t xml:space="preserve">上期金额 </w:t>
      </w:r>
    </w:p>
    <w:p>
      <w:r/>
    </w:p>
    <w:p>
      <w:r>
        <w:t xml:space="preserve">长期待摊费用摊销 </w:t>
      </w:r>
    </w:p>
    <w:p>
      <w:r/>
    </w:p>
    <w:p>
      <w:r>
        <w:t xml:space="preserve">26,164,377.32 </w:t>
      </w:r>
    </w:p>
    <w:p>
      <w:r/>
    </w:p>
    <w:p>
      <w:r>
        <w:t xml:space="preserve">28,947,885.50 </w:t>
      </w:r>
    </w:p>
    <w:p>
      <w:r/>
    </w:p>
    <w:p>
      <w:r>
        <w:t xml:space="preserve">二六三网络通信股份有限公司 2018 年年度报告全文 </w:t>
      </w:r>
    </w:p>
    <w:p>
      <w:r/>
    </w:p>
    <w:p>
      <w:r>
        <w:t>处置固定资产、无形资产和其他长期资产</w:t>
      </w:r>
    </w:p>
    <w:p>
      <w:r/>
    </w:p>
    <w:p>
      <w:r>
        <w:t xml:space="preserve">的损失（收益以“－”号填列） </w:t>
      </w:r>
    </w:p>
    <w:p>
      <w:r/>
    </w:p>
    <w:p>
      <w:r>
        <w:t xml:space="preserve">固定资产报废损失（收益以“－”号填列） </w:t>
      </w:r>
    </w:p>
    <w:p>
      <w:r/>
    </w:p>
    <w:p>
      <w:r>
        <w:t xml:space="preserve">财务费用（收益以“－”号填列） </w:t>
      </w:r>
    </w:p>
    <w:p>
      <w:r/>
    </w:p>
    <w:p>
      <w:r>
        <w:t xml:space="preserve">投资损失（收益以“－”号填列） </w:t>
      </w:r>
    </w:p>
    <w:p>
      <w:r/>
    </w:p>
    <w:p>
      <w:r>
        <w:t xml:space="preserve">递延所得税资产减少（增加以“－”号填列） </w:t>
      </w:r>
    </w:p>
    <w:p>
      <w:r/>
    </w:p>
    <w:p>
      <w:r>
        <w:t xml:space="preserve">递延所得税负债增加（减少以“－”号填列） </w:t>
      </w:r>
    </w:p>
    <w:p>
      <w:r/>
    </w:p>
    <w:p>
      <w:r>
        <w:t xml:space="preserve">存货的减少（增加以“－”号填列） </w:t>
      </w:r>
    </w:p>
    <w:p>
      <w:r/>
    </w:p>
    <w:p>
      <w:r>
        <w:t>经营性应收项目的减少（增加以“－”号填</w:t>
      </w:r>
    </w:p>
    <w:p>
      <w:r/>
    </w:p>
    <w:p>
      <w:r>
        <w:t xml:space="preserve">列） </w:t>
      </w:r>
    </w:p>
    <w:p>
      <w:r/>
    </w:p>
    <w:p>
      <w:r>
        <w:t>经营性应付项目的增加（减少以“－”号填</w:t>
      </w:r>
    </w:p>
    <w:p>
      <w:r/>
    </w:p>
    <w:p>
      <w:r>
        <w:t xml:space="preserve">列） </w:t>
      </w:r>
    </w:p>
    <w:p>
      <w:r/>
    </w:p>
    <w:p>
      <w:r>
        <w:t xml:space="preserve">其他 </w:t>
      </w:r>
    </w:p>
    <w:p>
      <w:r/>
    </w:p>
    <w:p>
      <w:r>
        <w:t xml:space="preserve">经营活动产生的现金流量净额 </w:t>
      </w:r>
    </w:p>
    <w:p>
      <w:r/>
    </w:p>
    <w:p>
      <w:r>
        <w:t>2．不涉及现金收支的重大投资和筹资活</w:t>
      </w:r>
    </w:p>
    <w:p>
      <w:r/>
    </w:p>
    <w:p>
      <w:r>
        <w:t xml:space="preserve">动： </w:t>
      </w:r>
    </w:p>
    <w:p>
      <w:r/>
    </w:p>
    <w:p>
      <w:r>
        <w:t xml:space="preserve">3．现金及现金等价物净变动情况： </w:t>
      </w:r>
    </w:p>
    <w:p>
      <w:r/>
    </w:p>
    <w:p>
      <w:r>
        <w:t xml:space="preserve">现金的期末余额 </w:t>
      </w:r>
    </w:p>
    <w:p>
      <w:r/>
    </w:p>
    <w:p>
      <w:r>
        <w:t xml:space="preserve">减：现金的期初余额 </w:t>
      </w:r>
    </w:p>
    <w:p>
      <w:r/>
    </w:p>
    <w:p>
      <w:r>
        <w:t xml:space="preserve">870,098.70 </w:t>
      </w:r>
    </w:p>
    <w:p>
      <w:r/>
    </w:p>
    <w:p>
      <w:r>
        <w:t xml:space="preserve">366,979.28 </w:t>
      </w:r>
    </w:p>
    <w:p>
      <w:r/>
    </w:p>
    <w:p>
      <w:r>
        <w:t xml:space="preserve">2,392,511.10 </w:t>
      </w:r>
    </w:p>
    <w:p>
      <w:r/>
    </w:p>
    <w:p>
      <w:r>
        <w:t xml:space="preserve">1,358,711.80 </w:t>
      </w:r>
    </w:p>
    <w:p>
      <w:r/>
    </w:p>
    <w:p>
      <w:r>
        <w:t xml:space="preserve">-7,888,327.80 </w:t>
      </w:r>
    </w:p>
    <w:p>
      <w:r/>
    </w:p>
    <w:p>
      <w:r>
        <w:t xml:space="preserve">8,760,889.47 </w:t>
      </w:r>
    </w:p>
    <w:p>
      <w:r/>
    </w:p>
    <w:p>
      <w:r>
        <w:t xml:space="preserve">-3,174,663.14 </w:t>
      </w:r>
    </w:p>
    <w:p>
      <w:r/>
    </w:p>
    <w:p>
      <w:r>
        <w:t xml:space="preserve">-1,777,539.88 </w:t>
      </w:r>
    </w:p>
    <w:p>
      <w:r/>
    </w:p>
    <w:p>
      <w:r>
        <w:t xml:space="preserve">1,964,924.07 </w:t>
      </w:r>
    </w:p>
    <w:p>
      <w:r/>
    </w:p>
    <w:p>
      <w:r>
        <w:t xml:space="preserve">7,826,214.72 </w:t>
      </w:r>
    </w:p>
    <w:p>
      <w:r/>
    </w:p>
    <w:p>
      <w:r>
        <w:t xml:space="preserve">-21,415,572.29 </w:t>
      </w:r>
    </w:p>
    <w:p>
      <w:r/>
    </w:p>
    <w:p>
      <w:r>
        <w:t xml:space="preserve">1,394,594.09 </w:t>
      </w:r>
    </w:p>
    <w:p>
      <w:r/>
    </w:p>
    <w:p>
      <w:r>
        <w:t xml:space="preserve">-4,909,708.65 </w:t>
      </w:r>
    </w:p>
    <w:p>
      <w:r/>
    </w:p>
    <w:p>
      <w:r>
        <w:t xml:space="preserve">-4,224,164.10 </w:t>
      </w:r>
    </w:p>
    <w:p>
      <w:r/>
    </w:p>
    <w:p>
      <w:r>
        <w:t xml:space="preserve">-22,015,563.38 </w:t>
      </w:r>
    </w:p>
    <w:p>
      <w:r/>
    </w:p>
    <w:p>
      <w:r>
        <w:t xml:space="preserve">37,145,218.99 </w:t>
      </w:r>
    </w:p>
    <w:p>
      <w:r/>
    </w:p>
    <w:p>
      <w:r>
        <w:t xml:space="preserve">-27,516,095.37 </w:t>
      </w:r>
    </w:p>
    <w:p>
      <w:r/>
    </w:p>
    <w:p>
      <w:r>
        <w:t xml:space="preserve">-610,175.59 </w:t>
      </w:r>
    </w:p>
    <w:p>
      <w:r/>
    </w:p>
    <w:p>
      <w:r>
        <w:t xml:space="preserve">5,336,300.00 </w:t>
      </w:r>
    </w:p>
    <w:p>
      <w:r/>
    </w:p>
    <w:p>
      <w:r>
        <w:t xml:space="preserve">127,495,669.92 </w:t>
      </w:r>
    </w:p>
    <w:p>
      <w:r/>
    </w:p>
    <w:p>
      <w:r>
        <w:t xml:space="preserve">2,151,521.93 </w:t>
      </w:r>
    </w:p>
    <w:p>
      <w:r/>
    </w:p>
    <w:p>
      <w:r>
        <w:t xml:space="preserve">141,349,980.76 </w:t>
      </w:r>
    </w:p>
    <w:p>
      <w:r/>
    </w:p>
    <w:p>
      <w:r>
        <w:t xml:space="preserve">-- </w:t>
      </w:r>
    </w:p>
    <w:p>
      <w:r/>
    </w:p>
    <w:p>
      <w:r>
        <w:t xml:space="preserve">-- </w:t>
      </w:r>
    </w:p>
    <w:p>
      <w:r/>
    </w:p>
    <w:p>
      <w:r>
        <w:t xml:space="preserve">-- </w:t>
      </w:r>
    </w:p>
    <w:p>
      <w:r/>
    </w:p>
    <w:p>
      <w:r>
        <w:t xml:space="preserve">-- </w:t>
      </w:r>
    </w:p>
    <w:p>
      <w:r/>
    </w:p>
    <w:p>
      <w:r>
        <w:t xml:space="preserve">615,424,871.29 </w:t>
      </w:r>
    </w:p>
    <w:p>
      <w:r/>
    </w:p>
    <w:p>
      <w:r>
        <w:t xml:space="preserve">750,705,917.52 </w:t>
      </w:r>
    </w:p>
    <w:p>
      <w:r/>
    </w:p>
    <w:p>
      <w:r>
        <w:t xml:space="preserve">750,705,917.52 </w:t>
      </w:r>
    </w:p>
    <w:p>
      <w:r/>
    </w:p>
    <w:p>
      <w:r>
        <w:t xml:space="preserve">1,100,934,642.67 </w:t>
      </w:r>
    </w:p>
    <w:p>
      <w:r/>
    </w:p>
    <w:p>
      <w:r>
        <w:t xml:space="preserve">现金及现金等价物净增加额 </w:t>
      </w:r>
    </w:p>
    <w:p>
      <w:r/>
    </w:p>
    <w:p>
      <w:r>
        <w:t xml:space="preserve">-135,281,046.23 </w:t>
      </w:r>
    </w:p>
    <w:p>
      <w:r/>
    </w:p>
    <w:p>
      <w:r>
        <w:t xml:space="preserve">-350,228,725.15 </w:t>
      </w:r>
    </w:p>
    <w:p>
      <w:r/>
    </w:p>
    <w:p>
      <w:r>
        <w:t xml:space="preserve">（2）本期支付的取得子公司的现金净额 </w:t>
      </w:r>
    </w:p>
    <w:p>
      <w:r/>
    </w:p>
    <w:p>
      <w:r>
        <w:t xml:space="preserve">本期发生的企业合并于本期支付的现金或现金等价物 </w:t>
      </w:r>
    </w:p>
    <w:p>
      <w:r/>
    </w:p>
    <w:p>
      <w:r>
        <w:t xml:space="preserve">其中： </w:t>
      </w:r>
    </w:p>
    <w:p>
      <w:r/>
    </w:p>
    <w:p>
      <w:r>
        <w:t xml:space="preserve">减：购买日子公司持有的现金及现金等价物 </w:t>
      </w:r>
    </w:p>
    <w:p>
      <w:r/>
    </w:p>
    <w:p>
      <w:r>
        <w:t xml:space="preserve">其中： </w:t>
      </w:r>
    </w:p>
    <w:p>
      <w:r/>
    </w:p>
    <w:p>
      <w:r>
        <w:t xml:space="preserve">加：以前期间发生的企业合并于本期支付的现金或现金等价物 </w:t>
      </w:r>
    </w:p>
    <w:p>
      <w:r/>
    </w:p>
    <w:p>
      <w:r>
        <w:t xml:space="preserve">其中： </w:t>
      </w:r>
    </w:p>
    <w:p>
      <w:r/>
    </w:p>
    <w:p>
      <w:r>
        <w:t xml:space="preserve">展动科技 </w:t>
      </w:r>
    </w:p>
    <w:p>
      <w:r/>
    </w:p>
    <w:p>
      <w:r>
        <w:t xml:space="preserve">iTalk Media </w:t>
      </w:r>
    </w:p>
    <w:p>
      <w:r/>
    </w:p>
    <w:p>
      <w:r>
        <w:t xml:space="preserve">取得子公司支付的现金净额 </w:t>
      </w:r>
    </w:p>
    <w:p>
      <w:r/>
    </w:p>
    <w:p>
      <w:r>
        <w:t xml:space="preserve">其他说明： </w:t>
      </w:r>
    </w:p>
    <w:p>
      <w:r/>
    </w:p>
    <w:p>
      <w:r>
        <w:t xml:space="preserve"> 143 / 178 </w:t>
      </w:r>
    </w:p>
    <w:p>
      <w:r/>
    </w:p>
    <w:p>
      <w:r>
        <w:t xml:space="preserve">金额 </w:t>
      </w:r>
    </w:p>
    <w:p>
      <w:r/>
    </w:p>
    <w:p>
      <w:r>
        <w:t xml:space="preserve">-- </w:t>
      </w:r>
    </w:p>
    <w:p>
      <w:r/>
    </w:p>
    <w:p>
      <w:r>
        <w:t xml:space="preserve">-- </w:t>
      </w:r>
    </w:p>
    <w:p>
      <w:r/>
    </w:p>
    <w:p>
      <w:r>
        <w:t xml:space="preserve">-- </w:t>
      </w:r>
    </w:p>
    <w:p>
      <w:r/>
    </w:p>
    <w:p>
      <w:r>
        <w:t xml:space="preserve">单位： 元 </w:t>
      </w:r>
    </w:p>
    <w:p>
      <w:r/>
    </w:p>
    <w:p>
      <w:r>
        <w:t xml:space="preserve">190,500,000.00 </w:t>
      </w:r>
    </w:p>
    <w:p>
      <w:r/>
    </w:p>
    <w:p>
      <w:r>
        <w:t xml:space="preserve">6,410,962.72 </w:t>
      </w:r>
    </w:p>
    <w:p>
      <w:r/>
    </w:p>
    <w:p>
      <w:r>
        <w:t xml:space="preserve">63,157,049.98 </w:t>
      </w:r>
    </w:p>
    <w:p>
      <w:r/>
    </w:p>
    <w:p>
      <w:r>
        <w:t xml:space="preserve">49,236,260.06 </w:t>
      </w:r>
    </w:p>
    <w:p>
      <w:r/>
    </w:p>
    <w:p>
      <w:r>
        <w:t xml:space="preserve">13,920,789.92 </w:t>
      </w:r>
    </w:p>
    <w:p>
      <w:r/>
    </w:p>
    <w:p>
      <w:r>
        <w:t xml:space="preserve">247,246,087.26 </w:t>
      </w:r>
    </w:p>
    <w:p>
      <w:r/>
    </w:p>
    <w:p>
      <w:r>
        <w:t xml:space="preserve"> </w:t>
      </w:r>
    </w:p>
    <w:p>
      <w:r>
        <w:t xml:space="preserve">二六三网络通信股份有限公司 2018 年年度报告全文 </w:t>
      </w:r>
    </w:p>
    <w:p>
      <w:r/>
    </w:p>
    <w:p>
      <w:r>
        <w:t xml:space="preserve">（3）本期收到的处置子公司的现金净额 </w:t>
      </w:r>
    </w:p>
    <w:p>
      <w:r/>
    </w:p>
    <w:p>
      <w:r>
        <w:t xml:space="preserve">无 </w:t>
      </w:r>
    </w:p>
    <w:p>
      <w:r/>
    </w:p>
    <w:p>
      <w:r>
        <w:t xml:space="preserve">（4）现金和现金等价物的构成 </w:t>
      </w:r>
    </w:p>
    <w:p>
      <w:r/>
    </w:p>
    <w:p>
      <w:r>
        <w:t xml:space="preserve">项目 </w:t>
      </w:r>
    </w:p>
    <w:p>
      <w:r/>
    </w:p>
    <w:p>
      <w:r>
        <w:t xml:space="preserve">期末余额 </w:t>
      </w:r>
    </w:p>
    <w:p>
      <w:r/>
    </w:p>
    <w:p>
      <w:r>
        <w:t xml:space="preserve">期初余额 </w:t>
      </w:r>
    </w:p>
    <w:p>
      <w:r/>
    </w:p>
    <w:p>
      <w:r>
        <w:t xml:space="preserve">单位： 元 </w:t>
      </w:r>
    </w:p>
    <w:p>
      <w:r/>
    </w:p>
    <w:p>
      <w:r>
        <w:t xml:space="preserve">一、现金 </w:t>
      </w:r>
    </w:p>
    <w:p>
      <w:r/>
    </w:p>
    <w:p>
      <w:r>
        <w:t xml:space="preserve">其中：库存现金 </w:t>
      </w:r>
    </w:p>
    <w:p>
      <w:r/>
    </w:p>
    <w:p>
      <w:r>
        <w:t xml:space="preserve">   可随时用于支付的银行存款 </w:t>
      </w:r>
    </w:p>
    <w:p>
      <w:r/>
    </w:p>
    <w:p>
      <w:r>
        <w:t xml:space="preserve">三、期末现金及现金等价物余额 </w:t>
      </w:r>
    </w:p>
    <w:p>
      <w:r/>
    </w:p>
    <w:p>
      <w:r>
        <w:t xml:space="preserve">其他说明： </w:t>
      </w:r>
    </w:p>
    <w:p>
      <w:r/>
    </w:p>
    <w:p>
      <w:r>
        <w:t xml:space="preserve">45、所有权或使用权受到限制的资产 </w:t>
      </w:r>
    </w:p>
    <w:p>
      <w:r/>
    </w:p>
    <w:p>
      <w:r>
        <w:t xml:space="preserve">615,424,871.29 </w:t>
      </w:r>
    </w:p>
    <w:p>
      <w:r/>
    </w:p>
    <w:p>
      <w:r>
        <w:t xml:space="preserve">750,705,917.52 </w:t>
      </w:r>
    </w:p>
    <w:p>
      <w:r/>
    </w:p>
    <w:p>
      <w:r>
        <w:t xml:space="preserve">30,351.44 </w:t>
      </w:r>
    </w:p>
    <w:p>
      <w:r/>
    </w:p>
    <w:p>
      <w:r>
        <w:t xml:space="preserve">615,394,519.85 </w:t>
      </w:r>
    </w:p>
    <w:p>
      <w:r/>
    </w:p>
    <w:p>
      <w:r>
        <w:t xml:space="preserve">615,424,871.29 </w:t>
      </w:r>
    </w:p>
    <w:p>
      <w:r/>
    </w:p>
    <w:p>
      <w:r>
        <w:t xml:space="preserve">38,613.04 </w:t>
      </w:r>
    </w:p>
    <w:p>
      <w:r/>
    </w:p>
    <w:p>
      <w:r>
        <w:t xml:space="preserve">750,667,304.48 </w:t>
      </w:r>
    </w:p>
    <w:p>
      <w:r/>
    </w:p>
    <w:p>
      <w:r>
        <w:t xml:space="preserve">750,705,917.52 </w:t>
      </w:r>
    </w:p>
    <w:p>
      <w:r/>
    </w:p>
    <w:p>
      <w:r>
        <w:t xml:space="preserve">单位： 元 </w:t>
      </w:r>
    </w:p>
    <w:p>
      <w:r/>
    </w:p>
    <w:p>
      <w:r>
        <w:t xml:space="preserve">项目 期末账面价值 </w:t>
      </w:r>
    </w:p>
    <w:p>
      <w:r/>
    </w:p>
    <w:p>
      <w:r>
        <w:t xml:space="preserve">受限原因 </w:t>
      </w:r>
    </w:p>
    <w:p>
      <w:r/>
    </w:p>
    <w:p>
      <w:r>
        <w:t xml:space="preserve">货币资金 </w:t>
      </w:r>
    </w:p>
    <w:p>
      <w:r/>
    </w:p>
    <w:p>
      <w:r>
        <w:t xml:space="preserve">288,585.96 公司申请信用卡，用银行存款提供的保证金；公司用银行存款向供应商提供的保证金 </w:t>
      </w:r>
    </w:p>
    <w:p>
      <w:r/>
    </w:p>
    <w:p>
      <w:r>
        <w:t xml:space="preserve">合计 </w:t>
      </w:r>
    </w:p>
    <w:p>
      <w:r/>
    </w:p>
    <w:p>
      <w:r>
        <w:t xml:space="preserve">288,585.96 </w:t>
      </w:r>
    </w:p>
    <w:p>
      <w:r/>
    </w:p>
    <w:p>
      <w:r>
        <w:t xml:space="preserve">其他说明： </w:t>
      </w:r>
    </w:p>
    <w:p>
      <w:r/>
    </w:p>
    <w:p>
      <w:r>
        <w:t xml:space="preserve">46、外币货币性项目 </w:t>
      </w:r>
    </w:p>
    <w:p>
      <w:r/>
    </w:p>
    <w:p>
      <w:r>
        <w:t xml:space="preserve">（1）外币货币性项目 </w:t>
      </w:r>
    </w:p>
    <w:p>
      <w:r/>
    </w:p>
    <w:p>
      <w:r>
        <w:t xml:space="preserve">-- </w:t>
      </w:r>
    </w:p>
    <w:p>
      <w:r/>
    </w:p>
    <w:p>
      <w:r>
        <w:t xml:space="preserve">项目 </w:t>
      </w:r>
    </w:p>
    <w:p>
      <w:r/>
    </w:p>
    <w:p>
      <w:r>
        <w:t xml:space="preserve">期末外币余额 </w:t>
      </w:r>
    </w:p>
    <w:p>
      <w:r/>
    </w:p>
    <w:p>
      <w:r>
        <w:t xml:space="preserve">折算汇率 </w:t>
      </w:r>
    </w:p>
    <w:p>
      <w:r/>
    </w:p>
    <w:p>
      <w:r>
        <w:t xml:space="preserve">期末折算人民币余额 </w:t>
      </w:r>
    </w:p>
    <w:p>
      <w:r/>
    </w:p>
    <w:p>
      <w:r>
        <w:t xml:space="preserve">单位： 元 </w:t>
      </w:r>
    </w:p>
    <w:p>
      <w:r/>
    </w:p>
    <w:p>
      <w:r>
        <w:t xml:space="preserve">货币资金 </w:t>
      </w:r>
    </w:p>
    <w:p>
      <w:r/>
    </w:p>
    <w:p>
      <w:r>
        <w:t xml:space="preserve">其中：美元 </w:t>
      </w:r>
    </w:p>
    <w:p>
      <w:r/>
    </w:p>
    <w:p>
      <w:r>
        <w:t xml:space="preserve">   欧元 </w:t>
      </w:r>
    </w:p>
    <w:p>
      <w:r/>
    </w:p>
    <w:p>
      <w:r>
        <w:t xml:space="preserve">   港币 </w:t>
      </w:r>
    </w:p>
    <w:p>
      <w:r/>
    </w:p>
    <w:p>
      <w:r>
        <w:t xml:space="preserve">澳大利亚元 </w:t>
      </w:r>
    </w:p>
    <w:p>
      <w:r/>
    </w:p>
    <w:p>
      <w:r>
        <w:t xml:space="preserve">加拿大元 </w:t>
      </w:r>
    </w:p>
    <w:p>
      <w:r/>
    </w:p>
    <w:p>
      <w:r>
        <w:t xml:space="preserve">新加坡元 </w:t>
      </w:r>
    </w:p>
    <w:p>
      <w:r/>
    </w:p>
    <w:p>
      <w:r>
        <w:t xml:space="preserve">日元 </w:t>
      </w:r>
    </w:p>
    <w:p>
      <w:r/>
    </w:p>
    <w:p>
      <w:r>
        <w:t xml:space="preserve">应收账款 </w:t>
      </w:r>
    </w:p>
    <w:p>
      <w:r/>
    </w:p>
    <w:p>
      <w:r>
        <w:t xml:space="preserve">其中：美元 </w:t>
      </w:r>
    </w:p>
    <w:p>
      <w:r/>
    </w:p>
    <w:p>
      <w:r>
        <w:t xml:space="preserve">   欧元 </w:t>
      </w:r>
    </w:p>
    <w:p>
      <w:r/>
    </w:p>
    <w:p>
      <w:r>
        <w:t xml:space="preserve">   港币 </w:t>
      </w:r>
    </w:p>
    <w:p>
      <w:r/>
    </w:p>
    <w:p>
      <w:r>
        <w:t xml:space="preserve">澳大利亚元 </w:t>
      </w:r>
    </w:p>
    <w:p>
      <w:r/>
    </w:p>
    <w:p>
      <w:r>
        <w:t xml:space="preserve">加拿大元 </w:t>
      </w:r>
    </w:p>
    <w:p>
      <w:r/>
    </w:p>
    <w:p>
      <w:r>
        <w:t xml:space="preserve">-- </w:t>
      </w:r>
    </w:p>
    <w:p>
      <w:r/>
    </w:p>
    <w:p>
      <w:r>
        <w:t xml:space="preserve">-- </w:t>
      </w:r>
    </w:p>
    <w:p>
      <w:r/>
    </w:p>
    <w:p>
      <w:r>
        <w:t xml:space="preserve">22,753,219.91 6.8632 </w:t>
      </w:r>
    </w:p>
    <w:p>
      <w:r/>
    </w:p>
    <w:p>
      <w:r>
        <w:t xml:space="preserve">13,684,104.48 0.8762 </w:t>
      </w:r>
    </w:p>
    <w:p>
      <w:r/>
    </w:p>
    <w:p>
      <w:r>
        <w:t xml:space="preserve">161,341.75 4.825 </w:t>
      </w:r>
    </w:p>
    <w:p>
      <w:r/>
    </w:p>
    <w:p>
      <w:r>
        <w:t xml:space="preserve">936,783.05 5.0381 </w:t>
      </w:r>
    </w:p>
    <w:p>
      <w:r/>
    </w:p>
    <w:p>
      <w:r>
        <w:t xml:space="preserve">21,398.26 5.0062 </w:t>
      </w:r>
    </w:p>
    <w:p>
      <w:r/>
    </w:p>
    <w:p>
      <w:r>
        <w:t xml:space="preserve">2,672,871.00 0.0619 </w:t>
      </w:r>
    </w:p>
    <w:p>
      <w:r/>
    </w:p>
    <w:p>
      <w:r>
        <w:t xml:space="preserve">-- </w:t>
      </w:r>
    </w:p>
    <w:p>
      <w:r/>
    </w:p>
    <w:p>
      <w:r>
        <w:t xml:space="preserve">-- </w:t>
      </w:r>
    </w:p>
    <w:p>
      <w:r/>
    </w:p>
    <w:p>
      <w:r>
        <w:t xml:space="preserve">5,881,964.52 6.8632 </w:t>
      </w:r>
    </w:p>
    <w:p>
      <w:r/>
    </w:p>
    <w:p>
      <w:r>
        <w:t xml:space="preserve">24,179.00 7.8473 </w:t>
      </w:r>
    </w:p>
    <w:p>
      <w:r/>
    </w:p>
    <w:p>
      <w:r>
        <w:t xml:space="preserve">24,399,300.14 0.8762 </w:t>
      </w:r>
    </w:p>
    <w:p>
      <w:r/>
    </w:p>
    <w:p>
      <w:r>
        <w:t xml:space="preserve">81,013.23 4.825 </w:t>
      </w:r>
    </w:p>
    <w:p>
      <w:r/>
    </w:p>
    <w:p>
      <w:r>
        <w:t xml:space="preserve">624,570.09 5.0381 </w:t>
      </w:r>
    </w:p>
    <w:p>
      <w:r/>
    </w:p>
    <w:p>
      <w:r>
        <w:t xml:space="preserve"> 144 / 178 </w:t>
      </w:r>
    </w:p>
    <w:p>
      <w:r/>
    </w:p>
    <w:p>
      <w:r>
        <w:t xml:space="preserve">173,920,182.60 </w:t>
      </w:r>
    </w:p>
    <w:p>
      <w:r/>
    </w:p>
    <w:p>
      <w:r>
        <w:t xml:space="preserve">156,159,898.89 </w:t>
      </w:r>
    </w:p>
    <w:p>
      <w:r/>
    </w:p>
    <w:p>
      <w:r>
        <w:t xml:space="preserve">11,989,628.40 </w:t>
      </w:r>
    </w:p>
    <w:p>
      <w:r/>
    </w:p>
    <w:p>
      <w:r>
        <w:t xml:space="preserve">778,473.94 </w:t>
      </w:r>
    </w:p>
    <w:p>
      <w:r/>
    </w:p>
    <w:p>
      <w:r>
        <w:t xml:space="preserve">4,719,606.69 </w:t>
      </w:r>
    </w:p>
    <w:p>
      <w:r/>
    </w:p>
    <w:p>
      <w:r>
        <w:t xml:space="preserve">107,123.97 </w:t>
      </w:r>
    </w:p>
    <w:p>
      <w:r/>
    </w:p>
    <w:p>
      <w:r>
        <w:t xml:space="preserve">165,450.71 </w:t>
      </w:r>
    </w:p>
    <w:p>
      <w:r/>
    </w:p>
    <w:p>
      <w:r>
        <w:t xml:space="preserve">65,790,929.94 </w:t>
      </w:r>
    </w:p>
    <w:p>
      <w:r/>
    </w:p>
    <w:p>
      <w:r>
        <w:t xml:space="preserve">40,369,098.89 </w:t>
      </w:r>
    </w:p>
    <w:p>
      <w:r/>
    </w:p>
    <w:p>
      <w:r>
        <w:t xml:space="preserve">189,739.87 </w:t>
      </w:r>
    </w:p>
    <w:p>
      <w:r/>
    </w:p>
    <w:p>
      <w:r>
        <w:t xml:space="preserve">21,378,666.78 </w:t>
      </w:r>
    </w:p>
    <w:p>
      <w:r/>
    </w:p>
    <w:p>
      <w:r>
        <w:t xml:space="preserve">390,888.83 </w:t>
      </w:r>
    </w:p>
    <w:p>
      <w:r/>
    </w:p>
    <w:p>
      <w:r>
        <w:t xml:space="preserve">3,146,646.57 </w:t>
      </w:r>
    </w:p>
    <w:p>
      <w:r/>
    </w:p>
    <w:p>
      <w:r>
        <w:t xml:space="preserve">  </w:t>
      </w:r>
    </w:p>
    <w:p>
      <w:r>
        <w:t xml:space="preserve"> </w:t>
      </w:r>
    </w:p>
    <w:p>
      <w:r>
        <w:t xml:space="preserve">项目 </w:t>
      </w:r>
    </w:p>
    <w:p>
      <w:r/>
    </w:p>
    <w:p>
      <w:r>
        <w:t xml:space="preserve">期末外币余额 </w:t>
      </w:r>
    </w:p>
    <w:p>
      <w:r/>
    </w:p>
    <w:p>
      <w:r>
        <w:t xml:space="preserve">折算汇率 </w:t>
      </w:r>
    </w:p>
    <w:p>
      <w:r/>
    </w:p>
    <w:p>
      <w:r>
        <w:t xml:space="preserve">期末折算人民币余额 </w:t>
      </w:r>
    </w:p>
    <w:p>
      <w:r/>
    </w:p>
    <w:p>
      <w:r>
        <w:t xml:space="preserve">二六三网络通信股份有限公司 2018 年年度报告全文 </w:t>
      </w:r>
    </w:p>
    <w:p>
      <w:r/>
    </w:p>
    <w:p>
      <w:r>
        <w:t xml:space="preserve">新西兰元 </w:t>
      </w:r>
    </w:p>
    <w:p>
      <w:r/>
    </w:p>
    <w:p>
      <w:r>
        <w:t xml:space="preserve">新加坡元 </w:t>
      </w:r>
    </w:p>
    <w:p>
      <w:r/>
    </w:p>
    <w:p>
      <w:r>
        <w:t xml:space="preserve">日元 </w:t>
      </w:r>
    </w:p>
    <w:p>
      <w:r/>
    </w:p>
    <w:p>
      <w:r>
        <w:t xml:space="preserve">长期借款 </w:t>
      </w:r>
    </w:p>
    <w:p>
      <w:r/>
    </w:p>
    <w:p>
      <w:r>
        <w:t xml:space="preserve">其中：美元 </w:t>
      </w:r>
    </w:p>
    <w:p>
      <w:r/>
    </w:p>
    <w:p>
      <w:r>
        <w:t xml:space="preserve">   欧元 </w:t>
      </w:r>
    </w:p>
    <w:p>
      <w:r/>
    </w:p>
    <w:p>
      <w:r>
        <w:t xml:space="preserve">   港币 </w:t>
      </w:r>
    </w:p>
    <w:p>
      <w:r/>
    </w:p>
    <w:p>
      <w:r>
        <w:t xml:space="preserve">其他应收款 </w:t>
      </w:r>
    </w:p>
    <w:p>
      <w:r/>
    </w:p>
    <w:p>
      <w:r>
        <w:t xml:space="preserve">其中：美元 </w:t>
      </w:r>
    </w:p>
    <w:p>
      <w:r/>
    </w:p>
    <w:p>
      <w:r>
        <w:t xml:space="preserve">澳大利亚元 </w:t>
      </w:r>
    </w:p>
    <w:p>
      <w:r/>
    </w:p>
    <w:p>
      <w:r>
        <w:t xml:space="preserve">加拿大元 </w:t>
      </w:r>
    </w:p>
    <w:p>
      <w:r/>
    </w:p>
    <w:p>
      <w:r>
        <w:t xml:space="preserve">新西兰元 </w:t>
      </w:r>
    </w:p>
    <w:p>
      <w:r/>
    </w:p>
    <w:p>
      <w:r>
        <w:t xml:space="preserve">新加坡元 </w:t>
      </w:r>
    </w:p>
    <w:p>
      <w:r/>
    </w:p>
    <w:p>
      <w:r>
        <w:t xml:space="preserve">港币 </w:t>
      </w:r>
    </w:p>
    <w:p>
      <w:r/>
    </w:p>
    <w:p>
      <w:r>
        <w:t xml:space="preserve">欧元 </w:t>
      </w:r>
    </w:p>
    <w:p>
      <w:r/>
    </w:p>
    <w:p>
      <w:r>
        <w:t xml:space="preserve">日元 </w:t>
      </w:r>
    </w:p>
    <w:p>
      <w:r/>
    </w:p>
    <w:p>
      <w:r>
        <w:t xml:space="preserve">应付账款 </w:t>
      </w:r>
    </w:p>
    <w:p>
      <w:r/>
    </w:p>
    <w:p>
      <w:r>
        <w:t xml:space="preserve">其中：美元 </w:t>
      </w:r>
    </w:p>
    <w:p>
      <w:r/>
    </w:p>
    <w:p>
      <w:r>
        <w:t xml:space="preserve">澳大利亚元 </w:t>
      </w:r>
    </w:p>
    <w:p>
      <w:r/>
    </w:p>
    <w:p>
      <w:r>
        <w:t xml:space="preserve">加拿大元 </w:t>
      </w:r>
    </w:p>
    <w:p>
      <w:r/>
    </w:p>
    <w:p>
      <w:r>
        <w:t xml:space="preserve">新西兰元 </w:t>
      </w:r>
    </w:p>
    <w:p>
      <w:r/>
    </w:p>
    <w:p>
      <w:r>
        <w:t xml:space="preserve">新加坡元 </w:t>
      </w:r>
    </w:p>
    <w:p>
      <w:r/>
    </w:p>
    <w:p>
      <w:r>
        <w:t xml:space="preserve">港币 </w:t>
      </w:r>
    </w:p>
    <w:p>
      <w:r/>
    </w:p>
    <w:p>
      <w:r>
        <w:t xml:space="preserve">欧元 </w:t>
      </w:r>
    </w:p>
    <w:p>
      <w:r/>
    </w:p>
    <w:p>
      <w:r>
        <w:t xml:space="preserve">日元 </w:t>
      </w:r>
    </w:p>
    <w:p>
      <w:r/>
    </w:p>
    <w:p>
      <w:r>
        <w:t xml:space="preserve">其他应付款 </w:t>
      </w:r>
    </w:p>
    <w:p>
      <w:r/>
    </w:p>
    <w:p>
      <w:r>
        <w:t xml:space="preserve">其中：美元 </w:t>
      </w:r>
    </w:p>
    <w:p>
      <w:r/>
    </w:p>
    <w:p>
      <w:r>
        <w:t xml:space="preserve">澳大利亚元 </w:t>
      </w:r>
    </w:p>
    <w:p>
      <w:r/>
    </w:p>
    <w:p>
      <w:r>
        <w:t xml:space="preserve">加拿大元 </w:t>
      </w:r>
    </w:p>
    <w:p>
      <w:r/>
    </w:p>
    <w:p>
      <w:r>
        <w:t xml:space="preserve">新西兰元 </w:t>
      </w:r>
    </w:p>
    <w:p>
      <w:r/>
    </w:p>
    <w:p>
      <w:r>
        <w:t xml:space="preserve">新加坡元 </w:t>
      </w:r>
    </w:p>
    <w:p>
      <w:r/>
    </w:p>
    <w:p>
      <w:r>
        <w:t xml:space="preserve">港币 </w:t>
      </w:r>
    </w:p>
    <w:p>
      <w:r/>
    </w:p>
    <w:p>
      <w:r>
        <w:t xml:space="preserve">日元 </w:t>
      </w:r>
    </w:p>
    <w:p>
      <w:r/>
    </w:p>
    <w:p>
      <w:r>
        <w:t xml:space="preserve">902.60 4.5954 </w:t>
      </w:r>
    </w:p>
    <w:p>
      <w:r/>
    </w:p>
    <w:p>
      <w:r>
        <w:t xml:space="preserve">45,385.20 5.0062 </w:t>
      </w:r>
    </w:p>
    <w:p>
      <w:r/>
    </w:p>
    <w:p>
      <w:r>
        <w:t xml:space="preserve">1,365,651.00 0.0619 </w:t>
      </w:r>
    </w:p>
    <w:p>
      <w:r/>
    </w:p>
    <w:p>
      <w:r>
        <w:t xml:space="preserve">-- </w:t>
      </w:r>
    </w:p>
    <w:p>
      <w:r/>
    </w:p>
    <w:p>
      <w:r>
        <w:t xml:space="preserve">-- </w:t>
      </w:r>
    </w:p>
    <w:p>
      <w:r/>
    </w:p>
    <w:p>
      <w:r>
        <w:t xml:space="preserve">502,816.13 6.8632 </w:t>
      </w:r>
    </w:p>
    <w:p>
      <w:r/>
    </w:p>
    <w:p>
      <w:r>
        <w:t xml:space="preserve">16,500.00 4.825 </w:t>
      </w:r>
    </w:p>
    <w:p>
      <w:r/>
    </w:p>
    <w:p>
      <w:r>
        <w:t xml:space="preserve">94,837.53 5.0381 </w:t>
      </w:r>
    </w:p>
    <w:p>
      <w:r/>
    </w:p>
    <w:p>
      <w:r>
        <w:t xml:space="preserve"> 4.5954 </w:t>
      </w:r>
    </w:p>
    <w:p>
      <w:r/>
    </w:p>
    <w:p>
      <w:r>
        <w:t xml:space="preserve">9,497.70 5.0062 </w:t>
      </w:r>
    </w:p>
    <w:p>
      <w:r/>
    </w:p>
    <w:p>
      <w:r>
        <w:t xml:space="preserve">3,631,907.89 0.8762 </w:t>
      </w:r>
    </w:p>
    <w:p>
      <w:r/>
    </w:p>
    <w:p>
      <w:r>
        <w:t xml:space="preserve"> 7.8473 </w:t>
      </w:r>
    </w:p>
    <w:p>
      <w:r/>
    </w:p>
    <w:p>
      <w:r>
        <w:t xml:space="preserve"> 0.0619 </w:t>
      </w:r>
    </w:p>
    <w:p>
      <w:r/>
    </w:p>
    <w:p>
      <w:r>
        <w:t xml:space="preserve">3,876,052.96 6.8632 </w:t>
      </w:r>
    </w:p>
    <w:p>
      <w:r/>
    </w:p>
    <w:p>
      <w:r>
        <w:t xml:space="preserve">27,391.44 4.825 </w:t>
      </w:r>
    </w:p>
    <w:p>
      <w:r/>
    </w:p>
    <w:p>
      <w:r>
        <w:t xml:space="preserve">332,131.88 5.0381 </w:t>
      </w:r>
    </w:p>
    <w:p>
      <w:r/>
    </w:p>
    <w:p>
      <w:r>
        <w:t xml:space="preserve"> 4.5954 </w:t>
      </w:r>
    </w:p>
    <w:p>
      <w:r/>
    </w:p>
    <w:p>
      <w:r>
        <w:t xml:space="preserve">8,658.80 5.0062 </w:t>
      </w:r>
    </w:p>
    <w:p>
      <w:r/>
    </w:p>
    <w:p>
      <w:r>
        <w:t xml:space="preserve">4,920,170.74 0.8762 </w:t>
      </w:r>
    </w:p>
    <w:p>
      <w:r/>
    </w:p>
    <w:p>
      <w:r>
        <w:t xml:space="preserve">21,277.00 7.8473 </w:t>
      </w:r>
    </w:p>
    <w:p>
      <w:r/>
    </w:p>
    <w:p>
      <w:r>
        <w:t xml:space="preserve">849,500.00 0.0619 </w:t>
      </w:r>
    </w:p>
    <w:p>
      <w:r/>
    </w:p>
    <w:p>
      <w:r>
        <w:t xml:space="preserve">331,004.41 6.8632 </w:t>
      </w:r>
    </w:p>
    <w:p>
      <w:r/>
    </w:p>
    <w:p>
      <w:r>
        <w:t xml:space="preserve">2,982.23 4.825 </w:t>
      </w:r>
    </w:p>
    <w:p>
      <w:r/>
    </w:p>
    <w:p>
      <w:r>
        <w:t xml:space="preserve">22,813.41 5.0381 </w:t>
      </w:r>
    </w:p>
    <w:p>
      <w:r/>
    </w:p>
    <w:p>
      <w:r>
        <w:t xml:space="preserve"> 4.5954 </w:t>
      </w:r>
    </w:p>
    <w:p>
      <w:r/>
    </w:p>
    <w:p>
      <w:r>
        <w:t xml:space="preserve">18,939.33 5.0062 </w:t>
      </w:r>
    </w:p>
    <w:p>
      <w:r/>
    </w:p>
    <w:p>
      <w:r>
        <w:t xml:space="preserve">2,408,598.88 0.8762 </w:t>
      </w:r>
    </w:p>
    <w:p>
      <w:r/>
    </w:p>
    <w:p>
      <w:r>
        <w:t xml:space="preserve">180,510.69 0.0619 </w:t>
      </w:r>
    </w:p>
    <w:p>
      <w:r/>
    </w:p>
    <w:p>
      <w:r>
        <w:t xml:space="preserve"> 145 / 178 </w:t>
      </w:r>
    </w:p>
    <w:p>
      <w:r/>
    </w:p>
    <w:p>
      <w:r>
        <w:t xml:space="preserve">4,147.81 </w:t>
      </w:r>
    </w:p>
    <w:p>
      <w:r/>
    </w:p>
    <w:p>
      <w:r>
        <w:t xml:space="preserve">227,207.39 </w:t>
      </w:r>
    </w:p>
    <w:p>
      <w:r/>
    </w:p>
    <w:p>
      <w:r>
        <w:t xml:space="preserve">84,533.80 </w:t>
      </w:r>
    </w:p>
    <w:p>
      <w:r/>
    </w:p>
    <w:p>
      <w:r>
        <w:t xml:space="preserve">7,238,166.20 </w:t>
      </w:r>
    </w:p>
    <w:p>
      <w:r/>
    </w:p>
    <w:p>
      <w:r>
        <w:t xml:space="preserve">3,450,927.66 </w:t>
      </w:r>
    </w:p>
    <w:p>
      <w:r/>
    </w:p>
    <w:p>
      <w:r>
        <w:t xml:space="preserve">79,612.50 </w:t>
      </w:r>
    </w:p>
    <w:p>
      <w:r/>
    </w:p>
    <w:p>
      <w:r>
        <w:t xml:space="preserve">477,800.96 </w:t>
      </w:r>
    </w:p>
    <w:p>
      <w:r/>
    </w:p>
    <w:p>
      <w:r>
        <w:t xml:space="preserve">47,547.39 </w:t>
      </w:r>
    </w:p>
    <w:p>
      <w:r/>
    </w:p>
    <w:p>
      <w:r>
        <w:t xml:space="preserve">3,182,277.69 </w:t>
      </w:r>
    </w:p>
    <w:p>
      <w:r/>
    </w:p>
    <w:p>
      <w:r>
        <w:t xml:space="preserve">32,981,556.33 </w:t>
      </w:r>
    </w:p>
    <w:p>
      <w:r/>
    </w:p>
    <w:p>
      <w:r>
        <w:t xml:space="preserve">26,602,126.68 </w:t>
      </w:r>
    </w:p>
    <w:p>
      <w:r/>
    </w:p>
    <w:p>
      <w:r>
        <w:t xml:space="preserve">132,163.70 </w:t>
      </w:r>
    </w:p>
    <w:p>
      <w:r/>
    </w:p>
    <w:p>
      <w:r>
        <w:t xml:space="preserve">1,673,313.62 </w:t>
      </w:r>
    </w:p>
    <w:p>
      <w:r/>
    </w:p>
    <w:p>
      <w:r>
        <w:t xml:space="preserve">43,347.68 </w:t>
      </w:r>
    </w:p>
    <w:p>
      <w:r/>
    </w:p>
    <w:p>
      <w:r>
        <w:t xml:space="preserve">4,311,053.60 </w:t>
      </w:r>
    </w:p>
    <w:p>
      <w:r/>
    </w:p>
    <w:p>
      <w:r>
        <w:t xml:space="preserve">166,967.00 </w:t>
      </w:r>
    </w:p>
    <w:p>
      <w:r/>
    </w:p>
    <w:p>
      <w:r>
        <w:t xml:space="preserve">52,584.05 </w:t>
      </w:r>
    </w:p>
    <w:p>
      <w:r/>
    </w:p>
    <w:p>
      <w:r>
        <w:t xml:space="preserve">4,617,476.99 </w:t>
      </w:r>
    </w:p>
    <w:p>
      <w:r/>
    </w:p>
    <w:p>
      <w:r>
        <w:t xml:space="preserve">2,271,749.47 </w:t>
      </w:r>
    </w:p>
    <w:p>
      <w:r/>
    </w:p>
    <w:p>
      <w:r>
        <w:t xml:space="preserve">14,389.26 </w:t>
      </w:r>
    </w:p>
    <w:p>
      <w:r/>
    </w:p>
    <w:p>
      <w:r>
        <w:t xml:space="preserve">114,936.24 </w:t>
      </w:r>
    </w:p>
    <w:p>
      <w:r/>
    </w:p>
    <w:p>
      <w:r>
        <w:t xml:space="preserve">94,814.07 </w:t>
      </w:r>
    </w:p>
    <w:p>
      <w:r/>
    </w:p>
    <w:p>
      <w:r>
        <w:t xml:space="preserve">2,110,414.34 </w:t>
      </w:r>
    </w:p>
    <w:p>
      <w:r/>
    </w:p>
    <w:p>
      <w:r>
        <w:t xml:space="preserve">11,173.61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二六三网络通信股份有限公司 2018 年年度报告全文 </w:t>
      </w:r>
    </w:p>
    <w:p>
      <w:r/>
    </w:p>
    <w:p>
      <w:r>
        <w:t>（2）境外经营实体说明，包括对于重要的境外经营实体，应披露其境外主要经营地、记账本位币及选择</w:t>
      </w:r>
    </w:p>
    <w:p>
      <w:r>
        <w:t xml:space="preserve">依据，记账本位币发生变化的还应披露原因。 </w:t>
      </w:r>
    </w:p>
    <w:p>
      <w:r/>
    </w:p>
    <w:p>
      <w:r>
        <w:t xml:space="preserve">√ 适用 □ 不适用  </w:t>
      </w:r>
    </w:p>
    <w:p>
      <w:r/>
    </w:p>
    <w:p>
      <w:r>
        <w:t>本集团重要的境外经营实体为iTalk Global公司，其主要经营地为美国，记账本位币为美元。上述美元项目主要由该子</w:t>
      </w:r>
    </w:p>
    <w:p>
      <w:r/>
    </w:p>
    <w:p>
      <w:r>
        <w:t xml:space="preserve">公司持有。 </w:t>
      </w:r>
    </w:p>
    <w:p>
      <w:r/>
    </w:p>
    <w:p>
      <w:r>
        <w:t xml:space="preserve">47、政府补助 </w:t>
      </w:r>
    </w:p>
    <w:p>
      <w:r/>
    </w:p>
    <w:p>
      <w:r>
        <w:t xml:space="preserve">（1）政府补助基本情况 </w:t>
      </w:r>
    </w:p>
    <w:p>
      <w:r/>
    </w:p>
    <w:p>
      <w:r>
        <w:t xml:space="preserve">种类 </w:t>
      </w:r>
    </w:p>
    <w:p>
      <w:r/>
    </w:p>
    <w:p>
      <w:r>
        <w:t xml:space="preserve">金额 </w:t>
      </w:r>
    </w:p>
    <w:p>
      <w:r/>
    </w:p>
    <w:p>
      <w:r>
        <w:t xml:space="preserve">列报项目 </w:t>
      </w:r>
    </w:p>
    <w:p>
      <w:r/>
    </w:p>
    <w:p>
      <w:r>
        <w:t xml:space="preserve">计入当期损益的金额 </w:t>
      </w:r>
    </w:p>
    <w:p>
      <w:r/>
    </w:p>
    <w:p>
      <w:r>
        <w:t xml:space="preserve">单位： 元 </w:t>
      </w:r>
    </w:p>
    <w:p>
      <w:r/>
    </w:p>
    <w:p>
      <w:r>
        <w:t xml:space="preserve">1,146,000.00 </w:t>
      </w:r>
    </w:p>
    <w:p>
      <w:r/>
    </w:p>
    <w:p>
      <w:r>
        <w:t xml:space="preserve">387,500.00 </w:t>
      </w:r>
    </w:p>
    <w:p>
      <w:r/>
    </w:p>
    <w:p>
      <w:r>
        <w:t xml:space="preserve">251,000.00 </w:t>
      </w:r>
    </w:p>
    <w:p>
      <w:r/>
    </w:p>
    <w:p>
      <w:r>
        <w:t xml:space="preserve">237,589.11 </w:t>
      </w:r>
    </w:p>
    <w:p>
      <w:r/>
    </w:p>
    <w:p>
      <w:r>
        <w:t xml:space="preserve">1,108,300.00 </w:t>
      </w:r>
    </w:p>
    <w:p>
      <w:r/>
    </w:p>
    <w:p>
      <w:r>
        <w:t xml:space="preserve">120,000.00 </w:t>
      </w:r>
    </w:p>
    <w:p>
      <w:r/>
    </w:p>
    <w:p>
      <w:r>
        <w:t xml:space="preserve">7,200.00 </w:t>
      </w:r>
    </w:p>
    <w:p>
      <w:r/>
    </w:p>
    <w:p>
      <w:r>
        <w:t xml:space="preserve">578,479.00 </w:t>
      </w:r>
    </w:p>
    <w:p>
      <w:r/>
    </w:p>
    <w:p>
      <w:r>
        <w:t xml:space="preserve">250,000.00 </w:t>
      </w:r>
    </w:p>
    <w:p>
      <w:r/>
    </w:p>
    <w:p>
      <w:r>
        <w:t xml:space="preserve">408,782.84 </w:t>
      </w:r>
    </w:p>
    <w:p>
      <w:r/>
    </w:p>
    <w:p>
      <w:r>
        <w:t xml:space="preserve">4,494,850.95 </w:t>
      </w:r>
    </w:p>
    <w:p>
      <w:r/>
    </w:p>
    <w:p>
      <w:r>
        <w:t xml:space="preserve">263 云通信项目(附注七(23)) </w:t>
      </w:r>
    </w:p>
    <w:p>
      <w:r/>
    </w:p>
    <w:p>
      <w:r>
        <w:t xml:space="preserve">1,146,000.00 其他收益 </w:t>
      </w:r>
    </w:p>
    <w:p>
      <w:r/>
    </w:p>
    <w:p>
      <w:r>
        <w:t>移动数据虚拟专用网络服务</w:t>
      </w:r>
    </w:p>
    <w:p>
      <w:r/>
    </w:p>
    <w:p>
      <w:r>
        <w:t xml:space="preserve">平台项目(附注七(23)) </w:t>
      </w:r>
    </w:p>
    <w:p>
      <w:r/>
    </w:p>
    <w:p>
      <w:r>
        <w:t>263 企业号云呼智能通信平台</w:t>
      </w:r>
    </w:p>
    <w:p>
      <w:r/>
    </w:p>
    <w:p>
      <w:r>
        <w:t xml:space="preserve">(附注七(23)) </w:t>
      </w:r>
    </w:p>
    <w:p>
      <w:r/>
    </w:p>
    <w:p>
      <w:r>
        <w:t xml:space="preserve">387,500.00 其他收益 </w:t>
      </w:r>
    </w:p>
    <w:p>
      <w:r/>
    </w:p>
    <w:p>
      <w:r>
        <w:t xml:space="preserve">1,200,000.00 其他收益、递延收益 </w:t>
      </w:r>
    </w:p>
    <w:p>
      <w:r/>
    </w:p>
    <w:p>
      <w:r>
        <w:t xml:space="preserve">软件产品增值税即征即退 </w:t>
      </w:r>
    </w:p>
    <w:p>
      <w:r/>
    </w:p>
    <w:p>
      <w:r>
        <w:t xml:space="preserve">237,589.11 其他收益 </w:t>
      </w:r>
    </w:p>
    <w:p>
      <w:r/>
    </w:p>
    <w:p>
      <w:r>
        <w:t xml:space="preserve">在线教育培训项目 </w:t>
      </w:r>
    </w:p>
    <w:p>
      <w:r/>
    </w:p>
    <w:p>
      <w:r>
        <w:t>广州市企业研发经费投入后</w:t>
      </w:r>
    </w:p>
    <w:p>
      <w:r/>
    </w:p>
    <w:p>
      <w:r>
        <w:t xml:space="preserve">补助 </w:t>
      </w:r>
    </w:p>
    <w:p>
      <w:r/>
    </w:p>
    <w:p>
      <w:r>
        <w:t xml:space="preserve"> 其他收益 </w:t>
      </w:r>
    </w:p>
    <w:p>
      <w:r/>
    </w:p>
    <w:p>
      <w:r>
        <w:t xml:space="preserve">1,108,300.00 其他收益 </w:t>
      </w:r>
    </w:p>
    <w:p>
      <w:r/>
    </w:p>
    <w:p>
      <w:r>
        <w:t xml:space="preserve">高新技术企业认定通过奖励 </w:t>
      </w:r>
    </w:p>
    <w:p>
      <w:r/>
    </w:p>
    <w:p>
      <w:r>
        <w:t xml:space="preserve">120,000.00 其他收益 </w:t>
      </w:r>
    </w:p>
    <w:p>
      <w:r/>
    </w:p>
    <w:p>
      <w:r>
        <w:t xml:space="preserve">其他 </w:t>
      </w:r>
    </w:p>
    <w:p>
      <w:r/>
    </w:p>
    <w:p>
      <w:r>
        <w:t xml:space="preserve">出口业务贴息资金 </w:t>
      </w:r>
    </w:p>
    <w:p>
      <w:r/>
    </w:p>
    <w:p>
      <w:r>
        <w:t>高新技术企业一次性发展补</w:t>
      </w:r>
    </w:p>
    <w:p>
      <w:r/>
    </w:p>
    <w:p>
      <w:r>
        <w:t xml:space="preserve">贴资金 </w:t>
      </w:r>
    </w:p>
    <w:p>
      <w:r/>
    </w:p>
    <w:p>
      <w:r>
        <w:t xml:space="preserve">产业转型升级专项资金 </w:t>
      </w:r>
    </w:p>
    <w:p>
      <w:r/>
    </w:p>
    <w:p>
      <w:r>
        <w:t xml:space="preserve">其他 </w:t>
      </w:r>
    </w:p>
    <w:p>
      <w:r/>
    </w:p>
    <w:p>
      <w:r>
        <w:t xml:space="preserve">合计 </w:t>
      </w:r>
    </w:p>
    <w:p>
      <w:r/>
    </w:p>
    <w:p>
      <w:r>
        <w:t xml:space="preserve">（2）政府补助退回情况 </w:t>
      </w:r>
    </w:p>
    <w:p>
      <w:r/>
    </w:p>
    <w:p>
      <w:r>
        <w:t xml:space="preserve">□ 适用 √ 不适用  </w:t>
      </w:r>
    </w:p>
    <w:p>
      <w:r/>
    </w:p>
    <w:p>
      <w:r>
        <w:t xml:space="preserve">7,200.00 其他收益 </w:t>
      </w:r>
    </w:p>
    <w:p>
      <w:r/>
    </w:p>
    <w:p>
      <w:r>
        <w:t xml:space="preserve">578,479.00 营业外收入 </w:t>
      </w:r>
    </w:p>
    <w:p>
      <w:r/>
    </w:p>
    <w:p>
      <w:r>
        <w:t xml:space="preserve">250,000.00 营业外收入 </w:t>
      </w:r>
    </w:p>
    <w:p>
      <w:r/>
    </w:p>
    <w:p>
      <w:r>
        <w:t xml:space="preserve"> 营业外收入 </w:t>
      </w:r>
    </w:p>
    <w:p>
      <w:r/>
    </w:p>
    <w:p>
      <w:r>
        <w:t xml:space="preserve">408,782.84 营业外收入 </w:t>
      </w:r>
    </w:p>
    <w:p>
      <w:r/>
    </w:p>
    <w:p>
      <w:r>
        <w:t xml:space="preserve">5,443,850.95  </w:t>
      </w:r>
    </w:p>
    <w:p>
      <w:r/>
    </w:p>
    <w:p>
      <w:r>
        <w:t xml:space="preserve"> 146 / 178 </w:t>
      </w:r>
    </w:p>
    <w:p>
      <w:r/>
    </w:p>
    <w:p>
      <w:r>
        <w:t xml:space="preserve"> </w:t>
      </w:r>
    </w:p>
    <w:p>
      <w:r>
        <w:t xml:space="preserve"> </w:t>
      </w:r>
    </w:p>
    <w:p>
      <w:r>
        <w:t xml:space="preserve">二六三网络通信股份有限公司 2018 年年度报告全文 </w:t>
      </w:r>
    </w:p>
    <w:p>
      <w:r/>
    </w:p>
    <w:p>
      <w:r>
        <w:t xml:space="preserve">48、其他 </w:t>
      </w:r>
    </w:p>
    <w:p>
      <w:r/>
    </w:p>
    <w:p>
      <w:r>
        <w:t xml:space="preserve">(1)基本每股收益 </w:t>
      </w:r>
    </w:p>
    <w:p>
      <w:r/>
    </w:p>
    <w:p>
      <w:r>
        <w:t xml:space="preserve">分子计算过程如下： </w:t>
      </w:r>
    </w:p>
    <w:p>
      <w:r/>
    </w:p>
    <w:p>
      <w:r>
        <w:t xml:space="preserve">归属于普通股股东的当年净(亏损)利润 </w:t>
      </w:r>
    </w:p>
    <w:p>
      <w:r/>
    </w:p>
    <w:p>
      <w:r>
        <w:t xml:space="preserve">86,042,223.02 </w:t>
      </w:r>
    </w:p>
    <w:p>
      <w:r/>
    </w:p>
    <w:p>
      <w:r>
        <w:t xml:space="preserve">30,986,896.11 </w:t>
      </w:r>
    </w:p>
    <w:p>
      <w:r/>
    </w:p>
    <w:p>
      <w:r>
        <w:t xml:space="preserve">减：当年分配给预计未来可解锁限制性股票的现金股利 </w:t>
      </w:r>
    </w:p>
    <w:p>
      <w:r/>
    </w:p>
    <w:p>
      <w:r>
        <w:t xml:space="preserve">- </w:t>
      </w:r>
    </w:p>
    <w:p>
      <w:r/>
    </w:p>
    <w:p>
      <w:r>
        <w:t xml:space="preserve">- </w:t>
      </w:r>
    </w:p>
    <w:p>
      <w:r/>
    </w:p>
    <w:p>
      <w:r>
        <w:t xml:space="preserve">本年金额 </w:t>
      </w:r>
    </w:p>
    <w:p>
      <w:r/>
    </w:p>
    <w:p>
      <w:r>
        <w:t xml:space="preserve">上年金额 </w:t>
      </w:r>
    </w:p>
    <w:p>
      <w:r/>
    </w:p>
    <w:p>
      <w:r>
        <w:t xml:space="preserve">用于计算基本每股收益的分子 </w:t>
      </w:r>
    </w:p>
    <w:p>
      <w:r/>
    </w:p>
    <w:p>
      <w:r>
        <w:t xml:space="preserve">分母计算过程如下： </w:t>
      </w:r>
    </w:p>
    <w:p>
      <w:r/>
    </w:p>
    <w:p>
      <w:r>
        <w:t xml:space="preserve">年初已发行的普通股股数 </w:t>
      </w:r>
    </w:p>
    <w:p>
      <w:r/>
    </w:p>
    <w:p>
      <w:r>
        <w:t xml:space="preserve">减：年初已发行的限制性股票股数 </w:t>
      </w:r>
    </w:p>
    <w:p>
      <w:r/>
    </w:p>
    <w:p>
      <w:r>
        <w:t xml:space="preserve">加：本年增发的除限制性股票外的普通股加权数 </w:t>
      </w:r>
    </w:p>
    <w:p>
      <w:r/>
    </w:p>
    <w:p>
      <w:r>
        <w:t xml:space="preserve">加：本年解锁的限制性股票加权数 </w:t>
      </w:r>
    </w:p>
    <w:p>
      <w:r/>
    </w:p>
    <w:p>
      <w:r>
        <w:t xml:space="preserve">用于计算基本每股收益的分母 </w:t>
      </w:r>
    </w:p>
    <w:p>
      <w:r/>
    </w:p>
    <w:p>
      <w:r>
        <w:t xml:space="preserve"> (2)稀释每股收益 </w:t>
      </w:r>
    </w:p>
    <w:p>
      <w:r/>
    </w:p>
    <w:p>
      <w:r>
        <w:t xml:space="preserve">分子计算过程如下： </w:t>
      </w:r>
    </w:p>
    <w:p>
      <w:r/>
    </w:p>
    <w:p>
      <w:r>
        <w:t xml:space="preserve">归属于普通股股东的当年净(亏损)利润 </w:t>
      </w:r>
    </w:p>
    <w:p>
      <w:r/>
    </w:p>
    <w:p>
      <w:r>
        <w:t xml:space="preserve">分母计算过程如下： </w:t>
      </w:r>
    </w:p>
    <w:p>
      <w:r/>
    </w:p>
    <w:p>
      <w:r>
        <w:t xml:space="preserve">年初已发行的普通股股数 </w:t>
      </w:r>
    </w:p>
    <w:p>
      <w:r/>
    </w:p>
    <w:p>
      <w:r>
        <w:t xml:space="preserve">减：年初已发行的限制性股票股数 </w:t>
      </w:r>
    </w:p>
    <w:p>
      <w:r/>
    </w:p>
    <w:p>
      <w:r>
        <w:t xml:space="preserve">加：尚未解锁限制性股票增加的普通股股数 </w:t>
      </w:r>
    </w:p>
    <w:p>
      <w:r/>
    </w:p>
    <w:p>
      <w:r>
        <w:t xml:space="preserve">加：尚未行权的股票期权增加的普通股股数 </w:t>
      </w:r>
    </w:p>
    <w:p>
      <w:r/>
    </w:p>
    <w:p>
      <w:r>
        <w:t xml:space="preserve">用于计算稀释每股收益的分母 </w:t>
      </w:r>
    </w:p>
    <w:p>
      <w:r/>
    </w:p>
    <w:p>
      <w:r>
        <w:t xml:space="preserve">86,042,223.02 </w:t>
      </w:r>
    </w:p>
    <w:p>
      <w:r/>
    </w:p>
    <w:p>
      <w:r>
        <w:t xml:space="preserve">30,986,896.11 </w:t>
      </w:r>
    </w:p>
    <w:p>
      <w:r/>
    </w:p>
    <w:p>
      <w:r>
        <w:t xml:space="preserve">本年数 </w:t>
      </w:r>
    </w:p>
    <w:p>
      <w:r/>
    </w:p>
    <w:p>
      <w:r>
        <w:t xml:space="preserve">上年数 </w:t>
      </w:r>
    </w:p>
    <w:p>
      <w:r/>
    </w:p>
    <w:p>
      <w:r>
        <w:t xml:space="preserve">787,380,220 </w:t>
      </w:r>
    </w:p>
    <w:p>
      <w:r/>
    </w:p>
    <w:p>
      <w:r>
        <w:t xml:space="preserve">796,907,220 </w:t>
      </w:r>
    </w:p>
    <w:p>
      <w:r/>
    </w:p>
    <w:p>
      <w:r>
        <w:t xml:space="preserve">3,800,000 </w:t>
      </w:r>
    </w:p>
    <w:p>
      <w:r/>
    </w:p>
    <w:p>
      <w:r>
        <w:t xml:space="preserve">13,327,000 </w:t>
      </w:r>
    </w:p>
    <w:p>
      <w:r/>
    </w:p>
    <w:p>
      <w:r>
        <w:t xml:space="preserve">- </w:t>
      </w:r>
    </w:p>
    <w:p>
      <w:r/>
    </w:p>
    <w:p>
      <w:r>
        <w:t xml:space="preserve">- </w:t>
      </w:r>
    </w:p>
    <w:p>
      <w:r/>
    </w:p>
    <w:p>
      <w:r>
        <w:t xml:space="preserve">- </w:t>
      </w:r>
    </w:p>
    <w:p>
      <w:r/>
    </w:p>
    <w:p>
      <w:r>
        <w:t xml:space="preserve">- </w:t>
      </w:r>
    </w:p>
    <w:p>
      <w:r/>
    </w:p>
    <w:p>
      <w:r>
        <w:t xml:space="preserve">783,580,220  </w:t>
      </w:r>
    </w:p>
    <w:p>
      <w:r/>
    </w:p>
    <w:p>
      <w:r>
        <w:t xml:space="preserve">783,580,220  </w:t>
      </w:r>
    </w:p>
    <w:p>
      <w:r/>
    </w:p>
    <w:p>
      <w:r>
        <w:t xml:space="preserve">本年金额 </w:t>
      </w:r>
    </w:p>
    <w:p>
      <w:r/>
    </w:p>
    <w:p>
      <w:r>
        <w:t xml:space="preserve">上年金额 </w:t>
      </w:r>
    </w:p>
    <w:p>
      <w:r/>
    </w:p>
    <w:p>
      <w:r>
        <w:t xml:space="preserve">86,042,223.02 </w:t>
      </w:r>
    </w:p>
    <w:p>
      <w:r/>
    </w:p>
    <w:p>
      <w:r>
        <w:t xml:space="preserve">30,986,896.11 </w:t>
      </w:r>
    </w:p>
    <w:p>
      <w:r/>
    </w:p>
    <w:p>
      <w:r>
        <w:t xml:space="preserve">本年数 </w:t>
      </w:r>
    </w:p>
    <w:p>
      <w:r/>
    </w:p>
    <w:p>
      <w:r>
        <w:t xml:space="preserve">上年数 </w:t>
      </w:r>
    </w:p>
    <w:p>
      <w:r/>
    </w:p>
    <w:p>
      <w:r>
        <w:t xml:space="preserve">787,380,220 </w:t>
      </w:r>
    </w:p>
    <w:p>
      <w:r/>
    </w:p>
    <w:p>
      <w:r>
        <w:t xml:space="preserve">796,907,220 </w:t>
      </w:r>
    </w:p>
    <w:p>
      <w:r/>
    </w:p>
    <w:p>
      <w:r>
        <w:t xml:space="preserve">3,800,000 </w:t>
      </w:r>
    </w:p>
    <w:p>
      <w:r/>
    </w:p>
    <w:p>
      <w:r>
        <w:t xml:space="preserve">483,563 </w:t>
      </w:r>
    </w:p>
    <w:p>
      <w:r/>
    </w:p>
    <w:p>
      <w:r>
        <w:t xml:space="preserve">- </w:t>
      </w:r>
    </w:p>
    <w:p>
      <w:r/>
    </w:p>
    <w:p>
      <w:r>
        <w:t xml:space="preserve">13,327,000 </w:t>
      </w:r>
    </w:p>
    <w:p>
      <w:r/>
    </w:p>
    <w:p>
      <w:r>
        <w:t xml:space="preserve">- </w:t>
      </w:r>
    </w:p>
    <w:p>
      <w:r/>
    </w:p>
    <w:p>
      <w:r>
        <w:t xml:space="preserve">- </w:t>
      </w:r>
    </w:p>
    <w:p>
      <w:r/>
    </w:p>
    <w:p>
      <w:r>
        <w:t xml:space="preserve">784,063,783 </w:t>
      </w:r>
    </w:p>
    <w:p>
      <w:r/>
    </w:p>
    <w:p>
      <w:r>
        <w:t xml:space="preserve">783,580,220  </w:t>
      </w:r>
    </w:p>
    <w:p>
      <w:r/>
    </w:p>
    <w:p>
      <w:r>
        <w:t>于2017年12月31日，尚未完成的限制性股票激励计划未满足解锁所附业绩条件，因此在计算2017年度稀释性每股收益时</w:t>
      </w:r>
    </w:p>
    <w:p>
      <w:r/>
    </w:p>
    <w:p>
      <w:r>
        <w:t xml:space="preserve">不予考虑。 </w:t>
      </w:r>
    </w:p>
    <w:p>
      <w:r/>
    </w:p>
    <w:p>
      <w:r>
        <w:t xml:space="preserve">(3)每股收益 </w:t>
      </w:r>
    </w:p>
    <w:p>
      <w:r/>
    </w:p>
    <w:p>
      <w:r>
        <w:t xml:space="preserve">基本每股收益 </w:t>
      </w:r>
    </w:p>
    <w:p>
      <w:r/>
    </w:p>
    <w:p>
      <w:r>
        <w:t xml:space="preserve">稀释每股收益 </w:t>
      </w:r>
    </w:p>
    <w:p>
      <w:r/>
    </w:p>
    <w:p>
      <w:r>
        <w:t xml:space="preserve">本年金额 </w:t>
      </w:r>
    </w:p>
    <w:p>
      <w:r/>
    </w:p>
    <w:p>
      <w:r>
        <w:t xml:space="preserve">上年金额 </w:t>
      </w:r>
    </w:p>
    <w:p>
      <w:r/>
    </w:p>
    <w:p>
      <w:r>
        <w:t xml:space="preserve">0.11 </w:t>
      </w:r>
    </w:p>
    <w:p>
      <w:r/>
    </w:p>
    <w:p>
      <w:r>
        <w:t xml:space="preserve">0.11 </w:t>
      </w:r>
    </w:p>
    <w:p>
      <w:r/>
    </w:p>
    <w:p>
      <w:r>
        <w:t xml:space="preserve">0.04  </w:t>
      </w:r>
    </w:p>
    <w:p>
      <w:r/>
    </w:p>
    <w:p>
      <w:r>
        <w:t xml:space="preserve">0.04  </w:t>
      </w:r>
    </w:p>
    <w:p>
      <w:r/>
    </w:p>
    <w:p>
      <w:r>
        <w:t xml:space="preserve"> 147 / 178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二六三网络通信股份有限公司 2018 年年度报告全文 </w:t>
      </w:r>
    </w:p>
    <w:p>
      <w:r/>
    </w:p>
    <w:p>
      <w:r>
        <w:t xml:space="preserve">八、合并范围的变更 </w:t>
      </w:r>
    </w:p>
    <w:p>
      <w:r/>
    </w:p>
    <w:p>
      <w:r>
        <w:t xml:space="preserve">1、非同一控制下企业合并 </w:t>
      </w:r>
    </w:p>
    <w:p>
      <w:r/>
    </w:p>
    <w:p>
      <w:r>
        <w:t xml:space="preserve">（1）本期发生的非同一控制下企业合并 </w:t>
      </w:r>
    </w:p>
    <w:p>
      <w:r/>
    </w:p>
    <w:p>
      <w:r>
        <w:t>被购买方名</w:t>
      </w:r>
    </w:p>
    <w:p>
      <w:r/>
    </w:p>
    <w:p>
      <w:r>
        <w:t>股权取得时</w:t>
      </w:r>
    </w:p>
    <w:p>
      <w:r/>
    </w:p>
    <w:p>
      <w:r>
        <w:t>股权取得成</w:t>
      </w:r>
    </w:p>
    <w:p>
      <w:r/>
    </w:p>
    <w:p>
      <w:r>
        <w:t>股权取得比</w:t>
      </w:r>
    </w:p>
    <w:p>
      <w:r/>
    </w:p>
    <w:p>
      <w:r>
        <w:t>股权取得方</w:t>
      </w:r>
    </w:p>
    <w:p>
      <w:r/>
    </w:p>
    <w:p>
      <w:r>
        <w:t xml:space="preserve">称 </w:t>
      </w:r>
    </w:p>
    <w:p>
      <w:r/>
    </w:p>
    <w:p>
      <w:r>
        <w:t xml:space="preserve">点 </w:t>
      </w:r>
    </w:p>
    <w:p>
      <w:r/>
    </w:p>
    <w:p>
      <w:r>
        <w:t xml:space="preserve">本 </w:t>
      </w:r>
    </w:p>
    <w:p>
      <w:r/>
    </w:p>
    <w:p>
      <w:r>
        <w:t xml:space="preserve">例 </w:t>
      </w:r>
    </w:p>
    <w:p>
      <w:r/>
    </w:p>
    <w:p>
      <w:r>
        <w:t xml:space="preserve">式 </w:t>
      </w:r>
    </w:p>
    <w:p>
      <w:r/>
    </w:p>
    <w:p>
      <w:r>
        <w:t xml:space="preserve">单位： 元 </w:t>
      </w:r>
    </w:p>
    <w:p>
      <w:r/>
    </w:p>
    <w:p>
      <w:r>
        <w:t xml:space="preserve">购买日 </w:t>
      </w:r>
    </w:p>
    <w:p>
      <w:r/>
    </w:p>
    <w:p>
      <w:r>
        <w:t>购买日的确</w:t>
      </w:r>
    </w:p>
    <w:p>
      <w:r/>
    </w:p>
    <w:p>
      <w:r>
        <w:t xml:space="preserve">定依据 </w:t>
      </w:r>
    </w:p>
    <w:p>
      <w:r/>
    </w:p>
    <w:p>
      <w:r>
        <w:t>购买日至期</w:t>
      </w:r>
    </w:p>
    <w:p>
      <w:r/>
    </w:p>
    <w:p>
      <w:r>
        <w:t>购买日至期</w:t>
      </w:r>
    </w:p>
    <w:p>
      <w:r/>
    </w:p>
    <w:p>
      <w:r>
        <w:t>末被购买方</w:t>
      </w:r>
    </w:p>
    <w:p>
      <w:r/>
    </w:p>
    <w:p>
      <w:r>
        <w:t>末被购买方</w:t>
      </w:r>
    </w:p>
    <w:p>
      <w:r/>
    </w:p>
    <w:p>
      <w:r>
        <w:t xml:space="preserve">的收入 </w:t>
      </w:r>
    </w:p>
    <w:p>
      <w:r/>
    </w:p>
    <w:p>
      <w:r>
        <w:t xml:space="preserve">的净利润 </w:t>
      </w:r>
    </w:p>
    <w:p>
      <w:r/>
    </w:p>
    <w:p>
      <w:r>
        <w:t xml:space="preserve">深圳日升 </w:t>
      </w:r>
    </w:p>
    <w:p>
      <w:r/>
    </w:p>
    <w:p>
      <w:r>
        <w:t>2018 年 06 月</w:t>
      </w:r>
    </w:p>
    <w:p>
      <w:r/>
    </w:p>
    <w:p>
      <w:r>
        <w:t>20,000,000.0</w:t>
      </w:r>
    </w:p>
    <w:p>
      <w:r/>
    </w:p>
    <w:p>
      <w:r>
        <w:t xml:space="preserve">10 日 </w:t>
      </w:r>
    </w:p>
    <w:p>
      <w:r/>
    </w:p>
    <w:p>
      <w:r>
        <w:t xml:space="preserve">0 </w:t>
      </w:r>
    </w:p>
    <w:p>
      <w:r/>
    </w:p>
    <w:p>
      <w:r>
        <w:t xml:space="preserve">100.00% 购买 </w:t>
      </w:r>
    </w:p>
    <w:p>
      <w:r/>
    </w:p>
    <w:p>
      <w:r>
        <w:t>2018 年 06 月</w:t>
      </w:r>
    </w:p>
    <w:p>
      <w:r/>
    </w:p>
    <w:p>
      <w:r>
        <w:t>能够实际控</w:t>
      </w:r>
    </w:p>
    <w:p>
      <w:r/>
    </w:p>
    <w:p>
      <w:r>
        <w:t>53,908,345.1</w:t>
      </w:r>
    </w:p>
    <w:p>
      <w:r/>
    </w:p>
    <w:p>
      <w:r>
        <w:t xml:space="preserve">10 日 </w:t>
      </w:r>
    </w:p>
    <w:p>
      <w:r/>
    </w:p>
    <w:p>
      <w:r>
        <w:t xml:space="preserve">制被购买方 </w:t>
      </w:r>
    </w:p>
    <w:p>
      <w:r/>
    </w:p>
    <w:p>
      <w:r>
        <w:t xml:space="preserve">1 </w:t>
      </w:r>
    </w:p>
    <w:p>
      <w:r/>
    </w:p>
    <w:p>
      <w:r>
        <w:t xml:space="preserve">2,732,999.53 </w:t>
      </w:r>
    </w:p>
    <w:p>
      <w:r/>
    </w:p>
    <w:p>
      <w:r>
        <w:t>2018 年 07 月</w:t>
      </w:r>
    </w:p>
    <w:p>
      <w:r/>
    </w:p>
    <w:p>
      <w:r>
        <w:t>310,000,000.</w:t>
      </w:r>
    </w:p>
    <w:p>
      <w:r/>
    </w:p>
    <w:p>
      <w:r>
        <w:t xml:space="preserve">05 日 </w:t>
      </w:r>
    </w:p>
    <w:p>
      <w:r/>
    </w:p>
    <w:p>
      <w:r>
        <w:t xml:space="preserve">00 </w:t>
      </w:r>
    </w:p>
    <w:p>
      <w:r/>
    </w:p>
    <w:p>
      <w:r>
        <w:t xml:space="preserve">100.00% 购买 </w:t>
      </w:r>
    </w:p>
    <w:p>
      <w:r/>
    </w:p>
    <w:p>
      <w:r>
        <w:t>2018 年 07 月</w:t>
      </w:r>
    </w:p>
    <w:p>
      <w:r/>
    </w:p>
    <w:p>
      <w:r>
        <w:t>能够实际控</w:t>
      </w:r>
    </w:p>
    <w:p>
      <w:r/>
    </w:p>
    <w:p>
      <w:r>
        <w:t>57,199,935.1</w:t>
      </w:r>
    </w:p>
    <w:p>
      <w:r/>
    </w:p>
    <w:p>
      <w:r>
        <w:t>17,285,867.0</w:t>
      </w:r>
    </w:p>
    <w:p>
      <w:r/>
    </w:p>
    <w:p>
      <w:r>
        <w:t xml:space="preserve">05 日 </w:t>
      </w:r>
    </w:p>
    <w:p>
      <w:r/>
    </w:p>
    <w:p>
      <w:r>
        <w:t xml:space="preserve">制被购买方 </w:t>
      </w:r>
    </w:p>
    <w:p>
      <w:r/>
    </w:p>
    <w:p>
      <w:r>
        <w:t xml:space="preserve">6 </w:t>
      </w:r>
    </w:p>
    <w:p>
      <w:r/>
    </w:p>
    <w:p>
      <w:r>
        <w:t xml:space="preserve">1 </w:t>
      </w:r>
    </w:p>
    <w:p>
      <w:r/>
    </w:p>
    <w:p>
      <w:r>
        <w:t xml:space="preserve">I-Access </w:t>
      </w:r>
    </w:p>
    <w:p>
      <w:r/>
    </w:p>
    <w:p>
      <w:r>
        <w:t xml:space="preserve">其他说明： </w:t>
      </w:r>
    </w:p>
    <w:p>
      <w:r/>
    </w:p>
    <w:p>
      <w:r>
        <w:t xml:space="preserve">（2）合并成本及商誉 </w:t>
      </w:r>
    </w:p>
    <w:p>
      <w:r/>
    </w:p>
    <w:p>
      <w:r>
        <w:t xml:space="preserve">合并成本 </w:t>
      </w:r>
    </w:p>
    <w:p>
      <w:r/>
    </w:p>
    <w:p>
      <w:r>
        <w:t xml:space="preserve">深圳日升 </w:t>
      </w:r>
    </w:p>
    <w:p>
      <w:r/>
    </w:p>
    <w:p>
      <w:r>
        <w:t xml:space="preserve">I-Access </w:t>
      </w:r>
    </w:p>
    <w:p>
      <w:r/>
    </w:p>
    <w:p>
      <w:r>
        <w:t xml:space="preserve">20,000,000.00 </w:t>
      </w:r>
    </w:p>
    <w:p>
      <w:r/>
    </w:p>
    <w:p>
      <w:r>
        <w:t xml:space="preserve">20,000,000.00 </w:t>
      </w:r>
    </w:p>
    <w:p>
      <w:r/>
    </w:p>
    <w:p>
      <w:r>
        <w:t xml:space="preserve">13,111,545.08 </w:t>
      </w:r>
    </w:p>
    <w:p>
      <w:r/>
    </w:p>
    <w:p>
      <w:r>
        <w:t xml:space="preserve">单位： 元 </w:t>
      </w:r>
    </w:p>
    <w:p>
      <w:r/>
    </w:p>
    <w:p>
      <w:r>
        <w:t xml:space="preserve">310,000,000.00 </w:t>
      </w:r>
    </w:p>
    <w:p>
      <w:r/>
    </w:p>
    <w:p>
      <w:r>
        <w:t xml:space="preserve">310,000,000.00 </w:t>
      </w:r>
    </w:p>
    <w:p>
      <w:r/>
    </w:p>
    <w:p>
      <w:r>
        <w:t xml:space="preserve">11,359,930.29 </w:t>
      </w:r>
    </w:p>
    <w:p>
      <w:r/>
    </w:p>
    <w:p>
      <w:r>
        <w:t xml:space="preserve">--现金 </w:t>
      </w:r>
    </w:p>
    <w:p>
      <w:r/>
    </w:p>
    <w:p>
      <w:r>
        <w:t xml:space="preserve">合并成本合计 </w:t>
      </w:r>
    </w:p>
    <w:p>
      <w:r/>
    </w:p>
    <w:p>
      <w:r>
        <w:t xml:space="preserve">减：取得的可辨认净资产公允价值份额 </w:t>
      </w:r>
    </w:p>
    <w:p>
      <w:r/>
    </w:p>
    <w:p>
      <w:r>
        <w:t>商誉/合并成本小于取得的可辨认净资产</w:t>
      </w:r>
    </w:p>
    <w:p>
      <w:r/>
    </w:p>
    <w:p>
      <w:r>
        <w:t xml:space="preserve">公允价值份额的金额 </w:t>
      </w:r>
    </w:p>
    <w:p>
      <w:r/>
    </w:p>
    <w:p>
      <w:r>
        <w:t xml:space="preserve">6,888,454.92 </w:t>
      </w:r>
    </w:p>
    <w:p>
      <w:r/>
    </w:p>
    <w:p>
      <w:r>
        <w:t xml:space="preserve">298,640,069.71 </w:t>
      </w:r>
    </w:p>
    <w:p>
      <w:r/>
    </w:p>
    <w:p>
      <w:r>
        <w:t xml:space="preserve">合并成本公允价值的确定方法、或有对价及其变动的说明： </w:t>
      </w:r>
    </w:p>
    <w:p>
      <w:r/>
    </w:p>
    <w:p>
      <w:r>
        <w:t xml:space="preserve">       2018年6月10日，公司之子公司上海通信收购深圳日升100%的股权，股权对价为人民币2,000万元。2018年6月10日，</w:t>
      </w:r>
    </w:p>
    <w:p>
      <w:r/>
    </w:p>
    <w:p>
      <w:r>
        <w:t xml:space="preserve">上海通信取得深圳日升的实际控制权。 </w:t>
      </w:r>
    </w:p>
    <w:p>
      <w:r/>
    </w:p>
    <w:p>
      <w:r>
        <w:t xml:space="preserve">       2018年7月5日，公司之子公司上海通信收购I-Access100%的股权，股权对价为人民币31,000万元。此外，合同根据股</w:t>
      </w:r>
    </w:p>
    <w:p>
      <w:r/>
    </w:p>
    <w:p>
      <w:r>
        <w:t>权转让协议约定，若深圳日升和I-Access 2018年至2020年累计净利润未完成未达到承诺业绩目标，则原股东根据深圳日升和</w:t>
      </w:r>
    </w:p>
    <w:p>
      <w:r/>
    </w:p>
    <w:p>
      <w:r>
        <w:t>I-Access实际完成利润情况与目标利润的差异为基准计算确定应退回的股权转让款金额。 2018年7月5日，上海通信取得</w:t>
      </w:r>
    </w:p>
    <w:p>
      <w:r/>
    </w:p>
    <w:p>
      <w:r>
        <w:t xml:space="preserve">I-Access的实际控制权。于购买日，本集团预计预计深圳日升和I-Access可以完成业绩目标，相关或有资产的公允价值为零。 </w:t>
      </w:r>
    </w:p>
    <w:p>
      <w:r/>
    </w:p>
    <w:p>
      <w:r>
        <w:t xml:space="preserve">      于2018年12月31日，公司预计深圳日升和I-Access可以完成业绩目标，或有资产的公允价值未发生变动。 </w:t>
      </w:r>
    </w:p>
    <w:p>
      <w:r/>
    </w:p>
    <w:p>
      <w:r>
        <w:t xml:space="preserve"> 148 / 178 </w:t>
      </w:r>
    </w:p>
    <w:p>
      <w:r/>
    </w:p>
    <w:p>
      <w:r>
        <w:t xml:space="preserve">二六三网络通信股份有限公司 2018 年年度报告全文 </w:t>
      </w:r>
    </w:p>
    <w:p>
      <w:r/>
    </w:p>
    <w:p>
      <w:r>
        <w:t xml:space="preserve"> 149 / 178 </w:t>
      </w:r>
    </w:p>
    <w:p>
      <w:r/>
    </w:p>
    <w:p>
      <w:r>
        <w:t xml:space="preserve">（3）被购买方于购买日可辨认资产、负债 </w:t>
      </w:r>
    </w:p>
    <w:p>
      <w:r/>
    </w:p>
    <w:p>
      <w:r>
        <w:t xml:space="preserve">单位： 元 </w:t>
      </w:r>
    </w:p>
    <w:p>
      <w:r/>
    </w:p>
    <w:p>
      <w:r>
        <w:t xml:space="preserve">深圳日升 </w:t>
      </w:r>
    </w:p>
    <w:p>
      <w:r/>
    </w:p>
    <w:p>
      <w:r>
        <w:t xml:space="preserve">I-Access </w:t>
      </w:r>
    </w:p>
    <w:p>
      <w:r/>
    </w:p>
    <w:p>
      <w:r>
        <w:t xml:space="preserve">购买日公允价值 </w:t>
      </w:r>
    </w:p>
    <w:p>
      <w:r/>
    </w:p>
    <w:p>
      <w:r>
        <w:t xml:space="preserve">购买日账面价值 </w:t>
      </w:r>
    </w:p>
    <w:p>
      <w:r/>
    </w:p>
    <w:p>
      <w:r>
        <w:t xml:space="preserve">购买日公允价值 </w:t>
      </w:r>
    </w:p>
    <w:p>
      <w:r/>
    </w:p>
    <w:p>
      <w:r>
        <w:t xml:space="preserve">购买日账面价值 </w:t>
      </w:r>
    </w:p>
    <w:p>
      <w:r/>
    </w:p>
    <w:p>
      <w:r>
        <w:t xml:space="preserve">资产： </w:t>
      </w:r>
    </w:p>
    <w:p>
      <w:r/>
    </w:p>
    <w:p>
      <w:r>
        <w:t xml:space="preserve">40,938,562.53 </w:t>
      </w:r>
    </w:p>
    <w:p>
      <w:r/>
    </w:p>
    <w:p>
      <w:r>
        <w:t xml:space="preserve">37,638,562.53 </w:t>
      </w:r>
    </w:p>
    <w:p>
      <w:r/>
    </w:p>
    <w:p>
      <w:r>
        <w:t xml:space="preserve">33,341,062.63 </w:t>
      </w:r>
    </w:p>
    <w:p>
      <w:r/>
    </w:p>
    <w:p>
      <w:r>
        <w:t xml:space="preserve">33,341,062.63 </w:t>
      </w:r>
    </w:p>
    <w:p>
      <w:r/>
    </w:p>
    <w:p>
      <w:r>
        <w:t xml:space="preserve">货币资金 </w:t>
      </w:r>
    </w:p>
    <w:p>
      <w:r/>
    </w:p>
    <w:p>
      <w:r>
        <w:t xml:space="preserve">1,547,854.43 </w:t>
      </w:r>
    </w:p>
    <w:p>
      <w:r/>
    </w:p>
    <w:p>
      <w:r>
        <w:t xml:space="preserve">1,547,854.43 </w:t>
      </w:r>
    </w:p>
    <w:p>
      <w:r/>
    </w:p>
    <w:p>
      <w:r>
        <w:t xml:space="preserve">4,863,108.29 </w:t>
      </w:r>
    </w:p>
    <w:p>
      <w:r/>
    </w:p>
    <w:p>
      <w:r>
        <w:t xml:space="preserve">4,863,108.29 </w:t>
      </w:r>
    </w:p>
    <w:p>
      <w:r/>
    </w:p>
    <w:p>
      <w:r>
        <w:t xml:space="preserve">应收款项 </w:t>
      </w:r>
    </w:p>
    <w:p>
      <w:r/>
    </w:p>
    <w:p>
      <w:r>
        <w:t xml:space="preserve">25,080,913.22 </w:t>
      </w:r>
    </w:p>
    <w:p>
      <w:r/>
    </w:p>
    <w:p>
      <w:r>
        <w:t xml:space="preserve">25,080,913.22 </w:t>
      </w:r>
    </w:p>
    <w:p>
      <w:r/>
    </w:p>
    <w:p>
      <w:r>
        <w:t xml:space="preserve">25,787,292.52 </w:t>
      </w:r>
    </w:p>
    <w:p>
      <w:r/>
    </w:p>
    <w:p>
      <w:r>
        <w:t xml:space="preserve">25,787,292.52 </w:t>
      </w:r>
    </w:p>
    <w:p>
      <w:r/>
    </w:p>
    <w:p>
      <w:r>
        <w:t xml:space="preserve">存货 </w:t>
      </w:r>
    </w:p>
    <w:p>
      <w:r/>
    </w:p>
    <w:p>
      <w:r>
        <w:t xml:space="preserve">179,010.87 </w:t>
      </w:r>
    </w:p>
    <w:p>
      <w:r/>
    </w:p>
    <w:p>
      <w:r>
        <w:t xml:space="preserve">179,010.87 </w:t>
      </w:r>
    </w:p>
    <w:p>
      <w:r/>
    </w:p>
    <w:p>
      <w:r>
        <w:t xml:space="preserve">123,767.32 </w:t>
      </w:r>
    </w:p>
    <w:p>
      <w:r/>
    </w:p>
    <w:p>
      <w:r>
        <w:t xml:space="preserve">123,767.32 </w:t>
      </w:r>
    </w:p>
    <w:p>
      <w:r/>
    </w:p>
    <w:p>
      <w:r>
        <w:t xml:space="preserve">固定资产 </w:t>
      </w:r>
    </w:p>
    <w:p>
      <w:r/>
    </w:p>
    <w:p>
      <w:r>
        <w:t xml:space="preserve">209,639.91 </w:t>
      </w:r>
    </w:p>
    <w:p>
      <w:r/>
    </w:p>
    <w:p>
      <w:r>
        <w:t xml:space="preserve">209,639.91 </w:t>
      </w:r>
    </w:p>
    <w:p>
      <w:r/>
    </w:p>
    <w:p>
      <w:r>
        <w:t xml:space="preserve">346,264.37 </w:t>
      </w:r>
    </w:p>
    <w:p>
      <w:r/>
    </w:p>
    <w:p>
      <w:r>
        <w:t xml:space="preserve">346,264.37 </w:t>
      </w:r>
    </w:p>
    <w:p>
      <w:r/>
    </w:p>
    <w:p>
      <w:r>
        <w:t xml:space="preserve">无形资产 </w:t>
      </w:r>
    </w:p>
    <w:p>
      <w:r/>
    </w:p>
    <w:p>
      <w:r>
        <w:t xml:space="preserve">3,300,000.00 </w:t>
      </w:r>
    </w:p>
    <w:p>
      <w:r/>
    </w:p>
    <w:p>
      <w:r>
        <w:t xml:space="preserve">其他应收款 </w:t>
      </w:r>
    </w:p>
    <w:p>
      <w:r/>
    </w:p>
    <w:p>
      <w:r>
        <w:t xml:space="preserve">1,786,774.66 </w:t>
      </w:r>
    </w:p>
    <w:p>
      <w:r/>
    </w:p>
    <w:p>
      <w:r>
        <w:t xml:space="preserve">1,786,774.66 </w:t>
      </w:r>
    </w:p>
    <w:p>
      <w:r/>
    </w:p>
    <w:p>
      <w:r>
        <w:t xml:space="preserve">预付款项 </w:t>
      </w:r>
    </w:p>
    <w:p>
      <w:r/>
    </w:p>
    <w:p>
      <w:r>
        <w:t xml:space="preserve">6,181,293.74 </w:t>
      </w:r>
    </w:p>
    <w:p>
      <w:r/>
    </w:p>
    <w:p>
      <w:r>
        <w:t xml:space="preserve">6,181,293.74 </w:t>
      </w:r>
    </w:p>
    <w:p>
      <w:r/>
    </w:p>
    <w:p>
      <w:r>
        <w:t xml:space="preserve">195,193.18 </w:t>
      </w:r>
    </w:p>
    <w:p>
      <w:r/>
    </w:p>
    <w:p>
      <w:r>
        <w:t xml:space="preserve">195,193.18 </w:t>
      </w:r>
    </w:p>
    <w:p>
      <w:r/>
    </w:p>
    <w:p>
      <w:r>
        <w:t xml:space="preserve">其他流动资产 </w:t>
      </w:r>
    </w:p>
    <w:p>
      <w:r/>
    </w:p>
    <w:p>
      <w:r>
        <w:t xml:space="preserve">3,852,897.53 </w:t>
      </w:r>
    </w:p>
    <w:p>
      <w:r/>
    </w:p>
    <w:p>
      <w:r>
        <w:t xml:space="preserve">3,852,897.53 </w:t>
      </w:r>
    </w:p>
    <w:p>
      <w:r/>
    </w:p>
    <w:p>
      <w:r>
        <w:t xml:space="preserve">递延所得税资产 </w:t>
      </w:r>
    </w:p>
    <w:p>
      <w:r/>
    </w:p>
    <w:p>
      <w:r>
        <w:t xml:space="preserve">586,952.83 </w:t>
      </w:r>
    </w:p>
    <w:p>
      <w:r/>
    </w:p>
    <w:p>
      <w:r>
        <w:t xml:space="preserve">586,952.83 </w:t>
      </w:r>
    </w:p>
    <w:p>
      <w:r/>
    </w:p>
    <w:p>
      <w:r>
        <w:t xml:space="preserve">238,662.29 </w:t>
      </w:r>
    </w:p>
    <w:p>
      <w:r/>
    </w:p>
    <w:p>
      <w:r>
        <w:t xml:space="preserve">238,662.29 </w:t>
      </w:r>
    </w:p>
    <w:p>
      <w:r/>
    </w:p>
    <w:p>
      <w:r>
        <w:t xml:space="preserve">负债： </w:t>
      </w:r>
    </w:p>
    <w:p>
      <w:r/>
    </w:p>
    <w:p>
      <w:r>
        <w:t xml:space="preserve">27,827,017.45 </w:t>
      </w:r>
    </w:p>
    <w:p>
      <w:r/>
    </w:p>
    <w:p>
      <w:r>
        <w:t xml:space="preserve">27,332,017.45 </w:t>
      </w:r>
    </w:p>
    <w:p>
      <w:r/>
    </w:p>
    <w:p>
      <w:r>
        <w:t xml:space="preserve">21,981,132.34 </w:t>
      </w:r>
    </w:p>
    <w:p>
      <w:r/>
    </w:p>
    <w:p>
      <w:r>
        <w:t xml:space="preserve">21,981,132.34 </w:t>
      </w:r>
    </w:p>
    <w:p>
      <w:r/>
    </w:p>
    <w:p>
      <w:r>
        <w:t xml:space="preserve">应付款项 </w:t>
      </w:r>
    </w:p>
    <w:p>
      <w:r/>
    </w:p>
    <w:p>
      <w:r>
        <w:t xml:space="preserve">25,820,065.60 </w:t>
      </w:r>
    </w:p>
    <w:p>
      <w:r/>
    </w:p>
    <w:p>
      <w:r>
        <w:t xml:space="preserve">25,820,065.60 </w:t>
      </w:r>
    </w:p>
    <w:p>
      <w:r/>
    </w:p>
    <w:p>
      <w:r>
        <w:t xml:space="preserve">14,492,055.39 </w:t>
      </w:r>
    </w:p>
    <w:p>
      <w:r/>
    </w:p>
    <w:p>
      <w:r>
        <w:t xml:space="preserve">14,492,055.39 </w:t>
      </w:r>
    </w:p>
    <w:p>
      <w:r/>
    </w:p>
    <w:p>
      <w:r>
        <w:t xml:space="preserve">递延所得税负债 </w:t>
      </w:r>
    </w:p>
    <w:p>
      <w:r/>
    </w:p>
    <w:p>
      <w:r>
        <w:t xml:space="preserve">495,000.00 </w:t>
      </w:r>
    </w:p>
    <w:p>
      <w:r/>
    </w:p>
    <w:p>
      <w:r>
        <w:t xml:space="preserve">预收款项 </w:t>
      </w:r>
    </w:p>
    <w:p>
      <w:r/>
    </w:p>
    <w:p>
      <w:r>
        <w:t xml:space="preserve">79,656.31 </w:t>
      </w:r>
    </w:p>
    <w:p>
      <w:r/>
    </w:p>
    <w:p>
      <w:r>
        <w:t xml:space="preserve">79,656.31 </w:t>
      </w:r>
    </w:p>
    <w:p>
      <w:r/>
    </w:p>
    <w:p>
      <w:r>
        <w:t xml:space="preserve">应付职工薪酬 </w:t>
      </w:r>
    </w:p>
    <w:p>
      <w:r/>
    </w:p>
    <w:p>
      <w:r>
        <w:t xml:space="preserve">353,774.25 </w:t>
      </w:r>
    </w:p>
    <w:p>
      <w:r/>
    </w:p>
    <w:p>
      <w:r>
        <w:t xml:space="preserve">353,774.25 </w:t>
      </w:r>
    </w:p>
    <w:p>
      <w:r/>
    </w:p>
    <w:p>
      <w:r>
        <w:t xml:space="preserve">22,795.32 </w:t>
      </w:r>
    </w:p>
    <w:p>
      <w:r/>
    </w:p>
    <w:p>
      <w:r>
        <w:t xml:space="preserve">22,795.32 </w:t>
      </w:r>
    </w:p>
    <w:p>
      <w:r/>
    </w:p>
    <w:p>
      <w:r>
        <w:t xml:space="preserve">应交税费 </w:t>
      </w:r>
    </w:p>
    <w:p>
      <w:r/>
    </w:p>
    <w:p>
      <w:r>
        <w:t xml:space="preserve">1,158,177.60 </w:t>
      </w:r>
    </w:p>
    <w:p>
      <w:r/>
    </w:p>
    <w:p>
      <w:r>
        <w:t xml:space="preserve">1,158,177.60 </w:t>
      </w:r>
    </w:p>
    <w:p>
      <w:r/>
    </w:p>
    <w:p>
      <w:r>
        <w:t xml:space="preserve">7,160,054.20 </w:t>
      </w:r>
    </w:p>
    <w:p>
      <w:r/>
    </w:p>
    <w:p>
      <w:r>
        <w:t xml:space="preserve">7,160,054.20 </w:t>
      </w:r>
    </w:p>
    <w:p>
      <w:r/>
    </w:p>
    <w:p>
      <w:r>
        <w:t xml:space="preserve">其他应付款 </w:t>
      </w:r>
    </w:p>
    <w:p>
      <w:r/>
    </w:p>
    <w:p>
      <w:r>
        <w:t xml:space="preserve">226,571.12 </w:t>
      </w:r>
    </w:p>
    <w:p>
      <w:r/>
    </w:p>
    <w:p>
      <w:r>
        <w:t xml:space="preserve">226,571.12 </w:t>
      </w:r>
    </w:p>
    <w:p>
      <w:r/>
    </w:p>
    <w:p>
      <w:r>
        <w:t xml:space="preserve">净资产 </w:t>
      </w:r>
    </w:p>
    <w:p>
      <w:r/>
    </w:p>
    <w:p>
      <w:r>
        <w:t xml:space="preserve">13,111,545.08 </w:t>
      </w:r>
    </w:p>
    <w:p>
      <w:r/>
    </w:p>
    <w:p>
      <w:r>
        <w:t xml:space="preserve">10,306,545.08 </w:t>
      </w:r>
    </w:p>
    <w:p>
      <w:r/>
    </w:p>
    <w:p>
      <w:r>
        <w:t xml:space="preserve">11,359,930.29 </w:t>
      </w:r>
    </w:p>
    <w:p>
      <w:r/>
    </w:p>
    <w:p>
      <w:r>
        <w:t xml:space="preserve">11,359,930.29 </w:t>
      </w:r>
    </w:p>
    <w:p>
      <w:r/>
    </w:p>
    <w:p>
      <w:r>
        <w:t xml:space="preserve">取得的净资产 </w:t>
      </w:r>
    </w:p>
    <w:p>
      <w:r/>
    </w:p>
    <w:p>
      <w:r>
        <w:t xml:space="preserve">13,111,545.08 </w:t>
      </w:r>
    </w:p>
    <w:p>
      <w:r/>
    </w:p>
    <w:p>
      <w:r>
        <w:t xml:space="preserve">10,306,545.08 </w:t>
      </w:r>
    </w:p>
    <w:p>
      <w:r/>
    </w:p>
    <w:p>
      <w:r>
        <w:t xml:space="preserve">11,359,930.29 </w:t>
      </w:r>
    </w:p>
    <w:p>
      <w:r/>
    </w:p>
    <w:p>
      <w:r>
        <w:t xml:space="preserve">11,359,930.29 </w:t>
      </w:r>
    </w:p>
    <w:p>
      <w:r/>
    </w:p>
    <w:p>
      <w:r>
        <w:t xml:space="preserve">可辨认资产、负债公允价值的确定方法： </w:t>
      </w:r>
    </w:p>
    <w:p>
      <w:r/>
    </w:p>
    <w:p>
      <w:r>
        <w:t xml:space="preserve">（4）购买日之前持有的股权按照公允价值重新计量产生的利得或损失 </w:t>
      </w:r>
    </w:p>
    <w:p>
      <w:r/>
    </w:p>
    <w:p>
      <w:r>
        <w:t xml:space="preserve">是否存在通过多次交易分步实现企业合并且在报告期内取得控制权的交易 </w:t>
      </w:r>
    </w:p>
    <w:p>
      <w:r/>
    </w:p>
    <w:p>
      <w:r>
        <w:t xml:space="preserve">□ 是 √ 否  </w:t>
      </w:r>
    </w:p>
    <w:p>
      <w:r/>
    </w:p>
    <w:p>
      <w:r>
        <w:t xml:space="preserve">（5）购买日或合并当期期末无法合理确定合并对价或被购买方可辨认资产、负债公允价值的相关说明 </w:t>
      </w:r>
    </w:p>
    <w:p>
      <w:r/>
    </w:p>
    <w:p>
      <w:r>
        <w:t xml:space="preserve">无 </w:t>
      </w:r>
    </w:p>
    <w:p>
      <w:r/>
    </w:p>
    <w:p>
      <w:r>
        <w:t xml:space="preserve">（6）其他说明 </w:t>
      </w:r>
    </w:p>
    <w:p>
      <w:r/>
    </w:p>
    <w:p>
      <w:r>
        <w:t xml:space="preserve">无 </w:t>
      </w:r>
    </w:p>
    <w:p>
      <w:r/>
    </w:p>
    <w:p>
      <w:r>
        <w:t xml:space="preserve">2、同一控制下企业合并 </w:t>
      </w:r>
    </w:p>
    <w:p>
      <w:r/>
    </w:p>
    <w:p>
      <w:r>
        <w:t xml:space="preserve">无 </w:t>
      </w:r>
    </w:p>
    <w:p>
      <w:r/>
    </w:p>
    <w:p>
      <w:r>
        <w:t xml:space="preserve">3、反向购买 </w:t>
      </w:r>
    </w:p>
    <w:p>
      <w:r/>
    </w:p>
    <w:p>
      <w:r>
        <w:t xml:space="preserve">无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二六三网络通信股份有限公司 2018 年年度报告全文 </w:t>
      </w:r>
    </w:p>
    <w:p>
      <w:r/>
    </w:p>
    <w:p>
      <w:r>
        <w:t xml:space="preserve">4、处置子公司 </w:t>
      </w:r>
    </w:p>
    <w:p>
      <w:r/>
    </w:p>
    <w:p>
      <w:r>
        <w:t xml:space="preserve">是否存在单次处置对子公司投资即丧失控制权的情形 </w:t>
      </w:r>
    </w:p>
    <w:p>
      <w:r/>
    </w:p>
    <w:p>
      <w:r>
        <w:t xml:space="preserve">□ 是 √ 否  </w:t>
      </w:r>
    </w:p>
    <w:p>
      <w:r/>
    </w:p>
    <w:p>
      <w:r>
        <w:t xml:space="preserve">是否存在通过多次交易分步处置对子公司投资且在本期丧失控制权的情形 </w:t>
      </w:r>
    </w:p>
    <w:p>
      <w:r/>
    </w:p>
    <w:p>
      <w:r>
        <w:t xml:space="preserve">□ 是 √ 否  </w:t>
      </w:r>
    </w:p>
    <w:p>
      <w:r/>
    </w:p>
    <w:p>
      <w:r>
        <w:t xml:space="preserve">5、其他原因的合并范围变动 </w:t>
      </w:r>
    </w:p>
    <w:p>
      <w:r/>
    </w:p>
    <w:p>
      <w:r>
        <w:t xml:space="preserve">说明其他原因导致的合并范围变动（如，新设子公司、清算子公司等）及其相关情况： </w:t>
      </w:r>
    </w:p>
    <w:p>
      <w:r/>
    </w:p>
    <w:p>
      <w:r>
        <w:t xml:space="preserve">2018年，投资设立iTalkBB VIP, Inc.。 </w:t>
      </w:r>
    </w:p>
    <w:p>
      <w:r/>
    </w:p>
    <w:p>
      <w:r>
        <w:t xml:space="preserve">2018年12月，迪讯(香港)有限公司(英文名：Delcom (HK) Limited)和前海迪迅(深圳)有限公司完成注销。 </w:t>
      </w:r>
    </w:p>
    <w:p>
      <w:r/>
    </w:p>
    <w:p>
      <w:r>
        <w:t xml:space="preserve">6、其他 </w:t>
      </w:r>
    </w:p>
    <w:p>
      <w:r/>
    </w:p>
    <w:p>
      <w:r>
        <w:t xml:space="preserve">无 </w:t>
      </w:r>
    </w:p>
    <w:p>
      <w:r/>
    </w:p>
    <w:p>
      <w:r>
        <w:t xml:space="preserve">九、在其他主体中的权益 </w:t>
      </w:r>
    </w:p>
    <w:p>
      <w:r/>
    </w:p>
    <w:p>
      <w:r>
        <w:t xml:space="preserve">1、在子公司中的权益 </w:t>
      </w:r>
    </w:p>
    <w:p>
      <w:r/>
    </w:p>
    <w:p>
      <w:r>
        <w:t xml:space="preserve">（1）企业集团的构成 </w:t>
      </w:r>
    </w:p>
    <w:p>
      <w:r/>
    </w:p>
    <w:p>
      <w:r>
        <w:t xml:space="preserve">子公司名称 </w:t>
      </w:r>
    </w:p>
    <w:p>
      <w:r/>
    </w:p>
    <w:p>
      <w:r>
        <w:t>主要经</w:t>
      </w:r>
    </w:p>
    <w:p>
      <w:r/>
    </w:p>
    <w:p>
      <w:r>
        <w:t xml:space="preserve">营地 </w:t>
      </w:r>
    </w:p>
    <w:p>
      <w:r/>
    </w:p>
    <w:p>
      <w:r>
        <w:t xml:space="preserve">注册地 </w:t>
      </w:r>
    </w:p>
    <w:p>
      <w:r/>
    </w:p>
    <w:p>
      <w:r>
        <w:t xml:space="preserve">业务性质 </w:t>
      </w:r>
    </w:p>
    <w:p>
      <w:r/>
    </w:p>
    <w:p>
      <w:r>
        <w:t xml:space="preserve">持股比例 </w:t>
      </w:r>
    </w:p>
    <w:p>
      <w:r/>
    </w:p>
    <w:p>
      <w:r>
        <w:t xml:space="preserve">直接 间接 </w:t>
      </w:r>
    </w:p>
    <w:p>
      <w:r/>
    </w:p>
    <w:p>
      <w:r>
        <w:t xml:space="preserve">取得方式 </w:t>
      </w:r>
    </w:p>
    <w:p>
      <w:r/>
    </w:p>
    <w:p>
      <w:r>
        <w:t xml:space="preserve">北京二六三企业通信有限公司 </w:t>
      </w:r>
    </w:p>
    <w:p>
      <w:r/>
    </w:p>
    <w:p>
      <w:r>
        <w:t xml:space="preserve">北京 北京 </w:t>
      </w:r>
    </w:p>
    <w:p>
      <w:r/>
    </w:p>
    <w:p>
      <w:r>
        <w:t xml:space="preserve">企业通信 </w:t>
      </w:r>
    </w:p>
    <w:p>
      <w:r/>
    </w:p>
    <w:p>
      <w:r>
        <w:t xml:space="preserve">100.00% </w:t>
      </w:r>
    </w:p>
    <w:p>
      <w:r/>
    </w:p>
    <w:p>
      <w:r>
        <w:t xml:space="preserve"> 投资设立 </w:t>
      </w:r>
    </w:p>
    <w:p>
      <w:r/>
    </w:p>
    <w:p>
      <w:r>
        <w:t xml:space="preserve">上海二六三通信有限公司 </w:t>
      </w:r>
    </w:p>
    <w:p>
      <w:r/>
    </w:p>
    <w:p>
      <w:r>
        <w:t xml:space="preserve">北京 上海 </w:t>
      </w:r>
    </w:p>
    <w:p>
      <w:r/>
    </w:p>
    <w:p>
      <w:r>
        <w:t xml:space="preserve">增值通信、VPN 100.00% </w:t>
      </w:r>
    </w:p>
    <w:p>
      <w:r/>
    </w:p>
    <w:p>
      <w:r>
        <w:t xml:space="preserve"> 投资设立 </w:t>
      </w:r>
    </w:p>
    <w:p>
      <w:r/>
    </w:p>
    <w:p>
      <w:r>
        <w:t xml:space="preserve">二六三增值通信香港有限公司(英文名：263 Value Added </w:t>
      </w:r>
    </w:p>
    <w:p>
      <w:r/>
    </w:p>
    <w:p>
      <w:r>
        <w:t xml:space="preserve">Communication Hong Kong Co.,Limited) </w:t>
      </w:r>
    </w:p>
    <w:p>
      <w:r/>
    </w:p>
    <w:p>
      <w:r>
        <w:t xml:space="preserve">香港 香港 </w:t>
      </w:r>
    </w:p>
    <w:p>
      <w:r/>
    </w:p>
    <w:p>
      <w:r>
        <w:t xml:space="preserve">VPN </w:t>
      </w:r>
    </w:p>
    <w:p>
      <w:r/>
    </w:p>
    <w:p>
      <w:r>
        <w:t xml:space="preserve"> 100.00% 投资设立 </w:t>
      </w:r>
    </w:p>
    <w:p>
      <w:r/>
    </w:p>
    <w:p>
      <w:r>
        <w:t xml:space="preserve">北京二六三网络科技有限公司 </w:t>
      </w:r>
    </w:p>
    <w:p>
      <w:r/>
    </w:p>
    <w:p>
      <w:r>
        <w:t xml:space="preserve">北京 北京 </w:t>
      </w:r>
    </w:p>
    <w:p>
      <w:r/>
    </w:p>
    <w:p>
      <w:r>
        <w:t xml:space="preserve">VOIP、IPTV </w:t>
      </w:r>
    </w:p>
    <w:p>
      <w:r/>
    </w:p>
    <w:p>
      <w:r>
        <w:t xml:space="preserve">100.00% </w:t>
      </w:r>
    </w:p>
    <w:p>
      <w:r/>
    </w:p>
    <w:p>
      <w:r>
        <w:t xml:space="preserve"> 投资设立 </w:t>
      </w:r>
    </w:p>
    <w:p>
      <w:r/>
    </w:p>
    <w:p>
      <w:r>
        <w:t xml:space="preserve">二六三软件技术(北京)有限公司 </w:t>
      </w:r>
    </w:p>
    <w:p>
      <w:r/>
    </w:p>
    <w:p>
      <w:r>
        <w:t xml:space="preserve">北京 北京 </w:t>
      </w:r>
    </w:p>
    <w:p>
      <w:r/>
    </w:p>
    <w:p>
      <w:r>
        <w:t xml:space="preserve">IT 业务 </w:t>
      </w:r>
    </w:p>
    <w:p>
      <w:r/>
    </w:p>
    <w:p>
      <w:r>
        <w:t xml:space="preserve"> 100.00% 投资设立 </w:t>
      </w:r>
    </w:p>
    <w:p>
      <w:r/>
    </w:p>
    <w:p>
      <w:r>
        <w:t xml:space="preserve">iTalk Global Communications, Inc. </w:t>
      </w:r>
    </w:p>
    <w:p>
      <w:r/>
    </w:p>
    <w:p>
      <w:r>
        <w:t xml:space="preserve">美国 美国 </w:t>
      </w:r>
    </w:p>
    <w:p>
      <w:r/>
    </w:p>
    <w:p>
      <w:r>
        <w:t xml:space="preserve">VOIP </w:t>
      </w:r>
    </w:p>
    <w:p>
      <w:r/>
    </w:p>
    <w:p>
      <w:r>
        <w:t xml:space="preserve"> 100.00% </w:t>
      </w:r>
    </w:p>
    <w:p>
      <w:r/>
    </w:p>
    <w:p>
      <w:r>
        <w:t xml:space="preserve">iTalkBB Canada Inc. </w:t>
      </w:r>
    </w:p>
    <w:p>
      <w:r/>
    </w:p>
    <w:p>
      <w:r>
        <w:t xml:space="preserve">加拿大 加拿大 VOIP 经营推广 </w:t>
      </w:r>
    </w:p>
    <w:p>
      <w:r/>
    </w:p>
    <w:p>
      <w:r>
        <w:t xml:space="preserve"> 100.00% </w:t>
      </w:r>
    </w:p>
    <w:p>
      <w:r/>
    </w:p>
    <w:p>
      <w:r>
        <w:t xml:space="preserve">iTalkBB Australia Pty Ltd. </w:t>
      </w:r>
    </w:p>
    <w:p>
      <w:r/>
    </w:p>
    <w:p>
      <w:r>
        <w:t>澳大利</w:t>
      </w:r>
    </w:p>
    <w:p>
      <w:r/>
    </w:p>
    <w:p>
      <w:r>
        <w:t xml:space="preserve">亚 </w:t>
      </w:r>
    </w:p>
    <w:p>
      <w:r/>
    </w:p>
    <w:p>
      <w:r>
        <w:t xml:space="preserve">澳大利亚 VOIP 经营推广 </w:t>
      </w:r>
    </w:p>
    <w:p>
      <w:r/>
    </w:p>
    <w:p>
      <w:r>
        <w:t xml:space="preserve"> 100.00% </w:t>
      </w:r>
    </w:p>
    <w:p>
      <w:r/>
    </w:p>
    <w:p>
      <w:r>
        <w:t xml:space="preserve">Freedom Enterprise, L.L.C </w:t>
      </w:r>
    </w:p>
    <w:p>
      <w:r/>
    </w:p>
    <w:p>
      <w:r>
        <w:t xml:space="preserve">美国 美国 </w:t>
      </w:r>
    </w:p>
    <w:p>
      <w:r/>
    </w:p>
    <w:p>
      <w:r>
        <w:t xml:space="preserve">房屋租赁 </w:t>
      </w:r>
    </w:p>
    <w:p>
      <w:r/>
    </w:p>
    <w:p>
      <w:r>
        <w:t xml:space="preserve"> 100.00% </w:t>
      </w:r>
    </w:p>
    <w:p>
      <w:r/>
    </w:p>
    <w:p>
      <w:r>
        <w:t xml:space="preserve">Digital Technology Marketing and Information, Inc. </w:t>
      </w:r>
    </w:p>
    <w:p>
      <w:r/>
    </w:p>
    <w:p>
      <w:r>
        <w:t xml:space="preserve">美国 美国 </w:t>
      </w:r>
    </w:p>
    <w:p>
      <w:r/>
    </w:p>
    <w:p>
      <w:r>
        <w:t xml:space="preserve">VOIP 经营推广 </w:t>
      </w:r>
    </w:p>
    <w:p>
      <w:r/>
    </w:p>
    <w:p>
      <w:r>
        <w:t xml:space="preserve"> 100.00% </w:t>
      </w:r>
    </w:p>
    <w:p>
      <w:r/>
    </w:p>
    <w:p>
      <w:r>
        <w:t xml:space="preserve">iTalkBB Singapore Pte, Ltd. </w:t>
      </w:r>
    </w:p>
    <w:p>
      <w:r/>
    </w:p>
    <w:p>
      <w:r>
        <w:t xml:space="preserve">新加坡 加拿大 VOIP </w:t>
      </w:r>
    </w:p>
    <w:p>
      <w:r/>
    </w:p>
    <w:p>
      <w:r>
        <w:t xml:space="preserve"> 100.00% </w:t>
      </w:r>
    </w:p>
    <w:p>
      <w:r/>
    </w:p>
    <w:p>
      <w:r>
        <w:t>非同一控</w:t>
      </w:r>
    </w:p>
    <w:p>
      <w:r/>
    </w:p>
    <w:p>
      <w:r>
        <w:t xml:space="preserve">制下收购 </w:t>
      </w:r>
    </w:p>
    <w:p>
      <w:r/>
    </w:p>
    <w:p>
      <w:r>
        <w:t>非同一控</w:t>
      </w:r>
    </w:p>
    <w:p>
      <w:r/>
    </w:p>
    <w:p>
      <w:r>
        <w:t xml:space="preserve">制下收购 </w:t>
      </w:r>
    </w:p>
    <w:p>
      <w:r/>
    </w:p>
    <w:p>
      <w:r>
        <w:t>非同一控</w:t>
      </w:r>
    </w:p>
    <w:p>
      <w:r/>
    </w:p>
    <w:p>
      <w:r>
        <w:t xml:space="preserve">制下收购 </w:t>
      </w:r>
    </w:p>
    <w:p>
      <w:r/>
    </w:p>
    <w:p>
      <w:r>
        <w:t>非同一控</w:t>
      </w:r>
    </w:p>
    <w:p>
      <w:r/>
    </w:p>
    <w:p>
      <w:r>
        <w:t xml:space="preserve">制下收购 </w:t>
      </w:r>
    </w:p>
    <w:p>
      <w:r/>
    </w:p>
    <w:p>
      <w:r>
        <w:t>非同一控</w:t>
      </w:r>
    </w:p>
    <w:p>
      <w:r/>
    </w:p>
    <w:p>
      <w:r>
        <w:t xml:space="preserve">制下收购 </w:t>
      </w:r>
    </w:p>
    <w:p>
      <w:r/>
    </w:p>
    <w:p>
      <w:r>
        <w:t>非同一控</w:t>
      </w:r>
    </w:p>
    <w:p>
      <w:r/>
    </w:p>
    <w:p>
      <w:r>
        <w:t xml:space="preserve">制下收购 </w:t>
      </w:r>
    </w:p>
    <w:p>
      <w:r/>
    </w:p>
    <w:p>
      <w:r>
        <w:t xml:space="preserve">iTalk Mobile Corporation </w:t>
      </w:r>
    </w:p>
    <w:p>
      <w:r/>
    </w:p>
    <w:p>
      <w:r>
        <w:t xml:space="preserve">美国 美国 </w:t>
      </w:r>
    </w:p>
    <w:p>
      <w:r/>
    </w:p>
    <w:p>
      <w:r>
        <w:t>海外移动虚拟网</w:t>
      </w:r>
    </w:p>
    <w:p>
      <w:r/>
    </w:p>
    <w:p>
      <w:r>
        <w:t xml:space="preserve">络运营业务 </w:t>
      </w:r>
    </w:p>
    <w:p>
      <w:r/>
    </w:p>
    <w:p>
      <w:r>
        <w:t xml:space="preserve"> 100.00% 投资设立 </w:t>
      </w:r>
    </w:p>
    <w:p>
      <w:r/>
    </w:p>
    <w:p>
      <w:r>
        <w:t xml:space="preserve">北京首都在线网络技术有限公司 </w:t>
      </w:r>
    </w:p>
    <w:p>
      <w:r/>
    </w:p>
    <w:p>
      <w:r>
        <w:t xml:space="preserve">北京 北京 </w:t>
      </w:r>
    </w:p>
    <w:p>
      <w:r/>
    </w:p>
    <w:p>
      <w:r>
        <w:t xml:space="preserve">IPTV 业务 </w:t>
      </w:r>
    </w:p>
    <w:p>
      <w:r/>
    </w:p>
    <w:p>
      <w:r>
        <w:t xml:space="preserve"> 100.00% 非同一控</w:t>
      </w:r>
    </w:p>
    <w:p>
      <w:r/>
    </w:p>
    <w:p>
      <w:r>
        <w:t xml:space="preserve"> 150 / 178 </w:t>
      </w:r>
    </w:p>
    <w:p>
      <w:r/>
    </w:p>
    <w:p>
      <w:r>
        <w:t xml:space="preserve">二六三网络通信股份有限公司 2018 年年度报告全文 </w:t>
      </w:r>
    </w:p>
    <w:p>
      <w:r/>
    </w:p>
    <w:p>
      <w:r>
        <w:t xml:space="preserve"> 151 / 178 </w:t>
      </w:r>
    </w:p>
    <w:p>
      <w:r/>
    </w:p>
    <w:p>
      <w:r>
        <w:t xml:space="preserve">子公司名称 </w:t>
      </w:r>
    </w:p>
    <w:p>
      <w:r/>
    </w:p>
    <w:p>
      <w:r>
        <w:t>主要经</w:t>
      </w:r>
    </w:p>
    <w:p>
      <w:r/>
    </w:p>
    <w:p>
      <w:r>
        <w:t xml:space="preserve">营地 </w:t>
      </w:r>
    </w:p>
    <w:p>
      <w:r/>
    </w:p>
    <w:p>
      <w:r>
        <w:t xml:space="preserve">注册地 </w:t>
      </w:r>
    </w:p>
    <w:p>
      <w:r/>
    </w:p>
    <w:p>
      <w:r>
        <w:t xml:space="preserve">业务性质 </w:t>
      </w:r>
    </w:p>
    <w:p>
      <w:r/>
    </w:p>
    <w:p>
      <w:r>
        <w:t xml:space="preserve">持股比例 </w:t>
      </w:r>
    </w:p>
    <w:p>
      <w:r/>
    </w:p>
    <w:p>
      <w:r>
        <w:t xml:space="preserve">取得方式 </w:t>
      </w:r>
    </w:p>
    <w:p>
      <w:r/>
    </w:p>
    <w:p>
      <w:r>
        <w:t xml:space="preserve">直接 间接 </w:t>
      </w:r>
    </w:p>
    <w:p>
      <w:r/>
    </w:p>
    <w:p>
      <w:r>
        <w:t xml:space="preserve">制下收购 </w:t>
      </w:r>
    </w:p>
    <w:p>
      <w:r/>
    </w:p>
    <w:p>
      <w:r>
        <w:t xml:space="preserve">爱涛网络电视香港有限公司(英文名：iTalkTV Hongkong </w:t>
      </w:r>
    </w:p>
    <w:p>
      <w:r/>
    </w:p>
    <w:p>
      <w:r>
        <w:t xml:space="preserve">Limited) </w:t>
      </w:r>
    </w:p>
    <w:p>
      <w:r/>
    </w:p>
    <w:p>
      <w:r>
        <w:t xml:space="preserve">香港 香港 </w:t>
      </w:r>
    </w:p>
    <w:p>
      <w:r/>
    </w:p>
    <w:p>
      <w:r>
        <w:t xml:space="preserve">IPTV </w:t>
      </w:r>
    </w:p>
    <w:p>
      <w:r/>
    </w:p>
    <w:p>
      <w:r>
        <w:t xml:space="preserve"> 100.00% </w:t>
      </w:r>
    </w:p>
    <w:p>
      <w:r/>
    </w:p>
    <w:p>
      <w:r>
        <w:t>非同一控</w:t>
      </w:r>
    </w:p>
    <w:p>
      <w:r/>
    </w:p>
    <w:p>
      <w:r>
        <w:t xml:space="preserve">制下收购 </w:t>
      </w:r>
    </w:p>
    <w:p>
      <w:r/>
    </w:p>
    <w:p>
      <w:r>
        <w:t xml:space="preserve">二六三香港控股有限公司(英文名：NET263 Holdings </w:t>
      </w:r>
    </w:p>
    <w:p>
      <w:r/>
    </w:p>
    <w:p>
      <w:r>
        <w:t xml:space="preserve">Limited ) </w:t>
      </w:r>
    </w:p>
    <w:p>
      <w:r/>
    </w:p>
    <w:p>
      <w:r>
        <w:t xml:space="preserve">香港 香港 </w:t>
      </w:r>
    </w:p>
    <w:p>
      <w:r/>
    </w:p>
    <w:p>
      <w:r>
        <w:t xml:space="preserve">投资控股 </w:t>
      </w:r>
    </w:p>
    <w:p>
      <w:r/>
    </w:p>
    <w:p>
      <w:r>
        <w:t xml:space="preserve">100.00% </w:t>
      </w:r>
    </w:p>
    <w:p>
      <w:r/>
    </w:p>
    <w:p>
      <w:r>
        <w:t xml:space="preserve"> 投资设立 </w:t>
      </w:r>
    </w:p>
    <w:p>
      <w:r/>
    </w:p>
    <w:p>
      <w:r>
        <w:t xml:space="preserve">United Wise Services Limited </w:t>
      </w:r>
    </w:p>
    <w:p>
      <w:r/>
    </w:p>
    <w:p>
      <w:r>
        <w:t xml:space="preserve">- </w:t>
      </w:r>
    </w:p>
    <w:p>
      <w:r/>
    </w:p>
    <w:p>
      <w:r>
        <w:t>英属维尔</w:t>
      </w:r>
    </w:p>
    <w:p>
      <w:r/>
    </w:p>
    <w:p>
      <w:r>
        <w:t xml:space="preserve">京群岛 </w:t>
      </w:r>
    </w:p>
    <w:p>
      <w:r/>
    </w:p>
    <w:p>
      <w:r>
        <w:t xml:space="preserve">投资控股 </w:t>
      </w:r>
    </w:p>
    <w:p>
      <w:r/>
    </w:p>
    <w:p>
      <w:r>
        <w:t xml:space="preserve"> 100.00% 投资设立 </w:t>
      </w:r>
    </w:p>
    <w:p>
      <w:r/>
    </w:p>
    <w:p>
      <w:r>
        <w:t xml:space="preserve">广州二六三移动通信有限公司 </w:t>
      </w:r>
    </w:p>
    <w:p>
      <w:r/>
    </w:p>
    <w:p>
      <w:r>
        <w:t xml:space="preserve">广州 广州 </w:t>
      </w:r>
    </w:p>
    <w:p>
      <w:r/>
    </w:p>
    <w:p>
      <w:r>
        <w:t xml:space="preserve">移动通信业务 </w:t>
      </w:r>
    </w:p>
    <w:p>
      <w:r/>
    </w:p>
    <w:p>
      <w:r>
        <w:t xml:space="preserve">100.00% </w:t>
      </w:r>
    </w:p>
    <w:p>
      <w:r/>
    </w:p>
    <w:p>
      <w:r>
        <w:t xml:space="preserve"> 投资设立 </w:t>
      </w:r>
    </w:p>
    <w:p>
      <w:r/>
    </w:p>
    <w:p>
      <w:r>
        <w:t xml:space="preserve">二六三移动通信(香港)有限公司 </w:t>
      </w:r>
    </w:p>
    <w:p>
      <w:r/>
    </w:p>
    <w:p>
      <w:r>
        <w:t xml:space="preserve">香港 香港 </w:t>
      </w:r>
    </w:p>
    <w:p>
      <w:r/>
    </w:p>
    <w:p>
      <w:r>
        <w:t xml:space="preserve">移动通信业务 </w:t>
      </w:r>
    </w:p>
    <w:p>
      <w:r/>
    </w:p>
    <w:p>
      <w:r>
        <w:t xml:space="preserve"> 100.00% 投资设立 </w:t>
      </w:r>
    </w:p>
    <w:p>
      <w:r/>
    </w:p>
    <w:p>
      <w:r>
        <w:t xml:space="preserve">迪讯(香港)有限公司(英文名：Delcom (HK) Limited)(注 1) 香港 香港 </w:t>
      </w:r>
    </w:p>
    <w:p>
      <w:r/>
    </w:p>
    <w:p>
      <w:r>
        <w:t xml:space="preserve">移动通信业务 </w:t>
      </w:r>
    </w:p>
    <w:p>
      <w:r/>
    </w:p>
    <w:p>
      <w:r>
        <w:t xml:space="preserve"> 100.00% </w:t>
      </w:r>
    </w:p>
    <w:p>
      <w:r/>
    </w:p>
    <w:p>
      <w:r>
        <w:t>非同一控</w:t>
      </w:r>
    </w:p>
    <w:p>
      <w:r/>
    </w:p>
    <w:p>
      <w:r>
        <w:t xml:space="preserve">制下收购 </w:t>
      </w:r>
    </w:p>
    <w:p>
      <w:r/>
    </w:p>
    <w:p>
      <w:r>
        <w:t xml:space="preserve">前海迪迅(深圳)有限公司(注 1) </w:t>
      </w:r>
    </w:p>
    <w:p>
      <w:r/>
    </w:p>
    <w:p>
      <w:r>
        <w:t xml:space="preserve">深圳 深圳 </w:t>
      </w:r>
    </w:p>
    <w:p>
      <w:r/>
    </w:p>
    <w:p>
      <w:r>
        <w:t xml:space="preserve">移动通信业务 </w:t>
      </w:r>
    </w:p>
    <w:p>
      <w:r/>
    </w:p>
    <w:p>
      <w:r>
        <w:t xml:space="preserve"> 100.00% </w:t>
      </w:r>
    </w:p>
    <w:p>
      <w:r/>
    </w:p>
    <w:p>
      <w:r>
        <w:t>非同一控</w:t>
      </w:r>
    </w:p>
    <w:p>
      <w:r/>
    </w:p>
    <w:p>
      <w:r>
        <w:t xml:space="preserve">制下收购 </w:t>
      </w:r>
    </w:p>
    <w:p>
      <w:r/>
    </w:p>
    <w:p>
      <w:r>
        <w:t xml:space="preserve">展动科技(北京)有限公司 </w:t>
      </w:r>
    </w:p>
    <w:p>
      <w:r/>
    </w:p>
    <w:p>
      <w:r>
        <w:t xml:space="preserve">北京 北京 </w:t>
      </w:r>
    </w:p>
    <w:p>
      <w:r/>
    </w:p>
    <w:p>
      <w:r>
        <w:t xml:space="preserve">直播业务 </w:t>
      </w:r>
    </w:p>
    <w:p>
      <w:r/>
    </w:p>
    <w:p>
      <w:r>
        <w:t xml:space="preserve"> 100.00% </w:t>
      </w:r>
    </w:p>
    <w:p>
      <w:r/>
    </w:p>
    <w:p>
      <w:r>
        <w:t>非同一控</w:t>
      </w:r>
    </w:p>
    <w:p>
      <w:r/>
    </w:p>
    <w:p>
      <w:r>
        <w:t xml:space="preserve">制下收购 </w:t>
      </w:r>
    </w:p>
    <w:p>
      <w:r/>
    </w:p>
    <w:p>
      <w:r>
        <w:t xml:space="preserve">北京展视互动科技有限公司 </w:t>
      </w:r>
    </w:p>
    <w:p>
      <w:r/>
    </w:p>
    <w:p>
      <w:r>
        <w:t xml:space="preserve">北京 北京 </w:t>
      </w:r>
    </w:p>
    <w:p>
      <w:r/>
    </w:p>
    <w:p>
      <w:r>
        <w:t xml:space="preserve">直播业务 </w:t>
      </w:r>
    </w:p>
    <w:p>
      <w:r/>
    </w:p>
    <w:p>
      <w:r>
        <w:t xml:space="preserve"> 100.00% </w:t>
      </w:r>
    </w:p>
    <w:p>
      <w:r/>
    </w:p>
    <w:p>
      <w:r>
        <w:t>非同一控</w:t>
      </w:r>
    </w:p>
    <w:p>
      <w:r/>
    </w:p>
    <w:p>
      <w:r>
        <w:t xml:space="preserve">制下收购 </w:t>
      </w:r>
    </w:p>
    <w:p>
      <w:r/>
    </w:p>
    <w:p>
      <w:r>
        <w:t xml:space="preserve">iTalkBB Media Inc. </w:t>
      </w:r>
    </w:p>
    <w:p>
      <w:r/>
    </w:p>
    <w:p>
      <w:r>
        <w:t xml:space="preserve">美国 美国 </w:t>
      </w:r>
    </w:p>
    <w:p>
      <w:r/>
    </w:p>
    <w:p>
      <w:r>
        <w:t xml:space="preserve">广告业务 </w:t>
      </w:r>
    </w:p>
    <w:p>
      <w:r/>
    </w:p>
    <w:p>
      <w:r>
        <w:t xml:space="preserve"> 100.00% </w:t>
      </w:r>
    </w:p>
    <w:p>
      <w:r/>
    </w:p>
    <w:p>
      <w:r>
        <w:t>非同一控</w:t>
      </w:r>
    </w:p>
    <w:p>
      <w:r/>
    </w:p>
    <w:p>
      <w:r>
        <w:t xml:space="preserve">制下收购 </w:t>
      </w:r>
    </w:p>
    <w:p>
      <w:r/>
    </w:p>
    <w:p>
      <w:r>
        <w:t xml:space="preserve">iTalk Media Corporation </w:t>
      </w:r>
    </w:p>
    <w:p>
      <w:r/>
    </w:p>
    <w:p>
      <w:r>
        <w:t xml:space="preserve">加拿大 加拿大 广告业务 </w:t>
      </w:r>
    </w:p>
    <w:p>
      <w:r/>
    </w:p>
    <w:p>
      <w:r>
        <w:t xml:space="preserve"> 100.00% </w:t>
      </w:r>
    </w:p>
    <w:p>
      <w:r/>
    </w:p>
    <w:p>
      <w:r>
        <w:t>非同一控</w:t>
      </w:r>
    </w:p>
    <w:p>
      <w:r/>
    </w:p>
    <w:p>
      <w:r>
        <w:t xml:space="preserve">制下收购 </w:t>
      </w:r>
    </w:p>
    <w:p>
      <w:r/>
    </w:p>
    <w:p>
      <w:r>
        <w:t xml:space="preserve">上海奈盛通信科技有限公司 </w:t>
      </w:r>
    </w:p>
    <w:p>
      <w:r/>
    </w:p>
    <w:p>
      <w:r>
        <w:t xml:space="preserve">上海 上海 </w:t>
      </w:r>
    </w:p>
    <w:p>
      <w:r/>
    </w:p>
    <w:p>
      <w:r>
        <w:t xml:space="preserve">IDC 业务 </w:t>
      </w:r>
    </w:p>
    <w:p>
      <w:r/>
    </w:p>
    <w:p>
      <w:r>
        <w:t xml:space="preserve"> 100.00% </w:t>
      </w:r>
    </w:p>
    <w:p>
      <w:r/>
    </w:p>
    <w:p>
      <w:r>
        <w:t>非同一控</w:t>
      </w:r>
    </w:p>
    <w:p>
      <w:r/>
    </w:p>
    <w:p>
      <w:r>
        <w:t xml:space="preserve">制下收购 </w:t>
      </w:r>
    </w:p>
    <w:p>
      <w:r/>
    </w:p>
    <w:p>
      <w:r>
        <w:t xml:space="preserve">深圳市日升科技有限公司 </w:t>
      </w:r>
    </w:p>
    <w:p>
      <w:r/>
    </w:p>
    <w:p>
      <w:r>
        <w:t xml:space="preserve">深圳 深圳 </w:t>
      </w:r>
    </w:p>
    <w:p>
      <w:r/>
    </w:p>
    <w:p>
      <w:r>
        <w:t xml:space="preserve">增值通信、VPN </w:t>
      </w:r>
    </w:p>
    <w:p>
      <w:r/>
    </w:p>
    <w:p>
      <w:r>
        <w:t xml:space="preserve"> 100.00% </w:t>
      </w:r>
    </w:p>
    <w:p>
      <w:r/>
    </w:p>
    <w:p>
      <w:r>
        <w:t>非同一控</w:t>
      </w:r>
    </w:p>
    <w:p>
      <w:r/>
    </w:p>
    <w:p>
      <w:r>
        <w:t xml:space="preserve">制下收购 </w:t>
      </w:r>
    </w:p>
    <w:p>
      <w:r/>
    </w:p>
    <w:p>
      <w:r>
        <w:t xml:space="preserve">I-Access Network Limited </w:t>
      </w:r>
    </w:p>
    <w:p>
      <w:r/>
    </w:p>
    <w:p>
      <w:r>
        <w:t xml:space="preserve">香港 香港 </w:t>
      </w:r>
    </w:p>
    <w:p>
      <w:r/>
    </w:p>
    <w:p>
      <w:r>
        <w:t xml:space="preserve">增值通信、VPN </w:t>
      </w:r>
    </w:p>
    <w:p>
      <w:r/>
    </w:p>
    <w:p>
      <w:r>
        <w:t xml:space="preserve"> 100.00% </w:t>
      </w:r>
    </w:p>
    <w:p>
      <w:r/>
    </w:p>
    <w:p>
      <w:r>
        <w:t>非同一控</w:t>
      </w:r>
    </w:p>
    <w:p>
      <w:r/>
    </w:p>
    <w:p>
      <w:r>
        <w:t xml:space="preserve">制下收购 </w:t>
      </w:r>
    </w:p>
    <w:p>
      <w:r/>
    </w:p>
    <w:p>
      <w:r>
        <w:t xml:space="preserve">iTalkBB VIP, Inc. </w:t>
      </w:r>
    </w:p>
    <w:p>
      <w:r/>
    </w:p>
    <w:p>
      <w:r>
        <w:t xml:space="preserve">美国 美国 </w:t>
      </w:r>
    </w:p>
    <w:p>
      <w:r/>
    </w:p>
    <w:p>
      <w:r>
        <w:t xml:space="preserve">电子商务 </w:t>
      </w:r>
    </w:p>
    <w:p>
      <w:r/>
    </w:p>
    <w:p>
      <w:r>
        <w:t xml:space="preserve"> 100.00% 投资设立 </w:t>
      </w:r>
    </w:p>
    <w:p>
      <w:r/>
    </w:p>
    <w:p>
      <w:r>
        <w:t xml:space="preserve">（2）重要的非全资子公司 </w:t>
      </w:r>
    </w:p>
    <w:p>
      <w:r/>
    </w:p>
    <w:p>
      <w:r>
        <w:t xml:space="preserve">单位： 元 </w:t>
      </w:r>
    </w:p>
    <w:p>
      <w:r/>
    </w:p>
    <w:p>
      <w:r>
        <w:t xml:space="preserve">子公司名称 </w:t>
      </w:r>
    </w:p>
    <w:p>
      <w:r/>
    </w:p>
    <w:p>
      <w:r>
        <w:t xml:space="preserve">少数股东持股比例 </w:t>
      </w:r>
    </w:p>
    <w:p>
      <w:r/>
    </w:p>
    <w:p>
      <w:r>
        <w:t>本期归属于少数股东的</w:t>
      </w:r>
    </w:p>
    <w:p>
      <w:r/>
    </w:p>
    <w:p>
      <w:r>
        <w:t xml:space="preserve">损益 </w:t>
      </w:r>
    </w:p>
    <w:p>
      <w:r/>
    </w:p>
    <w:p>
      <w:r>
        <w:t>本期向少数股东宣告分</w:t>
      </w:r>
    </w:p>
    <w:p>
      <w:r/>
    </w:p>
    <w:p>
      <w:r>
        <w:t xml:space="preserve">派的股利 </w:t>
      </w:r>
    </w:p>
    <w:p>
      <w:r/>
    </w:p>
    <w:p>
      <w:r>
        <w:t xml:space="preserve">期末少数股东权益余额 </w:t>
      </w:r>
    </w:p>
    <w:p>
      <w:r/>
    </w:p>
    <w:p>
      <w:r>
        <w:t xml:space="preserve">上海奈盛 </w:t>
      </w:r>
    </w:p>
    <w:p>
      <w:r/>
    </w:p>
    <w:p>
      <w:r>
        <w:t xml:space="preserve">49.00% </w:t>
      </w:r>
    </w:p>
    <w:p>
      <w:r/>
    </w:p>
    <w:p>
      <w:r>
        <w:t xml:space="preserve">-11,691,867.30 </w:t>
      </w:r>
    </w:p>
    <w:p>
      <w:r/>
    </w:p>
    <w:p>
      <w:r>
        <w:t xml:space="preserve">78,098,414.58 </w:t>
      </w:r>
    </w:p>
    <w:p>
      <w:r/>
    </w:p>
    <w:p>
      <w:r>
        <w:t xml:space="preserve">子公司少数股东的持股比例不同于表决权比例的说明： </w:t>
      </w:r>
    </w:p>
    <w:p>
      <w:r/>
    </w:p>
    <w:p>
      <w:r>
        <w:t xml:space="preserve">其他说明： </w:t>
      </w:r>
    </w:p>
    <w:p>
      <w:r/>
    </w:p>
    <w:p>
      <w:r>
        <w:t xml:space="preserve"> </w:t>
      </w:r>
    </w:p>
    <w:p>
      <w:r>
        <w:t xml:space="preserve">（3）重要非全资子公司的主要财务信息 </w:t>
      </w:r>
    </w:p>
    <w:p>
      <w:r/>
    </w:p>
    <w:p>
      <w:r>
        <w:t xml:space="preserve">二六三网络通信股份有限公司 2018 年年度报告全文 </w:t>
      </w:r>
    </w:p>
    <w:p>
      <w:r/>
    </w:p>
    <w:p>
      <w:r>
        <w:t xml:space="preserve">单位： 元 </w:t>
      </w:r>
    </w:p>
    <w:p>
      <w:r/>
    </w:p>
    <w:p>
      <w:r>
        <w:t xml:space="preserve">子公司名称 </w:t>
      </w:r>
    </w:p>
    <w:p>
      <w:r/>
    </w:p>
    <w:p>
      <w:r>
        <w:t xml:space="preserve">上海奈盛 </w:t>
      </w:r>
    </w:p>
    <w:p>
      <w:r/>
    </w:p>
    <w:p>
      <w:r>
        <w:t xml:space="preserve">流动资产 非流动资产 资产合计 </w:t>
      </w:r>
    </w:p>
    <w:p>
      <w:r/>
    </w:p>
    <w:p>
      <w:r>
        <w:t xml:space="preserve">流动负债 非流动负债 负债合计 流动资产 非流动资产 资产合计 流动负债 非流动负债 负债合计 </w:t>
      </w:r>
    </w:p>
    <w:p>
      <w:r/>
    </w:p>
    <w:p>
      <w:r>
        <w:t xml:space="preserve">57,026,742.51 114,494,513.68 171,521,256.19 12,136,736.63 </w:t>
      </w:r>
    </w:p>
    <w:p>
      <w:r/>
    </w:p>
    <w:p>
      <w:r>
        <w:t xml:space="preserve"> 12,136,736.63 58,918,126.74 130,425,346.79 189,343,473.53 6,098,000.32 </w:t>
      </w:r>
    </w:p>
    <w:p>
      <w:r/>
    </w:p>
    <w:p>
      <w:r>
        <w:t xml:space="preserve"> 6,098,000.32 </w:t>
      </w:r>
    </w:p>
    <w:p>
      <w:r/>
    </w:p>
    <w:p>
      <w:r>
        <w:t xml:space="preserve">期末余额 </w:t>
      </w:r>
    </w:p>
    <w:p>
      <w:r/>
    </w:p>
    <w:p>
      <w:r>
        <w:t xml:space="preserve">期初余额 </w:t>
      </w:r>
    </w:p>
    <w:p>
      <w:r/>
    </w:p>
    <w:p>
      <w:r>
        <w:t xml:space="preserve">本期发生额 </w:t>
      </w:r>
    </w:p>
    <w:p>
      <w:r/>
    </w:p>
    <w:p>
      <w:r>
        <w:t xml:space="preserve">上期发生额 </w:t>
      </w:r>
    </w:p>
    <w:p>
      <w:r/>
    </w:p>
    <w:p>
      <w:r>
        <w:t xml:space="preserve">营业收入 </w:t>
      </w:r>
    </w:p>
    <w:p>
      <w:r/>
    </w:p>
    <w:p>
      <w:r>
        <w:t xml:space="preserve">净利润 </w:t>
      </w:r>
    </w:p>
    <w:p>
      <w:r/>
    </w:p>
    <w:p>
      <w:r>
        <w:t xml:space="preserve">综合收益总额 </w:t>
      </w:r>
    </w:p>
    <w:p>
      <w:r/>
    </w:p>
    <w:p>
      <w:r>
        <w:t xml:space="preserve">经营活动现金流量 </w:t>
      </w:r>
    </w:p>
    <w:p>
      <w:r/>
    </w:p>
    <w:p>
      <w:r>
        <w:t xml:space="preserve">营业收入 </w:t>
      </w:r>
    </w:p>
    <w:p>
      <w:r/>
    </w:p>
    <w:p>
      <w:r>
        <w:t xml:space="preserve">净利润 </w:t>
      </w:r>
    </w:p>
    <w:p>
      <w:r/>
    </w:p>
    <w:p>
      <w:r>
        <w:t xml:space="preserve">综合收益总额 </w:t>
      </w:r>
    </w:p>
    <w:p>
      <w:r/>
    </w:p>
    <w:p>
      <w:r>
        <w:t xml:space="preserve">经营活动现金流量 </w:t>
      </w:r>
    </w:p>
    <w:p>
      <w:r/>
    </w:p>
    <w:p>
      <w:r>
        <w:t xml:space="preserve">13,892,007.18 </w:t>
      </w:r>
    </w:p>
    <w:p>
      <w:r/>
    </w:p>
    <w:p>
      <w:r>
        <w:t xml:space="preserve">-23,860,953.65 </w:t>
      </w:r>
    </w:p>
    <w:p>
      <w:r/>
    </w:p>
    <w:p>
      <w:r>
        <w:t xml:space="preserve">-23,860,953.65 </w:t>
      </w:r>
    </w:p>
    <w:p>
      <w:r/>
    </w:p>
    <w:p>
      <w:r>
        <w:t xml:space="preserve">7,565,711.31 </w:t>
      </w:r>
    </w:p>
    <w:p>
      <w:r/>
    </w:p>
    <w:p>
      <w:r>
        <w:t xml:space="preserve">2,870,784.02 </w:t>
      </w:r>
    </w:p>
    <w:p>
      <w:r/>
    </w:p>
    <w:p>
      <w:r>
        <w:t xml:space="preserve">-19,228,028.29 </w:t>
      </w:r>
    </w:p>
    <w:p>
      <w:r/>
    </w:p>
    <w:p>
      <w:r>
        <w:t xml:space="preserve">-19,228,028.29 </w:t>
      </w:r>
    </w:p>
    <w:p>
      <w:r/>
    </w:p>
    <w:p>
      <w:r>
        <w:t xml:space="preserve">-8,943,276.98 </w:t>
      </w:r>
    </w:p>
    <w:p>
      <w:r/>
    </w:p>
    <w:p>
      <w:r>
        <w:t xml:space="preserve">单位： 元 </w:t>
      </w:r>
    </w:p>
    <w:p>
      <w:r/>
    </w:p>
    <w:p>
      <w:r>
        <w:t xml:space="preserve">子公司名称 </w:t>
      </w:r>
    </w:p>
    <w:p>
      <w:r/>
    </w:p>
    <w:p>
      <w:r>
        <w:t xml:space="preserve">上海奈盛 </w:t>
      </w:r>
    </w:p>
    <w:p>
      <w:r/>
    </w:p>
    <w:p>
      <w:r>
        <w:t xml:space="preserve">其他说明： </w:t>
      </w:r>
    </w:p>
    <w:p>
      <w:r/>
    </w:p>
    <w:p>
      <w:r>
        <w:t xml:space="preserve">（4）使用企业集团资产和清偿企业集团债务的重大限制 </w:t>
      </w:r>
    </w:p>
    <w:p>
      <w:r/>
    </w:p>
    <w:p>
      <w:r>
        <w:t xml:space="preserve">无 </w:t>
      </w:r>
    </w:p>
    <w:p>
      <w:r/>
    </w:p>
    <w:p>
      <w:r>
        <w:t xml:space="preserve">（5）向纳入合并财务报表范围的结构化主体提供的财务支持或其他支持 </w:t>
      </w:r>
    </w:p>
    <w:p>
      <w:r/>
    </w:p>
    <w:p>
      <w:r>
        <w:t xml:space="preserve">无 </w:t>
      </w:r>
    </w:p>
    <w:p>
      <w:r/>
    </w:p>
    <w:p>
      <w:r>
        <w:t xml:space="preserve">2、在子公司的所有者权益份额发生变化且仍控制子公司的交易 </w:t>
      </w:r>
    </w:p>
    <w:p>
      <w:r/>
    </w:p>
    <w:p>
      <w:r>
        <w:t xml:space="preserve">无 </w:t>
      </w:r>
    </w:p>
    <w:p>
      <w:r/>
    </w:p>
    <w:p>
      <w:r>
        <w:t xml:space="preserve">3、在合营安排或联营企业中的权益 </w:t>
      </w:r>
    </w:p>
    <w:p>
      <w:r/>
    </w:p>
    <w:p>
      <w:r>
        <w:t xml:space="preserve">（1）重要的合营企业或联营企业 </w:t>
      </w:r>
    </w:p>
    <w:p>
      <w:r/>
    </w:p>
    <w:p>
      <w:r>
        <w:t xml:space="preserve">无 </w:t>
      </w:r>
    </w:p>
    <w:p>
      <w:r/>
    </w:p>
    <w:p>
      <w:r>
        <w:t xml:space="preserve"> 152 / 178 </w:t>
      </w:r>
    </w:p>
    <w:p>
      <w:r/>
    </w:p>
    <w:p>
      <w:r>
        <w:t xml:space="preserve">二六三网络通信股份有限公司 2018 年年度报告全文 </w:t>
      </w:r>
    </w:p>
    <w:p>
      <w:r/>
    </w:p>
    <w:p>
      <w:r>
        <w:t xml:space="preserve">（2）重要合营企业的主要财务信息 </w:t>
      </w:r>
    </w:p>
    <w:p>
      <w:r/>
    </w:p>
    <w:p>
      <w:r>
        <w:t xml:space="preserve">无 </w:t>
      </w:r>
    </w:p>
    <w:p>
      <w:r/>
    </w:p>
    <w:p>
      <w:r>
        <w:t xml:space="preserve">（3）重要联营企业的主要财务信息 </w:t>
      </w:r>
    </w:p>
    <w:p>
      <w:r/>
    </w:p>
    <w:p>
      <w:r>
        <w:t xml:space="preserve">无 </w:t>
      </w:r>
    </w:p>
    <w:p>
      <w:r/>
    </w:p>
    <w:p>
      <w:r>
        <w:t xml:space="preserve">（4）不重要的合营企业和联营企业的汇总财务信息 </w:t>
      </w:r>
    </w:p>
    <w:p>
      <w:r/>
    </w:p>
    <w:p>
      <w:r>
        <w:t xml:space="preserve">合营企业： </w:t>
      </w:r>
    </w:p>
    <w:p>
      <w:r/>
    </w:p>
    <w:p>
      <w:r>
        <w:t xml:space="preserve">下列各项按持股比例计算的合计数 </w:t>
      </w:r>
    </w:p>
    <w:p>
      <w:r/>
    </w:p>
    <w:p>
      <w:r>
        <w:t xml:space="preserve">联营企业： </w:t>
      </w:r>
    </w:p>
    <w:p>
      <w:r/>
    </w:p>
    <w:p>
      <w:r>
        <w:t xml:space="preserve">投资账面价值合计 </w:t>
      </w:r>
    </w:p>
    <w:p>
      <w:r/>
    </w:p>
    <w:p>
      <w:r>
        <w:t xml:space="preserve">下列各项按持股比例计算的合计数 </w:t>
      </w:r>
    </w:p>
    <w:p>
      <w:r/>
    </w:p>
    <w:p>
      <w:r>
        <w:t xml:space="preserve">--净利润 </w:t>
      </w:r>
    </w:p>
    <w:p>
      <w:r/>
    </w:p>
    <w:p>
      <w:r>
        <w:t xml:space="preserve">--其他综合收益 </w:t>
      </w:r>
    </w:p>
    <w:p>
      <w:r/>
    </w:p>
    <w:p>
      <w:r>
        <w:t xml:space="preserve">--综合收益总额 </w:t>
      </w:r>
    </w:p>
    <w:p>
      <w:r/>
    </w:p>
    <w:p>
      <w:r>
        <w:t xml:space="preserve">其他说明 </w:t>
      </w:r>
    </w:p>
    <w:p>
      <w:r/>
    </w:p>
    <w:p>
      <w:r>
        <w:t xml:space="preserve">期末余额/本期发生额 </w:t>
      </w:r>
    </w:p>
    <w:p>
      <w:r/>
    </w:p>
    <w:p>
      <w:r>
        <w:t xml:space="preserve">期初余额/上期发生额 </w:t>
      </w:r>
    </w:p>
    <w:p>
      <w:r/>
    </w:p>
    <w:p>
      <w:r>
        <w:t xml:space="preserve">单位： 元 </w:t>
      </w:r>
    </w:p>
    <w:p>
      <w:r/>
    </w:p>
    <w:p>
      <w:r>
        <w:t xml:space="preserve">-- </w:t>
      </w:r>
    </w:p>
    <w:p>
      <w:r/>
    </w:p>
    <w:p>
      <w:r>
        <w:t xml:space="preserve">-- </w:t>
      </w:r>
    </w:p>
    <w:p>
      <w:r/>
    </w:p>
    <w:p>
      <w:r>
        <w:t xml:space="preserve">-- </w:t>
      </w:r>
    </w:p>
    <w:p>
      <w:r/>
    </w:p>
    <w:p>
      <w:r>
        <w:t xml:space="preserve">-- </w:t>
      </w:r>
    </w:p>
    <w:p>
      <w:r/>
    </w:p>
    <w:p>
      <w:r>
        <w:t xml:space="preserve">22,597,655.24 </w:t>
      </w:r>
    </w:p>
    <w:p>
      <w:r/>
    </w:p>
    <w:p>
      <w:r>
        <w:t xml:space="preserve">-1,083,071.64 </w:t>
      </w:r>
    </w:p>
    <w:p>
      <w:r/>
    </w:p>
    <w:p>
      <w:r>
        <w:t xml:space="preserve">-1,083,071.64 </w:t>
      </w:r>
    </w:p>
    <w:p>
      <w:r/>
    </w:p>
    <w:p>
      <w:r>
        <w:t xml:space="preserve">-- </w:t>
      </w:r>
    </w:p>
    <w:p>
      <w:r/>
    </w:p>
    <w:p>
      <w:r>
        <w:t xml:space="preserve">-- </w:t>
      </w:r>
    </w:p>
    <w:p>
      <w:r/>
    </w:p>
    <w:p>
      <w:r>
        <w:t xml:space="preserve">-- </w:t>
      </w:r>
    </w:p>
    <w:p>
      <w:r/>
    </w:p>
    <w:p>
      <w:r>
        <w:t xml:space="preserve">-- </w:t>
      </w:r>
    </w:p>
    <w:p>
      <w:r/>
    </w:p>
    <w:p>
      <w:r>
        <w:t xml:space="preserve">3,680,726.88 </w:t>
      </w:r>
    </w:p>
    <w:p>
      <w:r/>
    </w:p>
    <w:p>
      <w:r>
        <w:t xml:space="preserve">385,599.13 </w:t>
      </w:r>
    </w:p>
    <w:p>
      <w:r/>
    </w:p>
    <w:p>
      <w:r>
        <w:t xml:space="preserve">27,550.42 </w:t>
      </w:r>
    </w:p>
    <w:p>
      <w:r/>
    </w:p>
    <w:p>
      <w:r>
        <w:t xml:space="preserve">413,149.55 </w:t>
      </w:r>
    </w:p>
    <w:p>
      <w:r/>
    </w:p>
    <w:p>
      <w:r>
        <w:t xml:space="preserve">    于2018年12月31日及2017年12月31日，本集团的联营企业均为非上市公司，本集团于联营公司的权益无论个别或合计均</w:t>
      </w:r>
    </w:p>
    <w:p>
      <w:r/>
    </w:p>
    <w:p>
      <w:r>
        <w:t xml:space="preserve">不会对本集团本年度的财务状况或经营业绩构成重大影响。 </w:t>
      </w:r>
    </w:p>
    <w:p>
      <w:r/>
    </w:p>
    <w:p>
      <w:r>
        <w:t xml:space="preserve">（5）合营企业或联营企业向本公司转移资金的能力存在重大限制的说明 </w:t>
      </w:r>
    </w:p>
    <w:p>
      <w:r/>
    </w:p>
    <w:p>
      <w:r>
        <w:t xml:space="preserve">无 </w:t>
      </w:r>
    </w:p>
    <w:p>
      <w:r/>
    </w:p>
    <w:p>
      <w:r>
        <w:t xml:space="preserve">（6）合营企业或联营企业发生的超额亏损 </w:t>
      </w:r>
    </w:p>
    <w:p>
      <w:r/>
    </w:p>
    <w:p>
      <w:r>
        <w:t xml:space="preserve">无 </w:t>
      </w:r>
    </w:p>
    <w:p>
      <w:r/>
    </w:p>
    <w:p>
      <w:r>
        <w:t xml:space="preserve">（7）与合营企业投资相关的未确认承诺 </w:t>
      </w:r>
    </w:p>
    <w:p>
      <w:r/>
    </w:p>
    <w:p>
      <w:r>
        <w:t xml:space="preserve">无 </w:t>
      </w:r>
    </w:p>
    <w:p>
      <w:r/>
    </w:p>
    <w:p>
      <w:r>
        <w:t xml:space="preserve">（8）与合营企业或联营企业投资相关的或有负债 </w:t>
      </w:r>
    </w:p>
    <w:p>
      <w:r/>
    </w:p>
    <w:p>
      <w:r>
        <w:t xml:space="preserve">无 </w:t>
      </w:r>
    </w:p>
    <w:p>
      <w:r/>
    </w:p>
    <w:p>
      <w:r>
        <w:t xml:space="preserve"> 153 / 178 </w:t>
      </w:r>
    </w:p>
    <w:p>
      <w:r/>
    </w:p>
    <w:p>
      <w:r>
        <w:t xml:space="preserve"> </w:t>
      </w:r>
    </w:p>
    <w:p>
      <w:r>
        <w:t xml:space="preserve"> </w:t>
      </w:r>
    </w:p>
    <w:p>
      <w:r>
        <w:t xml:space="preserve">二六三网络通信股份有限公司 2018 年年度报告全文 </w:t>
      </w:r>
    </w:p>
    <w:p>
      <w:r/>
    </w:p>
    <w:p>
      <w:r>
        <w:t xml:space="preserve">4、重要的共同经营 </w:t>
      </w:r>
    </w:p>
    <w:p>
      <w:r/>
    </w:p>
    <w:p>
      <w:r>
        <w:t xml:space="preserve">无 </w:t>
      </w:r>
    </w:p>
    <w:p>
      <w:r/>
    </w:p>
    <w:p>
      <w:r>
        <w:t xml:space="preserve">5、在未纳入合并财务报表范围的结构化主体中的权益 </w:t>
      </w:r>
    </w:p>
    <w:p>
      <w:r/>
    </w:p>
    <w:p>
      <w:r>
        <w:t xml:space="preserve">无 </w:t>
      </w:r>
    </w:p>
    <w:p>
      <w:r/>
    </w:p>
    <w:p>
      <w:r>
        <w:t xml:space="preserve">6、其他 </w:t>
      </w:r>
    </w:p>
    <w:p>
      <w:r/>
    </w:p>
    <w:p>
      <w:r>
        <w:t xml:space="preserve">无 </w:t>
      </w:r>
    </w:p>
    <w:p>
      <w:r/>
    </w:p>
    <w:p>
      <w:r>
        <w:t xml:space="preserve">十、与金融工具相关的风险 </w:t>
      </w:r>
    </w:p>
    <w:p>
      <w:r/>
    </w:p>
    <w:p>
      <w:r>
        <w:t xml:space="preserve">    本集团的主要金融工具包括货币资金、应收票据及应收账款、其他应收款、其他流动资产中的理财产品、可供出售金融</w:t>
      </w:r>
    </w:p>
    <w:p>
      <w:r/>
    </w:p>
    <w:p>
      <w:r>
        <w:t>资产、短期借款、应付票据及应付账款、其他应付款等，各项金融工具的详细情况说明见附注(七)。与这些金融工具有关的</w:t>
      </w:r>
    </w:p>
    <w:p>
      <w:r/>
    </w:p>
    <w:p>
      <w:r>
        <w:t>风险，以及本集团为降低这些风险所采取的风险管理政策如下所述。本集团管理层对这些风险敞口进行管理和监控以确保将</w:t>
      </w:r>
    </w:p>
    <w:p>
      <w:r/>
    </w:p>
    <w:p>
      <w:r>
        <w:t xml:space="preserve">上述风险控制在限定的范围之内。 </w:t>
      </w:r>
    </w:p>
    <w:p>
      <w:r/>
    </w:p>
    <w:p>
      <w:r>
        <w:t xml:space="preserve">1.风险管理目标和政策 </w:t>
      </w:r>
    </w:p>
    <w:p>
      <w:r/>
    </w:p>
    <w:p>
      <w:r>
        <w:t xml:space="preserve">    本集团从事风险管理的目标是在风险和收益之间取得适当的平衡，将风险对本集团经营业绩的负面影响降低到最低水</w:t>
      </w:r>
    </w:p>
    <w:p>
      <w:r/>
    </w:p>
    <w:p>
      <w:r>
        <w:t>平，使股东的利益最大化。基于该风险管理目标，本集团风险管理的基本策略是确定和分析本集团所面临的各种风险，建立</w:t>
      </w:r>
    </w:p>
    <w:p>
      <w:r/>
    </w:p>
    <w:p>
      <w:r>
        <w:t xml:space="preserve">适当的风险承受底线和进行风险管理，并及时可靠地对各种风险进行监督，将风险控制在限定的范围之内。 </w:t>
      </w:r>
    </w:p>
    <w:p>
      <w:r/>
    </w:p>
    <w:p>
      <w:r>
        <w:t xml:space="preserve">1.1市场风险 </w:t>
      </w:r>
    </w:p>
    <w:p>
      <w:r>
        <w:t xml:space="preserve">1.1.1外汇风险 </w:t>
      </w:r>
    </w:p>
    <w:p>
      <w:r>
        <w:t xml:space="preserve">    外汇风险是由以非记账本位币计量的货币性项目产生的。本集团承受外汇风险主要与美元有关。于2018年12月31日，除</w:t>
      </w:r>
    </w:p>
    <w:p>
      <w:r/>
    </w:p>
    <w:p>
      <w:r>
        <w:t>下表所述资产及负债为美元余额外，集团其他主要资产及负债均为记账本位币余额。该等外币余额的资产和负债产生的外汇</w:t>
      </w:r>
    </w:p>
    <w:p>
      <w:r/>
    </w:p>
    <w:p>
      <w:r>
        <w:t xml:space="preserve">风险可能对本集团的经营业绩产生影响。 </w:t>
      </w:r>
    </w:p>
    <w:p>
      <w:r/>
    </w:p>
    <w:p>
      <w:r>
        <w:t xml:space="preserve">项目 </w:t>
      </w:r>
    </w:p>
    <w:p>
      <w:r/>
    </w:p>
    <w:p>
      <w:r>
        <w:t xml:space="preserve">货币资金 </w:t>
      </w:r>
    </w:p>
    <w:p>
      <w:r/>
    </w:p>
    <w:p>
      <w:r>
        <w:t xml:space="preserve">应收票据及应收账款 </w:t>
      </w:r>
    </w:p>
    <w:p>
      <w:r/>
    </w:p>
    <w:p>
      <w:r>
        <w:t xml:space="preserve">应付票据及应付账款 </w:t>
      </w:r>
    </w:p>
    <w:p>
      <w:r/>
    </w:p>
    <w:p>
      <w:r>
        <w:t xml:space="preserve">外汇风险敏感性分析 </w:t>
      </w:r>
    </w:p>
    <w:p>
      <w:r/>
    </w:p>
    <w:p>
      <w:r>
        <w:t xml:space="preserve">年末数 </w:t>
      </w:r>
    </w:p>
    <w:p>
      <w:r/>
    </w:p>
    <w:p>
      <w:r>
        <w:t xml:space="preserve">人民币元 </w:t>
      </w:r>
    </w:p>
    <w:p>
      <w:r/>
    </w:p>
    <w:p>
      <w:r>
        <w:t xml:space="preserve">年初数 </w:t>
      </w:r>
    </w:p>
    <w:p>
      <w:r/>
    </w:p>
    <w:p>
      <w:r>
        <w:t xml:space="preserve">人民币元 </w:t>
      </w:r>
    </w:p>
    <w:p>
      <w:r/>
    </w:p>
    <w:p>
      <w:r>
        <w:t xml:space="preserve">68,025,821.18 </w:t>
      </w:r>
    </w:p>
    <w:p>
      <w:r/>
    </w:p>
    <w:p>
      <w:r>
        <w:t xml:space="preserve">4,591,250.40 </w:t>
      </w:r>
    </w:p>
    <w:p>
      <w:r/>
    </w:p>
    <w:p>
      <w:r>
        <w:t xml:space="preserve">2,490,143.90 </w:t>
      </w:r>
    </w:p>
    <w:p>
      <w:r/>
    </w:p>
    <w:p>
      <w:r>
        <w:t xml:space="preserve">106,004,854.10 </w:t>
      </w:r>
    </w:p>
    <w:p>
      <w:r/>
    </w:p>
    <w:p>
      <w:r>
        <w:t xml:space="preserve">844,487.72 </w:t>
      </w:r>
    </w:p>
    <w:p>
      <w:r/>
    </w:p>
    <w:p>
      <w:r>
        <w:t xml:space="preserve">43,237.06 </w:t>
      </w:r>
    </w:p>
    <w:p>
      <w:r/>
    </w:p>
    <w:p>
      <w:r>
        <w:t xml:space="preserve">     外汇风险敏感性分析假设：所有境外经营净投资套期及现金流量套期均高度有效。 </w:t>
      </w:r>
    </w:p>
    <w:p>
      <w:r/>
    </w:p>
    <w:p>
      <w:r>
        <w:t xml:space="preserve">     在上述假设的基础上，在其他变量不变的情况下，汇率可能发生的合理变动对当期损益和所有者权益的税前影响如下： </w:t>
      </w:r>
    </w:p>
    <w:p>
      <w:r/>
    </w:p>
    <w:p>
      <w:r>
        <w:t xml:space="preserve">本年度 </w:t>
      </w:r>
    </w:p>
    <w:p>
      <w:r/>
    </w:p>
    <w:p>
      <w:r>
        <w:t xml:space="preserve">上年度 </w:t>
      </w:r>
    </w:p>
    <w:p>
      <w:r/>
    </w:p>
    <w:p>
      <w:r>
        <w:t xml:space="preserve">项目 </w:t>
      </w:r>
    </w:p>
    <w:p>
      <w:r/>
    </w:p>
    <w:p>
      <w:r>
        <w:t xml:space="preserve">汇率变动 </w:t>
      </w:r>
    </w:p>
    <w:p>
      <w:r/>
    </w:p>
    <w:p>
      <w:r>
        <w:t xml:space="preserve">对净利润的影响 对股东权益的影响 对净利润的影响 对股东权益的影响 </w:t>
      </w:r>
    </w:p>
    <w:p>
      <w:r/>
    </w:p>
    <w:p>
      <w:r>
        <w:t xml:space="preserve">人民币元 </w:t>
      </w:r>
    </w:p>
    <w:p>
      <w:r/>
    </w:p>
    <w:p>
      <w:r>
        <w:t xml:space="preserve">人民币元 </w:t>
      </w:r>
    </w:p>
    <w:p>
      <w:r/>
    </w:p>
    <w:p>
      <w:r>
        <w:t xml:space="preserve">人民币元 </w:t>
      </w:r>
    </w:p>
    <w:p>
      <w:r/>
    </w:p>
    <w:p>
      <w:r>
        <w:t xml:space="preserve">人民币元 </w:t>
      </w:r>
    </w:p>
    <w:p>
      <w:r/>
    </w:p>
    <w:p>
      <w:r>
        <w:t xml:space="preserve">美元 对人民币升值5％ </w:t>
      </w:r>
    </w:p>
    <w:p>
      <w:r/>
    </w:p>
    <w:p>
      <w:r>
        <w:t xml:space="preserve">2,629,759.79 </w:t>
      </w:r>
    </w:p>
    <w:p>
      <w:r/>
    </w:p>
    <w:p>
      <w:r>
        <w:t xml:space="preserve">2,629,759.79 </w:t>
      </w:r>
    </w:p>
    <w:p>
      <w:r/>
    </w:p>
    <w:p>
      <w:r>
        <w:t xml:space="preserve">3,942,649.34 </w:t>
      </w:r>
    </w:p>
    <w:p>
      <w:r/>
    </w:p>
    <w:p>
      <w:r>
        <w:t xml:space="preserve">3,942,649.34 </w:t>
      </w:r>
    </w:p>
    <w:p>
      <w:r/>
    </w:p>
    <w:p>
      <w:r>
        <w:t xml:space="preserve">美元 对人民币贬值5％ </w:t>
      </w:r>
    </w:p>
    <w:p>
      <w:r/>
    </w:p>
    <w:p>
      <w:r>
        <w:t xml:space="preserve">-2,629,759.79 </w:t>
      </w:r>
    </w:p>
    <w:p>
      <w:r/>
    </w:p>
    <w:p>
      <w:r>
        <w:t xml:space="preserve">-2,629,759.79 </w:t>
      </w:r>
    </w:p>
    <w:p>
      <w:r/>
    </w:p>
    <w:p>
      <w:r>
        <w:t xml:space="preserve">-3,942,649.34 </w:t>
      </w:r>
    </w:p>
    <w:p>
      <w:r/>
    </w:p>
    <w:p>
      <w:r>
        <w:t xml:space="preserve">-3,942,649.34 </w:t>
      </w:r>
    </w:p>
    <w:p>
      <w:r/>
    </w:p>
    <w:p>
      <w:r>
        <w:t xml:space="preserve">1.1.2利率风险-现金流量变动风险 </w:t>
      </w:r>
    </w:p>
    <w:p>
      <w:r>
        <w:t xml:space="preserve">   因本公司无浮动利率银行借款，因此不受利率变动的影响。 </w:t>
      </w:r>
    </w:p>
    <w:p>
      <w:r/>
    </w:p>
    <w:p>
      <w:r>
        <w:t xml:space="preserve">1.1.3. 其他价格风险 </w:t>
      </w:r>
    </w:p>
    <w:p>
      <w:r>
        <w:t xml:space="preserve">   本集团持有的分类为可供出售金融资产的部分投资在资产负债表日以公允价值计量。因此，本集团承担着证券市场变动</w:t>
      </w:r>
    </w:p>
    <w:p>
      <w:r/>
    </w:p>
    <w:p>
      <w:r>
        <w:t xml:space="preserve"> 154 / 178 </w:t>
      </w:r>
    </w:p>
    <w:p>
      <w:r/>
    </w:p>
    <w:p>
      <w:r>
        <w:t xml:space="preserve">的风险。本集团采取持有多种权益证券组合的方式降低权益证券投资的价格风险。 </w:t>
      </w:r>
    </w:p>
    <w:p>
      <w:r/>
    </w:p>
    <w:p>
      <w:r>
        <w:t>在其他变量不变的情况下，本集团于资产负债表日可供出售金融资产中的上市权益工具投资对权益证券投资价格的敏</w:t>
      </w:r>
    </w:p>
    <w:p>
      <w:r/>
    </w:p>
    <w:p>
      <w:r>
        <w:t xml:space="preserve">二六三网络通信股份有限公司 2018 年年度报告全文 </w:t>
      </w:r>
    </w:p>
    <w:p>
      <w:r/>
    </w:p>
    <w:p>
      <w:r>
        <w:t xml:space="preserve">感度： </w:t>
      </w:r>
    </w:p>
    <w:p>
      <w:r/>
    </w:p>
    <w:p>
      <w:r>
        <w:t xml:space="preserve">权益证券投资价格可能的合理变动 </w:t>
      </w:r>
    </w:p>
    <w:p>
      <w:r/>
    </w:p>
    <w:p>
      <w:r>
        <w:t xml:space="preserve">其他综合收益上升(下降) </w:t>
      </w:r>
    </w:p>
    <w:p>
      <w:r/>
    </w:p>
    <w:p>
      <w:r>
        <w:t xml:space="preserve">—因权益证券投资价格上升 </w:t>
      </w:r>
    </w:p>
    <w:p>
      <w:r/>
    </w:p>
    <w:p>
      <w:r>
        <w:t xml:space="preserve">—因权益证券投资价格下降 </w:t>
      </w:r>
    </w:p>
    <w:p>
      <w:r/>
    </w:p>
    <w:p>
      <w:r>
        <w:t xml:space="preserve">1.2信用风险 </w:t>
      </w:r>
    </w:p>
    <w:p>
      <w:r/>
    </w:p>
    <w:p>
      <w:r>
        <w:t xml:space="preserve">本年度 </w:t>
      </w:r>
    </w:p>
    <w:p>
      <w:r/>
    </w:p>
    <w:p>
      <w:r>
        <w:t xml:space="preserve">5% </w:t>
      </w:r>
    </w:p>
    <w:p>
      <w:r/>
    </w:p>
    <w:p>
      <w:r>
        <w:t xml:space="preserve"> 上年度  </w:t>
      </w:r>
    </w:p>
    <w:p>
      <w:r/>
    </w:p>
    <w:p>
      <w:r>
        <w:t xml:space="preserve">5% </w:t>
      </w:r>
    </w:p>
    <w:p>
      <w:r/>
    </w:p>
    <w:p>
      <w:r>
        <w:t xml:space="preserve">本年度 </w:t>
      </w:r>
    </w:p>
    <w:p>
      <w:r/>
    </w:p>
    <w:p>
      <w:r>
        <w:t xml:space="preserve">上年度 </w:t>
      </w:r>
    </w:p>
    <w:p>
      <w:r/>
    </w:p>
    <w:p>
      <w:r>
        <w:t xml:space="preserve">2,334,375.00 </w:t>
      </w:r>
    </w:p>
    <w:p>
      <w:r/>
    </w:p>
    <w:p>
      <w:r>
        <w:t xml:space="preserve">3,036,842.98 </w:t>
      </w:r>
    </w:p>
    <w:p>
      <w:r/>
    </w:p>
    <w:p>
      <w:r>
        <w:t xml:space="preserve">(2,334,375.00) </w:t>
      </w:r>
    </w:p>
    <w:p>
      <w:r/>
    </w:p>
    <w:p>
      <w:r>
        <w:t xml:space="preserve">(3,036,842.98) </w:t>
      </w:r>
    </w:p>
    <w:p>
      <w:r/>
    </w:p>
    <w:p>
      <w:r>
        <w:t xml:space="preserve">       2018年12月31日，可能引起本集团财务损失的最大信用风险敞口主要来自于合同另一方未能履行义务而导致本集团金</w:t>
      </w:r>
    </w:p>
    <w:p>
      <w:r/>
    </w:p>
    <w:p>
      <w:r>
        <w:t>融资产产生的损失，具体包括合并资产负债表中已确认的金融资产的账面金额；对于以公允价值计量的金融工具而言，账面</w:t>
      </w:r>
    </w:p>
    <w:p>
      <w:r/>
    </w:p>
    <w:p>
      <w:r>
        <w:t xml:space="preserve">价值反映了其风险敞口，但并非最大风险敞口，其最大风险敞口将随着未来公允价值的变化而改变。 </w:t>
      </w:r>
    </w:p>
    <w:p>
      <w:r/>
    </w:p>
    <w:p>
      <w:r>
        <w:t xml:space="preserve">     对于应收票据及应收账款、其他应收款，本集团设定相关政策以控制信用风险敞口。本集团基于对客户的财务状况、</w:t>
      </w:r>
    </w:p>
    <w:p>
      <w:r/>
    </w:p>
    <w:p>
      <w:r>
        <w:t>从第三方获取担保的可能性、信用记录及其它因素诸如目前市场状况等评估客户的信用资质并设置相应信用期。本集团会定</w:t>
      </w:r>
    </w:p>
    <w:p>
      <w:r/>
    </w:p>
    <w:p>
      <w:r>
        <w:t>期对客户信用记录进行监控，对于信用记录不良的客户，本集团会采用书面催款、缩短信用期或取消信用期等方式，以确保</w:t>
      </w:r>
    </w:p>
    <w:p>
      <w:r/>
    </w:p>
    <w:p>
      <w:r>
        <w:t>本集团的整体信用风险在可控的范围内。截止 2018年12月31日，本集团的前五大客户的应收账款占本集团应收账款总额</w:t>
      </w:r>
    </w:p>
    <w:p>
      <w:r/>
    </w:p>
    <w:p>
      <w:r>
        <w:t xml:space="preserve">37.35%(2017年：21.52%)。 </w:t>
      </w:r>
    </w:p>
    <w:p>
      <w:r/>
    </w:p>
    <w:p>
      <w:r>
        <w:t xml:space="preserve">     本集团货币资金仅存放于信用等级较高的银行，故货币资金信用风险较低。 </w:t>
      </w:r>
    </w:p>
    <w:p>
      <w:r/>
    </w:p>
    <w:p>
      <w:r>
        <w:t xml:space="preserve">1.3流动风险 </w:t>
      </w:r>
    </w:p>
    <w:p>
      <w:r/>
    </w:p>
    <w:p>
      <w:r>
        <w:t xml:space="preserve">     管理流动风险时，本集团保持管理层认为充分的现金及现金等价物并对其进行监控，以满足本集团经营需要，并降低</w:t>
      </w:r>
    </w:p>
    <w:p>
      <w:r/>
    </w:p>
    <w:p>
      <w:r>
        <w:t xml:space="preserve">现金流量波动的影响。 </w:t>
      </w:r>
    </w:p>
    <w:p>
      <w:r/>
    </w:p>
    <w:p>
      <w:r>
        <w:t xml:space="preserve">本集团持有的金融负债按未折现剩余合同义务的到期期限分析如下： </w:t>
      </w:r>
    </w:p>
    <w:p>
      <w:r/>
    </w:p>
    <w:p>
      <w:r>
        <w:t xml:space="preserve">                                                                                                        人民币元 </w:t>
      </w:r>
    </w:p>
    <w:p>
      <w:r/>
    </w:p>
    <w:p>
      <w:r>
        <w:t xml:space="preserve">项目 </w:t>
      </w:r>
    </w:p>
    <w:p>
      <w:r/>
    </w:p>
    <w:p>
      <w:r>
        <w:t xml:space="preserve">应付票据及应付账款 </w:t>
      </w:r>
    </w:p>
    <w:p>
      <w:r/>
    </w:p>
    <w:p>
      <w:r>
        <w:t xml:space="preserve">其他应付款 </w:t>
      </w:r>
    </w:p>
    <w:p>
      <w:r/>
    </w:p>
    <w:p>
      <w:r>
        <w:t xml:space="preserve">小计 </w:t>
      </w:r>
    </w:p>
    <w:p>
      <w:r/>
    </w:p>
    <w:p>
      <w:r>
        <w:t xml:space="preserve">项目 </w:t>
      </w:r>
    </w:p>
    <w:p>
      <w:r/>
    </w:p>
    <w:p>
      <w:r>
        <w:t xml:space="preserve">应付票据及应付账款 </w:t>
      </w:r>
    </w:p>
    <w:p>
      <w:r/>
    </w:p>
    <w:p>
      <w:r>
        <w:t xml:space="preserve">其他应付款 </w:t>
      </w:r>
    </w:p>
    <w:p>
      <w:r/>
    </w:p>
    <w:p>
      <w:r>
        <w:t xml:space="preserve">应付利息 </w:t>
      </w:r>
    </w:p>
    <w:p>
      <w:r/>
    </w:p>
    <w:p>
      <w:r>
        <w:t xml:space="preserve">短期借款 </w:t>
      </w:r>
    </w:p>
    <w:p>
      <w:r/>
    </w:p>
    <w:p>
      <w:r>
        <w:t xml:space="preserve">小计 </w:t>
      </w:r>
    </w:p>
    <w:p>
      <w:r/>
    </w:p>
    <w:p>
      <w:r>
        <w:t xml:space="preserve">1年以内 </w:t>
      </w:r>
    </w:p>
    <w:p>
      <w:r/>
    </w:p>
    <w:p>
      <w:r>
        <w:t xml:space="preserve">1至2年 </w:t>
      </w:r>
    </w:p>
    <w:p>
      <w:r/>
    </w:p>
    <w:p>
      <w:r>
        <w:t xml:space="preserve">2至3年 </w:t>
      </w:r>
    </w:p>
    <w:p>
      <w:r/>
    </w:p>
    <w:p>
      <w:r>
        <w:t xml:space="preserve">3年以上 </w:t>
      </w:r>
    </w:p>
    <w:p>
      <w:r/>
    </w:p>
    <w:p>
      <w:r>
        <w:t xml:space="preserve">期末余额 </w:t>
      </w:r>
    </w:p>
    <w:p>
      <w:r/>
    </w:p>
    <w:p>
      <w:r>
        <w:t xml:space="preserve">80,058,709.02 </w:t>
      </w:r>
    </w:p>
    <w:p>
      <w:r/>
    </w:p>
    <w:p>
      <w:r>
        <w:t xml:space="preserve">181,835,463.95 </w:t>
      </w:r>
    </w:p>
    <w:p>
      <w:r/>
    </w:p>
    <w:p>
      <w:r>
        <w:t xml:space="preserve">261,894,172.97 </w:t>
      </w:r>
    </w:p>
    <w:p>
      <w:r/>
    </w:p>
    <w:p>
      <w:r>
        <w:t xml:space="preserve">-    </w:t>
      </w:r>
    </w:p>
    <w:p>
      <w:r/>
    </w:p>
    <w:p>
      <w:r>
        <w:t xml:space="preserve">- </w:t>
      </w:r>
    </w:p>
    <w:p>
      <w:r/>
    </w:p>
    <w:p>
      <w:r>
        <w:t xml:space="preserve">- </w:t>
      </w:r>
    </w:p>
    <w:p>
      <w:r/>
    </w:p>
    <w:p>
      <w:r>
        <w:t xml:space="preserve">期初余额 </w:t>
      </w:r>
    </w:p>
    <w:p>
      <w:r/>
    </w:p>
    <w:p>
      <w:r>
        <w:t xml:space="preserve">1年以内 </w:t>
      </w:r>
    </w:p>
    <w:p>
      <w:r/>
    </w:p>
    <w:p>
      <w:r>
        <w:t xml:space="preserve">1至2年 </w:t>
      </w:r>
    </w:p>
    <w:p>
      <w:r/>
    </w:p>
    <w:p>
      <w:r>
        <w:t xml:space="preserve">2至3年 </w:t>
      </w:r>
    </w:p>
    <w:p>
      <w:r/>
    </w:p>
    <w:p>
      <w:r>
        <w:t xml:space="preserve">53,782,732.64 </w:t>
      </w:r>
    </w:p>
    <w:p>
      <w:r/>
    </w:p>
    <w:p>
      <w:r>
        <w:t xml:space="preserve">102,532,554.99 </w:t>
      </w:r>
    </w:p>
    <w:p>
      <w:r/>
    </w:p>
    <w:p>
      <w:r>
        <w:t xml:space="preserve">18,375.13 </w:t>
      </w:r>
    </w:p>
    <w:p>
      <w:r/>
    </w:p>
    <w:p>
      <w:r>
        <w:t xml:space="preserve">20,123,306.30 </w:t>
      </w:r>
    </w:p>
    <w:p>
      <w:r/>
    </w:p>
    <w:p>
      <w:r>
        <w:t xml:space="preserve">176,456,969.06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3年以上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155 / 178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二六三网络通信股份有限公司 2018 年年度报告全文 </w:t>
      </w:r>
    </w:p>
    <w:p>
      <w:r/>
    </w:p>
    <w:p>
      <w:r>
        <w:t xml:space="preserve">十一、公允价值的披露 </w:t>
      </w:r>
    </w:p>
    <w:p>
      <w:r/>
    </w:p>
    <w:p>
      <w:r>
        <w:t xml:space="preserve">1、以公允价值计量的资产和负债的期末公允价值 </w:t>
      </w:r>
    </w:p>
    <w:p>
      <w:r/>
    </w:p>
    <w:p>
      <w:r>
        <w:t xml:space="preserve">项目 </w:t>
      </w:r>
    </w:p>
    <w:p>
      <w:r/>
    </w:p>
    <w:p>
      <w:r>
        <w:t xml:space="preserve">第一层次公允价值计量 第二层次公允价值计量 第三层次公允价值计量 </w:t>
      </w:r>
    </w:p>
    <w:p>
      <w:r/>
    </w:p>
    <w:p>
      <w:r>
        <w:t xml:space="preserve">期末公允价值 </w:t>
      </w:r>
    </w:p>
    <w:p>
      <w:r/>
    </w:p>
    <w:p>
      <w:r>
        <w:t xml:space="preserve">单位： 元 </w:t>
      </w:r>
    </w:p>
    <w:p>
      <w:r/>
    </w:p>
    <w:p>
      <w:r>
        <w:t xml:space="preserve">合计 </w:t>
      </w:r>
    </w:p>
    <w:p>
      <w:r/>
    </w:p>
    <w:p>
      <w:r>
        <w:t xml:space="preserve">-- </w:t>
      </w:r>
    </w:p>
    <w:p>
      <w:r/>
    </w:p>
    <w:p>
      <w:r>
        <w:t xml:space="preserve">一、持续的公允价值计量 </w:t>
      </w:r>
    </w:p>
    <w:p>
      <w:r/>
    </w:p>
    <w:p>
      <w:r>
        <w:t xml:space="preserve">-- </w:t>
      </w:r>
    </w:p>
    <w:p>
      <w:r/>
    </w:p>
    <w:p>
      <w:r>
        <w:t xml:space="preserve">（二）可供出售金融资产 </w:t>
      </w:r>
    </w:p>
    <w:p>
      <w:r/>
    </w:p>
    <w:p>
      <w:r>
        <w:t xml:space="preserve">（2）权益工具投资 </w:t>
      </w:r>
    </w:p>
    <w:p>
      <w:r/>
    </w:p>
    <w:p>
      <w:r>
        <w:t>二、非持续的公允价值计</w:t>
      </w:r>
    </w:p>
    <w:p>
      <w:r/>
    </w:p>
    <w:p>
      <w:r>
        <w:t xml:space="preserve">量 </w:t>
      </w:r>
    </w:p>
    <w:p>
      <w:r/>
    </w:p>
    <w:p>
      <w:r>
        <w:t xml:space="preserve">-- </w:t>
      </w:r>
    </w:p>
    <w:p>
      <w:r/>
    </w:p>
    <w:p>
      <w:r>
        <w:t xml:space="preserve">-- </w:t>
      </w:r>
    </w:p>
    <w:p>
      <w:r/>
    </w:p>
    <w:p>
      <w:r>
        <w:t xml:space="preserve">-- </w:t>
      </w:r>
    </w:p>
    <w:p>
      <w:r/>
    </w:p>
    <w:p>
      <w:r>
        <w:t xml:space="preserve">2、持续和非持续第一层次公允价值计量项目市价的确定依据 </w:t>
      </w:r>
    </w:p>
    <w:p>
      <w:r/>
    </w:p>
    <w:p>
      <w:r>
        <w:t xml:space="preserve">无 </w:t>
      </w:r>
    </w:p>
    <w:p>
      <w:r/>
    </w:p>
    <w:p>
      <w:r>
        <w:t xml:space="preserve">-- </w:t>
      </w:r>
    </w:p>
    <w:p>
      <w:r/>
    </w:p>
    <w:p>
      <w:r>
        <w:t xml:space="preserve">62,250,000.00 </w:t>
      </w:r>
    </w:p>
    <w:p>
      <w:r/>
    </w:p>
    <w:p>
      <w:r>
        <w:t xml:space="preserve">62,250,000.00 </w:t>
      </w:r>
    </w:p>
    <w:p>
      <w:r/>
    </w:p>
    <w:p>
      <w:r>
        <w:t xml:space="preserve">62,250,000.00 </w:t>
      </w:r>
    </w:p>
    <w:p>
      <w:r/>
    </w:p>
    <w:p>
      <w:r>
        <w:t xml:space="preserve">62,250,000.00 </w:t>
      </w:r>
    </w:p>
    <w:p>
      <w:r/>
    </w:p>
    <w:p>
      <w:r>
        <w:t xml:space="preserve">-- </w:t>
      </w:r>
    </w:p>
    <w:p>
      <w:r/>
    </w:p>
    <w:p>
      <w:r>
        <w:t xml:space="preserve">-- </w:t>
      </w:r>
    </w:p>
    <w:p>
      <w:r/>
    </w:p>
    <w:p>
      <w:r>
        <w:t xml:space="preserve">3、持续和非持续第二层次公允价值计量项目，采用的估值技术和重要参数的定性及定量信息 </w:t>
      </w:r>
    </w:p>
    <w:p>
      <w:r/>
    </w:p>
    <w:p>
      <w:r>
        <w:t xml:space="preserve">无 </w:t>
      </w:r>
    </w:p>
    <w:p>
      <w:r/>
    </w:p>
    <w:p>
      <w:r>
        <w:t xml:space="preserve">4、持续和非持续第三层次公允价值计量项目，采用的估值技术和重要参数的定性及定量信息 </w:t>
      </w:r>
    </w:p>
    <w:p>
      <w:r/>
    </w:p>
    <w:p>
      <w:r>
        <w:t xml:space="preserve">                                                                                                                    单位：元 </w:t>
      </w:r>
    </w:p>
    <w:p>
      <w:r/>
    </w:p>
    <w:p>
      <w:r>
        <w:t xml:space="preserve">金融资产 </w:t>
      </w:r>
    </w:p>
    <w:p>
      <w:r/>
    </w:p>
    <w:p>
      <w:r>
        <w:t xml:space="preserve">公允价值 </w:t>
      </w:r>
    </w:p>
    <w:p>
      <w:r/>
    </w:p>
    <w:p>
      <w:r>
        <w:t xml:space="preserve">2018年12月31日 </w:t>
      </w:r>
    </w:p>
    <w:p>
      <w:r/>
    </w:p>
    <w:p>
      <w:r>
        <w:t xml:space="preserve">估值技术 </w:t>
      </w:r>
    </w:p>
    <w:p>
      <w:r/>
    </w:p>
    <w:p>
      <w:r>
        <w:t xml:space="preserve">主要输入值 </w:t>
      </w:r>
    </w:p>
    <w:p>
      <w:r/>
    </w:p>
    <w:p>
      <w:r>
        <w:t>可供出售金融资产 -权益性投</w:t>
      </w:r>
    </w:p>
    <w:p>
      <w:r/>
    </w:p>
    <w:p>
      <w:r>
        <w:t xml:space="preserve">32,850,000.00 </w:t>
      </w:r>
    </w:p>
    <w:p>
      <w:r/>
    </w:p>
    <w:p>
      <w:r>
        <w:t xml:space="preserve">市场乘数法 </w:t>
      </w:r>
    </w:p>
    <w:p>
      <w:r/>
    </w:p>
    <w:p>
      <w:r>
        <w:t xml:space="preserve">• 可比公司市盈率； </w:t>
      </w:r>
    </w:p>
    <w:p>
      <w:r/>
    </w:p>
    <w:p>
      <w:r>
        <w:t xml:space="preserve">资(注1) </w:t>
      </w:r>
    </w:p>
    <w:p>
      <w:r/>
    </w:p>
    <w:p>
      <w:r>
        <w:t xml:space="preserve">• 流动性折扣 </w:t>
      </w:r>
    </w:p>
    <w:p>
      <w:r/>
    </w:p>
    <w:p>
      <w:r>
        <w:t>可供出售金融资产 -权益性投</w:t>
      </w:r>
    </w:p>
    <w:p>
      <w:r/>
    </w:p>
    <w:p>
      <w:r>
        <w:t xml:space="preserve">29,400,000.00 最近一次股权交易价格 </w:t>
      </w:r>
    </w:p>
    <w:p>
      <w:r/>
    </w:p>
    <w:p>
      <w:r>
        <w:t xml:space="preserve">资(注2) </w:t>
      </w:r>
    </w:p>
    <w:p>
      <w:r/>
    </w:p>
    <w:p>
      <w:r>
        <w:t>注1：本公司聘请中联资产评估集团有限公司(以下简称“中联资产”)对被投资单位的公允价值进行了评估。于2017年度</w:t>
      </w:r>
    </w:p>
    <w:p>
      <w:r/>
    </w:p>
    <w:p>
      <w:r>
        <w:t>及之前，被投资单位系新三板挂牌公司且存在活跃市场，以交易价格作为第一层次公允价值确认依据。于2018年度，被投资</w:t>
      </w:r>
    </w:p>
    <w:p>
      <w:r/>
    </w:p>
    <w:p>
      <w:r>
        <w:t>单位停牌且无交易发生，中联资产选取市场乘数法对其股权价值进行评估，评估价值系参考了相同或类似行业市盈率并考虑</w:t>
      </w:r>
    </w:p>
    <w:p>
      <w:r/>
    </w:p>
    <w:p>
      <w:r>
        <w:t xml:space="preserve">了流动性折扣的调整。 </w:t>
      </w:r>
    </w:p>
    <w:p>
      <w:r/>
    </w:p>
    <w:p>
      <w:r>
        <w:t>注2：本公司聘请中联资产对被投资单位的公允价值进行了评估。被投资单位于资产负债表日之前发生了股权交易行为，</w:t>
      </w:r>
    </w:p>
    <w:p>
      <w:r/>
    </w:p>
    <w:p>
      <w:r>
        <w:t>考虑到交易价格的公允性以及交易日至资产负债表日，被投资单位经营情况并未发生重大变化，因此以该次交易价格作为其</w:t>
      </w:r>
    </w:p>
    <w:p>
      <w:r/>
    </w:p>
    <w:p>
      <w:r>
        <w:t xml:space="preserve">公允价值确认依据。 </w:t>
      </w:r>
    </w:p>
    <w:p>
      <w:r/>
    </w:p>
    <w:p>
      <w:r>
        <w:t xml:space="preserve"> 156 / 178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二六三网络通信股份有限公司 2018 年年度报告全文 </w:t>
      </w:r>
    </w:p>
    <w:p>
      <w:r/>
    </w:p>
    <w:p>
      <w:r>
        <w:t xml:space="preserve">5、持续的第三层次公允价值计量项目，期初与期末账面价值间的调节信息及不可观察参数敏感性分析 </w:t>
      </w:r>
    </w:p>
    <w:p>
      <w:r/>
    </w:p>
    <w:p>
      <w:r>
        <w:t xml:space="preserve">金融资产 </w:t>
      </w:r>
    </w:p>
    <w:p>
      <w:r/>
    </w:p>
    <w:p>
      <w:r>
        <w:t xml:space="preserve">2017年12月31日 </w:t>
      </w:r>
    </w:p>
    <w:p>
      <w:r/>
    </w:p>
    <w:p>
      <w:r>
        <w:t xml:space="preserve">转入第 </w:t>
      </w:r>
    </w:p>
    <w:p>
      <w:r/>
    </w:p>
    <w:p>
      <w:r>
        <w:t xml:space="preserve">三层次 </w:t>
      </w:r>
    </w:p>
    <w:p>
      <w:r/>
    </w:p>
    <w:p>
      <w:r>
        <w:t xml:space="preserve">当期利得或损失总额 </w:t>
      </w:r>
    </w:p>
    <w:p>
      <w:r/>
    </w:p>
    <w:p>
      <w:r>
        <w:t>购买、发行、出售和结</w:t>
      </w:r>
    </w:p>
    <w:p>
      <w:r/>
    </w:p>
    <w:p>
      <w:r>
        <w:t xml:space="preserve">算 </w:t>
      </w:r>
    </w:p>
    <w:p>
      <w:r/>
    </w:p>
    <w:p>
      <w:r>
        <w:t>2018年12月31</w:t>
      </w:r>
    </w:p>
    <w:p>
      <w:r/>
    </w:p>
    <w:p>
      <w:r>
        <w:t>计入其他综合收</w:t>
      </w:r>
    </w:p>
    <w:p>
      <w:r/>
    </w:p>
    <w:p>
      <w:r>
        <w:t>当期转入损</w:t>
      </w:r>
    </w:p>
    <w:p>
      <w:r/>
    </w:p>
    <w:p>
      <w:r>
        <w:t xml:space="preserve">益 </w:t>
      </w:r>
    </w:p>
    <w:p>
      <w:r/>
    </w:p>
    <w:p>
      <w:r>
        <w:t xml:space="preserve">益 </w:t>
      </w:r>
    </w:p>
    <w:p>
      <w:r/>
    </w:p>
    <w:p>
      <w:r>
        <w:t xml:space="preserve">购买 </w:t>
      </w:r>
    </w:p>
    <w:p>
      <w:r/>
    </w:p>
    <w:p>
      <w:r>
        <w:t>出</w:t>
      </w:r>
    </w:p>
    <w:p>
      <w:r/>
    </w:p>
    <w:p>
      <w:r>
        <w:t>结</w:t>
      </w:r>
    </w:p>
    <w:p>
      <w:r/>
    </w:p>
    <w:p>
      <w:r>
        <w:t xml:space="preserve">售 </w:t>
      </w:r>
    </w:p>
    <w:p>
      <w:r/>
    </w:p>
    <w:p>
      <w:r>
        <w:t xml:space="preserve">算 </w:t>
      </w:r>
    </w:p>
    <w:p>
      <w:r/>
    </w:p>
    <w:p>
      <w:r>
        <w:t xml:space="preserve">日 </w:t>
      </w:r>
    </w:p>
    <w:p>
      <w:r/>
    </w:p>
    <w:p>
      <w:r>
        <w:t>可供出售金融资产-</w:t>
      </w:r>
    </w:p>
    <w:p>
      <w:r/>
    </w:p>
    <w:p>
      <w:r>
        <w:t xml:space="preserve">权益性投资 </w:t>
      </w:r>
    </w:p>
    <w:p>
      <w:r/>
    </w:p>
    <w:p>
      <w:r>
        <w:t>可供出售金融资产-</w:t>
      </w:r>
    </w:p>
    <w:p>
      <w:r/>
    </w:p>
    <w:p>
      <w:r>
        <w:t xml:space="preserve">权益性投资 </w:t>
      </w:r>
    </w:p>
    <w:p>
      <w:r/>
    </w:p>
    <w:p>
      <w:r>
        <w:t xml:space="preserve">合计 </w:t>
      </w:r>
    </w:p>
    <w:p>
      <w:r/>
    </w:p>
    <w:p>
      <w:r>
        <w:t xml:space="preserve">60,742,479.42 </w:t>
      </w:r>
    </w:p>
    <w:p>
      <w:r/>
    </w:p>
    <w:p>
      <w:r>
        <w:t xml:space="preserve">-27,892,479.42 </w:t>
      </w:r>
    </w:p>
    <w:p>
      <w:r/>
    </w:p>
    <w:p>
      <w:r>
        <w:t xml:space="preserve">20,240,000.00 </w:t>
      </w:r>
    </w:p>
    <w:p>
      <w:r/>
    </w:p>
    <w:p>
      <w:r>
        <w:t xml:space="preserve">4,960,000.00 </w:t>
      </w:r>
    </w:p>
    <w:p>
      <w:r/>
    </w:p>
    <w:p>
      <w:r>
        <w:t xml:space="preserve">20,240,000.00 </w:t>
      </w:r>
    </w:p>
    <w:p>
      <w:r/>
    </w:p>
    <w:p>
      <w:r>
        <w:t xml:space="preserve">60,742,479.42 </w:t>
      </w:r>
    </w:p>
    <w:p>
      <w:r/>
    </w:p>
    <w:p>
      <w:r>
        <w:t xml:space="preserve">-22,932,479.42 </w:t>
      </w:r>
    </w:p>
    <w:p>
      <w:r/>
    </w:p>
    <w:p>
      <w:r>
        <w:t xml:space="preserve">- </w:t>
      </w:r>
    </w:p>
    <w:p>
      <w:r/>
    </w:p>
    <w:p>
      <w:r>
        <w:t xml:space="preserve">- </w:t>
      </w:r>
    </w:p>
    <w:p>
      <w:r/>
    </w:p>
    <w:p>
      <w:r>
        <w:t xml:space="preserve">- </w:t>
      </w:r>
    </w:p>
    <w:p>
      <w:r/>
    </w:p>
    <w:p>
      <w:r>
        <w:t xml:space="preserve">- </w:t>
      </w:r>
    </w:p>
    <w:p>
      <w:r/>
    </w:p>
    <w:p>
      <w:r>
        <w:t xml:space="preserve">- </w:t>
      </w:r>
    </w:p>
    <w:p>
      <w:r/>
    </w:p>
    <w:p>
      <w:r>
        <w:t xml:space="preserve">- 32,850,000.00 </w:t>
      </w:r>
    </w:p>
    <w:p>
      <w:r/>
    </w:p>
    <w:p>
      <w:r>
        <w:t xml:space="preserve">4,200,000.00 </w:t>
      </w:r>
    </w:p>
    <w:p>
      <w:r/>
    </w:p>
    <w:p>
      <w:r>
        <w:t xml:space="preserve">- </w:t>
      </w:r>
    </w:p>
    <w:p>
      <w:r/>
    </w:p>
    <w:p>
      <w:r>
        <w:t xml:space="preserve">- 29,400,000.00 </w:t>
      </w:r>
    </w:p>
    <w:p>
      <w:r/>
    </w:p>
    <w:p>
      <w:r>
        <w:t xml:space="preserve">4,200,000.00 </w:t>
      </w:r>
    </w:p>
    <w:p>
      <w:r/>
    </w:p>
    <w:p>
      <w:r>
        <w:t xml:space="preserve">- </w:t>
      </w:r>
    </w:p>
    <w:p>
      <w:r/>
    </w:p>
    <w:p>
      <w:r>
        <w:t xml:space="preserve">- 62,250,000.00 </w:t>
      </w:r>
    </w:p>
    <w:p>
      <w:r/>
    </w:p>
    <w:p>
      <w:r>
        <w:t xml:space="preserve">6、持续的公允价值计量项目，本期内发生各层级之间转换的，转换的原因及确定转换时点的政策 </w:t>
      </w:r>
    </w:p>
    <w:p>
      <w:r/>
    </w:p>
    <w:p>
      <w:r>
        <w:t>于2017年度及之前，本公司对存在活跃市场的新三板挂牌公司的股权投资于第一层次公允价值计量。于2018年度，被投</w:t>
      </w:r>
    </w:p>
    <w:p>
      <w:r/>
    </w:p>
    <w:p>
      <w:r>
        <w:t xml:space="preserve">资单位停牌且无交易发生，本公司将其转入第三层次公允价值计量，并聘请中联资产对其公允价值进行了评估。 </w:t>
      </w:r>
    </w:p>
    <w:p>
      <w:r/>
    </w:p>
    <w:p>
      <w:r>
        <w:t xml:space="preserve">7、本期内发生的估值技术变更及变更原因 </w:t>
      </w:r>
    </w:p>
    <w:p>
      <w:r/>
    </w:p>
    <w:p>
      <w:r>
        <w:t xml:space="preserve">无 </w:t>
      </w:r>
    </w:p>
    <w:p>
      <w:r/>
    </w:p>
    <w:p>
      <w:r>
        <w:t xml:space="preserve">8、不以公允价值计量的金融资产和金融负债的公允价值情况 </w:t>
      </w:r>
    </w:p>
    <w:p>
      <w:r/>
    </w:p>
    <w:p>
      <w:r>
        <w:t xml:space="preserve">本集团管理层认为，财务报表中的按摊余成本计量的金融资产及金融负债的账面价值接近该等资产及负债的公允价值。 </w:t>
      </w:r>
    </w:p>
    <w:p>
      <w:r/>
    </w:p>
    <w:p>
      <w:r>
        <w:t xml:space="preserve">9、其他 </w:t>
      </w:r>
    </w:p>
    <w:p>
      <w:r/>
    </w:p>
    <w:p>
      <w:r>
        <w:t xml:space="preserve">无 </w:t>
      </w:r>
    </w:p>
    <w:p>
      <w:r/>
    </w:p>
    <w:p>
      <w:r>
        <w:t xml:space="preserve">十二、关联方及关联交易 </w:t>
      </w:r>
    </w:p>
    <w:p>
      <w:r/>
    </w:p>
    <w:p>
      <w:r>
        <w:t xml:space="preserve">1、本企业的母公司情况 </w:t>
      </w:r>
    </w:p>
    <w:p>
      <w:r/>
    </w:p>
    <w:p>
      <w:r>
        <w:t xml:space="preserve">本企业的母公司情况的说明 </w:t>
      </w:r>
    </w:p>
    <w:p>
      <w:r/>
    </w:p>
    <w:p>
      <w:r>
        <w:t xml:space="preserve">股东名称 </w:t>
      </w:r>
    </w:p>
    <w:p>
      <w:r/>
    </w:p>
    <w:p>
      <w:r>
        <w:t xml:space="preserve">李小龙 </w:t>
      </w:r>
    </w:p>
    <w:p>
      <w:r/>
    </w:p>
    <w:p>
      <w:r>
        <w:t xml:space="preserve">年末账面 </w:t>
      </w:r>
    </w:p>
    <w:p>
      <w:r/>
    </w:p>
    <w:p>
      <w:r>
        <w:t xml:space="preserve">年初账面 </w:t>
      </w:r>
    </w:p>
    <w:p>
      <w:r/>
    </w:p>
    <w:p>
      <w:r>
        <w:t xml:space="preserve">金额 </w:t>
      </w:r>
    </w:p>
    <w:p>
      <w:r/>
    </w:p>
    <w:p>
      <w:r>
        <w:t xml:space="preserve">持股比例 </w:t>
      </w:r>
    </w:p>
    <w:p>
      <w:r/>
    </w:p>
    <w:p>
      <w:r>
        <w:t xml:space="preserve">金额 </w:t>
      </w:r>
    </w:p>
    <w:p>
      <w:r/>
    </w:p>
    <w:p>
      <w:r>
        <w:t xml:space="preserve">持股比例 </w:t>
      </w:r>
    </w:p>
    <w:p>
      <w:r/>
    </w:p>
    <w:p>
      <w:r>
        <w:t xml:space="preserve">136,894,273.00 </w:t>
      </w:r>
    </w:p>
    <w:p>
      <w:r/>
    </w:p>
    <w:p>
      <w:r>
        <w:t xml:space="preserve">17.22% </w:t>
      </w:r>
    </w:p>
    <w:p>
      <w:r/>
    </w:p>
    <w:p>
      <w:r>
        <w:t xml:space="preserve">139,894,273.00 </w:t>
      </w:r>
    </w:p>
    <w:p>
      <w:r/>
    </w:p>
    <w:p>
      <w:r>
        <w:t xml:space="preserve">17.77% </w:t>
      </w:r>
    </w:p>
    <w:p>
      <w:r/>
    </w:p>
    <w:p>
      <w:r>
        <w:t xml:space="preserve">本企业最终控制方是李小龙。 </w:t>
      </w:r>
    </w:p>
    <w:p>
      <w:r/>
    </w:p>
    <w:p>
      <w:r>
        <w:t xml:space="preserve">2、本企业的子公司情况 </w:t>
      </w:r>
    </w:p>
    <w:p>
      <w:r/>
    </w:p>
    <w:p>
      <w:r>
        <w:t xml:space="preserve">本企业子公司的情况详见附注九、1.在子公司中的权益。 </w:t>
      </w:r>
    </w:p>
    <w:p>
      <w:r/>
    </w:p>
    <w:p>
      <w:r>
        <w:t xml:space="preserve"> 157 / 178 </w:t>
      </w:r>
    </w:p>
    <w:p>
      <w:r/>
    </w:p>
    <w:p>
      <w:r>
        <w:t xml:space="preserve"> </w:t>
      </w:r>
    </w:p>
    <w:p>
      <w:r>
        <w:t xml:space="preserve"> </w:t>
      </w:r>
    </w:p>
    <w:p>
      <w:r>
        <w:t xml:space="preserve"> </w:t>
      </w:r>
    </w:p>
    <w:p>
      <w:r>
        <w:t xml:space="preserve">二六三网络通信股份有限公司 2018 年年度报告全文 </w:t>
      </w:r>
    </w:p>
    <w:p>
      <w:r/>
    </w:p>
    <w:p>
      <w:r>
        <w:t xml:space="preserve">3、本企业合营和联营企业情况 </w:t>
      </w:r>
    </w:p>
    <w:p>
      <w:r/>
    </w:p>
    <w:p>
      <w:r>
        <w:t xml:space="preserve">本企业重要的合营或联营企业详见附注七、8.长期股权投资。 </w:t>
      </w:r>
    </w:p>
    <w:p>
      <w:r/>
    </w:p>
    <w:p>
      <w:r>
        <w:t xml:space="preserve">本期与本公司发生关联方交易，或前期与本公司发生关联方交易形成余额的其他合营或联营企业情况如下： </w:t>
      </w:r>
    </w:p>
    <w:p>
      <w:r/>
    </w:p>
    <w:p>
      <w:r>
        <w:t xml:space="preserve">合营或联营企业名称 </w:t>
      </w:r>
    </w:p>
    <w:p>
      <w:r/>
    </w:p>
    <w:p>
      <w:r>
        <w:t xml:space="preserve">与本企业关系 </w:t>
      </w:r>
    </w:p>
    <w:p>
      <w:r/>
    </w:p>
    <w:p>
      <w:r>
        <w:t xml:space="preserve">北京企飞力网络科技有限公司 </w:t>
      </w:r>
    </w:p>
    <w:p>
      <w:r/>
    </w:p>
    <w:p>
      <w:r>
        <w:t xml:space="preserve">本公司之子公司企业通信公司投资之联营公司 </w:t>
      </w:r>
    </w:p>
    <w:p>
      <w:r/>
    </w:p>
    <w:p>
      <w:r>
        <w:t xml:space="preserve">北京创新为营网络通信科技有限公司 </w:t>
      </w:r>
    </w:p>
    <w:p>
      <w:r/>
    </w:p>
    <w:p>
      <w:r>
        <w:t xml:space="preserve">本公司之子公司企业通信公司投资之联营公司 </w:t>
      </w:r>
    </w:p>
    <w:p>
      <w:r/>
    </w:p>
    <w:p>
      <w:r>
        <w:t xml:space="preserve">其他说明 </w:t>
      </w:r>
    </w:p>
    <w:p>
      <w:r/>
    </w:p>
    <w:p>
      <w:r>
        <w:t xml:space="preserve">4、其他关联方情况 </w:t>
      </w:r>
    </w:p>
    <w:p>
      <w:r/>
    </w:p>
    <w:p>
      <w:r>
        <w:t xml:space="preserve">无 </w:t>
      </w:r>
    </w:p>
    <w:p>
      <w:r/>
    </w:p>
    <w:p>
      <w:r>
        <w:t xml:space="preserve">5、关联交易情况 </w:t>
      </w:r>
    </w:p>
    <w:p>
      <w:r/>
    </w:p>
    <w:p>
      <w:r>
        <w:t xml:space="preserve">（1）购销商品、提供和接受劳务的关联交易 </w:t>
      </w:r>
    </w:p>
    <w:p>
      <w:r/>
    </w:p>
    <w:p>
      <w:r>
        <w:t xml:space="preserve">采购商品/接受劳务情况表 </w:t>
      </w:r>
    </w:p>
    <w:p>
      <w:r/>
    </w:p>
    <w:p>
      <w:r>
        <w:t xml:space="preserve">关联方 </w:t>
      </w:r>
    </w:p>
    <w:p>
      <w:r/>
    </w:p>
    <w:p>
      <w:r>
        <w:t xml:space="preserve">关联交易内容 </w:t>
      </w:r>
    </w:p>
    <w:p>
      <w:r/>
    </w:p>
    <w:p>
      <w:r>
        <w:t xml:space="preserve">本期发生额 </w:t>
      </w:r>
    </w:p>
    <w:p>
      <w:r/>
    </w:p>
    <w:p>
      <w:r>
        <w:t xml:space="preserve">获批的交易额度 是否超过交易额度 </w:t>
      </w:r>
    </w:p>
    <w:p>
      <w:r/>
    </w:p>
    <w:p>
      <w:r>
        <w:t xml:space="preserve">上期发生额 </w:t>
      </w:r>
    </w:p>
    <w:p>
      <w:r/>
    </w:p>
    <w:p>
      <w:r>
        <w:t xml:space="preserve">单位： 元 </w:t>
      </w:r>
    </w:p>
    <w:p>
      <w:r/>
    </w:p>
    <w:p>
      <w:r>
        <w:t xml:space="preserve">创新为营(注 1) 接受劳务 </w:t>
      </w:r>
    </w:p>
    <w:p>
      <w:r/>
    </w:p>
    <w:p>
      <w:r>
        <w:t xml:space="preserve">企飞力(注 1) </w:t>
      </w:r>
    </w:p>
    <w:p>
      <w:r/>
    </w:p>
    <w:p>
      <w:r>
        <w:t xml:space="preserve">接受劳务 </w:t>
      </w:r>
    </w:p>
    <w:p>
      <w:r/>
    </w:p>
    <w:p>
      <w:r>
        <w:t xml:space="preserve">合计  </w:t>
      </w:r>
    </w:p>
    <w:p>
      <w:r/>
    </w:p>
    <w:p>
      <w:r>
        <w:t xml:space="preserve">出售商品/提供劳务情况表 </w:t>
      </w:r>
    </w:p>
    <w:p>
      <w:r/>
    </w:p>
    <w:p>
      <w:r>
        <w:t xml:space="preserve">427,828.12 </w:t>
      </w:r>
    </w:p>
    <w:p>
      <w:r/>
    </w:p>
    <w:p>
      <w:r>
        <w:t xml:space="preserve">1,073,980.48 </w:t>
      </w:r>
    </w:p>
    <w:p>
      <w:r/>
    </w:p>
    <w:p>
      <w:r>
        <w:t xml:space="preserve">1,501,808.60 </w:t>
      </w:r>
    </w:p>
    <w:p>
      <w:r/>
    </w:p>
    <w:p>
      <w:r>
        <w:t xml:space="preserve"> 否 </w:t>
      </w:r>
    </w:p>
    <w:p>
      <w:r/>
    </w:p>
    <w:p>
      <w:r>
        <w:t xml:space="preserve"> 否 </w:t>
      </w:r>
    </w:p>
    <w:p>
      <w:r/>
    </w:p>
    <w:p>
      <w:r>
        <w:t xml:space="preserve">771,485.68 </w:t>
      </w:r>
    </w:p>
    <w:p>
      <w:r/>
    </w:p>
    <w:p>
      <w:r>
        <w:t xml:space="preserve">617,769.36 </w:t>
      </w:r>
    </w:p>
    <w:p>
      <w:r/>
    </w:p>
    <w:p>
      <w:r>
        <w:t xml:space="preserve">1,389,255.04 </w:t>
      </w:r>
    </w:p>
    <w:p>
      <w:r/>
    </w:p>
    <w:p>
      <w:r>
        <w:t xml:space="preserve">单位： 元 </w:t>
      </w:r>
    </w:p>
    <w:p>
      <w:r/>
    </w:p>
    <w:p>
      <w:r>
        <w:t xml:space="preserve">关联方 </w:t>
      </w:r>
    </w:p>
    <w:p>
      <w:r/>
    </w:p>
    <w:p>
      <w:r>
        <w:t xml:space="preserve">关联交易内容 </w:t>
      </w:r>
    </w:p>
    <w:p>
      <w:r/>
    </w:p>
    <w:p>
      <w:r>
        <w:t xml:space="preserve">本期发生额 </w:t>
      </w:r>
    </w:p>
    <w:p>
      <w:r/>
    </w:p>
    <w:p>
      <w:r>
        <w:t xml:space="preserve">上期发生额 </w:t>
      </w:r>
    </w:p>
    <w:p>
      <w:r/>
    </w:p>
    <w:p>
      <w:r>
        <w:t xml:space="preserve">企飞力(注 1) </w:t>
      </w:r>
    </w:p>
    <w:p>
      <w:r/>
    </w:p>
    <w:p>
      <w:r>
        <w:t xml:space="preserve">创新为营(注 1) </w:t>
      </w:r>
    </w:p>
    <w:p>
      <w:r/>
    </w:p>
    <w:p>
      <w:r>
        <w:t xml:space="preserve">易美云 (注 2) </w:t>
      </w:r>
    </w:p>
    <w:p>
      <w:r/>
    </w:p>
    <w:p>
      <w:r>
        <w:t xml:space="preserve">合计 </w:t>
      </w:r>
    </w:p>
    <w:p>
      <w:r/>
    </w:p>
    <w:p>
      <w:r>
        <w:t xml:space="preserve">提供劳务 </w:t>
      </w:r>
    </w:p>
    <w:p>
      <w:r/>
    </w:p>
    <w:p>
      <w:r>
        <w:t xml:space="preserve">提供劳务 </w:t>
      </w:r>
    </w:p>
    <w:p>
      <w:r/>
    </w:p>
    <w:p>
      <w:r>
        <w:t xml:space="preserve">提供劳务 </w:t>
      </w:r>
    </w:p>
    <w:p>
      <w:r/>
    </w:p>
    <w:p>
      <w:r>
        <w:t xml:space="preserve">购销商品、提供和接受劳务的关联交易说明 </w:t>
      </w:r>
    </w:p>
    <w:p>
      <w:r/>
    </w:p>
    <w:p>
      <w:r>
        <w:t xml:space="preserve">13,449,328.17 </w:t>
      </w:r>
    </w:p>
    <w:p>
      <w:r/>
    </w:p>
    <w:p>
      <w:r>
        <w:t xml:space="preserve">11,154,990.29 </w:t>
      </w:r>
    </w:p>
    <w:p>
      <w:r/>
    </w:p>
    <w:p>
      <w:r>
        <w:t xml:space="preserve">0.00 </w:t>
      </w:r>
    </w:p>
    <w:p>
      <w:r/>
    </w:p>
    <w:p>
      <w:r>
        <w:t xml:space="preserve">11,919,742.39 </w:t>
      </w:r>
    </w:p>
    <w:p>
      <w:r/>
    </w:p>
    <w:p>
      <w:r>
        <w:t xml:space="preserve">11,159,934.76 </w:t>
      </w:r>
    </w:p>
    <w:p>
      <w:r/>
    </w:p>
    <w:p>
      <w:r>
        <w:t xml:space="preserve">70,754.72 </w:t>
      </w:r>
    </w:p>
    <w:p>
      <w:r/>
    </w:p>
    <w:p>
      <w:r>
        <w:t xml:space="preserve">24,604,318.46 </w:t>
      </w:r>
    </w:p>
    <w:p>
      <w:r/>
    </w:p>
    <w:p>
      <w:r>
        <w:t xml:space="preserve">23,150,431.87 </w:t>
      </w:r>
    </w:p>
    <w:p>
      <w:r/>
    </w:p>
    <w:p>
      <w:r>
        <w:t xml:space="preserve">注1：创新为营、企飞力为本公司之子公司企业通信提供邮箱代理业务，企业通信向其支付代理费。 </w:t>
      </w:r>
    </w:p>
    <w:p>
      <w:r/>
    </w:p>
    <w:p>
      <w:r>
        <w:t xml:space="preserve">注2：易美云已于2018年12月注销。 </w:t>
      </w:r>
    </w:p>
    <w:p>
      <w:r/>
    </w:p>
    <w:p>
      <w:r>
        <w:t xml:space="preserve">（2）关联受托管理/承包及委托管理/出包情况 </w:t>
      </w:r>
    </w:p>
    <w:p>
      <w:r/>
    </w:p>
    <w:p>
      <w:r>
        <w:t xml:space="preserve">无 </w:t>
      </w:r>
    </w:p>
    <w:p>
      <w:r/>
    </w:p>
    <w:p>
      <w:r>
        <w:t xml:space="preserve"> 158 / 178 </w:t>
      </w:r>
    </w:p>
    <w:p>
      <w:r/>
    </w:p>
    <w:p>
      <w:r>
        <w:t xml:space="preserve"> </w:t>
      </w:r>
    </w:p>
    <w:p>
      <w:r>
        <w:t xml:space="preserve"> </w:t>
      </w:r>
    </w:p>
    <w:p>
      <w:r>
        <w:t xml:space="preserve"> </w:t>
      </w:r>
    </w:p>
    <w:p>
      <w:r>
        <w:t xml:space="preserve"> </w:t>
      </w:r>
    </w:p>
    <w:p>
      <w:r>
        <w:t xml:space="preserve">二六三网络通信股份有限公司 2018 年年度报告全文 </w:t>
      </w:r>
    </w:p>
    <w:p>
      <w:r/>
    </w:p>
    <w:p>
      <w:r>
        <w:t xml:space="preserve">（3）关联租赁情况 </w:t>
      </w:r>
    </w:p>
    <w:p>
      <w:r/>
    </w:p>
    <w:p>
      <w:r>
        <w:t xml:space="preserve">无 </w:t>
      </w:r>
    </w:p>
    <w:p>
      <w:r/>
    </w:p>
    <w:p>
      <w:r>
        <w:t xml:space="preserve">（4）关联担保情况 </w:t>
      </w:r>
    </w:p>
    <w:p>
      <w:r/>
    </w:p>
    <w:p>
      <w:r>
        <w:t xml:space="preserve">无 </w:t>
      </w:r>
    </w:p>
    <w:p>
      <w:r/>
    </w:p>
    <w:p>
      <w:r>
        <w:t xml:space="preserve">（5）关联方资金拆借 </w:t>
      </w:r>
    </w:p>
    <w:p>
      <w:r/>
    </w:p>
    <w:p>
      <w:r>
        <w:t xml:space="preserve">无 </w:t>
      </w:r>
    </w:p>
    <w:p>
      <w:r/>
    </w:p>
    <w:p>
      <w:r>
        <w:t xml:space="preserve">（6）关联方资产转让、债务重组情况 </w:t>
      </w:r>
    </w:p>
    <w:p>
      <w:r/>
    </w:p>
    <w:p>
      <w:r>
        <w:t xml:space="preserve">无 </w:t>
      </w:r>
    </w:p>
    <w:p>
      <w:r/>
    </w:p>
    <w:p>
      <w:r>
        <w:t xml:space="preserve">（7）关键管理人员报酬 </w:t>
      </w:r>
    </w:p>
    <w:p>
      <w:r/>
    </w:p>
    <w:p>
      <w:r>
        <w:t xml:space="preserve">项目 </w:t>
      </w:r>
    </w:p>
    <w:p>
      <w:r/>
    </w:p>
    <w:p>
      <w:r>
        <w:t xml:space="preserve">本期发生额 </w:t>
      </w:r>
    </w:p>
    <w:p>
      <w:r/>
    </w:p>
    <w:p>
      <w:r>
        <w:t xml:space="preserve">上期发生额 </w:t>
      </w:r>
    </w:p>
    <w:p>
      <w:r/>
    </w:p>
    <w:p>
      <w:r>
        <w:t xml:space="preserve">关键管理人员报酬 </w:t>
      </w:r>
    </w:p>
    <w:p>
      <w:r/>
    </w:p>
    <w:p>
      <w:r>
        <w:t xml:space="preserve">10,839,321.00 </w:t>
      </w:r>
    </w:p>
    <w:p>
      <w:r/>
    </w:p>
    <w:p>
      <w:r>
        <w:t xml:space="preserve">12,539,066.00 </w:t>
      </w:r>
    </w:p>
    <w:p>
      <w:r/>
    </w:p>
    <w:p>
      <w:r>
        <w:t xml:space="preserve">单位： 元 </w:t>
      </w:r>
    </w:p>
    <w:p>
      <w:r/>
    </w:p>
    <w:p>
      <w:r>
        <w:t xml:space="preserve">（8）其他关联交易 </w:t>
      </w:r>
    </w:p>
    <w:p>
      <w:r/>
    </w:p>
    <w:p>
      <w:r>
        <w:t xml:space="preserve">无 </w:t>
      </w:r>
    </w:p>
    <w:p>
      <w:r/>
    </w:p>
    <w:p>
      <w:r>
        <w:t xml:space="preserve">6、关联方应收应付款项 </w:t>
      </w:r>
    </w:p>
    <w:p>
      <w:r/>
    </w:p>
    <w:p>
      <w:r>
        <w:t xml:space="preserve">（1）应收项目 </w:t>
      </w:r>
    </w:p>
    <w:p>
      <w:r/>
    </w:p>
    <w:p>
      <w:r>
        <w:t xml:space="preserve">项目名称 </w:t>
      </w:r>
    </w:p>
    <w:p>
      <w:r/>
    </w:p>
    <w:p>
      <w:r>
        <w:t xml:space="preserve">关联方 </w:t>
      </w:r>
    </w:p>
    <w:p>
      <w:r/>
    </w:p>
    <w:p>
      <w:r>
        <w:t xml:space="preserve">期末余额 </w:t>
      </w:r>
    </w:p>
    <w:p>
      <w:r/>
    </w:p>
    <w:p>
      <w:r>
        <w:t xml:space="preserve">期初余额 </w:t>
      </w:r>
    </w:p>
    <w:p>
      <w:r/>
    </w:p>
    <w:p>
      <w:r>
        <w:t xml:space="preserve">账面余额 </w:t>
      </w:r>
    </w:p>
    <w:p>
      <w:r/>
    </w:p>
    <w:p>
      <w:r>
        <w:t xml:space="preserve">坏账准备 </w:t>
      </w:r>
    </w:p>
    <w:p>
      <w:r/>
    </w:p>
    <w:p>
      <w:r>
        <w:t xml:space="preserve">账面余额 </w:t>
      </w:r>
    </w:p>
    <w:p>
      <w:r/>
    </w:p>
    <w:p>
      <w:r>
        <w:t xml:space="preserve">坏账准备 </w:t>
      </w:r>
    </w:p>
    <w:p>
      <w:r/>
    </w:p>
    <w:p>
      <w:r>
        <w:t xml:space="preserve">单位： 元 </w:t>
      </w:r>
    </w:p>
    <w:p>
      <w:r/>
    </w:p>
    <w:p>
      <w:r>
        <w:t xml:space="preserve">应收账款 </w:t>
      </w:r>
    </w:p>
    <w:p>
      <w:r/>
    </w:p>
    <w:p>
      <w:r>
        <w:t xml:space="preserve">应收账款 </w:t>
      </w:r>
    </w:p>
    <w:p>
      <w:r/>
    </w:p>
    <w:p>
      <w:r>
        <w:t xml:space="preserve">企飞力 </w:t>
      </w:r>
    </w:p>
    <w:p>
      <w:r/>
    </w:p>
    <w:p>
      <w:r>
        <w:t xml:space="preserve">创新为营 </w:t>
      </w:r>
    </w:p>
    <w:p>
      <w:r/>
    </w:p>
    <w:p>
      <w:r>
        <w:t xml:space="preserve">25,454.51 </w:t>
      </w:r>
    </w:p>
    <w:p>
      <w:r/>
    </w:p>
    <w:p>
      <w:r>
        <w:t xml:space="preserve">94.95 </w:t>
      </w:r>
    </w:p>
    <w:p>
      <w:r/>
    </w:p>
    <w:p>
      <w:r>
        <w:t xml:space="preserve">（2）应付项目 </w:t>
      </w:r>
    </w:p>
    <w:p>
      <w:r/>
    </w:p>
    <w:p>
      <w:r>
        <w:t xml:space="preserve">项目名称 </w:t>
      </w:r>
    </w:p>
    <w:p>
      <w:r/>
    </w:p>
    <w:p>
      <w:r>
        <w:t xml:space="preserve">关联方 </w:t>
      </w:r>
    </w:p>
    <w:p>
      <w:r/>
    </w:p>
    <w:p>
      <w:r>
        <w:t xml:space="preserve">期末账面余额 </w:t>
      </w:r>
    </w:p>
    <w:p>
      <w:r/>
    </w:p>
    <w:p>
      <w:r>
        <w:t xml:space="preserve">期初账面余额 </w:t>
      </w:r>
    </w:p>
    <w:p>
      <w:r/>
    </w:p>
    <w:p>
      <w:r>
        <w:t xml:space="preserve">预收款项 </w:t>
      </w:r>
    </w:p>
    <w:p>
      <w:r/>
    </w:p>
    <w:p>
      <w:r>
        <w:t xml:space="preserve">预收款项 </w:t>
      </w:r>
    </w:p>
    <w:p>
      <w:r/>
    </w:p>
    <w:p>
      <w:r>
        <w:t xml:space="preserve">企飞力 </w:t>
      </w:r>
    </w:p>
    <w:p>
      <w:r/>
    </w:p>
    <w:p>
      <w:r>
        <w:t xml:space="preserve">创新为营 </w:t>
      </w:r>
    </w:p>
    <w:p>
      <w:r/>
    </w:p>
    <w:p>
      <w:r>
        <w:t xml:space="preserve">17,717,571.72 </w:t>
      </w:r>
    </w:p>
    <w:p>
      <w:r/>
    </w:p>
    <w:p>
      <w:r>
        <w:t xml:space="preserve">16,645,374.73 </w:t>
      </w:r>
    </w:p>
    <w:p>
      <w:r/>
    </w:p>
    <w:p>
      <w:r>
        <w:t xml:space="preserve">12,096,372.07 </w:t>
      </w:r>
    </w:p>
    <w:p>
      <w:r/>
    </w:p>
    <w:p>
      <w:r>
        <w:t xml:space="preserve">10,211,110.56 </w:t>
      </w:r>
    </w:p>
    <w:p>
      <w:r/>
    </w:p>
    <w:p>
      <w:r>
        <w:t xml:space="preserve">单位： 元 </w:t>
      </w:r>
    </w:p>
    <w:p>
      <w:r/>
    </w:p>
    <w:p>
      <w:r>
        <w:t xml:space="preserve"> 159 / 178 </w:t>
      </w:r>
    </w:p>
    <w:p>
      <w:r/>
    </w:p>
    <w:p>
      <w:r>
        <w:t xml:space="preserve"> </w:t>
      </w:r>
    </w:p>
    <w:p>
      <w:r>
        <w:t xml:space="preserve"> </w:t>
      </w:r>
    </w:p>
    <w:p>
      <w:r>
        <w:t xml:space="preserve"> </w:t>
      </w:r>
    </w:p>
    <w:p>
      <w:r>
        <w:t xml:space="preserve"> </w:t>
      </w:r>
    </w:p>
    <w:p>
      <w:r>
        <w:t xml:space="preserve"> </w:t>
      </w:r>
    </w:p>
    <w:p>
      <w:r>
        <w:t xml:space="preserve"> </w:t>
      </w:r>
    </w:p>
    <w:p>
      <w:r>
        <w:t xml:space="preserve">应付账款 </w:t>
      </w:r>
    </w:p>
    <w:p>
      <w:r/>
    </w:p>
    <w:p>
      <w:r>
        <w:t xml:space="preserve">创新为营 </w:t>
      </w:r>
    </w:p>
    <w:p>
      <w:r/>
    </w:p>
    <w:p>
      <w:r>
        <w:t xml:space="preserve">2,999.68 </w:t>
      </w:r>
    </w:p>
    <w:p>
      <w:r/>
    </w:p>
    <w:p>
      <w:r>
        <w:t xml:space="preserve">76.39 </w:t>
      </w:r>
    </w:p>
    <w:p>
      <w:r/>
    </w:p>
    <w:p>
      <w:r>
        <w:t xml:space="preserve">二六三网络通信股份有限公司 2018 年年度报告全文 </w:t>
      </w:r>
    </w:p>
    <w:p>
      <w:r/>
    </w:p>
    <w:p>
      <w:r>
        <w:t xml:space="preserve">7、关联方承诺 </w:t>
      </w:r>
    </w:p>
    <w:p>
      <w:r/>
    </w:p>
    <w:p>
      <w:r>
        <w:t xml:space="preserve">无 </w:t>
      </w:r>
    </w:p>
    <w:p>
      <w:r/>
    </w:p>
    <w:p>
      <w:r>
        <w:t xml:space="preserve">8、其他 </w:t>
      </w:r>
    </w:p>
    <w:p>
      <w:r/>
    </w:p>
    <w:p>
      <w:r>
        <w:t xml:space="preserve">无 </w:t>
      </w:r>
    </w:p>
    <w:p>
      <w:r/>
    </w:p>
    <w:p>
      <w:r>
        <w:t xml:space="preserve">十三、股份支付 </w:t>
      </w:r>
    </w:p>
    <w:p>
      <w:r/>
    </w:p>
    <w:p>
      <w:r>
        <w:t xml:space="preserve">1、股份支付总体情况 </w:t>
      </w:r>
    </w:p>
    <w:p>
      <w:r/>
    </w:p>
    <w:p>
      <w:r>
        <w:t xml:space="preserve">√ 适用 □ 不适用  </w:t>
      </w:r>
    </w:p>
    <w:p>
      <w:r/>
    </w:p>
    <w:p>
      <w:r>
        <w:t xml:space="preserve">公司本期授予的各项权益工具总额 </w:t>
      </w:r>
    </w:p>
    <w:p>
      <w:r/>
    </w:p>
    <w:p>
      <w:r>
        <w:t xml:space="preserve">公司本期行权的各项权益工具总额 </w:t>
      </w:r>
    </w:p>
    <w:p>
      <w:r/>
    </w:p>
    <w:p>
      <w:r>
        <w:t xml:space="preserve">公司本期失效的各项权益工具总额 </w:t>
      </w:r>
    </w:p>
    <w:p>
      <w:r/>
    </w:p>
    <w:p>
      <w:r>
        <w:t xml:space="preserve">单位： 元 </w:t>
      </w:r>
    </w:p>
    <w:p>
      <w:r/>
    </w:p>
    <w:p>
      <w:r>
        <w:t xml:space="preserve">16,259,140.00 </w:t>
      </w:r>
    </w:p>
    <w:p>
      <w:r/>
    </w:p>
    <w:p>
      <w:r>
        <w:t xml:space="preserve">0.00 </w:t>
      </w:r>
    </w:p>
    <w:p>
      <w:r/>
    </w:p>
    <w:p>
      <w:r>
        <w:t xml:space="preserve">421,440.00 </w:t>
      </w:r>
    </w:p>
    <w:p>
      <w:r/>
    </w:p>
    <w:p>
      <w:r>
        <w:t xml:space="preserve">公司期末发行在外的股票期权行权价格的范围和合同剩余期限 </w:t>
      </w:r>
    </w:p>
    <w:p>
      <w:r/>
    </w:p>
    <w:p>
      <w:r>
        <w:t>1、行权价格 7.65 元/股，其中：50%期权剩余期限为</w:t>
      </w:r>
    </w:p>
    <w:p>
      <w:r/>
    </w:p>
    <w:p>
      <w:r>
        <w:t>1 个月，50%期权剩余期限为 13 个月；2、行权价格</w:t>
      </w:r>
    </w:p>
    <w:p>
      <w:r/>
    </w:p>
    <w:p>
      <w:r>
        <w:t>5.10 元/股，其中：50%期权剩余期限为 11 个月，50%</w:t>
      </w:r>
    </w:p>
    <w:p>
      <w:r/>
    </w:p>
    <w:p>
      <w:r>
        <w:t xml:space="preserve">期权剩余期限为 23 个月。 </w:t>
      </w:r>
    </w:p>
    <w:p>
      <w:r/>
    </w:p>
    <w:p>
      <w:r>
        <w:t xml:space="preserve">其他说明 </w:t>
      </w:r>
    </w:p>
    <w:p>
      <w:r/>
    </w:p>
    <w:p>
      <w:r>
        <w:t xml:space="preserve">无 </w:t>
      </w:r>
    </w:p>
    <w:p>
      <w:r/>
    </w:p>
    <w:p>
      <w:r>
        <w:t xml:space="preserve">2、以权益结算的股份支付情况 </w:t>
      </w:r>
    </w:p>
    <w:p>
      <w:r/>
    </w:p>
    <w:p>
      <w:r>
        <w:t xml:space="preserve">√ 适用 □ 不适用  </w:t>
      </w:r>
    </w:p>
    <w:p>
      <w:r/>
    </w:p>
    <w:p>
      <w:r>
        <w:t xml:space="preserve">授予日权益工具公允价值的确定方法 </w:t>
      </w:r>
    </w:p>
    <w:p>
      <w:r/>
    </w:p>
    <w:p>
      <w:r>
        <w:t xml:space="preserve">本公司采用布莱克-斯科尔期权定价模型（B-S 模型）确定 </w:t>
      </w:r>
    </w:p>
    <w:p>
      <w:r/>
    </w:p>
    <w:p>
      <w:r>
        <w:t xml:space="preserve">可行权权益工具数量的确定依据 </w:t>
      </w:r>
    </w:p>
    <w:p>
      <w:r/>
    </w:p>
    <w:p>
      <w:r>
        <w:t>本公司采用获授限制性股票/期权额度基数与解锁/可行权</w:t>
      </w:r>
    </w:p>
    <w:p>
      <w:r/>
    </w:p>
    <w:p>
      <w:r>
        <w:t xml:space="preserve">安排中相应每期解锁比例确定 </w:t>
      </w:r>
    </w:p>
    <w:p>
      <w:r/>
    </w:p>
    <w:p>
      <w:r>
        <w:t xml:space="preserve">本期估计与上期估计有重大差异的原因 </w:t>
      </w:r>
    </w:p>
    <w:p>
      <w:r/>
    </w:p>
    <w:p>
      <w:r>
        <w:t xml:space="preserve">无 </w:t>
      </w:r>
    </w:p>
    <w:p>
      <w:r/>
    </w:p>
    <w:p>
      <w:r>
        <w:t xml:space="preserve">以权益结算的股份支付计入资本公积的累计金额 </w:t>
      </w:r>
    </w:p>
    <w:p>
      <w:r/>
    </w:p>
    <w:p>
      <w:r>
        <w:t xml:space="preserve">本期以权益结算的股份支付确认的费用总额 </w:t>
      </w:r>
    </w:p>
    <w:p>
      <w:r/>
    </w:p>
    <w:p>
      <w:r>
        <w:t xml:space="preserve">18,226,790.64 </w:t>
      </w:r>
    </w:p>
    <w:p>
      <w:r/>
    </w:p>
    <w:p>
      <w:r>
        <w:t xml:space="preserve">5,920,800.00 </w:t>
      </w:r>
    </w:p>
    <w:p>
      <w:r/>
    </w:p>
    <w:p>
      <w:r>
        <w:t xml:space="preserve">单位： 元 </w:t>
      </w:r>
    </w:p>
    <w:p>
      <w:r/>
    </w:p>
    <w:p>
      <w:r>
        <w:t xml:space="preserve">其他说明 </w:t>
      </w:r>
    </w:p>
    <w:p>
      <w:r/>
    </w:p>
    <w:p>
      <w:r>
        <w:t xml:space="preserve">1、总体情况 </w:t>
      </w:r>
    </w:p>
    <w:p>
      <w:r/>
    </w:p>
    <w:p>
      <w:r>
        <w:t xml:space="preserve">1.1 限制性股票 </w:t>
      </w:r>
    </w:p>
    <w:p>
      <w:r/>
    </w:p>
    <w:p>
      <w:r>
        <w:t xml:space="preserve">     根据公司2017年第五届董事会第二十九次会议、第五届监事会第十九次会议及2017年第三次临时股东大会审议通过的</w:t>
      </w:r>
    </w:p>
    <w:p>
      <w:r/>
    </w:p>
    <w:p>
      <w:r>
        <w:t>《2017年限制性股票激励计划(草案)》(以下简称“2017年度激励计划”)及其摘要等议案审议，公司以每股人民币4.20元向9名</w:t>
      </w:r>
    </w:p>
    <w:p>
      <w:r/>
    </w:p>
    <w:p>
      <w:r>
        <w:t xml:space="preserve"> 160 / 178 </w:t>
      </w:r>
    </w:p>
    <w:p>
      <w:r/>
    </w:p>
    <w:p>
      <w:r>
        <w:t xml:space="preserve">二六三网络通信股份有限公司 2018 年年度报告全文 </w:t>
      </w:r>
    </w:p>
    <w:p>
      <w:r/>
    </w:p>
    <w:p>
      <w:r>
        <w:t xml:space="preserve">激励对象授予380万股限制性股票。 </w:t>
      </w:r>
    </w:p>
    <w:p>
      <w:r/>
    </w:p>
    <w:p>
      <w:r>
        <w:t xml:space="preserve">    根据公司2018年第六届董事会第三次会议及2018年第四次临时股东大会审议通过的《2018年限制性股票与股票期权激励</w:t>
      </w:r>
    </w:p>
    <w:p>
      <w:r/>
    </w:p>
    <w:p>
      <w:r>
        <w:t xml:space="preserve">计划(草案)》等议案(以下简称“2018年度激励计划”)，公司以每股人民币2.55元向9名激励对象授予760万股限制性股票。 </w:t>
      </w:r>
    </w:p>
    <w:p>
      <w:r/>
    </w:p>
    <w:p>
      <w:r>
        <w:t xml:space="preserve">      (1)有关授予的限制性股票的详细信息，列示如下： </w:t>
      </w:r>
    </w:p>
    <w:p>
      <w:r/>
    </w:p>
    <w:p>
      <w:r>
        <w:t xml:space="preserve">授予日 授予数量 </w:t>
      </w:r>
    </w:p>
    <w:p>
      <w:r/>
    </w:p>
    <w:p>
      <w:r>
        <w:t>授予价格(人民</w:t>
      </w:r>
    </w:p>
    <w:p>
      <w:r/>
    </w:p>
    <w:p>
      <w:r>
        <w:t xml:space="preserve">币元) </w:t>
      </w:r>
    </w:p>
    <w:p>
      <w:r/>
    </w:p>
    <w:p>
      <w:r>
        <w:t xml:space="preserve">锁定期 </w:t>
      </w:r>
    </w:p>
    <w:p>
      <w:r/>
    </w:p>
    <w:p>
      <w:r>
        <w:t xml:space="preserve">解锁时间 </w:t>
      </w:r>
    </w:p>
    <w:p>
      <w:r/>
    </w:p>
    <w:p>
      <w:r>
        <w:t xml:space="preserve">解锁比例 </w:t>
      </w:r>
    </w:p>
    <w:p>
      <w:r/>
    </w:p>
    <w:p>
      <w:r>
        <w:t>2017年度激励</w:t>
      </w:r>
    </w:p>
    <w:p>
      <w:r/>
    </w:p>
    <w:p>
      <w:r>
        <w:t>2017年12月25</w:t>
      </w:r>
    </w:p>
    <w:p>
      <w:r/>
    </w:p>
    <w:p>
      <w:r>
        <w:t xml:space="preserve">3,800,000 </w:t>
      </w:r>
    </w:p>
    <w:p>
      <w:r/>
    </w:p>
    <w:p>
      <w:r>
        <w:t>4.20/股 自授予之日起 12个月内</w:t>
      </w:r>
    </w:p>
    <w:p>
      <w:r/>
    </w:p>
    <w:p>
      <w:r>
        <w:t>第一次解锁：自授予日起12</w:t>
      </w:r>
    </w:p>
    <w:p>
      <w:r/>
    </w:p>
    <w:p>
      <w:r>
        <w:t>第 一 次 解 锁 ：</w:t>
      </w:r>
    </w:p>
    <w:p>
      <w:r/>
    </w:p>
    <w:p>
      <w:r>
        <w:t xml:space="preserve">计划 </w:t>
      </w:r>
    </w:p>
    <w:p>
      <w:r/>
    </w:p>
    <w:p>
      <w:r>
        <w:t xml:space="preserve">日 </w:t>
      </w:r>
    </w:p>
    <w:p>
      <w:r/>
    </w:p>
    <w:p>
      <w:r>
        <w:t xml:space="preserve">为锁定期 </w:t>
      </w:r>
    </w:p>
    <w:p>
      <w:r/>
    </w:p>
    <w:p>
      <w:r>
        <w:t xml:space="preserve">个月后； </w:t>
      </w:r>
    </w:p>
    <w:p>
      <w:r/>
    </w:p>
    <w:p>
      <w:r>
        <w:t xml:space="preserve">50% </w:t>
      </w:r>
    </w:p>
    <w:p>
      <w:r/>
    </w:p>
    <w:p>
      <w:r>
        <w:t>第二次解锁：自授予日起24</w:t>
      </w:r>
    </w:p>
    <w:p>
      <w:r/>
    </w:p>
    <w:p>
      <w:r>
        <w:t>第 二 次 解 锁 ：</w:t>
      </w:r>
    </w:p>
    <w:p>
      <w:r/>
    </w:p>
    <w:p>
      <w:r>
        <w:t xml:space="preserve">个月后。 </w:t>
      </w:r>
    </w:p>
    <w:p>
      <w:r/>
    </w:p>
    <w:p>
      <w:r>
        <w:t xml:space="preserve">50% </w:t>
      </w:r>
    </w:p>
    <w:p>
      <w:r/>
    </w:p>
    <w:p>
      <w:r>
        <w:t>2018年度激励</w:t>
      </w:r>
    </w:p>
    <w:p>
      <w:r/>
    </w:p>
    <w:p>
      <w:r>
        <w:t>2018年11月7</w:t>
      </w:r>
    </w:p>
    <w:p>
      <w:r/>
    </w:p>
    <w:p>
      <w:r>
        <w:t xml:space="preserve">7,600,000 </w:t>
      </w:r>
    </w:p>
    <w:p>
      <w:r/>
    </w:p>
    <w:p>
      <w:r>
        <w:t>2.55元/股 自授予之日起 12个月内</w:t>
      </w:r>
    </w:p>
    <w:p>
      <w:r/>
    </w:p>
    <w:p>
      <w:r>
        <w:t>第一次解锁：自授予日起12</w:t>
      </w:r>
    </w:p>
    <w:p>
      <w:r/>
    </w:p>
    <w:p>
      <w:r>
        <w:t>第 一 次 解 锁 ：</w:t>
      </w:r>
    </w:p>
    <w:p>
      <w:r/>
    </w:p>
    <w:p>
      <w:r>
        <w:t xml:space="preserve">计划 </w:t>
      </w:r>
    </w:p>
    <w:p>
      <w:r/>
    </w:p>
    <w:p>
      <w:r>
        <w:t xml:space="preserve">日 </w:t>
      </w:r>
    </w:p>
    <w:p>
      <w:r/>
    </w:p>
    <w:p>
      <w:r>
        <w:t xml:space="preserve">为锁定期 </w:t>
      </w:r>
    </w:p>
    <w:p>
      <w:r/>
    </w:p>
    <w:p>
      <w:r>
        <w:t xml:space="preserve">个月后； </w:t>
      </w:r>
    </w:p>
    <w:p>
      <w:r/>
    </w:p>
    <w:p>
      <w:r>
        <w:t xml:space="preserve">50% </w:t>
      </w:r>
    </w:p>
    <w:p>
      <w:r/>
    </w:p>
    <w:p>
      <w:r>
        <w:t>第二次解锁：自授予日起24</w:t>
      </w:r>
    </w:p>
    <w:p>
      <w:r/>
    </w:p>
    <w:p>
      <w:r>
        <w:t>第 二 次 解 锁 ：</w:t>
      </w:r>
    </w:p>
    <w:p>
      <w:r/>
    </w:p>
    <w:p>
      <w:r>
        <w:t xml:space="preserve">个月后。 </w:t>
      </w:r>
    </w:p>
    <w:p>
      <w:r/>
    </w:p>
    <w:p>
      <w:r>
        <w:t xml:space="preserve">50% </w:t>
      </w:r>
    </w:p>
    <w:p>
      <w:r/>
    </w:p>
    <w:p>
      <w:r>
        <w:t xml:space="preserve"> (2)限制性股票解锁条件 </w:t>
      </w:r>
    </w:p>
    <w:p>
      <w:r/>
    </w:p>
    <w:p>
      <w:r>
        <w:t xml:space="preserve">     1)业绩条件 </w:t>
      </w:r>
    </w:p>
    <w:p>
      <w:r/>
    </w:p>
    <w:p>
      <w:r>
        <w:t xml:space="preserve">2017年度激励计划 </w:t>
      </w:r>
    </w:p>
    <w:p>
      <w:r>
        <w:t xml:space="preserve">该激励对象限制性股票解锁条件需满足如下业绩要求: </w:t>
      </w:r>
    </w:p>
    <w:p>
      <w:r/>
    </w:p>
    <w:p>
      <w:r>
        <w:t>·     第一次解锁：以2016年扣除商誉减值、或有对价增加额以及展动科技并购前持有股权估值调整后的归属于母公司净利润</w:t>
      </w:r>
    </w:p>
    <w:p>
      <w:r/>
    </w:p>
    <w:p>
      <w:r>
        <w:t xml:space="preserve">人民币6,199万元为基数，2018年归属于母公司净利润增长率不低于10%； </w:t>
      </w:r>
    </w:p>
    <w:p>
      <w:r/>
    </w:p>
    <w:p>
      <w:r>
        <w:t>·     第二次解锁：以2016年扣除商誉减值、或有对价增加额以及展动科技并购前持有股权估值调整后的归属于母公司净利润</w:t>
      </w:r>
    </w:p>
    <w:p>
      <w:r/>
    </w:p>
    <w:p>
      <w:r>
        <w:t xml:space="preserve">人民币6,199万元为基数，2019年归属于母公司净利润增长率不低于100%。 </w:t>
      </w:r>
    </w:p>
    <w:p>
      <w:r>
        <w:t xml:space="preserve">2018年度激励计划 </w:t>
      </w:r>
    </w:p>
    <w:p>
      <w:r>
        <w:t xml:space="preserve">该激励对象限制性股票解锁条件需满足如下业绩要求: </w:t>
      </w:r>
    </w:p>
    <w:p>
      <w:r/>
    </w:p>
    <w:p>
      <w:r>
        <w:t xml:space="preserve">·     第一次解锁：以2017年归属于母公司的净利润3,099万元为基数，2019年归属于母公司净利润不少于16,200万元； </w:t>
      </w:r>
    </w:p>
    <w:p>
      <w:r/>
    </w:p>
    <w:p>
      <w:r>
        <w:t xml:space="preserve">·     第二次解锁：以2017年归属于母公司的净利润3,099万元为基数，2020年归属于母公司净利润不少于21,000万元。 </w:t>
      </w:r>
    </w:p>
    <w:p>
      <w:r/>
    </w:p>
    <w:p>
      <w:r>
        <w:t xml:space="preserve">2)个人绩效考核 </w:t>
      </w:r>
    </w:p>
    <w:p>
      <w:r/>
    </w:p>
    <w:p>
      <w:r>
        <w:t xml:space="preserve">根据2017年度激励计划及2018年度激励计划，激励对象在考核年度的绩效为合格及以上。 </w:t>
      </w:r>
    </w:p>
    <w:p>
      <w:r/>
    </w:p>
    <w:p>
      <w:r>
        <w:t xml:space="preserve">1.2 股票期权 </w:t>
      </w:r>
    </w:p>
    <w:p>
      <w:r/>
    </w:p>
    <w:p>
      <w:r>
        <w:t xml:space="preserve">     根据公司2018年第五届董事会第三十二次会议、第五届监事会第二十二次会议及2018年第一次临时股东大会审议通过</w:t>
      </w:r>
    </w:p>
    <w:p>
      <w:r/>
    </w:p>
    <w:p>
      <w:r>
        <w:t xml:space="preserve">的  《2018年股票期权激励计划(草案)》及其摘要议案，公司向孟雪霞等107名激励对象授予361万普通股股票期权。 </w:t>
      </w:r>
    </w:p>
    <w:p>
      <w:r/>
    </w:p>
    <w:p>
      <w:r>
        <w:t xml:space="preserve">     根据公司2018年第六届董事会第三次会议及2018年第四次临时股东大会审议通过的《2018年限制性股票与股票期权激</w:t>
      </w:r>
    </w:p>
    <w:p>
      <w:r/>
    </w:p>
    <w:p>
      <w:r>
        <w:t xml:space="preserve">励计划(草案)》等议案，公司向徐蕾等160名激励对象授予820万股普通股股票期权 </w:t>
      </w:r>
    </w:p>
    <w:p>
      <w:r/>
    </w:p>
    <w:p>
      <w:r>
        <w:t xml:space="preserve">    (1)有关授予的股票期权的详细信息，列示如下： </w:t>
      </w:r>
    </w:p>
    <w:p>
      <w:r/>
    </w:p>
    <w:p>
      <w:r>
        <w:t xml:space="preserve">授予日 </w:t>
      </w:r>
    </w:p>
    <w:p>
      <w:r/>
    </w:p>
    <w:p>
      <w:r>
        <w:t xml:space="preserve">授予数量 </w:t>
      </w:r>
    </w:p>
    <w:p>
      <w:r/>
    </w:p>
    <w:p>
      <w:r>
        <w:t xml:space="preserve">行权价格 </w:t>
      </w:r>
    </w:p>
    <w:p>
      <w:r/>
    </w:p>
    <w:p>
      <w:r>
        <w:t xml:space="preserve">(人民币元) </w:t>
      </w:r>
    </w:p>
    <w:p>
      <w:r/>
    </w:p>
    <w:p>
      <w:r>
        <w:t xml:space="preserve">行权时间 </w:t>
      </w:r>
    </w:p>
    <w:p>
      <w:r/>
    </w:p>
    <w:p>
      <w:r>
        <w:t xml:space="preserve">行权比例 </w:t>
      </w:r>
    </w:p>
    <w:p>
      <w:r/>
    </w:p>
    <w:p>
      <w:r>
        <w:t xml:space="preserve">2018年2月5日 </w:t>
      </w:r>
    </w:p>
    <w:p>
      <w:r/>
    </w:p>
    <w:p>
      <w:r>
        <w:t xml:space="preserve">3,610,000 </w:t>
      </w:r>
    </w:p>
    <w:p>
      <w:r/>
    </w:p>
    <w:p>
      <w:r>
        <w:t>7.65元/股 第一个行权期：自授予日起12个月后的首个交易日起</w:t>
      </w:r>
    </w:p>
    <w:p>
      <w:r/>
    </w:p>
    <w:p>
      <w:r>
        <w:t xml:space="preserve">第一个行权期：50% </w:t>
      </w:r>
    </w:p>
    <w:p>
      <w:r/>
    </w:p>
    <w:p>
      <w:r>
        <w:t xml:space="preserve">至授予日起24个月内的最后一个交易日当日止； </w:t>
      </w:r>
    </w:p>
    <w:p>
      <w:r/>
    </w:p>
    <w:p>
      <w:r>
        <w:t xml:space="preserve">第二个行权期：50% </w:t>
      </w:r>
    </w:p>
    <w:p>
      <w:r/>
    </w:p>
    <w:p>
      <w:r>
        <w:t>第二个行权期：自授予日起24个月后的首个交易日起</w:t>
      </w:r>
    </w:p>
    <w:p>
      <w:r/>
    </w:p>
    <w:p>
      <w:r>
        <w:t xml:space="preserve">至授予日起36个月内的最后一个交易日当日止。 </w:t>
      </w:r>
    </w:p>
    <w:p>
      <w:r/>
    </w:p>
    <w:p>
      <w:r>
        <w:t xml:space="preserve">2018年11月7日 </w:t>
      </w:r>
    </w:p>
    <w:p>
      <w:r/>
    </w:p>
    <w:p>
      <w:r>
        <w:t xml:space="preserve">8,200,000 </w:t>
      </w:r>
    </w:p>
    <w:p>
      <w:r/>
    </w:p>
    <w:p>
      <w:r>
        <w:t>5.10元/股 第一个行权期：自授予日起12个月后的首个交易日起</w:t>
      </w:r>
    </w:p>
    <w:p>
      <w:r/>
    </w:p>
    <w:p>
      <w:r>
        <w:t xml:space="preserve">第一个行权期：50% </w:t>
      </w:r>
    </w:p>
    <w:p>
      <w:r/>
    </w:p>
    <w:p>
      <w:r>
        <w:t xml:space="preserve">至授予日起24个月内的最后一个交易日当日止； </w:t>
      </w:r>
    </w:p>
    <w:p>
      <w:r/>
    </w:p>
    <w:p>
      <w:r>
        <w:t xml:space="preserve">第二个行权期：50% </w:t>
      </w:r>
    </w:p>
    <w:p>
      <w:r/>
    </w:p>
    <w:p>
      <w:r>
        <w:t>第二个行权期：自授予日起24个月后的首个交易日起</w:t>
      </w:r>
    </w:p>
    <w:p>
      <w:r/>
    </w:p>
    <w:p>
      <w:r>
        <w:t xml:space="preserve"> 161 / 178 </w:t>
      </w:r>
    </w:p>
    <w:p>
      <w:r/>
    </w:p>
    <w:p>
      <w:r>
        <w:t xml:space="preserve"> </w:t>
      </w:r>
    </w:p>
    <w:p>
      <w:r>
        <w:t xml:space="preserve">二六三网络通信股份有限公司 2018 年年度报告全文 </w:t>
      </w:r>
    </w:p>
    <w:p>
      <w:r/>
    </w:p>
    <w:p>
      <w:r>
        <w:t xml:space="preserve">至授予日起36个月内的最后一个交易日当日止。 </w:t>
      </w:r>
    </w:p>
    <w:p>
      <w:r/>
    </w:p>
    <w:p>
      <w:r>
        <w:t xml:space="preserve">    (2)股票期权行权条件 </w:t>
      </w:r>
    </w:p>
    <w:p>
      <w:r>
        <w:t xml:space="preserve">2018年2月授予的股票期权 </w:t>
      </w:r>
    </w:p>
    <w:p>
      <w:r>
        <w:t xml:space="preserve">各行权考核年度业绩考核目标如下： </w:t>
      </w:r>
    </w:p>
    <w:p>
      <w:r/>
    </w:p>
    <w:p>
      <w:r>
        <w:t>·     第一次行权：以2016年扣除商誉减值、或有对价增加额以及展动科技并购前持有股权估值调整后的归属于母公司净利润</w:t>
      </w:r>
    </w:p>
    <w:p>
      <w:r/>
    </w:p>
    <w:p>
      <w:r>
        <w:t xml:space="preserve">人民币6,199万元为基数，2018年归属于母公司净利润增长率不低于10%； </w:t>
      </w:r>
    </w:p>
    <w:p>
      <w:r/>
    </w:p>
    <w:p>
      <w:r>
        <w:t>·     第二次行权：以2016年扣除商誉减值、或有对价增加额以及展动科技并购前持有股权估值调整后的归属于母公司净利润</w:t>
      </w:r>
    </w:p>
    <w:p>
      <w:r/>
    </w:p>
    <w:p>
      <w:r>
        <w:t xml:space="preserve">人民币6,199万元为基数，2019年归属于母公司净利润增长率不低于100%。 </w:t>
      </w:r>
    </w:p>
    <w:p>
      <w:r>
        <w:t xml:space="preserve">2018年11月授予的股票期权 </w:t>
      </w:r>
    </w:p>
    <w:p>
      <w:r>
        <w:t xml:space="preserve">各行权考核年度业绩考核目标如下： </w:t>
      </w:r>
    </w:p>
    <w:p>
      <w:r/>
    </w:p>
    <w:p>
      <w:r>
        <w:t xml:space="preserve">·     第一次行权：以2017年归属于母公司的净利润3,099万元为基数，2019年归属于母公司净利润不少于16,200万元； </w:t>
      </w:r>
    </w:p>
    <w:p>
      <w:r/>
    </w:p>
    <w:p>
      <w:r>
        <w:t xml:space="preserve">·     第二次行权：以2017年归属于母公司的净利润3,099万元为基数，2020年归属于母公司净利润不少于21,000万元。 </w:t>
      </w:r>
    </w:p>
    <w:p>
      <w:r/>
    </w:p>
    <w:p>
      <w:r>
        <w:t xml:space="preserve">2、变动情况 </w:t>
      </w:r>
    </w:p>
    <w:p>
      <w:r/>
    </w:p>
    <w:p>
      <w:r>
        <w:t xml:space="preserve">2017年度激励计划 </w:t>
      </w:r>
    </w:p>
    <w:p>
      <w:r/>
    </w:p>
    <w:p>
      <w:r>
        <w:t xml:space="preserve">2018年度激励计划 </w:t>
      </w:r>
    </w:p>
    <w:p>
      <w:r/>
    </w:p>
    <w:p>
      <w:r>
        <w:t xml:space="preserve">2018年2月股票期权 2018年11月股票期权 </w:t>
      </w:r>
    </w:p>
    <w:p>
      <w:r/>
    </w:p>
    <w:p>
      <w:r>
        <w:t xml:space="preserve">股数 加权平均价格 股数 加权平均价格 股数 行权价格 股数 行权价格 </w:t>
      </w:r>
    </w:p>
    <w:p>
      <w:r/>
    </w:p>
    <w:p>
      <w:r>
        <w:t xml:space="preserve">2017年12月31日 </w:t>
      </w:r>
    </w:p>
    <w:p>
      <w:r/>
    </w:p>
    <w:p>
      <w:r>
        <w:t xml:space="preserve">3,800,000 </w:t>
      </w:r>
    </w:p>
    <w:p>
      <w:r/>
    </w:p>
    <w:p>
      <w:r>
        <w:t xml:space="preserve">4.20 </w:t>
      </w:r>
    </w:p>
    <w:p>
      <w:r/>
    </w:p>
    <w:p>
      <w:r>
        <w:t xml:space="preserve">- </w:t>
      </w:r>
    </w:p>
    <w:p>
      <w:r/>
    </w:p>
    <w:p>
      <w:r>
        <w:t xml:space="preserve">- </w:t>
      </w:r>
    </w:p>
    <w:p>
      <w:r/>
    </w:p>
    <w:p>
      <w:r>
        <w:t xml:space="preserve">- </w:t>
      </w:r>
    </w:p>
    <w:p>
      <w:r/>
    </w:p>
    <w:p>
      <w:r>
        <w:t xml:space="preserve">- </w:t>
      </w:r>
    </w:p>
    <w:p>
      <w:r/>
    </w:p>
    <w:p>
      <w:r>
        <w:t xml:space="preserve">- </w:t>
      </w:r>
    </w:p>
    <w:p>
      <w:r/>
    </w:p>
    <w:p>
      <w:r>
        <w:t xml:space="preserve">授予 </w:t>
      </w:r>
    </w:p>
    <w:p>
      <w:r/>
    </w:p>
    <w:p>
      <w:r>
        <w:t xml:space="preserve">员工离职 </w:t>
      </w:r>
    </w:p>
    <w:p>
      <w:r/>
    </w:p>
    <w:p>
      <w:r>
        <w:t xml:space="preserve">- </w:t>
      </w:r>
    </w:p>
    <w:p>
      <w:r/>
    </w:p>
    <w:p>
      <w:r>
        <w:t xml:space="preserve">- </w:t>
      </w:r>
    </w:p>
    <w:p>
      <w:r/>
    </w:p>
    <w:p>
      <w:r>
        <w:t xml:space="preserve">- 7,600,000 </w:t>
      </w:r>
    </w:p>
    <w:p>
      <w:r/>
    </w:p>
    <w:p>
      <w:r>
        <w:t xml:space="preserve">2.55 3,610,000 </w:t>
      </w:r>
    </w:p>
    <w:p>
      <w:r/>
    </w:p>
    <w:p>
      <w:r>
        <w:t xml:space="preserve">7.65 8,200,000 </w:t>
      </w:r>
    </w:p>
    <w:p>
      <w:r/>
    </w:p>
    <w:p>
      <w:r>
        <w:t xml:space="preserve">- </w:t>
      </w:r>
    </w:p>
    <w:p>
      <w:r/>
    </w:p>
    <w:p>
      <w:r>
        <w:t xml:space="preserve">- </w:t>
      </w:r>
    </w:p>
    <w:p>
      <w:r/>
    </w:p>
    <w:p>
      <w:r>
        <w:t xml:space="preserve">490,000 </w:t>
      </w:r>
    </w:p>
    <w:p>
      <w:r/>
    </w:p>
    <w:p>
      <w:r>
        <w:t xml:space="preserve">7.65 </w:t>
      </w:r>
    </w:p>
    <w:p>
      <w:r/>
    </w:p>
    <w:p>
      <w:r>
        <w:t xml:space="preserve">80,000 </w:t>
      </w:r>
    </w:p>
    <w:p>
      <w:r/>
    </w:p>
    <w:p>
      <w:r>
        <w:t xml:space="preserve">2018年12月31日 </w:t>
      </w:r>
    </w:p>
    <w:p>
      <w:r/>
    </w:p>
    <w:p>
      <w:r>
        <w:t xml:space="preserve">3,800,000 </w:t>
      </w:r>
    </w:p>
    <w:p>
      <w:r/>
    </w:p>
    <w:p>
      <w:r>
        <w:t xml:space="preserve">4.20 7,600,000 </w:t>
      </w:r>
    </w:p>
    <w:p>
      <w:r/>
    </w:p>
    <w:p>
      <w:r>
        <w:t xml:space="preserve">2.55 3,120,000 </w:t>
      </w:r>
    </w:p>
    <w:p>
      <w:r/>
    </w:p>
    <w:p>
      <w:r>
        <w:t xml:space="preserve">7.65 8,120,000 </w:t>
      </w:r>
    </w:p>
    <w:p>
      <w:r/>
    </w:p>
    <w:p>
      <w:r>
        <w:t xml:space="preserve">- </w:t>
      </w:r>
    </w:p>
    <w:p>
      <w:r/>
    </w:p>
    <w:p>
      <w:r>
        <w:t xml:space="preserve">5.10 </w:t>
      </w:r>
    </w:p>
    <w:p>
      <w:r/>
    </w:p>
    <w:p>
      <w:r>
        <w:t xml:space="preserve">5.10 </w:t>
      </w:r>
    </w:p>
    <w:p>
      <w:r/>
    </w:p>
    <w:p>
      <w:r>
        <w:t xml:space="preserve">5.10 </w:t>
      </w:r>
    </w:p>
    <w:p>
      <w:r/>
    </w:p>
    <w:p>
      <w:r>
        <w:t xml:space="preserve">    截至2018年12月31日止，本公司2017年度激励计划下发行在外的限制性股票数量3,800,000股，预计将在1年内解锁；2018</w:t>
      </w:r>
    </w:p>
    <w:p>
      <w:r/>
    </w:p>
    <w:p>
      <w:r>
        <w:t>年度激励计划下发行在外的限制性股票数量7,600,000股，预计将在2年内解锁；2018年2月授予的股票期权预计将在1年内行</w:t>
      </w:r>
    </w:p>
    <w:p>
      <w:r/>
    </w:p>
    <w:p>
      <w:r>
        <w:t xml:space="preserve">权；2018年11月授予的期权预计将在2年内行权。 </w:t>
      </w:r>
    </w:p>
    <w:p>
      <w:r/>
    </w:p>
    <w:p>
      <w:r>
        <w:t xml:space="preserve">3、公允价值的确定及股份支付费用 </w:t>
      </w:r>
    </w:p>
    <w:p>
      <w:r/>
    </w:p>
    <w:p>
      <w:r>
        <w:t xml:space="preserve">    对于上述限制性股票激励计划下非董事、高级管理人员的激励对象，限制性股票的公允价值以普通股市价为基础进行计</w:t>
      </w:r>
    </w:p>
    <w:p>
      <w:r/>
    </w:p>
    <w:p>
      <w:r>
        <w:t xml:space="preserve">量，董事及高级管理人员的限制性股票的公允价值以普通股市价为基础，并考虑受限成本的影响。 </w:t>
      </w:r>
    </w:p>
    <w:p>
      <w:r/>
    </w:p>
    <w:p>
      <w:r>
        <w:t xml:space="preserve">    对于上述股票期权激励计划，本公司按照“布莱克-斯科尔期权定价模型”对股票期权在授予日的公允价值进行测算，模型</w:t>
      </w:r>
    </w:p>
    <w:p>
      <w:r/>
    </w:p>
    <w:p>
      <w:r>
        <w:t>中主要选取参数为标的股价、行权价格、期权有效期、公司近一年和两年股价波动率、中国国债一年和两年期利率和公司最</w:t>
      </w:r>
    </w:p>
    <w:p>
      <w:r/>
    </w:p>
    <w:p>
      <w:r>
        <w:t xml:space="preserve">近两年的平均股息率。 </w:t>
      </w:r>
    </w:p>
    <w:p>
      <w:r/>
    </w:p>
    <w:p>
      <w:r>
        <w:t xml:space="preserve">    本公司2018年确认股份支付费用人民币5,920,800.00元(2017年：人民币3,847,521.93元)。截至2018年12月31日，股份支付</w:t>
      </w:r>
    </w:p>
    <w:p>
      <w:r/>
    </w:p>
    <w:p>
      <w:r>
        <w:t xml:space="preserve">累计计入资本公积的金额为人民币18,226,790.64元(2017年12月31日：人民币12,305,990.64元)。 </w:t>
      </w:r>
    </w:p>
    <w:p>
      <w:r/>
    </w:p>
    <w:p>
      <w:r>
        <w:t xml:space="preserve">3、以现金结算的股份支付情况 </w:t>
      </w:r>
    </w:p>
    <w:p>
      <w:r/>
    </w:p>
    <w:p>
      <w:r>
        <w:t xml:space="preserve">□ 适用 √ 不适用  </w:t>
      </w:r>
    </w:p>
    <w:p>
      <w:r/>
    </w:p>
    <w:p>
      <w:r>
        <w:t xml:space="preserve">4、股份支付的修改、终止情况 </w:t>
      </w:r>
    </w:p>
    <w:p>
      <w:r/>
    </w:p>
    <w:p>
      <w:r>
        <w:t xml:space="preserve">无 </w:t>
      </w:r>
    </w:p>
    <w:p>
      <w:r/>
    </w:p>
    <w:p>
      <w:r>
        <w:t xml:space="preserve">5、其他 </w:t>
      </w:r>
    </w:p>
    <w:p>
      <w:r/>
    </w:p>
    <w:p>
      <w:r>
        <w:t xml:space="preserve">无 </w:t>
      </w:r>
    </w:p>
    <w:p>
      <w:r/>
    </w:p>
    <w:p>
      <w:r>
        <w:t xml:space="preserve"> 162 / 178 </w:t>
      </w:r>
    </w:p>
    <w:p>
      <w:r/>
    </w:p>
    <w:p>
      <w:r>
        <w:t xml:space="preserve"> </w:t>
      </w:r>
    </w:p>
    <w:p>
      <w:r>
        <w:t xml:space="preserve"> </w:t>
      </w:r>
    </w:p>
    <w:p>
      <w:r>
        <w:t xml:space="preserve">十四、承诺及或有事项 </w:t>
      </w:r>
    </w:p>
    <w:p>
      <w:r/>
    </w:p>
    <w:p>
      <w:r>
        <w:t xml:space="preserve">1、重要承诺事项 </w:t>
      </w:r>
    </w:p>
    <w:p>
      <w:r/>
    </w:p>
    <w:p>
      <w:r>
        <w:t xml:space="preserve">资产负债表日存在的重要承诺 </w:t>
      </w:r>
    </w:p>
    <w:p>
      <w:r/>
    </w:p>
    <w:p>
      <w:r>
        <w:t xml:space="preserve">（1）资本承诺 </w:t>
      </w:r>
    </w:p>
    <w:p>
      <w:r/>
    </w:p>
    <w:p>
      <w:r>
        <w:t xml:space="preserve">已签约但未于财务报表中确认的 </w:t>
      </w:r>
    </w:p>
    <w:p>
      <w:r/>
    </w:p>
    <w:p>
      <w:r>
        <w:t xml:space="preserve"> - 构建长期资产承诺 </w:t>
      </w:r>
    </w:p>
    <w:p>
      <w:r/>
    </w:p>
    <w:p>
      <w:r>
        <w:t xml:space="preserve">合计 </w:t>
      </w:r>
    </w:p>
    <w:p>
      <w:r/>
    </w:p>
    <w:p>
      <w:r>
        <w:t xml:space="preserve"> (2)经营租赁承诺 </w:t>
      </w:r>
    </w:p>
    <w:p>
      <w:r/>
    </w:p>
    <w:p>
      <w:r>
        <w:t xml:space="preserve">二六三网络通信股份有限公司 2018 年年度报告全文 </w:t>
      </w:r>
    </w:p>
    <w:p>
      <w:r/>
    </w:p>
    <w:p>
      <w:r>
        <w:t xml:space="preserve">年末余额 </w:t>
      </w:r>
    </w:p>
    <w:p>
      <w:r/>
    </w:p>
    <w:p>
      <w:r>
        <w:t xml:space="preserve">年初余额 </w:t>
      </w:r>
    </w:p>
    <w:p>
      <w:r/>
    </w:p>
    <w:p>
      <w:r>
        <w:t xml:space="preserve">754,978.14 </w:t>
      </w:r>
    </w:p>
    <w:p>
      <w:r/>
    </w:p>
    <w:p>
      <w:r>
        <w:t xml:space="preserve">754,978.14 </w:t>
      </w:r>
    </w:p>
    <w:p>
      <w:r/>
    </w:p>
    <w:p>
      <w:r>
        <w:t xml:space="preserve">447,339.30 </w:t>
      </w:r>
    </w:p>
    <w:p>
      <w:r/>
    </w:p>
    <w:p>
      <w:r>
        <w:t xml:space="preserve">447,339.30 </w:t>
      </w:r>
    </w:p>
    <w:p>
      <w:r/>
    </w:p>
    <w:p>
      <w:r>
        <w:t xml:space="preserve">    至资产负债表日止，本集团对外签订的不可撤销的经营租赁合约情况如下： </w:t>
      </w:r>
    </w:p>
    <w:p>
      <w:r/>
    </w:p>
    <w:p>
      <w:r>
        <w:t xml:space="preserve">年末余额 </w:t>
      </w:r>
    </w:p>
    <w:p>
      <w:r/>
    </w:p>
    <w:p>
      <w:r>
        <w:t xml:space="preserve">年初余额 </w:t>
      </w:r>
    </w:p>
    <w:p>
      <w:r/>
    </w:p>
    <w:p>
      <w:r>
        <w:t xml:space="preserve"> 26,490,703.19  </w:t>
      </w:r>
    </w:p>
    <w:p>
      <w:r/>
    </w:p>
    <w:p>
      <w:r>
        <w:t xml:space="preserve"> 28,132,054.24  </w:t>
      </w:r>
    </w:p>
    <w:p>
      <w:r/>
    </w:p>
    <w:p>
      <w:r>
        <w:t xml:space="preserve"> 16,187,736.84  </w:t>
      </w:r>
    </w:p>
    <w:p>
      <w:r/>
    </w:p>
    <w:p>
      <w:r>
        <w:t xml:space="preserve"> 24,504,228.96  </w:t>
      </w:r>
    </w:p>
    <w:p>
      <w:r/>
    </w:p>
    <w:p>
      <w:r>
        <w:t xml:space="preserve"> 6,774,067.19  </w:t>
      </w:r>
    </w:p>
    <w:p>
      <w:r/>
    </w:p>
    <w:p>
      <w:r>
        <w:t xml:space="preserve"> 15,630,259.39  </w:t>
      </w:r>
    </w:p>
    <w:p>
      <w:r/>
    </w:p>
    <w:p>
      <w:r>
        <w:t xml:space="preserve"> 29,563,933.73  </w:t>
      </w:r>
    </w:p>
    <w:p>
      <w:r/>
    </w:p>
    <w:p>
      <w:r>
        <w:t xml:space="preserve"> 36,114,534.05  </w:t>
      </w:r>
    </w:p>
    <w:p>
      <w:r/>
    </w:p>
    <w:p>
      <w:r>
        <w:t xml:space="preserve"> 79,016,440.95  </w:t>
      </w:r>
    </w:p>
    <w:p>
      <w:r/>
    </w:p>
    <w:p>
      <w:r>
        <w:t xml:space="preserve"> 104,381,076.64  </w:t>
      </w:r>
    </w:p>
    <w:p>
      <w:r/>
    </w:p>
    <w:p>
      <w:r>
        <w:t xml:space="preserve">不可撤销经营租赁的最低租赁付款额： </w:t>
      </w:r>
    </w:p>
    <w:p>
      <w:r/>
    </w:p>
    <w:p>
      <w:r>
        <w:t xml:space="preserve">资产负债表日后第1年 </w:t>
      </w:r>
    </w:p>
    <w:p>
      <w:r/>
    </w:p>
    <w:p>
      <w:r>
        <w:t xml:space="preserve">资产负债表日后第2年 </w:t>
      </w:r>
    </w:p>
    <w:p>
      <w:r/>
    </w:p>
    <w:p>
      <w:r>
        <w:t xml:space="preserve">资产负债表日后第3年 </w:t>
      </w:r>
    </w:p>
    <w:p>
      <w:r/>
    </w:p>
    <w:p>
      <w:r>
        <w:t xml:space="preserve">以后年度 </w:t>
      </w:r>
    </w:p>
    <w:p>
      <w:r/>
    </w:p>
    <w:p>
      <w:r>
        <w:t xml:space="preserve">合计 </w:t>
      </w:r>
    </w:p>
    <w:p>
      <w:r/>
    </w:p>
    <w:p>
      <w:r>
        <w:t xml:space="preserve">2、或有事项 </w:t>
      </w:r>
    </w:p>
    <w:p>
      <w:r/>
    </w:p>
    <w:p>
      <w:r>
        <w:t xml:space="preserve">（1）资产负债表日存在的重要或有事项 </w:t>
      </w:r>
    </w:p>
    <w:p>
      <w:r/>
    </w:p>
    <w:p>
      <w:r>
        <w:t xml:space="preserve">无 </w:t>
      </w:r>
    </w:p>
    <w:p>
      <w:r/>
    </w:p>
    <w:p>
      <w:r>
        <w:t xml:space="preserve">（2）公司没有需要披露的重要或有事项，也应予以说明 </w:t>
      </w:r>
    </w:p>
    <w:p>
      <w:r/>
    </w:p>
    <w:p>
      <w:r>
        <w:t xml:space="preserve">公司不存在需要披露的重要或有事项。 </w:t>
      </w:r>
    </w:p>
    <w:p>
      <w:r/>
    </w:p>
    <w:p>
      <w:r>
        <w:t xml:space="preserve">3、其他 </w:t>
      </w:r>
    </w:p>
    <w:p>
      <w:r/>
    </w:p>
    <w:p>
      <w:r>
        <w:t xml:space="preserve">无 </w:t>
      </w:r>
    </w:p>
    <w:p>
      <w:r/>
    </w:p>
    <w:p>
      <w:r>
        <w:t xml:space="preserve">十五、资产负债表日后事项 </w:t>
      </w:r>
    </w:p>
    <w:p>
      <w:r/>
    </w:p>
    <w:p>
      <w:r>
        <w:t xml:space="preserve">1、重要的非调整事项 </w:t>
      </w:r>
    </w:p>
    <w:p>
      <w:r/>
    </w:p>
    <w:p>
      <w:r>
        <w:t xml:space="preserve">无 </w:t>
      </w:r>
    </w:p>
    <w:p>
      <w:r/>
    </w:p>
    <w:p>
      <w:r>
        <w:t xml:space="preserve"> 163 / 178 </w:t>
      </w:r>
    </w:p>
    <w:p>
      <w:r/>
    </w:p>
    <w:p>
      <w:r>
        <w:t xml:space="preserve"> </w:t>
      </w:r>
    </w:p>
    <w:p>
      <w:r>
        <w:t xml:space="preserve"> </w:t>
      </w:r>
    </w:p>
    <w:p>
      <w:r>
        <w:t xml:space="preserve"> </w:t>
      </w:r>
    </w:p>
    <w:p>
      <w:r>
        <w:t xml:space="preserve"> </w:t>
      </w:r>
    </w:p>
    <w:p>
      <w:r>
        <w:t xml:space="preserve"> </w:t>
      </w:r>
    </w:p>
    <w:p>
      <w:r>
        <w:t xml:space="preserve"> </w:t>
      </w:r>
    </w:p>
    <w:p>
      <w:r>
        <w:t xml:space="preserve">二六三网络通信股份有限公司 2018 年年度报告全文 </w:t>
      </w:r>
    </w:p>
    <w:p>
      <w:r/>
    </w:p>
    <w:p>
      <w:r>
        <w:t xml:space="preserve">单位： 元 </w:t>
      </w:r>
    </w:p>
    <w:p>
      <w:r/>
    </w:p>
    <w:p>
      <w:r>
        <w:t xml:space="preserve">79,498,022.00 </w:t>
      </w:r>
    </w:p>
    <w:p>
      <w:r/>
    </w:p>
    <w:p>
      <w:r>
        <w:t xml:space="preserve">79,498,022.00 </w:t>
      </w:r>
    </w:p>
    <w:p>
      <w:r/>
    </w:p>
    <w:p>
      <w:r>
        <w:t xml:space="preserve">2、利润分配情况 </w:t>
      </w:r>
    </w:p>
    <w:p>
      <w:r/>
    </w:p>
    <w:p>
      <w:r>
        <w:t xml:space="preserve">拟分配的利润或股利 </w:t>
      </w:r>
    </w:p>
    <w:p>
      <w:r/>
    </w:p>
    <w:p>
      <w:r>
        <w:t xml:space="preserve">经审议批准宣告发放的利润或股利 </w:t>
      </w:r>
    </w:p>
    <w:p>
      <w:r/>
    </w:p>
    <w:p>
      <w:r>
        <w:t xml:space="preserve">3、销售退回 </w:t>
      </w:r>
    </w:p>
    <w:p>
      <w:r/>
    </w:p>
    <w:p>
      <w:r>
        <w:t xml:space="preserve">无 </w:t>
      </w:r>
    </w:p>
    <w:p>
      <w:r/>
    </w:p>
    <w:p>
      <w:r>
        <w:t xml:space="preserve">4、其他资产负债表日后事项说明 </w:t>
      </w:r>
    </w:p>
    <w:p>
      <w:r/>
    </w:p>
    <w:p>
      <w:r>
        <w:t xml:space="preserve">资产负债表日后事项 –利润分配情况 </w:t>
      </w:r>
    </w:p>
    <w:p>
      <w:r/>
    </w:p>
    <w:p>
      <w:r>
        <w:t xml:space="preserve">    经2019年3月28日本公司第六届董事会第七次会议审议通过，本公司计划以截止到2018年12月31日的总股本794,980,220</w:t>
      </w:r>
    </w:p>
    <w:p>
      <w:r/>
    </w:p>
    <w:p>
      <w:r>
        <w:t>股为基数，向全体股东每10股派发现金红利人民币1.00元（含税），共计现金股利人民币79,498,022.00元；以资本公积金</w:t>
      </w:r>
    </w:p>
    <w:p>
      <w:r/>
    </w:p>
    <w:p>
      <w:r>
        <w:t>向全体股东每10股转增7股，转增后，本公司资本公积由人民币872,278,990.98元减少到人民币315,792,836.98元。自董事</w:t>
      </w:r>
    </w:p>
    <w:p>
      <w:r/>
    </w:p>
    <w:p>
      <w:r>
        <w:t>会审议上述利润分配预案后至实施利润分配方案的股权登记日期间，若本公司股本因限制性股票激励计划和股票期权激励计</w:t>
      </w:r>
    </w:p>
    <w:p>
      <w:r/>
    </w:p>
    <w:p>
      <w:r>
        <w:t>划发生变动的，依照未来实施分配方案时股权登记日的股本为基数实施，并保持上述分配比例不变对总额进行调整。上述股</w:t>
      </w:r>
    </w:p>
    <w:p>
      <w:r/>
    </w:p>
    <w:p>
      <w:r>
        <w:t xml:space="preserve">利分配方案尚待股东大会批准。 </w:t>
      </w:r>
    </w:p>
    <w:p>
      <w:r/>
    </w:p>
    <w:p>
      <w:r>
        <w:t xml:space="preserve">十六、其他重要事项 </w:t>
      </w:r>
    </w:p>
    <w:p>
      <w:r/>
    </w:p>
    <w:p>
      <w:r>
        <w:t xml:space="preserve">1、前期会计差错更正 </w:t>
      </w:r>
    </w:p>
    <w:p>
      <w:r/>
    </w:p>
    <w:p>
      <w:r>
        <w:t xml:space="preserve">无 </w:t>
      </w:r>
    </w:p>
    <w:p>
      <w:r/>
    </w:p>
    <w:p>
      <w:r>
        <w:t xml:space="preserve">2、债务重组 </w:t>
      </w:r>
    </w:p>
    <w:p>
      <w:r/>
    </w:p>
    <w:p>
      <w:r>
        <w:t xml:space="preserve">无 </w:t>
      </w:r>
    </w:p>
    <w:p>
      <w:r/>
    </w:p>
    <w:p>
      <w:r>
        <w:t xml:space="preserve">3、资产置换 </w:t>
      </w:r>
    </w:p>
    <w:p>
      <w:r/>
    </w:p>
    <w:p>
      <w:r>
        <w:t xml:space="preserve">无 </w:t>
      </w:r>
    </w:p>
    <w:p>
      <w:r/>
    </w:p>
    <w:p>
      <w:r>
        <w:t xml:space="preserve">4、年金计划 </w:t>
      </w:r>
    </w:p>
    <w:p>
      <w:r/>
    </w:p>
    <w:p>
      <w:r>
        <w:t xml:space="preserve">无 </w:t>
      </w:r>
    </w:p>
    <w:p>
      <w:r/>
    </w:p>
    <w:p>
      <w:r>
        <w:t xml:space="preserve">5、终止经营 </w:t>
      </w:r>
    </w:p>
    <w:p>
      <w:r/>
    </w:p>
    <w:p>
      <w:r>
        <w:t xml:space="preserve">无 </w:t>
      </w:r>
    </w:p>
    <w:p>
      <w:r/>
    </w:p>
    <w:p>
      <w:r>
        <w:t xml:space="preserve"> 164 / 178 </w:t>
      </w:r>
    </w:p>
    <w:p>
      <w:r/>
    </w:p>
    <w:p>
      <w:r>
        <w:t xml:space="preserve">二六三网络通信股份有限公司 2018 年年度报告全文 </w:t>
      </w:r>
    </w:p>
    <w:p>
      <w:r/>
    </w:p>
    <w:p>
      <w:r>
        <w:t xml:space="preserve">6、分部信息 </w:t>
      </w:r>
    </w:p>
    <w:p>
      <w:r/>
    </w:p>
    <w:p>
      <w:r>
        <w:t xml:space="preserve">（1）报告分部的确定依据与会计政策 </w:t>
      </w:r>
    </w:p>
    <w:p>
      <w:r/>
    </w:p>
    <w:p>
      <w:r>
        <w:t xml:space="preserve">   根据本集团的内部组织结构、管理要求及内部报告制度，本集团的经营业务划分为三个报告分部，分别为：企业业务、</w:t>
      </w:r>
    </w:p>
    <w:p>
      <w:r/>
    </w:p>
    <w:p>
      <w:r>
        <w:t>个人业务以及其他。本集团的各个报告分部分别提供不同的产品或服务，或在不同地区从事经营活动。本集团的管理层定期</w:t>
      </w:r>
    </w:p>
    <w:p>
      <w:r/>
    </w:p>
    <w:p>
      <w:r>
        <w:t xml:space="preserve">评价这些报告分部的经营成果，以决定向其分配资源及评价其业绩。 </w:t>
      </w:r>
    </w:p>
    <w:p>
      <w:r/>
    </w:p>
    <w:p>
      <w:r>
        <w:t xml:space="preserve">   分部间转移价格按照实际交易价格为基础确定。 </w:t>
      </w:r>
    </w:p>
    <w:p>
      <w:r/>
    </w:p>
    <w:p>
      <w:r>
        <w:t xml:space="preserve">   分部报告信息根据各分部向管理层报告时采用的会计政策及计量基础披露，这些计量基础与编制财务报表时采用的会计</w:t>
      </w:r>
    </w:p>
    <w:p>
      <w:r/>
    </w:p>
    <w:p>
      <w:r>
        <w:t xml:space="preserve">政策与计量基础保持一致。 </w:t>
      </w:r>
    </w:p>
    <w:p>
      <w:r/>
    </w:p>
    <w:p>
      <w:r>
        <w:t xml:space="preserve">（2）报告分部的财务信息 </w:t>
      </w:r>
    </w:p>
    <w:p>
      <w:r/>
    </w:p>
    <w:p>
      <w:r>
        <w:t xml:space="preserve">项目 </w:t>
      </w:r>
    </w:p>
    <w:p>
      <w:r/>
    </w:p>
    <w:p>
      <w:r>
        <w:t xml:space="preserve">企业业务 </w:t>
      </w:r>
    </w:p>
    <w:p>
      <w:r/>
    </w:p>
    <w:p>
      <w:r>
        <w:t xml:space="preserve">个人业务 </w:t>
      </w:r>
    </w:p>
    <w:p>
      <w:r/>
    </w:p>
    <w:p>
      <w:r>
        <w:t xml:space="preserve">其他业务 </w:t>
      </w:r>
    </w:p>
    <w:p>
      <w:r/>
    </w:p>
    <w:p>
      <w:r>
        <w:t xml:space="preserve">未分配金额 </w:t>
      </w:r>
    </w:p>
    <w:p>
      <w:r/>
    </w:p>
    <w:p>
      <w:r>
        <w:t xml:space="preserve">分部间抵销 </w:t>
      </w:r>
    </w:p>
    <w:p>
      <w:r/>
    </w:p>
    <w:p>
      <w:r>
        <w:t xml:space="preserve">合计 </w:t>
      </w:r>
    </w:p>
    <w:p>
      <w:r/>
    </w:p>
    <w:p>
      <w:r>
        <w:t xml:space="preserve">单位： 元 </w:t>
      </w:r>
    </w:p>
    <w:p>
      <w:r/>
    </w:p>
    <w:p>
      <w:r>
        <w:t xml:space="preserve">2018 年度 </w:t>
      </w:r>
    </w:p>
    <w:p>
      <w:r/>
    </w:p>
    <w:p>
      <w:r>
        <w:t xml:space="preserve">对外营业收入 </w:t>
      </w:r>
    </w:p>
    <w:p>
      <w:r/>
    </w:p>
    <w:p>
      <w:r>
        <w:t xml:space="preserve">499,394,272.04 </w:t>
      </w:r>
    </w:p>
    <w:p>
      <w:r/>
    </w:p>
    <w:p>
      <w:r>
        <w:t xml:space="preserve">411,049,502.57 </w:t>
      </w:r>
    </w:p>
    <w:p>
      <w:r/>
    </w:p>
    <w:p>
      <w:r>
        <w:t xml:space="preserve">18,289,750.02 </w:t>
      </w:r>
    </w:p>
    <w:p>
      <w:r/>
    </w:p>
    <w:p>
      <w:r>
        <w:t xml:space="preserve">分部营业收入 </w:t>
      </w:r>
    </w:p>
    <w:p>
      <w:r/>
    </w:p>
    <w:p>
      <w:r>
        <w:t xml:space="preserve">499,394,272.04 </w:t>
      </w:r>
    </w:p>
    <w:p>
      <w:r/>
    </w:p>
    <w:p>
      <w:r>
        <w:t xml:space="preserve">411,049,502.57 </w:t>
      </w:r>
    </w:p>
    <w:p>
      <w:r/>
    </w:p>
    <w:p>
      <w:r>
        <w:t xml:space="preserve">18,289,750.02 </w:t>
      </w:r>
    </w:p>
    <w:p>
      <w:r/>
    </w:p>
    <w:p>
      <w:r>
        <w:t xml:space="preserve">分部营业成本 </w:t>
      </w:r>
    </w:p>
    <w:p>
      <w:r/>
    </w:p>
    <w:p>
      <w:r>
        <w:t xml:space="preserve">242,002,108.87 </w:t>
      </w:r>
    </w:p>
    <w:p>
      <w:r/>
    </w:p>
    <w:p>
      <w:r>
        <w:t xml:space="preserve">133,582,363.35 </w:t>
      </w:r>
    </w:p>
    <w:p>
      <w:r/>
    </w:p>
    <w:p>
      <w:r>
        <w:t xml:space="preserve">7,038,946.76 </w:t>
      </w:r>
    </w:p>
    <w:p>
      <w:r/>
    </w:p>
    <w:p>
      <w:r>
        <w:t xml:space="preserve">分部利润(亏损) </w:t>
      </w:r>
    </w:p>
    <w:p>
      <w:r/>
    </w:p>
    <w:p>
      <w:r>
        <w:t xml:space="preserve">60,264,890.49 </w:t>
      </w:r>
    </w:p>
    <w:p>
      <w:r/>
    </w:p>
    <w:p>
      <w:r>
        <w:t xml:space="preserve">27,834,169.51 </w:t>
      </w:r>
    </w:p>
    <w:p>
      <w:r/>
    </w:p>
    <w:p>
      <w:r>
        <w:t xml:space="preserve">830,943.49 </w:t>
      </w:r>
    </w:p>
    <w:p>
      <w:r/>
    </w:p>
    <w:p>
      <w:r>
        <w:t xml:space="preserve">其中：投资收益 </w:t>
      </w:r>
    </w:p>
    <w:p>
      <w:r/>
    </w:p>
    <w:p>
      <w:r>
        <w:t xml:space="preserve">7,992,442.29 </w:t>
      </w:r>
    </w:p>
    <w:p>
      <w:r/>
    </w:p>
    <w:p>
      <w:r>
        <w:t xml:space="preserve">-104,114.49 </w:t>
      </w:r>
    </w:p>
    <w:p>
      <w:r/>
    </w:p>
    <w:p>
      <w:r>
        <w:t xml:space="preserve">资产减值损失 </w:t>
      </w:r>
    </w:p>
    <w:p>
      <w:r/>
    </w:p>
    <w:p>
      <w:r>
        <w:t xml:space="preserve">590,551.23 </w:t>
      </w:r>
    </w:p>
    <w:p>
      <w:r/>
    </w:p>
    <w:p>
      <w:r>
        <w:t xml:space="preserve">5,356,876.38 </w:t>
      </w:r>
    </w:p>
    <w:p>
      <w:r/>
    </w:p>
    <w:p>
      <w:r>
        <w:t xml:space="preserve">1,103.08 </w:t>
      </w:r>
    </w:p>
    <w:p>
      <w:r/>
    </w:p>
    <w:p>
      <w:r>
        <w:t xml:space="preserve">928,733,524.63 </w:t>
      </w:r>
    </w:p>
    <w:p>
      <w:r/>
    </w:p>
    <w:p>
      <w:r>
        <w:t xml:space="preserve">928,733,524.63 </w:t>
      </w:r>
    </w:p>
    <w:p>
      <w:r/>
    </w:p>
    <w:p>
      <w:r>
        <w:t xml:space="preserve">382,623,418.98 </w:t>
      </w:r>
    </w:p>
    <w:p>
      <w:r/>
    </w:p>
    <w:p>
      <w:r>
        <w:t xml:space="preserve">88,930,003.49 </w:t>
      </w:r>
    </w:p>
    <w:p>
      <w:r/>
    </w:p>
    <w:p>
      <w:r>
        <w:t xml:space="preserve">7,888,327.80 </w:t>
      </w:r>
    </w:p>
    <w:p>
      <w:r/>
    </w:p>
    <w:p>
      <w:r>
        <w:t xml:space="preserve">5,948,530.69 </w:t>
      </w:r>
    </w:p>
    <w:p>
      <w:r/>
    </w:p>
    <w:p>
      <w:r>
        <w:t xml:space="preserve">所得税费用 </w:t>
      </w:r>
    </w:p>
    <w:p>
      <w:r/>
    </w:p>
    <w:p>
      <w:r>
        <w:t xml:space="preserve">净利润(亏损) </w:t>
      </w:r>
    </w:p>
    <w:p>
      <w:r/>
    </w:p>
    <w:p>
      <w:r>
        <w:t xml:space="preserve">2017 年度 </w:t>
      </w:r>
    </w:p>
    <w:p>
      <w:r/>
    </w:p>
    <w:p>
      <w:r>
        <w:t xml:space="preserve">60,264,890.49 </w:t>
      </w:r>
    </w:p>
    <w:p>
      <w:r/>
    </w:p>
    <w:p>
      <w:r>
        <w:t xml:space="preserve">27,834,169.51 </w:t>
      </w:r>
    </w:p>
    <w:p>
      <w:r/>
    </w:p>
    <w:p>
      <w:r>
        <w:t xml:space="preserve">830,943.49 </w:t>
      </w:r>
    </w:p>
    <w:p>
      <w:r/>
    </w:p>
    <w:p>
      <w:r>
        <w:t xml:space="preserve">-14,579,647.77 </w:t>
      </w:r>
    </w:p>
    <w:p>
      <w:r/>
    </w:p>
    <w:p>
      <w:r>
        <w:t xml:space="preserve">74,350,355.72 </w:t>
      </w:r>
    </w:p>
    <w:p>
      <w:r/>
    </w:p>
    <w:p>
      <w:r>
        <w:t xml:space="preserve">-14,579,647.77 </w:t>
      </w:r>
    </w:p>
    <w:p>
      <w:r/>
    </w:p>
    <w:p>
      <w:r>
        <w:t xml:space="preserve">-14,579,647.77 </w:t>
      </w:r>
    </w:p>
    <w:p>
      <w:r/>
    </w:p>
    <w:p>
      <w:r>
        <w:t xml:space="preserve">对外营业收入 </w:t>
      </w:r>
    </w:p>
    <w:p>
      <w:r/>
    </w:p>
    <w:p>
      <w:r>
        <w:t xml:space="preserve">378,778,834.71 </w:t>
      </w:r>
    </w:p>
    <w:p>
      <w:r/>
    </w:p>
    <w:p>
      <w:r>
        <w:t xml:space="preserve">431,299,612.76 </w:t>
      </w:r>
    </w:p>
    <w:p>
      <w:r/>
    </w:p>
    <w:p>
      <w:r>
        <w:t xml:space="preserve">25,773,288.40 </w:t>
      </w:r>
    </w:p>
    <w:p>
      <w:r/>
    </w:p>
    <w:p>
      <w:r>
        <w:t xml:space="preserve">分部营业收入 </w:t>
      </w:r>
    </w:p>
    <w:p>
      <w:r/>
    </w:p>
    <w:p>
      <w:r>
        <w:t xml:space="preserve">378,778,834.71 </w:t>
      </w:r>
    </w:p>
    <w:p>
      <w:r/>
    </w:p>
    <w:p>
      <w:r>
        <w:t xml:space="preserve">431,299,612.76 </w:t>
      </w:r>
    </w:p>
    <w:p>
      <w:r/>
    </w:p>
    <w:p>
      <w:r>
        <w:t xml:space="preserve">25,773,288.40 </w:t>
      </w:r>
    </w:p>
    <w:p>
      <w:r/>
    </w:p>
    <w:p>
      <w:r>
        <w:t xml:space="preserve">分部营业成本 </w:t>
      </w:r>
    </w:p>
    <w:p>
      <w:r/>
    </w:p>
    <w:p>
      <w:r>
        <w:t xml:space="preserve">148,737,931.87 </w:t>
      </w:r>
    </w:p>
    <w:p>
      <w:r/>
    </w:p>
    <w:p>
      <w:r>
        <w:t xml:space="preserve">140,986,600.65 </w:t>
      </w:r>
    </w:p>
    <w:p>
      <w:r/>
    </w:p>
    <w:p>
      <w:r>
        <w:t xml:space="preserve">12,310,012.47 </w:t>
      </w:r>
    </w:p>
    <w:p>
      <w:r/>
    </w:p>
    <w:p>
      <w:r>
        <w:t xml:space="preserve">分部利润(亏损) </w:t>
      </w:r>
    </w:p>
    <w:p>
      <w:r/>
    </w:p>
    <w:p>
      <w:r>
        <w:t xml:space="preserve">37,956,191.20 </w:t>
      </w:r>
    </w:p>
    <w:p>
      <w:r/>
    </w:p>
    <w:p>
      <w:r>
        <w:t xml:space="preserve">-3,965,660.82 </w:t>
      </w:r>
    </w:p>
    <w:p>
      <w:r/>
    </w:p>
    <w:p>
      <w:r>
        <w:t xml:space="preserve">-6,710,696.38 </w:t>
      </w:r>
    </w:p>
    <w:p>
      <w:r/>
    </w:p>
    <w:p>
      <w:r>
        <w:t xml:space="preserve">其中：投资收益 </w:t>
      </w:r>
    </w:p>
    <w:p>
      <w:r/>
    </w:p>
    <w:p>
      <w:r>
        <w:t xml:space="preserve">21,415,572.29 </w:t>
      </w:r>
    </w:p>
    <w:p>
      <w:r/>
    </w:p>
    <w:p>
      <w:r>
        <w:t xml:space="preserve"> 资产减值损失 </w:t>
      </w:r>
    </w:p>
    <w:p>
      <w:r/>
    </w:p>
    <w:p>
      <w:r>
        <w:t xml:space="preserve">4,459,662.97 </w:t>
      </w:r>
    </w:p>
    <w:p>
      <w:r/>
    </w:p>
    <w:p>
      <w:r>
        <w:t xml:space="preserve">196,355.23 </w:t>
      </w:r>
    </w:p>
    <w:p>
      <w:r/>
    </w:p>
    <w:p>
      <w:r>
        <w:t xml:space="preserve">-11,058.53 </w:t>
      </w:r>
    </w:p>
    <w:p>
      <w:r/>
    </w:p>
    <w:p>
      <w:r>
        <w:t xml:space="preserve">835,851,735.87 </w:t>
      </w:r>
    </w:p>
    <w:p>
      <w:r/>
    </w:p>
    <w:p>
      <w:r>
        <w:t xml:space="preserve">835,851,735.87 </w:t>
      </w:r>
    </w:p>
    <w:p>
      <w:r/>
    </w:p>
    <w:p>
      <w:r>
        <w:t xml:space="preserve">302,034,544.99 </w:t>
      </w:r>
    </w:p>
    <w:p>
      <w:r/>
    </w:p>
    <w:p>
      <w:r>
        <w:t xml:space="preserve">27,279,834.00 </w:t>
      </w:r>
    </w:p>
    <w:p>
      <w:r/>
    </w:p>
    <w:p>
      <w:r>
        <w:t xml:space="preserve">21,415,572.29 </w:t>
      </w:r>
    </w:p>
    <w:p>
      <w:r/>
    </w:p>
    <w:p>
      <w:r>
        <w:t xml:space="preserve">4,644,959.67 </w:t>
      </w:r>
    </w:p>
    <w:p>
      <w:r/>
    </w:p>
    <w:p>
      <w:r>
        <w:t xml:space="preserve">-5,714,671.75 </w:t>
      </w:r>
    </w:p>
    <w:p>
      <w:r/>
    </w:p>
    <w:p>
      <w:r>
        <w:t xml:space="preserve">-5,714,671.75 </w:t>
      </w:r>
    </w:p>
    <w:p>
      <w:r/>
    </w:p>
    <w:p>
      <w:r>
        <w:t xml:space="preserve">所得税费用 </w:t>
      </w:r>
    </w:p>
    <w:p>
      <w:r/>
    </w:p>
    <w:p>
      <w:r>
        <w:t xml:space="preserve">净利润(亏损) </w:t>
      </w:r>
    </w:p>
    <w:p>
      <w:r/>
    </w:p>
    <w:p>
      <w:r>
        <w:t xml:space="preserve">37,956,191.20 </w:t>
      </w:r>
    </w:p>
    <w:p>
      <w:r/>
    </w:p>
    <w:p>
      <w:r>
        <w:t xml:space="preserve">-3,965,660.82 </w:t>
      </w:r>
    </w:p>
    <w:p>
      <w:r/>
    </w:p>
    <w:p>
      <w:r>
        <w:t xml:space="preserve">-6,710,696.38 </w:t>
      </w:r>
    </w:p>
    <w:p>
      <w:r/>
    </w:p>
    <w:p>
      <w:r>
        <w:t xml:space="preserve">-5,714,671.75 </w:t>
      </w:r>
    </w:p>
    <w:p>
      <w:r/>
    </w:p>
    <w:p>
      <w:r>
        <w:t xml:space="preserve">21,565,162.25 </w:t>
      </w:r>
    </w:p>
    <w:p>
      <w:r/>
    </w:p>
    <w:p>
      <w:r>
        <w:t xml:space="preserve">（3）公司无报告分部的，或者不能披露各报告分部的资产总额和负债总额的，应说明原因 </w:t>
      </w:r>
    </w:p>
    <w:p>
      <w:r/>
    </w:p>
    <w:p>
      <w:r>
        <w:t xml:space="preserve">无 </w:t>
      </w:r>
    </w:p>
    <w:p>
      <w:r/>
    </w:p>
    <w:p>
      <w:r>
        <w:t xml:space="preserve">（4）其他说明 </w:t>
      </w:r>
    </w:p>
    <w:p>
      <w:r/>
    </w:p>
    <w:p>
      <w:r>
        <w:t xml:space="preserve">     按资产所在地划分的非流动资产： </w:t>
      </w:r>
    </w:p>
    <w:p>
      <w:r/>
    </w:p>
    <w:p>
      <w:r>
        <w:t xml:space="preserve"> 165 / 178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项目 </w:t>
      </w:r>
    </w:p>
    <w:p>
      <w:r/>
    </w:p>
    <w:p>
      <w:r>
        <w:t xml:space="preserve">位于本国的非流动资产 </w:t>
      </w:r>
    </w:p>
    <w:p>
      <w:r/>
    </w:p>
    <w:p>
      <w:r>
        <w:t xml:space="preserve">位于其他国家的非流动资产 </w:t>
      </w:r>
    </w:p>
    <w:p>
      <w:r/>
    </w:p>
    <w:p>
      <w:r>
        <w:t xml:space="preserve">合计 </w:t>
      </w:r>
    </w:p>
    <w:p>
      <w:r/>
    </w:p>
    <w:p>
      <w:r>
        <w:t xml:space="preserve">二六三网络通信股份有限公司 2018 年年度报告全文 </w:t>
      </w:r>
    </w:p>
    <w:p>
      <w:r/>
    </w:p>
    <w:p>
      <w:r>
        <w:t xml:space="preserve">本年金额 </w:t>
      </w:r>
    </w:p>
    <w:p>
      <w:r/>
    </w:p>
    <w:p>
      <w:r>
        <w:t xml:space="preserve">上年金额 </w:t>
      </w:r>
    </w:p>
    <w:p>
      <w:r/>
    </w:p>
    <w:p>
      <w:r>
        <w:t xml:space="preserve">868,150,477.80 </w:t>
      </w:r>
    </w:p>
    <w:p>
      <w:r/>
    </w:p>
    <w:p>
      <w:r>
        <w:t xml:space="preserve">552,915,829.64 </w:t>
      </w:r>
    </w:p>
    <w:p>
      <w:r/>
    </w:p>
    <w:p>
      <w:r>
        <w:t xml:space="preserve">590,616,393.65 </w:t>
      </w:r>
    </w:p>
    <w:p>
      <w:r/>
    </w:p>
    <w:p>
      <w:r>
        <w:t xml:space="preserve">560,997,236.05  </w:t>
      </w:r>
    </w:p>
    <w:p>
      <w:r/>
    </w:p>
    <w:p>
      <w:r>
        <w:t xml:space="preserve">1,421,066,307.44 </w:t>
      </w:r>
    </w:p>
    <w:p>
      <w:r/>
    </w:p>
    <w:p>
      <w:r>
        <w:t xml:space="preserve">1,151,613,629.70 </w:t>
      </w:r>
    </w:p>
    <w:p>
      <w:r/>
    </w:p>
    <w:p>
      <w:r>
        <w:t xml:space="preserve">注：上述非流动资产中不包括可供出售金融资产及递延所得税资产。 </w:t>
      </w:r>
    </w:p>
    <w:p>
      <w:r/>
    </w:p>
    <w:p>
      <w:r>
        <w:t xml:space="preserve">7、其他对投资者决策有影响的重要交易和事项 </w:t>
      </w:r>
    </w:p>
    <w:p>
      <w:r/>
    </w:p>
    <w:p>
      <w:r>
        <w:t xml:space="preserve">无 </w:t>
      </w:r>
    </w:p>
    <w:p>
      <w:r/>
    </w:p>
    <w:p>
      <w:r>
        <w:t xml:space="preserve">8、其他 </w:t>
      </w:r>
    </w:p>
    <w:p>
      <w:r/>
    </w:p>
    <w:p>
      <w:r>
        <w:t xml:space="preserve">无 </w:t>
      </w:r>
    </w:p>
    <w:p>
      <w:r/>
    </w:p>
    <w:p>
      <w:r>
        <w:t xml:space="preserve">十七、母公司财务报表主要项目注释 </w:t>
      </w:r>
    </w:p>
    <w:p>
      <w:r/>
    </w:p>
    <w:p>
      <w:r>
        <w:t xml:space="preserve">1、应收票据及应收账款 </w:t>
      </w:r>
    </w:p>
    <w:p>
      <w:r/>
    </w:p>
    <w:p>
      <w:r>
        <w:t xml:space="preserve">项目 </w:t>
      </w:r>
    </w:p>
    <w:p>
      <w:r/>
    </w:p>
    <w:p>
      <w:r>
        <w:t xml:space="preserve">期末余额 </w:t>
      </w:r>
    </w:p>
    <w:p>
      <w:r/>
    </w:p>
    <w:p>
      <w:r>
        <w:t xml:space="preserve">期初余额 </w:t>
      </w:r>
    </w:p>
    <w:p>
      <w:r/>
    </w:p>
    <w:p>
      <w:r>
        <w:t xml:space="preserve">应收账款 </w:t>
      </w:r>
    </w:p>
    <w:p>
      <w:r/>
    </w:p>
    <w:p>
      <w:r>
        <w:t xml:space="preserve">合计 </w:t>
      </w:r>
    </w:p>
    <w:p>
      <w:r/>
    </w:p>
    <w:p>
      <w:r>
        <w:t xml:space="preserve">（1） 应收票据 </w:t>
      </w:r>
    </w:p>
    <w:p>
      <w:r/>
    </w:p>
    <w:p>
      <w:r>
        <w:t xml:space="preserve">无 </w:t>
      </w:r>
    </w:p>
    <w:p>
      <w:r/>
    </w:p>
    <w:p>
      <w:r>
        <w:t xml:space="preserve">52,425,040.61 </w:t>
      </w:r>
    </w:p>
    <w:p>
      <w:r/>
    </w:p>
    <w:p>
      <w:r>
        <w:t xml:space="preserve">52,425,040.61 </w:t>
      </w:r>
    </w:p>
    <w:p>
      <w:r/>
    </w:p>
    <w:p>
      <w:r>
        <w:t xml:space="preserve">单位： 元 </w:t>
      </w:r>
    </w:p>
    <w:p>
      <w:r/>
    </w:p>
    <w:p>
      <w:r>
        <w:t xml:space="preserve">24,734,016.75 </w:t>
      </w:r>
    </w:p>
    <w:p>
      <w:r/>
    </w:p>
    <w:p>
      <w:r>
        <w:t xml:space="preserve">24,734,016.75 </w:t>
      </w:r>
    </w:p>
    <w:p>
      <w:r/>
    </w:p>
    <w:p>
      <w:r>
        <w:t xml:space="preserve"> 166 / 178 </w:t>
      </w:r>
    </w:p>
    <w:p>
      <w:r/>
    </w:p>
    <w:p>
      <w:r>
        <w:t xml:space="preserve">二六三网络通信股份有限公司 2018 年年度报告全文 </w:t>
      </w:r>
    </w:p>
    <w:p>
      <w:r/>
    </w:p>
    <w:p>
      <w:r>
        <w:t xml:space="preserve">（2）应收账款 </w:t>
      </w:r>
    </w:p>
    <w:p>
      <w:r/>
    </w:p>
    <w:p>
      <w:r>
        <w:t xml:space="preserve">1)应收账款分类披露 </w:t>
      </w:r>
    </w:p>
    <w:p>
      <w:r/>
    </w:p>
    <w:p>
      <w:r>
        <w:t xml:space="preserve">类别 </w:t>
      </w:r>
    </w:p>
    <w:p>
      <w:r/>
    </w:p>
    <w:p>
      <w:r>
        <w:t xml:space="preserve">账面余额 </w:t>
      </w:r>
    </w:p>
    <w:p>
      <w:r/>
    </w:p>
    <w:p>
      <w:r>
        <w:t xml:space="preserve">坏账准备 </w:t>
      </w:r>
    </w:p>
    <w:p>
      <w:r/>
    </w:p>
    <w:p>
      <w:r>
        <w:t xml:space="preserve">账面余额 </w:t>
      </w:r>
    </w:p>
    <w:p>
      <w:r/>
    </w:p>
    <w:p>
      <w:r>
        <w:t xml:space="preserve">坏账准备 </w:t>
      </w:r>
    </w:p>
    <w:p>
      <w:r/>
    </w:p>
    <w:p>
      <w:r>
        <w:t xml:space="preserve">金额 </w:t>
      </w:r>
    </w:p>
    <w:p>
      <w:r/>
    </w:p>
    <w:p>
      <w:r>
        <w:t xml:space="preserve">比例 </w:t>
      </w:r>
    </w:p>
    <w:p>
      <w:r/>
    </w:p>
    <w:p>
      <w:r>
        <w:t xml:space="preserve">金额 </w:t>
      </w:r>
    </w:p>
    <w:p>
      <w:r/>
    </w:p>
    <w:p>
      <w:r>
        <w:t xml:space="preserve">计提比例 </w:t>
      </w:r>
    </w:p>
    <w:p>
      <w:r/>
    </w:p>
    <w:p>
      <w:r>
        <w:t xml:space="preserve">金额 </w:t>
      </w:r>
    </w:p>
    <w:p>
      <w:r/>
    </w:p>
    <w:p>
      <w:r>
        <w:t xml:space="preserve">比例 </w:t>
      </w:r>
    </w:p>
    <w:p>
      <w:r/>
    </w:p>
    <w:p>
      <w:r>
        <w:t xml:space="preserve">金额 </w:t>
      </w:r>
    </w:p>
    <w:p>
      <w:r/>
    </w:p>
    <w:p>
      <w:r>
        <w:t xml:space="preserve">计提比例 </w:t>
      </w:r>
    </w:p>
    <w:p>
      <w:r/>
    </w:p>
    <w:p>
      <w:r>
        <w:t xml:space="preserve">账面价值 </w:t>
      </w:r>
    </w:p>
    <w:p>
      <w:r/>
    </w:p>
    <w:p>
      <w:r>
        <w:t xml:space="preserve">期末余额 </w:t>
      </w:r>
    </w:p>
    <w:p>
      <w:r/>
    </w:p>
    <w:p>
      <w:r>
        <w:t xml:space="preserve">期初余额 </w:t>
      </w:r>
    </w:p>
    <w:p>
      <w:r/>
    </w:p>
    <w:p>
      <w:r>
        <w:t xml:space="preserve">单位： 元 </w:t>
      </w:r>
    </w:p>
    <w:p>
      <w:r/>
    </w:p>
    <w:p>
      <w:r>
        <w:t xml:space="preserve">账面价值 </w:t>
      </w:r>
    </w:p>
    <w:p>
      <w:r/>
    </w:p>
    <w:p>
      <w:r>
        <w:t>按信用风险特征组合计提坏</w:t>
      </w:r>
    </w:p>
    <w:p>
      <w:r/>
    </w:p>
    <w:p>
      <w:r>
        <w:t xml:space="preserve">账准备的应收账款 </w:t>
      </w:r>
    </w:p>
    <w:p>
      <w:r/>
    </w:p>
    <w:p>
      <w:r>
        <w:t>单项金额不重大但单独计提</w:t>
      </w:r>
    </w:p>
    <w:p>
      <w:r/>
    </w:p>
    <w:p>
      <w:r>
        <w:t xml:space="preserve">坏账准备的应收账款 </w:t>
      </w:r>
    </w:p>
    <w:p>
      <w:r/>
    </w:p>
    <w:p>
      <w:r>
        <w:t xml:space="preserve">1,778,297.65 </w:t>
      </w:r>
    </w:p>
    <w:p>
      <w:r/>
    </w:p>
    <w:p>
      <w:r>
        <w:t xml:space="preserve">3.36% </w:t>
      </w:r>
    </w:p>
    <w:p>
      <w:r/>
    </w:p>
    <w:p>
      <w:r>
        <w:t xml:space="preserve">504,988.53 </w:t>
      </w:r>
    </w:p>
    <w:p>
      <w:r/>
    </w:p>
    <w:p>
      <w:r>
        <w:t xml:space="preserve">28.40% 1,273,309.12 3,972,693.55 </w:t>
      </w:r>
    </w:p>
    <w:p>
      <w:r/>
    </w:p>
    <w:p>
      <w:r>
        <w:t xml:space="preserve">15.40% </w:t>
      </w:r>
    </w:p>
    <w:p>
      <w:r/>
    </w:p>
    <w:p>
      <w:r>
        <w:t xml:space="preserve">1,068,664.33 </w:t>
      </w:r>
    </w:p>
    <w:p>
      <w:r/>
    </w:p>
    <w:p>
      <w:r>
        <w:t xml:space="preserve">26.90% </w:t>
      </w:r>
    </w:p>
    <w:p>
      <w:r/>
    </w:p>
    <w:p>
      <w:r>
        <w:t xml:space="preserve">2,904,029.22 </w:t>
      </w:r>
    </w:p>
    <w:p>
      <w:r/>
    </w:p>
    <w:p>
      <w:r>
        <w:t xml:space="preserve">51,151,731.49 </w:t>
      </w:r>
    </w:p>
    <w:p>
      <w:r/>
    </w:p>
    <w:p>
      <w:r>
        <w:t xml:space="preserve">96.64% </w:t>
      </w:r>
    </w:p>
    <w:p>
      <w:r/>
    </w:p>
    <w:p>
      <w:r>
        <w:t xml:space="preserve"> 51,151,731.49 21,829,987.53 </w:t>
      </w:r>
    </w:p>
    <w:p>
      <w:r/>
    </w:p>
    <w:p>
      <w:r>
        <w:t xml:space="preserve">84.60% </w:t>
      </w:r>
    </w:p>
    <w:p>
      <w:r/>
    </w:p>
    <w:p>
      <w:r>
        <w:t xml:space="preserve">21,829,987.53 </w:t>
      </w:r>
    </w:p>
    <w:p>
      <w:r/>
    </w:p>
    <w:p>
      <w:r>
        <w:t xml:space="preserve">合计 </w:t>
      </w:r>
    </w:p>
    <w:p>
      <w:r/>
    </w:p>
    <w:p>
      <w:r>
        <w:t xml:space="preserve">52,930,029.14 </w:t>
      </w:r>
    </w:p>
    <w:p>
      <w:r/>
    </w:p>
    <w:p>
      <w:r>
        <w:t xml:space="preserve">100.00% </w:t>
      </w:r>
    </w:p>
    <w:p>
      <w:r/>
    </w:p>
    <w:p>
      <w:r>
        <w:t xml:space="preserve">504,988.53 </w:t>
      </w:r>
    </w:p>
    <w:p>
      <w:r/>
    </w:p>
    <w:p>
      <w:r>
        <w:t xml:space="preserve">0.95% 52,425,040.61 25,802,681.08 </w:t>
      </w:r>
    </w:p>
    <w:p>
      <w:r/>
    </w:p>
    <w:p>
      <w:r>
        <w:t xml:space="preserve">100.00% </w:t>
      </w:r>
    </w:p>
    <w:p>
      <w:r/>
    </w:p>
    <w:p>
      <w:r>
        <w:t xml:space="preserve">1,068,664.33 </w:t>
      </w:r>
    </w:p>
    <w:p>
      <w:r/>
    </w:p>
    <w:p>
      <w:r>
        <w:t xml:space="preserve">4.14% </w:t>
      </w:r>
    </w:p>
    <w:p>
      <w:r/>
    </w:p>
    <w:p>
      <w:r>
        <w:t xml:space="preserve">24,734,016.75 </w:t>
      </w:r>
    </w:p>
    <w:p>
      <w:r/>
    </w:p>
    <w:p>
      <w:r>
        <w:t xml:space="preserve">期末单项金额重大并单项计提坏账准备的应收账款： </w:t>
      </w:r>
    </w:p>
    <w:p>
      <w:r/>
    </w:p>
    <w:p>
      <w:r>
        <w:t xml:space="preserve">□ 适用 √ 不适用  </w:t>
      </w:r>
    </w:p>
    <w:p>
      <w:r/>
    </w:p>
    <w:p>
      <w:r>
        <w:t xml:space="preserve">组合中，按账龄分析法计提坏账准备的应收账款： </w:t>
      </w:r>
    </w:p>
    <w:p>
      <w:r/>
    </w:p>
    <w:p>
      <w:r>
        <w:t xml:space="preserve">√ 适用 □ 不适用  </w:t>
      </w:r>
    </w:p>
    <w:p>
      <w:r/>
    </w:p>
    <w:p>
      <w:r>
        <w:t xml:space="preserve">账龄 </w:t>
      </w:r>
    </w:p>
    <w:p>
      <w:r/>
    </w:p>
    <w:p>
      <w:r>
        <w:t xml:space="preserve">应收账款 </w:t>
      </w:r>
    </w:p>
    <w:p>
      <w:r/>
    </w:p>
    <w:p>
      <w:r>
        <w:t xml:space="preserve">期末余额 </w:t>
      </w:r>
    </w:p>
    <w:p>
      <w:r/>
    </w:p>
    <w:p>
      <w:r>
        <w:t xml:space="preserve">坏账准备 </w:t>
      </w:r>
    </w:p>
    <w:p>
      <w:r/>
    </w:p>
    <w:p>
      <w:r>
        <w:t xml:space="preserve">1 年以内分项 </w:t>
      </w:r>
    </w:p>
    <w:p>
      <w:r/>
    </w:p>
    <w:p>
      <w:r>
        <w:t xml:space="preserve">3 个月以内 </w:t>
      </w:r>
    </w:p>
    <w:p>
      <w:r/>
    </w:p>
    <w:p>
      <w:r>
        <w:t xml:space="preserve">3-6 个月 </w:t>
      </w:r>
    </w:p>
    <w:p>
      <w:r/>
    </w:p>
    <w:p>
      <w:r>
        <w:t xml:space="preserve">6 个月-1 年 </w:t>
      </w:r>
    </w:p>
    <w:p>
      <w:r/>
    </w:p>
    <w:p>
      <w:r>
        <w:t xml:space="preserve">1 至 2 年 </w:t>
      </w:r>
    </w:p>
    <w:p>
      <w:r/>
    </w:p>
    <w:p>
      <w:r>
        <w:t xml:space="preserve">2 至 3 年 </w:t>
      </w:r>
    </w:p>
    <w:p>
      <w:r/>
    </w:p>
    <w:p>
      <w:r>
        <w:t xml:space="preserve">合计 </w:t>
      </w:r>
    </w:p>
    <w:p>
      <w:r/>
    </w:p>
    <w:p>
      <w:r>
        <w:t xml:space="preserve">777,759.37 </w:t>
      </w:r>
    </w:p>
    <w:p>
      <w:r/>
    </w:p>
    <w:p>
      <w:r>
        <w:t xml:space="preserve">108,660.22 </w:t>
      </w:r>
    </w:p>
    <w:p>
      <w:r/>
    </w:p>
    <w:p>
      <w:r>
        <w:t xml:space="preserve">294,762.58 </w:t>
      </w:r>
    </w:p>
    <w:p>
      <w:r/>
    </w:p>
    <w:p>
      <w:r>
        <w:t xml:space="preserve">382,843.48 </w:t>
      </w:r>
    </w:p>
    <w:p>
      <w:r/>
    </w:p>
    <w:p>
      <w:r>
        <w:t xml:space="preserve">214,272.00 </w:t>
      </w:r>
    </w:p>
    <w:p>
      <w:r/>
    </w:p>
    <w:p>
      <w:r>
        <w:t xml:space="preserve">1,778,297.65 </w:t>
      </w:r>
    </w:p>
    <w:p>
      <w:r/>
    </w:p>
    <w:p>
      <w:r>
        <w:t xml:space="preserve"> 167 / 178 </w:t>
      </w:r>
    </w:p>
    <w:p>
      <w:r/>
    </w:p>
    <w:p>
      <w:r>
        <w:t xml:space="preserve">单位： 元 </w:t>
      </w:r>
    </w:p>
    <w:p>
      <w:r/>
    </w:p>
    <w:p>
      <w:r>
        <w:t xml:space="preserve">计提比例 </w:t>
      </w:r>
    </w:p>
    <w:p>
      <w:r/>
    </w:p>
    <w:p>
      <w:r>
        <w:t xml:space="preserve">10.00% </w:t>
      </w:r>
    </w:p>
    <w:p>
      <w:r/>
    </w:p>
    <w:p>
      <w:r>
        <w:t xml:space="preserve">30.00% </w:t>
      </w:r>
    </w:p>
    <w:p>
      <w:r/>
    </w:p>
    <w:p>
      <w:r>
        <w:t xml:space="preserve">50.00% </w:t>
      </w:r>
    </w:p>
    <w:p>
      <w:r/>
    </w:p>
    <w:p>
      <w:r>
        <w:t xml:space="preserve">100.00% </w:t>
      </w:r>
    </w:p>
    <w:p>
      <w:r/>
    </w:p>
    <w:p>
      <w:r>
        <w:t xml:space="preserve">28.40% </w:t>
      </w:r>
    </w:p>
    <w:p>
      <w:r/>
    </w:p>
    <w:p>
      <w:r>
        <w:t xml:space="preserve">10,866.02 </w:t>
      </w:r>
    </w:p>
    <w:p>
      <w:r/>
    </w:p>
    <w:p>
      <w:r>
        <w:t xml:space="preserve">88,428.77 </w:t>
      </w:r>
    </w:p>
    <w:p>
      <w:r/>
    </w:p>
    <w:p>
      <w:r>
        <w:t xml:space="preserve">191,421.74 </w:t>
      </w:r>
    </w:p>
    <w:p>
      <w:r/>
    </w:p>
    <w:p>
      <w:r>
        <w:t xml:space="preserve">214,272.00 </w:t>
      </w:r>
    </w:p>
    <w:p>
      <w:r/>
    </w:p>
    <w:p>
      <w:r>
        <w:t xml:space="preserve">504,988.53 </w:t>
      </w:r>
    </w:p>
    <w:p>
      <w:r/>
    </w:p>
    <w:p>
      <w:r>
        <w:t xml:space="preserve"> </w:t>
      </w:r>
    </w:p>
    <w:p>
      <w:r>
        <w:t xml:space="preserve"> </w:t>
      </w:r>
    </w:p>
    <w:p>
      <w:r>
        <w:t xml:space="preserve"> </w:t>
      </w:r>
    </w:p>
    <w:p>
      <w:r>
        <w:t xml:space="preserve"> </w:t>
      </w:r>
    </w:p>
    <w:p>
      <w:r>
        <w:t xml:space="preserve"> </w:t>
      </w:r>
    </w:p>
    <w:p>
      <w:r>
        <w:t xml:space="preserve">二六三网络通信股份有限公司 2018 年年度报告全文 </w:t>
      </w:r>
    </w:p>
    <w:p>
      <w:r/>
    </w:p>
    <w:p>
      <w:r>
        <w:t xml:space="preserve">确定该组合依据的说明： </w:t>
      </w:r>
    </w:p>
    <w:p>
      <w:r/>
    </w:p>
    <w:p>
      <w:r>
        <w:t xml:space="preserve">组合中，采用余额百分比法计提坏账准备的应收账款： </w:t>
      </w:r>
    </w:p>
    <w:p>
      <w:r/>
    </w:p>
    <w:p>
      <w:r>
        <w:t xml:space="preserve">□ 适用 √ 不适用  </w:t>
      </w:r>
    </w:p>
    <w:p>
      <w:r/>
    </w:p>
    <w:p>
      <w:r>
        <w:t xml:space="preserve">组合中，采用其他方法计提坏账准备的应收账款： </w:t>
      </w:r>
    </w:p>
    <w:p>
      <w:r/>
    </w:p>
    <w:p>
      <w:r>
        <w:t xml:space="preserve">2)本期计提、收回或转回的坏账准备情况 </w:t>
      </w:r>
    </w:p>
    <w:p>
      <w:r/>
    </w:p>
    <w:p>
      <w:r>
        <w:t xml:space="preserve">本期计提坏账准备金额 52,541.46 元；本期收回或转回坏账准备金额 616,217.26 元。 </w:t>
      </w:r>
    </w:p>
    <w:p>
      <w:r/>
    </w:p>
    <w:p>
      <w:r>
        <w:t xml:space="preserve">其中本期坏账准备收回或转回金额重要的： </w:t>
      </w:r>
    </w:p>
    <w:p>
      <w:r/>
    </w:p>
    <w:p>
      <w:r>
        <w:t xml:space="preserve">单位名称 </w:t>
      </w:r>
    </w:p>
    <w:p>
      <w:r/>
    </w:p>
    <w:p>
      <w:r>
        <w:t xml:space="preserve">收回或转回金额 </w:t>
      </w:r>
    </w:p>
    <w:p>
      <w:r/>
    </w:p>
    <w:p>
      <w:r>
        <w:t xml:space="preserve">收回方式 </w:t>
      </w:r>
    </w:p>
    <w:p>
      <w:r/>
    </w:p>
    <w:p>
      <w:r>
        <w:t xml:space="preserve">单位： 元 </w:t>
      </w:r>
    </w:p>
    <w:p>
      <w:r/>
    </w:p>
    <w:p>
      <w:r>
        <w:t xml:space="preserve">单位 1 </w:t>
      </w:r>
    </w:p>
    <w:p>
      <w:r/>
    </w:p>
    <w:p>
      <w:r>
        <w:t xml:space="preserve">合计 </w:t>
      </w:r>
    </w:p>
    <w:p>
      <w:r/>
    </w:p>
    <w:p>
      <w:r>
        <w:t xml:space="preserve">3)本期实际核销的应收账款情况：无 </w:t>
      </w:r>
    </w:p>
    <w:p>
      <w:r/>
    </w:p>
    <w:p>
      <w:r>
        <w:t xml:space="preserve">4)按欠款方归集的期末余额前五名的应收账款情况 </w:t>
      </w:r>
    </w:p>
    <w:p>
      <w:r/>
    </w:p>
    <w:p>
      <w:r>
        <w:t xml:space="preserve">616,217.26 收回应收账款 </w:t>
      </w:r>
    </w:p>
    <w:p>
      <w:r/>
    </w:p>
    <w:p>
      <w:r>
        <w:t xml:space="preserve">616,217.26 </w:t>
      </w:r>
    </w:p>
    <w:p>
      <w:r/>
    </w:p>
    <w:p>
      <w:r>
        <w:t xml:space="preserve">-- </w:t>
      </w:r>
    </w:p>
    <w:p>
      <w:r/>
    </w:p>
    <w:p>
      <w:r>
        <w:t xml:space="preserve">单位名称 </w:t>
      </w:r>
    </w:p>
    <w:p>
      <w:r/>
    </w:p>
    <w:p>
      <w:r>
        <w:t xml:space="preserve">余额 </w:t>
      </w:r>
    </w:p>
    <w:p>
      <w:r/>
    </w:p>
    <w:p>
      <w:r>
        <w:t xml:space="preserve">占应收账款 </w:t>
      </w:r>
    </w:p>
    <w:p>
      <w:r>
        <w:t xml:space="preserve">总额的比例(%) </w:t>
      </w:r>
    </w:p>
    <w:p>
      <w:r/>
    </w:p>
    <w:p>
      <w:r>
        <w:t xml:space="preserve">计提的坏账准备 </w:t>
      </w:r>
    </w:p>
    <w:p>
      <w:r/>
    </w:p>
    <w:p>
      <w:r>
        <w:t xml:space="preserve">企业通信 </w:t>
      </w:r>
    </w:p>
    <w:p>
      <w:r/>
    </w:p>
    <w:p>
      <w:r>
        <w:t xml:space="preserve">网络科技 </w:t>
      </w:r>
    </w:p>
    <w:p>
      <w:r/>
    </w:p>
    <w:p>
      <w:r>
        <w:t xml:space="preserve">上海通信  </w:t>
      </w:r>
    </w:p>
    <w:p>
      <w:r/>
    </w:p>
    <w:p>
      <w:r>
        <w:t xml:space="preserve">广州二六三 </w:t>
      </w:r>
    </w:p>
    <w:p>
      <w:r/>
    </w:p>
    <w:p>
      <w:r>
        <w:t xml:space="preserve">单位1 </w:t>
      </w:r>
    </w:p>
    <w:p>
      <w:r/>
    </w:p>
    <w:p>
      <w:r>
        <w:t xml:space="preserve">合计 </w:t>
      </w:r>
    </w:p>
    <w:p>
      <w:r/>
    </w:p>
    <w:p>
      <w:r>
        <w:t xml:space="preserve">24,447,898.98 </w:t>
      </w:r>
    </w:p>
    <w:p>
      <w:r/>
    </w:p>
    <w:p>
      <w:r>
        <w:t xml:space="preserve">10,373,231.60 </w:t>
      </w:r>
    </w:p>
    <w:p>
      <w:r/>
    </w:p>
    <w:p>
      <w:r>
        <w:t xml:space="preserve">9,488,188.34 </w:t>
      </w:r>
    </w:p>
    <w:p>
      <w:r/>
    </w:p>
    <w:p>
      <w:r>
        <w:t xml:space="preserve">6,842,412.57 </w:t>
      </w:r>
    </w:p>
    <w:p>
      <w:r/>
    </w:p>
    <w:p>
      <w:r>
        <w:t xml:space="preserve">612,944.38 </w:t>
      </w:r>
    </w:p>
    <w:p>
      <w:r/>
    </w:p>
    <w:p>
      <w:r>
        <w:t xml:space="preserve">51,764,675.87 </w:t>
      </w:r>
    </w:p>
    <w:p>
      <w:r/>
    </w:p>
    <w:p>
      <w:r>
        <w:t xml:space="preserve"> 46.19  </w:t>
      </w:r>
    </w:p>
    <w:p>
      <w:r/>
    </w:p>
    <w:p>
      <w:r>
        <w:t xml:space="preserve"> 19.60  </w:t>
      </w:r>
    </w:p>
    <w:p>
      <w:r/>
    </w:p>
    <w:p>
      <w:r>
        <w:t xml:space="preserve"> 17.92  </w:t>
      </w:r>
    </w:p>
    <w:p>
      <w:r/>
    </w:p>
    <w:p>
      <w:r>
        <w:t xml:space="preserve"> 12.93  </w:t>
      </w:r>
    </w:p>
    <w:p>
      <w:r/>
    </w:p>
    <w:p>
      <w:r>
        <w:t xml:space="preserve"> 1.16  </w:t>
      </w:r>
    </w:p>
    <w:p>
      <w:r/>
    </w:p>
    <w:p>
      <w:r>
        <w:t xml:space="preserve"> 97.80  </w:t>
      </w:r>
    </w:p>
    <w:p>
      <w:r/>
    </w:p>
    <w:p>
      <w:r>
        <w:t xml:space="preserve"> -    </w:t>
      </w:r>
    </w:p>
    <w:p>
      <w:r/>
    </w:p>
    <w:p>
      <w:r>
        <w:t xml:space="preserve"> -    </w:t>
      </w:r>
    </w:p>
    <w:p>
      <w:r/>
    </w:p>
    <w:p>
      <w:r>
        <w:t xml:space="preserve"> -    </w:t>
      </w:r>
    </w:p>
    <w:p>
      <w:r/>
    </w:p>
    <w:p>
      <w:r>
        <w:t xml:space="preserve"> -    </w:t>
      </w:r>
    </w:p>
    <w:p>
      <w:r/>
    </w:p>
    <w:p>
      <w:r>
        <w:t xml:space="preserve"> 203,893.82  </w:t>
      </w:r>
    </w:p>
    <w:p>
      <w:r/>
    </w:p>
    <w:p>
      <w:r>
        <w:t xml:space="preserve">203,893.82 </w:t>
      </w:r>
    </w:p>
    <w:p>
      <w:r/>
    </w:p>
    <w:p>
      <w:r>
        <w:t xml:space="preserve">5)因金融资产转移而终止确认的应收账款：无 </w:t>
      </w:r>
    </w:p>
    <w:p>
      <w:r/>
    </w:p>
    <w:p>
      <w:r>
        <w:t xml:space="preserve">6)转移应收账款且继续涉入形成的资产、负债金额：无 </w:t>
      </w:r>
    </w:p>
    <w:p>
      <w:r/>
    </w:p>
    <w:p>
      <w:r>
        <w:t xml:space="preserve">其他说明：无 </w:t>
      </w:r>
    </w:p>
    <w:p>
      <w:r/>
    </w:p>
    <w:p>
      <w:r>
        <w:t xml:space="preserve">2、其他应收款 </w:t>
      </w:r>
    </w:p>
    <w:p>
      <w:r/>
    </w:p>
    <w:p>
      <w:r>
        <w:t xml:space="preserve">项目 </w:t>
      </w:r>
    </w:p>
    <w:p>
      <w:r/>
    </w:p>
    <w:p>
      <w:r>
        <w:t xml:space="preserve">期末余额 </w:t>
      </w:r>
    </w:p>
    <w:p>
      <w:r/>
    </w:p>
    <w:p>
      <w:r>
        <w:t xml:space="preserve">期初余额 </w:t>
      </w:r>
    </w:p>
    <w:p>
      <w:r/>
    </w:p>
    <w:p>
      <w:r>
        <w:t xml:space="preserve">应收利息 </w:t>
      </w:r>
    </w:p>
    <w:p>
      <w:r/>
    </w:p>
    <w:p>
      <w:r>
        <w:t xml:space="preserve">其他应收款 </w:t>
      </w:r>
    </w:p>
    <w:p>
      <w:r/>
    </w:p>
    <w:p>
      <w:r>
        <w:t xml:space="preserve">合计 </w:t>
      </w:r>
    </w:p>
    <w:p>
      <w:r/>
    </w:p>
    <w:p>
      <w:r>
        <w:t xml:space="preserve">（1）应收利息 </w:t>
      </w:r>
    </w:p>
    <w:p>
      <w:r/>
    </w:p>
    <w:p>
      <w:r>
        <w:t xml:space="preserve">1)应收利息分类 </w:t>
      </w:r>
    </w:p>
    <w:p>
      <w:r/>
    </w:p>
    <w:p>
      <w:r>
        <w:t xml:space="preserve">1,967,227.21 </w:t>
      </w:r>
    </w:p>
    <w:p>
      <w:r/>
    </w:p>
    <w:p>
      <w:r>
        <w:t xml:space="preserve">129,283,254.26 </w:t>
      </w:r>
    </w:p>
    <w:p>
      <w:r/>
    </w:p>
    <w:p>
      <w:r>
        <w:t xml:space="preserve">131,250,481.47 </w:t>
      </w:r>
    </w:p>
    <w:p>
      <w:r/>
    </w:p>
    <w:p>
      <w:r>
        <w:t xml:space="preserve">项目 </w:t>
      </w:r>
    </w:p>
    <w:p>
      <w:r/>
    </w:p>
    <w:p>
      <w:r>
        <w:t xml:space="preserve">期末余额 </w:t>
      </w:r>
    </w:p>
    <w:p>
      <w:r/>
    </w:p>
    <w:p>
      <w:r>
        <w:t xml:space="preserve">期初余额 </w:t>
      </w:r>
    </w:p>
    <w:p>
      <w:r/>
    </w:p>
    <w:p>
      <w:r>
        <w:t xml:space="preserve">定期存款 </w:t>
      </w:r>
    </w:p>
    <w:p>
      <w:r/>
    </w:p>
    <w:p>
      <w:r>
        <w:t xml:space="preserve">固定收益理财产品应计利息 </w:t>
      </w:r>
    </w:p>
    <w:p>
      <w:r/>
    </w:p>
    <w:p>
      <w:r>
        <w:t xml:space="preserve">合计 </w:t>
      </w:r>
    </w:p>
    <w:p>
      <w:r/>
    </w:p>
    <w:p>
      <w:r>
        <w:t xml:space="preserve">1,715,513.89 </w:t>
      </w:r>
    </w:p>
    <w:p>
      <w:r/>
    </w:p>
    <w:p>
      <w:r>
        <w:t xml:space="preserve">251,713.32 </w:t>
      </w:r>
    </w:p>
    <w:p>
      <w:r/>
    </w:p>
    <w:p>
      <w:r>
        <w:t xml:space="preserve">1,967,227.21 </w:t>
      </w:r>
    </w:p>
    <w:p>
      <w:r/>
    </w:p>
    <w:p>
      <w:r>
        <w:t xml:space="preserve"> 168 / 178 </w:t>
      </w:r>
    </w:p>
    <w:p>
      <w:r/>
    </w:p>
    <w:p>
      <w:r>
        <w:t xml:space="preserve">单位： 元 </w:t>
      </w:r>
    </w:p>
    <w:p>
      <w:r/>
    </w:p>
    <w:p>
      <w:r>
        <w:t xml:space="preserve">2,725,488.83 </w:t>
      </w:r>
    </w:p>
    <w:p>
      <w:r/>
    </w:p>
    <w:p>
      <w:r>
        <w:t xml:space="preserve">135,294,457.23 </w:t>
      </w:r>
    </w:p>
    <w:p>
      <w:r/>
    </w:p>
    <w:p>
      <w:r>
        <w:t xml:space="preserve">138,019,946.06 </w:t>
      </w:r>
    </w:p>
    <w:p>
      <w:r/>
    </w:p>
    <w:p>
      <w:r>
        <w:t xml:space="preserve">单位： 元 </w:t>
      </w:r>
    </w:p>
    <w:p>
      <w:r/>
    </w:p>
    <w:p>
      <w:r>
        <w:t xml:space="preserve">2,129,954.10 </w:t>
      </w:r>
    </w:p>
    <w:p>
      <w:r/>
    </w:p>
    <w:p>
      <w:r>
        <w:t xml:space="preserve">595,534.73 </w:t>
      </w:r>
    </w:p>
    <w:p>
      <w:r/>
    </w:p>
    <w:p>
      <w:r>
        <w:t xml:space="preserve">2,725,488.83 </w:t>
      </w:r>
    </w:p>
    <w:p>
      <w:r/>
    </w:p>
    <w:p>
      <w:r>
        <w:t xml:space="preserve">二六三网络通信股份有限公司 2018 年年度报告全文 </w:t>
      </w:r>
    </w:p>
    <w:p>
      <w:r/>
    </w:p>
    <w:p>
      <w:r>
        <w:t xml:space="preserve">2)重要逾期利息：无 </w:t>
      </w:r>
    </w:p>
    <w:p>
      <w:r/>
    </w:p>
    <w:p>
      <w:r>
        <w:t xml:space="preserve">（2）应收股利 </w:t>
      </w:r>
    </w:p>
    <w:p>
      <w:r/>
    </w:p>
    <w:p>
      <w:r>
        <w:t xml:space="preserve">无 </w:t>
      </w:r>
    </w:p>
    <w:p>
      <w:r/>
    </w:p>
    <w:p>
      <w:r>
        <w:t xml:space="preserve">（3）其他应收款 </w:t>
      </w:r>
    </w:p>
    <w:p>
      <w:r/>
    </w:p>
    <w:p>
      <w:r>
        <w:t xml:space="preserve">1)其他应收款分类披露 </w:t>
      </w:r>
    </w:p>
    <w:p>
      <w:r/>
    </w:p>
    <w:p>
      <w:r>
        <w:t xml:space="preserve">类别 </w:t>
      </w:r>
    </w:p>
    <w:p>
      <w:r/>
    </w:p>
    <w:p>
      <w:r>
        <w:t xml:space="preserve">账面余额 </w:t>
      </w:r>
    </w:p>
    <w:p>
      <w:r/>
    </w:p>
    <w:p>
      <w:r>
        <w:t xml:space="preserve">坏账准备 </w:t>
      </w:r>
    </w:p>
    <w:p>
      <w:r/>
    </w:p>
    <w:p>
      <w:r>
        <w:t xml:space="preserve">账面余额 </w:t>
      </w:r>
    </w:p>
    <w:p>
      <w:r/>
    </w:p>
    <w:p>
      <w:r>
        <w:t xml:space="preserve">坏账准备 </w:t>
      </w:r>
    </w:p>
    <w:p>
      <w:r/>
    </w:p>
    <w:p>
      <w:r>
        <w:t xml:space="preserve">金额 </w:t>
      </w:r>
    </w:p>
    <w:p>
      <w:r/>
    </w:p>
    <w:p>
      <w:r>
        <w:t xml:space="preserve">比例 </w:t>
      </w:r>
    </w:p>
    <w:p>
      <w:r/>
    </w:p>
    <w:p>
      <w:r>
        <w:t xml:space="preserve">金额 </w:t>
      </w:r>
    </w:p>
    <w:p>
      <w:r/>
    </w:p>
    <w:p>
      <w:r>
        <w:t xml:space="preserve">计提比例 </w:t>
      </w:r>
    </w:p>
    <w:p>
      <w:r/>
    </w:p>
    <w:p>
      <w:r>
        <w:t xml:space="preserve">金额 </w:t>
      </w:r>
    </w:p>
    <w:p>
      <w:r/>
    </w:p>
    <w:p>
      <w:r>
        <w:t xml:space="preserve">比例 </w:t>
      </w:r>
    </w:p>
    <w:p>
      <w:r/>
    </w:p>
    <w:p>
      <w:r>
        <w:t xml:space="preserve">金额 计提比例 </w:t>
      </w:r>
    </w:p>
    <w:p>
      <w:r/>
    </w:p>
    <w:p>
      <w:r>
        <w:t xml:space="preserve">账面价值 </w:t>
      </w:r>
    </w:p>
    <w:p>
      <w:r/>
    </w:p>
    <w:p>
      <w:r>
        <w:t xml:space="preserve">账面价值 </w:t>
      </w:r>
    </w:p>
    <w:p>
      <w:r/>
    </w:p>
    <w:p>
      <w:r>
        <w:t xml:space="preserve">期末余额 </w:t>
      </w:r>
    </w:p>
    <w:p>
      <w:r/>
    </w:p>
    <w:p>
      <w:r>
        <w:t xml:space="preserve">期初余额 </w:t>
      </w:r>
    </w:p>
    <w:p>
      <w:r/>
    </w:p>
    <w:p>
      <w:r>
        <w:t>按信用风险特征组合计提坏账</w:t>
      </w:r>
    </w:p>
    <w:p>
      <w:r/>
    </w:p>
    <w:p>
      <w:r>
        <w:t xml:space="preserve">准备的其他应收款 </w:t>
      </w:r>
    </w:p>
    <w:p>
      <w:r/>
    </w:p>
    <w:p>
      <w:r>
        <w:t xml:space="preserve">129,441,447.03 </w:t>
      </w:r>
    </w:p>
    <w:p>
      <w:r/>
    </w:p>
    <w:p>
      <w:r>
        <w:t xml:space="preserve">100.00% </w:t>
      </w:r>
    </w:p>
    <w:p>
      <w:r/>
    </w:p>
    <w:p>
      <w:r>
        <w:t xml:space="preserve">158,192.77 </w:t>
      </w:r>
    </w:p>
    <w:p>
      <w:r/>
    </w:p>
    <w:p>
      <w:r>
        <w:t xml:space="preserve">0.12% </w:t>
      </w:r>
    </w:p>
    <w:p>
      <w:r/>
    </w:p>
    <w:p>
      <w:r>
        <w:t xml:space="preserve">129,283,254.26 135,441,248.84 </w:t>
      </w:r>
    </w:p>
    <w:p>
      <w:r/>
    </w:p>
    <w:p>
      <w:r>
        <w:t xml:space="preserve">100.00% 146,791.61 </w:t>
      </w:r>
    </w:p>
    <w:p>
      <w:r/>
    </w:p>
    <w:p>
      <w:r>
        <w:t xml:space="preserve">0.11% </w:t>
      </w:r>
    </w:p>
    <w:p>
      <w:r/>
    </w:p>
    <w:p>
      <w:r>
        <w:t xml:space="preserve">135,294,457.23 </w:t>
      </w:r>
    </w:p>
    <w:p>
      <w:r/>
    </w:p>
    <w:p>
      <w:r>
        <w:t xml:space="preserve">合计 </w:t>
      </w:r>
    </w:p>
    <w:p>
      <w:r/>
    </w:p>
    <w:p>
      <w:r>
        <w:t xml:space="preserve">129,441,447.03 </w:t>
      </w:r>
    </w:p>
    <w:p>
      <w:r/>
    </w:p>
    <w:p>
      <w:r>
        <w:t xml:space="preserve">100.00% </w:t>
      </w:r>
    </w:p>
    <w:p>
      <w:r/>
    </w:p>
    <w:p>
      <w:r>
        <w:t xml:space="preserve">158,192.77 </w:t>
      </w:r>
    </w:p>
    <w:p>
      <w:r/>
    </w:p>
    <w:p>
      <w:r>
        <w:t xml:space="preserve">0.12% </w:t>
      </w:r>
    </w:p>
    <w:p>
      <w:r/>
    </w:p>
    <w:p>
      <w:r>
        <w:t xml:space="preserve">129,283,254.26 135,441,248.84 </w:t>
      </w:r>
    </w:p>
    <w:p>
      <w:r/>
    </w:p>
    <w:p>
      <w:r>
        <w:t xml:space="preserve">100.00% 146,791.61 </w:t>
      </w:r>
    </w:p>
    <w:p>
      <w:r/>
    </w:p>
    <w:p>
      <w:r>
        <w:t xml:space="preserve">0.11% </w:t>
      </w:r>
    </w:p>
    <w:p>
      <w:r/>
    </w:p>
    <w:p>
      <w:r>
        <w:t xml:space="preserve">135,294,457.23 </w:t>
      </w:r>
    </w:p>
    <w:p>
      <w:r/>
    </w:p>
    <w:p>
      <w:r>
        <w:t xml:space="preserve">单位： 元 </w:t>
      </w:r>
    </w:p>
    <w:p>
      <w:r/>
    </w:p>
    <w:p>
      <w:r>
        <w:t xml:space="preserve">期末单项金额重大并单项计提坏账准备的其他应收款： </w:t>
      </w:r>
    </w:p>
    <w:p>
      <w:r/>
    </w:p>
    <w:p>
      <w:r>
        <w:t xml:space="preserve">□ 适用 √ 不适用  </w:t>
      </w:r>
    </w:p>
    <w:p>
      <w:r/>
    </w:p>
    <w:p>
      <w:r>
        <w:t xml:space="preserve"> 169 / 178 </w:t>
      </w:r>
    </w:p>
    <w:p>
      <w:r/>
    </w:p>
    <w:p>
      <w:r>
        <w:t xml:space="preserve">二六三网络通信股份有限公司 2018 年年度报告全文 </w:t>
      </w:r>
    </w:p>
    <w:p>
      <w:r/>
    </w:p>
    <w:p>
      <w:r>
        <w:t xml:space="preserve">组合中，按账龄分析法计提坏账准备的其他应收款： </w:t>
      </w:r>
    </w:p>
    <w:p>
      <w:r/>
    </w:p>
    <w:p>
      <w:r>
        <w:t xml:space="preserve">√ 适用 □ 不适用  </w:t>
      </w:r>
    </w:p>
    <w:p>
      <w:r/>
    </w:p>
    <w:p>
      <w:r>
        <w:t xml:space="preserve">账龄 </w:t>
      </w:r>
    </w:p>
    <w:p>
      <w:r/>
    </w:p>
    <w:p>
      <w:r>
        <w:t xml:space="preserve">其他应收款 </w:t>
      </w:r>
    </w:p>
    <w:p>
      <w:r/>
    </w:p>
    <w:p>
      <w:r>
        <w:t xml:space="preserve">期末余额 </w:t>
      </w:r>
    </w:p>
    <w:p>
      <w:r/>
    </w:p>
    <w:p>
      <w:r>
        <w:t xml:space="preserve">坏账准备 </w:t>
      </w:r>
    </w:p>
    <w:p>
      <w:r/>
    </w:p>
    <w:p>
      <w:r>
        <w:t xml:space="preserve">计提比例 </w:t>
      </w:r>
    </w:p>
    <w:p>
      <w:r/>
    </w:p>
    <w:p>
      <w:r>
        <w:t xml:space="preserve">1 年以内分项 </w:t>
      </w:r>
    </w:p>
    <w:p>
      <w:r/>
    </w:p>
    <w:p>
      <w:r>
        <w:t xml:space="preserve">3 个月以内 </w:t>
      </w:r>
    </w:p>
    <w:p>
      <w:r/>
    </w:p>
    <w:p>
      <w:r>
        <w:t xml:space="preserve">3-6 个月 </w:t>
      </w:r>
    </w:p>
    <w:p>
      <w:r/>
    </w:p>
    <w:p>
      <w:r>
        <w:t xml:space="preserve">6 个月-1 年 </w:t>
      </w:r>
    </w:p>
    <w:p>
      <w:r/>
    </w:p>
    <w:p>
      <w:r>
        <w:t xml:space="preserve">1 至 2 年 </w:t>
      </w:r>
    </w:p>
    <w:p>
      <w:r/>
    </w:p>
    <w:p>
      <w:r>
        <w:t xml:space="preserve">合计 </w:t>
      </w:r>
    </w:p>
    <w:p>
      <w:r/>
    </w:p>
    <w:p>
      <w:r>
        <w:t xml:space="preserve">123,084.46 </w:t>
      </w:r>
    </w:p>
    <w:p>
      <w:r/>
    </w:p>
    <w:p>
      <w:r>
        <w:t xml:space="preserve">90.79 </w:t>
      </w:r>
    </w:p>
    <w:p>
      <w:r/>
    </w:p>
    <w:p>
      <w:r>
        <w:t xml:space="preserve">182.38 </w:t>
      </w:r>
    </w:p>
    <w:p>
      <w:r/>
    </w:p>
    <w:p>
      <w:r>
        <w:t xml:space="preserve">9,118.84 </w:t>
      </w:r>
    </w:p>
    <w:p>
      <w:r/>
    </w:p>
    <w:p>
      <w:r>
        <w:t xml:space="preserve">132,476.47 </w:t>
      </w:r>
    </w:p>
    <w:p>
      <w:r/>
    </w:p>
    <w:p>
      <w:r>
        <w:t xml:space="preserve">9.08 </w:t>
      </w:r>
    </w:p>
    <w:p>
      <w:r/>
    </w:p>
    <w:p>
      <w:r>
        <w:t xml:space="preserve">54.71 </w:t>
      </w:r>
    </w:p>
    <w:p>
      <w:r/>
    </w:p>
    <w:p>
      <w:r>
        <w:t xml:space="preserve">4,559.42 </w:t>
      </w:r>
    </w:p>
    <w:p>
      <w:r/>
    </w:p>
    <w:p>
      <w:r>
        <w:t xml:space="preserve">4,623.21 </w:t>
      </w:r>
    </w:p>
    <w:p>
      <w:r/>
    </w:p>
    <w:p>
      <w:r>
        <w:t xml:space="preserve">确定该组合依据的说明： </w:t>
      </w:r>
    </w:p>
    <w:p>
      <w:r/>
    </w:p>
    <w:p>
      <w:r>
        <w:t xml:space="preserve">组合中，采用余额百分比法计提坏账准备的其他应收款： </w:t>
      </w:r>
    </w:p>
    <w:p>
      <w:r/>
    </w:p>
    <w:p>
      <w:r>
        <w:t xml:space="preserve">√ 适用 □ 不适用  </w:t>
      </w:r>
    </w:p>
    <w:p>
      <w:r/>
    </w:p>
    <w:p>
      <w:r>
        <w:t xml:space="preserve">组合名称 </w:t>
      </w:r>
    </w:p>
    <w:p>
      <w:r/>
    </w:p>
    <w:p>
      <w:r>
        <w:t xml:space="preserve">其他应收款 </w:t>
      </w:r>
    </w:p>
    <w:p>
      <w:r/>
    </w:p>
    <w:p>
      <w:r>
        <w:t xml:space="preserve">期末余额 </w:t>
      </w:r>
    </w:p>
    <w:p>
      <w:r/>
    </w:p>
    <w:p>
      <w:r>
        <w:t xml:space="preserve">坏账准备 </w:t>
      </w:r>
    </w:p>
    <w:p>
      <w:r/>
    </w:p>
    <w:p>
      <w:r>
        <w:t xml:space="preserve">计提比例 </w:t>
      </w:r>
    </w:p>
    <w:p>
      <w:r/>
    </w:p>
    <w:p>
      <w:r>
        <w:t xml:space="preserve">通信业务保证金 </w:t>
      </w:r>
    </w:p>
    <w:p>
      <w:r/>
    </w:p>
    <w:p>
      <w:r>
        <w:t xml:space="preserve">房租等押金 </w:t>
      </w:r>
    </w:p>
    <w:p>
      <w:r/>
    </w:p>
    <w:p>
      <w:r>
        <w:t xml:space="preserve">合计 </w:t>
      </w:r>
    </w:p>
    <w:p>
      <w:r/>
    </w:p>
    <w:p>
      <w:r>
        <w:t xml:space="preserve">6,056,221.40 </w:t>
      </w:r>
    </w:p>
    <w:p>
      <w:r/>
    </w:p>
    <w:p>
      <w:r>
        <w:t xml:space="preserve">648,902.59 </w:t>
      </w:r>
    </w:p>
    <w:p>
      <w:r/>
    </w:p>
    <w:p>
      <w:r>
        <w:t xml:space="preserve">6,705,123.99 </w:t>
      </w:r>
    </w:p>
    <w:p>
      <w:r/>
    </w:p>
    <w:p>
      <w:r>
        <w:t xml:space="preserve">121,124.43 </w:t>
      </w:r>
    </w:p>
    <w:p>
      <w:r/>
    </w:p>
    <w:p>
      <w:r>
        <w:t xml:space="preserve">32,445.13 </w:t>
      </w:r>
    </w:p>
    <w:p>
      <w:r/>
    </w:p>
    <w:p>
      <w:r>
        <w:t xml:space="preserve">153,569.56 </w:t>
      </w:r>
    </w:p>
    <w:p>
      <w:r/>
    </w:p>
    <w:p>
      <w:r>
        <w:t xml:space="preserve">确定该组合依据的说明： </w:t>
      </w:r>
    </w:p>
    <w:p>
      <w:r/>
    </w:p>
    <w:p>
      <w:r>
        <w:t xml:space="preserve">组合中，采用其他方法计提坏账准备的其他应收款： </w:t>
      </w:r>
    </w:p>
    <w:p>
      <w:r/>
    </w:p>
    <w:p>
      <w:r>
        <w:t xml:space="preserve">□ 适用 √ 不适用  </w:t>
      </w:r>
    </w:p>
    <w:p>
      <w:r/>
    </w:p>
    <w:p>
      <w:r>
        <w:t xml:space="preserve">2)本期计提、收回或转回的坏账准备情况 </w:t>
      </w:r>
    </w:p>
    <w:p>
      <w:r/>
    </w:p>
    <w:p>
      <w:r>
        <w:t xml:space="preserve">本期计提坏账准备金额 11,401.16 元；本期收回或转回坏账准备金额 0.00 元。 </w:t>
      </w:r>
    </w:p>
    <w:p>
      <w:r/>
    </w:p>
    <w:p>
      <w:r>
        <w:t xml:space="preserve">其中本期坏账准备转回或收回金额重要的：无 </w:t>
      </w:r>
    </w:p>
    <w:p>
      <w:r/>
    </w:p>
    <w:p>
      <w:r>
        <w:t xml:space="preserve">3)本期实际核销的其他应收款情况：无 </w:t>
      </w:r>
    </w:p>
    <w:p>
      <w:r/>
    </w:p>
    <w:p>
      <w:r>
        <w:t xml:space="preserve">4)其他应收款按款项性质分类情况 </w:t>
      </w:r>
    </w:p>
    <w:p>
      <w:r/>
    </w:p>
    <w:p>
      <w:r>
        <w:t xml:space="preserve">单位： 元 </w:t>
      </w:r>
    </w:p>
    <w:p>
      <w:r/>
    </w:p>
    <w:p>
      <w:r>
        <w:t xml:space="preserve">10.00% </w:t>
      </w:r>
    </w:p>
    <w:p>
      <w:r/>
    </w:p>
    <w:p>
      <w:r>
        <w:t xml:space="preserve">30.00% </w:t>
      </w:r>
    </w:p>
    <w:p>
      <w:r/>
    </w:p>
    <w:p>
      <w:r>
        <w:t xml:space="preserve">50.00% </w:t>
      </w:r>
    </w:p>
    <w:p>
      <w:r/>
    </w:p>
    <w:p>
      <w:r>
        <w:t xml:space="preserve">3.49% </w:t>
      </w:r>
    </w:p>
    <w:p>
      <w:r/>
    </w:p>
    <w:p>
      <w:r>
        <w:t xml:space="preserve">单位： 元 </w:t>
      </w:r>
    </w:p>
    <w:p>
      <w:r/>
    </w:p>
    <w:p>
      <w:r>
        <w:t xml:space="preserve">2.00% </w:t>
      </w:r>
    </w:p>
    <w:p>
      <w:r/>
    </w:p>
    <w:p>
      <w:r>
        <w:t xml:space="preserve">5.00% </w:t>
      </w:r>
    </w:p>
    <w:p>
      <w:r/>
    </w:p>
    <w:p>
      <w:r>
        <w:t xml:space="preserve">2.29% </w:t>
      </w:r>
    </w:p>
    <w:p>
      <w:r/>
    </w:p>
    <w:p>
      <w:r>
        <w:t xml:space="preserve">单位： 元 </w:t>
      </w:r>
    </w:p>
    <w:p>
      <w:r/>
    </w:p>
    <w:p>
      <w:r>
        <w:t xml:space="preserve">款项性质 </w:t>
      </w:r>
    </w:p>
    <w:p>
      <w:r/>
    </w:p>
    <w:p>
      <w:r>
        <w:t xml:space="preserve">期末账面余额 </w:t>
      </w:r>
    </w:p>
    <w:p>
      <w:r/>
    </w:p>
    <w:p>
      <w:r>
        <w:t xml:space="preserve">期初账面余额 </w:t>
      </w:r>
    </w:p>
    <w:p>
      <w:r/>
    </w:p>
    <w:p>
      <w:r>
        <w:t xml:space="preserve">押金及保证金 </w:t>
      </w:r>
    </w:p>
    <w:p>
      <w:r/>
    </w:p>
    <w:p>
      <w:r>
        <w:t xml:space="preserve">集团合并范围内公司往来 </w:t>
      </w:r>
    </w:p>
    <w:p>
      <w:r/>
    </w:p>
    <w:p>
      <w:r>
        <w:t xml:space="preserve">其他 </w:t>
      </w:r>
    </w:p>
    <w:p>
      <w:r/>
    </w:p>
    <w:p>
      <w:r>
        <w:t xml:space="preserve">合计 </w:t>
      </w:r>
    </w:p>
    <w:p>
      <w:r/>
    </w:p>
    <w:p>
      <w:r>
        <w:t xml:space="preserve">6,705,123.99 </w:t>
      </w:r>
    </w:p>
    <w:p>
      <w:r/>
    </w:p>
    <w:p>
      <w:r>
        <w:t xml:space="preserve">122,603,846.57 </w:t>
      </w:r>
    </w:p>
    <w:p>
      <w:r/>
    </w:p>
    <w:p>
      <w:r>
        <w:t xml:space="preserve">132,476.47 </w:t>
      </w:r>
    </w:p>
    <w:p>
      <w:r/>
    </w:p>
    <w:p>
      <w:r>
        <w:t xml:space="preserve">6,514,790.13 </w:t>
      </w:r>
    </w:p>
    <w:p>
      <w:r/>
    </w:p>
    <w:p>
      <w:r>
        <w:t xml:space="preserve">128,631,386.47 </w:t>
      </w:r>
    </w:p>
    <w:p>
      <w:r/>
    </w:p>
    <w:p>
      <w:r>
        <w:t xml:space="preserve">295,072.24 </w:t>
      </w:r>
    </w:p>
    <w:p>
      <w:r/>
    </w:p>
    <w:p>
      <w:r>
        <w:t xml:space="preserve">129,441,447.03 </w:t>
      </w:r>
    </w:p>
    <w:p>
      <w:r/>
    </w:p>
    <w:p>
      <w:r>
        <w:t xml:space="preserve">135,441,248.84 </w:t>
      </w:r>
    </w:p>
    <w:p>
      <w:r/>
    </w:p>
    <w:p>
      <w:r>
        <w:t xml:space="preserve"> 170 / 178 </w:t>
      </w:r>
    </w:p>
    <w:p>
      <w:r/>
    </w:p>
    <w:p>
      <w:r>
        <w:t xml:space="preserve"> </w:t>
      </w:r>
    </w:p>
    <w:p>
      <w:r>
        <w:t xml:space="preserve"> </w:t>
      </w:r>
    </w:p>
    <w:p>
      <w:r>
        <w:t xml:space="preserve">二六三网络通信股份有限公司 2018 年年度报告全文 </w:t>
      </w:r>
    </w:p>
    <w:p>
      <w:r/>
    </w:p>
    <w:p>
      <w:r>
        <w:t xml:space="preserve">5)按欠款方归集的期末余额前五名的其他应收款情况 </w:t>
      </w:r>
    </w:p>
    <w:p>
      <w:r/>
    </w:p>
    <w:p>
      <w:r>
        <w:t xml:space="preserve">单位： 元 </w:t>
      </w:r>
    </w:p>
    <w:p>
      <w:r/>
    </w:p>
    <w:p>
      <w:r>
        <w:t xml:space="preserve">单位名称 </w:t>
      </w:r>
    </w:p>
    <w:p>
      <w:r/>
    </w:p>
    <w:p>
      <w:r>
        <w:t xml:space="preserve">款项的性质 </w:t>
      </w:r>
    </w:p>
    <w:p>
      <w:r/>
    </w:p>
    <w:p>
      <w:r>
        <w:t xml:space="preserve">期末余额 </w:t>
      </w:r>
    </w:p>
    <w:p>
      <w:r/>
    </w:p>
    <w:p>
      <w:r>
        <w:t xml:space="preserve">账龄 占其他应收款期末余额合计数的比例 坏账准备期末余额 </w:t>
      </w:r>
    </w:p>
    <w:p>
      <w:r/>
    </w:p>
    <w:p>
      <w:r>
        <w:t xml:space="preserve">企业通信 集团合并范围内公司往来 </w:t>
      </w:r>
    </w:p>
    <w:p>
      <w:r/>
    </w:p>
    <w:p>
      <w:r>
        <w:t xml:space="preserve">61,762,550.60 1-2 年 </w:t>
      </w:r>
    </w:p>
    <w:p>
      <w:r/>
    </w:p>
    <w:p>
      <w:r>
        <w:t xml:space="preserve">上海通信 集团合并范围内公司往来 </w:t>
      </w:r>
    </w:p>
    <w:p>
      <w:r/>
    </w:p>
    <w:p>
      <w:r>
        <w:t xml:space="preserve">46,489,183.48 2-3 年 </w:t>
      </w:r>
    </w:p>
    <w:p>
      <w:r/>
    </w:p>
    <w:p>
      <w:r>
        <w:t xml:space="preserve">广州二六三 集团合并范围内公司往来 </w:t>
      </w:r>
    </w:p>
    <w:p>
      <w:r/>
    </w:p>
    <w:p>
      <w:r>
        <w:t xml:space="preserve">11,245,792.51 1 年以内 </w:t>
      </w:r>
    </w:p>
    <w:p>
      <w:r/>
    </w:p>
    <w:p>
      <w:r>
        <w:t xml:space="preserve">47.70% </w:t>
      </w:r>
    </w:p>
    <w:p>
      <w:r/>
    </w:p>
    <w:p>
      <w:r>
        <w:t xml:space="preserve">35.92% </w:t>
      </w:r>
    </w:p>
    <w:p>
      <w:r/>
    </w:p>
    <w:p>
      <w:r>
        <w:t xml:space="preserve">8.69% </w:t>
      </w:r>
    </w:p>
    <w:p>
      <w:r/>
    </w:p>
    <w:p>
      <w:r>
        <w:t xml:space="preserve">单位 1 </w:t>
      </w:r>
    </w:p>
    <w:p>
      <w:r/>
    </w:p>
    <w:p>
      <w:r>
        <w:t xml:space="preserve">业务保证金 </w:t>
      </w:r>
    </w:p>
    <w:p>
      <w:r/>
    </w:p>
    <w:p>
      <w:r>
        <w:t xml:space="preserve">6,000,000.00 4 年-5 年 </w:t>
      </w:r>
    </w:p>
    <w:p>
      <w:r/>
    </w:p>
    <w:p>
      <w:r>
        <w:t xml:space="preserve">4.64% </w:t>
      </w:r>
    </w:p>
    <w:p>
      <w:r/>
    </w:p>
    <w:p>
      <w:r>
        <w:t xml:space="preserve">120,000.00 </w:t>
      </w:r>
    </w:p>
    <w:p>
      <w:r/>
    </w:p>
    <w:p>
      <w:r>
        <w:t xml:space="preserve">首都在线 集团合并范围内公司往来 </w:t>
      </w:r>
    </w:p>
    <w:p>
      <w:r/>
    </w:p>
    <w:p>
      <w:r>
        <w:t xml:space="preserve">2,238,470.41 1 年以内 </w:t>
      </w:r>
    </w:p>
    <w:p>
      <w:r/>
    </w:p>
    <w:p>
      <w:r>
        <w:t xml:space="preserve">1.73% </w:t>
      </w:r>
    </w:p>
    <w:p>
      <w:r/>
    </w:p>
    <w:p>
      <w:r>
        <w:t xml:space="preserve">合计 </w:t>
      </w:r>
    </w:p>
    <w:p>
      <w:r/>
    </w:p>
    <w:p>
      <w:r>
        <w:t xml:space="preserve">-- </w:t>
      </w:r>
    </w:p>
    <w:p>
      <w:r/>
    </w:p>
    <w:p>
      <w:r>
        <w:t xml:space="preserve">127,735,997.00 </w:t>
      </w:r>
    </w:p>
    <w:p>
      <w:r/>
    </w:p>
    <w:p>
      <w:r>
        <w:t xml:space="preserve">-- </w:t>
      </w:r>
    </w:p>
    <w:p>
      <w:r/>
    </w:p>
    <w:p>
      <w:r>
        <w:t xml:space="preserve">98.68% </w:t>
      </w:r>
    </w:p>
    <w:p>
      <w:r/>
    </w:p>
    <w:p>
      <w:r>
        <w:t xml:space="preserve">120,000.00 </w:t>
      </w:r>
    </w:p>
    <w:p>
      <w:r/>
    </w:p>
    <w:p>
      <w:r>
        <w:t xml:space="preserve">6)涉及政府补助的应收款项：无 </w:t>
      </w:r>
    </w:p>
    <w:p>
      <w:r/>
    </w:p>
    <w:p>
      <w:r>
        <w:t xml:space="preserve">7)因金融资产转移而终止确认的其他应收款：无 </w:t>
      </w:r>
    </w:p>
    <w:p>
      <w:r/>
    </w:p>
    <w:p>
      <w:r>
        <w:t xml:space="preserve">8)转移其他应收款且继续涉入形成的资产、负债金额：无 </w:t>
      </w:r>
    </w:p>
    <w:p>
      <w:r/>
    </w:p>
    <w:p>
      <w:r>
        <w:t xml:space="preserve">其他说明：无 </w:t>
      </w:r>
    </w:p>
    <w:p>
      <w:r/>
    </w:p>
    <w:p>
      <w:r>
        <w:t xml:space="preserve">3、长期股权投资 </w:t>
      </w:r>
    </w:p>
    <w:p>
      <w:r/>
    </w:p>
    <w:p>
      <w:r>
        <w:t xml:space="preserve">期末余额 </w:t>
      </w:r>
    </w:p>
    <w:p>
      <w:r/>
    </w:p>
    <w:p>
      <w:r>
        <w:t xml:space="preserve">期初余额 </w:t>
      </w:r>
    </w:p>
    <w:p>
      <w:r/>
    </w:p>
    <w:p>
      <w:r>
        <w:t xml:space="preserve">账面余额 </w:t>
      </w:r>
    </w:p>
    <w:p>
      <w:r/>
    </w:p>
    <w:p>
      <w:r>
        <w:t xml:space="preserve">减值准备 </w:t>
      </w:r>
    </w:p>
    <w:p>
      <w:r/>
    </w:p>
    <w:p>
      <w:r>
        <w:t xml:space="preserve">账面价值 </w:t>
      </w:r>
    </w:p>
    <w:p>
      <w:r/>
    </w:p>
    <w:p>
      <w:r>
        <w:t xml:space="preserve">账面余额 </w:t>
      </w:r>
    </w:p>
    <w:p>
      <w:r/>
    </w:p>
    <w:p>
      <w:r>
        <w:t xml:space="preserve">减值准备 </w:t>
      </w:r>
    </w:p>
    <w:p>
      <w:r/>
    </w:p>
    <w:p>
      <w:r>
        <w:t xml:space="preserve">账面价值 </w:t>
      </w:r>
    </w:p>
    <w:p>
      <w:r/>
    </w:p>
    <w:p>
      <w:r>
        <w:t xml:space="preserve">1,504,056,572.21 </w:t>
      </w:r>
    </w:p>
    <w:p>
      <w:r/>
    </w:p>
    <w:p>
      <w:r>
        <w:t xml:space="preserve">178,874,705.75 1,325,181,866.46 1,305,073,272.21 </w:t>
      </w:r>
    </w:p>
    <w:p>
      <w:r/>
    </w:p>
    <w:p>
      <w:r>
        <w:t xml:space="preserve">178,874,705.75 1,126,198,566.46 </w:t>
      </w:r>
    </w:p>
    <w:p>
      <w:r/>
    </w:p>
    <w:p>
      <w:r>
        <w:t xml:space="preserve">单位： 元 </w:t>
      </w:r>
    </w:p>
    <w:p>
      <w:r/>
    </w:p>
    <w:p>
      <w:r>
        <w:t xml:space="preserve">18,813,058.70 </w:t>
      </w:r>
    </w:p>
    <w:p>
      <w:r/>
    </w:p>
    <w:p>
      <w:r>
        <w:t xml:space="preserve">18,813,058.70 </w:t>
      </w:r>
    </w:p>
    <w:p>
      <w:r/>
    </w:p>
    <w:p>
      <w:r>
        <w:t xml:space="preserve">24,468,655.19 </w:t>
      </w:r>
    </w:p>
    <w:p>
      <w:r/>
    </w:p>
    <w:p>
      <w:r>
        <w:t xml:space="preserve">24,468,655.19 </w:t>
      </w:r>
    </w:p>
    <w:p>
      <w:r/>
    </w:p>
    <w:p>
      <w:r>
        <w:t xml:space="preserve">1,522,869,630.91 </w:t>
      </w:r>
    </w:p>
    <w:p>
      <w:r/>
    </w:p>
    <w:p>
      <w:r>
        <w:t xml:space="preserve">178,874,705.75 1,343,994,925.16 1,329,541,927.40 </w:t>
      </w:r>
    </w:p>
    <w:p>
      <w:r/>
    </w:p>
    <w:p>
      <w:r>
        <w:t xml:space="preserve">203,343,360.94 1,126,198,566.46 </w:t>
      </w:r>
    </w:p>
    <w:p>
      <w:r/>
    </w:p>
    <w:p>
      <w:r>
        <w:t xml:space="preserve">项目 </w:t>
      </w:r>
    </w:p>
    <w:p>
      <w:r/>
    </w:p>
    <w:p>
      <w:r>
        <w:t xml:space="preserve">对子公司投资 </w:t>
      </w:r>
    </w:p>
    <w:p>
      <w:r/>
    </w:p>
    <w:p>
      <w:r>
        <w:t>对联营、合营企</w:t>
      </w:r>
    </w:p>
    <w:p>
      <w:r/>
    </w:p>
    <w:p>
      <w:r>
        <w:t xml:space="preserve">业投资 </w:t>
      </w:r>
    </w:p>
    <w:p>
      <w:r/>
    </w:p>
    <w:p>
      <w:r>
        <w:t xml:space="preserve">合计 </w:t>
      </w:r>
    </w:p>
    <w:p>
      <w:r/>
    </w:p>
    <w:p>
      <w:r>
        <w:t xml:space="preserve">（1）对子公司投资 </w:t>
      </w:r>
    </w:p>
    <w:p>
      <w:r/>
    </w:p>
    <w:p>
      <w:r>
        <w:t xml:space="preserve">被投资单位 </w:t>
      </w:r>
    </w:p>
    <w:p>
      <w:r/>
    </w:p>
    <w:p>
      <w:r>
        <w:t xml:space="preserve">期初余额 </w:t>
      </w:r>
    </w:p>
    <w:p>
      <w:r/>
    </w:p>
    <w:p>
      <w:r>
        <w:t xml:space="preserve">本期增加 </w:t>
      </w:r>
    </w:p>
    <w:p>
      <w:r/>
    </w:p>
    <w:p>
      <w:r>
        <w:t xml:space="preserve">本期减少 </w:t>
      </w:r>
    </w:p>
    <w:p>
      <w:r/>
    </w:p>
    <w:p>
      <w:r>
        <w:t xml:space="preserve">期末余额 </w:t>
      </w:r>
    </w:p>
    <w:p>
      <w:r/>
    </w:p>
    <w:p>
      <w:r>
        <w:t xml:space="preserve">单位： 元 </w:t>
      </w:r>
    </w:p>
    <w:p>
      <w:r/>
    </w:p>
    <w:p>
      <w:r>
        <w:t>本期计提减值准</w:t>
      </w:r>
    </w:p>
    <w:p>
      <w:r/>
    </w:p>
    <w:p>
      <w:r>
        <w:t>减值准备期末余</w:t>
      </w:r>
    </w:p>
    <w:p>
      <w:r/>
    </w:p>
    <w:p>
      <w:r>
        <w:t xml:space="preserve">备 </w:t>
      </w:r>
    </w:p>
    <w:p>
      <w:r/>
    </w:p>
    <w:p>
      <w:r>
        <w:t xml:space="preserve">额 </w:t>
      </w:r>
    </w:p>
    <w:p>
      <w:r/>
    </w:p>
    <w:p>
      <w:r>
        <w:t xml:space="preserve">企业通信 </w:t>
      </w:r>
    </w:p>
    <w:p>
      <w:r/>
    </w:p>
    <w:p>
      <w:r>
        <w:t xml:space="preserve">上海通信 </w:t>
      </w:r>
    </w:p>
    <w:p>
      <w:r/>
    </w:p>
    <w:p>
      <w:r>
        <w:t xml:space="preserve">网络科技 </w:t>
      </w:r>
    </w:p>
    <w:p>
      <w:r/>
    </w:p>
    <w:p>
      <w:r>
        <w:t xml:space="preserve">208,043,784.70 </w:t>
      </w:r>
    </w:p>
    <w:p>
      <w:r/>
    </w:p>
    <w:p>
      <w:r>
        <w:t xml:space="preserve">5,245,100.00 </w:t>
      </w:r>
    </w:p>
    <w:p>
      <w:r/>
    </w:p>
    <w:p>
      <w:r>
        <w:t xml:space="preserve"> 213,288,884.70 </w:t>
      </w:r>
    </w:p>
    <w:p>
      <w:r/>
    </w:p>
    <w:p>
      <w:r>
        <w:t xml:space="preserve">156,265,284.65 192,253,300.00 </w:t>
      </w:r>
    </w:p>
    <w:p>
      <w:r/>
    </w:p>
    <w:p>
      <w:r>
        <w:t xml:space="preserve"> 348,518,584.65 </w:t>
      </w:r>
    </w:p>
    <w:p>
      <w:r/>
    </w:p>
    <w:p>
      <w:r>
        <w:t xml:space="preserve">34,635,570.72 </w:t>
      </w:r>
    </w:p>
    <w:p>
      <w:r/>
    </w:p>
    <w:p>
      <w:r>
        <w:t xml:space="preserve">711,245,416.10 </w:t>
      </w:r>
    </w:p>
    <w:p>
      <w:r/>
    </w:p>
    <w:p>
      <w:r>
        <w:t xml:space="preserve">830,900.00 </w:t>
      </w:r>
    </w:p>
    <w:p>
      <w:r/>
    </w:p>
    <w:p>
      <w:r>
        <w:t xml:space="preserve"> 712,076,316.10 </w:t>
      </w:r>
    </w:p>
    <w:p>
      <w:r/>
    </w:p>
    <w:p>
      <w:r>
        <w:t xml:space="preserve">144,239,135.03 </w:t>
      </w:r>
    </w:p>
    <w:p>
      <w:r/>
    </w:p>
    <w:p>
      <w:r>
        <w:t xml:space="preserve">二六三香港控股 </w:t>
      </w:r>
    </w:p>
    <w:p>
      <w:r/>
    </w:p>
    <w:p>
      <w:r>
        <w:t xml:space="preserve">23,659,605.00 </w:t>
      </w:r>
    </w:p>
    <w:p>
      <w:r/>
    </w:p>
    <w:p>
      <w:r>
        <w:t xml:space="preserve">23,659,605.00 </w:t>
      </w:r>
    </w:p>
    <w:p>
      <w:r/>
    </w:p>
    <w:p>
      <w:r>
        <w:t xml:space="preserve">广州二六三 </w:t>
      </w:r>
    </w:p>
    <w:p>
      <w:r/>
    </w:p>
    <w:p>
      <w:r>
        <w:t xml:space="preserve">205,859,181.76 </w:t>
      </w:r>
    </w:p>
    <w:p>
      <w:r/>
    </w:p>
    <w:p>
      <w:r>
        <w:t xml:space="preserve">654,000.00 </w:t>
      </w:r>
    </w:p>
    <w:p>
      <w:r/>
    </w:p>
    <w:p>
      <w:r>
        <w:t xml:space="preserve"> 206,513,181.76 </w:t>
      </w:r>
    </w:p>
    <w:p>
      <w:r/>
    </w:p>
    <w:p>
      <w:r>
        <w:t xml:space="preserve">合计 </w:t>
      </w:r>
    </w:p>
    <w:p>
      <w:r/>
    </w:p>
    <w:p>
      <w:r>
        <w:t xml:space="preserve">1,305,073,272.21 198,983,300.00 </w:t>
      </w:r>
    </w:p>
    <w:p>
      <w:r/>
    </w:p>
    <w:p>
      <w:r>
        <w:t xml:space="preserve"> 1,504,056,572.21 </w:t>
      </w:r>
    </w:p>
    <w:p>
      <w:r/>
    </w:p>
    <w:p>
      <w:r>
        <w:t xml:space="preserve">178,874,705.75 </w:t>
      </w:r>
    </w:p>
    <w:p>
      <w:r/>
    </w:p>
    <w:p>
      <w:r>
        <w:t xml:space="preserve"> 171 / 178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（2）对联营、合营企业投资 </w:t>
      </w:r>
    </w:p>
    <w:p>
      <w:r/>
    </w:p>
    <w:p>
      <w:r>
        <w:t xml:space="preserve">二六三网络通信股份有限公司 2018 年年度报告全文 </w:t>
      </w:r>
    </w:p>
    <w:p>
      <w:r/>
    </w:p>
    <w:p>
      <w:r>
        <w:t xml:space="preserve">投资单位 </w:t>
      </w:r>
    </w:p>
    <w:p>
      <w:r/>
    </w:p>
    <w:p>
      <w:r>
        <w:t xml:space="preserve">期初余额 </w:t>
      </w:r>
    </w:p>
    <w:p>
      <w:r/>
    </w:p>
    <w:p>
      <w:r>
        <w:t xml:space="preserve">追加投资 </w:t>
      </w:r>
    </w:p>
    <w:p>
      <w:r/>
    </w:p>
    <w:p>
      <w:r>
        <w:t xml:space="preserve">减少投资 </w:t>
      </w:r>
    </w:p>
    <w:p>
      <w:r/>
    </w:p>
    <w:p>
      <w:r>
        <w:t>权益法下确认</w:t>
      </w:r>
    </w:p>
    <w:p>
      <w:r/>
    </w:p>
    <w:p>
      <w:r>
        <w:t>其他综合收益</w:t>
      </w:r>
    </w:p>
    <w:p>
      <w:r/>
    </w:p>
    <w:p>
      <w:r>
        <w:t xml:space="preserve">的投资损益 </w:t>
      </w:r>
    </w:p>
    <w:p>
      <w:r/>
    </w:p>
    <w:p>
      <w:r>
        <w:t xml:space="preserve">调整 </w:t>
      </w:r>
    </w:p>
    <w:p>
      <w:r/>
    </w:p>
    <w:p>
      <w:r>
        <w:t xml:space="preserve">其他权益变动 </w:t>
      </w:r>
    </w:p>
    <w:p>
      <w:r/>
    </w:p>
    <w:p>
      <w:r>
        <w:t>宣告发放现金</w:t>
      </w:r>
    </w:p>
    <w:p>
      <w:r/>
    </w:p>
    <w:p>
      <w:r>
        <w:t xml:space="preserve">股利或利润 </w:t>
      </w:r>
    </w:p>
    <w:p>
      <w:r/>
    </w:p>
    <w:p>
      <w:r>
        <w:t xml:space="preserve">计提减值准备 </w:t>
      </w:r>
    </w:p>
    <w:p>
      <w:r/>
    </w:p>
    <w:p>
      <w:r>
        <w:t xml:space="preserve">其他 </w:t>
      </w:r>
    </w:p>
    <w:p>
      <w:r/>
    </w:p>
    <w:p>
      <w:r>
        <w:t xml:space="preserve">本期增减变动 </w:t>
      </w:r>
    </w:p>
    <w:p>
      <w:r/>
    </w:p>
    <w:p>
      <w:r>
        <w:t xml:space="preserve">单位： 元 </w:t>
      </w:r>
    </w:p>
    <w:p>
      <w:r/>
    </w:p>
    <w:p>
      <w:r>
        <w:t xml:space="preserve">期末余额 </w:t>
      </w:r>
    </w:p>
    <w:p>
      <w:r/>
    </w:p>
    <w:p>
      <w:r>
        <w:t>减值准备期末</w:t>
      </w:r>
    </w:p>
    <w:p>
      <w:r/>
    </w:p>
    <w:p>
      <w:r>
        <w:t xml:space="preserve">余额 </w:t>
      </w:r>
    </w:p>
    <w:p>
      <w:r/>
    </w:p>
    <w:p>
      <w:r>
        <w:t xml:space="preserve">一、合营企业 </w:t>
      </w:r>
    </w:p>
    <w:p>
      <w:r/>
    </w:p>
    <w:p>
      <w:r>
        <w:t xml:space="preserve">二、联营企业 </w:t>
      </w:r>
    </w:p>
    <w:p>
      <w:r/>
    </w:p>
    <w:p>
      <w:r>
        <w:t>易美云(北京)</w:t>
      </w:r>
    </w:p>
    <w:p>
      <w:r/>
    </w:p>
    <w:p>
      <w:r>
        <w:t>信息技术有限</w:t>
      </w:r>
    </w:p>
    <w:p>
      <w:r/>
    </w:p>
    <w:p>
      <w:r>
        <w:t xml:space="preserve">24,468,655.19 </w:t>
      </w:r>
    </w:p>
    <w:p>
      <w:r/>
    </w:p>
    <w:p>
      <w:r>
        <w:t xml:space="preserve">公 </w:t>
      </w:r>
    </w:p>
    <w:p>
      <w:r/>
    </w:p>
    <w:p>
      <w:r>
        <w:t>苏州龙遨泛人</w:t>
      </w:r>
    </w:p>
    <w:p>
      <w:r/>
    </w:p>
    <w:p>
      <w:r>
        <w:t>工智能高科技</w:t>
      </w:r>
    </w:p>
    <w:p>
      <w:r/>
    </w:p>
    <w:p>
      <w:r>
        <w:t>投资中心(有</w:t>
      </w:r>
    </w:p>
    <w:p>
      <w:r/>
    </w:p>
    <w:p>
      <w:r>
        <w:t xml:space="preserve">限合伙) </w:t>
      </w:r>
    </w:p>
    <w:p>
      <w:r/>
    </w:p>
    <w:p>
      <w:r>
        <w:t xml:space="preserve">小计 </w:t>
      </w:r>
    </w:p>
    <w:p>
      <w:r/>
    </w:p>
    <w:p>
      <w:r>
        <w:t xml:space="preserve">合计 </w:t>
      </w:r>
    </w:p>
    <w:p>
      <w:r/>
    </w:p>
    <w:p>
      <w:r>
        <w:t xml:space="preserve">0.00 20,000,000.00 </w:t>
      </w:r>
    </w:p>
    <w:p>
      <w:r/>
    </w:p>
    <w:p>
      <w:r>
        <w:t xml:space="preserve">-1,186,941.30 </w:t>
      </w:r>
    </w:p>
    <w:p>
      <w:r/>
    </w:p>
    <w:p>
      <w:r>
        <w:t xml:space="preserve">24,468,655.19 </w:t>
      </w:r>
    </w:p>
    <w:p>
      <w:r/>
    </w:p>
    <w:p>
      <w:r>
        <w:t xml:space="preserve">24,468,655.19 20,000,000.00 </w:t>
      </w:r>
    </w:p>
    <w:p>
      <w:r/>
    </w:p>
    <w:p>
      <w:r>
        <w:t xml:space="preserve">-1,186,941.30 </w:t>
      </w:r>
    </w:p>
    <w:p>
      <w:r/>
    </w:p>
    <w:p>
      <w:r>
        <w:t xml:space="preserve">（3）其他说明 </w:t>
      </w:r>
    </w:p>
    <w:p>
      <w:r/>
    </w:p>
    <w:p>
      <w:r>
        <w:t xml:space="preserve">注1：2018年度，本公司对子公司以现金增资人民币195,270,000.00元。 </w:t>
      </w:r>
    </w:p>
    <w:p>
      <w:r/>
    </w:p>
    <w:p>
      <w:r>
        <w:t xml:space="preserve">注2：其他增加主要系本公司授予子公司员工限制性股票及股票期权确认的股份支付费用。易美云已于2018年12月完成注销。 </w:t>
      </w:r>
    </w:p>
    <w:p>
      <w:r/>
    </w:p>
    <w:p>
      <w:r>
        <w:t xml:space="preserve">本公司的上述被投资单位不存在“向投资企业转移资金的能力受到限制的情况”。 </w:t>
      </w:r>
    </w:p>
    <w:p>
      <w:r/>
    </w:p>
    <w:p>
      <w:r>
        <w:t xml:space="preserve"> 172 / 178 </w:t>
      </w:r>
    </w:p>
    <w:p>
      <w:r/>
    </w:p>
    <w:p>
      <w:r>
        <w:t xml:space="preserve">0.00 </w:t>
      </w:r>
    </w:p>
    <w:p>
      <w:r/>
    </w:p>
    <w:p>
      <w:r>
        <w:t xml:space="preserve"> 18,813,058.70 </w:t>
      </w:r>
    </w:p>
    <w:p>
      <w:r/>
    </w:p>
    <w:p>
      <w:r>
        <w:t xml:space="preserve"> 18,813,058.70 </w:t>
      </w:r>
    </w:p>
    <w:p>
      <w:r/>
    </w:p>
    <w:p>
      <w:r>
        <w:t xml:space="preserve"> 18,813,058.70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二六三网络通信股份有限公司 2018 年年度报告全文 </w:t>
      </w:r>
    </w:p>
    <w:p>
      <w:r/>
    </w:p>
    <w:p>
      <w:r>
        <w:t xml:space="preserve">单位： 元 </w:t>
      </w:r>
    </w:p>
    <w:p>
      <w:r/>
    </w:p>
    <w:p>
      <w:r>
        <w:t xml:space="preserve">本期发生额 </w:t>
      </w:r>
    </w:p>
    <w:p>
      <w:r/>
    </w:p>
    <w:p>
      <w:r>
        <w:t xml:space="preserve">上期发生额 </w:t>
      </w:r>
    </w:p>
    <w:p>
      <w:r/>
    </w:p>
    <w:p>
      <w:r>
        <w:t xml:space="preserve">收入 </w:t>
      </w:r>
    </w:p>
    <w:p>
      <w:r/>
    </w:p>
    <w:p>
      <w:r>
        <w:t xml:space="preserve">成本 </w:t>
      </w:r>
    </w:p>
    <w:p>
      <w:r/>
    </w:p>
    <w:p>
      <w:r>
        <w:t xml:space="preserve">收入 </w:t>
      </w:r>
    </w:p>
    <w:p>
      <w:r/>
    </w:p>
    <w:p>
      <w:r>
        <w:t xml:space="preserve">成本 </w:t>
      </w:r>
    </w:p>
    <w:p>
      <w:r/>
    </w:p>
    <w:p>
      <w:r>
        <w:t xml:space="preserve">8,904,176.58 </w:t>
      </w:r>
    </w:p>
    <w:p>
      <w:r/>
    </w:p>
    <w:p>
      <w:r>
        <w:t xml:space="preserve">1,617,615.57 </w:t>
      </w:r>
    </w:p>
    <w:p>
      <w:r/>
    </w:p>
    <w:p>
      <w:r>
        <w:t xml:space="preserve">7,662,609.60 </w:t>
      </w:r>
    </w:p>
    <w:p>
      <w:r/>
    </w:p>
    <w:p>
      <w:r>
        <w:t xml:space="preserve">1,041,840.20 </w:t>
      </w:r>
    </w:p>
    <w:p>
      <w:r/>
    </w:p>
    <w:p>
      <w:r>
        <w:t xml:space="preserve">31,330,076.49 </w:t>
      </w:r>
    </w:p>
    <w:p>
      <w:r/>
    </w:p>
    <w:p>
      <w:r>
        <w:t xml:space="preserve">8,704,809.86 </w:t>
      </w:r>
    </w:p>
    <w:p>
      <w:r/>
    </w:p>
    <w:p>
      <w:r>
        <w:t xml:space="preserve">29,314,506.62 </w:t>
      </w:r>
    </w:p>
    <w:p>
      <w:r/>
    </w:p>
    <w:p>
      <w:r>
        <w:t xml:space="preserve">7,082,627.04 </w:t>
      </w:r>
    </w:p>
    <w:p>
      <w:r/>
    </w:p>
    <w:p>
      <w:r>
        <w:t xml:space="preserve">40,234,253.07 </w:t>
      </w:r>
    </w:p>
    <w:p>
      <w:r/>
    </w:p>
    <w:p>
      <w:r>
        <w:t xml:space="preserve">10,322,425.43 </w:t>
      </w:r>
    </w:p>
    <w:p>
      <w:r/>
    </w:p>
    <w:p>
      <w:r>
        <w:t xml:space="preserve">36,977,116.22 </w:t>
      </w:r>
    </w:p>
    <w:p>
      <w:r/>
    </w:p>
    <w:p>
      <w:r>
        <w:t xml:space="preserve">8,124,467.24 </w:t>
      </w:r>
    </w:p>
    <w:p>
      <w:r/>
    </w:p>
    <w:p>
      <w:r>
        <w:t xml:space="preserve">4、营业收入和营业成本 </w:t>
      </w:r>
    </w:p>
    <w:p>
      <w:r/>
    </w:p>
    <w:p>
      <w:r>
        <w:t xml:space="preserve">项目 </w:t>
      </w:r>
    </w:p>
    <w:p>
      <w:r/>
    </w:p>
    <w:p>
      <w:r>
        <w:t xml:space="preserve">主营业务 </w:t>
      </w:r>
    </w:p>
    <w:p>
      <w:r/>
    </w:p>
    <w:p>
      <w:r>
        <w:t xml:space="preserve">其他业务 </w:t>
      </w:r>
    </w:p>
    <w:p>
      <w:r/>
    </w:p>
    <w:p>
      <w:r>
        <w:t xml:space="preserve">合计 </w:t>
      </w:r>
    </w:p>
    <w:p>
      <w:r/>
    </w:p>
    <w:p>
      <w:r>
        <w:t xml:space="preserve">其他说明： </w:t>
      </w:r>
    </w:p>
    <w:p>
      <w:r/>
    </w:p>
    <w:p>
      <w:r>
        <w:t xml:space="preserve">5、投资收益 </w:t>
      </w:r>
    </w:p>
    <w:p>
      <w:r/>
    </w:p>
    <w:p>
      <w:r>
        <w:t xml:space="preserve">项目 </w:t>
      </w:r>
    </w:p>
    <w:p>
      <w:r/>
    </w:p>
    <w:p>
      <w:r>
        <w:t xml:space="preserve">本期发生额 </w:t>
      </w:r>
    </w:p>
    <w:p>
      <w:r/>
    </w:p>
    <w:p>
      <w:r>
        <w:t xml:space="preserve">上期发生额 </w:t>
      </w:r>
    </w:p>
    <w:p>
      <w:r/>
    </w:p>
    <w:p>
      <w:r>
        <w:t xml:space="preserve">权益法核算的长期股权投资收益 </w:t>
      </w:r>
    </w:p>
    <w:p>
      <w:r/>
    </w:p>
    <w:p>
      <w:r>
        <w:t xml:space="preserve">-1,186,941.30 </w:t>
      </w:r>
    </w:p>
    <w:p>
      <w:r/>
    </w:p>
    <w:p>
      <w:r>
        <w:t xml:space="preserve">单位： 元 </w:t>
      </w:r>
    </w:p>
    <w:p>
      <w:r/>
    </w:p>
    <w:p>
      <w:r>
        <w:t>以公允价值计量且其变动计入当期损益的</w:t>
      </w:r>
    </w:p>
    <w:p>
      <w:r/>
    </w:p>
    <w:p>
      <w:r>
        <w:t xml:space="preserve">金融资产在持有期间的投资收益 </w:t>
      </w:r>
    </w:p>
    <w:p>
      <w:r/>
    </w:p>
    <w:p>
      <w:r>
        <w:t xml:space="preserve">可供出售金融资产在持有期间的投资收益 </w:t>
      </w:r>
    </w:p>
    <w:p>
      <w:r/>
    </w:p>
    <w:p>
      <w:r>
        <w:t xml:space="preserve">合计 </w:t>
      </w:r>
    </w:p>
    <w:p>
      <w:r/>
    </w:p>
    <w:p>
      <w:r>
        <w:t xml:space="preserve">6、其他 </w:t>
      </w:r>
    </w:p>
    <w:p>
      <w:r/>
    </w:p>
    <w:p>
      <w:r>
        <w:t xml:space="preserve">5,016,401.34 </w:t>
      </w:r>
    </w:p>
    <w:p>
      <w:r/>
    </w:p>
    <w:p>
      <w:r>
        <w:t xml:space="preserve">4,344,727.11 </w:t>
      </w:r>
    </w:p>
    <w:p>
      <w:r/>
    </w:p>
    <w:p>
      <w:r>
        <w:t xml:space="preserve">4,059,112.59 </w:t>
      </w:r>
    </w:p>
    <w:p>
      <w:r/>
    </w:p>
    <w:p>
      <w:r>
        <w:t xml:space="preserve">7,888,572.63 </w:t>
      </w:r>
    </w:p>
    <w:p>
      <w:r/>
    </w:p>
    <w:p>
      <w:r>
        <w:t xml:space="preserve">400,000.00 </w:t>
      </w:r>
    </w:p>
    <w:p>
      <w:r/>
    </w:p>
    <w:p>
      <w:r>
        <w:t xml:space="preserve">4,744,727.11 </w:t>
      </w:r>
    </w:p>
    <w:p>
      <w:r/>
    </w:p>
    <w:p>
      <w:r>
        <w:t xml:space="preserve">（1）货币资金                                                                               </w:t>
      </w:r>
    </w:p>
    <w:p>
      <w:r/>
    </w:p>
    <w:p>
      <w:r>
        <w:t xml:space="preserve">项目 </w:t>
      </w:r>
    </w:p>
    <w:p>
      <w:r/>
    </w:p>
    <w:p>
      <w:r>
        <w:t xml:space="preserve">年末余额 </w:t>
      </w:r>
    </w:p>
    <w:p>
      <w:r/>
    </w:p>
    <w:p>
      <w:r>
        <w:t xml:space="preserve">年初余额 </w:t>
      </w:r>
    </w:p>
    <w:p>
      <w:r/>
    </w:p>
    <w:p>
      <w:r>
        <w:t xml:space="preserve">银行存款： </w:t>
      </w:r>
    </w:p>
    <w:p>
      <w:r/>
    </w:p>
    <w:p>
      <w:r>
        <w:t xml:space="preserve">人民币 </w:t>
      </w:r>
    </w:p>
    <w:p>
      <w:r/>
    </w:p>
    <w:p>
      <w:r>
        <w:t xml:space="preserve">合计 </w:t>
      </w:r>
    </w:p>
    <w:p>
      <w:r/>
    </w:p>
    <w:p>
      <w:r>
        <w:t xml:space="preserve">（2）资产减值损失 </w:t>
      </w:r>
    </w:p>
    <w:p>
      <w:r/>
    </w:p>
    <w:p>
      <w:r>
        <w:t xml:space="preserve">坏账损失 </w:t>
      </w:r>
    </w:p>
    <w:p>
      <w:r/>
    </w:p>
    <w:p>
      <w:r>
        <w:t xml:space="preserve">合计 </w:t>
      </w:r>
    </w:p>
    <w:p>
      <w:r/>
    </w:p>
    <w:p>
      <w:r>
        <w:t xml:space="preserve">（3）关联方往来及交易 </w:t>
      </w:r>
    </w:p>
    <w:p>
      <w:r/>
    </w:p>
    <w:p>
      <w:r>
        <w:t xml:space="preserve">345,925,250.00 </w:t>
      </w:r>
    </w:p>
    <w:p>
      <w:r/>
    </w:p>
    <w:p>
      <w:r>
        <w:t xml:space="preserve">463,269,212.33 </w:t>
      </w:r>
    </w:p>
    <w:p>
      <w:r/>
    </w:p>
    <w:p>
      <w:r>
        <w:t xml:space="preserve"> 345,925,250.00  </w:t>
      </w:r>
    </w:p>
    <w:p>
      <w:r/>
    </w:p>
    <w:p>
      <w:r>
        <w:t xml:space="preserve">463,269,212.33 </w:t>
      </w:r>
    </w:p>
    <w:p>
      <w:r/>
    </w:p>
    <w:p>
      <w:r>
        <w:t xml:space="preserve"> 345,925,250.00  </w:t>
      </w:r>
    </w:p>
    <w:p>
      <w:r/>
    </w:p>
    <w:p>
      <w:r>
        <w:t xml:space="preserve">463,269,212.33 </w:t>
      </w:r>
    </w:p>
    <w:p>
      <w:r/>
    </w:p>
    <w:p>
      <w:r>
        <w:t xml:space="preserve">项目 </w:t>
      </w:r>
    </w:p>
    <w:p>
      <w:r/>
    </w:p>
    <w:p>
      <w:r>
        <w:t xml:space="preserve">本年发生额 </w:t>
      </w:r>
    </w:p>
    <w:p>
      <w:r/>
    </w:p>
    <w:p>
      <w:r>
        <w:t xml:space="preserve">上年发生额 </w:t>
      </w:r>
    </w:p>
    <w:p>
      <w:r/>
    </w:p>
    <w:p>
      <w:r>
        <w:t xml:space="preserve">-552,274.64 </w:t>
      </w:r>
    </w:p>
    <w:p>
      <w:r/>
    </w:p>
    <w:p>
      <w:r>
        <w:t xml:space="preserve">-552,274.64 </w:t>
      </w:r>
    </w:p>
    <w:p>
      <w:r/>
    </w:p>
    <w:p>
      <w:r>
        <w:t xml:space="preserve">337,738.75 </w:t>
      </w:r>
    </w:p>
    <w:p>
      <w:r/>
    </w:p>
    <w:p>
      <w:r>
        <w:t xml:space="preserve">337,738.75 </w:t>
      </w:r>
    </w:p>
    <w:p>
      <w:r/>
    </w:p>
    <w:p>
      <w:r>
        <w:t xml:space="preserve">  1） 本公司的子公司情况：本公司的子公司情况详见三、公司基本情况 </w:t>
      </w:r>
    </w:p>
    <w:p>
      <w:r/>
    </w:p>
    <w:p>
      <w:r>
        <w:t xml:space="preserve">  2） 本公司的联营企业情况详见附注七、8。 </w:t>
      </w:r>
    </w:p>
    <w:p>
      <w:r/>
    </w:p>
    <w:p>
      <w:r>
        <w:t xml:space="preserve"> 173 / 178 </w:t>
      </w:r>
    </w:p>
    <w:p>
      <w:r/>
    </w:p>
    <w:p>
      <w:r>
        <w:t xml:space="preserve"> </w:t>
      </w:r>
    </w:p>
    <w:p>
      <w:r>
        <w:t xml:space="preserve">二六三网络通信股份有限公司 2018 年年度报告全文 </w:t>
      </w:r>
    </w:p>
    <w:p>
      <w:r/>
    </w:p>
    <w:p>
      <w:r>
        <w:t xml:space="preserve"> 174 / 178 </w:t>
      </w:r>
    </w:p>
    <w:p>
      <w:r/>
    </w:p>
    <w:p>
      <w:r>
        <w:t xml:space="preserve">3） 关联方交易情况 </w:t>
      </w:r>
    </w:p>
    <w:p>
      <w:r/>
    </w:p>
    <w:p>
      <w:r>
        <w:t xml:space="preserve">    本公司作为出租方 </w:t>
      </w:r>
    </w:p>
    <w:p>
      <w:r/>
    </w:p>
    <w:p>
      <w:r>
        <w:t xml:space="preserve">关联方 </w:t>
      </w:r>
    </w:p>
    <w:p>
      <w:r/>
    </w:p>
    <w:p>
      <w:r>
        <w:t xml:space="preserve">关联交易内容 </w:t>
      </w:r>
    </w:p>
    <w:p>
      <w:r/>
    </w:p>
    <w:p>
      <w:r>
        <w:t xml:space="preserve">本年发生额 </w:t>
      </w:r>
    </w:p>
    <w:p>
      <w:r/>
    </w:p>
    <w:p>
      <w:r>
        <w:t xml:space="preserve">上年发生额 </w:t>
      </w:r>
    </w:p>
    <w:p>
      <w:r/>
    </w:p>
    <w:p>
      <w:r>
        <w:t xml:space="preserve">企业通信 </w:t>
      </w:r>
    </w:p>
    <w:p>
      <w:r/>
    </w:p>
    <w:p>
      <w:r>
        <w:t xml:space="preserve">租赁业务收入 </w:t>
      </w:r>
    </w:p>
    <w:p>
      <w:r/>
    </w:p>
    <w:p>
      <w:r>
        <w:t xml:space="preserve">2,145,501.81 </w:t>
      </w:r>
    </w:p>
    <w:p>
      <w:r/>
    </w:p>
    <w:p>
      <w:r>
        <w:t xml:space="preserve">2,163,386.31 </w:t>
      </w:r>
    </w:p>
    <w:p>
      <w:r/>
    </w:p>
    <w:p>
      <w:r>
        <w:t xml:space="preserve">上海通信 </w:t>
      </w:r>
    </w:p>
    <w:p>
      <w:r/>
    </w:p>
    <w:p>
      <w:r>
        <w:t xml:space="preserve">租赁业务收入 </w:t>
      </w:r>
    </w:p>
    <w:p>
      <w:r/>
    </w:p>
    <w:p>
      <w:r>
        <w:t xml:space="preserve">37,845.15 </w:t>
      </w:r>
    </w:p>
    <w:p>
      <w:r/>
    </w:p>
    <w:p>
      <w:r>
        <w:t xml:space="preserve">130,387.65 </w:t>
      </w:r>
    </w:p>
    <w:p>
      <w:r/>
    </w:p>
    <w:p>
      <w:r>
        <w:t xml:space="preserve">网络科技 </w:t>
      </w:r>
    </w:p>
    <w:p>
      <w:r/>
    </w:p>
    <w:p>
      <w:r>
        <w:t xml:space="preserve">租赁业务收入 </w:t>
      </w:r>
    </w:p>
    <w:p>
      <w:r/>
    </w:p>
    <w:p>
      <w:r>
        <w:t xml:space="preserve">1,668,870.89 </w:t>
      </w:r>
    </w:p>
    <w:p>
      <w:r/>
    </w:p>
    <w:p>
      <w:r>
        <w:t xml:space="preserve">2,063,020.62 </w:t>
      </w:r>
    </w:p>
    <w:p>
      <w:r/>
    </w:p>
    <w:p>
      <w:r>
        <w:t xml:space="preserve">软件技术 </w:t>
      </w:r>
    </w:p>
    <w:p>
      <w:r/>
    </w:p>
    <w:p>
      <w:r>
        <w:t xml:space="preserve">租赁业务收入 </w:t>
      </w:r>
    </w:p>
    <w:p>
      <w:r/>
    </w:p>
    <w:p>
      <w:r>
        <w:t xml:space="preserve">200.00 </w:t>
      </w:r>
    </w:p>
    <w:p>
      <w:r/>
    </w:p>
    <w:p>
      <w:r>
        <w:t xml:space="preserve">600.00 </w:t>
      </w:r>
    </w:p>
    <w:p>
      <w:r/>
    </w:p>
    <w:p>
      <w:r>
        <w:t xml:space="preserve">广州二六三 </w:t>
      </w:r>
    </w:p>
    <w:p>
      <w:r/>
    </w:p>
    <w:p>
      <w:r>
        <w:t xml:space="preserve">租赁业务收入 </w:t>
      </w:r>
    </w:p>
    <w:p>
      <w:r/>
    </w:p>
    <w:p>
      <w:r>
        <w:t xml:space="preserve">600.00 </w:t>
      </w:r>
    </w:p>
    <w:p>
      <w:r/>
    </w:p>
    <w:p>
      <w:r>
        <w:t xml:space="preserve">- </w:t>
      </w:r>
    </w:p>
    <w:p>
      <w:r/>
    </w:p>
    <w:p>
      <w:r>
        <w:t xml:space="preserve">北京展视 </w:t>
      </w:r>
    </w:p>
    <w:p>
      <w:r/>
    </w:p>
    <w:p>
      <w:r>
        <w:t xml:space="preserve">租赁业务收入 </w:t>
      </w:r>
    </w:p>
    <w:p>
      <w:r/>
    </w:p>
    <w:p>
      <w:r>
        <w:t xml:space="preserve">1,200.00 </w:t>
      </w:r>
    </w:p>
    <w:p>
      <w:r/>
    </w:p>
    <w:p>
      <w:r>
        <w:t xml:space="preserve">- </w:t>
      </w:r>
    </w:p>
    <w:p>
      <w:r/>
    </w:p>
    <w:p>
      <w:r>
        <w:t xml:space="preserve">小计 </w:t>
      </w:r>
    </w:p>
    <w:p>
      <w:r/>
    </w:p>
    <w:p>
      <w:r>
        <w:t xml:space="preserve">3,854,217.85 </w:t>
      </w:r>
    </w:p>
    <w:p>
      <w:r/>
    </w:p>
    <w:p>
      <w:r>
        <w:t xml:space="preserve">4,357,394.58 </w:t>
      </w:r>
    </w:p>
    <w:p>
      <w:r/>
    </w:p>
    <w:p>
      <w:r>
        <w:t xml:space="preserve">    其他关联交易 </w:t>
      </w:r>
    </w:p>
    <w:p>
      <w:r/>
    </w:p>
    <w:p>
      <w:r>
        <w:t xml:space="preserve">关联方 </w:t>
      </w:r>
    </w:p>
    <w:p>
      <w:r/>
    </w:p>
    <w:p>
      <w:r>
        <w:t xml:space="preserve">关联交易内容 </w:t>
      </w:r>
    </w:p>
    <w:p>
      <w:r/>
    </w:p>
    <w:p>
      <w:r>
        <w:t xml:space="preserve">本年发生额 </w:t>
      </w:r>
    </w:p>
    <w:p>
      <w:r/>
    </w:p>
    <w:p>
      <w:r>
        <w:t xml:space="preserve">上年发生额 </w:t>
      </w:r>
    </w:p>
    <w:p>
      <w:r/>
    </w:p>
    <w:p>
      <w:r>
        <w:t xml:space="preserve">企业通信 </w:t>
      </w:r>
    </w:p>
    <w:p>
      <w:r/>
    </w:p>
    <w:p>
      <w:r>
        <w:t xml:space="preserve">其他收入 </w:t>
      </w:r>
    </w:p>
    <w:p>
      <w:r/>
    </w:p>
    <w:p>
      <w:r>
        <w:t xml:space="preserve">9,807,297.77 </w:t>
      </w:r>
    </w:p>
    <w:p>
      <w:r/>
    </w:p>
    <w:p>
      <w:r>
        <w:t xml:space="preserve">10,411,211.70 </w:t>
      </w:r>
    </w:p>
    <w:p>
      <w:r/>
    </w:p>
    <w:p>
      <w:r>
        <w:t xml:space="preserve">上海通信 </w:t>
      </w:r>
    </w:p>
    <w:p>
      <w:r/>
    </w:p>
    <w:p>
      <w:r>
        <w:t xml:space="preserve">其他收入 </w:t>
      </w:r>
    </w:p>
    <w:p>
      <w:r/>
    </w:p>
    <w:p>
      <w:r>
        <w:t xml:space="preserve">4,814,551.30 </w:t>
      </w:r>
    </w:p>
    <w:p>
      <w:r/>
    </w:p>
    <w:p>
      <w:r>
        <w:t xml:space="preserve">4,035,493.87 </w:t>
      </w:r>
    </w:p>
    <w:p>
      <w:r/>
    </w:p>
    <w:p>
      <w:r>
        <w:t xml:space="preserve">网络科技 </w:t>
      </w:r>
    </w:p>
    <w:p>
      <w:r/>
    </w:p>
    <w:p>
      <w:r>
        <w:t xml:space="preserve">其他收入 </w:t>
      </w:r>
    </w:p>
    <w:p>
      <w:r/>
    </w:p>
    <w:p>
      <w:r>
        <w:t xml:space="preserve">8,958,577.22 </w:t>
      </w:r>
    </w:p>
    <w:p>
      <w:r/>
    </w:p>
    <w:p>
      <w:r>
        <w:t xml:space="preserve">8,097,512.52 </w:t>
      </w:r>
    </w:p>
    <w:p>
      <w:r/>
    </w:p>
    <w:p>
      <w:r>
        <w:t xml:space="preserve">广州二六三 </w:t>
      </w:r>
    </w:p>
    <w:p>
      <w:r/>
    </w:p>
    <w:p>
      <w:r>
        <w:t xml:space="preserve">其他收入 </w:t>
      </w:r>
    </w:p>
    <w:p>
      <w:r/>
    </w:p>
    <w:p>
      <w:r>
        <w:t xml:space="preserve">3,869,801.12 </w:t>
      </w:r>
    </w:p>
    <w:p>
      <w:r/>
    </w:p>
    <w:p>
      <w:r>
        <w:t xml:space="preserve">2,390,334.04 </w:t>
      </w:r>
    </w:p>
    <w:p>
      <w:r/>
    </w:p>
    <w:p>
      <w:r>
        <w:t xml:space="preserve">企业通信 </w:t>
      </w:r>
    </w:p>
    <w:p>
      <w:r/>
    </w:p>
    <w:p>
      <w:r>
        <w:t xml:space="preserve">利息收入 </w:t>
      </w:r>
    </w:p>
    <w:p>
      <w:r/>
    </w:p>
    <w:p>
      <w:r>
        <w:t xml:space="preserve">793,996.80 </w:t>
      </w:r>
    </w:p>
    <w:p>
      <w:r/>
    </w:p>
    <w:p>
      <w:r>
        <w:t xml:space="preserve">592,641.27 </w:t>
      </w:r>
    </w:p>
    <w:p>
      <w:r/>
    </w:p>
    <w:p>
      <w:r>
        <w:t xml:space="preserve">上海通信 </w:t>
      </w:r>
    </w:p>
    <w:p>
      <w:r/>
    </w:p>
    <w:p>
      <w:r>
        <w:t xml:space="preserve">利息收入 </w:t>
      </w:r>
    </w:p>
    <w:p>
      <w:r/>
    </w:p>
    <w:p>
      <w:r>
        <w:t xml:space="preserve">- </w:t>
      </w:r>
    </w:p>
    <w:p>
      <w:r/>
    </w:p>
    <w:p>
      <w:r>
        <w:t xml:space="preserve">171,696.87 </w:t>
      </w:r>
    </w:p>
    <w:p>
      <w:r/>
    </w:p>
    <w:p>
      <w:r>
        <w:t xml:space="preserve">广州二六三 </w:t>
      </w:r>
    </w:p>
    <w:p>
      <w:r/>
    </w:p>
    <w:p>
      <w:r>
        <w:t xml:space="preserve">利息收入 </w:t>
      </w:r>
    </w:p>
    <w:p>
      <w:r/>
    </w:p>
    <w:p>
      <w:r>
        <w:t xml:space="preserve">26,496.39 </w:t>
      </w:r>
    </w:p>
    <w:p>
      <w:r/>
    </w:p>
    <w:p>
      <w:r>
        <w:t xml:space="preserve">421,882.87 </w:t>
      </w:r>
    </w:p>
    <w:p>
      <w:r/>
    </w:p>
    <w:p>
      <w:r>
        <w:t xml:space="preserve">首都在线 </w:t>
      </w:r>
    </w:p>
    <w:p>
      <w:r/>
    </w:p>
    <w:p>
      <w:r>
        <w:t xml:space="preserve">利息收入 </w:t>
      </w:r>
    </w:p>
    <w:p>
      <w:r/>
    </w:p>
    <w:p>
      <w:r>
        <w:t xml:space="preserve">- </w:t>
      </w:r>
    </w:p>
    <w:p>
      <w:r/>
    </w:p>
    <w:p>
      <w:r>
        <w:t xml:space="preserve">2,203,275.19 </w:t>
      </w:r>
    </w:p>
    <w:p>
      <w:r/>
    </w:p>
    <w:p>
      <w:r>
        <w:t xml:space="preserve">网络科技 </w:t>
      </w:r>
    </w:p>
    <w:p>
      <w:r/>
    </w:p>
    <w:p>
      <w:r>
        <w:t xml:space="preserve">利息收入 </w:t>
      </w:r>
    </w:p>
    <w:p>
      <w:r/>
    </w:p>
    <w:p>
      <w:r>
        <w:t xml:space="preserve">97,555.12 </w:t>
      </w:r>
    </w:p>
    <w:p>
      <w:r/>
    </w:p>
    <w:p>
      <w:r>
        <w:t xml:space="preserve">2,586,480.62 </w:t>
      </w:r>
    </w:p>
    <w:p>
      <w:r/>
    </w:p>
    <w:p>
      <w:r>
        <w:t xml:space="preserve">软件技术 </w:t>
      </w:r>
    </w:p>
    <w:p>
      <w:r/>
    </w:p>
    <w:p>
      <w:r>
        <w:t xml:space="preserve">利息收入 </w:t>
      </w:r>
    </w:p>
    <w:p>
      <w:r/>
    </w:p>
    <w:p>
      <w:r>
        <w:t xml:space="preserve">71,857.92 </w:t>
      </w:r>
    </w:p>
    <w:p>
      <w:r/>
    </w:p>
    <w:p>
      <w:r>
        <w:t xml:space="preserve">412,431.18 </w:t>
      </w:r>
    </w:p>
    <w:p>
      <w:r/>
    </w:p>
    <w:p>
      <w:r>
        <w:t xml:space="preserve">小计 </w:t>
      </w:r>
    </w:p>
    <w:p>
      <w:r/>
    </w:p>
    <w:p>
      <w:r>
        <w:t xml:space="preserve">28,440,133.64 </w:t>
      </w:r>
    </w:p>
    <w:p>
      <w:r/>
    </w:p>
    <w:p>
      <w:r>
        <w:t xml:space="preserve">31,322,960.13 </w:t>
      </w:r>
    </w:p>
    <w:p>
      <w:r/>
    </w:p>
    <w:p>
      <w:r>
        <w:t xml:space="preserve">企业通信 </w:t>
      </w:r>
    </w:p>
    <w:p>
      <w:r/>
    </w:p>
    <w:p>
      <w:r>
        <w:t xml:space="preserve">业务成本-服务成本 </w:t>
      </w:r>
    </w:p>
    <w:p>
      <w:r/>
    </w:p>
    <w:p>
      <w:r>
        <w:t xml:space="preserve">8,286,806.47 </w:t>
      </w:r>
    </w:p>
    <w:p>
      <w:r/>
    </w:p>
    <w:p>
      <w:r>
        <w:t xml:space="preserve">6,343,837.71 </w:t>
      </w:r>
    </w:p>
    <w:p>
      <w:r/>
    </w:p>
    <w:p>
      <w:r>
        <w:t xml:space="preserve">企业通信 </w:t>
      </w:r>
    </w:p>
    <w:p>
      <w:r/>
    </w:p>
    <w:p>
      <w:r>
        <w:t xml:space="preserve">托管费 </w:t>
      </w:r>
    </w:p>
    <w:p>
      <w:r/>
    </w:p>
    <w:p>
      <w:r>
        <w:t xml:space="preserve">90,566.04 </w:t>
      </w:r>
    </w:p>
    <w:p>
      <w:r/>
    </w:p>
    <w:p>
      <w:r>
        <w:t xml:space="preserve">90,566.04 </w:t>
      </w:r>
    </w:p>
    <w:p>
      <w:r/>
    </w:p>
    <w:p>
      <w:r>
        <w:t xml:space="preserve">企业通信 </w:t>
      </w:r>
    </w:p>
    <w:p>
      <w:r/>
    </w:p>
    <w:p>
      <w:r>
        <w:t xml:space="preserve">利息支出 </w:t>
      </w:r>
    </w:p>
    <w:p>
      <w:r/>
    </w:p>
    <w:p>
      <w:r>
        <w:t xml:space="preserve">- </w:t>
      </w:r>
    </w:p>
    <w:p>
      <w:r/>
    </w:p>
    <w:p>
      <w:r>
        <w:t xml:space="preserve">2,936,037.28 </w:t>
      </w:r>
    </w:p>
    <w:p>
      <w:r/>
    </w:p>
    <w:p>
      <w:r>
        <w:t xml:space="preserve">展动科技 </w:t>
      </w:r>
    </w:p>
    <w:p>
      <w:r/>
    </w:p>
    <w:p>
      <w:r>
        <w:t xml:space="preserve">利息支出 </w:t>
      </w:r>
    </w:p>
    <w:p>
      <w:r/>
    </w:p>
    <w:p>
      <w:r>
        <w:t xml:space="preserve">358,754.43 </w:t>
      </w:r>
    </w:p>
    <w:p>
      <w:r/>
    </w:p>
    <w:p>
      <w:r>
        <w:t xml:space="preserve">730,886.32 </w:t>
      </w:r>
    </w:p>
    <w:p>
      <w:r/>
    </w:p>
    <w:p>
      <w:r>
        <w:t xml:space="preserve">北京展视 </w:t>
      </w:r>
    </w:p>
    <w:p>
      <w:r/>
    </w:p>
    <w:p>
      <w:r>
        <w:t xml:space="preserve">利息支出 </w:t>
      </w:r>
    </w:p>
    <w:p>
      <w:r/>
    </w:p>
    <w:p>
      <w:r>
        <w:t xml:space="preserve">1,582,658.53 </w:t>
      </w:r>
    </w:p>
    <w:p>
      <w:r/>
    </w:p>
    <w:p>
      <w:r>
        <w:t xml:space="preserve">2,176,665.20 </w:t>
      </w:r>
    </w:p>
    <w:p>
      <w:r/>
    </w:p>
    <w:p>
      <w:r>
        <w:t xml:space="preserve">杭州展动科技有限公司 </w:t>
      </w:r>
    </w:p>
    <w:p>
      <w:r/>
    </w:p>
    <w:p>
      <w:r>
        <w:t xml:space="preserve">利息支出 </w:t>
      </w:r>
    </w:p>
    <w:p>
      <w:r/>
    </w:p>
    <w:p>
      <w:r>
        <w:t xml:space="preserve">- </w:t>
      </w:r>
    </w:p>
    <w:p>
      <w:r/>
    </w:p>
    <w:p>
      <w:r>
        <w:t xml:space="preserve">11,150.74 </w:t>
      </w:r>
    </w:p>
    <w:p>
      <w:r/>
    </w:p>
    <w:p>
      <w:r>
        <w:t xml:space="preserve">上海通信 </w:t>
      </w:r>
    </w:p>
    <w:p>
      <w:r/>
    </w:p>
    <w:p>
      <w:r>
        <w:t xml:space="preserve">利息支出 </w:t>
      </w:r>
    </w:p>
    <w:p>
      <w:r/>
    </w:p>
    <w:p>
      <w:r>
        <w:t xml:space="preserve">137,917.71 </w:t>
      </w:r>
    </w:p>
    <w:p>
      <w:r/>
    </w:p>
    <w:p>
      <w:r>
        <w:t xml:space="preserve">17,021.84 </w:t>
      </w:r>
    </w:p>
    <w:p>
      <w:r/>
    </w:p>
    <w:p>
      <w:r>
        <w:t xml:space="preserve">广州二六三 </w:t>
      </w:r>
    </w:p>
    <w:p>
      <w:r/>
    </w:p>
    <w:p>
      <w:r>
        <w:t xml:space="preserve">利息支出 </w:t>
      </w:r>
    </w:p>
    <w:p>
      <w:r/>
    </w:p>
    <w:p>
      <w:r>
        <w:t xml:space="preserve">1,497.94 </w:t>
      </w:r>
    </w:p>
    <w:p>
      <w:r/>
    </w:p>
    <w:p>
      <w:r>
        <w:t xml:space="preserve">87,858.54 </w:t>
      </w:r>
    </w:p>
    <w:p>
      <w:r/>
    </w:p>
    <w:p>
      <w:r>
        <w:t xml:space="preserve">首都在线 </w:t>
      </w:r>
    </w:p>
    <w:p>
      <w:r/>
    </w:p>
    <w:p>
      <w:r>
        <w:t xml:space="preserve">利息支出 </w:t>
      </w:r>
    </w:p>
    <w:p>
      <w:r/>
    </w:p>
    <w:p>
      <w:r>
        <w:t xml:space="preserve">66,156.97 </w:t>
      </w:r>
    </w:p>
    <w:p>
      <w:r/>
    </w:p>
    <w:p>
      <w:r>
        <w:t xml:space="preserve">30,844.33 </w:t>
      </w:r>
    </w:p>
    <w:p>
      <w:r/>
    </w:p>
    <w:p>
      <w:r>
        <w:t xml:space="preserve">软件技术 </w:t>
      </w:r>
    </w:p>
    <w:p>
      <w:r/>
    </w:p>
    <w:p>
      <w:r>
        <w:t xml:space="preserve">利息支出 </w:t>
      </w:r>
    </w:p>
    <w:p>
      <w:r/>
    </w:p>
    <w:p>
      <w:r>
        <w:t xml:space="preserve">667,331.89 </w:t>
      </w:r>
    </w:p>
    <w:p>
      <w:r/>
    </w:p>
    <w:p>
      <w:r>
        <w:t xml:space="preserve">642,979.80 </w:t>
      </w:r>
    </w:p>
    <w:p>
      <w:r/>
    </w:p>
    <w:p>
      <w:r>
        <w:t xml:space="preserve">网络科技 </w:t>
      </w:r>
    </w:p>
    <w:p>
      <w:r/>
    </w:p>
    <w:p>
      <w:r>
        <w:t xml:space="preserve">利息支出 </w:t>
      </w:r>
    </w:p>
    <w:p>
      <w:r/>
    </w:p>
    <w:p>
      <w:r>
        <w:t xml:space="preserve">91,246.90 </w:t>
      </w:r>
    </w:p>
    <w:p>
      <w:r/>
    </w:p>
    <w:p>
      <w:r>
        <w:t xml:space="preserve">- </w:t>
      </w:r>
    </w:p>
    <w:p>
      <w:r/>
    </w:p>
    <w:p>
      <w:r>
        <w:t xml:space="preserve">小计 </w:t>
      </w:r>
    </w:p>
    <w:p>
      <w:r/>
    </w:p>
    <w:p>
      <w:r>
        <w:t xml:space="preserve">11,282,936.88 </w:t>
      </w:r>
    </w:p>
    <w:p>
      <w:r/>
    </w:p>
    <w:p>
      <w:r>
        <w:t xml:space="preserve">13,067,847.80 </w:t>
      </w:r>
    </w:p>
    <w:p>
      <w:r/>
    </w:p>
    <w:p>
      <w:r>
        <w:t xml:space="preserve"> </w:t>
      </w:r>
    </w:p>
    <w:p>
      <w:r>
        <w:t xml:space="preserve"> </w:t>
      </w:r>
    </w:p>
    <w:p>
      <w:r>
        <w:t xml:space="preserve"> </w:t>
      </w:r>
    </w:p>
    <w:p>
      <w:r>
        <w:t xml:space="preserve">二六三网络通信股份有限公司 2018 年年度报告全文 </w:t>
      </w:r>
    </w:p>
    <w:p>
      <w:r/>
    </w:p>
    <w:p>
      <w:r>
        <w:t xml:space="preserve"> 175 / 178 </w:t>
      </w:r>
    </w:p>
    <w:p>
      <w:r/>
    </w:p>
    <w:p>
      <w:r>
        <w:t xml:space="preserve">4） 关联方应收应付款项 </w:t>
      </w:r>
    </w:p>
    <w:p>
      <w:r/>
    </w:p>
    <w:p>
      <w:r>
        <w:t xml:space="preserve">  应收款项 </w:t>
      </w:r>
    </w:p>
    <w:p>
      <w:r/>
    </w:p>
    <w:p>
      <w:r>
        <w:t xml:space="preserve">项目 </w:t>
      </w:r>
    </w:p>
    <w:p>
      <w:r/>
    </w:p>
    <w:p>
      <w:r>
        <w:t xml:space="preserve">关联方 </w:t>
      </w:r>
    </w:p>
    <w:p>
      <w:r/>
    </w:p>
    <w:p>
      <w:r>
        <w:t xml:space="preserve">年末余额 </w:t>
      </w:r>
    </w:p>
    <w:p>
      <w:r/>
    </w:p>
    <w:p>
      <w:r>
        <w:t xml:space="preserve">年初余额 </w:t>
      </w:r>
    </w:p>
    <w:p>
      <w:r/>
    </w:p>
    <w:p>
      <w:r>
        <w:t xml:space="preserve">账面余额 </w:t>
      </w:r>
    </w:p>
    <w:p>
      <w:r/>
    </w:p>
    <w:p>
      <w:r>
        <w:t xml:space="preserve">账面余额 </w:t>
      </w:r>
    </w:p>
    <w:p>
      <w:r/>
    </w:p>
    <w:p>
      <w:r>
        <w:t xml:space="preserve">应收账款 </w:t>
      </w:r>
    </w:p>
    <w:p>
      <w:r/>
    </w:p>
    <w:p>
      <w:r>
        <w:t xml:space="preserve">企业通信 </w:t>
      </w:r>
    </w:p>
    <w:p>
      <w:r/>
    </w:p>
    <w:p>
      <w:r>
        <w:t xml:space="preserve">24,447,898.98 </w:t>
      </w:r>
    </w:p>
    <w:p>
      <w:r/>
    </w:p>
    <w:p>
      <w:r>
        <w:t xml:space="preserve">14,034,123.34  </w:t>
      </w:r>
    </w:p>
    <w:p>
      <w:r/>
    </w:p>
    <w:p>
      <w:r>
        <w:t xml:space="preserve">应收账款 </w:t>
      </w:r>
    </w:p>
    <w:p>
      <w:r/>
    </w:p>
    <w:p>
      <w:r>
        <w:t xml:space="preserve">上海通信 </w:t>
      </w:r>
    </w:p>
    <w:p>
      <w:r/>
    </w:p>
    <w:p>
      <w:r>
        <w:t xml:space="preserve">9,488,188.34 </w:t>
      </w:r>
    </w:p>
    <w:p>
      <w:r/>
    </w:p>
    <w:p>
      <w:r>
        <w:t xml:space="preserve"> 4,594,727.60  </w:t>
      </w:r>
    </w:p>
    <w:p>
      <w:r/>
    </w:p>
    <w:p>
      <w:r>
        <w:t xml:space="preserve">应收账款 </w:t>
      </w:r>
    </w:p>
    <w:p>
      <w:r/>
    </w:p>
    <w:p>
      <w:r>
        <w:t xml:space="preserve">网络科技 </w:t>
      </w:r>
    </w:p>
    <w:p>
      <w:r/>
    </w:p>
    <w:p>
      <w:r>
        <w:t xml:space="preserve">10,373,231.60 </w:t>
      </w:r>
    </w:p>
    <w:p>
      <w:r/>
    </w:p>
    <w:p>
      <w:r>
        <w:t xml:space="preserve"> 460,047.22  </w:t>
      </w:r>
    </w:p>
    <w:p>
      <w:r/>
    </w:p>
    <w:p>
      <w:r>
        <w:t xml:space="preserve">应收账款 </w:t>
      </w:r>
    </w:p>
    <w:p>
      <w:r/>
    </w:p>
    <w:p>
      <w:r>
        <w:t xml:space="preserve">广州二六三 </w:t>
      </w:r>
    </w:p>
    <w:p>
      <w:r/>
    </w:p>
    <w:p>
      <w:r>
        <w:t xml:space="preserve">6,842,412.57 </w:t>
      </w:r>
    </w:p>
    <w:p>
      <w:r/>
    </w:p>
    <w:p>
      <w:r>
        <w:t xml:space="preserve">2,740,423.37  </w:t>
      </w:r>
    </w:p>
    <w:p>
      <w:r/>
    </w:p>
    <w:p>
      <w:r>
        <w:t xml:space="preserve">应收账款 </w:t>
      </w:r>
    </w:p>
    <w:p>
      <w:r/>
    </w:p>
    <w:p>
      <w:r>
        <w:t xml:space="preserve">软件技术 </w:t>
      </w:r>
    </w:p>
    <w:p>
      <w:r/>
    </w:p>
    <w:p>
      <w:r>
        <w:t xml:space="preserve">- </w:t>
      </w:r>
    </w:p>
    <w:p>
      <w:r/>
    </w:p>
    <w:p>
      <w:r>
        <w:t xml:space="preserve">666.00 </w:t>
      </w:r>
    </w:p>
    <w:p>
      <w:r/>
    </w:p>
    <w:p>
      <w:r>
        <w:t xml:space="preserve">小计 </w:t>
      </w:r>
    </w:p>
    <w:p>
      <w:r/>
    </w:p>
    <w:p>
      <w:r>
        <w:t xml:space="preserve">51,151,731.49 </w:t>
      </w:r>
    </w:p>
    <w:p>
      <w:r/>
    </w:p>
    <w:p>
      <w:r>
        <w:t xml:space="preserve">21,829,987.53  </w:t>
      </w:r>
    </w:p>
    <w:p>
      <w:r/>
    </w:p>
    <w:p>
      <w:r>
        <w:t xml:space="preserve">其他应收款 </w:t>
      </w:r>
    </w:p>
    <w:p>
      <w:r/>
    </w:p>
    <w:p>
      <w:r>
        <w:t xml:space="preserve">企业通信 </w:t>
      </w:r>
    </w:p>
    <w:p>
      <w:r/>
    </w:p>
    <w:p>
      <w:r>
        <w:t xml:space="preserve">61,762,550.60 </w:t>
      </w:r>
    </w:p>
    <w:p>
      <w:r/>
    </w:p>
    <w:p>
      <w:r>
        <w:t xml:space="preserve">58,290,480.93  </w:t>
      </w:r>
    </w:p>
    <w:p>
      <w:r/>
    </w:p>
    <w:p>
      <w:r>
        <w:t xml:space="preserve">其他应收款 </w:t>
      </w:r>
    </w:p>
    <w:p>
      <w:r/>
    </w:p>
    <w:p>
      <w:r>
        <w:t xml:space="preserve">上海通信 </w:t>
      </w:r>
    </w:p>
    <w:p>
      <w:r/>
    </w:p>
    <w:p>
      <w:r>
        <w:t xml:space="preserve">46,489,183.48 </w:t>
      </w:r>
    </w:p>
    <w:p>
      <w:r/>
    </w:p>
    <w:p>
      <w:r>
        <w:t xml:space="preserve">43,985,502.51  </w:t>
      </w:r>
    </w:p>
    <w:p>
      <w:r/>
    </w:p>
    <w:p>
      <w:r>
        <w:t xml:space="preserve">其他应收款 </w:t>
      </w:r>
    </w:p>
    <w:p>
      <w:r/>
    </w:p>
    <w:p>
      <w:r>
        <w:t xml:space="preserve">网络科技 </w:t>
      </w:r>
    </w:p>
    <w:p>
      <w:r/>
    </w:p>
    <w:p>
      <w:r>
        <w:t xml:space="preserve">733,646.19 </w:t>
      </w:r>
    </w:p>
    <w:p>
      <w:r/>
    </w:p>
    <w:p>
      <w:r>
        <w:t xml:space="preserve">13,796,431.62  </w:t>
      </w:r>
    </w:p>
    <w:p>
      <w:r/>
    </w:p>
    <w:p>
      <w:r>
        <w:t xml:space="preserve">其他应收款 </w:t>
      </w:r>
    </w:p>
    <w:p>
      <w:r/>
    </w:p>
    <w:p>
      <w:r>
        <w:t xml:space="preserve">首都在线 </w:t>
      </w:r>
    </w:p>
    <w:p>
      <w:r/>
    </w:p>
    <w:p>
      <w:r>
        <w:t xml:space="preserve">2,238,470.41 </w:t>
      </w:r>
    </w:p>
    <w:p>
      <w:r/>
    </w:p>
    <w:p>
      <w:r>
        <w:t xml:space="preserve">2,304,627.38  </w:t>
      </w:r>
    </w:p>
    <w:p>
      <w:r/>
    </w:p>
    <w:p>
      <w:r>
        <w:t xml:space="preserve">其他应收款 </w:t>
      </w:r>
    </w:p>
    <w:p>
      <w:r/>
    </w:p>
    <w:p>
      <w:r>
        <w:t xml:space="preserve">软件技术 </w:t>
      </w:r>
    </w:p>
    <w:p>
      <w:r/>
    </w:p>
    <w:p>
      <w:r>
        <w:t xml:space="preserve">- </w:t>
      </w:r>
    </w:p>
    <w:p>
      <w:r/>
    </w:p>
    <w:p>
      <w:r>
        <w:t xml:space="preserve">9,895,006.72  </w:t>
      </w:r>
    </w:p>
    <w:p>
      <w:r/>
    </w:p>
    <w:p>
      <w:r>
        <w:t xml:space="preserve">其他应收款 </w:t>
      </w:r>
    </w:p>
    <w:p>
      <w:r/>
    </w:p>
    <w:p>
      <w:r>
        <w:t xml:space="preserve">广州二六三 </w:t>
      </w:r>
    </w:p>
    <w:p>
      <w:r/>
    </w:p>
    <w:p>
      <w:r>
        <w:t xml:space="preserve">11,245,792.51 </w:t>
      </w:r>
    </w:p>
    <w:p>
      <w:r/>
    </w:p>
    <w:p>
      <w:r>
        <w:t xml:space="preserve">359,337.31  </w:t>
      </w:r>
    </w:p>
    <w:p>
      <w:r/>
    </w:p>
    <w:p>
      <w:r>
        <w:t xml:space="preserve">其他应收款 </w:t>
      </w:r>
    </w:p>
    <w:p>
      <w:r/>
    </w:p>
    <w:p>
      <w:r>
        <w:t xml:space="preserve">深圳日升 </w:t>
      </w:r>
    </w:p>
    <w:p>
      <w:r/>
    </w:p>
    <w:p>
      <w:r>
        <w:t xml:space="preserve">134,203.38 </w:t>
      </w:r>
    </w:p>
    <w:p>
      <w:r/>
    </w:p>
    <w:p>
      <w:r>
        <w:t xml:space="preserve">- </w:t>
      </w:r>
    </w:p>
    <w:p>
      <w:r/>
    </w:p>
    <w:p>
      <w:r>
        <w:t xml:space="preserve">小计 </w:t>
      </w:r>
    </w:p>
    <w:p>
      <w:r/>
    </w:p>
    <w:p>
      <w:r>
        <w:t xml:space="preserve">122,603,846.57 </w:t>
      </w:r>
    </w:p>
    <w:p>
      <w:r/>
    </w:p>
    <w:p>
      <w:r>
        <w:t xml:space="preserve">128,631,386.47  </w:t>
      </w:r>
    </w:p>
    <w:p>
      <w:r/>
    </w:p>
    <w:p>
      <w:r>
        <w:t xml:space="preserve">   应付款项 </w:t>
      </w:r>
    </w:p>
    <w:p>
      <w:r/>
    </w:p>
    <w:p>
      <w:r>
        <w:t xml:space="preserve">项目 </w:t>
      </w:r>
    </w:p>
    <w:p>
      <w:r/>
    </w:p>
    <w:p>
      <w:r>
        <w:t xml:space="preserve">关联方 </w:t>
      </w:r>
    </w:p>
    <w:p>
      <w:r/>
    </w:p>
    <w:p>
      <w:r>
        <w:t xml:space="preserve">年末余额 </w:t>
      </w:r>
    </w:p>
    <w:p>
      <w:r/>
    </w:p>
    <w:p>
      <w:r>
        <w:t xml:space="preserve">年初余额 </w:t>
      </w:r>
    </w:p>
    <w:p>
      <w:r/>
    </w:p>
    <w:p>
      <w:r>
        <w:t xml:space="preserve">应付账款 </w:t>
      </w:r>
    </w:p>
    <w:p>
      <w:r/>
    </w:p>
    <w:p>
      <w:r>
        <w:t xml:space="preserve">企业通信 </w:t>
      </w:r>
    </w:p>
    <w:p>
      <w:r/>
    </w:p>
    <w:p>
      <w:r>
        <w:t xml:space="preserve">902,574.26 </w:t>
      </w:r>
    </w:p>
    <w:p>
      <w:r/>
    </w:p>
    <w:p>
      <w:r>
        <w:t xml:space="preserve">240,778.84 </w:t>
      </w:r>
    </w:p>
    <w:p>
      <w:r/>
    </w:p>
    <w:p>
      <w:r>
        <w:t xml:space="preserve">小计 </w:t>
      </w:r>
    </w:p>
    <w:p>
      <w:r/>
    </w:p>
    <w:p>
      <w:r>
        <w:t xml:space="preserve">902,574.26 </w:t>
      </w:r>
    </w:p>
    <w:p>
      <w:r/>
    </w:p>
    <w:p>
      <w:r>
        <w:t xml:space="preserve">240,778.84 </w:t>
      </w:r>
    </w:p>
    <w:p>
      <w:r/>
    </w:p>
    <w:p>
      <w:r>
        <w:t xml:space="preserve">其他应付款 </w:t>
      </w:r>
    </w:p>
    <w:p>
      <w:r/>
    </w:p>
    <w:p>
      <w:r>
        <w:t xml:space="preserve">企业通信 </w:t>
      </w:r>
    </w:p>
    <w:p>
      <w:r/>
    </w:p>
    <w:p>
      <w:r>
        <w:t xml:space="preserve">38,847,701.40 </w:t>
      </w:r>
    </w:p>
    <w:p>
      <w:r/>
    </w:p>
    <w:p>
      <w:r>
        <w:t xml:space="preserve">31,986,589.14 </w:t>
      </w:r>
    </w:p>
    <w:p>
      <w:r/>
    </w:p>
    <w:p>
      <w:r>
        <w:t xml:space="preserve">其他应付款 </w:t>
      </w:r>
    </w:p>
    <w:p>
      <w:r/>
    </w:p>
    <w:p>
      <w:r>
        <w:t xml:space="preserve">展动科技 </w:t>
      </w:r>
    </w:p>
    <w:p>
      <w:r/>
    </w:p>
    <w:p>
      <w:r>
        <w:t xml:space="preserve">28,695,433.99 </w:t>
      </w:r>
    </w:p>
    <w:p>
      <w:r/>
    </w:p>
    <w:p>
      <w:r>
        <w:t xml:space="preserve">13,192,636.87 </w:t>
      </w:r>
    </w:p>
    <w:p>
      <w:r/>
    </w:p>
    <w:p>
      <w:r>
        <w:t xml:space="preserve">其他应付款 </w:t>
      </w:r>
    </w:p>
    <w:p>
      <w:r/>
    </w:p>
    <w:p>
      <w:r>
        <w:t xml:space="preserve">北京展视 </w:t>
      </w:r>
    </w:p>
    <w:p>
      <w:r/>
    </w:p>
    <w:p>
      <w:r>
        <w:t xml:space="preserve">69,561,307.48        </w:t>
      </w:r>
    </w:p>
    <w:p>
      <w:r/>
    </w:p>
    <w:p>
      <w:r>
        <w:t xml:space="preserve">74,250,051.51 </w:t>
      </w:r>
    </w:p>
    <w:p>
      <w:r/>
    </w:p>
    <w:p>
      <w:r>
        <w:t xml:space="preserve">其他应付款 </w:t>
      </w:r>
    </w:p>
    <w:p>
      <w:r/>
    </w:p>
    <w:p>
      <w:r>
        <w:t xml:space="preserve">上海通信 </w:t>
      </w:r>
    </w:p>
    <w:p>
      <w:r/>
    </w:p>
    <w:p>
      <w:r>
        <w:t xml:space="preserve">50,077,066.46 </w:t>
      </w:r>
    </w:p>
    <w:p>
      <w:r/>
    </w:p>
    <w:p>
      <w:r>
        <w:t xml:space="preserve">47,867,295.29 </w:t>
      </w:r>
    </w:p>
    <w:p>
      <w:r/>
    </w:p>
    <w:p>
      <w:r>
        <w:t xml:space="preserve">其他应付款 </w:t>
      </w:r>
    </w:p>
    <w:p>
      <w:r/>
    </w:p>
    <w:p>
      <w:r>
        <w:t xml:space="preserve">网络科技 </w:t>
      </w:r>
    </w:p>
    <w:p>
      <w:r/>
    </w:p>
    <w:p>
      <w:r>
        <w:t xml:space="preserve">28,265,822.21 </w:t>
      </w:r>
    </w:p>
    <w:p>
      <w:r/>
    </w:p>
    <w:p>
      <w:r>
        <w:t xml:space="preserve">170,938.75 </w:t>
      </w:r>
    </w:p>
    <w:p>
      <w:r/>
    </w:p>
    <w:p>
      <w:r>
        <w:t xml:space="preserve">其他应付款 </w:t>
      </w:r>
    </w:p>
    <w:p>
      <w:r/>
    </w:p>
    <w:p>
      <w:r>
        <w:t xml:space="preserve">首都在线 </w:t>
      </w:r>
    </w:p>
    <w:p>
      <w:r/>
    </w:p>
    <w:p>
      <w:r>
        <w:t xml:space="preserve">3,041,699.50 </w:t>
      </w:r>
    </w:p>
    <w:p>
      <w:r/>
    </w:p>
    <w:p>
      <w:r>
        <w:t xml:space="preserve">3,041,699.50 </w:t>
      </w:r>
    </w:p>
    <w:p>
      <w:r/>
    </w:p>
    <w:p>
      <w:r>
        <w:t xml:space="preserve">其他应付款 </w:t>
      </w:r>
    </w:p>
    <w:p>
      <w:r/>
    </w:p>
    <w:p>
      <w:r>
        <w:t xml:space="preserve">软件技术 </w:t>
      </w:r>
    </w:p>
    <w:p>
      <w:r/>
    </w:p>
    <w:p>
      <w:r>
        <w:t xml:space="preserve">45,505,070.37 </w:t>
      </w:r>
    </w:p>
    <w:p>
      <w:r/>
    </w:p>
    <w:p>
      <w:r>
        <w:t xml:space="preserve">205,802.75 </w:t>
      </w:r>
    </w:p>
    <w:p>
      <w:r/>
    </w:p>
    <w:p>
      <w:r>
        <w:t xml:space="preserve">其他应付款 </w:t>
      </w:r>
    </w:p>
    <w:p>
      <w:r/>
    </w:p>
    <w:p>
      <w:r>
        <w:t xml:space="preserve">广州二六三 </w:t>
      </w:r>
    </w:p>
    <w:p>
      <w:r/>
    </w:p>
    <w:p>
      <w:r>
        <w:t xml:space="preserve">- </w:t>
      </w:r>
    </w:p>
    <w:p>
      <w:r/>
    </w:p>
    <w:p>
      <w:r>
        <w:t xml:space="preserve">59,649.71 </w:t>
      </w:r>
    </w:p>
    <w:p>
      <w:r/>
    </w:p>
    <w:p>
      <w:r>
        <w:t xml:space="preserve">小计 </w:t>
      </w:r>
    </w:p>
    <w:p>
      <w:r/>
    </w:p>
    <w:p>
      <w:r>
        <w:t xml:space="preserve">263,994,101.41 </w:t>
      </w:r>
    </w:p>
    <w:p>
      <w:r/>
    </w:p>
    <w:p>
      <w:r>
        <w:t xml:space="preserve">170,774,663.52 </w:t>
      </w:r>
    </w:p>
    <w:p>
      <w:r/>
    </w:p>
    <w:p>
      <w:r>
        <w:t xml:space="preserve">预收款项 </w:t>
      </w:r>
    </w:p>
    <w:p>
      <w:r/>
    </w:p>
    <w:p>
      <w:r>
        <w:t xml:space="preserve">企业通信 </w:t>
      </w:r>
    </w:p>
    <w:p>
      <w:r/>
    </w:p>
    <w:p>
      <w:r>
        <w:t xml:space="preserve">- </w:t>
      </w:r>
    </w:p>
    <w:p>
      <w:r/>
    </w:p>
    <w:p>
      <w:r>
        <w:t xml:space="preserve">8,450.66 </w:t>
      </w:r>
    </w:p>
    <w:p>
      <w:r/>
    </w:p>
    <w:p>
      <w:r>
        <w:t xml:space="preserve">预收款项 </w:t>
      </w:r>
    </w:p>
    <w:p>
      <w:r/>
    </w:p>
    <w:p>
      <w:r>
        <w:t xml:space="preserve">网络科技 </w:t>
      </w:r>
    </w:p>
    <w:p>
      <w:r/>
    </w:p>
    <w:p>
      <w:r>
        <w:t xml:space="preserve">510,350.95 </w:t>
      </w:r>
    </w:p>
    <w:p>
      <w:r/>
    </w:p>
    <w:p>
      <w:r>
        <w:t xml:space="preserve">510,350.95 </w:t>
      </w:r>
    </w:p>
    <w:p>
      <w:r/>
    </w:p>
    <w:p>
      <w:r>
        <w:t xml:space="preserve">预收款项 </w:t>
      </w:r>
    </w:p>
    <w:p>
      <w:r/>
    </w:p>
    <w:p>
      <w:r>
        <w:t xml:space="preserve">上海通信 </w:t>
      </w:r>
    </w:p>
    <w:p>
      <w:r/>
    </w:p>
    <w:p>
      <w:r>
        <w:t xml:space="preserve">20,879.09 </w:t>
      </w:r>
    </w:p>
    <w:p>
      <w:r/>
    </w:p>
    <w:p>
      <w:r>
        <w:t xml:space="preserve">20,879.09 </w:t>
      </w:r>
    </w:p>
    <w:p>
      <w:r/>
    </w:p>
    <w:p>
      <w:r>
        <w:t xml:space="preserve">小计 </w:t>
      </w:r>
    </w:p>
    <w:p>
      <w:r/>
    </w:p>
    <w:p>
      <w:r>
        <w:t xml:space="preserve">531,230.04 </w:t>
      </w:r>
    </w:p>
    <w:p>
      <w:r/>
    </w:p>
    <w:p>
      <w:r>
        <w:t xml:space="preserve">539,680.70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二六三网络通信股份有限公司 2018 年年度报告全文 </w:t>
      </w:r>
    </w:p>
    <w:p>
      <w:r/>
    </w:p>
    <w:p>
      <w:r>
        <w:t xml:space="preserve">十八、补充资料 </w:t>
      </w:r>
    </w:p>
    <w:p>
      <w:r/>
    </w:p>
    <w:p>
      <w:r>
        <w:t xml:space="preserve">1、当期非经常性损益明细表 </w:t>
      </w:r>
    </w:p>
    <w:p>
      <w:r/>
    </w:p>
    <w:p>
      <w:r>
        <w:t xml:space="preserve">√ 适用 □ 不适用  </w:t>
      </w:r>
    </w:p>
    <w:p>
      <w:r/>
    </w:p>
    <w:p>
      <w:r>
        <w:t xml:space="preserve">项目 </w:t>
      </w:r>
    </w:p>
    <w:p>
      <w:r/>
    </w:p>
    <w:p>
      <w:r>
        <w:t xml:space="preserve">金额 </w:t>
      </w:r>
    </w:p>
    <w:p>
      <w:r/>
    </w:p>
    <w:p>
      <w:r>
        <w:t xml:space="preserve">说明 </w:t>
      </w:r>
    </w:p>
    <w:p>
      <w:r/>
    </w:p>
    <w:p>
      <w:r>
        <w:t xml:space="preserve">非流动资产处置损益 </w:t>
      </w:r>
    </w:p>
    <w:p>
      <w:r/>
    </w:p>
    <w:p>
      <w:r>
        <w:t xml:space="preserve">-3,366,724.29  </w:t>
      </w:r>
    </w:p>
    <w:p>
      <w:r/>
    </w:p>
    <w:p>
      <w:r>
        <w:t xml:space="preserve">单位： 元 </w:t>
      </w:r>
    </w:p>
    <w:p>
      <w:r/>
    </w:p>
    <w:p>
      <w:r>
        <w:t>计入当期损益的政府补助（与企业业务密</w:t>
      </w:r>
    </w:p>
    <w:p>
      <w:r/>
    </w:p>
    <w:p>
      <w:r>
        <w:t>切相关，按照国家统一标准定额或定量享</w:t>
      </w:r>
    </w:p>
    <w:p>
      <w:r/>
    </w:p>
    <w:p>
      <w:r>
        <w:t xml:space="preserve">受的政府补助除外） </w:t>
      </w:r>
    </w:p>
    <w:p>
      <w:r/>
    </w:p>
    <w:p>
      <w:r>
        <w:t>除同公司正常经营业务相关的有效套期保</w:t>
      </w:r>
    </w:p>
    <w:p>
      <w:r/>
    </w:p>
    <w:p>
      <w:r>
        <w:t>值业务外，持有交易性金融资产、交易性</w:t>
      </w:r>
    </w:p>
    <w:p>
      <w:r/>
    </w:p>
    <w:p>
      <w:r>
        <w:t>金融负债产生的公允价值变动损益，以及</w:t>
      </w:r>
    </w:p>
    <w:p>
      <w:r/>
    </w:p>
    <w:p>
      <w:r>
        <w:t>处置交易性金融资产、交易性金融负债和</w:t>
      </w:r>
    </w:p>
    <w:p>
      <w:r/>
    </w:p>
    <w:p>
      <w:r>
        <w:t xml:space="preserve">可供出售金融资产取得的投资收益 </w:t>
      </w:r>
    </w:p>
    <w:p>
      <w:r/>
    </w:p>
    <w:p>
      <w:r>
        <w:t>单独进行减值测试的应收款项减值准备转</w:t>
      </w:r>
    </w:p>
    <w:p>
      <w:r/>
    </w:p>
    <w:p>
      <w:r>
        <w:t xml:space="preserve">回 </w:t>
      </w:r>
    </w:p>
    <w:p>
      <w:r/>
    </w:p>
    <w:p>
      <w:r>
        <w:t xml:space="preserve">4,257,261.84 </w:t>
      </w:r>
    </w:p>
    <w:p>
      <w:r/>
    </w:p>
    <w:p>
      <w:r>
        <w:t>详见“附注（七）.47 政府补助”扣除软件</w:t>
      </w:r>
    </w:p>
    <w:p>
      <w:r/>
    </w:p>
    <w:p>
      <w:r>
        <w:t xml:space="preserve">产品增值税即征即退的金额 23.76 万元。 </w:t>
      </w:r>
    </w:p>
    <w:p>
      <w:r/>
    </w:p>
    <w:p>
      <w:r>
        <w:t xml:space="preserve">5,016,401.34 本报告期购买理财产品收益。 </w:t>
      </w:r>
    </w:p>
    <w:p>
      <w:r/>
    </w:p>
    <w:p>
      <w:r>
        <w:t>本报告期内，单项金额重大并单独计提</w:t>
      </w:r>
    </w:p>
    <w:p>
      <w:r/>
    </w:p>
    <w:p>
      <w:r>
        <w:t xml:space="preserve">338,349.92 </w:t>
      </w:r>
    </w:p>
    <w:p>
      <w:r/>
    </w:p>
    <w:p>
      <w:r>
        <w:t>坏账准备的应收账款收回 103.86 万美</w:t>
      </w:r>
    </w:p>
    <w:p>
      <w:r/>
    </w:p>
    <w:p>
      <w:r>
        <w:t xml:space="preserve">金。 </w:t>
      </w:r>
    </w:p>
    <w:p>
      <w:r/>
    </w:p>
    <w:p>
      <w:r>
        <w:t xml:space="preserve">除上述各项之外的其他营业外收入和支出 </w:t>
      </w:r>
    </w:p>
    <w:p>
      <w:r/>
    </w:p>
    <w:p>
      <w:r>
        <w:t xml:space="preserve">870,227.28  </w:t>
      </w:r>
    </w:p>
    <w:p>
      <w:r/>
    </w:p>
    <w:p>
      <w:r>
        <w:t xml:space="preserve">收购子公司应支付的或有对价增加额 </w:t>
      </w:r>
    </w:p>
    <w:p>
      <w:r/>
    </w:p>
    <w:p>
      <w:r>
        <w:t xml:space="preserve">减：所得税影响额 </w:t>
      </w:r>
    </w:p>
    <w:p>
      <w:r/>
    </w:p>
    <w:p>
      <w:r>
        <w:t xml:space="preserve">  少数股东权益影响额 </w:t>
      </w:r>
    </w:p>
    <w:p>
      <w:r/>
    </w:p>
    <w:p>
      <w:r>
        <w:t xml:space="preserve">合计 </w:t>
      </w:r>
    </w:p>
    <w:p>
      <w:r/>
    </w:p>
    <w:p>
      <w:r>
        <w:t xml:space="preserve">204,657.47  </w:t>
      </w:r>
    </w:p>
    <w:p>
      <w:r/>
    </w:p>
    <w:p>
      <w:r>
        <w:t xml:space="preserve">6,954.67  </w:t>
      </w:r>
    </w:p>
    <w:p>
      <w:r/>
    </w:p>
    <w:p>
      <w:r>
        <w:t xml:space="preserve">6,903,903.95 </w:t>
      </w:r>
    </w:p>
    <w:p>
      <w:r/>
    </w:p>
    <w:p>
      <w:r>
        <w:t xml:space="preserve">-- </w:t>
      </w:r>
    </w:p>
    <w:p>
      <w:r/>
    </w:p>
    <w:p>
      <w:r>
        <w:t>对公司根据《公开发行证券的公司信息披露解释性公告第 1 号——非经常性损益》定义界定的非经常性损益项目，以及把《公</w:t>
      </w:r>
    </w:p>
    <w:p>
      <w:r/>
    </w:p>
    <w:p>
      <w:r>
        <w:t>开发行证券的公司信息披露解释性公告第 1 号——非经常性损益》中列举的非经常性损益项目界定为经常性损益的项目，应</w:t>
      </w:r>
    </w:p>
    <w:p>
      <w:r/>
    </w:p>
    <w:p>
      <w:r>
        <w:t xml:space="preserve">说明原因。 </w:t>
      </w:r>
    </w:p>
    <w:p>
      <w:r/>
    </w:p>
    <w:p>
      <w:r>
        <w:t xml:space="preserve">□ 适用 √ 不适用  </w:t>
      </w:r>
    </w:p>
    <w:p>
      <w:r/>
    </w:p>
    <w:p>
      <w:r>
        <w:t xml:space="preserve">2、净资产收益率及每股收益 </w:t>
      </w:r>
    </w:p>
    <w:p>
      <w:r/>
    </w:p>
    <w:p>
      <w:r>
        <w:t xml:space="preserve">报告期利润 </w:t>
      </w:r>
    </w:p>
    <w:p>
      <w:r/>
    </w:p>
    <w:p>
      <w:r>
        <w:t xml:space="preserve">加权平均净资产收益率 </w:t>
      </w:r>
    </w:p>
    <w:p>
      <w:r/>
    </w:p>
    <w:p>
      <w:r>
        <w:t xml:space="preserve">归属于公司普通股股东的净利润 </w:t>
      </w:r>
    </w:p>
    <w:p>
      <w:r/>
    </w:p>
    <w:p>
      <w:r>
        <w:t>扣除非经常性损益后归属于公司</w:t>
      </w:r>
    </w:p>
    <w:p>
      <w:r/>
    </w:p>
    <w:p>
      <w:r>
        <w:t xml:space="preserve">普通股股东的净利润 </w:t>
      </w:r>
    </w:p>
    <w:p>
      <w:r/>
    </w:p>
    <w:p>
      <w:r>
        <w:t xml:space="preserve">每股收益 </w:t>
      </w:r>
    </w:p>
    <w:p>
      <w:r/>
    </w:p>
    <w:p>
      <w:r>
        <w:t xml:space="preserve">基本每股收益（元/股） 稀释每股收益（元/股） </w:t>
      </w:r>
    </w:p>
    <w:p>
      <w:r/>
    </w:p>
    <w:p>
      <w:r>
        <w:t xml:space="preserve">4.63% </w:t>
      </w:r>
    </w:p>
    <w:p>
      <w:r/>
    </w:p>
    <w:p>
      <w:r>
        <w:t xml:space="preserve">4.26% </w:t>
      </w:r>
    </w:p>
    <w:p>
      <w:r/>
    </w:p>
    <w:p>
      <w:r>
        <w:t xml:space="preserve">0.11 </w:t>
      </w:r>
    </w:p>
    <w:p>
      <w:r/>
    </w:p>
    <w:p>
      <w:r>
        <w:t xml:space="preserve">0.10 </w:t>
      </w:r>
    </w:p>
    <w:p>
      <w:r/>
    </w:p>
    <w:p>
      <w:r>
        <w:t xml:space="preserve">0.11 </w:t>
      </w:r>
    </w:p>
    <w:p>
      <w:r/>
    </w:p>
    <w:p>
      <w:r>
        <w:t xml:space="preserve">0.10 </w:t>
      </w:r>
    </w:p>
    <w:p>
      <w:r/>
    </w:p>
    <w:p>
      <w:r>
        <w:t xml:space="preserve"> 176 / 178 </w:t>
      </w:r>
    </w:p>
    <w:p>
      <w:r/>
    </w:p>
    <w:p>
      <w:r>
        <w:t xml:space="preserve">  </w:t>
      </w:r>
    </w:p>
    <w:p>
      <w:r>
        <w:t xml:space="preserve">二六三网络通信股份有限公司 2018 年年度报告全文 </w:t>
      </w:r>
    </w:p>
    <w:p>
      <w:r/>
    </w:p>
    <w:p>
      <w:r>
        <w:t xml:space="preserve">3、境内外会计准则下会计数据差异 </w:t>
      </w:r>
    </w:p>
    <w:p>
      <w:r/>
    </w:p>
    <w:p>
      <w:r>
        <w:t xml:space="preserve">（1）同时按照国际会计准则与按中国会计准则披露的财务报告中净利润和净资产差异情况 </w:t>
      </w:r>
    </w:p>
    <w:p>
      <w:r/>
    </w:p>
    <w:p>
      <w:r>
        <w:t xml:space="preserve">□ 适用 √ 不适用  </w:t>
      </w:r>
    </w:p>
    <w:p>
      <w:r/>
    </w:p>
    <w:p>
      <w:r>
        <w:t xml:space="preserve">（2）同时按照境外会计准则与按中国会计准则披露的财务报告中净利润和净资产差异情况 </w:t>
      </w:r>
    </w:p>
    <w:p>
      <w:r/>
    </w:p>
    <w:p>
      <w:r>
        <w:t xml:space="preserve">□ 适用 √ 不适用  </w:t>
      </w:r>
    </w:p>
    <w:p>
      <w:r/>
    </w:p>
    <w:p>
      <w:r>
        <w:t>（3）境内外会计准则下会计数据差异原因说明，对已经境外审计机构审计的数据进行差异调节的，应注</w:t>
      </w:r>
    </w:p>
    <w:p>
      <w:r>
        <w:t xml:space="preserve">明该境外机构的名称 </w:t>
      </w:r>
    </w:p>
    <w:p>
      <w:r/>
    </w:p>
    <w:p>
      <w:r>
        <w:t xml:space="preserve">无 </w:t>
      </w:r>
    </w:p>
    <w:p>
      <w:r/>
    </w:p>
    <w:p>
      <w:r>
        <w:t xml:space="preserve">4、其他 </w:t>
      </w:r>
    </w:p>
    <w:p>
      <w:r/>
    </w:p>
    <w:p>
      <w:r>
        <w:t xml:space="preserve">无 </w:t>
      </w:r>
    </w:p>
    <w:p>
      <w:r/>
    </w:p>
    <w:p>
      <w:r>
        <w:t xml:space="preserve"> 177 / 178 </w:t>
      </w:r>
    </w:p>
    <w:p>
      <w:r/>
    </w:p>
    <w:p>
      <w:r>
        <w:t xml:space="preserve">二六三网络通信股份有限公司 2018 年年度报告全文 </w:t>
      </w:r>
    </w:p>
    <w:p>
      <w:r/>
    </w:p>
    <w:p>
      <w:r>
        <w:t xml:space="preserve">第十二节 备查文件目录 </w:t>
      </w:r>
    </w:p>
    <w:p>
      <w:r/>
    </w:p>
    <w:p>
      <w:r>
        <w:t xml:space="preserve">一、载有法定代表人、主管会计负责人、会计机构负责人签名并盖章的财务报表； </w:t>
      </w:r>
    </w:p>
    <w:p>
      <w:r/>
    </w:p>
    <w:p>
      <w:r>
        <w:t xml:space="preserve">二、载有会计师事务所盖章、注册会计师签名并盖章的审计报告原件； </w:t>
      </w:r>
    </w:p>
    <w:p>
      <w:r/>
    </w:p>
    <w:p>
      <w:r>
        <w:t xml:space="preserve">三、报告期内在中国证监会指定报纸上公开披露过的所有公司文件的正本及公告的原稿； </w:t>
      </w:r>
    </w:p>
    <w:p>
      <w:r/>
    </w:p>
    <w:p>
      <w:r>
        <w:t xml:space="preserve">四、载有公司法定代表人签名的公司2018年年度报告文本。 </w:t>
      </w:r>
    </w:p>
    <w:p>
      <w:r/>
    </w:p>
    <w:p>
      <w:r>
        <w:t xml:space="preserve">五、以上备查文件的备置地点：公司法务证券部。 </w:t>
      </w:r>
    </w:p>
    <w:p>
      <w:r/>
    </w:p>
    <w:p>
      <w:r>
        <w:t xml:space="preserve">                                                   2019 年 3 月 30 日 </w:t>
      </w:r>
    </w:p>
    <w:p>
      <w:r/>
    </w:p>
    <w:p>
      <w:r>
        <w:t xml:space="preserve">法定代表人:李小龙 </w:t>
      </w:r>
    </w:p>
    <w:p>
      <w:r/>
    </w:p>
    <w:p>
      <w:r>
        <w:t xml:space="preserve">二六三网络通信股份有限公司 </w:t>
      </w:r>
    </w:p>
    <w:p>
      <w:r/>
    </w:p>
    <w:p>
      <w:r>
        <w:t xml:space="preserve"> 178 / 178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