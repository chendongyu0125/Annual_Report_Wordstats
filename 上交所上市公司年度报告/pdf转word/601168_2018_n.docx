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公司代码：601168                                                 公司简称：西部矿业 </w:t>
      </w:r>
    </w:p>
    <w:p>
      <w:r/>
    </w:p>
    <w:p>
      <w:r>
        <w:t xml:space="preserve">西部矿业股份有限公司 </w:t>
      </w:r>
    </w:p>
    <w:p>
      <w:r>
        <w:t xml:space="preserve">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公司全体董事出席董事会会议。 </w:t>
      </w:r>
    </w:p>
    <w:p>
      <w:r/>
    </w:p>
    <w:p>
      <w:r>
        <w:t xml:space="preserve">三、 安永华明会计师事务所（特殊普通合伙）为本公司出具了标准无保留意见的审计报告。 </w:t>
      </w:r>
    </w:p>
    <w:p>
      <w:r/>
    </w:p>
    <w:p>
      <w:r>
        <w:t>四、 公司负责人张永利、主管会计工作负责人康岩勇及会计机构负责人（会计主管人员）马明德</w:t>
      </w:r>
    </w:p>
    <w:p>
      <w:r/>
    </w:p>
    <w:p>
      <w:r>
        <w:t xml:space="preserve">声明：保证年度报告中财务报告的真实、准确、完整。 </w:t>
      </w:r>
    </w:p>
    <w:p>
      <w:r/>
    </w:p>
    <w:p>
      <w:r>
        <w:t xml:space="preserve">五、 经董事会审议的报告期利润分配预案或公积金转增股本预案 </w:t>
      </w:r>
    </w:p>
    <w:p>
      <w:r/>
    </w:p>
    <w:p>
      <w:r>
        <w:t>经安永华明会计师事务所（特殊普通合伙）审计，公司2018年度实现净利润人民币-20.63亿</w:t>
      </w:r>
    </w:p>
    <w:p>
      <w:r/>
    </w:p>
    <w:p>
      <w:r>
        <w:t>元（归属于母公司股东的净利润）。截至报告期末，公司可供股东分配的利润为4.89亿元。根据</w:t>
      </w:r>
    </w:p>
    <w:p>
      <w:r/>
    </w:p>
    <w:p>
      <w:r>
        <w:t xml:space="preserve">公司生产经营对资金的需求和以前年度利润分配情况，2018年度不进行利润分配。 </w:t>
      </w:r>
    </w:p>
    <w:p>
      <w:r/>
    </w:p>
    <w:p>
      <w:r>
        <w:t xml:space="preserve">六、 前瞻性陈述的风险声明 </w:t>
      </w:r>
    </w:p>
    <w:p>
      <w:r/>
    </w:p>
    <w:p>
      <w:r>
        <w:t xml:space="preserve">√适用 □不适用  </w:t>
      </w:r>
    </w:p>
    <w:p>
      <w:r>
        <w:t>本年度报告内容涉及的未来计划等前瞻性陈述，因存在不确定性，不构成公司对投资者的实</w:t>
      </w:r>
    </w:p>
    <w:p>
      <w:r/>
    </w:p>
    <w:p>
      <w:r>
        <w:t xml:space="preserve">质承诺，请投资者注意投资风险。 </w:t>
      </w:r>
    </w:p>
    <w:p>
      <w:r/>
    </w:p>
    <w:p>
      <w:r>
        <w:t xml:space="preserve">七、 是否存在被控股股东及其关联方非经营性占用资金情况 </w:t>
      </w:r>
    </w:p>
    <w:p>
      <w:r/>
    </w:p>
    <w:p>
      <w:r>
        <w:t xml:space="preserve">否 </w:t>
      </w:r>
    </w:p>
    <w:p>
      <w:r>
        <w:t xml:space="preserve">八、 是否存在违反规定决策程序对外提供担保的情况？ </w:t>
      </w:r>
    </w:p>
    <w:p>
      <w:r/>
    </w:p>
    <w:p>
      <w:r>
        <w:t xml:space="preserve">否 </w:t>
      </w:r>
    </w:p>
    <w:p>
      <w:r>
        <w:t xml:space="preserve">九、 重大风险提示 </w:t>
      </w:r>
    </w:p>
    <w:p>
      <w:r/>
    </w:p>
    <w:p>
      <w:r>
        <w:t>公司已在本报告中详细描述可能存在的风险，敬请查阅本报告“第四节经营情况讨论与分析”</w:t>
      </w:r>
    </w:p>
    <w:p>
      <w:r/>
    </w:p>
    <w:p>
      <w:r>
        <w:t xml:space="preserve">中“公司关于公司未来发展的讨论与分析”中“可能面对的风险”部分的内容。 </w:t>
      </w:r>
    </w:p>
    <w:p>
      <w:r/>
    </w:p>
    <w:p>
      <w:r>
        <w:t xml:space="preserve">十、 其他 </w:t>
      </w:r>
    </w:p>
    <w:p>
      <w:r/>
    </w:p>
    <w:p>
      <w:r>
        <w:t xml:space="preserve">□适用 √不适用  </w:t>
      </w:r>
    </w:p>
    <w:p>
      <w:r/>
    </w:p>
    <w:p>
      <w:r>
        <w:t xml:space="preserve">1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3 </w:t>
      </w:r>
    </w:p>
    <w:p>
      <w:r/>
    </w:p>
    <w:p>
      <w:r>
        <w:t xml:space="preserve">公司简介和主要财务指标 ................................................................................................. 4 </w:t>
      </w:r>
    </w:p>
    <w:p>
      <w:r/>
    </w:p>
    <w:p>
      <w:r>
        <w:t xml:space="preserve">公司业务概要 ..................................................................................................................... 8 </w:t>
      </w:r>
    </w:p>
    <w:p>
      <w:r/>
    </w:p>
    <w:p>
      <w:r>
        <w:t xml:space="preserve">经营情况讨论与分析 ....................................................................................................... 10 </w:t>
      </w:r>
    </w:p>
    <w:p>
      <w:r/>
    </w:p>
    <w:p>
      <w:r>
        <w:t xml:space="preserve">重要事项 ........................................................................................................................... 27 </w:t>
      </w:r>
    </w:p>
    <w:p>
      <w:r/>
    </w:p>
    <w:p>
      <w:r>
        <w:t xml:space="preserve">普通股股份变动及股东情况 ........................................................................................... 45 </w:t>
      </w:r>
    </w:p>
    <w:p>
      <w:r/>
    </w:p>
    <w:p>
      <w:r>
        <w:t xml:space="preserve">优先股相关情况 ............................................................................................................... 49 </w:t>
      </w:r>
    </w:p>
    <w:p>
      <w:r/>
    </w:p>
    <w:p>
      <w:r>
        <w:t xml:space="preserve">董事、监事、高级管理人员和员工情况 ....................................................................... 50 </w:t>
      </w:r>
    </w:p>
    <w:p>
      <w:r/>
    </w:p>
    <w:p>
      <w:r>
        <w:t xml:space="preserve">公司治理 ........................................................................................................................... 58 </w:t>
      </w:r>
    </w:p>
    <w:p>
      <w:r/>
    </w:p>
    <w:p>
      <w:r>
        <w:t xml:space="preserve">公司债券相关情况 ........................................................................................................... 62 </w:t>
      </w:r>
    </w:p>
    <w:p>
      <w:r/>
    </w:p>
    <w:p>
      <w:r>
        <w:t xml:space="preserve">第十一节 财务报告 ........................................................................................................................... 66 </w:t>
      </w:r>
    </w:p>
    <w:p>
      <w:r/>
    </w:p>
    <w:p>
      <w:r>
        <w:t xml:space="preserve">第十二节 备查文件目录 ................................................................................................................. 220 </w:t>
      </w:r>
    </w:p>
    <w:p>
      <w:r/>
    </w:p>
    <w:p>
      <w:r>
        <w:t xml:space="preserve">2 / 220 </w:t>
      </w:r>
    </w:p>
    <w:p>
      <w:r/>
    </w:p>
    <w:p>
      <w:r>
        <w:t xml:space="preserve"> </w:t>
      </w:r>
    </w:p>
    <w:p>
      <w:r>
        <w:t xml:space="preserve">2018 年年度报告 </w:t>
      </w:r>
    </w:p>
    <w:p>
      <w:r/>
    </w:p>
    <w:p>
      <w:r>
        <w:t xml:space="preserve">第一节 释义 </w:t>
      </w:r>
    </w:p>
    <w:p>
      <w:r/>
    </w:p>
    <w:p>
      <w:r>
        <w:t xml:space="preserve">中国证券监督管理委员会 </w:t>
      </w:r>
    </w:p>
    <w:p>
      <w:r>
        <w:t xml:space="preserve">上海证券交易所 </w:t>
      </w:r>
    </w:p>
    <w:p>
      <w:r>
        <w:t xml:space="preserve">中国证券监督管理委员会青海监管局 </w:t>
      </w:r>
    </w:p>
    <w:p>
      <w:r/>
    </w:p>
    <w:p>
      <w:r>
        <w:t xml:space="preserve">2018 年 1 月 1 日至 2018 年 12 月 31 日 </w:t>
      </w:r>
    </w:p>
    <w:p>
      <w:r/>
    </w:p>
    <w:p>
      <w:r>
        <w:t xml:space="preserve">一、 释义 </w:t>
      </w:r>
    </w:p>
    <w:p>
      <w:r>
        <w:t xml:space="preserve">在本报告书中，除非文义另有所指，下列词语具有如下含义： </w:t>
      </w:r>
    </w:p>
    <w:p>
      <w:r>
        <w:t xml:space="preserve">常用词语释义 </w:t>
      </w:r>
    </w:p>
    <w:p>
      <w:r>
        <w:t xml:space="preserve">中国证监会 </w:t>
      </w:r>
    </w:p>
    <w:p>
      <w:r>
        <w:t xml:space="preserve">上交所 </w:t>
      </w:r>
    </w:p>
    <w:p>
      <w:r>
        <w:t xml:space="preserve">青海证监局 </w:t>
      </w:r>
    </w:p>
    <w:p>
      <w:r>
        <w:t xml:space="preserve">报告期 </w:t>
      </w:r>
    </w:p>
    <w:p>
      <w:r>
        <w:t xml:space="preserve">公司、本公司、本集团、西部矿业 </w:t>
      </w:r>
    </w:p>
    <w:p>
      <w:r>
        <w:t xml:space="preserve">锌业分公司 </w:t>
      </w:r>
    </w:p>
    <w:p>
      <w:r>
        <w:t xml:space="preserve">营销分公司 </w:t>
      </w:r>
    </w:p>
    <w:p>
      <w:r>
        <w:t xml:space="preserve">锡铁山 </w:t>
      </w:r>
    </w:p>
    <w:p>
      <w:r>
        <w:t xml:space="preserve">西部铜业 </w:t>
      </w:r>
    </w:p>
    <w:p>
      <w:r>
        <w:t xml:space="preserve">赛什塘铜业 </w:t>
      </w:r>
    </w:p>
    <w:p>
      <w:r>
        <w:t xml:space="preserve">鑫源矿业 </w:t>
      </w:r>
    </w:p>
    <w:p>
      <w:r>
        <w:t xml:space="preserve">玉龙铜业 </w:t>
      </w:r>
    </w:p>
    <w:p>
      <w:r>
        <w:t xml:space="preserve">会东大梁 </w:t>
      </w:r>
    </w:p>
    <w:p>
      <w:r>
        <w:t xml:space="preserve">四川夏塞 </w:t>
      </w:r>
    </w:p>
    <w:p>
      <w:r>
        <w:t xml:space="preserve">青海铜业 </w:t>
      </w:r>
    </w:p>
    <w:p>
      <w:r>
        <w:t xml:space="preserve">西豫金属 </w:t>
      </w:r>
    </w:p>
    <w:p>
      <w:r>
        <w:t xml:space="preserve">西部铜材 </w:t>
      </w:r>
    </w:p>
    <w:p>
      <w:r>
        <w:t xml:space="preserve">青海湘和 </w:t>
      </w:r>
    </w:p>
    <w:p>
      <w:r>
        <w:t xml:space="preserve">西部铅业 </w:t>
      </w:r>
    </w:p>
    <w:p>
      <w:r>
        <w:t xml:space="preserve">西矿上海 </w:t>
      </w:r>
    </w:p>
    <w:p>
      <w:r>
        <w:t xml:space="preserve">西矿西藏 </w:t>
      </w:r>
    </w:p>
    <w:p>
      <w:r>
        <w:t xml:space="preserve">西矿香港 </w:t>
      </w:r>
    </w:p>
    <w:p>
      <w:r>
        <w:t xml:space="preserve">康赛铜业 </w:t>
      </w:r>
    </w:p>
    <w:p>
      <w:r>
        <w:t xml:space="preserve">西矿财务 </w:t>
      </w:r>
    </w:p>
    <w:p>
      <w:r>
        <w:t xml:space="preserve">双利矿业 </w:t>
      </w:r>
    </w:p>
    <w:p>
      <w:r>
        <w:t xml:space="preserve">肃北博伦 </w:t>
      </w:r>
    </w:p>
    <w:p>
      <w:r>
        <w:t xml:space="preserve">哈密博伦 </w:t>
      </w:r>
    </w:p>
    <w:p>
      <w:r>
        <w:t xml:space="preserve">格尔木西钢 </w:t>
      </w:r>
    </w:p>
    <w:p>
      <w:r>
        <w:t xml:space="preserve">它温查汉西 </w:t>
      </w:r>
    </w:p>
    <w:p>
      <w:r>
        <w:t xml:space="preserve">野马泉 </w:t>
      </w:r>
    </w:p>
    <w:p>
      <w:r>
        <w:t xml:space="preserve">西矿中基 </w:t>
      </w:r>
    </w:p>
    <w:p>
      <w:r>
        <w:t xml:space="preserve">西钢集团 </w:t>
      </w:r>
    </w:p>
    <w:p>
      <w:r>
        <w:t xml:space="preserve">青投集团 </w:t>
      </w:r>
    </w:p>
    <w:p>
      <w:r>
        <w:t xml:space="preserve">兰州有色 </w:t>
      </w:r>
    </w:p>
    <w:p>
      <w:r>
        <w:t xml:space="preserve">西部冶金 </w:t>
      </w:r>
    </w:p>
    <w:p>
      <w:r>
        <w:t xml:space="preserve">开投果多水电 </w:t>
      </w:r>
    </w:p>
    <w:p>
      <w:r>
        <w:t xml:space="preserve">创合工程 </w:t>
      </w:r>
    </w:p>
    <w:p>
      <w:r>
        <w:t xml:space="preserve">甘河工业园 </w:t>
      </w:r>
    </w:p>
    <w:p>
      <w:r>
        <w:t xml:space="preserve">华泰博伦 </w:t>
      </w:r>
    </w:p>
    <w:p>
      <w:r>
        <w:t xml:space="preserve">西矿集团 </w:t>
      </w:r>
    </w:p>
    <w:p>
      <w:r>
        <w:t xml:space="preserve">青海锂业 </w:t>
      </w:r>
    </w:p>
    <w:p>
      <w:r>
        <w:t xml:space="preserve">青海盐业 </w:t>
      </w:r>
    </w:p>
    <w:p>
      <w:r/>
    </w:p>
    <w:p>
      <w:r>
        <w:t xml:space="preserve">西部矿业股份有限公司 </w:t>
      </w:r>
    </w:p>
    <w:p>
      <w:r>
        <w:t xml:space="preserve">西部矿业股份有限公司锌业分公司 </w:t>
      </w:r>
    </w:p>
    <w:p>
      <w:r>
        <w:t xml:space="preserve">西部矿业股份有限公司营销分公司 </w:t>
      </w:r>
    </w:p>
    <w:p>
      <w:r>
        <w:t xml:space="preserve">西部矿业股份有限公司锡铁山分公司 </w:t>
      </w:r>
    </w:p>
    <w:p>
      <w:r>
        <w:t xml:space="preserve">巴彦淖尔西部铜业有限公司 </w:t>
      </w:r>
    </w:p>
    <w:p>
      <w:r>
        <w:t xml:space="preserve">青海赛什塘铜业有限责任公司 </w:t>
      </w:r>
    </w:p>
    <w:p>
      <w:r>
        <w:t xml:space="preserve">四川鑫源矿业有限责任公司 </w:t>
      </w:r>
    </w:p>
    <w:p>
      <w:r>
        <w:t xml:space="preserve">西藏玉龙铜业股份有限公司 </w:t>
      </w:r>
    </w:p>
    <w:p>
      <w:r>
        <w:t xml:space="preserve">四川会东大梁矿业有限公司 </w:t>
      </w:r>
    </w:p>
    <w:p>
      <w:r>
        <w:t xml:space="preserve">四川夏塞银业有限责任公司 </w:t>
      </w:r>
    </w:p>
    <w:p>
      <w:r>
        <w:t xml:space="preserve">青海铜业有限责任公司 </w:t>
      </w:r>
    </w:p>
    <w:p>
      <w:r>
        <w:t xml:space="preserve">青海西豫有色金属有限公司 </w:t>
      </w:r>
    </w:p>
    <w:p>
      <w:r>
        <w:t xml:space="preserve">巴彦淖尔西部铜材有限公司 </w:t>
      </w:r>
    </w:p>
    <w:p>
      <w:r>
        <w:t xml:space="preserve">青海湘和有色金属有限责任公司 </w:t>
      </w:r>
    </w:p>
    <w:p>
      <w:r>
        <w:t xml:space="preserve">青海西部铅业股份有限公司 </w:t>
      </w:r>
    </w:p>
    <w:p>
      <w:r>
        <w:t xml:space="preserve">西部矿业（上海）有限公司 </w:t>
      </w:r>
    </w:p>
    <w:p>
      <w:r>
        <w:t xml:space="preserve">西部矿业西藏贸易有限公司 </w:t>
      </w:r>
    </w:p>
    <w:p>
      <w:r>
        <w:t xml:space="preserve">中国西部矿业（香港）有限公司 </w:t>
      </w:r>
    </w:p>
    <w:p>
      <w:r>
        <w:t xml:space="preserve">康赛铜业投资有限公司 </w:t>
      </w:r>
    </w:p>
    <w:p>
      <w:r>
        <w:t xml:space="preserve">西部矿业集团财务有限公司 </w:t>
      </w:r>
    </w:p>
    <w:p>
      <w:r>
        <w:t xml:space="preserve">内蒙古双利矿业有限公司 </w:t>
      </w:r>
    </w:p>
    <w:p>
      <w:r>
        <w:t xml:space="preserve">肃北县博伦矿业开发有限责任公司 </w:t>
      </w:r>
    </w:p>
    <w:p>
      <w:r>
        <w:t xml:space="preserve">哈密博伦矿业有限责任公司 </w:t>
      </w:r>
    </w:p>
    <w:p>
      <w:r>
        <w:t xml:space="preserve">格尔木西钢矿业开发有限公司 </w:t>
      </w:r>
    </w:p>
    <w:p>
      <w:r>
        <w:t xml:space="preserve">青海西钢它温查汉西矿业开发有限责任公司 </w:t>
      </w:r>
    </w:p>
    <w:p>
      <w:r>
        <w:t xml:space="preserve">青海西钢野马泉矿业开发有限责任公司 </w:t>
      </w:r>
    </w:p>
    <w:p>
      <w:r>
        <w:t xml:space="preserve">内蒙古西矿中基矿业有限公司 </w:t>
      </w:r>
    </w:p>
    <w:p>
      <w:r>
        <w:t xml:space="preserve">西宁特殊钢集团有限责任公司 </w:t>
      </w:r>
    </w:p>
    <w:p>
      <w:r>
        <w:t xml:space="preserve">青海省投资集团有限公司 </w:t>
      </w:r>
    </w:p>
    <w:p>
      <w:r>
        <w:t xml:space="preserve">兰州有色冶金设计研究院有限公司 </w:t>
      </w:r>
    </w:p>
    <w:p>
      <w:r>
        <w:t xml:space="preserve">内蒙古西部冶金有限责任公司 </w:t>
      </w:r>
    </w:p>
    <w:p>
      <w:r>
        <w:t xml:space="preserve">西藏开投果多水电有限公司 </w:t>
      </w:r>
    </w:p>
    <w:p>
      <w:r>
        <w:t xml:space="preserve">昌都市创合工程有限公司  </w:t>
      </w:r>
    </w:p>
    <w:p>
      <w:r>
        <w:t xml:space="preserve">青海甘河工业园开发建设有限公司 </w:t>
      </w:r>
    </w:p>
    <w:p>
      <w:r>
        <w:t xml:space="preserve">肃北华泰博伦能源有限责任公司 </w:t>
      </w:r>
    </w:p>
    <w:p>
      <w:r>
        <w:t xml:space="preserve">西部矿业集团有限公司 </w:t>
      </w:r>
    </w:p>
    <w:p>
      <w:r>
        <w:t xml:space="preserve">青海锂业有限公司 </w:t>
      </w:r>
    </w:p>
    <w:p>
      <w:r>
        <w:t xml:space="preserve">青海省盐业股份有限公司 </w:t>
      </w:r>
    </w:p>
    <w:p>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p>
    <w:p>
      <w:r>
        <w:t xml:space="preserve">3 / 220 </w:t>
      </w:r>
    </w:p>
    <w:p>
      <w:r/>
    </w:p>
    <w:p>
      <w:r>
        <w:t xml:space="preserve"> </w:t>
      </w:r>
    </w:p>
    <w:p>
      <w:r>
        <w:t xml:space="preserve"> </w:t>
      </w:r>
    </w:p>
    <w:p>
      <w:r>
        <w:t xml:space="preserve">西部化肥 </w:t>
      </w:r>
    </w:p>
    <w:p>
      <w:r>
        <w:t xml:space="preserve">西部镁业 </w:t>
      </w:r>
    </w:p>
    <w:p>
      <w:r>
        <w:t xml:space="preserve">西部石化 </w:t>
      </w:r>
    </w:p>
    <w:p>
      <w:r>
        <w:t xml:space="preserve">西矿物业 </w:t>
      </w:r>
    </w:p>
    <w:p>
      <w:r>
        <w:t xml:space="preserve">西昌冶炼 </w:t>
      </w:r>
    </w:p>
    <w:p>
      <w:r>
        <w:t xml:space="preserve">龙升矿产品 </w:t>
      </w:r>
    </w:p>
    <w:p>
      <w:r>
        <w:t xml:space="preserve">黄南资源 </w:t>
      </w:r>
    </w:p>
    <w:p>
      <w:r>
        <w:t xml:space="preserve">集团香港 </w:t>
      </w:r>
    </w:p>
    <w:p>
      <w:r>
        <w:t xml:space="preserve">青科创通 </w:t>
      </w:r>
    </w:p>
    <w:p>
      <w:r>
        <w:t xml:space="preserve">西矿信息 </w:t>
      </w:r>
    </w:p>
    <w:p>
      <w:r>
        <w:t xml:space="preserve">青海宝矿 </w:t>
      </w:r>
    </w:p>
    <w:p>
      <w:r>
        <w:t xml:space="preserve">西矿建设 </w:t>
      </w:r>
    </w:p>
    <w:p>
      <w:r>
        <w:t xml:space="preserve">北京西矿建设 </w:t>
      </w:r>
    </w:p>
    <w:p>
      <w:r>
        <w:t xml:space="preserve">大美煤业 </w:t>
      </w:r>
    </w:p>
    <w:p>
      <w:r>
        <w:t xml:space="preserve">西矿能源 </w:t>
      </w:r>
    </w:p>
    <w:p>
      <w:r>
        <w:t xml:space="preserve">同鑫化工 </w:t>
      </w:r>
    </w:p>
    <w:p>
      <w:r>
        <w:t xml:space="preserve">新疆瑞伦 </w:t>
      </w:r>
    </w:p>
    <w:p>
      <w:r>
        <w:t xml:space="preserve">茶卡旅游 </w:t>
      </w:r>
    </w:p>
    <w:p>
      <w:r>
        <w:t xml:space="preserve">西矿杭萧钢构 </w:t>
      </w:r>
    </w:p>
    <w:p>
      <w:r>
        <w:t xml:space="preserve">集团科技 </w:t>
      </w:r>
    </w:p>
    <w:p>
      <w:r>
        <w:t xml:space="preserve">西矿科技 </w:t>
      </w:r>
    </w:p>
    <w:p>
      <w:r>
        <w:t xml:space="preserve">西矿技术研究 </w:t>
      </w:r>
    </w:p>
    <w:p>
      <w:r>
        <w:t xml:space="preserve">西矿工程技术 </w:t>
      </w:r>
    </w:p>
    <w:p>
      <w:r>
        <w:t xml:space="preserve">西矿规划 </w:t>
      </w:r>
    </w:p>
    <w:p>
      <w:r>
        <w:t xml:space="preserve">西矿文旅 </w:t>
      </w:r>
    </w:p>
    <w:p>
      <w:r>
        <w:t xml:space="preserve">天泰制钠 </w:t>
      </w:r>
    </w:p>
    <w:p>
      <w:r>
        <w:t xml:space="preserve">海东建设 </w:t>
      </w:r>
    </w:p>
    <w:p>
      <w:r>
        <w:t xml:space="preserve">西钢股份 </w:t>
      </w:r>
    </w:p>
    <w:p>
      <w:r>
        <w:t xml:space="preserve">卡约初禾 </w:t>
      </w:r>
    </w:p>
    <w:p>
      <w:r>
        <w:t xml:space="preserve">江仓能源 </w:t>
      </w:r>
    </w:p>
    <w:p>
      <w:r>
        <w:t xml:space="preserve">西钢福利 </w:t>
      </w:r>
    </w:p>
    <w:p>
      <w:r>
        <w:t xml:space="preserve">矿冶科技 </w:t>
      </w:r>
    </w:p>
    <w:p>
      <w:r>
        <w:t xml:space="preserve">西矿融资租赁 </w:t>
      </w:r>
    </w:p>
    <w:p>
      <w:r>
        <w:t xml:space="preserve">西矿商业保理 </w:t>
      </w:r>
    </w:p>
    <w:p>
      <w:r/>
    </w:p>
    <w:p>
      <w:r>
        <w:t xml:space="preserve">2018 年年度报告 </w:t>
      </w:r>
    </w:p>
    <w:p>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p>
    <w:p>
      <w:r>
        <w:t xml:space="preserve">青海西部化肥有限责任公司 </w:t>
      </w:r>
    </w:p>
    <w:p>
      <w:r>
        <w:t xml:space="preserve">青海西部镁业有限公司 </w:t>
      </w:r>
    </w:p>
    <w:p>
      <w:r>
        <w:t xml:space="preserve">青海西部石化有限责任公司 </w:t>
      </w:r>
    </w:p>
    <w:p>
      <w:r>
        <w:t xml:space="preserve">青海西矿物业有限责任公司 </w:t>
      </w:r>
    </w:p>
    <w:p>
      <w:r>
        <w:t xml:space="preserve">西昌大梁矿业冶炼有限责任公司 </w:t>
      </w:r>
    </w:p>
    <w:p>
      <w:r>
        <w:t xml:space="preserve">同仁县龙升矿产品有限责任公司 </w:t>
      </w:r>
    </w:p>
    <w:p>
      <w:r>
        <w:t xml:space="preserve">西部矿业黄南资源开发有限责任公司 </w:t>
      </w:r>
    </w:p>
    <w:p>
      <w:r>
        <w:t xml:space="preserve">西部矿业集团（香港）有限公司 </w:t>
      </w:r>
    </w:p>
    <w:p>
      <w:r>
        <w:t xml:space="preserve">北京青科创通信息技术有限公司 </w:t>
      </w:r>
    </w:p>
    <w:p>
      <w:r>
        <w:t xml:space="preserve">青海西矿信息技术有限公司 </w:t>
      </w:r>
    </w:p>
    <w:p>
      <w:r>
        <w:t xml:space="preserve">青海宝矿工程咨询有限公司 </w:t>
      </w:r>
    </w:p>
    <w:p>
      <w:r>
        <w:t xml:space="preserve">西矿建设有限公司 </w:t>
      </w:r>
    </w:p>
    <w:p>
      <w:r>
        <w:t xml:space="preserve">北京西矿建设有限公司 </w:t>
      </w:r>
    </w:p>
    <w:p>
      <w:r>
        <w:t xml:space="preserve">青海大美煤业股份有限公司 </w:t>
      </w:r>
    </w:p>
    <w:p>
      <w:r>
        <w:t xml:space="preserve">青海西矿能源开发有限责任公司 </w:t>
      </w:r>
    </w:p>
    <w:p>
      <w:r>
        <w:t xml:space="preserve">青海西矿同鑫化工有限公司 </w:t>
      </w:r>
    </w:p>
    <w:p>
      <w:r>
        <w:t xml:space="preserve">新疆瑞伦矿业有限责任公司 </w:t>
      </w:r>
    </w:p>
    <w:p>
      <w:r>
        <w:t xml:space="preserve">青海茶卡盐湖文化旅游发展股份有限公司 </w:t>
      </w:r>
    </w:p>
    <w:p>
      <w:r>
        <w:t xml:space="preserve">青海西矿杭萧钢构有限公司 </w:t>
      </w:r>
    </w:p>
    <w:p>
      <w:r>
        <w:t xml:space="preserve">西部矿业集团科技发展有限公司 </w:t>
      </w:r>
    </w:p>
    <w:p>
      <w:r>
        <w:t xml:space="preserve">青海西部矿业科技有限公司 </w:t>
      </w:r>
    </w:p>
    <w:p>
      <w:r>
        <w:t xml:space="preserve">北京西部矿业技术研究发展有限公司 </w:t>
      </w:r>
    </w:p>
    <w:p>
      <w:r>
        <w:t xml:space="preserve">青海西部矿业工程技术研究有限公司 </w:t>
      </w:r>
    </w:p>
    <w:p>
      <w:r>
        <w:t xml:space="preserve">青海西部矿业规划设计咨询有限公司 </w:t>
      </w:r>
    </w:p>
    <w:p>
      <w:r>
        <w:t xml:space="preserve">青海西矿文化旅游有限公司 </w:t>
      </w:r>
    </w:p>
    <w:p>
      <w:r>
        <w:t xml:space="preserve">青海天泰制钠有限责任公司 </w:t>
      </w:r>
    </w:p>
    <w:p>
      <w:r>
        <w:t xml:space="preserve">海东西矿建设有限公司 </w:t>
      </w:r>
    </w:p>
    <w:p>
      <w:r>
        <w:t xml:space="preserve">西宁特殊钢股份有限公司 </w:t>
      </w:r>
    </w:p>
    <w:p>
      <w:r>
        <w:t xml:space="preserve">青海卡约初禾生态农业科技有限公司 </w:t>
      </w:r>
    </w:p>
    <w:p>
      <w:r>
        <w:t xml:space="preserve">青海江仓能源发展有限责任公司 </w:t>
      </w:r>
    </w:p>
    <w:p>
      <w:r>
        <w:t xml:space="preserve">西宁西钢福利有限公司 </w:t>
      </w:r>
    </w:p>
    <w:p>
      <w:r>
        <w:t xml:space="preserve">青海西钢矿冶科技有限公司 </w:t>
      </w:r>
    </w:p>
    <w:p>
      <w:r>
        <w:t xml:space="preserve">西矿（天津）融资租赁有限公司 </w:t>
      </w:r>
    </w:p>
    <w:p>
      <w:r>
        <w:t xml:space="preserve">西矿（天津）商业保理有限公司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p>
    <w:p>
      <w:r>
        <w:t xml:space="preserve">二、 联系人和联系方式 </w:t>
      </w:r>
    </w:p>
    <w:p>
      <w:r/>
    </w:p>
    <w:p>
      <w:r>
        <w:t xml:space="preserve">西部矿业股份有限公司 </w:t>
      </w:r>
    </w:p>
    <w:p>
      <w:r>
        <w:t xml:space="preserve">西部矿业 </w:t>
      </w:r>
    </w:p>
    <w:p>
      <w:r/>
    </w:p>
    <w:p>
      <w:r>
        <w:t xml:space="preserve">Western Mining Co., Ltd. </w:t>
      </w:r>
    </w:p>
    <w:p>
      <w:r/>
    </w:p>
    <w:p>
      <w:r>
        <w:t xml:space="preserve">Western Mining </w:t>
      </w:r>
    </w:p>
    <w:p>
      <w:r/>
    </w:p>
    <w:p>
      <w:r>
        <w:t xml:space="preserve">张永利 </w:t>
      </w:r>
    </w:p>
    <w:p>
      <w:r/>
    </w:p>
    <w:p>
      <w:r>
        <w:t xml:space="preserve">4 / 220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董事会秘书 </w:t>
      </w:r>
    </w:p>
    <w:p>
      <w:r/>
    </w:p>
    <w:p>
      <w:r>
        <w:t xml:space="preserve">证券事务代表 </w:t>
      </w:r>
    </w:p>
    <w:p>
      <w:r/>
    </w:p>
    <w:p>
      <w:r>
        <w:t xml:space="preserve">陈斌 </w:t>
      </w:r>
    </w:p>
    <w:p>
      <w:r>
        <w:t>青海省西宁市城西区五四大街</w:t>
      </w:r>
    </w:p>
    <w:p>
      <w:r/>
    </w:p>
    <w:p>
      <w:r>
        <w:t xml:space="preserve">韩迎梅 </w:t>
      </w:r>
    </w:p>
    <w:p>
      <w:r>
        <w:t>青海省西宁市城西区五四大街</w:t>
      </w:r>
    </w:p>
    <w:p>
      <w:r/>
    </w:p>
    <w:p>
      <w:r>
        <w:t xml:space="preserve">52号 </w:t>
      </w:r>
    </w:p>
    <w:p>
      <w:r>
        <w:t xml:space="preserve">0971-6108188 </w:t>
      </w:r>
    </w:p>
    <w:p>
      <w:r>
        <w:t xml:space="preserve">0971-6122926 </w:t>
      </w:r>
    </w:p>
    <w:p>
      <w:r>
        <w:t xml:space="preserve">chenbin@westmining.com </w:t>
      </w:r>
    </w:p>
    <w:p>
      <w:r/>
    </w:p>
    <w:p>
      <w:r>
        <w:t xml:space="preserve">52号 </w:t>
      </w:r>
    </w:p>
    <w:p>
      <w:r>
        <w:t xml:space="preserve">0971-6108188 </w:t>
      </w:r>
    </w:p>
    <w:p>
      <w:r>
        <w:t xml:space="preserve">0971-6122926 </w:t>
      </w:r>
    </w:p>
    <w:p>
      <w:r>
        <w:t xml:space="preserve">hanym@westmining.com </w:t>
      </w:r>
    </w:p>
    <w:p>
      <w:r/>
    </w:p>
    <w:p>
      <w:r>
        <w:t xml:space="preserve">青海省西宁市五四大街52号 </w:t>
      </w:r>
    </w:p>
    <w:p>
      <w:r/>
    </w:p>
    <w:p>
      <w:r>
        <w:t xml:space="preserve">810001 </w:t>
      </w:r>
    </w:p>
    <w:p>
      <w:r/>
    </w:p>
    <w:p>
      <w:r>
        <w:t xml:space="preserve">青海省西宁市五四大街52号 </w:t>
      </w:r>
    </w:p>
    <w:p>
      <w:r/>
    </w:p>
    <w:p>
      <w:r>
        <w:t xml:space="preserve">810001 </w:t>
      </w:r>
    </w:p>
    <w:p>
      <w:r/>
    </w:p>
    <w:p>
      <w:r>
        <w:t xml:space="preserve">www.westmining.com </w:t>
      </w:r>
    </w:p>
    <w:p>
      <w:r/>
    </w:p>
    <w:p>
      <w:r>
        <w:t xml:space="preserve">wm@westmining.com </w:t>
      </w:r>
    </w:p>
    <w:p>
      <w:r/>
    </w:p>
    <w:p>
      <w:r>
        <w:t xml:space="preserve">姓名 </w:t>
      </w:r>
    </w:p>
    <w:p>
      <w:r>
        <w:t xml:space="preserve">联系地址 </w:t>
      </w:r>
    </w:p>
    <w:p>
      <w:r/>
    </w:p>
    <w:p>
      <w:r>
        <w:t xml:space="preserve">电话 </w:t>
      </w:r>
    </w:p>
    <w:p>
      <w:r>
        <w:t xml:space="preserve">传真 </w:t>
      </w:r>
    </w:p>
    <w:p>
      <w:r>
        <w:t xml:space="preserve">电子信箱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四、 信息披露及备置地点 </w:t>
      </w:r>
    </w:p>
    <w:p>
      <w:r/>
    </w:p>
    <w:p>
      <w:r>
        <w:t xml:space="preserve">公司选定的信息披露媒体名称 </w:t>
      </w:r>
    </w:p>
    <w:p>
      <w:r>
        <w:t xml:space="preserve">《上海证券报》《中国证券报》《证券时报》 </w:t>
      </w:r>
    </w:p>
    <w:p>
      <w:r>
        <w:t xml:space="preserve">登载年度报告的中国证监会指定网站的网址 www.sse.com.cn </w:t>
      </w:r>
    </w:p>
    <w:p>
      <w:r>
        <w:t xml:space="preserve">公司年度报告备置地点 </w:t>
      </w:r>
    </w:p>
    <w:p>
      <w:r>
        <w:t xml:space="preserve">公司董事会事务部 </w:t>
      </w:r>
    </w:p>
    <w:p>
      <w:r/>
    </w:p>
    <w:p>
      <w:r>
        <w:t xml:space="preserve">五、 公司股票简况 </w:t>
      </w:r>
    </w:p>
    <w:p>
      <w:r/>
    </w:p>
    <w:p>
      <w:r>
        <w:t xml:space="preserve">股票种类 </w:t>
      </w:r>
    </w:p>
    <w:p>
      <w:r/>
    </w:p>
    <w:p>
      <w:r>
        <w:t xml:space="preserve">A股 </w:t>
      </w:r>
    </w:p>
    <w:p>
      <w:r/>
    </w:p>
    <w:p>
      <w:r>
        <w:t xml:space="preserve">股票上市交易所 </w:t>
      </w:r>
    </w:p>
    <w:p>
      <w:r>
        <w:t xml:space="preserve">上海证券交易所 </w:t>
      </w:r>
    </w:p>
    <w:p>
      <w:r/>
    </w:p>
    <w:p>
      <w:r>
        <w:t xml:space="preserve">公司股票简况 </w:t>
      </w:r>
    </w:p>
    <w:p>
      <w:r>
        <w:t xml:space="preserve">股票简称 </w:t>
      </w:r>
    </w:p>
    <w:p>
      <w:r>
        <w:t xml:space="preserve">西部矿业 </w:t>
      </w:r>
    </w:p>
    <w:p>
      <w:r/>
    </w:p>
    <w:p>
      <w:r>
        <w:t xml:space="preserve">股票代码 </w:t>
      </w:r>
    </w:p>
    <w:p>
      <w:r/>
    </w:p>
    <w:p>
      <w:r>
        <w:t xml:space="preserve">变更前股票简称 </w:t>
      </w:r>
    </w:p>
    <w:p>
      <w:r/>
    </w:p>
    <w:p>
      <w:r>
        <w:t xml:space="preserve">601168 </w:t>
      </w:r>
    </w:p>
    <w:p>
      <w:r/>
    </w:p>
    <w:p>
      <w:r>
        <w:t xml:space="preserve">/ </w:t>
      </w:r>
    </w:p>
    <w:p>
      <w:r/>
    </w:p>
    <w:p>
      <w:r>
        <w:t xml:space="preserve">六、 其他相关资料 </w:t>
      </w:r>
    </w:p>
    <w:p>
      <w:r/>
    </w:p>
    <w:p>
      <w:r>
        <w:t>公 司 聘 请 的 会 计 师</w:t>
      </w:r>
    </w:p>
    <w:p>
      <w:r>
        <w:t xml:space="preserve">事务所（境内） </w:t>
      </w:r>
    </w:p>
    <w:p>
      <w:r/>
    </w:p>
    <w:p>
      <w:r>
        <w:t xml:space="preserve">名称 </w:t>
      </w:r>
    </w:p>
    <w:p>
      <w:r>
        <w:t xml:space="preserve">办公地址 </w:t>
      </w:r>
    </w:p>
    <w:p>
      <w:r>
        <w:t xml:space="preserve">签字会计师姓名 </w:t>
      </w:r>
    </w:p>
    <w:p>
      <w:r/>
    </w:p>
    <w:p>
      <w:r>
        <w:t xml:space="preserve">安永华明会计师事务所（特殊普通合伙） </w:t>
      </w:r>
    </w:p>
    <w:p>
      <w:r>
        <w:t xml:space="preserve">北京市东城区东长安街一号东方广场安永大楼 16 层 </w:t>
      </w:r>
    </w:p>
    <w:p>
      <w:r>
        <w:t xml:space="preserve">赵毅智、王馥霞 </w:t>
      </w:r>
    </w:p>
    <w:p>
      <w:r/>
    </w:p>
    <w:p>
      <w:r>
        <w:t xml:space="preserve">七、 近三年主要会计数据和财务指标 </w:t>
      </w:r>
    </w:p>
    <w:p>
      <w:r>
        <w:t xml:space="preserve">(一) 主要会计数据 </w:t>
      </w:r>
    </w:p>
    <w:p>
      <w:r/>
    </w:p>
    <w:p>
      <w:r>
        <w:t xml:space="preserve">主要会计数据 </w:t>
      </w:r>
    </w:p>
    <w:p>
      <w:r/>
    </w:p>
    <w:p>
      <w:r>
        <w:t xml:space="preserve">2018年 </w:t>
      </w:r>
    </w:p>
    <w:p>
      <w:r/>
    </w:p>
    <w:p>
      <w:r>
        <w:t xml:space="preserve">2017年 </w:t>
      </w:r>
    </w:p>
    <w:p>
      <w:r/>
    </w:p>
    <w:p>
      <w:r>
        <w:t xml:space="preserve">调整后 </w:t>
      </w:r>
    </w:p>
    <w:p>
      <w:r/>
    </w:p>
    <w:p>
      <w:r>
        <w:t xml:space="preserve">调整前 </w:t>
      </w:r>
    </w:p>
    <w:p>
      <w:r/>
    </w:p>
    <w:p>
      <w:r>
        <w:t xml:space="preserve">单位：元  币种：人民币 </w:t>
      </w:r>
    </w:p>
    <w:p>
      <w:r>
        <w:t>本期比</w:t>
      </w:r>
    </w:p>
    <w:p>
      <w:r>
        <w:t>上年同</w:t>
      </w:r>
    </w:p>
    <w:p>
      <w:r>
        <w:t>期增减</w:t>
      </w:r>
    </w:p>
    <w:p>
      <w:r/>
    </w:p>
    <w:p>
      <w:r>
        <w:t xml:space="preserve">2016年 </w:t>
      </w:r>
    </w:p>
    <w:p>
      <w:r/>
    </w:p>
    <w:p>
      <w:r>
        <w:t xml:space="preserve">(%) </w:t>
      </w:r>
    </w:p>
    <w:p>
      <w:r>
        <w:t xml:space="preserve">1.85 27,776,047,120 </w:t>
      </w:r>
    </w:p>
    <w:p>
      <w:r/>
    </w:p>
    <w:p>
      <w:r>
        <w:t xml:space="preserve">营业收入 </w:t>
      </w:r>
    </w:p>
    <w:p>
      <w:r>
        <w:t>归属于上市公司</w:t>
      </w:r>
    </w:p>
    <w:p>
      <w:r>
        <w:t xml:space="preserve">股东的净利润 </w:t>
      </w:r>
    </w:p>
    <w:p>
      <w:r>
        <w:t>归属于上市公司</w:t>
      </w:r>
    </w:p>
    <w:p>
      <w:r>
        <w:t>股东的扣除非经</w:t>
      </w:r>
    </w:p>
    <w:p>
      <w:r>
        <w:t>常性损益的净利</w:t>
      </w:r>
    </w:p>
    <w:p>
      <w:r>
        <w:t xml:space="preserve">润 </w:t>
      </w:r>
    </w:p>
    <w:p>
      <w:r>
        <w:t>经营活动产生的</w:t>
      </w:r>
    </w:p>
    <w:p>
      <w:r/>
    </w:p>
    <w:p>
      <w:r>
        <w:t xml:space="preserve">28,712,496,304 28,191,116,236 27,377,292,896 </w:t>
      </w:r>
    </w:p>
    <w:p>
      <w:r/>
    </w:p>
    <w:p>
      <w:r>
        <w:t xml:space="preserve">-2,063,093,443 </w:t>
      </w:r>
    </w:p>
    <w:p>
      <w:r/>
    </w:p>
    <w:p>
      <w:r>
        <w:t xml:space="preserve">473,382,820 </w:t>
      </w:r>
    </w:p>
    <w:p>
      <w:r/>
    </w:p>
    <w:p>
      <w:r>
        <w:t xml:space="preserve">260,647,851 </w:t>
      </w:r>
    </w:p>
    <w:p>
      <w:r/>
    </w:p>
    <w:p>
      <w:r>
        <w:t xml:space="preserve">-535.82 </w:t>
      </w:r>
    </w:p>
    <w:p>
      <w:r/>
    </w:p>
    <w:p>
      <w:r>
        <w:t xml:space="preserve">99,800,805 </w:t>
      </w:r>
    </w:p>
    <w:p>
      <w:r/>
    </w:p>
    <w:p>
      <w:r>
        <w:t xml:space="preserve">-2,036,238,526 </w:t>
      </w:r>
    </w:p>
    <w:p>
      <w:r/>
    </w:p>
    <w:p>
      <w:r>
        <w:t xml:space="preserve">511,198,970 </w:t>
      </w:r>
    </w:p>
    <w:p>
      <w:r/>
    </w:p>
    <w:p>
      <w:r>
        <w:t xml:space="preserve">295,987,615 </w:t>
      </w:r>
    </w:p>
    <w:p>
      <w:r/>
    </w:p>
    <w:p>
      <w:r>
        <w:t xml:space="preserve">-498.33 </w:t>
      </w:r>
    </w:p>
    <w:p>
      <w:r/>
    </w:p>
    <w:p>
      <w:r>
        <w:t xml:space="preserve">87,450,451 </w:t>
      </w:r>
    </w:p>
    <w:p>
      <w:r/>
    </w:p>
    <w:p>
      <w:r>
        <w:t xml:space="preserve">585,408,780 </w:t>
      </w:r>
    </w:p>
    <w:p>
      <w:r/>
    </w:p>
    <w:p>
      <w:r>
        <w:t xml:space="preserve">1,426,569,971 </w:t>
      </w:r>
    </w:p>
    <w:p>
      <w:r/>
    </w:p>
    <w:p>
      <w:r>
        <w:t xml:space="preserve">1,431,510,448 </w:t>
      </w:r>
    </w:p>
    <w:p>
      <w:r/>
    </w:p>
    <w:p>
      <w:r>
        <w:t xml:space="preserve">-58.96 </w:t>
      </w:r>
    </w:p>
    <w:p>
      <w:r/>
    </w:p>
    <w:p>
      <w:r>
        <w:t xml:space="preserve">2,671,923,283 </w:t>
      </w:r>
    </w:p>
    <w:p>
      <w:r/>
    </w:p>
    <w:p>
      <w:r>
        <w:t xml:space="preserve">5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现金流量净额 </w:t>
      </w:r>
    </w:p>
    <w:p>
      <w:r/>
    </w:p>
    <w:p>
      <w:r>
        <w:t xml:space="preserve">2018 年年度报告 </w:t>
      </w:r>
    </w:p>
    <w:p>
      <w:r/>
    </w:p>
    <w:p>
      <w:r>
        <w:t xml:space="preserve">2017年末 </w:t>
      </w:r>
    </w:p>
    <w:p>
      <w:r/>
    </w:p>
    <w:p>
      <w:r>
        <w:t xml:space="preserve">2018年末 </w:t>
      </w:r>
    </w:p>
    <w:p>
      <w:r/>
    </w:p>
    <w:p>
      <w:r>
        <w:t xml:space="preserve">调整后 </w:t>
      </w:r>
    </w:p>
    <w:p>
      <w:r/>
    </w:p>
    <w:p>
      <w:r>
        <w:t xml:space="preserve">调整前 </w:t>
      </w:r>
    </w:p>
    <w:p>
      <w:r/>
    </w:p>
    <w:p>
      <w:r>
        <w:t>本期末</w:t>
      </w:r>
    </w:p>
    <w:p>
      <w:r>
        <w:t>比上年</w:t>
      </w:r>
    </w:p>
    <w:p>
      <w:r>
        <w:t>同期末</w:t>
      </w:r>
    </w:p>
    <w:p>
      <w:r>
        <w:t>增减（%</w:t>
      </w:r>
    </w:p>
    <w:p>
      <w:r>
        <w:t xml:space="preserve">） </w:t>
      </w:r>
    </w:p>
    <w:p>
      <w:r/>
    </w:p>
    <w:p>
      <w:r>
        <w:t xml:space="preserve">2016年末 </w:t>
      </w:r>
    </w:p>
    <w:p>
      <w:r/>
    </w:p>
    <w:p>
      <w:r>
        <w:t>归属于上市公司</w:t>
      </w:r>
    </w:p>
    <w:p>
      <w:r>
        <w:t xml:space="preserve">股东的净资产 </w:t>
      </w:r>
    </w:p>
    <w:p>
      <w:r>
        <w:t xml:space="preserve">总资产 </w:t>
      </w:r>
    </w:p>
    <w:p>
      <w:r/>
    </w:p>
    <w:p>
      <w:r>
        <w:t xml:space="preserve">8,778,949,510 12,280,465,202 11,452,208,180 </w:t>
      </w:r>
    </w:p>
    <w:p>
      <w:r/>
    </w:p>
    <w:p>
      <w:r>
        <w:t xml:space="preserve">-28.51 11,477,620,992 </w:t>
      </w:r>
    </w:p>
    <w:p>
      <w:r/>
    </w:p>
    <w:p>
      <w:r>
        <w:t xml:space="preserve">39,511,392,078 </w:t>
      </w:r>
    </w:p>
    <w:p>
      <w:r/>
    </w:p>
    <w:p>
      <w:r>
        <w:t xml:space="preserve">33,862,803,349 32,296,699,288 </w:t>
      </w:r>
    </w:p>
    <w:p>
      <w:r/>
    </w:p>
    <w:p>
      <w:r>
        <w:t xml:space="preserve">16.68 32,166,308,300 </w:t>
      </w:r>
    </w:p>
    <w:p>
      <w:r/>
    </w:p>
    <w:p>
      <w:r>
        <w:t xml:space="preserve">(二) 主要财务指标 </w:t>
      </w:r>
    </w:p>
    <w:p>
      <w:r/>
    </w:p>
    <w:p>
      <w:r>
        <w:t xml:space="preserve">主要财务指标 </w:t>
      </w:r>
    </w:p>
    <w:p>
      <w:r/>
    </w:p>
    <w:p>
      <w:r>
        <w:t xml:space="preserve">2018年 </w:t>
      </w:r>
    </w:p>
    <w:p>
      <w:r/>
    </w:p>
    <w:p>
      <w:r>
        <w:t xml:space="preserve">2017年 </w:t>
      </w:r>
    </w:p>
    <w:p>
      <w:r/>
    </w:p>
    <w:p>
      <w:r>
        <w:t xml:space="preserve">调整后 调整前 </w:t>
      </w:r>
    </w:p>
    <w:p>
      <w:r/>
    </w:p>
    <w:p>
      <w:r>
        <w:t xml:space="preserve">基本每股收益（元／股） </w:t>
      </w:r>
    </w:p>
    <w:p>
      <w:r>
        <w:t xml:space="preserve">稀释每股收益（元／股） </w:t>
      </w:r>
    </w:p>
    <w:p>
      <w:r>
        <w:t>扣除非经常性损益后的基本每</w:t>
      </w:r>
    </w:p>
    <w:p>
      <w:r>
        <w:t xml:space="preserve">股收益（元／股） </w:t>
      </w:r>
    </w:p>
    <w:p>
      <w:r>
        <w:t xml:space="preserve">加权平均净资产收益率（%） </w:t>
      </w:r>
    </w:p>
    <w:p>
      <w:r/>
    </w:p>
    <w:p>
      <w:r>
        <w:t>扣除非经常性损益后的加权平</w:t>
      </w:r>
    </w:p>
    <w:p>
      <w:r>
        <w:t xml:space="preserve">均净资产收益率（%） </w:t>
      </w:r>
    </w:p>
    <w:p>
      <w:r/>
    </w:p>
    <w:p>
      <w:r>
        <w:t xml:space="preserve">-0.87 </w:t>
      </w:r>
    </w:p>
    <w:p>
      <w:r>
        <w:t xml:space="preserve">-0.87 </w:t>
      </w:r>
    </w:p>
    <w:p>
      <w:r/>
    </w:p>
    <w:p>
      <w:r>
        <w:t xml:space="preserve">-0.85 </w:t>
      </w:r>
    </w:p>
    <w:p>
      <w:r/>
    </w:p>
    <w:p>
      <w:r>
        <w:t xml:space="preserve">0.20 </w:t>
      </w:r>
    </w:p>
    <w:p>
      <w:r>
        <w:t xml:space="preserve">0.20 </w:t>
      </w:r>
    </w:p>
    <w:p>
      <w:r/>
    </w:p>
    <w:p>
      <w:r>
        <w:t xml:space="preserve">0.21 </w:t>
      </w:r>
    </w:p>
    <w:p>
      <w:r/>
    </w:p>
    <w:p>
      <w:r>
        <w:t xml:space="preserve">0.11 </w:t>
      </w:r>
    </w:p>
    <w:p>
      <w:r>
        <w:t xml:space="preserve">0.11 </w:t>
      </w:r>
    </w:p>
    <w:p>
      <w:r/>
    </w:p>
    <w:p>
      <w:r>
        <w:t xml:space="preserve">0.12 </w:t>
      </w:r>
    </w:p>
    <w:p>
      <w:r/>
    </w:p>
    <w:p>
      <w:r>
        <w:t xml:space="preserve">-18.62 </w:t>
      </w:r>
    </w:p>
    <w:p>
      <w:r/>
    </w:p>
    <w:p>
      <w:r>
        <w:t xml:space="preserve">4.1 </w:t>
      </w:r>
    </w:p>
    <w:p>
      <w:r/>
    </w:p>
    <w:p>
      <w:r>
        <w:t xml:space="preserve">2.25 </w:t>
      </w:r>
    </w:p>
    <w:p>
      <w:r/>
    </w:p>
    <w:p>
      <w:r>
        <w:t xml:space="preserve">-18.35 </w:t>
      </w:r>
    </w:p>
    <w:p>
      <w:r/>
    </w:p>
    <w:p>
      <w:r>
        <w:t xml:space="preserve">4.42 </w:t>
      </w:r>
    </w:p>
    <w:p>
      <w:r/>
    </w:p>
    <w:p>
      <w:r>
        <w:t xml:space="preserve">2.55 </w:t>
      </w:r>
    </w:p>
    <w:p>
      <w:r/>
    </w:p>
    <w:p>
      <w:r>
        <w:t>本期比上年</w:t>
      </w:r>
    </w:p>
    <w:p>
      <w:r>
        <w:t>同期增减</w:t>
      </w:r>
    </w:p>
    <w:p>
      <w:r/>
    </w:p>
    <w:p>
      <w:r>
        <w:t xml:space="preserve">2016年 </w:t>
      </w:r>
    </w:p>
    <w:p>
      <w:r/>
    </w:p>
    <w:p>
      <w:r>
        <w:t xml:space="preserve">(%) </w:t>
      </w:r>
    </w:p>
    <w:p>
      <w:r>
        <w:t xml:space="preserve">-535.00 </w:t>
      </w:r>
    </w:p>
    <w:p>
      <w:r>
        <w:t xml:space="preserve">-535.00 </w:t>
      </w:r>
    </w:p>
    <w:p>
      <w:r/>
    </w:p>
    <w:p>
      <w:r>
        <w:t xml:space="preserve">-504.76 </w:t>
      </w:r>
    </w:p>
    <w:p>
      <w:r/>
    </w:p>
    <w:p>
      <w:r>
        <w:t>减少22.72</w:t>
      </w:r>
    </w:p>
    <w:p>
      <w:r/>
    </w:p>
    <w:p>
      <w:r>
        <w:t xml:space="preserve">个百分点 </w:t>
      </w:r>
    </w:p>
    <w:p>
      <w:r/>
    </w:p>
    <w:p>
      <w:r>
        <w:t>减少22.77</w:t>
      </w:r>
    </w:p>
    <w:p>
      <w:r/>
    </w:p>
    <w:p>
      <w:r>
        <w:t xml:space="preserve">个百分点 </w:t>
      </w:r>
    </w:p>
    <w:p>
      <w:r/>
    </w:p>
    <w:p>
      <w:r>
        <w:t xml:space="preserve">0.04 </w:t>
      </w:r>
    </w:p>
    <w:p>
      <w:r>
        <w:t xml:space="preserve">0.04 </w:t>
      </w:r>
    </w:p>
    <w:p>
      <w:r/>
    </w:p>
    <w:p>
      <w:r>
        <w:t xml:space="preserve">0.04 </w:t>
      </w:r>
    </w:p>
    <w:p>
      <w:r/>
    </w:p>
    <w:p>
      <w:r>
        <w:t xml:space="preserve">0.88 </w:t>
      </w:r>
    </w:p>
    <w:p>
      <w:r/>
    </w:p>
    <w:p>
      <w:r>
        <w:t xml:space="preserve">0.78 </w:t>
      </w:r>
    </w:p>
    <w:p>
      <w:r/>
    </w:p>
    <w:p>
      <w:r>
        <w:t xml:space="preserve">报告期末公司前三年主要会计数据和财务指标的说明 </w:t>
      </w:r>
    </w:p>
    <w:p>
      <w:r>
        <w:t xml:space="preserve">□适用 √不适用  </w:t>
      </w:r>
    </w:p>
    <w:p>
      <w:r/>
    </w:p>
    <w:p>
      <w:r>
        <w:t xml:space="preserve">八、 境内外会计准则下会计数据差异 </w:t>
      </w:r>
    </w:p>
    <w:p>
      <w:r>
        <w:t>(一) 同时按照国际会计准则与按中国会计准则披露的财务报告中净利润和归属于上市公司股东</w:t>
      </w:r>
    </w:p>
    <w:p>
      <w:r>
        <w:t xml:space="preserve">的净资产差异情况 </w:t>
      </w:r>
    </w:p>
    <w:p>
      <w:r>
        <w:t xml:space="preserve">□适用 √不适用  </w:t>
      </w:r>
    </w:p>
    <w:p>
      <w:r/>
    </w:p>
    <w:p>
      <w:r>
        <w:t>(二) 同时按照境外会计准则与按中国会计准则披露的财务报告中净利润和归属于上市公司股东的</w:t>
      </w:r>
    </w:p>
    <w:p>
      <w:r>
        <w:t xml:space="preserve">净资产差异情况 </w:t>
      </w:r>
    </w:p>
    <w:p>
      <w:r>
        <w:t xml:space="preserve">□适用 √不适用  </w:t>
      </w:r>
    </w:p>
    <w:p>
      <w:r/>
    </w:p>
    <w:p>
      <w:r>
        <w:t xml:space="preserve">(三) 境内外会计准则差异的说明： </w:t>
      </w:r>
    </w:p>
    <w:p>
      <w:r>
        <w:t xml:space="preserve">□适用 √不适用  </w:t>
      </w:r>
    </w:p>
    <w:p>
      <w:r/>
    </w:p>
    <w:p>
      <w:r>
        <w:t xml:space="preserve">九、 2018 年分季度主要财务数据 </w:t>
      </w:r>
    </w:p>
    <w:p>
      <w:r/>
    </w:p>
    <w:p>
      <w:r>
        <w:t xml:space="preserve">第一季度 </w:t>
      </w:r>
    </w:p>
    <w:p>
      <w:r>
        <w:t xml:space="preserve">（1-3 月份） </w:t>
      </w:r>
    </w:p>
    <w:p>
      <w:r/>
    </w:p>
    <w:p>
      <w:r>
        <w:t xml:space="preserve">第二季度 </w:t>
      </w:r>
    </w:p>
    <w:p>
      <w:r>
        <w:t xml:space="preserve">（4-6 月份） </w:t>
      </w:r>
    </w:p>
    <w:p>
      <w:r/>
    </w:p>
    <w:p>
      <w:r>
        <w:t xml:space="preserve">单位：元  币种：人民币 </w:t>
      </w:r>
    </w:p>
    <w:p>
      <w:r>
        <w:t xml:space="preserve">第三季度 </w:t>
      </w:r>
    </w:p>
    <w:p>
      <w:r>
        <w:t xml:space="preserve">第四季度 </w:t>
      </w:r>
    </w:p>
    <w:p>
      <w:r>
        <w:t xml:space="preserve">（7-9 月份） </w:t>
      </w:r>
    </w:p>
    <w:p>
      <w:r/>
    </w:p>
    <w:p>
      <w:r>
        <w:t xml:space="preserve">（10-12 月份） </w:t>
      </w:r>
    </w:p>
    <w:p>
      <w:r>
        <w:t xml:space="preserve">8,367,908,606 </w:t>
      </w:r>
    </w:p>
    <w:p>
      <w:r/>
    </w:p>
    <w:p>
      <w:r>
        <w:t xml:space="preserve">营业收入 </w:t>
      </w:r>
    </w:p>
    <w:p>
      <w:r>
        <w:t>归属于上市公司股东的净</w:t>
      </w:r>
    </w:p>
    <w:p>
      <w:r>
        <w:t xml:space="preserve">利润 </w:t>
      </w:r>
    </w:p>
    <w:p>
      <w:r>
        <w:t>归属于上市公司股东的扣</w:t>
      </w:r>
    </w:p>
    <w:p>
      <w:r>
        <w:t>除非经常性损益后的净利</w:t>
      </w:r>
    </w:p>
    <w:p>
      <w:r>
        <w:t xml:space="preserve">润 </w:t>
      </w:r>
    </w:p>
    <w:p>
      <w:r>
        <w:t>经营活动产生的现金流量</w:t>
      </w:r>
    </w:p>
    <w:p>
      <w:r/>
    </w:p>
    <w:p>
      <w:r>
        <w:t xml:space="preserve">6,716,603,484 </w:t>
      </w:r>
    </w:p>
    <w:p>
      <w:r/>
    </w:p>
    <w:p>
      <w:r>
        <w:t xml:space="preserve">7,652,825,887 </w:t>
      </w:r>
    </w:p>
    <w:p>
      <w:r/>
    </w:p>
    <w:p>
      <w:r>
        <w:t xml:space="preserve">5,975,158,327 </w:t>
      </w:r>
    </w:p>
    <w:p>
      <w:r/>
    </w:p>
    <w:p>
      <w:r>
        <w:t xml:space="preserve">338,100,948 </w:t>
      </w:r>
    </w:p>
    <w:p>
      <w:r/>
    </w:p>
    <w:p>
      <w:r>
        <w:t xml:space="preserve">237,121,343 </w:t>
      </w:r>
    </w:p>
    <w:p>
      <w:r/>
    </w:p>
    <w:p>
      <w:r>
        <w:t xml:space="preserve">104,650,375 </w:t>
      </w:r>
    </w:p>
    <w:p>
      <w:r/>
    </w:p>
    <w:p>
      <w:r>
        <w:t xml:space="preserve">-2,742,966,109 </w:t>
      </w:r>
    </w:p>
    <w:p>
      <w:r/>
    </w:p>
    <w:p>
      <w:r>
        <w:t xml:space="preserve">340,348,700 </w:t>
      </w:r>
    </w:p>
    <w:p>
      <w:r/>
    </w:p>
    <w:p>
      <w:r>
        <w:t xml:space="preserve">221,654,557 </w:t>
      </w:r>
    </w:p>
    <w:p>
      <w:r/>
    </w:p>
    <w:p>
      <w:r>
        <w:t xml:space="preserve">131,523,617 </w:t>
      </w:r>
    </w:p>
    <w:p>
      <w:r/>
    </w:p>
    <w:p>
      <w:r>
        <w:t xml:space="preserve">-2,729,765,400 </w:t>
      </w:r>
    </w:p>
    <w:p>
      <w:r/>
    </w:p>
    <w:p>
      <w:r>
        <w:t xml:space="preserve">-504,333,203 </w:t>
      </w:r>
    </w:p>
    <w:p>
      <w:r/>
    </w:p>
    <w:p>
      <w:r>
        <w:t xml:space="preserve">628,826,236 </w:t>
      </w:r>
    </w:p>
    <w:p>
      <w:r/>
    </w:p>
    <w:p>
      <w:r>
        <w:t xml:space="preserve">-541,366,813 </w:t>
      </w:r>
    </w:p>
    <w:p>
      <w:r/>
    </w:p>
    <w:p>
      <w:r>
        <w:t xml:space="preserve">1,002,282,560 </w:t>
      </w:r>
    </w:p>
    <w:p>
      <w:r/>
    </w:p>
    <w:p>
      <w:r>
        <w:t xml:space="preserve">6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净额 </w:t>
      </w:r>
    </w:p>
    <w:p>
      <w:r/>
    </w:p>
    <w:p>
      <w:r>
        <w:t xml:space="preserve">季度数据与已披露定期报告数据差异说明 </w:t>
      </w:r>
    </w:p>
    <w:p>
      <w:r>
        <w:t xml:space="preserve">□适用  √不适用  </w:t>
      </w:r>
    </w:p>
    <w:p>
      <w:r/>
    </w:p>
    <w:p>
      <w:r>
        <w:t xml:space="preserve">十、 非经常性损益项目和金额 </w:t>
      </w:r>
    </w:p>
    <w:p>
      <w:r>
        <w:t xml:space="preserve">√适用  □不适用  </w:t>
      </w:r>
    </w:p>
    <w:p>
      <w:r/>
    </w:p>
    <w:p>
      <w:r>
        <w:t xml:space="preserve">非经常性损益项目 </w:t>
      </w:r>
    </w:p>
    <w:p>
      <w:r/>
    </w:p>
    <w:p>
      <w:r>
        <w:t xml:space="preserve">2018 年金额 </w:t>
      </w:r>
    </w:p>
    <w:p>
      <w:r/>
    </w:p>
    <w:p>
      <w:r>
        <w:t xml:space="preserve">单位:元  币种:人民币 </w:t>
      </w:r>
    </w:p>
    <w:p>
      <w:r/>
    </w:p>
    <w:p>
      <w:r>
        <w:t xml:space="preserve">2017 年金额 </w:t>
      </w:r>
    </w:p>
    <w:p>
      <w:r/>
    </w:p>
    <w:p>
      <w:r>
        <w:t xml:space="preserve">2016 年金额 </w:t>
      </w:r>
    </w:p>
    <w:p>
      <w:r/>
    </w:p>
    <w:p>
      <w:r>
        <w:t>附注（如适</w:t>
      </w:r>
    </w:p>
    <w:p>
      <w:r>
        <w:t xml:space="preserve">用） </w:t>
      </w:r>
    </w:p>
    <w:p>
      <w:r/>
    </w:p>
    <w:p>
      <w:r>
        <w:t xml:space="preserve">非流动资产处置损益 </w:t>
      </w:r>
    </w:p>
    <w:p>
      <w:r>
        <w:t>计入当期损益的政府补助，但与公司</w:t>
      </w:r>
    </w:p>
    <w:p>
      <w:r>
        <w:t>正常经营业务密切相关，符合国家政</w:t>
      </w:r>
    </w:p>
    <w:p>
      <w:r>
        <w:t>策规定、按照一定标准定额或定量持</w:t>
      </w:r>
    </w:p>
    <w:p>
      <w:r>
        <w:t xml:space="preserve">续享受的政府补助除外 </w:t>
      </w:r>
    </w:p>
    <w:p>
      <w:r>
        <w:t xml:space="preserve">处置子公司控制权取得的投资收益 </w:t>
      </w:r>
    </w:p>
    <w:p>
      <w:r>
        <w:t>分步收购取得子公司控制权、原长期</w:t>
      </w:r>
    </w:p>
    <w:p>
      <w:r>
        <w:t>股权投资于合并日按公允价值重新计</w:t>
      </w:r>
    </w:p>
    <w:p>
      <w:r>
        <w:t xml:space="preserve">量产生的利得 </w:t>
      </w:r>
    </w:p>
    <w:p>
      <w:r>
        <w:t>企业取得子公司、联营企业及合营企</w:t>
      </w:r>
    </w:p>
    <w:p>
      <w:r>
        <w:t>业的投资成本小于取得投资时应享有</w:t>
      </w:r>
    </w:p>
    <w:p>
      <w:r>
        <w:t>被投资单位可辨认净资产公允价值产</w:t>
      </w:r>
    </w:p>
    <w:p>
      <w:r>
        <w:t xml:space="preserve">生的收益 </w:t>
      </w:r>
    </w:p>
    <w:p>
      <w:r>
        <w:t>除上述各项之外的其他营业外收入和</w:t>
      </w:r>
    </w:p>
    <w:p>
      <w:r>
        <w:t xml:space="preserve">支出 </w:t>
      </w:r>
    </w:p>
    <w:p>
      <w:r>
        <w:t>其他符合非经常性损益定义的损益项</w:t>
      </w:r>
    </w:p>
    <w:p>
      <w:r>
        <w:t xml:space="preserve">目 </w:t>
      </w:r>
    </w:p>
    <w:p>
      <w:r>
        <w:t xml:space="preserve">公益性捐赠支出 </w:t>
      </w:r>
    </w:p>
    <w:p>
      <w:r>
        <w:t xml:space="preserve">少数股东权益影响额 </w:t>
      </w:r>
    </w:p>
    <w:p>
      <w:r>
        <w:t xml:space="preserve">所得税影响额 </w:t>
      </w:r>
    </w:p>
    <w:p>
      <w:r/>
    </w:p>
    <w:p>
      <w:r>
        <w:t xml:space="preserve">合计 </w:t>
      </w:r>
    </w:p>
    <w:p>
      <w:r/>
    </w:p>
    <w:p>
      <w:r>
        <w:t xml:space="preserve">十一、 采用公允价值计量的项目 </w:t>
      </w:r>
    </w:p>
    <w:p>
      <w:r>
        <w:t xml:space="preserve">√适用 □不适用  </w:t>
      </w:r>
    </w:p>
    <w:p>
      <w:r/>
    </w:p>
    <w:p>
      <w:r>
        <w:t xml:space="preserve">3,682,351 </w:t>
      </w:r>
    </w:p>
    <w:p>
      <w:r/>
    </w:p>
    <w:p>
      <w:r>
        <w:t xml:space="preserve">-24,046,950 </w:t>
      </w:r>
    </w:p>
    <w:p>
      <w:r/>
    </w:p>
    <w:p>
      <w:r>
        <w:t xml:space="preserve">7,802,292 </w:t>
      </w:r>
    </w:p>
    <w:p>
      <w:r/>
    </w:p>
    <w:p>
      <w:r>
        <w:t xml:space="preserve">11,988,299 附注七、63  </w:t>
      </w:r>
    </w:p>
    <w:p>
      <w:r/>
    </w:p>
    <w:p>
      <w:r>
        <w:t xml:space="preserve">2,330,982 </w:t>
      </w:r>
    </w:p>
    <w:p>
      <w:r/>
    </w:p>
    <w:p>
      <w:r>
        <w:t xml:space="preserve">20,972,122 </w:t>
      </w:r>
    </w:p>
    <w:p>
      <w:r/>
    </w:p>
    <w:p>
      <w:r>
        <w:t xml:space="preserve">-44,721,288 </w:t>
      </w:r>
    </w:p>
    <w:p>
      <w:r/>
    </w:p>
    <w:p>
      <w:r>
        <w:t xml:space="preserve">-92,998,434 </w:t>
      </w:r>
    </w:p>
    <w:p>
      <w:r/>
    </w:p>
    <w:p>
      <w:r>
        <w:t xml:space="preserve">95,676,969 </w:t>
      </w:r>
    </w:p>
    <w:p>
      <w:r/>
    </w:p>
    <w:p>
      <w:r>
        <w:t xml:space="preserve">-720,129 </w:t>
      </w:r>
    </w:p>
    <w:p>
      <w:r/>
    </w:p>
    <w:p>
      <w:r>
        <w:t xml:space="preserve">-302,424 </w:t>
      </w:r>
    </w:p>
    <w:p>
      <w:r/>
    </w:p>
    <w:p>
      <w:r>
        <w:t xml:space="preserve">-7,306,600 </w:t>
      </w:r>
    </w:p>
    <w:p>
      <w:r>
        <w:t xml:space="preserve">3,575,484 </w:t>
      </w:r>
    </w:p>
    <w:p>
      <w:r>
        <w:t xml:space="preserve">4,270,855 </w:t>
      </w:r>
    </w:p>
    <w:p>
      <w:r>
        <w:t xml:space="preserve">-26,854,917 </w:t>
      </w:r>
    </w:p>
    <w:p>
      <w:r/>
    </w:p>
    <w:p>
      <w:r>
        <w:t xml:space="preserve">  -16,167,953 </w:t>
      </w:r>
    </w:p>
    <w:p>
      <w:r/>
    </w:p>
    <w:p>
      <w:r>
        <w:t xml:space="preserve">-10,408,368 </w:t>
      </w:r>
    </w:p>
    <w:p>
      <w:r/>
    </w:p>
    <w:p>
      <w:r>
        <w:t xml:space="preserve">1,382,604 </w:t>
      </w:r>
    </w:p>
    <w:p>
      <w:r/>
    </w:p>
    <w:p>
      <w:r>
        <w:t xml:space="preserve">6,870,821 </w:t>
      </w:r>
    </w:p>
    <w:p>
      <w:r/>
    </w:p>
    <w:p>
      <w:r>
        <w:t xml:space="preserve">-6,234,800 </w:t>
      </w:r>
    </w:p>
    <w:p>
      <w:r>
        <w:t xml:space="preserve">194,774 </w:t>
      </w:r>
    </w:p>
    <w:p>
      <w:r>
        <w:t xml:space="preserve">4,725,193 </w:t>
      </w:r>
    </w:p>
    <w:p>
      <w:r>
        <w:t xml:space="preserve">-37,816,150 </w:t>
      </w:r>
    </w:p>
    <w:p>
      <w:r/>
    </w:p>
    <w:p>
      <w:r>
        <w:t xml:space="preserve">-315,600 </w:t>
      </w:r>
    </w:p>
    <w:p>
      <w:r>
        <w:t xml:space="preserve">-3,349,465 </w:t>
      </w:r>
    </w:p>
    <w:p>
      <w:r>
        <w:t xml:space="preserve">-9,221,448 </w:t>
      </w:r>
    </w:p>
    <w:p>
      <w:r>
        <w:t xml:space="preserve">12,350,354 </w:t>
      </w:r>
    </w:p>
    <w:p>
      <w:r/>
    </w:p>
    <w:p>
      <w:r>
        <w:t xml:space="preserve">项目名称 </w:t>
      </w:r>
    </w:p>
    <w:p>
      <w:r/>
    </w:p>
    <w:p>
      <w:r>
        <w:t xml:space="preserve">期初余额 </w:t>
      </w:r>
    </w:p>
    <w:p>
      <w:r/>
    </w:p>
    <w:p>
      <w:r>
        <w:t xml:space="preserve">期末余额 </w:t>
      </w:r>
    </w:p>
    <w:p>
      <w:r/>
    </w:p>
    <w:p>
      <w:r>
        <w:t xml:space="preserve">单位：元  币种：人民币 </w:t>
      </w:r>
    </w:p>
    <w:p>
      <w:r>
        <w:t>对当期利润的影响</w:t>
      </w:r>
    </w:p>
    <w:p>
      <w:r>
        <w:t xml:space="preserve">金额 </w:t>
      </w:r>
    </w:p>
    <w:p>
      <w:r/>
    </w:p>
    <w:p>
      <w:r>
        <w:t xml:space="preserve">当期变动 </w:t>
      </w:r>
    </w:p>
    <w:p>
      <w:r/>
    </w:p>
    <w:p>
      <w:r>
        <w:t>以公允价值计量且</w:t>
      </w:r>
    </w:p>
    <w:p>
      <w:r>
        <w:t>其变动计入当期损</w:t>
      </w:r>
    </w:p>
    <w:p>
      <w:r>
        <w:t xml:space="preserve">益的金融资产 </w:t>
      </w:r>
    </w:p>
    <w:p>
      <w:r>
        <w:t xml:space="preserve">可供出售金融资产 </w:t>
      </w:r>
    </w:p>
    <w:p>
      <w:r>
        <w:t>以公允价值计量且</w:t>
      </w:r>
    </w:p>
    <w:p>
      <w:r>
        <w:t>其变动计入当期损</w:t>
      </w:r>
    </w:p>
    <w:p>
      <w:r>
        <w:t xml:space="preserve">益的金融负债 </w:t>
      </w:r>
    </w:p>
    <w:p>
      <w:r>
        <w:t xml:space="preserve">合计 </w:t>
      </w:r>
    </w:p>
    <w:p>
      <w:r/>
    </w:p>
    <w:p>
      <w:r>
        <w:t xml:space="preserve">100,330,376 </w:t>
      </w:r>
    </w:p>
    <w:p>
      <w:r/>
    </w:p>
    <w:p>
      <w:r>
        <w:t xml:space="preserve">5,300,106 </w:t>
      </w:r>
    </w:p>
    <w:p>
      <w:r/>
    </w:p>
    <w:p>
      <w:r>
        <w:t xml:space="preserve">-95,030,270 </w:t>
      </w:r>
    </w:p>
    <w:p>
      <w:r/>
    </w:p>
    <w:p>
      <w:r>
        <w:t xml:space="preserve">25,586,115 </w:t>
      </w:r>
    </w:p>
    <w:p>
      <w:r/>
    </w:p>
    <w:p>
      <w:r>
        <w:t xml:space="preserve">1,056,331,910 </w:t>
      </w:r>
    </w:p>
    <w:p>
      <w:r/>
    </w:p>
    <w:p>
      <w:r>
        <w:t xml:space="preserve">401,459,130 </w:t>
      </w:r>
    </w:p>
    <w:p>
      <w:r/>
    </w:p>
    <w:p>
      <w:r>
        <w:t xml:space="preserve">-654,872,780 </w:t>
      </w:r>
    </w:p>
    <w:p>
      <w:r/>
    </w:p>
    <w:p>
      <w:r>
        <w:t xml:space="preserve">- </w:t>
      </w:r>
    </w:p>
    <w:p>
      <w:r/>
    </w:p>
    <w:p>
      <w:r>
        <w:t xml:space="preserve">25,901,400 </w:t>
      </w:r>
    </w:p>
    <w:p>
      <w:r/>
    </w:p>
    <w:p>
      <w:r>
        <w:t xml:space="preserve">804,820 </w:t>
      </w:r>
    </w:p>
    <w:p>
      <w:r/>
    </w:p>
    <w:p>
      <w:r>
        <w:t xml:space="preserve">-25,096,580 </w:t>
      </w:r>
    </w:p>
    <w:p>
      <w:r/>
    </w:p>
    <w:p>
      <w:r>
        <w:t xml:space="preserve">25,096,580 </w:t>
      </w:r>
    </w:p>
    <w:p>
      <w:r/>
    </w:p>
    <w:p>
      <w:r>
        <w:t xml:space="preserve">1,182,563,686 </w:t>
      </w:r>
    </w:p>
    <w:p>
      <w:r/>
    </w:p>
    <w:p>
      <w:r>
        <w:t xml:space="preserve">407,564,056 </w:t>
      </w:r>
    </w:p>
    <w:p>
      <w:r/>
    </w:p>
    <w:p>
      <w:r>
        <w:t xml:space="preserve">-774,999,630 </w:t>
      </w:r>
    </w:p>
    <w:p>
      <w:r/>
    </w:p>
    <w:p>
      <w:r>
        <w:t xml:space="preserve">50,682,695 </w:t>
      </w:r>
    </w:p>
    <w:p>
      <w:r/>
    </w:p>
    <w:p>
      <w:r>
        <w:t xml:space="preserve">7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十二、 其他 </w:t>
      </w:r>
    </w:p>
    <w:p>
      <w:r>
        <w:t xml:space="preserve">□适用 √不适用  </w:t>
      </w:r>
    </w:p>
    <w:p>
      <w:r/>
    </w:p>
    <w:p>
      <w:r>
        <w:t xml:space="preserve">第三节 公司业务概要 </w:t>
      </w:r>
    </w:p>
    <w:p>
      <w:r/>
    </w:p>
    <w:p>
      <w:r>
        <w:t xml:space="preserve">一、 报告期内公司所从事的主要业务、经营模式及行业情况说明 </w:t>
      </w:r>
    </w:p>
    <w:p>
      <w:r>
        <w:t xml:space="preserve">（一）主要业务及经营模式 </w:t>
      </w:r>
    </w:p>
    <w:p>
      <w:r/>
    </w:p>
    <w:p>
      <w:r>
        <w:t>公司主要从事铜、铅、锌、铁等基本有色金属、黑色金属的采选、冶炼、贸易等业务，分矿</w:t>
      </w:r>
    </w:p>
    <w:p>
      <w:r/>
    </w:p>
    <w:p>
      <w:r>
        <w:t>山、冶炼、贸易和金融四大板块经营，其中矿山板块主要产品有铅精矿、锌精矿、铜精矿、铁精</w:t>
      </w:r>
    </w:p>
    <w:p>
      <w:r/>
    </w:p>
    <w:p>
      <w:r>
        <w:t xml:space="preserve">粉、球团等；冶炼板块主要产品有锌锭、电铅、电解铜等。分板块介绍如下： </w:t>
      </w:r>
    </w:p>
    <w:p>
      <w:r/>
    </w:p>
    <w:p>
      <w:r>
        <w:t xml:space="preserve">1. 矿山板块 </w:t>
      </w:r>
    </w:p>
    <w:p>
      <w:r/>
    </w:p>
    <w:p>
      <w:r>
        <w:t>公司全资持有或控股并经营十一座矿山：青海锡铁山铅锌矿、内蒙古获各琦铜矿、内蒙古双</w:t>
      </w:r>
    </w:p>
    <w:p>
      <w:r/>
    </w:p>
    <w:p>
      <w:r>
        <w:t>利铁矿、哈密白山泉铁矿、肃北七角井钒铁矿、格尔木磁铁山铁矿、格尔木野马泉铁多金属矿、</w:t>
      </w:r>
    </w:p>
    <w:p>
      <w:r/>
    </w:p>
    <w:p>
      <w:r>
        <w:t>格尔木它温查汉西铁多金属矿、四川呷村银多金属矿、四川会东大梁铅锌矿及西藏玉龙铜矿。其</w:t>
      </w:r>
    </w:p>
    <w:p>
      <w:r/>
    </w:p>
    <w:p>
      <w:r>
        <w:t>中，锡铁山铅锌矿位于青海省海西州大柴旦地区，是中国年选矿量最大的铅锌矿之一；获各琦铜</w:t>
      </w:r>
    </w:p>
    <w:p>
      <w:r/>
    </w:p>
    <w:p>
      <w:r>
        <w:t>矿位于内蒙古巴彦淖尔地区，是中国储量第六大的铜矿；四川呷村银多金属矿以银铅锌铜富集一</w:t>
      </w:r>
    </w:p>
    <w:p>
      <w:r/>
    </w:p>
    <w:p>
      <w:r>
        <w:t>体而著称；西藏玉龙铜矿是我国最大的单体铜矿；青海锡铁山铅锌矿被纳入国家级绿色矿山示范</w:t>
      </w:r>
    </w:p>
    <w:p>
      <w:r/>
    </w:p>
    <w:p>
      <w:r>
        <w:t xml:space="preserve">点建设单位。 </w:t>
      </w:r>
    </w:p>
    <w:p>
      <w:r/>
    </w:p>
    <w:p>
      <w:r>
        <w:t xml:space="preserve">2. 冶炼板块 </w:t>
      </w:r>
    </w:p>
    <w:p>
      <w:r/>
    </w:p>
    <w:p>
      <w:r>
        <w:t>公司拥有电铅 10 万吨/年、电解铜 6 万吨/年、锌锭 10 万吨/年，另有电解铜 10 万吨/年正在</w:t>
      </w:r>
    </w:p>
    <w:p>
      <w:r/>
    </w:p>
    <w:p>
      <w:r>
        <w:t xml:space="preserve">试生产。 </w:t>
      </w:r>
    </w:p>
    <w:p>
      <w:r/>
    </w:p>
    <w:p>
      <w:r>
        <w:t xml:space="preserve">3. 贸易板块 </w:t>
      </w:r>
    </w:p>
    <w:p>
      <w:r/>
    </w:p>
    <w:p>
      <w:r>
        <w:t xml:space="preserve">公司目前主要进行铜、铅、锌、镍、锡、铝等金属的国内贸易及国际贸易。 </w:t>
      </w:r>
    </w:p>
    <w:p>
      <w:r/>
    </w:p>
    <w:p>
      <w:r>
        <w:t xml:space="preserve">4. 金融板块 </w:t>
      </w:r>
    </w:p>
    <w:p>
      <w:r/>
    </w:p>
    <w:p>
      <w:r>
        <w:t>为加强资金管理，提高资金使用效率，公司控股子公司西矿财务是一家非银行金融机构，为</w:t>
      </w:r>
    </w:p>
    <w:p>
      <w:r/>
    </w:p>
    <w:p>
      <w:r>
        <w:t xml:space="preserve">成员单位提供资金管理服务。 </w:t>
      </w:r>
    </w:p>
    <w:p>
      <w:r/>
    </w:p>
    <w:p>
      <w:r>
        <w:t xml:space="preserve">（二）行业情况说明 </w:t>
      </w:r>
    </w:p>
    <w:p>
      <w:r/>
    </w:p>
    <w:p>
      <w:r>
        <w:t>2018 年受益于全球经济回暖，铜、铅、锌的需求有了基本保障；另一方面，鉴于全球性的矿</w:t>
      </w:r>
    </w:p>
    <w:p>
      <w:r/>
    </w:p>
    <w:p>
      <w:r>
        <w:t>山罢工和环保等问题，供给端的增长或将显著放缓，供需格局的优化将维持金属价格缓慢上涨。</w:t>
      </w:r>
    </w:p>
    <w:p>
      <w:r/>
    </w:p>
    <w:p>
      <w:r>
        <w:t>有色金属行业下游主要为房地产、电力、汽车等行业，其发展与宏观经济发展及全国固定资产投</w:t>
      </w:r>
    </w:p>
    <w:p>
      <w:r/>
    </w:p>
    <w:p>
      <w:r>
        <w:t>资密切相关，是典型的周期性行业。我国作为新兴工业化国家，在世界有色金属工业中的地位不</w:t>
      </w:r>
    </w:p>
    <w:p>
      <w:r/>
    </w:p>
    <w:p>
      <w:r>
        <w:t>断增强，生产和消费规模不断扩大。总体来看，目前有色金属行业面临的发展环境仍较为复杂。</w:t>
      </w:r>
    </w:p>
    <w:p>
      <w:r/>
    </w:p>
    <w:p>
      <w:r>
        <w:t>预计随着电网投资、轨道交通等基建需求加速，短期内铜、铝等产品需求有望提升，但由于房地</w:t>
      </w:r>
    </w:p>
    <w:p>
      <w:r/>
    </w:p>
    <w:p>
      <w:r>
        <w:t>产投资等主要消费领域增速仍处于下滑趋势，行业销售及去库存压力仍将持续，有色金属产品总</w:t>
      </w:r>
    </w:p>
    <w:p>
      <w:r/>
    </w:p>
    <w:p>
      <w:r>
        <w:t xml:space="preserve">体需求或将维持低速增长态势。 </w:t>
      </w:r>
    </w:p>
    <w:p>
      <w:r/>
    </w:p>
    <w:p>
      <w:r>
        <w:t xml:space="preserve">8 / 220 </w:t>
      </w:r>
    </w:p>
    <w:p>
      <w:r/>
    </w:p>
    <w:p>
      <w:r>
        <w:t xml:space="preserve"> </w:t>
      </w:r>
    </w:p>
    <w:p>
      <w:r>
        <w:t xml:space="preserve">2018 年年度报告 </w:t>
      </w:r>
    </w:p>
    <w:p>
      <w:r/>
    </w:p>
    <w:p>
      <w:r>
        <w:t>公司矿山分布在金属资源丰饶的西部地区，得天独厚的区位优势，加上“一带一路”的国家</w:t>
      </w:r>
    </w:p>
    <w:p>
      <w:r/>
    </w:p>
    <w:p>
      <w:r>
        <w:t>战略支持，铸就了西部矿业在我国西部地区乃至周边国家和地区开发矿产资源的雄厚优势，有望</w:t>
      </w:r>
    </w:p>
    <w:p>
      <w:r/>
    </w:p>
    <w:p>
      <w:r>
        <w:t>成长为具有国际竞争力的矿业公司。截至 2018 年 12 月 31 日，公司总计拥有的有色金属矿产保有</w:t>
      </w:r>
    </w:p>
    <w:p>
      <w:r/>
    </w:p>
    <w:p>
      <w:r>
        <w:t>资源储量（金属量，非权益储量）为铅 181.20 万吨，锌 338.19 万吨，铜 661.82 万吨，钼 36.22</w:t>
      </w:r>
    </w:p>
    <w:p>
      <w:r/>
    </w:p>
    <w:p>
      <w:r>
        <w:t xml:space="preserve">万吨，五氧化二钒 58.96 万吨，铁 29,452.47 万吨，银 2,624.58 吨，金 15.09 吨。 </w:t>
      </w:r>
    </w:p>
    <w:p>
      <w:r/>
    </w:p>
    <w:p>
      <w:r>
        <w:t>公司先后获得“全国五一劳动奖状”“中国工业行业排头兵企业”“中国矿业十佳企业”“中</w:t>
      </w:r>
    </w:p>
    <w:p>
      <w:r/>
    </w:p>
    <w:p>
      <w:r>
        <w:t>国工业经济先进集体示范单位”“国家级创新型企业”“国家技能人才培育突出贡献奖”“中国</w:t>
      </w:r>
    </w:p>
    <w:p>
      <w:r/>
    </w:p>
    <w:p>
      <w:r>
        <w:t>有色金属工业科学技术工作先进单位”等数十项国家级和行业荣誉，2018 年财富中国 500 强排行</w:t>
      </w:r>
    </w:p>
    <w:p>
      <w:r/>
    </w:p>
    <w:p>
      <w:r>
        <w:t xml:space="preserve">269 位。 </w:t>
      </w:r>
    </w:p>
    <w:p>
      <w:r/>
    </w:p>
    <w:p>
      <w:r>
        <w:t>今后一段时期，公司的方向思路和主要任务着眼于推进高质量发展，切实把创新、协调、绿</w:t>
      </w:r>
    </w:p>
    <w:p>
      <w:r/>
    </w:p>
    <w:p>
      <w:r>
        <w:t>色、开放、共享五大理念融入到企业总战略和总部署，坚持推进供给侧结构性改革，持续推进质</w:t>
      </w:r>
    </w:p>
    <w:p>
      <w:r/>
    </w:p>
    <w:p>
      <w:r>
        <w:t>量效率动力变革，不断增强企业发展的动力和后劲。坚持“一个原则”，贯彻“一个战略”，围</w:t>
      </w:r>
    </w:p>
    <w:p>
      <w:r/>
    </w:p>
    <w:p>
      <w:r>
        <w:t>绕“两个目标”，推进“三大变革”，在新的起点上再做行业的新标杆。公司发展战略的最终目</w:t>
      </w:r>
    </w:p>
    <w:p>
      <w:r/>
    </w:p>
    <w:p>
      <w:r>
        <w:t>的，依然是把西部矿业打造成为股东满意、员工幸福、备受社会尊重和具有国内重要影响力的企</w:t>
      </w:r>
    </w:p>
    <w:p>
      <w:r/>
    </w:p>
    <w:p>
      <w:r>
        <w:t xml:space="preserve">业。 </w:t>
      </w:r>
    </w:p>
    <w:p>
      <w:r/>
    </w:p>
    <w:p>
      <w:r>
        <w:t xml:space="preserve">二、 报告期内公司主要资产发生重大变化情况的说明 </w:t>
      </w:r>
    </w:p>
    <w:p>
      <w:r>
        <w:t xml:space="preserve">□适用 √不适用  </w:t>
      </w:r>
    </w:p>
    <w:p>
      <w:r/>
    </w:p>
    <w:p>
      <w:r>
        <w:t xml:space="preserve">三、 报告期内核心竞争力分析 </w:t>
      </w:r>
    </w:p>
    <w:p>
      <w:r>
        <w:t xml:space="preserve">√适用 □不适用  </w:t>
      </w:r>
    </w:p>
    <w:p>
      <w:r>
        <w:t xml:space="preserve">报告期内，公司核心竞争力未发生重要变化。 </w:t>
      </w:r>
    </w:p>
    <w:p>
      <w:r/>
    </w:p>
    <w:p>
      <w:r>
        <w:t xml:space="preserve">1．发现和优先获得西部地区优质资源的优势 </w:t>
      </w:r>
    </w:p>
    <w:p>
      <w:r/>
    </w:p>
    <w:p>
      <w:r>
        <w:t>根据自然资源部的估计，西部蕴藏着我国59%的锌资源、55%的铅资源和65%的铜资源。公司</w:t>
      </w:r>
    </w:p>
    <w:p>
      <w:r/>
    </w:p>
    <w:p>
      <w:r>
        <w:t>作为西部最大的有色金属矿业公司之一，已经树立了在西部有色金属行业中的领先地位和良好的</w:t>
      </w:r>
    </w:p>
    <w:p>
      <w:r/>
    </w:p>
    <w:p>
      <w:r>
        <w:t xml:space="preserve">市场声誉，有利于公司优先发现和获得西部优质矿产资源。 </w:t>
      </w:r>
    </w:p>
    <w:p>
      <w:r/>
    </w:p>
    <w:p>
      <w:r>
        <w:t xml:space="preserve">2．拥有高海拔环境下开发矿山的优秀团队 </w:t>
      </w:r>
    </w:p>
    <w:p>
      <w:r/>
    </w:p>
    <w:p>
      <w:r>
        <w:t>锡铁山矿作为本公司的核心矿山之一，自1986年开始建设生产，三十年来为公司培养了一批</w:t>
      </w:r>
    </w:p>
    <w:p>
      <w:r/>
    </w:p>
    <w:p>
      <w:r>
        <w:t>能够在高海拔环境下持续生产经营的生产管理队伍和科研队伍，积累了丰富的高海拔环境下的矿</w:t>
      </w:r>
    </w:p>
    <w:p>
      <w:r/>
    </w:p>
    <w:p>
      <w:r>
        <w:t>山采选技术和生产管理经验，成为公司在西部高海拔地区获取和开采优质矿产资源的中坚力量，</w:t>
      </w:r>
    </w:p>
    <w:p>
      <w:r/>
    </w:p>
    <w:p>
      <w:r>
        <w:t xml:space="preserve">并推动公司目前在高海拔地区的其它矿山和选矿厂不断培养出新的队伍。 </w:t>
      </w:r>
    </w:p>
    <w:p>
      <w:r/>
    </w:p>
    <w:p>
      <w:r>
        <w:t xml:space="preserve">3．多个高品质矿山良好的产业地域布局 </w:t>
      </w:r>
    </w:p>
    <w:p>
      <w:r/>
    </w:p>
    <w:p>
      <w:r>
        <w:t>公司主要拥有和控制锡铁山铅锌矿、格尔木磁铁山铁矿、格尔木野马泉铁多金属矿、格尔木</w:t>
      </w:r>
    </w:p>
    <w:p>
      <w:r/>
    </w:p>
    <w:p>
      <w:r>
        <w:t>它温查汉西铁多金属矿、获各琦铜矿、双利铁矿、呷村银多金属矿、哈密白山泉铁矿、肃北七角</w:t>
      </w:r>
    </w:p>
    <w:p>
      <w:r/>
    </w:p>
    <w:p>
      <w:r>
        <w:t>井钒铁矿及玉龙铜矿。上述矿山分布在青海、内蒙古、四川、新疆、甘肃和西藏，这些矿山的分</w:t>
      </w:r>
    </w:p>
    <w:p>
      <w:r/>
    </w:p>
    <w:p>
      <w:r>
        <w:t xml:space="preserve">9 / 220 </w:t>
      </w:r>
    </w:p>
    <w:p>
      <w:r/>
    </w:p>
    <w:p>
      <w:r>
        <w:t xml:space="preserve"> </w:t>
      </w:r>
    </w:p>
    <w:p>
      <w:r>
        <w:t xml:space="preserve"> </w:t>
      </w:r>
    </w:p>
    <w:p>
      <w:r>
        <w:t xml:space="preserve"> </w:t>
      </w:r>
    </w:p>
    <w:p>
      <w:r>
        <w:t xml:space="preserve">2018 年年度报告 </w:t>
      </w:r>
    </w:p>
    <w:p>
      <w:r/>
    </w:p>
    <w:p>
      <w:r>
        <w:t xml:space="preserve">布以及对周边地区矿产资源的辐射影响将不断构建和完善本公司在西部的产业地域布局。 </w:t>
      </w:r>
    </w:p>
    <w:p>
      <w:r/>
    </w:p>
    <w:p>
      <w:r>
        <w:t xml:space="preserve">4．下属主要矿山运营稳健保证公司业绩稳定 </w:t>
      </w:r>
    </w:p>
    <w:p>
      <w:r/>
    </w:p>
    <w:p>
      <w:r>
        <w:t>目前，公司锡铁山矿有150万吨/年矿石处理能力，呷村银多金属矿有100万吨/年矿石处理能力，</w:t>
      </w:r>
    </w:p>
    <w:p>
      <w:r/>
    </w:p>
    <w:p>
      <w:r>
        <w:t>获各琦铜矿有270万吨/年矿石处理能力，双利铁矿有200万吨/年矿石处理能力，会东大梁铅锌矿有</w:t>
      </w:r>
    </w:p>
    <w:p>
      <w:r/>
    </w:p>
    <w:p>
      <w:r>
        <w:t>66万吨/年矿石处理能力，玉龙铜矿有230万吨/年矿石处理能力，哈密白山泉铁矿有140万吨/年矿</w:t>
      </w:r>
    </w:p>
    <w:p>
      <w:r/>
    </w:p>
    <w:p>
      <w:r>
        <w:t>石处理能力，肃北七角井钒及铁矿有250万吨/年矿石处理能力。未来公司将根据各个矿山的资源</w:t>
      </w:r>
    </w:p>
    <w:p>
      <w:r/>
    </w:p>
    <w:p>
      <w:r>
        <w:t xml:space="preserve">和运营等情况适时提高各矿山的产能，提升公司业绩。 </w:t>
      </w:r>
    </w:p>
    <w:p>
      <w:r/>
    </w:p>
    <w:p>
      <w:r>
        <w:t xml:space="preserve">5．资源储备的持续性增长机会 </w:t>
      </w:r>
    </w:p>
    <w:p>
      <w:r/>
    </w:p>
    <w:p>
      <w:r>
        <w:t>公司现有矿山资源储量丰富且有进一步找矿潜力；同时，根据与西矿集团签订的《避免同业</w:t>
      </w:r>
    </w:p>
    <w:p>
      <w:r/>
    </w:p>
    <w:p>
      <w:r>
        <w:t>竞争协议》，公司拥有购买西矿集团未来在锌、铅、铜业务和资源方面股权的优先选择权。这些</w:t>
      </w:r>
    </w:p>
    <w:p>
      <w:r/>
    </w:p>
    <w:p>
      <w:r>
        <w:t xml:space="preserve">都使公司拥有显著资源储备的持续性增长机会。 </w:t>
      </w:r>
    </w:p>
    <w:p>
      <w:r/>
    </w:p>
    <w:p>
      <w:r>
        <w:t xml:space="preserve">第四节 经营情况讨论与分析  </w:t>
      </w:r>
    </w:p>
    <w:p>
      <w:r/>
    </w:p>
    <w:p>
      <w:r>
        <w:t xml:space="preserve">一、经营情况讨论与分析 </w:t>
      </w:r>
    </w:p>
    <w:p>
      <w:r>
        <w:t xml:space="preserve">（一）外部经营环境及行业情况 </w:t>
      </w:r>
    </w:p>
    <w:p>
      <w:r/>
    </w:p>
    <w:p>
      <w:r>
        <w:t>随着经济全球化不断深入，企业发展受外部环境的影响日益扩大，特别是有色金属与国际市</w:t>
      </w:r>
    </w:p>
    <w:p>
      <w:r/>
    </w:p>
    <w:p>
      <w:r>
        <w:t>场完全接轨，其发展深受国际市场影响。2018 年，国际局势保持总体和平、缓和与稳定态势，但</w:t>
      </w:r>
    </w:p>
    <w:p>
      <w:r/>
    </w:p>
    <w:p>
      <w:r>
        <w:t>地区冲突、贸易摩擦、单边主义等有所加剧，影响世界经济的不稳定因素增多；从国内来讲，我</w:t>
      </w:r>
    </w:p>
    <w:p>
      <w:r/>
    </w:p>
    <w:p>
      <w:r>
        <w:t>国正处于转方式、调结构的过渡期，持续平稳发展的基本面不会改变。根据工信部数据统计，2018</w:t>
      </w:r>
    </w:p>
    <w:p>
      <w:r/>
    </w:p>
    <w:p>
      <w:r>
        <w:t>年有色金属行业产量平稳增长，铜、铅、锌产量分别为 903 万吨、511 万吨、568 万吨，分别同比</w:t>
      </w:r>
    </w:p>
    <w:p>
      <w:r/>
    </w:p>
    <w:p>
      <w:r>
        <w:t>增长 8.0%、9.8%、-3.2%； 2018 年，铜、铅现货均价分别为 50,665 元/吨、19,067 元/吨，同比分</w:t>
      </w:r>
    </w:p>
    <w:p>
      <w:r/>
    </w:p>
    <w:p>
      <w:r>
        <w:t xml:space="preserve">别上涨 3.4%、4.2%，锌现货均价为 23,456 元/吨，同比下降 1.6%。 </w:t>
      </w:r>
    </w:p>
    <w:p>
      <w:r/>
    </w:p>
    <w:p>
      <w:r>
        <w:t>目前有色企业由于融资成本高、非经营性负担重，在承担重大项目等方面仍存在壁垒，发展</w:t>
      </w:r>
    </w:p>
    <w:p>
      <w:r/>
    </w:p>
    <w:p>
      <w:r>
        <w:t>压力较大。部分冶炼行业对于环保方面要求还缺乏产业化技术支撑，污染防治仍是制约行业绿色</w:t>
      </w:r>
    </w:p>
    <w:p>
      <w:r/>
    </w:p>
    <w:p>
      <w:r>
        <w:t>发展的重要瓶颈。有色行业仍然面临着成本上涨、消费不振、低端过剩等风险，产业结构深层次</w:t>
      </w:r>
    </w:p>
    <w:p>
      <w:r/>
    </w:p>
    <w:p>
      <w:r>
        <w:t xml:space="preserve">问题凸显，行业运行压力依然持续。 </w:t>
      </w:r>
    </w:p>
    <w:p>
      <w:r/>
    </w:p>
    <w:p>
      <w:r>
        <w:t xml:space="preserve">（二）报告期内公司经营回顾 </w:t>
      </w:r>
    </w:p>
    <w:p>
      <w:r/>
    </w:p>
    <w:p>
      <w:r>
        <w:t>2018 年，公司以党的十九大精神为指引，认真贯彻落实新发展理念，坚持稳中求进，推动“三</w:t>
      </w:r>
    </w:p>
    <w:p>
      <w:r/>
    </w:p>
    <w:p>
      <w:r>
        <w:t xml:space="preserve">大变革”，全面开启公司“二次创业再铸辉煌”新征程，奋力开创西部矿业高质量发展新局面。 </w:t>
      </w:r>
    </w:p>
    <w:p>
      <w:r/>
    </w:p>
    <w:p>
      <w:r>
        <w:t xml:space="preserve">1. 主营业务板块协同发力，奠定高质量发展基础 </w:t>
      </w:r>
    </w:p>
    <w:p>
      <w:r/>
    </w:p>
    <w:p>
      <w:r>
        <w:t>报告期内，全公司上下团结一心、砥砺奋进，产业协同发展凸显新优势，公司以利润为中心，</w:t>
      </w:r>
    </w:p>
    <w:p>
      <w:r/>
    </w:p>
    <w:p>
      <w:r>
        <w:t>统筹加强日常生产调度管理，强化过程管控和结果考核，积极创造稳产顺行条件，主要生产经营</w:t>
      </w:r>
    </w:p>
    <w:p>
      <w:r/>
    </w:p>
    <w:p>
      <w:r>
        <w:t>指标高位运行。矿山单位盈利水平持续增强，全年完成计划采矿量及选矿处理量，铜金属、铅金</w:t>
      </w:r>
    </w:p>
    <w:p>
      <w:r/>
    </w:p>
    <w:p>
      <w:r>
        <w:t>属及锌金属产量平均完成计划的 93.62%；冶炼系统经营状况整体好转，青海铜业 10 万吨/阴极铜</w:t>
      </w:r>
    </w:p>
    <w:p>
      <w:r/>
    </w:p>
    <w:p>
      <w:r>
        <w:t xml:space="preserve">10 / 220 </w:t>
      </w:r>
    </w:p>
    <w:p>
      <w:r/>
    </w:p>
    <w:p>
      <w:r>
        <w:t xml:space="preserve"> </w:t>
      </w:r>
    </w:p>
    <w:p>
      <w:r>
        <w:t xml:space="preserve"> </w:t>
      </w:r>
    </w:p>
    <w:p>
      <w:r>
        <w:t xml:space="preserve">2018 年年度报告 </w:t>
      </w:r>
    </w:p>
    <w:p>
      <w:r/>
    </w:p>
    <w:p>
      <w:r>
        <w:t>项目成功完成试生产工作，并“亮相”国家博物馆改革开放 40 周年成果展；锌业分公司 0#锌锭</w:t>
      </w:r>
    </w:p>
    <w:p>
      <w:r/>
    </w:p>
    <w:p>
      <w:r>
        <w:t>的产出改变了公司不能生产 0#锌锭的历史。全年生产锌锭、电铅、电解铜产量平均完成计划的</w:t>
      </w:r>
    </w:p>
    <w:p>
      <w:r/>
    </w:p>
    <w:p>
      <w:r>
        <w:t xml:space="preserve">79.49%。公司发展动力渐趋强劲，发展根基渐趋牢固，高质量发展的雏形初步形成。 </w:t>
      </w:r>
    </w:p>
    <w:p>
      <w:r/>
    </w:p>
    <w:p>
      <w:r>
        <w:t xml:space="preserve">2. 多措并举综合施策，技改升级收效明显 </w:t>
      </w:r>
    </w:p>
    <w:p>
      <w:r/>
    </w:p>
    <w:p>
      <w:r>
        <w:t>公司持续推进产业结构调整，加快转型升级步伐。地采矿山单位全部采用充填采矿方法并完</w:t>
      </w:r>
    </w:p>
    <w:p>
      <w:r/>
    </w:p>
    <w:p>
      <w:r>
        <w:t>成通风系统优化升级，为实现安全开采和深部开拓奠定基础；锡铁山分公司新选厂建成投产后，</w:t>
      </w:r>
    </w:p>
    <w:p>
      <w:r/>
    </w:p>
    <w:p>
      <w:r>
        <w:t>日处理原矿超设计产能近 20%，“铅+锌”选矿回收率指标超设计指标 2.5 个百分点，生产效率大</w:t>
      </w:r>
    </w:p>
    <w:p>
      <w:r/>
    </w:p>
    <w:p>
      <w:r>
        <w:t>幅提高；锡铁山分公司、鑫源矿业等矿山选矿废水已基本实现零排放；西部铜业废石充填系统、</w:t>
      </w:r>
    </w:p>
    <w:p>
      <w:r/>
    </w:p>
    <w:p>
      <w:r>
        <w:t>主井提升系统改造相继完成；鑫源矿业完成主平硐运输系统改造，为 2019 年实现 100 万吨采选目</w:t>
      </w:r>
    </w:p>
    <w:p>
      <w:r/>
    </w:p>
    <w:p>
      <w:r>
        <w:t>标奠定基础；锌业分公司实现 0#锌锭连续稳定运行，一级品率达到 100%，产量质量指标均取得</w:t>
      </w:r>
    </w:p>
    <w:p>
      <w:r/>
    </w:p>
    <w:p>
      <w:r>
        <w:t>历史最优；10 万吨氧压浸出新技术工程项目整体通过环保验收，智能计量系统已成功上线运行，</w:t>
      </w:r>
    </w:p>
    <w:p>
      <w:r/>
    </w:p>
    <w:p>
      <w:r>
        <w:t>运行稳定后将逐步推广；青海湘和炼锌尾渣无害化处理项目有序推进，全面完成 2018 年建设计划；</w:t>
      </w:r>
    </w:p>
    <w:p>
      <w:r/>
    </w:p>
    <w:p>
      <w:r>
        <w:t>西豫金属完善金、银、锑综合回收工艺，并成功产出金锭、银锭、锑白，余热发电项目顺利投产，</w:t>
      </w:r>
    </w:p>
    <w:p>
      <w:r/>
    </w:p>
    <w:p>
      <w:r>
        <w:t>综合回收效率有效提升。冶炼单位生产工艺不断优化，产业链不断延伸，冶炼板块“由粗转精”。</w:t>
      </w:r>
    </w:p>
    <w:p>
      <w:r/>
    </w:p>
    <w:p>
      <w:r>
        <w:t xml:space="preserve">公司不遗余力促进转型升级，发展动能日益增强。 </w:t>
      </w:r>
    </w:p>
    <w:p>
      <w:r/>
    </w:p>
    <w:p>
      <w:r>
        <w:t xml:space="preserve">3. 重点工程建设有序推进，发展后劲持续增强 </w:t>
      </w:r>
    </w:p>
    <w:p>
      <w:r/>
    </w:p>
    <w:p>
      <w:r>
        <w:t>2018 年 9 月，青海铜业 10 万吨阴极铜生产工艺全线贯通，正式投入试生产，填补了青海省</w:t>
      </w:r>
    </w:p>
    <w:p>
      <w:r/>
    </w:p>
    <w:p>
      <w:r>
        <w:t>铜冶炼的空白；玉龙铜矿二期改扩建工程所有审批手续已全部完成，现已具备开工建设条件，该</w:t>
      </w:r>
    </w:p>
    <w:p>
      <w:r/>
    </w:p>
    <w:p>
      <w:r>
        <w:t>工程预计到 2020 年末具备试生产条件，届时，铜精矿金属产量将达到 10 万吨/年、钼金属 5,800</w:t>
      </w:r>
    </w:p>
    <w:p>
      <w:r/>
    </w:p>
    <w:p>
      <w:r>
        <w:t>余吨/年，成为公司最大盈利矿山；锡铁山充填采矿系统建设完成，损失贫化指标得到大幅优化；</w:t>
      </w:r>
    </w:p>
    <w:p>
      <w:r/>
    </w:p>
    <w:p>
      <w:r>
        <w:t>青海湘和炼锌尾渣无害化处理项目继续推进，提高有价金属的综合回收率，进一步减少成本。公</w:t>
      </w:r>
    </w:p>
    <w:p>
      <w:r/>
    </w:p>
    <w:p>
      <w:r>
        <w:t xml:space="preserve">司各项重点项目多头并进，未来盈利可预期。 </w:t>
      </w:r>
    </w:p>
    <w:p>
      <w:r/>
    </w:p>
    <w:p>
      <w:r>
        <w:t xml:space="preserve">4. 强化管理创新，发展活力日益显现 </w:t>
      </w:r>
    </w:p>
    <w:p>
      <w:r/>
    </w:p>
    <w:p>
      <w:r>
        <w:t>报告期内，公司持续进行组织机构精简，机关部室由 14 个减至 12 个，健全完善各项管理规</w:t>
      </w:r>
    </w:p>
    <w:p>
      <w:r/>
    </w:p>
    <w:p>
      <w:r>
        <w:t>章制度 300 余项；搭建企业信息化管理平台，推行全面预算管理，严格执行零库存管理，加大历</w:t>
      </w:r>
    </w:p>
    <w:p>
      <w:r/>
    </w:p>
    <w:p>
      <w:r>
        <w:t xml:space="preserve">史欠款清收力度，积极推进降本增效和创新创效。 </w:t>
      </w:r>
    </w:p>
    <w:p>
      <w:r/>
    </w:p>
    <w:p>
      <w:r>
        <w:t xml:space="preserve">5. 坚持矿业开发与生态环境高度统一，积极履行社会责任 </w:t>
      </w:r>
    </w:p>
    <w:p>
      <w:r/>
    </w:p>
    <w:p>
      <w:r>
        <w:t>面对生态文明建设和生态环境保护的新形势新任务，公司把推进生态文明建设融入企业改革</w:t>
      </w:r>
    </w:p>
    <w:p>
      <w:r/>
    </w:p>
    <w:p>
      <w:r>
        <w:t>发展全过程，始终坚持“生态优先、绿色发展、节能减排、造福社会”宗旨，践行“绿水青山就</w:t>
      </w:r>
    </w:p>
    <w:p>
      <w:r/>
    </w:p>
    <w:p>
      <w:r>
        <w:t>是金山银山”重要理念，严格执行国家环境保护政策法规，积极承担保护生态环境的主体责任，</w:t>
      </w:r>
    </w:p>
    <w:p>
      <w:r/>
    </w:p>
    <w:p>
      <w:r>
        <w:t>努力促进绿色转型发展。2018 年，公司下属 5 家矿山单位开展绿色矿山建设，完成投入 25,827.43</w:t>
      </w:r>
    </w:p>
    <w:p>
      <w:r/>
    </w:p>
    <w:p>
      <w:r>
        <w:t>万元，实施并完成项目共计 50 项，所属矿山完成绿化面积 38.16 万平方米；5 家冶炼单位开展花</w:t>
      </w:r>
    </w:p>
    <w:p>
      <w:r/>
    </w:p>
    <w:p>
      <w:r>
        <w:t>园式工厂建设，完成绿化面积 33.8 万平方米，通过绿色矿山、花园式工厂建设项目的实施，环境</w:t>
      </w:r>
    </w:p>
    <w:p>
      <w:r/>
    </w:p>
    <w:p>
      <w:r>
        <w:t xml:space="preserve">11 / 220 </w:t>
      </w:r>
    </w:p>
    <w:p>
      <w:r/>
    </w:p>
    <w:p>
      <w:r>
        <w:t xml:space="preserve"> </w:t>
      </w:r>
    </w:p>
    <w:p>
      <w:r>
        <w:t xml:space="preserve">2018 年年度报告 </w:t>
      </w:r>
    </w:p>
    <w:p>
      <w:r/>
    </w:p>
    <w:p>
      <w:r>
        <w:t>污染防治设施得到了进一步完善，污染物排放得到进一步控制，安全隐患得到有效遏制，作业环</w:t>
      </w:r>
    </w:p>
    <w:p>
      <w:r/>
    </w:p>
    <w:p>
      <w:r>
        <w:t xml:space="preserve">境得到改善。  </w:t>
      </w:r>
    </w:p>
    <w:p>
      <w:r/>
    </w:p>
    <w:p>
      <w:r>
        <w:t>在企业发展中，公司始终坚持将“造福社会、支持地方经济发展”作为企业使命，积极参与</w:t>
      </w:r>
    </w:p>
    <w:p>
      <w:r/>
    </w:p>
    <w:p>
      <w:r>
        <w:t>扶贫、济困、救灾等工作，把精准扶贫作为政治任务认真落实。2018 年，公司精准扶贫支出费用</w:t>
      </w:r>
    </w:p>
    <w:p>
      <w:r/>
    </w:p>
    <w:p>
      <w:r>
        <w:t>748.11 万元，全力助推 5 个村的脱贫攻坚工作，取得了明显成效。2018 年，公司对外捐赠费用合</w:t>
      </w:r>
    </w:p>
    <w:p>
      <w:r/>
    </w:p>
    <w:p>
      <w:r>
        <w:t>计 730.7 万元，主要用于支持公益事业、教育及参与公司控股子公司发展所在地的文化活动等社</w:t>
      </w:r>
    </w:p>
    <w:p>
      <w:r/>
    </w:p>
    <w:p>
      <w:r>
        <w:t xml:space="preserve">会公益事业。 </w:t>
      </w:r>
    </w:p>
    <w:p>
      <w:r/>
    </w:p>
    <w:p>
      <w:r>
        <w:t xml:space="preserve">6. 增加资源储备，拓宽金融板块 </w:t>
      </w:r>
    </w:p>
    <w:p>
      <w:r/>
    </w:p>
    <w:p>
      <w:r>
        <w:t>报告期内，公司完成收购会东大梁 100%股权，同时收购哈密博伦 100%股权、肃北博伦 70%</w:t>
      </w:r>
    </w:p>
    <w:p>
      <w:r/>
    </w:p>
    <w:p>
      <w:r>
        <w:t>股权、格尔木西钢 100%股权、野马泉及它温查汉西 85%股权，新增铁矿石资源总量 3 亿多吨，</w:t>
      </w:r>
    </w:p>
    <w:p>
      <w:r/>
    </w:p>
    <w:p>
      <w:r>
        <w:t>进一步扩大了铁板块，并成功进入钒矿开发领域，新增钒资源金属量 59 万吨。这些都使公司资源</w:t>
      </w:r>
    </w:p>
    <w:p>
      <w:r/>
    </w:p>
    <w:p>
      <w:r>
        <w:t>储备持续增加，提高矿产资源潜在价值。报告期内公司还联合西矿集团及其子公司共同发起投资</w:t>
      </w:r>
    </w:p>
    <w:p>
      <w:r/>
    </w:p>
    <w:p>
      <w:r>
        <w:t>设立融资租赁公司，该公司主营租赁业务、向国内外购买租赁财产、租赁财产的残值处理维修及</w:t>
      </w:r>
    </w:p>
    <w:p>
      <w:r/>
    </w:p>
    <w:p>
      <w:r>
        <w:t>租赁咨询等业务。融资租赁公司的设立进一步拓展公司金融贸易板块业务范围、提升资金运作能</w:t>
      </w:r>
    </w:p>
    <w:p>
      <w:r/>
    </w:p>
    <w:p>
      <w:r>
        <w:t xml:space="preserve">力。 </w:t>
      </w:r>
    </w:p>
    <w:p>
      <w:r/>
    </w:p>
    <w:p>
      <w:r>
        <w:t xml:space="preserve">7. 持续完善公司治理，党建工作优势凸显 </w:t>
      </w:r>
    </w:p>
    <w:p>
      <w:r/>
    </w:p>
    <w:p>
      <w:r>
        <w:t>报告期内，公司董事会和管理层忠实履职、勤勉尽责。董事会、监事会及股东大会职责清晰、</w:t>
      </w:r>
    </w:p>
    <w:p>
      <w:r/>
    </w:p>
    <w:p>
      <w:r>
        <w:t>决策规范，在深入学习贯彻习近平新时代中国特色社会主义思想和党的十九大精神的基础上，党</w:t>
      </w:r>
    </w:p>
    <w:p>
      <w:r/>
    </w:p>
    <w:p>
      <w:r>
        <w:t>的建设不断加强。2018 年，公司切实发挥党建工作的政治引领和保障功能，加大追责问责力度，</w:t>
      </w:r>
    </w:p>
    <w:p>
      <w:r/>
    </w:p>
    <w:p>
      <w:r>
        <w:t>组织开展“党建工作专项巡查”，形成“真管真严、敢管敢严、常管常严”工作机制；通过家庭</w:t>
      </w:r>
    </w:p>
    <w:p>
      <w:r/>
    </w:p>
    <w:p>
      <w:r>
        <w:t>助廉等系列活动，建立系统化、常态化反腐倡廉教育机制；从严管党治党不断向纵深发展，公司</w:t>
      </w:r>
    </w:p>
    <w:p>
      <w:r/>
    </w:p>
    <w:p>
      <w:r>
        <w:t xml:space="preserve">党风企风持续向好。 </w:t>
      </w:r>
    </w:p>
    <w:p>
      <w:r/>
    </w:p>
    <w:p>
      <w:r>
        <w:t xml:space="preserve">8. 注重人才引进和培养，改善民生福利 </w:t>
      </w:r>
    </w:p>
    <w:p>
      <w:r/>
    </w:p>
    <w:p>
      <w:r>
        <w:t>公司制定的“百名研究生”计划经过近三年的努力，已达到硕士研究生及以上学历层次员工</w:t>
      </w:r>
    </w:p>
    <w:p>
      <w:r/>
    </w:p>
    <w:p>
      <w:r>
        <w:t>100 余人；同时加大高层次人才的引进、市场化选聘力度，提高企业整体素质；公司坚持内部培</w:t>
      </w:r>
    </w:p>
    <w:p>
      <w:r/>
    </w:p>
    <w:p>
      <w:r>
        <w:t>养为主、外部培训为辅的人才培训机制，加快人才梯队建设，实施精英培养计划、公开选拔干部</w:t>
      </w:r>
    </w:p>
    <w:p>
      <w:r/>
    </w:p>
    <w:p>
      <w:r>
        <w:t xml:space="preserve">等人才工程，建立起了多层次的人才选用育留机制。 </w:t>
      </w:r>
    </w:p>
    <w:p>
      <w:r/>
    </w:p>
    <w:p>
      <w:r>
        <w:t>公司的发展离不开每一位员工的努力，抓好生产经营的同时不忘改善民生福利，公司通过建</w:t>
      </w:r>
    </w:p>
    <w:p>
      <w:r/>
    </w:p>
    <w:p>
      <w:r>
        <w:t>立完善职工健康档案，落实入职、离职职业健康体检制度，组织职工健康体检；配套完善各单位</w:t>
      </w:r>
    </w:p>
    <w:p>
      <w:r/>
    </w:p>
    <w:p>
      <w:r>
        <w:t>文体活动中心、职工书屋等活动阵地，在高海拔矿山单位职工宿舍楼、办公楼建立弥散供氧系统；</w:t>
      </w:r>
    </w:p>
    <w:p>
      <w:r/>
    </w:p>
    <w:p>
      <w:r>
        <w:t>走访慰问离退休、困难职工，做好离退休人员来信来访受理工作；实行企业年金，公司及所属单</w:t>
      </w:r>
    </w:p>
    <w:p>
      <w:r/>
    </w:p>
    <w:p>
      <w:r>
        <w:t xml:space="preserve">位员工享受此福利。 </w:t>
      </w:r>
    </w:p>
    <w:p>
      <w:r/>
    </w:p>
    <w:p>
      <w:r>
        <w:t xml:space="preserve">（三）公司报告期主要产品生产情况如下： </w:t>
      </w:r>
    </w:p>
    <w:p>
      <w:r/>
    </w:p>
    <w:p>
      <w:r>
        <w:t xml:space="preserve">12 / 220 </w:t>
      </w:r>
    </w:p>
    <w:p>
      <w:r/>
    </w:p>
    <w:p>
      <w:r>
        <w:t xml:space="preserve"> </w:t>
      </w:r>
    </w:p>
    <w:p>
      <w:r>
        <w:t xml:space="preserve">产品名称 </w:t>
      </w:r>
    </w:p>
    <w:p>
      <w:r/>
    </w:p>
    <w:p>
      <w:r>
        <w:t xml:space="preserve">铅精矿 </w:t>
      </w:r>
    </w:p>
    <w:p>
      <w:r/>
    </w:p>
    <w:p>
      <w:r>
        <w:t xml:space="preserve">锌精矿 </w:t>
      </w:r>
    </w:p>
    <w:p>
      <w:r/>
    </w:p>
    <w:p>
      <w:r>
        <w:t xml:space="preserve">铜精矿 </w:t>
      </w:r>
    </w:p>
    <w:p>
      <w:r/>
    </w:p>
    <w:p>
      <w:r>
        <w:t xml:space="preserve">铁精粉 </w:t>
      </w:r>
    </w:p>
    <w:p>
      <w:r/>
    </w:p>
    <w:p>
      <w:r>
        <w:t xml:space="preserve">精矿含金 </w:t>
      </w:r>
    </w:p>
    <w:p>
      <w:r/>
    </w:p>
    <w:p>
      <w:r>
        <w:t xml:space="preserve">精矿含银 </w:t>
      </w:r>
    </w:p>
    <w:p>
      <w:r/>
    </w:p>
    <w:p>
      <w:r>
        <w:t xml:space="preserve">锌锭 </w:t>
      </w:r>
    </w:p>
    <w:p>
      <w:r/>
    </w:p>
    <w:p>
      <w:r>
        <w:t xml:space="preserve">电铅 </w:t>
      </w:r>
    </w:p>
    <w:p>
      <w:r/>
    </w:p>
    <w:p>
      <w:r>
        <w:t xml:space="preserve">电解铜 </w:t>
      </w:r>
    </w:p>
    <w:p>
      <w:r/>
    </w:p>
    <w:p>
      <w:r>
        <w:t xml:space="preserve">单位 </w:t>
      </w:r>
    </w:p>
    <w:p>
      <w:r/>
    </w:p>
    <w:p>
      <w:r>
        <w:t xml:space="preserve">金属吨 </w:t>
      </w:r>
    </w:p>
    <w:p>
      <w:r/>
    </w:p>
    <w:p>
      <w:r>
        <w:t xml:space="preserve">金属吨 </w:t>
      </w:r>
    </w:p>
    <w:p>
      <w:r/>
    </w:p>
    <w:p>
      <w:r>
        <w:t xml:space="preserve">金属吨 </w:t>
      </w:r>
    </w:p>
    <w:p>
      <w:r/>
    </w:p>
    <w:p>
      <w:r>
        <w:t xml:space="preserve">金属吨 </w:t>
      </w:r>
    </w:p>
    <w:p>
      <w:r/>
    </w:p>
    <w:p>
      <w:r>
        <w:t xml:space="preserve">千克 </w:t>
      </w:r>
    </w:p>
    <w:p>
      <w:r/>
    </w:p>
    <w:p>
      <w:r>
        <w:t xml:space="preserve">千克 </w:t>
      </w:r>
    </w:p>
    <w:p>
      <w:r/>
    </w:p>
    <w:p>
      <w:r>
        <w:t xml:space="preserve">吨 </w:t>
      </w:r>
    </w:p>
    <w:p>
      <w:r/>
    </w:p>
    <w:p>
      <w:r>
        <w:t xml:space="preserve">吨 </w:t>
      </w:r>
    </w:p>
    <w:p>
      <w:r/>
    </w:p>
    <w:p>
      <w:r>
        <w:t xml:space="preserve">吨 </w:t>
      </w:r>
    </w:p>
    <w:p>
      <w:r/>
    </w:p>
    <w:p>
      <w:r>
        <w:t xml:space="preserve">2018 年年度报告 </w:t>
      </w:r>
    </w:p>
    <w:p>
      <w:r/>
    </w:p>
    <w:p>
      <w:r>
        <w:t xml:space="preserve">2018 年计划 </w:t>
      </w:r>
    </w:p>
    <w:p>
      <w:r/>
    </w:p>
    <w:p>
      <w:r>
        <w:t xml:space="preserve">实际完成 </w:t>
      </w:r>
    </w:p>
    <w:p>
      <w:r/>
    </w:p>
    <w:p>
      <w:r>
        <w:t xml:space="preserve">计划完成率 </w:t>
      </w:r>
    </w:p>
    <w:p>
      <w:r/>
    </w:p>
    <w:p>
      <w:r>
        <w:t xml:space="preserve">61,539 </w:t>
      </w:r>
    </w:p>
    <w:p>
      <w:r/>
    </w:p>
    <w:p>
      <w:r>
        <w:t xml:space="preserve">146,698 </w:t>
      </w:r>
    </w:p>
    <w:p>
      <w:r/>
    </w:p>
    <w:p>
      <w:r>
        <w:t xml:space="preserve">46,982 </w:t>
      </w:r>
    </w:p>
    <w:p>
      <w:r/>
    </w:p>
    <w:p>
      <w:r>
        <w:t xml:space="preserve">379,245 </w:t>
      </w:r>
    </w:p>
    <w:p>
      <w:r/>
    </w:p>
    <w:p>
      <w:r>
        <w:t xml:space="preserve">181 </w:t>
      </w:r>
    </w:p>
    <w:p>
      <w:r/>
    </w:p>
    <w:p>
      <w:r>
        <w:t xml:space="preserve">126,560 </w:t>
      </w:r>
    </w:p>
    <w:p>
      <w:r/>
    </w:p>
    <w:p>
      <w:r>
        <w:t xml:space="preserve">90,000 </w:t>
      </w:r>
    </w:p>
    <w:p>
      <w:r/>
    </w:p>
    <w:p>
      <w:r>
        <w:t xml:space="preserve">100,000 </w:t>
      </w:r>
    </w:p>
    <w:p>
      <w:r/>
    </w:p>
    <w:p>
      <w:r>
        <w:t xml:space="preserve">119,299 </w:t>
      </w:r>
    </w:p>
    <w:p>
      <w:r/>
    </w:p>
    <w:p>
      <w:r>
        <w:t xml:space="preserve">54,601 </w:t>
      </w:r>
    </w:p>
    <w:p>
      <w:r/>
    </w:p>
    <w:p>
      <w:r>
        <w:t xml:space="preserve">133,724 </w:t>
      </w:r>
    </w:p>
    <w:p>
      <w:r/>
    </w:p>
    <w:p>
      <w:r>
        <w:t xml:space="preserve">47,075 </w:t>
      </w:r>
    </w:p>
    <w:p>
      <w:r/>
    </w:p>
    <w:p>
      <w:r>
        <w:t xml:space="preserve">668,949 </w:t>
      </w:r>
    </w:p>
    <w:p>
      <w:r/>
    </w:p>
    <w:p>
      <w:r>
        <w:t xml:space="preserve">181 </w:t>
      </w:r>
    </w:p>
    <w:p>
      <w:r/>
    </w:p>
    <w:p>
      <w:r>
        <w:t xml:space="preserve">106,711 </w:t>
      </w:r>
    </w:p>
    <w:p>
      <w:r/>
    </w:p>
    <w:p>
      <w:r>
        <w:t xml:space="preserve">90,509 </w:t>
      </w:r>
    </w:p>
    <w:p>
      <w:r/>
    </w:p>
    <w:p>
      <w:r>
        <w:t xml:space="preserve">74,355 </w:t>
      </w:r>
    </w:p>
    <w:p>
      <w:r/>
    </w:p>
    <w:p>
      <w:r>
        <w:t xml:space="preserve">79,680 </w:t>
      </w:r>
    </w:p>
    <w:p>
      <w:r/>
    </w:p>
    <w:p>
      <w:r>
        <w:t xml:space="preserve">89% </w:t>
      </w:r>
    </w:p>
    <w:p>
      <w:r/>
    </w:p>
    <w:p>
      <w:r>
        <w:t xml:space="preserve">91% </w:t>
      </w:r>
    </w:p>
    <w:p>
      <w:r/>
    </w:p>
    <w:p>
      <w:r>
        <w:t xml:space="preserve">100% </w:t>
      </w:r>
    </w:p>
    <w:p>
      <w:r/>
    </w:p>
    <w:p>
      <w:r>
        <w:t xml:space="preserve">176% </w:t>
      </w:r>
    </w:p>
    <w:p>
      <w:r/>
    </w:p>
    <w:p>
      <w:r>
        <w:t xml:space="preserve">100% </w:t>
      </w:r>
    </w:p>
    <w:p>
      <w:r/>
    </w:p>
    <w:p>
      <w:r>
        <w:t xml:space="preserve">84% </w:t>
      </w:r>
    </w:p>
    <w:p>
      <w:r/>
    </w:p>
    <w:p>
      <w:r>
        <w:t xml:space="preserve">101% </w:t>
      </w:r>
    </w:p>
    <w:p>
      <w:r/>
    </w:p>
    <w:p>
      <w:r>
        <w:t xml:space="preserve">74% </w:t>
      </w:r>
    </w:p>
    <w:p>
      <w:r/>
    </w:p>
    <w:p>
      <w:r>
        <w:t xml:space="preserve">67% </w:t>
      </w:r>
    </w:p>
    <w:p>
      <w:r/>
    </w:p>
    <w:p>
      <w:r>
        <w:t xml:space="preserve">部分产品未完成全年计划产量的原因如下： </w:t>
      </w:r>
    </w:p>
    <w:p>
      <w:r/>
    </w:p>
    <w:p>
      <w:r>
        <w:t xml:space="preserve">1.铅锌精矿及含银：由于鑫源矿业实施技改，导致产量低于预算； </w:t>
      </w:r>
    </w:p>
    <w:p>
      <w:r/>
    </w:p>
    <w:p>
      <w:r>
        <w:t xml:space="preserve">2.电铅及电解铜：主要是受原料供应紧张以及生产系统运行不稳定影响，产量低于预算。 </w:t>
      </w:r>
    </w:p>
    <w:p>
      <w:r/>
    </w:p>
    <w:p>
      <w:r>
        <w:t xml:space="preserve">二、报告期内主要经营情况 </w:t>
      </w:r>
    </w:p>
    <w:p>
      <w:r>
        <w:t>公司 2018 年度实现营业收入 287 亿元，较上年同期增加 2%，实现利润总额-19.37 亿元，实</w:t>
      </w:r>
    </w:p>
    <w:p>
      <w:r/>
    </w:p>
    <w:p>
      <w:r>
        <w:t>现净利润-18.14 亿元，其中归属于母公司股东的净利润-20.63 亿元；若扣除联营单位亏损应占份</w:t>
      </w:r>
    </w:p>
    <w:p>
      <w:r/>
    </w:p>
    <w:p>
      <w:r>
        <w:t>额及减值损失影响，本期实现经营利润总额 14.95 亿元，较上年同期增长 78%，实现经营净利润</w:t>
      </w:r>
    </w:p>
    <w:p>
      <w:r/>
    </w:p>
    <w:p>
      <w:r>
        <w:t xml:space="preserve">12.4 亿元，较上年同期增长 121%，实现归母净利润 9.9 亿元，较上年同期增长 109%。 </w:t>
      </w:r>
    </w:p>
    <w:p>
      <w:r/>
    </w:p>
    <w:p>
      <w:r>
        <w:t xml:space="preserve">(一) 主营业务分析 </w:t>
      </w:r>
    </w:p>
    <w:p>
      <w:r>
        <w:t xml:space="preserve">1. 利润表及现金流量表相关科目变动分析表 </w:t>
      </w:r>
    </w:p>
    <w:p>
      <w:r/>
    </w:p>
    <w:p>
      <w:r>
        <w:t xml:space="preserve">科目 </w:t>
      </w:r>
    </w:p>
    <w:p>
      <w:r/>
    </w:p>
    <w:p>
      <w:r>
        <w:t xml:space="preserve">本期数 </w:t>
      </w:r>
    </w:p>
    <w:p>
      <w:r/>
    </w:p>
    <w:p>
      <w:r>
        <w:t xml:space="preserve">上年同期数 </w:t>
      </w:r>
    </w:p>
    <w:p>
      <w:r/>
    </w:p>
    <w:p>
      <w:r>
        <w:t xml:space="preserve">单位:元  币种:人民币 </w:t>
      </w:r>
    </w:p>
    <w:p>
      <w:r>
        <w:t xml:space="preserve">变动比例（%） </w:t>
      </w:r>
    </w:p>
    <w:p>
      <w:r/>
    </w:p>
    <w:p>
      <w:r>
        <w:t xml:space="preserve">营业收入 </w:t>
      </w:r>
    </w:p>
    <w:p>
      <w:r>
        <w:t xml:space="preserve">营业成本 </w:t>
      </w:r>
    </w:p>
    <w:p>
      <w:r>
        <w:t xml:space="preserve">销售费用 </w:t>
      </w:r>
    </w:p>
    <w:p>
      <w:r>
        <w:t xml:space="preserve">管理费用 </w:t>
      </w:r>
    </w:p>
    <w:p>
      <w:r>
        <w:t xml:space="preserve">研发费用 </w:t>
      </w:r>
    </w:p>
    <w:p>
      <w:r>
        <w:t xml:space="preserve">财务费用 </w:t>
      </w:r>
    </w:p>
    <w:p>
      <w:r>
        <w:t xml:space="preserve">经营活动产生的现金流量净额 </w:t>
      </w:r>
    </w:p>
    <w:p>
      <w:r>
        <w:t xml:space="preserve">投资活动产生的现金流量净额 </w:t>
      </w:r>
    </w:p>
    <w:p>
      <w:r>
        <w:t xml:space="preserve">筹资活动产生的现金流量净额 </w:t>
      </w:r>
    </w:p>
    <w:p>
      <w:r/>
    </w:p>
    <w:p>
      <w:r>
        <w:t xml:space="preserve">2. 收入和成本分析 </w:t>
      </w:r>
    </w:p>
    <w:p>
      <w:r>
        <w:t xml:space="preserve">√适用 □不适用  </w:t>
      </w:r>
    </w:p>
    <w:p>
      <w:r>
        <w:t xml:space="preserve">收入分析 </w:t>
      </w:r>
    </w:p>
    <w:p>
      <w:r/>
    </w:p>
    <w:p>
      <w:r>
        <w:t xml:space="preserve">驱动业务收入变化的因素分析 </w:t>
      </w:r>
    </w:p>
    <w:p>
      <w:r/>
    </w:p>
    <w:p>
      <w:r>
        <w:t xml:space="preserve">28,712,496,304 </w:t>
      </w:r>
    </w:p>
    <w:p>
      <w:r>
        <w:t xml:space="preserve">25,282,811,044 </w:t>
      </w:r>
    </w:p>
    <w:p>
      <w:r>
        <w:t xml:space="preserve">135,808,093 </w:t>
      </w:r>
    </w:p>
    <w:p>
      <w:r>
        <w:t xml:space="preserve">641,042,327 </w:t>
      </w:r>
    </w:p>
    <w:p>
      <w:r>
        <w:t xml:space="preserve">31,604,457 </w:t>
      </w:r>
    </w:p>
    <w:p>
      <w:r>
        <w:t xml:space="preserve">662,329,933 </w:t>
      </w:r>
    </w:p>
    <w:p>
      <w:r>
        <w:t xml:space="preserve">585,408,780 </w:t>
      </w:r>
    </w:p>
    <w:p>
      <w:r>
        <w:t xml:space="preserve">-4,941,209,018 </w:t>
      </w:r>
    </w:p>
    <w:p>
      <w:r>
        <w:t xml:space="preserve">3,952,017,013 </w:t>
      </w:r>
    </w:p>
    <w:p>
      <w:r/>
    </w:p>
    <w:p>
      <w:r>
        <w:t xml:space="preserve">28,191,116,236 </w:t>
      </w:r>
    </w:p>
    <w:p>
      <w:r>
        <w:t xml:space="preserve">24,931,047,483 </w:t>
      </w:r>
    </w:p>
    <w:p>
      <w:r>
        <w:t xml:space="preserve">74,852,916 </w:t>
      </w:r>
    </w:p>
    <w:p>
      <w:r>
        <w:t xml:space="preserve">631,572,399 </w:t>
      </w:r>
    </w:p>
    <w:p>
      <w:r>
        <w:t xml:space="preserve">30,817,034 </w:t>
      </w:r>
    </w:p>
    <w:p>
      <w:r>
        <w:t xml:space="preserve">400,366,715 </w:t>
      </w:r>
    </w:p>
    <w:p>
      <w:r>
        <w:t xml:space="preserve">1,426,569,971 </w:t>
      </w:r>
    </w:p>
    <w:p>
      <w:r>
        <w:t xml:space="preserve">-1,536,259,653 </w:t>
      </w:r>
    </w:p>
    <w:p>
      <w:r>
        <w:t xml:space="preserve">-814,122,164 </w:t>
      </w:r>
    </w:p>
    <w:p>
      <w:r/>
    </w:p>
    <w:p>
      <w:r>
        <w:t xml:space="preserve">1.85 </w:t>
      </w:r>
    </w:p>
    <w:p>
      <w:r>
        <w:t xml:space="preserve">1.41 </w:t>
      </w:r>
    </w:p>
    <w:p>
      <w:r>
        <w:t xml:space="preserve">81.43 </w:t>
      </w:r>
    </w:p>
    <w:p>
      <w:r>
        <w:t xml:space="preserve">1.50 </w:t>
      </w:r>
    </w:p>
    <w:p>
      <w:r>
        <w:t xml:space="preserve">2.56 </w:t>
      </w:r>
    </w:p>
    <w:p>
      <w:r>
        <w:t xml:space="preserve">65.43 </w:t>
      </w:r>
    </w:p>
    <w:p>
      <w:r>
        <w:t xml:space="preserve">-58.96 </w:t>
      </w:r>
    </w:p>
    <w:p>
      <w:r>
        <w:t xml:space="preserve">-221.64 </w:t>
      </w:r>
    </w:p>
    <w:p>
      <w:r>
        <w:t xml:space="preserve">585.43 </w:t>
      </w:r>
    </w:p>
    <w:p>
      <w:r/>
    </w:p>
    <w:p>
      <w:r>
        <w:t xml:space="preserve">13 / 220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2018 年度营业收入较上年同期增加 2%，主要是本期有色金属采选冶产品产销量增加。 </w:t>
      </w:r>
    </w:p>
    <w:p>
      <w:r/>
    </w:p>
    <w:p>
      <w:r>
        <w:t xml:space="preserve">订单分析 </w:t>
      </w:r>
    </w:p>
    <w:p>
      <w:r/>
    </w:p>
    <w:p>
      <w:r>
        <w:t>多年来公司植根青藏地区，不断发展，并形成全国范围的销售网络，以便积极地为客户提供</w:t>
      </w:r>
    </w:p>
    <w:p>
      <w:r/>
    </w:p>
    <w:p>
      <w:r>
        <w:t>方便、快捷、高效的营销服务。统一的定价及销售模式为客户创建了一个公平的环境，使用户和</w:t>
      </w:r>
    </w:p>
    <w:p>
      <w:r/>
    </w:p>
    <w:p>
      <w:r>
        <w:t xml:space="preserve">公司形成利益导向一致的价值链体系，增强了西部矿业对下游市场的掌控能力。 </w:t>
      </w:r>
    </w:p>
    <w:p>
      <w:r/>
    </w:p>
    <w:p>
      <w:r>
        <w:t>目前公司形成了华东地区、华中地区、西北地区三大销售网络，其中华东地区在总部的管控</w:t>
      </w:r>
    </w:p>
    <w:p>
      <w:r/>
    </w:p>
    <w:p>
      <w:r>
        <w:t>之下负责开展各类成品的合同执行、物流仓储、异议处理、客户服务、信息收集等工作，华中及</w:t>
      </w:r>
    </w:p>
    <w:p>
      <w:r/>
    </w:p>
    <w:p>
      <w:r>
        <w:t>西北地区在总部的管控之下负责开展各类精矿的合同执行、物流仓储、异议处理、客户服务、信</w:t>
      </w:r>
    </w:p>
    <w:p>
      <w:r/>
    </w:p>
    <w:p>
      <w:r>
        <w:t>息收集等工作。西部矿业已经在有色金属行业形成了较好的服务品牌，本公司与各分子公司、控</w:t>
      </w:r>
    </w:p>
    <w:p>
      <w:r/>
    </w:p>
    <w:p>
      <w:r>
        <w:t xml:space="preserve">股公司积累了丰富的营销经验，形成了自身独特的营销模式。 </w:t>
      </w:r>
    </w:p>
    <w:p>
      <w:r/>
    </w:p>
    <w:p>
      <w:r>
        <w:t xml:space="preserve">主要销售客户的情况 </w:t>
      </w:r>
    </w:p>
    <w:p>
      <w:r/>
    </w:p>
    <w:p>
      <w:r>
        <w:t xml:space="preserve">2018 年前五名客户的营业收入为 94 亿元，占全部销售收入的 33%。 </w:t>
      </w:r>
    </w:p>
    <w:p>
      <w:r/>
    </w:p>
    <w:p>
      <w:r>
        <w:t>公司自产产品中，精矿产品主要销往陕西、内蒙古、青海、四川等地冶炼厂，部分销售给贸</w:t>
      </w:r>
    </w:p>
    <w:p>
      <w:r/>
    </w:p>
    <w:p>
      <w:r>
        <w:t>易公司；冶炼产品则由于下游客户的生产受有色金属价格影响较大，销量存在一定的不确定性，</w:t>
      </w:r>
    </w:p>
    <w:p>
      <w:r/>
    </w:p>
    <w:p>
      <w:r>
        <w:t xml:space="preserve">主要销往上海、广东等地贸易公司。 </w:t>
      </w:r>
    </w:p>
    <w:p>
      <w:r/>
    </w:p>
    <w:p>
      <w:r>
        <w:t xml:space="preserve">公司自产品主要客户均为公司长期合作客户，同时产品销售时基本执行先款后货原则。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w:t>
      </w:r>
    </w:p>
    <w:p>
      <w:r>
        <w:t>本比上</w:t>
      </w:r>
    </w:p>
    <w:p>
      <w:r>
        <w:t>年增减</w:t>
      </w:r>
    </w:p>
    <w:p>
      <w:r>
        <w:t xml:space="preserve">（%） </w:t>
      </w:r>
    </w:p>
    <w:p>
      <w:r/>
    </w:p>
    <w:p>
      <w:r>
        <w:t>毛利率比上年增减</w:t>
      </w:r>
    </w:p>
    <w:p>
      <w:r>
        <w:t xml:space="preserve">（%） </w:t>
      </w:r>
    </w:p>
    <w:p>
      <w:r/>
    </w:p>
    <w:p>
      <w:r>
        <w:t>有色金属采选</w:t>
      </w:r>
    </w:p>
    <w:p>
      <w:r>
        <w:t xml:space="preserve">冶 </w:t>
      </w:r>
    </w:p>
    <w:p>
      <w:r>
        <w:t xml:space="preserve">有色金属贸易 </w:t>
      </w:r>
    </w:p>
    <w:p>
      <w:r>
        <w:t xml:space="preserve">金融服务 </w:t>
      </w:r>
    </w:p>
    <w:p>
      <w:r/>
    </w:p>
    <w:p>
      <w:r>
        <w:t xml:space="preserve">管理及其他 </w:t>
      </w:r>
    </w:p>
    <w:p>
      <w:r/>
    </w:p>
    <w:p>
      <w:r>
        <w:t xml:space="preserve">合计 </w:t>
      </w:r>
    </w:p>
    <w:p>
      <w:r/>
    </w:p>
    <w:p>
      <w:r>
        <w:t xml:space="preserve">8,451,764,658 </w:t>
      </w:r>
    </w:p>
    <w:p>
      <w:r/>
    </w:p>
    <w:p>
      <w:r>
        <w:t xml:space="preserve">5,328,143,146 </w:t>
      </w:r>
    </w:p>
    <w:p>
      <w:r/>
    </w:p>
    <w:p>
      <w:r>
        <w:t xml:space="preserve">36.96 </w:t>
      </w:r>
    </w:p>
    <w:p>
      <w:r/>
    </w:p>
    <w:p>
      <w:r>
        <w:t xml:space="preserve">0.59 </w:t>
      </w:r>
    </w:p>
    <w:p>
      <w:r/>
    </w:p>
    <w:p>
      <w:r>
        <w:t xml:space="preserve">0.49 增加 0.07 个百分点 </w:t>
      </w:r>
    </w:p>
    <w:p>
      <w:r/>
    </w:p>
    <w:p>
      <w:r>
        <w:t xml:space="preserve">19,601,016,064 19,563,973,094 </w:t>
      </w:r>
    </w:p>
    <w:p>
      <w:r>
        <w:t xml:space="preserve">371,567,101 </w:t>
      </w:r>
    </w:p>
    <w:p>
      <w:r>
        <w:t xml:space="preserve">150,746,284 </w:t>
      </w:r>
    </w:p>
    <w:p>
      <w:r/>
    </w:p>
    <w:p>
      <w:r>
        <w:t xml:space="preserve">0.19 </w:t>
      </w:r>
    </w:p>
    <w:p>
      <w:r>
        <w:t xml:space="preserve">59.43 </w:t>
      </w:r>
    </w:p>
    <w:p>
      <w:r/>
    </w:p>
    <w:p>
      <w:r>
        <w:t xml:space="preserve">1.50 </w:t>
      </w:r>
    </w:p>
    <w:p>
      <w:r>
        <w:t xml:space="preserve">35.06 </w:t>
      </w:r>
    </w:p>
    <w:p>
      <w:r/>
    </w:p>
    <w:p>
      <w:r>
        <w:t xml:space="preserve">1.32 增加 0.17 个百分点 </w:t>
      </w:r>
    </w:p>
    <w:p>
      <w:r>
        <w:t xml:space="preserve">14.99 增加 7.08 个百分点 </w:t>
      </w:r>
    </w:p>
    <w:p>
      <w:r/>
    </w:p>
    <w:p>
      <w:r>
        <w:t xml:space="preserve">- </w:t>
      </w:r>
    </w:p>
    <w:p>
      <w:r/>
    </w:p>
    <w:p>
      <w:r>
        <w:t xml:space="preserve">-   </w:t>
      </w:r>
    </w:p>
    <w:p>
      <w:r>
        <w:t xml:space="preserve">28,424,347,823 25,042,862,524 </w:t>
      </w:r>
    </w:p>
    <w:p>
      <w:r/>
    </w:p>
    <w:p>
      <w:r>
        <w:t xml:space="preserve">100.00 </w:t>
      </w:r>
    </w:p>
    <w:p>
      <w:r/>
    </w:p>
    <w:p>
      <w:r>
        <w:t xml:space="preserve">-100.00 </w:t>
      </w:r>
    </w:p>
    <w:p>
      <w:r/>
    </w:p>
    <w:p>
      <w:r>
        <w:t xml:space="preserve">11.90 </w:t>
      </w:r>
    </w:p>
    <w:p>
      <w:r/>
    </w:p>
    <w:p>
      <w:r>
        <w:t xml:space="preserve">1.55 </w:t>
      </w:r>
    </w:p>
    <w:p>
      <w:r/>
    </w:p>
    <w:p>
      <w:r>
        <w:t xml:space="preserve">1.21 增加 0.29 个百分点 </w:t>
      </w:r>
    </w:p>
    <w:p>
      <w:r/>
    </w:p>
    <w:p>
      <w:r>
        <w:t xml:space="preserve">主营业务分产品情况 </w:t>
      </w:r>
    </w:p>
    <w:p>
      <w:r/>
    </w:p>
    <w:p>
      <w:r>
        <w:t xml:space="preserve">分产品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w:t>
      </w:r>
    </w:p>
    <w:p>
      <w:r>
        <w:t>本比上</w:t>
      </w:r>
    </w:p>
    <w:p>
      <w:r>
        <w:t>年增减</w:t>
      </w:r>
    </w:p>
    <w:p>
      <w:r>
        <w:t xml:space="preserve">（%） </w:t>
      </w:r>
    </w:p>
    <w:p>
      <w:r/>
    </w:p>
    <w:p>
      <w:r>
        <w:t>毛利率比上年增减</w:t>
      </w:r>
    </w:p>
    <w:p>
      <w:r>
        <w:t xml:space="preserve">（%） </w:t>
      </w:r>
    </w:p>
    <w:p>
      <w:r/>
    </w:p>
    <w:p>
      <w:r>
        <w:t xml:space="preserve">铅类产品 </w:t>
      </w:r>
    </w:p>
    <w:p>
      <w:r>
        <w:t xml:space="preserve">锌类产品 </w:t>
      </w:r>
    </w:p>
    <w:p>
      <w:r>
        <w:t xml:space="preserve">铜类产品 </w:t>
      </w:r>
    </w:p>
    <w:p>
      <w:r>
        <w:t xml:space="preserve">铝类产品 </w:t>
      </w:r>
    </w:p>
    <w:p>
      <w:r>
        <w:t xml:space="preserve">银锭 </w:t>
      </w:r>
    </w:p>
    <w:p>
      <w:r>
        <w:t xml:space="preserve">镍 </w:t>
      </w:r>
    </w:p>
    <w:p>
      <w:r/>
    </w:p>
    <w:p>
      <w:r>
        <w:t xml:space="preserve">1,566,121,254 </w:t>
      </w:r>
    </w:p>
    <w:p>
      <w:r>
        <w:t xml:space="preserve">838,410,516 </w:t>
      </w:r>
    </w:p>
    <w:p>
      <w:r>
        <w:t xml:space="preserve">7,232,212,411 </w:t>
      </w:r>
    </w:p>
    <w:p>
      <w:r>
        <w:t xml:space="preserve">5,988,485,084 </w:t>
      </w:r>
    </w:p>
    <w:p>
      <w:r>
        <w:t xml:space="preserve">17,934,666,765 16,861,246,953 </w:t>
      </w:r>
    </w:p>
    <w:p>
      <w:r>
        <w:t xml:space="preserve">236,247,533 </w:t>
      </w:r>
    </w:p>
    <w:p>
      <w:r>
        <w:t xml:space="preserve">236,198,228 </w:t>
      </w:r>
    </w:p>
    <w:p>
      <w:r>
        <w:t xml:space="preserve">190,107,921 </w:t>
      </w:r>
    </w:p>
    <w:p>
      <w:r>
        <w:t xml:space="preserve">193,460,789 </w:t>
      </w:r>
    </w:p>
    <w:p>
      <w:r>
        <w:t xml:space="preserve">317,537,968 </w:t>
      </w:r>
    </w:p>
    <w:p>
      <w:r>
        <w:t xml:space="preserve">317,159,898 </w:t>
      </w:r>
    </w:p>
    <w:p>
      <w:r/>
    </w:p>
    <w:p>
      <w:r>
        <w:t xml:space="preserve">46.47 </w:t>
      </w:r>
    </w:p>
    <w:p>
      <w:r>
        <w:t xml:space="preserve">17.20 </w:t>
      </w:r>
    </w:p>
    <w:p>
      <w:r>
        <w:t xml:space="preserve">5.99 </w:t>
      </w:r>
    </w:p>
    <w:p>
      <w:r>
        <w:t xml:space="preserve">0.02 </w:t>
      </w:r>
    </w:p>
    <w:p>
      <w:r>
        <w:t xml:space="preserve">-1.76 </w:t>
      </w:r>
    </w:p>
    <w:p>
      <w:r>
        <w:t xml:space="preserve">0.12 </w:t>
      </w:r>
    </w:p>
    <w:p>
      <w:r/>
    </w:p>
    <w:p>
      <w:r>
        <w:t xml:space="preserve">14 / 220 </w:t>
      </w:r>
    </w:p>
    <w:p>
      <w:r/>
    </w:p>
    <w:p>
      <w:r>
        <w:t xml:space="preserve">3.82 </w:t>
      </w:r>
    </w:p>
    <w:p>
      <w:r>
        <w:t xml:space="preserve">-17.85 </w:t>
      </w:r>
    </w:p>
    <w:p>
      <w:r>
        <w:t xml:space="preserve">6.56 </w:t>
      </w:r>
    </w:p>
    <w:p>
      <w:r>
        <w:t xml:space="preserve">458.45 </w:t>
      </w:r>
    </w:p>
    <w:p>
      <w:r/>
    </w:p>
    <w:p>
      <w:r>
        <w:t xml:space="preserve">24.72 减少 8.97 个百分点 </w:t>
      </w:r>
    </w:p>
    <w:p>
      <w:r>
        <w:t xml:space="preserve">-20.82 增加 3.11 个百分点 </w:t>
      </w:r>
    </w:p>
    <w:p>
      <w:r>
        <w:t xml:space="preserve">6.46 增加 0.09 个百分点 </w:t>
      </w:r>
    </w:p>
    <w:p>
      <w:r>
        <w:t xml:space="preserve">463.68 减少 0.93 个百分点 </w:t>
      </w:r>
    </w:p>
    <w:p>
      <w:r/>
    </w:p>
    <w:p>
      <w:r>
        <w:t xml:space="preserve">388.63 </w:t>
      </w:r>
    </w:p>
    <w:p>
      <w:r/>
    </w:p>
    <w:p>
      <w:r>
        <w:t xml:space="preserve">388.09 增加 0.11 个百分点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15 / 220 </w:t>
      </w:r>
    </w:p>
    <w:p>
      <w:r/>
    </w:p>
    <w:p>
      <w:r>
        <w:t xml:space="preserve">阳极泥 </w:t>
      </w:r>
    </w:p>
    <w:p>
      <w:r/>
    </w:p>
    <w:p>
      <w:r>
        <w:t xml:space="preserve">229,067,120 </w:t>
      </w:r>
    </w:p>
    <w:p>
      <w:r/>
    </w:p>
    <w:p>
      <w:r>
        <w:t xml:space="preserve">218,769,013 </w:t>
      </w:r>
    </w:p>
    <w:p>
      <w:r/>
    </w:p>
    <w:p>
      <w:r>
        <w:t xml:space="preserve">4.50 </w:t>
      </w:r>
    </w:p>
    <w:p>
      <w:r/>
    </w:p>
    <w:p>
      <w:r>
        <w:t xml:space="preserve">32.09 </w:t>
      </w:r>
    </w:p>
    <w:p>
      <w:r/>
    </w:p>
    <w:p>
      <w:r>
        <w:t xml:space="preserve">30.27 增加 1.33 个百分点 </w:t>
      </w:r>
    </w:p>
    <w:p>
      <w:r/>
    </w:p>
    <w:p>
      <w:r>
        <w:t xml:space="preserve">其他 </w:t>
      </w:r>
    </w:p>
    <w:p>
      <w:r/>
    </w:p>
    <w:p>
      <w:r>
        <w:t xml:space="preserve">718,386,851 </w:t>
      </w:r>
    </w:p>
    <w:p>
      <w:r/>
    </w:p>
    <w:p>
      <w:r>
        <w:t xml:space="preserve">389,132,043 </w:t>
      </w:r>
    </w:p>
    <w:p>
      <w:r/>
    </w:p>
    <w:p>
      <w:r>
        <w:t xml:space="preserve">45.83 </w:t>
      </w:r>
    </w:p>
    <w:p>
      <w:r/>
    </w:p>
    <w:p>
      <w:r>
        <w:t xml:space="preserve">26.70 </w:t>
      </w:r>
    </w:p>
    <w:p>
      <w:r/>
    </w:p>
    <w:p>
      <w:r>
        <w:t xml:space="preserve">-1.40 </w:t>
      </w:r>
    </w:p>
    <w:p>
      <w:r/>
    </w:p>
    <w:p>
      <w:r>
        <w:t>增加 15.44 个百分</w:t>
      </w:r>
    </w:p>
    <w:p>
      <w:r>
        <w:t xml:space="preserve">点 </w:t>
      </w:r>
    </w:p>
    <w:p>
      <w:r/>
    </w:p>
    <w:p>
      <w:r>
        <w:t xml:space="preserve">合计 </w:t>
      </w:r>
    </w:p>
    <w:p>
      <w:r/>
    </w:p>
    <w:p>
      <w:r>
        <w:t xml:space="preserve">28,424,347,823 25,042,862,524 </w:t>
      </w:r>
    </w:p>
    <w:p>
      <w:r/>
    </w:p>
    <w:p>
      <w:r>
        <w:t xml:space="preserve">11.90 </w:t>
      </w:r>
    </w:p>
    <w:p>
      <w:r/>
    </w:p>
    <w:p>
      <w:r>
        <w:t xml:space="preserve">1.55 </w:t>
      </w:r>
    </w:p>
    <w:p>
      <w:r/>
    </w:p>
    <w:p>
      <w:r>
        <w:t xml:space="preserve">1.21 增加 0.29 个百分点 </w:t>
      </w:r>
    </w:p>
    <w:p>
      <w:r/>
    </w:p>
    <w:p>
      <w:r>
        <w:t xml:space="preserve">主营业务分地区情况 </w:t>
      </w:r>
    </w:p>
    <w:p>
      <w:r/>
    </w:p>
    <w:p>
      <w:r>
        <w:t xml:space="preserve">分地区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w:t>
      </w:r>
    </w:p>
    <w:p>
      <w:r>
        <w:t>本比上</w:t>
      </w:r>
    </w:p>
    <w:p>
      <w:r>
        <w:t>年增减</w:t>
      </w:r>
    </w:p>
    <w:p>
      <w:r>
        <w:t xml:space="preserve">（%） </w:t>
      </w:r>
    </w:p>
    <w:p>
      <w:r/>
    </w:p>
    <w:p>
      <w:r>
        <w:t>毛利率比上年增减</w:t>
      </w:r>
    </w:p>
    <w:p>
      <w:r>
        <w:t xml:space="preserve">（%） </w:t>
      </w:r>
    </w:p>
    <w:p>
      <w:r/>
    </w:p>
    <w:p>
      <w:r>
        <w:t xml:space="preserve">国内 </w:t>
      </w:r>
    </w:p>
    <w:p>
      <w:r/>
    </w:p>
    <w:p>
      <w:r>
        <w:t xml:space="preserve">22,161,082,914 17,680,297,319 </w:t>
      </w:r>
    </w:p>
    <w:p>
      <w:r/>
    </w:p>
    <w:p>
      <w:r>
        <w:t xml:space="preserve">20.22 </w:t>
      </w:r>
    </w:p>
    <w:p>
      <w:r/>
    </w:p>
    <w:p>
      <w:r>
        <w:t xml:space="preserve">0.13 </w:t>
      </w:r>
    </w:p>
    <w:p>
      <w:r/>
    </w:p>
    <w:p>
      <w:r>
        <w:t xml:space="preserve">-6.42 增加 5.58 个百分点 </w:t>
      </w:r>
    </w:p>
    <w:p>
      <w:r/>
    </w:p>
    <w:p>
      <w:r>
        <w:t xml:space="preserve">海外 </w:t>
      </w:r>
    </w:p>
    <w:p>
      <w:r/>
    </w:p>
    <w:p>
      <w:r>
        <w:t xml:space="preserve">6,263,264,909 </w:t>
      </w:r>
    </w:p>
    <w:p>
      <w:r/>
    </w:p>
    <w:p>
      <w:r>
        <w:t xml:space="preserve">7,362,565,205 </w:t>
      </w:r>
    </w:p>
    <w:p>
      <w:r/>
    </w:p>
    <w:p>
      <w:r>
        <w:t xml:space="preserve">-17.55 </w:t>
      </w:r>
    </w:p>
    <w:p>
      <w:r/>
    </w:p>
    <w:p>
      <w:r>
        <w:t xml:space="preserve">6.90 </w:t>
      </w:r>
    </w:p>
    <w:p>
      <w:r/>
    </w:p>
    <w:p>
      <w:r>
        <w:t xml:space="preserve">25.85 </w:t>
      </w:r>
    </w:p>
    <w:p>
      <w:r/>
    </w:p>
    <w:p>
      <w:r>
        <w:t>减少 17.69 个百分</w:t>
      </w:r>
    </w:p>
    <w:p>
      <w:r>
        <w:t xml:space="preserve">点 </w:t>
      </w:r>
    </w:p>
    <w:p>
      <w:r/>
    </w:p>
    <w:p>
      <w:r>
        <w:t xml:space="preserve">合计 </w:t>
      </w:r>
    </w:p>
    <w:p>
      <w:r/>
    </w:p>
    <w:p>
      <w:r>
        <w:t xml:space="preserve">28,424,347,823 25,042,862,524 </w:t>
      </w:r>
    </w:p>
    <w:p>
      <w:r/>
    </w:p>
    <w:p>
      <w:r>
        <w:t xml:space="preserve">11.90 </w:t>
      </w:r>
    </w:p>
    <w:p>
      <w:r/>
    </w:p>
    <w:p>
      <w:r>
        <w:t xml:space="preserve">1.55 </w:t>
      </w:r>
    </w:p>
    <w:p>
      <w:r/>
    </w:p>
    <w:p>
      <w:r>
        <w:t xml:space="preserve">1.21 增加 0.29 个百分点 </w:t>
      </w:r>
    </w:p>
    <w:p>
      <w:r/>
    </w:p>
    <w:p>
      <w:r>
        <w:t xml:space="preserve">主营业务分行业、分产品、分地区情况的说明 </w:t>
      </w:r>
    </w:p>
    <w:p>
      <w:r>
        <w:t xml:space="preserve">□适用 √不适用  </w:t>
      </w:r>
    </w:p>
    <w:p>
      <w:r/>
    </w:p>
    <w:p>
      <w:r>
        <w:t xml:space="preserve">(2). 产销量情况分析表 </w:t>
      </w:r>
    </w:p>
    <w:p>
      <w:r>
        <w:t xml:space="preserve">√适用 □不适用  </w:t>
      </w:r>
    </w:p>
    <w:p>
      <w:r/>
    </w:p>
    <w:p>
      <w:r>
        <w:t xml:space="preserve">主要产品 </w:t>
      </w:r>
    </w:p>
    <w:p>
      <w:r/>
    </w:p>
    <w:p>
      <w:r>
        <w:t xml:space="preserve">生产量 </w:t>
      </w:r>
    </w:p>
    <w:p>
      <w:r/>
    </w:p>
    <w:p>
      <w:r>
        <w:t xml:space="preserve">销售量 </w:t>
      </w:r>
    </w:p>
    <w:p>
      <w:r/>
    </w:p>
    <w:p>
      <w:r>
        <w:t xml:space="preserve">库存量 </w:t>
      </w:r>
    </w:p>
    <w:p>
      <w:r/>
    </w:p>
    <w:p>
      <w:r>
        <w:t>生产量比上</w:t>
      </w:r>
    </w:p>
    <w:p>
      <w:r>
        <w:t xml:space="preserve">年增减（%） </w:t>
      </w:r>
    </w:p>
    <w:p>
      <w:r/>
    </w:p>
    <w:p>
      <w:r>
        <w:t>销售量比上</w:t>
      </w:r>
    </w:p>
    <w:p>
      <w:r>
        <w:t xml:space="preserve">年增减（%） </w:t>
      </w:r>
    </w:p>
    <w:p>
      <w:r/>
    </w:p>
    <w:p>
      <w:r>
        <w:t>库存量比上</w:t>
      </w:r>
    </w:p>
    <w:p>
      <w:r>
        <w:t xml:space="preserve">年增减（%） </w:t>
      </w:r>
    </w:p>
    <w:p>
      <w:r/>
    </w:p>
    <w:p>
      <w:r>
        <w:t xml:space="preserve">铅精矿 </w:t>
      </w:r>
    </w:p>
    <w:p>
      <w:r>
        <w:t xml:space="preserve">锌精矿 </w:t>
      </w:r>
    </w:p>
    <w:p>
      <w:r>
        <w:t xml:space="preserve">铜精矿 </w:t>
      </w:r>
    </w:p>
    <w:p>
      <w:r>
        <w:t xml:space="preserve">铁精粉 </w:t>
      </w:r>
    </w:p>
    <w:p>
      <w:r>
        <w:t xml:space="preserve">电铅 </w:t>
      </w:r>
    </w:p>
    <w:p>
      <w:r>
        <w:t xml:space="preserve">锌锭 </w:t>
      </w:r>
    </w:p>
    <w:p>
      <w:r>
        <w:t xml:space="preserve">电解铜 </w:t>
      </w:r>
    </w:p>
    <w:p>
      <w:r/>
    </w:p>
    <w:p>
      <w:r>
        <w:t xml:space="preserve">54,601 </w:t>
      </w:r>
    </w:p>
    <w:p>
      <w:r>
        <w:t xml:space="preserve">133,724 </w:t>
      </w:r>
    </w:p>
    <w:p>
      <w:r>
        <w:t xml:space="preserve">47,075 </w:t>
      </w:r>
    </w:p>
    <w:p>
      <w:r>
        <w:t xml:space="preserve">668,949 </w:t>
      </w:r>
    </w:p>
    <w:p>
      <w:r>
        <w:t xml:space="preserve">74,355 </w:t>
      </w:r>
    </w:p>
    <w:p>
      <w:r>
        <w:t xml:space="preserve">90,509 </w:t>
      </w:r>
    </w:p>
    <w:p>
      <w:r>
        <w:t xml:space="preserve">79,680 </w:t>
      </w:r>
    </w:p>
    <w:p>
      <w:r/>
    </w:p>
    <w:p>
      <w:r>
        <w:t xml:space="preserve">56,539 </w:t>
      </w:r>
    </w:p>
    <w:p>
      <w:r>
        <w:t xml:space="preserve">133,247 </w:t>
      </w:r>
    </w:p>
    <w:p>
      <w:r>
        <w:t xml:space="preserve">46,890 </w:t>
      </w:r>
    </w:p>
    <w:p>
      <w:r>
        <w:t xml:space="preserve">668,949 </w:t>
      </w:r>
    </w:p>
    <w:p>
      <w:r>
        <w:t xml:space="preserve">73,036 </w:t>
      </w:r>
    </w:p>
    <w:p>
      <w:r>
        <w:t xml:space="preserve">90,815 </w:t>
      </w:r>
    </w:p>
    <w:p>
      <w:r>
        <w:t xml:space="preserve">80,018 </w:t>
      </w:r>
    </w:p>
    <w:p>
      <w:r/>
    </w:p>
    <w:p>
      <w:r>
        <w:t xml:space="preserve">375 </w:t>
      </w:r>
    </w:p>
    <w:p>
      <w:r>
        <w:t xml:space="preserve">4,317 </w:t>
      </w:r>
    </w:p>
    <w:p>
      <w:r>
        <w:t xml:space="preserve">1,175 </w:t>
      </w:r>
    </w:p>
    <w:p>
      <w:r>
        <w:t xml:space="preserve">0 </w:t>
      </w:r>
    </w:p>
    <w:p>
      <w:r>
        <w:t xml:space="preserve">1,319 </w:t>
      </w:r>
    </w:p>
    <w:p>
      <w:r>
        <w:t xml:space="preserve">3,058 </w:t>
      </w:r>
    </w:p>
    <w:p>
      <w:r>
        <w:t xml:space="preserve">2,571 </w:t>
      </w:r>
    </w:p>
    <w:p>
      <w:r/>
    </w:p>
    <w:p>
      <w:r>
        <w:t xml:space="preserve">-8 </w:t>
      </w:r>
    </w:p>
    <w:p>
      <w:r>
        <w:t xml:space="preserve">-2 </w:t>
      </w:r>
    </w:p>
    <w:p>
      <w:r>
        <w:t xml:space="preserve">-5 </w:t>
      </w:r>
    </w:p>
    <w:p>
      <w:r>
        <w:t xml:space="preserve">100 </w:t>
      </w:r>
    </w:p>
    <w:p>
      <w:r>
        <w:t xml:space="preserve">75 </w:t>
      </w:r>
    </w:p>
    <w:p>
      <w:r>
        <w:t xml:space="preserve">59 </w:t>
      </w:r>
    </w:p>
    <w:p>
      <w:r>
        <w:t xml:space="preserve">33 </w:t>
      </w:r>
    </w:p>
    <w:p>
      <w:r/>
    </w:p>
    <w:p>
      <w:r>
        <w:t xml:space="preserve">-1 </w:t>
      </w:r>
    </w:p>
    <w:p>
      <w:r>
        <w:t xml:space="preserve">0 </w:t>
      </w:r>
    </w:p>
    <w:p>
      <w:r>
        <w:t xml:space="preserve">-5 </w:t>
      </w:r>
    </w:p>
    <w:p>
      <w:r>
        <w:t xml:space="preserve">100 </w:t>
      </w:r>
    </w:p>
    <w:p>
      <w:r>
        <w:t xml:space="preserve">71 </w:t>
      </w:r>
    </w:p>
    <w:p>
      <w:r>
        <w:t xml:space="preserve">57 </w:t>
      </w:r>
    </w:p>
    <w:p>
      <w:r>
        <w:t xml:space="preserve">37 </w:t>
      </w:r>
    </w:p>
    <w:p>
      <w:r/>
    </w:p>
    <w:p>
      <w:r>
        <w:t xml:space="preserve">-84 </w:t>
      </w:r>
    </w:p>
    <w:p>
      <w:r>
        <w:t xml:space="preserve">12 </w:t>
      </w:r>
    </w:p>
    <w:p>
      <w:r>
        <w:t xml:space="preserve">19 </w:t>
      </w:r>
    </w:p>
    <w:p>
      <w:r>
        <w:t xml:space="preserve">0 </w:t>
      </w:r>
    </w:p>
    <w:p>
      <w:r>
        <w:t xml:space="preserve">100 </w:t>
      </w:r>
    </w:p>
    <w:p>
      <w:r>
        <w:t xml:space="preserve">-9 </w:t>
      </w:r>
    </w:p>
    <w:p>
      <w:r>
        <w:t xml:space="preserve">-12 </w:t>
      </w:r>
    </w:p>
    <w:p>
      <w:r/>
    </w:p>
    <w:p>
      <w:r>
        <w:t xml:space="preserve">(3). 成本分析表 </w:t>
      </w:r>
    </w:p>
    <w:p>
      <w:r/>
    </w:p>
    <w:p>
      <w:r>
        <w:t xml:space="preserve">单位：元 </w:t>
      </w:r>
    </w:p>
    <w:p>
      <w:r/>
    </w:p>
    <w:p>
      <w:r>
        <w:t xml:space="preserve">分行业情况 </w:t>
      </w:r>
    </w:p>
    <w:p>
      <w:r/>
    </w:p>
    <w:p>
      <w:r>
        <w:t xml:space="preserve">分行业 </w:t>
      </w:r>
    </w:p>
    <w:p>
      <w:r/>
    </w:p>
    <w:p>
      <w:r>
        <w:t>成本构</w:t>
      </w:r>
    </w:p>
    <w:p>
      <w:r>
        <w:t xml:space="preserve">成项目 </w:t>
      </w:r>
    </w:p>
    <w:p>
      <w:r/>
    </w:p>
    <w:p>
      <w:r>
        <w:t xml:space="preserve">本期金额 </w:t>
      </w:r>
    </w:p>
    <w:p>
      <w:r/>
    </w:p>
    <w:p>
      <w:r>
        <w:t>本期占</w:t>
      </w:r>
    </w:p>
    <w:p>
      <w:r>
        <w:t>总成本</w:t>
      </w:r>
    </w:p>
    <w:p>
      <w:r/>
    </w:p>
    <w:p>
      <w:r>
        <w:t xml:space="preserve">比例(%) </w:t>
      </w:r>
    </w:p>
    <w:p>
      <w:r/>
    </w:p>
    <w:p>
      <w:r>
        <w:t xml:space="preserve">上年同期金额 </w:t>
      </w:r>
    </w:p>
    <w:p>
      <w:r/>
    </w:p>
    <w:p>
      <w:r>
        <w:t>上年同</w:t>
      </w:r>
    </w:p>
    <w:p>
      <w:r>
        <w:t>期占总</w:t>
      </w:r>
    </w:p>
    <w:p>
      <w:r>
        <w:t>成本比</w:t>
      </w:r>
    </w:p>
    <w:p>
      <w:r/>
    </w:p>
    <w:p>
      <w:r>
        <w:t xml:space="preserve">例(%) </w:t>
      </w:r>
    </w:p>
    <w:p>
      <w:r/>
    </w:p>
    <w:p>
      <w:r>
        <w:t>本期金额</w:t>
      </w:r>
    </w:p>
    <w:p>
      <w:r>
        <w:t>较上年同</w:t>
      </w:r>
    </w:p>
    <w:p>
      <w:r>
        <w:t>期变动比</w:t>
      </w:r>
    </w:p>
    <w:p>
      <w:r/>
    </w:p>
    <w:p>
      <w:r>
        <w:t xml:space="preserve">例(%) </w:t>
      </w:r>
    </w:p>
    <w:p>
      <w:r/>
    </w:p>
    <w:p>
      <w:r>
        <w:t xml:space="preserve">情况 </w:t>
      </w:r>
    </w:p>
    <w:p>
      <w:r>
        <w:t xml:space="preserve">说明 </w:t>
      </w:r>
    </w:p>
    <w:p>
      <w:r/>
    </w:p>
    <w:p>
      <w:r>
        <w:t xml:space="preserve">有色金属采选冶 </w:t>
      </w:r>
    </w:p>
    <w:p>
      <w:r/>
    </w:p>
    <w:p>
      <w:r>
        <w:t>主营业</w:t>
      </w:r>
    </w:p>
    <w:p>
      <w:r>
        <w:t xml:space="preserve">务成本 </w:t>
      </w:r>
    </w:p>
    <w:p>
      <w:r>
        <w:t>主营业</w:t>
      </w:r>
    </w:p>
    <w:p>
      <w:r>
        <w:t xml:space="preserve">务成本 </w:t>
      </w:r>
    </w:p>
    <w:p>
      <w:r>
        <w:t>主营业</w:t>
      </w:r>
    </w:p>
    <w:p>
      <w:r>
        <w:t xml:space="preserve">务成本 </w:t>
      </w:r>
    </w:p>
    <w:p>
      <w:r>
        <w:t>主营业</w:t>
      </w:r>
    </w:p>
    <w:p>
      <w:r>
        <w:t xml:space="preserve">务成本 </w:t>
      </w:r>
    </w:p>
    <w:p>
      <w:r/>
    </w:p>
    <w:p>
      <w:r>
        <w:t xml:space="preserve">5,328,143,146 </w:t>
      </w:r>
    </w:p>
    <w:p>
      <w:r/>
    </w:p>
    <w:p>
      <w:r>
        <w:t xml:space="preserve">21.28 </w:t>
      </w:r>
    </w:p>
    <w:p>
      <w:r/>
    </w:p>
    <w:p>
      <w:r>
        <w:t xml:space="preserve">5,302,414,176 </w:t>
      </w:r>
    </w:p>
    <w:p>
      <w:r/>
    </w:p>
    <w:p>
      <w:r>
        <w:t xml:space="preserve">21.43 </w:t>
      </w:r>
    </w:p>
    <w:p>
      <w:r/>
    </w:p>
    <w:p>
      <w:r>
        <w:t xml:space="preserve">0.49 </w:t>
      </w:r>
    </w:p>
    <w:p>
      <w:r/>
    </w:p>
    <w:p>
      <w:r>
        <w:t xml:space="preserve">有色金属贸易 </w:t>
      </w:r>
    </w:p>
    <w:p>
      <w:r/>
    </w:p>
    <w:p>
      <w:r>
        <w:t xml:space="preserve">19,563,973,094 </w:t>
      </w:r>
    </w:p>
    <w:p>
      <w:r/>
    </w:p>
    <w:p>
      <w:r>
        <w:t xml:space="preserve">78.12 19,309,157,595 </w:t>
      </w:r>
    </w:p>
    <w:p>
      <w:r/>
    </w:p>
    <w:p>
      <w:r>
        <w:t xml:space="preserve">78.04 </w:t>
      </w:r>
    </w:p>
    <w:p>
      <w:r/>
    </w:p>
    <w:p>
      <w:r>
        <w:t xml:space="preserve">1.32 </w:t>
      </w:r>
    </w:p>
    <w:p>
      <w:r/>
    </w:p>
    <w:p>
      <w:r>
        <w:t xml:space="preserve">金融服务 </w:t>
      </w:r>
    </w:p>
    <w:p>
      <w:r/>
    </w:p>
    <w:p>
      <w:r>
        <w:t xml:space="preserve">150,746,284 </w:t>
      </w:r>
    </w:p>
    <w:p>
      <w:r/>
    </w:p>
    <w:p>
      <w:r>
        <w:t xml:space="preserve">0.60 </w:t>
      </w:r>
    </w:p>
    <w:p>
      <w:r/>
    </w:p>
    <w:p>
      <w:r>
        <w:t xml:space="preserve">131,090,429 </w:t>
      </w:r>
    </w:p>
    <w:p>
      <w:r/>
    </w:p>
    <w:p>
      <w:r>
        <w:t xml:space="preserve">0.53 </w:t>
      </w:r>
    </w:p>
    <w:p>
      <w:r/>
    </w:p>
    <w:p>
      <w:r>
        <w:t xml:space="preserve">14.99 </w:t>
      </w:r>
    </w:p>
    <w:p>
      <w:r/>
    </w:p>
    <w:p>
      <w:r>
        <w:t xml:space="preserve">管理及其他 </w:t>
      </w:r>
    </w:p>
    <w:p>
      <w:r/>
    </w:p>
    <w:p>
      <w:r>
        <w:t xml:space="preserve">- </w:t>
      </w:r>
    </w:p>
    <w:p>
      <w:r/>
    </w:p>
    <w:p>
      <w:r>
        <w:t xml:space="preserve">- </w:t>
      </w:r>
    </w:p>
    <w:p>
      <w:r/>
    </w:p>
    <w:p>
      <w:r>
        <w:t xml:space="preserve">- </w:t>
      </w:r>
    </w:p>
    <w:p>
      <w:r/>
    </w:p>
    <w:p>
      <w:r>
        <w:t xml:space="preserve">- </w:t>
      </w:r>
    </w:p>
    <w:p>
      <w:r/>
    </w:p>
    <w:p>
      <w:r>
        <w:t xml:space="preserve">合计 </w:t>
      </w:r>
    </w:p>
    <w:p>
      <w:r/>
    </w:p>
    <w:p>
      <w:r>
        <w:t xml:space="preserve">25,042,862,524 </w:t>
      </w:r>
    </w:p>
    <w:p>
      <w:r/>
    </w:p>
    <w:p>
      <w:r>
        <w:t xml:space="preserve">100.00 24,742,662,200 </w:t>
      </w:r>
    </w:p>
    <w:p>
      <w:r/>
    </w:p>
    <w:p>
      <w:r>
        <w:t xml:space="preserve">100.00 </w:t>
      </w:r>
    </w:p>
    <w:p>
      <w:r/>
    </w:p>
    <w:p>
      <w:r>
        <w:t xml:space="preserve">1.21 </w:t>
      </w:r>
    </w:p>
    <w:p>
      <w:r/>
    </w:p>
    <w:p>
      <w:r>
        <w:t xml:space="preserve">分产品情况 </w:t>
      </w:r>
    </w:p>
    <w:p>
      <w:r>
        <w:t>本期占</w:t>
      </w:r>
    </w:p>
    <w:p>
      <w:r>
        <w:t>总成本</w:t>
      </w:r>
    </w:p>
    <w:p>
      <w:r/>
    </w:p>
    <w:p>
      <w:r>
        <w:t xml:space="preserve">分产品 </w:t>
      </w:r>
    </w:p>
    <w:p>
      <w:r/>
    </w:p>
    <w:p>
      <w:r>
        <w:t>成本构</w:t>
      </w:r>
    </w:p>
    <w:p>
      <w:r>
        <w:t xml:space="preserve">成项目 </w:t>
      </w:r>
    </w:p>
    <w:p>
      <w:r/>
    </w:p>
    <w:p>
      <w:r>
        <w:t xml:space="preserve">本期金额 </w:t>
      </w:r>
    </w:p>
    <w:p>
      <w:r/>
    </w:p>
    <w:p>
      <w:r>
        <w:t xml:space="preserve">比例(%) </w:t>
      </w:r>
    </w:p>
    <w:p>
      <w:r/>
    </w:p>
    <w:p>
      <w:r>
        <w:t xml:space="preserve">上年同期金额 </w:t>
      </w:r>
    </w:p>
    <w:p>
      <w:r/>
    </w:p>
    <w:p>
      <w:r>
        <w:t>上年同</w:t>
      </w:r>
    </w:p>
    <w:p>
      <w:r>
        <w:t>期占总</w:t>
      </w:r>
    </w:p>
    <w:p>
      <w:r>
        <w:t>成本比</w:t>
      </w:r>
    </w:p>
    <w:p>
      <w:r/>
    </w:p>
    <w:p>
      <w:r>
        <w:t>本期金额</w:t>
      </w:r>
    </w:p>
    <w:p>
      <w:r>
        <w:t>较上年同</w:t>
      </w:r>
    </w:p>
    <w:p>
      <w:r>
        <w:t>期变动比</w:t>
      </w:r>
    </w:p>
    <w:p>
      <w:r/>
    </w:p>
    <w:p>
      <w:r>
        <w:t xml:space="preserve">情况 </w:t>
      </w:r>
    </w:p>
    <w:p>
      <w:r>
        <w:t xml:space="preserve">说明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主营业</w:t>
      </w:r>
    </w:p>
    <w:p>
      <w:r>
        <w:t xml:space="preserve">务成本 </w:t>
      </w:r>
    </w:p>
    <w:p>
      <w:r>
        <w:t>主营业</w:t>
      </w:r>
    </w:p>
    <w:p>
      <w:r>
        <w:t xml:space="preserve">务成本 </w:t>
      </w:r>
    </w:p>
    <w:p>
      <w:r>
        <w:t>主营业</w:t>
      </w:r>
    </w:p>
    <w:p>
      <w:r>
        <w:t xml:space="preserve">务成本 </w:t>
      </w:r>
    </w:p>
    <w:p>
      <w:r>
        <w:t>主营业</w:t>
      </w:r>
    </w:p>
    <w:p>
      <w:r>
        <w:t xml:space="preserve">务成本 </w:t>
      </w:r>
    </w:p>
    <w:p>
      <w:r>
        <w:t>主营业</w:t>
      </w:r>
    </w:p>
    <w:p>
      <w:r>
        <w:t xml:space="preserve">务成本 </w:t>
      </w:r>
    </w:p>
    <w:p>
      <w:r>
        <w:t>主营业</w:t>
      </w:r>
    </w:p>
    <w:p>
      <w:r>
        <w:t xml:space="preserve">务成本 </w:t>
      </w:r>
    </w:p>
    <w:p>
      <w:r>
        <w:t>主营业</w:t>
      </w:r>
    </w:p>
    <w:p>
      <w:r>
        <w:t xml:space="preserve">务成本 </w:t>
      </w:r>
    </w:p>
    <w:p>
      <w:r>
        <w:t>主营业</w:t>
      </w:r>
    </w:p>
    <w:p>
      <w:r>
        <w:t xml:space="preserve">务成本 </w:t>
      </w:r>
    </w:p>
    <w:p>
      <w:r/>
    </w:p>
    <w:p>
      <w:r>
        <w:t xml:space="preserve">例(%) </w:t>
      </w:r>
    </w:p>
    <w:p>
      <w:r/>
    </w:p>
    <w:p>
      <w:r>
        <w:t xml:space="preserve">例(%) </w:t>
      </w:r>
    </w:p>
    <w:p>
      <w:r/>
    </w:p>
    <w:p>
      <w:r>
        <w:t xml:space="preserve">838,410,516 </w:t>
      </w:r>
    </w:p>
    <w:p>
      <w:r/>
    </w:p>
    <w:p>
      <w:r>
        <w:t xml:space="preserve">3.35 </w:t>
      </w:r>
    </w:p>
    <w:p>
      <w:r/>
    </w:p>
    <w:p>
      <w:r>
        <w:t xml:space="preserve">672,220,219 </w:t>
      </w:r>
    </w:p>
    <w:p>
      <w:r/>
    </w:p>
    <w:p>
      <w:r>
        <w:t xml:space="preserve">2.72 </w:t>
      </w:r>
    </w:p>
    <w:p>
      <w:r/>
    </w:p>
    <w:p>
      <w:r>
        <w:t xml:space="preserve">24.72 </w:t>
      </w:r>
    </w:p>
    <w:p>
      <w:r/>
    </w:p>
    <w:p>
      <w:r>
        <w:t xml:space="preserve">5,988,485,084 </w:t>
      </w:r>
    </w:p>
    <w:p>
      <w:r/>
    </w:p>
    <w:p>
      <w:r>
        <w:t xml:space="preserve">23.91 </w:t>
      </w:r>
    </w:p>
    <w:p>
      <w:r/>
    </w:p>
    <w:p>
      <w:r>
        <w:t xml:space="preserve">7,562,765,385 </w:t>
      </w:r>
    </w:p>
    <w:p>
      <w:r/>
    </w:p>
    <w:p>
      <w:r>
        <w:t xml:space="preserve">30.57 </w:t>
      </w:r>
    </w:p>
    <w:p>
      <w:r/>
    </w:p>
    <w:p>
      <w:r>
        <w:t xml:space="preserve">-20.82 </w:t>
      </w:r>
    </w:p>
    <w:p>
      <w:r/>
    </w:p>
    <w:p>
      <w:r>
        <w:t xml:space="preserve">16,861,246,953 </w:t>
      </w:r>
    </w:p>
    <w:p>
      <w:r/>
    </w:p>
    <w:p>
      <w:r>
        <w:t xml:space="preserve">67.33 15,838,212,889 </w:t>
      </w:r>
    </w:p>
    <w:p>
      <w:r/>
    </w:p>
    <w:p>
      <w:r>
        <w:t xml:space="preserve">64.01 </w:t>
      </w:r>
    </w:p>
    <w:p>
      <w:r/>
    </w:p>
    <w:p>
      <w:r>
        <w:t xml:space="preserve">6.46 </w:t>
      </w:r>
    </w:p>
    <w:p>
      <w:r/>
    </w:p>
    <w:p>
      <w:r>
        <w:t xml:space="preserve">236,198,228 </w:t>
      </w:r>
    </w:p>
    <w:p>
      <w:r/>
    </w:p>
    <w:p>
      <w:r>
        <w:t xml:space="preserve">0.94 </w:t>
      </w:r>
    </w:p>
    <w:p>
      <w:r/>
    </w:p>
    <w:p>
      <w:r>
        <w:t xml:space="preserve">41,903,004 </w:t>
      </w:r>
    </w:p>
    <w:p>
      <w:r/>
    </w:p>
    <w:p>
      <w:r>
        <w:t xml:space="preserve">0.17 </w:t>
      </w:r>
    </w:p>
    <w:p>
      <w:r/>
    </w:p>
    <w:p>
      <w:r>
        <w:t xml:space="preserve">463.68 </w:t>
      </w:r>
    </w:p>
    <w:p>
      <w:r/>
    </w:p>
    <w:p>
      <w:r>
        <w:t xml:space="preserve">193,460,789 </w:t>
      </w:r>
    </w:p>
    <w:p>
      <w:r/>
    </w:p>
    <w:p>
      <w:r>
        <w:t xml:space="preserve">0.77 </w:t>
      </w:r>
    </w:p>
    <w:p>
      <w:r/>
    </w:p>
    <w:p>
      <w:r>
        <w:t xml:space="preserve">- </w:t>
      </w:r>
    </w:p>
    <w:p>
      <w:r/>
    </w:p>
    <w:p>
      <w:r>
        <w:t xml:space="preserve">- </w:t>
      </w:r>
    </w:p>
    <w:p>
      <w:r/>
    </w:p>
    <w:p>
      <w:r>
        <w:t xml:space="preserve">317,159,898 </w:t>
      </w:r>
    </w:p>
    <w:p>
      <w:r/>
    </w:p>
    <w:p>
      <w:r>
        <w:t xml:space="preserve">1.27 </w:t>
      </w:r>
    </w:p>
    <w:p>
      <w:r/>
    </w:p>
    <w:p>
      <w:r>
        <w:t xml:space="preserve">64,979,524 </w:t>
      </w:r>
    </w:p>
    <w:p>
      <w:r/>
    </w:p>
    <w:p>
      <w:r>
        <w:t xml:space="preserve">0.26 </w:t>
      </w:r>
    </w:p>
    <w:p>
      <w:r/>
    </w:p>
    <w:p>
      <w:r>
        <w:t xml:space="preserve">388.09 </w:t>
      </w:r>
    </w:p>
    <w:p>
      <w:r/>
    </w:p>
    <w:p>
      <w:r>
        <w:t xml:space="preserve">218,769,013 </w:t>
      </w:r>
    </w:p>
    <w:p>
      <w:r/>
    </w:p>
    <w:p>
      <w:r>
        <w:t xml:space="preserve">0.87 </w:t>
      </w:r>
    </w:p>
    <w:p>
      <w:r/>
    </w:p>
    <w:p>
      <w:r>
        <w:t xml:space="preserve">167,932,657 </w:t>
      </w:r>
    </w:p>
    <w:p>
      <w:r/>
    </w:p>
    <w:p>
      <w:r>
        <w:t xml:space="preserve">0.68 </w:t>
      </w:r>
    </w:p>
    <w:p>
      <w:r/>
    </w:p>
    <w:p>
      <w:r>
        <w:t xml:space="preserve">30.27 </w:t>
      </w:r>
    </w:p>
    <w:p>
      <w:r/>
    </w:p>
    <w:p>
      <w:r>
        <w:t xml:space="preserve">389,132,043 </w:t>
      </w:r>
    </w:p>
    <w:p>
      <w:r/>
    </w:p>
    <w:p>
      <w:r>
        <w:t xml:space="preserve">1.55 </w:t>
      </w:r>
    </w:p>
    <w:p>
      <w:r/>
    </w:p>
    <w:p>
      <w:r>
        <w:t xml:space="preserve">394,648,522 </w:t>
      </w:r>
    </w:p>
    <w:p>
      <w:r/>
    </w:p>
    <w:p>
      <w:r>
        <w:t xml:space="preserve">1.60 </w:t>
      </w:r>
    </w:p>
    <w:p>
      <w:r/>
    </w:p>
    <w:p>
      <w:r>
        <w:t xml:space="preserve">-1.40 </w:t>
      </w:r>
    </w:p>
    <w:p>
      <w:r/>
    </w:p>
    <w:p>
      <w:r>
        <w:t xml:space="preserve">25,042,862,524 </w:t>
      </w:r>
    </w:p>
    <w:p>
      <w:r/>
    </w:p>
    <w:p>
      <w:r>
        <w:t xml:space="preserve">100.00 24,742,662,200 </w:t>
      </w:r>
    </w:p>
    <w:p>
      <w:r/>
    </w:p>
    <w:p>
      <w:r>
        <w:t xml:space="preserve">100.00 </w:t>
      </w:r>
    </w:p>
    <w:p>
      <w:r/>
    </w:p>
    <w:p>
      <w:r>
        <w:t xml:space="preserve">1.21 </w:t>
      </w:r>
    </w:p>
    <w:p>
      <w:r/>
    </w:p>
    <w:p>
      <w:r>
        <w:t xml:space="preserve">铅类产品 </w:t>
      </w:r>
    </w:p>
    <w:p>
      <w:r/>
    </w:p>
    <w:p>
      <w:r>
        <w:t xml:space="preserve">锌类产品 </w:t>
      </w:r>
    </w:p>
    <w:p>
      <w:r/>
    </w:p>
    <w:p>
      <w:r>
        <w:t xml:space="preserve">铜类产品 </w:t>
      </w:r>
    </w:p>
    <w:p>
      <w:r/>
    </w:p>
    <w:p>
      <w:r>
        <w:t xml:space="preserve">铝类产品 </w:t>
      </w:r>
    </w:p>
    <w:p>
      <w:r/>
    </w:p>
    <w:p>
      <w:r>
        <w:t xml:space="preserve">银锭 </w:t>
      </w:r>
    </w:p>
    <w:p>
      <w:r/>
    </w:p>
    <w:p>
      <w:r>
        <w:t xml:space="preserve">镍 </w:t>
      </w:r>
    </w:p>
    <w:p>
      <w:r/>
    </w:p>
    <w:p>
      <w:r>
        <w:t xml:space="preserve">阳极泥 </w:t>
      </w:r>
    </w:p>
    <w:p>
      <w:r/>
    </w:p>
    <w:p>
      <w:r>
        <w:t xml:space="preserve">其他 </w:t>
      </w:r>
    </w:p>
    <w:p>
      <w:r/>
    </w:p>
    <w:p>
      <w:r>
        <w:t xml:space="preserve">合计 </w:t>
      </w:r>
    </w:p>
    <w:p>
      <w:r/>
    </w:p>
    <w:p>
      <w:r>
        <w:t xml:space="preserve">成本分析其他情况说明 </w:t>
      </w:r>
    </w:p>
    <w:p>
      <w:r>
        <w:t xml:space="preserve">√适用 □不适用  </w:t>
      </w:r>
    </w:p>
    <w:p>
      <w:r>
        <w:t>为稳定供应，有效控制和降低成本，提高采购效率，公司与主要供应商形成了互惠互利、共</w:t>
      </w:r>
    </w:p>
    <w:p>
      <w:r/>
    </w:p>
    <w:p>
      <w:r>
        <w:t>担风险的战略合作关系。公司逐渐完善采购战略，主要致力于原料的集中采购并有序地展开，大</w:t>
      </w:r>
    </w:p>
    <w:p>
      <w:r/>
    </w:p>
    <w:p>
      <w:r>
        <w:t>宗原料的供应采取长单合同与短单合同相结合的方式锁定规模和基价，主要的供应地区有青藏地</w:t>
      </w:r>
    </w:p>
    <w:p>
      <w:r/>
    </w:p>
    <w:p>
      <w:r>
        <w:t xml:space="preserve">区、华北地区以及海外市场等。 </w:t>
      </w:r>
    </w:p>
    <w:p>
      <w:r/>
    </w:p>
    <w:p>
      <w:r>
        <w:t xml:space="preserve">(4). 主要销售客户及主要供应商情况 </w:t>
      </w:r>
    </w:p>
    <w:p>
      <w:r>
        <w:t xml:space="preserve">√适用 □不适用  </w:t>
      </w:r>
    </w:p>
    <w:p>
      <w:r>
        <w:t>前五名客户销售额 94 亿元，占年度销售总额 33%；其中前五名客户销售额中关联方销售额</w:t>
      </w:r>
    </w:p>
    <w:p>
      <w:r/>
    </w:p>
    <w:p>
      <w:r>
        <w:t xml:space="preserve">23 亿元，占年度销售总额 8%。 </w:t>
      </w:r>
    </w:p>
    <w:p>
      <w:r/>
    </w:p>
    <w:p>
      <w:r>
        <w:t>前五名供应商采购额 92 亿元，占年度采购总额 37%；其中前五名供应商采购额中关联方采</w:t>
      </w:r>
    </w:p>
    <w:p>
      <w:r/>
    </w:p>
    <w:p>
      <w:r>
        <w:t xml:space="preserve">购额 0 亿元，占年度采购总额 0%。 </w:t>
      </w:r>
    </w:p>
    <w:p>
      <w:r/>
    </w:p>
    <w:p>
      <w:r>
        <w:t xml:space="preserve">3. 费用 </w:t>
      </w:r>
    </w:p>
    <w:p>
      <w:r>
        <w:t xml:space="preserve">√适用 □不适用  </w:t>
      </w:r>
    </w:p>
    <w:p>
      <w:r/>
    </w:p>
    <w:p>
      <w:r>
        <w:t xml:space="preserve">项目 </w:t>
      </w:r>
    </w:p>
    <w:p>
      <w:r>
        <w:t xml:space="preserve">销售费用 </w:t>
      </w:r>
    </w:p>
    <w:p>
      <w:r>
        <w:t xml:space="preserve">管理费用 </w:t>
      </w:r>
    </w:p>
    <w:p>
      <w:r>
        <w:t xml:space="preserve">研发费用 </w:t>
      </w:r>
    </w:p>
    <w:p>
      <w:r>
        <w:t xml:space="preserve">财务费用 </w:t>
      </w:r>
    </w:p>
    <w:p>
      <w:r>
        <w:t xml:space="preserve">所得税费用 </w:t>
      </w:r>
    </w:p>
    <w:p>
      <w:r/>
    </w:p>
    <w:p>
      <w:r>
        <w:t xml:space="preserve">本期数 </w:t>
      </w:r>
    </w:p>
    <w:p>
      <w:r/>
    </w:p>
    <w:p>
      <w:r>
        <w:t xml:space="preserve">上期数 </w:t>
      </w:r>
    </w:p>
    <w:p>
      <w:r/>
    </w:p>
    <w:p>
      <w:r>
        <w:t xml:space="preserve">增减额 </w:t>
      </w:r>
    </w:p>
    <w:p>
      <w:r/>
    </w:p>
    <w:p>
      <w:r>
        <w:t xml:space="preserve">增减率（%） </w:t>
      </w:r>
    </w:p>
    <w:p>
      <w:r/>
    </w:p>
    <w:p>
      <w:r>
        <w:t xml:space="preserve">135,808,093 </w:t>
      </w:r>
    </w:p>
    <w:p>
      <w:r>
        <w:t xml:space="preserve">641,042,327 </w:t>
      </w:r>
    </w:p>
    <w:p>
      <w:r>
        <w:t xml:space="preserve">31,604,457 </w:t>
      </w:r>
    </w:p>
    <w:p>
      <w:r>
        <w:t xml:space="preserve">662,329,933 </w:t>
      </w:r>
    </w:p>
    <w:p>
      <w:r>
        <w:t xml:space="preserve">-122,966,508 </w:t>
      </w:r>
    </w:p>
    <w:p>
      <w:r/>
    </w:p>
    <w:p>
      <w:r>
        <w:t xml:space="preserve">74,852,916 </w:t>
      </w:r>
    </w:p>
    <w:p>
      <w:r>
        <w:t xml:space="preserve">631,572,399 </w:t>
      </w:r>
    </w:p>
    <w:p>
      <w:r>
        <w:t xml:space="preserve">30,817,034 </w:t>
      </w:r>
    </w:p>
    <w:p>
      <w:r>
        <w:t xml:space="preserve">400,366,715 </w:t>
      </w:r>
    </w:p>
    <w:p>
      <w:r>
        <w:t xml:space="preserve">277,552,265 </w:t>
      </w:r>
    </w:p>
    <w:p>
      <w:r/>
    </w:p>
    <w:p>
      <w:r>
        <w:t xml:space="preserve">60,955,177 </w:t>
      </w:r>
    </w:p>
    <w:p>
      <w:r>
        <w:t xml:space="preserve">9,469,928 </w:t>
      </w:r>
    </w:p>
    <w:p>
      <w:r>
        <w:t xml:space="preserve">787,423 </w:t>
      </w:r>
    </w:p>
    <w:p>
      <w:r>
        <w:t xml:space="preserve">261,963,218 </w:t>
      </w:r>
    </w:p>
    <w:p>
      <w:r>
        <w:t xml:space="preserve">-400,518,773 </w:t>
      </w:r>
    </w:p>
    <w:p>
      <w:r/>
    </w:p>
    <w:p>
      <w:r>
        <w:t xml:space="preserve">81.43 </w:t>
      </w:r>
    </w:p>
    <w:p>
      <w:r>
        <w:t xml:space="preserve">1.50 </w:t>
      </w:r>
    </w:p>
    <w:p>
      <w:r>
        <w:t xml:space="preserve">2.56 </w:t>
      </w:r>
    </w:p>
    <w:p>
      <w:r>
        <w:t xml:space="preserve">65.43 </w:t>
      </w:r>
    </w:p>
    <w:p>
      <w:r>
        <w:t xml:space="preserve">-144.30 </w:t>
      </w:r>
    </w:p>
    <w:p>
      <w:r/>
    </w:p>
    <w:p>
      <w:r>
        <w:t xml:space="preserve">16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（1）销售费用较上年同期增加 81.43%，主要是本期主要产品销量增加，以及新收购的公司</w:t>
      </w:r>
    </w:p>
    <w:p>
      <w:r/>
    </w:p>
    <w:p>
      <w:r>
        <w:t xml:space="preserve">纳入合并范围所致； </w:t>
      </w:r>
    </w:p>
    <w:p>
      <w:r/>
    </w:p>
    <w:p>
      <w:r>
        <w:t xml:space="preserve">（2）财务费用较上年同期增加 65.43%，主要是本期公司带息负债增加； </w:t>
      </w:r>
    </w:p>
    <w:p>
      <w:r/>
    </w:p>
    <w:p>
      <w:r>
        <w:t>（3）所得税费用较上年同期减少 144.30%，主要是本期对计提的股权投资减值确认了相应的</w:t>
      </w:r>
    </w:p>
    <w:p>
      <w:r/>
    </w:p>
    <w:p>
      <w:r>
        <w:t xml:space="preserve">递延所得税资产。 </w:t>
      </w:r>
    </w:p>
    <w:p>
      <w:r/>
    </w:p>
    <w:p>
      <w:r>
        <w:t xml:space="preserve">4. 研发投入 </w:t>
      </w:r>
    </w:p>
    <w:p>
      <w:r>
        <w:t xml:space="preserve">研发投入情况表 </w:t>
      </w:r>
    </w:p>
    <w:p>
      <w:r/>
    </w:p>
    <w:p>
      <w:r>
        <w:t xml:space="preserve">√适用  □不适用  </w:t>
      </w:r>
    </w:p>
    <w:p>
      <w:r/>
    </w:p>
    <w:p>
      <w:r>
        <w:t xml:space="preserve">本期费用化研发投入 </w:t>
      </w:r>
    </w:p>
    <w:p>
      <w:r>
        <w:t xml:space="preserve">本期资本化研发投入 </w:t>
      </w:r>
    </w:p>
    <w:p>
      <w:r>
        <w:t xml:space="preserve">研发投入合计 </w:t>
      </w:r>
    </w:p>
    <w:p>
      <w:r>
        <w:t xml:space="preserve">研发投入总额占营业收入比例（%） </w:t>
      </w:r>
    </w:p>
    <w:p>
      <w:r>
        <w:t xml:space="preserve">公司研发人员的数量 </w:t>
      </w:r>
    </w:p>
    <w:p>
      <w:r>
        <w:t xml:space="preserve">研发人员数量占公司总人数的比例（%） </w:t>
      </w:r>
    </w:p>
    <w:p>
      <w:r>
        <w:t xml:space="preserve">研发投入资本化的比重（%） </w:t>
      </w:r>
    </w:p>
    <w:p>
      <w:r/>
    </w:p>
    <w:p>
      <w:r>
        <w:t xml:space="preserve">情况说明 </w:t>
      </w:r>
    </w:p>
    <w:p>
      <w:r/>
    </w:p>
    <w:p>
      <w:r>
        <w:t xml:space="preserve">□适用 √不适用  </w:t>
      </w:r>
    </w:p>
    <w:p>
      <w:r/>
    </w:p>
    <w:p>
      <w:r>
        <w:t xml:space="preserve">5. 现金流 </w:t>
      </w:r>
    </w:p>
    <w:p>
      <w:r>
        <w:t xml:space="preserve">√适用 □不适用  </w:t>
      </w:r>
    </w:p>
    <w:p>
      <w:r/>
    </w:p>
    <w:p>
      <w:r>
        <w:t xml:space="preserve">单位：元 </w:t>
      </w:r>
    </w:p>
    <w:p>
      <w:r/>
    </w:p>
    <w:p>
      <w:r>
        <w:t xml:space="preserve">31,604,457 </w:t>
      </w:r>
    </w:p>
    <w:p>
      <w:r>
        <w:t xml:space="preserve">58,647,600 </w:t>
      </w:r>
    </w:p>
    <w:p>
      <w:r>
        <w:t xml:space="preserve">90,252,057 </w:t>
      </w:r>
    </w:p>
    <w:p>
      <w:r>
        <w:t xml:space="preserve">0.31 </w:t>
      </w:r>
    </w:p>
    <w:p>
      <w:r>
        <w:t xml:space="preserve">849 </w:t>
      </w:r>
    </w:p>
    <w:p>
      <w:r>
        <w:t xml:space="preserve">13.07 </w:t>
      </w:r>
    </w:p>
    <w:p>
      <w:r>
        <w:t xml:space="preserve">64.98 </w:t>
      </w:r>
    </w:p>
    <w:p>
      <w:r/>
    </w:p>
    <w:p>
      <w:r>
        <w:t xml:space="preserve">项目 </w:t>
      </w:r>
    </w:p>
    <w:p>
      <w:r>
        <w:t xml:space="preserve">经营活动现金流量净额 </w:t>
      </w:r>
    </w:p>
    <w:p>
      <w:r>
        <w:t xml:space="preserve">投资活动现金流量净额 </w:t>
      </w:r>
    </w:p>
    <w:p>
      <w:r>
        <w:t xml:space="preserve">筹资活动现金流量净额 </w:t>
      </w:r>
    </w:p>
    <w:p>
      <w:r/>
    </w:p>
    <w:p>
      <w:r>
        <w:t xml:space="preserve">本期数 </w:t>
      </w:r>
    </w:p>
    <w:p>
      <w:r/>
    </w:p>
    <w:p>
      <w:r>
        <w:t xml:space="preserve">上期数 </w:t>
      </w:r>
    </w:p>
    <w:p>
      <w:r/>
    </w:p>
    <w:p>
      <w:r>
        <w:t xml:space="preserve">增减额 </w:t>
      </w:r>
    </w:p>
    <w:p>
      <w:r/>
    </w:p>
    <w:p>
      <w:r>
        <w:t xml:space="preserve">增减率（%） </w:t>
      </w:r>
    </w:p>
    <w:p>
      <w:r/>
    </w:p>
    <w:p>
      <w:r>
        <w:t xml:space="preserve">585,408,780 </w:t>
      </w:r>
    </w:p>
    <w:p>
      <w:r>
        <w:t xml:space="preserve">-4,941,209,018 </w:t>
      </w:r>
    </w:p>
    <w:p>
      <w:r>
        <w:t xml:space="preserve">3,952,017,013 </w:t>
      </w:r>
    </w:p>
    <w:p>
      <w:r/>
    </w:p>
    <w:p>
      <w:r>
        <w:t xml:space="preserve">1,426,569,971 </w:t>
      </w:r>
    </w:p>
    <w:p>
      <w:r>
        <w:t xml:space="preserve">-1,536,259,653 </w:t>
      </w:r>
    </w:p>
    <w:p>
      <w:r>
        <w:t xml:space="preserve">-814,122,164 </w:t>
      </w:r>
    </w:p>
    <w:p>
      <w:r/>
    </w:p>
    <w:p>
      <w:r>
        <w:t xml:space="preserve">-841,161,191 </w:t>
      </w:r>
    </w:p>
    <w:p>
      <w:r>
        <w:t xml:space="preserve">-3,404,949,365 </w:t>
      </w:r>
    </w:p>
    <w:p>
      <w:r>
        <w:t xml:space="preserve">4,766,139,177 </w:t>
      </w:r>
    </w:p>
    <w:p>
      <w:r/>
    </w:p>
    <w:p>
      <w:r>
        <w:t xml:space="preserve">                 -58.96 </w:t>
      </w:r>
    </w:p>
    <w:p>
      <w:r>
        <w:t xml:space="preserve">                 -221.64 </w:t>
      </w:r>
    </w:p>
    <w:p>
      <w:r>
        <w:t xml:space="preserve">                585.43 </w:t>
      </w:r>
    </w:p>
    <w:p>
      <w:r/>
    </w:p>
    <w:p>
      <w:r>
        <w:t>经营活动现金流量净额较上年同期减少 8.41 亿元，主要是由于本期控股子公司西矿财务发放</w:t>
      </w:r>
    </w:p>
    <w:p>
      <w:r/>
    </w:p>
    <w:p>
      <w:r>
        <w:t xml:space="preserve">的贷款较上年同期增加，同时吸收存款较上年同期减少。                                        </w:t>
      </w:r>
    </w:p>
    <w:p>
      <w:r/>
    </w:p>
    <w:p>
      <w:r>
        <w:t>投资活动现金流量净额较上年同期减少 34.05 亿元，主要是本期公司购建固定资产、无形资</w:t>
      </w:r>
    </w:p>
    <w:p>
      <w:r/>
    </w:p>
    <w:p>
      <w:r>
        <w:t xml:space="preserve">产和其他长期资产支付的现金较上年同期增加。 </w:t>
      </w:r>
    </w:p>
    <w:p>
      <w:r/>
    </w:p>
    <w:p>
      <w:r>
        <w:t xml:space="preserve">    筹资活动现金流量净额较上年同期增加 47.66 亿元，主要是本期公司收到的长短期借款增加，</w:t>
      </w:r>
    </w:p>
    <w:p>
      <w:r/>
    </w:p>
    <w:p>
      <w:r>
        <w:t xml:space="preserve">以及发行企业债券融资，同时本期偿还债务支付的现金较上年同期减少。  </w:t>
      </w:r>
    </w:p>
    <w:p>
      <w:r/>
    </w:p>
    <w:p>
      <w:r>
        <w:t xml:space="preserve">(二) 非主营业务导致利润重大变化的说明 </w:t>
      </w:r>
    </w:p>
    <w:p>
      <w:r>
        <w:t xml:space="preserve">√适用 □不适用  </w:t>
      </w:r>
    </w:p>
    <w:p>
      <w:r/>
    </w:p>
    <w:p>
      <w:r>
        <w:t xml:space="preserve">17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1. 公司根据青海省投资集团有限公司存在的减值迹象，在第三方评估机构的协助下对该股权</w:t>
      </w:r>
    </w:p>
    <w:p>
      <w:r/>
    </w:p>
    <w:p>
      <w:r>
        <w:t>投资的可回收金额进行了评估。经评估，公司对青投集团股权价值的可回收金额为零，因此确认</w:t>
      </w:r>
    </w:p>
    <w:p>
      <w:r/>
    </w:p>
    <w:p>
      <w:r>
        <w:t xml:space="preserve">对青投集团长期股权投资减值损失 25.22 亿元。 </w:t>
      </w:r>
    </w:p>
    <w:p>
      <w:r/>
    </w:p>
    <w:p>
      <w:r>
        <w:t xml:space="preserve">2. 公司根据联营单位本年度经营亏损，按所持份额确认投资损失 9.2 亿元。 </w:t>
      </w:r>
    </w:p>
    <w:p>
      <w:r/>
    </w:p>
    <w:p>
      <w:r>
        <w:t xml:space="preserve">(三) 资产、负债情况分析 </w:t>
      </w:r>
    </w:p>
    <w:p>
      <w:r>
        <w:t xml:space="preserve">√适用  □不适用  </w:t>
      </w:r>
    </w:p>
    <w:p>
      <w:r/>
    </w:p>
    <w:p>
      <w:r>
        <w:t xml:space="preserve">1. 资产及负债状况 </w:t>
      </w:r>
    </w:p>
    <w:p>
      <w:r/>
    </w:p>
    <w:p>
      <w:r>
        <w:t xml:space="preserve">项目名称 </w:t>
      </w:r>
    </w:p>
    <w:p>
      <w:r/>
    </w:p>
    <w:p>
      <w:r>
        <w:t xml:space="preserve">本期期末数 </w:t>
      </w:r>
    </w:p>
    <w:p>
      <w:r/>
    </w:p>
    <w:p>
      <w:r>
        <w:t>本期期末数占总</w:t>
      </w:r>
    </w:p>
    <w:p>
      <w:r>
        <w:t xml:space="preserve">资产的比例（%） </w:t>
      </w:r>
    </w:p>
    <w:p>
      <w:r/>
    </w:p>
    <w:p>
      <w:r>
        <w:t xml:space="preserve">上期期末数 </w:t>
      </w:r>
    </w:p>
    <w:p>
      <w:r/>
    </w:p>
    <w:p>
      <w:r>
        <w:t>以公允价值计量且</w:t>
      </w:r>
    </w:p>
    <w:p>
      <w:r>
        <w:t>其变动计入当期损</w:t>
      </w:r>
    </w:p>
    <w:p>
      <w:r>
        <w:t xml:space="preserve">益的金融资产 </w:t>
      </w:r>
    </w:p>
    <w:p>
      <w:r>
        <w:t xml:space="preserve">存货 </w:t>
      </w:r>
    </w:p>
    <w:p>
      <w:r>
        <w:t>一年内到期的非流</w:t>
      </w:r>
    </w:p>
    <w:p>
      <w:r>
        <w:t xml:space="preserve">动资产 </w:t>
      </w:r>
    </w:p>
    <w:p>
      <w:r>
        <w:t xml:space="preserve">其他流动资产 </w:t>
      </w:r>
    </w:p>
    <w:p>
      <w:r>
        <w:t xml:space="preserve">可供出售金融资产 </w:t>
      </w:r>
    </w:p>
    <w:p>
      <w:r>
        <w:t xml:space="preserve">长期股权投资 </w:t>
      </w:r>
    </w:p>
    <w:p>
      <w:r>
        <w:t xml:space="preserve">固定资产 </w:t>
      </w:r>
    </w:p>
    <w:p>
      <w:r>
        <w:t>发 放 贷 款 及 垫 款</w:t>
      </w:r>
    </w:p>
    <w:p>
      <w:r>
        <w:t xml:space="preserve">（非流动） </w:t>
      </w:r>
    </w:p>
    <w:p>
      <w:r>
        <w:t xml:space="preserve">无形资产 </w:t>
      </w:r>
    </w:p>
    <w:p>
      <w:r>
        <w:t xml:space="preserve">递延所得税资产 </w:t>
      </w:r>
    </w:p>
    <w:p>
      <w:r>
        <w:t xml:space="preserve">其他非流动资产 </w:t>
      </w:r>
    </w:p>
    <w:p>
      <w:r>
        <w:t xml:space="preserve">短期借款 </w:t>
      </w:r>
    </w:p>
    <w:p>
      <w:r>
        <w:t>以公允价值计量且</w:t>
      </w:r>
    </w:p>
    <w:p>
      <w:r>
        <w:t>其变动计入当期损</w:t>
      </w:r>
    </w:p>
    <w:p>
      <w:r>
        <w:t xml:space="preserve">益的金融负债 </w:t>
      </w:r>
    </w:p>
    <w:p>
      <w:r>
        <w:t xml:space="preserve">预收款项 </w:t>
      </w:r>
    </w:p>
    <w:p>
      <w:r>
        <w:t xml:space="preserve">应交税费 </w:t>
      </w:r>
    </w:p>
    <w:p>
      <w:r>
        <w:t xml:space="preserve">吸收存款（流动） </w:t>
      </w:r>
    </w:p>
    <w:p>
      <w:r>
        <w:t>一年内到期的非流</w:t>
      </w:r>
    </w:p>
    <w:p>
      <w:r>
        <w:t xml:space="preserve">动负债 </w:t>
      </w:r>
    </w:p>
    <w:p>
      <w:r>
        <w:t xml:space="preserve">应付债券 </w:t>
      </w:r>
    </w:p>
    <w:p>
      <w:r>
        <w:t xml:space="preserve">长期应付款 </w:t>
      </w:r>
    </w:p>
    <w:p>
      <w:r>
        <w:t xml:space="preserve">预计负债 </w:t>
      </w:r>
    </w:p>
    <w:p>
      <w:r>
        <w:t xml:space="preserve">递延所得税负债 </w:t>
      </w:r>
    </w:p>
    <w:p>
      <w:r>
        <w:t xml:space="preserve">吸收存款（非流动） </w:t>
      </w:r>
    </w:p>
    <w:p>
      <w:r>
        <w:t xml:space="preserve">其他非流动负债 </w:t>
      </w:r>
    </w:p>
    <w:p>
      <w:r>
        <w:t xml:space="preserve">其他综合收益 </w:t>
      </w:r>
    </w:p>
    <w:p>
      <w:r>
        <w:t xml:space="preserve">未分配利润 </w:t>
      </w:r>
    </w:p>
    <w:p>
      <w:r>
        <w:t xml:space="preserve">少数股东权益 </w:t>
      </w:r>
    </w:p>
    <w:p>
      <w:r/>
    </w:p>
    <w:p>
      <w:r>
        <w:t xml:space="preserve">5,300,106 </w:t>
      </w:r>
    </w:p>
    <w:p>
      <w:r/>
    </w:p>
    <w:p>
      <w:r>
        <w:t xml:space="preserve">0.01 </w:t>
      </w:r>
    </w:p>
    <w:p>
      <w:r/>
    </w:p>
    <w:p>
      <w:r>
        <w:t xml:space="preserve">100,330,376 </w:t>
      </w:r>
    </w:p>
    <w:p>
      <w:r/>
    </w:p>
    <w:p>
      <w:r>
        <w:t xml:space="preserve">4,213,731,336 </w:t>
      </w:r>
    </w:p>
    <w:p>
      <w:r/>
    </w:p>
    <w:p>
      <w:r>
        <w:t xml:space="preserve">10.66 </w:t>
      </w:r>
    </w:p>
    <w:p>
      <w:r/>
    </w:p>
    <w:p>
      <w:r>
        <w:t xml:space="preserve">1,885,631,453 </w:t>
      </w:r>
    </w:p>
    <w:p>
      <w:r/>
    </w:p>
    <w:p>
      <w:r>
        <w:t xml:space="preserve">53,300,000 </w:t>
      </w:r>
    </w:p>
    <w:p>
      <w:r/>
    </w:p>
    <w:p>
      <w:r>
        <w:t xml:space="preserve">0.13 </w:t>
      </w:r>
    </w:p>
    <w:p>
      <w:r/>
    </w:p>
    <w:p>
      <w:r>
        <w:t xml:space="preserve">351,000,000 </w:t>
      </w:r>
    </w:p>
    <w:p>
      <w:r/>
    </w:p>
    <w:p>
      <w:r>
        <w:t xml:space="preserve">2,213,454,797 </w:t>
      </w:r>
    </w:p>
    <w:p>
      <w:r>
        <w:t xml:space="preserve">467,856,728 </w:t>
      </w:r>
    </w:p>
    <w:p>
      <w:r>
        <w:t xml:space="preserve">937,512,957 </w:t>
      </w:r>
    </w:p>
    <w:p>
      <w:r>
        <w:t xml:space="preserve">12,881,123,197 </w:t>
      </w:r>
    </w:p>
    <w:p>
      <w:r/>
    </w:p>
    <w:p>
      <w:r>
        <w:t xml:space="preserve">5.60 </w:t>
      </w:r>
    </w:p>
    <w:p>
      <w:r>
        <w:t xml:space="preserve">1.18 </w:t>
      </w:r>
    </w:p>
    <w:p>
      <w:r>
        <w:t xml:space="preserve">2.37 </w:t>
      </w:r>
    </w:p>
    <w:p>
      <w:r>
        <w:t xml:space="preserve">32.60 </w:t>
      </w:r>
    </w:p>
    <w:p>
      <w:r/>
    </w:p>
    <w:p>
      <w:r>
        <w:t xml:space="preserve">1,455,001,747 </w:t>
      </w:r>
    </w:p>
    <w:p>
      <w:r>
        <w:t xml:space="preserve">1,122,729,508 </w:t>
      </w:r>
    </w:p>
    <w:p>
      <w:r>
        <w:t xml:space="preserve">4,623,255,229 </w:t>
      </w:r>
    </w:p>
    <w:p>
      <w:r>
        <w:t xml:space="preserve">8,189,834,544 </w:t>
      </w:r>
    </w:p>
    <w:p>
      <w:r/>
    </w:p>
    <w:p>
      <w:r>
        <w:t xml:space="preserve">1,130,025,000 </w:t>
      </w:r>
    </w:p>
    <w:p>
      <w:r/>
    </w:p>
    <w:p>
      <w:r>
        <w:t xml:space="preserve">2.86 </w:t>
      </w:r>
    </w:p>
    <w:p>
      <w:r/>
    </w:p>
    <w:p>
      <w:r>
        <w:t xml:space="preserve">243,750,000 </w:t>
      </w:r>
    </w:p>
    <w:p>
      <w:r/>
    </w:p>
    <w:p>
      <w:r>
        <w:t xml:space="preserve">5,221,793,872 </w:t>
      </w:r>
    </w:p>
    <w:p>
      <w:r>
        <w:t xml:space="preserve">661,979,550 </w:t>
      </w:r>
    </w:p>
    <w:p>
      <w:r>
        <w:t xml:space="preserve">519,162,224 </w:t>
      </w:r>
    </w:p>
    <w:p>
      <w:r>
        <w:t xml:space="preserve">8,709,234,415 </w:t>
      </w:r>
    </w:p>
    <w:p>
      <w:r/>
    </w:p>
    <w:p>
      <w:r>
        <w:t xml:space="preserve">13.22 </w:t>
      </w:r>
    </w:p>
    <w:p>
      <w:r>
        <w:t xml:space="preserve">1.68 </w:t>
      </w:r>
    </w:p>
    <w:p>
      <w:r>
        <w:t xml:space="preserve">1.31 </w:t>
      </w:r>
    </w:p>
    <w:p>
      <w:r>
        <w:t xml:space="preserve">22.04 </w:t>
      </w:r>
    </w:p>
    <w:p>
      <w:r/>
    </w:p>
    <w:p>
      <w:r>
        <w:t xml:space="preserve">2,897,633,868 </w:t>
      </w:r>
    </w:p>
    <w:p>
      <w:r>
        <w:t xml:space="preserve">189,428,523 </w:t>
      </w:r>
    </w:p>
    <w:p>
      <w:r>
        <w:t xml:space="preserve">808,010,188 </w:t>
      </w:r>
    </w:p>
    <w:p>
      <w:r>
        <w:t xml:space="preserve">3,443,406,793 </w:t>
      </w:r>
    </w:p>
    <w:p>
      <w:r/>
    </w:p>
    <w:p>
      <w:r>
        <w:t xml:space="preserve">804,820 </w:t>
      </w:r>
    </w:p>
    <w:p>
      <w:r/>
    </w:p>
    <w:p>
      <w:r>
        <w:t xml:space="preserve">0.00 </w:t>
      </w:r>
    </w:p>
    <w:p>
      <w:r/>
    </w:p>
    <w:p>
      <w:r>
        <w:t xml:space="preserve">25,901,400 </w:t>
      </w:r>
    </w:p>
    <w:p>
      <w:r/>
    </w:p>
    <w:p>
      <w:r>
        <w:t xml:space="preserve">189,558,217 </w:t>
      </w:r>
    </w:p>
    <w:p>
      <w:r>
        <w:t xml:space="preserve">334,279,362 </w:t>
      </w:r>
    </w:p>
    <w:p>
      <w:r>
        <w:t xml:space="preserve">1,045,307,234 </w:t>
      </w:r>
    </w:p>
    <w:p>
      <w:r/>
    </w:p>
    <w:p>
      <w:r>
        <w:t xml:space="preserve">0.48 </w:t>
      </w:r>
    </w:p>
    <w:p>
      <w:r>
        <w:t xml:space="preserve">0.85 </w:t>
      </w:r>
    </w:p>
    <w:p>
      <w:r>
        <w:t xml:space="preserve">2.65 </w:t>
      </w:r>
    </w:p>
    <w:p>
      <w:r/>
    </w:p>
    <w:p>
      <w:r>
        <w:t xml:space="preserve">459,136,603 </w:t>
      </w:r>
    </w:p>
    <w:p>
      <w:r>
        <w:t xml:space="preserve">255,376,095 </w:t>
      </w:r>
    </w:p>
    <w:p>
      <w:r>
        <w:t xml:space="preserve">1,555,598,974 </w:t>
      </w:r>
    </w:p>
    <w:p>
      <w:r/>
    </w:p>
    <w:p>
      <w:r>
        <w:t xml:space="preserve">3,227,171,095 </w:t>
      </w:r>
    </w:p>
    <w:p>
      <w:r/>
    </w:p>
    <w:p>
      <w:r>
        <w:t xml:space="preserve">8.17 </w:t>
      </w:r>
    </w:p>
    <w:p>
      <w:r/>
    </w:p>
    <w:p>
      <w:r>
        <w:t xml:space="preserve">1,031,000,000 </w:t>
      </w:r>
    </w:p>
    <w:p>
      <w:r/>
    </w:p>
    <w:p>
      <w:r>
        <w:t xml:space="preserve">2,689,709,176 </w:t>
      </w:r>
    </w:p>
    <w:p>
      <w:r>
        <w:t xml:space="preserve">1,535,556,950 </w:t>
      </w:r>
    </w:p>
    <w:p>
      <w:r>
        <w:t xml:space="preserve">219,583,766 </w:t>
      </w:r>
    </w:p>
    <w:p>
      <w:r>
        <w:t xml:space="preserve">305,119,958 </w:t>
      </w:r>
    </w:p>
    <w:p>
      <w:r>
        <w:t xml:space="preserve">- </w:t>
      </w:r>
    </w:p>
    <w:p>
      <w:r>
        <w:t xml:space="preserve">- </w:t>
      </w:r>
    </w:p>
    <w:p>
      <w:r>
        <w:t xml:space="preserve">24,598,560 </w:t>
      </w:r>
    </w:p>
    <w:p>
      <w:r>
        <w:t xml:space="preserve">488,840,426 </w:t>
      </w:r>
    </w:p>
    <w:p>
      <w:r>
        <w:t xml:space="preserve">2,620,537,892 </w:t>
      </w:r>
    </w:p>
    <w:p>
      <w:r/>
    </w:p>
    <w:p>
      <w:r>
        <w:t xml:space="preserve">1,994,218,575 </w:t>
      </w:r>
    </w:p>
    <w:p>
      <w:r>
        <w:t xml:space="preserve">0 </w:t>
      </w:r>
    </w:p>
    <w:p>
      <w:r>
        <w:t xml:space="preserve">109,174,715 </w:t>
      </w:r>
    </w:p>
    <w:p>
      <w:r>
        <w:t xml:space="preserve">21,007,821 </w:t>
      </w:r>
    </w:p>
    <w:p>
      <w:r>
        <w:t xml:space="preserve">300,000,000 </w:t>
      </w:r>
    </w:p>
    <w:p>
      <w:r>
        <w:t xml:space="preserve">477,000,000 </w:t>
      </w:r>
    </w:p>
    <w:p>
      <w:r>
        <w:t xml:space="preserve">18,198,138 </w:t>
      </w:r>
    </w:p>
    <w:p>
      <w:r>
        <w:t xml:space="preserve">2,844,409,538 </w:t>
      </w:r>
    </w:p>
    <w:p>
      <w:r>
        <w:t xml:space="preserve">1,785,843,423 </w:t>
      </w:r>
    </w:p>
    <w:p>
      <w:r/>
    </w:p>
    <w:p>
      <w:r>
        <w:t xml:space="preserve">6.81 </w:t>
      </w:r>
    </w:p>
    <w:p>
      <w:r>
        <w:t xml:space="preserve">3.89 </w:t>
      </w:r>
    </w:p>
    <w:p>
      <w:r>
        <w:t xml:space="preserve">0.56 </w:t>
      </w:r>
    </w:p>
    <w:p>
      <w:r>
        <w:t xml:space="preserve">0.77 </w:t>
      </w:r>
    </w:p>
    <w:p>
      <w:r/>
    </w:p>
    <w:p>
      <w:r>
        <w:t xml:space="preserve">- </w:t>
      </w:r>
    </w:p>
    <w:p>
      <w:r>
        <w:t xml:space="preserve">0.06 </w:t>
      </w:r>
    </w:p>
    <w:p>
      <w:r>
        <w:t xml:space="preserve">1.24 </w:t>
      </w:r>
    </w:p>
    <w:p>
      <w:r>
        <w:t xml:space="preserve">6.63 </w:t>
      </w:r>
    </w:p>
    <w:p>
      <w:r/>
    </w:p>
    <w:p>
      <w:r>
        <w:t xml:space="preserve">18 / 220 </w:t>
      </w:r>
    </w:p>
    <w:p>
      <w:r/>
    </w:p>
    <w:p>
      <w:r>
        <w:t>上期期末数</w:t>
      </w:r>
    </w:p>
    <w:p>
      <w:r>
        <w:t>占总资产的</w:t>
      </w:r>
    </w:p>
    <w:p>
      <w:r>
        <w:t xml:space="preserve">比例（%） </w:t>
      </w:r>
    </w:p>
    <w:p>
      <w:r/>
    </w:p>
    <w:p>
      <w:r>
        <w:t xml:space="preserve">单位：元 </w:t>
      </w:r>
    </w:p>
    <w:p>
      <w:r>
        <w:t>本期期末</w:t>
      </w:r>
    </w:p>
    <w:p>
      <w:r>
        <w:t>金额较上</w:t>
      </w:r>
    </w:p>
    <w:p>
      <w:r>
        <w:t>期期末变</w:t>
      </w:r>
    </w:p>
    <w:p>
      <w:r>
        <w:t>动比例</w:t>
      </w:r>
    </w:p>
    <w:p>
      <w:r>
        <w:t xml:space="preserve">（%） </w:t>
      </w:r>
    </w:p>
    <w:p>
      <w:r/>
    </w:p>
    <w:p>
      <w:r>
        <w:t>情</w:t>
      </w:r>
    </w:p>
    <w:p>
      <w:r>
        <w:t>况</w:t>
      </w:r>
    </w:p>
    <w:p>
      <w:r>
        <w:t>说</w:t>
      </w:r>
    </w:p>
    <w:p>
      <w:r>
        <w:t xml:space="preserve">明 </w:t>
      </w:r>
    </w:p>
    <w:p>
      <w:r/>
    </w:p>
    <w:p>
      <w:r>
        <w:t xml:space="preserve">0.30 </w:t>
      </w:r>
    </w:p>
    <w:p>
      <w:r/>
    </w:p>
    <w:p>
      <w:r>
        <w:t xml:space="preserve">5.57 </w:t>
      </w:r>
    </w:p>
    <w:p>
      <w:r/>
    </w:p>
    <w:p>
      <w:r>
        <w:t xml:space="preserve">1.04 </w:t>
      </w:r>
    </w:p>
    <w:p>
      <w:r/>
    </w:p>
    <w:p>
      <w:r>
        <w:t xml:space="preserve">4.30 </w:t>
      </w:r>
    </w:p>
    <w:p>
      <w:r>
        <w:t xml:space="preserve">3.32 </w:t>
      </w:r>
    </w:p>
    <w:p>
      <w:r>
        <w:t xml:space="preserve">13.65 </w:t>
      </w:r>
    </w:p>
    <w:p>
      <w:r>
        <w:t xml:space="preserve">24.19 </w:t>
      </w:r>
    </w:p>
    <w:p>
      <w:r/>
    </w:p>
    <w:p>
      <w:r>
        <w:t xml:space="preserve">0.72 </w:t>
      </w:r>
    </w:p>
    <w:p>
      <w:r/>
    </w:p>
    <w:p>
      <w:r>
        <w:t xml:space="preserve">8.56 </w:t>
      </w:r>
    </w:p>
    <w:p>
      <w:r>
        <w:t xml:space="preserve">0.56 </w:t>
      </w:r>
    </w:p>
    <w:p>
      <w:r>
        <w:t xml:space="preserve">2.39 </w:t>
      </w:r>
    </w:p>
    <w:p>
      <w:r>
        <w:t xml:space="preserve">10.17 </w:t>
      </w:r>
    </w:p>
    <w:p>
      <w:r/>
    </w:p>
    <w:p>
      <w:r>
        <w:t xml:space="preserve">0.08 </w:t>
      </w:r>
    </w:p>
    <w:p>
      <w:r/>
    </w:p>
    <w:p>
      <w:r>
        <w:t xml:space="preserve">1.36 </w:t>
      </w:r>
    </w:p>
    <w:p>
      <w:r>
        <w:t xml:space="preserve">0.75 </w:t>
      </w:r>
    </w:p>
    <w:p>
      <w:r>
        <w:t xml:space="preserve">4.59 </w:t>
      </w:r>
    </w:p>
    <w:p>
      <w:r/>
    </w:p>
    <w:p>
      <w:r>
        <w:t xml:space="preserve">3.04 </w:t>
      </w:r>
    </w:p>
    <w:p>
      <w:r/>
    </w:p>
    <w:p>
      <w:r>
        <w:t xml:space="preserve">5.89 </w:t>
      </w:r>
    </w:p>
    <w:p>
      <w:r>
        <w:t xml:space="preserve">- </w:t>
      </w:r>
    </w:p>
    <w:p>
      <w:r>
        <w:t xml:space="preserve">0.32 </w:t>
      </w:r>
    </w:p>
    <w:p>
      <w:r>
        <w:t xml:space="preserve">0.06 </w:t>
      </w:r>
    </w:p>
    <w:p>
      <w:r>
        <w:t xml:space="preserve">0.89 </w:t>
      </w:r>
    </w:p>
    <w:p>
      <w:r>
        <w:t xml:space="preserve">1.41 </w:t>
      </w:r>
    </w:p>
    <w:p>
      <w:r>
        <w:t xml:space="preserve">0.05 </w:t>
      </w:r>
    </w:p>
    <w:p>
      <w:r>
        <w:t xml:space="preserve">8.40 </w:t>
      </w:r>
    </w:p>
    <w:p>
      <w:r>
        <w:t xml:space="preserve">5.27 </w:t>
      </w:r>
    </w:p>
    <w:p>
      <w:r/>
    </w:p>
    <w:p>
      <w:r>
        <w:t xml:space="preserve">-95 </w:t>
      </w:r>
    </w:p>
    <w:p>
      <w:r/>
    </w:p>
    <w:p>
      <w:r>
        <w:t xml:space="preserve">123 </w:t>
      </w:r>
    </w:p>
    <w:p>
      <w:r/>
    </w:p>
    <w:p>
      <w:r>
        <w:t xml:space="preserve">-85 </w:t>
      </w:r>
    </w:p>
    <w:p>
      <w:r/>
    </w:p>
    <w:p>
      <w:r>
        <w:t xml:space="preserve">52 </w:t>
      </w:r>
    </w:p>
    <w:p>
      <w:r>
        <w:t xml:space="preserve">-58 </w:t>
      </w:r>
    </w:p>
    <w:p>
      <w:r>
        <w:t xml:space="preserve">-80 </w:t>
      </w:r>
    </w:p>
    <w:p>
      <w:r>
        <w:t xml:space="preserve">57 </w:t>
      </w:r>
    </w:p>
    <w:p>
      <w:r/>
    </w:p>
    <w:p>
      <w:r>
        <w:t xml:space="preserve">364 </w:t>
      </w:r>
    </w:p>
    <w:p>
      <w:r/>
    </w:p>
    <w:p>
      <w:r>
        <w:t xml:space="preserve">80 </w:t>
      </w:r>
    </w:p>
    <w:p>
      <w:r>
        <w:t xml:space="preserve">249 </w:t>
      </w:r>
    </w:p>
    <w:p>
      <w:r>
        <w:t xml:space="preserve">-36 </w:t>
      </w:r>
    </w:p>
    <w:p>
      <w:r>
        <w:t xml:space="preserve">153 </w:t>
      </w:r>
    </w:p>
    <w:p>
      <w:r/>
    </w:p>
    <w:p>
      <w:r>
        <w:t xml:space="preserve">-97 </w:t>
      </w:r>
    </w:p>
    <w:p>
      <w:r/>
    </w:p>
    <w:p>
      <w:r>
        <w:t xml:space="preserve">-59 </w:t>
      </w:r>
    </w:p>
    <w:p>
      <w:r>
        <w:t xml:space="preserve">31 </w:t>
      </w:r>
    </w:p>
    <w:p>
      <w:r>
        <w:t xml:space="preserve">-33 </w:t>
      </w:r>
    </w:p>
    <w:p>
      <w:r/>
    </w:p>
    <w:p>
      <w:r>
        <w:t xml:space="preserve">213 </w:t>
      </w:r>
    </w:p>
    <w:p>
      <w:r/>
    </w:p>
    <w:p>
      <w:r>
        <w:t xml:space="preserve">35 </w:t>
      </w:r>
    </w:p>
    <w:p>
      <w:r/>
    </w:p>
    <w:p>
      <w:r>
        <w:t xml:space="preserve">101 </w:t>
      </w:r>
    </w:p>
    <w:p>
      <w:r>
        <w:t xml:space="preserve">1,352 </w:t>
      </w:r>
    </w:p>
    <w:p>
      <w:r/>
    </w:p>
    <w:p>
      <w:r>
        <w:t xml:space="preserve">-100 </w:t>
      </w:r>
    </w:p>
    <w:p>
      <w:r>
        <w:t xml:space="preserve">35 </w:t>
      </w:r>
    </w:p>
    <w:p>
      <w:r>
        <w:t xml:space="preserve">-83 </w:t>
      </w:r>
    </w:p>
    <w:p>
      <w:r>
        <w:t xml:space="preserve">47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上述资产负债表的对比分析列示了变动幅度超过 30%的项目，其变动原因如下： </w:t>
      </w:r>
    </w:p>
    <w:p>
      <w:r/>
    </w:p>
    <w:p>
      <w:r>
        <w:t>（1）以公允价值计量且其变动计入当期损益的金融资产较年初减少 95%，主要是本期控股</w:t>
      </w:r>
    </w:p>
    <w:p>
      <w:r/>
    </w:p>
    <w:p>
      <w:r>
        <w:t xml:space="preserve">子公司西矿财务购买的理财产品到期赎回； </w:t>
      </w:r>
    </w:p>
    <w:p>
      <w:r/>
    </w:p>
    <w:p>
      <w:r>
        <w:t>（2）存货较年初增加 123%，主要是本期全资子公司青海铜业试生产，使得原材料和在产品</w:t>
      </w:r>
    </w:p>
    <w:p>
      <w:r/>
    </w:p>
    <w:p>
      <w:r>
        <w:t xml:space="preserve">库存增加； </w:t>
      </w:r>
    </w:p>
    <w:p>
      <w:r/>
    </w:p>
    <w:p>
      <w:r>
        <w:t>（3）一年内到期的非流动资产较年初减少 85%，主要是本期控股子公司西矿财务发放的一</w:t>
      </w:r>
    </w:p>
    <w:p>
      <w:r/>
    </w:p>
    <w:p>
      <w:r>
        <w:t xml:space="preserve">年内到期的中长期贷款到期收回； </w:t>
      </w:r>
    </w:p>
    <w:p>
      <w:r/>
    </w:p>
    <w:p>
      <w:r>
        <w:t>（4）其他流动资产较年初增加 52%，主要是本期末一年内到期的以成本计量的理财产品增</w:t>
      </w:r>
    </w:p>
    <w:p>
      <w:r/>
    </w:p>
    <w:p>
      <w:r>
        <w:t xml:space="preserve">加； </w:t>
      </w:r>
    </w:p>
    <w:p>
      <w:r/>
    </w:p>
    <w:p>
      <w:r>
        <w:t>（5）可供出售金融资产较年初减少 58%，主要是本期控股子公司西矿财务将一年内到期的</w:t>
      </w:r>
    </w:p>
    <w:p>
      <w:r/>
    </w:p>
    <w:p>
      <w:r>
        <w:t xml:space="preserve">理财产品重分类至其他流动资产； </w:t>
      </w:r>
    </w:p>
    <w:p>
      <w:r/>
    </w:p>
    <w:p>
      <w:r>
        <w:t>（6）长期股权投资较年初减少 80%，主要是本期公司对所持青投集团长期股权投资计提了</w:t>
      </w:r>
    </w:p>
    <w:p>
      <w:r/>
    </w:p>
    <w:p>
      <w:r>
        <w:t xml:space="preserve">减值准备； </w:t>
      </w:r>
    </w:p>
    <w:p>
      <w:r/>
    </w:p>
    <w:p>
      <w:r>
        <w:t>（7）固定资产较年初增加 57%，主要是本期全资子公司青海铜业将在建工程进行转固，以</w:t>
      </w:r>
    </w:p>
    <w:p>
      <w:r/>
    </w:p>
    <w:p>
      <w:r>
        <w:t xml:space="preserve">及新收购的六家公司纳入合并范围所致； </w:t>
      </w:r>
    </w:p>
    <w:p>
      <w:r/>
    </w:p>
    <w:p>
      <w:r>
        <w:t>（8）发放贷款及垫款（非流动）较年初增加 364%，主要是本期控股子公司西矿财务发放的</w:t>
      </w:r>
    </w:p>
    <w:p>
      <w:r/>
    </w:p>
    <w:p>
      <w:r>
        <w:t xml:space="preserve">中长期贷款增加； </w:t>
      </w:r>
    </w:p>
    <w:p>
      <w:r/>
    </w:p>
    <w:p>
      <w:r>
        <w:t xml:space="preserve">（9）无形资产较年初增加 80%，主要是本期新收购的六家公司纳入合并范围所致； </w:t>
      </w:r>
    </w:p>
    <w:p>
      <w:r/>
    </w:p>
    <w:p>
      <w:r>
        <w:t>（10）递延所得税资产较年初增加 249%，主要是本期可抵扣暂时性差异增加，导致相应的</w:t>
      </w:r>
    </w:p>
    <w:p>
      <w:r/>
    </w:p>
    <w:p>
      <w:r>
        <w:t xml:space="preserve">递延所得税资产增加； </w:t>
      </w:r>
    </w:p>
    <w:p>
      <w:r/>
    </w:p>
    <w:p>
      <w:r>
        <w:t>（11）其他非流动资产较年初减少 36%，主要是本期完成会东大梁股权变更手续，股权投资</w:t>
      </w:r>
    </w:p>
    <w:p>
      <w:r/>
    </w:p>
    <w:p>
      <w:r>
        <w:t xml:space="preserve">款计入长期股权投资科目； </w:t>
      </w:r>
    </w:p>
    <w:p>
      <w:r/>
    </w:p>
    <w:p>
      <w:r>
        <w:t xml:space="preserve">（12）短期借款较年初增加 153%，主要是本期新增了短期银行贷款； </w:t>
      </w:r>
    </w:p>
    <w:p>
      <w:r/>
    </w:p>
    <w:p>
      <w:r>
        <w:t>（13）以公允价值计量且其变动计入当期损益的金融负债较年初减少 97%，主要是本期末套</w:t>
      </w:r>
    </w:p>
    <w:p>
      <w:r/>
    </w:p>
    <w:p>
      <w:r>
        <w:t xml:space="preserve">期保值业务浮动亏损较年初减少； </w:t>
      </w:r>
    </w:p>
    <w:p>
      <w:r/>
    </w:p>
    <w:p>
      <w:r>
        <w:t xml:space="preserve">（14）预收账款较年初减少 59%，主要是本期末预收的货款较年初减少； </w:t>
      </w:r>
    </w:p>
    <w:p>
      <w:r/>
    </w:p>
    <w:p>
      <w:r>
        <w:t xml:space="preserve">（15）应交税费较年初增加 31%，主要是本期新收购的六家公司纳入合并范围所致； </w:t>
      </w:r>
    </w:p>
    <w:p>
      <w:r/>
    </w:p>
    <w:p>
      <w:r>
        <w:t>（16）吸收存款（流动）较年初减少 33%，主要是本期控股子公司西矿财务吸收的活期存款</w:t>
      </w:r>
    </w:p>
    <w:p>
      <w:r/>
    </w:p>
    <w:p>
      <w:r>
        <w:t xml:space="preserve">较年初减少； </w:t>
      </w:r>
    </w:p>
    <w:p>
      <w:r/>
    </w:p>
    <w:p>
      <w:r>
        <w:t>（17）一年内到期的非流动负债较年初增加 213%，主要是本期末一年内到期的中长期银行</w:t>
      </w:r>
    </w:p>
    <w:p>
      <w:r/>
    </w:p>
    <w:p>
      <w:r>
        <w:t xml:space="preserve">贷款增加； </w:t>
      </w:r>
    </w:p>
    <w:p>
      <w:r/>
    </w:p>
    <w:p>
      <w:r>
        <w:t xml:space="preserve">（18）应付债券较年初增加 35%，主要是本期公司发行了公司债券； </w:t>
      </w:r>
    </w:p>
    <w:p>
      <w:r/>
    </w:p>
    <w:p>
      <w:r>
        <w:t xml:space="preserve">19 / 220 </w:t>
      </w:r>
    </w:p>
    <w:p>
      <w:r/>
    </w:p>
    <w:p>
      <w:r>
        <w:t xml:space="preserve"> </w:t>
      </w:r>
    </w:p>
    <w:p>
      <w:r>
        <w:t xml:space="preserve"> </w:t>
      </w:r>
    </w:p>
    <w:p>
      <w:r>
        <w:t xml:space="preserve">2018 年年度报告 </w:t>
      </w:r>
    </w:p>
    <w:p>
      <w:r/>
    </w:p>
    <w:p>
      <w:r>
        <w:t>（19）长期应付款较年初增加 153,556 万元，主要是本期全资子公司青海铜业开展了融资租</w:t>
      </w:r>
    </w:p>
    <w:p>
      <w:r/>
    </w:p>
    <w:p>
      <w:r>
        <w:t xml:space="preserve">赁业务； </w:t>
      </w:r>
    </w:p>
    <w:p>
      <w:r/>
    </w:p>
    <w:p>
      <w:r>
        <w:t xml:space="preserve">（20）预计负债较年初增加 101%，主要是本期新收购的六家公司纳入合并范围所致； </w:t>
      </w:r>
    </w:p>
    <w:p>
      <w:r/>
    </w:p>
    <w:p>
      <w:r>
        <w:t>（21）递延所得税负债较年初增加 1,352%，主要是本期应纳税暂时性差异增加，导致相应的</w:t>
      </w:r>
    </w:p>
    <w:p>
      <w:r/>
    </w:p>
    <w:p>
      <w:r>
        <w:t xml:space="preserve">递延所得税负债增加； </w:t>
      </w:r>
    </w:p>
    <w:p>
      <w:r/>
    </w:p>
    <w:p>
      <w:r>
        <w:t>（22）吸收存款（非流动）较年初减少 30,000 万元，主要是本期控股子公司西矿财务吸收的</w:t>
      </w:r>
    </w:p>
    <w:p>
      <w:r/>
    </w:p>
    <w:p>
      <w:r>
        <w:t xml:space="preserve">定期存款减少； </w:t>
      </w:r>
    </w:p>
    <w:p>
      <w:r/>
    </w:p>
    <w:p>
      <w:r>
        <w:t>（23）其他非流动负债较年初减少 47,700 万元，主要是本期控股子公司玉龙铜业完成增资手</w:t>
      </w:r>
    </w:p>
    <w:p>
      <w:r/>
    </w:p>
    <w:p>
      <w:r>
        <w:t xml:space="preserve">续，原计入本科目的增资款调整至实收资本科目； </w:t>
      </w:r>
    </w:p>
    <w:p>
      <w:r/>
    </w:p>
    <w:p>
      <w:r>
        <w:t xml:space="preserve">（24）其他综合收益较年初增加 35%，主要是本期外币报表折算差额增加； </w:t>
      </w:r>
    </w:p>
    <w:p>
      <w:r/>
    </w:p>
    <w:p>
      <w:r>
        <w:t>（25）未分配利润较年初减少 83%，主要是本期对所持青投集团的长期股权投资计提了资产</w:t>
      </w:r>
    </w:p>
    <w:p>
      <w:r/>
    </w:p>
    <w:p>
      <w:r>
        <w:t xml:space="preserve">减值准备，导致本期公司亏损较大； </w:t>
      </w:r>
    </w:p>
    <w:p>
      <w:r/>
    </w:p>
    <w:p>
      <w:r>
        <w:t>（26）少数股东权益增加 47%，主要是本期控股子公司玉龙铜业完成增资，以及将本期收购</w:t>
      </w:r>
    </w:p>
    <w:p>
      <w:r/>
    </w:p>
    <w:p>
      <w:r>
        <w:t xml:space="preserve">的控股子公司肃北博伦等纳入合并范围。 </w:t>
      </w:r>
    </w:p>
    <w:p>
      <w:r/>
    </w:p>
    <w:p>
      <w:r>
        <w:t xml:space="preserve">2. 截至报告期末主要资产受限情况 </w:t>
      </w:r>
    </w:p>
    <w:p>
      <w:r>
        <w:t xml:space="preserve">√适用  □不适用  </w:t>
      </w:r>
    </w:p>
    <w:p>
      <w:r>
        <w:t>于 2018 年 12 月 31 日，本集团本年因开具承兑汇票及开取银行信用证，人民币 1,270,565,256</w:t>
      </w:r>
    </w:p>
    <w:p>
      <w:r/>
    </w:p>
    <w:p>
      <w:r>
        <w:t>元（2017 年 12 月 31 日：人民币 290,230,553 元）的银行存款作为保证金被冻结；本集团因诉讼，</w:t>
      </w:r>
    </w:p>
    <w:p>
      <w:r/>
    </w:p>
    <w:p>
      <w:r>
        <w:t>人民币 23,946 元（2017 年 12 月 31 日：人民币 18,864,450 元）的银行存款被冻结；本集团因缴纳</w:t>
      </w:r>
    </w:p>
    <w:p>
      <w:r/>
    </w:p>
    <w:p>
      <w:r>
        <w:t>矿山复垦保证金人民币 11,005,000 元（2017 年 12 月 31 日：人民币 11,005,000 元）的银行存款被</w:t>
      </w:r>
    </w:p>
    <w:p>
      <w:r/>
    </w:p>
    <w:p>
      <w:r>
        <w:t>冻结；本集团因储备央行法定准备金，人民币 532,696,871 元（2017 年 12 月 31 日：人民币 396,169,353</w:t>
      </w:r>
    </w:p>
    <w:p>
      <w:r/>
    </w:p>
    <w:p>
      <w:r>
        <w:t>元）的银行存款被冻结；本集团因贷款中转账户结息的人民币 38,134 元（2017 年 12 月 31 日：无）</w:t>
      </w:r>
    </w:p>
    <w:p>
      <w:r/>
    </w:p>
    <w:p>
      <w:r>
        <w:t xml:space="preserve">的银行存款被冻结。 </w:t>
      </w:r>
    </w:p>
    <w:p>
      <w:r/>
    </w:p>
    <w:p>
      <w:r>
        <w:t>于 2018 年 12 月 31 日，本集团账面价值为人民币 276,205,768 元（2017 年 12 月 31 日：无）</w:t>
      </w:r>
    </w:p>
    <w:p>
      <w:r/>
    </w:p>
    <w:p>
      <w:r>
        <w:t xml:space="preserve">固定资产用于取得银行借款抵押。 </w:t>
      </w:r>
    </w:p>
    <w:p>
      <w:r/>
    </w:p>
    <w:p>
      <w:r>
        <w:t xml:space="preserve">3. 其他说明 </w:t>
      </w:r>
    </w:p>
    <w:p>
      <w:r>
        <w:t xml:space="preserve">□适用  √不适用  </w:t>
      </w:r>
    </w:p>
    <w:p>
      <w:r/>
    </w:p>
    <w:p>
      <w:r>
        <w:t xml:space="preserve">(四) 行业经营性信息分析 </w:t>
      </w:r>
    </w:p>
    <w:p>
      <w:r>
        <w:t xml:space="preserve">√适用  □不适用  </w:t>
      </w:r>
    </w:p>
    <w:p>
      <w:r>
        <w:t xml:space="preserve">见前述行业情况分析。 </w:t>
      </w:r>
    </w:p>
    <w:p>
      <w:r/>
    </w:p>
    <w:p>
      <w:r>
        <w:t xml:space="preserve">20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有色金属行业经营性信息分析 </w:t>
      </w:r>
    </w:p>
    <w:p>
      <w:r/>
    </w:p>
    <w:p>
      <w:r>
        <w:t xml:space="preserve">1 报告期内各品种有色金属产品的盈利情况 </w:t>
      </w:r>
    </w:p>
    <w:p>
      <w:r>
        <w:t xml:space="preserve">√适用 □不适用  </w:t>
      </w:r>
    </w:p>
    <w:p>
      <w:r/>
    </w:p>
    <w:p>
      <w:r>
        <w:t xml:space="preserve">营业收入 </w:t>
      </w:r>
    </w:p>
    <w:p>
      <w:r/>
    </w:p>
    <w:p>
      <w:r>
        <w:t xml:space="preserve">营业成本 </w:t>
      </w:r>
    </w:p>
    <w:p>
      <w:r/>
    </w:p>
    <w:p>
      <w:r>
        <w:t>毛利率</w:t>
      </w:r>
    </w:p>
    <w:p>
      <w:r>
        <w:t xml:space="preserve">（%） </w:t>
      </w:r>
    </w:p>
    <w:p>
      <w:r/>
    </w:p>
    <w:p>
      <w:r>
        <w:t>营业收入比</w:t>
      </w:r>
    </w:p>
    <w:p>
      <w:r>
        <w:t>上年增减</w:t>
      </w:r>
    </w:p>
    <w:p>
      <w:r>
        <w:t xml:space="preserve">（%） </w:t>
      </w:r>
    </w:p>
    <w:p>
      <w:r/>
    </w:p>
    <w:p>
      <w:r>
        <w:t xml:space="preserve">单位：元  币种：人民币 </w:t>
      </w:r>
    </w:p>
    <w:p>
      <w:r>
        <w:t>营业成本比</w:t>
      </w:r>
    </w:p>
    <w:p>
      <w:r>
        <w:t>毛利率比</w:t>
      </w:r>
    </w:p>
    <w:p>
      <w:r>
        <w:t>上年增减</w:t>
      </w:r>
    </w:p>
    <w:p>
      <w:r>
        <w:t>上年增减</w:t>
      </w:r>
    </w:p>
    <w:p>
      <w:r>
        <w:t xml:space="preserve">（%） </w:t>
      </w:r>
    </w:p>
    <w:p>
      <w:r>
        <w:t xml:space="preserve">（%） </w:t>
      </w:r>
    </w:p>
    <w:p>
      <w:r/>
    </w:p>
    <w:p>
      <w:r>
        <w:t xml:space="preserve">1,566,121,254 </w:t>
      </w:r>
    </w:p>
    <w:p>
      <w:r>
        <w:t xml:space="preserve">838,410,516 </w:t>
      </w:r>
    </w:p>
    <w:p>
      <w:r>
        <w:t xml:space="preserve">7,232,212,411 </w:t>
      </w:r>
    </w:p>
    <w:p>
      <w:r>
        <w:t xml:space="preserve">5,988,485,084 </w:t>
      </w:r>
    </w:p>
    <w:p>
      <w:r>
        <w:t xml:space="preserve">17,934,666,765 16,861,246,953 </w:t>
      </w:r>
    </w:p>
    <w:p>
      <w:r>
        <w:t xml:space="preserve">236,247,533 </w:t>
      </w:r>
    </w:p>
    <w:p>
      <w:r>
        <w:t xml:space="preserve">236,198,228 </w:t>
      </w:r>
    </w:p>
    <w:p>
      <w:r>
        <w:t xml:space="preserve">190,107,921 </w:t>
      </w:r>
    </w:p>
    <w:p>
      <w:r>
        <w:t xml:space="preserve">193,460,789 </w:t>
      </w:r>
    </w:p>
    <w:p>
      <w:r>
        <w:t xml:space="preserve">317,537,968 </w:t>
      </w:r>
    </w:p>
    <w:p>
      <w:r>
        <w:t xml:space="preserve">317,159,898 </w:t>
      </w:r>
    </w:p>
    <w:p>
      <w:r>
        <w:t xml:space="preserve">229,067,120 </w:t>
      </w:r>
    </w:p>
    <w:p>
      <w:r>
        <w:t xml:space="preserve">218,769,013 </w:t>
      </w:r>
    </w:p>
    <w:p>
      <w:r>
        <w:t xml:space="preserve">718,386,851 </w:t>
      </w:r>
    </w:p>
    <w:p>
      <w:r>
        <w:t xml:space="preserve">389,132,043 </w:t>
      </w:r>
    </w:p>
    <w:p>
      <w:r/>
    </w:p>
    <w:p>
      <w:r>
        <w:t xml:space="preserve">46.47 </w:t>
      </w:r>
    </w:p>
    <w:p>
      <w:r>
        <w:t xml:space="preserve">17.20 </w:t>
      </w:r>
    </w:p>
    <w:p>
      <w:r>
        <w:t xml:space="preserve">5.99 </w:t>
      </w:r>
    </w:p>
    <w:p>
      <w:r>
        <w:t xml:space="preserve">0.02 </w:t>
      </w:r>
    </w:p>
    <w:p>
      <w:r>
        <w:t xml:space="preserve">-1.76 </w:t>
      </w:r>
    </w:p>
    <w:p>
      <w:r>
        <w:t xml:space="preserve">0.12 </w:t>
      </w:r>
    </w:p>
    <w:p>
      <w:r>
        <w:t xml:space="preserve">4.50 </w:t>
      </w:r>
    </w:p>
    <w:p>
      <w:r>
        <w:t xml:space="preserve">45.83 </w:t>
      </w:r>
    </w:p>
    <w:p>
      <w:r/>
    </w:p>
    <w:p>
      <w:r>
        <w:t xml:space="preserve">3.82 </w:t>
      </w:r>
    </w:p>
    <w:p>
      <w:r>
        <w:t xml:space="preserve">-17.85 </w:t>
      </w:r>
    </w:p>
    <w:p>
      <w:r>
        <w:t xml:space="preserve">6.56 </w:t>
      </w:r>
    </w:p>
    <w:p>
      <w:r>
        <w:t xml:space="preserve">458.45 </w:t>
      </w:r>
    </w:p>
    <w:p>
      <w:r/>
    </w:p>
    <w:p>
      <w:r>
        <w:t xml:space="preserve">388.63 </w:t>
      </w:r>
    </w:p>
    <w:p>
      <w:r>
        <w:t xml:space="preserve">32.09 </w:t>
      </w:r>
    </w:p>
    <w:p>
      <w:r>
        <w:t xml:space="preserve">26.70 </w:t>
      </w:r>
    </w:p>
    <w:p>
      <w:r/>
    </w:p>
    <w:p>
      <w:r>
        <w:t xml:space="preserve">24.72 </w:t>
      </w:r>
    </w:p>
    <w:p>
      <w:r>
        <w:t xml:space="preserve">-20.82 </w:t>
      </w:r>
    </w:p>
    <w:p>
      <w:r>
        <w:t xml:space="preserve">6.46 </w:t>
      </w:r>
    </w:p>
    <w:p>
      <w:r>
        <w:t xml:space="preserve">463.68 </w:t>
      </w:r>
    </w:p>
    <w:p>
      <w:r/>
    </w:p>
    <w:p>
      <w:r>
        <w:t xml:space="preserve">388.09 </w:t>
      </w:r>
    </w:p>
    <w:p>
      <w:r>
        <w:t xml:space="preserve">30.27 </w:t>
      </w:r>
    </w:p>
    <w:p>
      <w:r>
        <w:t xml:space="preserve">-1.40 </w:t>
      </w:r>
    </w:p>
    <w:p>
      <w:r/>
    </w:p>
    <w:p>
      <w:r>
        <w:t xml:space="preserve">-8.97 </w:t>
      </w:r>
    </w:p>
    <w:p>
      <w:r>
        <w:t xml:space="preserve">3.11 </w:t>
      </w:r>
    </w:p>
    <w:p>
      <w:r>
        <w:t xml:space="preserve">0.09 </w:t>
      </w:r>
    </w:p>
    <w:p>
      <w:r>
        <w:t xml:space="preserve">-0.93 </w:t>
      </w:r>
    </w:p>
    <w:p>
      <w:r/>
    </w:p>
    <w:p>
      <w:r>
        <w:t xml:space="preserve">0.11 </w:t>
      </w:r>
    </w:p>
    <w:p>
      <w:r>
        <w:t xml:space="preserve">1.33 </w:t>
      </w:r>
    </w:p>
    <w:p>
      <w:r>
        <w:t xml:space="preserve">15.44 </w:t>
      </w:r>
    </w:p>
    <w:p>
      <w:r/>
    </w:p>
    <w:p>
      <w:r>
        <w:t>产品或品</w:t>
      </w:r>
    </w:p>
    <w:p>
      <w:r>
        <w:t xml:space="preserve">种类型 </w:t>
      </w:r>
    </w:p>
    <w:p>
      <w:r/>
    </w:p>
    <w:p>
      <w:r>
        <w:t xml:space="preserve">铅类产品 </w:t>
      </w:r>
    </w:p>
    <w:p>
      <w:r>
        <w:t xml:space="preserve">锌类产品 </w:t>
      </w:r>
    </w:p>
    <w:p>
      <w:r>
        <w:t xml:space="preserve">铜类产品 </w:t>
      </w:r>
    </w:p>
    <w:p>
      <w:r>
        <w:t xml:space="preserve">铝类产品 </w:t>
      </w:r>
    </w:p>
    <w:p>
      <w:r>
        <w:t xml:space="preserve">银锭 </w:t>
      </w:r>
    </w:p>
    <w:p>
      <w:r>
        <w:t xml:space="preserve">镍 </w:t>
      </w:r>
    </w:p>
    <w:p>
      <w:r>
        <w:t xml:space="preserve">阳极泥 </w:t>
      </w:r>
    </w:p>
    <w:p>
      <w:r>
        <w:t xml:space="preserve">其他 </w:t>
      </w:r>
    </w:p>
    <w:p>
      <w:r/>
    </w:p>
    <w:p>
      <w:r>
        <w:t xml:space="preserve">2 矿石原材料的成本情况 </w:t>
      </w:r>
    </w:p>
    <w:p>
      <w:r>
        <w:t xml:space="preserve">√适用 □不适用  </w:t>
      </w:r>
    </w:p>
    <w:p>
      <w:r/>
    </w:p>
    <w:p>
      <w:r>
        <w:t>矿石原材</w:t>
      </w:r>
    </w:p>
    <w:p>
      <w:r>
        <w:t>料类型及</w:t>
      </w:r>
    </w:p>
    <w:p>
      <w:r>
        <w:t xml:space="preserve">来源 </w:t>
      </w:r>
    </w:p>
    <w:p>
      <w:r/>
    </w:p>
    <w:p>
      <w:r>
        <w:t>原材料总成</w:t>
      </w:r>
    </w:p>
    <w:p>
      <w:r>
        <w:t xml:space="preserve">本 </w:t>
      </w:r>
    </w:p>
    <w:p>
      <w:r/>
    </w:p>
    <w:p>
      <w:r>
        <w:t xml:space="preserve">自有矿山 </w:t>
      </w:r>
    </w:p>
    <w:p>
      <w:r>
        <w:t xml:space="preserve">合计 </w:t>
      </w:r>
    </w:p>
    <w:p>
      <w:r/>
    </w:p>
    <w:p>
      <w:r>
        <w:t xml:space="preserve">811,659,647 </w:t>
      </w:r>
    </w:p>
    <w:p>
      <w:r>
        <w:t xml:space="preserve">811,659,647 </w:t>
      </w:r>
    </w:p>
    <w:p>
      <w:r/>
    </w:p>
    <w:p>
      <w:r>
        <w:t>原材料</w:t>
      </w:r>
    </w:p>
    <w:p>
      <w:r>
        <w:t>总成本</w:t>
      </w:r>
    </w:p>
    <w:p>
      <w:r>
        <w:t>比上年</w:t>
      </w:r>
    </w:p>
    <w:p>
      <w:r>
        <w:t>增减</w:t>
      </w:r>
    </w:p>
    <w:p>
      <w:r>
        <w:t xml:space="preserve">（%） </w:t>
      </w:r>
    </w:p>
    <w:p>
      <w:r/>
    </w:p>
    <w:p>
      <w:r>
        <w:t xml:space="preserve">10.53 </w:t>
      </w:r>
    </w:p>
    <w:p>
      <w:r>
        <w:t xml:space="preserve">10.53 </w:t>
      </w:r>
    </w:p>
    <w:p>
      <w:r/>
    </w:p>
    <w:p>
      <w:r>
        <w:t xml:space="preserve">3 自有矿山的基本情况（如有） </w:t>
      </w:r>
    </w:p>
    <w:p>
      <w:r>
        <w:t xml:space="preserve">√适用 □不适用  </w:t>
      </w:r>
    </w:p>
    <w:p>
      <w:r/>
    </w:p>
    <w:p>
      <w:r>
        <w:t>运输费</w:t>
      </w:r>
    </w:p>
    <w:p>
      <w:r>
        <w:t xml:space="preserve">用成本 </w:t>
      </w:r>
    </w:p>
    <w:p>
      <w:r/>
    </w:p>
    <w:p>
      <w:r>
        <w:t>运输费用</w:t>
      </w:r>
    </w:p>
    <w:p>
      <w:r>
        <w:t>成本比上</w:t>
      </w:r>
    </w:p>
    <w:p>
      <w:r>
        <w:t>年增减</w:t>
      </w:r>
    </w:p>
    <w:p>
      <w:r>
        <w:t xml:space="preserve">（%） </w:t>
      </w:r>
    </w:p>
    <w:p>
      <w:r/>
    </w:p>
    <w:p>
      <w:r>
        <w:t>仓储</w:t>
      </w:r>
    </w:p>
    <w:p>
      <w:r>
        <w:t>费用</w:t>
      </w:r>
    </w:p>
    <w:p>
      <w:r>
        <w:t xml:space="preserve">成本 </w:t>
      </w:r>
    </w:p>
    <w:p>
      <w:r/>
    </w:p>
    <w:p>
      <w:r>
        <w:t xml:space="preserve">单位：元  币种：人民币 </w:t>
      </w:r>
    </w:p>
    <w:p>
      <w:r>
        <w:t>外汇费</w:t>
      </w:r>
    </w:p>
    <w:p>
      <w:r>
        <w:t>用成本</w:t>
      </w:r>
    </w:p>
    <w:p>
      <w:r>
        <w:t>比上年</w:t>
      </w:r>
    </w:p>
    <w:p>
      <w:r>
        <w:t>增减</w:t>
      </w:r>
    </w:p>
    <w:p>
      <w:r>
        <w:t xml:space="preserve">（%） </w:t>
      </w:r>
    </w:p>
    <w:p>
      <w:r/>
    </w:p>
    <w:p>
      <w:r>
        <w:t>外汇费</w:t>
      </w:r>
    </w:p>
    <w:p>
      <w:r>
        <w:t xml:space="preserve">用成本 </w:t>
      </w:r>
    </w:p>
    <w:p>
      <w:r/>
    </w:p>
    <w:p>
      <w:r>
        <w:t>仓储费</w:t>
      </w:r>
    </w:p>
    <w:p>
      <w:r>
        <w:t>用比上</w:t>
      </w:r>
    </w:p>
    <w:p>
      <w:r>
        <w:t>年增减</w:t>
      </w:r>
    </w:p>
    <w:p>
      <w:r>
        <w:t xml:space="preserve">（%） </w:t>
      </w:r>
    </w:p>
    <w:p>
      <w:r/>
    </w:p>
    <w:p>
      <w:r>
        <w:t xml:space="preserve">矿山名称 </w:t>
      </w:r>
    </w:p>
    <w:p>
      <w:r/>
    </w:p>
    <w:p>
      <w:r>
        <w:t xml:space="preserve">主要品种 </w:t>
      </w:r>
    </w:p>
    <w:p>
      <w:r/>
    </w:p>
    <w:p>
      <w:r>
        <w:t xml:space="preserve">保有储量 </w:t>
      </w:r>
    </w:p>
    <w:p>
      <w:r/>
    </w:p>
    <w:p>
      <w:r>
        <w:t xml:space="preserve">(万吨) </w:t>
      </w:r>
    </w:p>
    <w:p>
      <w:r/>
    </w:p>
    <w:p>
      <w:r>
        <w:t xml:space="preserve">品位 </w:t>
      </w:r>
    </w:p>
    <w:p>
      <w:r/>
    </w:p>
    <w:p>
      <w:r>
        <w:t xml:space="preserve">年产量 </w:t>
      </w:r>
    </w:p>
    <w:p>
      <w:r/>
    </w:p>
    <w:p>
      <w:r>
        <w:t>资源剩</w:t>
      </w:r>
    </w:p>
    <w:p>
      <w:r>
        <w:t>余可开</w:t>
      </w:r>
    </w:p>
    <w:p>
      <w:r>
        <w:t xml:space="preserve">采年限 </w:t>
      </w:r>
    </w:p>
    <w:p>
      <w:r/>
    </w:p>
    <w:p>
      <w:r>
        <w:t xml:space="preserve">青海锡铁山铅锌矿 </w:t>
      </w:r>
    </w:p>
    <w:p>
      <w:r/>
    </w:p>
    <w:p>
      <w:r>
        <w:t xml:space="preserve">铅、锌 </w:t>
      </w:r>
    </w:p>
    <w:p>
      <w:r/>
    </w:p>
    <w:p>
      <w:r>
        <w:t xml:space="preserve">1,414.99 8.63% </w:t>
      </w:r>
    </w:p>
    <w:p>
      <w:r/>
    </w:p>
    <w:p>
      <w:r>
        <w:t xml:space="preserve">150 万吨/年 ＞10 </w:t>
      </w:r>
    </w:p>
    <w:p>
      <w:r/>
    </w:p>
    <w:p>
      <w:r>
        <w:t xml:space="preserve">内蒙古获各琦铜矿 </w:t>
      </w:r>
    </w:p>
    <w:p>
      <w:r/>
    </w:p>
    <w:p>
      <w:r>
        <w:t xml:space="preserve">铜、铅、锌 </w:t>
      </w:r>
    </w:p>
    <w:p>
      <w:r/>
    </w:p>
    <w:p>
      <w:r>
        <w:t>铜 4,719.78 铅</w:t>
      </w:r>
    </w:p>
    <w:p>
      <w:r>
        <w:t xml:space="preserve">锌 5,740 </w:t>
      </w:r>
    </w:p>
    <w:p>
      <w:r/>
    </w:p>
    <w:p>
      <w:r>
        <w:t xml:space="preserve">铜 0.99% </w:t>
      </w:r>
    </w:p>
    <w:p>
      <w:r>
        <w:t xml:space="preserve">铅锌 2.77% </w:t>
      </w:r>
    </w:p>
    <w:p>
      <w:r/>
    </w:p>
    <w:p>
      <w:r>
        <w:t xml:space="preserve">270 万吨/年 ＞30 </w:t>
      </w:r>
    </w:p>
    <w:p>
      <w:r/>
    </w:p>
    <w:p>
      <w:r>
        <w:t xml:space="preserve">内蒙古双利铁矿 </w:t>
      </w:r>
    </w:p>
    <w:p>
      <w:r/>
    </w:p>
    <w:p>
      <w:r>
        <w:t xml:space="preserve">哈密白山泉铁矿 </w:t>
      </w:r>
    </w:p>
    <w:p>
      <w:r/>
    </w:p>
    <w:p>
      <w:r>
        <w:t xml:space="preserve">铁 </w:t>
      </w:r>
    </w:p>
    <w:p>
      <w:r/>
    </w:p>
    <w:p>
      <w:r>
        <w:t xml:space="preserve">铁 </w:t>
      </w:r>
    </w:p>
    <w:p>
      <w:r/>
    </w:p>
    <w:p>
      <w:r>
        <w:t xml:space="preserve">8,226 25.11% </w:t>
      </w:r>
    </w:p>
    <w:p>
      <w:r/>
    </w:p>
    <w:p>
      <w:r>
        <w:t xml:space="preserve">200 万吨/年 ＞40 </w:t>
      </w:r>
    </w:p>
    <w:p>
      <w:r/>
    </w:p>
    <w:p>
      <w:r>
        <w:t xml:space="preserve">3,295 25.75% </w:t>
      </w:r>
    </w:p>
    <w:p>
      <w:r/>
    </w:p>
    <w:p>
      <w:r>
        <w:t xml:space="preserve">140 万吨/年 ＞20 </w:t>
      </w:r>
    </w:p>
    <w:p>
      <w:r/>
    </w:p>
    <w:p>
      <w:r>
        <w:t>许可证/采矿权</w:t>
      </w:r>
    </w:p>
    <w:p>
      <w:r>
        <w:t xml:space="preserve">有效期 </w:t>
      </w:r>
    </w:p>
    <w:p>
      <w:r/>
    </w:p>
    <w:p>
      <w:r>
        <w:t>C10000020101</w:t>
      </w:r>
    </w:p>
    <w:p>
      <w:r>
        <w:t xml:space="preserve">23120106197 </w:t>
      </w:r>
    </w:p>
    <w:p>
      <w:r>
        <w:t>100000062010</w:t>
      </w:r>
    </w:p>
    <w:p>
      <w:r>
        <w:t xml:space="preserve">9 </w:t>
      </w:r>
    </w:p>
    <w:p>
      <w:r>
        <w:t>C15000020090</w:t>
      </w:r>
    </w:p>
    <w:p>
      <w:r>
        <w:t xml:space="preserve">42220014010； </w:t>
      </w:r>
    </w:p>
    <w:p>
      <w:r>
        <w:t>C15000020110</w:t>
      </w:r>
    </w:p>
    <w:p>
      <w:r>
        <w:t xml:space="preserve">12120105681 </w:t>
      </w:r>
    </w:p>
    <w:p>
      <w:r>
        <w:t>C65000020090</w:t>
      </w:r>
    </w:p>
    <w:p>
      <w:r>
        <w:t xml:space="preserve">72130040575 </w:t>
      </w:r>
    </w:p>
    <w:p>
      <w:r/>
    </w:p>
    <w:p>
      <w:r>
        <w:t xml:space="preserve">肃北七角井钒铁矿 </w:t>
      </w:r>
    </w:p>
    <w:p>
      <w:r/>
    </w:p>
    <w:p>
      <w:r>
        <w:t xml:space="preserve">钒、铁 </w:t>
      </w:r>
    </w:p>
    <w:p>
      <w:r/>
    </w:p>
    <w:p>
      <w:r>
        <w:t>铁 9,186；钒</w:t>
      </w:r>
    </w:p>
    <w:p>
      <w:r>
        <w:t xml:space="preserve">6,475.35 </w:t>
      </w:r>
    </w:p>
    <w:p>
      <w:r/>
    </w:p>
    <w:p>
      <w:r>
        <w:t xml:space="preserve">四川呷村银多金属矿 </w:t>
      </w:r>
    </w:p>
    <w:p>
      <w:r/>
    </w:p>
    <w:p>
      <w:r>
        <w:t>铜、铅、锌、</w:t>
      </w:r>
    </w:p>
    <w:p>
      <w:r>
        <w:t xml:space="preserve">金、银 </w:t>
      </w:r>
    </w:p>
    <w:p>
      <w:r/>
    </w:p>
    <w:p>
      <w:r>
        <w:t xml:space="preserve">1,034 </w:t>
      </w:r>
    </w:p>
    <w:p>
      <w:r/>
    </w:p>
    <w:p>
      <w:r>
        <w:t xml:space="preserve">0.91% </w:t>
      </w:r>
    </w:p>
    <w:p>
      <w:r>
        <w:t xml:space="preserve">铜 0.38% </w:t>
      </w:r>
    </w:p>
    <w:p>
      <w:r>
        <w:t xml:space="preserve">铅锌 10.09% </w:t>
      </w:r>
    </w:p>
    <w:p>
      <w:r>
        <w:t xml:space="preserve">金 0.35% </w:t>
      </w:r>
    </w:p>
    <w:p>
      <w:r/>
    </w:p>
    <w:p>
      <w:r>
        <w:t xml:space="preserve">21 / 220 </w:t>
      </w:r>
    </w:p>
    <w:p>
      <w:r/>
    </w:p>
    <w:p>
      <w:r>
        <w:t xml:space="preserve">铁 31.74% </w:t>
      </w:r>
    </w:p>
    <w:p>
      <w:r/>
    </w:p>
    <w:p>
      <w:r>
        <w:t>五氧化二钒：</w:t>
      </w:r>
    </w:p>
    <w:p>
      <w:r/>
    </w:p>
    <w:p>
      <w:r>
        <w:t xml:space="preserve">270 万吨/年 </w:t>
      </w:r>
    </w:p>
    <w:p>
      <w:r/>
    </w:p>
    <w:p>
      <w:r>
        <w:t xml:space="preserve">铁＞35 </w:t>
      </w:r>
    </w:p>
    <w:p>
      <w:r>
        <w:t xml:space="preserve">钒＞50 </w:t>
      </w:r>
    </w:p>
    <w:p>
      <w:r/>
    </w:p>
    <w:p>
      <w:r>
        <w:t>C62000020100</w:t>
      </w:r>
    </w:p>
    <w:p>
      <w:r>
        <w:t xml:space="preserve">82220071887 </w:t>
      </w:r>
    </w:p>
    <w:p>
      <w:r/>
    </w:p>
    <w:p>
      <w:r>
        <w:t xml:space="preserve">100 万吨/年 ＞10 </w:t>
      </w:r>
    </w:p>
    <w:p>
      <w:r/>
    </w:p>
    <w:p>
      <w:r>
        <w:t>C10000020110</w:t>
      </w:r>
    </w:p>
    <w:p>
      <w:r>
        <w:t xml:space="preserve">34120108517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银 80.73 </w:t>
      </w:r>
    </w:p>
    <w:p>
      <w:r/>
    </w:p>
    <w:p>
      <w:r>
        <w:t xml:space="preserve">四川会东大梁铅锌矿 </w:t>
      </w:r>
    </w:p>
    <w:p>
      <w:r/>
    </w:p>
    <w:p>
      <w:r>
        <w:t xml:space="preserve">铅、锌 </w:t>
      </w:r>
    </w:p>
    <w:p>
      <w:r/>
    </w:p>
    <w:p>
      <w:r>
        <w:t xml:space="preserve">685 10.65% </w:t>
      </w:r>
    </w:p>
    <w:p>
      <w:r/>
    </w:p>
    <w:p>
      <w:r>
        <w:t xml:space="preserve">66 万吨/年 ＞10 </w:t>
      </w:r>
    </w:p>
    <w:p>
      <w:r/>
    </w:p>
    <w:p>
      <w:r>
        <w:t xml:space="preserve">西藏玉龙铜矿 </w:t>
      </w:r>
    </w:p>
    <w:p>
      <w:r/>
    </w:p>
    <w:p>
      <w:r>
        <w:t xml:space="preserve">铜、钼 </w:t>
      </w:r>
    </w:p>
    <w:p>
      <w:r/>
    </w:p>
    <w:p>
      <w:r>
        <w:t xml:space="preserve">84,580 0.69% </w:t>
      </w:r>
    </w:p>
    <w:p>
      <w:r/>
    </w:p>
    <w:p>
      <w:r>
        <w:t xml:space="preserve">230 万吨/年 ＞50 </w:t>
      </w:r>
    </w:p>
    <w:p>
      <w:r/>
    </w:p>
    <w:p>
      <w:r>
        <w:t>C10000020100</w:t>
      </w:r>
    </w:p>
    <w:p>
      <w:r>
        <w:t xml:space="preserve">33220059417 </w:t>
      </w:r>
    </w:p>
    <w:p>
      <w:r>
        <w:t>C10000020110</w:t>
      </w:r>
    </w:p>
    <w:p>
      <w:r>
        <w:t xml:space="preserve">33210107841 </w:t>
      </w:r>
    </w:p>
    <w:p>
      <w:r/>
    </w:p>
    <w:p>
      <w:r>
        <w:t xml:space="preserve">4 报告期内线上、线下销售渠道的盈利情况 </w:t>
      </w:r>
    </w:p>
    <w:p>
      <w:r>
        <w:t xml:space="preserve">√适用 □不适用  </w:t>
      </w:r>
    </w:p>
    <w:p>
      <w:r/>
    </w:p>
    <w:p>
      <w:r>
        <w:t xml:space="preserve">本年度 </w:t>
      </w:r>
    </w:p>
    <w:p>
      <w:r/>
    </w:p>
    <w:p>
      <w:r>
        <w:t xml:space="preserve">销售渠道 </w:t>
      </w:r>
    </w:p>
    <w:p>
      <w:r/>
    </w:p>
    <w:p>
      <w:r>
        <w:t xml:space="preserve">营业收入 </w:t>
      </w:r>
    </w:p>
    <w:p>
      <w:r/>
    </w:p>
    <w:p>
      <w:r>
        <w:t>营业收入</w:t>
      </w:r>
    </w:p>
    <w:p>
      <w:r>
        <w:t xml:space="preserve">占比（%） </w:t>
      </w:r>
    </w:p>
    <w:p>
      <w:r/>
    </w:p>
    <w:p>
      <w:r>
        <w:t>毛利率</w:t>
      </w:r>
    </w:p>
    <w:p>
      <w:r>
        <w:t xml:space="preserve">（%） </w:t>
      </w:r>
    </w:p>
    <w:p>
      <w:r/>
    </w:p>
    <w:p>
      <w:r>
        <w:t xml:space="preserve">营业收入 </w:t>
      </w:r>
    </w:p>
    <w:p>
      <w:r/>
    </w:p>
    <w:p>
      <w:r>
        <w:t xml:space="preserve">单位：元  币种：人民币 </w:t>
      </w:r>
    </w:p>
    <w:p>
      <w:r>
        <w:t xml:space="preserve">上年度 </w:t>
      </w:r>
    </w:p>
    <w:p>
      <w:r>
        <w:t>营业收</w:t>
      </w:r>
    </w:p>
    <w:p>
      <w:r>
        <w:t>入占比</w:t>
      </w:r>
    </w:p>
    <w:p>
      <w:r>
        <w:t xml:space="preserve">（%） </w:t>
      </w:r>
    </w:p>
    <w:p>
      <w:r/>
    </w:p>
    <w:p>
      <w:r>
        <w:t xml:space="preserve">毛利率（%） </w:t>
      </w:r>
    </w:p>
    <w:p>
      <w:r/>
    </w:p>
    <w:p>
      <w:r>
        <w:t xml:space="preserve">线下销售 </w:t>
      </w:r>
    </w:p>
    <w:p>
      <w:r>
        <w:t xml:space="preserve">合计 </w:t>
      </w:r>
    </w:p>
    <w:p>
      <w:r/>
    </w:p>
    <w:p>
      <w:r>
        <w:t xml:space="preserve">28,712,496,304 </w:t>
      </w:r>
    </w:p>
    <w:p>
      <w:r>
        <w:t xml:space="preserve">28,712,496,304 </w:t>
      </w:r>
    </w:p>
    <w:p>
      <w:r/>
    </w:p>
    <w:p>
      <w:r>
        <w:t xml:space="preserve">100 </w:t>
      </w:r>
    </w:p>
    <w:p>
      <w:r>
        <w:t xml:space="preserve">100 </w:t>
      </w:r>
    </w:p>
    <w:p>
      <w:r/>
    </w:p>
    <w:p>
      <w:r>
        <w:t xml:space="preserve">11.94 </w:t>
      </w:r>
    </w:p>
    <w:p>
      <w:r>
        <w:t xml:space="preserve">11.94 </w:t>
      </w:r>
    </w:p>
    <w:p>
      <w:r/>
    </w:p>
    <w:p>
      <w:r>
        <w:t xml:space="preserve">28,191,116,236 </w:t>
      </w:r>
    </w:p>
    <w:p>
      <w:r>
        <w:t xml:space="preserve">28,191,116,236 </w:t>
      </w:r>
    </w:p>
    <w:p>
      <w:r/>
    </w:p>
    <w:p>
      <w:r>
        <w:t xml:space="preserve">100 </w:t>
      </w:r>
    </w:p>
    <w:p>
      <w:r>
        <w:t xml:space="preserve">100 </w:t>
      </w:r>
    </w:p>
    <w:p>
      <w:r/>
    </w:p>
    <w:p>
      <w:r>
        <w:t xml:space="preserve">11.56 </w:t>
      </w:r>
    </w:p>
    <w:p>
      <w:r>
        <w:t xml:space="preserve">11.56 </w:t>
      </w:r>
    </w:p>
    <w:p>
      <w:r/>
    </w:p>
    <w:p>
      <w:r>
        <w:t xml:space="preserve">5 报告期内各地区的盈利情况 </w:t>
      </w:r>
    </w:p>
    <w:p>
      <w:r>
        <w:t xml:space="preserve">√适用 □不适用  </w:t>
      </w:r>
    </w:p>
    <w:p>
      <w:r/>
    </w:p>
    <w:p>
      <w:r>
        <w:t xml:space="preserve">地区 </w:t>
      </w:r>
    </w:p>
    <w:p>
      <w:r/>
    </w:p>
    <w:p>
      <w:r>
        <w:t xml:space="preserve">营业收入 </w:t>
      </w:r>
    </w:p>
    <w:p>
      <w:r/>
    </w:p>
    <w:p>
      <w:r>
        <w:t xml:space="preserve">单位：元  币种：人民币 </w:t>
      </w:r>
    </w:p>
    <w:p>
      <w:r>
        <w:t xml:space="preserve">营业收入占比（%） 营业收入比上年增减（%） </w:t>
      </w:r>
    </w:p>
    <w:p>
      <w:r/>
    </w:p>
    <w:p>
      <w:r>
        <w:t xml:space="preserve">省内 </w:t>
      </w:r>
    </w:p>
    <w:p>
      <w:r>
        <w:t xml:space="preserve">省外 </w:t>
      </w:r>
    </w:p>
    <w:p>
      <w:r/>
    </w:p>
    <w:p>
      <w:r>
        <w:t xml:space="preserve">海外 </w:t>
      </w:r>
    </w:p>
    <w:p>
      <w:r/>
    </w:p>
    <w:p>
      <w:r>
        <w:t xml:space="preserve">境内小计 </w:t>
      </w:r>
    </w:p>
    <w:p>
      <w:r/>
    </w:p>
    <w:p>
      <w:r>
        <w:t xml:space="preserve">境外小计 </w:t>
      </w:r>
    </w:p>
    <w:p>
      <w:r>
        <w:t xml:space="preserve">合计 </w:t>
      </w:r>
    </w:p>
    <w:p>
      <w:r/>
    </w:p>
    <w:p>
      <w:r>
        <w:t xml:space="preserve">7,319,952,867 </w:t>
      </w:r>
    </w:p>
    <w:p>
      <w:r>
        <w:t xml:space="preserve">15,129,278,528 </w:t>
      </w:r>
    </w:p>
    <w:p>
      <w:r>
        <w:t xml:space="preserve">22,449,231,395 </w:t>
      </w:r>
    </w:p>
    <w:p>
      <w:r>
        <w:t xml:space="preserve">6,263,264,909 </w:t>
      </w:r>
    </w:p>
    <w:p>
      <w:r>
        <w:t xml:space="preserve">6,263,264,909 </w:t>
      </w:r>
    </w:p>
    <w:p>
      <w:r>
        <w:t xml:space="preserve">28,712,496,304 </w:t>
      </w:r>
    </w:p>
    <w:p>
      <w:r/>
    </w:p>
    <w:p>
      <w:r>
        <w:t xml:space="preserve">25.49 </w:t>
      </w:r>
    </w:p>
    <w:p>
      <w:r>
        <w:t xml:space="preserve">52.69 </w:t>
      </w:r>
    </w:p>
    <w:p>
      <w:r>
        <w:t xml:space="preserve">78.19 </w:t>
      </w:r>
    </w:p>
    <w:p>
      <w:r>
        <w:t xml:space="preserve">21.81 </w:t>
      </w:r>
    </w:p>
    <w:p>
      <w:r>
        <w:t xml:space="preserve">21.81 </w:t>
      </w:r>
    </w:p>
    <w:p>
      <w:r>
        <w:t xml:space="preserve">100 </w:t>
      </w:r>
    </w:p>
    <w:p>
      <w:r/>
    </w:p>
    <w:p>
      <w:r>
        <w:t xml:space="preserve">67.40 </w:t>
      </w:r>
    </w:p>
    <w:p>
      <w:r>
        <w:t xml:space="preserve">-15.76 </w:t>
      </w:r>
    </w:p>
    <w:p>
      <w:r>
        <w:t xml:space="preserve">0.52 </w:t>
      </w:r>
    </w:p>
    <w:p>
      <w:r>
        <w:t xml:space="preserve">6.90 </w:t>
      </w:r>
    </w:p>
    <w:p>
      <w:r>
        <w:t xml:space="preserve">6.90 </w:t>
      </w:r>
    </w:p>
    <w:p>
      <w:r>
        <w:t xml:space="preserve">1.85 </w:t>
      </w:r>
    </w:p>
    <w:p>
      <w:r/>
    </w:p>
    <w:p>
      <w:r>
        <w:t xml:space="preserve">(五) 投资状况分析 </w:t>
      </w:r>
    </w:p>
    <w:p>
      <w:r>
        <w:t xml:space="preserve">1、 对外股权投资总体分析 </w:t>
      </w:r>
    </w:p>
    <w:p>
      <w:r>
        <w:t xml:space="preserve">√适用 □不适用  </w:t>
      </w:r>
    </w:p>
    <w:p>
      <w:r>
        <w:t>报告期内，收购西钢集团所持哈密博伦 100%股权、肃北博伦 70%股权、格尔木西钢 100%股</w:t>
      </w:r>
    </w:p>
    <w:p>
      <w:r/>
    </w:p>
    <w:p>
      <w:r>
        <w:t>权；收购西钢股份所持它温查汉西 85%股权、野马泉 85%股权及双利矿业 50%股权，进一步扩大</w:t>
      </w:r>
    </w:p>
    <w:p>
      <w:r/>
    </w:p>
    <w:p>
      <w:r>
        <w:t>了铁资源板块，并成功进入钒矿开发领域。这些都使公司资源储备持续增加，提高矿产资源潜在</w:t>
      </w:r>
    </w:p>
    <w:p>
      <w:r/>
    </w:p>
    <w:p>
      <w:r>
        <w:t xml:space="preserve">价值。 </w:t>
      </w:r>
    </w:p>
    <w:p>
      <w:r/>
    </w:p>
    <w:p>
      <w:r>
        <w:t>为进一步拓展公司金融贸易板块业务范围、提升资金运作能力，有效满足公司及下属子公司</w:t>
      </w:r>
    </w:p>
    <w:p>
      <w:r/>
    </w:p>
    <w:p>
      <w:r>
        <w:t>购买大型机器设备、盘活应收账款等业务的现实需求，公司联合西矿集团及其子公司共同发起投</w:t>
      </w:r>
    </w:p>
    <w:p>
      <w:r/>
    </w:p>
    <w:p>
      <w:r>
        <w:t>资设立融资租赁公司，该公司主营租赁业务、向国内外购买租赁财产、租赁财产的残值处理维修</w:t>
      </w:r>
    </w:p>
    <w:p>
      <w:r/>
    </w:p>
    <w:p>
      <w:r>
        <w:t>及租赁咨询等业务；由西矿集团联合公司全资子公司会东大梁、西部铜业共同发起投资设立西矿</w:t>
      </w:r>
    </w:p>
    <w:p>
      <w:r/>
    </w:p>
    <w:p>
      <w:r>
        <w:t>（天津）商业保理有限公司（以工商部门核准名称为准），该公司主营以受让应收账款的方式提</w:t>
      </w:r>
    </w:p>
    <w:p>
      <w:r/>
    </w:p>
    <w:p>
      <w:r>
        <w:t xml:space="preserve">供贸易融资、应收账款的收付结算、管理与催收、销售分户（分类）账管理及相关咨询服务。 </w:t>
      </w:r>
    </w:p>
    <w:p>
      <w:r/>
    </w:p>
    <w:p>
      <w:r>
        <w:t xml:space="preserve">(1) 重大的股权投资 </w:t>
      </w:r>
    </w:p>
    <w:p>
      <w:r>
        <w:t xml:space="preserve">√适用  □不适用  </w:t>
      </w:r>
    </w:p>
    <w:p>
      <w:r/>
    </w:p>
    <w:p>
      <w:r>
        <w:t xml:space="preserve">22 / 220 </w:t>
      </w:r>
    </w:p>
    <w:p>
      <w:r/>
    </w:p>
    <w:p>
      <w:r>
        <w:t xml:space="preserve"> </w:t>
      </w:r>
    </w:p>
    <w:p>
      <w:r>
        <w:t xml:space="preserve"> </w:t>
      </w:r>
    </w:p>
    <w:p>
      <w:r>
        <w:t xml:space="preserve"> </w:t>
      </w:r>
    </w:p>
    <w:p>
      <w:r>
        <w:t xml:space="preserve"> </w:t>
      </w:r>
    </w:p>
    <w:p>
      <w:r>
        <w:t xml:space="preserve"> </w:t>
      </w:r>
    </w:p>
    <w:p>
      <w:r>
        <w:t xml:space="preserve">2018 年年度报告 </w:t>
      </w:r>
    </w:p>
    <w:p>
      <w:r/>
    </w:p>
    <w:p>
      <w:r>
        <w:t>1. 经公司第六届董事会第九次会议及 2018 年第一次临时股东大会审议批准，同意以</w:t>
      </w:r>
    </w:p>
    <w:p>
      <w:r/>
    </w:p>
    <w:p>
      <w:r>
        <w:t>124,753.6401 万元收购西钢集团所持哈密博伦 100%股权、肃北博伦 70%股权及格尔木西钢 100%</w:t>
      </w:r>
    </w:p>
    <w:p>
      <w:r/>
    </w:p>
    <w:p>
      <w:r>
        <w:t xml:space="preserve">股权。上述收购事项已完成工商变更登记。 </w:t>
      </w:r>
    </w:p>
    <w:p>
      <w:r/>
    </w:p>
    <w:p>
      <w:r>
        <w:t>2. 经公司第六届董事会第十一次会议审议批准，同意由西矿集团联合公司及西矿香港、集团</w:t>
      </w:r>
    </w:p>
    <w:p>
      <w:r/>
    </w:p>
    <w:p>
      <w:r>
        <w:t>香港共同发起投资设立西矿（天津）融资租赁有限公司。注册地址：中国（天津）自由贸易试验</w:t>
      </w:r>
    </w:p>
    <w:p>
      <w:r/>
    </w:p>
    <w:p>
      <w:r>
        <w:t>区天津港东疆片区，注册资本 5 亿元人民币，其中西矿集团出资 13,000 万元人民币、持有 26%股</w:t>
      </w:r>
    </w:p>
    <w:p>
      <w:r/>
    </w:p>
    <w:p>
      <w:r>
        <w:t>权，集团香港出资 12,500 万元人民币、持有 25%股权，西矿香港出资 12,500 万元人民币、持有</w:t>
      </w:r>
    </w:p>
    <w:p>
      <w:r/>
    </w:p>
    <w:p>
      <w:r>
        <w:t xml:space="preserve">25%股权，公司出资 12,000 万元人民币、持有 24%股权。上述设立事项已完成工商登记。 </w:t>
      </w:r>
    </w:p>
    <w:p>
      <w:r/>
    </w:p>
    <w:p>
      <w:r>
        <w:t>3. 经公司第六届董事会第十一次会议审议批准，由西矿集团联合会东大梁、西部铜业共同发</w:t>
      </w:r>
    </w:p>
    <w:p>
      <w:r/>
    </w:p>
    <w:p>
      <w:r>
        <w:t>起投资设立西矿（天津）商业保理有限公司（以工商部门核准名称为准）。注册地址：中国（天</w:t>
      </w:r>
    </w:p>
    <w:p>
      <w:r/>
    </w:p>
    <w:p>
      <w:r>
        <w:t>津）自由贸易试验区天津港东疆片区，注册资本 1 亿元人民币，其中西矿集团出资 5,100 万元人</w:t>
      </w:r>
    </w:p>
    <w:p>
      <w:r/>
    </w:p>
    <w:p>
      <w:r>
        <w:t>民币、持有 51%股权，会东大梁出资 2,500 万元人民币、持有 25%股权，西部铜业出资 2,400 万</w:t>
      </w:r>
    </w:p>
    <w:p>
      <w:r/>
    </w:p>
    <w:p>
      <w:r>
        <w:t xml:space="preserve">元人民币、持有 24%股权。 </w:t>
      </w:r>
    </w:p>
    <w:p>
      <w:r/>
    </w:p>
    <w:p>
      <w:r>
        <w:t xml:space="preserve">(2) 重大的非股权投资 </w:t>
      </w:r>
    </w:p>
    <w:p>
      <w:r>
        <w:t xml:space="preserve">□适用  √不适用  </w:t>
      </w:r>
    </w:p>
    <w:p>
      <w:r/>
    </w:p>
    <w:p>
      <w:r>
        <w:t xml:space="preserve">(3) 以公允价值计量的金融资产 </w:t>
      </w:r>
    </w:p>
    <w:p>
      <w:r>
        <w:t xml:space="preserve">√适用  □不适用  </w:t>
      </w:r>
    </w:p>
    <w:p>
      <w:r/>
    </w:p>
    <w:p>
      <w:r>
        <w:t xml:space="preserve">期初余额 </w:t>
      </w:r>
    </w:p>
    <w:p>
      <w:r/>
    </w:p>
    <w:p>
      <w:r>
        <w:t xml:space="preserve">期末余额 </w:t>
      </w:r>
    </w:p>
    <w:p>
      <w:r/>
    </w:p>
    <w:p>
      <w:r>
        <w:t xml:space="preserve">当期变动 </w:t>
      </w:r>
    </w:p>
    <w:p>
      <w:r/>
    </w:p>
    <w:p>
      <w:r>
        <w:t xml:space="preserve">对当期利润的影响 </w:t>
      </w:r>
    </w:p>
    <w:p>
      <w:r/>
    </w:p>
    <w:p>
      <w:r>
        <w:t xml:space="preserve">100,330,376 </w:t>
      </w:r>
    </w:p>
    <w:p>
      <w:r/>
    </w:p>
    <w:p>
      <w:r>
        <w:t xml:space="preserve">5,300,106 </w:t>
      </w:r>
    </w:p>
    <w:p>
      <w:r/>
    </w:p>
    <w:p>
      <w:r>
        <w:t xml:space="preserve">-95,030,270 </w:t>
      </w:r>
    </w:p>
    <w:p>
      <w:r/>
    </w:p>
    <w:p>
      <w:r>
        <w:t xml:space="preserve">25,586,115 </w:t>
      </w:r>
    </w:p>
    <w:p>
      <w:r/>
    </w:p>
    <w:p>
      <w:r>
        <w:t xml:space="preserve">1,056,331,910 </w:t>
      </w:r>
    </w:p>
    <w:p>
      <w:r>
        <w:t xml:space="preserve">1,156,662,286 </w:t>
      </w:r>
    </w:p>
    <w:p>
      <w:r/>
    </w:p>
    <w:p>
      <w:r>
        <w:t xml:space="preserve">401,459,130 </w:t>
      </w:r>
    </w:p>
    <w:p>
      <w:r>
        <w:t xml:space="preserve">406,759,236 </w:t>
      </w:r>
    </w:p>
    <w:p>
      <w:r/>
    </w:p>
    <w:p>
      <w:r>
        <w:t xml:space="preserve">-654,872,780 </w:t>
      </w:r>
    </w:p>
    <w:p>
      <w:r>
        <w:t xml:space="preserve">-749,903,050 </w:t>
      </w:r>
    </w:p>
    <w:p>
      <w:r/>
    </w:p>
    <w:p>
      <w:r>
        <w:t xml:space="preserve">- </w:t>
      </w:r>
    </w:p>
    <w:p>
      <w:r>
        <w:t xml:space="preserve">25,586,115 </w:t>
      </w:r>
    </w:p>
    <w:p>
      <w:r/>
    </w:p>
    <w:p>
      <w:r>
        <w:t xml:space="preserve">项目名称 </w:t>
      </w:r>
    </w:p>
    <w:p>
      <w:r>
        <w:t>以公允价值计量且其变动计</w:t>
      </w:r>
    </w:p>
    <w:p>
      <w:r>
        <w:t xml:space="preserve">入当期损益的金融资产 </w:t>
      </w:r>
    </w:p>
    <w:p>
      <w:r>
        <w:t xml:space="preserve">可供出售金融资产 </w:t>
      </w:r>
    </w:p>
    <w:p>
      <w:r>
        <w:t xml:space="preserve">合计 </w:t>
      </w:r>
    </w:p>
    <w:p>
      <w:r/>
    </w:p>
    <w:p>
      <w:r>
        <w:t xml:space="preserve">(六) 重大资产和股权出售 </w:t>
      </w:r>
    </w:p>
    <w:p>
      <w:r>
        <w:t xml:space="preserve">□适用   √不适用  </w:t>
      </w:r>
    </w:p>
    <w:p>
      <w:r/>
    </w:p>
    <w:p>
      <w:r>
        <w:t xml:space="preserve">单位名称 </w:t>
      </w:r>
    </w:p>
    <w:p>
      <w:r/>
    </w:p>
    <w:p>
      <w:r>
        <w:t xml:space="preserve">业务性质 </w:t>
      </w:r>
    </w:p>
    <w:p>
      <w:r/>
    </w:p>
    <w:p>
      <w:r>
        <w:t xml:space="preserve">(七) 主要控股参股公司分析 </w:t>
      </w:r>
    </w:p>
    <w:p>
      <w:r>
        <w:t xml:space="preserve">√适用  □不适用  </w:t>
      </w:r>
    </w:p>
    <w:p>
      <w:r>
        <w:t xml:space="preserve">（1）本公司主要控股公司情况 </w:t>
      </w:r>
    </w:p>
    <w:p>
      <w:r>
        <w:t>与本公司关</w:t>
      </w:r>
    </w:p>
    <w:p>
      <w:r>
        <w:t xml:space="preserve">系 </w:t>
      </w:r>
    </w:p>
    <w:p>
      <w:r>
        <w:t xml:space="preserve">鑫源矿业 控股子公司 铅锌矿采选 </w:t>
      </w:r>
    </w:p>
    <w:p>
      <w:r>
        <w:t xml:space="preserve">玉龙铜业 控股子公司 铜矿采选冶 </w:t>
      </w:r>
    </w:p>
    <w:p>
      <w:r>
        <w:t xml:space="preserve">西矿香港 全资子公司 贸易 </w:t>
      </w:r>
    </w:p>
    <w:p>
      <w:r>
        <w:t xml:space="preserve">西部铜业 全资子公司 铜矿采选 </w:t>
      </w:r>
    </w:p>
    <w:p>
      <w:r>
        <w:t xml:space="preserve">西豫金属 控股子公司 铅冶炼 </w:t>
      </w:r>
    </w:p>
    <w:p>
      <w:r>
        <w:t xml:space="preserve">西部铜材 控股子公司 铜冶炼 </w:t>
      </w:r>
    </w:p>
    <w:p>
      <w:r>
        <w:t xml:space="preserve">西矿上海 全资子公司 贸易 </w:t>
      </w:r>
    </w:p>
    <w:p>
      <w:r>
        <w:t xml:space="preserve">西矿财务 控股子公司 金融服务 </w:t>
      </w:r>
    </w:p>
    <w:p>
      <w:r/>
    </w:p>
    <w:p>
      <w:r>
        <w:t>持股比例</w:t>
      </w:r>
    </w:p>
    <w:p>
      <w:r>
        <w:t xml:space="preserve">（%） </w:t>
      </w:r>
    </w:p>
    <w:p>
      <w:r/>
    </w:p>
    <w:p>
      <w:r>
        <w:t>净资产</w:t>
      </w:r>
    </w:p>
    <w:p>
      <w:r>
        <w:t xml:space="preserve">（万元） </w:t>
      </w:r>
    </w:p>
    <w:p>
      <w:r/>
    </w:p>
    <w:p>
      <w:r>
        <w:t>营业收入总额</w:t>
      </w:r>
    </w:p>
    <w:p>
      <w:r>
        <w:t xml:space="preserve">（万元） </w:t>
      </w:r>
    </w:p>
    <w:p>
      <w:r/>
    </w:p>
    <w:p>
      <w:r>
        <w:t>净利润</w:t>
      </w:r>
    </w:p>
    <w:p>
      <w:r>
        <w:t xml:space="preserve">（万元） </w:t>
      </w:r>
    </w:p>
    <w:p>
      <w:r/>
    </w:p>
    <w:p>
      <w:r>
        <w:t xml:space="preserve">76 </w:t>
      </w:r>
    </w:p>
    <w:p>
      <w:r>
        <w:t xml:space="preserve">58 </w:t>
      </w:r>
    </w:p>
    <w:p>
      <w:r>
        <w:t xml:space="preserve">100 </w:t>
      </w:r>
    </w:p>
    <w:p>
      <w:r>
        <w:t xml:space="preserve">100 </w:t>
      </w:r>
    </w:p>
    <w:p>
      <w:r>
        <w:t xml:space="preserve">92.57 </w:t>
      </w:r>
    </w:p>
    <w:p>
      <w:r>
        <w:t xml:space="preserve">98.18 </w:t>
      </w:r>
    </w:p>
    <w:p>
      <w:r>
        <w:t xml:space="preserve">100 </w:t>
      </w:r>
    </w:p>
    <w:p>
      <w:r>
        <w:t xml:space="preserve">60 </w:t>
      </w:r>
    </w:p>
    <w:p>
      <w:r/>
    </w:p>
    <w:p>
      <w:r>
        <w:t xml:space="preserve">23 / 220 </w:t>
      </w:r>
    </w:p>
    <w:p>
      <w:r/>
    </w:p>
    <w:p>
      <w:r>
        <w:t xml:space="preserve">87,743 </w:t>
      </w:r>
    </w:p>
    <w:p>
      <w:r>
        <w:t xml:space="preserve">257,972 </w:t>
      </w:r>
    </w:p>
    <w:p>
      <w:r>
        <w:t xml:space="preserve">-3,904 </w:t>
      </w:r>
    </w:p>
    <w:p>
      <w:r>
        <w:t xml:space="preserve">364,179 </w:t>
      </w:r>
    </w:p>
    <w:p>
      <w:r>
        <w:t xml:space="preserve">-75,871 </w:t>
      </w:r>
    </w:p>
    <w:p>
      <w:r>
        <w:t xml:space="preserve">-31,747 </w:t>
      </w:r>
    </w:p>
    <w:p>
      <w:r>
        <w:t xml:space="preserve">4,988 </w:t>
      </w:r>
    </w:p>
    <w:p>
      <w:r>
        <w:t xml:space="preserve">287,641 </w:t>
      </w:r>
    </w:p>
    <w:p>
      <w:r/>
    </w:p>
    <w:p>
      <w:r>
        <w:t xml:space="preserve">30,693 </w:t>
      </w:r>
    </w:p>
    <w:p>
      <w:r>
        <w:t xml:space="preserve">114,857 </w:t>
      </w:r>
    </w:p>
    <w:p>
      <w:r>
        <w:t xml:space="preserve">739,672 </w:t>
      </w:r>
    </w:p>
    <w:p>
      <w:r>
        <w:t xml:space="preserve">139,448 </w:t>
      </w:r>
    </w:p>
    <w:p>
      <w:r>
        <w:t xml:space="preserve">238,968 </w:t>
      </w:r>
    </w:p>
    <w:p>
      <w:r>
        <w:t xml:space="preserve">254,428 </w:t>
      </w:r>
    </w:p>
    <w:p>
      <w:r>
        <w:t xml:space="preserve">1,220,617 </w:t>
      </w:r>
    </w:p>
    <w:p>
      <w:r>
        <w:t xml:space="preserve">37,157 </w:t>
      </w:r>
    </w:p>
    <w:p>
      <w:r/>
    </w:p>
    <w:p>
      <w:r>
        <w:t xml:space="preserve">5,480 </w:t>
      </w:r>
    </w:p>
    <w:p>
      <w:r>
        <w:t xml:space="preserve">31,088 </w:t>
      </w:r>
    </w:p>
    <w:p>
      <w:r>
        <w:t xml:space="preserve">850 </w:t>
      </w:r>
    </w:p>
    <w:p>
      <w:r>
        <w:t xml:space="preserve">39,773 </w:t>
      </w:r>
    </w:p>
    <w:p>
      <w:r>
        <w:t xml:space="preserve">-31,778 </w:t>
      </w:r>
    </w:p>
    <w:p>
      <w:r>
        <w:t xml:space="preserve">-3,160 </w:t>
      </w:r>
    </w:p>
    <w:p>
      <w:r>
        <w:t xml:space="preserve">-771 </w:t>
      </w:r>
    </w:p>
    <w:p>
      <w:r>
        <w:t xml:space="preserve">20,273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青海铜业 全资子公司 铜冶炼 </w:t>
      </w:r>
    </w:p>
    <w:p>
      <w:r>
        <w:t xml:space="preserve">会东大梁 全资子公司 铅锌矿采选 </w:t>
      </w:r>
    </w:p>
    <w:p>
      <w:r/>
    </w:p>
    <w:p>
      <w:r>
        <w:t xml:space="preserve">100 </w:t>
      </w:r>
    </w:p>
    <w:p>
      <w:r>
        <w:t xml:space="preserve">100 </w:t>
      </w:r>
    </w:p>
    <w:p>
      <w:r/>
    </w:p>
    <w:p>
      <w:r>
        <w:t xml:space="preserve">79,995 </w:t>
      </w:r>
    </w:p>
    <w:p>
      <w:r>
        <w:t xml:space="preserve">161,908 </w:t>
      </w:r>
    </w:p>
    <w:p>
      <w:r/>
    </w:p>
    <w:p>
      <w:r>
        <w:t xml:space="preserve">0 </w:t>
      </w:r>
    </w:p>
    <w:p>
      <w:r>
        <w:t xml:space="preserve">89,934 </w:t>
      </w:r>
    </w:p>
    <w:p>
      <w:r/>
    </w:p>
    <w:p>
      <w:r>
        <w:t xml:space="preserve">-10 </w:t>
      </w:r>
    </w:p>
    <w:p>
      <w:r>
        <w:t xml:space="preserve">41,597 </w:t>
      </w:r>
    </w:p>
    <w:p>
      <w:r/>
    </w:p>
    <w:p>
      <w:r>
        <w:t xml:space="preserve">（2）本公司主要的参股公司情况 </w:t>
      </w:r>
    </w:p>
    <w:p>
      <w:r>
        <w:t>与本公司关</w:t>
      </w:r>
    </w:p>
    <w:p>
      <w:r>
        <w:t xml:space="preserve">系 </w:t>
      </w:r>
    </w:p>
    <w:p>
      <w:r/>
    </w:p>
    <w:p>
      <w:r>
        <w:t xml:space="preserve">单位名称 </w:t>
      </w:r>
    </w:p>
    <w:p>
      <w:r/>
    </w:p>
    <w:p>
      <w:r>
        <w:t xml:space="preserve">业务性质 </w:t>
      </w:r>
    </w:p>
    <w:p>
      <w:r/>
    </w:p>
    <w:p>
      <w:r>
        <w:t>持股比例</w:t>
      </w:r>
    </w:p>
    <w:p>
      <w:r>
        <w:t xml:space="preserve">（%） </w:t>
      </w:r>
    </w:p>
    <w:p>
      <w:r/>
    </w:p>
    <w:p>
      <w:r>
        <w:t>净资产</w:t>
      </w:r>
    </w:p>
    <w:p>
      <w:r>
        <w:t xml:space="preserve">（万元） </w:t>
      </w:r>
    </w:p>
    <w:p>
      <w:r/>
    </w:p>
    <w:p>
      <w:r>
        <w:t>营业收入总额</w:t>
      </w:r>
    </w:p>
    <w:p>
      <w:r>
        <w:t xml:space="preserve">（万元） </w:t>
      </w:r>
    </w:p>
    <w:p>
      <w:r/>
    </w:p>
    <w:p>
      <w:r>
        <w:t>净利润</w:t>
      </w:r>
    </w:p>
    <w:p>
      <w:r>
        <w:t xml:space="preserve">（万元） </w:t>
      </w:r>
    </w:p>
    <w:p>
      <w:r/>
    </w:p>
    <w:p>
      <w:r>
        <w:t xml:space="preserve">青投集团 联营公司 </w:t>
      </w:r>
    </w:p>
    <w:p>
      <w:r/>
    </w:p>
    <w:p>
      <w:r>
        <w:t>国资授权经营</w:t>
      </w:r>
    </w:p>
    <w:p>
      <w:r>
        <w:t xml:space="preserve">的国有资产 </w:t>
      </w:r>
    </w:p>
    <w:p>
      <w:r>
        <w:t xml:space="preserve">西钢集团 联营公司 钢铁冶炼 </w:t>
      </w:r>
    </w:p>
    <w:p>
      <w:r/>
    </w:p>
    <w:p>
      <w:r>
        <w:t xml:space="preserve">20.36 </w:t>
      </w:r>
    </w:p>
    <w:p>
      <w:r/>
    </w:p>
    <w:p>
      <w:r>
        <w:t xml:space="preserve">973,540 </w:t>
      </w:r>
    </w:p>
    <w:p>
      <w:r/>
    </w:p>
    <w:p>
      <w:r>
        <w:t xml:space="preserve">1,865,407 </w:t>
      </w:r>
    </w:p>
    <w:p>
      <w:r/>
    </w:p>
    <w:p>
      <w:r>
        <w:t xml:space="preserve">-101,910 </w:t>
      </w:r>
    </w:p>
    <w:p>
      <w:r/>
    </w:p>
    <w:p>
      <w:r>
        <w:t xml:space="preserve">28.99 </w:t>
      </w:r>
    </w:p>
    <w:p>
      <w:r/>
    </w:p>
    <w:p>
      <w:r>
        <w:t xml:space="preserve">54,910 </w:t>
      </w:r>
    </w:p>
    <w:p>
      <w:r/>
    </w:p>
    <w:p>
      <w:r>
        <w:t xml:space="preserve">752,485 </w:t>
      </w:r>
    </w:p>
    <w:p>
      <w:r/>
    </w:p>
    <w:p>
      <w:r>
        <w:t xml:space="preserve">-137,831 </w:t>
      </w:r>
    </w:p>
    <w:p>
      <w:r/>
    </w:p>
    <w:p>
      <w:r>
        <w:t xml:space="preserve">(八) 公司控制的结构化主体情况 </w:t>
      </w:r>
    </w:p>
    <w:p>
      <w:r>
        <w:t xml:space="preserve">□适用  √不适用  </w:t>
      </w:r>
    </w:p>
    <w:p>
      <w:r/>
    </w:p>
    <w:p>
      <w:r>
        <w:t xml:space="preserve">三、公司关于公司未来发展的讨论与分析 </w:t>
      </w:r>
    </w:p>
    <w:p>
      <w:r>
        <w:t xml:space="preserve">(一) 行业格局和趋势 </w:t>
      </w:r>
    </w:p>
    <w:p>
      <w:r>
        <w:t xml:space="preserve">√适用  □不适用  </w:t>
      </w:r>
    </w:p>
    <w:p>
      <w:r>
        <w:t>2018 年全球流动性收紧，贸易摩擦升级，全球经济见顶回落。减税政策效应减弱，美国与全</w:t>
      </w:r>
    </w:p>
    <w:p>
      <w:r/>
    </w:p>
    <w:p>
      <w:r>
        <w:t>球贸易摩擦升级，美国经济边际放缓。欧洲经济受外需放缓、退出量化宽松、民粹主义兴起以及</w:t>
      </w:r>
    </w:p>
    <w:p>
      <w:r/>
    </w:p>
    <w:p>
      <w:r>
        <w:t>英国脱欧的不确定性，欧洲经济景气指数和消费者信心指数持续下降。日本货币政策难再宽松，</w:t>
      </w:r>
    </w:p>
    <w:p>
      <w:r/>
    </w:p>
    <w:p>
      <w:r>
        <w:t>超宽松货币政策对经济刺激效应递减，经济复苏缓慢。新兴经济体上半年受美联储持续加息影响</w:t>
      </w:r>
    </w:p>
    <w:p>
      <w:r/>
    </w:p>
    <w:p>
      <w:r>
        <w:t xml:space="preserve">汇率大幅贬值，新兴市场经济增速承压。 </w:t>
      </w:r>
    </w:p>
    <w:p>
      <w:r/>
    </w:p>
    <w:p>
      <w:r>
        <w:t>国内受“金融去杠杆”政策影响，内需下行压力增大，固定资产投资增速下滑至 5.9%，社会</w:t>
      </w:r>
    </w:p>
    <w:p>
      <w:r/>
    </w:p>
    <w:p>
      <w:r>
        <w:t xml:space="preserve">消费品零售总额增速降至 8.9%。房地产市场仍具有韧性，但对国内其他消费挤压效应明显。 </w:t>
      </w:r>
    </w:p>
    <w:p>
      <w:r/>
    </w:p>
    <w:p>
      <w:r>
        <w:t>2019 年全球经济仍将继续放缓，但随着货币政策转向宽松，经济放缓势头可能会得到一定程</w:t>
      </w:r>
    </w:p>
    <w:p>
      <w:r/>
    </w:p>
    <w:p>
      <w:r>
        <w:t xml:space="preserve">度的遏制。美元也将由强转弱，对新兴市场的冲击也将减弱。 </w:t>
      </w:r>
    </w:p>
    <w:p>
      <w:r/>
    </w:p>
    <w:p>
      <w:r>
        <w:t>国内经济依旧面临着较大下行压力。中国央行推行稳健的货币政策以及更加积极的财政政策，</w:t>
      </w:r>
    </w:p>
    <w:p>
      <w:r/>
    </w:p>
    <w:p>
      <w:r>
        <w:t xml:space="preserve">包括减税降费，加大基础建设投资，加大逆周期调节力度。 </w:t>
      </w:r>
    </w:p>
    <w:p>
      <w:r/>
    </w:p>
    <w:p>
      <w:r>
        <w:t>2018 年随着矿山的陆续投产，精矿供给转为结构性宽松，冶炼产能逐步释放，有色金属价格</w:t>
      </w:r>
    </w:p>
    <w:p>
      <w:r/>
    </w:p>
    <w:p>
      <w:r>
        <w:t>在年初创新高后大幅回落，随着中美贸易摩擦加剧以及对国内宏观经济的持续悲观，有色金属价</w:t>
      </w:r>
    </w:p>
    <w:p>
      <w:r/>
    </w:p>
    <w:p>
      <w:r>
        <w:t xml:space="preserve">格大幅走弱。 </w:t>
      </w:r>
    </w:p>
    <w:p>
      <w:r/>
    </w:p>
    <w:p>
      <w:r>
        <w:t>2019 年，全球货币政策宽松预期以及中美贸易谈判乐观情绪影响，市场对前期悲观预期修复，</w:t>
      </w:r>
    </w:p>
    <w:p>
      <w:r/>
    </w:p>
    <w:p>
      <w:r>
        <w:t>有色金属价格出现大幅反弹。从供应端来看，有色金属品种将有所分化，铜矿供应偏紧但冶炼产</w:t>
      </w:r>
    </w:p>
    <w:p>
      <w:r/>
    </w:p>
    <w:p>
      <w:r>
        <w:t>能增速稳定，锌矿供应宽松终将传导至冶炼端，再生铅增量明显。从需求端来看，国内汽车、家</w:t>
      </w:r>
    </w:p>
    <w:p>
      <w:r/>
    </w:p>
    <w:p>
      <w:r>
        <w:t>电呈现负增长态势，棚改政策退出，开发商拿地意愿不强，房地产下行风险可能对有色金属价格</w:t>
      </w:r>
    </w:p>
    <w:p>
      <w:r/>
    </w:p>
    <w:p>
      <w:r>
        <w:t xml:space="preserve">产生负面影响，但随着政策的托底作用，预计 2019 年有色金属价格全年将呈现前低后稳的走势。 </w:t>
      </w:r>
    </w:p>
    <w:p>
      <w:r/>
    </w:p>
    <w:p>
      <w:r>
        <w:t xml:space="preserve">(二) 公司发展战略 </w:t>
      </w:r>
    </w:p>
    <w:p>
      <w:r>
        <w:t xml:space="preserve">√适用  □不适用  </w:t>
      </w:r>
    </w:p>
    <w:p>
      <w:r>
        <w:t xml:space="preserve">战略愿景：成为股东满意、员工幸福、备受社会尊重和具有国内重要影响力的企业 </w:t>
      </w:r>
    </w:p>
    <w:p>
      <w:r/>
    </w:p>
    <w:p>
      <w:r>
        <w:t xml:space="preserve">24 / 220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战略定位：西矿集团大有色板块的战略执行和运营平台 </w:t>
      </w:r>
    </w:p>
    <w:p>
      <w:r/>
    </w:p>
    <w:p>
      <w:r>
        <w:t>战略目标：以提高发展质量和效益为中心，以“矿山、冶炼、营销”三大运营板块为核心主</w:t>
      </w:r>
    </w:p>
    <w:p>
      <w:r/>
    </w:p>
    <w:p>
      <w:r>
        <w:t>体，以财务、人力资源和信息化建设为强大支撑，一手抓重点项目建设，一手抓内部挖潜增效，</w:t>
      </w:r>
    </w:p>
    <w:p>
      <w:r/>
    </w:p>
    <w:p>
      <w:r>
        <w:t>力争在调结构、促转型上取得新突破，形成和保持资源丰富、运营稳定、资金充沛、效益良好的</w:t>
      </w:r>
    </w:p>
    <w:p>
      <w:r/>
    </w:p>
    <w:p>
      <w:r>
        <w:t xml:space="preserve">持续健康发展态势。 </w:t>
      </w:r>
    </w:p>
    <w:p>
      <w:r/>
    </w:p>
    <w:p>
      <w:r>
        <w:t xml:space="preserve">(三) 经营计划 </w:t>
      </w:r>
    </w:p>
    <w:p>
      <w:r>
        <w:t xml:space="preserve">√适用  □不适用  </w:t>
      </w:r>
    </w:p>
    <w:p>
      <w:r>
        <w:t xml:space="preserve">1. 总体计划 </w:t>
      </w:r>
    </w:p>
    <w:p>
      <w:r/>
    </w:p>
    <w:p>
      <w:r>
        <w:t>2019 年公司计划生产的主要产品：铅精矿 66,275 金属吨；锌精矿 157,741 金属吨；铜精矿 48,379</w:t>
      </w:r>
    </w:p>
    <w:p>
      <w:r/>
    </w:p>
    <w:p>
      <w:r>
        <w:t>金属吨；铁精粉 1,656,000 吨；球团 500,000 吨；精矿含金 178.4 千克；精矿含银 134.03 吨；电铅</w:t>
      </w:r>
    </w:p>
    <w:p>
      <w:r/>
    </w:p>
    <w:p>
      <w:r>
        <w:t xml:space="preserve">95,000 吨；锌锭 105,000 吨；电解铜 161,236 吨。 </w:t>
      </w:r>
    </w:p>
    <w:p>
      <w:r/>
    </w:p>
    <w:p>
      <w:r>
        <w:t xml:space="preserve">2019 年计划实现营业总收入 300 亿元，利润总额 7.95 亿元。 </w:t>
      </w:r>
    </w:p>
    <w:p>
      <w:r/>
    </w:p>
    <w:p>
      <w:r>
        <w:t xml:space="preserve">2. 实现计划的措施及要求 </w:t>
      </w:r>
    </w:p>
    <w:p>
      <w:r/>
    </w:p>
    <w:p>
      <w:r>
        <w:t>（1）以“做强矿山主业、做精冶炼产业”为主线，坚持绿色发展理念，全力推动质量变革、</w:t>
      </w:r>
    </w:p>
    <w:p>
      <w:r/>
    </w:p>
    <w:p>
      <w:r>
        <w:t>效率变革、动力变革，将“三大变革”高度融入到公司生产经营的各个方面，紧紧围绕确保实现</w:t>
      </w:r>
    </w:p>
    <w:p>
      <w:r/>
    </w:p>
    <w:p>
      <w:r>
        <w:t xml:space="preserve">公司总体生产经营和重点工作目标任务开展各项具体工作，加快公司高质量发展。 </w:t>
      </w:r>
    </w:p>
    <w:p>
      <w:r/>
    </w:p>
    <w:p>
      <w:r>
        <w:t>（2）加强矿山、冶炼单位的对标管理和基础管理，不断提高精细化管理水平。进一步优化各</w:t>
      </w:r>
    </w:p>
    <w:p>
      <w:r/>
    </w:p>
    <w:p>
      <w:r>
        <w:t>项生产经营指标，努力开展达产达标活动，进一步节能降耗，有效降低生产成本，逐步提高资源</w:t>
      </w:r>
    </w:p>
    <w:p>
      <w:r/>
    </w:p>
    <w:p>
      <w:r>
        <w:t xml:space="preserve">综合利用水平，持续增强矿山企业盈利能力。  </w:t>
      </w:r>
    </w:p>
    <w:p>
      <w:r/>
    </w:p>
    <w:p>
      <w:r>
        <w:t>（3）扎实做好安全环保，推进绿色发展。始终将安全生产、绿色发展理念、生态保护优先理</w:t>
      </w:r>
    </w:p>
    <w:p>
      <w:r/>
    </w:p>
    <w:p>
      <w:r>
        <w:t xml:space="preserve">念融入企业生产经营全过程。 </w:t>
      </w:r>
    </w:p>
    <w:p>
      <w:r/>
    </w:p>
    <w:p>
      <w:r>
        <w:t>（4）加快重点工程项目建设，促进转型升级。玉龙铜业玉龙铜矿改扩建工程计划完成投资</w:t>
      </w:r>
    </w:p>
    <w:p>
      <w:r/>
    </w:p>
    <w:p>
      <w:r>
        <w:t>20 亿元，集中优势资源严格按照工期进度完成年度建设任务，确保“十三五”期间建设形成年采选</w:t>
      </w:r>
    </w:p>
    <w:p>
      <w:r/>
    </w:p>
    <w:p>
      <w:r>
        <w:t>规模 1800 万吨的生产能力，2020 年末具备试生产条件。鑫源矿业形成采选规模 100 万吨的生产</w:t>
      </w:r>
    </w:p>
    <w:p>
      <w:r/>
    </w:p>
    <w:p>
      <w:r>
        <w:t>能力。加快推进青海湘和炼锌尾渣无害化处理项目施工进度，确保于 2019 年中试生产，大幅度提</w:t>
      </w:r>
    </w:p>
    <w:p>
      <w:r/>
    </w:p>
    <w:p>
      <w:r>
        <w:t>高资源综合回收利用水平，彻底解决锌业分公司尾矿渣处理和锌粉问题。西豫金属、青海铜业开</w:t>
      </w:r>
    </w:p>
    <w:p>
      <w:r/>
    </w:p>
    <w:p>
      <w:r>
        <w:t xml:space="preserve">展硒、铋、铼等贵金属综合回收工作。 </w:t>
      </w:r>
    </w:p>
    <w:p>
      <w:r/>
    </w:p>
    <w:p>
      <w:r>
        <w:t>（5）大力推进两化融合，打造智慧型生产企业。用 3 至 5 年时间搭建集生产调度指挥系统、</w:t>
      </w:r>
    </w:p>
    <w:p>
      <w:r/>
    </w:p>
    <w:p>
      <w:r>
        <w:t>智慧矿山系统、安全环保管控平台、ERP 系统、用友管理系统、资金管控平台、党建平台、人力</w:t>
      </w:r>
    </w:p>
    <w:p>
      <w:r/>
    </w:p>
    <w:p>
      <w:r>
        <w:t>资源平台、车辆调度系统为一体的大数据中心，基本实现远程线上操作控制，资源数据信息同步</w:t>
      </w:r>
    </w:p>
    <w:p>
      <w:r/>
    </w:p>
    <w:p>
      <w:r>
        <w:t xml:space="preserve">传输与共享，大幅度降低生产成本与员工劳动强度，为打造智慧型现代化企业奠定基础。 </w:t>
      </w:r>
    </w:p>
    <w:p>
      <w:r/>
    </w:p>
    <w:p>
      <w:r>
        <w:t>（6）加快建设企业队伍，夯实企业管理。2019 年，公司将继续坚定不移实施“人才强企”战</w:t>
      </w:r>
    </w:p>
    <w:p>
      <w:r/>
    </w:p>
    <w:p>
      <w:r>
        <w:t xml:space="preserve">略，着力做好“育才”“养才”“用才”工作。 </w:t>
      </w:r>
    </w:p>
    <w:p>
      <w:r/>
    </w:p>
    <w:p>
      <w:r>
        <w:t xml:space="preserve">25 / 220 </w:t>
      </w:r>
    </w:p>
    <w:p>
      <w:r/>
    </w:p>
    <w:p>
      <w:r>
        <w:t xml:space="preserve"> </w:t>
      </w:r>
    </w:p>
    <w:p>
      <w:r>
        <w:t xml:space="preserve"> </w:t>
      </w:r>
    </w:p>
    <w:p>
      <w:r>
        <w:t xml:space="preserve">2018 年年度报告 </w:t>
      </w:r>
    </w:p>
    <w:p>
      <w:r/>
    </w:p>
    <w:p>
      <w:r>
        <w:t>（7）突出资金安全管理，严控金融风险。进一步拓宽融资渠道，整合融资资源、合理调整公</w:t>
      </w:r>
    </w:p>
    <w:p>
      <w:r/>
    </w:p>
    <w:p>
      <w:r>
        <w:t>司债务结构、控制债务规模、降低资金成本，严控资金风险，切实保证公司重点项目资金及时到</w:t>
      </w:r>
    </w:p>
    <w:p>
      <w:r/>
    </w:p>
    <w:p>
      <w:r>
        <w:t>位。充分发挥资金集中管控平台、资金风险控制平台、资金支付结算平台等资源优势，在确保公</w:t>
      </w:r>
    </w:p>
    <w:p>
      <w:r/>
    </w:p>
    <w:p>
      <w:r>
        <w:t xml:space="preserve">司所需资金的前提下，优化债务结构、降低财务费用。 </w:t>
      </w:r>
    </w:p>
    <w:p>
      <w:r/>
    </w:p>
    <w:p>
      <w:r>
        <w:t xml:space="preserve">(四) 可能面对的风险 </w:t>
      </w:r>
    </w:p>
    <w:p>
      <w:r>
        <w:t xml:space="preserve">√适用  □不适用  </w:t>
      </w:r>
    </w:p>
    <w:p>
      <w:r>
        <w:t xml:space="preserve">1. 产品价格波动的风险 </w:t>
      </w:r>
    </w:p>
    <w:p>
      <w:r/>
    </w:p>
    <w:p>
      <w:r>
        <w:t>公司主要产品锌、铅、铜的价格是参照国内和国际市场价格确定。这些基本金属的国内和国</w:t>
      </w:r>
    </w:p>
    <w:p>
      <w:r/>
    </w:p>
    <w:p>
      <w:r>
        <w:t>际市场价格不仅受供求变化的影响，而且与全球经济状况、中国经济状况密切相关。此外，锌、</w:t>
      </w:r>
    </w:p>
    <w:p>
      <w:r/>
    </w:p>
    <w:p>
      <w:r>
        <w:t>铅、铜的价格波动一直以来受汽车、建筑、电气及电子等行业的周期活动影响。若上述因素变化</w:t>
      </w:r>
    </w:p>
    <w:p>
      <w:r/>
    </w:p>
    <w:p>
      <w:r>
        <w:t>导致基本金属价格持续下跌，则本公司需要相应降低产品售价，这可能会使公司的财务状况和经</w:t>
      </w:r>
    </w:p>
    <w:p>
      <w:r/>
    </w:p>
    <w:p>
      <w:r>
        <w:t xml:space="preserve">营业绩受到重大不利影响。 </w:t>
      </w:r>
    </w:p>
    <w:p>
      <w:r/>
    </w:p>
    <w:p>
      <w:r>
        <w:t xml:space="preserve">2. 采矿和冶炼属于高风险行业 </w:t>
      </w:r>
    </w:p>
    <w:p>
      <w:r/>
    </w:p>
    <w:p>
      <w:r>
        <w:t>采矿和冶炼业务涉及多项经营风险，包括工业事故、矿场坍塌、恶劣天气、设备故障、火灾、</w:t>
      </w:r>
    </w:p>
    <w:p>
      <w:r/>
    </w:p>
    <w:p>
      <w:r>
        <w:t>地下水渗漏、爆炸及其他突发性事件，这些风险可能导致公司的矿场或冶炼厂受到财产损失，并</w:t>
      </w:r>
    </w:p>
    <w:p>
      <w:r/>
    </w:p>
    <w:p>
      <w:r>
        <w:t xml:space="preserve">可能造成人员伤亡、环境破坏及潜在的法律责任。 </w:t>
      </w:r>
    </w:p>
    <w:p>
      <w:r/>
    </w:p>
    <w:p>
      <w:r>
        <w:t xml:space="preserve">3. 矿产资源量和可采储量估测的风险 </w:t>
      </w:r>
    </w:p>
    <w:p>
      <w:r/>
    </w:p>
    <w:p>
      <w:r>
        <w:t>公司通过勘查技术对矿产资源量和可采储量进行估测，并据此判断开发和经营矿山的可行性</w:t>
      </w:r>
    </w:p>
    <w:p>
      <w:r/>
    </w:p>
    <w:p>
      <w:r>
        <w:t>和进行工业设计。由于公司的多个矿山地质构造复杂且勘探工程范围有限，矿山的实际情况可能</w:t>
      </w:r>
    </w:p>
    <w:p>
      <w:r/>
    </w:p>
    <w:p>
      <w:r>
        <w:t>与估测结果存在差异。若未来本公司的实际矿产资源量和可采储量与估测结果有重大差异，则将</w:t>
      </w:r>
    </w:p>
    <w:p>
      <w:r/>
    </w:p>
    <w:p>
      <w:r>
        <w:t xml:space="preserve">会对公司的生产经营和财务状况造成不利影响。 </w:t>
      </w:r>
    </w:p>
    <w:p>
      <w:r/>
    </w:p>
    <w:p>
      <w:r>
        <w:t xml:space="preserve">4. 从事贸易业务的风险 </w:t>
      </w:r>
    </w:p>
    <w:p>
      <w:r/>
    </w:p>
    <w:p>
      <w:r>
        <w:t>公司贸易额度较大，贸易业务集中在基本金属产品领域，贸易业务具有交易资金量大、毛利</w:t>
      </w:r>
    </w:p>
    <w:p>
      <w:r/>
    </w:p>
    <w:p>
      <w:r>
        <w:t>率低的特点，而且相关金属产品的价格近年来市场波动较大，难以准确预测。若相关产品价格走</w:t>
      </w:r>
    </w:p>
    <w:p>
      <w:r/>
    </w:p>
    <w:p>
      <w:r>
        <w:t xml:space="preserve">势与公司预测出现背离，则会给公司造成较大损失。 </w:t>
      </w:r>
    </w:p>
    <w:p>
      <w:r/>
    </w:p>
    <w:p>
      <w:r>
        <w:t xml:space="preserve">5. 联营单位投资风险 </w:t>
      </w:r>
    </w:p>
    <w:p>
      <w:r/>
    </w:p>
    <w:p>
      <w:r>
        <w:t>由于这几年整体经济形势疲软，电解铝和钢铁行业属于产能过剩行业，目前整个行业盈利能</w:t>
      </w:r>
    </w:p>
    <w:p>
      <w:r/>
    </w:p>
    <w:p>
      <w:r>
        <w:t>力均大幅下降，同时该行业企业资产质量也有所下降，因此公司对西钢集团和青投集团两家省属</w:t>
      </w:r>
    </w:p>
    <w:p>
      <w:r/>
    </w:p>
    <w:p>
      <w:r>
        <w:t xml:space="preserve">国有企业的投资风险较大。 </w:t>
      </w:r>
    </w:p>
    <w:p>
      <w:r/>
    </w:p>
    <w:p>
      <w:r>
        <w:t xml:space="preserve">(五) 其他 </w:t>
      </w:r>
    </w:p>
    <w:p>
      <w:r>
        <w:t xml:space="preserve">□适用  √不适用  </w:t>
      </w:r>
    </w:p>
    <w:p>
      <w:r/>
    </w:p>
    <w:p>
      <w:r>
        <w:t xml:space="preserve">四、公司因不适用准则规定或国家秘密、商业秘密等特殊原因，未按准则披露的情况和原因说明 </w:t>
      </w:r>
    </w:p>
    <w:p>
      <w:r>
        <w:t xml:space="preserve">□适用  √不适用  </w:t>
      </w:r>
    </w:p>
    <w:p>
      <w:r/>
    </w:p>
    <w:p>
      <w:r>
        <w:t xml:space="preserve">26 / 220 </w:t>
      </w:r>
    </w:p>
    <w:p>
      <w:r/>
    </w:p>
    <w:p>
      <w:r>
        <w:t xml:space="preserve"> </w:t>
      </w:r>
    </w:p>
    <w:p>
      <w:r>
        <w:t xml:space="preserve"> </w:t>
      </w:r>
    </w:p>
    <w:p>
      <w:r>
        <w:t xml:space="preserve"> </w:t>
      </w:r>
    </w:p>
    <w:p>
      <w:r>
        <w:t xml:space="preserve"> </w:t>
      </w:r>
    </w:p>
    <w:p>
      <w:r>
        <w:t xml:space="preserve">2018 年年度报告 </w:t>
      </w:r>
    </w:p>
    <w:p>
      <w:r/>
    </w:p>
    <w:p>
      <w:r>
        <w:t xml:space="preserve">第五节 重要事项 </w:t>
      </w:r>
    </w:p>
    <w:p>
      <w:r/>
    </w:p>
    <w:p>
      <w:r>
        <w:t xml:space="preserve">一、普通股利润分配或资本公积金转增预案 </w:t>
      </w:r>
    </w:p>
    <w:p>
      <w:r>
        <w:t xml:space="preserve">(一) 现金分红政策的制定、执行或调整情况 </w:t>
      </w:r>
    </w:p>
    <w:p>
      <w:r>
        <w:t xml:space="preserve">√适用  □不适用  </w:t>
      </w:r>
    </w:p>
    <w:p>
      <w:r>
        <w:t>公司在《公司章程》中制定了明确的利润分配政策、利润分配政策调整或变更的条件和程序，</w:t>
      </w:r>
    </w:p>
    <w:p>
      <w:r/>
    </w:p>
    <w:p>
      <w:r>
        <w:t>利润分配政策重视对投资者的合理回报和利润分配的连续性和稳定性，要求公司最近三年以现金</w:t>
      </w:r>
    </w:p>
    <w:p>
      <w:r/>
    </w:p>
    <w:p>
      <w:r>
        <w:t>方式累计分配的利润不少于最近三年实现的可分配利润的 30%。公司利润分配政策符合《公司章</w:t>
      </w:r>
    </w:p>
    <w:p>
      <w:r/>
    </w:p>
    <w:p>
      <w:r>
        <w:t>程》及其审议程序，充分保护投资者合法权益，并由独立董事发表意见。公司第六届董事会第六</w:t>
      </w:r>
    </w:p>
    <w:p>
      <w:r/>
    </w:p>
    <w:p>
      <w:r>
        <w:t xml:space="preserve">次会议和 2017 年年度股东大会审议通过了《未来三年（2018-2020 年）股东回报规划》。 </w:t>
      </w:r>
    </w:p>
    <w:p>
      <w:r/>
    </w:p>
    <w:p>
      <w:r>
        <w:t>公司的现金分红政策，严格按照《公司法》《关于进一步落实上市公司现金分红有关事项的</w:t>
      </w:r>
    </w:p>
    <w:p>
      <w:r/>
    </w:p>
    <w:p>
      <w:r>
        <w:t>通知》（证监发[2012]37 号）《上市公司监管指引第 3 号——上市公司现金分红》（[2013]43 号），</w:t>
      </w:r>
    </w:p>
    <w:p>
      <w:r/>
    </w:p>
    <w:p>
      <w:r>
        <w:t>以及上海证券交易所《上市公司现金分红指引》（2013 年）等法律、法规、规范性文件以及《公</w:t>
      </w:r>
    </w:p>
    <w:p>
      <w:r/>
    </w:p>
    <w:p>
      <w:r>
        <w:t>司章程》的相关规定，着眼于公司长期和可持续发展，建立健全科学、持续、稳定的分红决策和</w:t>
      </w:r>
    </w:p>
    <w:p>
      <w:r/>
    </w:p>
    <w:p>
      <w:r>
        <w:t xml:space="preserve">监督机制，积极回报投资者，引导投资者树立长期投资和价值投资理念。 </w:t>
      </w:r>
    </w:p>
    <w:p>
      <w:r/>
    </w:p>
    <w:p>
      <w:r>
        <w:t>公司于 2018 年 4 月 18 日召开的 2017 年年度股东大会审议通过了《2017 年度利润分配方案》，</w:t>
      </w:r>
    </w:p>
    <w:p>
      <w:r/>
    </w:p>
    <w:p>
      <w:r>
        <w:t>具体为：以 2017 年度末公司总股本 2,383,000,000 股为基数，向全体股东每 10 股派发现金股利 1</w:t>
      </w:r>
    </w:p>
    <w:p>
      <w:r/>
    </w:p>
    <w:p>
      <w:r>
        <w:t>元（含税），共计分配 238,300,000 元（占 2017 年度可分配利润 260,650,000 元的 91%），剩余</w:t>
      </w:r>
    </w:p>
    <w:p>
      <w:r/>
    </w:p>
    <w:p>
      <w:r>
        <w:t xml:space="preserve">未分配利润结转以后年度分配。该利润分配方案已于 2018 年 5 月 17 日执行完毕。 </w:t>
      </w:r>
    </w:p>
    <w:p>
      <w:r/>
    </w:p>
    <w:p>
      <w:r>
        <w:t xml:space="preserve">(二) 公司近三年（含报告期）的普通股股利分配方案或预案、资本公积金转增股本方案或预案 </w:t>
      </w:r>
    </w:p>
    <w:p>
      <w:r>
        <w:t xml:space="preserve">单位：元  币种：人民币 </w:t>
      </w:r>
    </w:p>
    <w:p>
      <w:r>
        <w:t>分红年度合并</w:t>
      </w:r>
    </w:p>
    <w:p>
      <w:r>
        <w:t>占合并报表中</w:t>
      </w:r>
    </w:p>
    <w:p>
      <w:r>
        <w:t>报表中归属于</w:t>
      </w:r>
    </w:p>
    <w:p>
      <w:r>
        <w:t>归属于上市公</w:t>
      </w:r>
    </w:p>
    <w:p>
      <w:r>
        <w:t>上市公司普通</w:t>
      </w:r>
    </w:p>
    <w:p>
      <w:r>
        <w:t>司普通股股东</w:t>
      </w:r>
    </w:p>
    <w:p>
      <w:r>
        <w:t>股股东的净利</w:t>
      </w:r>
    </w:p>
    <w:p>
      <w:r>
        <w:t>的净利润的比</w:t>
      </w:r>
    </w:p>
    <w:p>
      <w:r>
        <w:t xml:space="preserve">润 </w:t>
      </w:r>
    </w:p>
    <w:p>
      <w:r/>
    </w:p>
    <w:p>
      <w:r>
        <w:t>现金分红的</w:t>
      </w:r>
    </w:p>
    <w:p>
      <w:r>
        <w:t xml:space="preserve">数额 </w:t>
      </w:r>
    </w:p>
    <w:p>
      <w:r>
        <w:t xml:space="preserve">（含税） </w:t>
      </w:r>
    </w:p>
    <w:p>
      <w:r/>
    </w:p>
    <w:p>
      <w:r>
        <w:t>每 10 股转</w:t>
      </w:r>
    </w:p>
    <w:p>
      <w:r>
        <w:t xml:space="preserve">增数（股） </w:t>
      </w:r>
    </w:p>
    <w:p>
      <w:r/>
    </w:p>
    <w:p>
      <w:r>
        <w:t xml:space="preserve">率(%) </w:t>
      </w:r>
    </w:p>
    <w:p>
      <w:r/>
    </w:p>
    <w:p>
      <w:r>
        <w:t xml:space="preserve">分红 </w:t>
      </w:r>
    </w:p>
    <w:p>
      <w:r>
        <w:t xml:space="preserve">年度 </w:t>
      </w:r>
    </w:p>
    <w:p>
      <w:r/>
    </w:p>
    <w:p>
      <w:r>
        <w:t>每 10 股送</w:t>
      </w:r>
    </w:p>
    <w:p>
      <w:r>
        <w:t>红股数</w:t>
      </w:r>
    </w:p>
    <w:p>
      <w:r>
        <w:t xml:space="preserve">（股） </w:t>
      </w:r>
    </w:p>
    <w:p>
      <w:r/>
    </w:p>
    <w:p>
      <w:r>
        <w:t>每 10 股派</w:t>
      </w:r>
    </w:p>
    <w:p>
      <w:r>
        <w:t>息数(元)</w:t>
      </w:r>
    </w:p>
    <w:p>
      <w:r>
        <w:t xml:space="preserve">（含税） </w:t>
      </w:r>
    </w:p>
    <w:p>
      <w:r/>
    </w:p>
    <w:p>
      <w:r>
        <w:t xml:space="preserve">2018 年 </w:t>
      </w:r>
    </w:p>
    <w:p>
      <w:r>
        <w:t xml:space="preserve">2017 年 </w:t>
      </w:r>
    </w:p>
    <w:p>
      <w:r>
        <w:t xml:space="preserve">2016 年 </w:t>
      </w:r>
    </w:p>
    <w:p>
      <w:r/>
    </w:p>
    <w:p>
      <w:r>
        <w:t xml:space="preserve">0 </w:t>
      </w:r>
    </w:p>
    <w:p>
      <w:r>
        <w:t xml:space="preserve">0 </w:t>
      </w:r>
    </w:p>
    <w:p>
      <w:r>
        <w:t xml:space="preserve">0 </w:t>
      </w:r>
    </w:p>
    <w:p>
      <w:r/>
    </w:p>
    <w:p>
      <w:r>
        <w:t xml:space="preserve">0 </w:t>
      </w:r>
    </w:p>
    <w:p>
      <w:r>
        <w:t xml:space="preserve">1.0 </w:t>
      </w:r>
    </w:p>
    <w:p>
      <w:r>
        <w:t xml:space="preserve">0.5 </w:t>
      </w:r>
    </w:p>
    <w:p>
      <w:r/>
    </w:p>
    <w:p>
      <w:r>
        <w:t xml:space="preserve">0 </w:t>
      </w:r>
    </w:p>
    <w:p>
      <w:r>
        <w:t xml:space="preserve">0 </w:t>
      </w:r>
    </w:p>
    <w:p>
      <w:r>
        <w:t xml:space="preserve">0 238,300,000 </w:t>
      </w:r>
    </w:p>
    <w:p>
      <w:r>
        <w:t xml:space="preserve">0 119,150,000 </w:t>
      </w:r>
    </w:p>
    <w:p>
      <w:r/>
    </w:p>
    <w:p>
      <w:r>
        <w:t xml:space="preserve">-2,063,093,443 </w:t>
      </w:r>
    </w:p>
    <w:p>
      <w:r>
        <w:t xml:space="preserve">260,650,000 </w:t>
      </w:r>
    </w:p>
    <w:p>
      <w:r>
        <w:t xml:space="preserve">99,800,805 </w:t>
      </w:r>
    </w:p>
    <w:p>
      <w:r/>
    </w:p>
    <w:p>
      <w:r>
        <w:t xml:space="preserve">0 </w:t>
      </w:r>
    </w:p>
    <w:p>
      <w:r>
        <w:t xml:space="preserve">91 </w:t>
      </w:r>
    </w:p>
    <w:p>
      <w:r>
        <w:t xml:space="preserve">119 </w:t>
      </w:r>
    </w:p>
    <w:p>
      <w:r/>
    </w:p>
    <w:p>
      <w:r>
        <w:t xml:space="preserve">(三) 以现金方式要约回购股份计入现金分红的情况 </w:t>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t xml:space="preserve">□适用 √不适用  </w:t>
      </w:r>
    </w:p>
    <w:p>
      <w:r/>
    </w:p>
    <w:p>
      <w:r>
        <w:t xml:space="preserve">27 / 220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二、承诺事项履行情况 </w:t>
      </w:r>
    </w:p>
    <w:p>
      <w:r>
        <w:t xml:space="preserve">(一) 公司实际控制人、股东、关联方、收购人以及公司等承诺相关方在报告期内或持续到报告期内的承诺事项 </w:t>
      </w:r>
    </w:p>
    <w:p>
      <w:r>
        <w:t xml:space="preserve">√适用 □不适用  </w:t>
      </w:r>
    </w:p>
    <w:p>
      <w:r/>
    </w:p>
    <w:p>
      <w:r>
        <w:t xml:space="preserve">承诺背景 </w:t>
      </w:r>
    </w:p>
    <w:p>
      <w:r/>
    </w:p>
    <w:p>
      <w:r>
        <w:t xml:space="preserve">承诺 </w:t>
      </w:r>
    </w:p>
    <w:p>
      <w:r>
        <w:t xml:space="preserve">类型 </w:t>
      </w:r>
    </w:p>
    <w:p>
      <w:r/>
    </w:p>
    <w:p>
      <w:r>
        <w:t xml:space="preserve">承诺方 </w:t>
      </w:r>
    </w:p>
    <w:p>
      <w:r/>
    </w:p>
    <w:p>
      <w:r>
        <w:t xml:space="preserve">承诺 </w:t>
      </w:r>
    </w:p>
    <w:p>
      <w:r>
        <w:t xml:space="preserve">内容 </w:t>
      </w:r>
    </w:p>
    <w:p>
      <w:r/>
    </w:p>
    <w:p>
      <w:r>
        <w:t xml:space="preserve">承诺时间及期限 </w:t>
      </w:r>
    </w:p>
    <w:p>
      <w:r/>
    </w:p>
    <w:p>
      <w:r>
        <w:t>是否有履</w:t>
      </w:r>
    </w:p>
    <w:p>
      <w:r>
        <w:t xml:space="preserve">行期限 </w:t>
      </w:r>
    </w:p>
    <w:p>
      <w:r/>
    </w:p>
    <w:p>
      <w:r>
        <w:t>是否及</w:t>
      </w:r>
    </w:p>
    <w:p>
      <w:r>
        <w:t>时严格</w:t>
      </w:r>
    </w:p>
    <w:p>
      <w:r>
        <w:t xml:space="preserve">履行 </w:t>
      </w:r>
    </w:p>
    <w:p>
      <w:r/>
    </w:p>
    <w:p>
      <w:r>
        <w:t>如未能及时履行</w:t>
      </w:r>
    </w:p>
    <w:p>
      <w:r>
        <w:t>应说明未完成履</w:t>
      </w:r>
    </w:p>
    <w:p>
      <w:r>
        <w:t xml:space="preserve">行的具体原因 </w:t>
      </w:r>
    </w:p>
    <w:p>
      <w:r/>
    </w:p>
    <w:p>
      <w:r>
        <w:t>如未能及时</w:t>
      </w:r>
    </w:p>
    <w:p>
      <w:r>
        <w:t>履行应说明</w:t>
      </w:r>
    </w:p>
    <w:p>
      <w:r>
        <w:t xml:space="preserve">下一步计划 </w:t>
      </w:r>
    </w:p>
    <w:p>
      <w:r/>
    </w:p>
    <w:p>
      <w:r>
        <w:t>与首次公开</w:t>
      </w:r>
    </w:p>
    <w:p>
      <w:r>
        <w:t>发行相关的</w:t>
      </w:r>
    </w:p>
    <w:p>
      <w:r>
        <w:t xml:space="preserve">承诺 </w:t>
      </w:r>
    </w:p>
    <w:p>
      <w:r/>
    </w:p>
    <w:p>
      <w:r>
        <w:t>解决同业竞</w:t>
      </w:r>
    </w:p>
    <w:p>
      <w:r>
        <w:t xml:space="preserve">争 </w:t>
      </w:r>
    </w:p>
    <w:p>
      <w:r/>
    </w:p>
    <w:p>
      <w:r>
        <w:t xml:space="preserve">控股股东 </w:t>
      </w:r>
    </w:p>
    <w:p>
      <w:r/>
    </w:p>
    <w:p>
      <w:r>
        <w:t>控股股东西矿集团于 2014 年 9 月签</w:t>
      </w:r>
    </w:p>
    <w:p>
      <w:r>
        <w:t>订的《避免同业竞争协议》，西矿</w:t>
      </w:r>
    </w:p>
    <w:p>
      <w:r>
        <w:t>集团承诺，其本身及其控股企业不</w:t>
      </w:r>
    </w:p>
    <w:p>
      <w:r>
        <w:t>会以任何形式在中国境内外从事与</w:t>
      </w:r>
    </w:p>
    <w:p>
      <w:r>
        <w:t>本公司或本公司控股企业的主营业</w:t>
      </w:r>
    </w:p>
    <w:p>
      <w:r>
        <w:t>务构成或可能构成直接或间接竞争</w:t>
      </w:r>
    </w:p>
    <w:p>
      <w:r>
        <w:t>关系的业务或活动，并授予本公司</w:t>
      </w:r>
    </w:p>
    <w:p>
      <w:r>
        <w:t>优先购买西矿集团有关竞争业务的</w:t>
      </w:r>
    </w:p>
    <w:p>
      <w:r>
        <w:t>权利。该承诺函自签署至西矿集团</w:t>
      </w:r>
    </w:p>
    <w:p>
      <w:r>
        <w:t>直接或间接持有本公司的股份低于</w:t>
      </w:r>
    </w:p>
    <w:p>
      <w:r>
        <w:t>本公司发行股本 20%且不再实际控</w:t>
      </w:r>
    </w:p>
    <w:p>
      <w:r>
        <w:t xml:space="preserve">制本公司当日失效。 </w:t>
      </w:r>
    </w:p>
    <w:p>
      <w:r/>
    </w:p>
    <w:p>
      <w:r>
        <w:t xml:space="preserve">无 </w:t>
      </w:r>
    </w:p>
    <w:p>
      <w:r/>
    </w:p>
    <w:p>
      <w:r>
        <w:t xml:space="preserve">否 </w:t>
      </w:r>
    </w:p>
    <w:p>
      <w:r/>
    </w:p>
    <w:p>
      <w:r>
        <w:t xml:space="preserve">是 </w:t>
      </w:r>
    </w:p>
    <w:p>
      <w:r/>
    </w:p>
    <w:p>
      <w:r>
        <w:t xml:space="preserve">28 / 220 </w:t>
      </w:r>
    </w:p>
    <w:p>
      <w:r/>
    </w:p>
    <w:p>
      <w:r>
        <w:t xml:space="preserve"> </w:t>
      </w:r>
    </w:p>
    <w:p>
      <w:r>
        <w:t xml:space="preserve"> </w:t>
      </w:r>
    </w:p>
    <w:p>
      <w:r>
        <w:t xml:space="preserve"> </w:t>
      </w:r>
    </w:p>
    <w:p>
      <w:r>
        <w:t xml:space="preserve"> </w:t>
      </w:r>
    </w:p>
    <w:p>
      <w:r>
        <w:t xml:space="preserve">2018 年年度报告 </w:t>
      </w:r>
    </w:p>
    <w:p>
      <w:r/>
    </w:p>
    <w:p>
      <w:r>
        <w:t xml:space="preserve">(二) 公司资产或项目存在盈利预测，且报告期仍处在盈利预测期间，公司就资产或项目 </w:t>
      </w:r>
    </w:p>
    <w:p>
      <w:r>
        <w:t xml:space="preserve">是否达到原盈利预测及其原因作出说明 </w:t>
      </w:r>
    </w:p>
    <w:p>
      <w:r>
        <w:t xml:space="preserve">□已达到 □未达到 √不适用  </w:t>
      </w:r>
    </w:p>
    <w:p>
      <w:r/>
    </w:p>
    <w:p>
      <w:r>
        <w:t xml:space="preserve">(三) 业绩承诺的完成情况及其对商誉减值测试的影响 </w:t>
      </w:r>
    </w:p>
    <w:p>
      <w:r>
        <w:t xml:space="preserve">□适用 √不适用  </w:t>
      </w:r>
    </w:p>
    <w:p>
      <w:r/>
    </w:p>
    <w:p>
      <w:r>
        <w:t xml:space="preserve">三、报告期内资金被占用情况及清欠进展情况 </w:t>
      </w:r>
    </w:p>
    <w:p>
      <w:r>
        <w:t xml:space="preserve">√适用 □不适用  </w:t>
      </w:r>
    </w:p>
    <w:p>
      <w:r/>
    </w:p>
    <w:p>
      <w:r>
        <w:t>控股股东及其关联方非经营性占用上市公司</w:t>
      </w:r>
    </w:p>
    <w:p>
      <w:r>
        <w:t xml:space="preserve">资金的余额 </w:t>
      </w:r>
    </w:p>
    <w:p>
      <w:r>
        <w:t>报告期</w:t>
      </w:r>
    </w:p>
    <w:p>
      <w:r>
        <w:t xml:space="preserve">内 </w:t>
      </w:r>
    </w:p>
    <w:p>
      <w:r>
        <w:t xml:space="preserve">发生额 </w:t>
      </w:r>
    </w:p>
    <w:p>
      <w:r/>
    </w:p>
    <w:p>
      <w:r>
        <w:t>预计</w:t>
      </w:r>
    </w:p>
    <w:p>
      <w:r>
        <w:t>偿还</w:t>
      </w:r>
    </w:p>
    <w:p>
      <w:r>
        <w:t xml:space="preserve">方式 </w:t>
      </w:r>
    </w:p>
    <w:p>
      <w:r/>
    </w:p>
    <w:p>
      <w:r>
        <w:t>期末余</w:t>
      </w:r>
    </w:p>
    <w:p>
      <w:r>
        <w:t xml:space="preserve">额 </w:t>
      </w:r>
    </w:p>
    <w:p>
      <w:r/>
    </w:p>
    <w:p>
      <w:r>
        <w:t>期初金</w:t>
      </w:r>
    </w:p>
    <w:p>
      <w:r>
        <w:t xml:space="preserve">额 </w:t>
      </w:r>
    </w:p>
    <w:p>
      <w:r/>
    </w:p>
    <w:p>
      <w:r>
        <w:t>清偿</w:t>
      </w:r>
    </w:p>
    <w:p>
      <w:r>
        <w:t xml:space="preserve">时间 </w:t>
      </w:r>
    </w:p>
    <w:p>
      <w:r/>
    </w:p>
    <w:p>
      <w:r>
        <w:t>报告期内</w:t>
      </w:r>
    </w:p>
    <w:p>
      <w:r>
        <w:t>发生的期</w:t>
      </w:r>
    </w:p>
    <w:p>
      <w:r>
        <w:t>间占用、</w:t>
      </w:r>
    </w:p>
    <w:p>
      <w:r>
        <w:t>期末归还</w:t>
      </w:r>
    </w:p>
    <w:p>
      <w:r>
        <w:t xml:space="preserve">的总金额 </w:t>
      </w:r>
    </w:p>
    <w:p>
      <w:r/>
    </w:p>
    <w:p>
      <w:r>
        <w:t xml:space="preserve">单位：万元  币种：人民币 </w:t>
      </w:r>
    </w:p>
    <w:p>
      <w:r/>
    </w:p>
    <w:p>
      <w:r>
        <w:t xml:space="preserve">报告期内已清欠情况 </w:t>
      </w:r>
    </w:p>
    <w:p>
      <w:r/>
    </w:p>
    <w:p>
      <w:r>
        <w:t>报告期</w:t>
      </w:r>
    </w:p>
    <w:p>
      <w:r>
        <w:t>内清欠</w:t>
      </w:r>
    </w:p>
    <w:p>
      <w:r>
        <w:t xml:space="preserve">总额 </w:t>
      </w:r>
    </w:p>
    <w:p>
      <w:r/>
    </w:p>
    <w:p>
      <w:r>
        <w:t>清欠</w:t>
      </w:r>
    </w:p>
    <w:p>
      <w:r>
        <w:t xml:space="preserve">方式 </w:t>
      </w:r>
    </w:p>
    <w:p>
      <w:r/>
    </w:p>
    <w:p>
      <w:r>
        <w:t>清欠金</w:t>
      </w:r>
    </w:p>
    <w:p>
      <w:r>
        <w:t xml:space="preserve">额 </w:t>
      </w:r>
    </w:p>
    <w:p>
      <w:r/>
    </w:p>
    <w:p>
      <w:r>
        <w:t>清欠时</w:t>
      </w:r>
    </w:p>
    <w:p>
      <w:r>
        <w:t>间（月</w:t>
      </w:r>
    </w:p>
    <w:p>
      <w:r>
        <w:t xml:space="preserve">份） </w:t>
      </w:r>
    </w:p>
    <w:p>
      <w:r/>
    </w:p>
    <w:p>
      <w:r>
        <w:t xml:space="preserve">160,201 </w:t>
      </w:r>
    </w:p>
    <w:p>
      <w:r/>
    </w:p>
    <w:p>
      <w:r>
        <w:t xml:space="preserve">133,815 </w:t>
      </w:r>
    </w:p>
    <w:p>
      <w:r/>
    </w:p>
    <w:p>
      <w:r>
        <w:t xml:space="preserve">294,016 现金 </w:t>
      </w:r>
    </w:p>
    <w:p>
      <w:r/>
    </w:p>
    <w:p>
      <w:r>
        <w:t>控股股东及其关联方非经营性占用资</w:t>
      </w:r>
    </w:p>
    <w:p>
      <w:r>
        <w:t xml:space="preserve">金的决策程序 </w:t>
      </w:r>
    </w:p>
    <w:p>
      <w:r/>
    </w:p>
    <w:p>
      <w:r>
        <w:t>报告期内新增非经营性资金占用的原</w:t>
      </w:r>
    </w:p>
    <w:p>
      <w:r>
        <w:t xml:space="preserve">因 </w:t>
      </w:r>
    </w:p>
    <w:p>
      <w:r>
        <w:t xml:space="preserve">导致新增资金占用的责任人 </w:t>
      </w:r>
    </w:p>
    <w:p>
      <w:r>
        <w:t xml:space="preserve">报告期末尚未完成清欠工作的原因 </w:t>
      </w:r>
    </w:p>
    <w:p>
      <w:r>
        <w:t xml:space="preserve">已采取的清欠措施 </w:t>
      </w:r>
    </w:p>
    <w:p>
      <w:r>
        <w:t xml:space="preserve">预计完成清欠的时间 </w:t>
      </w:r>
    </w:p>
    <w:p>
      <w:r>
        <w:t>控股股东及其关联方非经营性资金占</w:t>
      </w:r>
    </w:p>
    <w:p>
      <w:r>
        <w:t xml:space="preserve">用及清欠情况的其他说明 </w:t>
      </w:r>
    </w:p>
    <w:p>
      <w:r/>
    </w:p>
    <w:p>
      <w:r>
        <w:t xml:space="preserve">40,450 </w:t>
      </w:r>
    </w:p>
    <w:p>
      <w:r/>
    </w:p>
    <w:p>
      <w:r>
        <w:t xml:space="preserve">206,069 </w:t>
      </w:r>
    </w:p>
    <w:p>
      <w:r/>
    </w:p>
    <w:p>
      <w:r>
        <w:t>贷款</w:t>
      </w:r>
    </w:p>
    <w:p>
      <w:r>
        <w:t>或贴</w:t>
      </w:r>
    </w:p>
    <w:p>
      <w:r>
        <w:t>现到</w:t>
      </w:r>
    </w:p>
    <w:p>
      <w:r>
        <w:t xml:space="preserve">期 </w:t>
      </w:r>
    </w:p>
    <w:p>
      <w:r>
        <w:t>主要为控股子公司西矿财务向西矿集团及其下属单位发</w:t>
      </w:r>
    </w:p>
    <w:p>
      <w:r>
        <w:t>放贷款，此关联交易由公司 2018 年 3 月 26 日第六届董</w:t>
      </w:r>
    </w:p>
    <w:p>
      <w:r>
        <w:t xml:space="preserve">事会第六次会议审批同意。 </w:t>
      </w:r>
    </w:p>
    <w:p>
      <w:r/>
    </w:p>
    <w:p>
      <w:r>
        <w:t>现金</w:t>
      </w:r>
    </w:p>
    <w:p>
      <w:r>
        <w:t xml:space="preserve">偿还 </w:t>
      </w:r>
    </w:p>
    <w:p>
      <w:r/>
    </w:p>
    <w:p>
      <w:r>
        <w:t xml:space="preserve">206,069 </w:t>
      </w:r>
    </w:p>
    <w:p>
      <w:r/>
    </w:p>
    <w:p>
      <w:r>
        <w:t>2018</w:t>
      </w:r>
    </w:p>
    <w:p>
      <w:r/>
    </w:p>
    <w:p>
      <w:r>
        <w:t xml:space="preserve">年度 </w:t>
      </w:r>
    </w:p>
    <w:p>
      <w:r/>
    </w:p>
    <w:p>
      <w:r>
        <w:t xml:space="preserve">西矿财务向西矿集团及其下属单位发放贷款 </w:t>
      </w:r>
    </w:p>
    <w:p>
      <w:r/>
    </w:p>
    <w:p>
      <w:r>
        <w:t xml:space="preserve">贷款及贴现尚未到期 </w:t>
      </w:r>
    </w:p>
    <w:p>
      <w:r>
        <w:t xml:space="preserve">无 </w:t>
      </w:r>
    </w:p>
    <w:p>
      <w:r>
        <w:t xml:space="preserve">无 </w:t>
      </w:r>
    </w:p>
    <w:p>
      <w:r/>
    </w:p>
    <w:p>
      <w:r>
        <w:t xml:space="preserve">无 </w:t>
      </w:r>
    </w:p>
    <w:p>
      <w:r/>
    </w:p>
    <w:p>
      <w:r>
        <w:t xml:space="preserve">四、公司对会计师事务所“非标准意见审计报告”的说明 </w:t>
      </w:r>
    </w:p>
    <w:p>
      <w:r>
        <w:t xml:space="preserve">□适用 √不适用  </w:t>
      </w:r>
    </w:p>
    <w:p>
      <w:r/>
    </w:p>
    <w:p>
      <w:r>
        <w:t xml:space="preserve">五、公司对会计政策、会计估计变更或重大会计差错更正原因和影响的分析说明 </w:t>
      </w:r>
    </w:p>
    <w:p>
      <w:r>
        <w:t xml:space="preserve">（一） 公司对会计政策、会计估计变更原因及影响的分析说明 </w:t>
      </w:r>
    </w:p>
    <w:p>
      <w:r>
        <w:t xml:space="preserve">√适用  □不适用  </w:t>
      </w:r>
    </w:p>
    <w:p>
      <w:r>
        <w:t>根据《关于修订印发2018年度一般企业财务报表格式的通知》（财会[2018]15号）要求，资</w:t>
      </w:r>
    </w:p>
    <w:p>
      <w:r/>
    </w:p>
    <w:p>
      <w:r>
        <w:t>产负债表中，将“应收票据”和“应收账款”归并至新增的“应收票据及应收账款”项目，将“应收利息”</w:t>
      </w:r>
    </w:p>
    <w:p>
      <w:r/>
    </w:p>
    <w:p>
      <w:r>
        <w:t>和“应收股利”归并至“其他应收款”项目，将“固定资产清理”归并至“固定资产”项目，将“工程物资”</w:t>
      </w:r>
    </w:p>
    <w:p>
      <w:r/>
    </w:p>
    <w:p>
      <w:r>
        <w:t>归并至“在建工程”项目，将“应付票据”和“应付账款”归并至新增的“应付票据及应付账款”项目，将</w:t>
      </w:r>
    </w:p>
    <w:p>
      <w:r/>
    </w:p>
    <w:p>
      <w:r>
        <w:t>“专项应付款”归并至“长期应付款”项目；在利润表中，增设“研发费用”项目列报研究与开发过程</w:t>
      </w:r>
    </w:p>
    <w:p>
      <w:r/>
    </w:p>
    <w:p>
      <w:r>
        <w:t>中发生的费用化支出，“财务费用”项目下分拆“利息费用”和“利息收入”明细项目；本集团相应追</w:t>
      </w:r>
    </w:p>
    <w:p>
      <w:r/>
    </w:p>
    <w:p>
      <w:r>
        <w:t xml:space="preserve">溯调整了比较数据。该会计政策变更对合并及公司净利润和股东权益无影响。 </w:t>
      </w:r>
    </w:p>
    <w:p>
      <w:r/>
    </w:p>
    <w:p>
      <w:r>
        <w:t xml:space="preserve">29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公司对重大会计差错更正原因及影响的分析说明 </w:t>
      </w:r>
    </w:p>
    <w:p>
      <w:r>
        <w:t xml:space="preserve">□适用  √不适用  </w:t>
      </w:r>
    </w:p>
    <w:p>
      <w:r/>
    </w:p>
    <w:p>
      <w:r>
        <w:t xml:space="preserve">（三） 与前任会计师事务所进行的沟通情况 </w:t>
      </w:r>
    </w:p>
    <w:p>
      <w:r>
        <w:t xml:space="preserve">□适用  √不适用  </w:t>
      </w:r>
    </w:p>
    <w:p>
      <w:r/>
    </w:p>
    <w:p>
      <w:r>
        <w:t xml:space="preserve">（四） 其他说明 </w:t>
      </w:r>
    </w:p>
    <w:p>
      <w:r>
        <w:t xml:space="preserve">□适用  √不适用  </w:t>
      </w:r>
    </w:p>
    <w:p>
      <w:r/>
    </w:p>
    <w:p>
      <w:r>
        <w:t xml:space="preserve">六、聘任、解聘会计师事务所情况 </w:t>
      </w:r>
    </w:p>
    <w:p>
      <w:r/>
    </w:p>
    <w:p>
      <w:r>
        <w:t xml:space="preserve">境内会计师事务所名称 </w:t>
      </w:r>
    </w:p>
    <w:p>
      <w:r>
        <w:t xml:space="preserve">境内会计师事务所报酬 </w:t>
      </w:r>
    </w:p>
    <w:p>
      <w:r>
        <w:t xml:space="preserve">境内会计师事务所审计年限 </w:t>
      </w:r>
    </w:p>
    <w:p>
      <w:r/>
    </w:p>
    <w:p>
      <w:r>
        <w:t xml:space="preserve">单位：万元  币种：人民币 </w:t>
      </w:r>
    </w:p>
    <w:p>
      <w:r>
        <w:t xml:space="preserve">现聘任 </w:t>
      </w:r>
    </w:p>
    <w:p>
      <w:r>
        <w:t xml:space="preserve">安永华明会计师事务所（特殊普通合伙） </w:t>
      </w:r>
    </w:p>
    <w:p>
      <w:r/>
    </w:p>
    <w:p>
      <w:r>
        <w:t xml:space="preserve">340 </w:t>
      </w:r>
    </w:p>
    <w:p>
      <w:r>
        <w:t xml:space="preserve">13 </w:t>
      </w:r>
    </w:p>
    <w:p>
      <w:r/>
    </w:p>
    <w:p>
      <w:r>
        <w:t xml:space="preserve">60 </w:t>
      </w:r>
    </w:p>
    <w:p>
      <w:r/>
    </w:p>
    <w:p>
      <w:r>
        <w:t xml:space="preserve">内部控制审计会计师事务所 </w:t>
      </w:r>
    </w:p>
    <w:p>
      <w:r/>
    </w:p>
    <w:p>
      <w:r>
        <w:t xml:space="preserve">名称 </w:t>
      </w:r>
    </w:p>
    <w:p>
      <w:r>
        <w:t xml:space="preserve">安永华明会计师事务所（特殊普通合伙） </w:t>
      </w:r>
    </w:p>
    <w:p>
      <w:r/>
    </w:p>
    <w:p>
      <w:r>
        <w:t xml:space="preserve">报酬 </w:t>
      </w:r>
    </w:p>
    <w:p>
      <w:r/>
    </w:p>
    <w:p>
      <w:r>
        <w:t xml:space="preserve">聘任、解聘会计师事务所的情况说明 </w:t>
      </w:r>
    </w:p>
    <w:p>
      <w:r>
        <w:t xml:space="preserve">√适用 □不适用  </w:t>
      </w:r>
    </w:p>
    <w:p>
      <w:r>
        <w:t>经公司 2018 年 12 月 12 日召开的第六届董事会第十一次会议和 2018 年 12 月 28 日召开的 2018</w:t>
      </w:r>
    </w:p>
    <w:p>
      <w:r/>
    </w:p>
    <w:p>
      <w:r>
        <w:t>年第二次临时股东大会审议批准，续聘安永华明会计师事务所（特殊普通合伙）为公司 2018 年度</w:t>
      </w:r>
    </w:p>
    <w:p>
      <w:r/>
    </w:p>
    <w:p>
      <w:r>
        <w:t xml:space="preserve">审计机构，并确定其审计业务报酬为人民币 400 万元。 </w:t>
      </w:r>
    </w:p>
    <w:p>
      <w:r/>
    </w:p>
    <w:p>
      <w:r>
        <w:t xml:space="preserve">审计期间改聘会计师事务所的情况说明 </w:t>
      </w:r>
    </w:p>
    <w:p>
      <w:r>
        <w:t xml:space="preserve">□适用  √不适用  </w:t>
      </w:r>
    </w:p>
    <w:p>
      <w:r/>
    </w:p>
    <w:p>
      <w:r>
        <w:t xml:space="preserve">七、面临暂停上市风险的情况 </w:t>
      </w:r>
    </w:p>
    <w:p>
      <w:r>
        <w:t xml:space="preserve">(一) 导致暂停上市的原因 </w:t>
      </w:r>
    </w:p>
    <w:p>
      <w:r>
        <w:t xml:space="preserve">□适用  √不适用  </w:t>
      </w:r>
    </w:p>
    <w:p>
      <w:r/>
    </w:p>
    <w:p>
      <w:r>
        <w:t xml:space="preserve">(二) 公司拟采取的应对措施 </w:t>
      </w:r>
    </w:p>
    <w:p>
      <w:r>
        <w:t xml:space="preserve">□适用 √不适用  </w:t>
      </w:r>
    </w:p>
    <w:p>
      <w:r/>
    </w:p>
    <w:p>
      <w:r>
        <w:t xml:space="preserve">八、面临终止上市的情况和原因 </w:t>
      </w:r>
    </w:p>
    <w:p>
      <w:r>
        <w:t xml:space="preserve">□适用  √不适用  </w:t>
      </w:r>
    </w:p>
    <w:p>
      <w:r/>
    </w:p>
    <w:p>
      <w:r>
        <w:t xml:space="preserve">九、破产重整相关事项 </w:t>
      </w:r>
    </w:p>
    <w:p>
      <w:r>
        <w:t xml:space="preserve">□适用 √不适用  </w:t>
      </w:r>
    </w:p>
    <w:p>
      <w:r/>
    </w:p>
    <w:p>
      <w:r>
        <w:t xml:space="preserve">十、重大诉讼、仲裁事项 </w:t>
      </w:r>
    </w:p>
    <w:p>
      <w:r>
        <w:t xml:space="preserve">□本年度公司有重大诉讼、仲裁事项 √本年度公司无重大诉讼、仲裁事项  </w:t>
      </w:r>
    </w:p>
    <w:p>
      <w:r/>
    </w:p>
    <w:p>
      <w:r>
        <w:t xml:space="preserve">30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十一、上市公司及其董事、监事、高级管理人员、控股股东、实际控制人、收购人处罚及整改情</w:t>
      </w:r>
    </w:p>
    <w:p>
      <w:r>
        <w:t xml:space="preserve">况 </w:t>
      </w:r>
    </w:p>
    <w:p>
      <w:r>
        <w:t xml:space="preserve">□适用 √不适用  </w:t>
      </w:r>
    </w:p>
    <w:p>
      <w:r/>
    </w:p>
    <w:p>
      <w:r>
        <w:t xml:space="preserve">十二、报告期内公司及其控股股东、实际控制人诚信状况的说明 </w:t>
      </w:r>
    </w:p>
    <w:p>
      <w:r>
        <w:t xml:space="preserve">□适用  √不适用  </w:t>
      </w:r>
    </w:p>
    <w:p>
      <w:r/>
    </w:p>
    <w:p>
      <w:r>
        <w:t xml:space="preserve">十三、公司股权激励计划、员工持股计划或其他员工激励措施的情况及其影响 </w:t>
      </w:r>
    </w:p>
    <w:p>
      <w:r>
        <w:t xml:space="preserve">(一) 相关激励事项已在临时公告披露且后续实施无进展或变化的 </w:t>
      </w:r>
    </w:p>
    <w:p>
      <w:r>
        <w:t xml:space="preserve">□适用 √不适用  </w:t>
      </w:r>
    </w:p>
    <w:p>
      <w:r/>
    </w:p>
    <w:p>
      <w:r>
        <w:t xml:space="preserve">(二) 临时公告未披露或有后续进展的激励情况 </w:t>
      </w:r>
    </w:p>
    <w:p>
      <w:r>
        <w:t xml:space="preserve">股权激励情况 </w:t>
      </w:r>
    </w:p>
    <w:p>
      <w:r>
        <w:t xml:space="preserve">□适用 √不适用  </w:t>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十四、重大关联交易 </w:t>
      </w:r>
    </w:p>
    <w:p>
      <w:r>
        <w:t xml:space="preserve">(一) 与日常经营相关的关联交易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(二) 资产或股权收购、出售发生的关联交易 </w:t>
      </w:r>
    </w:p>
    <w:p>
      <w:r>
        <w:t xml:space="preserve">1、 已在临时公告披露且后续实施无进展或变化的事项 </w:t>
      </w:r>
    </w:p>
    <w:p>
      <w:r>
        <w:t xml:space="preserve">√适用 □不适用  </w:t>
      </w:r>
    </w:p>
    <w:p>
      <w:r/>
    </w:p>
    <w:p>
      <w:r>
        <w:t xml:space="preserve">事项概述 </w:t>
      </w:r>
    </w:p>
    <w:p>
      <w:r>
        <w:t>经公司第六届董事会第九次会议及 2018 年第一次临时</w:t>
      </w:r>
    </w:p>
    <w:p>
      <w:r>
        <w:t>股东大会审议批准，同意以 124,753.6401 万元现金收购西钢</w:t>
      </w:r>
    </w:p>
    <w:p>
      <w:r>
        <w:t>集团持有的哈密博伦 100%股权、肃北博伦 70%股权、格尔</w:t>
      </w:r>
    </w:p>
    <w:p>
      <w:r>
        <w:t>木西钢 100%股权。截至 2019 年 1 月 23 日，公司已完成上</w:t>
      </w:r>
    </w:p>
    <w:p>
      <w:r>
        <w:t xml:space="preserve">述收购事项，并完成工商变更登记工作。 </w:t>
      </w:r>
    </w:p>
    <w:p>
      <w:r/>
    </w:p>
    <w:p>
      <w:r>
        <w:t xml:space="preserve">2、 已在临时公告披露，但有后续实施的进展或变化的事项 </w:t>
      </w:r>
    </w:p>
    <w:p>
      <w:r>
        <w:t xml:space="preserve">□适用  √不适用  </w:t>
      </w:r>
    </w:p>
    <w:p>
      <w:r/>
    </w:p>
    <w:p>
      <w:r>
        <w:t xml:space="preserve">31 / 220 </w:t>
      </w:r>
    </w:p>
    <w:p>
      <w:r/>
    </w:p>
    <w:p>
      <w:r>
        <w:t xml:space="preserve">查询索引 </w:t>
      </w:r>
    </w:p>
    <w:p>
      <w:r/>
    </w:p>
    <w:p>
      <w:r>
        <w:t xml:space="preserve">临时公告 2018-038、2019-003 号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查询索引 </w:t>
      </w:r>
    </w:p>
    <w:p>
      <w:r/>
    </w:p>
    <w:p>
      <w:r>
        <w:t xml:space="preserve">临时公告 2018-049 号 </w:t>
      </w:r>
    </w:p>
    <w:p>
      <w:r/>
    </w:p>
    <w:p>
      <w:r>
        <w:t xml:space="preserve">2018 年年度报告 </w:t>
      </w:r>
    </w:p>
    <w:p>
      <w:r/>
    </w:p>
    <w:p>
      <w:r>
        <w:t xml:space="preserve">3、 临时公告未披露的事项 </w:t>
      </w:r>
    </w:p>
    <w:p>
      <w:r>
        <w:t xml:space="preserve">□适用 √不适用  </w:t>
      </w:r>
    </w:p>
    <w:p>
      <w:r/>
    </w:p>
    <w:p>
      <w:r>
        <w:t xml:space="preserve">4、 涉及业绩约定的，应当披露报告期内的业绩实现情况 </w:t>
      </w:r>
    </w:p>
    <w:p>
      <w:r>
        <w:t xml:space="preserve">□适用  √不适用  </w:t>
      </w:r>
    </w:p>
    <w:p>
      <w:r/>
    </w:p>
    <w:p>
      <w:r>
        <w:t xml:space="preserve">(三) 共同对外投资的重大关联交易 </w:t>
      </w:r>
    </w:p>
    <w:p>
      <w:r>
        <w:t xml:space="preserve">1、 已在临时公告披露且后续实施无进展或变化的事项 </w:t>
      </w:r>
    </w:p>
    <w:p>
      <w:r>
        <w:t xml:space="preserve">√适用 □不适用  </w:t>
      </w:r>
    </w:p>
    <w:p>
      <w:r/>
    </w:p>
    <w:p>
      <w:r>
        <w:t xml:space="preserve">事项概述 </w:t>
      </w:r>
    </w:p>
    <w:p>
      <w:r>
        <w:t>经公司第六届董事会第十一次会议审议批准，同意由西矿集团联合公</w:t>
      </w:r>
    </w:p>
    <w:p>
      <w:r>
        <w:t>司及西矿香港、集团香港共同发起投资设立西矿（天津）融资租赁有限公</w:t>
      </w:r>
    </w:p>
    <w:p>
      <w:r>
        <w:t>司。注册资本 5 亿元人民币，其中西矿集团出资 13,000 万元人民币、持有</w:t>
      </w:r>
    </w:p>
    <w:p>
      <w:r>
        <w:t>26%股权，集团香港出资 12,500 万元人民币、持有 25%股权，西矿香港出</w:t>
      </w:r>
    </w:p>
    <w:p>
      <w:r>
        <w:t>资 12,500 万元人民币、持有 25%股权，公司出资 12,000 万元人民币、持</w:t>
      </w:r>
    </w:p>
    <w:p>
      <w:r>
        <w:t xml:space="preserve">有 24%股权。上述设立事项已完成工商登记。 </w:t>
      </w:r>
    </w:p>
    <w:p>
      <w:r>
        <w:t>经公司第六届董事会第十一次会议审议批准，同意由西矿集团联合会</w:t>
      </w:r>
    </w:p>
    <w:p>
      <w:r>
        <w:t>东大梁、西部铜业共同发起投资设立西矿（天津）商业保理有限公司（以</w:t>
      </w:r>
    </w:p>
    <w:p>
      <w:r>
        <w:t>工商部门核准名称为准）。注册资本 1 亿元人民币，其中西矿集团出资 5,100</w:t>
      </w:r>
    </w:p>
    <w:p>
      <w:r>
        <w:t>万元人民币、持有 51%股权，会东大梁出资 2,500 万元人民币、持有 25%</w:t>
      </w:r>
    </w:p>
    <w:p>
      <w:r>
        <w:t xml:space="preserve">股权，西部铜业出资 2,400 万元人民币、持有 24%股权。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(四) 关联债权债务往来 </w:t>
      </w:r>
    </w:p>
    <w:p>
      <w:r>
        <w:t xml:space="preserve">1、 已在临时公告披露且后续实施无进展或变化的事项 </w:t>
      </w:r>
    </w:p>
    <w:p>
      <w:r>
        <w:t xml:space="preserve">□适用 √不适用  </w:t>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(五) 其他 </w:t>
      </w:r>
    </w:p>
    <w:p>
      <w:r>
        <w:t xml:space="preserve">□适用  √不适用  </w:t>
      </w:r>
    </w:p>
    <w:p>
      <w:r/>
    </w:p>
    <w:p>
      <w:r>
        <w:t xml:space="preserve">十五、重大合同及其履行情况 </w:t>
      </w:r>
    </w:p>
    <w:p>
      <w:r>
        <w:t xml:space="preserve">(一) 托管、承包、租赁事项 </w:t>
      </w:r>
    </w:p>
    <w:p>
      <w:r>
        <w:t xml:space="preserve">1、 托管情况 </w:t>
      </w:r>
    </w:p>
    <w:p>
      <w:r>
        <w:t xml:space="preserve">□适用 √不适用  </w:t>
      </w:r>
    </w:p>
    <w:p>
      <w:r/>
    </w:p>
    <w:p>
      <w:r>
        <w:t xml:space="preserve">2、 承包情况 </w:t>
      </w:r>
    </w:p>
    <w:p>
      <w:r>
        <w:t xml:space="preserve">□适用 √不适用  </w:t>
      </w:r>
    </w:p>
    <w:p>
      <w:r/>
    </w:p>
    <w:p>
      <w:r>
        <w:t xml:space="preserve">32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租赁情况 </w:t>
      </w:r>
    </w:p>
    <w:p>
      <w:r>
        <w:t xml:space="preserve">□适用 √不适用  </w:t>
      </w:r>
    </w:p>
    <w:p>
      <w:r/>
    </w:p>
    <w:p>
      <w:r>
        <w:t xml:space="preserve">(二) 担保情况 </w:t>
      </w:r>
    </w:p>
    <w:p>
      <w:r>
        <w:t xml:space="preserve">√适用 □不适用  </w:t>
      </w:r>
    </w:p>
    <w:p>
      <w:r/>
    </w:p>
    <w:p>
      <w:r>
        <w:t xml:space="preserve">单位: 万元  币种: 人民币 </w:t>
      </w:r>
    </w:p>
    <w:p>
      <w:r>
        <w:t xml:space="preserve">公司对外担保情况（不包括对子公司的担保） </w:t>
      </w:r>
    </w:p>
    <w:p>
      <w:r/>
    </w:p>
    <w:p>
      <w:r>
        <w:t>担保</w:t>
      </w:r>
    </w:p>
    <w:p>
      <w:r>
        <w:t xml:space="preserve">方 </w:t>
      </w:r>
    </w:p>
    <w:p>
      <w:r/>
    </w:p>
    <w:p>
      <w:r>
        <w:t>担保</w:t>
      </w:r>
    </w:p>
    <w:p>
      <w:r>
        <w:t>方与</w:t>
      </w:r>
    </w:p>
    <w:p>
      <w:r>
        <w:t>上市</w:t>
      </w:r>
    </w:p>
    <w:p>
      <w:r>
        <w:t>公司</w:t>
      </w:r>
    </w:p>
    <w:p>
      <w:r>
        <w:t>的关</w:t>
      </w:r>
    </w:p>
    <w:p>
      <w:r>
        <w:t xml:space="preserve">系 </w:t>
      </w:r>
    </w:p>
    <w:p>
      <w:r/>
    </w:p>
    <w:p>
      <w:r>
        <w:t>被担</w:t>
      </w:r>
    </w:p>
    <w:p>
      <w:r>
        <w:t>担保金</w:t>
      </w:r>
    </w:p>
    <w:p>
      <w:r>
        <w:t xml:space="preserve">保方 </w:t>
      </w:r>
    </w:p>
    <w:p>
      <w:r>
        <w:t xml:space="preserve">额 </w:t>
      </w:r>
    </w:p>
    <w:p>
      <w:r/>
    </w:p>
    <w:p>
      <w:r>
        <w:t>担保发生</w:t>
      </w:r>
    </w:p>
    <w:p>
      <w:r>
        <w:t>日期(协议</w:t>
      </w:r>
    </w:p>
    <w:p>
      <w:r>
        <w:t xml:space="preserve">签署日) </w:t>
      </w:r>
    </w:p>
    <w:p>
      <w:r/>
    </w:p>
    <w:p>
      <w:r>
        <w:t xml:space="preserve">担保 </w:t>
      </w:r>
    </w:p>
    <w:p>
      <w:r>
        <w:t xml:space="preserve">起始日 </w:t>
      </w:r>
    </w:p>
    <w:p>
      <w:r/>
    </w:p>
    <w:p>
      <w:r>
        <w:t xml:space="preserve">担保 </w:t>
      </w:r>
    </w:p>
    <w:p>
      <w:r>
        <w:t xml:space="preserve">到期日 </w:t>
      </w:r>
    </w:p>
    <w:p>
      <w:r/>
    </w:p>
    <w:p>
      <w:r>
        <w:t>西部</w:t>
      </w:r>
    </w:p>
    <w:p>
      <w:r>
        <w:t xml:space="preserve">矿业 </w:t>
      </w:r>
    </w:p>
    <w:p>
      <w:r/>
    </w:p>
    <w:p>
      <w:r>
        <w:t>公司</w:t>
      </w:r>
    </w:p>
    <w:p>
      <w:r>
        <w:t xml:space="preserve">本部 </w:t>
      </w:r>
    </w:p>
    <w:p>
      <w:r/>
    </w:p>
    <w:p>
      <w:r>
        <w:t>西矿</w:t>
      </w:r>
    </w:p>
    <w:p>
      <w:r>
        <w:t xml:space="preserve">集团 </w:t>
      </w:r>
    </w:p>
    <w:p>
      <w:r/>
    </w:p>
    <w:p>
      <w:r>
        <w:t>西部</w:t>
      </w:r>
    </w:p>
    <w:p>
      <w:r>
        <w:t xml:space="preserve">矿业 </w:t>
      </w:r>
    </w:p>
    <w:p>
      <w:r/>
    </w:p>
    <w:p>
      <w:r>
        <w:t>公司</w:t>
      </w:r>
    </w:p>
    <w:p>
      <w:r>
        <w:t xml:space="preserve">本部 </w:t>
      </w:r>
    </w:p>
    <w:p>
      <w:r/>
    </w:p>
    <w:p>
      <w:r>
        <w:t>西矿</w:t>
      </w:r>
    </w:p>
    <w:p>
      <w:r>
        <w:t xml:space="preserve">集团 </w:t>
      </w:r>
    </w:p>
    <w:p>
      <w:r/>
    </w:p>
    <w:p>
      <w:r>
        <w:t xml:space="preserve">60,000 2017-03-06 2017-03-08 2022-03-07 </w:t>
      </w:r>
    </w:p>
    <w:p>
      <w:r/>
    </w:p>
    <w:p>
      <w:r>
        <w:t xml:space="preserve">59,400 2017-03-06 2017-08-11 2022-08-10 </w:t>
      </w:r>
    </w:p>
    <w:p>
      <w:r/>
    </w:p>
    <w:p>
      <w:r>
        <w:t>报告期内担保发生额合计（不包括对子公司的</w:t>
      </w:r>
    </w:p>
    <w:p>
      <w:r>
        <w:t xml:space="preserve">担保） </w:t>
      </w:r>
    </w:p>
    <w:p>
      <w:r>
        <w:t>报告期末担保余额合计（A）（不包括对子公司</w:t>
      </w:r>
    </w:p>
    <w:p>
      <w:r>
        <w:t xml:space="preserve">的担保） </w:t>
      </w:r>
    </w:p>
    <w:p>
      <w:r/>
    </w:p>
    <w:p>
      <w:r>
        <w:t>担保</w:t>
      </w:r>
    </w:p>
    <w:p>
      <w:r>
        <w:t>是否</w:t>
      </w:r>
    </w:p>
    <w:p>
      <w:r>
        <w:t>担保</w:t>
      </w:r>
    </w:p>
    <w:p>
      <w:r>
        <w:t>担保</w:t>
      </w:r>
    </w:p>
    <w:p>
      <w:r>
        <w:t>已经</w:t>
      </w:r>
    </w:p>
    <w:p>
      <w:r>
        <w:t>是否</w:t>
      </w:r>
    </w:p>
    <w:p>
      <w:r>
        <w:t xml:space="preserve">类型 </w:t>
      </w:r>
    </w:p>
    <w:p>
      <w:r>
        <w:t>履行</w:t>
      </w:r>
    </w:p>
    <w:p>
      <w:r>
        <w:t xml:space="preserve">逾期 </w:t>
      </w:r>
    </w:p>
    <w:p>
      <w:r>
        <w:t xml:space="preserve">完毕 </w:t>
      </w:r>
    </w:p>
    <w:p>
      <w:r/>
    </w:p>
    <w:p>
      <w:r>
        <w:t>担保</w:t>
      </w:r>
    </w:p>
    <w:p>
      <w:r>
        <w:t>逾期</w:t>
      </w:r>
    </w:p>
    <w:p>
      <w:r>
        <w:t xml:space="preserve">金额 </w:t>
      </w:r>
    </w:p>
    <w:p>
      <w:r/>
    </w:p>
    <w:p>
      <w:r>
        <w:t>是否</w:t>
      </w:r>
    </w:p>
    <w:p>
      <w:r>
        <w:t>存在</w:t>
      </w:r>
    </w:p>
    <w:p>
      <w:r>
        <w:t>反担</w:t>
      </w:r>
    </w:p>
    <w:p>
      <w:r>
        <w:t xml:space="preserve">保 </w:t>
      </w:r>
    </w:p>
    <w:p>
      <w:r/>
    </w:p>
    <w:p>
      <w:r>
        <w:t>是否</w:t>
      </w:r>
    </w:p>
    <w:p>
      <w:r>
        <w:t>为关</w:t>
      </w:r>
    </w:p>
    <w:p>
      <w:r>
        <w:t xml:space="preserve">关联 </w:t>
      </w:r>
    </w:p>
    <w:p>
      <w:r>
        <w:t>联方</w:t>
      </w:r>
    </w:p>
    <w:p>
      <w:r>
        <w:t xml:space="preserve">关系 </w:t>
      </w:r>
    </w:p>
    <w:p>
      <w:r>
        <w:t xml:space="preserve">担保 </w:t>
      </w:r>
    </w:p>
    <w:p>
      <w:r/>
    </w:p>
    <w:p>
      <w:r>
        <w:t>连带</w:t>
      </w:r>
    </w:p>
    <w:p>
      <w:r>
        <w:t>责任</w:t>
      </w:r>
    </w:p>
    <w:p>
      <w:r>
        <w:t xml:space="preserve">担保 </w:t>
      </w:r>
    </w:p>
    <w:p>
      <w:r>
        <w:t>连带</w:t>
      </w:r>
    </w:p>
    <w:p>
      <w:r>
        <w:t>责任</w:t>
      </w:r>
    </w:p>
    <w:p>
      <w:r>
        <w:t xml:space="preserve">担保 </w:t>
      </w:r>
    </w:p>
    <w:p>
      <w:r/>
    </w:p>
    <w:p>
      <w:r>
        <w:t xml:space="preserve">否 否 </w:t>
      </w:r>
    </w:p>
    <w:p>
      <w:r/>
    </w:p>
    <w:p>
      <w:r>
        <w:t xml:space="preserve">- 否 是 </w:t>
      </w:r>
    </w:p>
    <w:p>
      <w:r/>
    </w:p>
    <w:p>
      <w:r>
        <w:t xml:space="preserve">否 否 </w:t>
      </w:r>
    </w:p>
    <w:p>
      <w:r/>
    </w:p>
    <w:p>
      <w:r>
        <w:t xml:space="preserve">- 否 是 </w:t>
      </w:r>
    </w:p>
    <w:p>
      <w:r/>
    </w:p>
    <w:p>
      <w:r>
        <w:t>控股</w:t>
      </w:r>
    </w:p>
    <w:p>
      <w:r>
        <w:t xml:space="preserve">股东 </w:t>
      </w:r>
    </w:p>
    <w:p>
      <w:r/>
    </w:p>
    <w:p>
      <w:r>
        <w:t>控股</w:t>
      </w:r>
    </w:p>
    <w:p>
      <w:r>
        <w:t xml:space="preserve">股东 </w:t>
      </w:r>
    </w:p>
    <w:p>
      <w:r/>
    </w:p>
    <w:p>
      <w:r>
        <w:t xml:space="preserve">- </w:t>
      </w:r>
    </w:p>
    <w:p>
      <w:r/>
    </w:p>
    <w:p>
      <w:r>
        <w:t xml:space="preserve">119,400 </w:t>
      </w:r>
    </w:p>
    <w:p>
      <w:r/>
    </w:p>
    <w:p>
      <w:r>
        <w:t xml:space="preserve">352,233 </w:t>
      </w:r>
    </w:p>
    <w:p>
      <w:r/>
    </w:p>
    <w:p>
      <w:r>
        <w:t xml:space="preserve">609,333 </w:t>
      </w:r>
    </w:p>
    <w:p>
      <w:r/>
    </w:p>
    <w:p>
      <w:r>
        <w:t xml:space="preserve">728,733 </w:t>
      </w:r>
    </w:p>
    <w:p>
      <w:r/>
    </w:p>
    <w:p>
      <w:r>
        <w:t xml:space="preserve">83.01 </w:t>
      </w:r>
    </w:p>
    <w:p>
      <w:r/>
    </w:p>
    <w:p>
      <w:r>
        <w:t xml:space="preserve">119,400 </w:t>
      </w:r>
    </w:p>
    <w:p>
      <w:r/>
    </w:p>
    <w:p>
      <w:r>
        <w:t xml:space="preserve">409,400 </w:t>
      </w:r>
    </w:p>
    <w:p>
      <w:r/>
    </w:p>
    <w:p>
      <w:r>
        <w:t xml:space="preserve">289,785 </w:t>
      </w:r>
    </w:p>
    <w:p>
      <w:r/>
    </w:p>
    <w:p>
      <w:r>
        <w:t xml:space="preserve">818,585 </w:t>
      </w:r>
    </w:p>
    <w:p>
      <w:r/>
    </w:p>
    <w:p>
      <w:r>
        <w:t xml:space="preserve">无 </w:t>
      </w:r>
    </w:p>
    <w:p>
      <w:r>
        <w:t xml:space="preserve">无 </w:t>
      </w:r>
    </w:p>
    <w:p>
      <w:r/>
    </w:p>
    <w:p>
      <w:r>
        <w:t xml:space="preserve">公司及其子公司对子公司的担保情况 </w:t>
      </w:r>
    </w:p>
    <w:p>
      <w:r>
        <w:t xml:space="preserve">报告期内对子公司担保发生额合计 </w:t>
      </w:r>
    </w:p>
    <w:p>
      <w:r/>
    </w:p>
    <w:p>
      <w:r>
        <w:t xml:space="preserve">报告期末对子公司担保余额合计（B） </w:t>
      </w:r>
    </w:p>
    <w:p>
      <w:r/>
    </w:p>
    <w:p>
      <w:r>
        <w:t xml:space="preserve">公司担保总额情况（包括对子公司的担保） </w:t>
      </w:r>
    </w:p>
    <w:p>
      <w:r/>
    </w:p>
    <w:p>
      <w:r>
        <w:t xml:space="preserve">担保总额（A+B） </w:t>
      </w:r>
    </w:p>
    <w:p>
      <w:r/>
    </w:p>
    <w:p>
      <w:r>
        <w:t xml:space="preserve">担保总额占公司净资产的比例(%) </w:t>
      </w:r>
    </w:p>
    <w:p>
      <w:r>
        <w:t xml:space="preserve">其中： </w:t>
      </w:r>
    </w:p>
    <w:p>
      <w:r>
        <w:t>为股东、实际控制人及其关联方提供担保的金</w:t>
      </w:r>
    </w:p>
    <w:p>
      <w:r>
        <w:t xml:space="preserve">额（C） </w:t>
      </w:r>
    </w:p>
    <w:p>
      <w:r>
        <w:t>直接或间接为资产负债率超过70%的被担保对</w:t>
      </w:r>
    </w:p>
    <w:p>
      <w:r>
        <w:t xml:space="preserve">象提供的债务担保金额（D） </w:t>
      </w:r>
    </w:p>
    <w:p>
      <w:r>
        <w:t xml:space="preserve">担保总额超过净资产50%部分的金额（E） </w:t>
      </w:r>
    </w:p>
    <w:p>
      <w:r/>
    </w:p>
    <w:p>
      <w:r>
        <w:t xml:space="preserve">上述三项担保金额合计（C+D+E） </w:t>
      </w:r>
    </w:p>
    <w:p>
      <w:r/>
    </w:p>
    <w:p>
      <w:r>
        <w:t xml:space="preserve">未到期担保可能承担连带清偿责任说明 </w:t>
      </w:r>
    </w:p>
    <w:p>
      <w:r>
        <w:t xml:space="preserve">担保情况说明 </w:t>
      </w:r>
    </w:p>
    <w:p>
      <w:r/>
    </w:p>
    <w:p>
      <w:r>
        <w:t xml:space="preserve">33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委托他人进行现金资产管理的情况 </w:t>
      </w:r>
    </w:p>
    <w:p>
      <w:r>
        <w:t xml:space="preserve">1. 委托理财情况 </w:t>
      </w:r>
    </w:p>
    <w:p>
      <w:r>
        <w:t xml:space="preserve">(1) 委托理财总体情况 </w:t>
      </w:r>
    </w:p>
    <w:p>
      <w:r>
        <w:t xml:space="preserve">√适用  □不适用  </w:t>
      </w:r>
    </w:p>
    <w:p>
      <w:r/>
    </w:p>
    <w:p>
      <w:r>
        <w:t xml:space="preserve">类型 </w:t>
      </w:r>
    </w:p>
    <w:p>
      <w:r>
        <w:t xml:space="preserve">资管计划 </w:t>
      </w:r>
    </w:p>
    <w:p>
      <w:r>
        <w:t xml:space="preserve">信托 </w:t>
      </w:r>
    </w:p>
    <w:p>
      <w:r>
        <w:t xml:space="preserve">私募基金 </w:t>
      </w:r>
    </w:p>
    <w:p>
      <w:r>
        <w:t xml:space="preserve">券商收益凭证 </w:t>
      </w:r>
    </w:p>
    <w:p>
      <w:r/>
    </w:p>
    <w:p>
      <w:r>
        <w:t xml:space="preserve">资金来源 </w:t>
      </w:r>
    </w:p>
    <w:p>
      <w:r>
        <w:t xml:space="preserve">自有资金 </w:t>
      </w:r>
    </w:p>
    <w:p>
      <w:r>
        <w:t xml:space="preserve">自有资金 </w:t>
      </w:r>
    </w:p>
    <w:p>
      <w:r>
        <w:t xml:space="preserve">自有资金 </w:t>
      </w:r>
    </w:p>
    <w:p>
      <w:r>
        <w:t xml:space="preserve">自有资金 </w:t>
      </w:r>
    </w:p>
    <w:p>
      <w:r/>
    </w:p>
    <w:p>
      <w:r>
        <w:t xml:space="preserve">其他情况 </w:t>
      </w:r>
    </w:p>
    <w:p>
      <w:r>
        <w:t xml:space="preserve">□适用  √不适用  </w:t>
      </w:r>
    </w:p>
    <w:p>
      <w:r/>
    </w:p>
    <w:p>
      <w:r>
        <w:t xml:space="preserve">发生额 </w:t>
      </w:r>
    </w:p>
    <w:p>
      <w:r/>
    </w:p>
    <w:p>
      <w:r>
        <w:t xml:space="preserve">未到期余额 </w:t>
      </w:r>
    </w:p>
    <w:p>
      <w:r/>
    </w:p>
    <w:p>
      <w:r>
        <w:t xml:space="preserve">单位：元  币种：人民币 </w:t>
      </w:r>
    </w:p>
    <w:p>
      <w:r>
        <w:t xml:space="preserve">逾期未收回金额 </w:t>
      </w:r>
    </w:p>
    <w:p>
      <w:r/>
    </w:p>
    <w:p>
      <w:r>
        <w:t xml:space="preserve">- </w:t>
      </w:r>
    </w:p>
    <w:p>
      <w:r>
        <w:t xml:space="preserve">440,000,000 </w:t>
      </w:r>
    </w:p>
    <w:p>
      <w:r>
        <w:t xml:space="preserve">350,000,000 </w:t>
      </w:r>
    </w:p>
    <w:p>
      <w:r>
        <w:t xml:space="preserve">5,000,000 </w:t>
      </w:r>
    </w:p>
    <w:p>
      <w:r/>
    </w:p>
    <w:p>
      <w:r>
        <w:t xml:space="preserve">820,000 </w:t>
      </w:r>
    </w:p>
    <w:p>
      <w:r>
        <w:t xml:space="preserve">1,340,000,000 </w:t>
      </w:r>
    </w:p>
    <w:p>
      <w:r>
        <w:t xml:space="preserve">350,000,000 </w:t>
      </w:r>
    </w:p>
    <w:p>
      <w:r>
        <w:t xml:space="preserve">5,000,000 </w:t>
      </w:r>
    </w:p>
    <w:p>
      <w:r/>
    </w:p>
    <w:p>
      <w:r>
        <w:t xml:space="preserve">34 / 220 </w:t>
      </w:r>
    </w:p>
    <w:p>
      <w:r/>
    </w:p>
    <w:p>
      <w:r>
        <w:t xml:space="preserve"> </w:t>
      </w:r>
    </w:p>
    <w:p>
      <w:r>
        <w:t xml:space="preserve"> </w:t>
      </w:r>
    </w:p>
    <w:p>
      <w:r>
        <w:t xml:space="preserve"> </w:t>
      </w:r>
    </w:p>
    <w:p>
      <w:r>
        <w:t xml:space="preserve"> </w:t>
      </w:r>
    </w:p>
    <w:p>
      <w:r>
        <w:t xml:space="preserve"> </w:t>
      </w:r>
    </w:p>
    <w:p>
      <w:r>
        <w:t xml:space="preserve"> </w:t>
      </w:r>
    </w:p>
    <w:p>
      <w:r>
        <w:t xml:space="preserve">(2) 单项委托理财情况 </w:t>
      </w:r>
    </w:p>
    <w:p>
      <w:r>
        <w:t xml:space="preserve">√适用  □不适用  </w:t>
      </w:r>
    </w:p>
    <w:p>
      <w:r/>
    </w:p>
    <w:p>
      <w:r>
        <w:t xml:space="preserve">2018 年年度报告 </w:t>
      </w:r>
    </w:p>
    <w:p>
      <w:r/>
    </w:p>
    <w:p>
      <w:r>
        <w:t xml:space="preserve">受托人 </w:t>
      </w:r>
    </w:p>
    <w:p>
      <w:r/>
    </w:p>
    <w:p>
      <w:r>
        <w:t xml:space="preserve">委托理财类型 </w:t>
      </w:r>
    </w:p>
    <w:p>
      <w:r/>
    </w:p>
    <w:p>
      <w:r>
        <w:t>委托理财金</w:t>
      </w:r>
    </w:p>
    <w:p>
      <w:r>
        <w:t xml:space="preserve">额 </w:t>
      </w:r>
    </w:p>
    <w:p>
      <w:r/>
    </w:p>
    <w:p>
      <w:r>
        <w:t>委托理财起</w:t>
      </w:r>
    </w:p>
    <w:p>
      <w:r>
        <w:t xml:space="preserve">始日期 </w:t>
      </w:r>
    </w:p>
    <w:p>
      <w:r/>
    </w:p>
    <w:p>
      <w:r>
        <w:t>委托理财终</w:t>
      </w:r>
    </w:p>
    <w:p>
      <w:r>
        <w:t xml:space="preserve">止日期 </w:t>
      </w:r>
    </w:p>
    <w:p>
      <w:r/>
    </w:p>
    <w:p>
      <w:r>
        <w:t xml:space="preserve">资金 </w:t>
      </w:r>
    </w:p>
    <w:p>
      <w:r>
        <w:t xml:space="preserve">来源 </w:t>
      </w:r>
    </w:p>
    <w:p>
      <w:r/>
    </w:p>
    <w:p>
      <w:r>
        <w:t xml:space="preserve">资金 </w:t>
      </w:r>
    </w:p>
    <w:p>
      <w:r>
        <w:t xml:space="preserve">投向 </w:t>
      </w:r>
    </w:p>
    <w:p>
      <w:r/>
    </w:p>
    <w:p>
      <w:r>
        <w:t>报酬确</w:t>
      </w:r>
    </w:p>
    <w:p>
      <w:r>
        <w:t xml:space="preserve">定方式 </w:t>
      </w:r>
    </w:p>
    <w:p>
      <w:r/>
    </w:p>
    <w:p>
      <w:r>
        <w:t xml:space="preserve">单位：元  币种：人民币 </w:t>
      </w:r>
    </w:p>
    <w:p>
      <w:r>
        <w:t>未来是</w:t>
      </w:r>
    </w:p>
    <w:p>
      <w:r>
        <w:t>否有委</w:t>
      </w:r>
    </w:p>
    <w:p>
      <w:r>
        <w:t>托理财</w:t>
      </w:r>
    </w:p>
    <w:p>
      <w:r>
        <w:t xml:space="preserve">计划 </w:t>
      </w:r>
    </w:p>
    <w:p>
      <w:r/>
    </w:p>
    <w:p>
      <w:r>
        <w:t>是否经</w:t>
      </w:r>
    </w:p>
    <w:p>
      <w:r>
        <w:t>过法定</w:t>
      </w:r>
    </w:p>
    <w:p>
      <w:r>
        <w:t xml:space="preserve">程序 </w:t>
      </w:r>
    </w:p>
    <w:p>
      <w:r/>
    </w:p>
    <w:p>
      <w:r>
        <w:t xml:space="preserve">年化 </w:t>
      </w:r>
    </w:p>
    <w:p>
      <w:r>
        <w:t xml:space="preserve">收益率 </w:t>
      </w:r>
    </w:p>
    <w:p>
      <w:r/>
    </w:p>
    <w:p>
      <w:r>
        <w:t>银河金汇资产管理有</w:t>
      </w:r>
    </w:p>
    <w:p>
      <w:r>
        <w:t xml:space="preserve">限公司 </w:t>
      </w:r>
    </w:p>
    <w:p>
      <w:r>
        <w:t xml:space="preserve">交银信托 </w:t>
      </w:r>
    </w:p>
    <w:p>
      <w:r>
        <w:t xml:space="preserve">交银信托 </w:t>
      </w:r>
    </w:p>
    <w:p>
      <w:r>
        <w:t xml:space="preserve">交银信托 </w:t>
      </w:r>
    </w:p>
    <w:p>
      <w:r>
        <w:t xml:space="preserve">植瑞投资 </w:t>
      </w:r>
    </w:p>
    <w:p>
      <w:r>
        <w:t xml:space="preserve">植瑞投资 </w:t>
      </w:r>
    </w:p>
    <w:p>
      <w:r>
        <w:t xml:space="preserve">中融信托 </w:t>
      </w:r>
    </w:p>
    <w:p>
      <w:r>
        <w:t xml:space="preserve">中融信托 </w:t>
      </w:r>
    </w:p>
    <w:p>
      <w:r>
        <w:t xml:space="preserve">中融信托 </w:t>
      </w:r>
    </w:p>
    <w:p>
      <w:r>
        <w:t xml:space="preserve">中融信托 </w:t>
      </w:r>
    </w:p>
    <w:p>
      <w:r>
        <w:t xml:space="preserve">中融信托 </w:t>
      </w:r>
    </w:p>
    <w:p>
      <w:r>
        <w:t xml:space="preserve">新湖巨源 </w:t>
      </w:r>
    </w:p>
    <w:p>
      <w:r>
        <w:t xml:space="preserve">银河证券 </w:t>
      </w:r>
    </w:p>
    <w:p>
      <w:r/>
    </w:p>
    <w:p>
      <w:r>
        <w:t xml:space="preserve">明汇 7 号定向资管计划 </w:t>
      </w:r>
    </w:p>
    <w:p>
      <w:r/>
    </w:p>
    <w:p>
      <w:r>
        <w:t xml:space="preserve">820,000 </w:t>
      </w:r>
    </w:p>
    <w:p>
      <w:r/>
    </w:p>
    <w:p>
      <w:r>
        <w:t xml:space="preserve">2016/2/2 </w:t>
      </w:r>
    </w:p>
    <w:p>
      <w:r/>
    </w:p>
    <w:p>
      <w:r>
        <w:t xml:space="preserve">2019/2/1 </w:t>
      </w:r>
    </w:p>
    <w:p>
      <w:r/>
    </w:p>
    <w:p>
      <w:r>
        <w:t xml:space="preserve">自有资金 </w:t>
      </w:r>
    </w:p>
    <w:p>
      <w:r/>
    </w:p>
    <w:p>
      <w:r>
        <w:t xml:space="preserve">债券 </w:t>
      </w:r>
    </w:p>
    <w:p>
      <w:r/>
    </w:p>
    <w:p>
      <w:r>
        <w:t xml:space="preserve">6.300% </w:t>
      </w:r>
    </w:p>
    <w:p>
      <w:r/>
    </w:p>
    <w:p>
      <w:r>
        <w:t xml:space="preserve">6.300% 是 </w:t>
      </w:r>
    </w:p>
    <w:p>
      <w:r/>
    </w:p>
    <w:p>
      <w:r>
        <w:t xml:space="preserve">稳健 1941 号信托 </w:t>
      </w:r>
    </w:p>
    <w:p>
      <w:r>
        <w:t xml:space="preserve">稳健 1941 号信托 </w:t>
      </w:r>
    </w:p>
    <w:p>
      <w:r>
        <w:t xml:space="preserve">稳健 1941 号信托 </w:t>
      </w:r>
    </w:p>
    <w:p>
      <w:r>
        <w:t xml:space="preserve">长青定制 19 号投资基金 </w:t>
      </w:r>
    </w:p>
    <w:p>
      <w:r>
        <w:t xml:space="preserve">长青定制 19 号投资基金 </w:t>
      </w:r>
    </w:p>
    <w:p>
      <w:r>
        <w:t xml:space="preserve">鑫瑞 1 号集合资金信托 </w:t>
      </w:r>
    </w:p>
    <w:p>
      <w:r>
        <w:t xml:space="preserve">鑫瑞 1 号集合资金信托 </w:t>
      </w:r>
    </w:p>
    <w:p>
      <w:r>
        <w:t xml:space="preserve">唐昇 1 号集合资金信托 </w:t>
      </w:r>
    </w:p>
    <w:p>
      <w:r>
        <w:t xml:space="preserve">隆晟 1 号集合资金信托 </w:t>
      </w:r>
    </w:p>
    <w:p>
      <w:r>
        <w:t xml:space="preserve">隆晟 1 号集合资金信托 </w:t>
      </w:r>
    </w:p>
    <w:p>
      <w:r>
        <w:t xml:space="preserve">巨源长通债券私募投资基金 </w:t>
      </w:r>
    </w:p>
    <w:p>
      <w:r>
        <w:t xml:space="preserve">银河金囍收益凭证 17 期 </w:t>
      </w:r>
    </w:p>
    <w:p>
      <w:r/>
    </w:p>
    <w:p>
      <w:r>
        <w:t xml:space="preserve">500,000,000 </w:t>
      </w:r>
    </w:p>
    <w:p>
      <w:r>
        <w:t xml:space="preserve">200,000,000 </w:t>
      </w:r>
    </w:p>
    <w:p>
      <w:r>
        <w:t xml:space="preserve">200,000,000 </w:t>
      </w:r>
    </w:p>
    <w:p>
      <w:r>
        <w:t xml:space="preserve">100,000,000 </w:t>
      </w:r>
    </w:p>
    <w:p>
      <w:r>
        <w:t xml:space="preserve">100,000,000 </w:t>
      </w:r>
    </w:p>
    <w:p>
      <w:r>
        <w:t xml:space="preserve">180,000,000 </w:t>
      </w:r>
    </w:p>
    <w:p>
      <w:r>
        <w:t xml:space="preserve">20,000,000 </w:t>
      </w:r>
    </w:p>
    <w:p>
      <w:r>
        <w:t xml:space="preserve">60,000,000 </w:t>
      </w:r>
    </w:p>
    <w:p>
      <w:r>
        <w:t xml:space="preserve">50,000,000 </w:t>
      </w:r>
    </w:p>
    <w:p>
      <w:r>
        <w:t xml:space="preserve">130,000,000 </w:t>
      </w:r>
    </w:p>
    <w:p>
      <w:r>
        <w:t xml:space="preserve">150,000,000 </w:t>
      </w:r>
    </w:p>
    <w:p>
      <w:r>
        <w:t xml:space="preserve">5,000,000 </w:t>
      </w:r>
    </w:p>
    <w:p>
      <w:r/>
    </w:p>
    <w:p>
      <w:r>
        <w:t xml:space="preserve">2016/12/27 </w:t>
      </w:r>
    </w:p>
    <w:p>
      <w:r>
        <w:t xml:space="preserve">2017/3/31 </w:t>
      </w:r>
    </w:p>
    <w:p>
      <w:r>
        <w:t xml:space="preserve">2017/12/27 </w:t>
      </w:r>
    </w:p>
    <w:p>
      <w:r>
        <w:t xml:space="preserve">2018/1/16 </w:t>
      </w:r>
    </w:p>
    <w:p>
      <w:r>
        <w:t xml:space="preserve">2018/4/19 </w:t>
      </w:r>
    </w:p>
    <w:p>
      <w:r>
        <w:t xml:space="preserve">2018/4/26 </w:t>
      </w:r>
    </w:p>
    <w:p>
      <w:r>
        <w:t xml:space="preserve">2018/9/25 </w:t>
      </w:r>
    </w:p>
    <w:p>
      <w:r>
        <w:t xml:space="preserve">2018/4/26 </w:t>
      </w:r>
    </w:p>
    <w:p>
      <w:r>
        <w:t xml:space="preserve">2018/1/16 </w:t>
      </w:r>
    </w:p>
    <w:p>
      <w:r>
        <w:t xml:space="preserve">2018/2/12 </w:t>
      </w:r>
    </w:p>
    <w:p>
      <w:r>
        <w:t xml:space="preserve">2018/2/24 </w:t>
      </w:r>
    </w:p>
    <w:p>
      <w:r/>
    </w:p>
    <w:p>
      <w:r>
        <w:t xml:space="preserve">2019/12/27 自有资金 信托贷款 </w:t>
      </w:r>
    </w:p>
    <w:p>
      <w:r>
        <w:t xml:space="preserve">2020/3/31 自有资金 信托贷款 </w:t>
      </w:r>
    </w:p>
    <w:p>
      <w:r>
        <w:t xml:space="preserve">2020/12/27 自有资金 信托贷款 </w:t>
      </w:r>
    </w:p>
    <w:p>
      <w:r>
        <w:t xml:space="preserve">2019/1/16 自有资金 </w:t>
      </w:r>
    </w:p>
    <w:p>
      <w:r>
        <w:t xml:space="preserve">2019/4/19 自有资金 </w:t>
      </w:r>
    </w:p>
    <w:p>
      <w:r>
        <w:t xml:space="preserve">2019/4/26 自有资金 </w:t>
      </w:r>
    </w:p>
    <w:p>
      <w:r>
        <w:t xml:space="preserve">2019/9/25 自有资金 </w:t>
      </w:r>
    </w:p>
    <w:p>
      <w:r>
        <w:t xml:space="preserve">2019/4/26 自有资金 </w:t>
      </w:r>
    </w:p>
    <w:p>
      <w:r>
        <w:t xml:space="preserve">2019/1/16 自有资金 </w:t>
      </w:r>
    </w:p>
    <w:p>
      <w:r>
        <w:t xml:space="preserve">2019/2/12 自有资金 </w:t>
      </w:r>
    </w:p>
    <w:p>
      <w:r>
        <w:t xml:space="preserve">2019/2/2 </w:t>
      </w:r>
    </w:p>
    <w:p>
      <w:r/>
    </w:p>
    <w:p>
      <w:r>
        <w:t xml:space="preserve">自有资金 </w:t>
      </w:r>
    </w:p>
    <w:p>
      <w:r>
        <w:t xml:space="preserve">债券 </w:t>
      </w:r>
    </w:p>
    <w:p>
      <w:r>
        <w:t xml:space="preserve">2018/9/5 封闭期半年 自有资金 收益凭证 </w:t>
      </w:r>
    </w:p>
    <w:p>
      <w:r/>
    </w:p>
    <w:p>
      <w:r>
        <w:t xml:space="preserve">5.100% </w:t>
      </w:r>
    </w:p>
    <w:p>
      <w:r>
        <w:t xml:space="preserve">5.100% 是 </w:t>
      </w:r>
    </w:p>
    <w:p>
      <w:r>
        <w:t xml:space="preserve">5.100% </w:t>
      </w:r>
    </w:p>
    <w:p>
      <w:r>
        <w:t xml:space="preserve">5.100% 是 </w:t>
      </w:r>
    </w:p>
    <w:p>
      <w:r>
        <w:t xml:space="preserve">5.100% 是 </w:t>
      </w:r>
    </w:p>
    <w:p>
      <w:r>
        <w:t xml:space="preserve">5.100% </w:t>
      </w:r>
    </w:p>
    <w:p>
      <w:r>
        <w:t xml:space="preserve">7.700% </w:t>
      </w:r>
    </w:p>
    <w:p>
      <w:r>
        <w:t xml:space="preserve">7.700% 是 </w:t>
      </w:r>
    </w:p>
    <w:p>
      <w:r>
        <w:t xml:space="preserve">8.200% </w:t>
      </w:r>
    </w:p>
    <w:p>
      <w:r>
        <w:t xml:space="preserve">8.200% 是 </w:t>
      </w:r>
    </w:p>
    <w:p>
      <w:r>
        <w:t xml:space="preserve">7.600% 是 </w:t>
      </w:r>
    </w:p>
    <w:p>
      <w:r>
        <w:t xml:space="preserve">7.600% </w:t>
      </w:r>
    </w:p>
    <w:p>
      <w:r>
        <w:t xml:space="preserve">7.600% </w:t>
      </w:r>
    </w:p>
    <w:p>
      <w:r>
        <w:t xml:space="preserve">7.600% 是 </w:t>
      </w:r>
    </w:p>
    <w:p>
      <w:r>
        <w:t xml:space="preserve">7.600% </w:t>
      </w:r>
    </w:p>
    <w:p>
      <w:r>
        <w:t xml:space="preserve">7.600% 是 </w:t>
      </w:r>
    </w:p>
    <w:p>
      <w:r>
        <w:t xml:space="preserve">7.400% 是 </w:t>
      </w:r>
    </w:p>
    <w:p>
      <w:r>
        <w:t xml:space="preserve">7.400% </w:t>
      </w:r>
    </w:p>
    <w:p>
      <w:r>
        <w:t xml:space="preserve">7.400% </w:t>
      </w:r>
    </w:p>
    <w:p>
      <w:r>
        <w:t xml:space="preserve">7.400% 是 </w:t>
      </w:r>
    </w:p>
    <w:p>
      <w:r>
        <w:t xml:space="preserve">6.3000% 6.3000% 是 </w:t>
      </w:r>
    </w:p>
    <w:p>
      <w:r/>
    </w:p>
    <w:p>
      <w:r>
        <w:t xml:space="preserve">浮动 </w:t>
      </w:r>
    </w:p>
    <w:p>
      <w:r/>
    </w:p>
    <w:p>
      <w:r>
        <w:t xml:space="preserve">浮动 是 </w:t>
      </w:r>
    </w:p>
    <w:p>
      <w:r/>
    </w:p>
    <w:p>
      <w:r>
        <w:t xml:space="preserve">否 </w:t>
      </w:r>
    </w:p>
    <w:p>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 xml:space="preserve">其他情况 </w:t>
      </w:r>
    </w:p>
    <w:p>
      <w:r>
        <w:t xml:space="preserve">□适用  √不适用  </w:t>
      </w:r>
    </w:p>
    <w:p>
      <w:r/>
    </w:p>
    <w:p>
      <w:r>
        <w:t xml:space="preserve">(3) 委托理财减值准备 </w:t>
      </w:r>
    </w:p>
    <w:p>
      <w:r>
        <w:t xml:space="preserve">□适用  √不适用  </w:t>
      </w:r>
    </w:p>
    <w:p>
      <w:r/>
    </w:p>
    <w:p>
      <w:r>
        <w:t xml:space="preserve">35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发生额 </w:t>
      </w:r>
    </w:p>
    <w:p>
      <w:r/>
    </w:p>
    <w:p>
      <w:r>
        <w:t xml:space="preserve">未到期余额 </w:t>
      </w:r>
    </w:p>
    <w:p>
      <w:r/>
    </w:p>
    <w:p>
      <w:r>
        <w:t xml:space="preserve">单位：元  币种：人民币 </w:t>
      </w:r>
    </w:p>
    <w:p>
      <w:r>
        <w:t xml:space="preserve">逾期未收回金额 </w:t>
      </w:r>
    </w:p>
    <w:p>
      <w:r/>
    </w:p>
    <w:p>
      <w:r>
        <w:t xml:space="preserve">806,719,745 </w:t>
      </w:r>
    </w:p>
    <w:p>
      <w:r/>
    </w:p>
    <w:p>
      <w:r>
        <w:t xml:space="preserve">2,306,559,406 </w:t>
      </w:r>
    </w:p>
    <w:p>
      <w:r/>
    </w:p>
    <w:p>
      <w:r>
        <w:t xml:space="preserve">- </w:t>
      </w:r>
    </w:p>
    <w:p>
      <w:r/>
    </w:p>
    <w:p>
      <w:r>
        <w:t xml:space="preserve">2. 委托贷款情况 </w:t>
      </w:r>
    </w:p>
    <w:p>
      <w:r>
        <w:t xml:space="preserve">(1) 委托贷款总体情况 </w:t>
      </w:r>
    </w:p>
    <w:p>
      <w:r>
        <w:t xml:space="preserve">√适用  □不适用  </w:t>
      </w:r>
    </w:p>
    <w:p>
      <w:r/>
    </w:p>
    <w:p>
      <w:r>
        <w:t xml:space="preserve">类型 </w:t>
      </w:r>
    </w:p>
    <w:p>
      <w:r>
        <w:t xml:space="preserve">委托贷款 </w:t>
      </w:r>
    </w:p>
    <w:p>
      <w:r/>
    </w:p>
    <w:p>
      <w:r>
        <w:t xml:space="preserve">资金来源 </w:t>
      </w:r>
    </w:p>
    <w:p>
      <w:r>
        <w:t xml:space="preserve">自有资金 </w:t>
      </w:r>
    </w:p>
    <w:p>
      <w:r/>
    </w:p>
    <w:p>
      <w:r>
        <w:t xml:space="preserve">其他情况 </w:t>
      </w:r>
    </w:p>
    <w:p>
      <w:r>
        <w:t xml:space="preserve">□适用  √不适用  </w:t>
      </w:r>
    </w:p>
    <w:p>
      <w:r/>
    </w:p>
    <w:p>
      <w:r>
        <w:t xml:space="preserve">36 / 220 </w:t>
      </w:r>
    </w:p>
    <w:p>
      <w:r/>
    </w:p>
    <w:p>
      <w:r>
        <w:t xml:space="preserve"> </w:t>
      </w:r>
    </w:p>
    <w:p>
      <w:r>
        <w:t xml:space="preserve"> </w:t>
      </w:r>
    </w:p>
    <w:p>
      <w:r>
        <w:t xml:space="preserve"> </w:t>
      </w:r>
    </w:p>
    <w:p>
      <w:r>
        <w:t xml:space="preserve">2018 年年度报告 </w:t>
      </w:r>
    </w:p>
    <w:p>
      <w:r/>
    </w:p>
    <w:p>
      <w:r>
        <w:t xml:space="preserve">37 / 220 </w:t>
      </w:r>
    </w:p>
    <w:p>
      <w:r/>
    </w:p>
    <w:p>
      <w:r>
        <w:t xml:space="preserve">(2) 单项委托贷款情况 </w:t>
      </w:r>
    </w:p>
    <w:p>
      <w:r>
        <w:t xml:space="preserve">√适用  □不适用  </w:t>
      </w:r>
    </w:p>
    <w:p>
      <w:r/>
    </w:p>
    <w:p>
      <w:r>
        <w:t xml:space="preserve">单位：元  币种：人民币 </w:t>
      </w:r>
    </w:p>
    <w:p>
      <w:r>
        <w:t>是否经</w:t>
      </w:r>
    </w:p>
    <w:p>
      <w:r>
        <w:t>未来是否</w:t>
      </w:r>
    </w:p>
    <w:p>
      <w:r>
        <w:t>过法定</w:t>
      </w:r>
    </w:p>
    <w:p>
      <w:r>
        <w:t>有委托贷</w:t>
      </w:r>
    </w:p>
    <w:p>
      <w:r>
        <w:t xml:space="preserve">程序 </w:t>
      </w:r>
    </w:p>
    <w:p>
      <w:r>
        <w:t xml:space="preserve">款计划 </w:t>
      </w:r>
    </w:p>
    <w:p>
      <w:r/>
    </w:p>
    <w:p>
      <w:r>
        <w:t xml:space="preserve">受托人 </w:t>
      </w:r>
    </w:p>
    <w:p>
      <w:r/>
    </w:p>
    <w:p>
      <w:r>
        <w:t>委托贷</w:t>
      </w:r>
    </w:p>
    <w:p>
      <w:r>
        <w:t xml:space="preserve">款类型 </w:t>
      </w:r>
    </w:p>
    <w:p>
      <w:r/>
    </w:p>
    <w:p>
      <w:r>
        <w:t>委托贷款金</w:t>
      </w:r>
    </w:p>
    <w:p>
      <w:r>
        <w:t xml:space="preserve">额 </w:t>
      </w:r>
    </w:p>
    <w:p>
      <w:r/>
    </w:p>
    <w:p>
      <w:r>
        <w:t>委托贷款起</w:t>
      </w:r>
    </w:p>
    <w:p>
      <w:r>
        <w:t xml:space="preserve">始日期 </w:t>
      </w:r>
    </w:p>
    <w:p>
      <w:r/>
    </w:p>
    <w:p>
      <w:r>
        <w:t>委托贷款终</w:t>
      </w:r>
    </w:p>
    <w:p>
      <w:r>
        <w:t xml:space="preserve">止日期 </w:t>
      </w:r>
    </w:p>
    <w:p>
      <w:r/>
    </w:p>
    <w:p>
      <w:r>
        <w:t xml:space="preserve">资金 </w:t>
      </w:r>
    </w:p>
    <w:p>
      <w:r>
        <w:t xml:space="preserve">来源 </w:t>
      </w:r>
    </w:p>
    <w:p>
      <w:r/>
    </w:p>
    <w:p>
      <w:r>
        <w:t xml:space="preserve">资金 </w:t>
      </w:r>
    </w:p>
    <w:p>
      <w:r>
        <w:t xml:space="preserve">投向 </w:t>
      </w:r>
    </w:p>
    <w:p>
      <w:r/>
    </w:p>
    <w:p>
      <w:r>
        <w:t xml:space="preserve">报酬确定 </w:t>
      </w:r>
    </w:p>
    <w:p>
      <w:r>
        <w:t xml:space="preserve">方式 </w:t>
      </w:r>
    </w:p>
    <w:p>
      <w:r/>
    </w:p>
    <w:p>
      <w:r>
        <w:t xml:space="preserve">年化 </w:t>
      </w:r>
    </w:p>
    <w:p>
      <w:r>
        <w:t xml:space="preserve">收益率 </w:t>
      </w:r>
    </w:p>
    <w:p>
      <w:r/>
    </w:p>
    <w:p>
      <w:r>
        <w:t>实际收益</w:t>
      </w:r>
    </w:p>
    <w:p>
      <w:r>
        <w:t xml:space="preserve">或损失 </w:t>
      </w:r>
    </w:p>
    <w:p>
      <w:r/>
    </w:p>
    <w:p>
      <w:r>
        <w:t>实际收</w:t>
      </w:r>
    </w:p>
    <w:p>
      <w:r>
        <w:t xml:space="preserve">回情况 </w:t>
      </w:r>
    </w:p>
    <w:p>
      <w:r/>
    </w:p>
    <w:p>
      <w:r>
        <w:t>工行昌都</w:t>
      </w:r>
    </w:p>
    <w:p>
      <w:r>
        <w:t xml:space="preserve">支行 </w:t>
      </w:r>
    </w:p>
    <w:p>
      <w:r>
        <w:t>工行昌都</w:t>
      </w:r>
    </w:p>
    <w:p>
      <w:r>
        <w:t xml:space="preserve">支行 </w:t>
      </w:r>
    </w:p>
    <w:p>
      <w:r/>
    </w:p>
    <w:p>
      <w:r>
        <w:t xml:space="preserve">中长期 </w:t>
      </w:r>
    </w:p>
    <w:p>
      <w:r/>
    </w:p>
    <w:p>
      <w:r>
        <w:t xml:space="preserve">300,000,000 </w:t>
      </w:r>
    </w:p>
    <w:p>
      <w:r/>
    </w:p>
    <w:p>
      <w:r>
        <w:t xml:space="preserve">2016/8/30 </w:t>
      </w:r>
    </w:p>
    <w:p>
      <w:r/>
    </w:p>
    <w:p>
      <w:r>
        <w:t xml:space="preserve">2019/8/29 </w:t>
      </w:r>
    </w:p>
    <w:p>
      <w:r/>
    </w:p>
    <w:p>
      <w:r>
        <w:t>自有</w:t>
      </w:r>
    </w:p>
    <w:p>
      <w:r>
        <w:t xml:space="preserve">资金 </w:t>
      </w:r>
    </w:p>
    <w:p>
      <w:r>
        <w:t>自有</w:t>
      </w:r>
    </w:p>
    <w:p>
      <w:r>
        <w:t xml:space="preserve">资金 </w:t>
      </w:r>
    </w:p>
    <w:p>
      <w:r/>
    </w:p>
    <w:p>
      <w:r>
        <w:t>项目建设及流动</w:t>
      </w:r>
    </w:p>
    <w:p>
      <w:r>
        <w:t xml:space="preserve">资金周转 </w:t>
      </w:r>
    </w:p>
    <w:p>
      <w:r>
        <w:t>项目建设及流动</w:t>
      </w:r>
    </w:p>
    <w:p>
      <w:r>
        <w:t xml:space="preserve">资金周转 </w:t>
      </w:r>
    </w:p>
    <w:p>
      <w:r/>
    </w:p>
    <w:p>
      <w:r>
        <w:t>委托贷款</w:t>
      </w:r>
    </w:p>
    <w:p>
      <w:r>
        <w:t xml:space="preserve">合同 </w:t>
      </w:r>
    </w:p>
    <w:p>
      <w:r>
        <w:t>委托贷款</w:t>
      </w:r>
    </w:p>
    <w:p>
      <w:r>
        <w:t xml:space="preserve">合同 </w:t>
      </w:r>
    </w:p>
    <w:p>
      <w:r/>
    </w:p>
    <w:p>
      <w:r>
        <w:t xml:space="preserve">4.35% </w:t>
      </w:r>
    </w:p>
    <w:p>
      <w:r/>
    </w:p>
    <w:p>
      <w:r>
        <w:t xml:space="preserve">16,809,688 正常 </w:t>
      </w:r>
    </w:p>
    <w:p>
      <w:r/>
    </w:p>
    <w:p>
      <w:r>
        <w:t xml:space="preserve">是 </w:t>
      </w:r>
    </w:p>
    <w:p>
      <w:r/>
    </w:p>
    <w:p>
      <w:r>
        <w:t xml:space="preserve">否 </w:t>
      </w:r>
    </w:p>
    <w:p>
      <w:r/>
    </w:p>
    <w:p>
      <w:r>
        <w:t xml:space="preserve">中长期 </w:t>
      </w:r>
    </w:p>
    <w:p>
      <w:r/>
    </w:p>
    <w:p>
      <w:r>
        <w:t xml:space="preserve">100,000,000 </w:t>
      </w:r>
    </w:p>
    <w:p>
      <w:r/>
    </w:p>
    <w:p>
      <w:r>
        <w:t xml:space="preserve">2016/6/28 </w:t>
      </w:r>
    </w:p>
    <w:p>
      <w:r/>
    </w:p>
    <w:p>
      <w:r>
        <w:t xml:space="preserve">2019/6/27 </w:t>
      </w:r>
    </w:p>
    <w:p>
      <w:r/>
    </w:p>
    <w:p>
      <w:r>
        <w:t xml:space="preserve">4.35% </w:t>
      </w:r>
    </w:p>
    <w:p>
      <w:r/>
    </w:p>
    <w:p>
      <w:r>
        <w:t xml:space="preserve">5,603,229 正常 </w:t>
      </w:r>
    </w:p>
    <w:p>
      <w:r/>
    </w:p>
    <w:p>
      <w:r>
        <w:t xml:space="preserve">是 </w:t>
      </w:r>
    </w:p>
    <w:p>
      <w:r/>
    </w:p>
    <w:p>
      <w:r>
        <w:t xml:space="preserve">否 </w:t>
      </w:r>
    </w:p>
    <w:p>
      <w:r/>
    </w:p>
    <w:p>
      <w:r>
        <w:t xml:space="preserve">西矿财务 中长期 </w:t>
      </w:r>
    </w:p>
    <w:p>
      <w:r/>
    </w:p>
    <w:p>
      <w:r>
        <w:t xml:space="preserve">440,000,000 </w:t>
      </w:r>
    </w:p>
    <w:p>
      <w:r/>
    </w:p>
    <w:p>
      <w:r>
        <w:t xml:space="preserve">2017/5/18 </w:t>
      </w:r>
    </w:p>
    <w:p>
      <w:r/>
    </w:p>
    <w:p>
      <w:r>
        <w:t xml:space="preserve">2022/5/17 </w:t>
      </w:r>
    </w:p>
    <w:p>
      <w:r/>
    </w:p>
    <w:p>
      <w:r>
        <w:t>自有</w:t>
      </w:r>
    </w:p>
    <w:p>
      <w:r>
        <w:t xml:space="preserve">资金 </w:t>
      </w:r>
    </w:p>
    <w:p>
      <w:r/>
    </w:p>
    <w:p>
      <w:r>
        <w:t>项目建设及流动</w:t>
      </w:r>
    </w:p>
    <w:p>
      <w:r>
        <w:t xml:space="preserve">资金周转 </w:t>
      </w:r>
    </w:p>
    <w:p>
      <w:r/>
    </w:p>
    <w:p>
      <w:r>
        <w:t>委托贷款</w:t>
      </w:r>
    </w:p>
    <w:p>
      <w:r>
        <w:t xml:space="preserve">合同 </w:t>
      </w:r>
    </w:p>
    <w:p>
      <w:r/>
    </w:p>
    <w:p>
      <w:r>
        <w:t xml:space="preserve">4.75% </w:t>
      </w:r>
    </w:p>
    <w:p>
      <w:r/>
    </w:p>
    <w:p>
      <w:r>
        <w:t xml:space="preserve">25,045,952 正常 </w:t>
      </w:r>
    </w:p>
    <w:p>
      <w:r/>
    </w:p>
    <w:p>
      <w:r>
        <w:t xml:space="preserve">是 </w:t>
      </w:r>
    </w:p>
    <w:p>
      <w:r/>
    </w:p>
    <w:p>
      <w:r>
        <w:t xml:space="preserve">否 </w:t>
      </w:r>
    </w:p>
    <w:p>
      <w:r/>
    </w:p>
    <w:p>
      <w:r>
        <w:t xml:space="preserve">西矿财务 中长期 </w:t>
      </w:r>
    </w:p>
    <w:p>
      <w:r/>
    </w:p>
    <w:p>
      <w:r>
        <w:t xml:space="preserve">278,153,186 </w:t>
      </w:r>
    </w:p>
    <w:p>
      <w:r/>
    </w:p>
    <w:p>
      <w:r>
        <w:t xml:space="preserve">2017/5/18 </w:t>
      </w:r>
    </w:p>
    <w:p>
      <w:r/>
    </w:p>
    <w:p>
      <w:r>
        <w:t xml:space="preserve">2022/5/17 </w:t>
      </w:r>
    </w:p>
    <w:p>
      <w:r/>
    </w:p>
    <w:p>
      <w:r>
        <w:t>自有</w:t>
      </w:r>
    </w:p>
    <w:p>
      <w:r>
        <w:t xml:space="preserve">资金 </w:t>
      </w:r>
    </w:p>
    <w:p>
      <w:r>
        <w:t>自有</w:t>
      </w:r>
    </w:p>
    <w:p>
      <w:r>
        <w:t xml:space="preserve">资金 </w:t>
      </w:r>
    </w:p>
    <w:p>
      <w:r>
        <w:t>自有</w:t>
      </w:r>
    </w:p>
    <w:p>
      <w:r>
        <w:t xml:space="preserve">资金 </w:t>
      </w:r>
    </w:p>
    <w:p>
      <w:r>
        <w:t>自有</w:t>
      </w:r>
    </w:p>
    <w:p>
      <w:r>
        <w:t xml:space="preserve">资金 </w:t>
      </w:r>
    </w:p>
    <w:p>
      <w:r>
        <w:t>自有</w:t>
      </w:r>
    </w:p>
    <w:p>
      <w:r>
        <w:t xml:space="preserve">资金 </w:t>
      </w:r>
    </w:p>
    <w:p>
      <w:r>
        <w:t>自有</w:t>
      </w:r>
    </w:p>
    <w:p>
      <w:r>
        <w:t xml:space="preserve">资金 </w:t>
      </w:r>
    </w:p>
    <w:p>
      <w:r>
        <w:t>自有</w:t>
      </w:r>
    </w:p>
    <w:p>
      <w:r>
        <w:t xml:space="preserve">资金 </w:t>
      </w:r>
    </w:p>
    <w:p>
      <w:r/>
    </w:p>
    <w:p>
      <w:r>
        <w:t xml:space="preserve">流动资金周转  </w:t>
      </w:r>
    </w:p>
    <w:p>
      <w:r/>
    </w:p>
    <w:p>
      <w:r>
        <w:t>委托贷款</w:t>
      </w:r>
    </w:p>
    <w:p>
      <w:r>
        <w:t xml:space="preserve">合同 </w:t>
      </w:r>
    </w:p>
    <w:p>
      <w:r>
        <w:t>委托贷款</w:t>
      </w:r>
    </w:p>
    <w:p>
      <w:r>
        <w:t xml:space="preserve">合同 </w:t>
      </w:r>
    </w:p>
    <w:p>
      <w:r>
        <w:t>委托贷款</w:t>
      </w:r>
    </w:p>
    <w:p>
      <w:r>
        <w:t xml:space="preserve">合同 </w:t>
      </w:r>
    </w:p>
    <w:p>
      <w:r>
        <w:t>委托贷款</w:t>
      </w:r>
    </w:p>
    <w:p>
      <w:r>
        <w:t xml:space="preserve">合同 </w:t>
      </w:r>
    </w:p>
    <w:p>
      <w:r>
        <w:t>委托贷款</w:t>
      </w:r>
    </w:p>
    <w:p>
      <w:r>
        <w:t xml:space="preserve">合同 </w:t>
      </w:r>
    </w:p>
    <w:p>
      <w:r>
        <w:t>委托贷款</w:t>
      </w:r>
    </w:p>
    <w:p>
      <w:r>
        <w:t xml:space="preserve">合同 </w:t>
      </w:r>
    </w:p>
    <w:p>
      <w:r>
        <w:t>委托贷款</w:t>
      </w:r>
    </w:p>
    <w:p>
      <w:r>
        <w:t xml:space="preserve">合同 </w:t>
      </w:r>
    </w:p>
    <w:p>
      <w:r/>
    </w:p>
    <w:p>
      <w:r>
        <w:t xml:space="preserve">- </w:t>
      </w:r>
    </w:p>
    <w:p>
      <w:r/>
    </w:p>
    <w:p>
      <w:r>
        <w:t xml:space="preserve">是 </w:t>
      </w:r>
    </w:p>
    <w:p>
      <w:r/>
    </w:p>
    <w:p>
      <w:r>
        <w:t xml:space="preserve">否 </w:t>
      </w:r>
    </w:p>
    <w:p>
      <w:r/>
    </w:p>
    <w:p>
      <w:r>
        <w:t xml:space="preserve">西矿财务 短期 </w:t>
      </w:r>
    </w:p>
    <w:p>
      <w:r/>
    </w:p>
    <w:p>
      <w:r>
        <w:t xml:space="preserve">301,366,872 </w:t>
      </w:r>
    </w:p>
    <w:p>
      <w:r/>
    </w:p>
    <w:p>
      <w:r>
        <w:t xml:space="preserve">2018/12/27 </w:t>
      </w:r>
    </w:p>
    <w:p>
      <w:r/>
    </w:p>
    <w:p>
      <w:r>
        <w:t xml:space="preserve">2019/12/26 </w:t>
      </w:r>
    </w:p>
    <w:p>
      <w:r/>
    </w:p>
    <w:p>
      <w:r>
        <w:t xml:space="preserve">流动资金周转 </w:t>
      </w:r>
    </w:p>
    <w:p>
      <w:r/>
    </w:p>
    <w:p>
      <w:r>
        <w:t xml:space="preserve">- </w:t>
      </w:r>
    </w:p>
    <w:p>
      <w:r/>
    </w:p>
    <w:p>
      <w:r>
        <w:t xml:space="preserve">是 </w:t>
      </w:r>
    </w:p>
    <w:p>
      <w:r/>
    </w:p>
    <w:p>
      <w:r>
        <w:t xml:space="preserve">否 </w:t>
      </w:r>
    </w:p>
    <w:p>
      <w:r/>
    </w:p>
    <w:p>
      <w:r>
        <w:t xml:space="preserve">西矿财务 短期 </w:t>
      </w:r>
    </w:p>
    <w:p>
      <w:r/>
    </w:p>
    <w:p>
      <w:r>
        <w:t xml:space="preserve">300,000,000 </w:t>
      </w:r>
    </w:p>
    <w:p>
      <w:r/>
    </w:p>
    <w:p>
      <w:r>
        <w:t xml:space="preserve">2018/12/27 </w:t>
      </w:r>
    </w:p>
    <w:p>
      <w:r/>
    </w:p>
    <w:p>
      <w:r>
        <w:t xml:space="preserve">2019/12/26 </w:t>
      </w:r>
    </w:p>
    <w:p>
      <w:r/>
    </w:p>
    <w:p>
      <w:r>
        <w:t xml:space="preserve">流动资金周周转 </w:t>
      </w:r>
    </w:p>
    <w:p>
      <w:r/>
    </w:p>
    <w:p>
      <w:r>
        <w:t xml:space="preserve">5% </w:t>
      </w:r>
    </w:p>
    <w:p>
      <w:r/>
    </w:p>
    <w:p>
      <w:r>
        <w:t xml:space="preserve">是 </w:t>
      </w:r>
    </w:p>
    <w:p>
      <w:r/>
    </w:p>
    <w:p>
      <w:r>
        <w:t xml:space="preserve">否 </w:t>
      </w:r>
    </w:p>
    <w:p>
      <w:r/>
    </w:p>
    <w:p>
      <w:r>
        <w:t xml:space="preserve">西矿财务 短期 </w:t>
      </w:r>
    </w:p>
    <w:p>
      <w:r/>
    </w:p>
    <w:p>
      <w:r>
        <w:t xml:space="preserve">11,188,111 </w:t>
      </w:r>
    </w:p>
    <w:p>
      <w:r/>
    </w:p>
    <w:p>
      <w:r>
        <w:t xml:space="preserve">2018/12/14 </w:t>
      </w:r>
    </w:p>
    <w:p>
      <w:r/>
    </w:p>
    <w:p>
      <w:r>
        <w:t xml:space="preserve">2019/12/13 </w:t>
      </w:r>
    </w:p>
    <w:p>
      <w:r/>
    </w:p>
    <w:p>
      <w:r>
        <w:t xml:space="preserve">流动资金周转 </w:t>
      </w:r>
    </w:p>
    <w:p>
      <w:r/>
    </w:p>
    <w:p>
      <w:r>
        <w:t xml:space="preserve">5% </w:t>
      </w:r>
    </w:p>
    <w:p>
      <w:r/>
    </w:p>
    <w:p>
      <w:r>
        <w:t xml:space="preserve">10,877 </w:t>
      </w:r>
    </w:p>
    <w:p>
      <w:r/>
    </w:p>
    <w:p>
      <w:r>
        <w:t xml:space="preserve">正常 </w:t>
      </w:r>
    </w:p>
    <w:p>
      <w:r/>
    </w:p>
    <w:p>
      <w:r>
        <w:t xml:space="preserve">是 </w:t>
      </w:r>
    </w:p>
    <w:p>
      <w:r/>
    </w:p>
    <w:p>
      <w:r>
        <w:t xml:space="preserve">否 </w:t>
      </w:r>
    </w:p>
    <w:p>
      <w:r/>
    </w:p>
    <w:p>
      <w:r>
        <w:t xml:space="preserve">西矿财务 短期 </w:t>
      </w:r>
    </w:p>
    <w:p>
      <w:r/>
    </w:p>
    <w:p>
      <w:r>
        <w:t xml:space="preserve">50,000,000 </w:t>
      </w:r>
    </w:p>
    <w:p>
      <w:r/>
    </w:p>
    <w:p>
      <w:r>
        <w:t xml:space="preserve">2018/12/27 </w:t>
      </w:r>
    </w:p>
    <w:p>
      <w:r/>
    </w:p>
    <w:p>
      <w:r>
        <w:t xml:space="preserve">2019/12/26 </w:t>
      </w:r>
    </w:p>
    <w:p>
      <w:r/>
    </w:p>
    <w:p>
      <w:r>
        <w:t xml:space="preserve">流动资金周转 </w:t>
      </w:r>
    </w:p>
    <w:p>
      <w:r/>
    </w:p>
    <w:p>
      <w:r>
        <w:t xml:space="preserve">5% </w:t>
      </w:r>
    </w:p>
    <w:p>
      <w:r/>
    </w:p>
    <w:p>
      <w:r>
        <w:t xml:space="preserve">是 </w:t>
      </w:r>
    </w:p>
    <w:p>
      <w:r/>
    </w:p>
    <w:p>
      <w:r>
        <w:t xml:space="preserve">否 </w:t>
      </w:r>
    </w:p>
    <w:p>
      <w:r/>
    </w:p>
    <w:p>
      <w:r>
        <w:t xml:space="preserve">西矿财务 短期 </w:t>
      </w:r>
    </w:p>
    <w:p>
      <w:r/>
    </w:p>
    <w:p>
      <w:r>
        <w:t xml:space="preserve">274,249,262 </w:t>
      </w:r>
    </w:p>
    <w:p>
      <w:r/>
    </w:p>
    <w:p>
      <w:r>
        <w:t xml:space="preserve">2018/12/18 </w:t>
      </w:r>
    </w:p>
    <w:p>
      <w:r/>
    </w:p>
    <w:p>
      <w:r>
        <w:t xml:space="preserve">2019/12/17 </w:t>
      </w:r>
    </w:p>
    <w:p>
      <w:r/>
    </w:p>
    <w:p>
      <w:r>
        <w:t xml:space="preserve">流动资金周转 </w:t>
      </w:r>
    </w:p>
    <w:p>
      <w:r/>
    </w:p>
    <w:p>
      <w:r>
        <w:t xml:space="preserve">5% </w:t>
      </w:r>
    </w:p>
    <w:p>
      <w:r/>
    </w:p>
    <w:p>
      <w:r>
        <w:t xml:space="preserve">是 </w:t>
      </w:r>
    </w:p>
    <w:p>
      <w:r/>
    </w:p>
    <w:p>
      <w:r>
        <w:t xml:space="preserve">否 </w:t>
      </w:r>
    </w:p>
    <w:p>
      <w:r/>
    </w:p>
    <w:p>
      <w:r>
        <w:t xml:space="preserve">西矿财务 短期 </w:t>
      </w:r>
    </w:p>
    <w:p>
      <w:r/>
    </w:p>
    <w:p>
      <w:r>
        <w:t xml:space="preserve">251,601,975 </w:t>
      </w:r>
    </w:p>
    <w:p>
      <w:r/>
    </w:p>
    <w:p>
      <w:r>
        <w:t xml:space="preserve">2018/12/18 </w:t>
      </w:r>
    </w:p>
    <w:p>
      <w:r/>
    </w:p>
    <w:p>
      <w:r>
        <w:t xml:space="preserve">2019/12/17 </w:t>
      </w:r>
    </w:p>
    <w:p>
      <w:r/>
    </w:p>
    <w:p>
      <w:r>
        <w:t xml:space="preserve">流动资金周转 </w:t>
      </w:r>
    </w:p>
    <w:p>
      <w:r/>
    </w:p>
    <w:p>
      <w:r>
        <w:t xml:space="preserve">5% </w:t>
      </w:r>
    </w:p>
    <w:p>
      <w:r/>
    </w:p>
    <w:p>
      <w:r>
        <w:t xml:space="preserve">是 </w:t>
      </w:r>
    </w:p>
    <w:p>
      <w:r/>
    </w:p>
    <w:p>
      <w:r>
        <w:t xml:space="preserve">否 </w:t>
      </w:r>
    </w:p>
    <w:p>
      <w:r/>
    </w:p>
    <w:p>
      <w:r>
        <w:t xml:space="preserve">其他情况 </w:t>
      </w:r>
    </w:p>
    <w:p>
      <w:r>
        <w:t xml:space="preserve">□适用  √不适用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委托贷款减值准备 </w:t>
      </w:r>
    </w:p>
    <w:p>
      <w:r>
        <w:t xml:space="preserve">□适用  √不适用  </w:t>
      </w:r>
    </w:p>
    <w:p>
      <w:r/>
    </w:p>
    <w:p>
      <w:r>
        <w:t xml:space="preserve">3. 其他情况 </w:t>
      </w:r>
    </w:p>
    <w:p>
      <w:r>
        <w:t xml:space="preserve">□适用  √不适用  </w:t>
      </w:r>
    </w:p>
    <w:p>
      <w:r/>
    </w:p>
    <w:p>
      <w:r>
        <w:t xml:space="preserve">(四) 其他重大合同 </w:t>
      </w:r>
    </w:p>
    <w:p>
      <w:r>
        <w:t xml:space="preserve">□适用  √不适用  </w:t>
      </w:r>
    </w:p>
    <w:p>
      <w:r/>
    </w:p>
    <w:p>
      <w:r>
        <w:t xml:space="preserve">十六、其他重大事项的说明 </w:t>
      </w:r>
    </w:p>
    <w:p>
      <w:r>
        <w:t xml:space="preserve">√适用 □不适用  </w:t>
      </w:r>
    </w:p>
    <w:p>
      <w:r>
        <w:t>1. 2018 年 12 月 22 日，公司召开 2018 年第 32 次党委会，会议同意，由公司全资子公司西部</w:t>
      </w:r>
    </w:p>
    <w:p>
      <w:r/>
    </w:p>
    <w:p>
      <w:r>
        <w:t>铜业以持有双利矿业 18,000 万元债权按照 1:1 的价格对双利矿业实施债转股增资，增资完成后，</w:t>
      </w:r>
    </w:p>
    <w:p>
      <w:r/>
    </w:p>
    <w:p>
      <w:r>
        <w:t>双利矿业注册资本由 22,000 万元增至 40,000 万元，西部铜业仍持有双利矿业 100%股权。该事项</w:t>
      </w:r>
    </w:p>
    <w:p>
      <w:r/>
    </w:p>
    <w:p>
      <w:r>
        <w:t xml:space="preserve">已于 2018 年 12 月 29 日完成工商变更登记。 </w:t>
      </w:r>
    </w:p>
    <w:p>
      <w:r/>
    </w:p>
    <w:p>
      <w:r>
        <w:t>2. 2019 年 1 月 25 日，公司召开 2019 年第 3 次党委会，会议同意，为优化公司股权结构，增</w:t>
      </w:r>
    </w:p>
    <w:p>
      <w:r/>
    </w:p>
    <w:p>
      <w:r>
        <w:t>强公司管控力，提升西矿香港投融资能力，由公司受让西矿香港所持其全资子公司康赛铜业 100%</w:t>
      </w:r>
    </w:p>
    <w:p>
      <w:r/>
    </w:p>
    <w:p>
      <w:r>
        <w:t xml:space="preserve">股权。目前该事项正在办理。 </w:t>
      </w:r>
    </w:p>
    <w:p>
      <w:r/>
    </w:p>
    <w:p>
      <w:r>
        <w:t xml:space="preserve">3. 2019 年 4 月 4 日，公司完成西部矿业西藏贸易有限公司的注销工作。 </w:t>
      </w:r>
    </w:p>
    <w:p>
      <w:r/>
    </w:p>
    <w:p>
      <w:r>
        <w:t xml:space="preserve">4. 2018 年 7 月 5 日，公司完成内蒙古西部冶金有限责任公司的注销工作。 </w:t>
      </w:r>
    </w:p>
    <w:p>
      <w:r/>
    </w:p>
    <w:p>
      <w:r>
        <w:t xml:space="preserve">十七、积极履行社会责任的工作情况 </w:t>
      </w:r>
    </w:p>
    <w:p>
      <w:r>
        <w:t xml:space="preserve">(一) 上市公司扶贫工作情况  </w:t>
      </w:r>
    </w:p>
    <w:p>
      <w:r>
        <w:t xml:space="preserve">√适用 □不适用  </w:t>
      </w:r>
    </w:p>
    <w:p>
      <w:r/>
    </w:p>
    <w:p>
      <w:r>
        <w:t xml:space="preserve">1. 精准扶贫规划 </w:t>
      </w:r>
    </w:p>
    <w:p>
      <w:r>
        <w:t xml:space="preserve">√适用 □不适用  </w:t>
      </w:r>
    </w:p>
    <w:p>
      <w:r>
        <w:t>计划于 2019 年底，大通县朔北乡东至沟村、小龙院村、麻家庄村、民和县中川乡团结村和玉</w:t>
      </w:r>
    </w:p>
    <w:p>
      <w:r/>
    </w:p>
    <w:p>
      <w:r>
        <w:t xml:space="preserve">树州曲麻莱县麻多乡郭洋村五个联点村全部脱贫。 </w:t>
      </w:r>
    </w:p>
    <w:p>
      <w:r/>
    </w:p>
    <w:p>
      <w:r>
        <w:t xml:space="preserve">2. 年度精准扶贫概要 </w:t>
      </w:r>
    </w:p>
    <w:p>
      <w:r>
        <w:t xml:space="preserve">√适用 □不适用  </w:t>
      </w:r>
    </w:p>
    <w:p>
      <w:r>
        <w:t xml:space="preserve">2018 年，公司精准扶贫支出费用 108.11 万元，主要用于公司结对帮扶 5 个村的脱贫攻坚工作。  </w:t>
      </w:r>
    </w:p>
    <w:p>
      <w:r/>
    </w:p>
    <w:p>
      <w:r>
        <w:t>公司始终把精准扶贫工作看成义不容辞的工作，作为落实省委省政府重大战略决策以及企业</w:t>
      </w:r>
    </w:p>
    <w:p>
      <w:r/>
    </w:p>
    <w:p>
      <w:r>
        <w:t>回报社会的一项重要责任和政治任务，2018 年公司选派 10 名优秀干部组成驻村工作队分别在 5</w:t>
      </w:r>
    </w:p>
    <w:p>
      <w:r/>
    </w:p>
    <w:p>
      <w:r>
        <w:t>个定点村开展驻村工作。在驻村期间公司主要领导先后 17 次至 5 个定点帮扶村开展考察调研及慰</w:t>
      </w:r>
    </w:p>
    <w:p>
      <w:r/>
    </w:p>
    <w:p>
      <w:r>
        <w:t xml:space="preserve">问工作，已支出帮扶资金及物资 108.11 万元，全力助推脱贫攻坚，取得了明显成效。 </w:t>
      </w:r>
    </w:p>
    <w:p>
      <w:r/>
    </w:p>
    <w:p>
      <w:r>
        <w:t xml:space="preserve">38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截止目前，公司 5 个联点贫困村中，除曲麻莱县麻多乡郭洋村因地理、交通等因素限制暂未</w:t>
      </w:r>
    </w:p>
    <w:p>
      <w:r/>
    </w:p>
    <w:p>
      <w:r>
        <w:t>脱贫外，其余 4 个结对村现已完成 194 户 712 人脱贫任务，剩余 201 户 664 人计划于 2019 年完成</w:t>
      </w:r>
    </w:p>
    <w:p>
      <w:r/>
    </w:p>
    <w:p>
      <w:r>
        <w:t xml:space="preserve">脱贫任务。 </w:t>
      </w:r>
    </w:p>
    <w:p>
      <w:r/>
    </w:p>
    <w:p>
      <w:r>
        <w:t xml:space="preserve">3. 精准扶贫成效 </w:t>
      </w:r>
    </w:p>
    <w:p>
      <w:r>
        <w:t xml:space="preserve">√适用 □不适用  </w:t>
      </w:r>
    </w:p>
    <w:p>
      <w:r/>
    </w:p>
    <w:p>
      <w:r>
        <w:t xml:space="preserve">指    标 </w:t>
      </w:r>
    </w:p>
    <w:p>
      <w:r/>
    </w:p>
    <w:p>
      <w:r>
        <w:t xml:space="preserve">一、总体情况 </w:t>
      </w:r>
    </w:p>
    <w:p>
      <w:r>
        <w:t xml:space="preserve">其中：1.资金 </w:t>
      </w:r>
    </w:p>
    <w:p>
      <w:r>
        <w:t xml:space="preserve">2.物资折款 </w:t>
      </w:r>
    </w:p>
    <w:p>
      <w:r>
        <w:t xml:space="preserve">3.帮助建档立卡贫困人口脱贫数（人） </w:t>
      </w:r>
    </w:p>
    <w:p>
      <w:r>
        <w:t xml:space="preserve">二、分项投入 </w:t>
      </w:r>
    </w:p>
    <w:p>
      <w:r>
        <w:t xml:space="preserve">1.产业发展脱贫 </w:t>
      </w:r>
    </w:p>
    <w:p>
      <w:r/>
    </w:p>
    <w:p>
      <w:r>
        <w:t xml:space="preserve">其中：1.1 产业扶贫项目类型 </w:t>
      </w:r>
    </w:p>
    <w:p>
      <w:r/>
    </w:p>
    <w:p>
      <w:r>
        <w:t xml:space="preserve">1.2 产业扶贫项目个数（个） </w:t>
      </w:r>
    </w:p>
    <w:p>
      <w:r>
        <w:t xml:space="preserve">1.3 产业扶贫项目投入金额 </w:t>
      </w:r>
    </w:p>
    <w:p>
      <w:r>
        <w:t xml:space="preserve">1.4 帮助建档立卡贫困人口脱贫数（人） </w:t>
      </w:r>
    </w:p>
    <w:p>
      <w:r>
        <w:t xml:space="preserve">2.教育脱贫 </w:t>
      </w:r>
    </w:p>
    <w:p>
      <w:r>
        <w:t xml:space="preserve">其中：2.1 资助贫困学生投入金额 </w:t>
      </w:r>
    </w:p>
    <w:p>
      <w:r>
        <w:t xml:space="preserve">2.2 资助贫困学生人数（人） </w:t>
      </w:r>
    </w:p>
    <w:p>
      <w:r>
        <w:t xml:space="preserve">2.3 改善贫困地区教育资源投入金额 </w:t>
      </w:r>
    </w:p>
    <w:p>
      <w:r>
        <w:t xml:space="preserve">3.其他项目 </w:t>
      </w:r>
    </w:p>
    <w:p>
      <w:r>
        <w:t xml:space="preserve">其中：3.1 项目个数（个） </w:t>
      </w:r>
    </w:p>
    <w:p>
      <w:r>
        <w:t xml:space="preserve">3.2 投入金额 </w:t>
      </w:r>
    </w:p>
    <w:p>
      <w:r>
        <w:t xml:space="preserve">3.3 帮助建档立卡贫困人口脱贫数（人） </w:t>
      </w:r>
    </w:p>
    <w:p>
      <w:r>
        <w:t xml:space="preserve">3.4 其他项目说明  </w:t>
      </w:r>
    </w:p>
    <w:p>
      <w:r/>
    </w:p>
    <w:p>
      <w:r>
        <w:t xml:space="preserve">三、所获奖项（内容、级别） </w:t>
      </w:r>
    </w:p>
    <w:p>
      <w:r>
        <w:t xml:space="preserve">马福元荣获 2017 年“青海省优秀驻村干部”荣誉称号 </w:t>
      </w:r>
    </w:p>
    <w:p>
      <w:r/>
    </w:p>
    <w:p>
      <w:r>
        <w:t xml:space="preserve">4. 后续精准扶贫计划 </w:t>
      </w:r>
    </w:p>
    <w:p>
      <w:r>
        <w:t xml:space="preserve">√适用 □不适用  </w:t>
      </w:r>
    </w:p>
    <w:p>
      <w:r/>
    </w:p>
    <w:p>
      <w:r>
        <w:t xml:space="preserve">39 / 220 </w:t>
      </w:r>
    </w:p>
    <w:p>
      <w:r/>
    </w:p>
    <w:p>
      <w:r>
        <w:t xml:space="preserve">单位：万元  币种：人民币 </w:t>
      </w:r>
    </w:p>
    <w:p>
      <w:r>
        <w:t xml:space="preserve">数量及开展情况 </w:t>
      </w:r>
    </w:p>
    <w:p>
      <w:r/>
    </w:p>
    <w:p>
      <w:r>
        <w:t xml:space="preserve">√ 农林产业扶贫  </w:t>
      </w:r>
    </w:p>
    <w:p>
      <w:r>
        <w:t xml:space="preserve">□ 旅游扶贫  </w:t>
      </w:r>
    </w:p>
    <w:p>
      <w:r>
        <w:t xml:space="preserve">□ 电商扶贫  </w:t>
      </w:r>
    </w:p>
    <w:p>
      <w:r>
        <w:t xml:space="preserve">√ 资产收益扶贫  </w:t>
      </w:r>
    </w:p>
    <w:p>
      <w:r>
        <w:t xml:space="preserve">□ 科技扶贫  </w:t>
      </w:r>
    </w:p>
    <w:p>
      <w:r>
        <w:t xml:space="preserve">□ 其他  </w:t>
      </w:r>
    </w:p>
    <w:p>
      <w:r/>
    </w:p>
    <w:p>
      <w:r>
        <w:t xml:space="preserve">748.11 </w:t>
      </w:r>
    </w:p>
    <w:p>
      <w:r>
        <w:t xml:space="preserve">745.00 </w:t>
      </w:r>
    </w:p>
    <w:p>
      <w:r>
        <w:t xml:space="preserve">3.11 </w:t>
      </w:r>
    </w:p>
    <w:p>
      <w:r>
        <w:t xml:space="preserve">0 </w:t>
      </w:r>
    </w:p>
    <w:p>
      <w:r/>
    </w:p>
    <w:p>
      <w:r>
        <w:t xml:space="preserve">1 </w:t>
      </w:r>
    </w:p>
    <w:p>
      <w:r>
        <w:t xml:space="preserve">10 </w:t>
      </w:r>
    </w:p>
    <w:p>
      <w:r>
        <w:t xml:space="preserve">0 </w:t>
      </w:r>
    </w:p>
    <w:p>
      <w:r/>
    </w:p>
    <w:p>
      <w:r>
        <w:t xml:space="preserve">0 </w:t>
      </w:r>
    </w:p>
    <w:p>
      <w:r>
        <w:t xml:space="preserve">0 </w:t>
      </w:r>
    </w:p>
    <w:p>
      <w:r>
        <w:t xml:space="preserve">0 </w:t>
      </w:r>
    </w:p>
    <w:p>
      <w:r/>
    </w:p>
    <w:p>
      <w:r>
        <w:t xml:space="preserve">1 </w:t>
      </w:r>
    </w:p>
    <w:p>
      <w:r>
        <w:t xml:space="preserve">600 </w:t>
      </w:r>
    </w:p>
    <w:p>
      <w:r>
        <w:t xml:space="preserve">0 </w:t>
      </w:r>
    </w:p>
    <w:p>
      <w:r/>
    </w:p>
    <w:p>
      <w:r>
        <w:t>1. 四川省白玉县 6 个扶贫村 600 万元的资金</w:t>
      </w:r>
    </w:p>
    <w:p>
      <w:r>
        <w:t>帮扶帮助脱贫，用于各村基础设施建设、公</w:t>
      </w:r>
    </w:p>
    <w:p>
      <w:r>
        <w:t xml:space="preserve">共服务、产业发展等。 </w:t>
      </w:r>
    </w:p>
    <w:p>
      <w:r>
        <w:t>2. 锡铁山分公司向天峻县江河镇柔旦村、舟</w:t>
      </w:r>
    </w:p>
    <w:p>
      <w:r>
        <w:t>东村、织合干木村、结盛村捐赠 20 万元，开</w:t>
      </w:r>
    </w:p>
    <w:p>
      <w:r>
        <w:t>展“联企兴村 1+1”活动，用于发展村集体</w:t>
      </w:r>
    </w:p>
    <w:p>
      <w:r>
        <w:t xml:space="preserve">经济。 </w:t>
      </w:r>
    </w:p>
    <w:p>
      <w:r>
        <w:t>2. 公司全资子公司会东大梁向会东县铅锌镇</w:t>
      </w:r>
    </w:p>
    <w:p>
      <w:r>
        <w:t>李家村二社及岔河村捐赠 20 万元，用于新农</w:t>
      </w:r>
    </w:p>
    <w:p>
      <w:r>
        <w:t xml:space="preserve">村建设。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公司领导班子进一步深入联点扶贫村调研，把扶贫、扶志与扶技相结合，为脱贫攻坚工作出</w:t>
      </w:r>
    </w:p>
    <w:p>
      <w:r/>
    </w:p>
    <w:p>
      <w:r>
        <w:t>谋划策，派驻的扶贫工作队结合实际发挥作用做好已脱贫村的稳固工作。公司协助玉树曲麻莱麻</w:t>
      </w:r>
    </w:p>
    <w:p>
      <w:r/>
    </w:p>
    <w:p>
      <w:r>
        <w:t xml:space="preserve">多乡郭洋村计划于 2019 年年底脱贫。 </w:t>
      </w:r>
    </w:p>
    <w:p>
      <w:r/>
    </w:p>
    <w:p>
      <w:r>
        <w:t>东至沟：积极落实青海省西宁大通县红十字会博爱家园建设项目和 2019 年沙棘采摘等林业项</w:t>
      </w:r>
    </w:p>
    <w:p>
      <w:r/>
    </w:p>
    <w:p>
      <w:r>
        <w:t>目，同时利用公司的帮扶资金继续推进油用牡丹种植基地新建项目及其他扶贫项目的建设；在现</w:t>
      </w:r>
    </w:p>
    <w:p>
      <w:r/>
    </w:p>
    <w:p>
      <w:r>
        <w:t xml:space="preserve">有乡村旅游发展的基础上继续优化和提升。 </w:t>
      </w:r>
    </w:p>
    <w:p>
      <w:r/>
    </w:p>
    <w:p>
      <w:r>
        <w:t>小龙院：继续推进实施“美丽乡村”建设，结合 2019 年“专家扶贫行”活动，与派出专家积极沟</w:t>
      </w:r>
    </w:p>
    <w:p>
      <w:r>
        <w:t xml:space="preserve">通，寻求适合本村持续发展、收益稳定的产业项目，计划实施荷兰豆试验田种植。 </w:t>
      </w:r>
    </w:p>
    <w:p>
      <w:r/>
    </w:p>
    <w:p>
      <w:r>
        <w:t>麻家庄村：继续完善基础设施建设，加大对基础设施的投入力度，努力改善居民生产生活条</w:t>
      </w:r>
    </w:p>
    <w:p>
      <w:r/>
    </w:p>
    <w:p>
      <w:r>
        <w:t>件；加大培训力度，增加就业机会；针对贫困户缺乏技术的现状，加强农业产业化技术培训和指</w:t>
      </w:r>
    </w:p>
    <w:p>
      <w:r/>
    </w:p>
    <w:p>
      <w:r>
        <w:t>导，提高农民生产技能；抓典型、树典型营造劳动致富脱贫光荣的舆论氛围，扭转等靠要的惰性</w:t>
      </w:r>
    </w:p>
    <w:p>
      <w:r/>
    </w:p>
    <w:p>
      <w:r>
        <w:t xml:space="preserve">思想，加快麻家庄村整体致富的步伐。 </w:t>
      </w:r>
    </w:p>
    <w:p>
      <w:r/>
    </w:p>
    <w:p>
      <w:r>
        <w:t>团结村：强化基础设施建设，对因灾而受损的村级文化广场、硬化道路、人饮提灌站、桥涵</w:t>
      </w:r>
    </w:p>
    <w:p>
      <w:r/>
    </w:p>
    <w:p>
      <w:r>
        <w:t>等项目进行维修改造或修缮；扶持发展产业大户、脱贫光荣户和致富带头人，鼓励其带领贫困户</w:t>
      </w:r>
    </w:p>
    <w:p>
      <w:r/>
    </w:p>
    <w:p>
      <w:r>
        <w:t>发展特色产业，以形成贫困户增收、增效，互惠互利的双赢机制,助推贫困户增加收入，实现长效</w:t>
      </w:r>
    </w:p>
    <w:p>
      <w:r/>
    </w:p>
    <w:p>
      <w:r>
        <w:t xml:space="preserve">脱贫。 </w:t>
      </w:r>
    </w:p>
    <w:p>
      <w:r/>
    </w:p>
    <w:p>
      <w:r>
        <w:t>郭洋村：继续发展畜牧专业合作社，倾力打造具有“民族特色”的养殖业和农畜产品再加工示</w:t>
      </w:r>
    </w:p>
    <w:p>
      <w:r/>
    </w:p>
    <w:p>
      <w:r>
        <w:t xml:space="preserve">范基地；积极争取扶贫资金和扶贫项目加快贫困牧民群众脱贫致富的步伐。 </w:t>
      </w:r>
    </w:p>
    <w:p>
      <w:r/>
    </w:p>
    <w:p>
      <w:r>
        <w:t xml:space="preserve">(二) 社会责任工作情况 </w:t>
      </w:r>
    </w:p>
    <w:p>
      <w:r>
        <w:t xml:space="preserve">√适用  □不适用  </w:t>
      </w:r>
    </w:p>
    <w:p>
      <w:r>
        <w:t>公司已披露《西部矿业股份有限公司 2018 年度社会责任报告》，详见上海证券交易所网站</w:t>
      </w:r>
    </w:p>
    <w:p>
      <w:r/>
    </w:p>
    <w:p>
      <w:r>
        <w:t xml:space="preserve">（www.sse.com.cn)。 </w:t>
      </w:r>
    </w:p>
    <w:p>
      <w:r/>
    </w:p>
    <w:p>
      <w:r>
        <w:t xml:space="preserve">(三) 环境信息情况 </w:t>
      </w:r>
    </w:p>
    <w:p>
      <w:r>
        <w:t xml:space="preserve">1. 属于环境保护部门公布的重点排污单位的公司及其重要子公司的环保情况说明 </w:t>
      </w:r>
    </w:p>
    <w:p>
      <w:r>
        <w:t xml:space="preserve">√适用 □不适用  </w:t>
      </w:r>
    </w:p>
    <w:p>
      <w:r/>
    </w:p>
    <w:p>
      <w:r>
        <w:t xml:space="preserve">(1) 排污信息 </w:t>
      </w:r>
    </w:p>
    <w:p>
      <w:r>
        <w:t xml:space="preserve">√适用 □不适用  </w:t>
      </w:r>
    </w:p>
    <w:p>
      <w:r>
        <w:t>报告期内，公司所属 7 家分子公司严格遵守按照环保部门要求，污染物排放浓度均符合排污</w:t>
      </w:r>
    </w:p>
    <w:p>
      <w:r/>
    </w:p>
    <w:p>
      <w:r>
        <w:t xml:space="preserve">标准。 </w:t>
      </w:r>
    </w:p>
    <w:p>
      <w:r/>
    </w:p>
    <w:p>
      <w:r>
        <w:t>锌业分公司主要污染物类别为废气、废水，主要大气污染物为二氧化硫、氮氧化物、颗粒物、</w:t>
      </w:r>
    </w:p>
    <w:p>
      <w:r/>
    </w:p>
    <w:p>
      <w:r>
        <w:t>林格曼黑度、硫酸雾、粉尘、汞及其化合物、铅及其化合物，废水污染物种类为化学需氧量、氨</w:t>
      </w:r>
    </w:p>
    <w:p>
      <w:r/>
    </w:p>
    <w:p>
      <w:r>
        <w:t>氮（NH3-N）、总铅、总砷、总汞、总镉、总镍、总铬、pH 值、悬浮物、总铜、硫化物、氟化物</w:t>
      </w:r>
    </w:p>
    <w:p>
      <w:r/>
    </w:p>
    <w:p>
      <w:r>
        <w:t>（以 F-计）、总锌，废水经污染设施处理后全部回用，不外排。大气污染物排放浓度均符合排污</w:t>
      </w:r>
    </w:p>
    <w:p>
      <w:r/>
    </w:p>
    <w:p>
      <w:r>
        <w:t xml:space="preserve">标准，做到了达标排污。 </w:t>
      </w:r>
    </w:p>
    <w:p>
      <w:r/>
    </w:p>
    <w:p>
      <w:r>
        <w:t xml:space="preserve">40 / 220 </w:t>
      </w:r>
    </w:p>
    <w:p>
      <w:r/>
    </w:p>
    <w:p>
      <w:r>
        <w:t xml:space="preserve"> </w:t>
      </w:r>
    </w:p>
    <w:p>
      <w:r>
        <w:t xml:space="preserve"> </w:t>
      </w:r>
    </w:p>
    <w:p>
      <w:r>
        <w:t xml:space="preserve"> </w:t>
      </w:r>
    </w:p>
    <w:p>
      <w:r>
        <w:t xml:space="preserve">2018 年年度报告 </w:t>
      </w:r>
    </w:p>
    <w:p>
      <w:r/>
    </w:p>
    <w:p>
      <w:r>
        <w:t>西豫金属主要污染物类别为废气、废水，主要大气污染物为颗粒物、二氧化硫、氮氧化物、</w:t>
      </w:r>
    </w:p>
    <w:p>
      <w:r/>
    </w:p>
    <w:p>
      <w:r>
        <w:t>汞及其化合物、铅及其化合物、硫酸雾、总悬浮颗粒物（空气动力学当量直径 100μm 以下），废</w:t>
      </w:r>
    </w:p>
    <w:p>
      <w:r/>
    </w:p>
    <w:p>
      <w:r>
        <w:t>水污染物种类为化学需氧量,氨氮（NH3-N）、悬浮物、pH 值、总氮（以 N 计）、总磷（以 P 计）、</w:t>
      </w:r>
    </w:p>
    <w:p>
      <w:r/>
    </w:p>
    <w:p>
      <w:r>
        <w:t>硫化物、总锌、总汞、总镉、总铬、总砷、总铅、总镍、氟化物（以 F-计），废水经污染设施处</w:t>
      </w:r>
    </w:p>
    <w:p>
      <w:r/>
    </w:p>
    <w:p>
      <w:r>
        <w:t xml:space="preserve">理后全部回用，不外排。大气污染物排放浓度均符合排污标准，做到了达标排污。 </w:t>
      </w:r>
    </w:p>
    <w:p>
      <w:r/>
    </w:p>
    <w:p>
      <w:r>
        <w:t>西部铜材主要污染物类别为废气、废水，主要大气污染物为硫酸雾、二氧化硫、氮氧化物、</w:t>
      </w:r>
    </w:p>
    <w:p>
      <w:r/>
    </w:p>
    <w:p>
      <w:r>
        <w:t>颗粒物、林格曼黑度、铅及其化合物、砷及其化合物、汞及其化合物、氟化物、氯化氢，氯（氯</w:t>
      </w:r>
    </w:p>
    <w:p>
      <w:r/>
    </w:p>
    <w:p>
      <w:r>
        <w:t>气），废水污染物种类为总砷、总铅、总汞、总钴、总镉、总镍、动植物油、氨氮（NH3-N）、</w:t>
      </w:r>
    </w:p>
    <w:p>
      <w:r/>
    </w:p>
    <w:p>
      <w:r>
        <w:t>总磷（以 P 计）、pH 值、悬浮物、五日生化需氧量、总氮（以 N 计）、化学需氧量，废水经污</w:t>
      </w:r>
    </w:p>
    <w:p>
      <w:r/>
    </w:p>
    <w:p>
      <w:r>
        <w:t xml:space="preserve">染设施处理后全部回用，不外排。大气污染物排放浓度均符合排污标准，做到了达标排污。 </w:t>
      </w:r>
    </w:p>
    <w:p>
      <w:r/>
    </w:p>
    <w:p>
      <w:r>
        <w:t>锡铁山分公司主要污染物类别为废气，主要污染物为二氧化硫、氮氧化物、颗粒物，废水经</w:t>
      </w:r>
    </w:p>
    <w:p>
      <w:r/>
    </w:p>
    <w:p>
      <w:r>
        <w:t xml:space="preserve">污染设施处理后全部回用，不外排。大气污染物排放浓度均符合排污标准，做到了达标排污。 </w:t>
      </w:r>
    </w:p>
    <w:p>
      <w:r/>
    </w:p>
    <w:p>
      <w:r>
        <w:t>鑫源矿业主要污染物类别为废水，主要污染物为化学需氧量、氨氮，水污染物排放浓度均符</w:t>
      </w:r>
    </w:p>
    <w:p>
      <w:r/>
    </w:p>
    <w:p>
      <w:r>
        <w:t xml:space="preserve">合排污标准，做到了达标排污。 </w:t>
      </w:r>
    </w:p>
    <w:p>
      <w:r/>
    </w:p>
    <w:p>
      <w:r>
        <w:t>西部铜业主要污染物类别为废气，主要污染物为颗粒物，废水经污染设施处理后全部回用，</w:t>
      </w:r>
    </w:p>
    <w:p>
      <w:r/>
    </w:p>
    <w:p>
      <w:r>
        <w:t xml:space="preserve">不外排。大气污染物排放浓度均符合排污标准，做到了达标排污。 </w:t>
      </w:r>
    </w:p>
    <w:p>
      <w:r/>
    </w:p>
    <w:p>
      <w:r>
        <w:t>双利矿业主要污染物类别为废气、废水，主要大气污染物为二氧化硫、氮氧化物、氟化物、</w:t>
      </w:r>
    </w:p>
    <w:p>
      <w:r/>
    </w:p>
    <w:p>
      <w:r>
        <w:t>颗粒物，废水主要污染物为化学需氧量，五日生化需氧量，悬浮物，氨氮（NH3-N），动植物油，</w:t>
      </w:r>
    </w:p>
    <w:p>
      <w:r/>
    </w:p>
    <w:p>
      <w:r>
        <w:t>总氮（以 N 计），总磷（以 P 计），pH 值，总砷，废水经污染设施处理后全部回用，不外排。</w:t>
      </w:r>
    </w:p>
    <w:p>
      <w:r/>
    </w:p>
    <w:p>
      <w:r>
        <w:t xml:space="preserve">大气污染物排放浓度均符合排污标准，做到了达标排污。 </w:t>
      </w:r>
    </w:p>
    <w:p>
      <w:r/>
    </w:p>
    <w:p>
      <w:r>
        <w:t xml:space="preserve">已办理排污许可证单位已在全国排污许可证管理信息平台公开。 </w:t>
      </w:r>
    </w:p>
    <w:p>
      <w:r/>
    </w:p>
    <w:p>
      <w:r>
        <w:t xml:space="preserve">各单位开展了环境监测，各单位废水、废气监测结果均达标，符合现行标准要求。 </w:t>
      </w:r>
    </w:p>
    <w:p>
      <w:r/>
    </w:p>
    <w:p>
      <w:r>
        <w:t xml:space="preserve">(2) 防治污染设施的建设和运行情况 </w:t>
      </w:r>
    </w:p>
    <w:p>
      <w:r>
        <w:t xml:space="preserve">√适用 □不适用  </w:t>
      </w:r>
    </w:p>
    <w:p>
      <w:r>
        <w:t>各单位按环境影响评价报告及批复要求建设了各项废水、废气、固废、噪声污染治理设施，</w:t>
      </w:r>
    </w:p>
    <w:p>
      <w:r/>
    </w:p>
    <w:p>
      <w:r>
        <w:t xml:space="preserve">具体建设内容为： </w:t>
      </w:r>
    </w:p>
    <w:p>
      <w:r/>
    </w:p>
    <w:p>
      <w:r>
        <w:t xml:space="preserve">锡铁山分公司： </w:t>
      </w:r>
    </w:p>
    <w:p>
      <w:r/>
    </w:p>
    <w:p>
      <w:r>
        <w:t>1. 废水处理设施：矿山采选生产系统产生的生产废水主要矿坑涌水、选矿废水，经尾矿废水</w:t>
      </w:r>
    </w:p>
    <w:p>
      <w:r/>
    </w:p>
    <w:p>
      <w:r>
        <w:t xml:space="preserve">处理设施有效处理回用尾矿废水，生活污水经地埋式生活污水处理设施处理后用于绿化灌溉。 </w:t>
      </w:r>
    </w:p>
    <w:p>
      <w:r/>
    </w:p>
    <w:p>
      <w:r>
        <w:t>2. 废气处理设施：选矿系统运输皮带采用超细雾化抑尘设备进行粉尘处理后达标排放；燃煤</w:t>
      </w:r>
    </w:p>
    <w:p>
      <w:r/>
    </w:p>
    <w:p>
      <w:r>
        <w:t>锅炉采用布袋收尘+双碱法脱硫工艺对锅炉排气进行处理后达标排放；采选过程产生的粉尘经采</w:t>
      </w:r>
    </w:p>
    <w:p>
      <w:r/>
    </w:p>
    <w:p>
      <w:r>
        <w:t xml:space="preserve">用湿式作业、通风、收尘等处理后达标排放。 </w:t>
      </w:r>
    </w:p>
    <w:p>
      <w:r/>
    </w:p>
    <w:p>
      <w:r>
        <w:t>3. 噪声污染防治措施：选用低噪声或自带消音的设备，高噪声设备采用减震、建筑隔音等措</w:t>
      </w:r>
    </w:p>
    <w:p>
      <w:r/>
    </w:p>
    <w:p>
      <w:r>
        <w:t xml:space="preserve">施减少噪声排放。 </w:t>
      </w:r>
    </w:p>
    <w:p>
      <w:r/>
    </w:p>
    <w:p>
      <w:r>
        <w:t xml:space="preserve">41 / 220 </w:t>
      </w:r>
    </w:p>
    <w:p>
      <w:r/>
    </w:p>
    <w:p>
      <w:r>
        <w:t xml:space="preserve"> </w:t>
      </w:r>
    </w:p>
    <w:p>
      <w:r>
        <w:t xml:space="preserve"> </w:t>
      </w:r>
    </w:p>
    <w:p>
      <w:r>
        <w:t xml:space="preserve">2018 年年度报告 </w:t>
      </w:r>
    </w:p>
    <w:p>
      <w:r/>
    </w:p>
    <w:p>
      <w:r>
        <w:t>4. 固体废物处理设施：建设有专用危废库房，危险废物外售具备相应危险固体废物经营许可</w:t>
      </w:r>
    </w:p>
    <w:p>
      <w:r/>
    </w:p>
    <w:p>
      <w:r>
        <w:t>资质的单位进行综合回收，危险废物转移按照《危险废物转移联单管理办法》办理了五联单手续；</w:t>
      </w:r>
    </w:p>
    <w:p>
      <w:r/>
    </w:p>
    <w:p>
      <w:r>
        <w:t xml:space="preserve">尾矿堆存在尾矿库，新建尾矿充填系统，综合利用了尾砂，减少尾砂对环境的影响。 </w:t>
      </w:r>
    </w:p>
    <w:p>
      <w:r/>
    </w:p>
    <w:p>
      <w:r>
        <w:t xml:space="preserve">西部铜业： </w:t>
      </w:r>
    </w:p>
    <w:p>
      <w:r/>
    </w:p>
    <w:p>
      <w:r>
        <w:t>1. 废水处理设施：矿山采选生产系统产生的生产废水主要矿坑涌水、选矿废水，经尾矿废水</w:t>
      </w:r>
    </w:p>
    <w:p>
      <w:r/>
    </w:p>
    <w:p>
      <w:r>
        <w:t>处理设施有效处理回用尾矿废水，生活废水排入公司污水管网，经 DFWC-T-10 型地埋式生物滤</w:t>
      </w:r>
    </w:p>
    <w:p>
      <w:r/>
    </w:p>
    <w:p>
      <w:r>
        <w:t xml:space="preserve">水系统处理后用于绿化或经河槽砂石过滤后用于选矿。 </w:t>
      </w:r>
    </w:p>
    <w:p>
      <w:r/>
    </w:p>
    <w:p>
      <w:r>
        <w:t>2. 废气处理设施：井下粉尘采用 3 套 LJD 除尘器进行除尘，除尘后的废气经回风道与其它污风</w:t>
      </w:r>
    </w:p>
    <w:p>
      <w:r/>
    </w:p>
    <w:p>
      <w:r>
        <w:t xml:space="preserve">混合后一并由风井排出井下。中间堆场及转运站粉尘采用 DYZD1000 型皮带除尘器进行降尘。 </w:t>
      </w:r>
    </w:p>
    <w:p>
      <w:r/>
    </w:p>
    <w:p>
      <w:r>
        <w:t>3. 噪声污染防治措施：选用低噪声或自带消音的设备，高噪声设备采用减震、建筑隔音等措</w:t>
      </w:r>
    </w:p>
    <w:p>
      <w:r/>
    </w:p>
    <w:p>
      <w:r>
        <w:t xml:space="preserve">施减少噪声排放。 </w:t>
      </w:r>
    </w:p>
    <w:p>
      <w:r/>
    </w:p>
    <w:p>
      <w:r>
        <w:t>4. 固体废物处理设施：建设有专用危废库房，危险废物外售具备相应危险固体废物经营许可</w:t>
      </w:r>
    </w:p>
    <w:p>
      <w:r/>
    </w:p>
    <w:p>
      <w:r>
        <w:t>资质的单位进行综合回收，危险废物转移按照《危险废物转移联单管理办法》办理了五联单手续；</w:t>
      </w:r>
    </w:p>
    <w:p>
      <w:r/>
    </w:p>
    <w:p>
      <w:r>
        <w:t>尾矿堆存在尾矿库，建有尾矿充填系统，综合利用了尾砂，减少尾砂对环境的影响；收尘系统除</w:t>
      </w:r>
    </w:p>
    <w:p>
      <w:r/>
    </w:p>
    <w:p>
      <w:r>
        <w:t xml:space="preserve">尘灰作为原料回用于选矿工艺。 </w:t>
      </w:r>
    </w:p>
    <w:p>
      <w:r/>
    </w:p>
    <w:p>
      <w:r>
        <w:t xml:space="preserve">会东大梁： </w:t>
      </w:r>
    </w:p>
    <w:p>
      <w:r/>
    </w:p>
    <w:p>
      <w:r>
        <w:t>1. 废水处理设施：矿山采选生产系统产生的生产废水主要为选矿废水，经尾矿废水处理设施</w:t>
      </w:r>
    </w:p>
    <w:p>
      <w:r/>
    </w:p>
    <w:p>
      <w:r>
        <w:t>有效处理回用尾矿废水，部分尾矿水外排；矿坑涌水经沉淀后回用于生产系统；生活废水经地埋</w:t>
      </w:r>
    </w:p>
    <w:p>
      <w:r/>
    </w:p>
    <w:p>
      <w:r>
        <w:t xml:space="preserve">式污水处理设施处理后部分回用于生产系统，剩余部分排入大桥河。 </w:t>
      </w:r>
    </w:p>
    <w:p>
      <w:r/>
    </w:p>
    <w:p>
      <w:r>
        <w:t xml:space="preserve">2. 废气处理设施：采选过程产生的粉尘经采用湿式作业、通风、收尘等处理后达标排放。 </w:t>
      </w:r>
    </w:p>
    <w:p>
      <w:r/>
    </w:p>
    <w:p>
      <w:r>
        <w:t>3. 噪声污染防治措施：选用低噪声或自带消音的设备，高噪声设备采用减震、建筑隔音等措</w:t>
      </w:r>
    </w:p>
    <w:p>
      <w:r/>
    </w:p>
    <w:p>
      <w:r>
        <w:t xml:space="preserve">施减少噪声排放。 </w:t>
      </w:r>
    </w:p>
    <w:p>
      <w:r/>
    </w:p>
    <w:p>
      <w:r>
        <w:t>4. 固体废物处理设施：建设有专用危废库房，危险废物外售具备相应危险固体废物经营许可</w:t>
      </w:r>
    </w:p>
    <w:p>
      <w:r/>
    </w:p>
    <w:p>
      <w:r>
        <w:t>资质的单位进行综合回收，危险废物转移按照《危险废物转移联单管理办法》办理了五联单手续；</w:t>
      </w:r>
    </w:p>
    <w:p>
      <w:r/>
    </w:p>
    <w:p>
      <w:r>
        <w:t>尾矿堆存在尾矿库，建有尾矿充填系统，综合利用了尾砂，减少尾砂对环境的影响；收尘系统除</w:t>
      </w:r>
    </w:p>
    <w:p>
      <w:r/>
    </w:p>
    <w:p>
      <w:r>
        <w:t xml:space="preserve">尘灰作为原料回用于选矿工艺。 </w:t>
      </w:r>
    </w:p>
    <w:p>
      <w:r/>
    </w:p>
    <w:p>
      <w:r>
        <w:t xml:space="preserve">鑫源矿业： </w:t>
      </w:r>
    </w:p>
    <w:p>
      <w:r/>
    </w:p>
    <w:p>
      <w:r>
        <w:t>1. 废水处理设施：矿山采选生产系统产生的生产废水主要选矿废水，经尾矿废水处理设施有</w:t>
      </w:r>
    </w:p>
    <w:p>
      <w:r/>
    </w:p>
    <w:p>
      <w:r>
        <w:t>效处理回用尾矿废水；矿坑涌水经絮凝+沉淀后回用于生产系统；生活废水经地埋式污水处理设</w:t>
      </w:r>
    </w:p>
    <w:p>
      <w:r/>
    </w:p>
    <w:p>
      <w:r>
        <w:t xml:space="preserve">施处理后部分回用于生产系统。 </w:t>
      </w:r>
    </w:p>
    <w:p>
      <w:r/>
    </w:p>
    <w:p>
      <w:r>
        <w:t>2. 废气处理设施：原矿仓粉尘经布袋收尘进行处理；采选过程产生的粉尘经采用湿式作业、</w:t>
      </w:r>
    </w:p>
    <w:p>
      <w:r/>
    </w:p>
    <w:p>
      <w:r>
        <w:t xml:space="preserve">通风、收尘等处理后达标排放。 </w:t>
      </w:r>
    </w:p>
    <w:p>
      <w:r/>
    </w:p>
    <w:p>
      <w:r>
        <w:t>3. 噪声污染防治措施：选用低噪声或自带消音的设备，高噪声设备采用减震、建筑隔音等措</w:t>
      </w:r>
    </w:p>
    <w:p>
      <w:r/>
    </w:p>
    <w:p>
      <w:r>
        <w:t xml:space="preserve">施减少噪声排放。 </w:t>
      </w:r>
    </w:p>
    <w:p>
      <w:r/>
    </w:p>
    <w:p>
      <w:r>
        <w:t xml:space="preserve">42 / 220 </w:t>
      </w:r>
    </w:p>
    <w:p>
      <w:r/>
    </w:p>
    <w:p>
      <w:r>
        <w:t xml:space="preserve"> </w:t>
      </w:r>
    </w:p>
    <w:p>
      <w:r>
        <w:t xml:space="preserve">2018 年年度报告 </w:t>
      </w:r>
    </w:p>
    <w:p>
      <w:r/>
    </w:p>
    <w:p>
      <w:r>
        <w:t>4. 固体废物处理设施：建设有专用危废库房，危险废物外售具备相应危险固体废物经营许可</w:t>
      </w:r>
    </w:p>
    <w:p>
      <w:r/>
    </w:p>
    <w:p>
      <w:r>
        <w:t>资质的单位进行综合回收，危险废物转移按照《危险废物转移联单管理办法》办理了五联单手续；</w:t>
      </w:r>
    </w:p>
    <w:p>
      <w:r/>
    </w:p>
    <w:p>
      <w:r>
        <w:t xml:space="preserve">尾矿堆存在尾矿库，建有尾矿充填系统，综合利用了尾砂，减少尾砂对环境的影响。 </w:t>
      </w:r>
    </w:p>
    <w:p>
      <w:r/>
    </w:p>
    <w:p>
      <w:r>
        <w:t xml:space="preserve">锌业分公司： </w:t>
      </w:r>
    </w:p>
    <w:p>
      <w:r/>
    </w:p>
    <w:p>
      <w:r>
        <w:t>1. 废气污染防治设施：原料仓采用布袋收尘器进行收尘处理；氧压浸出废气经废气洗涤塔处</w:t>
      </w:r>
    </w:p>
    <w:p>
      <w:r/>
    </w:p>
    <w:p>
      <w:r>
        <w:t>理后外排；综合回收车间硫回收系统采用两台洗涤塔分别对对熔融硫过滤系统废气及浮选槽废气</w:t>
      </w:r>
    </w:p>
    <w:p>
      <w:r/>
    </w:p>
    <w:p>
      <w:r>
        <w:t xml:space="preserve">进行处理；融锌炉废气采用为空陶瓷除尘器进行处理。 </w:t>
      </w:r>
    </w:p>
    <w:p>
      <w:r/>
    </w:p>
    <w:p>
      <w:r>
        <w:t>2. 废水处理设施：厂区建有初期雨水收集池及污水处理站，生产废水及初期雨水经过处理后</w:t>
      </w:r>
    </w:p>
    <w:p>
      <w:r/>
    </w:p>
    <w:p>
      <w:r>
        <w:t xml:space="preserve">回用于系统，生活污水经化粪池处理后排入园区管网。 </w:t>
      </w:r>
    </w:p>
    <w:p>
      <w:r/>
    </w:p>
    <w:p>
      <w:r>
        <w:t>3. 噪声污染防治措施：选用低噪声或自带消音的设备，高噪声设备采用减震、建筑隔音等措</w:t>
      </w:r>
    </w:p>
    <w:p>
      <w:r/>
    </w:p>
    <w:p>
      <w:r>
        <w:t xml:space="preserve">施减少噪声排放。 </w:t>
      </w:r>
    </w:p>
    <w:p>
      <w:r/>
    </w:p>
    <w:p>
      <w:r>
        <w:t>4. 固体废物防治措施：锌浮、酸洗渣、中和渣等危险固体废物外售具备相应危险固体废物经</w:t>
      </w:r>
    </w:p>
    <w:p>
      <w:r/>
    </w:p>
    <w:p>
      <w:r>
        <w:t>营许可资质的单位进行综合回收，危险废物转移按照《危险废物转移联单管理办法》办理了五联</w:t>
      </w:r>
    </w:p>
    <w:p>
      <w:r/>
    </w:p>
    <w:p>
      <w:r>
        <w:t xml:space="preserve">单手续；除尘灰回用于生产系统。 </w:t>
      </w:r>
    </w:p>
    <w:p>
      <w:r/>
    </w:p>
    <w:p>
      <w:r>
        <w:t xml:space="preserve">西部铜材： </w:t>
      </w:r>
    </w:p>
    <w:p>
      <w:r/>
    </w:p>
    <w:p>
      <w:r>
        <w:t>1. 废气污染防治设施：阳极炉采用布袋收尘器+双碱法脱硫工艺废气处理，处理后废气外排；</w:t>
      </w:r>
    </w:p>
    <w:p>
      <w:r/>
    </w:p>
    <w:p>
      <w:r>
        <w:t xml:space="preserve">化验室、电解车间废气经废气洗涤塔处理后外排。 </w:t>
      </w:r>
    </w:p>
    <w:p>
      <w:r/>
    </w:p>
    <w:p>
      <w:r>
        <w:t>2. 废水处理设施：厂区生产废水全部用于生产锌系统，废水不外排；生活污水排入园区市政</w:t>
      </w:r>
    </w:p>
    <w:p>
      <w:r/>
    </w:p>
    <w:p>
      <w:r>
        <w:t xml:space="preserve">管网。 </w:t>
      </w:r>
    </w:p>
    <w:p>
      <w:r/>
    </w:p>
    <w:p>
      <w:r>
        <w:t>3. 噪声污染防治措施：选用低噪声或自带消音的设备，高噪声设备采用减震、建筑隔音等措</w:t>
      </w:r>
    </w:p>
    <w:p>
      <w:r/>
    </w:p>
    <w:p>
      <w:r>
        <w:t xml:space="preserve">施减少噪声排放。 </w:t>
      </w:r>
    </w:p>
    <w:p>
      <w:r/>
    </w:p>
    <w:p>
      <w:r>
        <w:t>4. 固体废物防治措施：阳极泥等危险固体废物外售具备相应危险固体废物经营许可资质的单</w:t>
      </w:r>
    </w:p>
    <w:p>
      <w:r/>
    </w:p>
    <w:p>
      <w:r>
        <w:t xml:space="preserve">位进行综合回收，危险废物转移按照《危险废物转移联单管理办法》办理了五联单手续。 </w:t>
      </w:r>
    </w:p>
    <w:p>
      <w:r/>
    </w:p>
    <w:p>
      <w:r>
        <w:t xml:space="preserve">西豫金属： </w:t>
      </w:r>
    </w:p>
    <w:p>
      <w:r/>
    </w:p>
    <w:p>
      <w:r>
        <w:t>1. 废气处理设施：原料仓及配料粉尘、煤粉制备、烟化炉烟气、鼓风炉烟气、熔炼炉烟气环</w:t>
      </w:r>
    </w:p>
    <w:p>
      <w:r/>
    </w:p>
    <w:p>
      <w:r>
        <w:t>境集烟、底吹炉环境收尘烟气、铜浮渣车间环境收尘、铜浮渣转炉和沉降烟气、铅渣侧吹还原炉</w:t>
      </w:r>
    </w:p>
    <w:p>
      <w:r/>
    </w:p>
    <w:p>
      <w:r>
        <w:t>烟气、铜浮渣车间烟气经脉冲式布袋收尘器+双碱法脱硫处理达标后外排；制酸尾气经布袋收尘+</w:t>
      </w:r>
    </w:p>
    <w:p>
      <w:r/>
    </w:p>
    <w:p>
      <w:r>
        <w:t xml:space="preserve">双氧水法脱硫处理后达标外排。 </w:t>
      </w:r>
    </w:p>
    <w:p>
      <w:r/>
    </w:p>
    <w:p>
      <w:r>
        <w:t>2. 废水处理设施：生产废水经污水处理站处理后，全部回用；生活废水经化粪池处理后外排</w:t>
      </w:r>
    </w:p>
    <w:p>
      <w:r/>
    </w:p>
    <w:p>
      <w:r>
        <w:t xml:space="preserve">市政污水管网。 </w:t>
      </w:r>
    </w:p>
    <w:p>
      <w:r/>
    </w:p>
    <w:p>
      <w:r>
        <w:t>3. 噪声处理设施：选用低噪声或自带消音的设备，高噪声设备采用减震、建筑隔音等措施减</w:t>
      </w:r>
    </w:p>
    <w:p>
      <w:r/>
    </w:p>
    <w:p>
      <w:r>
        <w:t xml:space="preserve">少噪声排放。 </w:t>
      </w:r>
    </w:p>
    <w:p>
      <w:r/>
    </w:p>
    <w:p>
      <w:r>
        <w:t>4. 固体废物防治措施：水淬渣、石膏渣等外售水泥厂等单位进行综合回收；废机油暂存在废</w:t>
      </w:r>
    </w:p>
    <w:p>
      <w:r/>
    </w:p>
    <w:p>
      <w:r>
        <w:t>机油库房；含砷废渣暂存在砷渣库；废机油等危险固体废物外售具备相应危险固体废物经营许可</w:t>
      </w:r>
    </w:p>
    <w:p>
      <w:r/>
    </w:p>
    <w:p>
      <w:r>
        <w:t xml:space="preserve">43 / 220 </w:t>
      </w:r>
    </w:p>
    <w:p>
      <w:r/>
    </w:p>
    <w:p>
      <w:r>
        <w:t xml:space="preserve"> </w:t>
      </w:r>
    </w:p>
    <w:p>
      <w:r>
        <w:t xml:space="preserve">2018 年年度报告 </w:t>
      </w:r>
    </w:p>
    <w:p>
      <w:r/>
    </w:p>
    <w:p>
      <w:r>
        <w:t>资质的单位进行综合回收，危险废物转移按照《危险废物转移联单管理办法》办理了五联单手续；</w:t>
      </w:r>
    </w:p>
    <w:p>
      <w:r/>
    </w:p>
    <w:p>
      <w:r>
        <w:t xml:space="preserve">收尘烟灰、铜浮渣、锑还原渣、铅渣、炉渣全部回用于生产系统。 </w:t>
      </w:r>
    </w:p>
    <w:p>
      <w:r/>
    </w:p>
    <w:p>
      <w:r>
        <w:t xml:space="preserve">双利矿业： </w:t>
      </w:r>
    </w:p>
    <w:p>
      <w:r/>
    </w:p>
    <w:p>
      <w:r>
        <w:t>1. 废水处理设施：矿山采选生产系统产生的生产废水主要选矿废水，经尾矿废水处理设施有</w:t>
      </w:r>
    </w:p>
    <w:p>
      <w:r/>
    </w:p>
    <w:p>
      <w:r>
        <w:t xml:space="preserve">效处理回用尾矿废水；生活废水经地埋式污水处理设施处理后排入城市管网。 </w:t>
      </w:r>
    </w:p>
    <w:p>
      <w:r/>
    </w:p>
    <w:p>
      <w:r>
        <w:t xml:space="preserve">2. 废气处理设施：球团厂各工序有配套布袋除尘器、多管除尘器及脱硫设施。 </w:t>
      </w:r>
    </w:p>
    <w:p>
      <w:r/>
    </w:p>
    <w:p>
      <w:r>
        <w:t>3. 噪声污染防治措施：选用低噪声或自带消音的设备，高噪声设备采用减震、建筑隔音等措</w:t>
      </w:r>
    </w:p>
    <w:p>
      <w:r/>
    </w:p>
    <w:p>
      <w:r>
        <w:t xml:space="preserve">施减少噪声排放。 </w:t>
      </w:r>
    </w:p>
    <w:p>
      <w:r/>
    </w:p>
    <w:p>
      <w:r>
        <w:t>4. 固体废物处理设施：建设有专用危废库房，危险废物外售具备相应危险固体废物经营许可</w:t>
      </w:r>
    </w:p>
    <w:p>
      <w:r/>
    </w:p>
    <w:p>
      <w:r>
        <w:t>资质的单位进行综合回收，危险废物转移按照《危险废物转移联单管理办法》办理了五联单手续；</w:t>
      </w:r>
    </w:p>
    <w:p>
      <w:r/>
    </w:p>
    <w:p>
      <w:r>
        <w:t xml:space="preserve">尾矿堆存在尾矿库；收尘系统除尘灰作为原料回用于选矿工艺。 </w:t>
      </w:r>
    </w:p>
    <w:p>
      <w:r/>
    </w:p>
    <w:p>
      <w:r>
        <w:t xml:space="preserve">公司各类污染防治设施均运行完好，能够起到降低污染物排放及环境影响的作用。 </w:t>
      </w:r>
    </w:p>
    <w:p>
      <w:r/>
    </w:p>
    <w:p>
      <w:r>
        <w:t xml:space="preserve">(3) 建设项目环境影响评价及其他环境保护行政许可情况 </w:t>
      </w:r>
    </w:p>
    <w:p>
      <w:r>
        <w:t xml:space="preserve">√适用 □不适用  </w:t>
      </w:r>
    </w:p>
    <w:p>
      <w:r>
        <w:t>2018 年锡铁山分公司取得了中间沟-断层沟铅锌矿采矿工程环境影响报告书批复；鑫源矿业</w:t>
      </w:r>
    </w:p>
    <w:p>
      <w:r/>
    </w:p>
    <w:p>
      <w:r>
        <w:t>取得了有热银矿详查建设项目环境影响报告批复；青海湘和炼锌尾渣无害化处理环保项目取得环</w:t>
      </w:r>
    </w:p>
    <w:p>
      <w:r/>
    </w:p>
    <w:p>
      <w:r>
        <w:t>评批复；西部铜业、玉龙铜业《辐射安全许可证》均在有效期限内；西部铜材、锌业分公司、锡</w:t>
      </w:r>
    </w:p>
    <w:p>
      <w:r/>
    </w:p>
    <w:p>
      <w:r>
        <w:t>铁山分公司、西部铜业、西豫金属、鑫源矿业均已开展清洁生产审核工作；青海铜业、双利矿业</w:t>
      </w:r>
    </w:p>
    <w:p>
      <w:r/>
    </w:p>
    <w:p>
      <w:r>
        <w:t xml:space="preserve">等 2 家单位完成了排污许可证新办工作，各单位排污许可证均在有效期内。 </w:t>
      </w:r>
    </w:p>
    <w:p>
      <w:r/>
    </w:p>
    <w:p>
      <w:r>
        <w:t xml:space="preserve">(4) 突发环境事件应急预案 </w:t>
      </w:r>
    </w:p>
    <w:p>
      <w:r>
        <w:t xml:space="preserve">√适用 □不适用  </w:t>
      </w:r>
    </w:p>
    <w:p>
      <w:r>
        <w:t>公司所属各单位均按照《突发环境事件应急预案编制导则》编制了突发环境事件应急预案，</w:t>
      </w:r>
    </w:p>
    <w:p>
      <w:r/>
    </w:p>
    <w:p>
      <w:r>
        <w:t xml:space="preserve">对于尾矿库单独编制了专项应急预案。 </w:t>
      </w:r>
    </w:p>
    <w:p>
      <w:r/>
    </w:p>
    <w:p>
      <w:r>
        <w:t xml:space="preserve">(5) 环境自行监测方案 </w:t>
      </w:r>
    </w:p>
    <w:p>
      <w:r>
        <w:t xml:space="preserve">√适用 □不适用  </w:t>
      </w:r>
    </w:p>
    <w:p>
      <w:r>
        <w:t>公司所属各单位均按照 2018 年环境保护工作计划开展了自行监测工作，并在当地政府指定的</w:t>
      </w:r>
    </w:p>
    <w:p>
      <w:r/>
    </w:p>
    <w:p>
      <w:r>
        <w:t xml:space="preserve">网站、平台公布了监测信息，监测结果均为合格。 </w:t>
      </w:r>
    </w:p>
    <w:p>
      <w:r/>
    </w:p>
    <w:p>
      <w:r>
        <w:t xml:space="preserve">(6) 其他应当公开的环境信息 </w:t>
      </w:r>
    </w:p>
    <w:p>
      <w:r>
        <w:t xml:space="preserve">√适用 □不适用  </w:t>
      </w:r>
    </w:p>
    <w:p>
      <w:r>
        <w:t xml:space="preserve">各单位均已按照环境保护税法缴纳 2018 年度环保税。 </w:t>
      </w:r>
    </w:p>
    <w:p>
      <w:r/>
    </w:p>
    <w:p>
      <w:r>
        <w:t xml:space="preserve">2. 重点排污单位之外的公司的环保情况说明 </w:t>
      </w:r>
    </w:p>
    <w:p>
      <w:r>
        <w:t xml:space="preserve">□适用 √不适用  </w:t>
      </w:r>
    </w:p>
    <w:p>
      <w:r/>
    </w:p>
    <w:p>
      <w:r>
        <w:t xml:space="preserve">44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重点排污单位之外的公司未披露环境信息的原因说明 </w:t>
      </w:r>
    </w:p>
    <w:p>
      <w:r>
        <w:t xml:space="preserve">□适用 √不适用  </w:t>
      </w:r>
    </w:p>
    <w:p>
      <w:r/>
    </w:p>
    <w:p>
      <w:r>
        <w:t xml:space="preserve">4. 报告期内披露环境信息内容的后续进展或变化情况的说明 </w:t>
      </w:r>
    </w:p>
    <w:p>
      <w:r>
        <w:t xml:space="preserve">□适用 √不适用  </w:t>
      </w:r>
    </w:p>
    <w:p>
      <w:r/>
    </w:p>
    <w:p>
      <w:r>
        <w:t xml:space="preserve">(四) 其他说明 </w:t>
      </w:r>
    </w:p>
    <w:p>
      <w:r>
        <w:t xml:space="preserve">□适用  √不适用  </w:t>
      </w:r>
    </w:p>
    <w:p>
      <w:r/>
    </w:p>
    <w:p>
      <w:r>
        <w:t xml:space="preserve">十八、可转换公司债券情况 </w:t>
      </w:r>
    </w:p>
    <w:p>
      <w:r>
        <w:t xml:space="preserve">(一) 转债发行情况 </w:t>
      </w:r>
    </w:p>
    <w:p>
      <w:r>
        <w:t xml:space="preserve">□适用  √不适用  </w:t>
      </w:r>
    </w:p>
    <w:p>
      <w:r/>
    </w:p>
    <w:p>
      <w:r>
        <w:t xml:space="preserve">(二) 报告期转债持有人及担保人情况 </w:t>
      </w:r>
    </w:p>
    <w:p>
      <w:r>
        <w:t xml:space="preserve">□适用 √不适用  </w:t>
      </w:r>
    </w:p>
    <w:p>
      <w:r>
        <w:t xml:space="preserve">(三) 报告期转债变动情况 </w:t>
      </w:r>
    </w:p>
    <w:p>
      <w:r>
        <w:t xml:space="preserve">□适用 √不适用  </w:t>
      </w:r>
    </w:p>
    <w:p>
      <w:r>
        <w:t xml:space="preserve">报告期转债累计转股情况 </w:t>
      </w:r>
    </w:p>
    <w:p>
      <w:r>
        <w:t xml:space="preserve">□适用 √不适用  </w:t>
      </w:r>
    </w:p>
    <w:p>
      <w:r/>
    </w:p>
    <w:p>
      <w:r>
        <w:t xml:space="preserve">(四) 转股价格历次调整情况 </w:t>
      </w:r>
    </w:p>
    <w:p>
      <w:r>
        <w:t xml:space="preserve">□适用 √不适用  </w:t>
      </w:r>
    </w:p>
    <w:p>
      <w:r/>
    </w:p>
    <w:p>
      <w:r>
        <w:t xml:space="preserve">(五) 公司的负债情况、资信变化情况及在未来年度还债的现金安排 </w:t>
      </w:r>
    </w:p>
    <w:p>
      <w:r>
        <w:t xml:space="preserve">□适用  √不适用  </w:t>
      </w:r>
    </w:p>
    <w:p>
      <w:r/>
    </w:p>
    <w:p>
      <w:r>
        <w:t xml:space="preserve">(六) 转债其他情况说明 </w:t>
      </w:r>
    </w:p>
    <w:p>
      <w:r>
        <w:t xml:space="preserve">□适用  √不适用  </w:t>
      </w:r>
    </w:p>
    <w:p>
      <w:r/>
    </w:p>
    <w:p>
      <w:r>
        <w:t xml:space="preserve">第六节 普通股股份变动及股东情况 </w:t>
      </w:r>
    </w:p>
    <w:p>
      <w:r/>
    </w:p>
    <w:p>
      <w:r>
        <w:t xml:space="preserve">一、 普通股股本变动情况 </w:t>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t xml:space="preserve">□适用  √不适用  </w:t>
      </w:r>
    </w:p>
    <w:p>
      <w:r/>
    </w:p>
    <w:p>
      <w:r>
        <w:t xml:space="preserve">3、 普通股股份变动对最近一年和最近一期每股收益、每股净资产等财务指标的影响（如有） </w:t>
      </w:r>
    </w:p>
    <w:p>
      <w:r>
        <w:t xml:space="preserve">□适用  √不适用  </w:t>
      </w:r>
    </w:p>
    <w:p>
      <w:r/>
    </w:p>
    <w:p>
      <w:r>
        <w:t xml:space="preserve">4、 公司认为必要或证券监管机构要求披露的其他内容 </w:t>
      </w:r>
    </w:p>
    <w:p>
      <w:r>
        <w:t xml:space="preserve">□适用  √不适用  </w:t>
      </w:r>
    </w:p>
    <w:p>
      <w:r/>
    </w:p>
    <w:p>
      <w:r>
        <w:t xml:space="preserve">(二) 限售股份变动情况 </w:t>
      </w:r>
    </w:p>
    <w:p>
      <w:r>
        <w:t xml:space="preserve">□适用 √不适用  </w:t>
      </w:r>
    </w:p>
    <w:p>
      <w:r/>
    </w:p>
    <w:p>
      <w:r>
        <w:t xml:space="preserve">二、 证券发行与上市情况 </w:t>
      </w:r>
    </w:p>
    <w:p>
      <w:r>
        <w:t xml:space="preserve">(一) 截至报告期内证券发行情况 </w:t>
      </w:r>
    </w:p>
    <w:p>
      <w:r>
        <w:t xml:space="preserve">√适用 □不适用  </w:t>
      </w:r>
    </w:p>
    <w:p>
      <w:r/>
    </w:p>
    <w:p>
      <w:r>
        <w:t xml:space="preserve">45 / 220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单位：股  币种：人民币 </w:t>
      </w:r>
    </w:p>
    <w:p>
      <w:r/>
    </w:p>
    <w:p>
      <w:r>
        <w:t xml:space="preserve">上市日期 </w:t>
      </w:r>
    </w:p>
    <w:p>
      <w:r/>
    </w:p>
    <w:p>
      <w:r>
        <w:t>获准上市交易</w:t>
      </w:r>
    </w:p>
    <w:p>
      <w:r>
        <w:t xml:space="preserve">数量 </w:t>
      </w:r>
    </w:p>
    <w:p>
      <w:r/>
    </w:p>
    <w:p>
      <w:r>
        <w:t xml:space="preserve">交易终止日期 </w:t>
      </w:r>
    </w:p>
    <w:p>
      <w:r/>
    </w:p>
    <w:p>
      <w:r>
        <w:t xml:space="preserve">发行日期 </w:t>
      </w:r>
    </w:p>
    <w:p>
      <w:r/>
    </w:p>
    <w:p>
      <w:r>
        <w:t>股票及其</w:t>
      </w:r>
    </w:p>
    <w:p>
      <w:r>
        <w:t>发行价</w:t>
      </w:r>
    </w:p>
    <w:p>
      <w:r>
        <w:t>衍生证券</w:t>
      </w:r>
    </w:p>
    <w:p>
      <w:r>
        <w:t>格（或</w:t>
      </w:r>
    </w:p>
    <w:p>
      <w:r>
        <w:t xml:space="preserve">的种类 </w:t>
      </w:r>
    </w:p>
    <w:p>
      <w:r>
        <w:t xml:space="preserve">利率） </w:t>
      </w:r>
    </w:p>
    <w:p>
      <w:r>
        <w:t xml:space="preserve">可转换公司债券、分离交易可转债、公司债类 </w:t>
      </w:r>
    </w:p>
    <w:p>
      <w:r>
        <w:t xml:space="preserve">公司债 </w:t>
      </w:r>
    </w:p>
    <w:p>
      <w:r/>
    </w:p>
    <w:p>
      <w:r>
        <w:t xml:space="preserve">2018 年 6 月 8 日 </w:t>
      </w:r>
    </w:p>
    <w:p>
      <w:r/>
    </w:p>
    <w:p>
      <w:r>
        <w:t xml:space="preserve">发行数量 </w:t>
      </w:r>
    </w:p>
    <w:p>
      <w:r/>
    </w:p>
    <w:p>
      <w:r>
        <w:t xml:space="preserve">100 </w:t>
      </w:r>
    </w:p>
    <w:p>
      <w:r/>
    </w:p>
    <w:p>
      <w:r>
        <w:t xml:space="preserve">700,000,000 2018 年 7 月 13 日 </w:t>
      </w:r>
    </w:p>
    <w:p>
      <w:r/>
    </w:p>
    <w:p>
      <w:r>
        <w:t xml:space="preserve">700,000,000 2023 年 6 月 8 日 </w:t>
      </w:r>
    </w:p>
    <w:p>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t xml:space="preserve">□适用  √不适用  </w:t>
      </w:r>
    </w:p>
    <w:p>
      <w:r/>
    </w:p>
    <w:p>
      <w:r>
        <w:t xml:space="preserve">(三) 现存的内部职工股情况 </w:t>
      </w:r>
    </w:p>
    <w:p>
      <w:r>
        <w:t xml:space="preserve">□适用 √不适用  </w:t>
      </w:r>
    </w:p>
    <w:p>
      <w:r/>
    </w:p>
    <w:p>
      <w:r>
        <w:t xml:space="preserve">三、 股东和实际控制人情况 </w:t>
      </w:r>
    </w:p>
    <w:p>
      <w:r>
        <w:t xml:space="preserve">(一) 股东总数 </w:t>
      </w:r>
    </w:p>
    <w:p>
      <w:r>
        <w:t xml:space="preserve">截止报告期末普通股股东总数(户) </w:t>
      </w:r>
    </w:p>
    <w:p>
      <w:r>
        <w:t xml:space="preserve">年度报告披露日前上一月末的普通股股东总数(户) </w:t>
      </w:r>
    </w:p>
    <w:p>
      <w:r>
        <w:t xml:space="preserve">截止报告期末表决权恢复的优先股股东总数（户） </w:t>
      </w:r>
    </w:p>
    <w:p>
      <w:r>
        <w:t xml:space="preserve">年度报告披露日前上一月末表决权恢复的优先股股东总数（户） </w:t>
      </w:r>
    </w:p>
    <w:p>
      <w:r/>
    </w:p>
    <w:p>
      <w:r>
        <w:t xml:space="preserve">(二) 截止报告期末前十名股东、前十名流通股东（或无限售条件股东）持股情况表 </w:t>
      </w:r>
    </w:p>
    <w:p>
      <w:r/>
    </w:p>
    <w:p>
      <w:r>
        <w:t xml:space="preserve">前十名股东持股情况 </w:t>
      </w:r>
    </w:p>
    <w:p>
      <w:r/>
    </w:p>
    <w:p>
      <w:r>
        <w:t xml:space="preserve">股东名称 </w:t>
      </w:r>
    </w:p>
    <w:p>
      <w:r>
        <w:t xml:space="preserve">（全称） </w:t>
      </w:r>
    </w:p>
    <w:p>
      <w:r/>
    </w:p>
    <w:p>
      <w:r>
        <w:t>报告期内增</w:t>
      </w:r>
    </w:p>
    <w:p>
      <w:r>
        <w:t xml:space="preserve">减 </w:t>
      </w:r>
    </w:p>
    <w:p>
      <w:r/>
    </w:p>
    <w:p>
      <w:r>
        <w:t>期末持股数</w:t>
      </w:r>
    </w:p>
    <w:p>
      <w:r>
        <w:t xml:space="preserve">量 </w:t>
      </w:r>
    </w:p>
    <w:p>
      <w:r/>
    </w:p>
    <w:p>
      <w:r>
        <w:t>比例</w:t>
      </w:r>
    </w:p>
    <w:p>
      <w:r/>
    </w:p>
    <w:p>
      <w:r>
        <w:t xml:space="preserve">(%) </w:t>
      </w:r>
    </w:p>
    <w:p>
      <w:r/>
    </w:p>
    <w:p>
      <w:r>
        <w:t>持有有</w:t>
      </w:r>
    </w:p>
    <w:p>
      <w:r>
        <w:t>限售条</w:t>
      </w:r>
    </w:p>
    <w:p>
      <w:r>
        <w:t>件股份</w:t>
      </w:r>
    </w:p>
    <w:p>
      <w:r>
        <w:t xml:space="preserve">数量 </w:t>
      </w:r>
    </w:p>
    <w:p>
      <w:r/>
    </w:p>
    <w:p>
      <w:r>
        <w:t xml:space="preserve">质押或冻结情况 </w:t>
      </w:r>
    </w:p>
    <w:p>
      <w:r/>
    </w:p>
    <w:p>
      <w:r>
        <w:t xml:space="preserve">股份 </w:t>
      </w:r>
    </w:p>
    <w:p>
      <w:r>
        <w:t xml:space="preserve">状态 </w:t>
      </w:r>
    </w:p>
    <w:p>
      <w:r/>
    </w:p>
    <w:p>
      <w:r>
        <w:t xml:space="preserve">数量 </w:t>
      </w:r>
    </w:p>
    <w:p>
      <w:r/>
    </w:p>
    <w:p>
      <w:r>
        <w:t xml:space="preserve">182,842 </w:t>
      </w:r>
    </w:p>
    <w:p>
      <w:r>
        <w:t xml:space="preserve">176,990 </w:t>
      </w:r>
    </w:p>
    <w:p>
      <w:r>
        <w:t xml:space="preserve">0 </w:t>
      </w:r>
    </w:p>
    <w:p>
      <w:r>
        <w:t xml:space="preserve">0 </w:t>
      </w:r>
    </w:p>
    <w:p>
      <w:r/>
    </w:p>
    <w:p>
      <w:r>
        <w:t xml:space="preserve">单位:股 </w:t>
      </w:r>
    </w:p>
    <w:p>
      <w:r/>
    </w:p>
    <w:p>
      <w:r>
        <w:t xml:space="preserve">股东 </w:t>
      </w:r>
    </w:p>
    <w:p>
      <w:r>
        <w:t xml:space="preserve">性质 </w:t>
      </w:r>
    </w:p>
    <w:p>
      <w:r/>
    </w:p>
    <w:p>
      <w:r>
        <w:t xml:space="preserve">西部矿业集团有限公司 </w:t>
      </w:r>
    </w:p>
    <w:p>
      <w:r>
        <w:t xml:space="preserve">东方国际（集团）有限公司 </w:t>
      </w:r>
    </w:p>
    <w:p>
      <w:r>
        <w:t xml:space="preserve">林泗华 </w:t>
      </w:r>
    </w:p>
    <w:p>
      <w:r>
        <w:t xml:space="preserve">中央汇金资产管理有限责任公司 </w:t>
      </w:r>
    </w:p>
    <w:p>
      <w:r/>
    </w:p>
    <w:p>
      <w:r>
        <w:t xml:space="preserve">0 672,300,000 28.21 </w:t>
      </w:r>
    </w:p>
    <w:p>
      <w:r>
        <w:t xml:space="preserve">0 </w:t>
      </w:r>
    </w:p>
    <w:p>
      <w:r>
        <w:t xml:space="preserve">46,350,000 </w:t>
      </w:r>
    </w:p>
    <w:p>
      <w:r>
        <w:t xml:space="preserve">1.95 </w:t>
      </w:r>
    </w:p>
    <w:p>
      <w:r>
        <w:t xml:space="preserve">696,400 </w:t>
      </w:r>
    </w:p>
    <w:p>
      <w:r>
        <w:t xml:space="preserve">42,252,400 </w:t>
      </w:r>
    </w:p>
    <w:p>
      <w:r>
        <w:t xml:space="preserve">1.77 </w:t>
      </w:r>
    </w:p>
    <w:p>
      <w:r>
        <w:t xml:space="preserve">0 </w:t>
      </w:r>
    </w:p>
    <w:p>
      <w:r>
        <w:t xml:space="preserve">35,284,700 </w:t>
      </w:r>
    </w:p>
    <w:p>
      <w:r>
        <w:t xml:space="preserve">1.48 </w:t>
      </w:r>
    </w:p>
    <w:p>
      <w:r/>
    </w:p>
    <w:p>
      <w:r>
        <w:t xml:space="preserve">0 质押 </w:t>
      </w:r>
    </w:p>
    <w:p>
      <w:r>
        <w:t xml:space="preserve">0 无 </w:t>
      </w:r>
    </w:p>
    <w:p>
      <w:r>
        <w:t xml:space="preserve">0 无 </w:t>
      </w:r>
    </w:p>
    <w:p>
      <w:r>
        <w:t xml:space="preserve">0 无 </w:t>
      </w:r>
    </w:p>
    <w:p>
      <w:r/>
    </w:p>
    <w:p>
      <w:r>
        <w:t xml:space="preserve">13,000,000 国有法人 </w:t>
      </w:r>
    </w:p>
    <w:p>
      <w:r/>
    </w:p>
    <w:p>
      <w:r>
        <w:t xml:space="preserve">0 国有法人 </w:t>
      </w:r>
    </w:p>
    <w:p>
      <w:r>
        <w:t xml:space="preserve">0 境内自然人 </w:t>
      </w:r>
    </w:p>
    <w:p>
      <w:r/>
    </w:p>
    <w:p>
      <w:r>
        <w:t xml:space="preserve">0 未知 </w:t>
      </w:r>
    </w:p>
    <w:p>
      <w:r/>
    </w:p>
    <w:p>
      <w:r>
        <w:t xml:space="preserve">新疆塔城国际资源有限公司 </w:t>
      </w:r>
    </w:p>
    <w:p>
      <w:r/>
    </w:p>
    <w:p>
      <w:r>
        <w:t xml:space="preserve">0 </w:t>
      </w:r>
    </w:p>
    <w:p>
      <w:r/>
    </w:p>
    <w:p>
      <w:r>
        <w:t xml:space="preserve">30,000,000 </w:t>
      </w:r>
    </w:p>
    <w:p>
      <w:r/>
    </w:p>
    <w:p>
      <w:r>
        <w:t xml:space="preserve">1.26 </w:t>
      </w:r>
    </w:p>
    <w:p>
      <w:r/>
    </w:p>
    <w:p>
      <w:r>
        <w:t xml:space="preserve">0 质押 </w:t>
      </w:r>
    </w:p>
    <w:p>
      <w:r/>
    </w:p>
    <w:p>
      <w:r>
        <w:t xml:space="preserve">30,000,000 </w:t>
      </w:r>
    </w:p>
    <w:p>
      <w:r/>
    </w:p>
    <w:p>
      <w:r>
        <w:t xml:space="preserve">新疆同裕股权投资有限公司 </w:t>
      </w:r>
    </w:p>
    <w:p>
      <w:r/>
    </w:p>
    <w:p>
      <w:r>
        <w:t xml:space="preserve">0 </w:t>
      </w:r>
    </w:p>
    <w:p>
      <w:r/>
    </w:p>
    <w:p>
      <w:r>
        <w:t xml:space="preserve">26,460,000 </w:t>
      </w:r>
    </w:p>
    <w:p>
      <w:r/>
    </w:p>
    <w:p>
      <w:r>
        <w:t xml:space="preserve">1.11 </w:t>
      </w:r>
    </w:p>
    <w:p>
      <w:r/>
    </w:p>
    <w:p>
      <w:r>
        <w:t xml:space="preserve">0 质押 </w:t>
      </w:r>
    </w:p>
    <w:p>
      <w:r/>
    </w:p>
    <w:p>
      <w:r>
        <w:t xml:space="preserve">9,250,000 </w:t>
      </w:r>
    </w:p>
    <w:p>
      <w:r/>
    </w:p>
    <w:p>
      <w:r>
        <w:t>境内非国有</w:t>
      </w:r>
    </w:p>
    <w:p>
      <w:r>
        <w:t xml:space="preserve">法人 </w:t>
      </w:r>
    </w:p>
    <w:p>
      <w:r>
        <w:t>境内非国有</w:t>
      </w:r>
    </w:p>
    <w:p>
      <w:r>
        <w:t xml:space="preserve">法人 </w:t>
      </w:r>
    </w:p>
    <w:p>
      <w:r/>
    </w:p>
    <w:p>
      <w:r>
        <w:t>中国农业银行股份有限公司－中</w:t>
      </w:r>
    </w:p>
    <w:p>
      <w:r>
        <w:t>证 500 交易型开放式指数证券投</w:t>
      </w:r>
    </w:p>
    <w:p>
      <w:r>
        <w:t xml:space="preserve">资基金 </w:t>
      </w:r>
    </w:p>
    <w:p>
      <w:r/>
    </w:p>
    <w:p>
      <w:r>
        <w:t xml:space="preserve">12,177,400 </w:t>
      </w:r>
    </w:p>
    <w:p>
      <w:r/>
    </w:p>
    <w:p>
      <w:r>
        <w:t xml:space="preserve">20,242,243 </w:t>
      </w:r>
    </w:p>
    <w:p>
      <w:r/>
    </w:p>
    <w:p>
      <w:r>
        <w:t xml:space="preserve">0.85 </w:t>
      </w:r>
    </w:p>
    <w:p>
      <w:r/>
    </w:p>
    <w:p>
      <w:r>
        <w:t xml:space="preserve">0 无 </w:t>
      </w:r>
    </w:p>
    <w:p>
      <w:r/>
    </w:p>
    <w:p>
      <w:r>
        <w:t xml:space="preserve">0 未知 </w:t>
      </w:r>
    </w:p>
    <w:p>
      <w:r/>
    </w:p>
    <w:p>
      <w:r>
        <w:t xml:space="preserve">广州保税区瑞丰实业有限公司 </w:t>
      </w:r>
    </w:p>
    <w:p>
      <w:r/>
    </w:p>
    <w:p>
      <w:r>
        <w:t xml:space="preserve">0 </w:t>
      </w:r>
    </w:p>
    <w:p>
      <w:r/>
    </w:p>
    <w:p>
      <w:r>
        <w:t xml:space="preserve">10,800,000 </w:t>
      </w:r>
    </w:p>
    <w:p>
      <w:r/>
    </w:p>
    <w:p>
      <w:r>
        <w:t xml:space="preserve">0.45 </w:t>
      </w:r>
    </w:p>
    <w:p>
      <w:r/>
    </w:p>
    <w:p>
      <w:r>
        <w:t xml:space="preserve">香港中央结算有限公司 </w:t>
      </w:r>
    </w:p>
    <w:p>
      <w:r>
        <w:t xml:space="preserve">金燕 </w:t>
      </w:r>
    </w:p>
    <w:p>
      <w:r/>
    </w:p>
    <w:p>
      <w:r>
        <w:t xml:space="preserve">-2,136,775 </w:t>
      </w:r>
    </w:p>
    <w:p>
      <w:r>
        <w:t xml:space="preserve">5,974,529 </w:t>
      </w:r>
    </w:p>
    <w:p>
      <w:r/>
    </w:p>
    <w:p>
      <w:r>
        <w:t xml:space="preserve">6,254,230 </w:t>
      </w:r>
    </w:p>
    <w:p>
      <w:r>
        <w:t xml:space="preserve">5,974,529 </w:t>
      </w:r>
    </w:p>
    <w:p>
      <w:r/>
    </w:p>
    <w:p>
      <w:r>
        <w:t xml:space="preserve">0.26 </w:t>
      </w:r>
    </w:p>
    <w:p>
      <w:r>
        <w:t xml:space="preserve">0.25 </w:t>
      </w:r>
    </w:p>
    <w:p>
      <w:r/>
    </w:p>
    <w:p>
      <w:r>
        <w:t xml:space="preserve">0 无 </w:t>
      </w:r>
    </w:p>
    <w:p>
      <w:r/>
    </w:p>
    <w:p>
      <w:r>
        <w:t xml:space="preserve">0 无 </w:t>
      </w:r>
    </w:p>
    <w:p>
      <w:r>
        <w:t xml:space="preserve">0 无 </w:t>
      </w:r>
    </w:p>
    <w:p>
      <w:r/>
    </w:p>
    <w:p>
      <w:r>
        <w:t xml:space="preserve">0 </w:t>
      </w:r>
    </w:p>
    <w:p>
      <w:r/>
    </w:p>
    <w:p>
      <w:r>
        <w:t>境内非国有</w:t>
      </w:r>
    </w:p>
    <w:p>
      <w:r>
        <w:t xml:space="preserve">法人 </w:t>
      </w:r>
    </w:p>
    <w:p>
      <w:r/>
    </w:p>
    <w:p>
      <w:r>
        <w:t xml:space="preserve">0 未知 </w:t>
      </w:r>
    </w:p>
    <w:p>
      <w:r/>
    </w:p>
    <w:p>
      <w:r>
        <w:t xml:space="preserve">0 境内自然人 </w:t>
      </w:r>
    </w:p>
    <w:p>
      <w:r/>
    </w:p>
    <w:p>
      <w:r>
        <w:t xml:space="preserve">股东名称 </w:t>
      </w:r>
    </w:p>
    <w:p>
      <w:r/>
    </w:p>
    <w:p>
      <w:r>
        <w:t xml:space="preserve">前十名无限售条件股东持股情况 </w:t>
      </w:r>
    </w:p>
    <w:p>
      <w:r>
        <w:t>持有无限售条件流通股的</w:t>
      </w:r>
    </w:p>
    <w:p>
      <w:r>
        <w:t xml:space="preserve">数量 </w:t>
      </w:r>
    </w:p>
    <w:p>
      <w:r/>
    </w:p>
    <w:p>
      <w:r>
        <w:t xml:space="preserve">46 / 220 </w:t>
      </w:r>
    </w:p>
    <w:p>
      <w:r/>
    </w:p>
    <w:p>
      <w:r>
        <w:t xml:space="preserve">股份种类及数量 </w:t>
      </w:r>
    </w:p>
    <w:p>
      <w:r>
        <w:t xml:space="preserve">种类 </w:t>
      </w:r>
    </w:p>
    <w:p>
      <w:r>
        <w:t xml:space="preserve">数量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西部矿业集团有限公司 </w:t>
      </w:r>
    </w:p>
    <w:p>
      <w:r>
        <w:t xml:space="preserve">东方国际（集团）有限公司 </w:t>
      </w:r>
    </w:p>
    <w:p>
      <w:r>
        <w:t xml:space="preserve">林泗华 </w:t>
      </w:r>
    </w:p>
    <w:p>
      <w:r>
        <w:t xml:space="preserve">中央汇金资产管理有限责任公司 </w:t>
      </w:r>
    </w:p>
    <w:p>
      <w:r>
        <w:t xml:space="preserve">新疆塔城国际资源有限公司 </w:t>
      </w:r>
    </w:p>
    <w:p>
      <w:r>
        <w:t xml:space="preserve">新疆同裕股权投资有限公司 </w:t>
      </w:r>
    </w:p>
    <w:p>
      <w:r>
        <w:t>中国农业银行股份有限公司－中证 500 交易型开放</w:t>
      </w:r>
    </w:p>
    <w:p>
      <w:r>
        <w:t xml:space="preserve">式指数证券投资基金 </w:t>
      </w:r>
    </w:p>
    <w:p>
      <w:r>
        <w:t xml:space="preserve">广州保税区瑞丰实业有限公司 </w:t>
      </w:r>
    </w:p>
    <w:p>
      <w:r>
        <w:t xml:space="preserve">香港中央结算有限公司 </w:t>
      </w:r>
    </w:p>
    <w:p>
      <w:r>
        <w:t xml:space="preserve">金燕 </w:t>
      </w:r>
    </w:p>
    <w:p>
      <w:r>
        <w:t xml:space="preserve">上述股东关联关系或一致行动的说明 </w:t>
      </w:r>
    </w:p>
    <w:p>
      <w:r/>
    </w:p>
    <w:p>
      <w:r>
        <w:t xml:space="preserve">表决权恢复的优先股股东及持股数量的说明 </w:t>
      </w:r>
    </w:p>
    <w:p>
      <w:r/>
    </w:p>
    <w:p>
      <w:r>
        <w:t xml:space="preserve">672,300,000 人民币普通股 </w:t>
      </w:r>
    </w:p>
    <w:p>
      <w:r>
        <w:t xml:space="preserve">46,350,000 人民币普通股 </w:t>
      </w:r>
    </w:p>
    <w:p>
      <w:r>
        <w:t xml:space="preserve">42,252,400 人民币普通股 </w:t>
      </w:r>
    </w:p>
    <w:p>
      <w:r>
        <w:t xml:space="preserve">35,284,700 人民币普通股 </w:t>
      </w:r>
    </w:p>
    <w:p>
      <w:r>
        <w:t xml:space="preserve">30,000,000 人民币普通股 </w:t>
      </w:r>
    </w:p>
    <w:p>
      <w:r>
        <w:t xml:space="preserve">26,460,000 人民币普通股 </w:t>
      </w:r>
    </w:p>
    <w:p>
      <w:r/>
    </w:p>
    <w:p>
      <w:r>
        <w:t xml:space="preserve">672,300,000 </w:t>
      </w:r>
    </w:p>
    <w:p>
      <w:r>
        <w:t xml:space="preserve">46,350,000 </w:t>
      </w:r>
    </w:p>
    <w:p>
      <w:r>
        <w:t xml:space="preserve">42,252,400 </w:t>
      </w:r>
    </w:p>
    <w:p>
      <w:r>
        <w:t xml:space="preserve">35,284,700 </w:t>
      </w:r>
    </w:p>
    <w:p>
      <w:r>
        <w:t xml:space="preserve">30,000,000 </w:t>
      </w:r>
    </w:p>
    <w:p>
      <w:r>
        <w:t xml:space="preserve">26,460,000 </w:t>
      </w:r>
    </w:p>
    <w:p>
      <w:r/>
    </w:p>
    <w:p>
      <w:r>
        <w:t xml:space="preserve">20,242,243 人民币普通股 </w:t>
      </w:r>
    </w:p>
    <w:p>
      <w:r/>
    </w:p>
    <w:p>
      <w:r>
        <w:t xml:space="preserve">20,242,243 </w:t>
      </w:r>
    </w:p>
    <w:p>
      <w:r/>
    </w:p>
    <w:p>
      <w:r>
        <w:t xml:space="preserve">10,800,000 人民币普通股 </w:t>
      </w:r>
    </w:p>
    <w:p>
      <w:r>
        <w:t xml:space="preserve">6,254,230 人民币普通股 </w:t>
      </w:r>
    </w:p>
    <w:p>
      <w:r>
        <w:t xml:space="preserve">5,974,529 人民币普通股 </w:t>
      </w:r>
    </w:p>
    <w:p>
      <w:r/>
    </w:p>
    <w:p>
      <w:r>
        <w:t xml:space="preserve">10,800,000 </w:t>
      </w:r>
    </w:p>
    <w:p>
      <w:r>
        <w:t xml:space="preserve">6,254,230 </w:t>
      </w:r>
    </w:p>
    <w:p>
      <w:r>
        <w:t xml:space="preserve">5,974,529 </w:t>
      </w:r>
    </w:p>
    <w:p>
      <w:r/>
    </w:p>
    <w:p>
      <w:r>
        <w:t>公司未知上述股东之间是否存在关联关系和属于《上市公司收</w:t>
      </w:r>
    </w:p>
    <w:p>
      <w:r>
        <w:t xml:space="preserve">购管理办法》规定的一致行动人。 </w:t>
      </w:r>
    </w:p>
    <w:p>
      <w:r>
        <w:t xml:space="preserve">无。 </w:t>
      </w:r>
    </w:p>
    <w:p>
      <w:r/>
    </w:p>
    <w:p>
      <w:r>
        <w:t xml:space="preserve">前十名有限售条件股东持股数量及限售条件 </w:t>
      </w:r>
    </w:p>
    <w:p>
      <w:r>
        <w:t xml:space="preserve">□适用 √不适用  </w:t>
      </w:r>
    </w:p>
    <w:p>
      <w:r/>
    </w:p>
    <w:p>
      <w:r>
        <w:t xml:space="preserve">(三) 战略投资者或一般法人因配售新股成为前 10 名股东 </w:t>
      </w:r>
    </w:p>
    <w:p>
      <w:r>
        <w:t xml:space="preserve">□适用 √不适用  </w:t>
      </w:r>
    </w:p>
    <w:p>
      <w:r/>
    </w:p>
    <w:p>
      <w:r>
        <w:t xml:space="preserve">四、 控股股东及实际控制人情况 </w:t>
      </w:r>
    </w:p>
    <w:p>
      <w:r>
        <w:t xml:space="preserve">(一) 控股股东情况 </w:t>
      </w:r>
    </w:p>
    <w:p>
      <w:r>
        <w:t xml:space="preserve">1 法人 </w:t>
      </w:r>
    </w:p>
    <w:p>
      <w:r>
        <w:t xml:space="preserve">√适用 □不适用  </w:t>
      </w:r>
    </w:p>
    <w:p>
      <w:r>
        <w:t xml:space="preserve">名称 </w:t>
      </w:r>
    </w:p>
    <w:p>
      <w:r>
        <w:t xml:space="preserve">单位负责人或法定代表人 </w:t>
      </w:r>
    </w:p>
    <w:p>
      <w:r>
        <w:t xml:space="preserve">成立日期 </w:t>
      </w:r>
    </w:p>
    <w:p>
      <w:r>
        <w:t xml:space="preserve">主要经营业务 </w:t>
      </w:r>
    </w:p>
    <w:p>
      <w:r/>
    </w:p>
    <w:p>
      <w:r>
        <w:t xml:space="preserve">西部矿业集团有限公司 </w:t>
      </w:r>
    </w:p>
    <w:p>
      <w:r>
        <w:t xml:space="preserve">张永利 </w:t>
      </w:r>
    </w:p>
    <w:p>
      <w:r/>
    </w:p>
    <w:p>
      <w:r>
        <w:t xml:space="preserve">2000-05-08 </w:t>
      </w:r>
    </w:p>
    <w:p>
      <w:r/>
    </w:p>
    <w:p>
      <w:r>
        <w:t>投资和经营矿产资源及能源项目（国家法律法规所禁止的除</w:t>
      </w:r>
    </w:p>
    <w:p>
      <w:r>
        <w:t>外，涉及资质证和许可证经营的除外）；经营国家禁止和制</w:t>
      </w:r>
    </w:p>
    <w:p>
      <w:r>
        <w:t>定公司经营以外的进出口商品；经营进出口代理业务；商品</w:t>
      </w:r>
    </w:p>
    <w:p>
      <w:r>
        <w:t xml:space="preserve">贸易（涉及许可证经营的除外）。 </w:t>
      </w:r>
    </w:p>
    <w:p>
      <w:r/>
    </w:p>
    <w:p>
      <w:r>
        <w:t>报告期内控股和参股的其他境内外</w:t>
      </w:r>
    </w:p>
    <w:p>
      <w:r>
        <w:t xml:space="preserve">上市公司的股权情况 </w:t>
      </w:r>
    </w:p>
    <w:p>
      <w:r>
        <w:t xml:space="preserve">其他情况说明 </w:t>
      </w:r>
    </w:p>
    <w:p>
      <w:r/>
    </w:p>
    <w:p>
      <w:r>
        <w:t xml:space="preserve">无 </w:t>
      </w:r>
    </w:p>
    <w:p>
      <w:r/>
    </w:p>
    <w:p>
      <w:r>
        <w:t xml:space="preserve">无 </w:t>
      </w:r>
    </w:p>
    <w:p>
      <w:r/>
    </w:p>
    <w:p>
      <w:r>
        <w:t xml:space="preserve">2 自然人 </w:t>
      </w:r>
    </w:p>
    <w:p>
      <w:r>
        <w:t xml:space="preserve">□适用 √不适用  </w:t>
      </w:r>
    </w:p>
    <w:p>
      <w:r/>
    </w:p>
    <w:p>
      <w:r>
        <w:t xml:space="preserve">3 公司不存在控股股东情况的特别说明 </w:t>
      </w:r>
    </w:p>
    <w:p>
      <w:r>
        <w:t xml:space="preserve">□适用  √不适用  </w:t>
      </w:r>
    </w:p>
    <w:p>
      <w:r/>
    </w:p>
    <w:p>
      <w:r>
        <w:t xml:space="preserve">4 报告期内控股股东变更情况索引及日期 </w:t>
      </w:r>
    </w:p>
    <w:p>
      <w:r>
        <w:t xml:space="preserve">□适用  √不适用  </w:t>
      </w:r>
    </w:p>
    <w:p>
      <w:r/>
    </w:p>
    <w:p>
      <w:r>
        <w:t xml:space="preserve">5 公司与控股股东之间的产权及控制关系的方框图 </w:t>
      </w:r>
    </w:p>
    <w:p>
      <w:r>
        <w:t xml:space="preserve">√适用  □不适用  </w:t>
      </w:r>
    </w:p>
    <w:p>
      <w:r/>
    </w:p>
    <w:p>
      <w:r>
        <w:t xml:space="preserve">47 / 220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(二) 实际控制人情况 </w:t>
      </w:r>
    </w:p>
    <w:p>
      <w:r>
        <w:t xml:space="preserve">1 法人 </w:t>
      </w:r>
    </w:p>
    <w:p>
      <w:r>
        <w:t xml:space="preserve">√适用 □不适用  </w:t>
      </w:r>
    </w:p>
    <w:p>
      <w:r>
        <w:t xml:space="preserve">名称 </w:t>
      </w:r>
    </w:p>
    <w:p>
      <w:r>
        <w:t xml:space="preserve">单位负责人或法定代表人 </w:t>
      </w:r>
    </w:p>
    <w:p>
      <w:r>
        <w:t xml:space="preserve">其他情况说明 </w:t>
      </w:r>
    </w:p>
    <w:p>
      <w:r/>
    </w:p>
    <w:p>
      <w:r>
        <w:t xml:space="preserve">2 自然人 </w:t>
      </w:r>
    </w:p>
    <w:p>
      <w:r>
        <w:t xml:space="preserve">□适用 √不适用  </w:t>
      </w:r>
    </w:p>
    <w:p>
      <w:r/>
    </w:p>
    <w:p>
      <w:r>
        <w:t xml:space="preserve">青海省政府国有资产监督管理委员会 </w:t>
      </w:r>
    </w:p>
    <w:p>
      <w:r>
        <w:t xml:space="preserve">王黎明 </w:t>
      </w:r>
    </w:p>
    <w:p>
      <w:r>
        <w:t xml:space="preserve">无 </w:t>
      </w:r>
    </w:p>
    <w:p>
      <w:r/>
    </w:p>
    <w:p>
      <w:r>
        <w:t xml:space="preserve">3 公司不存在实际控制人情况的特别说明 </w:t>
      </w:r>
    </w:p>
    <w:p>
      <w:r>
        <w:t xml:space="preserve">□适用  √不适用  </w:t>
      </w:r>
    </w:p>
    <w:p>
      <w:r/>
    </w:p>
    <w:p>
      <w:r>
        <w:t xml:space="preserve">4 报告期内实际控制人变更情况索引及日期 </w:t>
      </w:r>
    </w:p>
    <w:p>
      <w:r>
        <w:t xml:space="preserve">□适用  √不适用  </w:t>
      </w:r>
    </w:p>
    <w:p>
      <w:r/>
    </w:p>
    <w:p>
      <w:r>
        <w:t xml:space="preserve">5 公司与实际控制人之间的产权及控制关系的方框图 </w:t>
      </w:r>
    </w:p>
    <w:p>
      <w:r>
        <w:t xml:space="preserve">√适用  □不适用  </w:t>
      </w:r>
    </w:p>
    <w:p>
      <w:r/>
    </w:p>
    <w:p>
      <w:r>
        <w:t xml:space="preserve">6 实际控制人通过信托或其他资产管理方式控制公司 </w:t>
      </w:r>
    </w:p>
    <w:p>
      <w:r>
        <w:t xml:space="preserve">□适用  √不适用  </w:t>
      </w:r>
    </w:p>
    <w:p>
      <w:r/>
    </w:p>
    <w:p>
      <w:r>
        <w:t xml:space="preserve">48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控股股东及实际控制人其他情况介绍 </w:t>
      </w:r>
    </w:p>
    <w:p>
      <w:r>
        <w:t xml:space="preserve">□适用  √不适用  </w:t>
      </w:r>
    </w:p>
    <w:p>
      <w:r/>
    </w:p>
    <w:p>
      <w:r>
        <w:t xml:space="preserve">五、 其他持股在百分之十以上的法人股东 </w:t>
      </w:r>
    </w:p>
    <w:p>
      <w:r>
        <w:t xml:space="preserve">□适用 √不适用  </w:t>
      </w:r>
    </w:p>
    <w:p>
      <w:r/>
    </w:p>
    <w:p>
      <w:r>
        <w:t xml:space="preserve">六、 股份限制减持情况说明 </w:t>
      </w:r>
    </w:p>
    <w:p>
      <w:r>
        <w:t xml:space="preserve">□适用 √不适用  </w:t>
      </w:r>
    </w:p>
    <w:p>
      <w:r/>
    </w:p>
    <w:p>
      <w:r>
        <w:t xml:space="preserve">第七节 优先股相关情况 </w:t>
      </w:r>
    </w:p>
    <w:p>
      <w:r/>
    </w:p>
    <w:p>
      <w:r>
        <w:t xml:space="preserve">□适用 √不适用  </w:t>
      </w:r>
    </w:p>
    <w:p>
      <w:r/>
    </w:p>
    <w:p>
      <w:r>
        <w:t xml:space="preserve">49 / 220 </w:t>
      </w:r>
    </w:p>
    <w:p>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t xml:space="preserve">现任及报告期内离任董事、监事和高级管理人员持股变动及报酬情况 </w:t>
      </w:r>
    </w:p>
    <w:p>
      <w:r>
        <w:t xml:space="preserve">√适用  □不适用  </w:t>
      </w:r>
    </w:p>
    <w:p>
      <w:r>
        <w:t xml:space="preserve">单位：股 </w:t>
      </w:r>
    </w:p>
    <w:p>
      <w:r/>
    </w:p>
    <w:p>
      <w:r>
        <w:t xml:space="preserve">姓名 </w:t>
      </w:r>
    </w:p>
    <w:p>
      <w:r/>
    </w:p>
    <w:p>
      <w:r>
        <w:t xml:space="preserve">职务(注) </w:t>
      </w:r>
    </w:p>
    <w:p>
      <w:r/>
    </w:p>
    <w:p>
      <w:r>
        <w:t xml:space="preserve">性别 年龄 任期起始日期 任期终止日期 </w:t>
      </w:r>
    </w:p>
    <w:p>
      <w:r/>
    </w:p>
    <w:p>
      <w:r>
        <w:t>年 初 持</w:t>
      </w:r>
    </w:p>
    <w:p>
      <w:r>
        <w:t xml:space="preserve">股数 </w:t>
      </w:r>
    </w:p>
    <w:p>
      <w:r/>
    </w:p>
    <w:p>
      <w:r>
        <w:t>年 末 持</w:t>
      </w:r>
    </w:p>
    <w:p>
      <w:r>
        <w:t xml:space="preserve">股数 </w:t>
      </w:r>
    </w:p>
    <w:p>
      <w:r/>
    </w:p>
    <w:p>
      <w:r>
        <w:t>年 度 内 股</w:t>
      </w:r>
    </w:p>
    <w:p>
      <w:r>
        <w:t>份 增 减 变</w:t>
      </w:r>
    </w:p>
    <w:p>
      <w:r>
        <w:t xml:space="preserve">动量 </w:t>
      </w:r>
    </w:p>
    <w:p>
      <w:r/>
    </w:p>
    <w:p>
      <w:r>
        <w:t>增减变</w:t>
      </w:r>
    </w:p>
    <w:p>
      <w:r>
        <w:t xml:space="preserve">动原因 </w:t>
      </w:r>
    </w:p>
    <w:p>
      <w:r/>
    </w:p>
    <w:p>
      <w:r>
        <w:t>报告期内从公</w:t>
      </w:r>
    </w:p>
    <w:p>
      <w:r>
        <w:t>司获得的税前</w:t>
      </w:r>
    </w:p>
    <w:p>
      <w:r>
        <w:t>报酬总额（万</w:t>
      </w:r>
    </w:p>
    <w:p>
      <w:r>
        <w:t xml:space="preserve">元） </w:t>
      </w:r>
    </w:p>
    <w:p>
      <w:r/>
    </w:p>
    <w:p>
      <w:r>
        <w:t xml:space="preserve">李义邦 </w:t>
      </w:r>
    </w:p>
    <w:p>
      <w:r/>
    </w:p>
    <w:p>
      <w:r>
        <w:t xml:space="preserve">康岩勇 </w:t>
      </w:r>
    </w:p>
    <w:p>
      <w:r/>
    </w:p>
    <w:p>
      <w:r>
        <w:t xml:space="preserve">王海丰 </w:t>
      </w:r>
    </w:p>
    <w:p>
      <w:r/>
    </w:p>
    <w:p>
      <w:r>
        <w:t xml:space="preserve">张永利 董事、董事长 </w:t>
      </w:r>
    </w:p>
    <w:p>
      <w:r>
        <w:t xml:space="preserve">男 </w:t>
      </w:r>
    </w:p>
    <w:p>
      <w:r>
        <w:t xml:space="preserve">董事 </w:t>
      </w:r>
    </w:p>
    <w:p>
      <w:r>
        <w:t xml:space="preserve">男 </w:t>
      </w:r>
    </w:p>
    <w:p>
      <w:r>
        <w:t xml:space="preserve">总裁 </w:t>
      </w:r>
    </w:p>
    <w:p>
      <w:r>
        <w:t xml:space="preserve">男 </w:t>
      </w:r>
    </w:p>
    <w:p>
      <w:r>
        <w:t xml:space="preserve">副董事长 </w:t>
      </w:r>
    </w:p>
    <w:p>
      <w:r>
        <w:t xml:space="preserve">男 </w:t>
      </w:r>
    </w:p>
    <w:p>
      <w:r>
        <w:t xml:space="preserve">董事 </w:t>
      </w:r>
    </w:p>
    <w:p>
      <w:r>
        <w:t xml:space="preserve">男 </w:t>
      </w:r>
    </w:p>
    <w:p>
      <w:r>
        <w:t xml:space="preserve">副总裁 </w:t>
      </w:r>
    </w:p>
    <w:p>
      <w:r>
        <w:t xml:space="preserve">男 </w:t>
      </w:r>
    </w:p>
    <w:p>
      <w:r>
        <w:t xml:space="preserve">董事 </w:t>
      </w:r>
    </w:p>
    <w:p>
      <w:r>
        <w:t xml:space="preserve">男 </w:t>
      </w:r>
    </w:p>
    <w:p>
      <w:r>
        <w:t xml:space="preserve">副总裁 </w:t>
      </w:r>
    </w:p>
    <w:p>
      <w:r>
        <w:t xml:space="preserve">男 </w:t>
      </w:r>
    </w:p>
    <w:p>
      <w:r>
        <w:t xml:space="preserve">总裁 </w:t>
      </w:r>
    </w:p>
    <w:p>
      <w:r>
        <w:t xml:space="preserve">男 </w:t>
      </w:r>
    </w:p>
    <w:p>
      <w:r>
        <w:t xml:space="preserve">刘放来 独立董事 </w:t>
      </w:r>
    </w:p>
    <w:p>
      <w:r>
        <w:t xml:space="preserve">男 </w:t>
      </w:r>
    </w:p>
    <w:p>
      <w:r>
        <w:t xml:space="preserve">张韶华 独立董事 </w:t>
      </w:r>
    </w:p>
    <w:p>
      <w:r>
        <w:t xml:space="preserve">男 </w:t>
      </w:r>
    </w:p>
    <w:p>
      <w:r>
        <w:t xml:space="preserve">骆进仁 独立董事 </w:t>
      </w:r>
    </w:p>
    <w:p>
      <w:r>
        <w:t xml:space="preserve">男 </w:t>
      </w:r>
    </w:p>
    <w:p>
      <w:r>
        <w:t xml:space="preserve">李威 </w:t>
      </w:r>
    </w:p>
    <w:p>
      <w:r>
        <w:t xml:space="preserve">监事、监事会主席 </w:t>
      </w:r>
    </w:p>
    <w:p>
      <w:r>
        <w:t xml:space="preserve">男 </w:t>
      </w:r>
    </w:p>
    <w:p>
      <w:r>
        <w:t xml:space="preserve">杜世红 职工代表监事 </w:t>
      </w:r>
    </w:p>
    <w:p>
      <w:r>
        <w:t xml:space="preserve">男 </w:t>
      </w:r>
    </w:p>
    <w:p>
      <w:r>
        <w:t xml:space="preserve">曾玮 </w:t>
      </w:r>
    </w:p>
    <w:p>
      <w:r>
        <w:t xml:space="preserve">监事 </w:t>
      </w:r>
    </w:p>
    <w:p>
      <w:r>
        <w:t xml:space="preserve">女 </w:t>
      </w:r>
    </w:p>
    <w:p>
      <w:r>
        <w:t xml:space="preserve">陈斌 </w:t>
      </w:r>
    </w:p>
    <w:p>
      <w:r>
        <w:t xml:space="preserve">副总裁、董事会秘书 男 </w:t>
      </w:r>
    </w:p>
    <w:p>
      <w:r>
        <w:t xml:space="preserve">谯宗睿 副总裁 </w:t>
      </w:r>
    </w:p>
    <w:p>
      <w:r>
        <w:t xml:space="preserve">男 </w:t>
      </w:r>
    </w:p>
    <w:p>
      <w:r>
        <w:t xml:space="preserve">青岩 </w:t>
      </w:r>
    </w:p>
    <w:p>
      <w:r>
        <w:t xml:space="preserve">副总裁 </w:t>
      </w:r>
    </w:p>
    <w:p>
      <w:r>
        <w:t xml:space="preserve">男 </w:t>
      </w:r>
    </w:p>
    <w:p>
      <w:r>
        <w:t xml:space="preserve">孙洪林 副总裁 </w:t>
      </w:r>
    </w:p>
    <w:p>
      <w:r>
        <w:t xml:space="preserve">男 </w:t>
      </w:r>
    </w:p>
    <w:p>
      <w:r>
        <w:t xml:space="preserve">高鹏举 副总裁 </w:t>
      </w:r>
    </w:p>
    <w:p>
      <w:r>
        <w:t xml:space="preserve">男 </w:t>
      </w:r>
    </w:p>
    <w:p>
      <w:r/>
    </w:p>
    <w:p>
      <w:r>
        <w:t xml:space="preserve">54 </w:t>
      </w:r>
    </w:p>
    <w:p>
      <w:r>
        <w:t xml:space="preserve">51 </w:t>
      </w:r>
    </w:p>
    <w:p>
      <w:r>
        <w:t xml:space="preserve">51 </w:t>
      </w:r>
    </w:p>
    <w:p>
      <w:r>
        <w:t xml:space="preserve">51 </w:t>
      </w:r>
    </w:p>
    <w:p>
      <w:r>
        <w:t xml:space="preserve">49 </w:t>
      </w:r>
    </w:p>
    <w:p>
      <w:r>
        <w:t xml:space="preserve">49 </w:t>
      </w:r>
    </w:p>
    <w:p>
      <w:r>
        <w:t xml:space="preserve">49 </w:t>
      </w:r>
    </w:p>
    <w:p>
      <w:r>
        <w:t xml:space="preserve">46 </w:t>
      </w:r>
    </w:p>
    <w:p>
      <w:r>
        <w:t xml:space="preserve">46 </w:t>
      </w:r>
    </w:p>
    <w:p>
      <w:r>
        <w:t xml:space="preserve">67 </w:t>
      </w:r>
    </w:p>
    <w:p>
      <w:r>
        <w:t xml:space="preserve">51 </w:t>
      </w:r>
    </w:p>
    <w:p>
      <w:r>
        <w:t xml:space="preserve">54 </w:t>
      </w:r>
    </w:p>
    <w:p>
      <w:r>
        <w:t xml:space="preserve">44 </w:t>
      </w:r>
    </w:p>
    <w:p>
      <w:r>
        <w:t xml:space="preserve">48 </w:t>
      </w:r>
    </w:p>
    <w:p>
      <w:r>
        <w:t xml:space="preserve">46 </w:t>
      </w:r>
    </w:p>
    <w:p>
      <w:r>
        <w:t xml:space="preserve">50 </w:t>
      </w:r>
    </w:p>
    <w:p>
      <w:r>
        <w:t xml:space="preserve">49 </w:t>
      </w:r>
    </w:p>
    <w:p>
      <w:r>
        <w:t xml:space="preserve">45 </w:t>
      </w:r>
    </w:p>
    <w:p>
      <w:r>
        <w:t xml:space="preserve">51 </w:t>
      </w:r>
    </w:p>
    <w:p>
      <w:r>
        <w:t xml:space="preserve">52 </w:t>
      </w:r>
    </w:p>
    <w:p>
      <w:r/>
    </w:p>
    <w:p>
      <w:r>
        <w:t xml:space="preserve">2015-08-05 </w:t>
      </w:r>
    </w:p>
    <w:p>
      <w:r>
        <w:t xml:space="preserve">2015-10-15 </w:t>
      </w:r>
    </w:p>
    <w:p>
      <w:r>
        <w:t xml:space="preserve">2017-07-26 </w:t>
      </w:r>
    </w:p>
    <w:p>
      <w:r>
        <w:t xml:space="preserve">2019-01-24 </w:t>
      </w:r>
    </w:p>
    <w:p>
      <w:r>
        <w:t xml:space="preserve">2015-09-07 </w:t>
      </w:r>
    </w:p>
    <w:p>
      <w:r>
        <w:t xml:space="preserve">2015-08-20 </w:t>
      </w:r>
    </w:p>
    <w:p>
      <w:r>
        <w:t xml:space="preserve">2017-07-24 </w:t>
      </w:r>
    </w:p>
    <w:p>
      <w:r>
        <w:t xml:space="preserve">2017-07-26 </w:t>
      </w:r>
    </w:p>
    <w:p>
      <w:r>
        <w:t xml:space="preserve">2019-01-24 </w:t>
      </w:r>
    </w:p>
    <w:p>
      <w:r>
        <w:t xml:space="preserve">2014-04-17 </w:t>
      </w:r>
    </w:p>
    <w:p>
      <w:r>
        <w:t xml:space="preserve">2014-04-17 </w:t>
      </w:r>
    </w:p>
    <w:p>
      <w:r>
        <w:t xml:space="preserve">2015-10-15 </w:t>
      </w:r>
    </w:p>
    <w:p>
      <w:r>
        <w:t xml:space="preserve">2016-05-12 </w:t>
      </w:r>
    </w:p>
    <w:p>
      <w:r>
        <w:t xml:space="preserve">2018-05-25 </w:t>
      </w:r>
    </w:p>
    <w:p>
      <w:r>
        <w:t xml:space="preserve">2017-07-24 </w:t>
      </w:r>
    </w:p>
    <w:p>
      <w:r>
        <w:t xml:space="preserve">2015-12-14 </w:t>
      </w:r>
    </w:p>
    <w:p>
      <w:r>
        <w:t xml:space="preserve">2015-12-14 </w:t>
      </w:r>
    </w:p>
    <w:p>
      <w:r>
        <w:t xml:space="preserve">2017-07-26 </w:t>
      </w:r>
    </w:p>
    <w:p>
      <w:r>
        <w:t xml:space="preserve">2018-03-26 </w:t>
      </w:r>
    </w:p>
    <w:p>
      <w:r>
        <w:t xml:space="preserve">2018-03-26 </w:t>
      </w:r>
    </w:p>
    <w:p>
      <w:r/>
    </w:p>
    <w:p>
      <w:r>
        <w:t xml:space="preserve">2020-07-23 </w:t>
      </w:r>
    </w:p>
    <w:p>
      <w:r>
        <w:t xml:space="preserve">2020-07-23 </w:t>
      </w:r>
    </w:p>
    <w:p>
      <w:r>
        <w:t xml:space="preserve">2018-12-28 </w:t>
      </w:r>
    </w:p>
    <w:p>
      <w:r>
        <w:t xml:space="preserve">2020-07-23 </w:t>
      </w:r>
    </w:p>
    <w:p>
      <w:r>
        <w:t xml:space="preserve">2020-07-23 </w:t>
      </w:r>
    </w:p>
    <w:p>
      <w:r>
        <w:t xml:space="preserve">2020-07-23 </w:t>
      </w:r>
    </w:p>
    <w:p>
      <w:r>
        <w:t xml:space="preserve">2020-07-23 </w:t>
      </w:r>
    </w:p>
    <w:p>
      <w:r>
        <w:t xml:space="preserve">2019-01-24 </w:t>
      </w:r>
    </w:p>
    <w:p>
      <w:r>
        <w:t xml:space="preserve">2020-07-23 </w:t>
      </w:r>
    </w:p>
    <w:p>
      <w:r>
        <w:t xml:space="preserve">2020-07-23 </w:t>
      </w:r>
    </w:p>
    <w:p>
      <w:r>
        <w:t xml:space="preserve">2020-07-23 </w:t>
      </w:r>
    </w:p>
    <w:p>
      <w:r>
        <w:t xml:space="preserve">2020-07-23 </w:t>
      </w:r>
    </w:p>
    <w:p>
      <w:r>
        <w:t xml:space="preserve">2020-07-23 </w:t>
      </w:r>
    </w:p>
    <w:p>
      <w:r>
        <w:t xml:space="preserve">2020-07-23 </w:t>
      </w:r>
    </w:p>
    <w:p>
      <w:r>
        <w:t xml:space="preserve">2020-07-23 </w:t>
      </w:r>
    </w:p>
    <w:p>
      <w:r>
        <w:t xml:space="preserve">2020-07-23 </w:t>
      </w:r>
    </w:p>
    <w:p>
      <w:r>
        <w:t xml:space="preserve">2020-07-23 </w:t>
      </w:r>
    </w:p>
    <w:p>
      <w:r>
        <w:t xml:space="preserve">2020-07-23 </w:t>
      </w:r>
    </w:p>
    <w:p>
      <w:r>
        <w:t xml:space="preserve">2020-07-23 </w:t>
      </w:r>
    </w:p>
    <w:p>
      <w:r>
        <w:t xml:space="preserve">2020-07-23 </w:t>
      </w:r>
    </w:p>
    <w:p>
      <w:r/>
    </w:p>
    <w:p>
      <w:r>
        <w:t xml:space="preserve">50 / 220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0 </w:t>
      </w:r>
    </w:p>
    <w:p>
      <w:r/>
    </w:p>
    <w:p>
      <w:r>
        <w:t xml:space="preserve">35.98 </w:t>
      </w:r>
    </w:p>
    <w:p>
      <w:r/>
    </w:p>
    <w:p>
      <w:r>
        <w:t xml:space="preserve">47.97 </w:t>
      </w:r>
    </w:p>
    <w:p>
      <w:r/>
    </w:p>
    <w:p>
      <w:r>
        <w:t xml:space="preserve">42.64 </w:t>
      </w:r>
    </w:p>
    <w:p>
      <w:r/>
    </w:p>
    <w:p>
      <w:r>
        <w:t xml:space="preserve">15 </w:t>
      </w:r>
    </w:p>
    <w:p>
      <w:r>
        <w:t xml:space="preserve">15 </w:t>
      </w:r>
    </w:p>
    <w:p>
      <w:r>
        <w:t xml:space="preserve">15 </w:t>
      </w:r>
    </w:p>
    <w:p>
      <w:r>
        <w:t xml:space="preserve">0 </w:t>
      </w:r>
    </w:p>
    <w:p>
      <w:r>
        <w:t xml:space="preserve">31.99 </w:t>
      </w:r>
    </w:p>
    <w:p>
      <w:r>
        <w:t xml:space="preserve">3 </w:t>
      </w:r>
    </w:p>
    <w:p>
      <w:r>
        <w:t xml:space="preserve">47.97 </w:t>
      </w:r>
    </w:p>
    <w:p>
      <w:r>
        <w:t xml:space="preserve">42.64 </w:t>
      </w:r>
    </w:p>
    <w:p>
      <w:r>
        <w:t xml:space="preserve">42.64 </w:t>
      </w:r>
    </w:p>
    <w:p>
      <w:r>
        <w:t xml:space="preserve">31.98 </w:t>
      </w:r>
    </w:p>
    <w:p>
      <w:r>
        <w:t xml:space="preserve">31.98 </w:t>
      </w:r>
    </w:p>
    <w:p>
      <w:r/>
    </w:p>
    <w:p>
      <w:r>
        <w:t>是 否 在</w:t>
      </w:r>
    </w:p>
    <w:p>
      <w:r>
        <w:t>公 司 关</w:t>
      </w:r>
    </w:p>
    <w:p>
      <w:r>
        <w:t>联 方 获</w:t>
      </w:r>
    </w:p>
    <w:p>
      <w:r>
        <w:t xml:space="preserve">取报酬 </w:t>
      </w:r>
    </w:p>
    <w:p>
      <w:r>
        <w:t xml:space="preserve">是 </w:t>
      </w:r>
    </w:p>
    <w:p>
      <w:r>
        <w:t xml:space="preserve">否 </w:t>
      </w:r>
    </w:p>
    <w:p>
      <w:r>
        <w:t xml:space="preserve">否 </w:t>
      </w:r>
    </w:p>
    <w:p>
      <w:r>
        <w:t xml:space="preserve">是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是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 xml:space="preserve"> </w:t>
      </w:r>
    </w:p>
    <w:p>
      <w:r>
        <w:t xml:space="preserve">2018 年年度报告 </w:t>
      </w:r>
    </w:p>
    <w:p>
      <w:r/>
    </w:p>
    <w:p>
      <w:r>
        <w:t xml:space="preserve">梁彦波 副总裁 </w:t>
      </w:r>
    </w:p>
    <w:p>
      <w:r>
        <w:t xml:space="preserve">李盛红 职工代表监事 </w:t>
      </w:r>
    </w:p>
    <w:p>
      <w:r>
        <w:t xml:space="preserve">合计 </w:t>
      </w:r>
    </w:p>
    <w:p>
      <w:r>
        <w:t xml:space="preserve">情况说明：  </w:t>
      </w:r>
    </w:p>
    <w:p>
      <w:r/>
    </w:p>
    <w:p>
      <w:r>
        <w:t xml:space="preserve">/ </w:t>
      </w:r>
    </w:p>
    <w:p>
      <w:r/>
    </w:p>
    <w:p>
      <w:r>
        <w:t xml:space="preserve">男 </w:t>
      </w:r>
    </w:p>
    <w:p>
      <w:r>
        <w:t xml:space="preserve">男 </w:t>
      </w:r>
    </w:p>
    <w:p>
      <w:r/>
    </w:p>
    <w:p>
      <w:r>
        <w:t xml:space="preserve">/ </w:t>
      </w:r>
    </w:p>
    <w:p>
      <w:r/>
    </w:p>
    <w:p>
      <w:r>
        <w:t xml:space="preserve">46 </w:t>
      </w:r>
    </w:p>
    <w:p>
      <w:r>
        <w:t xml:space="preserve">55 </w:t>
      </w:r>
    </w:p>
    <w:p>
      <w:r>
        <w:t xml:space="preserve">/ </w:t>
      </w:r>
    </w:p>
    <w:p>
      <w:r/>
    </w:p>
    <w:p>
      <w:r>
        <w:t xml:space="preserve">2018-12-12 </w:t>
      </w:r>
    </w:p>
    <w:p>
      <w:r>
        <w:t xml:space="preserve">2015-12-07 </w:t>
      </w:r>
    </w:p>
    <w:p>
      <w:r>
        <w:t xml:space="preserve">/ </w:t>
      </w:r>
    </w:p>
    <w:p>
      <w:r/>
    </w:p>
    <w:p>
      <w:r>
        <w:t xml:space="preserve">2020-07-23 </w:t>
      </w:r>
    </w:p>
    <w:p>
      <w:r>
        <w:t xml:space="preserve">2018-05-23 </w:t>
      </w:r>
    </w:p>
    <w:p>
      <w:r>
        <w:t xml:space="preserve">/ </w:t>
      </w:r>
    </w:p>
    <w:p>
      <w:r/>
    </w:p>
    <w:p>
      <w:r>
        <w:t xml:space="preserve">0 </w:t>
      </w:r>
    </w:p>
    <w:p>
      <w:r>
        <w:t xml:space="preserve">0 </w:t>
      </w:r>
    </w:p>
    <w:p>
      <w:r/>
    </w:p>
    <w:p>
      <w:r>
        <w:t xml:space="preserve">0 </w:t>
      </w:r>
    </w:p>
    <w:p>
      <w:r>
        <w:t xml:space="preserve">0 </w:t>
      </w:r>
    </w:p>
    <w:p>
      <w:r/>
    </w:p>
    <w:p>
      <w:r>
        <w:t xml:space="preserve">0 </w:t>
      </w:r>
    </w:p>
    <w:p>
      <w:r>
        <w:t xml:space="preserve">0 </w:t>
      </w:r>
    </w:p>
    <w:p>
      <w:r/>
    </w:p>
    <w:p>
      <w:r>
        <w:t xml:space="preserve">/ </w:t>
      </w:r>
    </w:p>
    <w:p>
      <w:r>
        <w:t xml:space="preserve">/ </w:t>
      </w:r>
    </w:p>
    <w:p>
      <w:r>
        <w:t xml:space="preserve">/ </w:t>
      </w:r>
    </w:p>
    <w:p>
      <w:r/>
    </w:p>
    <w:p>
      <w:r>
        <w:t xml:space="preserve">7.11 </w:t>
      </w:r>
    </w:p>
    <w:p>
      <w:r>
        <w:t xml:space="preserve">9.99 </w:t>
      </w:r>
    </w:p>
    <w:p>
      <w:r>
        <w:t xml:space="preserve">420.89 </w:t>
      </w:r>
    </w:p>
    <w:p>
      <w:r/>
    </w:p>
    <w:p>
      <w:r>
        <w:t xml:space="preserve">否 </w:t>
      </w:r>
    </w:p>
    <w:p>
      <w:r>
        <w:t xml:space="preserve">否 </w:t>
      </w:r>
    </w:p>
    <w:p>
      <w:r/>
    </w:p>
    <w:p>
      <w:r>
        <w:t xml:space="preserve">/ </w:t>
      </w:r>
    </w:p>
    <w:p>
      <w:r/>
    </w:p>
    <w:p>
      <w:r>
        <w:t xml:space="preserve">1. 外部董事（含独立董事）、监事津贴为税后；高级管理人员薪酬标准为税前，并根据考核结果发放。 </w:t>
      </w:r>
    </w:p>
    <w:p>
      <w:r/>
    </w:p>
    <w:p>
      <w:r>
        <w:t xml:space="preserve">2. 因在控股股东任职人员的当年年薪标准需要待次年经青海省国资委考核后发放，本报告披露日无法统计。 </w:t>
      </w:r>
    </w:p>
    <w:p>
      <w:r/>
    </w:p>
    <w:p>
      <w:r>
        <w:t xml:space="preserve">3. 副总裁青岩薪酬由玉龙铜业发放，副总裁孙洪林薪酬由会东大梁发放。 </w:t>
      </w:r>
    </w:p>
    <w:p>
      <w:r/>
    </w:p>
    <w:p>
      <w:r>
        <w:t>4. 副总裁康岩勇、陈斌 2018 年 1-6 月份薪酬标准为 42.64 万元，于 2018 年 7 月起根据公司《薪酬管理办法》的相关规定进行了薪酬调整，标准调</w:t>
      </w:r>
    </w:p>
    <w:p>
      <w:r/>
    </w:p>
    <w:p>
      <w:r>
        <w:t xml:space="preserve">整为 47.97 万元。 </w:t>
      </w:r>
    </w:p>
    <w:p>
      <w:r/>
    </w:p>
    <w:p>
      <w:r>
        <w:t xml:space="preserve">姓名 </w:t>
      </w:r>
    </w:p>
    <w:p>
      <w:r/>
    </w:p>
    <w:p>
      <w:r>
        <w:t xml:space="preserve">张永利 </w:t>
      </w:r>
    </w:p>
    <w:p>
      <w:r/>
    </w:p>
    <w:p>
      <w:r>
        <w:t xml:space="preserve">李义邦 </w:t>
      </w:r>
    </w:p>
    <w:p>
      <w:r/>
    </w:p>
    <w:p>
      <w:r>
        <w:t xml:space="preserve">康岩勇 </w:t>
      </w:r>
    </w:p>
    <w:p>
      <w:r/>
    </w:p>
    <w:p>
      <w:r>
        <w:t xml:space="preserve">王海丰 </w:t>
      </w:r>
    </w:p>
    <w:p>
      <w:r/>
    </w:p>
    <w:p>
      <w:r>
        <w:t xml:space="preserve">刘放来 </w:t>
      </w:r>
    </w:p>
    <w:p>
      <w:r/>
    </w:p>
    <w:p>
      <w:r>
        <w:t xml:space="preserve">主要工作经历 </w:t>
      </w:r>
    </w:p>
    <w:p>
      <w:r>
        <w:t>自 2017 年 7 月至今任本公司第六届董事会董事、董事长；2015 年 8 月至 2017 年 7 月任本公司第五届董事会董事、董事长；2016 年 6 月</w:t>
      </w:r>
    </w:p>
    <w:p>
      <w:r>
        <w:t>至 2017 年 7 月任本公司总裁；2013 年 7 月至 2015 年 7 月任西宁特殊钢集团有限责任公司党委书记、工会主席；现兼任西部矿业集团有</w:t>
      </w:r>
    </w:p>
    <w:p>
      <w:r>
        <w:t xml:space="preserve">限公司董事长、西宁特殊钢集团有限责任公司董事长、西藏玉龙铜业股份有限公司董事。 </w:t>
      </w:r>
    </w:p>
    <w:p>
      <w:r>
        <w:t>自 2019 年 1 月至今任本公司副董事长；2017 年 7 月至今任本公司第六届董事会董事；2015 年 10 月至 2017 年 7 月任本公司第五届董事</w:t>
      </w:r>
    </w:p>
    <w:p>
      <w:r>
        <w:t>会董事；自 2017 年 7 月至 2018 年 12 月任本公司总裁；2014 年 4 月至 2017 年 7 月任本公司副总裁（级）-总地质师。现兼任青海西豫有</w:t>
      </w:r>
    </w:p>
    <w:p>
      <w:r>
        <w:t>色金属有限公司、四川鑫源矿业有限责任公司、西藏玉龙铜业股份有限公司、青海铜业有限责任公司董事，西部矿业集团有限公司副总</w:t>
      </w:r>
    </w:p>
    <w:p>
      <w:r>
        <w:t xml:space="preserve">裁。 </w:t>
      </w:r>
    </w:p>
    <w:p>
      <w:r>
        <w:t>自 2017 年 7 月至今任本公司第六届董事会董事、副总裁；2015 年 9 月至 2017 年 7 月任本公司第五届董事会董事；2015 年 8 月至 2017</w:t>
      </w:r>
    </w:p>
    <w:p>
      <w:r>
        <w:t>年 7 月任本公司副总裁；2015 年 5 月至 2015 年 7 月任青海省国有资产投资管理有限公司审计部部长；2013 年 5 月至 2015 年 5 月任青海</w:t>
      </w:r>
    </w:p>
    <w:p>
      <w:r>
        <w:t>股权交易中心有限公司财务负责人、副总经理；现兼任西部矿业集团财务有限公司、康赛铜业投资有限公司、青海省投资集团有限公司、</w:t>
      </w:r>
    </w:p>
    <w:p>
      <w:r>
        <w:t>西藏玉龙铜业股份有限公司、西矿（天津）融资租赁有限公司及中国西部矿业（香港）有限公司董事；兼任四川鑫源矿业有限责任公司、</w:t>
      </w:r>
    </w:p>
    <w:p>
      <w:r>
        <w:t xml:space="preserve">四川会东大梁矿业有限公司、哈密博伦矿业有限责任公司及肃北县博伦矿业开发有限责任公司监事。 </w:t>
      </w:r>
    </w:p>
    <w:p>
      <w:r>
        <w:t>自 2017 年 7 月至今任本公司第六届董事会董事；2019 年 1 月至今任本公司本公司总裁； 2017 年 7 月至 2019 年 1 月任本公司副总裁； 2015</w:t>
      </w:r>
    </w:p>
    <w:p>
      <w:r>
        <w:t>年 9 月至 2017 年 6 月任西部矿业股份有限公司锡铁山分公司党委书记、总经理；2011 年 4 月至 2015 年 8 月任青海赛什塘铜业有限责任</w:t>
      </w:r>
    </w:p>
    <w:p>
      <w:r>
        <w:t xml:space="preserve">公司总工程师。现兼任康赛铜业投资有限公司、青海西豫有色金属有限公司及四川鑫源矿业有限责任公司董事。 </w:t>
      </w:r>
    </w:p>
    <w:p>
      <w:r>
        <w:t>自 2017 年 7 月至今任本公司第六届董事会独立董事；2014 年 4 月至 2017 年 7 月任本公司第五届董事会独立董事；2012 年 4 月退休后担</w:t>
      </w:r>
    </w:p>
    <w:p>
      <w:r>
        <w:t>任长沙有色冶金设计研究院有限公司首席专家。现兼任深圳市中金岭南有色金属股份有限公司、铜陵有色金属集团有限公司独立董事，</w:t>
      </w:r>
    </w:p>
    <w:p>
      <w:r>
        <w:t xml:space="preserve">全国勘察设计注册采矿工程师专家组组长，中国有色金属工业协会专家委员会委员等。 </w:t>
      </w:r>
    </w:p>
    <w:p>
      <w:r/>
    </w:p>
    <w:p>
      <w:r>
        <w:t xml:space="preserve">51 / 220 </w:t>
      </w:r>
    </w:p>
    <w:p>
      <w:r/>
    </w:p>
    <w:p>
      <w:r>
        <w:t xml:space="preserve"> </w:t>
      </w:r>
    </w:p>
    <w:p>
      <w:r>
        <w:t xml:space="preserve"> </w:t>
      </w:r>
    </w:p>
    <w:p>
      <w:r>
        <w:t xml:space="preserve"> </w:t>
      </w:r>
    </w:p>
    <w:p>
      <w:r>
        <w:t xml:space="preserve"> </w:t>
      </w:r>
    </w:p>
    <w:p>
      <w:r>
        <w:t xml:space="preserve">2018 年年度报告 </w:t>
      </w:r>
    </w:p>
    <w:p>
      <w:r/>
    </w:p>
    <w:p>
      <w:r>
        <w:t xml:space="preserve">张韶华 </w:t>
      </w:r>
    </w:p>
    <w:p>
      <w:r/>
    </w:p>
    <w:p>
      <w:r>
        <w:t xml:space="preserve">骆进仁 </w:t>
      </w:r>
    </w:p>
    <w:p>
      <w:r/>
    </w:p>
    <w:p>
      <w:r>
        <w:t xml:space="preserve">李威 </w:t>
      </w:r>
    </w:p>
    <w:p>
      <w:r/>
    </w:p>
    <w:p>
      <w:r>
        <w:t xml:space="preserve">杜世红 </w:t>
      </w:r>
    </w:p>
    <w:p>
      <w:r/>
    </w:p>
    <w:p>
      <w:r>
        <w:t xml:space="preserve">曾玮 </w:t>
      </w:r>
    </w:p>
    <w:p>
      <w:r/>
    </w:p>
    <w:p>
      <w:r>
        <w:t xml:space="preserve">陈斌 </w:t>
      </w:r>
    </w:p>
    <w:p>
      <w:r/>
    </w:p>
    <w:p>
      <w:r>
        <w:t xml:space="preserve">谯宗睿 </w:t>
      </w:r>
    </w:p>
    <w:p>
      <w:r/>
    </w:p>
    <w:p>
      <w:r>
        <w:t xml:space="preserve">青岩 </w:t>
      </w:r>
    </w:p>
    <w:p>
      <w:r/>
    </w:p>
    <w:p>
      <w:r>
        <w:t xml:space="preserve">孙洪林 </w:t>
      </w:r>
    </w:p>
    <w:p>
      <w:r/>
    </w:p>
    <w:p>
      <w:r>
        <w:t xml:space="preserve">高鹏举 </w:t>
      </w:r>
    </w:p>
    <w:p>
      <w:r/>
    </w:p>
    <w:p>
      <w:r>
        <w:t xml:space="preserve">梁彦波 </w:t>
      </w:r>
    </w:p>
    <w:p>
      <w:r/>
    </w:p>
    <w:p>
      <w:r>
        <w:t>自 2017 年 7 月至今任本公司第六届董事会独立董事；2014 年 4 月至 2017 年 7 月任本公司第五届董事会独立董事；2001 年加入君泽君律</w:t>
      </w:r>
    </w:p>
    <w:p>
      <w:r>
        <w:t>师事务所，现为君泽君律师事务所高级合伙人；兼任北京京运通科技股份有限公司、北京三夫户外用品股份有限公司、北京龙软科技股</w:t>
      </w:r>
    </w:p>
    <w:p>
      <w:r>
        <w:t xml:space="preserve">份有限公司独立董事。 </w:t>
      </w:r>
    </w:p>
    <w:p>
      <w:r>
        <w:t>自 2017 年 7 月至今任本公司第六届董事会独立董事；2015 年 10 月至 2017 年 7 月任本公司第五届董事会独立董事；1999 年 6 月至今任</w:t>
      </w:r>
    </w:p>
    <w:p>
      <w:r>
        <w:t>兰州交通大学经济管理学院副教授、教授，兼任经济管理研究所所长；兼任甘肃省高级会计师和甘肃省高级审计师评审委员、兰州大学</w:t>
      </w:r>
    </w:p>
    <w:p>
      <w:r>
        <w:t>政府绩效评价中心专家、甘肃省创新基金财务专家、多个地方政府经济顾问及甘肃省宏观经济学会副会长；2017 年 4 月至今任甘肃民航</w:t>
      </w:r>
    </w:p>
    <w:p>
      <w:r>
        <w:t xml:space="preserve">机场集团有限公司外部董事。 </w:t>
      </w:r>
    </w:p>
    <w:p>
      <w:r>
        <w:t>自 2017 年 7 月至今任本公司第六届监事会监事、监事会主席；2016 年 5 月至 2017 年 7 月任本公司第五届监事会监事；2018 年 9 月至今</w:t>
      </w:r>
    </w:p>
    <w:p>
      <w:r>
        <w:t>任西部矿业集团有限公司党委副书记；2015 年 12 月至 2018 年 11 月任西部矿业集团有限公司副总裁；2011 年 11 月至 2015 年 11 月任青</w:t>
      </w:r>
    </w:p>
    <w:p>
      <w:r>
        <w:t xml:space="preserve">海省西宁市团委书记、党组书记。 </w:t>
      </w:r>
    </w:p>
    <w:p>
      <w:r>
        <w:t>自 2018 年 5 月至今任本公司第六届监事会职工代表监事；2018 年 1 月至今任本公司运营改善部部长；2015 年 10 月至 2017 年 12 月任本</w:t>
      </w:r>
    </w:p>
    <w:p>
      <w:r>
        <w:t xml:space="preserve">公司运营改善部副部长；2014 年 7 月至 2015 年 9 月任青海江仓能源发展有限责任公司财务企管部部长助理。 </w:t>
      </w:r>
    </w:p>
    <w:p>
      <w:r>
        <w:t>自 2017 年 7 月至今任本公司第六届监事会监事；2015 年 11 月起兼任东方国际集团上海投资有限公司财务总监；2017 年 8 月至今任东方</w:t>
      </w:r>
    </w:p>
    <w:p>
      <w:r>
        <w:t>国际（集团）有限公司计划财务部副总经理；2015 年 5 月至 2017 年 8 月任东方国际（集团）有限公司财务部部长助理；2014 年 3 月至</w:t>
      </w:r>
    </w:p>
    <w:p>
      <w:r>
        <w:t>2015 年 3 月兼任上海国际服务贸易（集团）有限公司财务总监；1997 年 5 月至 2017 年 8 月期间任东方国际（集团）有限公司财务部科</w:t>
      </w:r>
    </w:p>
    <w:p>
      <w:r>
        <w:t xml:space="preserve">员、主管、部长助理。。 </w:t>
      </w:r>
    </w:p>
    <w:p>
      <w:r>
        <w:t>自 2017 年 7 月至今任本公司副总裁、董事会秘书；2015 年 12 月至 2017 年 7 月任本公司副总裁、董事会秘书；2012 年 6 月至 2015 年 11</w:t>
      </w:r>
    </w:p>
    <w:p>
      <w:r>
        <w:t>月任青海银行股份有限公司财务总监兼计划财务部总经理；现兼任西部矿业集团财务有限公司董事、西宁仲裁委员会仲裁员、专家委员</w:t>
      </w:r>
    </w:p>
    <w:p>
      <w:r>
        <w:t xml:space="preserve">会委员。 </w:t>
      </w:r>
    </w:p>
    <w:p>
      <w:r>
        <w:t>自 2017 年 7 月至今任本公司副总裁；2015 年 12 月至 2017 年 7 月任本公司副总裁；2015 年 10 月至 2016 年 9 月任冶炼分公司财务总监；</w:t>
      </w:r>
    </w:p>
    <w:p>
      <w:r>
        <w:t>2013 年 4 月至 2015 年 9 月任冶炼事业部分公司财务负责人。现兼任中国西部矿业（香港）有限公司董事、西部矿业（上海）有限公司执</w:t>
      </w:r>
    </w:p>
    <w:p>
      <w:r>
        <w:t xml:space="preserve">行董事；巴彦淖尔西部铜材有限公司、青海西豫有色金属有限公司、西藏玉龙铜业股份有限公司监事；营销分公司负责人。 </w:t>
      </w:r>
    </w:p>
    <w:p>
      <w:r>
        <w:t>自 2017 年 7 月至今任本公司副总裁；2017 年 2 月至今任西藏玉龙铜业股份有限公司党委书记、董事长；2015 年 12 月至 2017 年 1 月任</w:t>
      </w:r>
    </w:p>
    <w:p>
      <w:r>
        <w:t>西藏玉龙铜业股份有限公司副董事长；2015 年 10 月至 2017 年 2 月任西藏玉龙铜业股份有限公司总经理；2015 年 3 月至 2015 年 9 月任</w:t>
      </w:r>
    </w:p>
    <w:p>
      <w:r>
        <w:t xml:space="preserve">西藏玉龙铜业股份有限公司副总经理；2011 年 1 月至 2015 年 3 月任西藏玉龙铜业股份有限公司机电负责人（副总师级）。 </w:t>
      </w:r>
    </w:p>
    <w:p>
      <w:r>
        <w:t>自 2018 年 3 月至今任本公司副总裁；2019 年 1 月 23 日至今任四川鑫源矿业有限责任公司董事长；2017 年 2 月至今任四川会东大梁矿业</w:t>
      </w:r>
    </w:p>
    <w:p>
      <w:r>
        <w:t>有限公司党委书记、董事长；2015 年 6 月至 2017 年 2 月任四川会东大梁矿业有限公司党总支书记、董事长；2012 年 2 月至 2015 年 6 月</w:t>
      </w:r>
    </w:p>
    <w:p>
      <w:r>
        <w:t xml:space="preserve">任四川会东大梁矿业有限公司董事长。 </w:t>
      </w:r>
    </w:p>
    <w:p>
      <w:r>
        <w:t>自 2018 年 3 月至今任本公司总工程师（副总裁级）；2016 年 6 月至今任公司资源管理部部长；2015 年 10 月至 2016 年 5 月任公司资源</w:t>
      </w:r>
    </w:p>
    <w:p>
      <w:r>
        <w:t xml:space="preserve">管理部副部长，采矿管理室主任；2013 年 11 月至 2015 年 9 月任公司矿山事业部生产管理部部门经理。 </w:t>
      </w:r>
    </w:p>
    <w:p>
      <w:r>
        <w:t>自 2018 年 12 月至今任本公司副总裁；2017 年 2 月至 2018 年 11 月任四川鑫源矿业有限责任公司党总支书记、董事长（法定代表人）；</w:t>
      </w:r>
    </w:p>
    <w:p>
      <w:r/>
    </w:p>
    <w:p>
      <w:r>
        <w:t xml:space="preserve">52 / 220 </w:t>
      </w:r>
    </w:p>
    <w:p>
      <w:r/>
    </w:p>
    <w:p>
      <w:r>
        <w:t xml:space="preserve"> </w:t>
      </w:r>
    </w:p>
    <w:p>
      <w:r>
        <w:t xml:space="preserve">2018 年年度报告 </w:t>
      </w:r>
    </w:p>
    <w:p>
      <w:r/>
    </w:p>
    <w:p>
      <w:r>
        <w:t>2016 年 2 月至 2017 年 2 月任四川鑫源矿业有限责任公司董事长、总经理；2012 年 1 月至 2016 年 2 月任巴彦淖尔西部铜业有限公司副总</w:t>
      </w:r>
    </w:p>
    <w:p>
      <w:r>
        <w:t xml:space="preserve">经理。 </w:t>
      </w:r>
    </w:p>
    <w:p>
      <w:r>
        <w:t>自 2017 年 7 月至 2018 年 5 月任本公司第六届监事会职工代表监事；2015 年 12 月至 2017 年 7 月任本公司第五届监事会职工代表监事；</w:t>
      </w:r>
    </w:p>
    <w:p>
      <w:r>
        <w:t>2017 年 2 月至 2018 年 5 月任公司党政办公室副主任；2016 年 7 月至 2017 年 1 月任公司综合管理部副部长；2015 年 10 月至 2016 年 6 月</w:t>
      </w:r>
    </w:p>
    <w:p>
      <w:r>
        <w:t xml:space="preserve">任公司综合管理部部长助理。 </w:t>
      </w:r>
    </w:p>
    <w:p>
      <w:r/>
    </w:p>
    <w:p>
      <w:r>
        <w:t xml:space="preserve">李盛红 </w:t>
      </w:r>
    </w:p>
    <w:p>
      <w:r/>
    </w:p>
    <w:p>
      <w:r>
        <w:t xml:space="preserve">其它情况说明 </w:t>
      </w:r>
    </w:p>
    <w:p>
      <w:r>
        <w:t xml:space="preserve">□适用  √不适用  </w:t>
      </w:r>
    </w:p>
    <w:p>
      <w:r/>
    </w:p>
    <w:p>
      <w:r>
        <w:t xml:space="preserve">53 / 220 </w:t>
      </w:r>
    </w:p>
    <w:p>
      <w:r/>
    </w:p>
    <w:p>
      <w:r>
        <w:t xml:space="preserve"> </w:t>
      </w:r>
    </w:p>
    <w:p>
      <w:r>
        <w:t xml:space="preserve"> </w:t>
      </w:r>
    </w:p>
    <w:p>
      <w:r>
        <w:t xml:space="preserve"> </w:t>
      </w:r>
    </w:p>
    <w:p>
      <w:r>
        <w:t xml:space="preserve"> </w:t>
      </w:r>
    </w:p>
    <w:p>
      <w:r>
        <w:t xml:space="preserve">2018 年年度报告 </w:t>
      </w:r>
    </w:p>
    <w:p>
      <w:r/>
    </w:p>
    <w:p>
      <w:r>
        <w:t xml:space="preserve">(一) 董事、高级管理人员报告期内被授予的股权激励情况 </w:t>
      </w:r>
    </w:p>
    <w:p>
      <w:r>
        <w:t xml:space="preserve">□适用 √不适用  </w:t>
      </w:r>
    </w:p>
    <w:p>
      <w:r/>
    </w:p>
    <w:p>
      <w:r>
        <w:t xml:space="preserve">二、现任及报告期内离任董事、监事和高级管理人员的任职情况 </w:t>
      </w:r>
    </w:p>
    <w:p>
      <w:r>
        <w:t xml:space="preserve">(一) 在股东单位任职情况 </w:t>
      </w:r>
    </w:p>
    <w:p>
      <w:r>
        <w:t xml:space="preserve">√适用 □不适用  </w:t>
      </w:r>
    </w:p>
    <w:p>
      <w:r/>
    </w:p>
    <w:p>
      <w:r>
        <w:t xml:space="preserve">任职人员姓名 </w:t>
      </w:r>
    </w:p>
    <w:p>
      <w:r/>
    </w:p>
    <w:p>
      <w:r>
        <w:t xml:space="preserve">股东单位名称 </w:t>
      </w:r>
    </w:p>
    <w:p>
      <w:r/>
    </w:p>
    <w:p>
      <w:r>
        <w:t xml:space="preserve">张永利 </w:t>
      </w:r>
    </w:p>
    <w:p>
      <w:r>
        <w:t xml:space="preserve">李义邦 </w:t>
      </w:r>
    </w:p>
    <w:p>
      <w:r>
        <w:t xml:space="preserve">李威 </w:t>
      </w:r>
    </w:p>
    <w:p>
      <w:r>
        <w:t>在 股 东 单 位 任</w:t>
      </w:r>
    </w:p>
    <w:p>
      <w:r>
        <w:t xml:space="preserve">职情况的说明 </w:t>
      </w:r>
    </w:p>
    <w:p>
      <w:r/>
    </w:p>
    <w:p>
      <w:r>
        <w:t xml:space="preserve">西部矿业集团有限公司 </w:t>
      </w:r>
    </w:p>
    <w:p>
      <w:r>
        <w:t xml:space="preserve">西部矿业集团有限公司 </w:t>
      </w:r>
    </w:p>
    <w:p>
      <w:r>
        <w:t xml:space="preserve">西部矿业集团有限公司 </w:t>
      </w:r>
    </w:p>
    <w:p>
      <w:r>
        <w:t xml:space="preserve">无 </w:t>
      </w:r>
    </w:p>
    <w:p>
      <w:r/>
    </w:p>
    <w:p>
      <w:r>
        <w:t>在股东单位担任</w:t>
      </w:r>
    </w:p>
    <w:p>
      <w:r>
        <w:t xml:space="preserve">的职务 </w:t>
      </w:r>
    </w:p>
    <w:p>
      <w:r>
        <w:t xml:space="preserve">董事长 </w:t>
      </w:r>
    </w:p>
    <w:p>
      <w:r>
        <w:t xml:space="preserve">副总裁 </w:t>
      </w:r>
    </w:p>
    <w:p>
      <w:r>
        <w:t xml:space="preserve">党委副书记 </w:t>
      </w:r>
    </w:p>
    <w:p>
      <w:r/>
    </w:p>
    <w:p>
      <w:r>
        <w:t xml:space="preserve">任期起始日期 任期终止日期 </w:t>
      </w:r>
    </w:p>
    <w:p>
      <w:r/>
    </w:p>
    <w:p>
      <w:r>
        <w:t xml:space="preserve">2018 年 11 月 </w:t>
      </w:r>
    </w:p>
    <w:p>
      <w:r>
        <w:t xml:space="preserve">2018 年 11 月 </w:t>
      </w:r>
    </w:p>
    <w:p>
      <w:r>
        <w:t xml:space="preserve">2018 年 9 月 </w:t>
      </w:r>
    </w:p>
    <w:p>
      <w:r/>
    </w:p>
    <w:p>
      <w:r>
        <w:t xml:space="preserve">2021 年 11 月 </w:t>
      </w:r>
    </w:p>
    <w:p>
      <w:r>
        <w:t xml:space="preserve">2021 年 11 月 </w:t>
      </w:r>
    </w:p>
    <w:p>
      <w:r/>
    </w:p>
    <w:p>
      <w:r>
        <w:t xml:space="preserve">其他单位名称 </w:t>
      </w:r>
    </w:p>
    <w:p>
      <w:r/>
    </w:p>
    <w:p>
      <w:r>
        <w:t xml:space="preserve">任期起始日期 任期终止日期 </w:t>
      </w:r>
    </w:p>
    <w:p>
      <w:r/>
    </w:p>
    <w:p>
      <w:r>
        <w:t>在其他单位</w:t>
      </w:r>
    </w:p>
    <w:p>
      <w:r>
        <w:t xml:space="preserve">担任的职务 </w:t>
      </w:r>
    </w:p>
    <w:p>
      <w:r>
        <w:t xml:space="preserve">首席专家 </w:t>
      </w:r>
    </w:p>
    <w:p>
      <w:r/>
    </w:p>
    <w:p>
      <w:r>
        <w:t xml:space="preserve">(二) 在其他单位任职情况 </w:t>
      </w:r>
    </w:p>
    <w:p>
      <w:r>
        <w:t xml:space="preserve">√适用 □不适用  </w:t>
      </w:r>
    </w:p>
    <w:p>
      <w:r>
        <w:t>任职人员</w:t>
      </w:r>
    </w:p>
    <w:p>
      <w:r>
        <w:t xml:space="preserve">姓名 </w:t>
      </w:r>
    </w:p>
    <w:p>
      <w:r>
        <w:t>刘放来 长沙有色冶金设计研究院有限公</w:t>
      </w:r>
    </w:p>
    <w:p>
      <w:r>
        <w:t xml:space="preserve">司 </w:t>
      </w:r>
    </w:p>
    <w:p>
      <w:r>
        <w:t>刘放来 深圳市中金岭南有色金属股份有</w:t>
      </w:r>
    </w:p>
    <w:p>
      <w:r>
        <w:t xml:space="preserve">限公司 </w:t>
      </w:r>
    </w:p>
    <w:p>
      <w:r>
        <w:t xml:space="preserve">刘放来 铜陵有色金属集团有限公司 </w:t>
      </w:r>
    </w:p>
    <w:p>
      <w:r>
        <w:t xml:space="preserve">独立董事 </w:t>
      </w:r>
    </w:p>
    <w:p>
      <w:r>
        <w:t xml:space="preserve">张韶华 君泽君律师事务所 </w:t>
      </w:r>
    </w:p>
    <w:p>
      <w:r>
        <w:t xml:space="preserve">高级合伙人 </w:t>
      </w:r>
    </w:p>
    <w:p>
      <w:r>
        <w:t xml:space="preserve">张韶华 北京京运通科技股份有限公司 </w:t>
      </w:r>
    </w:p>
    <w:p>
      <w:r>
        <w:t xml:space="preserve">独立董事 </w:t>
      </w:r>
    </w:p>
    <w:p>
      <w:r>
        <w:t xml:space="preserve">张韶华 北京三夫户外用品股份有限公司 独立董事 </w:t>
      </w:r>
    </w:p>
    <w:p>
      <w:r>
        <w:t xml:space="preserve">张韶华 北京龙软科技股份有限公司 </w:t>
      </w:r>
    </w:p>
    <w:p>
      <w:r>
        <w:t xml:space="preserve">独立董事 </w:t>
      </w:r>
    </w:p>
    <w:p>
      <w:r>
        <w:t xml:space="preserve">骆进仁 甘肃民航机场集团有限公司 </w:t>
      </w:r>
    </w:p>
    <w:p>
      <w:r>
        <w:t xml:space="preserve">董事 </w:t>
      </w:r>
    </w:p>
    <w:p>
      <w:r>
        <w:t>在 其 他 单</w:t>
      </w:r>
    </w:p>
    <w:p>
      <w:r>
        <w:t>董事、监事、高级管理人员在其他单位的任职情况，不包括在本公司下属单位兼职</w:t>
      </w:r>
    </w:p>
    <w:p>
      <w:r>
        <w:t>位 任 职 情</w:t>
      </w:r>
    </w:p>
    <w:p>
      <w:r>
        <w:t xml:space="preserve">情况。本单位兼职情况，请参见董事、监事、高级管理人员近 5 年工作简历。 </w:t>
      </w:r>
    </w:p>
    <w:p>
      <w:r>
        <w:t xml:space="preserve">况的说明 </w:t>
      </w:r>
    </w:p>
    <w:p>
      <w:r/>
    </w:p>
    <w:p>
      <w:r>
        <w:t xml:space="preserve">2016 年 5 月 </w:t>
      </w:r>
    </w:p>
    <w:p>
      <w:r>
        <w:t xml:space="preserve">2001 年 1 月 </w:t>
      </w:r>
    </w:p>
    <w:p>
      <w:r>
        <w:t xml:space="preserve">2014 年 11 月 </w:t>
      </w:r>
    </w:p>
    <w:p>
      <w:r>
        <w:t xml:space="preserve">2017 年 6 月 </w:t>
      </w:r>
    </w:p>
    <w:p>
      <w:r>
        <w:t xml:space="preserve">2018 年 5 月 </w:t>
      </w:r>
    </w:p>
    <w:p>
      <w:r>
        <w:t xml:space="preserve">2017 年 4 月 </w:t>
      </w:r>
    </w:p>
    <w:p>
      <w:r/>
    </w:p>
    <w:p>
      <w:r>
        <w:t xml:space="preserve">2020 年 6 月 </w:t>
      </w:r>
    </w:p>
    <w:p>
      <w:r>
        <w:t xml:space="preserve">2021 年 5 月 </w:t>
      </w:r>
    </w:p>
    <w:p>
      <w:r>
        <w:t xml:space="preserve">2020 年 4 月 </w:t>
      </w:r>
    </w:p>
    <w:p>
      <w:r/>
    </w:p>
    <w:p>
      <w:r>
        <w:t xml:space="preserve">2012 年 4 月 </w:t>
      </w:r>
    </w:p>
    <w:p>
      <w:r/>
    </w:p>
    <w:p>
      <w:r>
        <w:t xml:space="preserve">独立董事 </w:t>
      </w:r>
    </w:p>
    <w:p>
      <w:r/>
    </w:p>
    <w:p>
      <w:r>
        <w:t xml:space="preserve">2016 年 2 月 </w:t>
      </w:r>
    </w:p>
    <w:p>
      <w:r/>
    </w:p>
    <w:p>
      <w:r>
        <w:t xml:space="preserve">2019 年 2 月 </w:t>
      </w:r>
    </w:p>
    <w:p>
      <w:r/>
    </w:p>
    <w:p>
      <w:r>
        <w:t xml:space="preserve">2019 年 5 月 </w:t>
      </w:r>
    </w:p>
    <w:p>
      <w:r/>
    </w:p>
    <w:p>
      <w:r>
        <w:t xml:space="preserve">三、董事、监事、高级管理人员报酬情况 </w:t>
      </w:r>
    </w:p>
    <w:p>
      <w:r>
        <w:t xml:space="preserve">√适用 □不适用  </w:t>
      </w:r>
    </w:p>
    <w:p>
      <w:r>
        <w:t>董事、监事、高级管理人员报</w:t>
      </w:r>
    </w:p>
    <w:p>
      <w:r>
        <w:t xml:space="preserve">酬的决策程序 </w:t>
      </w:r>
    </w:p>
    <w:p>
      <w:r/>
    </w:p>
    <w:p>
      <w:r>
        <w:t>董事、监事、高级管理人员报</w:t>
      </w:r>
    </w:p>
    <w:p>
      <w:r>
        <w:t xml:space="preserve">酬确定依据 </w:t>
      </w:r>
    </w:p>
    <w:p>
      <w:r/>
    </w:p>
    <w:p>
      <w:r>
        <w:t>公司董事、监事的报酬由董事会薪酬与考核委员会拟定发放标准，</w:t>
      </w:r>
    </w:p>
    <w:p>
      <w:r>
        <w:t>分别提请董事会和监事会审议通过后，并提请公司股东大会审议</w:t>
      </w:r>
    </w:p>
    <w:p>
      <w:r>
        <w:t>批准。公司高级管理人员的报酬由董事会薪酬与考核委员会根据</w:t>
      </w:r>
    </w:p>
    <w:p>
      <w:r>
        <w:t>公司整体业绩情况，确定职位薪酬标准后，提请公司董事会审议</w:t>
      </w:r>
    </w:p>
    <w:p>
      <w:r>
        <w:t xml:space="preserve">通过后，再结合任职人的考核结果具体发放。 </w:t>
      </w:r>
    </w:p>
    <w:p>
      <w:r>
        <w:t>公司董事、监事的报酬参照董事、监事的知识结构、专业水平和</w:t>
      </w:r>
    </w:p>
    <w:p>
      <w:r>
        <w:t>业内声望参考同行业董事、监事的发放标准，以及董事、监事本</w:t>
      </w:r>
    </w:p>
    <w:p>
      <w:r>
        <w:t>年度在公司决策与法人治理中所承担的职责和所履行的工作，确</w:t>
      </w:r>
    </w:p>
    <w:p>
      <w:r>
        <w:t>定其报酬发放标准，提请公司股东大会批准后确定。公司高级管</w:t>
      </w:r>
    </w:p>
    <w:p>
      <w:r>
        <w:t>理人员的报酬主要考虑公司本年度综合业绩的行业对比和历史业</w:t>
      </w:r>
    </w:p>
    <w:p>
      <w:r>
        <w:t>绩对比两方面，兼顾以往年度的报酬发放情况和公司业务特征，</w:t>
      </w:r>
    </w:p>
    <w:p>
      <w:r>
        <w:t>以及高级管理人员的年度履职情况后，从客观反映公司整体业绩</w:t>
      </w:r>
    </w:p>
    <w:p>
      <w:r>
        <w:t>和任职人业绩贡献的角度，确定本年度高级管理人员的报酬标准，</w:t>
      </w:r>
    </w:p>
    <w:p>
      <w:r>
        <w:t xml:space="preserve">提请公司董事会批准后确定。 </w:t>
      </w:r>
    </w:p>
    <w:p>
      <w:r>
        <w:t>董事、监事和高级管理人员报 公司董事、监事及高级管理人员的报酬，严格按照第六届董事会</w:t>
      </w:r>
    </w:p>
    <w:p>
      <w:r/>
    </w:p>
    <w:p>
      <w:r>
        <w:t xml:space="preserve">54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酬的实际支付情况 </w:t>
      </w:r>
    </w:p>
    <w:p>
      <w:r/>
    </w:p>
    <w:p>
      <w:r>
        <w:t>第六次会议及 2017 年年度股东大会的决议，认真履行考核程序，</w:t>
      </w:r>
    </w:p>
    <w:p>
      <w:r>
        <w:t>并确定具体金额后发放。外部董事、外部监事和独立董事在公司</w:t>
      </w:r>
    </w:p>
    <w:p>
      <w:r>
        <w:t>领取的津贴为税后额，其余人员领取的薪酬为税前额；董事会批</w:t>
      </w:r>
    </w:p>
    <w:p>
      <w:r>
        <w:t xml:space="preserve">准了高级管理人员的薪酬标准，以考核结果确定具体发放金额。 </w:t>
      </w:r>
    </w:p>
    <w:p>
      <w:r/>
    </w:p>
    <w:p>
      <w:r>
        <w:t>报告期末全体董事、监事和高</w:t>
      </w:r>
    </w:p>
    <w:p>
      <w:r>
        <w:t>级管理人员实际获得的报酬</w:t>
      </w:r>
    </w:p>
    <w:p>
      <w:r>
        <w:t xml:space="preserve">合计 </w:t>
      </w:r>
    </w:p>
    <w:p>
      <w:r/>
    </w:p>
    <w:p>
      <w:r>
        <w:t xml:space="preserve">284.79 万元 </w:t>
      </w:r>
    </w:p>
    <w:p>
      <w:r/>
    </w:p>
    <w:p>
      <w:r>
        <w:t xml:space="preserve">四、公司董事、监事、高级管理人员变动情况 </w:t>
      </w:r>
    </w:p>
    <w:p>
      <w:r>
        <w:t xml:space="preserve">√适用 □不适用  </w:t>
      </w:r>
    </w:p>
    <w:p>
      <w:r>
        <w:t xml:space="preserve">姓名 </w:t>
      </w:r>
    </w:p>
    <w:p>
      <w:r>
        <w:t xml:space="preserve">李义邦 </w:t>
      </w:r>
    </w:p>
    <w:p>
      <w:r>
        <w:t xml:space="preserve">王海丰 </w:t>
      </w:r>
    </w:p>
    <w:p>
      <w:r>
        <w:t xml:space="preserve">孙洪林 </w:t>
      </w:r>
    </w:p>
    <w:p>
      <w:r>
        <w:t xml:space="preserve">高鹏举 </w:t>
      </w:r>
    </w:p>
    <w:p>
      <w:r>
        <w:t xml:space="preserve">梁彦波 </w:t>
      </w:r>
    </w:p>
    <w:p>
      <w:r>
        <w:t xml:space="preserve">杜世红 </w:t>
      </w:r>
    </w:p>
    <w:p>
      <w:r>
        <w:t xml:space="preserve">李义邦 </w:t>
      </w:r>
    </w:p>
    <w:p>
      <w:r>
        <w:t xml:space="preserve">王武俊 </w:t>
      </w:r>
    </w:p>
    <w:p>
      <w:r>
        <w:t xml:space="preserve">李盛红 </w:t>
      </w:r>
    </w:p>
    <w:p>
      <w:r/>
    </w:p>
    <w:p>
      <w:r>
        <w:t xml:space="preserve">担任的职务 </w:t>
      </w:r>
    </w:p>
    <w:p>
      <w:r>
        <w:t xml:space="preserve">副董事长 </w:t>
      </w:r>
    </w:p>
    <w:p>
      <w:r>
        <w:t xml:space="preserve">总裁 </w:t>
      </w:r>
    </w:p>
    <w:p>
      <w:r>
        <w:t xml:space="preserve">副总裁 </w:t>
      </w:r>
    </w:p>
    <w:p>
      <w:r>
        <w:t xml:space="preserve">副总裁 </w:t>
      </w:r>
    </w:p>
    <w:p>
      <w:r>
        <w:t xml:space="preserve">副总裁 </w:t>
      </w:r>
    </w:p>
    <w:p>
      <w:r>
        <w:t xml:space="preserve">职工代表监事 </w:t>
      </w:r>
    </w:p>
    <w:p>
      <w:r>
        <w:t xml:space="preserve">总裁 </w:t>
      </w:r>
    </w:p>
    <w:p>
      <w:r>
        <w:t xml:space="preserve">副总裁 </w:t>
      </w:r>
    </w:p>
    <w:p>
      <w:r>
        <w:t xml:space="preserve">职工代表监事 </w:t>
      </w:r>
    </w:p>
    <w:p>
      <w:r/>
    </w:p>
    <w:p>
      <w:r>
        <w:t xml:space="preserve">五、近三年受证券监管机构处罚的情况说明 </w:t>
      </w:r>
    </w:p>
    <w:p>
      <w:r>
        <w:t xml:space="preserve">□适用 √不适用  </w:t>
      </w:r>
    </w:p>
    <w:p>
      <w:r/>
    </w:p>
    <w:p>
      <w:r>
        <w:t xml:space="preserve">变动情形 </w:t>
      </w:r>
    </w:p>
    <w:p>
      <w:r>
        <w:t xml:space="preserve">选举 </w:t>
      </w:r>
    </w:p>
    <w:p>
      <w:r>
        <w:t xml:space="preserve">聘任 </w:t>
      </w:r>
    </w:p>
    <w:p>
      <w:r>
        <w:t xml:space="preserve">聘任 </w:t>
      </w:r>
    </w:p>
    <w:p>
      <w:r>
        <w:t xml:space="preserve">聘任 </w:t>
      </w:r>
    </w:p>
    <w:p>
      <w:r>
        <w:t xml:space="preserve">聘任 </w:t>
      </w:r>
    </w:p>
    <w:p>
      <w:r>
        <w:t xml:space="preserve">选举 </w:t>
      </w:r>
    </w:p>
    <w:p>
      <w:r>
        <w:t xml:space="preserve">离任 </w:t>
      </w:r>
    </w:p>
    <w:p>
      <w:r>
        <w:t xml:space="preserve">离任 </w:t>
      </w:r>
    </w:p>
    <w:p>
      <w:r>
        <w:t xml:space="preserve">离任 </w:t>
      </w:r>
    </w:p>
    <w:p>
      <w:r/>
    </w:p>
    <w:p>
      <w:r>
        <w:t xml:space="preserve">变动原因 </w:t>
      </w:r>
    </w:p>
    <w:p>
      <w:r>
        <w:t xml:space="preserve">董事会选举 </w:t>
      </w:r>
    </w:p>
    <w:p>
      <w:r>
        <w:t xml:space="preserve">董事会聘任 </w:t>
      </w:r>
    </w:p>
    <w:p>
      <w:r>
        <w:t xml:space="preserve">董事会聘任 </w:t>
      </w:r>
    </w:p>
    <w:p>
      <w:r>
        <w:t xml:space="preserve">董事会聘任 </w:t>
      </w:r>
    </w:p>
    <w:p>
      <w:r>
        <w:t xml:space="preserve">董事会聘任 </w:t>
      </w:r>
    </w:p>
    <w:p>
      <w:r>
        <w:t xml:space="preserve">职工代表大会选举 </w:t>
      </w:r>
    </w:p>
    <w:p>
      <w:r>
        <w:t xml:space="preserve">工作调动 </w:t>
      </w:r>
    </w:p>
    <w:p>
      <w:r>
        <w:t xml:space="preserve">退休 </w:t>
      </w:r>
    </w:p>
    <w:p>
      <w:r>
        <w:t xml:space="preserve">退休 </w:t>
      </w:r>
    </w:p>
    <w:p>
      <w:r/>
    </w:p>
    <w:p>
      <w:r>
        <w:t xml:space="preserve">55 / 220 </w:t>
      </w:r>
    </w:p>
    <w:p>
      <w:r/>
    </w:p>
    <w:p>
      <w:r>
        <w:t xml:space="preserve"> </w:t>
      </w:r>
    </w:p>
    <w:p>
      <w:r>
        <w:t xml:space="preserve"> </w:t>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母公司及主要子公司需承担费用的离退休职工</w:t>
      </w:r>
    </w:p>
    <w:p>
      <w:r>
        <w:t xml:space="preserve">人数 </w:t>
      </w:r>
    </w:p>
    <w:p>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生产人员 </w:t>
      </w:r>
    </w:p>
    <w:p>
      <w:r>
        <w:t xml:space="preserve">销售人员 </w:t>
      </w:r>
    </w:p>
    <w:p>
      <w:r>
        <w:t xml:space="preserve">技术人员 </w:t>
      </w:r>
    </w:p>
    <w:p>
      <w:r>
        <w:t xml:space="preserve">财务人员 </w:t>
      </w:r>
    </w:p>
    <w:p>
      <w:r>
        <w:t xml:space="preserve">行政人员 </w:t>
      </w:r>
    </w:p>
    <w:p>
      <w:r>
        <w:t xml:space="preserve">不在岗人员 </w:t>
      </w:r>
    </w:p>
    <w:p>
      <w:r>
        <w:t xml:space="preserve">合计 </w:t>
      </w:r>
    </w:p>
    <w:p>
      <w:r/>
    </w:p>
    <w:p>
      <w:r>
        <w:t xml:space="preserve">教育程度类别 </w:t>
      </w:r>
    </w:p>
    <w:p>
      <w:r>
        <w:t xml:space="preserve">博士研究生 </w:t>
      </w:r>
    </w:p>
    <w:p>
      <w:r>
        <w:t xml:space="preserve">硕士研究生 </w:t>
      </w:r>
    </w:p>
    <w:p>
      <w:r>
        <w:t xml:space="preserve">大学本科 </w:t>
      </w:r>
    </w:p>
    <w:p>
      <w:r>
        <w:t xml:space="preserve">大学专科 </w:t>
      </w:r>
    </w:p>
    <w:p>
      <w:r>
        <w:t xml:space="preserve">中技中职 </w:t>
      </w:r>
    </w:p>
    <w:p>
      <w:r>
        <w:t xml:space="preserve">高中及以下 </w:t>
      </w:r>
    </w:p>
    <w:p>
      <w:r>
        <w:t xml:space="preserve">不在岗人员 </w:t>
      </w:r>
    </w:p>
    <w:p>
      <w:r>
        <w:t xml:space="preserve">合计 </w:t>
      </w:r>
    </w:p>
    <w:p>
      <w:r/>
    </w:p>
    <w:p>
      <w:r>
        <w:t xml:space="preserve">2,044 </w:t>
      </w:r>
    </w:p>
    <w:p>
      <w:r>
        <w:t xml:space="preserve">4,453 </w:t>
      </w:r>
    </w:p>
    <w:p>
      <w:r>
        <w:t xml:space="preserve">6,497 </w:t>
      </w:r>
    </w:p>
    <w:p>
      <w:r>
        <w:t xml:space="preserve">0 </w:t>
      </w:r>
    </w:p>
    <w:p>
      <w:r/>
    </w:p>
    <w:p>
      <w:r>
        <w:t xml:space="preserve">4,381 </w:t>
      </w:r>
    </w:p>
    <w:p>
      <w:r>
        <w:t xml:space="preserve">48 </w:t>
      </w:r>
    </w:p>
    <w:p>
      <w:r>
        <w:t xml:space="preserve">311 </w:t>
      </w:r>
    </w:p>
    <w:p>
      <w:r>
        <w:t xml:space="preserve">130 </w:t>
      </w:r>
    </w:p>
    <w:p>
      <w:r>
        <w:t xml:space="preserve">938 </w:t>
      </w:r>
    </w:p>
    <w:p>
      <w:r>
        <w:t xml:space="preserve">689 </w:t>
      </w:r>
    </w:p>
    <w:p>
      <w:r>
        <w:t xml:space="preserve">6,497 </w:t>
      </w:r>
    </w:p>
    <w:p>
      <w:r/>
    </w:p>
    <w:p>
      <w:r>
        <w:t xml:space="preserve">1 </w:t>
      </w:r>
    </w:p>
    <w:p>
      <w:r>
        <w:t xml:space="preserve">89 </w:t>
      </w:r>
    </w:p>
    <w:p>
      <w:r>
        <w:t xml:space="preserve">1,028 </w:t>
      </w:r>
    </w:p>
    <w:p>
      <w:r>
        <w:t xml:space="preserve">1,216 </w:t>
      </w:r>
    </w:p>
    <w:p>
      <w:r>
        <w:t xml:space="preserve">1,149 </w:t>
      </w:r>
    </w:p>
    <w:p>
      <w:r>
        <w:t xml:space="preserve">2,325 </w:t>
      </w:r>
    </w:p>
    <w:p>
      <w:r>
        <w:t xml:space="preserve">689 </w:t>
      </w:r>
    </w:p>
    <w:p>
      <w:r>
        <w:t xml:space="preserve">6,497 </w:t>
      </w:r>
    </w:p>
    <w:p>
      <w:r/>
    </w:p>
    <w:p>
      <w:r>
        <w:t xml:space="preserve">(二) 薪酬政策 </w:t>
      </w:r>
    </w:p>
    <w:p>
      <w:r>
        <w:t xml:space="preserve">√适用  □不适用  </w:t>
      </w:r>
    </w:p>
    <w:p>
      <w:r>
        <w:t>公司建立了以战略目标为出发点，以全面预算为基础，以市场为导向，兼顾效率与公平，体</w:t>
      </w:r>
    </w:p>
    <w:p>
      <w:r/>
    </w:p>
    <w:p>
      <w:r>
        <w:t>现个人收入与团队贡献、与公司业绩紧密关联，向关键职位、核心人员、艰苦地区倾斜的薪酬分</w:t>
      </w:r>
    </w:p>
    <w:p>
      <w:r/>
    </w:p>
    <w:p>
      <w:r>
        <w:t xml:space="preserve">配体系。公司现有的薪酬体系具有以下几个主要特点： </w:t>
      </w:r>
    </w:p>
    <w:p>
      <w:r/>
    </w:p>
    <w:p>
      <w:r>
        <w:t>1. 以《青海省人民政府关于深化省管国有企业负责人薪酬制度改革的意见》（青政【2015】</w:t>
      </w:r>
    </w:p>
    <w:p>
      <w:r/>
    </w:p>
    <w:p>
      <w:r>
        <w:t xml:space="preserve">64 号）相关规定为基础，建立合理的薪酬收入分配关系。 </w:t>
      </w:r>
    </w:p>
    <w:p>
      <w:r/>
    </w:p>
    <w:p>
      <w:r>
        <w:t>2. 以公司各盈利单位、管理部门、服务保障部门在战略效益、市场效益、管理效益方面的表</w:t>
      </w:r>
    </w:p>
    <w:p>
      <w:r/>
    </w:p>
    <w:p>
      <w:r>
        <w:t xml:space="preserve">现为依据。 </w:t>
      </w:r>
    </w:p>
    <w:p>
      <w:r/>
    </w:p>
    <w:p>
      <w:r>
        <w:t>3. 以员工绩效提升为核心，同时体现向一线职位、关键职位、核心人员、艰苦地区倾斜，兼</w:t>
      </w:r>
    </w:p>
    <w:p>
      <w:r/>
    </w:p>
    <w:p>
      <w:r>
        <w:t xml:space="preserve">顾效率与公平。 </w:t>
      </w:r>
    </w:p>
    <w:p>
      <w:r/>
    </w:p>
    <w:p>
      <w:r>
        <w:t>4. 建立统一的薪酬体系，按照不同职务等级的管理效益和承担风险大小给予不同的收入分配，</w:t>
      </w:r>
    </w:p>
    <w:p>
      <w:r/>
    </w:p>
    <w:p>
      <w:r>
        <w:t>全面关联公司整体组织绩效考核结果。根据不同类型岗位的业务特征，分别建立了管理序列、工</w:t>
      </w:r>
    </w:p>
    <w:p>
      <w:r/>
    </w:p>
    <w:p>
      <w:r>
        <w:t xml:space="preserve">56 / 220 </w:t>
      </w:r>
    </w:p>
    <w:p>
      <w:r/>
    </w:p>
    <w:p>
      <w:r>
        <w:t xml:space="preserve"> </w:t>
      </w:r>
    </w:p>
    <w:p>
      <w:r>
        <w:t xml:space="preserve"> </w:t>
      </w:r>
    </w:p>
    <w:p>
      <w:r>
        <w:t xml:space="preserve"> </w:t>
      </w:r>
    </w:p>
    <w:p>
      <w:r>
        <w:t xml:space="preserve">2018 年年度报告 </w:t>
      </w:r>
    </w:p>
    <w:p>
      <w:r/>
    </w:p>
    <w:p>
      <w:r>
        <w:t>程技术序列、财务技术序列和生产操作序列薪酬体系四类，使薪酬分配既做到公平公正，又兼顾</w:t>
      </w:r>
    </w:p>
    <w:p>
      <w:r/>
    </w:p>
    <w:p>
      <w:r>
        <w:t xml:space="preserve">到员工的多通道提升。 </w:t>
      </w:r>
    </w:p>
    <w:p>
      <w:r/>
    </w:p>
    <w:p>
      <w:r>
        <w:t>5. 根据公司所属各单位价值贡献、盈利水平等差异，将公司所属各分子公司分别划分为总部</w:t>
      </w:r>
    </w:p>
    <w:p>
      <w:r/>
    </w:p>
    <w:p>
      <w:r>
        <w:t xml:space="preserve">机关和一级至四级公司，并按照不同公司等级划分不同的薪级薪档，体现贡献与收益相关联。 </w:t>
      </w:r>
    </w:p>
    <w:p>
      <w:r/>
    </w:p>
    <w:p>
      <w:r>
        <w:t>6. 管理序列薪酬标准共设 15 个薪级 59 个薪档；技术序列共设 12 个薪级 56 个薪档、财务专</w:t>
      </w:r>
    </w:p>
    <w:p>
      <w:r/>
    </w:p>
    <w:p>
      <w:r>
        <w:t>业技术序列共设 4 个薪级 10 个薪档、操作序列共设 9 个薪级 45 个薪档，员工的薪酬标准以职位</w:t>
      </w:r>
    </w:p>
    <w:p>
      <w:r/>
    </w:p>
    <w:p>
      <w:r>
        <w:t>为基本，以职级为主线，以业绩为核心，以能力为重点，通过薪酬体系的搭建，保证了员工职业</w:t>
      </w:r>
    </w:p>
    <w:p>
      <w:r/>
    </w:p>
    <w:p>
      <w:r>
        <w:t xml:space="preserve">发展和晋升能够得到基础保障。 </w:t>
      </w:r>
    </w:p>
    <w:p>
      <w:r/>
    </w:p>
    <w:p>
      <w:r>
        <w:t>7. 采用多通道的职业发展路线。建立了 11 级管理职级序列、10 级技术职级序列、4 级财务</w:t>
      </w:r>
    </w:p>
    <w:p>
      <w:r/>
    </w:p>
    <w:p>
      <w:r>
        <w:t>专业技术序列、9 级操作序列的职业发展通道，员工可以根据自己的特长和兴趣，选择管理序列、</w:t>
      </w:r>
    </w:p>
    <w:p>
      <w:r/>
    </w:p>
    <w:p>
      <w:r>
        <w:t xml:space="preserve">技术序列、技能序列的发展，为员工的职业生涯发展提供更加丰富的选择。 </w:t>
      </w:r>
    </w:p>
    <w:p>
      <w:r/>
    </w:p>
    <w:p>
      <w:r>
        <w:t>8. 建立严格的薪酬总额管理机制。薪酬总额通过年初预算、月度审核、年终决算的方式进行</w:t>
      </w:r>
    </w:p>
    <w:p>
      <w:r/>
    </w:p>
    <w:p>
      <w:r>
        <w:t>管控。年初，下属各分子公司根据公司下发的薪酬总额预算编制要求，制定本单位年度薪酬预算</w:t>
      </w:r>
    </w:p>
    <w:p>
      <w:r/>
    </w:p>
    <w:p>
      <w:r>
        <w:t>总额，经公司审核批准后下达执行。月度进行工资审核和监控，根据月度绩效考核成绩，总部每</w:t>
      </w:r>
    </w:p>
    <w:p>
      <w:r/>
    </w:p>
    <w:p>
      <w:r>
        <w:t>月给所属各分子公司下达月度工资兑现额度；年底，根据公司下达的年度绩效考核成绩及各分子</w:t>
      </w:r>
    </w:p>
    <w:p>
      <w:r/>
    </w:p>
    <w:p>
      <w:r>
        <w:t>公司实际情况对所属各分子公司进行薪酬总额决算。薪酬总额管理坚持以下原则：坚持外部公平、</w:t>
      </w:r>
    </w:p>
    <w:p>
      <w:r/>
    </w:p>
    <w:p>
      <w:r>
        <w:t>内部公平和公司实际支付能力相结合的原则；坚持内部核算标准公开原则；坚持年初预算、月度</w:t>
      </w:r>
    </w:p>
    <w:p>
      <w:r/>
    </w:p>
    <w:p>
      <w:r>
        <w:t>平衡与年终决算的持续性管理原则；坚持“两同步”原则，即薪酬总额与效益同向变动，效益上</w:t>
      </w:r>
    </w:p>
    <w:p>
      <w:r/>
    </w:p>
    <w:p>
      <w:r>
        <w:t>升，薪酬总额上调；效益下降，薪酬总额下调；坚持“两低于”原则，即薪酬总额的增长低于效</w:t>
      </w:r>
    </w:p>
    <w:p>
      <w:r/>
    </w:p>
    <w:p>
      <w:r>
        <w:t xml:space="preserve">益增长，薪酬水平的增长低于劳动生产率增长。 </w:t>
      </w:r>
    </w:p>
    <w:p>
      <w:r/>
    </w:p>
    <w:p>
      <w:r>
        <w:t>9. 公司建立了创效奖励机制，鼓励员工立足本职岗位创造价值，通过员工的个人钻研，为公</w:t>
      </w:r>
    </w:p>
    <w:p>
      <w:r/>
    </w:p>
    <w:p>
      <w:r>
        <w:t>司整体效益的提升做出贡献，实现管理水平、技术水平和盈利水平的持续提升，并于年终根据各</w:t>
      </w:r>
    </w:p>
    <w:p>
      <w:r/>
    </w:p>
    <w:p>
      <w:r>
        <w:t xml:space="preserve">单位员工的实际创效情况进行重点奖励。 </w:t>
      </w:r>
    </w:p>
    <w:p>
      <w:r/>
    </w:p>
    <w:p>
      <w:r>
        <w:t>综上，现行薪酬体系不但强调“内部公平、外部公平”，还强调“自我公平”，在强调物质</w:t>
      </w:r>
    </w:p>
    <w:p>
      <w:r/>
    </w:p>
    <w:p>
      <w:r>
        <w:t>激励的同时，也强调精神激励，强调个人收入与公司业绩、团队业绩、个人绩效挂钩，强调员工</w:t>
      </w:r>
    </w:p>
    <w:p>
      <w:r/>
    </w:p>
    <w:p>
      <w:r>
        <w:t xml:space="preserve">的薪酬水平和自我付出挂钩，取得了较好的激励效果。 </w:t>
      </w:r>
    </w:p>
    <w:p>
      <w:r/>
    </w:p>
    <w:p>
      <w:r>
        <w:t xml:space="preserve">(三) 培训计划 </w:t>
      </w:r>
    </w:p>
    <w:p>
      <w:r>
        <w:t xml:space="preserve">√适用  □不适用  </w:t>
      </w:r>
    </w:p>
    <w:p>
      <w:r>
        <w:t>公司为员工建立了完善的培训体系，并不断加大员工培训力度，使每一位员工都能够享受到</w:t>
      </w:r>
    </w:p>
    <w:p>
      <w:r/>
    </w:p>
    <w:p>
      <w:r>
        <w:t>公司多种形式的培训，了解公司的企业文化、发展状况、规章制度、新技术新方法等，不断员工</w:t>
      </w:r>
    </w:p>
    <w:p>
      <w:r/>
    </w:p>
    <w:p>
      <w:r>
        <w:t xml:space="preserve">提升职业化素质，以适应企业的快速发展需要。 </w:t>
      </w:r>
    </w:p>
    <w:p>
      <w:r/>
    </w:p>
    <w:p>
      <w:r>
        <w:t>公司坚持内部培养为主、外部培训为辅的人才培训机制，加快人才梯队建设，实施“百名研</w:t>
      </w:r>
    </w:p>
    <w:p>
      <w:r/>
    </w:p>
    <w:p>
      <w:r>
        <w:t>究生计划”、精英培养计划、公开选拔干部、市场化选聘等人才工程，建立多层次的人才选育用</w:t>
      </w:r>
    </w:p>
    <w:p>
      <w:r/>
    </w:p>
    <w:p>
      <w:r>
        <w:t xml:space="preserve">57 / 220 </w:t>
      </w:r>
    </w:p>
    <w:p>
      <w:r/>
    </w:p>
    <w:p>
      <w:r>
        <w:t xml:space="preserve"> </w:t>
      </w:r>
    </w:p>
    <w:p>
      <w:r>
        <w:t xml:space="preserve"> </w:t>
      </w:r>
    </w:p>
    <w:p>
      <w:r>
        <w:t xml:space="preserve">2018 年年度报告 </w:t>
      </w:r>
    </w:p>
    <w:p>
      <w:r/>
    </w:p>
    <w:p>
      <w:r>
        <w:t>留机制。公司拥有国家级、省级高校毕业生就业见习示范基地，并与中南大学、中国地质大学、</w:t>
      </w:r>
    </w:p>
    <w:p>
      <w:r/>
    </w:p>
    <w:p>
      <w:r>
        <w:t>江西理工大学、北京科技大学、昆明理工大学、青海大学、北京矿冶研究总院、北京有色金属研</w:t>
      </w:r>
    </w:p>
    <w:p>
      <w:r/>
    </w:p>
    <w:p>
      <w:r>
        <w:t>究总院、西北矿冶研究院、长沙有色冶金设计研究院有限公司等行业内知名的大专院校和科研院</w:t>
      </w:r>
    </w:p>
    <w:p>
      <w:r/>
    </w:p>
    <w:p>
      <w:r>
        <w:t>所建立了“校企合作、院企合作”机制，形成了一个完整的集科学研究、技术创新、吸引人才和</w:t>
      </w:r>
    </w:p>
    <w:p>
      <w:r/>
    </w:p>
    <w:p>
      <w:r>
        <w:t xml:space="preserve">培养人才为一体的创新体系。 </w:t>
      </w:r>
    </w:p>
    <w:p>
      <w:r/>
    </w:p>
    <w:p>
      <w:r>
        <w:t xml:space="preserve">(四) 劳务外包情况 </w:t>
      </w:r>
    </w:p>
    <w:p>
      <w:r>
        <w:t xml:space="preserve">□适用 √不适用  </w:t>
      </w:r>
    </w:p>
    <w:p>
      <w:r/>
    </w:p>
    <w:p>
      <w:r>
        <w:t xml:space="preserve">七、其他 </w:t>
      </w:r>
    </w:p>
    <w:p>
      <w:r>
        <w:t xml:space="preserve">□适用  √不适用  </w:t>
      </w:r>
    </w:p>
    <w:p>
      <w:r/>
    </w:p>
    <w:p>
      <w:r>
        <w:t xml:space="preserve">第九节 公司治理 </w:t>
      </w:r>
    </w:p>
    <w:p>
      <w:r/>
    </w:p>
    <w:p>
      <w:r>
        <w:t xml:space="preserve">一、 公司治理相关情况说明 </w:t>
      </w:r>
    </w:p>
    <w:p>
      <w:r>
        <w:t xml:space="preserve">√适用  □不适用  </w:t>
      </w:r>
    </w:p>
    <w:p>
      <w:r>
        <w:t>报告期内，公司严格按照《公司法》《证券法》《上市公司治理准则》及《公司章程》的相</w:t>
      </w:r>
    </w:p>
    <w:p>
      <w:r/>
    </w:p>
    <w:p>
      <w:r>
        <w:t>关规定和要求，以及中国证监会、上交所发布的有关公司治理的文件要求，不断完善公司法人治</w:t>
      </w:r>
    </w:p>
    <w:p>
      <w:r/>
    </w:p>
    <w:p>
      <w:r>
        <w:t xml:space="preserve">理结构，规范运作，和中国证监会相关规定的要求无差异。 </w:t>
      </w:r>
    </w:p>
    <w:p>
      <w:r/>
    </w:p>
    <w:p>
      <w:r>
        <w:t>报告期内，公司根据最新修订的《公司法》《上市公司治理准则》等法律法规及规范性文件，</w:t>
      </w:r>
    </w:p>
    <w:p>
      <w:r/>
    </w:p>
    <w:p>
      <w:r>
        <w:t>结合公司实际情况修订了《公司章程》《股东大会议事规则》及《监事会议事规则》，积极将最</w:t>
      </w:r>
    </w:p>
    <w:p>
      <w:r/>
    </w:p>
    <w:p>
      <w:r>
        <w:t xml:space="preserve">新监管政策融入公司制度中，保证公司治理依法合规运作。 </w:t>
      </w:r>
    </w:p>
    <w:p>
      <w:r/>
    </w:p>
    <w:p>
      <w:r>
        <w:t>截至报告期末，公司认为，公司治理的实际状况符合中国证监会发布的有关上市公司治理的</w:t>
      </w:r>
    </w:p>
    <w:p>
      <w:r/>
    </w:p>
    <w:p>
      <w:r>
        <w:t>规范性文件的要求，已经形成了权力机构、决策机构、监督机构与管理层之间权责分明、各司其</w:t>
      </w:r>
    </w:p>
    <w:p>
      <w:r/>
    </w:p>
    <w:p>
      <w:r>
        <w:t xml:space="preserve">职、相互制衡、科学决策、协调运作的法人治理结构。 </w:t>
      </w:r>
    </w:p>
    <w:p>
      <w:r/>
    </w:p>
    <w:p>
      <w:r>
        <w:t xml:space="preserve">1. 股东和股东大会 </w:t>
      </w:r>
    </w:p>
    <w:p>
      <w:r/>
    </w:p>
    <w:p>
      <w:r>
        <w:t>报告期内，公司严格按照《上市公司股东大会规范意见》《公司章程》和《股东大会议事规</w:t>
      </w:r>
    </w:p>
    <w:p>
      <w:r/>
    </w:p>
    <w:p>
      <w:r>
        <w:t>则》的规定和要求，规范股东大会的召集、召开、表决程序，共召开1次年度股东大会，2次临时</w:t>
      </w:r>
    </w:p>
    <w:p>
      <w:r/>
    </w:p>
    <w:p>
      <w:r>
        <w:t>股东大会，全部采用网络结合现场的投票方式，使所有股东充分行使权利，平等对待所有股东，</w:t>
      </w:r>
    </w:p>
    <w:p>
      <w:r/>
    </w:p>
    <w:p>
      <w:r>
        <w:t>并通过聘请律师见证保证会议召集、召开和表决程序的合法性，维护了公司和所有股东的合法权</w:t>
      </w:r>
    </w:p>
    <w:p>
      <w:r/>
    </w:p>
    <w:p>
      <w:r>
        <w:t xml:space="preserve">益。报告期内公司不存在控股股东利用其控股地位损害公司及中小股东利益的情况。 </w:t>
      </w:r>
    </w:p>
    <w:p>
      <w:r/>
    </w:p>
    <w:p>
      <w:r>
        <w:t xml:space="preserve">2. 控股股东与上市公司 </w:t>
      </w:r>
    </w:p>
    <w:p>
      <w:r/>
    </w:p>
    <w:p>
      <w:r>
        <w:t>报告期内，公司控股股东认真履行诚信义务，行为合法规范，没有利用其特殊的地位谋取额</w:t>
      </w:r>
    </w:p>
    <w:p>
      <w:r/>
    </w:p>
    <w:p>
      <w:r>
        <w:t>外利益。公司的关联交易公平合理，并严格履行了审批和信息披露义务。公司与控股股东在资产、</w:t>
      </w:r>
    </w:p>
    <w:p>
      <w:r/>
    </w:p>
    <w:p>
      <w:r>
        <w:t>财务、机构和业务方面做到独立、分开，公司具有独立完整的业务及自主经营能力。截至本报告</w:t>
      </w:r>
    </w:p>
    <w:p>
      <w:r/>
    </w:p>
    <w:p>
      <w:r>
        <w:t xml:space="preserve">期末，不存在控股股东违规占用上市公司资金和资产的情况。 </w:t>
      </w:r>
    </w:p>
    <w:p>
      <w:r/>
    </w:p>
    <w:p>
      <w:r>
        <w:t xml:space="preserve">3. 董事和董事会 </w:t>
      </w:r>
    </w:p>
    <w:p>
      <w:r/>
    </w:p>
    <w:p>
      <w:r>
        <w:t xml:space="preserve">58 / 220 </w:t>
      </w:r>
    </w:p>
    <w:p>
      <w:r/>
    </w:p>
    <w:p>
      <w:r>
        <w:t xml:space="preserve"> </w:t>
      </w:r>
    </w:p>
    <w:p>
      <w:r>
        <w:t xml:space="preserve"> </w:t>
      </w:r>
    </w:p>
    <w:p>
      <w:r>
        <w:t xml:space="preserve"> </w:t>
      </w:r>
    </w:p>
    <w:p>
      <w:r>
        <w:t xml:space="preserve">2018 年年度报告 </w:t>
      </w:r>
    </w:p>
    <w:p>
      <w:r/>
    </w:p>
    <w:p>
      <w:r>
        <w:t>报告期内，公司第六届董事会由 7 名董事组成，其中独立董事 3 名，董事会的人数及人员构</w:t>
      </w:r>
    </w:p>
    <w:p>
      <w:r/>
    </w:p>
    <w:p>
      <w:r>
        <w:t>成符合法律法规和《公司章程》的要求。2019 年 1 月 24 日，公司第六届董事会第十二次会议审</w:t>
      </w:r>
    </w:p>
    <w:p>
      <w:r/>
    </w:p>
    <w:p>
      <w:r>
        <w:t>议选举李义邦先生为公司副董事长，任期与本届董事会相同。公司董事能够依据《董事会议事规</w:t>
      </w:r>
    </w:p>
    <w:p>
      <w:r/>
    </w:p>
    <w:p>
      <w:r>
        <w:t>则》《独立董事年度报告工作制度》等规范性文件开展工作，认真履职，积极参加相关知识的培</w:t>
      </w:r>
    </w:p>
    <w:p>
      <w:r/>
    </w:p>
    <w:p>
      <w:r>
        <w:t>训，熟悉有关法律法规，对公司和股东负责。报告期内共召开了 6 次董事会，所有董事均认真出</w:t>
      </w:r>
    </w:p>
    <w:p>
      <w:r/>
    </w:p>
    <w:p>
      <w:r>
        <w:t>席，根据自身的专业背景和知识结构发表意见，保证了董事会决策科学、规范。董事会下设六个</w:t>
      </w:r>
    </w:p>
    <w:p>
      <w:r/>
    </w:p>
    <w:p>
      <w:r>
        <w:t>专门委员会，各专门委员会的人员构成符合《关于在上市公司建立独立董事制度的指导意见》的</w:t>
      </w:r>
    </w:p>
    <w:p>
      <w:r/>
    </w:p>
    <w:p>
      <w:r>
        <w:t xml:space="preserve">要求，各专门委员会积极发挥职能优势，为公司法人治理结构的不断完善提供了坚实的保障。 </w:t>
      </w:r>
    </w:p>
    <w:p>
      <w:r/>
    </w:p>
    <w:p>
      <w:r>
        <w:t xml:space="preserve">4. 监事和监事会 </w:t>
      </w:r>
    </w:p>
    <w:p>
      <w:r/>
    </w:p>
    <w:p>
      <w:r>
        <w:t>报告期内，公司第六届监事会由3名监事组成，其中职工代表监事1名。监事会的人数及构成</w:t>
      </w:r>
    </w:p>
    <w:p>
      <w:r/>
    </w:p>
    <w:p>
      <w:r>
        <w:t>符合法律、法规的要求。公司监事能够按照《监事会议事规则》等要求，认真履行自己的职责，</w:t>
      </w:r>
    </w:p>
    <w:p>
      <w:r/>
    </w:p>
    <w:p>
      <w:r>
        <w:t>出席了股东大会、列席了现场董事会；按规定的程序召开了监事会，报告期内共召开了5次监事会，</w:t>
      </w:r>
    </w:p>
    <w:p>
      <w:r/>
    </w:p>
    <w:p>
      <w:r>
        <w:t>监事本着对股东负责的精神，严格按照相关法律法规和《公司章程》的规定认真履行职责，对公</w:t>
      </w:r>
    </w:p>
    <w:p>
      <w:r/>
    </w:p>
    <w:p>
      <w:r>
        <w:t>司依法运作、定期报告、审计报告等重大事项发表了意见，对董事和高级管理人员的履职情况等</w:t>
      </w:r>
    </w:p>
    <w:p>
      <w:r/>
    </w:p>
    <w:p>
      <w:r>
        <w:t xml:space="preserve">进行有效监督，维护了公司和股东的合法权益。 </w:t>
      </w:r>
    </w:p>
    <w:p>
      <w:r/>
    </w:p>
    <w:p>
      <w:r>
        <w:t xml:space="preserve">5. 公司信息披露合规及透明 </w:t>
      </w:r>
    </w:p>
    <w:p>
      <w:r/>
    </w:p>
    <w:p>
      <w:r>
        <w:t>报告期内，公司严格按照法律法规和《公司章程》《公司信息披露管理办法》的规定，真实、</w:t>
      </w:r>
    </w:p>
    <w:p>
      <w:r/>
    </w:p>
    <w:p>
      <w:r>
        <w:t>准确、完整、及时地披露有关信息，并确保所有股东有平等的机会获得信息。报告期内组织4次定</w:t>
      </w:r>
    </w:p>
    <w:p>
      <w:r/>
    </w:p>
    <w:p>
      <w:r>
        <w:t>期报告及54次临时报告的披露，对公司重大事项如关联交易、预决算、定期报告、高级管理人员</w:t>
      </w:r>
    </w:p>
    <w:p>
      <w:r/>
    </w:p>
    <w:p>
      <w:r>
        <w:t xml:space="preserve">聘任等事项及时进行了公告。 </w:t>
      </w:r>
    </w:p>
    <w:p>
      <w:r/>
    </w:p>
    <w:p>
      <w:r>
        <w:t xml:space="preserve">6. 公司投资者关系活动积极开展 </w:t>
      </w:r>
    </w:p>
    <w:p>
      <w:r/>
    </w:p>
    <w:p>
      <w:r>
        <w:t>报告期内，公司积极参与青海证监局举办的“2018年青海辖区上市公司投资者网上集体接待</w:t>
      </w:r>
    </w:p>
    <w:p>
      <w:r/>
    </w:p>
    <w:p>
      <w:r>
        <w:t>日”活动，组织召开了2018年半年度业绩说明会，开展了“理性投资，从我做起”投资者教育专</w:t>
      </w:r>
    </w:p>
    <w:p>
      <w:r/>
    </w:p>
    <w:p>
      <w:r>
        <w:t>项活动，公司董事长张永利接受证券时报《上市公司高质量发展在行动》专访，开展“我是股东</w:t>
      </w:r>
    </w:p>
    <w:p>
      <w:r/>
    </w:p>
    <w:p>
      <w:r>
        <w:t>—中小投资者走进上市公司系列活动”之走进西部矿业等活动；并通过上交所上证e互动平台、公</w:t>
      </w:r>
    </w:p>
    <w:p>
      <w:r/>
    </w:p>
    <w:p>
      <w:r>
        <w:t>司投资者热线、邮件、对外宣传、微信公众平台、网络投票方式召开股东大会、现场接待投资者</w:t>
      </w:r>
    </w:p>
    <w:p>
      <w:r/>
    </w:p>
    <w:p>
      <w:r>
        <w:t>等多种方式，与投资者沟通、交流，及时解答投资者疑问，让投资者和市场深入了解公司，提升</w:t>
      </w:r>
    </w:p>
    <w:p>
      <w:r/>
    </w:p>
    <w:p>
      <w:r>
        <w:t xml:space="preserve">公司在市场上的认可度，与投资者建立良好沟通关系。 </w:t>
      </w:r>
    </w:p>
    <w:p>
      <w:r/>
    </w:p>
    <w:p>
      <w:r>
        <w:t xml:space="preserve">7. 公司治理持续优化 </w:t>
      </w:r>
    </w:p>
    <w:p>
      <w:r/>
    </w:p>
    <w:p>
      <w:r>
        <w:t>报告期内，公司严格遵照中国证监会和上交所对公司治理专项活动持续的要求，不断改进和</w:t>
      </w:r>
    </w:p>
    <w:p>
      <w:r/>
    </w:p>
    <w:p>
      <w:r>
        <w:t xml:space="preserve">完善公司治理水平，增强公司规范运作意识，确保公司持续、健康、稳定的发展。 </w:t>
      </w:r>
    </w:p>
    <w:p>
      <w:r/>
    </w:p>
    <w:p>
      <w:r>
        <w:t xml:space="preserve">8. 公司内幕信息知情人登记管理 </w:t>
      </w:r>
    </w:p>
    <w:p>
      <w:r/>
    </w:p>
    <w:p>
      <w:r>
        <w:t xml:space="preserve">59 / 220 </w:t>
      </w:r>
    </w:p>
    <w:p>
      <w:r/>
    </w:p>
    <w:p>
      <w:r>
        <w:t xml:space="preserve"> </w:t>
      </w:r>
    </w:p>
    <w:p>
      <w:r>
        <w:t xml:space="preserve">2018 年年度报告 </w:t>
      </w:r>
    </w:p>
    <w:p>
      <w:r/>
    </w:p>
    <w:p>
      <w:r>
        <w:t>公司制定有《内幕信息知情人登记管理制度》，并按照该制度规定，对公司定期报告、重大</w:t>
      </w:r>
    </w:p>
    <w:p>
      <w:r/>
    </w:p>
    <w:p>
      <w:r>
        <w:t>资产重组等重大事项披露前涉及的内幕信息的相关人员做了备案登记，进一步规范了内幕信息及</w:t>
      </w:r>
    </w:p>
    <w:p>
      <w:r/>
    </w:p>
    <w:p>
      <w:r>
        <w:t xml:space="preserve">其知情人的管理工作，更好地维护了信息披露的公平原则，有效维护了投资者利益。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2017 年年度股东大会 </w:t>
      </w:r>
    </w:p>
    <w:p>
      <w:r>
        <w:t xml:space="preserve">2018 年第一次临时股东大会 </w:t>
      </w:r>
    </w:p>
    <w:p>
      <w:r>
        <w:t xml:space="preserve">2018 年第二次临时股东大会 </w:t>
      </w:r>
    </w:p>
    <w:p>
      <w:r/>
    </w:p>
    <w:p>
      <w:r>
        <w:t xml:space="preserve">股东大会情况说明 </w:t>
      </w:r>
    </w:p>
    <w:p>
      <w:r>
        <w:t xml:space="preserve">□适用 √不适用  </w:t>
      </w:r>
    </w:p>
    <w:p>
      <w:r/>
    </w:p>
    <w:p>
      <w:r>
        <w:t xml:space="preserve">召开日期 </w:t>
      </w:r>
    </w:p>
    <w:p>
      <w:r/>
    </w:p>
    <w:p>
      <w:r>
        <w:t xml:space="preserve">2018-04-17 </w:t>
      </w:r>
    </w:p>
    <w:p>
      <w:r>
        <w:t xml:space="preserve">2018-09-20 </w:t>
      </w:r>
    </w:p>
    <w:p>
      <w:r>
        <w:t xml:space="preserve">2018-12-28 </w:t>
      </w:r>
    </w:p>
    <w:p>
      <w:r/>
    </w:p>
    <w:p>
      <w:r>
        <w:t>决议刊登的指定网站的</w:t>
      </w:r>
    </w:p>
    <w:p>
      <w:r>
        <w:t xml:space="preserve">查询索引 </w:t>
      </w:r>
    </w:p>
    <w:p>
      <w:r/>
    </w:p>
    <w:p>
      <w:r>
        <w:t xml:space="preserve">www.sse.com.cn </w:t>
      </w:r>
    </w:p>
    <w:p>
      <w:r>
        <w:t xml:space="preserve">www.sse.com.cn </w:t>
      </w:r>
    </w:p>
    <w:p>
      <w:r>
        <w:t xml:space="preserve">www.sse.com.cn </w:t>
      </w:r>
    </w:p>
    <w:p>
      <w:r/>
    </w:p>
    <w:p>
      <w:r>
        <w:t xml:space="preserve">决议刊登的披露日期 </w:t>
      </w:r>
    </w:p>
    <w:p>
      <w:r/>
    </w:p>
    <w:p>
      <w:r>
        <w:t xml:space="preserve">2018-04-18 </w:t>
      </w:r>
    </w:p>
    <w:p>
      <w:r>
        <w:t xml:space="preserve">2018-09-21 </w:t>
      </w:r>
    </w:p>
    <w:p>
      <w:r>
        <w:t xml:space="preserve">2018-12-29 </w:t>
      </w:r>
    </w:p>
    <w:p>
      <w:r/>
    </w:p>
    <w:p>
      <w:r>
        <w:t xml:space="preserve">三、 董事履行职责情况 </w:t>
      </w:r>
    </w:p>
    <w:p>
      <w:r>
        <w:t xml:space="preserve">(一) 董事参加董事会和股东大会的情况 </w:t>
      </w:r>
    </w:p>
    <w:p>
      <w:r/>
    </w:p>
    <w:p>
      <w:r>
        <w:t xml:space="preserve">董事 </w:t>
      </w:r>
    </w:p>
    <w:p>
      <w:r>
        <w:t xml:space="preserve">姓名 </w:t>
      </w:r>
    </w:p>
    <w:p>
      <w:r/>
    </w:p>
    <w:p>
      <w:r>
        <w:t>是否独</w:t>
      </w:r>
    </w:p>
    <w:p>
      <w:r>
        <w:t xml:space="preserve">立董事 </w:t>
      </w:r>
    </w:p>
    <w:p>
      <w:r/>
    </w:p>
    <w:p>
      <w:r>
        <w:t xml:space="preserve">张永利 </w:t>
      </w:r>
    </w:p>
    <w:p>
      <w:r>
        <w:t xml:space="preserve">李义邦 </w:t>
      </w:r>
    </w:p>
    <w:p>
      <w:r>
        <w:t xml:space="preserve">康岩勇 </w:t>
      </w:r>
    </w:p>
    <w:p>
      <w:r>
        <w:t xml:space="preserve">王海丰 </w:t>
      </w:r>
    </w:p>
    <w:p>
      <w:r>
        <w:t xml:space="preserve">刘放来 </w:t>
      </w:r>
    </w:p>
    <w:p>
      <w:r>
        <w:t xml:space="preserve">张韶华 </w:t>
      </w:r>
    </w:p>
    <w:p>
      <w:r>
        <w:t xml:space="preserve">骆进仁 </w:t>
      </w:r>
    </w:p>
    <w:p>
      <w:r/>
    </w:p>
    <w:p>
      <w:r>
        <w:t xml:space="preserve">否 </w:t>
      </w:r>
    </w:p>
    <w:p>
      <w:r>
        <w:t xml:space="preserve">否 </w:t>
      </w:r>
    </w:p>
    <w:p>
      <w:r>
        <w:t xml:space="preserve">否 </w:t>
      </w:r>
    </w:p>
    <w:p>
      <w:r>
        <w:t xml:space="preserve">否 </w:t>
      </w:r>
    </w:p>
    <w:p>
      <w:r>
        <w:t xml:space="preserve">是 </w:t>
      </w:r>
    </w:p>
    <w:p>
      <w:r>
        <w:t xml:space="preserve">是 </w:t>
      </w:r>
    </w:p>
    <w:p>
      <w:r>
        <w:t xml:space="preserve">是 </w:t>
      </w:r>
    </w:p>
    <w:p>
      <w:r/>
    </w:p>
    <w:p>
      <w:r>
        <w:t xml:space="preserve">参加董事会情况 </w:t>
      </w:r>
    </w:p>
    <w:p>
      <w:r/>
    </w:p>
    <w:p>
      <w:r>
        <w:t>本年应参</w:t>
      </w:r>
    </w:p>
    <w:p>
      <w:r>
        <w:t>加董事会</w:t>
      </w:r>
    </w:p>
    <w:p>
      <w:r>
        <w:t xml:space="preserve">次数 </w:t>
      </w:r>
    </w:p>
    <w:p>
      <w:r/>
    </w:p>
    <w:p>
      <w:r>
        <w:t>亲自出</w:t>
      </w:r>
    </w:p>
    <w:p>
      <w:r>
        <w:t xml:space="preserve">席次数 </w:t>
      </w:r>
    </w:p>
    <w:p>
      <w:r/>
    </w:p>
    <w:p>
      <w:r>
        <w:t>以通讯</w:t>
      </w:r>
    </w:p>
    <w:p>
      <w:r>
        <w:t>方式参</w:t>
      </w:r>
    </w:p>
    <w:p>
      <w:r>
        <w:t xml:space="preserve">加次数 </w:t>
      </w:r>
    </w:p>
    <w:p>
      <w:r/>
    </w:p>
    <w:p>
      <w:r>
        <w:t>委托出</w:t>
      </w:r>
    </w:p>
    <w:p>
      <w:r>
        <w:t xml:space="preserve">席次数 </w:t>
      </w:r>
    </w:p>
    <w:p>
      <w:r/>
    </w:p>
    <w:p>
      <w:r>
        <w:t xml:space="preserve">缺席 </w:t>
      </w:r>
    </w:p>
    <w:p>
      <w:r>
        <w:t xml:space="preserve">次数 </w:t>
      </w:r>
    </w:p>
    <w:p>
      <w:r/>
    </w:p>
    <w:p>
      <w:r>
        <w:t xml:space="preserve">6 </w:t>
      </w:r>
    </w:p>
    <w:p>
      <w:r>
        <w:t xml:space="preserve">6 </w:t>
      </w:r>
    </w:p>
    <w:p>
      <w:r>
        <w:t xml:space="preserve">6 </w:t>
      </w:r>
    </w:p>
    <w:p>
      <w:r>
        <w:t xml:space="preserve">6 </w:t>
      </w:r>
    </w:p>
    <w:p>
      <w:r>
        <w:t xml:space="preserve">6 </w:t>
      </w:r>
    </w:p>
    <w:p>
      <w:r>
        <w:t xml:space="preserve">6 </w:t>
      </w:r>
    </w:p>
    <w:p>
      <w:r>
        <w:t xml:space="preserve">6 </w:t>
      </w:r>
    </w:p>
    <w:p>
      <w:r/>
    </w:p>
    <w:p>
      <w:r>
        <w:t xml:space="preserve">6 </w:t>
      </w:r>
    </w:p>
    <w:p>
      <w:r>
        <w:t xml:space="preserve">6 </w:t>
      </w:r>
    </w:p>
    <w:p>
      <w:r>
        <w:t xml:space="preserve">6 </w:t>
      </w:r>
    </w:p>
    <w:p>
      <w:r>
        <w:t xml:space="preserve">6 </w:t>
      </w:r>
    </w:p>
    <w:p>
      <w:r>
        <w:t xml:space="preserve">6 </w:t>
      </w:r>
    </w:p>
    <w:p>
      <w:r>
        <w:t xml:space="preserve">6 </w:t>
      </w:r>
    </w:p>
    <w:p>
      <w:r>
        <w:t xml:space="preserve">6 </w:t>
      </w:r>
    </w:p>
    <w:p>
      <w:r/>
    </w:p>
    <w:p>
      <w:r>
        <w:t xml:space="preserve">5 </w:t>
      </w:r>
    </w:p>
    <w:p>
      <w:r>
        <w:t xml:space="preserve">5 </w:t>
      </w:r>
    </w:p>
    <w:p>
      <w:r>
        <w:t xml:space="preserve">5 </w:t>
      </w:r>
    </w:p>
    <w:p>
      <w:r>
        <w:t xml:space="preserve">5 </w:t>
      </w:r>
    </w:p>
    <w:p>
      <w:r>
        <w:t xml:space="preserve">5 </w:t>
      </w:r>
    </w:p>
    <w:p>
      <w:r>
        <w:t xml:space="preserve">5 </w:t>
      </w:r>
    </w:p>
    <w:p>
      <w:r>
        <w:t xml:space="preserve">5 </w:t>
      </w:r>
    </w:p>
    <w:p>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p>
    <w:p>
      <w:r>
        <w:t>是否连续两</w:t>
      </w:r>
    </w:p>
    <w:p>
      <w:r>
        <w:t>次未亲自参</w:t>
      </w:r>
    </w:p>
    <w:p>
      <w:r>
        <w:t xml:space="preserve">加会议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 xml:space="preserve">连续两次未亲自出席董事会会议的说明 </w:t>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(二) 独立董事对公司有关事项提出异议的情况 </w:t>
      </w:r>
    </w:p>
    <w:p>
      <w:r>
        <w:t xml:space="preserve">□适用 √不适用  </w:t>
      </w:r>
    </w:p>
    <w:p>
      <w:r/>
    </w:p>
    <w:p>
      <w:r>
        <w:t xml:space="preserve">(三) 其他 </w:t>
      </w:r>
    </w:p>
    <w:p>
      <w:r>
        <w:t xml:space="preserve">□适用  √不适用  </w:t>
      </w:r>
    </w:p>
    <w:p>
      <w:r/>
    </w:p>
    <w:p>
      <w:r>
        <w:t xml:space="preserve">60 / 220 </w:t>
      </w:r>
    </w:p>
    <w:p>
      <w:r/>
    </w:p>
    <w:p>
      <w:r>
        <w:t>参加股东</w:t>
      </w:r>
    </w:p>
    <w:p>
      <w:r>
        <w:t xml:space="preserve">大会情况 </w:t>
      </w:r>
    </w:p>
    <w:p>
      <w:r>
        <w:t>出席股东</w:t>
      </w:r>
    </w:p>
    <w:p>
      <w:r>
        <w:t>大会的次</w:t>
      </w:r>
    </w:p>
    <w:p>
      <w:r>
        <w:t xml:space="preserve">数 </w:t>
      </w:r>
    </w:p>
    <w:p>
      <w:r/>
    </w:p>
    <w:p>
      <w:r>
        <w:t xml:space="preserve">0 </w:t>
      </w:r>
    </w:p>
    <w:p>
      <w:r>
        <w:t xml:space="preserve">3 </w:t>
      </w:r>
    </w:p>
    <w:p>
      <w:r>
        <w:t xml:space="preserve">2 </w:t>
      </w:r>
    </w:p>
    <w:p>
      <w:r>
        <w:t xml:space="preserve">2 </w:t>
      </w:r>
    </w:p>
    <w:p>
      <w:r>
        <w:t xml:space="preserve">3 </w:t>
      </w:r>
    </w:p>
    <w:p>
      <w:r>
        <w:t xml:space="preserve">3 </w:t>
      </w:r>
    </w:p>
    <w:p>
      <w:r>
        <w:t xml:space="preserve">2 </w:t>
      </w:r>
    </w:p>
    <w:p>
      <w:r/>
    </w:p>
    <w:p>
      <w:r>
        <w:t xml:space="preserve">6 </w:t>
      </w:r>
    </w:p>
    <w:p>
      <w:r>
        <w:t xml:space="preserve">1 </w:t>
      </w:r>
    </w:p>
    <w:p>
      <w:r>
        <w:t xml:space="preserve">5 </w:t>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四、 董事会下设专门委员会在报告期内履行职责时所提出的重要意见和建议，存在异议事项的，</w:t>
      </w:r>
    </w:p>
    <w:p>
      <w:r>
        <w:t xml:space="preserve">应当披露具体情况 </w:t>
      </w:r>
    </w:p>
    <w:p>
      <w:r>
        <w:t xml:space="preserve">√适用  □不适用  </w:t>
      </w:r>
    </w:p>
    <w:p>
      <w:r>
        <w:t>报告期内，公司董事会下设各专门委员会依据相关规定认真履职，2018年度共组织召开运营</w:t>
      </w:r>
    </w:p>
    <w:p>
      <w:r/>
    </w:p>
    <w:p>
      <w:r>
        <w:t>与财务委员会2次、审计与内控委员会5次、提名委员会2次、战略与投资委员会1次、社会责任委</w:t>
      </w:r>
    </w:p>
    <w:p>
      <w:r/>
    </w:p>
    <w:p>
      <w:r>
        <w:t>员会1次、薪酬与考核委员会1次，各专门委员会为董事会的决策提供专业的意见，对公司关联交</w:t>
      </w:r>
    </w:p>
    <w:p>
      <w:r/>
    </w:p>
    <w:p>
      <w:r>
        <w:t>易、高管聘任、董监高薪酬确定等事项发表专业意见，为董事会的科学决策保驾护航。详细情况</w:t>
      </w:r>
    </w:p>
    <w:p>
      <w:r/>
    </w:p>
    <w:p>
      <w:r>
        <w:t xml:space="preserve">如下: </w:t>
      </w:r>
    </w:p>
    <w:p>
      <w:r/>
    </w:p>
    <w:p>
      <w:r>
        <w:t>1. 公司董事会审计与内控委员会在聘任审计机构、关联交易审核、内部控制制度建设、定期</w:t>
      </w:r>
    </w:p>
    <w:p>
      <w:r/>
    </w:p>
    <w:p>
      <w:r>
        <w:t>报告编制和年度审计等工作中，与公司管理层及审计师充分沟通，审阅财务报告，发表专业意见，</w:t>
      </w:r>
    </w:p>
    <w:p>
      <w:r/>
    </w:p>
    <w:p>
      <w:r>
        <w:t xml:space="preserve">认真履行专业职责。 </w:t>
      </w:r>
    </w:p>
    <w:p>
      <w:r/>
    </w:p>
    <w:p>
      <w:r>
        <w:t>2. 公司董事会薪酬与考核委员会在制订公司董事、监事、高级管理人员薪酬标准时，对制定</w:t>
      </w:r>
    </w:p>
    <w:p>
      <w:r/>
    </w:p>
    <w:p>
      <w:r>
        <w:t xml:space="preserve">和执行进行监督审查，并向董事会发表专业意见。 </w:t>
      </w:r>
    </w:p>
    <w:p>
      <w:r/>
    </w:p>
    <w:p>
      <w:r>
        <w:t>3. 公司董事会提名委员会在公司第六届董事会聘任高级管理人员时，对高级管理人员候选人</w:t>
      </w:r>
    </w:p>
    <w:p>
      <w:r/>
    </w:p>
    <w:p>
      <w:r>
        <w:t xml:space="preserve">资格进行审核，并向董事会提交专业意见。 </w:t>
      </w:r>
    </w:p>
    <w:p>
      <w:r/>
    </w:p>
    <w:p>
      <w:r>
        <w:t>4. 运营与财务委员会、战略与投资委员会、社会责任委员会对公司财务预决算、利润分配、</w:t>
      </w:r>
    </w:p>
    <w:p>
      <w:r/>
    </w:p>
    <w:p>
      <w:r>
        <w:t xml:space="preserve">基本建设计划、社会责任履行、安全环保工作等事项进行审核，并向董事会提交专业意见。 </w:t>
      </w:r>
    </w:p>
    <w:p>
      <w:r/>
    </w:p>
    <w:p>
      <w:r>
        <w:t xml:space="preserve">五、 监事会发现公司存在风险的说明 </w:t>
      </w:r>
    </w:p>
    <w:p>
      <w:r>
        <w:t xml:space="preserve">□适用 √不适用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公司建立了公平、公正、透明、富有竞争性、符合业务目标的高弹性高管薪酬体系，建立了</w:t>
      </w:r>
    </w:p>
    <w:p>
      <w:r/>
    </w:p>
    <w:p>
      <w:r>
        <w:t>客观合理的调整机制和薪酬分配与公司发展成果、个人绩效紧密联系的绩效考核机制，增加了高</w:t>
      </w:r>
    </w:p>
    <w:p>
      <w:r/>
    </w:p>
    <w:p>
      <w:r>
        <w:t xml:space="preserve">级管理人员对企业的归属感和创业激情。 </w:t>
      </w:r>
    </w:p>
    <w:p>
      <w:r/>
    </w:p>
    <w:p>
      <w:r>
        <w:t>报告期内，公司下发了《2018 年绩效考核管理办法》，强化绩效考核的保障、引导、激励和</w:t>
      </w:r>
    </w:p>
    <w:p>
      <w:r/>
    </w:p>
    <w:p>
      <w:r>
        <w:t>约束作用，建立更加符合实际的绩效考核分配机制，充分调动员工的主观能动性和创新精神，有</w:t>
      </w:r>
    </w:p>
    <w:p>
      <w:r/>
    </w:p>
    <w:p>
      <w:r>
        <w:t>效应对当前严峻的市场形势，增强公司竞争力，客观评价单位经营业绩，保证公司经营管理战略</w:t>
      </w:r>
    </w:p>
    <w:p>
      <w:r/>
    </w:p>
    <w:p>
      <w:r>
        <w:t xml:space="preserve">目标的实现。 </w:t>
      </w:r>
    </w:p>
    <w:p>
      <w:r/>
    </w:p>
    <w:p>
      <w:r>
        <w:t>公司的绩效管理已基本涵盖所属单位，为进一步推进此项工作，按照公司全面绩效管理工作</w:t>
      </w:r>
    </w:p>
    <w:p>
      <w:r/>
    </w:p>
    <w:p>
      <w:r>
        <w:t>安排，与各单位签署了绩效考核责任书，月度与季度考核从生产成本、利润总额、营业收入、处</w:t>
      </w:r>
    </w:p>
    <w:p>
      <w:r/>
    </w:p>
    <w:p>
      <w:r>
        <w:t xml:space="preserve">61 / 220 </w:t>
      </w:r>
    </w:p>
    <w:p>
      <w:r/>
    </w:p>
    <w:p>
      <w:r>
        <w:t xml:space="preserve"> </w:t>
      </w:r>
    </w:p>
    <w:p>
      <w:r>
        <w:t xml:space="preserve"> </w:t>
      </w:r>
    </w:p>
    <w:p>
      <w:r>
        <w:t xml:space="preserve"> </w:t>
      </w:r>
    </w:p>
    <w:p>
      <w:r>
        <w:t xml:space="preserve"> </w:t>
      </w:r>
    </w:p>
    <w:p>
      <w:r>
        <w:t xml:space="preserve">2018 年年度报告 </w:t>
      </w:r>
    </w:p>
    <w:p>
      <w:r/>
    </w:p>
    <w:p>
      <w:r>
        <w:t>理量、产品产量、销量、可控费用控制等方面进行考核，考核成绩与绩效工资关联挂钩。并对各</w:t>
      </w:r>
    </w:p>
    <w:p>
      <w:r/>
    </w:p>
    <w:p>
      <w:r>
        <w:t>单位不同程度地进行了方案宣讲、现场辅导等。调研改进阶段需要在绩效考核运行过程中，不断</w:t>
      </w:r>
    </w:p>
    <w:p>
      <w:r/>
    </w:p>
    <w:p>
      <w:r>
        <w:t>收集来自各方面的意见和建议，为下一步的绩效管理方案的调整及全面绩效考核的顺利推行做好</w:t>
      </w:r>
    </w:p>
    <w:p>
      <w:r/>
    </w:p>
    <w:p>
      <w:r>
        <w:t>基础工作。2018 年度各单位全面绩效考核也已全面铺开，根据公司 2018 年企业经营绩效及工作</w:t>
      </w:r>
    </w:p>
    <w:p>
      <w:r/>
    </w:p>
    <w:p>
      <w:r>
        <w:t>任务计划，通过年初预算和目标责任要求，全面衡量和评价团队整体经营和管理状况，使绩效导</w:t>
      </w:r>
    </w:p>
    <w:p>
      <w:r/>
    </w:p>
    <w:p>
      <w:r>
        <w:t>向作用得以发挥。为全面、客观、公正、科学地反映公司高级管理人员 2018 年度的业绩情况和综</w:t>
      </w:r>
    </w:p>
    <w:p>
      <w:r/>
    </w:p>
    <w:p>
      <w:r>
        <w:t>合素质，组织相关部室组成绩效管理工作组，从经营业绩绩效、生产安全环保事项、党建与企业</w:t>
      </w:r>
    </w:p>
    <w:p>
      <w:r/>
    </w:p>
    <w:p>
      <w:r>
        <w:t>文化、内控事项、法务事项、规范运作、公司制度执行情况、民主评议等多方面全方位对高管团</w:t>
      </w:r>
    </w:p>
    <w:p>
      <w:r/>
    </w:p>
    <w:p>
      <w:r>
        <w:t>队开展考核工作。通过全面绩效管理方案的实施和应用，全面评价现任高管团队的业绩情况、综</w:t>
      </w:r>
    </w:p>
    <w:p>
      <w:r/>
    </w:p>
    <w:p>
      <w:r>
        <w:t xml:space="preserve">合能力和群众基础。 </w:t>
      </w:r>
    </w:p>
    <w:p>
      <w:r/>
    </w:p>
    <w:p>
      <w:r>
        <w:t xml:space="preserve">八、 是否披露内部控制自我评价报告 </w:t>
      </w:r>
    </w:p>
    <w:p>
      <w:r>
        <w:t xml:space="preserve">√适用 □不适用  </w:t>
      </w:r>
    </w:p>
    <w:p>
      <w:r>
        <w:t>公司已披露《西部矿业股份有限公司 2018 年度内部控制评价报告》，详见上海证券交易所网</w:t>
      </w:r>
    </w:p>
    <w:p>
      <w:r/>
    </w:p>
    <w:p>
      <w:r>
        <w:t xml:space="preserve">站（www.sse.com.cn）。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t>公司聘请安永华明会计师事务所（特殊普通合伙）对公司内部控制的有效性进行了审计，并</w:t>
      </w:r>
    </w:p>
    <w:p>
      <w:r/>
    </w:p>
    <w:p>
      <w:r>
        <w:t xml:space="preserve">按照法定要求出具了标准无保留意见的《西部矿业股份有限公司 2018 年度内部控制审计报告》。 </w:t>
      </w:r>
    </w:p>
    <w:p>
      <w:r/>
    </w:p>
    <w:p>
      <w:r>
        <w:t>内部控制审计报告详见公司在上海证券交易所网站（www.sse.com.cn）披露的《西部矿业股</w:t>
      </w:r>
    </w:p>
    <w:p>
      <w:r/>
    </w:p>
    <w:p>
      <w:r>
        <w:t xml:space="preserve">份有限公司 2018 年度内部控制审计报告》。 </w:t>
      </w:r>
    </w:p>
    <w:p>
      <w:r/>
    </w:p>
    <w:p>
      <w:r>
        <w:t xml:space="preserve">是否披露内部控制审计报告：是 </w:t>
      </w:r>
    </w:p>
    <w:p>
      <w:r/>
    </w:p>
    <w:p>
      <w:r>
        <w:t xml:space="preserve">十、 其他 </w:t>
      </w:r>
    </w:p>
    <w:p>
      <w:r>
        <w:t xml:space="preserve">□适用  √不适用  </w:t>
      </w:r>
    </w:p>
    <w:p>
      <w:r/>
    </w:p>
    <w:p>
      <w:r>
        <w:t xml:space="preserve">√适用 □不适用  </w:t>
      </w:r>
    </w:p>
    <w:p>
      <w:r/>
    </w:p>
    <w:p>
      <w:r>
        <w:t xml:space="preserve">一、公司债券基本情况 </w:t>
      </w:r>
    </w:p>
    <w:p>
      <w:r/>
    </w:p>
    <w:p>
      <w:r>
        <w:t xml:space="preserve">第十节 公司债券相关情况 </w:t>
      </w:r>
    </w:p>
    <w:p>
      <w:r/>
    </w:p>
    <w:p>
      <w:r>
        <w:t xml:space="preserve">债券名称 </w:t>
      </w:r>
    </w:p>
    <w:p>
      <w:r/>
    </w:p>
    <w:p>
      <w:r>
        <w:t xml:space="preserve">简称 代码 </w:t>
      </w:r>
    </w:p>
    <w:p>
      <w:r/>
    </w:p>
    <w:p>
      <w:r>
        <w:t xml:space="preserve">发行日 </w:t>
      </w:r>
    </w:p>
    <w:p>
      <w:r/>
    </w:p>
    <w:p>
      <w:r>
        <w:t xml:space="preserve">到期日 </w:t>
      </w:r>
    </w:p>
    <w:p>
      <w:r/>
    </w:p>
    <w:p>
      <w:r>
        <w:t xml:space="preserve">债券 </w:t>
      </w:r>
    </w:p>
    <w:p>
      <w:r>
        <w:t xml:space="preserve">余额 </w:t>
      </w:r>
    </w:p>
    <w:p>
      <w:r/>
    </w:p>
    <w:p>
      <w:r>
        <w:t>西部矿业股份有限</w:t>
      </w:r>
    </w:p>
    <w:p>
      <w:r>
        <w:t xml:space="preserve">公司公司债 </w:t>
      </w:r>
    </w:p>
    <w:p>
      <w:r/>
    </w:p>
    <w:p>
      <w:r>
        <w:t>11 西</w:t>
      </w:r>
    </w:p>
    <w:p>
      <w:r>
        <w:t xml:space="preserve">矿 02 </w:t>
      </w:r>
    </w:p>
    <w:p>
      <w:r/>
    </w:p>
    <w:p>
      <w:r>
        <w:t>西部矿业股份有限</w:t>
      </w:r>
    </w:p>
    <w:p>
      <w:r>
        <w:t>公司公开发行 2018</w:t>
      </w:r>
    </w:p>
    <w:p>
      <w:r>
        <w:t xml:space="preserve">年公司债（第一期） </w:t>
      </w:r>
    </w:p>
    <w:p>
      <w:r/>
    </w:p>
    <w:p>
      <w:r>
        <w:t>18 西</w:t>
      </w:r>
    </w:p>
    <w:p>
      <w:r>
        <w:t xml:space="preserve">股 01 </w:t>
      </w:r>
    </w:p>
    <w:p>
      <w:r/>
    </w:p>
    <w:p>
      <w:r>
        <w:t xml:space="preserve">122062 2011-01-17 2021-01-17 200,000 </w:t>
      </w:r>
    </w:p>
    <w:p>
      <w:r/>
    </w:p>
    <w:p>
      <w:r>
        <w:t xml:space="preserve">143680 2018-06-08 2023-06-08 </w:t>
      </w:r>
    </w:p>
    <w:p>
      <w:r/>
    </w:p>
    <w:p>
      <w:r>
        <w:t xml:space="preserve">70,000 </w:t>
      </w:r>
    </w:p>
    <w:p>
      <w:r/>
    </w:p>
    <w:p>
      <w:r>
        <w:t xml:space="preserve">62 / 220 </w:t>
      </w:r>
    </w:p>
    <w:p>
      <w:r/>
    </w:p>
    <w:p>
      <w:r>
        <w:t xml:space="preserve">单位:万元  币种:人民币 </w:t>
      </w:r>
    </w:p>
    <w:p>
      <w:r>
        <w:t>利率</w:t>
      </w:r>
    </w:p>
    <w:p>
      <w:r>
        <w:t xml:space="preserve">还本付息 </w:t>
      </w:r>
    </w:p>
    <w:p>
      <w:r>
        <w:t xml:space="preserve">交易 </w:t>
      </w:r>
    </w:p>
    <w:p>
      <w:r>
        <w:t xml:space="preserve">（%） </w:t>
      </w:r>
    </w:p>
    <w:p>
      <w:r>
        <w:t xml:space="preserve">方式 </w:t>
      </w:r>
    </w:p>
    <w:p>
      <w:r>
        <w:t xml:space="preserve">场所 </w:t>
      </w:r>
    </w:p>
    <w:p>
      <w:r>
        <w:t>上海证</w:t>
      </w:r>
    </w:p>
    <w:p>
      <w:r>
        <w:t>券交易</w:t>
      </w:r>
    </w:p>
    <w:p>
      <w:r>
        <w:t xml:space="preserve">所 </w:t>
      </w:r>
    </w:p>
    <w:p>
      <w:r>
        <w:t>上海证</w:t>
      </w:r>
    </w:p>
    <w:p>
      <w:r>
        <w:t>券交易</w:t>
      </w:r>
    </w:p>
    <w:p>
      <w:r>
        <w:t xml:space="preserve">所 </w:t>
      </w:r>
    </w:p>
    <w:p>
      <w:r/>
    </w:p>
    <w:p>
      <w:r>
        <w:t>按年付息、到</w:t>
      </w:r>
    </w:p>
    <w:p>
      <w:r>
        <w:t xml:space="preserve">期一次还本 </w:t>
      </w:r>
    </w:p>
    <w:p>
      <w:r/>
    </w:p>
    <w:p>
      <w:r>
        <w:t>按年付息、到</w:t>
      </w:r>
    </w:p>
    <w:p>
      <w:r>
        <w:t xml:space="preserve">期一次还本 </w:t>
      </w:r>
    </w:p>
    <w:p>
      <w:r/>
    </w:p>
    <w:p>
      <w:r>
        <w:t xml:space="preserve">5.3 </w:t>
      </w:r>
    </w:p>
    <w:p>
      <w:r/>
    </w:p>
    <w:p>
      <w:r>
        <w:t xml:space="preserve">6.5 </w:t>
      </w:r>
    </w:p>
    <w:p>
      <w:r/>
    </w:p>
    <w:p>
      <w:r>
        <w:t xml:space="preserve"> </w:t>
      </w:r>
    </w:p>
    <w:p>
      <w:r>
        <w:t xml:space="preserve"> </w:t>
      </w:r>
    </w:p>
    <w:p>
      <w:r>
        <w:t xml:space="preserve"> </w:t>
      </w:r>
    </w:p>
    <w:p>
      <w:r>
        <w:t xml:space="preserve">2018 年年度报告 </w:t>
      </w:r>
    </w:p>
    <w:p>
      <w:r/>
    </w:p>
    <w:p>
      <w:r>
        <w:t xml:space="preserve">公司债券付息兑付情况 </w:t>
      </w:r>
    </w:p>
    <w:p>
      <w:r>
        <w:t xml:space="preserve">√适用  □不适用  </w:t>
      </w:r>
    </w:p>
    <w:p>
      <w:r/>
    </w:p>
    <w:p>
      <w:r>
        <w:t>2018 年 1 月 17 日公司支付了 10 年期品种（“11 西矿 02”）在 2017 年 1 月 17 日至 2018 年 1</w:t>
      </w:r>
    </w:p>
    <w:p>
      <w:r/>
    </w:p>
    <w:p>
      <w:r>
        <w:t xml:space="preserve">月 16 日期间的利息。 </w:t>
      </w:r>
    </w:p>
    <w:p>
      <w:r/>
    </w:p>
    <w:p>
      <w:r>
        <w:t xml:space="preserve">公司债券其他情况的说明 </w:t>
      </w:r>
    </w:p>
    <w:p>
      <w:r>
        <w:t xml:space="preserve">√适用 □不适用  </w:t>
      </w:r>
    </w:p>
    <w:p>
      <w:r>
        <w:t xml:space="preserve">18 西股 01 债券附第 3 年末发行人赎回选择权、调整票面利率选择权和投资者回售选择权。 </w:t>
      </w:r>
    </w:p>
    <w:p>
      <w:r/>
    </w:p>
    <w:p>
      <w:r>
        <w:t xml:space="preserve">二、公司债券受托管理联系人、联系方式及资信评级机构联系方式 </w:t>
      </w:r>
    </w:p>
    <w:p>
      <w:r/>
    </w:p>
    <w:p>
      <w:r>
        <w:t xml:space="preserve">名称 </w:t>
      </w:r>
    </w:p>
    <w:p>
      <w:r>
        <w:t xml:space="preserve">办公地址 </w:t>
      </w:r>
    </w:p>
    <w:p>
      <w:r>
        <w:t xml:space="preserve">联系人 </w:t>
      </w:r>
    </w:p>
    <w:p>
      <w:r>
        <w:t xml:space="preserve">联系电话 </w:t>
      </w:r>
    </w:p>
    <w:p>
      <w:r>
        <w:t xml:space="preserve">名称 </w:t>
      </w:r>
    </w:p>
    <w:p>
      <w:r>
        <w:t xml:space="preserve">办公地址 </w:t>
      </w:r>
    </w:p>
    <w:p>
      <w:r>
        <w:t xml:space="preserve">联系人 </w:t>
      </w:r>
    </w:p>
    <w:p>
      <w:r>
        <w:t xml:space="preserve">联系电话 </w:t>
      </w:r>
    </w:p>
    <w:p>
      <w:r>
        <w:t xml:space="preserve">名称 </w:t>
      </w:r>
    </w:p>
    <w:p>
      <w:r>
        <w:t xml:space="preserve">办公地址 </w:t>
      </w:r>
    </w:p>
    <w:p>
      <w:r/>
    </w:p>
    <w:p>
      <w:r>
        <w:t xml:space="preserve">债券受托管理人 </w:t>
      </w:r>
    </w:p>
    <w:p>
      <w:r/>
    </w:p>
    <w:p>
      <w:r>
        <w:t>18 西股 01 债券受托管</w:t>
      </w:r>
    </w:p>
    <w:p>
      <w:r>
        <w:t xml:space="preserve">理人 </w:t>
      </w:r>
    </w:p>
    <w:p>
      <w:r/>
    </w:p>
    <w:p>
      <w:r>
        <w:t xml:space="preserve">资信评级机构 </w:t>
      </w:r>
    </w:p>
    <w:p>
      <w:r/>
    </w:p>
    <w:p>
      <w:r>
        <w:t xml:space="preserve">其他说明： </w:t>
      </w:r>
    </w:p>
    <w:p>
      <w:r>
        <w:t xml:space="preserve">□适用  √不适用  </w:t>
      </w:r>
    </w:p>
    <w:p>
      <w:r/>
    </w:p>
    <w:p>
      <w:r>
        <w:t xml:space="preserve">长江证券承销保荐有限公司 </w:t>
      </w:r>
    </w:p>
    <w:p>
      <w:r>
        <w:t xml:space="preserve">武汉市新华路特 8 号长江大厦 2 楼 </w:t>
      </w:r>
    </w:p>
    <w:p>
      <w:r>
        <w:t xml:space="preserve">赖洁楠 </w:t>
      </w:r>
    </w:p>
    <w:p>
      <w:r/>
    </w:p>
    <w:p>
      <w:r>
        <w:t xml:space="preserve">027-85481899-209 </w:t>
      </w:r>
    </w:p>
    <w:p>
      <w:r/>
    </w:p>
    <w:p>
      <w:r>
        <w:t xml:space="preserve">中国国际金融股份有限公司 </w:t>
      </w:r>
    </w:p>
    <w:p>
      <w:r>
        <w:t xml:space="preserve">北京市朝阳区建国门外 </w:t>
      </w:r>
    </w:p>
    <w:p>
      <w:r>
        <w:t xml:space="preserve">於轶晟、刘沙 </w:t>
      </w:r>
    </w:p>
    <w:p>
      <w:r/>
    </w:p>
    <w:p>
      <w:r>
        <w:t xml:space="preserve">010-50827010 </w:t>
      </w:r>
    </w:p>
    <w:p>
      <w:r/>
    </w:p>
    <w:p>
      <w:r>
        <w:t xml:space="preserve">中诚信证券评估有限公司 </w:t>
      </w:r>
    </w:p>
    <w:p>
      <w:r>
        <w:t xml:space="preserve">上海市黄浦区西藏南路 760 号安基大厦 8 楼 </w:t>
      </w:r>
    </w:p>
    <w:p>
      <w:r/>
    </w:p>
    <w:p>
      <w:r>
        <w:t xml:space="preserve">三、公司债券募集资金使用情况 </w:t>
      </w:r>
    </w:p>
    <w:p>
      <w:r>
        <w:t xml:space="preserve">√适用  □不适用  </w:t>
      </w:r>
    </w:p>
    <w:p>
      <w:r>
        <w:t>11 西矿 02 债券发行工作已于 2011 年 1 月 19 日结束，扣除相应的发行费用后，剩余募集资</w:t>
      </w:r>
    </w:p>
    <w:p>
      <w:r/>
    </w:p>
    <w:p>
      <w:r>
        <w:t xml:space="preserve">金按照募集说明书约定的用途已使用完毕。 </w:t>
      </w:r>
    </w:p>
    <w:p>
      <w:r/>
    </w:p>
    <w:p>
      <w:r>
        <w:t>18 西股 01 债券发行工作已于 2018 年 6 月 8 日结束，扣除相应的发行费用后，募集资金净额</w:t>
      </w:r>
    </w:p>
    <w:p>
      <w:r/>
    </w:p>
    <w:p>
      <w:r>
        <w:t xml:space="preserve">69,258 万元，按照募集说明书中约定偿还银行借款 68,000 万元。 </w:t>
      </w:r>
    </w:p>
    <w:p>
      <w:r/>
    </w:p>
    <w:p>
      <w:r>
        <w:t xml:space="preserve">四、公司债券评级情况 </w:t>
      </w:r>
    </w:p>
    <w:p>
      <w:r>
        <w:t xml:space="preserve">√适用  □不适用  </w:t>
      </w:r>
    </w:p>
    <w:p>
      <w:r>
        <w:t>2018 年 5 月，中诚信证券评估有限公司对 11 西矿 02 债券进行信用跟踪评级并出具信评委函</w:t>
      </w:r>
    </w:p>
    <w:p>
      <w:r/>
    </w:p>
    <w:p>
      <w:r>
        <w:t>字【2018】跟踪 116 号评级报告，经中诚信证评信用评级委员会最后审定，维持公司主体信用评</w:t>
      </w:r>
    </w:p>
    <w:p>
      <w:r/>
    </w:p>
    <w:p>
      <w:r>
        <w:t xml:space="preserve">级 AA+，评级展望稳定，维持本次债券信用评级 AA+。 </w:t>
      </w:r>
    </w:p>
    <w:p>
      <w:r/>
    </w:p>
    <w:p>
      <w:r>
        <w:t>2018 年 5 月，中诚信证券评估有限公司对 18 西股 01 债券进行信用评级并出具信评委函字</w:t>
      </w:r>
    </w:p>
    <w:p>
      <w:r/>
    </w:p>
    <w:p>
      <w:r>
        <w:t>【2018】G257-X 号评级报告，经中诚信证评信用评级委员会最后审定，维持公司主体信用评级</w:t>
      </w:r>
    </w:p>
    <w:p>
      <w:r/>
    </w:p>
    <w:p>
      <w:r>
        <w:t xml:space="preserve">AA+，评级展望稳定，维持本次债券信用评级 AA+。 </w:t>
      </w:r>
    </w:p>
    <w:p>
      <w:r/>
    </w:p>
    <w:p>
      <w:r>
        <w:t xml:space="preserve">63 / 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五、报告期内公司债券增信机制、偿债计划及其他相关情况 </w:t>
      </w:r>
    </w:p>
    <w:p>
      <w:r>
        <w:t xml:space="preserve">√适用  □不适用  </w:t>
      </w:r>
    </w:p>
    <w:p>
      <w:r>
        <w:t xml:space="preserve">（一）增信机制 </w:t>
      </w:r>
    </w:p>
    <w:p>
      <w:r/>
    </w:p>
    <w:p>
      <w:r>
        <w:t>11 西矿 02 债券由控股股东西部矿业集团有限公司提供不可撤销连带责任担保。截止 2018 年</w:t>
      </w:r>
    </w:p>
    <w:p>
      <w:r/>
    </w:p>
    <w:p>
      <w:r>
        <w:t>12 月 31 日，西部矿业集团有限公司总资产 6,047,353 万元，货币资金 578,559 万元，流动利率 59%。</w:t>
      </w:r>
    </w:p>
    <w:p>
      <w:r/>
    </w:p>
    <w:p>
      <w:r>
        <w:t xml:space="preserve">18 西股 01 无增信机制。 </w:t>
      </w:r>
    </w:p>
    <w:p>
      <w:r/>
    </w:p>
    <w:p>
      <w:r>
        <w:t xml:space="preserve">（二）偿债计划及其他相关情况 </w:t>
      </w:r>
    </w:p>
    <w:p>
      <w:r/>
    </w:p>
    <w:p>
      <w:r>
        <w:t>报告期内，11 西矿 02 和 18 西股 01 债券的偿债计划及偿债保障措施未发生变更，公司将严</w:t>
      </w:r>
    </w:p>
    <w:p>
      <w:r/>
    </w:p>
    <w:p>
      <w:r>
        <w:t xml:space="preserve">格按照募集说明书约定的还本付息安排向债券持有人支付债券利息和兑付债券本金。 </w:t>
      </w:r>
    </w:p>
    <w:p>
      <w:r/>
    </w:p>
    <w:p>
      <w:r>
        <w:t xml:space="preserve">六、公司债券持有人会议召开情况 </w:t>
      </w:r>
    </w:p>
    <w:p>
      <w:r>
        <w:t xml:space="preserve">□适用  √不适用  </w:t>
      </w:r>
    </w:p>
    <w:p>
      <w:r/>
    </w:p>
    <w:p>
      <w:r>
        <w:t xml:space="preserve">七、公司债券受托管理人履职情况 </w:t>
      </w:r>
    </w:p>
    <w:p>
      <w:r>
        <w:t xml:space="preserve">√适用  □不适用  </w:t>
      </w:r>
    </w:p>
    <w:p>
      <w:r>
        <w:t>报告期内，公司债券受托管理人长江证券承销保荐有限公司和中国国际金融股份有限公司认</w:t>
      </w:r>
    </w:p>
    <w:p>
      <w:r/>
    </w:p>
    <w:p>
      <w:r>
        <w:t>真审阅公司公告，时时关注公司经营情况，每季度会对公司经营情况和相关财务指标核查，通过</w:t>
      </w:r>
    </w:p>
    <w:p>
      <w:r/>
    </w:p>
    <w:p>
      <w:r>
        <w:t>现场核查、电话和电子邮箱联系，了解公司情况，沟通债券相关事宜；并跟踪公司债券信用评级</w:t>
      </w:r>
    </w:p>
    <w:p>
      <w:r/>
    </w:p>
    <w:p>
      <w:r>
        <w:t>情况，及时与公司相关部门联系，按期出具公司债券受托管理事务年度报告；每年度公司债券付</w:t>
      </w:r>
    </w:p>
    <w:p>
      <w:r/>
    </w:p>
    <w:p>
      <w:r>
        <w:t xml:space="preserve">息时，及时与公司及登记公司沟通，确保向公司持有人顺利兑息。 </w:t>
      </w:r>
    </w:p>
    <w:p>
      <w:r/>
    </w:p>
    <w:p>
      <w:r>
        <w:t xml:space="preserve">八、截至报告期末公司近 2 年的会计数据和财务指标 </w:t>
      </w:r>
    </w:p>
    <w:p>
      <w:r>
        <w:t xml:space="preserve">√适用 □不适用  </w:t>
      </w:r>
    </w:p>
    <w:p>
      <w:r/>
    </w:p>
    <w:p>
      <w:r>
        <w:t xml:space="preserve">主要指标 </w:t>
      </w:r>
    </w:p>
    <w:p>
      <w:r/>
    </w:p>
    <w:p>
      <w:r>
        <w:t xml:space="preserve">2018 年 </w:t>
      </w:r>
    </w:p>
    <w:p>
      <w:r/>
    </w:p>
    <w:p>
      <w:r>
        <w:t xml:space="preserve">2017 年 </w:t>
      </w:r>
    </w:p>
    <w:p>
      <w:r/>
    </w:p>
    <w:p>
      <w:r>
        <w:t xml:space="preserve">单位:元  币种:人民币 </w:t>
      </w:r>
    </w:p>
    <w:p>
      <w:r/>
    </w:p>
    <w:p>
      <w:r>
        <w:t>本期比上年同</w:t>
      </w:r>
    </w:p>
    <w:p>
      <w:r>
        <w:t xml:space="preserve">期增减（%） </w:t>
      </w:r>
    </w:p>
    <w:p>
      <w:r/>
    </w:p>
    <w:p>
      <w:r>
        <w:t xml:space="preserve">变动原因 </w:t>
      </w:r>
    </w:p>
    <w:p>
      <w:r/>
    </w:p>
    <w:p>
      <w:r>
        <w:t xml:space="preserve">息税折旧摊销前利润 </w:t>
      </w:r>
    </w:p>
    <w:p>
      <w:r>
        <w:t xml:space="preserve">流动比率 </w:t>
      </w:r>
    </w:p>
    <w:p>
      <w:r>
        <w:t xml:space="preserve">速动比率 </w:t>
      </w:r>
    </w:p>
    <w:p>
      <w:r>
        <w:t xml:space="preserve">资产负债率（%） </w:t>
      </w:r>
    </w:p>
    <w:p>
      <w:r/>
    </w:p>
    <w:p>
      <w:r>
        <w:t xml:space="preserve">-497,988,655 </w:t>
      </w:r>
    </w:p>
    <w:p>
      <w:r>
        <w:t xml:space="preserve">74.64% </w:t>
      </w:r>
    </w:p>
    <w:p>
      <w:r>
        <w:t xml:space="preserve">50.75% </w:t>
      </w:r>
    </w:p>
    <w:p>
      <w:r>
        <w:t xml:space="preserve">71.15% </w:t>
      </w:r>
    </w:p>
    <w:p>
      <w:r/>
    </w:p>
    <w:p>
      <w:r>
        <w:t xml:space="preserve">2,008,559,855 </w:t>
      </w:r>
    </w:p>
    <w:p>
      <w:r>
        <w:t xml:space="preserve">92.86% </w:t>
      </w:r>
    </w:p>
    <w:p>
      <w:r>
        <w:t xml:space="preserve">74.92% </w:t>
      </w:r>
    </w:p>
    <w:p>
      <w:r>
        <w:t xml:space="preserve">58.46% </w:t>
      </w:r>
    </w:p>
    <w:p>
      <w:r/>
    </w:p>
    <w:p>
      <w:r>
        <w:t xml:space="preserve">-124.79 本期利润减少 </w:t>
      </w:r>
    </w:p>
    <w:p>
      <w:r>
        <w:t xml:space="preserve">-18.22 </w:t>
      </w:r>
    </w:p>
    <w:p>
      <w:r>
        <w:t xml:space="preserve">-24.17 </w:t>
      </w:r>
    </w:p>
    <w:p>
      <w:r>
        <w:t xml:space="preserve">12.69 </w:t>
      </w:r>
    </w:p>
    <w:p>
      <w:r/>
    </w:p>
    <w:p>
      <w:r>
        <w:t xml:space="preserve">EBITDA 全部债务比 </w:t>
      </w:r>
    </w:p>
    <w:p>
      <w:r/>
    </w:p>
    <w:p>
      <w:r>
        <w:t xml:space="preserve">-0.0177 </w:t>
      </w:r>
    </w:p>
    <w:p>
      <w:r/>
    </w:p>
    <w:p>
      <w:r>
        <w:t xml:space="preserve">0.1015 </w:t>
      </w:r>
    </w:p>
    <w:p>
      <w:r/>
    </w:p>
    <w:p>
      <w:r>
        <w:t xml:space="preserve">-117.44 </w:t>
      </w:r>
    </w:p>
    <w:p>
      <w:r/>
    </w:p>
    <w:p>
      <w:r>
        <w:t xml:space="preserve">利息保障倍数 </w:t>
      </w:r>
    </w:p>
    <w:p>
      <w:r/>
    </w:p>
    <w:p>
      <w:r>
        <w:t xml:space="preserve">现金利息保障倍数 </w:t>
      </w:r>
    </w:p>
    <w:p>
      <w:r/>
    </w:p>
    <w:p>
      <w:r>
        <w:t>EBITDA 利息保障倍</w:t>
      </w:r>
    </w:p>
    <w:p>
      <w:r/>
    </w:p>
    <w:p>
      <w:r>
        <w:t xml:space="preserve">数 </w:t>
      </w:r>
    </w:p>
    <w:p>
      <w:r>
        <w:t xml:space="preserve">贷款偿还率（%） </w:t>
      </w:r>
    </w:p>
    <w:p>
      <w:r>
        <w:t xml:space="preserve">利息偿付率（%） </w:t>
      </w:r>
    </w:p>
    <w:p>
      <w:r/>
    </w:p>
    <w:p>
      <w:r>
        <w:t xml:space="preserve">-1.35 </w:t>
      </w:r>
    </w:p>
    <w:p>
      <w:r/>
    </w:p>
    <w:p>
      <w:r>
        <w:t xml:space="preserve">0.56 </w:t>
      </w:r>
    </w:p>
    <w:p>
      <w:r/>
    </w:p>
    <w:p>
      <w:r>
        <w:t xml:space="preserve">-0.60 </w:t>
      </w:r>
    </w:p>
    <w:p>
      <w:r/>
    </w:p>
    <w:p>
      <w:r>
        <w:t xml:space="preserve">100% </w:t>
      </w:r>
    </w:p>
    <w:p>
      <w:r>
        <w:t xml:space="preserve">100% </w:t>
      </w:r>
    </w:p>
    <w:p>
      <w:r/>
    </w:p>
    <w:p>
      <w:r>
        <w:t xml:space="preserve">-172.97 </w:t>
      </w:r>
    </w:p>
    <w:p>
      <w:r/>
    </w:p>
    <w:p>
      <w:r>
        <w:t xml:space="preserve">-82.50 </w:t>
      </w:r>
    </w:p>
    <w:p>
      <w:r/>
    </w:p>
    <w:p>
      <w:r>
        <w:t xml:space="preserve">-114.93 </w:t>
      </w:r>
    </w:p>
    <w:p>
      <w:r/>
    </w:p>
    <w:p>
      <w:r>
        <w:t xml:space="preserve">0 </w:t>
      </w:r>
    </w:p>
    <w:p>
      <w:r>
        <w:t xml:space="preserve">0 </w:t>
      </w:r>
    </w:p>
    <w:p>
      <w:r/>
    </w:p>
    <w:p>
      <w:r>
        <w:t xml:space="preserve">1.85 </w:t>
      </w:r>
    </w:p>
    <w:p>
      <w:r/>
    </w:p>
    <w:p>
      <w:r>
        <w:t xml:space="preserve">3.20 </w:t>
      </w:r>
    </w:p>
    <w:p>
      <w:r/>
    </w:p>
    <w:p>
      <w:r>
        <w:t xml:space="preserve">4.02 </w:t>
      </w:r>
    </w:p>
    <w:p>
      <w:r/>
    </w:p>
    <w:p>
      <w:r>
        <w:t xml:space="preserve">100% </w:t>
      </w:r>
    </w:p>
    <w:p>
      <w:r>
        <w:t xml:space="preserve">100% </w:t>
      </w:r>
    </w:p>
    <w:p>
      <w:r/>
    </w:p>
    <w:p>
      <w:r>
        <w:t xml:space="preserve">64 / 220 </w:t>
      </w:r>
    </w:p>
    <w:p>
      <w:r/>
    </w:p>
    <w:p>
      <w:r>
        <w:t>本期利润减少，同时债</w:t>
      </w:r>
    </w:p>
    <w:p>
      <w:r>
        <w:t xml:space="preserve">务增加 </w:t>
      </w:r>
    </w:p>
    <w:p>
      <w:r>
        <w:t>本期利润减少，利息支</w:t>
      </w:r>
    </w:p>
    <w:p>
      <w:r>
        <w:t xml:space="preserve">出增加 </w:t>
      </w:r>
    </w:p>
    <w:p>
      <w:r>
        <w:t>本期利息支出增加，经</w:t>
      </w:r>
    </w:p>
    <w:p>
      <w:r>
        <w:t xml:space="preserve">营活动现金净流减少 </w:t>
      </w:r>
    </w:p>
    <w:p>
      <w:r>
        <w:t>本期利润减少，利息支</w:t>
      </w:r>
    </w:p>
    <w:p>
      <w:r>
        <w:t xml:space="preserve">出增加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九、公司其他债券和债务融资工具的付息兑付情况 </w:t>
      </w:r>
    </w:p>
    <w:p>
      <w:r>
        <w:t xml:space="preserve">□适用  √不适用  </w:t>
      </w:r>
    </w:p>
    <w:p>
      <w:r/>
    </w:p>
    <w:p>
      <w:r>
        <w:t xml:space="preserve">十、公司报告期内的银行授信情况 </w:t>
      </w:r>
    </w:p>
    <w:p>
      <w:r>
        <w:t xml:space="preserve">√适用  □不适用  </w:t>
      </w:r>
    </w:p>
    <w:p>
      <w:r>
        <w:t>报告期内，公司及控股子公司在各银行的授信总额为 297 亿元，截止本报告期末，公司共计</w:t>
      </w:r>
    </w:p>
    <w:p>
      <w:r/>
    </w:p>
    <w:p>
      <w:r>
        <w:t xml:space="preserve">使用 186 亿元，未使用的信用额度为 111 亿元。 </w:t>
      </w:r>
    </w:p>
    <w:p>
      <w:r/>
    </w:p>
    <w:p>
      <w:r>
        <w:t xml:space="preserve">十一、公司报告期内执行公司债券募集说明书相关约定或承诺的情况 </w:t>
      </w:r>
    </w:p>
    <w:p>
      <w:r>
        <w:t xml:space="preserve">√适用  □不适用  </w:t>
      </w:r>
    </w:p>
    <w:p>
      <w:r>
        <w:t>报告期内，按照公司债券募集说明书约定的利率和时间及时、足额兑付利息。公司于 2018</w:t>
      </w:r>
    </w:p>
    <w:p>
      <w:r/>
    </w:p>
    <w:p>
      <w:r>
        <w:t>年 1 月 17 日足额兑付 11 西矿 02（代码：122062）利息。按照债券募集说明书约定使用 18 西股</w:t>
      </w:r>
    </w:p>
    <w:p>
      <w:r/>
    </w:p>
    <w:p>
      <w:r>
        <w:t xml:space="preserve">01 募集资金 63,000 万元。 </w:t>
      </w:r>
    </w:p>
    <w:p>
      <w:r/>
    </w:p>
    <w:p>
      <w:r>
        <w:t xml:space="preserve">十二、公司发生的重大事项及对公司经营情况和偿债能力的影响 </w:t>
      </w:r>
    </w:p>
    <w:p>
      <w:r>
        <w:t xml:space="preserve">√适用  □不适用  </w:t>
      </w:r>
    </w:p>
    <w:p>
      <w:r>
        <w:t>报告期内，公司当年新增借款超过 2017 年末净资产的百分之二十，上述事项不会对公司正常</w:t>
      </w:r>
    </w:p>
    <w:p>
      <w:r/>
    </w:p>
    <w:p>
      <w:r>
        <w:t xml:space="preserve">经营情况和偿债能力产生重大不利影响。详见上海证券交易所公告网址：http://www.sse.com.cn </w:t>
      </w:r>
    </w:p>
    <w:p>
      <w:r/>
    </w:p>
    <w:p>
      <w:r>
        <w:t xml:space="preserve">65 / 220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第十一节 财务报告 </w:t>
      </w:r>
    </w:p>
    <w:p>
      <w:r/>
    </w:p>
    <w:p>
      <w:r>
        <w:t xml:space="preserve">审计报告 </w:t>
      </w:r>
    </w:p>
    <w:p>
      <w:r/>
    </w:p>
    <w:p>
      <w:r>
        <w:t xml:space="preserve">一、 审计报告 </w:t>
      </w:r>
    </w:p>
    <w:p>
      <w:r/>
    </w:p>
    <w:p>
      <w:r>
        <w:t xml:space="preserve">√适用 □不适用  </w:t>
      </w:r>
    </w:p>
    <w:p>
      <w:r/>
    </w:p>
    <w:p>
      <w:r>
        <w:t xml:space="preserve">安永华明(2019)审字第60468111_A02号 </w:t>
      </w:r>
    </w:p>
    <w:p>
      <w:r/>
    </w:p>
    <w:p>
      <w:r>
        <w:t xml:space="preserve">西部矿业股份有限公司 </w:t>
      </w:r>
    </w:p>
    <w:p>
      <w:r/>
    </w:p>
    <w:p>
      <w:r>
        <w:t xml:space="preserve">西部矿业股份有限公司全体股东： </w:t>
      </w:r>
    </w:p>
    <w:p>
      <w:r/>
    </w:p>
    <w:p>
      <w:r>
        <w:t xml:space="preserve">一、审计意见 </w:t>
      </w:r>
    </w:p>
    <w:p>
      <w:r/>
    </w:p>
    <w:p>
      <w:r>
        <w:t>我们审计了西部矿业股份有限公司的财务报表，包括2018年12月31日的合并及公司资产负</w:t>
      </w:r>
    </w:p>
    <w:p>
      <w:r/>
    </w:p>
    <w:p>
      <w:r>
        <w:t xml:space="preserve">债表，2018年度的合并及公司利润表、股东权益变动表和现金流量表以及相关财务报表附注。 </w:t>
      </w:r>
    </w:p>
    <w:p>
      <w:r/>
    </w:p>
    <w:p>
      <w:r>
        <w:t xml:space="preserve">    我们认为，后附的西部矿业股份有限公司的财务报表在所有重大方面按照企业会计准则的</w:t>
      </w:r>
    </w:p>
    <w:p>
      <w:r/>
    </w:p>
    <w:p>
      <w:r>
        <w:t>规定编制，公允反映了西部矿业股份有限公司2018年12月31日的合并及公司财务状况以及2018</w:t>
      </w:r>
    </w:p>
    <w:p>
      <w:r/>
    </w:p>
    <w:p>
      <w:r>
        <w:t xml:space="preserve">年度的合并及公司经营成果和现金流量。 </w:t>
      </w:r>
    </w:p>
    <w:p>
      <w:r/>
    </w:p>
    <w:p>
      <w:r>
        <w:t xml:space="preserve">二、形成审计意见的基础 </w:t>
      </w:r>
    </w:p>
    <w:p>
      <w:r/>
    </w:p>
    <w:p>
      <w:r>
        <w:t>我们按照中国注册会计师审计准则的规定执行了审计工作。审计报告的“注册会计师对财</w:t>
      </w:r>
    </w:p>
    <w:p>
      <w:r/>
    </w:p>
    <w:p>
      <w:r>
        <w:t>务报表审计的责任”部分进一步阐述了我们在这些准则下的责任。按照中国注册会计师职业道</w:t>
      </w:r>
    </w:p>
    <w:p>
      <w:r/>
    </w:p>
    <w:p>
      <w:r>
        <w:t>德守则，我们独立于西部矿业股份有限公司，并履行了职业道德方面的其他责任。我们相信，</w:t>
      </w:r>
    </w:p>
    <w:p>
      <w:r/>
    </w:p>
    <w:p>
      <w:r>
        <w:t xml:space="preserve">我们获取的审计证据是充分、适当的，为发表审计意见提供了基础。 </w:t>
      </w:r>
    </w:p>
    <w:p>
      <w:r/>
    </w:p>
    <w:p>
      <w:r>
        <w:t xml:space="preserve">三、关键审计事项 </w:t>
      </w:r>
    </w:p>
    <w:p>
      <w:r/>
    </w:p>
    <w:p>
      <w:r>
        <w:t>关键审计事项是我们根据职业判断，认为对本期财务报表审计最为重要的事项。这些事</w:t>
      </w:r>
    </w:p>
    <w:p>
      <w:r/>
    </w:p>
    <w:p>
      <w:r>
        <w:t>项的应对以对财务报表整体进行审计并形成审计意见为背景，我们不对这些事项单独发表意</w:t>
      </w:r>
    </w:p>
    <w:p>
      <w:r/>
    </w:p>
    <w:p>
      <w:r>
        <w:t xml:space="preserve">见。我们对下述每一事项在审计中是如何应对的描述也以此为背景。 </w:t>
      </w:r>
    </w:p>
    <w:p>
      <w:r/>
    </w:p>
    <w:p>
      <w:r>
        <w:t>我们已经履行了本报告“注册会计师对财务报表审计的责任”部分阐述的责任，包括与这些</w:t>
      </w:r>
    </w:p>
    <w:p>
      <w:r/>
    </w:p>
    <w:p>
      <w:r>
        <w:t>关键审计事项相关的责任。相应地，我们的审计工作包括执行为应对评估的财务报表重大错报</w:t>
      </w:r>
    </w:p>
    <w:p>
      <w:r/>
    </w:p>
    <w:p>
      <w:r>
        <w:t>风险而设计的审计程序。我们执行审计程序的结果，包括应对下述关键审计事项所执行的程序，</w:t>
      </w:r>
    </w:p>
    <w:p>
      <w:r/>
    </w:p>
    <w:p>
      <w:r>
        <w:t xml:space="preserve">为财务报表整体发表审计意见提供了基础。 </w:t>
      </w:r>
    </w:p>
    <w:p>
      <w:r/>
    </w:p>
    <w:p>
      <w:r>
        <w:t xml:space="preserve">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关键审计事项: </w:t>
      </w:r>
    </w:p>
    <w:p>
      <w:r>
        <w:t xml:space="preserve">该事项在审计中是如何应对: </w:t>
      </w:r>
    </w:p>
    <w:p>
      <w:r>
        <w:t xml:space="preserve">对联营公司股权投资损失及股权投资减值损失的确认和计量 </w:t>
      </w:r>
    </w:p>
    <w:p>
      <w:r/>
    </w:p>
    <w:p>
      <w:r>
        <w:t>西部矿业股份有限公司及其子公司（“贵集团”）</w:t>
      </w:r>
    </w:p>
    <w:p>
      <w:r/>
    </w:p>
    <w:p>
      <w:r>
        <w:t xml:space="preserve">我们主要执行了以下程序： </w:t>
      </w:r>
    </w:p>
    <w:p>
      <w:r/>
    </w:p>
    <w:p>
      <w:r>
        <w:t>2018年按照权益法确认西宁特殊钢集团有限责</w:t>
      </w:r>
    </w:p>
    <w:p>
      <w:r/>
    </w:p>
    <w:p>
      <w:r>
        <w:t>► 对于贵集团对西钢集团的投资，我们</w:t>
      </w:r>
    </w:p>
    <w:p>
      <w:r/>
    </w:p>
    <w:p>
      <w:r>
        <w:t>任 公 司 （ “ 西 钢 集 团 ” ） 投 资 损 失 人 民 币</w:t>
      </w:r>
    </w:p>
    <w:p>
      <w:r/>
    </w:p>
    <w:p>
      <w:r>
        <w:t>实施的延伸程序包括：访谈西钢集团</w:t>
      </w:r>
    </w:p>
    <w:p>
      <w:r/>
    </w:p>
    <w:p>
      <w:r>
        <w:t>700,587,239元，于2018年12月31日，贵集团对</w:t>
      </w:r>
    </w:p>
    <w:p>
      <w:r/>
    </w:p>
    <w:p>
      <w:r>
        <w:t>管理层了解本年度经营状况及减值计</w:t>
      </w:r>
    </w:p>
    <w:p>
      <w:r/>
    </w:p>
    <w:p>
      <w:r>
        <w:t>西钢集团的长期股权投资账面净值为人民币</w:t>
      </w:r>
    </w:p>
    <w:p>
      <w:r/>
    </w:p>
    <w:p>
      <w:r>
        <w:t>提等相关亏损原因；与联营公司审计</w:t>
      </w:r>
    </w:p>
    <w:p>
      <w:r/>
    </w:p>
    <w:p>
      <w:r>
        <w:t xml:space="preserve">386,017,548元。 </w:t>
      </w:r>
    </w:p>
    <w:p>
      <w:r/>
    </w:p>
    <w:p>
      <w:r>
        <w:t>师就重大会计审计事项进行讨论，发</w:t>
      </w:r>
    </w:p>
    <w:p>
      <w:r/>
    </w:p>
    <w:p>
      <w:r>
        <w:t>贵集团管理层判断对联营公司青海省投资集团</w:t>
      </w:r>
    </w:p>
    <w:p>
      <w:r/>
    </w:p>
    <w:p>
      <w:r>
        <w:t>放审计指引并取得审计结论，复核联</w:t>
      </w:r>
    </w:p>
    <w:p>
      <w:r/>
    </w:p>
    <w:p>
      <w:r>
        <w:t>有限公司（“青投集团”）的长期股权投资存在</w:t>
      </w:r>
    </w:p>
    <w:p>
      <w:r/>
    </w:p>
    <w:p>
      <w:r>
        <w:t>营公司审计师工作底稿中与重大会计</w:t>
      </w:r>
    </w:p>
    <w:p>
      <w:r/>
    </w:p>
    <w:p>
      <w:r>
        <w:t>减值迹象，在第三方评估机构的协助下对该股权</w:t>
      </w:r>
    </w:p>
    <w:p>
      <w:r/>
    </w:p>
    <w:p>
      <w:r>
        <w:t>审计事项相关的部分；同时我们复核</w:t>
      </w:r>
    </w:p>
    <w:p>
      <w:r/>
    </w:p>
    <w:p>
      <w:r>
        <w:t>投资进行了减值测试。经评估，于2018年12月31</w:t>
      </w:r>
    </w:p>
    <w:p>
      <w:r/>
    </w:p>
    <w:p>
      <w:r>
        <w:t>了贵集团管理层对该股权投资净值是</w:t>
      </w:r>
    </w:p>
    <w:p>
      <w:r/>
    </w:p>
    <w:p>
      <w:r>
        <w:t>日，贵集团对青投集团的可回收金额为零，2018</w:t>
      </w:r>
    </w:p>
    <w:p>
      <w:r/>
    </w:p>
    <w:p>
      <w:r>
        <w:t>否存在减值迹象的判断的恰当性；以</w:t>
      </w:r>
    </w:p>
    <w:p>
      <w:r/>
    </w:p>
    <w:p>
      <w:r>
        <w:t>年度贵集团确认对青投集团的投资损失及减值</w:t>
      </w:r>
    </w:p>
    <w:p>
      <w:r/>
    </w:p>
    <w:p>
      <w:r>
        <w:t>及检查财务报表中对长期股权投资、</w:t>
      </w:r>
    </w:p>
    <w:p>
      <w:r/>
    </w:p>
    <w:p>
      <w:r>
        <w:t>损失合计人民币2,731,386,257元，于2018年12</w:t>
      </w:r>
    </w:p>
    <w:p>
      <w:r/>
    </w:p>
    <w:p>
      <w:r>
        <w:t xml:space="preserve">投资损益相关信息的列报和披露等。 </w:t>
      </w:r>
    </w:p>
    <w:p>
      <w:r/>
    </w:p>
    <w:p>
      <w:r>
        <w:t>月31日，贵集团对青投集团的长期股权投资账面</w:t>
      </w:r>
    </w:p>
    <w:p>
      <w:r/>
    </w:p>
    <w:p>
      <w:r>
        <w:t>► 对于贵集团对青投集团的投资，我们</w:t>
      </w:r>
    </w:p>
    <w:p>
      <w:r/>
    </w:p>
    <w:p>
      <w:r>
        <w:t xml:space="preserve">净值为零。 </w:t>
      </w:r>
    </w:p>
    <w:p>
      <w:r/>
    </w:p>
    <w:p>
      <w:r>
        <w:t>执行的审计程序包括：获取管理层对</w:t>
      </w:r>
    </w:p>
    <w:p>
      <w:r/>
    </w:p>
    <w:p>
      <w:r>
        <w:t>上述金额对利润表的影响重大，且在进行对青投</w:t>
      </w:r>
    </w:p>
    <w:p>
      <w:r/>
    </w:p>
    <w:p>
      <w:r>
        <w:t>股权投资是否存在减值迹象的判断过</w:t>
      </w:r>
    </w:p>
    <w:p>
      <w:r/>
    </w:p>
    <w:p>
      <w:r>
        <w:t>集团股权投资可回收金额的评估时，需要管理层</w:t>
      </w:r>
    </w:p>
    <w:p>
      <w:r/>
    </w:p>
    <w:p>
      <w:r>
        <w:t>程并评价其合理性；取得贵集团对青</w:t>
      </w:r>
    </w:p>
    <w:p>
      <w:r/>
    </w:p>
    <w:p>
      <w:r>
        <w:t>在合理和有依据的基础上综合考虑各种因素做</w:t>
      </w:r>
    </w:p>
    <w:p>
      <w:r/>
    </w:p>
    <w:p>
      <w:r>
        <w:t>投集团长期股权投资可收回金额的估</w:t>
      </w:r>
    </w:p>
    <w:p>
      <w:r/>
    </w:p>
    <w:p>
      <w:r>
        <w:t>出会计估计，使用的假设存在固有不确定性，使</w:t>
      </w:r>
    </w:p>
    <w:p>
      <w:r/>
    </w:p>
    <w:p>
      <w:r>
        <w:t>值报告；对出具该报告的外部评估机</w:t>
      </w:r>
    </w:p>
    <w:p>
      <w:r/>
    </w:p>
    <w:p>
      <w:r>
        <w:t>用的参数涉及管理层的重大判断，具有一定的复</w:t>
      </w:r>
    </w:p>
    <w:p>
      <w:r/>
    </w:p>
    <w:p>
      <w:r>
        <w:t>构的客观性、独立性以及专业胜任能</w:t>
      </w:r>
    </w:p>
    <w:p>
      <w:r/>
    </w:p>
    <w:p>
      <w:r>
        <w:t>杂性。因此，上述股权投资损失及股权投资减值</w:t>
      </w:r>
    </w:p>
    <w:p>
      <w:r/>
    </w:p>
    <w:p>
      <w:r>
        <w:t>力进行评价；引入内部估值专家评价</w:t>
      </w:r>
    </w:p>
    <w:p>
      <w:r/>
    </w:p>
    <w:p>
      <w:r>
        <w:t>损失的确认和计量成为我们在审计中关注的关</w:t>
      </w:r>
    </w:p>
    <w:p>
      <w:r/>
    </w:p>
    <w:p>
      <w:r>
        <w:t>所采用的估值方法的合理性；对估值</w:t>
      </w:r>
    </w:p>
    <w:p>
      <w:r/>
    </w:p>
    <w:p>
      <w:r>
        <w:t xml:space="preserve">键事项。 </w:t>
      </w:r>
    </w:p>
    <w:p>
      <w:r/>
    </w:p>
    <w:p>
      <w:r>
        <w:t>报告中的单位造价成本、成新率等估</w:t>
      </w:r>
    </w:p>
    <w:p>
      <w:r/>
    </w:p>
    <w:p>
      <w:r>
        <w:t>贵集团与长期股权投资及投资收益相关的会计</w:t>
      </w:r>
    </w:p>
    <w:p>
      <w:r/>
    </w:p>
    <w:p>
      <w:r>
        <w:t>值参数的来源进行复核；对可收回金</w:t>
      </w:r>
    </w:p>
    <w:p>
      <w:r/>
    </w:p>
    <w:p>
      <w:r>
        <w:t>政策及信息披露在财务报表的「附注五丶22 长</w:t>
      </w:r>
    </w:p>
    <w:p>
      <w:r/>
    </w:p>
    <w:p>
      <w:r>
        <w:t>额计算的数学准确性进行核对；与管</w:t>
      </w:r>
    </w:p>
    <w:p>
      <w:r/>
    </w:p>
    <w:p>
      <w:r>
        <w:t>期资产减值」、「附注五丶32 其他重要的会计</w:t>
      </w:r>
    </w:p>
    <w:p>
      <w:r/>
    </w:p>
    <w:p>
      <w:r>
        <w:t>理层和治理层就投资损失及减值损失</w:t>
      </w:r>
    </w:p>
    <w:p>
      <w:r/>
    </w:p>
    <w:p>
      <w:r>
        <w:t>政策和会计估计-重大会计判断和估计-估计的</w:t>
      </w:r>
    </w:p>
    <w:p>
      <w:r/>
    </w:p>
    <w:p>
      <w:r>
        <w:t>确认的依据和结果进行讨论；以及检</w:t>
      </w:r>
    </w:p>
    <w:p>
      <w:r/>
    </w:p>
    <w:p>
      <w:r>
        <w:t>不确定性 -除金融资产之外的非流动资产减值</w:t>
      </w:r>
    </w:p>
    <w:p>
      <w:r/>
    </w:p>
    <w:p>
      <w:r>
        <w:t>查财务报表中对上述长期股权投资、</w:t>
      </w:r>
    </w:p>
    <w:p>
      <w:r/>
    </w:p>
    <w:p>
      <w:r>
        <w:t xml:space="preserve">（除商誉外）」、「附注七丶14 长期股权投资」。 </w:t>
      </w:r>
    </w:p>
    <w:p>
      <w:r/>
    </w:p>
    <w:p>
      <w:r>
        <w:t>投资损益及资产减值损失相关信息的</w:t>
      </w:r>
    </w:p>
    <w:p>
      <w:r/>
    </w:p>
    <w:p>
      <w:r>
        <w:t xml:space="preserve">列报和披露等。 </w:t>
      </w:r>
    </w:p>
    <w:p>
      <w:r/>
    </w:p>
    <w:p>
      <w:r>
        <w:t xml:space="preserve">67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关键审计事项: </w:t>
      </w:r>
    </w:p>
    <w:p>
      <w:r>
        <w:t xml:space="preserve">该事项在审计中是如何应对: </w:t>
      </w:r>
    </w:p>
    <w:p>
      <w:r>
        <w:t xml:space="preserve">固定资产、在建工程、无形资产等长期资产的减值 </w:t>
      </w:r>
    </w:p>
    <w:p>
      <w:r/>
    </w:p>
    <w:p>
      <w:r>
        <w:t>于2018年12月31日，贵集团的固定资产账面价值</w:t>
      </w:r>
    </w:p>
    <w:p>
      <w:r/>
    </w:p>
    <w:p>
      <w:r>
        <w:t xml:space="preserve">我们主要执行了以下程序： </w:t>
      </w:r>
    </w:p>
    <w:p>
      <w:r/>
    </w:p>
    <w:p>
      <w:r>
        <w:t>为人民币12,881,123,197元，在建工程账面价值</w:t>
      </w:r>
    </w:p>
    <w:p>
      <w:r/>
    </w:p>
    <w:p>
      <w:r>
        <w:t>为人民币3,596,965,209元，无形资产账面价值</w:t>
      </w:r>
    </w:p>
    <w:p>
      <w:r/>
    </w:p>
    <w:p>
      <w:r>
        <w:t>► 评价管理层对相关长期资产识别减值</w:t>
      </w:r>
    </w:p>
    <w:p>
      <w:r/>
    </w:p>
    <w:p>
      <w:r>
        <w:t>为人民币5,221,793,872元，上述长期资产合计</w:t>
      </w:r>
    </w:p>
    <w:p>
      <w:r/>
    </w:p>
    <w:p>
      <w:r>
        <w:t xml:space="preserve">迹象的合理性； </w:t>
      </w:r>
    </w:p>
    <w:p>
      <w:r/>
    </w:p>
    <w:p>
      <w:r>
        <w:t>占贵集团总资产的比例为55%，占集团非流动资</w:t>
      </w:r>
    </w:p>
    <w:p>
      <w:r/>
    </w:p>
    <w:p>
      <w:r>
        <w:t>► 评价管理层进行长期资产减值测试时</w:t>
      </w:r>
    </w:p>
    <w:p>
      <w:r/>
    </w:p>
    <w:p>
      <w:r>
        <w:t>产的比例为85%，是贵集团资产中最大的组成部</w:t>
      </w:r>
    </w:p>
    <w:p>
      <w:r/>
    </w:p>
    <w:p>
      <w:r>
        <w:t>确定长期资产和相关资产组可收回金</w:t>
      </w:r>
    </w:p>
    <w:p>
      <w:r/>
    </w:p>
    <w:p>
      <w:r>
        <w:t xml:space="preserve">分。 </w:t>
      </w:r>
    </w:p>
    <w:p>
      <w:r/>
    </w:p>
    <w:p>
      <w:r>
        <w:t>额的重要假设，特别是对于预测的未</w:t>
      </w:r>
    </w:p>
    <w:p>
      <w:r/>
    </w:p>
    <w:p>
      <w:r>
        <w:t>管理层对这些长期资产是否存在减值迹象进行</w:t>
      </w:r>
    </w:p>
    <w:p>
      <w:r/>
    </w:p>
    <w:p>
      <w:r>
        <w:t>来金属价格，与外部行业研究机构公</w:t>
      </w:r>
    </w:p>
    <w:p>
      <w:r/>
    </w:p>
    <w:p>
      <w:r>
        <w:t>了评估，对于识别出减值迹象的，管理层通过计</w:t>
      </w:r>
    </w:p>
    <w:p>
      <w:r/>
    </w:p>
    <w:p>
      <w:r>
        <w:t xml:space="preserve">开发布的预测进行比较； </w:t>
      </w:r>
    </w:p>
    <w:p>
      <w:r/>
    </w:p>
    <w:p>
      <w:r>
        <w:t>算长期资产或相关资产组的可收回金额，并比较</w:t>
      </w:r>
    </w:p>
    <w:p>
      <w:r/>
    </w:p>
    <w:p>
      <w:r>
        <w:t>► 对其他重要假设进行评估，包括对销</w:t>
      </w:r>
    </w:p>
    <w:p>
      <w:r/>
    </w:p>
    <w:p>
      <w:r>
        <w:t>可收回金额与账面价值对其进行减值测试。管理</w:t>
      </w:r>
    </w:p>
    <w:p>
      <w:r/>
    </w:p>
    <w:p>
      <w:r>
        <w:t>量、生产成本、经营费用、增长率等</w:t>
      </w:r>
    </w:p>
    <w:p>
      <w:r/>
    </w:p>
    <w:p>
      <w:r>
        <w:t>层以未来现金流量现值作为可收回金额，管理层</w:t>
      </w:r>
    </w:p>
    <w:p>
      <w:r/>
    </w:p>
    <w:p>
      <w:r>
        <w:t>与历史数据进行比较，检查支持性文</w:t>
      </w:r>
    </w:p>
    <w:p>
      <w:r/>
    </w:p>
    <w:p>
      <w:r>
        <w:t>在确定可收回金额的过程中需要做出重大判断</w:t>
      </w:r>
    </w:p>
    <w:p>
      <w:r/>
    </w:p>
    <w:p>
      <w:r>
        <w:t>档，获取资产负债表日后的证据以及</w:t>
      </w:r>
    </w:p>
    <w:p>
      <w:r/>
    </w:p>
    <w:p>
      <w:r>
        <w:t>和假设，特别是对于未来销量、售价、生产成本、</w:t>
      </w:r>
    </w:p>
    <w:p>
      <w:r/>
    </w:p>
    <w:p>
      <w:r>
        <w:t xml:space="preserve">相关行业预测并进行比较； </w:t>
      </w:r>
    </w:p>
    <w:p>
      <w:r/>
    </w:p>
    <w:p>
      <w:r>
        <w:t>经营费用、增长率、以及折现率等的估计。由于</w:t>
      </w:r>
    </w:p>
    <w:p>
      <w:r/>
    </w:p>
    <w:p>
      <w:r>
        <w:t>► 利用内部估值专家的工作，评价管理</w:t>
      </w:r>
    </w:p>
    <w:p>
      <w:r/>
    </w:p>
    <w:p>
      <w:r>
        <w:t>上述长期资产金额重大且作为可收回金额确认</w:t>
      </w:r>
    </w:p>
    <w:p>
      <w:r/>
    </w:p>
    <w:p>
      <w:r>
        <w:t>层的减值测试方法和使用的折现率的</w:t>
      </w:r>
    </w:p>
    <w:p>
      <w:r/>
    </w:p>
    <w:p>
      <w:r>
        <w:t>基础的未来现金流量的预计和折现存在固有不</w:t>
      </w:r>
    </w:p>
    <w:p>
      <w:r/>
    </w:p>
    <w:p>
      <w:r>
        <w:t xml:space="preserve">合理性；及 </w:t>
      </w:r>
    </w:p>
    <w:p>
      <w:r/>
    </w:p>
    <w:p>
      <w:r>
        <w:t>确定性，因此上述长期资产减值测试成为我们在</w:t>
      </w:r>
    </w:p>
    <w:p>
      <w:r/>
    </w:p>
    <w:p>
      <w:r>
        <w:t>► 复核财务报表中与长期资产减值相关</w:t>
      </w:r>
    </w:p>
    <w:p>
      <w:r/>
    </w:p>
    <w:p>
      <w:r>
        <w:t xml:space="preserve">审计中关注的关键事项。 </w:t>
      </w:r>
    </w:p>
    <w:p>
      <w:r/>
    </w:p>
    <w:p>
      <w:r>
        <w:t xml:space="preserve">的信息披露。 </w:t>
      </w:r>
    </w:p>
    <w:p>
      <w:r/>
    </w:p>
    <w:p>
      <w:r>
        <w:t>贵集团与长期资产减值相关的会计政策和信息</w:t>
      </w:r>
    </w:p>
    <w:p>
      <w:r/>
    </w:p>
    <w:p>
      <w:r>
        <w:t>披露在财务报表的「附注五丶 22 长期资产减</w:t>
      </w:r>
    </w:p>
    <w:p>
      <w:r/>
    </w:p>
    <w:p>
      <w:r>
        <w:t>值」、「附注五丶32其他重要的会计政策和会计</w:t>
      </w:r>
    </w:p>
    <w:p>
      <w:r/>
    </w:p>
    <w:p>
      <w:r>
        <w:t>估计-重大会计判断和估计-估计的不确定性-除</w:t>
      </w:r>
    </w:p>
    <w:p>
      <w:r/>
    </w:p>
    <w:p>
      <w:r>
        <w:t>金融资产之外的非流动资产减值(除商誉外)」、</w:t>
      </w:r>
    </w:p>
    <w:p>
      <w:r/>
    </w:p>
    <w:p>
      <w:r>
        <w:t>「附注七丶16 固定资产」、「附注七丶17 在建</w:t>
      </w:r>
    </w:p>
    <w:p>
      <w:r/>
    </w:p>
    <w:p>
      <w:r>
        <w:t xml:space="preserve">工程」、「附注七丶20 无形资产」。 </w:t>
      </w:r>
    </w:p>
    <w:p>
      <w:r/>
    </w:p>
    <w:p>
      <w:r>
        <w:t xml:space="preserve">四、其他信息 </w:t>
      </w:r>
    </w:p>
    <w:p>
      <w:r/>
    </w:p>
    <w:p>
      <w:r>
        <w:t>西部矿业股份有限公司管理层对其他信息负责。其他信息包括年度报告中涵盖的信息，但</w:t>
      </w:r>
    </w:p>
    <w:p>
      <w:r/>
    </w:p>
    <w:p>
      <w:r>
        <w:t xml:space="preserve">不包括财务报表和我们的审计报告。 </w:t>
      </w:r>
    </w:p>
    <w:p>
      <w:r/>
    </w:p>
    <w:p>
      <w:r>
        <w:t xml:space="preserve">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我们对财务报表发表的审计意见不涵盖其他信息，我们也不对其他信息发表任何形式的鉴</w:t>
      </w:r>
    </w:p>
    <w:p>
      <w:r/>
    </w:p>
    <w:p>
      <w:r>
        <w:t xml:space="preserve">证结论。 </w:t>
      </w:r>
    </w:p>
    <w:p>
      <w:r/>
    </w:p>
    <w:p>
      <w:r>
        <w:t>结合我们对财务报表的审计，我们的责任是阅读其他信息，在此过程中，考虑其他信息是</w:t>
      </w:r>
    </w:p>
    <w:p>
      <w:r/>
    </w:p>
    <w:p>
      <w:r>
        <w:t xml:space="preserve">否与财务报表或我们在审计过程中了解到的情况存在重大不一致或者似乎存在重大错报。 </w:t>
      </w:r>
    </w:p>
    <w:p>
      <w:r/>
    </w:p>
    <w:p>
      <w:r>
        <w:t>基于我们已执行的工作，如果我们确定其他信息存在重大错报，我们应当报告该事实。在</w:t>
      </w:r>
    </w:p>
    <w:p>
      <w:r/>
    </w:p>
    <w:p>
      <w:r>
        <w:t xml:space="preserve">这方面，我们无任何事项需要报告。 </w:t>
      </w:r>
    </w:p>
    <w:p>
      <w:r/>
    </w:p>
    <w:p>
      <w:r>
        <w:t xml:space="preserve">五、管理层和治理层对财务报表的责任 </w:t>
      </w:r>
    </w:p>
    <w:p>
      <w:r/>
    </w:p>
    <w:p>
      <w:r>
        <w:t>管理层负责按照企业会计准则的规定编制财务报表，使其实现公允反映，并设计、执行和</w:t>
      </w:r>
    </w:p>
    <w:p>
      <w:r/>
    </w:p>
    <w:p>
      <w:r>
        <w:t xml:space="preserve">维护必要的内部控制，以使财务报表不存在由于舞弊或错误导致的重大错报。 </w:t>
      </w:r>
    </w:p>
    <w:p>
      <w:r/>
    </w:p>
    <w:p>
      <w:r>
        <w:t>在编制财务报表时，管理层负责评估西部矿业股份有限公司的持续经营能力，披露与持续</w:t>
      </w:r>
    </w:p>
    <w:p>
      <w:r/>
    </w:p>
    <w:p>
      <w:r>
        <w:t>经营相关的事项（如适用），并运用持续经营假设，除非计划进行清算、终止运营或别无其他</w:t>
      </w:r>
    </w:p>
    <w:p>
      <w:r/>
    </w:p>
    <w:p>
      <w:r>
        <w:t xml:space="preserve">现实的选择。 </w:t>
      </w:r>
    </w:p>
    <w:p>
      <w:r/>
    </w:p>
    <w:p>
      <w:r>
        <w:t xml:space="preserve">治理层负责监督西部矿业股份有限公司的财务报告过程。 </w:t>
      </w:r>
    </w:p>
    <w:p>
      <w:r/>
    </w:p>
    <w:p>
      <w:r>
        <w:t xml:space="preserve">69 </w:t>
      </w:r>
    </w:p>
    <w:p>
      <w:r/>
    </w:p>
    <w:p>
      <w:r>
        <w:t xml:space="preserve"> </w:t>
      </w:r>
    </w:p>
    <w:p>
      <w:r>
        <w:t xml:space="preserve"> </w:t>
      </w:r>
    </w:p>
    <w:p>
      <w:r>
        <w:t xml:space="preserve"> </w:t>
      </w:r>
    </w:p>
    <w:p>
      <w:r>
        <w:t xml:space="preserve">2018 年年度报告 </w:t>
      </w:r>
    </w:p>
    <w:p>
      <w:r/>
    </w:p>
    <w:p>
      <w:r>
        <w:t xml:space="preserve">六、注册会计师对财务报表审计的责任 </w:t>
      </w:r>
    </w:p>
    <w:p>
      <w:r/>
    </w:p>
    <w:p>
      <w:r>
        <w:t>我们的目标是对财务报表整体是否不存在由于舞弊或错误导致的重大错报获取合理保证，</w:t>
      </w:r>
    </w:p>
    <w:p>
      <w:r/>
    </w:p>
    <w:p>
      <w:r>
        <w:t>并出具包含审计意见的审计报告。合理保证是高水平的保证，但并不能保证按照审计准则执行</w:t>
      </w:r>
    </w:p>
    <w:p>
      <w:r/>
    </w:p>
    <w:p>
      <w:r>
        <w:t>的审计在某一重大错报存在时总能发现。错报可能由于舞弊或错误导致，如果合理预期错报单</w:t>
      </w:r>
    </w:p>
    <w:p>
      <w:r/>
    </w:p>
    <w:p>
      <w:r>
        <w:t>独或汇总起来可能影响财务报表使用者依据财务报表作出的经济决策，则通常认为错报是重大</w:t>
      </w:r>
    </w:p>
    <w:p>
      <w:r/>
    </w:p>
    <w:p>
      <w:r>
        <w:t xml:space="preserve">的。 </w:t>
      </w:r>
    </w:p>
    <w:p>
      <w:r/>
    </w:p>
    <w:p>
      <w:r>
        <w:t>在按照审计准则执行审计工作的过程中，我们运用职业判断，并保持职业怀疑。同时，我</w:t>
      </w:r>
    </w:p>
    <w:p>
      <w:r/>
    </w:p>
    <w:p>
      <w:r>
        <w:t xml:space="preserve">们也执行以下工作： </w:t>
      </w:r>
    </w:p>
    <w:p>
      <w:r/>
    </w:p>
    <w:p>
      <w:r>
        <w:t>（1）识别和评估由于舞弊或错误导致的财务报表重大错报风险，设计和实施审计程序以应对</w:t>
      </w:r>
    </w:p>
    <w:p>
      <w:r/>
    </w:p>
    <w:p>
      <w:r>
        <w:t>这些风险，并获取充分、适当的审计证据，作为发表审计意见的基础。由于舞弊可能涉及串通、</w:t>
      </w:r>
    </w:p>
    <w:p>
      <w:r/>
    </w:p>
    <w:p>
      <w:r>
        <w:t>伪造、故意遗漏、虚假陈述或凌驾于内部控制之上，未能发现由于舞弊导致的重大错报的风险</w:t>
      </w:r>
    </w:p>
    <w:p>
      <w:r/>
    </w:p>
    <w:p>
      <w:r>
        <w:t xml:space="preserve">高于未能发现由于错误导致的重大错报的风险。 </w:t>
      </w:r>
    </w:p>
    <w:p>
      <w:r/>
    </w:p>
    <w:p>
      <w:r>
        <w:t xml:space="preserve">（2）了解与审计相关的内部控制，以设计恰当的审计程序。 </w:t>
      </w:r>
    </w:p>
    <w:p>
      <w:r/>
    </w:p>
    <w:p>
      <w:r>
        <w:t xml:space="preserve">（3）评价管理层选用会计政策的恰当性和作出会计估计及相关披露的合理性。 </w:t>
      </w:r>
    </w:p>
    <w:p>
      <w:r/>
    </w:p>
    <w:p>
      <w:r>
        <w:t>（4）对管理层使用持续经营假设的恰当性得出结论。同时，根据获取的审计证据，就可能导</w:t>
      </w:r>
    </w:p>
    <w:p>
      <w:r/>
    </w:p>
    <w:p>
      <w:r>
        <w:t>致对西部矿业股份有限公司持续经营能力产生重大疑虑的事项或情况是否存在重大不确定性</w:t>
      </w:r>
    </w:p>
    <w:p>
      <w:r/>
    </w:p>
    <w:p>
      <w:r>
        <w:t>得出结论。如果我们得出结论认为存在重大不确定性，审计准则要求我们在审计报告中提请报</w:t>
      </w:r>
    </w:p>
    <w:p>
      <w:r/>
    </w:p>
    <w:p>
      <w:r>
        <w:t>表使用者注意财务报表中的相关披露；如果披露不充分，我们应当发表非无保留意见。我们的</w:t>
      </w:r>
    </w:p>
    <w:p>
      <w:r/>
    </w:p>
    <w:p>
      <w:r>
        <w:t>结论基于截至审计报告日可获得的信息。然而，未来的事项或情况可能导致西部矿业股份有限</w:t>
      </w:r>
    </w:p>
    <w:p>
      <w:r/>
    </w:p>
    <w:p>
      <w:r>
        <w:t xml:space="preserve">公司不能持续经营。 </w:t>
      </w:r>
    </w:p>
    <w:p>
      <w:r/>
    </w:p>
    <w:p>
      <w:r>
        <w:t>（5）评价财务报表的总体列报、结构和内容（包括披露），并评价财务报表是否公允反映相</w:t>
      </w:r>
    </w:p>
    <w:p>
      <w:r/>
    </w:p>
    <w:p>
      <w:r>
        <w:t xml:space="preserve">关交易和事项。 </w:t>
      </w:r>
    </w:p>
    <w:p>
      <w:r/>
    </w:p>
    <w:p>
      <w:r>
        <w:t>（6）就西部矿业股份有限公司中实体或业务活动的财务信息获取充分、适当的审计证据，以</w:t>
      </w:r>
    </w:p>
    <w:p>
      <w:r/>
    </w:p>
    <w:p>
      <w:r>
        <w:t xml:space="preserve">对财务报表发表审计意见。我们负责指导、监督和执行集团审计，并对审计意见承担全部责任。 </w:t>
      </w:r>
    </w:p>
    <w:p>
      <w:r/>
    </w:p>
    <w:p>
      <w:r>
        <w:t>我们与治理层就计划的审计范围、时间安排和重大审计发现等事项进行沟通，包括沟通我</w:t>
      </w:r>
    </w:p>
    <w:p>
      <w:r/>
    </w:p>
    <w:p>
      <w:r>
        <w:t xml:space="preserve">们在审计中识别出的值得关注的内部控制缺陷。 </w:t>
      </w:r>
    </w:p>
    <w:p>
      <w:r/>
    </w:p>
    <w:p>
      <w:r>
        <w:t>我们还就已遵守与独立性相关的职业道德要求向治理层提供声明，并与治理层沟通可能被</w:t>
      </w:r>
    </w:p>
    <w:p>
      <w:r/>
    </w:p>
    <w:p>
      <w:r>
        <w:t xml:space="preserve">合理认为影响我们独立性的所有关系和其他事项，以及相关的防范措施（如适用）。 </w:t>
      </w:r>
    </w:p>
    <w:p>
      <w:r/>
    </w:p>
    <w:p>
      <w:r>
        <w:t>从与治理层沟通过的事项中，我们确定哪些事项对本期财务报表审计最为重要，因而构成</w:t>
      </w:r>
    </w:p>
    <w:p>
      <w:r/>
    </w:p>
    <w:p>
      <w:r>
        <w:t>关键审计事项。我们在审计报告中描述这些事项，除非法律法规禁止公开披露这些事项，或在</w:t>
      </w:r>
    </w:p>
    <w:p>
      <w:r/>
    </w:p>
    <w:p>
      <w:r>
        <w:t>极少数情形下，如果合理预期在审计报告中沟通某事项造成的负面后果超过在公众利益方面产</w:t>
      </w:r>
    </w:p>
    <w:p>
      <w:r/>
    </w:p>
    <w:p>
      <w:r>
        <w:t xml:space="preserve">生的益处，我们确定不应在审计报告中沟通该事项。 </w:t>
      </w:r>
    </w:p>
    <w:p>
      <w:r/>
    </w:p>
    <w:p>
      <w:r>
        <w:t xml:space="preserve">70 </w:t>
      </w:r>
    </w:p>
    <w:p>
      <w:r/>
    </w:p>
    <w:p>
      <w:r>
        <w:t xml:space="preserve"> </w:t>
      </w:r>
    </w:p>
    <w:p>
      <w:r>
        <w:t xml:space="preserve"> </w:t>
      </w:r>
    </w:p>
    <w:p>
      <w:r>
        <w:t xml:space="preserve"> </w:t>
      </w:r>
    </w:p>
    <w:p>
      <w:r>
        <w:t xml:space="preserve">2018 年年度报告 </w:t>
      </w:r>
    </w:p>
    <w:p>
      <w:r/>
    </w:p>
    <w:p>
      <w:r>
        <w:t xml:space="preserve">安永华明会计师事务所(特殊普通合伙)                   中国注册会计师：赵毅智 </w:t>
      </w:r>
    </w:p>
    <w:p>
      <w:r/>
    </w:p>
    <w:p>
      <w:r>
        <w:t xml:space="preserve">                                                         （项目合伙人） </w:t>
      </w:r>
    </w:p>
    <w:p>
      <w:r/>
    </w:p>
    <w:p>
      <w:r>
        <w:t xml:space="preserve">                                                      中国注册会计师：王馥霞 </w:t>
      </w:r>
    </w:p>
    <w:p>
      <w:r/>
    </w:p>
    <w:p>
      <w:r>
        <w:t xml:space="preserve">         中国  北京                                            2019年4月23日 </w:t>
      </w:r>
    </w:p>
    <w:p>
      <w:r/>
    </w:p>
    <w:p>
      <w:r>
        <w:t xml:space="preserve">71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 财务报表 </w:t>
      </w:r>
    </w:p>
    <w:p>
      <w:r/>
    </w:p>
    <w:p>
      <w:r>
        <w:t xml:space="preserve">2018 年年度报告 </w:t>
      </w:r>
    </w:p>
    <w:p>
      <w:r/>
    </w:p>
    <w:p>
      <w:r>
        <w:t xml:space="preserve">合并资产负债表 </w:t>
      </w:r>
    </w:p>
    <w:p>
      <w:r/>
    </w:p>
    <w:p>
      <w:r>
        <w:t xml:space="preserve">2018 年 12 月 31 日 </w:t>
      </w:r>
    </w:p>
    <w:p>
      <w:r/>
    </w:p>
    <w:p>
      <w:r>
        <w:t xml:space="preserve">编制单位: 西部矿业股份有限公司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以公允价值计量且其变动计入当</w:t>
      </w:r>
    </w:p>
    <w:p>
      <w:r>
        <w:t xml:space="preserve">期损益的金融资产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发放贷款及垫款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无形资产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 xml:space="preserve">吸收存款及同业存放 </w:t>
      </w:r>
    </w:p>
    <w:p>
      <w:r>
        <w:t>以公允价值计量且其变动计入当</w:t>
      </w:r>
    </w:p>
    <w:p>
      <w:r>
        <w:t xml:space="preserve">期损益的金融负债 </w:t>
      </w:r>
    </w:p>
    <w:p>
      <w:r>
        <w:t xml:space="preserve">应付票据及应付账款 </w:t>
      </w:r>
    </w:p>
    <w:p>
      <w:r>
        <w:t xml:space="preserve">预收款项 </w:t>
      </w:r>
    </w:p>
    <w:p>
      <w:r>
        <w:t xml:space="preserve">卖出回购金融资产款 </w:t>
      </w:r>
    </w:p>
    <w:p>
      <w:r/>
    </w:p>
    <w:p>
      <w:r>
        <w:t xml:space="preserve">附注七、1 </w:t>
      </w:r>
    </w:p>
    <w:p>
      <w:r/>
    </w:p>
    <w:p>
      <w:r>
        <w:t xml:space="preserve">附注七、2 </w:t>
      </w:r>
    </w:p>
    <w:p>
      <w:r/>
    </w:p>
    <w:p>
      <w:r>
        <w:t xml:space="preserve">附注七、4 </w:t>
      </w:r>
    </w:p>
    <w:p>
      <w:r/>
    </w:p>
    <w:p>
      <w:r>
        <w:t xml:space="preserve">附注七、5 </w:t>
      </w:r>
    </w:p>
    <w:p>
      <w:r>
        <w:t xml:space="preserve">附注七、6 </w:t>
      </w:r>
    </w:p>
    <w:p>
      <w:r/>
    </w:p>
    <w:p>
      <w:r>
        <w:t xml:space="preserve">附注七、7 </w:t>
      </w:r>
    </w:p>
    <w:p>
      <w:r/>
    </w:p>
    <w:p>
      <w:r>
        <w:t xml:space="preserve">5,095,842,525 </w:t>
      </w:r>
    </w:p>
    <w:p>
      <w:r/>
    </w:p>
    <w:p>
      <w:r>
        <w:t xml:space="preserve">4,387,416,123 </w:t>
      </w:r>
    </w:p>
    <w:p>
      <w:r/>
    </w:p>
    <w:p>
      <w:r>
        <w:t xml:space="preserve">5,300,106 </w:t>
      </w:r>
    </w:p>
    <w:p>
      <w:r/>
    </w:p>
    <w:p>
      <w:r>
        <w:t xml:space="preserve">100,330,376 </w:t>
      </w:r>
    </w:p>
    <w:p>
      <w:r/>
    </w:p>
    <w:p>
      <w:r>
        <w:t xml:space="preserve">131,476,007 </w:t>
      </w:r>
    </w:p>
    <w:p>
      <w:r>
        <w:t xml:space="preserve">79,025,132 </w:t>
      </w:r>
    </w:p>
    <w:p>
      <w:r>
        <w:t xml:space="preserve">52,450,875 </w:t>
      </w:r>
    </w:p>
    <w:p>
      <w:r>
        <w:t xml:space="preserve">262,478,182 </w:t>
      </w:r>
    </w:p>
    <w:p>
      <w:r>
        <w:t xml:space="preserve">277,751,152 </w:t>
      </w:r>
    </w:p>
    <w:p>
      <w:r>
        <w:t xml:space="preserve">7,941,626 </w:t>
      </w:r>
    </w:p>
    <w:p>
      <w:r/>
    </w:p>
    <w:p>
      <w:r>
        <w:t xml:space="preserve">125,618,123 </w:t>
      </w:r>
    </w:p>
    <w:p>
      <w:r>
        <w:t xml:space="preserve">60,365,000 </w:t>
      </w:r>
    </w:p>
    <w:p>
      <w:r>
        <w:t xml:space="preserve">65,253,123 </w:t>
      </w:r>
    </w:p>
    <w:p>
      <w:r>
        <w:t xml:space="preserve">287,088,446 </w:t>
      </w:r>
    </w:p>
    <w:p>
      <w:r>
        <w:t xml:space="preserve">359,903,828 </w:t>
      </w:r>
    </w:p>
    <w:p>
      <w:r>
        <w:t xml:space="preserve">12,152,920 </w:t>
      </w:r>
    </w:p>
    <w:p>
      <w:r/>
    </w:p>
    <w:p>
      <w:r>
        <w:t xml:space="preserve">4,213,731,336 </w:t>
      </w:r>
    </w:p>
    <w:p>
      <w:r>
        <w:t xml:space="preserve">1,731,327,749 </w:t>
      </w:r>
    </w:p>
    <w:p>
      <w:r/>
    </w:p>
    <w:p>
      <w:r>
        <w:t xml:space="preserve">1,885,631,453 </w:t>
      </w:r>
    </w:p>
    <w:p>
      <w:r>
        <w:t xml:space="preserve">2,293,591,104 </w:t>
      </w:r>
    </w:p>
    <w:p>
      <w:r/>
    </w:p>
    <w:p>
      <w:r>
        <w:t xml:space="preserve">附注七、9 </w:t>
      </w:r>
    </w:p>
    <w:p>
      <w:r>
        <w:t xml:space="preserve">附注七、10 </w:t>
      </w:r>
    </w:p>
    <w:p>
      <w:r/>
    </w:p>
    <w:p>
      <w:r>
        <w:t xml:space="preserve">53,300,000 </w:t>
      </w:r>
    </w:p>
    <w:p>
      <w:r>
        <w:t xml:space="preserve">2,213,454,797 </w:t>
      </w:r>
    </w:p>
    <w:p>
      <w:r>
        <w:t xml:space="preserve">13,984,661,854 </w:t>
      </w:r>
    </w:p>
    <w:p>
      <w:r/>
    </w:p>
    <w:p>
      <w:r>
        <w:t xml:space="preserve">351,000,000 </w:t>
      </w:r>
    </w:p>
    <w:p>
      <w:r>
        <w:t xml:space="preserve">1,455,001,747 </w:t>
      </w:r>
    </w:p>
    <w:p>
      <w:r>
        <w:t xml:space="preserve">11,245,581,200 </w:t>
      </w:r>
    </w:p>
    <w:p>
      <w:r/>
    </w:p>
    <w:p>
      <w:r>
        <w:t xml:space="preserve">1,130,025,000 </w:t>
      </w:r>
    </w:p>
    <w:p>
      <w:r>
        <w:t xml:space="preserve">467,856,728 </w:t>
      </w:r>
    </w:p>
    <w:p>
      <w:r/>
    </w:p>
    <w:p>
      <w:r>
        <w:t xml:space="preserve">243,750,000 </w:t>
      </w:r>
    </w:p>
    <w:p>
      <w:r>
        <w:t xml:space="preserve">1,122,729,508 </w:t>
      </w:r>
    </w:p>
    <w:p>
      <w:r/>
    </w:p>
    <w:p>
      <w:r>
        <w:t xml:space="preserve">94,604,543 </w:t>
      </w:r>
    </w:p>
    <w:p>
      <w:r>
        <w:t xml:space="preserve">937,512,957 </w:t>
      </w:r>
    </w:p>
    <w:p>
      <w:r/>
    </w:p>
    <w:p>
      <w:r>
        <w:t xml:space="preserve">83,596,751 </w:t>
      </w:r>
    </w:p>
    <w:p>
      <w:r>
        <w:t xml:space="preserve">4,623,255,229 </w:t>
      </w:r>
    </w:p>
    <w:p>
      <w:r/>
    </w:p>
    <w:p>
      <w:r>
        <w:t xml:space="preserve">12,881,123,197 </w:t>
      </w:r>
    </w:p>
    <w:p>
      <w:r>
        <w:t xml:space="preserve">3,596,965,209 </w:t>
      </w:r>
    </w:p>
    <w:p>
      <w:r>
        <w:t xml:space="preserve">5,221,793,872 </w:t>
      </w:r>
    </w:p>
    <w:p>
      <w:r>
        <w:t xml:space="preserve">15,706,944 </w:t>
      </w:r>
    </w:p>
    <w:p>
      <w:r/>
    </w:p>
    <w:p>
      <w:r>
        <w:t xml:space="preserve">661,979,550 </w:t>
      </w:r>
    </w:p>
    <w:p>
      <w:r>
        <w:t xml:space="preserve">519,162,224 </w:t>
      </w:r>
    </w:p>
    <w:p>
      <w:r>
        <w:t xml:space="preserve">25,526,730,224 </w:t>
      </w:r>
    </w:p>
    <w:p>
      <w:r>
        <w:t xml:space="preserve">39,511,392,078 </w:t>
      </w:r>
    </w:p>
    <w:p>
      <w:r/>
    </w:p>
    <w:p>
      <w:r>
        <w:t xml:space="preserve">8,189,834,544 </w:t>
      </w:r>
    </w:p>
    <w:p>
      <w:r>
        <w:t xml:space="preserve">4,443,276,594 </w:t>
      </w:r>
    </w:p>
    <w:p>
      <w:r>
        <w:t xml:space="preserve">2,897,633,868 </w:t>
      </w:r>
    </w:p>
    <w:p>
      <w:r>
        <w:t xml:space="preserve">15,706,944 </w:t>
      </w:r>
    </w:p>
    <w:p>
      <w:r/>
    </w:p>
    <w:p>
      <w:r>
        <w:t xml:space="preserve">189,428,523 </w:t>
      </w:r>
    </w:p>
    <w:p>
      <w:r>
        <w:t xml:space="preserve">808,010,188 </w:t>
      </w:r>
    </w:p>
    <w:p>
      <w:r>
        <w:t xml:space="preserve">22,617,222,149 </w:t>
      </w:r>
    </w:p>
    <w:p>
      <w:r>
        <w:t xml:space="preserve">33,862,803,349 </w:t>
      </w:r>
    </w:p>
    <w:p>
      <w:r/>
    </w:p>
    <w:p>
      <w:r>
        <w:t xml:space="preserve">8,709,234,415 </w:t>
      </w:r>
    </w:p>
    <w:p>
      <w:r>
        <w:t xml:space="preserve">1,045,307,234 </w:t>
      </w:r>
    </w:p>
    <w:p>
      <w:r/>
    </w:p>
    <w:p>
      <w:r>
        <w:t xml:space="preserve">3,443,406,793 </w:t>
      </w:r>
    </w:p>
    <w:p>
      <w:r>
        <w:t xml:space="preserve">1,555,598,974 </w:t>
      </w:r>
    </w:p>
    <w:p>
      <w:r/>
    </w:p>
    <w:p>
      <w:r>
        <w:t xml:space="preserve">804,820 </w:t>
      </w:r>
    </w:p>
    <w:p>
      <w:r/>
    </w:p>
    <w:p>
      <w:r>
        <w:t xml:space="preserve">25,901,400 </w:t>
      </w:r>
    </w:p>
    <w:p>
      <w:r/>
    </w:p>
    <w:p>
      <w:r>
        <w:t xml:space="preserve">1,999,156,952 </w:t>
      </w:r>
    </w:p>
    <w:p>
      <w:r>
        <w:t xml:space="preserve">189,558,217 </w:t>
      </w:r>
    </w:p>
    <w:p>
      <w:r>
        <w:t xml:space="preserve">1,388,491,000 </w:t>
      </w:r>
    </w:p>
    <w:p>
      <w:r/>
    </w:p>
    <w:p>
      <w:r>
        <w:t xml:space="preserve">2,357,323,508 </w:t>
      </w:r>
    </w:p>
    <w:p>
      <w:r>
        <w:t xml:space="preserve">459,136,603 </w:t>
      </w:r>
    </w:p>
    <w:p>
      <w:r>
        <w:t xml:space="preserve">1,499,068,775 </w:t>
      </w:r>
    </w:p>
    <w:p>
      <w:r/>
    </w:p>
    <w:p>
      <w:r>
        <w:t xml:space="preserve">附注七、11 </w:t>
      </w:r>
    </w:p>
    <w:p>
      <w:r/>
    </w:p>
    <w:p>
      <w:r>
        <w:t xml:space="preserve">附注七、13 </w:t>
      </w:r>
    </w:p>
    <w:p>
      <w:r>
        <w:t xml:space="preserve">附注七、14 </w:t>
      </w:r>
    </w:p>
    <w:p>
      <w:r/>
    </w:p>
    <w:p>
      <w:r>
        <w:t xml:space="preserve">附注七、16 </w:t>
      </w:r>
    </w:p>
    <w:p>
      <w:r>
        <w:t xml:space="preserve">附注七、17 </w:t>
      </w:r>
    </w:p>
    <w:p>
      <w:r>
        <w:t xml:space="preserve">附注七、20 </w:t>
      </w:r>
    </w:p>
    <w:p>
      <w:r>
        <w:t xml:space="preserve">附注七、22 </w:t>
      </w:r>
    </w:p>
    <w:p>
      <w:r/>
    </w:p>
    <w:p>
      <w:r>
        <w:t xml:space="preserve">附注七、24 </w:t>
      </w:r>
    </w:p>
    <w:p>
      <w:r>
        <w:t xml:space="preserve">附注七、25 </w:t>
      </w:r>
    </w:p>
    <w:p>
      <w:r/>
    </w:p>
    <w:p>
      <w:r>
        <w:t xml:space="preserve">附注七、26 </w:t>
      </w:r>
    </w:p>
    <w:p>
      <w:r/>
    </w:p>
    <w:p>
      <w:r>
        <w:t xml:space="preserve">附注七、27 </w:t>
      </w:r>
    </w:p>
    <w:p>
      <w:r/>
    </w:p>
    <w:p>
      <w:r>
        <w:t xml:space="preserve">附注七、29 </w:t>
      </w:r>
    </w:p>
    <w:p>
      <w:r>
        <w:t xml:space="preserve">附注七、30 </w:t>
      </w:r>
    </w:p>
    <w:p>
      <w:r/>
    </w:p>
    <w:p>
      <w:r>
        <w:t xml:space="preserve">72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长期应付款 </w:t>
      </w:r>
    </w:p>
    <w:p>
      <w:r>
        <w:t xml:space="preserve">吸收存款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资本公积 </w:t>
      </w:r>
    </w:p>
    <w:p>
      <w:r>
        <w:t xml:space="preserve">其他综合收益 </w:t>
      </w:r>
    </w:p>
    <w:p>
      <w:r>
        <w:t xml:space="preserve">专项储备 </w:t>
      </w:r>
    </w:p>
    <w:p>
      <w:r>
        <w:t xml:space="preserve">盈余公积 </w:t>
      </w:r>
    </w:p>
    <w:p>
      <w:r>
        <w:t xml:space="preserve">一般风险准备 </w:t>
      </w:r>
    </w:p>
    <w:p>
      <w:r>
        <w:t xml:space="preserve">未分配利润 </w:t>
      </w:r>
    </w:p>
    <w:p>
      <w:r>
        <w:t xml:space="preserve">归属于母公司所有者权益合计 </w:t>
      </w:r>
    </w:p>
    <w:p>
      <w:r>
        <w:t xml:space="preserve">少数股东权益 </w:t>
      </w:r>
    </w:p>
    <w:p>
      <w:r>
        <w:t xml:space="preserve">所有者权益（或股东权益）合计 </w:t>
      </w:r>
    </w:p>
    <w:p>
      <w:r>
        <w:t>负债和所有者权益（或股东权</w:t>
      </w:r>
    </w:p>
    <w:p>
      <w:r>
        <w:t xml:space="preserve">益）总计 </w:t>
      </w:r>
    </w:p>
    <w:p>
      <w:r/>
    </w:p>
    <w:p>
      <w:r>
        <w:t xml:space="preserve">2018 年年度报告 </w:t>
      </w:r>
    </w:p>
    <w:p>
      <w:r/>
    </w:p>
    <w:p>
      <w:r>
        <w:t xml:space="preserve">附注七、31 </w:t>
      </w:r>
    </w:p>
    <w:p>
      <w:r>
        <w:t xml:space="preserve">附注七、32 </w:t>
      </w:r>
    </w:p>
    <w:p>
      <w:r>
        <w:t xml:space="preserve">附注七、33 </w:t>
      </w:r>
    </w:p>
    <w:p>
      <w:r/>
    </w:p>
    <w:p>
      <w:r>
        <w:t xml:space="preserve">102,812,975 </w:t>
      </w:r>
    </w:p>
    <w:p>
      <w:r>
        <w:t xml:space="preserve">334,279,362 </w:t>
      </w:r>
    </w:p>
    <w:p>
      <w:r>
        <w:t xml:space="preserve">1,740,322,238 </w:t>
      </w:r>
    </w:p>
    <w:p>
      <w:r>
        <w:t xml:space="preserve">202,754,281 </w:t>
      </w:r>
    </w:p>
    <w:p>
      <w:r>
        <w:t xml:space="preserve">14,400,000 </w:t>
      </w:r>
    </w:p>
    <w:p>
      <w:r/>
    </w:p>
    <w:p>
      <w:r>
        <w:t xml:space="preserve">114,711,101 </w:t>
      </w:r>
    </w:p>
    <w:p>
      <w:r>
        <w:t xml:space="preserve">255,376,095 </w:t>
      </w:r>
    </w:p>
    <w:p>
      <w:r>
        <w:t xml:space="preserve">1,368,782,714 </w:t>
      </w:r>
    </w:p>
    <w:p>
      <w:r>
        <w:t xml:space="preserve">187,612,873 </w:t>
      </w:r>
    </w:p>
    <w:p>
      <w:r>
        <w:t xml:space="preserve">- </w:t>
      </w:r>
    </w:p>
    <w:p>
      <w:r/>
    </w:p>
    <w:p>
      <w:r>
        <w:t xml:space="preserve">附注七、35 </w:t>
      </w:r>
    </w:p>
    <w:p>
      <w:r/>
    </w:p>
    <w:p>
      <w:r>
        <w:t xml:space="preserve">3,227,171,095 </w:t>
      </w:r>
    </w:p>
    <w:p>
      <w:r/>
    </w:p>
    <w:p>
      <w:r>
        <w:t xml:space="preserve">1,031,000,000 </w:t>
      </w:r>
    </w:p>
    <w:p>
      <w:r/>
    </w:p>
    <w:p>
      <w:r>
        <w:t xml:space="preserve">18,737,138,308 </w:t>
      </w:r>
    </w:p>
    <w:p>
      <w:r/>
    </w:p>
    <w:p>
      <w:r>
        <w:t xml:space="preserve">12,110,305,963 </w:t>
      </w:r>
    </w:p>
    <w:p>
      <w:r/>
    </w:p>
    <w:p>
      <w:r>
        <w:t xml:space="preserve">附注七、37 </w:t>
      </w:r>
    </w:p>
    <w:p>
      <w:r>
        <w:t xml:space="preserve">附注七、38 </w:t>
      </w:r>
    </w:p>
    <w:p>
      <w:r/>
    </w:p>
    <w:p>
      <w:r>
        <w:t xml:space="preserve">附注七、41 </w:t>
      </w:r>
    </w:p>
    <w:p>
      <w:r>
        <w:t xml:space="preserve">附注七、42 </w:t>
      </w:r>
    </w:p>
    <w:p>
      <w:r>
        <w:t xml:space="preserve">附注七、24 </w:t>
      </w:r>
    </w:p>
    <w:p>
      <w:r>
        <w:t xml:space="preserve">附注七、43 </w:t>
      </w:r>
    </w:p>
    <w:p>
      <w:r/>
    </w:p>
    <w:p>
      <w:r>
        <w:t xml:space="preserve">附注七、44 </w:t>
      </w:r>
    </w:p>
    <w:p>
      <w:r>
        <w:t xml:space="preserve">附注七、46 </w:t>
      </w:r>
    </w:p>
    <w:p>
      <w:r>
        <w:t xml:space="preserve">附注七、48 </w:t>
      </w:r>
    </w:p>
    <w:p>
      <w:r>
        <w:t xml:space="preserve">附注七、49 </w:t>
      </w:r>
    </w:p>
    <w:p>
      <w:r>
        <w:t xml:space="preserve">附注七、50 </w:t>
      </w:r>
    </w:p>
    <w:p>
      <w:r/>
    </w:p>
    <w:p>
      <w:r>
        <w:t xml:space="preserve">附注七、51 </w:t>
      </w:r>
    </w:p>
    <w:p>
      <w:r/>
    </w:p>
    <w:p>
      <w:r>
        <w:t xml:space="preserve">4,480,000,000 </w:t>
      </w:r>
    </w:p>
    <w:p>
      <w:r>
        <w:t xml:space="preserve">2,689,709,176 </w:t>
      </w:r>
    </w:p>
    <w:p>
      <w:r>
        <w:t xml:space="preserve">1,535,556,950 </w:t>
      </w:r>
    </w:p>
    <w:p>
      <w:r/>
    </w:p>
    <w:p>
      <w:r>
        <w:t xml:space="preserve">- </w:t>
      </w:r>
    </w:p>
    <w:p>
      <w:r/>
    </w:p>
    <w:p>
      <w:r>
        <w:t xml:space="preserve">219,583,766 </w:t>
      </w:r>
    </w:p>
    <w:p>
      <w:r>
        <w:t xml:space="preserve">144,796,518 </w:t>
      </w:r>
    </w:p>
    <w:p>
      <w:r>
        <w:t xml:space="preserve">305,119,958 </w:t>
      </w:r>
    </w:p>
    <w:p>
      <w:r>
        <w:t xml:space="preserve">- </w:t>
      </w:r>
    </w:p>
    <w:p>
      <w:r>
        <w:t xml:space="preserve">9,374,766,368 </w:t>
      </w:r>
    </w:p>
    <w:p>
      <w:r>
        <w:t xml:space="preserve">28,111,904,676 </w:t>
      </w:r>
    </w:p>
    <w:p>
      <w:r/>
    </w:p>
    <w:p>
      <w:r>
        <w:t xml:space="preserve">2,383,000,000 </w:t>
      </w:r>
    </w:p>
    <w:p>
      <w:r>
        <w:t xml:space="preserve">5,164,272,683 </w:t>
      </w:r>
    </w:p>
    <w:p>
      <w:r>
        <w:t xml:space="preserve">24,598,560 </w:t>
      </w:r>
    </w:p>
    <w:p>
      <w:r>
        <w:t xml:space="preserve">173,949,984 </w:t>
      </w:r>
    </w:p>
    <w:p>
      <w:r>
        <w:t xml:space="preserve">544,287,857 </w:t>
      </w:r>
    </w:p>
    <w:p>
      <w:r/>
    </w:p>
    <w:p>
      <w:r>
        <w:t xml:space="preserve">4,620,526,721 </w:t>
      </w:r>
    </w:p>
    <w:p>
      <w:r>
        <w:t xml:space="preserve">1,994,218,575 </w:t>
      </w:r>
    </w:p>
    <w:p>
      <w:r>
        <w:t xml:space="preserve">- </w:t>
      </w:r>
    </w:p>
    <w:p>
      <w:r>
        <w:t xml:space="preserve">300,000,000 </w:t>
      </w:r>
    </w:p>
    <w:p>
      <w:r>
        <w:t xml:space="preserve">109,174,715 </w:t>
      </w:r>
    </w:p>
    <w:p>
      <w:r>
        <w:t xml:space="preserve">164,260,929 </w:t>
      </w:r>
    </w:p>
    <w:p>
      <w:r>
        <w:t xml:space="preserve">21,007,821 </w:t>
      </w:r>
    </w:p>
    <w:p>
      <w:r>
        <w:t xml:space="preserve">477,000,000 </w:t>
      </w:r>
    </w:p>
    <w:p>
      <w:r>
        <w:t xml:space="preserve">7,686,188,761 </w:t>
      </w:r>
    </w:p>
    <w:p>
      <w:r>
        <w:t xml:space="preserve">19,796,494,724 </w:t>
      </w:r>
    </w:p>
    <w:p>
      <w:r/>
    </w:p>
    <w:p>
      <w:r>
        <w:t xml:space="preserve">2,383,000,000 </w:t>
      </w:r>
    </w:p>
    <w:p>
      <w:r>
        <w:t xml:space="preserve">6,338,448,429 </w:t>
      </w:r>
    </w:p>
    <w:p>
      <w:r>
        <w:t xml:space="preserve">18,198,138 </w:t>
      </w:r>
    </w:p>
    <w:p>
      <w:r>
        <w:t xml:space="preserve">152,121,240 </w:t>
      </w:r>
    </w:p>
    <w:p>
      <w:r>
        <w:t xml:space="preserve">544,287,857 </w:t>
      </w:r>
    </w:p>
    <w:p>
      <w:r/>
    </w:p>
    <w:p>
      <w:r>
        <w:t xml:space="preserve">488,840,426 </w:t>
      </w:r>
    </w:p>
    <w:p>
      <w:r>
        <w:t xml:space="preserve">8,778,949,510 </w:t>
      </w:r>
    </w:p>
    <w:p>
      <w:r>
        <w:t xml:space="preserve">2,620,537,892 </w:t>
      </w:r>
    </w:p>
    <w:p>
      <w:r>
        <w:t xml:space="preserve">11,399,487,402 </w:t>
      </w:r>
    </w:p>
    <w:p>
      <w:r/>
    </w:p>
    <w:p>
      <w:r>
        <w:t xml:space="preserve">2,844,409,538 </w:t>
      </w:r>
    </w:p>
    <w:p>
      <w:r>
        <w:t xml:space="preserve">12,280,465,202 </w:t>
      </w:r>
    </w:p>
    <w:p>
      <w:r>
        <w:t xml:space="preserve">1,785,843,423 </w:t>
      </w:r>
    </w:p>
    <w:p>
      <w:r>
        <w:t xml:space="preserve">14,066,308,625 </w:t>
      </w:r>
    </w:p>
    <w:p>
      <w:r/>
    </w:p>
    <w:p>
      <w:r>
        <w:t xml:space="preserve">39,511,392,078 </w:t>
      </w:r>
    </w:p>
    <w:p>
      <w:r/>
    </w:p>
    <w:p>
      <w:r>
        <w:t xml:space="preserve">33,862,803,349 </w:t>
      </w:r>
    </w:p>
    <w:p>
      <w:r/>
    </w:p>
    <w:p>
      <w:r>
        <w:t xml:space="preserve">法定代表人：张永利       主管会计工作负责人：康岩勇             会计机构负责人：马明德 </w:t>
      </w:r>
    </w:p>
    <w:p>
      <w:r/>
    </w:p>
    <w:p>
      <w:r>
        <w:t xml:space="preserve">73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母公司资产负债表 </w:t>
      </w:r>
    </w:p>
    <w:p>
      <w:r/>
    </w:p>
    <w:p>
      <w:r>
        <w:t xml:space="preserve">2018 年 12 月 31 日 </w:t>
      </w:r>
    </w:p>
    <w:p>
      <w:r/>
    </w:p>
    <w:p>
      <w:r>
        <w:t xml:space="preserve">编制单位:西部矿业股份有限公司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w:t>
      </w:r>
    </w:p>
    <w:p>
      <w:r>
        <w:t xml:space="preserve">入当期损益的金融资产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无形资产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以公允价值计量且其变动计</w:t>
      </w:r>
    </w:p>
    <w:p>
      <w:r>
        <w:t xml:space="preserve">入当期损益的金融负债 </w:t>
      </w:r>
    </w:p>
    <w:p>
      <w:r>
        <w:t xml:space="preserve">应付票据及应付账款 </w:t>
      </w:r>
    </w:p>
    <w:p>
      <w:r>
        <w:t xml:space="preserve">预收款项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p>
    <w:p>
      <w:r>
        <w:t xml:space="preserve">4,238,243,726 </w:t>
      </w:r>
    </w:p>
    <w:p>
      <w:r/>
    </w:p>
    <w:p>
      <w:r>
        <w:t xml:space="preserve">1,746,305,364 </w:t>
      </w:r>
    </w:p>
    <w:p>
      <w:r/>
    </w:p>
    <w:p>
      <w:r>
        <w:t xml:space="preserve">- </w:t>
      </w:r>
    </w:p>
    <w:p>
      <w:r/>
    </w:p>
    <w:p>
      <w:r>
        <w:t xml:space="preserve">246,890 </w:t>
      </w:r>
    </w:p>
    <w:p>
      <w:r/>
    </w:p>
    <w:p>
      <w:r>
        <w:t xml:space="preserve">附注十七、1 </w:t>
      </w:r>
    </w:p>
    <w:p>
      <w:r/>
    </w:p>
    <w:p>
      <w:r>
        <w:t xml:space="preserve">571,156,686 </w:t>
      </w:r>
    </w:p>
    <w:p>
      <w:r/>
    </w:p>
    <w:p>
      <w:r>
        <w:t xml:space="preserve">787,562,824 </w:t>
      </w:r>
    </w:p>
    <w:p>
      <w:r/>
    </w:p>
    <w:p>
      <w:r>
        <w:t xml:space="preserve">附注十七、2 </w:t>
      </w:r>
    </w:p>
    <w:p>
      <w:r/>
    </w:p>
    <w:p>
      <w:r>
        <w:t xml:space="preserve">571,156,686 </w:t>
      </w:r>
    </w:p>
    <w:p>
      <w:r>
        <w:t xml:space="preserve">115,198,552 </w:t>
      </w:r>
    </w:p>
    <w:p>
      <w:r>
        <w:t xml:space="preserve">2,356,756,691 </w:t>
      </w:r>
    </w:p>
    <w:p>
      <w:r>
        <w:t xml:space="preserve">4,069,745 </w:t>
      </w:r>
    </w:p>
    <w:p>
      <w:r>
        <w:t xml:space="preserve">114,000,000 </w:t>
      </w:r>
    </w:p>
    <w:p>
      <w:r>
        <w:t xml:space="preserve">399,915,209 </w:t>
      </w:r>
    </w:p>
    <w:p>
      <w:r/>
    </w:p>
    <w:p>
      <w:r>
        <w:t xml:space="preserve">400,000,000 </w:t>
      </w:r>
    </w:p>
    <w:p>
      <w:r>
        <w:t xml:space="preserve">268,919,421 </w:t>
      </w:r>
    </w:p>
    <w:p>
      <w:r>
        <w:t xml:space="preserve">8,350,190,285 </w:t>
      </w:r>
    </w:p>
    <w:p>
      <w:r/>
    </w:p>
    <w:p>
      <w:r>
        <w:t xml:space="preserve">787,562,824 </w:t>
      </w:r>
    </w:p>
    <w:p>
      <w:r>
        <w:t xml:space="preserve">127,547,359 </w:t>
      </w:r>
    </w:p>
    <w:p>
      <w:r>
        <w:t xml:space="preserve">3,171,385,950 </w:t>
      </w:r>
    </w:p>
    <w:p>
      <w:r>
        <w:t xml:space="preserve">7,465,176 </w:t>
      </w:r>
    </w:p>
    <w:p>
      <w:r>
        <w:t xml:space="preserve">3,636,300 </w:t>
      </w:r>
    </w:p>
    <w:p>
      <w:r>
        <w:t xml:space="preserve">464,903,091 </w:t>
      </w:r>
    </w:p>
    <w:p>
      <w:r/>
    </w:p>
    <w:p>
      <w:r>
        <w:t xml:space="preserve">- </w:t>
      </w:r>
    </w:p>
    <w:p>
      <w:r>
        <w:t xml:space="preserve">223,085,751 </w:t>
      </w:r>
    </w:p>
    <w:p>
      <w:r>
        <w:t xml:space="preserve">6,521,037,229 </w:t>
      </w:r>
    </w:p>
    <w:p>
      <w:r/>
    </w:p>
    <w:p>
      <w:r>
        <w:t xml:space="preserve">66,397,598 </w:t>
      </w:r>
    </w:p>
    <w:p>
      <w:r/>
    </w:p>
    <w:p>
      <w:r>
        <w:t xml:space="preserve">66,397,598 </w:t>
      </w:r>
    </w:p>
    <w:p>
      <w:r/>
    </w:p>
    <w:p>
      <w:r>
        <w:t xml:space="preserve">附注十七、3 </w:t>
      </w:r>
    </w:p>
    <w:p>
      <w:r/>
    </w:p>
    <w:p>
      <w:r>
        <w:t xml:space="preserve">- </w:t>
      </w:r>
    </w:p>
    <w:p>
      <w:r>
        <w:t xml:space="preserve">7,682,527,922 </w:t>
      </w:r>
    </w:p>
    <w:p>
      <w:r/>
    </w:p>
    <w:p>
      <w:r>
        <w:t xml:space="preserve">11,079,395 </w:t>
      </w:r>
    </w:p>
    <w:p>
      <w:r>
        <w:t xml:space="preserve">7,649,721,949 </w:t>
      </w:r>
    </w:p>
    <w:p>
      <w:r/>
    </w:p>
    <w:p>
      <w:r>
        <w:t xml:space="preserve">2,650,634,733 </w:t>
      </w:r>
    </w:p>
    <w:p>
      <w:r>
        <w:t xml:space="preserve">72,546,953 </w:t>
      </w:r>
    </w:p>
    <w:p>
      <w:r>
        <w:t xml:space="preserve">286,224,449 </w:t>
      </w:r>
    </w:p>
    <w:p>
      <w:r/>
    </w:p>
    <w:p>
      <w:r>
        <w:t xml:space="preserve">520,459,935 </w:t>
      </w:r>
    </w:p>
    <w:p>
      <w:r>
        <w:t xml:space="preserve">1,914,187,559 </w:t>
      </w:r>
    </w:p>
    <w:p>
      <w:r>
        <w:t xml:space="preserve">13,192,979,149 </w:t>
      </w:r>
    </w:p>
    <w:p>
      <w:r>
        <w:t xml:space="preserve">21,543,169,434 </w:t>
      </w:r>
    </w:p>
    <w:p>
      <w:r/>
    </w:p>
    <w:p>
      <w:r>
        <w:t xml:space="preserve">2,730,005,121 </w:t>
      </w:r>
    </w:p>
    <w:p>
      <w:r>
        <w:t xml:space="preserve">77,497,161 </w:t>
      </w:r>
    </w:p>
    <w:p>
      <w:r>
        <w:t xml:space="preserve">284,433,790 </w:t>
      </w:r>
    </w:p>
    <w:p>
      <w:r/>
    </w:p>
    <w:p>
      <w:r>
        <w:t xml:space="preserve">168,087,907 </w:t>
      </w:r>
    </w:p>
    <w:p>
      <w:r>
        <w:t xml:space="preserve">2,245,821,372 </w:t>
      </w:r>
    </w:p>
    <w:p>
      <w:r>
        <w:t xml:space="preserve">13,233,044,293 </w:t>
      </w:r>
    </w:p>
    <w:p>
      <w:r>
        <w:t xml:space="preserve">19,754,081,522 </w:t>
      </w:r>
    </w:p>
    <w:p>
      <w:r/>
    </w:p>
    <w:p>
      <w:r>
        <w:t xml:space="preserve">6,306,793,431 </w:t>
      </w:r>
    </w:p>
    <w:p>
      <w:r/>
    </w:p>
    <w:p>
      <w:r>
        <w:t xml:space="preserve">3,328,506,000 </w:t>
      </w:r>
    </w:p>
    <w:p>
      <w:r/>
    </w:p>
    <w:p>
      <w:r>
        <w:t xml:space="preserve">804,820 </w:t>
      </w:r>
    </w:p>
    <w:p>
      <w:r/>
    </w:p>
    <w:p>
      <w:r>
        <w:t xml:space="preserve">25,901,400 </w:t>
      </w:r>
    </w:p>
    <w:p>
      <w:r/>
    </w:p>
    <w:p>
      <w:r>
        <w:t xml:space="preserve">1,734,351,937 </w:t>
      </w:r>
    </w:p>
    <w:p>
      <w:r>
        <w:t xml:space="preserve">30,453,192 </w:t>
      </w:r>
    </w:p>
    <w:p>
      <w:r>
        <w:t xml:space="preserve">49,253,067 </w:t>
      </w:r>
    </w:p>
    <w:p>
      <w:r>
        <w:t xml:space="preserve">20,183,974 </w:t>
      </w:r>
    </w:p>
    <w:p>
      <w:r>
        <w:t xml:space="preserve">725,202,309 </w:t>
      </w:r>
    </w:p>
    <w:p>
      <w:r/>
    </w:p>
    <w:p>
      <w:r>
        <w:t xml:space="preserve">1,689,801,991 </w:t>
      </w:r>
    </w:p>
    <w:p>
      <w:r>
        <w:t xml:space="preserve">19,026,844 </w:t>
      </w:r>
    </w:p>
    <w:p>
      <w:r>
        <w:t xml:space="preserve">48,972,402 </w:t>
      </w:r>
    </w:p>
    <w:p>
      <w:r>
        <w:t xml:space="preserve">64,695,688 </w:t>
      </w:r>
    </w:p>
    <w:p>
      <w:r>
        <w:t xml:space="preserve">641,903,717 </w:t>
      </w:r>
    </w:p>
    <w:p>
      <w:r/>
    </w:p>
    <w:p>
      <w:r>
        <w:t xml:space="preserve">1,639,526,720 </w:t>
      </w:r>
    </w:p>
    <w:p>
      <w:r/>
    </w:p>
    <w:p>
      <w:r>
        <w:t xml:space="preserve">703,000,000 </w:t>
      </w:r>
    </w:p>
    <w:p>
      <w:r/>
    </w:p>
    <w:p>
      <w:r>
        <w:t xml:space="preserve">74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长期应付款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资本公积 </w:t>
      </w:r>
    </w:p>
    <w:p>
      <w:r>
        <w:t xml:space="preserve">其他综合收益 </w:t>
      </w:r>
    </w:p>
    <w:p>
      <w:r>
        <w:t xml:space="preserve">专项储备 </w:t>
      </w:r>
    </w:p>
    <w:p>
      <w:r>
        <w:t xml:space="preserve">盈余公积 </w:t>
      </w:r>
    </w:p>
    <w:p>
      <w:r>
        <w:t xml:space="preserve">未分配利润 </w:t>
      </w:r>
    </w:p>
    <w:p>
      <w:r>
        <w:t>所有者权益（或股东权益）</w:t>
      </w:r>
    </w:p>
    <w:p>
      <w:r>
        <w:t xml:space="preserve">合计 </w:t>
      </w:r>
    </w:p>
    <w:p>
      <w:r/>
    </w:p>
    <w:p>
      <w:r>
        <w:t>负债和所有者权益（或股</w:t>
      </w:r>
    </w:p>
    <w:p>
      <w:r>
        <w:t xml:space="preserve">东权益）总计 </w:t>
      </w:r>
    </w:p>
    <w:p>
      <w:r/>
    </w:p>
    <w:p>
      <w:r>
        <w:t xml:space="preserve">2018 年年度报告 </w:t>
      </w:r>
    </w:p>
    <w:p>
      <w:r/>
    </w:p>
    <w:p>
      <w:r>
        <w:t xml:space="preserve">10,506,569,450 </w:t>
      </w:r>
    </w:p>
    <w:p>
      <w:r/>
    </w:p>
    <w:p>
      <w:r>
        <w:t xml:space="preserve">6,521,808,042 </w:t>
      </w:r>
    </w:p>
    <w:p>
      <w:r/>
    </w:p>
    <w:p>
      <w:r>
        <w:t xml:space="preserve">2,265,000,000 </w:t>
      </w:r>
    </w:p>
    <w:p>
      <w:r>
        <w:t xml:space="preserve">2,689,709,176 </w:t>
      </w:r>
    </w:p>
    <w:p>
      <w:r/>
    </w:p>
    <w:p>
      <w:r>
        <w:t xml:space="preserve">1,714,526,720 </w:t>
      </w:r>
    </w:p>
    <w:p>
      <w:r>
        <w:t xml:space="preserve">1,994,218,575 </w:t>
      </w:r>
    </w:p>
    <w:p>
      <w:r/>
    </w:p>
    <w:p>
      <w:r>
        <w:t xml:space="preserve">27,568,055 </w:t>
      </w:r>
    </w:p>
    <w:p>
      <w:r>
        <w:t xml:space="preserve">46,964,539 </w:t>
      </w:r>
    </w:p>
    <w:p>
      <w:r/>
    </w:p>
    <w:p>
      <w:r>
        <w:t xml:space="preserve">26,280,320 </w:t>
      </w:r>
    </w:p>
    <w:p>
      <w:r>
        <w:t xml:space="preserve">52,532,127 </w:t>
      </w:r>
    </w:p>
    <w:p>
      <w:r/>
    </w:p>
    <w:p>
      <w:r>
        <w:t xml:space="preserve">5,029,241,770 </w:t>
      </w:r>
    </w:p>
    <w:p>
      <w:r>
        <w:t xml:space="preserve">15,535,811,220 </w:t>
      </w:r>
    </w:p>
    <w:p>
      <w:r/>
    </w:p>
    <w:p>
      <w:r>
        <w:t xml:space="preserve">3,787,557,742 </w:t>
      </w:r>
    </w:p>
    <w:p>
      <w:r>
        <w:t xml:space="preserve">10,309,365,784 </w:t>
      </w:r>
    </w:p>
    <w:p>
      <w:r/>
    </w:p>
    <w:p>
      <w:r>
        <w:t xml:space="preserve">2,383,000,000 </w:t>
      </w:r>
    </w:p>
    <w:p>
      <w:r>
        <w:t xml:space="preserve">5,319,222,848 </w:t>
      </w:r>
    </w:p>
    <w:p>
      <w:r>
        <w:t xml:space="preserve">6,964,541 </w:t>
      </w:r>
    </w:p>
    <w:p>
      <w:r>
        <w:t xml:space="preserve">14,104,645 </w:t>
      </w:r>
    </w:p>
    <w:p>
      <w:r>
        <w:t xml:space="preserve">504,072,097 </w:t>
      </w:r>
    </w:p>
    <w:p>
      <w:r>
        <w:t xml:space="preserve">-2,220,005,917 </w:t>
      </w:r>
    </w:p>
    <w:p>
      <w:r/>
    </w:p>
    <w:p>
      <w:r>
        <w:t xml:space="preserve">2,383,000,000 </w:t>
      </w:r>
    </w:p>
    <w:p>
      <w:r>
        <w:t xml:space="preserve">5,506,039,328 </w:t>
      </w:r>
    </w:p>
    <w:p>
      <w:r>
        <w:t xml:space="preserve">6,322,555 </w:t>
      </w:r>
    </w:p>
    <w:p>
      <w:r>
        <w:t xml:space="preserve">22,145,898 </w:t>
      </w:r>
    </w:p>
    <w:p>
      <w:r>
        <w:t xml:space="preserve">504,072,097 </w:t>
      </w:r>
    </w:p>
    <w:p>
      <w:r>
        <w:t xml:space="preserve">1,023,135,860 </w:t>
      </w:r>
    </w:p>
    <w:p>
      <w:r/>
    </w:p>
    <w:p>
      <w:r>
        <w:t xml:space="preserve">6,007,358,214 </w:t>
      </w:r>
    </w:p>
    <w:p>
      <w:r/>
    </w:p>
    <w:p>
      <w:r>
        <w:t xml:space="preserve">9,444,715,738 </w:t>
      </w:r>
    </w:p>
    <w:p>
      <w:r/>
    </w:p>
    <w:p>
      <w:r>
        <w:t xml:space="preserve">21,543,169,434 </w:t>
      </w:r>
    </w:p>
    <w:p>
      <w:r/>
    </w:p>
    <w:p>
      <w:r>
        <w:t xml:space="preserve">19,754,081,522 </w:t>
      </w:r>
    </w:p>
    <w:p>
      <w:r/>
    </w:p>
    <w:p>
      <w:r>
        <w:t xml:space="preserve">法定代表人：张永利         主管会计工作负责人：康岩勇         会计机构负责人：马明德 </w:t>
      </w:r>
    </w:p>
    <w:p>
      <w:r/>
    </w:p>
    <w:p>
      <w:r>
        <w:t xml:space="preserve">75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合并利润表 </w:t>
      </w:r>
    </w:p>
    <w:p>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28,712,496,304 </w:t>
      </w:r>
    </w:p>
    <w:p>
      <w:r>
        <w:t xml:space="preserve">28,712,496,304 </w:t>
      </w:r>
    </w:p>
    <w:p>
      <w:r>
        <w:t xml:space="preserve">29,879,692,734 </w:t>
      </w:r>
    </w:p>
    <w:p>
      <w:r>
        <w:t xml:space="preserve">25,282,811,044 </w:t>
      </w:r>
    </w:p>
    <w:p>
      <w:r>
        <w:t xml:space="preserve">358,298,236 </w:t>
      </w:r>
    </w:p>
    <w:p>
      <w:r>
        <w:t xml:space="preserve">135,808,093 </w:t>
      </w:r>
    </w:p>
    <w:p>
      <w:r>
        <w:t xml:space="preserve">641,042,327 </w:t>
      </w:r>
    </w:p>
    <w:p>
      <w:r>
        <w:t xml:space="preserve">31,604,457 </w:t>
      </w:r>
    </w:p>
    <w:p>
      <w:r>
        <w:t xml:space="preserve">662,329,933 </w:t>
      </w:r>
    </w:p>
    <w:p>
      <w:r>
        <w:t xml:space="preserve">656,859,934 </w:t>
      </w:r>
    </w:p>
    <w:p>
      <w:r>
        <w:t xml:space="preserve">55,319,687 </w:t>
      </w:r>
    </w:p>
    <w:p>
      <w:r>
        <w:t xml:space="preserve">2,767,798,644 </w:t>
      </w:r>
    </w:p>
    <w:p>
      <w:r>
        <w:t xml:space="preserve">31,856,226 </w:t>
      </w:r>
    </w:p>
    <w:p>
      <w:r/>
    </w:p>
    <w:p>
      <w:r>
        <w:t xml:space="preserve">28,191,116,236 </w:t>
      </w:r>
    </w:p>
    <w:p>
      <w:r>
        <w:t xml:space="preserve">28,191,116,236 </w:t>
      </w:r>
    </w:p>
    <w:p>
      <w:r>
        <w:t xml:space="preserve">27,129,394,695 </w:t>
      </w:r>
    </w:p>
    <w:p>
      <w:r>
        <w:t xml:space="preserve">24,931,047,483 </w:t>
      </w:r>
    </w:p>
    <w:p>
      <w:r>
        <w:t xml:space="preserve">328,811,965 </w:t>
      </w:r>
    </w:p>
    <w:p>
      <w:r>
        <w:t xml:space="preserve">74,852,916 </w:t>
      </w:r>
    </w:p>
    <w:p>
      <w:r>
        <w:t xml:space="preserve">631,572,399 </w:t>
      </w:r>
    </w:p>
    <w:p>
      <w:r>
        <w:t xml:space="preserve">30,817,034 </w:t>
      </w:r>
    </w:p>
    <w:p>
      <w:r>
        <w:t xml:space="preserve">400,366,715 </w:t>
      </w:r>
    </w:p>
    <w:p>
      <w:r>
        <w:t xml:space="preserve">413,187,772 </w:t>
      </w:r>
    </w:p>
    <w:p>
      <w:r>
        <w:t xml:space="preserve">17,415,769 </w:t>
      </w:r>
    </w:p>
    <w:p>
      <w:r>
        <w:t xml:space="preserve">731,926,183 </w:t>
      </w:r>
    </w:p>
    <w:p>
      <w:r>
        <w:t xml:space="preserve">44,706,685 </w:t>
      </w:r>
    </w:p>
    <w:p>
      <w:r/>
    </w:p>
    <w:p>
      <w:r>
        <w:t xml:space="preserve">-930,170,799 </w:t>
      </w:r>
    </w:p>
    <w:p>
      <w:r/>
    </w:p>
    <w:p>
      <w:r>
        <w:t xml:space="preserve">-167,336,315 </w:t>
      </w:r>
    </w:p>
    <w:p>
      <w:r/>
    </w:p>
    <w:p>
      <w:r>
        <w:t xml:space="preserve">-920,822,190 </w:t>
      </w:r>
    </w:p>
    <w:p>
      <w:r/>
    </w:p>
    <w:p>
      <w:r>
        <w:t xml:space="preserve">-50,937,861 </w:t>
      </w:r>
    </w:p>
    <w:p>
      <w:r/>
    </w:p>
    <w:p>
      <w:r>
        <w:t xml:space="preserve">25,066,310 </w:t>
      </w:r>
    </w:p>
    <w:p>
      <w:r/>
    </w:p>
    <w:p>
      <w:r>
        <w:t xml:space="preserve">-57,560,363 </w:t>
      </w:r>
    </w:p>
    <w:p>
      <w:r/>
    </w:p>
    <w:p>
      <w:r>
        <w:t xml:space="preserve">30,393,208 </w:t>
      </w:r>
    </w:p>
    <w:p>
      <w:r/>
    </w:p>
    <w:p>
      <w:r>
        <w:t xml:space="preserve">-24,046,512 </w:t>
      </w:r>
    </w:p>
    <w:p>
      <w:r/>
    </w:p>
    <w:p>
      <w:r>
        <w:t xml:space="preserve">-2,010,051,485 </w:t>
      </w:r>
    </w:p>
    <w:p>
      <w:r>
        <w:t xml:space="preserve">111,030,717 </w:t>
      </w:r>
    </w:p>
    <w:p>
      <w:r>
        <w:t xml:space="preserve">37,800,611 </w:t>
      </w:r>
    </w:p>
    <w:p>
      <w:r/>
    </w:p>
    <w:p>
      <w:r>
        <w:t xml:space="preserve">857,485,036 </w:t>
      </w:r>
    </w:p>
    <w:p>
      <w:r>
        <w:t xml:space="preserve">7,715,085 </w:t>
      </w:r>
    </w:p>
    <w:p>
      <w:r>
        <w:t xml:space="preserve">26,404,691 </w:t>
      </w:r>
    </w:p>
    <w:p>
      <w:r/>
    </w:p>
    <w:p>
      <w:r>
        <w:t xml:space="preserve">-1,936,821,379 </w:t>
      </w:r>
    </w:p>
    <w:p>
      <w:r/>
    </w:p>
    <w:p>
      <w:r>
        <w:t xml:space="preserve">838,795,430 </w:t>
      </w:r>
    </w:p>
    <w:p>
      <w:r/>
    </w:p>
    <w:p>
      <w:r>
        <w:t xml:space="preserve">-122,966,508 </w:t>
      </w:r>
    </w:p>
    <w:p>
      <w:r>
        <w:t xml:space="preserve">-1,813,854,871 </w:t>
      </w:r>
    </w:p>
    <w:p>
      <w:r/>
    </w:p>
    <w:p>
      <w:r>
        <w:t xml:space="preserve">277,552,265 </w:t>
      </w:r>
    </w:p>
    <w:p>
      <w:r>
        <w:t xml:space="preserve">561,243,165 </w:t>
      </w:r>
    </w:p>
    <w:p>
      <w:r/>
    </w:p>
    <w:p>
      <w:r>
        <w:t xml:space="preserve">-1,813,854,871 </w:t>
      </w:r>
    </w:p>
    <w:p>
      <w:r/>
    </w:p>
    <w:p>
      <w:r>
        <w:t xml:space="preserve">561,243,165 </w:t>
      </w:r>
    </w:p>
    <w:p>
      <w:r/>
    </w:p>
    <w:p>
      <w:r>
        <w:t xml:space="preserve">-2,063,093,443 </w:t>
      </w:r>
    </w:p>
    <w:p>
      <w:r>
        <w:t xml:space="preserve">249,238,572 </w:t>
      </w:r>
    </w:p>
    <w:p>
      <w:r>
        <w:t xml:space="preserve">6,400,422 </w:t>
      </w:r>
    </w:p>
    <w:p>
      <w:r/>
    </w:p>
    <w:p>
      <w:r>
        <w:t xml:space="preserve">473,382,820 </w:t>
      </w:r>
    </w:p>
    <w:p>
      <w:r>
        <w:t xml:space="preserve">87,860,345 </w:t>
      </w:r>
    </w:p>
    <w:p>
      <w:r>
        <w:t xml:space="preserve">-111,339,080 </w:t>
      </w:r>
    </w:p>
    <w:p>
      <w:r/>
    </w:p>
    <w:p>
      <w:r>
        <w:t xml:space="preserve">6,400,422 </w:t>
      </w:r>
    </w:p>
    <w:p>
      <w:r/>
    </w:p>
    <w:p>
      <w:r>
        <w:t xml:space="preserve">-111,339,080 </w:t>
      </w:r>
    </w:p>
    <w:p>
      <w:r/>
    </w:p>
    <w:p>
      <w:r>
        <w:t xml:space="preserve">附注七、52 </w:t>
      </w:r>
    </w:p>
    <w:p>
      <w:r/>
    </w:p>
    <w:p>
      <w:r>
        <w:t xml:space="preserve">附注七、52 </w:t>
      </w:r>
    </w:p>
    <w:p>
      <w:r>
        <w:t xml:space="preserve">附注七、53 </w:t>
      </w:r>
    </w:p>
    <w:p>
      <w:r>
        <w:t xml:space="preserve">附注七、54 </w:t>
      </w:r>
    </w:p>
    <w:p>
      <w:r>
        <w:t xml:space="preserve">附注七、55 </w:t>
      </w:r>
    </w:p>
    <w:p>
      <w:r>
        <w:t xml:space="preserve">附注七、56 </w:t>
      </w:r>
    </w:p>
    <w:p>
      <w:r>
        <w:t xml:space="preserve">附注七、57 </w:t>
      </w:r>
    </w:p>
    <w:p>
      <w:r/>
    </w:p>
    <w:p>
      <w:r>
        <w:t xml:space="preserve">附注七、58 </w:t>
      </w:r>
    </w:p>
    <w:p>
      <w:r>
        <w:t xml:space="preserve">附注七、59 </w:t>
      </w:r>
    </w:p>
    <w:p>
      <w:r/>
    </w:p>
    <w:p>
      <w:r>
        <w:t xml:space="preserve">附注七、60 </w:t>
      </w:r>
    </w:p>
    <w:p>
      <w:r/>
    </w:p>
    <w:p>
      <w:r>
        <w:t xml:space="preserve">附注七、61 </w:t>
      </w:r>
    </w:p>
    <w:p>
      <w:r/>
    </w:p>
    <w:p>
      <w:r>
        <w:t xml:space="preserve">附注七、62 </w:t>
      </w:r>
    </w:p>
    <w:p>
      <w:r/>
    </w:p>
    <w:p>
      <w:r>
        <w:t xml:space="preserve">附注七、63 </w:t>
      </w:r>
    </w:p>
    <w:p>
      <w:r>
        <w:t xml:space="preserve">附注七、64 </w:t>
      </w:r>
    </w:p>
    <w:p>
      <w:r/>
    </w:p>
    <w:p>
      <w:r>
        <w:t xml:space="preserve">附注七、65 </w:t>
      </w:r>
    </w:p>
    <w:p>
      <w:r/>
    </w:p>
    <w:p>
      <w:r>
        <w:t xml:space="preserve">76 </w:t>
      </w:r>
    </w:p>
    <w:p>
      <w:r/>
    </w:p>
    <w:p>
      <w:r>
        <w:t xml:space="preserve">项目 </w:t>
      </w:r>
    </w:p>
    <w:p>
      <w:r>
        <w:t xml:space="preserve">一、营业总收入 </w:t>
      </w:r>
    </w:p>
    <w:p>
      <w:r>
        <w:t xml:space="preserve">其中：营业收入 </w:t>
      </w:r>
    </w:p>
    <w:p>
      <w:r>
        <w:t xml:space="preserve">二、营业总成本 </w:t>
      </w:r>
    </w:p>
    <w:p>
      <w:r>
        <w:t xml:space="preserve">其中：营业成本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资产处置收益（损失以“－”号</w:t>
      </w:r>
    </w:p>
    <w:p>
      <w:r>
        <w:t xml:space="preserve">填列） </w:t>
      </w:r>
    </w:p>
    <w:p>
      <w:r>
        <w:t>汇兑收益（损失以“－”号填</w:t>
      </w:r>
    </w:p>
    <w:p>
      <w:r/>
    </w:p>
    <w:p>
      <w:r>
        <w:t xml:space="preserve">列） </w:t>
      </w:r>
    </w:p>
    <w:p>
      <w:r>
        <w:t xml:space="preserve">三、营业利润（亏损以“－”号填列） </w:t>
      </w:r>
    </w:p>
    <w:p>
      <w:r>
        <w:t xml:space="preserve">加：营业外收入 </w:t>
      </w:r>
    </w:p>
    <w:p>
      <w:r>
        <w:t xml:space="preserve">减：营业外支出 </w:t>
      </w:r>
    </w:p>
    <w:p>
      <w:r>
        <w:t>四、利润总额（亏损总额以“－”号填</w:t>
      </w:r>
    </w:p>
    <w:p>
      <w:r>
        <w:t xml:space="preserve">列） </w:t>
      </w:r>
    </w:p>
    <w:p>
      <w:r>
        <w:t xml:space="preserve">减：所得税费用 </w:t>
      </w:r>
    </w:p>
    <w:p>
      <w:r>
        <w:t xml:space="preserve">五、净利润（净亏损以“－”号填列） </w:t>
      </w:r>
    </w:p>
    <w:p>
      <w:r>
        <w:t xml:space="preserve">（一）按经营持续性分类 </w:t>
      </w:r>
    </w:p>
    <w:p>
      <w:r>
        <w:t>1.持续经营净利润（净亏损以</w:t>
      </w:r>
    </w:p>
    <w:p>
      <w:r>
        <w:t xml:space="preserve">“－”号填列） </w:t>
      </w:r>
    </w:p>
    <w:p>
      <w:r>
        <w:t>2.终止经营净利润（净亏损以</w:t>
      </w:r>
    </w:p>
    <w:p>
      <w:r>
        <w:t xml:space="preserve">“－”号填列） </w:t>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w:t>
      </w:r>
    </w:p>
    <w:p>
      <w:r>
        <w:t xml:space="preserve">益的税后净额 </w:t>
      </w:r>
    </w:p>
    <w:p>
      <w:r>
        <w:t>（一）不能重分类进损益的其他</w:t>
      </w:r>
    </w:p>
    <w:p>
      <w:r>
        <w:t xml:space="preserve">综合收益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（二）将重分类进损益的其他综</w:t>
      </w:r>
    </w:p>
    <w:p>
      <w:r>
        <w:t xml:space="preserve">合收益 </w:t>
      </w:r>
    </w:p>
    <w:p>
      <w:r>
        <w:t>1.权益法下可转损益的其他</w:t>
      </w:r>
    </w:p>
    <w:p>
      <w:r>
        <w:t xml:space="preserve">综合收益 </w:t>
      </w:r>
    </w:p>
    <w:p>
      <w:r>
        <w:t>2.可供出售金融资产公允价</w:t>
      </w:r>
    </w:p>
    <w:p>
      <w:r>
        <w:t xml:space="preserve">值变动损益 </w:t>
      </w:r>
    </w:p>
    <w:p>
      <w:r>
        <w:t>3.持有至到期投资重分类为</w:t>
      </w:r>
    </w:p>
    <w:p>
      <w:r>
        <w:t xml:space="preserve">可供出售金融资产损益 </w:t>
      </w:r>
    </w:p>
    <w:p>
      <w:r>
        <w:t>4.现金流量套期损益的有效</w:t>
      </w:r>
    </w:p>
    <w:p>
      <w:r/>
    </w:p>
    <w:p>
      <w:r>
        <w:t xml:space="preserve">部分 </w:t>
      </w:r>
    </w:p>
    <w:p>
      <w:r/>
    </w:p>
    <w:p>
      <w:r>
        <w:t xml:space="preserve">5.外币财务报表折算差额 </w:t>
      </w:r>
    </w:p>
    <w:p>
      <w:r/>
    </w:p>
    <w:p>
      <w:r>
        <w:t xml:space="preserve">6.其他 </w:t>
      </w:r>
    </w:p>
    <w:p>
      <w:r/>
    </w:p>
    <w:p>
      <w:r>
        <w:t>归属于少数股东的其他综合收益</w:t>
      </w:r>
    </w:p>
    <w:p>
      <w:r>
        <w:t xml:space="preserve">的税后净额 </w:t>
      </w:r>
    </w:p>
    <w:p>
      <w:r>
        <w:t xml:space="preserve">七、综合收益总额 </w:t>
      </w:r>
    </w:p>
    <w:p>
      <w:r>
        <w:t>归属于母公司所有者的综合收益</w:t>
      </w:r>
    </w:p>
    <w:p>
      <w:r>
        <w:t xml:space="preserve">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6,400,422 </w:t>
      </w:r>
    </w:p>
    <w:p>
      <w:r/>
    </w:p>
    <w:p>
      <w:r>
        <w:t xml:space="preserve">-111,339,080 </w:t>
      </w:r>
    </w:p>
    <w:p>
      <w:r/>
    </w:p>
    <w:p>
      <w:r>
        <w:t xml:space="preserve">641,986 </w:t>
      </w:r>
    </w:p>
    <w:p>
      <w:r/>
    </w:p>
    <w:p>
      <w:r>
        <w:t xml:space="preserve">-114,480,239 </w:t>
      </w:r>
    </w:p>
    <w:p>
      <w:r/>
    </w:p>
    <w:p>
      <w:r>
        <w:t xml:space="preserve">205,723 </w:t>
      </w:r>
    </w:p>
    <w:p>
      <w:r/>
    </w:p>
    <w:p>
      <w:r>
        <w:t xml:space="preserve">125,597 </w:t>
      </w:r>
    </w:p>
    <w:p>
      <w:r/>
    </w:p>
    <w:p>
      <w:r>
        <w:t xml:space="preserve">5,552,713 </w:t>
      </w:r>
    </w:p>
    <w:p>
      <w:r/>
    </w:p>
    <w:p>
      <w:r>
        <w:t xml:space="preserve">3,015,562 </w:t>
      </w:r>
    </w:p>
    <w:p>
      <w:r/>
    </w:p>
    <w:p>
      <w:r>
        <w:t xml:space="preserve">- </w:t>
      </w:r>
    </w:p>
    <w:p>
      <w:r/>
    </w:p>
    <w:p>
      <w:r>
        <w:t xml:space="preserve">- </w:t>
      </w:r>
    </w:p>
    <w:p>
      <w:r/>
    </w:p>
    <w:p>
      <w:r>
        <w:t xml:space="preserve">-1,807,454,449 </w:t>
      </w:r>
    </w:p>
    <w:p>
      <w:r/>
    </w:p>
    <w:p>
      <w:r>
        <w:t xml:space="preserve">449,904,085 </w:t>
      </w:r>
    </w:p>
    <w:p>
      <w:r/>
    </w:p>
    <w:p>
      <w:r>
        <w:t xml:space="preserve">-2,056,693,021 </w:t>
      </w:r>
    </w:p>
    <w:p>
      <w:r/>
    </w:p>
    <w:p>
      <w:r>
        <w:t xml:space="preserve">362,043,740 </w:t>
      </w:r>
    </w:p>
    <w:p>
      <w:r/>
    </w:p>
    <w:p>
      <w:r>
        <w:t xml:space="preserve">249,238,572 </w:t>
      </w:r>
    </w:p>
    <w:p>
      <w:r/>
    </w:p>
    <w:p>
      <w:r>
        <w:t xml:space="preserve">87,860,345 </w:t>
      </w:r>
    </w:p>
    <w:p>
      <w:r/>
    </w:p>
    <w:p>
      <w:r>
        <w:t xml:space="preserve">-0.87 </w:t>
      </w:r>
    </w:p>
    <w:p>
      <w:r>
        <w:t xml:space="preserve">-0.87 </w:t>
      </w:r>
    </w:p>
    <w:p>
      <w:r/>
    </w:p>
    <w:p>
      <w:r>
        <w:t xml:space="preserve">0.20 </w:t>
      </w:r>
    </w:p>
    <w:p>
      <w:r>
        <w:t xml:space="preserve">0.20 </w:t>
      </w:r>
    </w:p>
    <w:p>
      <w:r/>
    </w:p>
    <w:p>
      <w:r>
        <w:t>本期发生同一控制下企业合并的，被合并方在合并前实现的净利润为：0 元,上期被合并方实现的</w:t>
      </w:r>
    </w:p>
    <w:p>
      <w:r/>
    </w:p>
    <w:p>
      <w:r>
        <w:t xml:space="preserve">净利润为：300,462,243 元。 </w:t>
      </w:r>
    </w:p>
    <w:p>
      <w:r/>
    </w:p>
    <w:p>
      <w:r>
        <w:t xml:space="preserve">法定代表人：张永利         主管会计工作负责人：康岩勇          会计机构负责人：马明德 </w:t>
      </w:r>
    </w:p>
    <w:p>
      <w:r/>
    </w:p>
    <w:p>
      <w:r>
        <w:t xml:space="preserve">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母公司利润表 </w:t>
      </w:r>
    </w:p>
    <w:p>
      <w:r/>
    </w:p>
    <w:p>
      <w:r>
        <w:t xml:space="preserve">2018 年 1—12 月 </w:t>
      </w:r>
    </w:p>
    <w:p>
      <w:r/>
    </w:p>
    <w:p>
      <w:r>
        <w:t xml:space="preserve">附注 </w:t>
      </w:r>
    </w:p>
    <w:p>
      <w:r>
        <w:t xml:space="preserve">附注十七、4 </w:t>
      </w:r>
    </w:p>
    <w:p>
      <w:r>
        <w:t xml:space="preserve">附注十七、4 </w:t>
      </w:r>
    </w:p>
    <w:p>
      <w:r/>
    </w:p>
    <w:p>
      <w:r>
        <w:t xml:space="preserve">本期发生额 </w:t>
      </w:r>
    </w:p>
    <w:p>
      <w:r/>
    </w:p>
    <w:p>
      <w:r>
        <w:t xml:space="preserve">单位:元  币种:人民币 </w:t>
      </w:r>
    </w:p>
    <w:p>
      <w:r>
        <w:t xml:space="preserve">上期发生额 </w:t>
      </w:r>
    </w:p>
    <w:p>
      <w:r/>
    </w:p>
    <w:p>
      <w:r>
        <w:t xml:space="preserve">5,164,494,367 </w:t>
      </w:r>
    </w:p>
    <w:p>
      <w:r>
        <w:t xml:space="preserve">4,117,533,166 </w:t>
      </w:r>
    </w:p>
    <w:p>
      <w:r>
        <w:t xml:space="preserve">93,145,155 </w:t>
      </w:r>
    </w:p>
    <w:p>
      <w:r>
        <w:t xml:space="preserve">40,961,967 </w:t>
      </w:r>
    </w:p>
    <w:p>
      <w:r>
        <w:t xml:space="preserve">292,175,836 </w:t>
      </w:r>
    </w:p>
    <w:p>
      <w:r>
        <w:t xml:space="preserve">16,085,677 </w:t>
      </w:r>
    </w:p>
    <w:p>
      <w:r>
        <w:t xml:space="preserve">478,722,870 </w:t>
      </w:r>
    </w:p>
    <w:p>
      <w:r>
        <w:t xml:space="preserve">538,858,871 </w:t>
      </w:r>
    </w:p>
    <w:p>
      <w:r>
        <w:t xml:space="preserve">113,234,623 </w:t>
      </w:r>
    </w:p>
    <w:p>
      <w:r>
        <w:t xml:space="preserve">2,533,782,700 </w:t>
      </w:r>
    </w:p>
    <w:p>
      <w:r>
        <w:t xml:space="preserve">3,930,820 </w:t>
      </w:r>
    </w:p>
    <w:p>
      <w:r/>
    </w:p>
    <w:p>
      <w:r>
        <w:t xml:space="preserve">4,010,347,946 </w:t>
      </w:r>
    </w:p>
    <w:p>
      <w:r>
        <w:t xml:space="preserve">2,885,948,492 </w:t>
      </w:r>
    </w:p>
    <w:p>
      <w:r>
        <w:t xml:space="preserve">92,326,199 </w:t>
      </w:r>
    </w:p>
    <w:p>
      <w:r>
        <w:t xml:space="preserve">26,280,583 </w:t>
      </w:r>
    </w:p>
    <w:p>
      <w:r>
        <w:t xml:space="preserve">275,157,253 </w:t>
      </w:r>
    </w:p>
    <w:p>
      <w:r>
        <w:t xml:space="preserve">18,764,981 </w:t>
      </w:r>
    </w:p>
    <w:p>
      <w:r>
        <w:t xml:space="preserve">217,683,176 </w:t>
      </w:r>
    </w:p>
    <w:p>
      <w:r>
        <w:t xml:space="preserve">401,487,363 </w:t>
      </w:r>
    </w:p>
    <w:p>
      <w:r>
        <w:t xml:space="preserve">193,122,531 </w:t>
      </w:r>
    </w:p>
    <w:p>
      <w:r>
        <w:t xml:space="preserve">268,742,123 </w:t>
      </w:r>
    </w:p>
    <w:p>
      <w:r>
        <w:t xml:space="preserve">5,937,564 </w:t>
      </w:r>
    </w:p>
    <w:p>
      <w:r/>
    </w:p>
    <w:p>
      <w:r>
        <w:t xml:space="preserve">附注十七、5 </w:t>
      </w:r>
    </w:p>
    <w:p>
      <w:r/>
    </w:p>
    <w:p>
      <w:r>
        <w:t xml:space="preserve">-1,000,706,733 </w:t>
      </w:r>
    </w:p>
    <w:p>
      <w:r/>
    </w:p>
    <w:p>
      <w:r>
        <w:t xml:space="preserve">-281,768,572 </w:t>
      </w:r>
    </w:p>
    <w:p>
      <w:r/>
    </w:p>
    <w:p>
      <w:r>
        <w:t xml:space="preserve">-905,316,679 </w:t>
      </w:r>
    </w:p>
    <w:p>
      <w:r/>
    </w:p>
    <w:p>
      <w:r>
        <w:t xml:space="preserve">-30,091,208 </w:t>
      </w:r>
    </w:p>
    <w:p>
      <w:r/>
    </w:p>
    <w:p>
      <w:r>
        <w:t xml:space="preserve">24,849,690 </w:t>
      </w:r>
    </w:p>
    <w:p>
      <w:r/>
    </w:p>
    <w:p>
      <w:r>
        <w:t xml:space="preserve">-51,865,825 </w:t>
      </w:r>
    </w:p>
    <w:p>
      <w:r/>
    </w:p>
    <w:p>
      <w:r>
        <w:t xml:space="preserve">24,336,709 </w:t>
      </w:r>
    </w:p>
    <w:p>
      <w:r/>
    </w:p>
    <w:p>
      <w:r>
        <w:t xml:space="preserve">2,614,144 </w:t>
      </w:r>
    </w:p>
    <w:p>
      <w:r/>
    </w:p>
    <w:p>
      <w:r>
        <w:t xml:space="preserve">-3,355,502,518 </w:t>
      </w:r>
    </w:p>
    <w:p>
      <w:r>
        <w:t xml:space="preserve">12,846,198 </w:t>
      </w:r>
    </w:p>
    <w:p>
      <w:r>
        <w:t xml:space="preserve">1,061,900 </w:t>
      </w:r>
    </w:p>
    <w:p>
      <w:r/>
    </w:p>
    <w:p>
      <w:r>
        <w:t xml:space="preserve">-99,637,550 </w:t>
      </w:r>
    </w:p>
    <w:p>
      <w:r>
        <w:t xml:space="preserve">2,184,344 </w:t>
      </w:r>
    </w:p>
    <w:p>
      <w:r>
        <w:t xml:space="preserve">340,717 </w:t>
      </w:r>
    </w:p>
    <w:p>
      <w:r/>
    </w:p>
    <w:p>
      <w:r>
        <w:t xml:space="preserve">-3,343,718,220 </w:t>
      </w:r>
    </w:p>
    <w:p>
      <w:r/>
    </w:p>
    <w:p>
      <w:r>
        <w:t xml:space="preserve">-97,793,923 </w:t>
      </w:r>
    </w:p>
    <w:p>
      <w:r/>
    </w:p>
    <w:p>
      <w:r>
        <w:t xml:space="preserve">-361,800,806 </w:t>
      </w:r>
    </w:p>
    <w:p>
      <w:r>
        <w:t xml:space="preserve">-2,981,917,414 </w:t>
      </w:r>
    </w:p>
    <w:p>
      <w:r/>
    </w:p>
    <w:p>
      <w:r>
        <w:t xml:space="preserve">-21,123,137 </w:t>
      </w:r>
    </w:p>
    <w:p>
      <w:r>
        <w:t xml:space="preserve">-76,670,786 </w:t>
      </w:r>
    </w:p>
    <w:p>
      <w:r/>
    </w:p>
    <w:p>
      <w:r>
        <w:t xml:space="preserve">-2,981,917,414 </w:t>
      </w:r>
    </w:p>
    <w:p>
      <w:r/>
    </w:p>
    <w:p>
      <w:r>
        <w:t xml:space="preserve">-76,670,786 </w:t>
      </w:r>
    </w:p>
    <w:p>
      <w:r/>
    </w:p>
    <w:p>
      <w:r>
        <w:t xml:space="preserve">641,986 </w:t>
      </w:r>
    </w:p>
    <w:p>
      <w:r/>
    </w:p>
    <w:p>
      <w:r>
        <w:t xml:space="preserve">-114,480,237 </w:t>
      </w:r>
    </w:p>
    <w:p>
      <w:r/>
    </w:p>
    <w:p>
      <w:r>
        <w:t xml:space="preserve">641,986 </w:t>
      </w:r>
    </w:p>
    <w:p>
      <w:r/>
    </w:p>
    <w:p>
      <w:r>
        <w:t xml:space="preserve">-114,480,237 </w:t>
      </w:r>
    </w:p>
    <w:p>
      <w:r/>
    </w:p>
    <w:p>
      <w:r>
        <w:t xml:space="preserve">641,986 </w:t>
      </w:r>
    </w:p>
    <w:p>
      <w:r/>
    </w:p>
    <w:p>
      <w:r>
        <w:t xml:space="preserve">-114,480,237 </w:t>
      </w:r>
    </w:p>
    <w:p>
      <w:r/>
    </w:p>
    <w:p>
      <w:r>
        <w:t xml:space="preserve">78 </w:t>
      </w:r>
    </w:p>
    <w:p>
      <w:r/>
    </w:p>
    <w:p>
      <w:r>
        <w:t xml:space="preserve">项目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资产处置收益（损失以“－”号</w:t>
      </w:r>
    </w:p>
    <w:p>
      <w:r>
        <w:t xml:space="preserve">填列） </w:t>
      </w:r>
    </w:p>
    <w:p>
      <w:r>
        <w:t xml:space="preserve">二、营业利润（亏损以“－”号填列） </w:t>
      </w:r>
    </w:p>
    <w:p>
      <w:r>
        <w:t xml:space="preserve">加：营业外收入 </w:t>
      </w:r>
    </w:p>
    <w:p>
      <w:r>
        <w:t xml:space="preserve">减：营业外支出 </w:t>
      </w:r>
    </w:p>
    <w:p>
      <w:r>
        <w:t>三、利润总额（亏损总额以“－”号填</w:t>
      </w:r>
    </w:p>
    <w:p>
      <w:r>
        <w:t xml:space="preserve">列） </w:t>
      </w:r>
    </w:p>
    <w:p>
      <w:r>
        <w:t xml:space="preserve">减：所得税费用 </w:t>
      </w:r>
    </w:p>
    <w:p>
      <w:r>
        <w:t xml:space="preserve">四、净利润（净亏损以“－”号填列） </w:t>
      </w:r>
    </w:p>
    <w:p>
      <w:r>
        <w:t>（一）持续经营净利润（净亏损</w:t>
      </w:r>
    </w:p>
    <w:p>
      <w:r>
        <w:t xml:space="preserve">以“－”号填列） </w:t>
      </w:r>
    </w:p>
    <w:p>
      <w:r>
        <w:t>（二）终止经营净利润（净亏损</w:t>
      </w:r>
    </w:p>
    <w:p>
      <w:r>
        <w:t xml:space="preserve">以“－”号填列） </w:t>
      </w:r>
    </w:p>
    <w:p>
      <w:r>
        <w:t xml:space="preserve">五、其他综合收益的税后净额 </w:t>
      </w:r>
    </w:p>
    <w:p>
      <w:r>
        <w:t>（一）不能重分类进损益的其他综</w:t>
      </w:r>
    </w:p>
    <w:p>
      <w:r>
        <w:t xml:space="preserve">合收益 </w:t>
      </w:r>
    </w:p>
    <w:p>
      <w:r>
        <w:t>（二）将重分类进损益的其他综合</w:t>
      </w:r>
    </w:p>
    <w:p>
      <w:r>
        <w:t xml:space="preserve">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t>4.现金流量套期损益的有效部</w:t>
      </w:r>
    </w:p>
    <w:p>
      <w:r/>
    </w:p>
    <w:p>
      <w:r>
        <w:t xml:space="preserve">分 </w:t>
      </w:r>
    </w:p>
    <w:p>
      <w:r/>
    </w:p>
    <w:p>
      <w:r>
        <w:t xml:space="preserve">5.外币财务报表折算差额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-2,981,275,428 </w:t>
      </w:r>
    </w:p>
    <w:p>
      <w:r/>
    </w:p>
    <w:p>
      <w:r>
        <w:t xml:space="preserve">-191,151,023 </w:t>
      </w:r>
    </w:p>
    <w:p>
      <w:r/>
    </w:p>
    <w:p>
      <w:r>
        <w:t xml:space="preserve">6.其他 </w:t>
      </w:r>
    </w:p>
    <w:p>
      <w:r/>
    </w:p>
    <w:p>
      <w:r>
        <w:t xml:space="preserve">六、综合收益总额 </w:t>
      </w:r>
    </w:p>
    <w:p>
      <w:r>
        <w:t xml:space="preserve">七、每股收益： </w:t>
      </w:r>
    </w:p>
    <w:p>
      <w:r>
        <w:t xml:space="preserve">（一）基本每股收益(元/股) </w:t>
      </w:r>
    </w:p>
    <w:p>
      <w:r>
        <w:t xml:space="preserve">（二）稀释每股收益(元/股) </w:t>
      </w:r>
    </w:p>
    <w:p>
      <w:r/>
    </w:p>
    <w:p>
      <w:r>
        <w:t xml:space="preserve">法定代表人：张永利         主管会计工作负责人：康岩勇         会计机构负责人：马明德 </w:t>
      </w:r>
    </w:p>
    <w:p>
      <w:r/>
    </w:p>
    <w:p>
      <w:r>
        <w:t xml:space="preserve">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合并现金流量表 </w:t>
      </w:r>
    </w:p>
    <w:p>
      <w:r>
        <w:t xml:space="preserve">2018 年 1—12 月 </w:t>
      </w:r>
    </w:p>
    <w:p>
      <w:r/>
    </w:p>
    <w:p>
      <w:r>
        <w:t xml:space="preserve">附注 </w:t>
      </w:r>
    </w:p>
    <w:p>
      <w:r>
        <w:t xml:space="preserve">附注 </w:t>
      </w:r>
    </w:p>
    <w:p>
      <w:r/>
    </w:p>
    <w:p>
      <w:r>
        <w:t xml:space="preserve">项目 </w:t>
      </w:r>
    </w:p>
    <w:p>
      <w:r>
        <w:t xml:space="preserve">项目 </w:t>
      </w:r>
    </w:p>
    <w:p>
      <w:r>
        <w:t xml:space="preserve">一、经营活动产生的现金流量： </w:t>
      </w:r>
    </w:p>
    <w:p>
      <w:r>
        <w:t xml:space="preserve">销售商品、提供劳务收到的现金 </w:t>
      </w:r>
    </w:p>
    <w:p>
      <w:r>
        <w:t>客户存款和同业存放款项净增加</w:t>
      </w:r>
    </w:p>
    <w:p>
      <w:r>
        <w:t xml:space="preserve">额 </w:t>
      </w:r>
    </w:p>
    <w:p>
      <w:r>
        <w:t xml:space="preserve">存放中央银行存款净减少额 </w:t>
      </w:r>
    </w:p>
    <w:p>
      <w:r>
        <w:t xml:space="preserve">发放贷款及垫款净减少额 </w:t>
      </w:r>
    </w:p>
    <w:p>
      <w:r>
        <w:t xml:space="preserve">收到的税费返还 </w:t>
      </w:r>
    </w:p>
    <w:p>
      <w:r>
        <w:t xml:space="preserve">收到其他与经营活动有关的现金 附注七、67 </w:t>
      </w:r>
    </w:p>
    <w:p>
      <w:r>
        <w:t xml:space="preserve">经营活动现金流入小计 </w:t>
      </w:r>
    </w:p>
    <w:p>
      <w:r>
        <w:t xml:space="preserve">购买商品、接受劳务支付的现金 </w:t>
      </w:r>
    </w:p>
    <w:p>
      <w:r>
        <w:t xml:space="preserve">卖出回购款项净额 </w:t>
      </w:r>
    </w:p>
    <w:p>
      <w:r>
        <w:t xml:space="preserve">吸收存款及同业拆放净减少额 </w:t>
      </w:r>
    </w:p>
    <w:p>
      <w:r>
        <w:t xml:space="preserve">客户贷款及垫款净增加额 </w:t>
      </w:r>
    </w:p>
    <w:p>
      <w:r>
        <w:t>存放中央银行和同业款项净增加</w:t>
      </w:r>
    </w:p>
    <w:p>
      <w:r>
        <w:t xml:space="preserve">额 </w:t>
      </w:r>
    </w:p>
    <w:p>
      <w:r>
        <w:t>支付给职工以及为职工支付的现</w:t>
      </w:r>
    </w:p>
    <w:p>
      <w:r>
        <w:t xml:space="preserve">金 </w:t>
      </w:r>
    </w:p>
    <w:p>
      <w:r>
        <w:t xml:space="preserve">支付的各项税费 </w:t>
      </w:r>
    </w:p>
    <w:p>
      <w:r>
        <w:t xml:space="preserve">支付其他与经营活动有关的现金 附注七、67 </w:t>
      </w:r>
    </w:p>
    <w:p>
      <w:r>
        <w:t xml:space="preserve">经营活动现金流出小计 </w:t>
      </w:r>
    </w:p>
    <w:p>
      <w:r>
        <w:t>经营活动产生的现金流量净</w:t>
      </w:r>
    </w:p>
    <w:p>
      <w:r/>
    </w:p>
    <w:p>
      <w:r>
        <w:t xml:space="preserve">额 </w:t>
      </w:r>
    </w:p>
    <w:p>
      <w:r>
        <w:t xml:space="preserve">二、投资活动产生的现金流量： </w:t>
      </w:r>
    </w:p>
    <w:p>
      <w:r>
        <w:t xml:space="preserve">收回投资收到的现金 </w:t>
      </w:r>
    </w:p>
    <w:p>
      <w:r>
        <w:t xml:space="preserve">取得投资收益收到的现金 </w:t>
      </w:r>
    </w:p>
    <w:p>
      <w:r>
        <w:t>处置固定资产、无形资产和其他长</w:t>
      </w:r>
    </w:p>
    <w:p>
      <w:r>
        <w:t xml:space="preserve">期资产收回的现金净额 </w:t>
      </w:r>
    </w:p>
    <w:p>
      <w:r>
        <w:t>处置子公司及其他营业单位收到</w:t>
      </w:r>
    </w:p>
    <w:p>
      <w:r>
        <w:t xml:space="preserve">的现金净额 </w:t>
      </w:r>
    </w:p>
    <w:p>
      <w:r>
        <w:t xml:space="preserve">减少使用受限资金所收到的现金 </w:t>
      </w:r>
    </w:p>
    <w:p>
      <w:r>
        <w:t xml:space="preserve">取得存款利息收入所收到的现金 </w:t>
      </w:r>
    </w:p>
    <w:p>
      <w:r>
        <w:t xml:space="preserve">收到其他营业单位分回利润 </w:t>
      </w:r>
    </w:p>
    <w:p>
      <w:r>
        <w:t xml:space="preserve">收到其他与投资活动有关的现金 附注七、67 </w:t>
      </w:r>
    </w:p>
    <w:p>
      <w:r>
        <w:t xml:space="preserve">投资活动现金流入小计 </w:t>
      </w:r>
    </w:p>
    <w:p>
      <w:r>
        <w:t>购建固定资产、无形资产和其他长</w:t>
      </w:r>
    </w:p>
    <w:p>
      <w:r>
        <w:t xml:space="preserve">期资产支付的现金 </w:t>
      </w:r>
    </w:p>
    <w:p>
      <w:r>
        <w:t xml:space="preserve">投资支付的现金 </w:t>
      </w:r>
    </w:p>
    <w:p>
      <w:r>
        <w:t>增加已质押的银行存款和其他使</w:t>
      </w:r>
    </w:p>
    <w:p>
      <w:r>
        <w:t xml:space="preserve">用受限的货币资金 </w:t>
      </w:r>
    </w:p>
    <w:p>
      <w:r>
        <w:t>取得子公司及其他营业单位支付</w:t>
      </w:r>
    </w:p>
    <w:p>
      <w:r>
        <w:t xml:space="preserve">的现金净额 </w:t>
      </w:r>
    </w:p>
    <w:p>
      <w:r>
        <w:t xml:space="preserve">支付其他与投资活动有关的现金 附注七、67 </w:t>
      </w:r>
    </w:p>
    <w:p>
      <w:r>
        <w:t xml:space="preserve">投资活动现金流出小计 </w:t>
      </w:r>
    </w:p>
    <w:p>
      <w:r/>
    </w:p>
    <w:p>
      <w:r>
        <w:t xml:space="preserve">80 </w:t>
      </w:r>
    </w:p>
    <w:p>
      <w:r/>
    </w:p>
    <w:p>
      <w:r>
        <w:t xml:space="preserve">2018年度 </w:t>
      </w:r>
    </w:p>
    <w:p>
      <w:r>
        <w:t xml:space="preserve">本期发生额 </w:t>
      </w:r>
    </w:p>
    <w:p>
      <w:r/>
    </w:p>
    <w:p>
      <w:r>
        <w:t xml:space="preserve">单位：元  币种：人民币 </w:t>
      </w:r>
    </w:p>
    <w:p>
      <w:r>
        <w:t xml:space="preserve">2017年度 </w:t>
      </w:r>
    </w:p>
    <w:p>
      <w:r>
        <w:t xml:space="preserve">上期发生额 </w:t>
      </w:r>
    </w:p>
    <w:p>
      <w:r/>
    </w:p>
    <w:p>
      <w:r>
        <w:t xml:space="preserve">33,366,550,836 </w:t>
      </w:r>
    </w:p>
    <w:p>
      <w:r/>
    </w:p>
    <w:p>
      <w:r>
        <w:t xml:space="preserve">32,758,327,826 </w:t>
      </w:r>
    </w:p>
    <w:p>
      <w:r/>
    </w:p>
    <w:p>
      <w:r>
        <w:t xml:space="preserve">- </w:t>
      </w:r>
    </w:p>
    <w:p>
      <w:r/>
    </w:p>
    <w:p>
      <w:r>
        <w:t xml:space="preserve">- </w:t>
      </w:r>
    </w:p>
    <w:p>
      <w:r>
        <w:t xml:space="preserve">- </w:t>
      </w:r>
    </w:p>
    <w:p>
      <w:r/>
    </w:p>
    <w:p>
      <w:r>
        <w:t xml:space="preserve">222,109,745 </w:t>
      </w:r>
    </w:p>
    <w:p>
      <w:r>
        <w:t xml:space="preserve">33,588,660,581 </w:t>
      </w:r>
    </w:p>
    <w:p>
      <w:r>
        <w:t xml:space="preserve">27,792,234,439 </w:t>
      </w:r>
    </w:p>
    <w:p>
      <w:r>
        <w:t xml:space="preserve">110,577,775 </w:t>
      </w:r>
    </w:p>
    <w:p>
      <w:r>
        <w:t xml:space="preserve">810,291,740 </w:t>
      </w:r>
    </w:p>
    <w:p>
      <w:r>
        <w:t xml:space="preserve">1,489,331,593 </w:t>
      </w:r>
    </w:p>
    <w:p>
      <w:r/>
    </w:p>
    <w:p>
      <w:r>
        <w:t xml:space="preserve">136,527,518 </w:t>
      </w:r>
    </w:p>
    <w:p>
      <w:r/>
    </w:p>
    <w:p>
      <w:r>
        <w:t xml:space="preserve">371,135,321 </w:t>
      </w:r>
    </w:p>
    <w:p>
      <w:r/>
    </w:p>
    <w:p>
      <w:r>
        <w:t xml:space="preserve">24,920,241 </w:t>
      </w:r>
    </w:p>
    <w:p>
      <w:r>
        <w:t xml:space="preserve">16,782,558 </w:t>
      </w:r>
    </w:p>
    <w:p>
      <w:r/>
    </w:p>
    <w:p>
      <w:r>
        <w:t xml:space="preserve">115,988,773 </w:t>
      </w:r>
    </w:p>
    <w:p>
      <w:r>
        <w:t xml:space="preserve">33,287,154,719 </w:t>
      </w:r>
    </w:p>
    <w:p>
      <w:r>
        <w:t xml:space="preserve">28,752,548,398 </w:t>
      </w:r>
    </w:p>
    <w:p>
      <w:r>
        <w:t xml:space="preserve">378,160,320 </w:t>
      </w:r>
    </w:p>
    <w:p>
      <w:r>
        <w:t xml:space="preserve">- </w:t>
      </w:r>
    </w:p>
    <w:p>
      <w:r>
        <w:t xml:space="preserve">- </w:t>
      </w:r>
    </w:p>
    <w:p>
      <w:r/>
    </w:p>
    <w:p>
      <w:r>
        <w:t xml:space="preserve">- </w:t>
      </w:r>
    </w:p>
    <w:p>
      <w:r/>
    </w:p>
    <w:p>
      <w:r>
        <w:t xml:space="preserve">763,632,649 </w:t>
      </w:r>
    </w:p>
    <w:p>
      <w:r/>
    </w:p>
    <w:p>
      <w:r>
        <w:t xml:space="preserve">654,997,303 </w:t>
      </w:r>
    </w:p>
    <w:p>
      <w:r/>
    </w:p>
    <w:p>
      <w:r>
        <w:t xml:space="preserve">1,424,647,635 </w:t>
      </w:r>
    </w:p>
    <w:p>
      <w:r>
        <w:t xml:space="preserve">476,008,452 </w:t>
      </w:r>
    </w:p>
    <w:p>
      <w:r>
        <w:t xml:space="preserve">33,003,251,801 </w:t>
      </w:r>
    </w:p>
    <w:p>
      <w:r/>
    </w:p>
    <w:p>
      <w:r>
        <w:t xml:space="preserve">1,076,939,371 </w:t>
      </w:r>
    </w:p>
    <w:p>
      <w:r>
        <w:t xml:space="preserve">997,939,356 </w:t>
      </w:r>
    </w:p>
    <w:p>
      <w:r>
        <w:t xml:space="preserve">31,860,584,748 </w:t>
      </w:r>
    </w:p>
    <w:p>
      <w:r/>
    </w:p>
    <w:p>
      <w:r>
        <w:t xml:space="preserve">585,408,780 </w:t>
      </w:r>
    </w:p>
    <w:p>
      <w:r/>
    </w:p>
    <w:p>
      <w:r>
        <w:t xml:space="preserve">1,426,569,971 </w:t>
      </w:r>
    </w:p>
    <w:p>
      <w:r/>
    </w:p>
    <w:p>
      <w:r>
        <w:t xml:space="preserve">127,780,921 </w:t>
      </w:r>
    </w:p>
    <w:p>
      <w:r/>
    </w:p>
    <w:p>
      <w:r>
        <w:t xml:space="preserve">101,661,488 </w:t>
      </w:r>
    </w:p>
    <w:p>
      <w:r/>
    </w:p>
    <w:p>
      <w:r>
        <w:t xml:space="preserve">65,468,997 </w:t>
      </w:r>
    </w:p>
    <w:p>
      <w:r/>
    </w:p>
    <w:p>
      <w:r>
        <w:t xml:space="preserve">56,668,151 </w:t>
      </w:r>
    </w:p>
    <w:p>
      <w:r/>
    </w:p>
    <w:p>
      <w:r>
        <w:t xml:space="preserve">5,952,599 </w:t>
      </w:r>
    </w:p>
    <w:p>
      <w:r/>
    </w:p>
    <w:p>
      <w:r>
        <w:t xml:space="preserve">291,736,842 </w:t>
      </w:r>
    </w:p>
    <w:p>
      <w:r/>
    </w:p>
    <w:p>
      <w:r>
        <w:t xml:space="preserve">18,840,504 </w:t>
      </w:r>
    </w:p>
    <w:p>
      <w:r>
        <w:t xml:space="preserve">53,238,546 </w:t>
      </w:r>
    </w:p>
    <w:p>
      <w:r>
        <w:t xml:space="preserve">3,036,450 </w:t>
      </w:r>
    </w:p>
    <w:p>
      <w:r>
        <w:t xml:space="preserve">6,675,510,927 </w:t>
      </w:r>
    </w:p>
    <w:p>
      <w:r>
        <w:t xml:space="preserve">6,949,828,944 </w:t>
      </w:r>
    </w:p>
    <w:p>
      <w:r/>
    </w:p>
    <w:p>
      <w:r>
        <w:t xml:space="preserve">535,125,201 </w:t>
      </w:r>
    </w:p>
    <w:p>
      <w:r>
        <w:t xml:space="preserve">22,335,507 </w:t>
      </w:r>
    </w:p>
    <w:p>
      <w:r>
        <w:t xml:space="preserve">3,036,450 </w:t>
      </w:r>
    </w:p>
    <w:p>
      <w:r>
        <w:t xml:space="preserve">6,844,290,323 </w:t>
      </w:r>
    </w:p>
    <w:p>
      <w:r>
        <w:t xml:space="preserve">7,854,853,962 </w:t>
      </w:r>
    </w:p>
    <w:p>
      <w:r/>
    </w:p>
    <w:p>
      <w:r>
        <w:t xml:space="preserve">3,892,277,317 </w:t>
      </w:r>
    </w:p>
    <w:p>
      <w:r/>
    </w:p>
    <w:p>
      <w:r>
        <w:t xml:space="preserve">1,382,787,016 </w:t>
      </w:r>
    </w:p>
    <w:p>
      <w:r/>
    </w:p>
    <w:p>
      <w:r>
        <w:t xml:space="preserve">- </w:t>
      </w:r>
    </w:p>
    <w:p>
      <w:r/>
    </w:p>
    <w:p>
      <w:r>
        <w:t xml:space="preserve">745,707,487 </w:t>
      </w:r>
    </w:p>
    <w:p>
      <w:r/>
    </w:p>
    <w:p>
      <w:r>
        <w:t xml:space="preserve">980,372,837 </w:t>
      </w:r>
    </w:p>
    <w:p>
      <w:r/>
    </w:p>
    <w:p>
      <w:r>
        <w:t xml:space="preserve">309,095,003 </w:t>
      </w:r>
    </w:p>
    <w:p>
      <w:r/>
    </w:p>
    <w:p>
      <w:r>
        <w:t xml:space="preserve">666,387,808 </w:t>
      </w:r>
    </w:p>
    <w:p>
      <w:r/>
    </w:p>
    <w:p>
      <w:r>
        <w:t xml:space="preserve">6,352,000,000 </w:t>
      </w:r>
    </w:p>
    <w:p>
      <w:r>
        <w:t xml:space="preserve">11,891,037,962 </w:t>
      </w:r>
    </w:p>
    <w:p>
      <w:r/>
    </w:p>
    <w:p>
      <w:r>
        <w:t xml:space="preserve">- </w:t>
      </w:r>
    </w:p>
    <w:p>
      <w:r/>
    </w:p>
    <w:p>
      <w:r>
        <w:t xml:space="preserve">6,953,524,109 </w:t>
      </w:r>
    </w:p>
    <w:p>
      <w:r>
        <w:t xml:space="preserve">9,391,113,615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投资活动产生的现金流量净</w:t>
      </w:r>
    </w:p>
    <w:p>
      <w:r/>
    </w:p>
    <w:p>
      <w:r>
        <w:t xml:space="preserve">额 </w:t>
      </w:r>
    </w:p>
    <w:p>
      <w:r>
        <w:t xml:space="preserve">三、筹资活动产生的现金流量： </w:t>
      </w:r>
    </w:p>
    <w:p>
      <w:r>
        <w:t xml:space="preserve">吸收投资收到的现金 </w:t>
      </w:r>
    </w:p>
    <w:p>
      <w:r>
        <w:t>其中：子公司吸收少数股东投资收</w:t>
      </w:r>
    </w:p>
    <w:p>
      <w:r>
        <w:t xml:space="preserve">到的现金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分配股利、利润或偿付利息支付的</w:t>
      </w:r>
    </w:p>
    <w:p>
      <w:r>
        <w:t xml:space="preserve">现金 </w:t>
      </w:r>
    </w:p>
    <w:p>
      <w:r>
        <w:t>其中：子公司支付给少数股东的股</w:t>
      </w:r>
    </w:p>
    <w:p>
      <w:r>
        <w:t xml:space="preserve">利、利润 </w:t>
      </w:r>
    </w:p>
    <w:p>
      <w:r>
        <w:t xml:space="preserve">收购子公司少数股权支付的现金 </w:t>
      </w:r>
    </w:p>
    <w:p>
      <w:r>
        <w:t>同一控制下企业合并所支付的对</w:t>
      </w:r>
    </w:p>
    <w:p>
      <w:r>
        <w:t xml:space="preserve">价 </w:t>
      </w:r>
    </w:p>
    <w:p>
      <w:r>
        <w:t xml:space="preserve">支付其他与筹资活动有关的现金 </w:t>
      </w:r>
    </w:p>
    <w:p>
      <w:r>
        <w:t xml:space="preserve">筹资活动现金流出小计 </w:t>
      </w:r>
    </w:p>
    <w:p>
      <w:r>
        <w:t>筹资活动产生的现金流量净</w:t>
      </w:r>
    </w:p>
    <w:p>
      <w:r/>
    </w:p>
    <w:p>
      <w:r>
        <w:t xml:space="preserve">额 </w:t>
      </w:r>
    </w:p>
    <w:p>
      <w:r>
        <w:t>四、汇率变动对现金及现金等价物的</w:t>
      </w:r>
    </w:p>
    <w:p>
      <w:r>
        <w:t xml:space="preserve">影响 </w:t>
      </w:r>
    </w:p>
    <w:p>
      <w:r>
        <w:t xml:space="preserve">五、现金及现金等价物净增加额 </w:t>
      </w:r>
    </w:p>
    <w:p>
      <w:r>
        <w:t xml:space="preserve">加：期初现金及现金等价物余额 </w:t>
      </w:r>
    </w:p>
    <w:p>
      <w:r>
        <w:t xml:space="preserve">六、期末现金及现金等价物余额 </w:t>
      </w:r>
    </w:p>
    <w:p>
      <w:r/>
    </w:p>
    <w:p>
      <w:r>
        <w:t xml:space="preserve">2018 年年度报告 </w:t>
      </w:r>
    </w:p>
    <w:p>
      <w:r/>
    </w:p>
    <w:p>
      <w:r>
        <w:t xml:space="preserve">-4,941,209,018 </w:t>
      </w:r>
    </w:p>
    <w:p>
      <w:r/>
    </w:p>
    <w:p>
      <w:r>
        <w:t xml:space="preserve">-1,536,259,653 </w:t>
      </w:r>
    </w:p>
    <w:p>
      <w:r/>
    </w:p>
    <w:p>
      <w:r>
        <w:t xml:space="preserve">170,500,000 </w:t>
      </w:r>
    </w:p>
    <w:p>
      <w:r/>
    </w:p>
    <w:p>
      <w:r>
        <w:t xml:space="preserve">165,000,000 </w:t>
      </w:r>
    </w:p>
    <w:p>
      <w:r/>
    </w:p>
    <w:p>
      <w:r>
        <w:t xml:space="preserve">170,500,000 </w:t>
      </w:r>
    </w:p>
    <w:p>
      <w:r/>
    </w:p>
    <w:p>
      <w:r>
        <w:t xml:space="preserve">10,831,506,596 </w:t>
      </w:r>
    </w:p>
    <w:p>
      <w:r>
        <w:t xml:space="preserve">693,000,000 </w:t>
      </w:r>
    </w:p>
    <w:p>
      <w:r/>
    </w:p>
    <w:p>
      <w:r>
        <w:t xml:space="preserve">- </w:t>
      </w:r>
    </w:p>
    <w:p>
      <w:r/>
    </w:p>
    <w:p>
      <w:r>
        <w:t xml:space="preserve">8,377,978,707 </w:t>
      </w:r>
    </w:p>
    <w:p>
      <w:r>
        <w:t xml:space="preserve">- </w:t>
      </w:r>
    </w:p>
    <w:p>
      <w:r/>
    </w:p>
    <w:p>
      <w:r>
        <w:t xml:space="preserve">11,695,006,596 </w:t>
      </w:r>
    </w:p>
    <w:p>
      <w:r>
        <w:t xml:space="preserve">5,899,450,941 </w:t>
      </w:r>
    </w:p>
    <w:p>
      <w:r/>
    </w:p>
    <w:p>
      <w:r>
        <w:t xml:space="preserve">8,542,978,707 </w:t>
      </w:r>
    </w:p>
    <w:p>
      <w:r>
        <w:t xml:space="preserve">8,432,358,570 </w:t>
      </w:r>
    </w:p>
    <w:p>
      <w:r/>
    </w:p>
    <w:p>
      <w:r>
        <w:t xml:space="preserve">1,017,967,928 </w:t>
      </w:r>
    </w:p>
    <w:p>
      <w:r/>
    </w:p>
    <w:p>
      <w:r>
        <w:t xml:space="preserve">643,837,381 </w:t>
      </w:r>
    </w:p>
    <w:p>
      <w:r/>
    </w:p>
    <w:p>
      <w:r>
        <w:t xml:space="preserve">36,000,000 </w:t>
      </w:r>
    </w:p>
    <w:p>
      <w:r/>
    </w:p>
    <w:p>
      <w:r>
        <w:t xml:space="preserve">305,722 </w:t>
      </w:r>
    </w:p>
    <w:p>
      <w:r/>
    </w:p>
    <w:p>
      <w:r>
        <w:t xml:space="preserve">306,257,580 </w:t>
      </w:r>
    </w:p>
    <w:p>
      <w:r/>
    </w:p>
    <w:p>
      <w:r>
        <w:t xml:space="preserve">280,904,920 </w:t>
      </w:r>
    </w:p>
    <w:p>
      <w:r/>
    </w:p>
    <w:p>
      <w:r>
        <w:t xml:space="preserve">519,313,134 </w:t>
      </w:r>
    </w:p>
    <w:p>
      <w:r/>
    </w:p>
    <w:p>
      <w:r>
        <w:t xml:space="preserve">- </w:t>
      </w:r>
    </w:p>
    <w:p>
      <w:r/>
    </w:p>
    <w:p>
      <w:r>
        <w:t xml:space="preserve">7,742,989,583 </w:t>
      </w:r>
    </w:p>
    <w:p>
      <w:r/>
    </w:p>
    <w:p>
      <w:r>
        <w:t xml:space="preserve">9,357,100,871 </w:t>
      </w:r>
    </w:p>
    <w:p>
      <w:r/>
    </w:p>
    <w:p>
      <w:r>
        <w:t xml:space="preserve">3,952,017,013 </w:t>
      </w:r>
    </w:p>
    <w:p>
      <w:r/>
    </w:p>
    <w:p>
      <w:r>
        <w:t xml:space="preserve">-814,122,164 </w:t>
      </w:r>
    </w:p>
    <w:p>
      <w:r/>
    </w:p>
    <w:p>
      <w:r>
        <w:t xml:space="preserve">14,149,776 </w:t>
      </w:r>
    </w:p>
    <w:p>
      <w:r/>
    </w:p>
    <w:p>
      <w:r>
        <w:t xml:space="preserve">-12,416,774 </w:t>
      </w:r>
    </w:p>
    <w:p>
      <w:r/>
    </w:p>
    <w:p>
      <w:r>
        <w:t xml:space="preserve">-389,633,449 </w:t>
      </w:r>
    </w:p>
    <w:p>
      <w:r>
        <w:t xml:space="preserve">3,671,146,767 </w:t>
      </w:r>
    </w:p>
    <w:p>
      <w:r>
        <w:t xml:space="preserve">3,281,513,318 </w:t>
      </w:r>
    </w:p>
    <w:p>
      <w:r/>
    </w:p>
    <w:p>
      <w:r>
        <w:t xml:space="preserve">-936,228,620 </w:t>
      </w:r>
    </w:p>
    <w:p>
      <w:r>
        <w:t xml:space="preserve">4,607,375,387 </w:t>
      </w:r>
    </w:p>
    <w:p>
      <w:r>
        <w:t xml:space="preserve">3,671,146,767 </w:t>
      </w:r>
    </w:p>
    <w:p>
      <w:r/>
    </w:p>
    <w:p>
      <w:r>
        <w:t xml:space="preserve">法定代表人：张永利          主管会计工作负责人：康岩勇        会计机构负责人：马明德 </w:t>
      </w:r>
    </w:p>
    <w:p>
      <w:r/>
    </w:p>
    <w:p>
      <w:r>
        <w:t xml:space="preserve">81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母公司现金流量表 </w:t>
      </w:r>
    </w:p>
    <w:p>
      <w:r>
        <w:t xml:space="preserve">2018 年 1—12 月 </w:t>
      </w:r>
    </w:p>
    <w:p>
      <w:r/>
    </w:p>
    <w:p>
      <w:r>
        <w:t xml:space="preserve">项目 </w:t>
      </w:r>
    </w:p>
    <w:p>
      <w:r>
        <w:t xml:space="preserve">项目 </w:t>
      </w:r>
    </w:p>
    <w:p>
      <w:r>
        <w:t xml:space="preserve">一、经营活动产生的现金流量： </w:t>
      </w:r>
    </w:p>
    <w:p>
      <w:r>
        <w:t xml:space="preserve">销售商品、提供劳务收到的现金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支付给职工以及为职工支付的现</w:t>
      </w:r>
    </w:p>
    <w:p>
      <w:r>
        <w:t xml:space="preserve">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w:t>
      </w:r>
    </w:p>
    <w:p>
      <w:r>
        <w:t xml:space="preserve">期资产收回的现金净额 </w:t>
      </w:r>
    </w:p>
    <w:p>
      <w:r>
        <w:t>处置子公司及其他营业单位收到</w:t>
      </w:r>
    </w:p>
    <w:p>
      <w:r>
        <w:t xml:space="preserve">的现金净额 </w:t>
      </w:r>
    </w:p>
    <w:p>
      <w:r>
        <w:t xml:space="preserve">减少使用受限资金所收到的现金 </w:t>
      </w:r>
    </w:p>
    <w:p>
      <w:r>
        <w:t xml:space="preserve">取得存款利息收入所收到的现金 </w:t>
      </w:r>
    </w:p>
    <w:p>
      <w:r>
        <w:t xml:space="preserve">收到其他营业单位分回利润 </w:t>
      </w:r>
    </w:p>
    <w:p>
      <w:r>
        <w:t xml:space="preserve">收到其他与投资活动有关的现金 </w:t>
      </w:r>
    </w:p>
    <w:p>
      <w:r>
        <w:t xml:space="preserve">投资活动现金流入小计 </w:t>
      </w:r>
    </w:p>
    <w:p>
      <w:r>
        <w:t>购建固定资产、无形资产和其他长</w:t>
      </w:r>
    </w:p>
    <w:p>
      <w:r>
        <w:t xml:space="preserve">期资产支付的现金 </w:t>
      </w:r>
    </w:p>
    <w:p>
      <w:r>
        <w:t xml:space="preserve">投资支付的现金 </w:t>
      </w:r>
    </w:p>
    <w:p>
      <w:r>
        <w:t>增加已质押的银行存款和其他使</w:t>
      </w:r>
    </w:p>
    <w:p>
      <w:r>
        <w:t xml:space="preserve">用受限的货币资金 </w:t>
      </w:r>
    </w:p>
    <w:p>
      <w:r>
        <w:t>取得子公司及其他营业单位支付</w:t>
      </w:r>
    </w:p>
    <w:p>
      <w:r>
        <w:t xml:space="preserve">的现金净额 </w:t>
      </w:r>
    </w:p>
    <w:p>
      <w:r>
        <w:t xml:space="preserve">支付其他与投资活动有关的现金 </w:t>
      </w:r>
    </w:p>
    <w:p>
      <w:r>
        <w:t xml:space="preserve">投资活动现金流出小计 </w:t>
      </w:r>
    </w:p>
    <w:p>
      <w:r>
        <w:t>投资活动产生的现金流量净</w:t>
      </w:r>
    </w:p>
    <w:p>
      <w:r/>
    </w:p>
    <w:p>
      <w:r>
        <w:t xml:space="preserve">额 </w:t>
      </w:r>
    </w:p>
    <w:p>
      <w:r>
        <w:t xml:space="preserve">三、筹资活动产生的现金流量： </w:t>
      </w:r>
    </w:p>
    <w:p>
      <w:r>
        <w:t xml:space="preserve">吸收投资收到的现金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 </w:t>
      </w:r>
    </w:p>
    <w:p>
      <w:r/>
    </w:p>
    <w:p>
      <w:r>
        <w:t xml:space="preserve">附注 </w:t>
      </w:r>
    </w:p>
    <w:p>
      <w:r>
        <w:t xml:space="preserve">附注 </w:t>
      </w:r>
    </w:p>
    <w:p>
      <w:r/>
    </w:p>
    <w:p>
      <w:r>
        <w:t xml:space="preserve">2018年度 </w:t>
      </w:r>
    </w:p>
    <w:p>
      <w:r>
        <w:t xml:space="preserve">本期发生额 </w:t>
      </w:r>
    </w:p>
    <w:p>
      <w:r/>
    </w:p>
    <w:p>
      <w:r>
        <w:t xml:space="preserve">单位:元  币种:人民币 </w:t>
      </w:r>
    </w:p>
    <w:p>
      <w:r>
        <w:t xml:space="preserve">2017年度 </w:t>
      </w:r>
    </w:p>
    <w:p>
      <w:r>
        <w:t xml:space="preserve">上期发生额 </w:t>
      </w:r>
    </w:p>
    <w:p>
      <w:r/>
    </w:p>
    <w:p>
      <w:r>
        <w:t xml:space="preserve">6,374,235,537 </w:t>
      </w:r>
    </w:p>
    <w:p>
      <w:r/>
    </w:p>
    <w:p>
      <w:r>
        <w:t xml:space="preserve">4,290,054,877 </w:t>
      </w:r>
    </w:p>
    <w:p>
      <w:r/>
    </w:p>
    <w:p>
      <w:r>
        <w:t xml:space="preserve">137,813,702 </w:t>
      </w:r>
    </w:p>
    <w:p>
      <w:r>
        <w:t xml:space="preserve">6,512,049,239 </w:t>
      </w:r>
    </w:p>
    <w:p>
      <w:r>
        <w:t xml:space="preserve">4,560,265,347 </w:t>
      </w:r>
    </w:p>
    <w:p>
      <w:r/>
    </w:p>
    <w:p>
      <w:r>
        <w:t xml:space="preserve">1,253,454,779 </w:t>
      </w:r>
    </w:p>
    <w:p>
      <w:r>
        <w:t xml:space="preserve">5,543,509,656 </w:t>
      </w:r>
    </w:p>
    <w:p>
      <w:r>
        <w:t xml:space="preserve">3,615,524,814 </w:t>
      </w:r>
    </w:p>
    <w:p>
      <w:r/>
    </w:p>
    <w:p>
      <w:r>
        <w:t xml:space="preserve">254,495,664 </w:t>
      </w:r>
    </w:p>
    <w:p>
      <w:r/>
    </w:p>
    <w:p>
      <w:r>
        <w:t xml:space="preserve">239,984,784 </w:t>
      </w:r>
    </w:p>
    <w:p>
      <w:r/>
    </w:p>
    <w:p>
      <w:r>
        <w:t xml:space="preserve">322,370,875 </w:t>
      </w:r>
    </w:p>
    <w:p>
      <w:r>
        <w:t xml:space="preserve">463,254,505 </w:t>
      </w:r>
    </w:p>
    <w:p>
      <w:r>
        <w:t xml:space="preserve">5,600,386,391 </w:t>
      </w:r>
    </w:p>
    <w:p>
      <w:r>
        <w:t xml:space="preserve">911,662,848 </w:t>
      </w:r>
    </w:p>
    <w:p>
      <w:r/>
    </w:p>
    <w:p>
      <w:r>
        <w:t xml:space="preserve">310,470,370 </w:t>
      </w:r>
    </w:p>
    <w:p>
      <w:r>
        <w:t xml:space="preserve">147,741,039 </w:t>
      </w:r>
    </w:p>
    <w:p>
      <w:r>
        <w:t xml:space="preserve">4,313,721,007 </w:t>
      </w:r>
    </w:p>
    <w:p>
      <w:r>
        <w:t xml:space="preserve">1,229,788,649 </w:t>
      </w:r>
    </w:p>
    <w:p>
      <w:r/>
    </w:p>
    <w:p>
      <w:r>
        <w:t xml:space="preserve">- </w:t>
      </w:r>
    </w:p>
    <w:p>
      <w:r/>
    </w:p>
    <w:p>
      <w:r>
        <w:t xml:space="preserve">397,750 </w:t>
      </w:r>
    </w:p>
    <w:p>
      <w:r/>
    </w:p>
    <w:p>
      <w:r>
        <w:t xml:space="preserve">23,883,178 </w:t>
      </w:r>
    </w:p>
    <w:p>
      <w:r/>
    </w:p>
    <w:p>
      <w:r>
        <w:t xml:space="preserve">11,164,835 </w:t>
      </w:r>
    </w:p>
    <w:p>
      <w:r/>
    </w:p>
    <w:p>
      <w:r>
        <w:t xml:space="preserve">6,000,000 </w:t>
      </w:r>
    </w:p>
    <w:p>
      <w:r/>
    </w:p>
    <w:p>
      <w:r>
        <w:t xml:space="preserve">303,804,559 </w:t>
      </w:r>
    </w:p>
    <w:p>
      <w:r/>
    </w:p>
    <w:p>
      <w:r>
        <w:t xml:space="preserve">290,230,553 </w:t>
      </w:r>
    </w:p>
    <w:p>
      <w:r>
        <w:t xml:space="preserve">116,630,054 </w:t>
      </w:r>
    </w:p>
    <w:p>
      <w:r>
        <w:t xml:space="preserve">6,672,750 </w:t>
      </w:r>
    </w:p>
    <w:p>
      <w:r>
        <w:t xml:space="preserve">152,772,832 </w:t>
      </w:r>
    </w:p>
    <w:p>
      <w:r>
        <w:t xml:space="preserve">596,189,367 </w:t>
      </w:r>
    </w:p>
    <w:p>
      <w:r/>
    </w:p>
    <w:p>
      <w:r>
        <w:t xml:space="preserve">515,062,493 </w:t>
      </w:r>
    </w:p>
    <w:p>
      <w:r>
        <w:t xml:space="preserve">196,980,774 </w:t>
      </w:r>
    </w:p>
    <w:p>
      <w:r>
        <w:t xml:space="preserve">3,036,450 </w:t>
      </w:r>
    </w:p>
    <w:p>
      <w:r>
        <w:t xml:space="preserve">565,600,000 </w:t>
      </w:r>
    </w:p>
    <w:p>
      <w:r>
        <w:t xml:space="preserve">1,596,046,861 </w:t>
      </w:r>
    </w:p>
    <w:p>
      <w:r/>
    </w:p>
    <w:p>
      <w:r>
        <w:t xml:space="preserve">923,552,228 </w:t>
      </w:r>
    </w:p>
    <w:p>
      <w:r/>
    </w:p>
    <w:p>
      <w:r>
        <w:t xml:space="preserve">96,069,268 </w:t>
      </w:r>
    </w:p>
    <w:p>
      <w:r/>
    </w:p>
    <w:p>
      <w:r>
        <w:t xml:space="preserve">645,026,820 </w:t>
      </w:r>
    </w:p>
    <w:p>
      <w:r/>
    </w:p>
    <w:p>
      <w:r>
        <w:t xml:space="preserve">1,475,612,407 </w:t>
      </w:r>
    </w:p>
    <w:p>
      <w:r/>
    </w:p>
    <w:p>
      <w:r>
        <w:t xml:space="preserve">701,088,547 </w:t>
      </w:r>
    </w:p>
    <w:p>
      <w:r/>
    </w:p>
    <w:p>
      <w:r>
        <w:t xml:space="preserve">290,555,003 </w:t>
      </w:r>
    </w:p>
    <w:p>
      <w:r/>
    </w:p>
    <w:p>
      <w:r>
        <w:t xml:space="preserve">1,565,168,095 </w:t>
      </w:r>
    </w:p>
    <w:p>
      <w:r/>
    </w:p>
    <w:p>
      <w:r>
        <w:t xml:space="preserve">60,000,000 </w:t>
      </w:r>
    </w:p>
    <w:p>
      <w:r>
        <w:t xml:space="preserve">3,894,835,690 </w:t>
      </w:r>
    </w:p>
    <w:p>
      <w:r/>
    </w:p>
    <w:p>
      <w:r>
        <w:t xml:space="preserve">- </w:t>
      </w:r>
    </w:p>
    <w:p>
      <w:r/>
    </w:p>
    <w:p>
      <w:r>
        <w:t xml:space="preserve">590,000,000 </w:t>
      </w:r>
    </w:p>
    <w:p>
      <w:r>
        <w:t xml:space="preserve">2,452,236,678 </w:t>
      </w:r>
    </w:p>
    <w:p>
      <w:r/>
    </w:p>
    <w:p>
      <w:r>
        <w:t xml:space="preserve">-3,298,646,323 </w:t>
      </w:r>
    </w:p>
    <w:p>
      <w:r/>
    </w:p>
    <w:p>
      <w:r>
        <w:t xml:space="preserve">-856,189,817 </w:t>
      </w:r>
    </w:p>
    <w:p>
      <w:r/>
    </w:p>
    <w:p>
      <w:r>
        <w:t xml:space="preserve">8,814,793,431 </w:t>
      </w:r>
    </w:p>
    <w:p>
      <w:r>
        <w:t xml:space="preserve">693,000,000 </w:t>
      </w:r>
    </w:p>
    <w:p>
      <w:r/>
    </w:p>
    <w:p>
      <w:r>
        <w:t xml:space="preserve">5,588,032,720 </w:t>
      </w:r>
    </w:p>
    <w:p>
      <w:r>
        <w:t xml:space="preserve">- </w:t>
      </w:r>
    </w:p>
    <w:p>
      <w:r/>
    </w:p>
    <w:p>
      <w:r>
        <w:t xml:space="preserve">9,507,793,431 </w:t>
      </w:r>
    </w:p>
    <w:p>
      <w:r>
        <w:t xml:space="preserve">4,349,506,000 </w:t>
      </w:r>
    </w:p>
    <w:p>
      <w:r>
        <w:t xml:space="preserve">690,223,588 </w:t>
      </w:r>
    </w:p>
    <w:p>
      <w:r/>
    </w:p>
    <w:p>
      <w:r>
        <w:t xml:space="preserve">5,588,032,720 </w:t>
      </w:r>
    </w:p>
    <w:p>
      <w:r>
        <w:t xml:space="preserve">6,069,000,000 </w:t>
      </w:r>
    </w:p>
    <w:p>
      <w:r>
        <w:t xml:space="preserve">542,723,002 </w:t>
      </w:r>
    </w:p>
    <w:p>
      <w:r/>
    </w:p>
    <w:p>
      <w:r>
        <w:t xml:space="preserve">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现金 </w:t>
      </w:r>
    </w:p>
    <w:p>
      <w:r>
        <w:t xml:space="preserve">支付其他与筹资活动有关的现金 </w:t>
      </w:r>
    </w:p>
    <w:p>
      <w:r>
        <w:t xml:space="preserve">筹资活动现金流出小计 </w:t>
      </w:r>
    </w:p>
    <w:p>
      <w:r>
        <w:t>筹资活动产生的现金流量净</w:t>
      </w:r>
    </w:p>
    <w:p>
      <w:r/>
    </w:p>
    <w:p>
      <w:r>
        <w:t xml:space="preserve">额 </w:t>
      </w:r>
    </w:p>
    <w:p>
      <w:r>
        <w:t>四、汇率变动对现金及现金等价物的</w:t>
      </w:r>
    </w:p>
    <w:p>
      <w:r>
        <w:t xml:space="preserve">影响 </w:t>
      </w:r>
    </w:p>
    <w:p>
      <w:r>
        <w:t xml:space="preserve">五、现金及现金等价物净增加额 </w:t>
      </w:r>
    </w:p>
    <w:p>
      <w:r>
        <w:t xml:space="preserve">加：期初现金及现金等价物余额 </w:t>
      </w:r>
    </w:p>
    <w:p>
      <w:r>
        <w:t xml:space="preserve">六、期末现金及现金等价物余额 </w:t>
      </w:r>
    </w:p>
    <w:p>
      <w:r/>
    </w:p>
    <w:p>
      <w:r>
        <w:t xml:space="preserve">5,039,729,588 </w:t>
      </w:r>
    </w:p>
    <w:p>
      <w:r/>
    </w:p>
    <w:p>
      <w:r>
        <w:t xml:space="preserve">6,611,723,002 </w:t>
      </w:r>
    </w:p>
    <w:p>
      <w:r/>
    </w:p>
    <w:p>
      <w:r>
        <w:t xml:space="preserve">4,468,063,843 </w:t>
      </w:r>
    </w:p>
    <w:p>
      <w:r/>
    </w:p>
    <w:p>
      <w:r>
        <w:t xml:space="preserve">-1,023,690,282 </w:t>
      </w:r>
    </w:p>
    <w:p>
      <w:r/>
    </w:p>
    <w:p>
      <w:r>
        <w:t xml:space="preserve">2,081,080,368 </w:t>
      </w:r>
    </w:p>
    <w:p>
      <w:r>
        <w:t xml:space="preserve">1,426,205,361 </w:t>
      </w:r>
    </w:p>
    <w:p>
      <w:r>
        <w:t xml:space="preserve">3,507,285,729 </w:t>
      </w:r>
    </w:p>
    <w:p>
      <w:r/>
    </w:p>
    <w:p>
      <w:r>
        <w:t xml:space="preserve">-650,091,450 </w:t>
      </w:r>
    </w:p>
    <w:p>
      <w:r>
        <w:t xml:space="preserve">2,076,296,811 </w:t>
      </w:r>
    </w:p>
    <w:p>
      <w:r>
        <w:t xml:space="preserve">1,426,205,361 </w:t>
      </w:r>
    </w:p>
    <w:p>
      <w:r/>
    </w:p>
    <w:p>
      <w:r>
        <w:t xml:space="preserve">法定代表人：张永利        主管会计工作负责人：康岩勇           会计机构负责人：马明德 </w:t>
      </w:r>
    </w:p>
    <w:p>
      <w:r/>
    </w:p>
    <w:p>
      <w:r>
        <w:t xml:space="preserve">83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p>
    <w:p>
      <w:r>
        <w:t xml:space="preserve">2018 年 1—12 月 </w:t>
      </w:r>
    </w:p>
    <w:p>
      <w:r/>
    </w:p>
    <w:p>
      <w:r>
        <w:t xml:space="preserve">本期  </w:t>
      </w:r>
    </w:p>
    <w:p>
      <w:r/>
    </w:p>
    <w:p>
      <w:r>
        <w:t xml:space="preserve">项目 </w:t>
      </w:r>
    </w:p>
    <w:p>
      <w:r/>
    </w:p>
    <w:p>
      <w:r>
        <w:t xml:space="preserve">归属于母公司所有者权益 </w:t>
      </w:r>
    </w:p>
    <w:p>
      <w:r/>
    </w:p>
    <w:p>
      <w:r>
        <w:t xml:space="preserve">股本 </w:t>
      </w:r>
    </w:p>
    <w:p>
      <w:r/>
    </w:p>
    <w:p>
      <w:r>
        <w:t xml:space="preserve">资本公积 </w:t>
      </w:r>
    </w:p>
    <w:p>
      <w:r/>
    </w:p>
    <w:p>
      <w:r>
        <w:t xml:space="preserve">其他综合收益 </w:t>
      </w:r>
    </w:p>
    <w:p>
      <w:r/>
    </w:p>
    <w:p>
      <w:r>
        <w:t xml:space="preserve">专项储备 </w:t>
      </w:r>
    </w:p>
    <w:p>
      <w:r/>
    </w:p>
    <w:p>
      <w:r>
        <w:t xml:space="preserve">盈余公积 </w:t>
      </w:r>
    </w:p>
    <w:p>
      <w:r/>
    </w:p>
    <w:p>
      <w:r>
        <w:t xml:space="preserve">未分配利润 </w:t>
      </w:r>
    </w:p>
    <w:p>
      <w:r/>
    </w:p>
    <w:p>
      <w:r>
        <w:t xml:space="preserve">单位:元  币种:人民币 </w:t>
      </w:r>
    </w:p>
    <w:p>
      <w:r/>
    </w:p>
    <w:p>
      <w:r>
        <w:t xml:space="preserve">少数股东权益 </w:t>
      </w:r>
    </w:p>
    <w:p>
      <w:r/>
    </w:p>
    <w:p>
      <w:r>
        <w:t>所有者权益合</w:t>
      </w:r>
    </w:p>
    <w:p>
      <w:r>
        <w:t xml:space="preserve">计 </w:t>
      </w:r>
    </w:p>
    <w:p>
      <w:r/>
    </w:p>
    <w:p>
      <w:r>
        <w:t xml:space="preserve">2,383,000,000 </w:t>
      </w:r>
    </w:p>
    <w:p>
      <w:r/>
    </w:p>
    <w:p>
      <w:r>
        <w:t xml:space="preserve">5,312,107,226 </w:t>
      </w:r>
    </w:p>
    <w:p>
      <w:r/>
    </w:p>
    <w:p>
      <w:r>
        <w:t xml:space="preserve">18,198,138 </w:t>
      </w:r>
    </w:p>
    <w:p>
      <w:r/>
    </w:p>
    <w:p>
      <w:r>
        <w:t xml:space="preserve">151,664,135 </w:t>
      </w:r>
    </w:p>
    <w:p>
      <w:r/>
    </w:p>
    <w:p>
      <w:r>
        <w:t xml:space="preserve">544,287,857 </w:t>
      </w:r>
    </w:p>
    <w:p>
      <w:r/>
    </w:p>
    <w:p>
      <w:r>
        <w:t xml:space="preserve">3,042,950,824 </w:t>
      </w:r>
    </w:p>
    <w:p>
      <w:r/>
    </w:p>
    <w:p>
      <w:r>
        <w:t xml:space="preserve">1,402,318,492 </w:t>
      </w:r>
    </w:p>
    <w:p>
      <w:r/>
    </w:p>
    <w:p>
      <w:r>
        <w:t xml:space="preserve">12,854,526,672 </w:t>
      </w:r>
    </w:p>
    <w:p>
      <w:r/>
    </w:p>
    <w:p>
      <w:r>
        <w:t xml:space="preserve">1,026,341,203 </w:t>
      </w:r>
    </w:p>
    <w:p>
      <w:r/>
    </w:p>
    <w:p>
      <w:r>
        <w:t xml:space="preserve">457,105 </w:t>
      </w:r>
    </w:p>
    <w:p>
      <w:r/>
    </w:p>
    <w:p>
      <w:r>
        <w:t xml:space="preserve">-198,541,286 </w:t>
      </w:r>
    </w:p>
    <w:p>
      <w:r/>
    </w:p>
    <w:p>
      <w:r>
        <w:t xml:space="preserve">383,524,931 </w:t>
      </w:r>
    </w:p>
    <w:p>
      <w:r/>
    </w:p>
    <w:p>
      <w:r>
        <w:t xml:space="preserve">1,211,781,953 </w:t>
      </w:r>
    </w:p>
    <w:p>
      <w:r/>
    </w:p>
    <w:p>
      <w:r>
        <w:t xml:space="preserve">2,383,000,000 </w:t>
      </w:r>
    </w:p>
    <w:p>
      <w:r/>
    </w:p>
    <w:p>
      <w:r>
        <w:t xml:space="preserve">6,338,448,429 </w:t>
      </w:r>
    </w:p>
    <w:p>
      <w:r/>
    </w:p>
    <w:p>
      <w:r>
        <w:t xml:space="preserve">18,198,138 </w:t>
      </w:r>
    </w:p>
    <w:p>
      <w:r/>
    </w:p>
    <w:p>
      <w:r>
        <w:t xml:space="preserve">152,121,240 </w:t>
      </w:r>
    </w:p>
    <w:p>
      <w:r/>
    </w:p>
    <w:p>
      <w:r>
        <w:t xml:space="preserve">544,287,857 </w:t>
      </w:r>
    </w:p>
    <w:p>
      <w:r/>
    </w:p>
    <w:p>
      <w:r>
        <w:t xml:space="preserve">2,844,409,538 </w:t>
      </w:r>
    </w:p>
    <w:p>
      <w:r/>
    </w:p>
    <w:p>
      <w:r>
        <w:t xml:space="preserve">1,785,843,423 </w:t>
      </w:r>
    </w:p>
    <w:p>
      <w:r/>
    </w:p>
    <w:p>
      <w:r>
        <w:t xml:space="preserve">14,066,308,625 </w:t>
      </w:r>
    </w:p>
    <w:p>
      <w:r/>
    </w:p>
    <w:p>
      <w:r>
        <w:t xml:space="preserve">           - </w:t>
      </w:r>
    </w:p>
    <w:p>
      <w:r/>
    </w:p>
    <w:p>
      <w:r>
        <w:t xml:space="preserve">-1,174,175,746 </w:t>
      </w:r>
    </w:p>
    <w:p>
      <w:r/>
    </w:p>
    <w:p>
      <w:r>
        <w:t xml:space="preserve">6,400,422 </w:t>
      </w:r>
    </w:p>
    <w:p>
      <w:r/>
    </w:p>
    <w:p>
      <w:r>
        <w:t xml:space="preserve">21,828,744 </w:t>
      </w:r>
    </w:p>
    <w:p>
      <w:r/>
    </w:p>
    <w:p>
      <w:r>
        <w:t xml:space="preserve">              - </w:t>
      </w:r>
    </w:p>
    <w:p>
      <w:r/>
    </w:p>
    <w:p>
      <w:r>
        <w:t xml:space="preserve">-2,355,569,112 </w:t>
      </w:r>
    </w:p>
    <w:p>
      <w:r/>
    </w:p>
    <w:p>
      <w:r>
        <w:t xml:space="preserve">834,694,469 </w:t>
      </w:r>
    </w:p>
    <w:p>
      <w:r/>
    </w:p>
    <w:p>
      <w:r>
        <w:t xml:space="preserve">-2,666,821,223 </w:t>
      </w:r>
    </w:p>
    <w:p>
      <w:r/>
    </w:p>
    <w:p>
      <w:r>
        <w:t xml:space="preserve">-1,205,728,506 </w:t>
      </w:r>
    </w:p>
    <w:p>
      <w:r/>
    </w:p>
    <w:p>
      <w:r>
        <w:t xml:space="preserve">6,400,422 </w:t>
      </w:r>
    </w:p>
    <w:p>
      <w:r/>
    </w:p>
    <w:p>
      <w:r>
        <w:t xml:space="preserve">-2,063,093,443 </w:t>
      </w:r>
    </w:p>
    <w:p>
      <w:r/>
    </w:p>
    <w:p>
      <w:r>
        <w:t xml:space="preserve">249,238,572 </w:t>
      </w:r>
    </w:p>
    <w:p>
      <w:r>
        <w:t xml:space="preserve">620,744,160 </w:t>
      </w:r>
    </w:p>
    <w:p>
      <w:r/>
    </w:p>
    <w:p>
      <w:r>
        <w:t xml:space="preserve">-1,807,454,449 </w:t>
      </w:r>
    </w:p>
    <w:p>
      <w:r>
        <w:t xml:space="preserve">-584,984,346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2．提取一般风险准备 </w:t>
      </w:r>
    </w:p>
    <w:p>
      <w:r>
        <w:t xml:space="preserve">3．对所有者（或股东）的分配 </w:t>
      </w:r>
    </w:p>
    <w:p>
      <w:r>
        <w:t xml:space="preserve">4．其他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-1,205,728,506 </w:t>
      </w:r>
    </w:p>
    <w:p>
      <w:r/>
    </w:p>
    <w:p>
      <w:r>
        <w:t xml:space="preserve">31,251,306 </w:t>
      </w:r>
    </w:p>
    <w:p>
      <w:r/>
    </w:p>
    <w:p>
      <w:r>
        <w:t xml:space="preserve">31,251,306 </w:t>
      </w:r>
    </w:p>
    <w:p>
      <w:r/>
    </w:p>
    <w:p>
      <w:r>
        <w:t xml:space="preserve">-9,422,562 </w:t>
      </w:r>
    </w:p>
    <w:p>
      <w:r>
        <w:t xml:space="preserve">94,415,677 </w:t>
      </w:r>
    </w:p>
    <w:p>
      <w:r>
        <w:t xml:space="preserve">103,838,239 </w:t>
      </w:r>
    </w:p>
    <w:p>
      <w:r/>
    </w:p>
    <w:p>
      <w:r>
        <w:t xml:space="preserve">2,383,000,000 </w:t>
      </w:r>
    </w:p>
    <w:p>
      <w:r/>
    </w:p>
    <w:p>
      <w:r>
        <w:t xml:space="preserve">31,552,760 </w:t>
      </w:r>
    </w:p>
    <w:p>
      <w:r>
        <w:t xml:space="preserve">5,164,272,683 </w:t>
      </w:r>
    </w:p>
    <w:p>
      <w:r/>
    </w:p>
    <w:p>
      <w:r>
        <w:t xml:space="preserve">24,598,560 </w:t>
      </w:r>
    </w:p>
    <w:p>
      <w:r/>
    </w:p>
    <w:p>
      <w:r>
        <w:t xml:space="preserve">173,949,984 </w:t>
      </w:r>
    </w:p>
    <w:p>
      <w:r/>
    </w:p>
    <w:p>
      <w:r>
        <w:t xml:space="preserve">544,287,857 </w:t>
      </w:r>
    </w:p>
    <w:p>
      <w:r/>
    </w:p>
    <w:p>
      <w:r>
        <w:t xml:space="preserve">488,840,426 </w:t>
      </w:r>
    </w:p>
    <w:p>
      <w:r/>
    </w:p>
    <w:p>
      <w:r>
        <w:t xml:space="preserve">2,620,537,892 </w:t>
      </w:r>
    </w:p>
    <w:p>
      <w:r/>
    </w:p>
    <w:p>
      <w:r>
        <w:t xml:space="preserve">84 </w:t>
      </w:r>
    </w:p>
    <w:p>
      <w:r/>
    </w:p>
    <w:p>
      <w:r>
        <w:t xml:space="preserve">-292,475,669 </w:t>
      </w:r>
    </w:p>
    <w:p>
      <w:r/>
    </w:p>
    <w:p>
      <w:r>
        <w:t xml:space="preserve">-31,251,306 </w:t>
      </w:r>
    </w:p>
    <w:p>
      <w:r>
        <w:t xml:space="preserve">-238,300,000 </w:t>
      </w:r>
    </w:p>
    <w:p>
      <w:r>
        <w:t xml:space="preserve">-22,924,363 </w:t>
      </w:r>
    </w:p>
    <w:p>
      <w:r/>
    </w:p>
    <w:p>
      <w:r>
        <w:t xml:space="preserve">620,744,160 </w:t>
      </w:r>
    </w:p>
    <w:p>
      <w:r>
        <w:t xml:space="preserve">-36,000,000 </w:t>
      </w:r>
    </w:p>
    <w:p>
      <w:r/>
    </w:p>
    <w:p>
      <w:r>
        <w:t xml:space="preserve">-584,984,346 </w:t>
      </w:r>
    </w:p>
    <w:p>
      <w:r>
        <w:t xml:space="preserve">-297,224,363 </w:t>
      </w:r>
    </w:p>
    <w:p>
      <w:r/>
    </w:p>
    <w:p>
      <w:r>
        <w:t xml:space="preserve">-36,000,000 </w:t>
      </w:r>
    </w:p>
    <w:p>
      <w:r/>
    </w:p>
    <w:p>
      <w:r>
        <w:t xml:space="preserve">-274,300,000 </w:t>
      </w:r>
    </w:p>
    <w:p>
      <w:r>
        <w:t xml:space="preserve">-22,924,363 </w:t>
      </w:r>
    </w:p>
    <w:p>
      <w:r/>
    </w:p>
    <w:p>
      <w:r>
        <w:t xml:space="preserve">711,737 </w:t>
      </w:r>
    </w:p>
    <w:p>
      <w:r>
        <w:t xml:space="preserve">10,849,673 </w:t>
      </w:r>
    </w:p>
    <w:p>
      <w:r>
        <w:t xml:space="preserve">10,137,936 </w:t>
      </w:r>
    </w:p>
    <w:p>
      <w:r/>
    </w:p>
    <w:p>
      <w:r>
        <w:t xml:space="preserve">-8,710,825 </w:t>
      </w:r>
    </w:p>
    <w:p>
      <w:r>
        <w:t xml:space="preserve">105,265,350 </w:t>
      </w:r>
    </w:p>
    <w:p>
      <w:r>
        <w:t xml:space="preserve">113,976,175 </w:t>
      </w:r>
    </w:p>
    <w:p>
      <w:r>
        <w:t xml:space="preserve">31,552,760 </w:t>
      </w:r>
    </w:p>
    <w:p>
      <w:r>
        <w:t xml:space="preserve">11,399,487,402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2．提取一般风险准备 </w:t>
      </w:r>
    </w:p>
    <w:p>
      <w:r>
        <w:t xml:space="preserve">3．对所有者（或股东）的分配 </w:t>
      </w:r>
    </w:p>
    <w:p>
      <w:r>
        <w:t xml:space="preserve">4．其他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4．设定受益计划变动额结转留存收益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1,146,594 </w:t>
      </w:r>
    </w:p>
    <w:p>
      <w:r/>
    </w:p>
    <w:p>
      <w:r>
        <w:t xml:space="preserve">-889,151 </w:t>
      </w:r>
    </w:p>
    <w:p>
      <w:r/>
    </w:p>
    <w:p>
      <w:r>
        <w:t xml:space="preserve">889,151 </w:t>
      </w:r>
    </w:p>
    <w:p>
      <w:r>
        <w:t xml:space="preserve">-79,692,663 </w:t>
      </w:r>
    </w:p>
    <w:p>
      <w:r>
        <w:t xml:space="preserve">6,338,448,429 </w:t>
      </w:r>
    </w:p>
    <w:p>
      <w:r/>
    </w:p>
    <w:p>
      <w:r>
        <w:t xml:space="preserve">2,383,000,000 </w:t>
      </w:r>
    </w:p>
    <w:p>
      <w:r/>
    </w:p>
    <w:p>
      <w:r>
        <w:t xml:space="preserve">3,541,216 </w:t>
      </w:r>
    </w:p>
    <w:p>
      <w:r/>
    </w:p>
    <w:p>
      <w:r>
        <w:t xml:space="preserve">3,541,216 </w:t>
      </w:r>
    </w:p>
    <w:p>
      <w:r/>
    </w:p>
    <w:p>
      <w:r>
        <w:t xml:space="preserve">24,286,421 </w:t>
      </w:r>
    </w:p>
    <w:p>
      <w:r>
        <w:t xml:space="preserve">88,342,009 </w:t>
      </w:r>
    </w:p>
    <w:p>
      <w:r>
        <w:t xml:space="preserve">64,055,588 </w:t>
      </w:r>
    </w:p>
    <w:p>
      <w:r/>
    </w:p>
    <w:p>
      <w:r>
        <w:t xml:space="preserve">2018 年年度报告 </w:t>
      </w:r>
    </w:p>
    <w:p>
      <w:r/>
    </w:p>
    <w:p>
      <w:r>
        <w:t xml:space="preserve">归属于母公司所有者权益 </w:t>
      </w:r>
    </w:p>
    <w:p>
      <w:r/>
    </w:p>
    <w:p>
      <w:r>
        <w:t xml:space="preserve">上期  </w:t>
      </w:r>
    </w:p>
    <w:p>
      <w:r/>
    </w:p>
    <w:p>
      <w:r>
        <w:t xml:space="preserve">股本 </w:t>
      </w:r>
    </w:p>
    <w:p>
      <w:r/>
    </w:p>
    <w:p>
      <w:r>
        <w:t xml:space="preserve">资本公积 </w:t>
      </w:r>
    </w:p>
    <w:p>
      <w:r/>
    </w:p>
    <w:p>
      <w:r>
        <w:t xml:space="preserve">其他综合收益 </w:t>
      </w:r>
    </w:p>
    <w:p>
      <w:r/>
    </w:p>
    <w:p>
      <w:r>
        <w:t xml:space="preserve">专项储备 </w:t>
      </w:r>
    </w:p>
    <w:p>
      <w:r/>
    </w:p>
    <w:p>
      <w:r>
        <w:t xml:space="preserve">盈余公积 </w:t>
      </w:r>
    </w:p>
    <w:p>
      <w:r/>
    </w:p>
    <w:p>
      <w:r>
        <w:t xml:space="preserve">未分配利润 </w:t>
      </w:r>
    </w:p>
    <w:p>
      <w:r/>
    </w:p>
    <w:p>
      <w:r>
        <w:t xml:space="preserve">少数股东权益 </w:t>
      </w:r>
    </w:p>
    <w:p>
      <w:r/>
    </w:p>
    <w:p>
      <w:r>
        <w:t>所有者权益合</w:t>
      </w:r>
    </w:p>
    <w:p>
      <w:r>
        <w:t xml:space="preserve">计 </w:t>
      </w:r>
    </w:p>
    <w:p>
      <w:r/>
    </w:p>
    <w:p>
      <w:r>
        <w:t xml:space="preserve">2,383,000,000 </w:t>
      </w:r>
    </w:p>
    <w:p>
      <w:r/>
    </w:p>
    <w:p>
      <w:r>
        <w:t xml:space="preserve">5,391,542,446 </w:t>
      </w:r>
    </w:p>
    <w:p>
      <w:r/>
    </w:p>
    <w:p>
      <w:r>
        <w:t xml:space="preserve">129,537,218 </w:t>
      </w:r>
    </w:p>
    <w:p>
      <w:r/>
    </w:p>
    <w:p>
      <w:r>
        <w:t xml:space="preserve">124,259,282 </w:t>
      </w:r>
    </w:p>
    <w:p>
      <w:r/>
    </w:p>
    <w:p>
      <w:r>
        <w:t xml:space="preserve">544,287,857 </w:t>
      </w:r>
    </w:p>
    <w:p>
      <w:r/>
    </w:p>
    <w:p>
      <w:r>
        <w:t xml:space="preserve">2,904,994,189 </w:t>
      </w:r>
    </w:p>
    <w:p>
      <w:r/>
    </w:p>
    <w:p>
      <w:r>
        <w:t xml:space="preserve">1,687,677,409 </w:t>
      </w:r>
    </w:p>
    <w:p>
      <w:r/>
    </w:p>
    <w:p>
      <w:r>
        <w:t xml:space="preserve">13,165,298,401 </w:t>
      </w:r>
    </w:p>
    <w:p>
      <w:r/>
    </w:p>
    <w:p>
      <w:r>
        <w:t xml:space="preserve">1,026,341,203 </w:t>
      </w:r>
    </w:p>
    <w:p>
      <w:r/>
    </w:p>
    <w:p>
      <w:r>
        <w:t xml:space="preserve">34,321 </w:t>
      </w:r>
    </w:p>
    <w:p>
      <w:r/>
    </w:p>
    <w:p>
      <w:r>
        <w:t xml:space="preserve">-411,276,255 </w:t>
      </w:r>
    </w:p>
    <w:p>
      <w:r/>
    </w:p>
    <w:p>
      <w:r>
        <w:t xml:space="preserve">287,599,981 </w:t>
      </w:r>
    </w:p>
    <w:p>
      <w:r/>
    </w:p>
    <w:p>
      <w:r>
        <w:t xml:space="preserve">902,699,250 </w:t>
      </w:r>
    </w:p>
    <w:p>
      <w:r/>
    </w:p>
    <w:p>
      <w:r>
        <w:t xml:space="preserve">2,383,000,000 </w:t>
      </w:r>
    </w:p>
    <w:p>
      <w:r/>
    </w:p>
    <w:p>
      <w:r>
        <w:t xml:space="preserve">6,417,883,649 </w:t>
      </w:r>
    </w:p>
    <w:p>
      <w:r/>
    </w:p>
    <w:p>
      <w:r>
        <w:t xml:space="preserve">129,537,218 </w:t>
      </w:r>
    </w:p>
    <w:p>
      <w:r/>
    </w:p>
    <w:p>
      <w:r>
        <w:t xml:space="preserve">124,293,603 </w:t>
      </w:r>
    </w:p>
    <w:p>
      <w:r/>
    </w:p>
    <w:p>
      <w:r>
        <w:t xml:space="preserve">544,287,857 </w:t>
      </w:r>
    </w:p>
    <w:p>
      <w:r/>
    </w:p>
    <w:p>
      <w:r>
        <w:t xml:space="preserve">2,493,717,934 </w:t>
      </w:r>
    </w:p>
    <w:p>
      <w:r/>
    </w:p>
    <w:p>
      <w:r>
        <w:t xml:space="preserve">1,975,277,390 </w:t>
      </w:r>
    </w:p>
    <w:p>
      <w:r/>
    </w:p>
    <w:p>
      <w:r>
        <w:t xml:space="preserve">14,067,997,651 </w:t>
      </w:r>
    </w:p>
    <w:p>
      <w:r/>
    </w:p>
    <w:p>
      <w:r>
        <w:t xml:space="preserve">-79,435,220 </w:t>
      </w:r>
    </w:p>
    <w:p>
      <w:r/>
    </w:p>
    <w:p>
      <w:r>
        <w:t xml:space="preserve">-111,339,080 </w:t>
      </w:r>
    </w:p>
    <w:p>
      <w:r/>
    </w:p>
    <w:p>
      <w:r>
        <w:t xml:space="preserve">27,827,637 </w:t>
      </w:r>
    </w:p>
    <w:p>
      <w:r/>
    </w:p>
    <w:p>
      <w:r>
        <w:t xml:space="preserve">350,691,604 </w:t>
      </w:r>
    </w:p>
    <w:p>
      <w:r/>
    </w:p>
    <w:p>
      <w:r>
        <w:t xml:space="preserve">-189,433,967 </w:t>
      </w:r>
    </w:p>
    <w:p>
      <w:r/>
    </w:p>
    <w:p>
      <w:r>
        <w:t xml:space="preserve">-1,689,026 </w:t>
      </w:r>
    </w:p>
    <w:p>
      <w:r/>
    </w:p>
    <w:p>
      <w:r>
        <w:t xml:space="preserve">-111,339,080 </w:t>
      </w:r>
    </w:p>
    <w:p>
      <w:r/>
    </w:p>
    <w:p>
      <w:r>
        <w:t xml:space="preserve">1,146,594 </w:t>
      </w:r>
    </w:p>
    <w:p>
      <w:r/>
    </w:p>
    <w:p>
      <w:r>
        <w:t xml:space="preserve">473,382,820 </w:t>
      </w:r>
    </w:p>
    <w:p>
      <w:r/>
    </w:p>
    <w:p>
      <w:r>
        <w:t xml:space="preserve">87,860,345 </w:t>
      </w:r>
    </w:p>
    <w:p>
      <w:r>
        <w:t xml:space="preserve">-285,567,461 </w:t>
      </w:r>
    </w:p>
    <w:p>
      <w:r/>
    </w:p>
    <w:p>
      <w:r>
        <w:t xml:space="preserve">449,904,085 </w:t>
      </w:r>
    </w:p>
    <w:p>
      <w:r>
        <w:t xml:space="preserve">-284,420,867 </w:t>
      </w:r>
    </w:p>
    <w:p>
      <w:r/>
    </w:p>
    <w:p>
      <w:r>
        <w:t xml:space="preserve">-122,691,216 </w:t>
      </w:r>
    </w:p>
    <w:p>
      <w:r/>
    </w:p>
    <w:p>
      <w:r>
        <w:t xml:space="preserve">-3,541,216 </w:t>
      </w:r>
    </w:p>
    <w:p>
      <w:r>
        <w:t xml:space="preserve">-119,150,000 </w:t>
      </w:r>
    </w:p>
    <w:p>
      <w:r/>
    </w:p>
    <w:p>
      <w:r>
        <w:t xml:space="preserve">-285,567,461 </w:t>
      </w:r>
    </w:p>
    <w:p>
      <w:r>
        <w:t xml:space="preserve">-305,722 </w:t>
      </w:r>
    </w:p>
    <w:p>
      <w:r/>
    </w:p>
    <w:p>
      <w:r>
        <w:t xml:space="preserve">-284,420,867 </w:t>
      </w:r>
    </w:p>
    <w:p>
      <w:r>
        <w:t xml:space="preserve">-119,455,722 </w:t>
      </w:r>
    </w:p>
    <w:p>
      <w:r/>
    </w:p>
    <w:p>
      <w:r>
        <w:t xml:space="preserve">-305,722 </w:t>
      </w:r>
    </w:p>
    <w:p>
      <w:r/>
    </w:p>
    <w:p>
      <w:r>
        <w:t xml:space="preserve">-119,455,722 </w:t>
      </w:r>
    </w:p>
    <w:p>
      <w:r/>
    </w:p>
    <w:p>
      <w:r>
        <w:t xml:space="preserve">8,578,871 </w:t>
      </w:r>
    </w:p>
    <w:p>
      <w:r>
        <w:t xml:space="preserve">14,504,096 </w:t>
      </w:r>
    </w:p>
    <w:p>
      <w:r>
        <w:t xml:space="preserve">5,925,225 </w:t>
      </w:r>
    </w:p>
    <w:p>
      <w:r/>
    </w:p>
    <w:p>
      <w:r>
        <w:t xml:space="preserve">31,976,141 </w:t>
      </w:r>
    </w:p>
    <w:p>
      <w:r>
        <w:t xml:space="preserve">102,846,105 </w:t>
      </w:r>
    </w:p>
    <w:p>
      <w:r>
        <w:t xml:space="preserve">70,869,964 </w:t>
      </w:r>
    </w:p>
    <w:p>
      <w:r>
        <w:t xml:space="preserve">-79,692,663 </w:t>
      </w:r>
    </w:p>
    <w:p>
      <w:r>
        <w:t xml:space="preserve">14,066,308,625 </w:t>
      </w:r>
    </w:p>
    <w:p>
      <w:r/>
    </w:p>
    <w:p>
      <w:r>
        <w:t xml:space="preserve">法定代表人：张永利                              主管会计工作负责人：康岩勇                                     会计机构负责人：马明德 </w:t>
      </w:r>
    </w:p>
    <w:p>
      <w:r/>
    </w:p>
    <w:p>
      <w:r>
        <w:t xml:space="preserve">85 </w:t>
      </w:r>
    </w:p>
    <w:p>
      <w:r/>
    </w:p>
    <w:p>
      <w:r>
        <w:t xml:space="preserve">18,198,138 </w:t>
      </w:r>
    </w:p>
    <w:p>
      <w:r/>
    </w:p>
    <w:p>
      <w:r>
        <w:t xml:space="preserve">152,121,240 </w:t>
      </w:r>
    </w:p>
    <w:p>
      <w:r/>
    </w:p>
    <w:p>
      <w:r>
        <w:t xml:space="preserve">544,287,857 </w:t>
      </w:r>
    </w:p>
    <w:p>
      <w:r/>
    </w:p>
    <w:p>
      <w:r>
        <w:t xml:space="preserve">2,844,409,538 </w:t>
      </w:r>
    </w:p>
    <w:p>
      <w:r/>
    </w:p>
    <w:p>
      <w:r>
        <w:t xml:space="preserve">1,785,843,423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2．对所有者（或股东）的分配 </w:t>
      </w:r>
    </w:p>
    <w:p>
      <w:r>
        <w:t xml:space="preserve">3．其他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4．设定受益计划变动额结转留存收</w:t>
      </w:r>
    </w:p>
    <w:p>
      <w:r>
        <w:t xml:space="preserve">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2018 年年度报告 </w:t>
      </w:r>
    </w:p>
    <w:p>
      <w:r/>
    </w:p>
    <w:p>
      <w:r>
        <w:t xml:space="preserve">母公司所有者权益变动表 </w:t>
      </w:r>
    </w:p>
    <w:p>
      <w:r>
        <w:t xml:space="preserve">2018 年 1—12 月 </w:t>
      </w:r>
    </w:p>
    <w:p>
      <w:r/>
    </w:p>
    <w:p>
      <w:r>
        <w:t xml:space="preserve">股本 </w:t>
      </w:r>
    </w:p>
    <w:p>
      <w:r/>
    </w:p>
    <w:p>
      <w:r>
        <w:t xml:space="preserve">资本公积 </w:t>
      </w:r>
    </w:p>
    <w:p>
      <w:r/>
    </w:p>
    <w:p>
      <w:r>
        <w:t xml:space="preserve">其他综合收益 </w:t>
      </w:r>
    </w:p>
    <w:p>
      <w:r/>
    </w:p>
    <w:p>
      <w:r>
        <w:t xml:space="preserve">本期  </w:t>
      </w:r>
    </w:p>
    <w:p>
      <w:r>
        <w:t xml:space="preserve">专项储备 </w:t>
      </w:r>
    </w:p>
    <w:p>
      <w:r/>
    </w:p>
    <w:p>
      <w:r>
        <w:t xml:space="preserve">盈余公积 </w:t>
      </w:r>
    </w:p>
    <w:p>
      <w:r/>
    </w:p>
    <w:p>
      <w:r>
        <w:t xml:space="preserve">未分配利润 </w:t>
      </w:r>
    </w:p>
    <w:p>
      <w:r/>
    </w:p>
    <w:p>
      <w:r>
        <w:t xml:space="preserve">所有者权益合计 </w:t>
      </w:r>
    </w:p>
    <w:p>
      <w:r/>
    </w:p>
    <w:p>
      <w:r>
        <w:t xml:space="preserve">2,383,000,000 </w:t>
      </w:r>
    </w:p>
    <w:p>
      <w:r/>
    </w:p>
    <w:p>
      <w:r>
        <w:t xml:space="preserve">5,506,039,328 </w:t>
      </w:r>
    </w:p>
    <w:p>
      <w:r/>
    </w:p>
    <w:p>
      <w:r>
        <w:t xml:space="preserve">6,322,555 </w:t>
      </w:r>
    </w:p>
    <w:p>
      <w:r/>
    </w:p>
    <w:p>
      <w:r>
        <w:t xml:space="preserve">22,145,898 </w:t>
      </w:r>
    </w:p>
    <w:p>
      <w:r/>
    </w:p>
    <w:p>
      <w:r>
        <w:t xml:space="preserve">504,072,097 </w:t>
      </w:r>
    </w:p>
    <w:p>
      <w:r/>
    </w:p>
    <w:p>
      <w:r>
        <w:t xml:space="preserve">1,023,135,860 </w:t>
      </w:r>
    </w:p>
    <w:p>
      <w:r/>
    </w:p>
    <w:p>
      <w:r>
        <w:t xml:space="preserve">9,444,715,738 </w:t>
      </w:r>
    </w:p>
    <w:p>
      <w:r/>
    </w:p>
    <w:p>
      <w:r>
        <w:t xml:space="preserve">单位:元  币种:人民币 </w:t>
      </w:r>
    </w:p>
    <w:p>
      <w:r/>
    </w:p>
    <w:p>
      <w:r>
        <w:t xml:space="preserve">2,383,000,000 </w:t>
      </w:r>
    </w:p>
    <w:p>
      <w:r/>
    </w:p>
    <w:p>
      <w:r>
        <w:t xml:space="preserve">5,506,039,328 </w:t>
      </w:r>
    </w:p>
    <w:p>
      <w:r/>
    </w:p>
    <w:p>
      <w:r>
        <w:t xml:space="preserve">6,322,555 </w:t>
      </w:r>
    </w:p>
    <w:p>
      <w:r/>
    </w:p>
    <w:p>
      <w:r>
        <w:t xml:space="preserve">22,145,898 </w:t>
      </w:r>
    </w:p>
    <w:p>
      <w:r/>
    </w:p>
    <w:p>
      <w:r>
        <w:t xml:space="preserve">504,072,097 </w:t>
      </w:r>
    </w:p>
    <w:p>
      <w:r/>
    </w:p>
    <w:p>
      <w:r>
        <w:t xml:space="preserve">1,023,135,860 </w:t>
      </w:r>
    </w:p>
    <w:p>
      <w:r/>
    </w:p>
    <w:p>
      <w:r>
        <w:t xml:space="preserve">9,444,715,738 </w:t>
      </w:r>
    </w:p>
    <w:p>
      <w:r/>
    </w:p>
    <w:p>
      <w:r>
        <w:t xml:space="preserve">- </w:t>
      </w:r>
    </w:p>
    <w:p>
      <w:r/>
    </w:p>
    <w:p>
      <w:r>
        <w:t xml:space="preserve">-186,816,480 </w:t>
      </w:r>
    </w:p>
    <w:p>
      <w:r/>
    </w:p>
    <w:p>
      <w:r>
        <w:t xml:space="preserve">641,986 </w:t>
      </w:r>
    </w:p>
    <w:p>
      <w:r/>
    </w:p>
    <w:p>
      <w:r>
        <w:t xml:space="preserve">-8,041,253 </w:t>
      </w:r>
    </w:p>
    <w:p>
      <w:r/>
    </w:p>
    <w:p>
      <w:r>
        <w:t xml:space="preserve">- </w:t>
      </w:r>
    </w:p>
    <w:p>
      <w:r/>
    </w:p>
    <w:p>
      <w:r>
        <w:t xml:space="preserve">-3,243,141,777 </w:t>
      </w:r>
    </w:p>
    <w:p>
      <w:r/>
    </w:p>
    <w:p>
      <w:r>
        <w:t xml:space="preserve">-3,437,357,524 </w:t>
      </w:r>
    </w:p>
    <w:p>
      <w:r/>
    </w:p>
    <w:p>
      <w:r>
        <w:t xml:space="preserve">641,986 </w:t>
      </w:r>
    </w:p>
    <w:p>
      <w:r/>
    </w:p>
    <w:p>
      <w:r>
        <w:t xml:space="preserve">-2,981,917,414 </w:t>
      </w:r>
    </w:p>
    <w:p>
      <w:r/>
    </w:p>
    <w:p>
      <w:r>
        <w:t xml:space="preserve">-2,981,275,428 </w:t>
      </w:r>
    </w:p>
    <w:p>
      <w:r/>
    </w:p>
    <w:p>
      <w:r>
        <w:t xml:space="preserve">-218,369,240 </w:t>
      </w:r>
    </w:p>
    <w:p>
      <w:r/>
    </w:p>
    <w:p>
      <w:r>
        <w:t xml:space="preserve">-218,369,240 </w:t>
      </w:r>
    </w:p>
    <w:p>
      <w:r/>
    </w:p>
    <w:p>
      <w:r>
        <w:t xml:space="preserve">-261,224,363 </w:t>
      </w:r>
    </w:p>
    <w:p>
      <w:r/>
    </w:p>
    <w:p>
      <w:r>
        <w:t xml:space="preserve">-479,593,603 </w:t>
      </w:r>
    </w:p>
    <w:p>
      <w:r/>
    </w:p>
    <w:p>
      <w:r>
        <w:t xml:space="preserve">-238,300,000 </w:t>
      </w:r>
    </w:p>
    <w:p>
      <w:r>
        <w:t xml:space="preserve">-22,924,363 </w:t>
      </w:r>
    </w:p>
    <w:p>
      <w:r/>
    </w:p>
    <w:p>
      <w:r>
        <w:t xml:space="preserve">-238,300,000 </w:t>
      </w:r>
    </w:p>
    <w:p>
      <w:r>
        <w:t xml:space="preserve">-241,293,603 </w:t>
      </w:r>
    </w:p>
    <w:p>
      <w:r/>
    </w:p>
    <w:p>
      <w:r>
        <w:t xml:space="preserve">2,383,000,000 </w:t>
      </w:r>
    </w:p>
    <w:p>
      <w:r/>
    </w:p>
    <w:p>
      <w:r>
        <w:t xml:space="preserve">31,552,760 </w:t>
      </w:r>
    </w:p>
    <w:p>
      <w:r>
        <w:t xml:space="preserve">5,319,222,848 </w:t>
      </w:r>
    </w:p>
    <w:p>
      <w:r/>
    </w:p>
    <w:p>
      <w:r>
        <w:t xml:space="preserve">6,964,541 </w:t>
      </w:r>
    </w:p>
    <w:p>
      <w:r/>
    </w:p>
    <w:p>
      <w:r>
        <w:t xml:space="preserve">14,104,645 </w:t>
      </w:r>
    </w:p>
    <w:p>
      <w:r/>
    </w:p>
    <w:p>
      <w:r>
        <w:t xml:space="preserve">504,072,097 </w:t>
      </w:r>
    </w:p>
    <w:p>
      <w:r/>
    </w:p>
    <w:p>
      <w:r>
        <w:t xml:space="preserve">-2,220,005,917 </w:t>
      </w:r>
    </w:p>
    <w:p>
      <w:r/>
    </w:p>
    <w:p>
      <w:r>
        <w:t xml:space="preserve">-8,041,253 </w:t>
      </w:r>
    </w:p>
    <w:p>
      <w:r>
        <w:t xml:space="preserve">12,876,186 </w:t>
      </w:r>
    </w:p>
    <w:p>
      <w:r>
        <w:t xml:space="preserve">20,917,439 </w:t>
      </w:r>
    </w:p>
    <w:p>
      <w:r/>
    </w:p>
    <w:p>
      <w:r>
        <w:t xml:space="preserve">-8,041,253 </w:t>
      </w:r>
    </w:p>
    <w:p>
      <w:r>
        <w:t xml:space="preserve">12,876,186 </w:t>
      </w:r>
    </w:p>
    <w:p>
      <w:r>
        <w:t xml:space="preserve">20,917,439 </w:t>
      </w:r>
    </w:p>
    <w:p>
      <w:r>
        <w:t xml:space="preserve">31,552,760 </w:t>
      </w:r>
    </w:p>
    <w:p>
      <w:r>
        <w:t xml:space="preserve">6,007,358,214 </w:t>
      </w:r>
    </w:p>
    <w:p>
      <w:r/>
    </w:p>
    <w:p>
      <w:r>
        <w:t xml:space="preserve">86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2．对所有者（或股东）的分配 </w:t>
      </w:r>
    </w:p>
    <w:p>
      <w:r>
        <w:t xml:space="preserve">3．其他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4．设定受益计划变动额结转留存收</w:t>
      </w:r>
    </w:p>
    <w:p>
      <w:r/>
    </w:p>
    <w:p>
      <w:r>
        <w:t xml:space="preserve">益 </w:t>
      </w:r>
    </w:p>
    <w:p>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2018 年年度报告 </w:t>
      </w:r>
    </w:p>
    <w:p>
      <w:r/>
    </w:p>
    <w:p>
      <w:r>
        <w:t xml:space="preserve">上期  </w:t>
      </w:r>
    </w:p>
    <w:p>
      <w:r/>
    </w:p>
    <w:p>
      <w:r>
        <w:t xml:space="preserve">股本 </w:t>
      </w:r>
    </w:p>
    <w:p>
      <w:r/>
    </w:p>
    <w:p>
      <w:r>
        <w:t xml:space="preserve">资本公积 </w:t>
      </w:r>
    </w:p>
    <w:p>
      <w:r/>
    </w:p>
    <w:p>
      <w:r>
        <w:t xml:space="preserve">其他综合收益 </w:t>
      </w:r>
    </w:p>
    <w:p>
      <w:r/>
    </w:p>
    <w:p>
      <w:r>
        <w:t xml:space="preserve">专项储备 </w:t>
      </w:r>
    </w:p>
    <w:p>
      <w:r/>
    </w:p>
    <w:p>
      <w:r>
        <w:t xml:space="preserve">盈余公积 </w:t>
      </w:r>
    </w:p>
    <w:p>
      <w:r/>
    </w:p>
    <w:p>
      <w:r>
        <w:t xml:space="preserve">未分配利润 </w:t>
      </w:r>
    </w:p>
    <w:p>
      <w:r/>
    </w:p>
    <w:p>
      <w:r>
        <w:t xml:space="preserve">所有者权益合计 </w:t>
      </w:r>
    </w:p>
    <w:p>
      <w:r/>
    </w:p>
    <w:p>
      <w:r>
        <w:t xml:space="preserve">2,383,000,000 </w:t>
      </w:r>
    </w:p>
    <w:p>
      <w:r/>
    </w:p>
    <w:p>
      <w:r>
        <w:t xml:space="preserve">5,586,621,141 </w:t>
      </w:r>
    </w:p>
    <w:p>
      <w:r/>
    </w:p>
    <w:p>
      <w:r>
        <w:t xml:space="preserve">120,802,792 </w:t>
      </w:r>
    </w:p>
    <w:p>
      <w:r/>
    </w:p>
    <w:p>
      <w:r>
        <w:t xml:space="preserve">20,184,317 </w:t>
      </w:r>
    </w:p>
    <w:p>
      <w:r/>
    </w:p>
    <w:p>
      <w:r>
        <w:t xml:space="preserve">504,072,097 </w:t>
      </w:r>
    </w:p>
    <w:p>
      <w:r/>
    </w:p>
    <w:p>
      <w:r>
        <w:t xml:space="preserve">1,218,956,646 </w:t>
      </w:r>
    </w:p>
    <w:p>
      <w:r/>
    </w:p>
    <w:p>
      <w:r>
        <w:t xml:space="preserve">9,833,636,993 </w:t>
      </w:r>
    </w:p>
    <w:p>
      <w:r/>
    </w:p>
    <w:p>
      <w:r>
        <w:t xml:space="preserve">2,383,000,000 </w:t>
      </w:r>
    </w:p>
    <w:p>
      <w:r/>
    </w:p>
    <w:p>
      <w:r>
        <w:t xml:space="preserve">5,586,621,141 </w:t>
      </w:r>
    </w:p>
    <w:p>
      <w:r/>
    </w:p>
    <w:p>
      <w:r>
        <w:t xml:space="preserve">120,802,792 </w:t>
      </w:r>
    </w:p>
    <w:p>
      <w:r/>
    </w:p>
    <w:p>
      <w:r>
        <w:t xml:space="preserve">20,184,317 </w:t>
      </w:r>
    </w:p>
    <w:p>
      <w:r/>
    </w:p>
    <w:p>
      <w:r>
        <w:t xml:space="preserve">504,072,097 </w:t>
      </w:r>
    </w:p>
    <w:p>
      <w:r/>
    </w:p>
    <w:p>
      <w:r>
        <w:t xml:space="preserve">1,218,956,646 </w:t>
      </w:r>
    </w:p>
    <w:p>
      <w:r/>
    </w:p>
    <w:p>
      <w:r>
        <w:t xml:space="preserve">9,833,636,993 </w:t>
      </w:r>
    </w:p>
    <w:p>
      <w:r/>
    </w:p>
    <w:p>
      <w:r>
        <w:t xml:space="preserve">- </w:t>
      </w:r>
    </w:p>
    <w:p>
      <w:r/>
    </w:p>
    <w:p>
      <w:r>
        <w:t xml:space="preserve">-80,581,813 </w:t>
      </w:r>
    </w:p>
    <w:p>
      <w:r/>
    </w:p>
    <w:p>
      <w:r>
        <w:t xml:space="preserve">-114,480,237 </w:t>
      </w:r>
    </w:p>
    <w:p>
      <w:r/>
    </w:p>
    <w:p>
      <w:r>
        <w:t xml:space="preserve">1,961,581 </w:t>
      </w:r>
    </w:p>
    <w:p>
      <w:r/>
    </w:p>
    <w:p>
      <w:r>
        <w:t xml:space="preserve">- </w:t>
      </w:r>
    </w:p>
    <w:p>
      <w:r/>
    </w:p>
    <w:p>
      <w:r>
        <w:t xml:space="preserve">-195,820,786 </w:t>
      </w:r>
    </w:p>
    <w:p>
      <w:r/>
    </w:p>
    <w:p>
      <w:r>
        <w:t xml:space="preserve">-388,921,255 </w:t>
      </w:r>
    </w:p>
    <w:p>
      <w:r/>
    </w:p>
    <w:p>
      <w:r>
        <w:t xml:space="preserve">-114,480,237 </w:t>
      </w:r>
    </w:p>
    <w:p>
      <w:r/>
    </w:p>
    <w:p>
      <w:r>
        <w:t xml:space="preserve">-76,670,786 </w:t>
      </w:r>
    </w:p>
    <w:p>
      <w:r/>
    </w:p>
    <w:p>
      <w:r>
        <w:t xml:space="preserve">-191,151,023 </w:t>
      </w:r>
    </w:p>
    <w:p>
      <w:r/>
    </w:p>
    <w:p>
      <w:r>
        <w:t xml:space="preserve">-119,150,000 </w:t>
      </w:r>
    </w:p>
    <w:p>
      <w:r/>
    </w:p>
    <w:p>
      <w:r>
        <w:t xml:space="preserve">-119,150,000 </w:t>
      </w:r>
    </w:p>
    <w:p>
      <w:r/>
    </w:p>
    <w:p>
      <w:r>
        <w:t xml:space="preserve">-119,150,000 </w:t>
      </w:r>
    </w:p>
    <w:p>
      <w:r/>
    </w:p>
    <w:p>
      <w:r>
        <w:t xml:space="preserve">-119,150,000 </w:t>
      </w:r>
    </w:p>
    <w:p>
      <w:r/>
    </w:p>
    <w:p>
      <w:r>
        <w:t xml:space="preserve">-889,151 </w:t>
      </w:r>
    </w:p>
    <w:p>
      <w:r/>
    </w:p>
    <w:p>
      <w:r>
        <w:t xml:space="preserve">889,151 </w:t>
      </w:r>
    </w:p>
    <w:p>
      <w:r/>
    </w:p>
    <w:p>
      <w:r>
        <w:t xml:space="preserve">-79,692,662 </w:t>
      </w:r>
    </w:p>
    <w:p>
      <w:r/>
    </w:p>
    <w:p>
      <w:r>
        <w:t xml:space="preserve">1,961,581 </w:t>
      </w:r>
    </w:p>
    <w:p>
      <w:r/>
    </w:p>
    <w:p>
      <w:r>
        <w:t xml:space="preserve">17,283,522 </w:t>
      </w:r>
    </w:p>
    <w:p>
      <w:r/>
    </w:p>
    <w:p>
      <w:r>
        <w:t xml:space="preserve">15,321,941 </w:t>
      </w:r>
    </w:p>
    <w:p>
      <w:r/>
    </w:p>
    <w:p>
      <w:r>
        <w:t xml:space="preserve">1,072,430 </w:t>
      </w:r>
    </w:p>
    <w:p>
      <w:r/>
    </w:p>
    <w:p>
      <w:r>
        <w:t xml:space="preserve">17,283,522 </w:t>
      </w:r>
    </w:p>
    <w:p>
      <w:r/>
    </w:p>
    <w:p>
      <w:r>
        <w:t xml:space="preserve">16,211,092 </w:t>
      </w:r>
    </w:p>
    <w:p>
      <w:r/>
    </w:p>
    <w:p>
      <w:r>
        <w:t xml:space="preserve">-79,692,662 </w:t>
      </w:r>
    </w:p>
    <w:p>
      <w:r/>
    </w:p>
    <w:p>
      <w:r>
        <w:t xml:space="preserve">2,383,000,000 </w:t>
      </w:r>
    </w:p>
    <w:p>
      <w:r/>
    </w:p>
    <w:p>
      <w:r>
        <w:t xml:space="preserve">5,506,039,328 </w:t>
      </w:r>
    </w:p>
    <w:p>
      <w:r/>
    </w:p>
    <w:p>
      <w:r>
        <w:t xml:space="preserve">6,322,555 </w:t>
      </w:r>
    </w:p>
    <w:p>
      <w:r/>
    </w:p>
    <w:p>
      <w:r>
        <w:t xml:space="preserve">22,145,898 </w:t>
      </w:r>
    </w:p>
    <w:p>
      <w:r/>
    </w:p>
    <w:p>
      <w:r>
        <w:t xml:space="preserve">504,072,097 </w:t>
      </w:r>
    </w:p>
    <w:p>
      <w:r/>
    </w:p>
    <w:p>
      <w:r>
        <w:t xml:space="preserve">1,023,135,860 </w:t>
      </w:r>
    </w:p>
    <w:p>
      <w:r/>
    </w:p>
    <w:p>
      <w:r>
        <w:t xml:space="preserve">9,444,715,738 </w:t>
      </w:r>
    </w:p>
    <w:p>
      <w:r/>
    </w:p>
    <w:p>
      <w:r>
        <w:t xml:space="preserve">法定代表人：张永利                            主管会计工作负责人：康岩勇                                       会计机构负责人：马明德 </w:t>
      </w:r>
    </w:p>
    <w:p>
      <w:r/>
    </w:p>
    <w:p>
      <w:r>
        <w:t xml:space="preserve">87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公司基本情况 </w:t>
      </w:r>
    </w:p>
    <w:p>
      <w:r/>
    </w:p>
    <w:p>
      <w:r>
        <w:t xml:space="preserve">1. 公司概况 </w:t>
      </w:r>
    </w:p>
    <w:p>
      <w:r>
        <w:t xml:space="preserve">√适用  □不适用  </w:t>
      </w:r>
    </w:p>
    <w:p>
      <w:r>
        <w:t>西部矿业股份有限公司(「本公司」)是一家在中华人民共和国青海省注册的股份有限公司，</w:t>
      </w:r>
    </w:p>
    <w:p>
      <w:r/>
    </w:p>
    <w:p>
      <w:r>
        <w:t>于 2000 年 12 月 28 日成立。本公司所发行人民币普通股 A 股股票，已在上海证券交易所上市。</w:t>
      </w:r>
    </w:p>
    <w:p>
      <w:r/>
    </w:p>
    <w:p>
      <w:r>
        <w:t xml:space="preserve">公司总部位于青海省西宁市五四大街 52 号。 </w:t>
      </w:r>
    </w:p>
    <w:p>
      <w:r/>
    </w:p>
    <w:p>
      <w:r>
        <w:t>本公司及其子公司(以下统称「本集团」)的主要业务为基本金属的采矿、选矿及冶炼和金属</w:t>
      </w:r>
    </w:p>
    <w:p>
      <w:r/>
    </w:p>
    <w:p>
      <w:r>
        <w:t xml:space="preserve">贸易及对成员单位办理金融业务。 </w:t>
      </w:r>
    </w:p>
    <w:p>
      <w:r/>
    </w:p>
    <w:p>
      <w:r>
        <w:t>本集团的第一大股东为于中华人民共和国青海省成立的西部矿业集团有限公司，于2018年，</w:t>
      </w:r>
    </w:p>
    <w:p>
      <w:r/>
    </w:p>
    <w:p>
      <w:r>
        <w:t xml:space="preserve">其持有股份占比本公司股份比例为28.21%。 </w:t>
      </w:r>
    </w:p>
    <w:p>
      <w:r/>
    </w:p>
    <w:p>
      <w:r>
        <w:t>本财务报表已经本公司董事会于2019年4月23日决议批准。根据本公司章程，本财务报表将提</w:t>
      </w:r>
    </w:p>
    <w:p>
      <w:r/>
    </w:p>
    <w:p>
      <w:r>
        <w:t xml:space="preserve">交股东大会审议。 </w:t>
      </w:r>
    </w:p>
    <w:p>
      <w:r/>
    </w:p>
    <w:p>
      <w:r>
        <w:t xml:space="preserve">2. 合并财务报表范围 </w:t>
      </w:r>
    </w:p>
    <w:p>
      <w:r>
        <w:t xml:space="preserve">√适用  □不适用  </w:t>
      </w:r>
    </w:p>
    <w:p>
      <w:r>
        <w:t xml:space="preserve">合并财务报表的合并范围以控制为基础确定，本年度变化情况参见附注八。 </w:t>
      </w:r>
    </w:p>
    <w:p>
      <w:r/>
    </w:p>
    <w:p>
      <w:r>
        <w:t xml:space="preserve">四、 财务报表的编制基础 </w:t>
      </w:r>
    </w:p>
    <w:p>
      <w:r/>
    </w:p>
    <w:p>
      <w:r>
        <w:t xml:space="preserve">1. 编制基础 </w:t>
      </w:r>
    </w:p>
    <w:p>
      <w:r>
        <w:t>本财务报表按照财政部颁布的《企业会计准则—基本准则》以及其后颁布及修订的具体会计</w:t>
      </w:r>
    </w:p>
    <w:p>
      <w:r/>
    </w:p>
    <w:p>
      <w:r>
        <w:t xml:space="preserve">准则、应用指南、解释以及其他相关规定(统称「企业会计准则」)编制。 </w:t>
      </w:r>
    </w:p>
    <w:p>
      <w:r/>
    </w:p>
    <w:p>
      <w:r>
        <w:t xml:space="preserve">本财务报表以持续经营为基础列报。 </w:t>
      </w:r>
    </w:p>
    <w:p>
      <w:r/>
    </w:p>
    <w:p>
      <w:r>
        <w:t>编制本财务报表时，除某些金融工具外，均以历史成本为计价原则。资产如果发生减值，则</w:t>
      </w:r>
    </w:p>
    <w:p>
      <w:r/>
    </w:p>
    <w:p>
      <w:r>
        <w:t xml:space="preserve">按照相关规定计提相应的减值准备。 </w:t>
      </w:r>
    </w:p>
    <w:p>
      <w:r/>
    </w:p>
    <w:p>
      <w:r>
        <w:t xml:space="preserve">2. 持续经营 </w:t>
      </w:r>
    </w:p>
    <w:p>
      <w:r>
        <w:t xml:space="preserve">√适用  □不适用  </w:t>
      </w:r>
    </w:p>
    <w:p>
      <w:r>
        <w:t>截至 2018 年 12 月 31 日，本集团的流动负债大于流动资产人民币 4,752,476,454 元。本公司</w:t>
      </w:r>
    </w:p>
    <w:p>
      <w:r/>
    </w:p>
    <w:p>
      <w:r>
        <w:t>董事认为，根据本集团尚未使用的融资授信额度，及基于本集团的信用历史，来自于银行和其他</w:t>
      </w:r>
    </w:p>
    <w:p>
      <w:r/>
    </w:p>
    <w:p>
      <w:r>
        <w:t>金融机构的其他可利用资金来源，管理层认为本集团能够于其目前能力水平内继续营运，且预期</w:t>
      </w:r>
    </w:p>
    <w:p>
      <w:r/>
    </w:p>
    <w:p>
      <w:r>
        <w:t>本集团于未来十二个月将有充足流动资金支付营运所需资金。因此，本财务报表按持续经营基准</w:t>
      </w:r>
    </w:p>
    <w:p>
      <w:r/>
    </w:p>
    <w:p>
      <w:r>
        <w:t>编制。持续经营基准假设本集团将于可见将来继续经营，并将能够在日常业务过程中变现其资产</w:t>
      </w:r>
    </w:p>
    <w:p>
      <w:r/>
    </w:p>
    <w:p>
      <w:r>
        <w:t xml:space="preserve">及清偿其负债及履行承担。 </w:t>
      </w:r>
    </w:p>
    <w:p>
      <w:r/>
    </w:p>
    <w:p>
      <w:r>
        <w:t xml:space="preserve">五、 重要会计政策及会计估计 </w:t>
      </w:r>
    </w:p>
    <w:p>
      <w:r/>
    </w:p>
    <w:p>
      <w:r>
        <w:t xml:space="preserve">具体会计政策和会计估计提示： </w:t>
      </w:r>
    </w:p>
    <w:p>
      <w:r>
        <w:t xml:space="preserve">√适用 □不适用  </w:t>
      </w:r>
    </w:p>
    <w:p>
      <w:r/>
    </w:p>
    <w:p>
      <w:r>
        <w:t xml:space="preserve">88 </w:t>
      </w:r>
    </w:p>
    <w:p>
      <w:r/>
    </w:p>
    <w:p>
      <w:r>
        <w:t xml:space="preserve"> </w:t>
      </w:r>
    </w:p>
    <w:p>
      <w:r>
        <w:t xml:space="preserve"> </w:t>
      </w:r>
    </w:p>
    <w:p>
      <w:r>
        <w:t xml:space="preserve"> </w:t>
      </w:r>
    </w:p>
    <w:p>
      <w:r>
        <w:t xml:space="preserve"> </w:t>
      </w:r>
    </w:p>
    <w:p>
      <w:r>
        <w:t xml:space="preserve"> </w:t>
      </w:r>
    </w:p>
    <w:p>
      <w:r>
        <w:t xml:space="preserve">2018 年年度报告 </w:t>
      </w:r>
    </w:p>
    <w:p>
      <w:r/>
    </w:p>
    <w:p>
      <w:r>
        <w:t>本集团根据实际生产经营特点制定了具体会计政策和会计估计，主要体现在应收款项坏账准</w:t>
      </w:r>
    </w:p>
    <w:p>
      <w:r/>
    </w:p>
    <w:p>
      <w:r>
        <w:t xml:space="preserve">备的计提、固定资产折旧、无形资产摊销和安全生产费的计提等。 </w:t>
      </w:r>
    </w:p>
    <w:p>
      <w:r/>
    </w:p>
    <w:p>
      <w:r>
        <w:t xml:space="preserve">1. 遵循企业会计准则的声明 </w:t>
      </w:r>
    </w:p>
    <w:p>
      <w:r>
        <w:t>本财务报表符合企业会计准则的要求，真实、完整地反映了本公司及本集团于 2018 年 12 月</w:t>
      </w:r>
    </w:p>
    <w:p>
      <w:r/>
    </w:p>
    <w:p>
      <w:r>
        <w:t xml:space="preserve">31 日的财务状况以及 2018 年度的经营成果和现金流量。 </w:t>
      </w:r>
    </w:p>
    <w:p>
      <w:r/>
    </w:p>
    <w:p>
      <w:r>
        <w:t xml:space="preserve">2. 会计期间 </w:t>
      </w:r>
    </w:p>
    <w:p>
      <w:r>
        <w:t xml:space="preserve">本集团会计年度釆用公历年度，即每年自 1 月 1 日起至 12 月 31 日止。 </w:t>
      </w:r>
    </w:p>
    <w:p>
      <w:r/>
    </w:p>
    <w:p>
      <w:r>
        <w:t xml:space="preserve">3. 营业周期 </w:t>
      </w:r>
    </w:p>
    <w:p>
      <w:r>
        <w:t xml:space="preserve">√适用  □不适用  </w:t>
      </w:r>
    </w:p>
    <w:p>
      <w:r>
        <w:t xml:space="preserve">十二个月。 </w:t>
      </w:r>
    </w:p>
    <w:p>
      <w:r/>
    </w:p>
    <w:p>
      <w:r>
        <w:t xml:space="preserve">4. 记账本位币 </w:t>
      </w:r>
    </w:p>
    <w:p>
      <w:r>
        <w:t>本集团记账本位币和编制本财务报表所采用的货币均为人民币。除有特别说明外，均以人民</w:t>
      </w:r>
    </w:p>
    <w:p>
      <w:r/>
    </w:p>
    <w:p>
      <w:r>
        <w:t xml:space="preserve">币元为单位表示。 </w:t>
      </w:r>
    </w:p>
    <w:p>
      <w:r/>
    </w:p>
    <w:p>
      <w:r>
        <w:t>本集团下属子公司、合营企业及联营企业，根据其经营所处的主要经济环境自行决定其记账</w:t>
      </w:r>
    </w:p>
    <w:p>
      <w:r/>
    </w:p>
    <w:p>
      <w:r>
        <w:t xml:space="preserve">本位币，编制财务报表时折算为人民币。 </w:t>
      </w:r>
    </w:p>
    <w:p>
      <w:r/>
    </w:p>
    <w:p>
      <w:r>
        <w:t xml:space="preserve">5. 同一控制下和非同一控制下企业合并的会计处理方法 </w:t>
      </w:r>
    </w:p>
    <w:p>
      <w:r>
        <w:t xml:space="preserve">√适用  □不适用  </w:t>
      </w:r>
    </w:p>
    <w:p>
      <w:r>
        <w:t>企业合并，是指将两个或两个以上单独的企业合并形成一个报告主体的交易或事项。企业合</w:t>
      </w:r>
    </w:p>
    <w:p>
      <w:r/>
    </w:p>
    <w:p>
      <w:r>
        <w:t xml:space="preserve">并分为同一控制下企业合并和非同一控制下企业合并。 </w:t>
      </w:r>
    </w:p>
    <w:p>
      <w:r/>
    </w:p>
    <w:p>
      <w:r>
        <w:t xml:space="preserve">同一控制下企业合并 </w:t>
      </w:r>
    </w:p>
    <w:p>
      <w:r/>
    </w:p>
    <w:p>
      <w:r>
        <w:t>参与合并的企业在合并前后均受同一方或相同的多方最终控制，且该控制并非暂时性的，为</w:t>
      </w:r>
    </w:p>
    <w:p>
      <w:r/>
    </w:p>
    <w:p>
      <w:r>
        <w:t>同一控制下的企业合并。同一控制下的企业合并，在合并日取得对其他参与合并企业控制权的一</w:t>
      </w:r>
    </w:p>
    <w:p>
      <w:r/>
    </w:p>
    <w:p>
      <w:r>
        <w:t>方为合并方，参与合并的其他企业为被合并方。合并日，是指合并方实际取得对被合并方控制权</w:t>
      </w:r>
    </w:p>
    <w:p>
      <w:r/>
    </w:p>
    <w:p>
      <w:r>
        <w:t xml:space="preserve">的日期。 </w:t>
      </w:r>
    </w:p>
    <w:p>
      <w:r/>
    </w:p>
    <w:p>
      <w:r>
        <w:t>合并方在同一控制下企业合并中取得的资产和负债(包括最终控制方收购被合并方而形成的</w:t>
      </w:r>
    </w:p>
    <w:p>
      <w:r/>
    </w:p>
    <w:p>
      <w:r>
        <w:t>商誉)，按合并日在最终控制方财务报表中的账面价值为基础进行相关会计处理。合并方取得的净</w:t>
      </w:r>
    </w:p>
    <w:p>
      <w:r/>
    </w:p>
    <w:p>
      <w:r>
        <w:t>资产账面价值与支付的合并对价的账面价值(或发行股份面值总额)的差额，调整资本公积中的股</w:t>
      </w:r>
    </w:p>
    <w:p>
      <w:r/>
    </w:p>
    <w:p>
      <w:r>
        <w:t xml:space="preserve">本溢价，不足冲减的则调整留存收益。 </w:t>
      </w:r>
    </w:p>
    <w:p>
      <w:r/>
    </w:p>
    <w:p>
      <w:r>
        <w:t xml:space="preserve">非同一控制下的企业合并 </w:t>
      </w:r>
    </w:p>
    <w:p>
      <w:r/>
    </w:p>
    <w:p>
      <w:r>
        <w:t>参与合并的企业在合并前后不受同一方或相同的多方最终控制的，为非同一控制下的企业合</w:t>
      </w:r>
    </w:p>
    <w:p>
      <w:r/>
    </w:p>
    <w:p>
      <w:r>
        <w:t>并。非同一控制下的企业合并，在购买日取得对其他参与合并企业控制权的一方为购买方，参与</w:t>
      </w:r>
    </w:p>
    <w:p>
      <w:r/>
    </w:p>
    <w:p>
      <w:r>
        <w:t xml:space="preserve">合并的其他企业为被购买方。购买日，是指为购买方实际取得对被购买方控制权的日期。 </w:t>
      </w:r>
    </w:p>
    <w:p>
      <w:r/>
    </w:p>
    <w:p>
      <w:r>
        <w:t xml:space="preserve">89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非同一控制下企业合并中所取得的被购买方可辨认资产、负债及或有负债在收购日以公允价</w:t>
      </w:r>
    </w:p>
    <w:p>
      <w:r/>
    </w:p>
    <w:p>
      <w:r>
        <w:t xml:space="preserve">值计量。 </w:t>
      </w:r>
    </w:p>
    <w:p>
      <w:r/>
    </w:p>
    <w:p>
      <w:r>
        <w:t>支付的合并对价的公允价值(或发行的权益性证券的公允价值)与购买日之前持有的被购买方</w:t>
      </w:r>
    </w:p>
    <w:p>
      <w:r/>
    </w:p>
    <w:p>
      <w:r>
        <w:t>的股权的公允价值之和大于合并中取得的被购买方可辨认净资产公允价值份额的差额，确认为商</w:t>
      </w:r>
    </w:p>
    <w:p>
      <w:r/>
    </w:p>
    <w:p>
      <w:r>
        <w:t>誉，并以成本减去累计减值损失进行后续计量。支付的合并对价的公允价值(或发行的权益性证券</w:t>
      </w:r>
    </w:p>
    <w:p>
      <w:r/>
    </w:p>
    <w:p>
      <w:r>
        <w:t>的公允价值)与购买日之前持有的被购买方的股权的公允价值之和小于合并中取得的被购买方可</w:t>
      </w:r>
    </w:p>
    <w:p>
      <w:r/>
    </w:p>
    <w:p>
      <w:r>
        <w:t>辨认净资产公允价值份额的，首先对取得的被购买方各项可辨认资产、负债及或有负债的公允价</w:t>
      </w:r>
    </w:p>
    <w:p>
      <w:r/>
    </w:p>
    <w:p>
      <w:r>
        <w:t>值以及支付的合并对价的公允价值(或发行的权益性证券的公允价值)及购买日之前持有的被购买</w:t>
      </w:r>
    </w:p>
    <w:p>
      <w:r/>
    </w:p>
    <w:p>
      <w:r>
        <w:t>方的股权的公允价值的计量进行复核，复核后支付的合并对价的公允价值(或发行的权益性证券的</w:t>
      </w:r>
    </w:p>
    <w:p>
      <w:r/>
    </w:p>
    <w:p>
      <w:r>
        <w:t>公允价值)与购买日之前持有的被购买方的股权的公允价值之和仍小于合并中取得的被购买方可</w:t>
      </w:r>
    </w:p>
    <w:p>
      <w:r/>
    </w:p>
    <w:p>
      <w:r>
        <w:t xml:space="preserve">辨认净资产公允价值份额的，其差额计入当期损益。 </w:t>
      </w:r>
    </w:p>
    <w:p>
      <w:r/>
    </w:p>
    <w:p>
      <w:r>
        <w:t xml:space="preserve">6. 合并财务报表的编制方法 </w:t>
      </w:r>
    </w:p>
    <w:p>
      <w:r>
        <w:t xml:space="preserve">√适用  □不适用  </w:t>
      </w:r>
    </w:p>
    <w:p>
      <w:r>
        <w:t>合并财务报表的合并范围以控制为基础确定，包括本公司及全部子公司的财务报表。子公司，</w:t>
      </w:r>
    </w:p>
    <w:p>
      <w:r/>
    </w:p>
    <w:p>
      <w:r>
        <w:t>是指被本公司控制的主体(含企业、被投资单位中可分割的部分，以及本公司所控制的结构化主体</w:t>
      </w:r>
    </w:p>
    <w:p>
      <w:r/>
    </w:p>
    <w:p>
      <w:r>
        <w:t xml:space="preserve">等)。 </w:t>
      </w:r>
    </w:p>
    <w:p>
      <w:r/>
    </w:p>
    <w:p>
      <w:r>
        <w:t xml:space="preserve"> 编制合并财务报表时，子公司采用与本公司一致的会计年度和会计政策。本集团内部各公司</w:t>
      </w:r>
    </w:p>
    <w:p>
      <w:r/>
    </w:p>
    <w:p>
      <w:r>
        <w:t xml:space="preserve">之间的所有交易产生的资产、负债、权益、收入、费用和现金流量于合并时全额抵销。 </w:t>
      </w:r>
    </w:p>
    <w:p>
      <w:r/>
    </w:p>
    <w:p>
      <w:r>
        <w:t>子公司少数股东分担的当期亏损超过了少数股东在该子公司期初股东权益中所享有的份额</w:t>
      </w:r>
    </w:p>
    <w:p>
      <w:r/>
    </w:p>
    <w:p>
      <w:r>
        <w:t xml:space="preserve">的，其余额仍冲减少数股东权益。 </w:t>
      </w:r>
    </w:p>
    <w:p>
      <w:r/>
    </w:p>
    <w:p>
      <w:r>
        <w:t>对于通过非同一控制下的企业合并取得的子公司，被购买方的经营成果和现金流量自本集团</w:t>
      </w:r>
    </w:p>
    <w:p>
      <w:r/>
    </w:p>
    <w:p>
      <w:r>
        <w:t>取得控制权之日起纳入合并财务报表，直至本集团对其控制权终止。在编制合并财务报表时，以</w:t>
      </w:r>
    </w:p>
    <w:p>
      <w:r/>
    </w:p>
    <w:p>
      <w:r>
        <w:t xml:space="preserve">购买日确定的各项可辨认资产、负债及或有负债的公允价值为基础对子公司的财务报表进行调整。 </w:t>
      </w:r>
    </w:p>
    <w:p>
      <w:r/>
    </w:p>
    <w:p>
      <w:r>
        <w:t>对于通过同一控制下的企业合并取得的子公司，被合并方的经营成果和现金流量自合并当期</w:t>
      </w:r>
    </w:p>
    <w:p>
      <w:r/>
    </w:p>
    <w:p>
      <w:r>
        <w:t>期初纳入合并财务报表。编制比较合并财务报表时，对前期财务报表的相关项目进行调整，视同</w:t>
      </w:r>
    </w:p>
    <w:p>
      <w:r/>
    </w:p>
    <w:p>
      <w:r>
        <w:t xml:space="preserve">合并后形成的报告主体自最终控制方开始实施控制时一直存在。 </w:t>
      </w:r>
    </w:p>
    <w:p>
      <w:r/>
    </w:p>
    <w:p>
      <w:r>
        <w:t>如果相关事实和情况的变化导致对控制要素中的一项或多项发生变化的，本集团重新评估是</w:t>
      </w:r>
    </w:p>
    <w:p>
      <w:r/>
    </w:p>
    <w:p>
      <w:r>
        <w:t xml:space="preserve">否控制被投资方。 </w:t>
      </w:r>
    </w:p>
    <w:p>
      <w:r/>
    </w:p>
    <w:p>
      <w:r>
        <w:t xml:space="preserve">7. 合营安排分类及共同经营会计处理方法 </w:t>
      </w:r>
    </w:p>
    <w:p>
      <w:r>
        <w:t xml:space="preserve">√适用  □不适用  </w:t>
      </w:r>
    </w:p>
    <w:p>
      <w:r>
        <w:t>合营安排分为共同经营和合营企业。共同经营，是指合营方享有该安排相关资产且承担该安</w:t>
      </w:r>
    </w:p>
    <w:p>
      <w:r/>
    </w:p>
    <w:p>
      <w:r>
        <w:t xml:space="preserve">排相关负债的合营安排。合营企业，是指合营方仅对该安排的净资产享有权利的合营安排。 </w:t>
      </w:r>
    </w:p>
    <w:p>
      <w:r/>
    </w:p>
    <w:p>
      <w:r>
        <w:t xml:space="preserve">90 </w:t>
      </w:r>
    </w:p>
    <w:p>
      <w:r/>
    </w:p>
    <w:p>
      <w:r>
        <w:t xml:space="preserve"> </w:t>
      </w:r>
    </w:p>
    <w:p>
      <w:r>
        <w:t xml:space="preserve"> </w:t>
      </w:r>
    </w:p>
    <w:p>
      <w:r>
        <w:t xml:space="preserve"> </w:t>
      </w:r>
    </w:p>
    <w:p>
      <w:r>
        <w:t xml:space="preserve">2018 年年度报告 </w:t>
      </w:r>
    </w:p>
    <w:p>
      <w:r/>
    </w:p>
    <w:p>
      <w:r>
        <w:t>合营方确认其与共同经营中利益份额相关的下列项目：确认单独所持有的资产，以及按其份</w:t>
      </w:r>
    </w:p>
    <w:p>
      <w:r/>
    </w:p>
    <w:p>
      <w:r>
        <w:t>额确认共同持有的资产；确认单独所承担的负债，以及按其份额确认共同承担的负债；确认出售</w:t>
      </w:r>
    </w:p>
    <w:p>
      <w:r/>
    </w:p>
    <w:p>
      <w:r>
        <w:t>其享有的共同经营产出份额所产生的收入；按其份额确认共同经营因出售产出所产生的收入；确</w:t>
      </w:r>
    </w:p>
    <w:p>
      <w:r/>
    </w:p>
    <w:p>
      <w:r>
        <w:t xml:space="preserve">认单独所发生的费用，以及按其份额确认共同经营发生的费用。 </w:t>
      </w:r>
    </w:p>
    <w:p>
      <w:r/>
    </w:p>
    <w:p>
      <w:r>
        <w:t xml:space="preserve">本集团对合营企业采用权益法核算。 </w:t>
      </w:r>
    </w:p>
    <w:p>
      <w:r/>
    </w:p>
    <w:p>
      <w:r>
        <w:t xml:space="preserve">8. 现金及现金等价物的确定标准 </w:t>
      </w:r>
    </w:p>
    <w:p>
      <w:r>
        <w:t>现金，是指本集团的库存现金以及可以随时用于支付的存款；现金等价物，是指本集团持有</w:t>
      </w:r>
    </w:p>
    <w:p>
      <w:r/>
    </w:p>
    <w:p>
      <w:r>
        <w:t xml:space="preserve">的期限短、流动性强、易于转换为已知金额的现金、价值变动风险很小的投资。 </w:t>
      </w:r>
    </w:p>
    <w:p>
      <w:r/>
    </w:p>
    <w:p>
      <w:r>
        <w:t xml:space="preserve">9. 外币业务和外币报表折算 </w:t>
      </w:r>
    </w:p>
    <w:p>
      <w:r>
        <w:t xml:space="preserve">√适用  □不适用  </w:t>
      </w:r>
    </w:p>
    <w:p>
      <w:r>
        <w:t xml:space="preserve">本集团对于发生的外币交易，将外币金额折算为记账本位币金额。 </w:t>
      </w:r>
    </w:p>
    <w:p>
      <w:r/>
    </w:p>
    <w:p>
      <w:r>
        <w:t>外币交易在初始确认时，采用交易发生日的即期汇率将外币金额折算为记账本位币金额。于</w:t>
      </w:r>
    </w:p>
    <w:p>
      <w:r/>
    </w:p>
    <w:p>
      <w:r>
        <w:t>资产负债表日，对于外币货币性项目采用资产负债表日即期汇率折算。由此产生的结算和货币性</w:t>
      </w:r>
    </w:p>
    <w:p>
      <w:r/>
    </w:p>
    <w:p>
      <w:r>
        <w:t>项目折算差额，除属于与购建符合资本化条件的资产相关的外币专门借款产生的差额按照借款费</w:t>
      </w:r>
    </w:p>
    <w:p>
      <w:r/>
    </w:p>
    <w:p>
      <w:r>
        <w:t>用资本化的原则处理之外，均计入当期损益。以历史成本计量的外币非货币性项目，仍采用交易</w:t>
      </w:r>
    </w:p>
    <w:p>
      <w:r/>
    </w:p>
    <w:p>
      <w:r>
        <w:t>发生日的即期汇率折算，不改变其记账本位币金额。以公允价值计量的外币非货币性项目，采用</w:t>
      </w:r>
    </w:p>
    <w:p>
      <w:r/>
    </w:p>
    <w:p>
      <w:r>
        <w:t>公允价值确定日的即期汇率折算，由此产生的差额根据非货币性项目的性质计入当期损益或其他</w:t>
      </w:r>
    </w:p>
    <w:p>
      <w:r/>
    </w:p>
    <w:p>
      <w:r>
        <w:t xml:space="preserve">综合收益。 </w:t>
      </w:r>
    </w:p>
    <w:p>
      <w:r/>
    </w:p>
    <w:p>
      <w:r>
        <w:t>对于境外经营，本集团在编制财务报表时将其记账本位币折算为人民币：对资产负债表中的</w:t>
      </w:r>
    </w:p>
    <w:p>
      <w:r/>
    </w:p>
    <w:p>
      <w:r>
        <w:t>资产和负债项目，采用资产负债表日的即期汇率折算，股东权益项目除“未分配利润”项目外，其</w:t>
      </w:r>
    </w:p>
    <w:p>
      <w:r/>
    </w:p>
    <w:p>
      <w:r>
        <w:t>他项目采用发生时的即期汇率折算；利润表中的收入和费用项目，采用交易发生当期平均汇率折</w:t>
      </w:r>
    </w:p>
    <w:p>
      <w:r/>
    </w:p>
    <w:p>
      <w:r>
        <w:t>算。按照上述折算产生的外币财务报表折算差额，确认为其他综合收益。处置境外经营时，将与</w:t>
      </w:r>
    </w:p>
    <w:p>
      <w:r/>
    </w:p>
    <w:p>
      <w:r>
        <w:t xml:space="preserve">该境外经营相关的其他综合收益转入处置当期损益，部分处置的按处置比例计算。 </w:t>
      </w:r>
    </w:p>
    <w:p>
      <w:r/>
    </w:p>
    <w:p>
      <w:r>
        <w:t xml:space="preserve"> 外币现金流量以及境外子公司的现金流量，采用现金流量发生当期平均汇率折算。汇率变动</w:t>
      </w:r>
    </w:p>
    <w:p>
      <w:r/>
    </w:p>
    <w:p>
      <w:r>
        <w:t xml:space="preserve">对现金的影响额作为调节项目，在现金流量表中单独列报。 </w:t>
      </w:r>
    </w:p>
    <w:p>
      <w:r/>
    </w:p>
    <w:p>
      <w:r>
        <w:t xml:space="preserve">10. 金融工具 </w:t>
      </w:r>
    </w:p>
    <w:p>
      <w:r>
        <w:t xml:space="preserve">√适用  □不适用  </w:t>
      </w:r>
    </w:p>
    <w:p>
      <w:r>
        <w:t xml:space="preserve">金融工具，是指形成一个企业的金融资产，并形成其他单位的金融负债或权益工具的合同。 </w:t>
      </w:r>
    </w:p>
    <w:p>
      <w:r/>
    </w:p>
    <w:p>
      <w:r>
        <w:t xml:space="preserve">金融工具的确认和终止确认 </w:t>
      </w:r>
    </w:p>
    <w:p>
      <w:r/>
    </w:p>
    <w:p>
      <w:r>
        <w:t xml:space="preserve">本集团于成为金融工具合同的一方时确认一项金融资产或金融负债。 </w:t>
      </w:r>
    </w:p>
    <w:p>
      <w:r/>
    </w:p>
    <w:p>
      <w:r>
        <w:t>满足下列条件的，终止确认金融资产(或金融资产的一部分，或一组类似金融资产的一部分)，</w:t>
      </w:r>
    </w:p>
    <w:p>
      <w:r/>
    </w:p>
    <w:p>
      <w:r>
        <w:t xml:space="preserve">即从其账户和资产负债表内予以转销： </w:t>
      </w:r>
    </w:p>
    <w:p>
      <w:r/>
    </w:p>
    <w:p>
      <w:r>
        <w:t xml:space="preserve">91 </w:t>
      </w:r>
    </w:p>
    <w:p>
      <w:r/>
    </w:p>
    <w:p>
      <w:r>
        <w:t xml:space="preserve"> </w:t>
      </w:r>
    </w:p>
    <w:p>
      <w:r>
        <w:t xml:space="preserve"> </w:t>
      </w:r>
    </w:p>
    <w:p>
      <w:r>
        <w:t xml:space="preserve"> </w:t>
      </w:r>
    </w:p>
    <w:p>
      <w:r>
        <w:t xml:space="preserve"> </w:t>
      </w:r>
    </w:p>
    <w:p>
      <w:r>
        <w:t xml:space="preserve">2018 年年度报告 </w:t>
      </w:r>
    </w:p>
    <w:p>
      <w:r/>
    </w:p>
    <w:p>
      <w:r>
        <w:t xml:space="preserve">(1)收取金融资产现金流量的权利届满； </w:t>
      </w:r>
    </w:p>
    <w:p>
      <w:r/>
    </w:p>
    <w:p>
      <w:r>
        <w:t>(2)转移了收取金融资产现金流量的权利，或在“过手协议”下承担了及时将收取的现金流量全</w:t>
      </w:r>
    </w:p>
    <w:p>
      <w:r/>
    </w:p>
    <w:p>
      <w:r>
        <w:t>额支付给第三方的义务；并且 (a)实质上转让了金融资产所有权上几乎所有的风险和报酬，或 (b)</w:t>
      </w:r>
    </w:p>
    <w:p>
      <w:r/>
    </w:p>
    <w:p>
      <w:r>
        <w:t>虽然实质上既没有转移也没有保留金融资产所有权上几乎所有的风险和报酬，但放弃了对该金融</w:t>
      </w:r>
    </w:p>
    <w:p>
      <w:r/>
    </w:p>
    <w:p>
      <w:r>
        <w:t xml:space="preserve">资产的控制。 </w:t>
      </w:r>
    </w:p>
    <w:p>
      <w:r/>
    </w:p>
    <w:p>
      <w:r>
        <w:t xml:space="preserve"> 如果金融负债的责任已履行、撤销或届满，则对金融负债进行终止确认。如果现有金融负债</w:t>
      </w:r>
    </w:p>
    <w:p>
      <w:r/>
    </w:p>
    <w:p>
      <w:r>
        <w:t>被同一债权人以实质上几乎完全不同条款的另一金融负债所取代，或现有负债的条款几乎全部被</w:t>
      </w:r>
    </w:p>
    <w:p>
      <w:r/>
    </w:p>
    <w:p>
      <w:r>
        <w:t xml:space="preserve">实质性修改，则此类替换或修改作为终止确认原负债和确认新负债处理，差额计入当期损益。 </w:t>
      </w:r>
    </w:p>
    <w:p>
      <w:r/>
    </w:p>
    <w:p>
      <w:r>
        <w:t>以常规方式买卖金融资产，按交易日会计进行确认和终止确认。常规方式买卖金融资产，是</w:t>
      </w:r>
    </w:p>
    <w:p>
      <w:r/>
    </w:p>
    <w:p>
      <w:r>
        <w:t>指按照合同条款的约定，在法规或通行惯例规定的期限内收取或交付金融资产。交易日，是指本</w:t>
      </w:r>
    </w:p>
    <w:p>
      <w:r/>
    </w:p>
    <w:p>
      <w:r>
        <w:t xml:space="preserve">集团承诺买入或卖出金融资产的日期。 </w:t>
      </w:r>
    </w:p>
    <w:p>
      <w:r/>
    </w:p>
    <w:p>
      <w:r>
        <w:t xml:space="preserve">金融资产分类和计量 </w:t>
      </w:r>
    </w:p>
    <w:p>
      <w:r/>
    </w:p>
    <w:p>
      <w:r>
        <w:t xml:space="preserve"> 本集团的金融资产于初始确认时分类为：以公允价值计量且其变动计入当期损益的金融资产、</w:t>
      </w:r>
    </w:p>
    <w:p>
      <w:r/>
    </w:p>
    <w:p>
      <w:r>
        <w:t>持有至到期投资、贷款和应收款项、可供出售金融资产、被指定为有效套期工具的衍生工具。金</w:t>
      </w:r>
    </w:p>
    <w:p>
      <w:r/>
    </w:p>
    <w:p>
      <w:r>
        <w:t>融资产在初始确认时以公允价值计量。对于以公允价值计量且其变动计入当期损益的金融资产，</w:t>
      </w:r>
    </w:p>
    <w:p>
      <w:r/>
    </w:p>
    <w:p>
      <w:r>
        <w:t xml:space="preserve">相关交易费用直接计入当期损益，其他类别的金融资产相关交易费用计入其初始确认金额。 </w:t>
      </w:r>
    </w:p>
    <w:p>
      <w:r/>
    </w:p>
    <w:p>
      <w:r>
        <w:t xml:space="preserve">金融资产的后续计量取决于其分类： </w:t>
      </w:r>
    </w:p>
    <w:p>
      <w:r/>
    </w:p>
    <w:p>
      <w:r>
        <w:t xml:space="preserve">以公允价值计量且其变动计入当期损益的金融资产 </w:t>
      </w:r>
    </w:p>
    <w:p>
      <w:r/>
    </w:p>
    <w:p>
      <w:r>
        <w:t xml:space="preserve"> 以公允价值计量且其变动计入当期损益的金融资产，包括交易性金融资产和初始确认时指定</w:t>
      </w:r>
    </w:p>
    <w:p>
      <w:r/>
    </w:p>
    <w:p>
      <w:r>
        <w:t>为以公允价值计量且其变动计入当期损益的金融资产。交易性金融资产，是指满足下列条件之一</w:t>
      </w:r>
    </w:p>
    <w:p>
      <w:r/>
    </w:p>
    <w:p>
      <w:r>
        <w:t>的金融资产：取得该金融资产的目的是为了在短期内出售；属于进行集中管理的可辨认金融工具</w:t>
      </w:r>
    </w:p>
    <w:p>
      <w:r/>
    </w:p>
    <w:p>
      <w:r>
        <w:t>组合的一部分，且有客观证据表明企业近期采用短期获利方式对该组合进行管理；属于衍生工具，</w:t>
      </w:r>
    </w:p>
    <w:p>
      <w:r/>
    </w:p>
    <w:p>
      <w:r>
        <w:t>但是，被指定且为有效套期工具的衍生工具、属于财务担保合同的衍生工具、与在活跃市场中没</w:t>
      </w:r>
    </w:p>
    <w:p>
      <w:r/>
    </w:p>
    <w:p>
      <w:r>
        <w:t>有报价且其公允价值不能可靠计量的权益工具投资挂钩并须通过交付该权益工具结算的衍生工具</w:t>
      </w:r>
    </w:p>
    <w:p>
      <w:r/>
    </w:p>
    <w:p>
      <w:r>
        <w:t>除外。对于此类金融资产，采用公允价值进行后续计量，所有已实现和未实现的损益均计入当期</w:t>
      </w:r>
    </w:p>
    <w:p>
      <w:r/>
    </w:p>
    <w:p>
      <w:r>
        <w:t>损益。与以公允价值计量且其变动计入当期损益的金融资产相关的股利或利息收入，计入当期损</w:t>
      </w:r>
    </w:p>
    <w:p>
      <w:r/>
    </w:p>
    <w:p>
      <w:r>
        <w:t xml:space="preserve">益。 </w:t>
      </w:r>
    </w:p>
    <w:p>
      <w:r/>
    </w:p>
    <w:p>
      <w:r>
        <w:t>只有符合以下条件之一，金融资产才可在初始计量时指定为以公允价值计量且变动计入当期</w:t>
      </w:r>
    </w:p>
    <w:p>
      <w:r/>
    </w:p>
    <w:p>
      <w:r>
        <w:t xml:space="preserve">损益的金融资产： </w:t>
      </w:r>
    </w:p>
    <w:p>
      <w:r/>
    </w:p>
    <w:p>
      <w:r>
        <w:t>(1)该项指定可以消除或明显减少由于金融工具计量基础不同所导致的相关利得或损失在确</w:t>
      </w:r>
    </w:p>
    <w:p>
      <w:r/>
    </w:p>
    <w:p>
      <w:r>
        <w:t xml:space="preserve">认或计量方面不一致的情况。 </w:t>
      </w:r>
    </w:p>
    <w:p>
      <w:r/>
    </w:p>
    <w:p>
      <w:r>
        <w:t>(2)风险管理或投资策略的正式书面文件已载明，该金融工具组合以公允价值为基础进行管</w:t>
      </w:r>
    </w:p>
    <w:p>
      <w:r/>
    </w:p>
    <w:p>
      <w:r>
        <w:t xml:space="preserve">理、评价并向关键管理人员报告。 </w:t>
      </w:r>
    </w:p>
    <w:p>
      <w:r/>
    </w:p>
    <w:p>
      <w:r>
        <w:t xml:space="preserve">92 </w:t>
      </w:r>
    </w:p>
    <w:p>
      <w:r/>
    </w:p>
    <w:p>
      <w:r>
        <w:t xml:space="preserve"> </w:t>
      </w:r>
    </w:p>
    <w:p>
      <w:r>
        <w:t xml:space="preserve">2018 年年度报告 </w:t>
      </w:r>
    </w:p>
    <w:p>
      <w:r/>
    </w:p>
    <w:p>
      <w:r>
        <w:t>(3)包含一项或多项嵌入衍生工具的混合工具，除非嵌入衍生工具对混合工具的现金流量没有</w:t>
      </w:r>
    </w:p>
    <w:p>
      <w:r/>
    </w:p>
    <w:p>
      <w:r>
        <w:t xml:space="preserve">重大改变，或所嵌入的衍生工具明显不应当从相关混合工具中分拆。 </w:t>
      </w:r>
    </w:p>
    <w:p>
      <w:r/>
    </w:p>
    <w:p>
      <w:r>
        <w:t>(4)包含需要分拆但无法在取得时或后续的资产负债表日对其进行单独计量的嵌入衍生工具</w:t>
      </w:r>
    </w:p>
    <w:p>
      <w:r/>
    </w:p>
    <w:p>
      <w:r>
        <w:t xml:space="preserve">的混合工具。 </w:t>
      </w:r>
    </w:p>
    <w:p>
      <w:r/>
    </w:p>
    <w:p>
      <w:r>
        <w:t>在活跃市场中没有报价、公允价值不能可靠计量的权益工具投资，不得指定为以公允价值计</w:t>
      </w:r>
    </w:p>
    <w:p>
      <w:r/>
    </w:p>
    <w:p>
      <w:r>
        <w:t xml:space="preserve">量且其变动计入当期损益的金融资产。 </w:t>
      </w:r>
    </w:p>
    <w:p>
      <w:r/>
    </w:p>
    <w:p>
      <w:r>
        <w:t xml:space="preserve"> 企业在初始确认时将某金融资产划分为以公允价值计量且其变动计入当期损益的金融资产</w:t>
      </w:r>
    </w:p>
    <w:p>
      <w:r/>
    </w:p>
    <w:p>
      <w:r>
        <w:t>后，不能重分类为其他类金融资产；其他类金融资产也不能重分类为以公允价值计量且其变动计</w:t>
      </w:r>
    </w:p>
    <w:p>
      <w:r/>
    </w:p>
    <w:p>
      <w:r>
        <w:t xml:space="preserve">入当期损益的金融资产。 </w:t>
      </w:r>
    </w:p>
    <w:p>
      <w:r/>
    </w:p>
    <w:p>
      <w:r>
        <w:t xml:space="preserve">按照上述条件,本集团指定的这类金融资产主要包括交易性金融资产。 </w:t>
      </w:r>
    </w:p>
    <w:p>
      <w:r/>
    </w:p>
    <w:p>
      <w:r>
        <w:t xml:space="preserve">贷款和应收款项 </w:t>
      </w:r>
    </w:p>
    <w:p>
      <w:r/>
    </w:p>
    <w:p>
      <w:r>
        <w:t xml:space="preserve"> 贷款和应收款项，是指在活跃市场中没有报价、回收金额固定或可确定的非衍生金融资产。</w:t>
      </w:r>
    </w:p>
    <w:p>
      <w:r/>
    </w:p>
    <w:p>
      <w:r>
        <w:t>对于此类金融资产，采用实际利率法，按照摊余成本进行后续计量，其摊销或减值产生的利得或</w:t>
      </w:r>
    </w:p>
    <w:p>
      <w:r/>
    </w:p>
    <w:p>
      <w:r>
        <w:t xml:space="preserve">损失，均计入当期损益。 </w:t>
      </w:r>
    </w:p>
    <w:p>
      <w:r/>
    </w:p>
    <w:p>
      <w:r>
        <w:t xml:space="preserve">可供出售金融资产 </w:t>
      </w:r>
    </w:p>
    <w:p>
      <w:r/>
    </w:p>
    <w:p>
      <w:r>
        <w:t xml:space="preserve"> 可供出售金融资产，是指初始确认时即指定为可供出售的非衍生金融资产，以及除上述金融</w:t>
      </w:r>
    </w:p>
    <w:p>
      <w:r/>
    </w:p>
    <w:p>
      <w:r>
        <w:t>资产类别以外的金融资产。对于此类金融资产，采用公允价值进行后续计量。其折价或溢价采用</w:t>
      </w:r>
    </w:p>
    <w:p>
      <w:r/>
    </w:p>
    <w:p>
      <w:r>
        <w:t>实际利率法进行摊销并确认为利息收入或费用。可供出售金融资产按持有期间取得的利息或现金</w:t>
      </w:r>
    </w:p>
    <w:p>
      <w:r/>
    </w:p>
    <w:p>
      <w:r>
        <w:t>股利，计入投资收益。除减值损失及外币货币性金融资产的汇兑差额确认为当期损益外，可供出</w:t>
      </w:r>
    </w:p>
    <w:p>
      <w:r/>
    </w:p>
    <w:p>
      <w:r>
        <w:t>售金融资产的公允价值变动作为其他综合收益确认，直到该金融资产终止确认或发生减值时，其</w:t>
      </w:r>
    </w:p>
    <w:p>
      <w:r/>
    </w:p>
    <w:p>
      <w:r>
        <w:t xml:space="preserve">累计利得或损失转入当期损益。与可供出售金融资产相关的股利或利息收入，计入当期损益。 </w:t>
      </w:r>
    </w:p>
    <w:p>
      <w:r/>
    </w:p>
    <w:p>
      <w:r>
        <w:t xml:space="preserve"> 当长期股权投资转入可供出售金融资产时，其公允价值和账面价值之差应计入其它综合收益</w:t>
      </w:r>
    </w:p>
    <w:p>
      <w:r/>
    </w:p>
    <w:p>
      <w:r>
        <w:t xml:space="preserve">于资本公积中确认。 </w:t>
      </w:r>
    </w:p>
    <w:p>
      <w:r/>
    </w:p>
    <w:p>
      <w:r>
        <w:t xml:space="preserve">对于在活跃市场中没有报价且其公允价值不能可靠计量的权益工具投资，按成本计量。 </w:t>
      </w:r>
    </w:p>
    <w:p>
      <w:r/>
    </w:p>
    <w:p>
      <w:r>
        <w:t xml:space="preserve">金融负债分类和计量 </w:t>
      </w:r>
    </w:p>
    <w:p>
      <w:r/>
    </w:p>
    <w:p>
      <w:r>
        <w:t xml:space="preserve"> 本集团的金融负债于初始确认时分类为：以公允价值计量且其变动计入当期损益的金融负债、</w:t>
      </w:r>
    </w:p>
    <w:p>
      <w:r/>
    </w:p>
    <w:p>
      <w:r>
        <w:t>其他金融负债、被指定为有效套期工具的衍生工具。对于以公允价值计量且其变动计入当期损益</w:t>
      </w:r>
    </w:p>
    <w:p>
      <w:r/>
    </w:p>
    <w:p>
      <w:r>
        <w:t>的金融负债，相关交易费用直接计入当期损益，其他金融负债的相关交易费用计入其初始确认金</w:t>
      </w:r>
    </w:p>
    <w:p>
      <w:r/>
    </w:p>
    <w:p>
      <w:r>
        <w:t xml:space="preserve">额。 </w:t>
      </w:r>
    </w:p>
    <w:p>
      <w:r/>
    </w:p>
    <w:p>
      <w:r>
        <w:t xml:space="preserve">金融负债的后续计量取决于其分类： </w:t>
      </w:r>
    </w:p>
    <w:p>
      <w:r/>
    </w:p>
    <w:p>
      <w:r>
        <w:t xml:space="preserve">以公允价值计量且其变动计入当期损益的金融负债 </w:t>
      </w:r>
    </w:p>
    <w:p>
      <w:r/>
    </w:p>
    <w:p>
      <w:r>
        <w:t xml:space="preserve"> 以公允价值计量且其变动计入当期损益的金融负债，包括交易性金融负债和初始确认时指定</w:t>
      </w:r>
    </w:p>
    <w:p>
      <w:r/>
    </w:p>
    <w:p>
      <w:r>
        <w:t>为以公允价值计量且其变动计入当期损益的金融负债。交易性金融负债，是指满足下列条件之一</w:t>
      </w:r>
    </w:p>
    <w:p>
      <w:r/>
    </w:p>
    <w:p>
      <w:r>
        <w:t>的金融负债：承担该金融负债的目的是为了在近期内回购；属于进行集中管理的可辨认金融工具</w:t>
      </w:r>
    </w:p>
    <w:p>
      <w:r/>
    </w:p>
    <w:p>
      <w:r>
        <w:t xml:space="preserve">93 </w:t>
      </w:r>
    </w:p>
    <w:p>
      <w:r/>
    </w:p>
    <w:p>
      <w:r>
        <w:t xml:space="preserve"> </w:t>
      </w:r>
    </w:p>
    <w:p>
      <w:r>
        <w:t xml:space="preserve">2018 年年度报告 </w:t>
      </w:r>
    </w:p>
    <w:p>
      <w:r/>
    </w:p>
    <w:p>
      <w:r>
        <w:t>组合的一部分，且有客观证据表明企业近期采用短期获利方式对该组合进行管理；属于衍生工具，</w:t>
      </w:r>
    </w:p>
    <w:p>
      <w:r/>
    </w:p>
    <w:p>
      <w:r>
        <w:t>但是，被指定且为有效套期工具的衍生工具、属于财务担保合同的衍生工具、与在活跃市场中没</w:t>
      </w:r>
    </w:p>
    <w:p>
      <w:r/>
    </w:p>
    <w:p>
      <w:r>
        <w:t>有报价且其公允价值不能可靠计量的权益工具投资挂钩并须通过交付该权益工具结算的衍生工具</w:t>
      </w:r>
    </w:p>
    <w:p>
      <w:r/>
    </w:p>
    <w:p>
      <w:r>
        <w:t>除外。对于此类金融负债，按照公允价值进行后续计量，所有已实现和未实现的损益均计入当期</w:t>
      </w:r>
    </w:p>
    <w:p>
      <w:r/>
    </w:p>
    <w:p>
      <w:r>
        <w:t xml:space="preserve">损益。 </w:t>
      </w:r>
    </w:p>
    <w:p>
      <w:r/>
    </w:p>
    <w:p>
      <w:r>
        <w:t>只有符合以下条件之一，金融负债才可在初始计量时指定为以公允价值计量且变动计入当期</w:t>
      </w:r>
    </w:p>
    <w:p>
      <w:r/>
    </w:p>
    <w:p>
      <w:r>
        <w:t xml:space="preserve">损益的金融负债： </w:t>
      </w:r>
    </w:p>
    <w:p>
      <w:r/>
    </w:p>
    <w:p>
      <w:r>
        <w:t>(1)该项指定可以消除或明显减少由于金融工具计量基础不同所导致的相关利得或损失在确</w:t>
      </w:r>
    </w:p>
    <w:p>
      <w:r/>
    </w:p>
    <w:p>
      <w:r>
        <w:t xml:space="preserve">认或计量方面不一致的情况。 </w:t>
      </w:r>
    </w:p>
    <w:p>
      <w:r/>
    </w:p>
    <w:p>
      <w:r>
        <w:t>(2)风险管理或投资策略的正式书面文件已载明，该金融工具组合以公允价值为基础进行管</w:t>
      </w:r>
    </w:p>
    <w:p>
      <w:r/>
    </w:p>
    <w:p>
      <w:r>
        <w:t xml:space="preserve">理、评价并向关键管理人员报告。 </w:t>
      </w:r>
    </w:p>
    <w:p>
      <w:r/>
    </w:p>
    <w:p>
      <w:r>
        <w:t>(3)包含一项或多项嵌入衍生工具的混合工具，除非嵌入衍生工具对混合工具的现金流量没有</w:t>
      </w:r>
    </w:p>
    <w:p>
      <w:r/>
    </w:p>
    <w:p>
      <w:r>
        <w:t xml:space="preserve">重大改变，或所嵌入的衍生工具明显不应当从相关混合工具中分拆。 </w:t>
      </w:r>
    </w:p>
    <w:p>
      <w:r/>
    </w:p>
    <w:p>
      <w:r>
        <w:t>(4)包含需要分拆但无法在取得时或后续的资产负债表日对其进行单独计量的嵌入衍生工具</w:t>
      </w:r>
    </w:p>
    <w:p>
      <w:r/>
    </w:p>
    <w:p>
      <w:r>
        <w:t xml:space="preserve">的混合工具。 </w:t>
      </w:r>
    </w:p>
    <w:p>
      <w:r/>
    </w:p>
    <w:p>
      <w:r>
        <w:t>企业在初始确认时将某金融负债划分为以公允价值计量且其变动计入当期损益的金融负债后，</w:t>
      </w:r>
    </w:p>
    <w:p>
      <w:r/>
    </w:p>
    <w:p>
      <w:r>
        <w:t>不能重分类为其他金融负债；其他金融负债也不能重分类为以公允价值计量且其变动计入当期损</w:t>
      </w:r>
    </w:p>
    <w:p>
      <w:r/>
    </w:p>
    <w:p>
      <w:r>
        <w:t xml:space="preserve">益的金融负债。 </w:t>
      </w:r>
    </w:p>
    <w:p>
      <w:r/>
    </w:p>
    <w:p>
      <w:r>
        <w:t xml:space="preserve">按照上述条件，本集团制定的这类金融负债主要包括交易性金融负债。 </w:t>
      </w:r>
    </w:p>
    <w:p>
      <w:r/>
    </w:p>
    <w:p>
      <w:r>
        <w:t xml:space="preserve">其他金融负债 </w:t>
      </w:r>
    </w:p>
    <w:p>
      <w:r/>
    </w:p>
    <w:p>
      <w:r>
        <w:t xml:space="preserve">对于此类金融负债，采用实际利率法，按照摊余成本进行后续计量。 </w:t>
      </w:r>
    </w:p>
    <w:p>
      <w:r/>
    </w:p>
    <w:p>
      <w:r>
        <w:t xml:space="preserve">金融工具抵销 </w:t>
      </w:r>
    </w:p>
    <w:p>
      <w:r/>
    </w:p>
    <w:p>
      <w:r>
        <w:t xml:space="preserve"> 同时满足下列条件的，金融资产和金融负债以相互抵销后的净额在资产负债表内列示：具有</w:t>
      </w:r>
    </w:p>
    <w:p>
      <w:r/>
    </w:p>
    <w:p>
      <w:r>
        <w:t>抵销已确认金额的法定权利，且该种法定权利是当前可执行的；计划以净额结算，或同时变现该</w:t>
      </w:r>
    </w:p>
    <w:p>
      <w:r/>
    </w:p>
    <w:p>
      <w:r>
        <w:t xml:space="preserve">金融资产和清偿该金融负债。 </w:t>
      </w:r>
    </w:p>
    <w:p>
      <w:r/>
    </w:p>
    <w:p>
      <w:r>
        <w:t xml:space="preserve">财务担保合同 </w:t>
      </w:r>
    </w:p>
    <w:p>
      <w:r/>
    </w:p>
    <w:p>
      <w:r>
        <w:t>财务担保合同，是指保证人和债权人约定，当债务人不履行债务时，保证人按照约定履行债</w:t>
      </w:r>
    </w:p>
    <w:p>
      <w:r/>
    </w:p>
    <w:p>
      <w:r>
        <w:t>务或者承担责任的合同。财务担保合同在初始确认时按照公允价值计量，不属于指定为以公允价</w:t>
      </w:r>
    </w:p>
    <w:p>
      <w:r/>
    </w:p>
    <w:p>
      <w:r>
        <w:t>值计量且其变动计入当期损益的金融负债的财务担保合同，在初始确认后，按照资产负债表日履</w:t>
      </w:r>
    </w:p>
    <w:p>
      <w:r/>
    </w:p>
    <w:p>
      <w:r>
        <w:t>行相关现时义务所需支出的当前最佳估计数确定的金额，和初始确认金额扣除按照收入确认原则</w:t>
      </w:r>
    </w:p>
    <w:p>
      <w:r/>
    </w:p>
    <w:p>
      <w:r>
        <w:t xml:space="preserve">确定的累计摊销额后的余额，以两者之中的较高者进行后续计量。 </w:t>
      </w:r>
    </w:p>
    <w:p>
      <w:r/>
    </w:p>
    <w:p>
      <w:r>
        <w:t xml:space="preserve">衍生金融工具 </w:t>
      </w:r>
    </w:p>
    <w:p>
      <w:r/>
    </w:p>
    <w:p>
      <w:r>
        <w:t xml:space="preserve"> 本集团使用衍生金融工具。衍生金融工具初始以衍生交易合同签订当日的公允价值进行计量，</w:t>
      </w:r>
    </w:p>
    <w:p>
      <w:r/>
    </w:p>
    <w:p>
      <w:r>
        <w:t>并以其公允价值进行后续计量。公允价值为正数的衍生金融工具确认为一项资产，公允价值为负</w:t>
      </w:r>
    </w:p>
    <w:p>
      <w:r/>
    </w:p>
    <w:p>
      <w:r>
        <w:t xml:space="preserve">94 </w:t>
      </w:r>
    </w:p>
    <w:p>
      <w:r/>
    </w:p>
    <w:p>
      <w:r>
        <w:t xml:space="preserve"> </w:t>
      </w:r>
    </w:p>
    <w:p>
      <w:r>
        <w:t xml:space="preserve">2018 年年度报告 </w:t>
      </w:r>
    </w:p>
    <w:p>
      <w:r/>
    </w:p>
    <w:p>
      <w:r>
        <w:t>数的确认为一项负债。但对于在活跃市场中没有报价且其公允价值不能可靠计量的权益工具挂钩</w:t>
      </w:r>
    </w:p>
    <w:p>
      <w:r/>
    </w:p>
    <w:p>
      <w:r>
        <w:t xml:space="preserve">并须通过交付该权益工具结算的衍生金融工具，按成本计量。 </w:t>
      </w:r>
    </w:p>
    <w:p>
      <w:r/>
    </w:p>
    <w:p>
      <w:r>
        <w:t xml:space="preserve"> 除现金流量套期中属于有效套期的部分计入其他综合收益并于被套期项目影响损益时转出计</w:t>
      </w:r>
    </w:p>
    <w:p>
      <w:r/>
    </w:p>
    <w:p>
      <w:r>
        <w:t xml:space="preserve">入当期损益之外，衍生工具公允价值变动而产生的利得或损失，直接计入当期损益。 </w:t>
      </w:r>
    </w:p>
    <w:p>
      <w:r/>
    </w:p>
    <w:p>
      <w:r>
        <w:t xml:space="preserve">金融资产减值 </w:t>
      </w:r>
    </w:p>
    <w:p>
      <w:r/>
    </w:p>
    <w:p>
      <w:r>
        <w:t xml:space="preserve"> 本集团于资产负债表日对金融资产的账面价值进行检查，有客观证据表明该金融资产发生减</w:t>
      </w:r>
    </w:p>
    <w:p>
      <w:r/>
    </w:p>
    <w:p>
      <w:r>
        <w:t>值的，计提减值准备。表明金融资产发生减值的客观证据，是指金融资产初始确认后实际发生的、</w:t>
      </w:r>
    </w:p>
    <w:p>
      <w:r/>
    </w:p>
    <w:p>
      <w:r>
        <w:t>对该金融资产的预计未来现金流量有影响，且企业能够对该影响进行可靠计量的事项。金融资产</w:t>
      </w:r>
    </w:p>
    <w:p>
      <w:r/>
    </w:p>
    <w:p>
      <w:r>
        <w:t>发生减值的客观证据，包括发行人或债务人发生严重财务困难、债务人违反合同条款(如偿付利息</w:t>
      </w:r>
    </w:p>
    <w:p>
      <w:r/>
    </w:p>
    <w:p>
      <w:r>
        <w:t>或本金发生违约或逾期等)、债务人很可能倒闭或进行其他财务重组，以及公开的数据显示预计未</w:t>
      </w:r>
    </w:p>
    <w:p>
      <w:r/>
    </w:p>
    <w:p>
      <w:r>
        <w:t xml:space="preserve">来现金流量确已减少且可计量。 </w:t>
      </w:r>
    </w:p>
    <w:p>
      <w:r/>
    </w:p>
    <w:p>
      <w:r>
        <w:t xml:space="preserve">以摊余成本计量的金融资产 </w:t>
      </w:r>
    </w:p>
    <w:p>
      <w:r/>
    </w:p>
    <w:p>
      <w:r>
        <w:t xml:space="preserve"> 发生减值时，将该金融资产的账面通过备抵项目价值减记至预计未来现金流量(不包括尚未发</w:t>
      </w:r>
    </w:p>
    <w:p>
      <w:r/>
    </w:p>
    <w:p>
      <w:r>
        <w:t>生的未来信用损失)现值，减记金额计入当期损益。预计未来现金流量现值，按照该金融资产原实</w:t>
      </w:r>
    </w:p>
    <w:p>
      <w:r/>
    </w:p>
    <w:p>
      <w:r>
        <w:t>际利率(即初始确认时计算确定的实际利率)折现确定，并考虑相关担保物的价值。减值后利息收</w:t>
      </w:r>
    </w:p>
    <w:p>
      <w:r/>
    </w:p>
    <w:p>
      <w:r>
        <w:t>入按照确定减值损失时对未来现金流量进行折现采用的折现率作为利率计算确认。对于贷款和应</w:t>
      </w:r>
    </w:p>
    <w:p>
      <w:r/>
    </w:p>
    <w:p>
      <w:r>
        <w:t>收款项，如果没有未来收回的现实预期且所有抵押品均已变现或已转入本集团，则转销贷款和应</w:t>
      </w:r>
    </w:p>
    <w:p>
      <w:r/>
    </w:p>
    <w:p>
      <w:r>
        <w:t xml:space="preserve">收款项以及与之相关的减值准备。 </w:t>
      </w:r>
    </w:p>
    <w:p>
      <w:r/>
    </w:p>
    <w:p>
      <w:r>
        <w:t>对单项金额重大的金融资产单独进行减值测试，如有客观证据表明其已发生减值，确认减值</w:t>
      </w:r>
    </w:p>
    <w:p>
      <w:r/>
    </w:p>
    <w:p>
      <w:r>
        <w:t>损失，计入当期损益。对单项金额不重大的金融资产，包括在具有类似信用风险特征的金融资产</w:t>
      </w:r>
    </w:p>
    <w:p>
      <w:r/>
    </w:p>
    <w:p>
      <w:r>
        <w:t>组合中进行减值测试。单独测试未发生减值的金融资产(包括单项金额重大和不重大的金融资产)，</w:t>
      </w:r>
    </w:p>
    <w:p>
      <w:r/>
    </w:p>
    <w:p>
      <w:r>
        <w:t>包括在具有类似信用风险特征的金融资产组合中再进行减值测试。已单项确认减值损失的金融资</w:t>
      </w:r>
    </w:p>
    <w:p>
      <w:r/>
    </w:p>
    <w:p>
      <w:r>
        <w:t xml:space="preserve">产，不包括在具有类似信用风险特征的金融资产组合中进行减值测试。 </w:t>
      </w:r>
    </w:p>
    <w:p>
      <w:r/>
    </w:p>
    <w:p>
      <w:r>
        <w:t>本集团对以摊余成本计量的金融资产确认减值损失后，如有客观证据表明该金融资产价值已</w:t>
      </w:r>
    </w:p>
    <w:p>
      <w:r/>
    </w:p>
    <w:p>
      <w:r>
        <w:t>恢复，且客观上与确认该损失后发生的事项有关，原确认的减值损失予以转回，计入当期损益。</w:t>
      </w:r>
    </w:p>
    <w:p>
      <w:r/>
    </w:p>
    <w:p>
      <w:r>
        <w:t xml:space="preserve">但是，该转回后的账面价值不超过假定不计提减值准备情况下该金融资产在转回日的摊余成本。 </w:t>
      </w:r>
    </w:p>
    <w:p>
      <w:r/>
    </w:p>
    <w:p>
      <w:r>
        <w:t xml:space="preserve">可供出售金融资产 </w:t>
      </w:r>
    </w:p>
    <w:p>
      <w:r/>
    </w:p>
    <w:p>
      <w:r>
        <w:t xml:space="preserve"> 如果有客观证据表明该金融资产发生减值，原计入其他综合收益的因公允价值下降形成的累</w:t>
      </w:r>
    </w:p>
    <w:p>
      <w:r/>
    </w:p>
    <w:p>
      <w:r>
        <w:t>计损失，予以转出，计入当期损益。该转出的累计损失，为可供出售金融资产的初始取得成本扣</w:t>
      </w:r>
    </w:p>
    <w:p>
      <w:r/>
    </w:p>
    <w:p>
      <w:r>
        <w:t xml:space="preserve">除已收回本金和已摊销金额、当前公允价值和原已计入损益的减值损失后的余额。 </w:t>
      </w:r>
    </w:p>
    <w:p>
      <w:r/>
    </w:p>
    <w:p>
      <w:r>
        <w:t>可供出售权益工具投资发生减值的客观证据，包括公允价值发生严重或非暂时性下跌。 “严</w:t>
      </w:r>
    </w:p>
    <w:p>
      <w:r/>
    </w:p>
    <w:p>
      <w:r>
        <w:t>重”根据公允价值低于成本的程度进行判断，“非暂时性”根据公允价值低于成本的期间长短进行判</w:t>
      </w:r>
    </w:p>
    <w:p>
      <w:r/>
    </w:p>
    <w:p>
      <w:r>
        <w:t>断。存在发生减值的客观证据的，转出的累计损失，为取得成本扣除当前公允价值和原已计入损</w:t>
      </w:r>
    </w:p>
    <w:p>
      <w:r/>
    </w:p>
    <w:p>
      <w:r>
        <w:t xml:space="preserve">95 </w:t>
      </w:r>
    </w:p>
    <w:p>
      <w:r/>
    </w:p>
    <w:p>
      <w:r>
        <w:t xml:space="preserve"> </w:t>
      </w:r>
    </w:p>
    <w:p>
      <w:r>
        <w:t xml:space="preserve">2018 年年度报告 </w:t>
      </w:r>
    </w:p>
    <w:p>
      <w:r/>
    </w:p>
    <w:p>
      <w:r>
        <w:t>益的减值损失后的余额。可供出售权益工具投资发生的减值损失，不通过损益转回，减值之后发</w:t>
      </w:r>
    </w:p>
    <w:p>
      <w:r/>
    </w:p>
    <w:p>
      <w:r>
        <w:t xml:space="preserve">生的公允价值增加直接在其他综合收益中确认。 </w:t>
      </w:r>
    </w:p>
    <w:p>
      <w:r/>
    </w:p>
    <w:p>
      <w:r>
        <w:t>在确定何谓“严重”或“非暂时性”时，需要进行判断。本集团根据公允价值低于成本的程度或</w:t>
      </w:r>
    </w:p>
    <w:p>
      <w:r/>
    </w:p>
    <w:p>
      <w:r>
        <w:t xml:space="preserve">期间长短，结合其他因素进行判断。 </w:t>
      </w:r>
    </w:p>
    <w:p>
      <w:r/>
    </w:p>
    <w:p>
      <w:r>
        <w:t>对于已确认减值损失的可供出售债务工具，在随后的会计期间公允价值已上升且客观上与确</w:t>
      </w:r>
    </w:p>
    <w:p>
      <w:r/>
    </w:p>
    <w:p>
      <w:r>
        <w:t xml:space="preserve">认原减值损失确认后发生的事项有关的，原确认的减值损失予以转回，计入当期损益。 </w:t>
      </w:r>
    </w:p>
    <w:p>
      <w:r/>
    </w:p>
    <w:p>
      <w:r>
        <w:t xml:space="preserve">以成本计量的金融资产 </w:t>
      </w:r>
    </w:p>
    <w:p>
      <w:r/>
    </w:p>
    <w:p>
      <w:r>
        <w:t>如果有客观证据表明该金融资产发生减值，将该金融资产的账面价值，与按照类似金融资产</w:t>
      </w:r>
    </w:p>
    <w:p>
      <w:r/>
    </w:p>
    <w:p>
      <w:r>
        <w:t>当时市场收益率对未来现金流量折现确定的现值之间的差额，确认为减值损失，计入当期损益。</w:t>
      </w:r>
    </w:p>
    <w:p>
      <w:r/>
    </w:p>
    <w:p>
      <w:r>
        <w:t xml:space="preserve">发生的减值损失一经确认，不再转回。 </w:t>
      </w:r>
    </w:p>
    <w:p>
      <w:r/>
    </w:p>
    <w:p>
      <w:r>
        <w:t xml:space="preserve">金融资产转移 </w:t>
      </w:r>
    </w:p>
    <w:p>
      <w:r/>
    </w:p>
    <w:p>
      <w:r>
        <w:t>本集团已将金融资产所有权上几乎所有的风险和报酬转移给转入方的，终止确认该金融资产；</w:t>
      </w:r>
    </w:p>
    <w:p>
      <w:r/>
    </w:p>
    <w:p>
      <w:r>
        <w:t xml:space="preserve">保留了金融资产所有权上几乎所有的风险和报酬的，不终止确认该金融资产。 </w:t>
      </w:r>
    </w:p>
    <w:p>
      <w:r/>
    </w:p>
    <w:p>
      <w:r>
        <w:t>本集团既没有转移也没有保留金融资产所有权上几乎所有的风险和报酬的，分别下列情况处</w:t>
      </w:r>
    </w:p>
    <w:p>
      <w:r/>
    </w:p>
    <w:p>
      <w:r>
        <w:t>理：放弃了对该金融资产控制的，终止确认该金融资产并确认产生的资产和负债；未放弃对该金</w:t>
      </w:r>
    </w:p>
    <w:p>
      <w:r/>
    </w:p>
    <w:p>
      <w:r>
        <w:t xml:space="preserve">融资产控制的，按照其继续涉入所转移金融资产的程度确认有关金融资产，并相应确认有关负债。 </w:t>
      </w:r>
    </w:p>
    <w:p>
      <w:r/>
    </w:p>
    <w:p>
      <w:r>
        <w:t>通过对所转移金融资产提供财务担保方式继续涉入的，按照金融资产的账面价值和财务担保</w:t>
      </w:r>
    </w:p>
    <w:p>
      <w:r/>
    </w:p>
    <w:p>
      <w:r>
        <w:t>金额两者之中的较低者，确认继续涉入形成的资产。财务担保金额，是指所收到的对价中，将被</w:t>
      </w:r>
    </w:p>
    <w:p>
      <w:r/>
    </w:p>
    <w:p>
      <w:r>
        <w:t xml:space="preserve">要求偿还的最高金额。 </w:t>
      </w:r>
    </w:p>
    <w:p>
      <w:r/>
    </w:p>
    <w:p>
      <w:r>
        <w:t xml:space="preserve">11. 应收款项 </w:t>
      </w:r>
    </w:p>
    <w:p>
      <w:r>
        <w:t xml:space="preserve">(1). 单项金额重大并单独计提坏账准备的应收款项 </w:t>
      </w:r>
    </w:p>
    <w:p>
      <w:r>
        <w:t xml:space="preserve">√适用 □不适用  </w:t>
      </w:r>
    </w:p>
    <w:p>
      <w:r>
        <w:t xml:space="preserve">单项金额重大的判断依据或金额标准 </w:t>
      </w:r>
    </w:p>
    <w:p>
      <w:r>
        <w:t xml:space="preserve">单项金额重大并单项计提坏账准备的计提方法 </w:t>
      </w:r>
    </w:p>
    <w:p>
      <w:r/>
    </w:p>
    <w:p>
      <w:r>
        <w:t xml:space="preserve">2,000,000 元 </w:t>
      </w:r>
    </w:p>
    <w:p>
      <w:r/>
    </w:p>
    <w:p>
      <w:r>
        <w:t xml:space="preserve">单独进行减值测试 </w:t>
      </w:r>
    </w:p>
    <w:p>
      <w:r/>
    </w:p>
    <w:p>
      <w:r>
        <w:t>在资产负债表日，公司对应收账款以及其他应收款账面余额单项金额重大的金额单独进行减</w:t>
      </w:r>
    </w:p>
    <w:p>
      <w:r/>
    </w:p>
    <w:p>
      <w:r>
        <w:t>值测试，有客观证据表明其发生了减值的，根据其未来现金流量现值低于其账面价值的差额，确</w:t>
      </w:r>
    </w:p>
    <w:p>
      <w:r/>
    </w:p>
    <w:p>
      <w:r>
        <w:t xml:space="preserve">认减值损失，计提坏账准备。 </w:t>
      </w:r>
    </w:p>
    <w:p>
      <w:r/>
    </w:p>
    <w:p>
      <w:r>
        <w:t>单独测试未发生减值的金融资产，具有类似信用风险特征的，包括在具有类似信用风险特征</w:t>
      </w:r>
    </w:p>
    <w:p>
      <w:r/>
    </w:p>
    <w:p>
      <w:r>
        <w:t>的金融资产组合中再进行减值测试。已单项确认减值损失的金融资产，不包括在具有类似信用风</w:t>
      </w:r>
    </w:p>
    <w:p>
      <w:r/>
    </w:p>
    <w:p>
      <w:r>
        <w:t xml:space="preserve">险特征的金融资产组合中进行减值测试。 </w:t>
      </w:r>
    </w:p>
    <w:p>
      <w:r/>
    </w:p>
    <w:p>
      <w:r>
        <w:t>本集团对以摊余成本计量的金融资产确认减值损失后，如有客观证据表明该金融资产价值已</w:t>
      </w:r>
    </w:p>
    <w:p>
      <w:r/>
    </w:p>
    <w:p>
      <w:r>
        <w:t>恢复，且客观上与确认该损失后发生的事项有关，原确认的减值损失予以转回，计入当期损益。</w:t>
      </w:r>
    </w:p>
    <w:p>
      <w:r/>
    </w:p>
    <w:p>
      <w:r>
        <w:t xml:space="preserve">但是，该转回后的账面价值不超过假定不计提减值准备情况下该金融资产在转回日的摊余成本。 </w:t>
      </w:r>
    </w:p>
    <w:p>
      <w:r/>
    </w:p>
    <w:p>
      <w:r>
        <w:t xml:space="preserve">96 </w:t>
      </w:r>
    </w:p>
    <w:p>
      <w:r/>
    </w:p>
    <w:p>
      <w:r>
        <w:t xml:space="preserve"> </w:t>
      </w:r>
    </w:p>
    <w:p>
      <w:r>
        <w:t xml:space="preserve"> </w:t>
      </w:r>
    </w:p>
    <w:p>
      <w:r>
        <w:t xml:space="preserve"> </w:t>
      </w:r>
    </w:p>
    <w:p>
      <w:r>
        <w:t xml:space="preserve">2018 年年度报告 </w:t>
      </w:r>
    </w:p>
    <w:p>
      <w:r/>
    </w:p>
    <w:p>
      <w:r>
        <w:t xml:space="preserve">(2). 按信用风险特征组合计提坏账准备的应收款项 </w:t>
      </w:r>
    </w:p>
    <w:p>
      <w:r>
        <w:t xml:space="preserve">□适用 √不适用  </w:t>
      </w:r>
    </w:p>
    <w:p>
      <w:r>
        <w:t xml:space="preserve">组合中，采用账龄分析法计提坏账准备的 </w:t>
      </w:r>
    </w:p>
    <w:p>
      <w:r>
        <w:t xml:space="preserve">√适用 □不适用  </w:t>
      </w:r>
    </w:p>
    <w:p>
      <w:r>
        <w:t xml:space="preserve">账龄 </w:t>
      </w:r>
    </w:p>
    <w:p>
      <w:r>
        <w:t xml:space="preserve">1 年以内（含 1 年） </w:t>
      </w:r>
    </w:p>
    <w:p>
      <w:r>
        <w:t xml:space="preserve">其中：1 年以内分项，可添加行 </w:t>
      </w:r>
    </w:p>
    <w:p>
      <w:r>
        <w:t xml:space="preserve">1－2 年 </w:t>
      </w:r>
    </w:p>
    <w:p>
      <w:r>
        <w:t xml:space="preserve">2－3 年 </w:t>
      </w:r>
    </w:p>
    <w:p>
      <w:r>
        <w:t xml:space="preserve">3 年以上 </w:t>
      </w:r>
    </w:p>
    <w:p>
      <w:r/>
    </w:p>
    <w:p>
      <w:r>
        <w:t xml:space="preserve">应收账款计提比例(%) </w:t>
      </w:r>
    </w:p>
    <w:p>
      <w:r/>
    </w:p>
    <w:p>
      <w:r>
        <w:t xml:space="preserve">其他应收款计提比例(%) </w:t>
      </w:r>
    </w:p>
    <w:p>
      <w:r/>
    </w:p>
    <w:p>
      <w:r>
        <w:t xml:space="preserve">5 </w:t>
      </w:r>
    </w:p>
    <w:p>
      <w:r/>
    </w:p>
    <w:p>
      <w:r>
        <w:t xml:space="preserve">20 </w:t>
      </w:r>
    </w:p>
    <w:p>
      <w:r>
        <w:t xml:space="preserve">50 </w:t>
      </w:r>
    </w:p>
    <w:p>
      <w:r>
        <w:t xml:space="preserve">100 </w:t>
      </w:r>
    </w:p>
    <w:p>
      <w:r/>
    </w:p>
    <w:p>
      <w:r>
        <w:t xml:space="preserve">5 </w:t>
      </w:r>
    </w:p>
    <w:p>
      <w:r/>
    </w:p>
    <w:p>
      <w:r>
        <w:t xml:space="preserve">20 </w:t>
      </w:r>
    </w:p>
    <w:p>
      <w:r>
        <w:t xml:space="preserve">50 </w:t>
      </w:r>
    </w:p>
    <w:p>
      <w:r>
        <w:t xml:space="preserve">100 </w:t>
      </w:r>
    </w:p>
    <w:p>
      <w:r/>
    </w:p>
    <w:p>
      <w:r>
        <w:t>对单项金额不重大的应收款项，按账龄划分为若干组合，根据应收款项组合余额的一定比例</w:t>
      </w:r>
    </w:p>
    <w:p>
      <w:r/>
    </w:p>
    <w:p>
      <w:r>
        <w:t xml:space="preserve">计算确定减值损失，计提坏账准备。 </w:t>
      </w:r>
    </w:p>
    <w:p>
      <w:r/>
    </w:p>
    <w:p>
      <w:r>
        <w:t>对于发放贷款及垫款，公司将会评估其可回收性，如有客观证据表明该金融资产已发生减值，</w:t>
      </w:r>
    </w:p>
    <w:p>
      <w:r/>
    </w:p>
    <w:p>
      <w:r>
        <w:t xml:space="preserve">确认减值损失，计入当期损益。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p>
    <w:p>
      <w:r>
        <w:t xml:space="preserve">(3). 单项金额不重大但单独计提坏账准备的应收款项 </w:t>
      </w:r>
    </w:p>
    <w:p>
      <w:r>
        <w:t xml:space="preserve">□适用 √不适用  </w:t>
      </w:r>
    </w:p>
    <w:p>
      <w:r/>
    </w:p>
    <w:p>
      <w:r>
        <w:t xml:space="preserve">12. 存货 </w:t>
      </w:r>
    </w:p>
    <w:p>
      <w:r>
        <w:t xml:space="preserve">√适用  □不适用  </w:t>
      </w:r>
    </w:p>
    <w:p>
      <w:r>
        <w:t>存货包括原材料、在产品、产成品、贸易商品、委托加工材料和低值易耗品等。存货包括了</w:t>
      </w:r>
    </w:p>
    <w:p>
      <w:r/>
    </w:p>
    <w:p>
      <w:r>
        <w:t>在日常活动中持有以备出售的产成品或商品、处在生产过程中的在产品、在生产过程或提供劳务</w:t>
      </w:r>
    </w:p>
    <w:p>
      <w:r/>
    </w:p>
    <w:p>
      <w:r>
        <w:t xml:space="preserve">过程中耗用的材料和物料等。 </w:t>
      </w:r>
    </w:p>
    <w:p>
      <w:r/>
    </w:p>
    <w:p>
      <w:r>
        <w:t xml:space="preserve"> 存货按照成本进行初始计量。存货成本包括采购成本、加工成本和其他成本。存货的成本还</w:t>
      </w:r>
    </w:p>
    <w:p>
      <w:r/>
    </w:p>
    <w:p>
      <w:r>
        <w:t>包括从其他综合收益转出的因符合现金流套期而形成的利得和损失。发出存货，采用加权平均法</w:t>
      </w:r>
    </w:p>
    <w:p>
      <w:r/>
    </w:p>
    <w:p>
      <w:r>
        <w:t>确定其实际成本。周转材料包括低值易耗品和包装物等，低值易耗品和包装物釆用一次转销法进</w:t>
      </w:r>
    </w:p>
    <w:p>
      <w:r/>
    </w:p>
    <w:p>
      <w:r>
        <w:t xml:space="preserve">行摊销。 </w:t>
      </w:r>
    </w:p>
    <w:p>
      <w:r/>
    </w:p>
    <w:p>
      <w:r>
        <w:t xml:space="preserve"> 存货的盘存制度采用永续盘存制。 </w:t>
      </w:r>
    </w:p>
    <w:p>
      <w:r/>
    </w:p>
    <w:p>
      <w:r>
        <w:t xml:space="preserve"> 于资产负债表日，存货按照成本与可变现净值孰低计量，对成本高于可变现净值的，计提存</w:t>
      </w:r>
    </w:p>
    <w:p>
      <w:r/>
    </w:p>
    <w:p>
      <w:r>
        <w:t>货跌价准备，计入当期损益。如果以前计提存货跌价准备的影响因素已经消失，使得存货的可变</w:t>
      </w:r>
    </w:p>
    <w:p>
      <w:r/>
    </w:p>
    <w:p>
      <w:r>
        <w:t>现净值高于其账面价值，则在原已计提的存货跌价准备金额内，将以前减记的金额予以恢复，转</w:t>
      </w:r>
    </w:p>
    <w:p>
      <w:r/>
    </w:p>
    <w:p>
      <w:r>
        <w:t xml:space="preserve">回的金额计入当期损益。 </w:t>
      </w:r>
    </w:p>
    <w:p>
      <w:r/>
    </w:p>
    <w:p>
      <w:r>
        <w:t>可变现净值，是指在日常活动中，存货的估计售价减去至完工时估计将要发生的成本、估计</w:t>
      </w:r>
    </w:p>
    <w:p>
      <w:r/>
    </w:p>
    <w:p>
      <w:r>
        <w:t>的销售费用以及相关税费后的金额。计提存货跌价准备时，原材料与产成品均按单个存货项目计</w:t>
      </w:r>
    </w:p>
    <w:p>
      <w:r/>
    </w:p>
    <w:p>
      <w:r>
        <w:t xml:space="preserve">提。 </w:t>
      </w:r>
    </w:p>
    <w:p>
      <w:r/>
    </w:p>
    <w:p>
      <w:r>
        <w:t xml:space="preserve">97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13. 持有待售资产 </w:t>
      </w:r>
    </w:p>
    <w:p>
      <w:r>
        <w:t xml:space="preserve">□适用  √不适用  </w:t>
      </w:r>
    </w:p>
    <w:p>
      <w:r/>
    </w:p>
    <w:p>
      <w:r>
        <w:t xml:space="preserve">14. 长期股权投资 </w:t>
      </w:r>
    </w:p>
    <w:p>
      <w:r>
        <w:t xml:space="preserve">√适用  □不适用  </w:t>
      </w:r>
    </w:p>
    <w:p>
      <w:r>
        <w:t xml:space="preserve">长期股权投资包括对子公司、合营企业和联营企业的权益性投资。 </w:t>
      </w:r>
    </w:p>
    <w:p>
      <w:r/>
    </w:p>
    <w:p>
      <w:r>
        <w:t>长期股权投资在取得时以初始投资成本进行初始计量。通过同一控制下的企业合并取得的长</w:t>
      </w:r>
    </w:p>
    <w:p>
      <w:r/>
    </w:p>
    <w:p>
      <w:r>
        <w:t>期股权投资，以合并日取得被合并方所有者权益在最终控制方合并财务报表中的账面价值的份额</w:t>
      </w:r>
    </w:p>
    <w:p>
      <w:r/>
    </w:p>
    <w:p>
      <w:r>
        <w:t>作为初始投资成本；初始投资成本与合并对价账面价值之间差额，调整资本公积(不足冲减的，冲</w:t>
      </w:r>
    </w:p>
    <w:p>
      <w:r/>
    </w:p>
    <w:p>
      <w:r>
        <w:t>减留存收益)；合并日之前的其他综合收益，在处置该项投资时采用与被投资单位直接处置相关资</w:t>
      </w:r>
    </w:p>
    <w:p>
      <w:r/>
    </w:p>
    <w:p>
      <w:r>
        <w:t>产或负债相同的基础进行会计处理，因被投资方除净损益、其他综合收益和利润分配以外的其他</w:t>
      </w:r>
    </w:p>
    <w:p>
      <w:r/>
    </w:p>
    <w:p>
      <w:r>
        <w:t>股东权益变动而确认的股东权益，在处置该项投资时转入当期损益；其中，处置后仍为长期股权</w:t>
      </w:r>
    </w:p>
    <w:p>
      <w:r/>
    </w:p>
    <w:p>
      <w:r>
        <w:t>投资的按比例结转，处置后转换为金融工具的则全额结转。通过非同一控制下的企业合并取得的</w:t>
      </w:r>
    </w:p>
    <w:p>
      <w:r/>
    </w:p>
    <w:p>
      <w:r>
        <w:t>长期股权投资，以合并成本作为初始投资成本 (通过多次交易分步实现非同一控制下的企业合并</w:t>
      </w:r>
    </w:p>
    <w:p>
      <w:r/>
    </w:p>
    <w:p>
      <w:r>
        <w:t>的，以购买日之前所持被购买方的股权投资的账面价值与购买日新增投资成本之和作为初始投资</w:t>
      </w:r>
    </w:p>
    <w:p>
      <w:r/>
    </w:p>
    <w:p>
      <w:r>
        <w:t>成本)，合并成本包括购买方付出的资产、发生或承担的负债、发行的权益性证券的公允价值之和；</w:t>
      </w:r>
    </w:p>
    <w:p>
      <w:r/>
    </w:p>
    <w:p>
      <w:r>
        <w:t>购买日之前持有的因采用权益法核算而确认的其他综合收益，在处置该项投资时采用与被投资单</w:t>
      </w:r>
    </w:p>
    <w:p>
      <w:r/>
    </w:p>
    <w:p>
      <w:r>
        <w:t>位直接处置相关资产或负债相同的基础进行会计处理，因被投资方除净损益、其他综合收益和利</w:t>
      </w:r>
    </w:p>
    <w:p>
      <w:r/>
    </w:p>
    <w:p>
      <w:r>
        <w:t>润分配以外的其他股东权益变动而确认的股东权益，在处置该项投资时转入当期损益；其中，处</w:t>
      </w:r>
    </w:p>
    <w:p>
      <w:r/>
    </w:p>
    <w:p>
      <w:r>
        <w:t>置后仍为长期股权投资的按比例结转，处置后转换为金融工具的则全额结转；购买日之前持有的</w:t>
      </w:r>
    </w:p>
    <w:p>
      <w:r/>
    </w:p>
    <w:p>
      <w:r>
        <w:t>股权投资作为金融工具计入其他综合收益的累计公允价值变动在改按成本法核算时全部转入当期</w:t>
      </w:r>
    </w:p>
    <w:p>
      <w:r/>
    </w:p>
    <w:p>
      <w:r>
        <w:t>损益。除企业合并形成的长期股权投资以外方式取得的长期股权投资，按照下列方法确定初始投</w:t>
      </w:r>
    </w:p>
    <w:p>
      <w:r/>
    </w:p>
    <w:p>
      <w:r>
        <w:t>资成本：支付现金取得的，以实际支付的购买价款及与取得长期股权投资直接相关的费用、税金</w:t>
      </w:r>
    </w:p>
    <w:p>
      <w:r/>
    </w:p>
    <w:p>
      <w:r>
        <w:t>及其他必要支出作为初始投资成本；发行权益性证券取得的，以发行权益性证券的公允价值作为</w:t>
      </w:r>
    </w:p>
    <w:p>
      <w:r/>
    </w:p>
    <w:p>
      <w:r>
        <w:t xml:space="preserve">初始投资成本。 </w:t>
      </w:r>
    </w:p>
    <w:p>
      <w:r/>
    </w:p>
    <w:p>
      <w:r>
        <w:t xml:space="preserve"> 本公司能够对被投资单位实施控制的长期股权投资，在本公司个别财务报表中采用成本法核</w:t>
      </w:r>
    </w:p>
    <w:p>
      <w:r/>
    </w:p>
    <w:p>
      <w:r>
        <w:t>算。控制，是指拥有对被投资方的权力，通过参与被投资方的相关活动而享有可变回报，并且有</w:t>
      </w:r>
    </w:p>
    <w:p>
      <w:r/>
    </w:p>
    <w:p>
      <w:r>
        <w:t xml:space="preserve">能力运用对被投资方的权力影响回报金额。 </w:t>
      </w:r>
    </w:p>
    <w:p>
      <w:r/>
    </w:p>
    <w:p>
      <w:r>
        <w:t xml:space="preserve"> 采用成本法时，长期股权投资按初始投资成本计价。追加或收回投资的，调整长期股权投资</w:t>
      </w:r>
    </w:p>
    <w:p>
      <w:r/>
    </w:p>
    <w:p>
      <w:r>
        <w:t xml:space="preserve">的成本。被投资单位宣告分派的现金股利或利润，确认为当期投资收益。 </w:t>
      </w:r>
    </w:p>
    <w:p>
      <w:r/>
    </w:p>
    <w:p>
      <w:r>
        <w:t>本集团对被投资单位具有共同控制或重大影响的，长期股权投资采用权益法核算。共同控制，</w:t>
      </w:r>
    </w:p>
    <w:p>
      <w:r/>
    </w:p>
    <w:p>
      <w:r>
        <w:t>是指按照相关约定对某项安排所共有的控制，并且该安排的相关活动必须经过分享控制权的参与</w:t>
      </w:r>
    </w:p>
    <w:p>
      <w:r/>
    </w:p>
    <w:p>
      <w:r>
        <w:t>方一致同意后才能决策。重大影响，是指对被投资单位的财务和经营政策有参与决策的权力，但</w:t>
      </w:r>
    </w:p>
    <w:p>
      <w:r/>
    </w:p>
    <w:p>
      <w:r>
        <w:t xml:space="preserve">并不能够控制或者与其他方一起共同控制这些政策的制定。 </w:t>
      </w:r>
    </w:p>
    <w:p>
      <w:r/>
    </w:p>
    <w:p>
      <w:r>
        <w:t xml:space="preserve">98 </w:t>
      </w:r>
    </w:p>
    <w:p>
      <w:r/>
    </w:p>
    <w:p>
      <w:r>
        <w:t xml:space="preserve"> </w:t>
      </w:r>
    </w:p>
    <w:p>
      <w:r>
        <w:t xml:space="preserve"> </w:t>
      </w:r>
    </w:p>
    <w:p>
      <w:r>
        <w:t xml:space="preserve"> </w:t>
      </w:r>
    </w:p>
    <w:p>
      <w:r>
        <w:t xml:space="preserve">2018 年年度报告 </w:t>
      </w:r>
    </w:p>
    <w:p>
      <w:r/>
    </w:p>
    <w:p>
      <w:r>
        <w:t xml:space="preserve"> 采用权益法时，长期股权投资的初始投资成本大于投资时应享有被投资单位可辨认净资产公</w:t>
      </w:r>
    </w:p>
    <w:p>
      <w:r/>
    </w:p>
    <w:p>
      <w:r>
        <w:t>允价值份额的，归入长期股权投资的初始投资成本；长期股权投资的初始投资成本小于投资时应</w:t>
      </w:r>
    </w:p>
    <w:p>
      <w:r/>
    </w:p>
    <w:p>
      <w:r>
        <w:t>享有被投资单位可辨认净资产公允价值份额的，其差额计入当期损益，同时调整长期股权投资的</w:t>
      </w:r>
    </w:p>
    <w:p>
      <w:r/>
    </w:p>
    <w:p>
      <w:r>
        <w:t xml:space="preserve">成本。 </w:t>
      </w:r>
    </w:p>
    <w:p>
      <w:r/>
    </w:p>
    <w:p>
      <w:r>
        <w:t>采用权益法时，取得长期股权投资后，按照应享有或应分担的被投资单位实现的净损益和其</w:t>
      </w:r>
    </w:p>
    <w:p>
      <w:r/>
    </w:p>
    <w:p>
      <w:r>
        <w:t>他综合收益的份额，分别确认投资损益和其他综合收益并调整长期股权投资的账面价值。在确认</w:t>
      </w:r>
    </w:p>
    <w:p>
      <w:r/>
    </w:p>
    <w:p>
      <w:r>
        <w:t>应享有被投资单位净损益的份额时，以取得投资时被投资单位可辨认资产等的公允价值为基础，</w:t>
      </w:r>
    </w:p>
    <w:p>
      <w:r/>
    </w:p>
    <w:p>
      <w:r>
        <w:t>按照本集团的会计政策及会计期间，并抵销与联营企业及合营企业之间发生的内部交易损益按照</w:t>
      </w:r>
    </w:p>
    <w:p>
      <w:r/>
    </w:p>
    <w:p>
      <w:r>
        <w:t>应享有的比例计算归属于投资方的部分(但内部交易损失属于资产减值损失的，应全额确认)，对</w:t>
      </w:r>
    </w:p>
    <w:p>
      <w:r/>
    </w:p>
    <w:p>
      <w:r>
        <w:t>被投资单位的净利润进行调整后确认，但投出或出售的资产构成业务的除外。按照被投资单位宣</w:t>
      </w:r>
    </w:p>
    <w:p>
      <w:r/>
    </w:p>
    <w:p>
      <w:r>
        <w:t>告分派的利润或现金股利计算应享有的部分，相应减少长期股权投资的账面价值。本集团确认被</w:t>
      </w:r>
    </w:p>
    <w:p>
      <w:r/>
    </w:p>
    <w:p>
      <w:r>
        <w:t>投资单位发生的净亏损，以长期股权投资的账面价值以及其他实质上构成对被投资单位净投资的</w:t>
      </w:r>
    </w:p>
    <w:p>
      <w:r/>
    </w:p>
    <w:p>
      <w:r>
        <w:t>长期权益减记至零为限，本集团负有承担额外损失义务的除外。对于被投资单位除净损益、其他</w:t>
      </w:r>
    </w:p>
    <w:p>
      <w:r/>
    </w:p>
    <w:p>
      <w:r>
        <w:t xml:space="preserve">综合收益和利润分配以外股东权益的其他变动，调整长期股权投资的账面价值并计入股东权益。 </w:t>
      </w:r>
    </w:p>
    <w:p>
      <w:r/>
    </w:p>
    <w:p>
      <w:r>
        <w:t xml:space="preserve"> 处置长期股权投资，其账面价值与实际取得价款的差额，计入当期损益。采用权益法核算的</w:t>
      </w:r>
    </w:p>
    <w:p>
      <w:r/>
    </w:p>
    <w:p>
      <w:r>
        <w:t>长期股权投资，终止采用权益法的，原权益法核算的相关其他综合收益采用与被投资单位直接处</w:t>
      </w:r>
    </w:p>
    <w:p>
      <w:r/>
    </w:p>
    <w:p>
      <w:r>
        <w:t>置相关资产或负债相同的基础进行会计处理，因被投资方除净损益、其他综合收益和利润分配以</w:t>
      </w:r>
    </w:p>
    <w:p>
      <w:r/>
    </w:p>
    <w:p>
      <w:r>
        <w:t>外的其他股东权益变动而确认的股东权益，全部转入当期损益；仍采用权益法的，原权益法核算</w:t>
      </w:r>
    </w:p>
    <w:p>
      <w:r/>
    </w:p>
    <w:p>
      <w:r>
        <w:t>的相关其他综合收益采用与被投资单位直接处置相关资产或负债相同的基础进行会计处理并按比</w:t>
      </w:r>
    </w:p>
    <w:p>
      <w:r/>
    </w:p>
    <w:p>
      <w:r>
        <w:t>例转入当期损益，因被投资方除净损益、其他综合收益和利润分配以外的其他股东权益变动而确</w:t>
      </w:r>
    </w:p>
    <w:p>
      <w:r/>
    </w:p>
    <w:p>
      <w:r>
        <w:t xml:space="preserve">认的股东权益，按相应的比例转入当期损益。 </w:t>
      </w:r>
    </w:p>
    <w:p>
      <w:r/>
    </w:p>
    <w:p>
      <w:r>
        <w:t xml:space="preserve">15. 投资性房地产 </w:t>
      </w:r>
    </w:p>
    <w:p>
      <w:r>
        <w:t xml:space="preserve">(1). 如果采用成本计量模式的： </w:t>
      </w:r>
    </w:p>
    <w:p>
      <w:r>
        <w:t xml:space="preserve">折旧或摊销方法 </w:t>
      </w:r>
    </w:p>
    <w:p>
      <w:r/>
    </w:p>
    <w:p>
      <w:r>
        <w:t xml:space="preserve">投资性房地产，是指为赚取租金或资本增值，或两者兼有而持有的房地产。 </w:t>
      </w:r>
    </w:p>
    <w:p>
      <w:r/>
    </w:p>
    <w:p>
      <w:r>
        <w:t>投资性房地产按照成本进行初始计量。与投资性房地产有关的后续支出，如果与该资产有关</w:t>
      </w:r>
    </w:p>
    <w:p>
      <w:r/>
    </w:p>
    <w:p>
      <w:r>
        <w:t>的经济利益很可能流入且其成本能够可靠地计量，则计入投资性房地产成本。否则，于发生时计</w:t>
      </w:r>
    </w:p>
    <w:p>
      <w:r/>
    </w:p>
    <w:p>
      <w:r>
        <w:t xml:space="preserve">入当期损益。 </w:t>
      </w:r>
    </w:p>
    <w:p>
      <w:r/>
    </w:p>
    <w:p>
      <w:r>
        <w:t xml:space="preserve"> 本集团采用成本模式对投资性房地产进行后续计量。 </w:t>
      </w:r>
    </w:p>
    <w:p>
      <w:r/>
    </w:p>
    <w:p>
      <w:r>
        <w:t xml:space="preserve">16. 固定资产 </w:t>
      </w:r>
    </w:p>
    <w:p>
      <w:r>
        <w:t xml:space="preserve">(1). 确认条件 </w:t>
      </w:r>
    </w:p>
    <w:p>
      <w:r>
        <w:t xml:space="preserve">√适用 □不适用  </w:t>
      </w:r>
    </w:p>
    <w:p>
      <w:r/>
    </w:p>
    <w:p>
      <w:r>
        <w:t xml:space="preserve">99 </w:t>
      </w:r>
    </w:p>
    <w:p>
      <w:r/>
    </w:p>
    <w:p>
      <w:r>
        <w:t xml:space="preserve"> </w:t>
      </w:r>
    </w:p>
    <w:p>
      <w:r>
        <w:t xml:space="preserve"> </w:t>
      </w:r>
    </w:p>
    <w:p>
      <w:r>
        <w:t xml:space="preserve">2018 年年度报告 </w:t>
      </w:r>
    </w:p>
    <w:p>
      <w:r/>
    </w:p>
    <w:p>
      <w:r>
        <w:t>固定资产仅在与其有关的经济利益很可能流入本集团，且其成本能够可靠地计量时才予以确</w:t>
      </w:r>
    </w:p>
    <w:p>
      <w:r/>
    </w:p>
    <w:p>
      <w:r>
        <w:t>认。与固定资产有关的后续支出，符合该确认条件的，计入固定资产成本，并终止确认被替换部</w:t>
      </w:r>
    </w:p>
    <w:p>
      <w:r/>
    </w:p>
    <w:p>
      <w:r>
        <w:t xml:space="preserve">分的账面价值；否则，在发生时计入当期损益。 </w:t>
      </w:r>
    </w:p>
    <w:p>
      <w:r/>
    </w:p>
    <w:p>
      <w:r>
        <w:t>固定资产按照成本进行初始计量，并考虑预计弃置费用因素的影响。购置固定资产的成本包</w:t>
      </w:r>
    </w:p>
    <w:p>
      <w:r/>
    </w:p>
    <w:p>
      <w:r>
        <w:t>括购买价款、相关税费、使固定资产达到预定可使用状态前所发生的可直接归属于该项资产的其</w:t>
      </w:r>
    </w:p>
    <w:p>
      <w:r/>
    </w:p>
    <w:p>
      <w:r>
        <w:t xml:space="preserve">他支出。 </w:t>
      </w:r>
    </w:p>
    <w:p>
      <w:r/>
    </w:p>
    <w:p>
      <w:r>
        <w:t>固定资产的折旧除矿山构筑物根据已探明及控制矿山储量采用产量法折耗外，其他釆用年限</w:t>
      </w:r>
    </w:p>
    <w:p>
      <w:r/>
    </w:p>
    <w:p>
      <w:r>
        <w:t xml:space="preserve">平均法计提，各类固定资产的使用寿命、预计净残值率及年折旧率如下： </w:t>
      </w:r>
    </w:p>
    <w:p>
      <w:r/>
    </w:p>
    <w:p>
      <w:r>
        <w:t xml:space="preserve">(2). 折旧方法 </w:t>
      </w:r>
    </w:p>
    <w:p>
      <w:r>
        <w:t xml:space="preserve">√适用 □不适用  </w:t>
      </w:r>
    </w:p>
    <w:p>
      <w:r>
        <w:t xml:space="preserve">类别 </w:t>
      </w:r>
    </w:p>
    <w:p>
      <w:r>
        <w:t xml:space="preserve">折旧方法 折旧年限（年） </w:t>
      </w:r>
    </w:p>
    <w:p>
      <w:r>
        <w:t xml:space="preserve">矿山构筑物和机器设备 直线法 </w:t>
      </w:r>
    </w:p>
    <w:p>
      <w:r>
        <w:t xml:space="preserve">房屋及建筑物 </w:t>
      </w:r>
    </w:p>
    <w:p>
      <w:r>
        <w:t xml:space="preserve">直线法 </w:t>
      </w:r>
    </w:p>
    <w:p>
      <w:r>
        <w:t xml:space="preserve">冶炼机器设备 </w:t>
      </w:r>
    </w:p>
    <w:p>
      <w:r>
        <w:t xml:space="preserve">直线法 </w:t>
      </w:r>
    </w:p>
    <w:p>
      <w:r>
        <w:t xml:space="preserve">运输设备 </w:t>
      </w:r>
    </w:p>
    <w:p>
      <w:r>
        <w:t xml:space="preserve">直线法 </w:t>
      </w:r>
    </w:p>
    <w:p>
      <w:r>
        <w:t xml:space="preserve">其他设备 </w:t>
      </w:r>
    </w:p>
    <w:p>
      <w:r>
        <w:t xml:space="preserve">直线法 </w:t>
      </w:r>
    </w:p>
    <w:p>
      <w:r/>
    </w:p>
    <w:p>
      <w:r>
        <w:t xml:space="preserve">5 - 13 年 </w:t>
      </w:r>
    </w:p>
    <w:p>
      <w:r>
        <w:t xml:space="preserve">24 - 36 年 </w:t>
      </w:r>
    </w:p>
    <w:p>
      <w:r>
        <w:t xml:space="preserve">5 - 15 年 </w:t>
      </w:r>
    </w:p>
    <w:p>
      <w:r>
        <w:t xml:space="preserve">8 - 12 年 </w:t>
      </w:r>
    </w:p>
    <w:p>
      <w:r>
        <w:t xml:space="preserve">5 - 13 年 </w:t>
      </w:r>
    </w:p>
    <w:p>
      <w:r/>
    </w:p>
    <w:p>
      <w:r>
        <w:t xml:space="preserve">残值率 </w:t>
      </w:r>
    </w:p>
    <w:p>
      <w:r/>
    </w:p>
    <w:p>
      <w:r>
        <w:t xml:space="preserve">4% </w:t>
      </w:r>
    </w:p>
    <w:p>
      <w:r>
        <w:t xml:space="preserve">4% </w:t>
      </w:r>
    </w:p>
    <w:p>
      <w:r>
        <w:t xml:space="preserve">4% </w:t>
      </w:r>
    </w:p>
    <w:p>
      <w:r>
        <w:t xml:space="preserve">4% </w:t>
      </w:r>
    </w:p>
    <w:p>
      <w:r>
        <w:t xml:space="preserve">4% </w:t>
      </w:r>
    </w:p>
    <w:p>
      <w:r/>
    </w:p>
    <w:p>
      <w:r>
        <w:t xml:space="preserve">年折旧率 </w:t>
      </w:r>
    </w:p>
    <w:p>
      <w:r/>
    </w:p>
    <w:p>
      <w:r>
        <w:t xml:space="preserve">7.4 %-19.2% </w:t>
      </w:r>
    </w:p>
    <w:p>
      <w:r>
        <w:t xml:space="preserve">2.7% - 4.0% </w:t>
      </w:r>
    </w:p>
    <w:p>
      <w:r>
        <w:t xml:space="preserve">6.4% -19.2% </w:t>
      </w:r>
    </w:p>
    <w:p>
      <w:r>
        <w:t xml:space="preserve">8.0% -12.0% </w:t>
      </w:r>
    </w:p>
    <w:p>
      <w:r>
        <w:t xml:space="preserve">7.4% -19.2% </w:t>
      </w:r>
    </w:p>
    <w:p>
      <w:r/>
    </w:p>
    <w:p>
      <w:r>
        <w:t>本集团至少于每年年度终了，对固定资产的使用寿命、预计净残值和折旧方法进行复核，必</w:t>
      </w:r>
    </w:p>
    <w:p>
      <w:r/>
    </w:p>
    <w:p>
      <w:r>
        <w:t xml:space="preserve">要时进行调整。 </w:t>
      </w:r>
    </w:p>
    <w:p>
      <w:r/>
    </w:p>
    <w:p>
      <w:r>
        <w:t xml:space="preserve">(3). 融资租入固定资产的认定依据、计价和折旧方法 </w:t>
      </w:r>
    </w:p>
    <w:p>
      <w:r>
        <w:t xml:space="preserve">□适用  √不适用  </w:t>
      </w:r>
    </w:p>
    <w:p>
      <w:r/>
    </w:p>
    <w:p>
      <w:r>
        <w:t xml:space="preserve">17. 在建工程 </w:t>
      </w:r>
    </w:p>
    <w:p>
      <w:r>
        <w:t xml:space="preserve">√适用  □不适用  </w:t>
      </w:r>
    </w:p>
    <w:p>
      <w:r>
        <w:t>在建工程成本按实际工程支出确定﹐包括在建期间发生的各项必要工程支出、工程达到预定</w:t>
      </w:r>
    </w:p>
    <w:p>
      <w:r/>
    </w:p>
    <w:p>
      <w:r>
        <w:t xml:space="preserve">可使用状态前的应予资本化的借款费用以及其他相关费用等。 </w:t>
      </w:r>
    </w:p>
    <w:p>
      <w:r/>
    </w:p>
    <w:p>
      <w:r>
        <w:t xml:space="preserve">在建工程在达到预定可使用状态时转入固定资产。 </w:t>
      </w:r>
    </w:p>
    <w:p>
      <w:r/>
    </w:p>
    <w:p>
      <w:r>
        <w:t xml:space="preserve">18. 借款费用 </w:t>
      </w:r>
    </w:p>
    <w:p>
      <w:r>
        <w:t xml:space="preserve">√适用  □不适用  </w:t>
      </w:r>
    </w:p>
    <w:p>
      <w:r>
        <w:t>借款费用，是指本集团因借款而发生的利息及其他相关成本，包括借款利息、折价或者溢价</w:t>
      </w:r>
    </w:p>
    <w:p>
      <w:r/>
    </w:p>
    <w:p>
      <w:r>
        <w:t xml:space="preserve">的摊销、辅助费用以及因外币借款而发生的汇兑差额等。 </w:t>
      </w:r>
    </w:p>
    <w:p>
      <w:r/>
    </w:p>
    <w:p>
      <w:r>
        <w:t>可直接归属于符合资本化条件的资产的购建或者生产的借款费用，予以资本化，其他借款费</w:t>
      </w:r>
    </w:p>
    <w:p>
      <w:r/>
    </w:p>
    <w:p>
      <w:r>
        <w:t>用计入当期损益。符合资本化条件的资产，是指需要经过相当长时间的购建或者生产活动才能达</w:t>
      </w:r>
    </w:p>
    <w:p>
      <w:r/>
    </w:p>
    <w:p>
      <w:r>
        <w:t xml:space="preserve">到预定可使用或者可销售状态的固定资产、投资性房地产和存货等资产。 </w:t>
      </w:r>
    </w:p>
    <w:p>
      <w:r/>
    </w:p>
    <w:p>
      <w:r>
        <w:t xml:space="preserve">借款费用同时满足下列条件的，才能开始资本化： </w:t>
      </w:r>
    </w:p>
    <w:p>
      <w:r/>
    </w:p>
    <w:p>
      <w:r>
        <w:t xml:space="preserve">(1)资产支出已经发生； </w:t>
      </w:r>
    </w:p>
    <w:p>
      <w:r/>
    </w:p>
    <w:p>
      <w:r>
        <w:t xml:space="preserve">100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(2)借款费用已经发生； </w:t>
      </w:r>
    </w:p>
    <w:p>
      <w:r/>
    </w:p>
    <w:p>
      <w:r>
        <w:t xml:space="preserve">(3)为使资产达到预定可使用或者可销售状态所必要的购建或者生产活动已经开始。 </w:t>
      </w:r>
    </w:p>
    <w:p>
      <w:r/>
    </w:p>
    <w:p>
      <w:r>
        <w:t>购建或者生产符合资本化条件的资产达到预定可使用或者可销售状态时，借款费用停止资本</w:t>
      </w:r>
    </w:p>
    <w:p>
      <w:r/>
    </w:p>
    <w:p>
      <w:r>
        <w:t xml:space="preserve">化。之后发生的借款费用计入当期损益。 </w:t>
      </w:r>
    </w:p>
    <w:p>
      <w:r/>
    </w:p>
    <w:p>
      <w:r>
        <w:t xml:space="preserve">在资本化期间内，每一会计期间的利息资本化金额，按照下列方法确定： </w:t>
      </w:r>
    </w:p>
    <w:p>
      <w:r/>
    </w:p>
    <w:p>
      <w:r>
        <w:t>(1)专门借款以当期实际发生的利息费用，减去暂时性的存款利息收入或投资收益后的金额确</w:t>
      </w:r>
    </w:p>
    <w:p>
      <w:r/>
    </w:p>
    <w:p>
      <w:r>
        <w:t xml:space="preserve">定。 </w:t>
      </w:r>
    </w:p>
    <w:p>
      <w:r/>
    </w:p>
    <w:p>
      <w:r>
        <w:t>(2)占用的一般借款，根据累计资产支出超过专门借款部分的资产支出加权平均数乘以所占用</w:t>
      </w:r>
    </w:p>
    <w:p>
      <w:r/>
    </w:p>
    <w:p>
      <w:r>
        <w:t xml:space="preserve">一般借款的加权平均利率计算确定。 </w:t>
      </w:r>
    </w:p>
    <w:p>
      <w:r/>
    </w:p>
    <w:p>
      <w:r>
        <w:t>符合资本化条件的资产在购建或者生产过程中，发生除达到预定可使用或者可销售状态必要</w:t>
      </w:r>
    </w:p>
    <w:p>
      <w:r/>
    </w:p>
    <w:p>
      <w:r>
        <w:t>的程序之外的非正常中断、且中断时间连续超过 3 个月的，暂停借款费用的资本化。在中断期间</w:t>
      </w:r>
    </w:p>
    <w:p>
      <w:r/>
    </w:p>
    <w:p>
      <w:r>
        <w:t xml:space="preserve">发生的借款费用确认为费用，计入当期损益，直至资产的购建或者生产活动重新开始。 </w:t>
      </w:r>
    </w:p>
    <w:p>
      <w:r/>
    </w:p>
    <w:p>
      <w:r>
        <w:t xml:space="preserve">19. 生物资产 </w:t>
      </w:r>
    </w:p>
    <w:p>
      <w:r>
        <w:t xml:space="preserve">□适用  √不适用  </w:t>
      </w:r>
    </w:p>
    <w:p>
      <w:r/>
    </w:p>
    <w:p>
      <w:r>
        <w:t xml:space="preserve">20. 油气资产 </w:t>
      </w:r>
    </w:p>
    <w:p>
      <w:r>
        <w:t xml:space="preserve">□适用  √不适用  </w:t>
      </w:r>
    </w:p>
    <w:p>
      <w:r/>
    </w:p>
    <w:p>
      <w:r>
        <w:t xml:space="preserve">21. 无形资产 </w:t>
      </w:r>
    </w:p>
    <w:p>
      <w:r>
        <w:t xml:space="preserve">(1). 计价方法、使用寿命、减值测试 </w:t>
      </w:r>
    </w:p>
    <w:p>
      <w:r>
        <w:t xml:space="preserve">√适用 □不适用  </w:t>
      </w:r>
    </w:p>
    <w:p>
      <w:r>
        <w:t>无形资产仅在与其有关的经济利益很可能流入本集团，且其成本能够可靠地计量时才予以确</w:t>
      </w:r>
    </w:p>
    <w:p>
      <w:r/>
    </w:p>
    <w:p>
      <w:r>
        <w:t>认，并以成本进行初始计量。但非同一控制下企业合并中取得的无形资产，其公允价值能够可靠</w:t>
      </w:r>
    </w:p>
    <w:p>
      <w:r/>
    </w:p>
    <w:p>
      <w:r>
        <w:t xml:space="preserve">地计量的，即单独确认为无形资产并按照公允价值计量。 </w:t>
      </w:r>
    </w:p>
    <w:p>
      <w:r/>
    </w:p>
    <w:p>
      <w:r>
        <w:t>本集团的无形资产包括土地使用权、采矿权、勘探开发成本、地质成果和其他等项目，无形</w:t>
      </w:r>
    </w:p>
    <w:p>
      <w:r/>
    </w:p>
    <w:p>
      <w:r>
        <w:t xml:space="preserve">资产按照成本或公允价值 (若通过非同一控制下的企业合并增加)进行初始计量。 </w:t>
      </w:r>
    </w:p>
    <w:p>
      <w:r/>
    </w:p>
    <w:p>
      <w:r>
        <w:t>无形资产按照其能为本集团带来经济利益的期限确定使用寿命，无法预见其为本集团带来经</w:t>
      </w:r>
    </w:p>
    <w:p>
      <w:r/>
    </w:p>
    <w:p>
      <w:r>
        <w:t>济利益期限的作为使用寿命不确定的无形资产。使用寿命有限的无形资产，除采矿权及地质成果</w:t>
      </w:r>
    </w:p>
    <w:p>
      <w:r/>
    </w:p>
    <w:p>
      <w:r>
        <w:t>根据已探明及控制矿山储量采用产量法摊销外，土地使用权在使用寿命内采用直线法摊销。本集</w:t>
      </w:r>
    </w:p>
    <w:p>
      <w:r/>
    </w:p>
    <w:p>
      <w:r>
        <w:t>团至少于每年年度终了，对使用寿命有限的无形资产的使用寿命及摊销方法进行复核，必要时进</w:t>
      </w:r>
    </w:p>
    <w:p>
      <w:r/>
    </w:p>
    <w:p>
      <w:r>
        <w:t xml:space="preserve">行调整。 </w:t>
      </w:r>
    </w:p>
    <w:p>
      <w:r/>
    </w:p>
    <w:p>
      <w:r>
        <w:t xml:space="preserve">土地使用权 </w:t>
      </w:r>
    </w:p>
    <w:p>
      <w:r/>
    </w:p>
    <w:p>
      <w:r>
        <w:t>土地使用权是指为取得一定期限土地使用权利而支付的成本。本集团取得的土地使用权，通</w:t>
      </w:r>
    </w:p>
    <w:p>
      <w:r/>
    </w:p>
    <w:p>
      <w:r>
        <w:t>常作为无形资产核算。自行开发建造厂房等建筑物，相关的土地使用权和建筑物分别作为无形资</w:t>
      </w:r>
    </w:p>
    <w:p>
      <w:r/>
    </w:p>
    <w:p>
      <w:r>
        <w:t xml:space="preserve">101 </w:t>
      </w:r>
    </w:p>
    <w:p>
      <w:r/>
    </w:p>
    <w:p>
      <w:r>
        <w:t xml:space="preserve"> </w:t>
      </w:r>
    </w:p>
    <w:p>
      <w:r>
        <w:t xml:space="preserve"> </w:t>
      </w:r>
    </w:p>
    <w:p>
      <w:r>
        <w:t xml:space="preserve"> </w:t>
      </w:r>
    </w:p>
    <w:p>
      <w:r>
        <w:t xml:space="preserve"> </w:t>
      </w:r>
    </w:p>
    <w:p>
      <w:r>
        <w:t xml:space="preserve">2018 年年度报告 </w:t>
      </w:r>
    </w:p>
    <w:p>
      <w:r/>
    </w:p>
    <w:p>
      <w:r>
        <w:t>产和固定资产核算。外购土地及建筑物支付的价款在土地使用权和建筑物之间进行分配，难以合</w:t>
      </w:r>
    </w:p>
    <w:p>
      <w:r/>
    </w:p>
    <w:p>
      <w:r>
        <w:t xml:space="preserve">理分配的，全部作为固定资产处理。本集团之土地使用权之摊销年限为50年。 </w:t>
      </w:r>
    </w:p>
    <w:p>
      <w:r/>
    </w:p>
    <w:p>
      <w:r>
        <w:t xml:space="preserve">采矿权 </w:t>
      </w:r>
    </w:p>
    <w:p>
      <w:r/>
    </w:p>
    <w:p>
      <w:r>
        <w:t>采矿权代表取得采矿许可证的成本。采矿权依据相关的已探明及控制储量采用产量法进行摊</w:t>
      </w:r>
    </w:p>
    <w:p>
      <w:r/>
    </w:p>
    <w:p>
      <w:r>
        <w:t xml:space="preserve">销。 </w:t>
      </w:r>
    </w:p>
    <w:p>
      <w:r/>
    </w:p>
    <w:p>
      <w:r>
        <w:t xml:space="preserve">勘探开发成本 </w:t>
      </w:r>
    </w:p>
    <w:p>
      <w:r/>
    </w:p>
    <w:p>
      <w:r>
        <w:t>勘探开发成本包括取得探矿权的成本及在地质勘探过程中所发生的各项成本和费用。当勘探</w:t>
      </w:r>
    </w:p>
    <w:p>
      <w:r/>
    </w:p>
    <w:p>
      <w:r>
        <w:t>结束且有合理依据确定勘探形成地质成果时，余额转入地质成果。当不能形成地质成果时，一次</w:t>
      </w:r>
    </w:p>
    <w:p>
      <w:r/>
    </w:p>
    <w:p>
      <w:r>
        <w:t xml:space="preserve">性计入当期损益。 </w:t>
      </w:r>
    </w:p>
    <w:p>
      <w:r/>
    </w:p>
    <w:p>
      <w:r>
        <w:t xml:space="preserve">地质成果 </w:t>
      </w:r>
    </w:p>
    <w:p>
      <w:r/>
    </w:p>
    <w:p>
      <w:r>
        <w:t>地质成果归集地质已形成地质成果的在勘探过程中所发生的各项支出，自相关矿山开始生产</w:t>
      </w:r>
    </w:p>
    <w:p>
      <w:r/>
    </w:p>
    <w:p>
      <w:r>
        <w:t xml:space="preserve">运营时，按其已探明及控制储量采用产量法进行摊销。 </w:t>
      </w:r>
    </w:p>
    <w:p>
      <w:r/>
    </w:p>
    <w:p>
      <w:r>
        <w:t xml:space="preserve">(2). 内部研究开发支出会计政策 </w:t>
      </w:r>
    </w:p>
    <w:p>
      <w:r>
        <w:t xml:space="preserve">□适用 √不适用  </w:t>
      </w:r>
    </w:p>
    <w:p>
      <w:r/>
    </w:p>
    <w:p>
      <w:r>
        <w:t xml:space="preserve">22. 长期资产减值 </w:t>
      </w:r>
    </w:p>
    <w:p>
      <w:r>
        <w:t xml:space="preserve">√适用  □不适用  </w:t>
      </w:r>
    </w:p>
    <w:p>
      <w:r>
        <w:t>本集团对除存货、递延所得税资产、金融资产、按成本法核算的在活跃市场中没有报价且其</w:t>
      </w:r>
    </w:p>
    <w:p>
      <w:r/>
    </w:p>
    <w:p>
      <w:r>
        <w:t xml:space="preserve">公允价值不能可靠计量的长期股权投资、持有待售资产外的资产减值，按以下方法确定： </w:t>
      </w:r>
    </w:p>
    <w:p>
      <w:r/>
    </w:p>
    <w:p>
      <w:r>
        <w:t xml:space="preserve"> 本集团于资产负债表日判断资产是否存在可能发生减值的迹象，存在减值迹象的，本集团将</w:t>
      </w:r>
    </w:p>
    <w:p>
      <w:r/>
    </w:p>
    <w:p>
      <w:r>
        <w:t>估计其可收回金额，进行减值测试。对因企业合并所形成的商誉和使用寿命不确定的无形资产，</w:t>
      </w:r>
    </w:p>
    <w:p>
      <w:r/>
    </w:p>
    <w:p>
      <w:r>
        <w:t>无论是否存在减值迹象，至少于每年末进行减值测试。对于尚未达到可使用状态的无形资产，也</w:t>
      </w:r>
    </w:p>
    <w:p>
      <w:r/>
    </w:p>
    <w:p>
      <w:r>
        <w:t xml:space="preserve">每年进行减值测试。 </w:t>
      </w:r>
    </w:p>
    <w:p>
      <w:r/>
    </w:p>
    <w:p>
      <w:r>
        <w:t>可收回金额根据资产的公允价值减去处置费用后的净额与资产预计未来现金流量的现值两者</w:t>
      </w:r>
    </w:p>
    <w:p>
      <w:r/>
    </w:p>
    <w:p>
      <w:r>
        <w:t>之间较高者确定。本集团以单项资产为基础估计其可收回金额；难以对单项资产的可收回金额进</w:t>
      </w:r>
    </w:p>
    <w:p>
      <w:r/>
    </w:p>
    <w:p>
      <w:r>
        <w:t>行估计的，以该资产所属的资产组为基础确定资产组的可收回金额。资产组的认定，以资产组产</w:t>
      </w:r>
    </w:p>
    <w:p>
      <w:r/>
    </w:p>
    <w:p>
      <w:r>
        <w:t xml:space="preserve">生的主要现金流入是否独立于其他资产或者资产组的现金流入为依据。 </w:t>
      </w:r>
    </w:p>
    <w:p>
      <w:r/>
    </w:p>
    <w:p>
      <w:r>
        <w:t>当资产或者资产组的可收回金额低于其账面价值时，本集团将其账面价值减记至可收回金额，</w:t>
      </w:r>
    </w:p>
    <w:p>
      <w:r/>
    </w:p>
    <w:p>
      <w:r>
        <w:t xml:space="preserve">减记的金额计入当期损益，同时计提相应的资产减值准备。 </w:t>
      </w:r>
    </w:p>
    <w:p>
      <w:r/>
    </w:p>
    <w:p>
      <w:r>
        <w:t xml:space="preserve"> 就商誉的减值测试而言，对于因企业合并形成的商誉的账面价值，自购买日起按照合理的方</w:t>
      </w:r>
    </w:p>
    <w:p>
      <w:r/>
    </w:p>
    <w:p>
      <w:r>
        <w:t>法分摊至相关的资产组；难以分摊至相关的资产组的，将其分摊至相关的资产组组合。相关的资</w:t>
      </w:r>
    </w:p>
    <w:p>
      <w:r/>
    </w:p>
    <w:p>
      <w:r>
        <w:t>产组或者资产组组合，是能够从企业合并的协同效应中受益的资产组或者资产组组合，且不大于</w:t>
      </w:r>
    </w:p>
    <w:p>
      <w:r/>
    </w:p>
    <w:p>
      <w:r>
        <w:t xml:space="preserve">本集团确定的报告分部。 </w:t>
      </w:r>
    </w:p>
    <w:p>
      <w:r/>
    </w:p>
    <w:p>
      <w:r>
        <w:t>对包含商誉的相关资产组或者资产组组合进行减值测试时，如与商誉相关的资产组或者资产</w:t>
      </w:r>
    </w:p>
    <w:p>
      <w:r/>
    </w:p>
    <w:p>
      <w:r>
        <w:t>组组合存在减值迹象的，首先对不包含商誉的资产组或者资产组组合进行减值测试，计算可收回</w:t>
      </w:r>
    </w:p>
    <w:p>
      <w:r/>
    </w:p>
    <w:p>
      <w:r>
        <w:t xml:space="preserve">102 </w:t>
      </w:r>
    </w:p>
    <w:p>
      <w:r/>
    </w:p>
    <w:p>
      <w:r>
        <w:t xml:space="preserve"> </w:t>
      </w:r>
    </w:p>
    <w:p>
      <w:r>
        <w:t xml:space="preserve"> </w:t>
      </w:r>
    </w:p>
    <w:p>
      <w:r>
        <w:t xml:space="preserve">2018 年年度报告 </w:t>
      </w:r>
    </w:p>
    <w:p>
      <w:r/>
    </w:p>
    <w:p>
      <w:r>
        <w:t>金额，确认相应的减值损失。然后对包含商誉的资产组或者资产组组合进行减值测试，比较其账</w:t>
      </w:r>
    </w:p>
    <w:p>
      <w:r/>
    </w:p>
    <w:p>
      <w:r>
        <w:t>面价值与可收回金额，如可收回金额低于账面价值的，减值损失金额首先抵减分摊至资产组或者</w:t>
      </w:r>
    </w:p>
    <w:p>
      <w:r/>
    </w:p>
    <w:p>
      <w:r>
        <w:t>资产组组合中商誉的账面价值，再根据资产组或者资产组组合中除商誉之外的其他各项资产的账</w:t>
      </w:r>
    </w:p>
    <w:p>
      <w:r/>
    </w:p>
    <w:p>
      <w:r>
        <w:t xml:space="preserve">面价值所占比重，按比例抵减其他各项资产的账面价值。 </w:t>
      </w:r>
    </w:p>
    <w:p>
      <w:r/>
    </w:p>
    <w:p>
      <w:r>
        <w:t xml:space="preserve"> 上述资产减值损失一经确认，在以后会计期间不再转回。 </w:t>
      </w:r>
    </w:p>
    <w:p>
      <w:r/>
    </w:p>
    <w:p>
      <w:r>
        <w:t xml:space="preserve">23. 长期待摊费用 </w:t>
      </w:r>
    </w:p>
    <w:p>
      <w:r>
        <w:t xml:space="preserve">□适用  √不适用  </w:t>
      </w:r>
    </w:p>
    <w:p>
      <w:r/>
    </w:p>
    <w:p>
      <w:r>
        <w:t xml:space="preserve">24. 职工薪酬 </w:t>
      </w:r>
    </w:p>
    <w:p>
      <w:r>
        <w:t>职工薪酬，是指本集团为获得职工提供的服务或解除劳动关系而给予的各种形式的报酬或补</w:t>
      </w:r>
    </w:p>
    <w:p>
      <w:r/>
    </w:p>
    <w:p>
      <w:r>
        <w:t>偿。职工薪酬包括短期薪酬、离职后福利、辞退福利和其他长期职工福利。本集团提供给职工配</w:t>
      </w:r>
    </w:p>
    <w:p>
      <w:r/>
    </w:p>
    <w:p>
      <w:r>
        <w:t xml:space="preserve">偶、子女、受赡养人、已故员工遗属及其他受益人等的福利，也属于职工薪酬。 </w:t>
      </w:r>
    </w:p>
    <w:p>
      <w:r/>
    </w:p>
    <w:p>
      <w:r>
        <w:t xml:space="preserve">(1). 短期薪酬的会计处理方法 </w:t>
      </w:r>
    </w:p>
    <w:p>
      <w:r>
        <w:t xml:space="preserve">√适用  □不适用  </w:t>
      </w:r>
    </w:p>
    <w:p>
      <w:r>
        <w:t>在职工提供服务的会计期间，将实际发生的短期薪酬确认为负债，并计入当期损益或相关资</w:t>
      </w:r>
    </w:p>
    <w:p>
      <w:r/>
    </w:p>
    <w:p>
      <w:r>
        <w:t xml:space="preserve">产成本。 </w:t>
      </w:r>
    </w:p>
    <w:p>
      <w:r/>
    </w:p>
    <w:p>
      <w:r>
        <w:t xml:space="preserve">(2). 离职后福利的会计处理方法 </w:t>
      </w:r>
    </w:p>
    <w:p>
      <w:r>
        <w:t xml:space="preserve">√适用  □不适用  </w:t>
      </w:r>
    </w:p>
    <w:p>
      <w:r>
        <w:t>本集团的职工参加由当地政府管理的养老保险和失业保险，相应支出在发生时计入相关资产</w:t>
      </w:r>
    </w:p>
    <w:p>
      <w:r/>
    </w:p>
    <w:p>
      <w:r>
        <w:t xml:space="preserve">成本或当期损益。 </w:t>
      </w:r>
    </w:p>
    <w:p>
      <w:r/>
    </w:p>
    <w:p>
      <w:r>
        <w:t xml:space="preserve">(3). 辞退福利的会计处理方法 </w:t>
      </w:r>
    </w:p>
    <w:p>
      <w:r>
        <w:t xml:space="preserve">□适用  √不适用  </w:t>
      </w:r>
    </w:p>
    <w:p>
      <w:r/>
    </w:p>
    <w:p>
      <w:r>
        <w:t xml:space="preserve">(4). 其他长期职工福利的会计处理方法 </w:t>
      </w:r>
    </w:p>
    <w:p>
      <w:r>
        <w:t xml:space="preserve">□适用  √不适用  </w:t>
      </w:r>
    </w:p>
    <w:p>
      <w:r/>
    </w:p>
    <w:p>
      <w:r>
        <w:t xml:space="preserve">25. 预计负债 </w:t>
      </w:r>
    </w:p>
    <w:p>
      <w:r>
        <w:t xml:space="preserve">√适用  □不适用  </w:t>
      </w:r>
    </w:p>
    <w:p>
      <w:r>
        <w:t>除了非同一控制下企业合并中的或有对价及承担的或有负债之外，当与或有事项相关的义务</w:t>
      </w:r>
    </w:p>
    <w:p>
      <w:r/>
    </w:p>
    <w:p>
      <w:r>
        <w:t xml:space="preserve">同时符合以下条件，本集团将其确认为预计负债： </w:t>
      </w:r>
    </w:p>
    <w:p>
      <w:r/>
    </w:p>
    <w:p>
      <w:r>
        <w:t xml:space="preserve">(1)该义务是本集团承担的现时义务； </w:t>
      </w:r>
    </w:p>
    <w:p>
      <w:r/>
    </w:p>
    <w:p>
      <w:r>
        <w:t xml:space="preserve">(2)该义务的履行很可能导致经济利益流出本集团； </w:t>
      </w:r>
    </w:p>
    <w:p>
      <w:r/>
    </w:p>
    <w:p>
      <w:r>
        <w:t xml:space="preserve">(3)该义务的金额能够可靠地计量。 </w:t>
      </w:r>
    </w:p>
    <w:p>
      <w:r/>
    </w:p>
    <w:p>
      <w:r>
        <w:t>预计负债按照履行相关现时义务所需支出的最佳估计数进行初始计量，并综合考虑与或有事</w:t>
      </w:r>
    </w:p>
    <w:p>
      <w:r/>
    </w:p>
    <w:p>
      <w:r>
        <w:t>项有关的风险、不确定性和货币时间价值等因素。每个资产负债表日对预计负债的账面价值进行</w:t>
      </w:r>
    </w:p>
    <w:p>
      <w:r/>
    </w:p>
    <w:p>
      <w:r>
        <w:t>复核。有确凿证据表明该账面价值不能反映当前最佳估计数的，按照当前最佳估计数对该账面价</w:t>
      </w:r>
    </w:p>
    <w:p>
      <w:r/>
    </w:p>
    <w:p>
      <w:r>
        <w:t xml:space="preserve">值进行调整。 </w:t>
      </w:r>
    </w:p>
    <w:p>
      <w:r/>
    </w:p>
    <w:p>
      <w:r>
        <w:t xml:space="preserve">103 </w:t>
      </w:r>
    </w:p>
    <w:p>
      <w:r/>
    </w:p>
    <w:p>
      <w:r>
        <w:t xml:space="preserve"> </w:t>
      </w:r>
    </w:p>
    <w:p>
      <w:r>
        <w:t xml:space="preserve"> </w:t>
      </w:r>
    </w:p>
    <w:p>
      <w:r>
        <w:t xml:space="preserve"> </w:t>
      </w:r>
    </w:p>
    <w:p>
      <w:r>
        <w:t xml:space="preserve"> </w:t>
      </w:r>
    </w:p>
    <w:p>
      <w:r>
        <w:t xml:space="preserve">2018 年年度报告 </w:t>
      </w:r>
    </w:p>
    <w:p>
      <w:r/>
    </w:p>
    <w:p>
      <w:r>
        <w:t>企业合并中取得的被购买方或有负债在初始确认时按照公允价值计量，在初始确认后，按照</w:t>
      </w:r>
    </w:p>
    <w:p>
      <w:r/>
    </w:p>
    <w:p>
      <w:r>
        <w:t>预计负债确认的金额，和初始确认金额扣除收入确认原则确定的累计摊销额后的余额，以两者之</w:t>
      </w:r>
    </w:p>
    <w:p>
      <w:r/>
    </w:p>
    <w:p>
      <w:r>
        <w:t xml:space="preserve">中的较高者进行后续计量。 </w:t>
      </w:r>
    </w:p>
    <w:p>
      <w:r/>
    </w:p>
    <w:p>
      <w:r>
        <w:t xml:space="preserve">26. 股份支付 </w:t>
      </w:r>
    </w:p>
    <w:p>
      <w:r>
        <w:t xml:space="preserve">□适用  √不适用  </w:t>
      </w:r>
    </w:p>
    <w:p>
      <w:r/>
    </w:p>
    <w:p>
      <w:r>
        <w:t xml:space="preserve">27. 优先股、永续债等其他金融工具 </w:t>
      </w:r>
    </w:p>
    <w:p>
      <w:r>
        <w:t xml:space="preserve">□适用  √不适用  </w:t>
      </w:r>
    </w:p>
    <w:p>
      <w:r/>
    </w:p>
    <w:p>
      <w:r>
        <w:t xml:space="preserve">28. 收入 </w:t>
      </w:r>
    </w:p>
    <w:p>
      <w:r>
        <w:t xml:space="preserve">√适用  □不适用  </w:t>
      </w:r>
    </w:p>
    <w:p>
      <w:r>
        <w:t xml:space="preserve">收入在经济利益很可能流入本集团、且金额能够可靠计量，并同时满足下列条件时予以确认。 </w:t>
      </w:r>
    </w:p>
    <w:p>
      <w:r/>
    </w:p>
    <w:p>
      <w:r>
        <w:t xml:space="preserve">销售商品收入 </w:t>
      </w:r>
    </w:p>
    <w:p>
      <w:r/>
    </w:p>
    <w:p>
      <w:r>
        <w:t>本集团已将商品所有权上的主要风险和报酬转移给购货方，并不再对该商品保留通常与所有</w:t>
      </w:r>
    </w:p>
    <w:p>
      <w:r/>
    </w:p>
    <w:p>
      <w:r>
        <w:t>权相联系的继续管理权和实施有效控制，且相关的已发生或将发生的成本能够可靠地计量，确认</w:t>
      </w:r>
    </w:p>
    <w:p>
      <w:r/>
    </w:p>
    <w:p>
      <w:r>
        <w:t>为收入的实现。销售商品收入金额，按照从购货方已收或应收的合同或协议价款确定，但已收或</w:t>
      </w:r>
    </w:p>
    <w:p>
      <w:r/>
    </w:p>
    <w:p>
      <w:r>
        <w:t>应收的合同或协议价款不公允的除外；合同或协议价款的收取采用递延方式，实质上具有融资性</w:t>
      </w:r>
    </w:p>
    <w:p>
      <w:r/>
    </w:p>
    <w:p>
      <w:r>
        <w:t xml:space="preserve">质的，按照应收的合同或协议价款的公允价值确定。 </w:t>
      </w:r>
    </w:p>
    <w:p>
      <w:r/>
    </w:p>
    <w:p>
      <w:r>
        <w:t xml:space="preserve">利息收入 </w:t>
      </w:r>
    </w:p>
    <w:p>
      <w:r/>
    </w:p>
    <w:p>
      <w:r>
        <w:t xml:space="preserve">按照他人使用本集团货币资金的时间和实际利率计算确定。 </w:t>
      </w:r>
    </w:p>
    <w:p>
      <w:r/>
    </w:p>
    <w:p>
      <w:r>
        <w:t xml:space="preserve">租赁收入 </w:t>
      </w:r>
    </w:p>
    <w:p>
      <w:r/>
    </w:p>
    <w:p>
      <w:r>
        <w:t xml:space="preserve">经营租赁的租金收入在租赁期内各个期间按照直线法确认。 </w:t>
      </w:r>
    </w:p>
    <w:p>
      <w:r/>
    </w:p>
    <w:p>
      <w:r>
        <w:t xml:space="preserve">29. 政府补助 </w:t>
      </w:r>
    </w:p>
    <w:p>
      <w:r>
        <w:t xml:space="preserve">√适用 □不适用  </w:t>
      </w:r>
    </w:p>
    <w:p>
      <w:r>
        <w:t>政府补助在能够满足其所附的条件并且能够收到时，予以确认。政府补助为货币性资产的，</w:t>
      </w:r>
    </w:p>
    <w:p>
      <w:r/>
    </w:p>
    <w:p>
      <w:r>
        <w:t>按照收到或应收的金额计量。政府补助为非货币性资产的，按照公允价值计量；公允价值不能可</w:t>
      </w:r>
    </w:p>
    <w:p>
      <w:r/>
    </w:p>
    <w:p>
      <w:r>
        <w:t xml:space="preserve">靠取得的，按照名义金额计量。 </w:t>
      </w:r>
    </w:p>
    <w:p>
      <w:r/>
    </w:p>
    <w:p>
      <w:r>
        <w:t>政府文件规定用于购建或以其他方式形成长期资产的，作为与资产相关的政府补助；政府文</w:t>
      </w:r>
    </w:p>
    <w:p>
      <w:r/>
    </w:p>
    <w:p>
      <w:r>
        <w:t>件不明确的，以取得该补助必须具备的基本条件为基础进行判断，以购建或其他方式形成长期资</w:t>
      </w:r>
    </w:p>
    <w:p>
      <w:r/>
    </w:p>
    <w:p>
      <w:r>
        <w:t xml:space="preserve">产为基本条件的作为与资产相关的政府补助，除此之外的作为与收益相关的政府补助。 </w:t>
      </w:r>
    </w:p>
    <w:p>
      <w:r/>
    </w:p>
    <w:p>
      <w:r>
        <w:t>与收益相关的政府补助，用于补偿以后期间的相关成本费用或损失的，确认为递延收益，并</w:t>
      </w:r>
    </w:p>
    <w:p>
      <w:r/>
    </w:p>
    <w:p>
      <w:r>
        <w:t>在确认相关成本费用或损失的期间计入当期损益或冲减相关成本；用于补偿已发生的相关成本费</w:t>
      </w:r>
    </w:p>
    <w:p>
      <w:r/>
    </w:p>
    <w:p>
      <w:r>
        <w:t xml:space="preserve">用或损失的，直接计入当期损益或冲减相关成本。 </w:t>
      </w:r>
    </w:p>
    <w:p>
      <w:r/>
    </w:p>
    <w:p>
      <w:r>
        <w:t xml:space="preserve">104 </w:t>
      </w:r>
    </w:p>
    <w:p>
      <w:r/>
    </w:p>
    <w:p>
      <w:r>
        <w:t xml:space="preserve"> </w:t>
      </w:r>
    </w:p>
    <w:p>
      <w:r>
        <w:t xml:space="preserve"> </w:t>
      </w:r>
    </w:p>
    <w:p>
      <w:r>
        <w:t xml:space="preserve"> </w:t>
      </w:r>
    </w:p>
    <w:p>
      <w:r>
        <w:t xml:space="preserve"> </w:t>
      </w:r>
    </w:p>
    <w:p>
      <w:r>
        <w:t xml:space="preserve"> </w:t>
      </w:r>
    </w:p>
    <w:p>
      <w:r>
        <w:t xml:space="preserve">2018 年年度报告 </w:t>
      </w:r>
    </w:p>
    <w:p>
      <w:r/>
    </w:p>
    <w:p>
      <w:r>
        <w:t>与资产相关的政府补助，冲减相关资产的账面价值；或确认为递延收益，在相关资产使用寿</w:t>
      </w:r>
    </w:p>
    <w:p>
      <w:r/>
    </w:p>
    <w:p>
      <w:r>
        <w:t>命内按照合理、系统的方法分期计入损益（但按照名义金额计量的政府补助，直接计入当期损益），</w:t>
      </w:r>
    </w:p>
    <w:p>
      <w:r/>
    </w:p>
    <w:p>
      <w:r>
        <w:t>相关资产在使用寿命结束前被出售、转让、报废或发生毁损的，尚未分配的相关递延收益余额转</w:t>
      </w:r>
    </w:p>
    <w:p>
      <w:r/>
    </w:p>
    <w:p>
      <w:r>
        <w:t xml:space="preserve">入资产处置当期的损益。 </w:t>
      </w:r>
    </w:p>
    <w:p>
      <w:r/>
    </w:p>
    <w:p>
      <w:r>
        <w:t xml:space="preserve">30. 递延所得税资产/递延所得税负债 </w:t>
      </w:r>
    </w:p>
    <w:p>
      <w:r>
        <w:t xml:space="preserve">√适用  □不适用  </w:t>
      </w:r>
    </w:p>
    <w:p>
      <w:r>
        <w:t>所得税包括当期所得税和递延所得税。除由于企业合并产生的调整商誉，或与直接计入股东</w:t>
      </w:r>
    </w:p>
    <w:p>
      <w:r/>
    </w:p>
    <w:p>
      <w:r>
        <w:t xml:space="preserve">权益的交易或者事项相关的计入股东权益外，均作为所得税费用或收益计入当期损益。 </w:t>
      </w:r>
    </w:p>
    <w:p>
      <w:r/>
    </w:p>
    <w:p>
      <w:r>
        <w:t>本集团对于当期和以前期间形成的当期所得税负债或资产，按照税法规定计算的预期应交纳</w:t>
      </w:r>
    </w:p>
    <w:p>
      <w:r/>
    </w:p>
    <w:p>
      <w:r>
        <w:t xml:space="preserve">或返还的所得税金额计量。 </w:t>
      </w:r>
    </w:p>
    <w:p>
      <w:r/>
    </w:p>
    <w:p>
      <w:r>
        <w:t>本集团根据资产与负债于资产负债表日的账面价值与计税基础之间的暂时性差异，以及未作</w:t>
      </w:r>
    </w:p>
    <w:p>
      <w:r/>
    </w:p>
    <w:p>
      <w:r>
        <w:t>为资产和负债确认但按照税法规定可以确定其计税基础的项目的账面价值与计税基础之间的差额</w:t>
      </w:r>
    </w:p>
    <w:p>
      <w:r/>
    </w:p>
    <w:p>
      <w:r>
        <w:t xml:space="preserve">产生的暂时性差异，采用资产负债表债务法计提递延所得税。 </w:t>
      </w:r>
    </w:p>
    <w:p>
      <w:r/>
    </w:p>
    <w:p>
      <w:r>
        <w:t xml:space="preserve">各种应纳税暂时性差异均据以确认递延所得税负债，除非： </w:t>
      </w:r>
    </w:p>
    <w:p>
      <w:r/>
    </w:p>
    <w:p>
      <w:r>
        <w:t>(1)应纳税暂时性差异是在以下交易中产生的：商誉的初始确认，或者具有以下特征的交易中</w:t>
      </w:r>
    </w:p>
    <w:p>
      <w:r/>
    </w:p>
    <w:p>
      <w:r>
        <w:t>产生的资产或负债的初始确认：该交易不是企业合并，并且交易发生时既不影响会计利润也不影</w:t>
      </w:r>
    </w:p>
    <w:p>
      <w:r/>
    </w:p>
    <w:p>
      <w:r>
        <w:t xml:space="preserve">响应纳税所得额或可抵扣亏损。 </w:t>
      </w:r>
    </w:p>
    <w:p>
      <w:r/>
    </w:p>
    <w:p>
      <w:r>
        <w:t>(2)对于与子公司、合营企业及联营企业投资相关的应纳税暂时性差异，该暂时性差异转回的</w:t>
      </w:r>
    </w:p>
    <w:p>
      <w:r/>
    </w:p>
    <w:p>
      <w:r>
        <w:t xml:space="preserve">时间能够控制并且该暂时性差异在可预见的未来很可能不会转回。 </w:t>
      </w:r>
    </w:p>
    <w:p>
      <w:r/>
    </w:p>
    <w:p>
      <w:r>
        <w:t>对于可抵扣暂时性差异、能够结转以后年度的可抵扣亏损和税款抵减，本集团以很可能取得</w:t>
      </w:r>
    </w:p>
    <w:p>
      <w:r/>
    </w:p>
    <w:p>
      <w:r>
        <w:t>用来抵扣可抵扣暂时性差异、可抵扣亏损和税款抵减的未来应纳税所得额为限，确认由此产生的</w:t>
      </w:r>
    </w:p>
    <w:p>
      <w:r/>
    </w:p>
    <w:p>
      <w:r>
        <w:t xml:space="preserve">递延所得税资产，除非： </w:t>
      </w:r>
    </w:p>
    <w:p>
      <w:r/>
    </w:p>
    <w:p>
      <w:r>
        <w:t>(1)可抵扣暂时性差异是在以下交易中产生的：该交易不是企业合并，并且交易发生时既不影</w:t>
      </w:r>
    </w:p>
    <w:p>
      <w:r/>
    </w:p>
    <w:p>
      <w:r>
        <w:t xml:space="preserve">响会计利润也不影响应纳税所得额或可抵扣亏损。 </w:t>
      </w:r>
    </w:p>
    <w:p>
      <w:r/>
    </w:p>
    <w:p>
      <w:r>
        <w:t>(2)对于与子公司、合营企业及联营企业投资相关的可抵扣暂时性差异，同时满足下列条件的，</w:t>
      </w:r>
    </w:p>
    <w:p>
      <w:r/>
    </w:p>
    <w:p>
      <w:r>
        <w:t>确认相应的递延所得税资产：暂时性差异在可预见的未来很可能转回，且未来很可能获得用来抵</w:t>
      </w:r>
    </w:p>
    <w:p>
      <w:r/>
    </w:p>
    <w:p>
      <w:r>
        <w:t xml:space="preserve">扣可抵扣暂时性差异的应纳税所得额。 </w:t>
      </w:r>
    </w:p>
    <w:p>
      <w:r/>
    </w:p>
    <w:p>
      <w:r>
        <w:t>本集团于资产负债表日，对于递延所得税资产和递延所得税负债，依据税法规定，按照预期</w:t>
      </w:r>
    </w:p>
    <w:p>
      <w:r/>
    </w:p>
    <w:p>
      <w:r>
        <w:t>收回该资产或清偿该负债期间的适用税率计量，并反映资产负债表日预期收回资产或清偿负债方</w:t>
      </w:r>
    </w:p>
    <w:p>
      <w:r/>
    </w:p>
    <w:p>
      <w:r>
        <w:t xml:space="preserve">式的所得税影响。 </w:t>
      </w:r>
    </w:p>
    <w:p>
      <w:r/>
    </w:p>
    <w:p>
      <w:r>
        <w:t>于资产负债表日，本集团对递延所得税资产的账面价值进行复核，如果未来期间很可能无法</w:t>
      </w:r>
    </w:p>
    <w:p>
      <w:r/>
    </w:p>
    <w:p>
      <w:r>
        <w:t>获得足够的应纳税所得额用以抵扣递延所得税资产的利益，减记递延所得税资产的账面价值。于</w:t>
      </w:r>
    </w:p>
    <w:p>
      <w:r/>
    </w:p>
    <w:p>
      <w:r>
        <w:t xml:space="preserve">105 </w:t>
      </w:r>
    </w:p>
    <w:p>
      <w:r/>
    </w:p>
    <w:p>
      <w:r>
        <w:t xml:space="preserve"> </w:t>
      </w:r>
    </w:p>
    <w:p>
      <w:r>
        <w:t xml:space="preserve"> </w:t>
      </w:r>
    </w:p>
    <w:p>
      <w:r>
        <w:t xml:space="preserve">2018 年年度报告 </w:t>
      </w:r>
    </w:p>
    <w:p>
      <w:r/>
    </w:p>
    <w:p>
      <w:r>
        <w:t>资产负债表日，本集团重新评估未确认的递延所得税资产，在很可能获得足够的应纳税所得额可</w:t>
      </w:r>
    </w:p>
    <w:p>
      <w:r/>
    </w:p>
    <w:p>
      <w:r>
        <w:t xml:space="preserve">供所有或部分递延所得税资产转回的限度内，确认递延所得税资产。 </w:t>
      </w:r>
    </w:p>
    <w:p>
      <w:r/>
    </w:p>
    <w:p>
      <w:r>
        <w:t>同时满足以下条件时，递延所得税资产和递延所得税负债以抵消后的净额列示：拥有以净额</w:t>
      </w:r>
    </w:p>
    <w:p>
      <w:r/>
    </w:p>
    <w:p>
      <w:r>
        <w:t>结算当期所得税资产及当期所得税负债的法定权利；递延所得税资产和递延所得税负债是与同一</w:t>
      </w:r>
    </w:p>
    <w:p>
      <w:r/>
    </w:p>
    <w:p>
      <w:r>
        <w:t>税收征管部门对同一应纳税主体征收的所得税相关或者对不同的纳税主体相关，但在未来每一具</w:t>
      </w:r>
    </w:p>
    <w:p>
      <w:r/>
    </w:p>
    <w:p>
      <w:r>
        <w:t>有重要性的递延所得税资产和递延所得税负债转回的期间内，涉及的纳税主体意图以净额结算当</w:t>
      </w:r>
    </w:p>
    <w:p>
      <w:r/>
    </w:p>
    <w:p>
      <w:r>
        <w:t xml:space="preserve">期所得税资产及当期所得税负债或是同时取得资产、清偿债务。 </w:t>
      </w:r>
    </w:p>
    <w:p>
      <w:r/>
    </w:p>
    <w:p>
      <w:r>
        <w:t xml:space="preserve">31. 租赁 </w:t>
      </w:r>
    </w:p>
    <w:p>
      <w:r/>
    </w:p>
    <w:p>
      <w:r>
        <w:t>实质上转移了与资产所有权有关的全部风险和报酬的租赁为融资租赁，除此之外的均为经营</w:t>
      </w:r>
    </w:p>
    <w:p>
      <w:r>
        <w:t xml:space="preserve">租赁。 </w:t>
      </w:r>
    </w:p>
    <w:p>
      <w:r>
        <w:t xml:space="preserve">(1). 经营租赁的会计处理方法 </w:t>
      </w:r>
    </w:p>
    <w:p>
      <w:r/>
    </w:p>
    <w:p>
      <w:r>
        <w:t xml:space="preserve">√适用  □不适用  </w:t>
      </w:r>
    </w:p>
    <w:p>
      <w:r>
        <w:t xml:space="preserve">作为经营租赁承租人 </w:t>
      </w:r>
    </w:p>
    <w:p>
      <w:r/>
    </w:p>
    <w:p>
      <w:r>
        <w:t xml:space="preserve"> 经营租赁的租金支出，在租赁期内各个期间按照直线法计入相关的资产成本或当期损益。 </w:t>
      </w:r>
    </w:p>
    <w:p>
      <w:r/>
    </w:p>
    <w:p>
      <w:r>
        <w:t xml:space="preserve"> 作为经营租赁出租人 </w:t>
      </w:r>
    </w:p>
    <w:p>
      <w:r/>
    </w:p>
    <w:p>
      <w:r>
        <w:t xml:space="preserve"> 经营租赁的租金收入在租赁期内各个期间按直线法确认为当期损益。 </w:t>
      </w:r>
    </w:p>
    <w:p>
      <w:r/>
    </w:p>
    <w:p>
      <w:r>
        <w:t xml:space="preserve">(2). 融资租赁的会计处理方法 </w:t>
      </w:r>
    </w:p>
    <w:p>
      <w:r/>
    </w:p>
    <w:p>
      <w:r>
        <w:t xml:space="preserve">√适用  □不适用  </w:t>
      </w:r>
    </w:p>
    <w:p>
      <w:r>
        <w:t xml:space="preserve">作为融资租赁出租人 </w:t>
      </w:r>
    </w:p>
    <w:p>
      <w:r/>
    </w:p>
    <w:p>
      <w:r>
        <w:t xml:space="preserve"> 融资租出的资产，于租赁期开始日将租赁开始日最低租赁收款额与初始直接费用之和作为应</w:t>
      </w:r>
    </w:p>
    <w:p>
      <w:r/>
    </w:p>
    <w:p>
      <w:r>
        <w:t>收融资租赁款的入账价值，同时记录未担保余值；将最低租赁收款额、初始直接费用及未担保余</w:t>
      </w:r>
    </w:p>
    <w:p>
      <w:r/>
    </w:p>
    <w:p>
      <w:r>
        <w:t>值之和与其现值之和的差额作为未实现融资收益，在租赁期内各个期间采用实际利率法进行确认。</w:t>
      </w:r>
    </w:p>
    <w:p>
      <w:r/>
    </w:p>
    <w:p>
      <w:r>
        <w:t xml:space="preserve">或有租金在实际发生时计入当期损益。 </w:t>
      </w:r>
    </w:p>
    <w:p>
      <w:r/>
    </w:p>
    <w:p>
      <w:r>
        <w:t xml:space="preserve">32. 其他重要的会计政策和会计估计 </w:t>
      </w:r>
    </w:p>
    <w:p>
      <w:r>
        <w:t xml:space="preserve">√适用   □不适用  </w:t>
      </w:r>
    </w:p>
    <w:p>
      <w:r>
        <w:t xml:space="preserve">（一）利润分配 </w:t>
      </w:r>
    </w:p>
    <w:p>
      <w:r/>
    </w:p>
    <w:p>
      <w:r>
        <w:t xml:space="preserve">本公司的现金股利，于股东大会批准后确认为负债。 </w:t>
      </w:r>
    </w:p>
    <w:p>
      <w:r/>
    </w:p>
    <w:p>
      <w:r>
        <w:t xml:space="preserve">（二）安全生产费 </w:t>
      </w:r>
    </w:p>
    <w:p>
      <w:r/>
    </w:p>
    <w:p>
      <w:r>
        <w:t>按照规定提取的安全生产费，计入相关产品的成本或当期损益，同时计入专项储备；使用时</w:t>
      </w:r>
    </w:p>
    <w:p>
      <w:r/>
    </w:p>
    <w:p>
      <w:r>
        <w:t>区分是否形成固定资产分别进行处理：属于费用性支出的，直接冲减专项储备；形成固定资产的，</w:t>
      </w:r>
    </w:p>
    <w:p>
      <w:r/>
    </w:p>
    <w:p>
      <w:r>
        <w:t>归集所发生地支出，于达到预定可使用状态时确认固定资产，同时冲减等值专项储备并确认等值</w:t>
      </w:r>
    </w:p>
    <w:p>
      <w:r/>
    </w:p>
    <w:p>
      <w:r>
        <w:t xml:space="preserve">累计折旧。 </w:t>
      </w:r>
    </w:p>
    <w:p>
      <w:r/>
    </w:p>
    <w:p>
      <w:r>
        <w:t xml:space="preserve">（三）一般风险准备 </w:t>
      </w:r>
    </w:p>
    <w:p>
      <w:r/>
    </w:p>
    <w:p>
      <w:r>
        <w:t xml:space="preserve">106 </w:t>
      </w:r>
    </w:p>
    <w:p>
      <w:r/>
    </w:p>
    <w:p>
      <w:r>
        <w:t xml:space="preserve"> </w:t>
      </w:r>
    </w:p>
    <w:p>
      <w:r>
        <w:t xml:space="preserve"> </w:t>
      </w:r>
    </w:p>
    <w:p>
      <w:r>
        <w:t xml:space="preserve"> </w:t>
      </w:r>
    </w:p>
    <w:p>
      <w:r>
        <w:t xml:space="preserve">2018 年年度报告 </w:t>
      </w:r>
    </w:p>
    <w:p>
      <w:r/>
    </w:p>
    <w:p>
      <w:r>
        <w:t>根据财政部的有关规定，西部矿业集团财务有限公司(「西矿财务」)从税后净利润中提取一</w:t>
      </w:r>
    </w:p>
    <w:p>
      <w:r/>
    </w:p>
    <w:p>
      <w:r>
        <w:t xml:space="preserve">般准备作为利润分配处理。 </w:t>
      </w:r>
    </w:p>
    <w:p>
      <w:r/>
    </w:p>
    <w:p>
      <w:r>
        <w:t xml:space="preserve">（四）公允价值计量 </w:t>
      </w:r>
    </w:p>
    <w:p>
      <w:r/>
    </w:p>
    <w:p>
      <w:r>
        <w:t>本集团于每个资产负债表日以公允价值计量、衍生金融工具和上市的权益工具投资。公允价</w:t>
      </w:r>
    </w:p>
    <w:p>
      <w:r/>
    </w:p>
    <w:p>
      <w:r>
        <w:t>值，是指市场参与者在计量日发生的有序交易中，出售一项资产所能收到或者转移一项负债所需</w:t>
      </w:r>
    </w:p>
    <w:p>
      <w:r/>
    </w:p>
    <w:p>
      <w:r>
        <w:t>支付的价格。本集团以公允价值计量相关资产或负债，假定出售资产或者转移负债的有序交易在</w:t>
      </w:r>
    </w:p>
    <w:p>
      <w:r/>
    </w:p>
    <w:p>
      <w:r>
        <w:t>相关资产或负债的主要市场进行；不存在主要市场的，本集团假定该交易在相关资产或负债的最</w:t>
      </w:r>
    </w:p>
    <w:p>
      <w:r/>
    </w:p>
    <w:p>
      <w:r>
        <w:t>有利市场进行。主要市场(或最有利市场)是本集团在计量日能够进入的交易市场。本集团采用市</w:t>
      </w:r>
    </w:p>
    <w:p>
      <w:r/>
    </w:p>
    <w:p>
      <w:r>
        <w:t xml:space="preserve">场参与者在对该资产或负债定价时为实现其经济利益最大化所使用的假设。 </w:t>
      </w:r>
    </w:p>
    <w:p>
      <w:r/>
    </w:p>
    <w:p>
      <w:r>
        <w:t>以公允价值计量非金融资产的，考虑市场参与者将该资产用于最佳用途产生经济利益的能力，</w:t>
      </w:r>
    </w:p>
    <w:p>
      <w:r/>
    </w:p>
    <w:p>
      <w:r>
        <w:t xml:space="preserve">或者将该资产出售给能够用于最佳用途的其他市场参与者产生经济利益的能力。 </w:t>
      </w:r>
    </w:p>
    <w:p>
      <w:r/>
    </w:p>
    <w:p>
      <w:r>
        <w:t>本集团采用在当前情况下适用并且有足够可利用数据和其他信息支持的估值技术，优先使用</w:t>
      </w:r>
    </w:p>
    <w:p>
      <w:r/>
    </w:p>
    <w:p>
      <w:r>
        <w:t>相关可观察输入值，只有在可观察输入值无法取得或取得不切实可行的情况下，才使用不可观察</w:t>
      </w:r>
    </w:p>
    <w:p>
      <w:r/>
    </w:p>
    <w:p>
      <w:r>
        <w:t xml:space="preserve">输入值。 </w:t>
      </w:r>
    </w:p>
    <w:p>
      <w:r/>
    </w:p>
    <w:p>
      <w:r>
        <w:t>在财务报表中以公允价值计量或披露的资产和负债，根据对公允价值计量整体而言具有重要</w:t>
      </w:r>
    </w:p>
    <w:p>
      <w:r/>
    </w:p>
    <w:p>
      <w:r>
        <w:t>意义的最低层次输入值，确定所属的公允价值层次：第一层次输入值，在计量日能够取得的相同</w:t>
      </w:r>
    </w:p>
    <w:p>
      <w:r/>
    </w:p>
    <w:p>
      <w:r>
        <w:t>资产或负债在活跃市场上未经调整的报价；第二层次输入值，除第一层次输入值外相关资产或负</w:t>
      </w:r>
    </w:p>
    <w:p>
      <w:r/>
    </w:p>
    <w:p>
      <w:r>
        <w:t xml:space="preserve">债直接或间接可观察的输入值；第三层次输入值，相关资产或负债的不可观察输入值。 </w:t>
      </w:r>
    </w:p>
    <w:p>
      <w:r/>
    </w:p>
    <w:p>
      <w:r>
        <w:t>每个资产负债表日，本集团对在财务报表中确认的持续以公允价值计量的资产和负债进行重</w:t>
      </w:r>
    </w:p>
    <w:p>
      <w:r/>
    </w:p>
    <w:p>
      <w:r>
        <w:t xml:space="preserve">新评估，以确定是否在公允价值计量层次之间发生转换。 </w:t>
      </w:r>
    </w:p>
    <w:p>
      <w:r/>
    </w:p>
    <w:p>
      <w:r>
        <w:t xml:space="preserve">（五）持有待售的非流动资产或处置组 </w:t>
      </w:r>
    </w:p>
    <w:p>
      <w:r/>
    </w:p>
    <w:p>
      <w:r>
        <w:t>主要通过出售而非持续使用一项非流动资产或处置组收回其账面价值的，划分为持有待售类</w:t>
      </w:r>
    </w:p>
    <w:p>
      <w:r/>
    </w:p>
    <w:p>
      <w:r>
        <w:t>别。同时满足下列条件的，划分为持有待售类别：根据类似交易中出售此类资产或处置组的惯例，</w:t>
      </w:r>
    </w:p>
    <w:p>
      <w:r/>
    </w:p>
    <w:p>
      <w:r>
        <w:t>在当前状况下即可立即出售；出售极可能发生，即企业已经就一项出售计划作出决议且获得确定</w:t>
      </w:r>
    </w:p>
    <w:p>
      <w:r/>
    </w:p>
    <w:p>
      <w:r>
        <w:t>的购买承诺，预计出售将在一年内完成(有关规定要求企业相关权力机构或者监管部门批准后方可</w:t>
      </w:r>
    </w:p>
    <w:p>
      <w:r/>
    </w:p>
    <w:p>
      <w:r>
        <w:t>出售的，已经获得批准)。因出售对子公司的投资等原因导致丧失对子公司控制权的，无论出售后</w:t>
      </w:r>
    </w:p>
    <w:p>
      <w:r/>
    </w:p>
    <w:p>
      <w:r>
        <w:t>是否保留部分权益性投资，在个别财务报表中将对子公司投资整体划分为持有待售类别，在合并</w:t>
      </w:r>
    </w:p>
    <w:p>
      <w:r/>
    </w:p>
    <w:p>
      <w:r>
        <w:t xml:space="preserve">财务报表中将子公司所有资产和负债划分为持有待售类别。 </w:t>
      </w:r>
    </w:p>
    <w:p>
      <w:r/>
    </w:p>
    <w:p>
      <w:r>
        <w:t xml:space="preserve"> 持有待售的非流动资产或处置组(除金融资产、递延所得税资产外)，其账面价值高于公允价</w:t>
      </w:r>
    </w:p>
    <w:p>
      <w:r/>
    </w:p>
    <w:p>
      <w:r>
        <w:t>值减去出售费用后的净额的，将账面价值减记至公允价值减去出售费用后的净额，减记的金额确</w:t>
      </w:r>
    </w:p>
    <w:p>
      <w:r/>
    </w:p>
    <w:p>
      <w:r>
        <w:t>认为资产减值损失，计入当期损益，同时计提持有待售资产减值准备。持有待售的非流动资产或</w:t>
      </w:r>
    </w:p>
    <w:p>
      <w:r/>
    </w:p>
    <w:p>
      <w:r>
        <w:t xml:space="preserve">处置组中的非流动资产，不计提折旧或摊销。 </w:t>
      </w:r>
    </w:p>
    <w:p>
      <w:r/>
    </w:p>
    <w:p>
      <w:r>
        <w:t xml:space="preserve">（六）重大会计判断和估计 </w:t>
      </w:r>
    </w:p>
    <w:p>
      <w:r/>
    </w:p>
    <w:p>
      <w:r>
        <w:t xml:space="preserve">107 </w:t>
      </w:r>
    </w:p>
    <w:p>
      <w:r/>
    </w:p>
    <w:p>
      <w:r>
        <w:t xml:space="preserve"> </w:t>
      </w:r>
    </w:p>
    <w:p>
      <w:r>
        <w:t xml:space="preserve">2018 年年度报告 </w:t>
      </w:r>
    </w:p>
    <w:p>
      <w:r/>
    </w:p>
    <w:p>
      <w:r>
        <w:t>编制财务报表要求管理层作出判断、估计和假设，这些判断、估计和假设会影响收入、费用、</w:t>
      </w:r>
    </w:p>
    <w:p>
      <w:r/>
    </w:p>
    <w:p>
      <w:r>
        <w:t>资产和负债的列报金额及其披露，以及资产负债表日或有负债的披露。然而，这些假设和估计的</w:t>
      </w:r>
    </w:p>
    <w:p>
      <w:r/>
    </w:p>
    <w:p>
      <w:r>
        <w:t xml:space="preserve">不确定性所导致的结果可能造成对未来受影响的资产或负债的账面金额进行重大调整。 </w:t>
      </w:r>
    </w:p>
    <w:p>
      <w:r/>
    </w:p>
    <w:p>
      <w:r>
        <w:t xml:space="preserve">判断 </w:t>
      </w:r>
    </w:p>
    <w:p>
      <w:r/>
    </w:p>
    <w:p>
      <w:r>
        <w:t>在应用本集团的会计政策的过程中，管理层作出了以下对财务报表所确认的金额具有重大影</w:t>
      </w:r>
    </w:p>
    <w:p>
      <w:r/>
    </w:p>
    <w:p>
      <w:r>
        <w:t xml:space="preserve">响的判断： </w:t>
      </w:r>
    </w:p>
    <w:p>
      <w:r/>
    </w:p>
    <w:p>
      <w:r>
        <w:t xml:space="preserve">经营租赁-作为出租人 </w:t>
      </w:r>
    </w:p>
    <w:p>
      <w:r/>
    </w:p>
    <w:p>
      <w:r>
        <w:t>本集团就投资性房地产签订了租赁合同。本集团认为,根据租赁合同的条款,本集团保留了这些</w:t>
      </w:r>
    </w:p>
    <w:p>
      <w:r/>
    </w:p>
    <w:p>
      <w:r>
        <w:t xml:space="preserve">房地产所有权上的所有重大风险和报酬,因此作为经营租赁处理。 </w:t>
      </w:r>
    </w:p>
    <w:p>
      <w:r/>
    </w:p>
    <w:p>
      <w:r>
        <w:t xml:space="preserve">所得税税率 </w:t>
      </w:r>
    </w:p>
    <w:p>
      <w:r/>
    </w:p>
    <w:p>
      <w:r>
        <w:t>根据国务院《关于深入实施西部大开发战略有关税收政策问题的通知》（财税[2011]58 号），</w:t>
      </w:r>
    </w:p>
    <w:p>
      <w:r/>
    </w:p>
    <w:p>
      <w:r>
        <w:t>自 2011 年 1 月 1 日至 2020 年 12 月 31 日，对设在西部地区的鼓励类产业企业减按 15%的税率征</w:t>
      </w:r>
    </w:p>
    <w:p>
      <w:r/>
    </w:p>
    <w:p>
      <w:r>
        <w:t>收企业所得税。本集团认为，本公司及锡铁山、西部铜业、鑫源矿业、会东大梁 2018 年满足上述</w:t>
      </w:r>
    </w:p>
    <w:p>
      <w:r/>
    </w:p>
    <w:p>
      <w:r>
        <w:t xml:space="preserve">西部大开发优惠政策的规定，即所得税率适用 15%。 </w:t>
      </w:r>
    </w:p>
    <w:p>
      <w:r/>
    </w:p>
    <w:p>
      <w:r>
        <w:t xml:space="preserve">与贸易相关收入 </w:t>
      </w:r>
    </w:p>
    <w:p>
      <w:r/>
    </w:p>
    <w:p>
      <w:r>
        <w:t>本集团开展有色金属贸易业务。本集团根据以下标准判断在贸易过程中为销售主体还是代理</w:t>
      </w:r>
    </w:p>
    <w:p>
      <w:r/>
    </w:p>
    <w:p>
      <w:r>
        <w:t>人，并分别根据已收或应收对价按照总额法确认收入或按照预期有权收取的佣金或手续费金额按</w:t>
      </w:r>
    </w:p>
    <w:p>
      <w:r/>
    </w:p>
    <w:p>
      <w:r>
        <w:t xml:space="preserve">照净额法确认收入： </w:t>
      </w:r>
    </w:p>
    <w:p>
      <w:r/>
    </w:p>
    <w:p>
      <w:r>
        <w:t>(1)根据有关合同条款，本集团是否为首要的义务人，负有向客户销售商品或提供服务的首要</w:t>
      </w:r>
    </w:p>
    <w:p>
      <w:r/>
    </w:p>
    <w:p>
      <w:r>
        <w:t xml:space="preserve">责任，包括确保所销售的商品或提供的服务可以被客户接受； </w:t>
      </w:r>
    </w:p>
    <w:p>
      <w:r/>
    </w:p>
    <w:p>
      <w:r>
        <w:t>(2)本集团在交易过程中是否承担了所交易的商品或服务所有权上的主要风险和报酬，例如标</w:t>
      </w:r>
    </w:p>
    <w:p>
      <w:r/>
    </w:p>
    <w:p>
      <w:r>
        <w:t xml:space="preserve">的商品或服务的价格变动风险、滞销积压风险等； </w:t>
      </w:r>
    </w:p>
    <w:p>
      <w:r/>
    </w:p>
    <w:p>
      <w:r>
        <w:t>(3)本集团是否能够有权自主决定所交易的商品和服务的价格、能够改变所提供的商品和服务，</w:t>
      </w:r>
    </w:p>
    <w:p>
      <w:r/>
    </w:p>
    <w:p>
      <w:r>
        <w:t xml:space="preserve">或者自行提供其中的部分服务； </w:t>
      </w:r>
    </w:p>
    <w:p>
      <w:r/>
    </w:p>
    <w:p>
      <w:r>
        <w:t xml:space="preserve">(4)本集团是否有权自主选择供应商及客户以履行合同； </w:t>
      </w:r>
    </w:p>
    <w:p>
      <w:r/>
    </w:p>
    <w:p>
      <w:r>
        <w:t xml:space="preserve">(5)本集团是否承担了与产品销售和服务有关的主要信用风险。 </w:t>
      </w:r>
    </w:p>
    <w:p>
      <w:r/>
    </w:p>
    <w:p>
      <w:r>
        <w:t xml:space="preserve">估计的不确定性 </w:t>
      </w:r>
    </w:p>
    <w:p>
      <w:r/>
    </w:p>
    <w:p>
      <w:r>
        <w:t xml:space="preserve"> 以下为于资产负债表日有关未来的关键假设以及估计不确定性的其他关键来源，可能会导致</w:t>
      </w:r>
    </w:p>
    <w:p>
      <w:r/>
    </w:p>
    <w:p>
      <w:r>
        <w:t xml:space="preserve">未来会计期间资产和负债账面金额重大调整。 </w:t>
      </w:r>
    </w:p>
    <w:p>
      <w:r/>
    </w:p>
    <w:p>
      <w:r>
        <w:t xml:space="preserve">已探明及控制储量 </w:t>
      </w:r>
    </w:p>
    <w:p>
      <w:r/>
    </w:p>
    <w:p>
      <w:r>
        <w:t xml:space="preserve"> 在以上主要会计政策中，矿山构筑物、采矿权及地质成果等按已探明及控制储量采用产量法</w:t>
      </w:r>
    </w:p>
    <w:p>
      <w:r/>
    </w:p>
    <w:p>
      <w:r>
        <w:t>进行摊销，且在进行矿山资产减值测试时已探明及控制储量及相应产量估评将影响未来现金流量</w:t>
      </w:r>
    </w:p>
    <w:p>
      <w:r/>
    </w:p>
    <w:p>
      <w:r>
        <w:t xml:space="preserve">及可回收金额。 </w:t>
      </w:r>
    </w:p>
    <w:p>
      <w:r/>
    </w:p>
    <w:p>
      <w:r>
        <w:t xml:space="preserve">108 </w:t>
      </w:r>
    </w:p>
    <w:p>
      <w:r/>
    </w:p>
    <w:p>
      <w:r>
        <w:t xml:space="preserve"> </w:t>
      </w:r>
    </w:p>
    <w:p>
      <w:r>
        <w:t xml:space="preserve">2018 年年度报告 </w:t>
      </w:r>
    </w:p>
    <w:p>
      <w:r/>
    </w:p>
    <w:p>
      <w:r>
        <w:t>已探明及控制矿山储量一般根据估计得来，这种估计是基于有关知识、经验和行业惯例所做</w:t>
      </w:r>
    </w:p>
    <w:p>
      <w:r/>
    </w:p>
    <w:p>
      <w:r>
        <w:t>出的判断。一般地，这种基于探测和测算的矿山储量的判断不可能非常精确，在掌握了新技术或</w:t>
      </w:r>
    </w:p>
    <w:p>
      <w:r/>
    </w:p>
    <w:p>
      <w:r>
        <w:t>新信息后，这种估计很可能需要更新。这有可能会导致本集团的经营和开发方案发生变化，从而</w:t>
      </w:r>
    </w:p>
    <w:p>
      <w:r/>
    </w:p>
    <w:p>
      <w:r>
        <w:t xml:space="preserve">可能会影响本集团的经营和业绩。 </w:t>
      </w:r>
    </w:p>
    <w:p>
      <w:r/>
    </w:p>
    <w:p>
      <w:r>
        <w:t xml:space="preserve">固定资产的可使用年限 </w:t>
      </w:r>
    </w:p>
    <w:p>
      <w:r/>
    </w:p>
    <w:p>
      <w:r>
        <w:t xml:space="preserve"> 房屋、建筑物及机器设备的预计可使用年限，以过去性质及功能相似的房屋、建筑物及机器</w:t>
      </w:r>
    </w:p>
    <w:p>
      <w:r/>
    </w:p>
    <w:p>
      <w:r>
        <w:t>设备的实际可使用年限为基础，按照历史经验进行估计。如果该些房屋、建筑物及机器设备的可</w:t>
      </w:r>
    </w:p>
    <w:p>
      <w:r/>
    </w:p>
    <w:p>
      <w:r>
        <w:t xml:space="preserve">使用年限缩短，公司将提高折旧、淘汰闲置或技术性陈旧的该些固定资产。 </w:t>
      </w:r>
    </w:p>
    <w:p>
      <w:r/>
    </w:p>
    <w:p>
      <w:r>
        <w:t xml:space="preserve">可供出售金融资产减值 </w:t>
      </w:r>
    </w:p>
    <w:p>
      <w:r/>
    </w:p>
    <w:p>
      <w:r>
        <w:t>若可供出售的金融资产发生减值，其金额为成本(减已归还的本金及摊销)与现时公允价值之</w:t>
      </w:r>
    </w:p>
    <w:p>
      <w:r/>
    </w:p>
    <w:p>
      <w:r>
        <w:t>间的差额减去以前年度已于损益中确认的减值损失，并将从权益科目中剔除并确认为当期损益。</w:t>
      </w:r>
    </w:p>
    <w:p>
      <w:r/>
    </w:p>
    <w:p>
      <w:r>
        <w:t>当可供出售金融资产之公允价值发生重大或持续的减值并低于其成本价，或有其他明显证据证明</w:t>
      </w:r>
    </w:p>
    <w:p>
      <w:r/>
    </w:p>
    <w:p>
      <w:r>
        <w:t>存在减值时，则需对其计提减值准备。对“重大程度”及“持续性”的确定则需管理层作出判断。此</w:t>
      </w:r>
    </w:p>
    <w:p>
      <w:r/>
    </w:p>
    <w:p>
      <w:r>
        <w:t>外，本集团还会评估其他因素的影响，例如股价的波动性。对于分类为可供出售的权益性金融工</w:t>
      </w:r>
    </w:p>
    <w:p>
      <w:r/>
    </w:p>
    <w:p>
      <w:r>
        <w:t xml:space="preserve">具，其计入损益的减值损失不能通过损益表进行转回。 </w:t>
      </w:r>
    </w:p>
    <w:p>
      <w:r/>
    </w:p>
    <w:p>
      <w:r>
        <w:t xml:space="preserve">除金融资产之外的非流动资产减值(除商誉外) </w:t>
      </w:r>
    </w:p>
    <w:p>
      <w:r/>
    </w:p>
    <w:p>
      <w:r>
        <w:t xml:space="preserve"> 本集团于资产负债表日对除金融资产之外的非流动资产判断是否存在可能发生减值的迹象。</w:t>
      </w:r>
    </w:p>
    <w:p>
      <w:r/>
    </w:p>
    <w:p>
      <w:r>
        <w:t>对使用寿命不确定的无形资产，除每年进行的减值测试外，当其存在减值迹象时，也进行减值测</w:t>
      </w:r>
    </w:p>
    <w:p>
      <w:r/>
    </w:p>
    <w:p>
      <w:r>
        <w:t>试。其他除金融资产之外的非流动资产，当存在迹象表明其账面金额不可收回时，进行减值测试。</w:t>
      </w:r>
    </w:p>
    <w:p>
      <w:r/>
    </w:p>
    <w:p>
      <w:r>
        <w:t>当资产或资产组的账面价值高于可收回金额，即公允价值减去处置费用后的净额和预计未来现金</w:t>
      </w:r>
    </w:p>
    <w:p>
      <w:r/>
    </w:p>
    <w:p>
      <w:r>
        <w:t>流量的现值中的较高者，表明发生了减值。公允价值减去处置费用后的净额，参考公平交易中类</w:t>
      </w:r>
    </w:p>
    <w:p>
      <w:r/>
    </w:p>
    <w:p>
      <w:r>
        <w:t>似资产的销售协议价格或可观察到的市场价格，减去可直接归属于该资产处置的增量成本确定。</w:t>
      </w:r>
    </w:p>
    <w:p>
      <w:r/>
    </w:p>
    <w:p>
      <w:r>
        <w:t>在不存在资产组销售协议和资产组活跃市场的情况下，以可获得的最佳信息为基础，估计资产的</w:t>
      </w:r>
    </w:p>
    <w:p>
      <w:r/>
    </w:p>
    <w:p>
      <w:r>
        <w:t>公允价值减去处置费用后的净额，该净额可以参考同行业类似资产最近交易价格或者结果进行估</w:t>
      </w:r>
    </w:p>
    <w:p>
      <w:r/>
    </w:p>
    <w:p>
      <w:r>
        <w:t>计。预计未来现金流量现值时，管理层必须估计该项资产或资产组的预计未来现金流量，并选择</w:t>
      </w:r>
    </w:p>
    <w:p>
      <w:r/>
    </w:p>
    <w:p>
      <w:r>
        <w:t xml:space="preserve">恰当的折现率确定未来现金流量的现值。 </w:t>
      </w:r>
    </w:p>
    <w:p>
      <w:r/>
    </w:p>
    <w:p>
      <w:r>
        <w:t xml:space="preserve">商誉减值 </w:t>
      </w:r>
    </w:p>
    <w:p>
      <w:r/>
    </w:p>
    <w:p>
      <w:r>
        <w:t xml:space="preserve"> 本集团至少每年测试商誉是否发生减值。这要求对分配了商誉的资产组或者资产组组合的未</w:t>
      </w:r>
    </w:p>
    <w:p>
      <w:r/>
    </w:p>
    <w:p>
      <w:r>
        <w:t>来现金流量的现值进行预计。对未来现金流量的现值进行预计时，本集团需要预计未来资产组或</w:t>
      </w:r>
    </w:p>
    <w:p>
      <w:r/>
    </w:p>
    <w:p>
      <w:r>
        <w:t xml:space="preserve">者资产组组合产生的现金流量，同时选择恰当的折现率确定未来现金流量的现值。 </w:t>
      </w:r>
    </w:p>
    <w:p>
      <w:r/>
    </w:p>
    <w:p>
      <w:r>
        <w:t xml:space="preserve">应收款项的坏账准备 </w:t>
      </w:r>
    </w:p>
    <w:p>
      <w:r/>
    </w:p>
    <w:p>
      <w:r>
        <w:t xml:space="preserve"> 应收款项的坏账准备由管理层根据会影响应收款项回收的客观证据 (如债务人破产或出现严</w:t>
      </w:r>
    </w:p>
    <w:p>
      <w:r/>
    </w:p>
    <w:p>
      <w:r>
        <w:t xml:space="preserve">重财政困难的可能性) 确定。管理层将会于每年年末重新估计坏账准备。 </w:t>
      </w:r>
    </w:p>
    <w:p>
      <w:r/>
    </w:p>
    <w:p>
      <w:r>
        <w:t xml:space="preserve">探矿权、勘探权开发成本减值 </w:t>
      </w:r>
    </w:p>
    <w:p>
      <w:r/>
    </w:p>
    <w:p>
      <w:r>
        <w:t xml:space="preserve">109 </w:t>
      </w:r>
    </w:p>
    <w:p>
      <w:r/>
    </w:p>
    <w:p>
      <w:r>
        <w:t xml:space="preserve"> </w:t>
      </w:r>
    </w:p>
    <w:p>
      <w:r>
        <w:t xml:space="preserve">2018 年年度报告 </w:t>
      </w:r>
    </w:p>
    <w:p>
      <w:r/>
    </w:p>
    <w:p>
      <w:r>
        <w:t>本集团某些勘探开发及已取得采矿权项目因收到国土资源厅函件为青国土资矿[2016]38 号</w:t>
      </w:r>
    </w:p>
    <w:p>
      <w:r/>
    </w:p>
    <w:p>
      <w:r>
        <w:t>《青海省国土资源厅关于停止三江源自然保护区内 26 个商业性探矿权地质勘查工作的通知》对自</w:t>
      </w:r>
    </w:p>
    <w:p>
      <w:r/>
    </w:p>
    <w:p>
      <w:r>
        <w:t>然保护区实施保护而暂停。本公司了解相关政府部门包括国土资源部门正与中央政府细化该停止</w:t>
      </w:r>
    </w:p>
    <w:p>
      <w:r/>
    </w:p>
    <w:p>
      <w:r>
        <w:t>勘查工作的地区范围。本集团已按目前情况作出估计，后续具体国家补偿计划的落实，将可能影</w:t>
      </w:r>
    </w:p>
    <w:p>
      <w:r/>
    </w:p>
    <w:p>
      <w:r>
        <w:t xml:space="preserve">响本集团的经营成果。 </w:t>
      </w:r>
    </w:p>
    <w:p>
      <w:r/>
    </w:p>
    <w:p>
      <w:r>
        <w:t xml:space="preserve">以可变现净值为基础计提存货跌价准备 </w:t>
      </w:r>
    </w:p>
    <w:p>
      <w:r/>
    </w:p>
    <w:p>
      <w:r>
        <w:t xml:space="preserve"> 本集团根据存货会计政策，按照成本与可变现净值孰低计量，对成本高于可变现净值及陈旧</w:t>
      </w:r>
    </w:p>
    <w:p>
      <w:r/>
    </w:p>
    <w:p>
      <w:r>
        <w:t>和滞销的存货，计提存货跌价准备。本集团将于每年年末对单个存货是否陈旧和滞销、可变现净</w:t>
      </w:r>
    </w:p>
    <w:p>
      <w:r/>
    </w:p>
    <w:p>
      <w:r>
        <w:t xml:space="preserve">值是否低于存货成本进行重新估计。 </w:t>
      </w:r>
    </w:p>
    <w:p>
      <w:r/>
    </w:p>
    <w:p>
      <w:r>
        <w:t xml:space="preserve">递延所得税资产 </w:t>
      </w:r>
    </w:p>
    <w:p>
      <w:r/>
    </w:p>
    <w:p>
      <w:r>
        <w:t xml:space="preserve"> 在很可能有足够的应纳税所得额用以抵扣可抵扣亏损的限度内，应就所有尚未利用的可抵扣</w:t>
      </w:r>
    </w:p>
    <w:p>
      <w:r/>
    </w:p>
    <w:p>
      <w:r>
        <w:t>亏损确认递延所得税资产。这需要管理层运用大量的判断来估计未来取得应纳税所得额的时间和</w:t>
      </w:r>
    </w:p>
    <w:p>
      <w:r/>
    </w:p>
    <w:p>
      <w:r>
        <w:t xml:space="preserve">金额，结合纳税筹划策略，以决定应确认的递延所得税资产的金额。 </w:t>
      </w:r>
    </w:p>
    <w:p>
      <w:r/>
    </w:p>
    <w:p>
      <w:r>
        <w:t xml:space="preserve">33. 重要会计政策和会计估计的变更 </w:t>
      </w:r>
    </w:p>
    <w:p>
      <w:r>
        <w:t xml:space="preserve">(1). 重要会计政策变更 </w:t>
      </w:r>
    </w:p>
    <w:p>
      <w:r>
        <w:t xml:space="preserve">√适用 □不适用  </w:t>
      </w:r>
    </w:p>
    <w:p>
      <w:r/>
    </w:p>
    <w:p>
      <w:r>
        <w:t xml:space="preserve">会计政策变更的内容和原因 </w:t>
      </w:r>
    </w:p>
    <w:p>
      <w:r/>
    </w:p>
    <w:p>
      <w:r>
        <w:t xml:space="preserve">审批程序 </w:t>
      </w:r>
    </w:p>
    <w:p>
      <w:r/>
    </w:p>
    <w:p>
      <w:r>
        <w:t>备注(受重要影响的报</w:t>
      </w:r>
    </w:p>
    <w:p>
      <w:r>
        <w:t xml:space="preserve">表项目名称和金额) </w:t>
      </w:r>
    </w:p>
    <w:p>
      <w:r/>
    </w:p>
    <w:p>
      <w:r>
        <w:t>《关于修订印发 2018 年度一般企业财务报</w:t>
      </w:r>
    </w:p>
    <w:p>
      <w:r>
        <w:t xml:space="preserve">表格式的通知》（财会[2018]15 号）要求 </w:t>
      </w:r>
    </w:p>
    <w:p>
      <w:r>
        <w:t>根据《关于修订印发 2018 年度一般企业财务报表格式的通知》（财会[2018]15 号）要求，资</w:t>
      </w:r>
    </w:p>
    <w:p>
      <w:r/>
    </w:p>
    <w:p>
      <w:r>
        <w:t xml:space="preserve">第六届董事会第十次会议 </w:t>
      </w:r>
    </w:p>
    <w:p>
      <w:r/>
    </w:p>
    <w:p>
      <w:r>
        <w:t>产负债表中，将“应收票据”和“应收账款”归并至新增的“应收票据及应收账款”项目，将“应收利息”</w:t>
      </w:r>
    </w:p>
    <w:p>
      <w:r/>
    </w:p>
    <w:p>
      <w:r>
        <w:t>和“应收股利”归并至“其他应收款”项目，将“固定资产清理”归并至“固定资产”项目，将“工程物资”</w:t>
      </w:r>
    </w:p>
    <w:p>
      <w:r/>
    </w:p>
    <w:p>
      <w:r>
        <w:t>归并至“在建工程”项目，将“应付票据”和“应付账款”归并至新增的“应付票据及应付账款”项目，将</w:t>
      </w:r>
    </w:p>
    <w:p>
      <w:r/>
    </w:p>
    <w:p>
      <w:r>
        <w:t>“专项应付款”归并至“长期应付款”项目；在利润表中，增设“研发费用”项目列报研究与开发过程</w:t>
      </w:r>
    </w:p>
    <w:p>
      <w:r/>
    </w:p>
    <w:p>
      <w:r>
        <w:t>中发生的费用化支出，“财务费用”项目下分拆“利息费用”和“利息收入”明细项目；本集团相应追</w:t>
      </w:r>
    </w:p>
    <w:p>
      <w:r/>
    </w:p>
    <w:p>
      <w:r>
        <w:t xml:space="preserve">溯调整了比较数据。该会计政策变更对合并及公司净利润和股东权益无影响。 </w:t>
      </w:r>
    </w:p>
    <w:p>
      <w:r/>
    </w:p>
    <w:p>
      <w:r>
        <w:t xml:space="preserve">上述会计政策变更引起的追溯调整对财务报表的主要影响如下： </w:t>
      </w:r>
    </w:p>
    <w:p>
      <w:r/>
    </w:p>
    <w:p>
      <w:r>
        <w:t xml:space="preserve">本集团 </w:t>
      </w:r>
    </w:p>
    <w:p>
      <w:r/>
    </w:p>
    <w:p>
      <w:r>
        <w:t xml:space="preserve">资产： </w:t>
      </w:r>
    </w:p>
    <w:p>
      <w:r>
        <w:t xml:space="preserve">应收账款 </w:t>
      </w:r>
    </w:p>
    <w:p>
      <w:r>
        <w:t xml:space="preserve">应收票据 </w:t>
      </w:r>
    </w:p>
    <w:p>
      <w:r/>
    </w:p>
    <w:p>
      <w:r>
        <w:t xml:space="preserve">会计政策变更前 </w:t>
      </w:r>
    </w:p>
    <w:p>
      <w:r>
        <w:t xml:space="preserve">2017年12月31日   </w:t>
      </w:r>
    </w:p>
    <w:p>
      <w:r/>
    </w:p>
    <w:p>
      <w:r>
        <w:t xml:space="preserve">财务报表列报方式 </w:t>
      </w:r>
    </w:p>
    <w:p>
      <w:r>
        <w:t xml:space="preserve">变更影响   </w:t>
      </w:r>
    </w:p>
    <w:p>
      <w:r/>
    </w:p>
    <w:p>
      <w:r>
        <w:t xml:space="preserve">会计政策变更后 </w:t>
      </w:r>
    </w:p>
    <w:p>
      <w:r>
        <w:t xml:space="preserve">2018年1月1日   </w:t>
      </w:r>
    </w:p>
    <w:p>
      <w:r/>
    </w:p>
    <w:p>
      <w:r>
        <w:t xml:space="preserve">65,253,123   </w:t>
      </w:r>
    </w:p>
    <w:p>
      <w:r>
        <w:t xml:space="preserve">60,365,000   </w:t>
      </w:r>
    </w:p>
    <w:p>
      <w:r/>
    </w:p>
    <w:p>
      <w:r>
        <w:t xml:space="preserve">(65,253,123 )  </w:t>
      </w:r>
    </w:p>
    <w:p>
      <w:r>
        <w:t xml:space="preserve">(60,365,000 )  </w:t>
      </w:r>
    </w:p>
    <w:p>
      <w:r/>
    </w:p>
    <w:p>
      <w:r>
        <w:t xml:space="preserve">-   </w:t>
      </w:r>
    </w:p>
    <w:p>
      <w:r>
        <w:t xml:space="preserve">-   </w:t>
      </w:r>
    </w:p>
    <w:p>
      <w:r/>
    </w:p>
    <w:p>
      <w:r>
        <w:t xml:space="preserve">110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应收账款及应收票据 </w:t>
      </w:r>
    </w:p>
    <w:p>
      <w:r>
        <w:t xml:space="preserve">应收利息 </w:t>
      </w:r>
    </w:p>
    <w:p>
      <w:r>
        <w:t xml:space="preserve">其他应收款 </w:t>
      </w:r>
    </w:p>
    <w:p>
      <w:r/>
    </w:p>
    <w:p>
      <w:r>
        <w:t xml:space="preserve">负债： </w:t>
      </w:r>
    </w:p>
    <w:p>
      <w:r>
        <w:t xml:space="preserve">应付账款 </w:t>
      </w:r>
    </w:p>
    <w:p>
      <w:r>
        <w:t xml:space="preserve">应付票据 </w:t>
      </w:r>
    </w:p>
    <w:p>
      <w:r>
        <w:t xml:space="preserve">应付账款及应付票据 </w:t>
      </w:r>
    </w:p>
    <w:p>
      <w:r>
        <w:t xml:space="preserve">应付利息 </w:t>
      </w:r>
    </w:p>
    <w:p>
      <w:r>
        <w:t xml:space="preserve">其他应付款 </w:t>
      </w:r>
    </w:p>
    <w:p>
      <w:r/>
    </w:p>
    <w:p>
      <w:r>
        <w:t xml:space="preserve">本公司 </w:t>
      </w:r>
    </w:p>
    <w:p>
      <w:r/>
    </w:p>
    <w:p>
      <w:r>
        <w:t xml:space="preserve">资产： </w:t>
      </w:r>
    </w:p>
    <w:p>
      <w:r>
        <w:t xml:space="preserve">应收账款 </w:t>
      </w:r>
    </w:p>
    <w:p>
      <w:r>
        <w:t xml:space="preserve">应收账款及应收票据 </w:t>
      </w:r>
    </w:p>
    <w:p>
      <w:r>
        <w:t xml:space="preserve">应收利息 </w:t>
      </w:r>
    </w:p>
    <w:p>
      <w:r>
        <w:t xml:space="preserve">应收股利 </w:t>
      </w:r>
    </w:p>
    <w:p>
      <w:r>
        <w:t xml:space="preserve">其他应收款 </w:t>
      </w:r>
    </w:p>
    <w:p>
      <w:r/>
    </w:p>
    <w:p>
      <w:r>
        <w:t xml:space="preserve">负债： </w:t>
      </w:r>
    </w:p>
    <w:p>
      <w:r>
        <w:t xml:space="preserve">应付账款 </w:t>
      </w:r>
    </w:p>
    <w:p>
      <w:r>
        <w:t xml:space="preserve">应付票据 </w:t>
      </w:r>
    </w:p>
    <w:p>
      <w:r>
        <w:t xml:space="preserve">应付账款及应付票据 </w:t>
      </w:r>
    </w:p>
    <w:p>
      <w:r>
        <w:t xml:space="preserve">应付利息 </w:t>
      </w:r>
    </w:p>
    <w:p>
      <w:r>
        <w:t xml:space="preserve">其他应付款 </w:t>
      </w:r>
    </w:p>
    <w:p>
      <w:r/>
    </w:p>
    <w:p>
      <w:r>
        <w:t xml:space="preserve">2018 年年度报告 </w:t>
      </w:r>
    </w:p>
    <w:p>
      <w:r/>
    </w:p>
    <w:p>
      <w:r>
        <w:t xml:space="preserve">-    </w:t>
      </w:r>
    </w:p>
    <w:p>
      <w:r>
        <w:t xml:space="preserve">12,152,920  </w:t>
      </w:r>
    </w:p>
    <w:p>
      <w:r>
        <w:t xml:space="preserve">347,750,908  </w:t>
      </w:r>
    </w:p>
    <w:p>
      <w:r/>
    </w:p>
    <w:p>
      <w:r>
        <w:t xml:space="preserve">125,618,123   </w:t>
      </w:r>
    </w:p>
    <w:p>
      <w:r>
        <w:t xml:space="preserve">(12,152,920 )  </w:t>
      </w:r>
    </w:p>
    <w:p>
      <w:r>
        <w:t xml:space="preserve">12,152,920  </w:t>
      </w:r>
    </w:p>
    <w:p>
      <w:r/>
    </w:p>
    <w:p>
      <w:r>
        <w:t xml:space="preserve">125,618,123    </w:t>
      </w:r>
    </w:p>
    <w:p>
      <w:r>
        <w:t xml:space="preserve">-  </w:t>
      </w:r>
    </w:p>
    <w:p>
      <w:r>
        <w:t xml:space="preserve">359,903,828  </w:t>
      </w:r>
    </w:p>
    <w:p>
      <w:r/>
    </w:p>
    <w:p>
      <w:r>
        <w:t xml:space="preserve">570,736,435  </w:t>
      </w:r>
    </w:p>
    <w:p>
      <w:r>
        <w:t xml:space="preserve">1,786,587,073  </w:t>
      </w:r>
    </w:p>
    <w:p>
      <w:r>
        <w:t xml:space="preserve">-  </w:t>
      </w:r>
    </w:p>
    <w:p>
      <w:r>
        <w:t xml:space="preserve">187,612,873  </w:t>
      </w:r>
    </w:p>
    <w:p>
      <w:r>
        <w:t xml:space="preserve">1,181,169,841  </w:t>
      </w:r>
    </w:p>
    <w:p>
      <w:r/>
    </w:p>
    <w:p>
      <w:r>
        <w:t xml:space="preserve">(570,736,435 )  </w:t>
      </w:r>
    </w:p>
    <w:p>
      <w:r>
        <w:t xml:space="preserve">-  </w:t>
      </w:r>
    </w:p>
    <w:p>
      <w:r>
        <w:t xml:space="preserve">(1,786,587,073 )  </w:t>
      </w:r>
    </w:p>
    <w:p>
      <w:r>
        <w:t xml:space="preserve">-  </w:t>
      </w:r>
    </w:p>
    <w:p>
      <w:r>
        <w:t xml:space="preserve">2,357,323,508  </w:t>
      </w:r>
    </w:p>
    <w:p>
      <w:r>
        <w:t xml:space="preserve">2,357,323,508  </w:t>
      </w:r>
    </w:p>
    <w:p>
      <w:r>
        <w:t xml:space="preserve">(187,612,873 )  </w:t>
      </w:r>
    </w:p>
    <w:p>
      <w:r>
        <w:t xml:space="preserve">-  </w:t>
      </w:r>
    </w:p>
    <w:p>
      <w:r>
        <w:t xml:space="preserve">187,612,873   1,368,782,714  </w:t>
      </w:r>
    </w:p>
    <w:p>
      <w:r/>
    </w:p>
    <w:p>
      <w:r>
        <w:t xml:space="preserve">会计政策变更前 </w:t>
      </w:r>
    </w:p>
    <w:p>
      <w:r>
        <w:t xml:space="preserve">2017年12月31日   </w:t>
      </w:r>
    </w:p>
    <w:p>
      <w:r/>
    </w:p>
    <w:p>
      <w:r>
        <w:t xml:space="preserve">财务报表列报方式 </w:t>
      </w:r>
    </w:p>
    <w:p>
      <w:r>
        <w:t xml:space="preserve">变更影响   </w:t>
      </w:r>
    </w:p>
    <w:p>
      <w:r/>
    </w:p>
    <w:p>
      <w:r>
        <w:t xml:space="preserve">会计政策变更后 </w:t>
      </w:r>
    </w:p>
    <w:p>
      <w:r>
        <w:t xml:space="preserve">2018年1月1日   </w:t>
      </w:r>
    </w:p>
    <w:p>
      <w:r/>
    </w:p>
    <w:p>
      <w:r>
        <w:t xml:space="preserve">787,562,824   </w:t>
      </w:r>
    </w:p>
    <w:p>
      <w:r>
        <w:t xml:space="preserve">-    </w:t>
      </w:r>
    </w:p>
    <w:p>
      <w:r>
        <w:t xml:space="preserve">7,465,176  </w:t>
      </w:r>
    </w:p>
    <w:p>
      <w:r>
        <w:t xml:space="preserve">3,636,300  </w:t>
      </w:r>
    </w:p>
    <w:p>
      <w:r>
        <w:t xml:space="preserve">3,160,284,474  </w:t>
      </w:r>
    </w:p>
    <w:p>
      <w:r/>
    </w:p>
    <w:p>
      <w:r>
        <w:t xml:space="preserve">(787,562,824 )  </w:t>
      </w:r>
    </w:p>
    <w:p>
      <w:r>
        <w:t xml:space="preserve">787,562,824   </w:t>
      </w:r>
    </w:p>
    <w:p>
      <w:r>
        <w:t xml:space="preserve">(7,465,176 )  </w:t>
      </w:r>
    </w:p>
    <w:p>
      <w:r>
        <w:t xml:space="preserve">(3,636,300 )  </w:t>
      </w:r>
    </w:p>
    <w:p>
      <w:r>
        <w:t xml:space="preserve">11,101,476  </w:t>
      </w:r>
    </w:p>
    <w:p>
      <w:r/>
    </w:p>
    <w:p>
      <w:r>
        <w:t xml:space="preserve">-   </w:t>
      </w:r>
    </w:p>
    <w:p>
      <w:r>
        <w:t xml:space="preserve">787,562,824   </w:t>
      </w:r>
    </w:p>
    <w:p>
      <w:r>
        <w:t xml:space="preserve">-  </w:t>
      </w:r>
    </w:p>
    <w:p>
      <w:r>
        <w:t xml:space="preserve">-  </w:t>
      </w:r>
    </w:p>
    <w:p>
      <w:r>
        <w:t xml:space="preserve">3,171,385,950  </w:t>
      </w:r>
    </w:p>
    <w:p>
      <w:r/>
    </w:p>
    <w:p>
      <w:r>
        <w:t xml:space="preserve">189,885,502  </w:t>
      </w:r>
    </w:p>
    <w:p>
      <w:r>
        <w:t xml:space="preserve">1,499,916,489  </w:t>
      </w:r>
    </w:p>
    <w:p>
      <w:r>
        <w:t xml:space="preserve">-  </w:t>
      </w:r>
    </w:p>
    <w:p>
      <w:r>
        <w:t xml:space="preserve">106,288,943  </w:t>
      </w:r>
    </w:p>
    <w:p>
      <w:r>
        <w:t xml:space="preserve">535,614,774  </w:t>
      </w:r>
    </w:p>
    <w:p>
      <w:r/>
    </w:p>
    <w:p>
      <w:r>
        <w:t xml:space="preserve">(189,885,502 )  </w:t>
      </w:r>
    </w:p>
    <w:p>
      <w:r>
        <w:t xml:space="preserve">(1,499,916,489 )  </w:t>
      </w:r>
    </w:p>
    <w:p>
      <w:r>
        <w:t xml:space="preserve">1,689,801,991  </w:t>
      </w:r>
    </w:p>
    <w:p>
      <w:r>
        <w:t xml:space="preserve">(106,288,943 )  </w:t>
      </w:r>
    </w:p>
    <w:p>
      <w:r>
        <w:t xml:space="preserve">106,288,943   </w:t>
      </w:r>
    </w:p>
    <w:p>
      <w:r/>
    </w:p>
    <w:p>
      <w:r>
        <w:t xml:space="preserve">-  </w:t>
      </w:r>
    </w:p>
    <w:p>
      <w:r>
        <w:t xml:space="preserve">-  </w:t>
      </w:r>
    </w:p>
    <w:p>
      <w:r>
        <w:t xml:space="preserve">1,689,801,991  </w:t>
      </w:r>
    </w:p>
    <w:p>
      <w:r>
        <w:t xml:space="preserve">-  </w:t>
      </w:r>
    </w:p>
    <w:p>
      <w:r>
        <w:t xml:space="preserve">641,903,717  </w:t>
      </w:r>
    </w:p>
    <w:p>
      <w:r/>
    </w:p>
    <w:p>
      <w:r>
        <w:t xml:space="preserve">(2). 重要会计估计变更 </w:t>
      </w:r>
    </w:p>
    <w:p>
      <w:r>
        <w:t xml:space="preserve">□适用 √不适用  </w:t>
      </w:r>
    </w:p>
    <w:p>
      <w:r/>
    </w:p>
    <w:p>
      <w:r>
        <w:t xml:space="preserve">34. 其他 </w:t>
      </w:r>
    </w:p>
    <w:p>
      <w:r>
        <w:t xml:space="preserve">□适用  √不适用  </w:t>
      </w:r>
    </w:p>
    <w:p>
      <w:r/>
    </w:p>
    <w:p>
      <w:r>
        <w:t xml:space="preserve">六、 税项 </w:t>
      </w:r>
    </w:p>
    <w:p>
      <w:r/>
    </w:p>
    <w:p>
      <w:r>
        <w:t xml:space="preserve">1. 主要税种及税率 </w:t>
      </w:r>
    </w:p>
    <w:p>
      <w:r>
        <w:t xml:space="preserve">主要税种及税率情况 </w:t>
      </w:r>
    </w:p>
    <w:p>
      <w:r>
        <w:t xml:space="preserve">√适用 □不适用  </w:t>
      </w:r>
    </w:p>
    <w:p>
      <w:r>
        <w:t xml:space="preserve">税种 </w:t>
      </w:r>
    </w:p>
    <w:p>
      <w:r/>
    </w:p>
    <w:p>
      <w:r>
        <w:t xml:space="preserve">计税依据 </w:t>
      </w:r>
    </w:p>
    <w:p>
      <w:r/>
    </w:p>
    <w:p>
      <w:r>
        <w:t xml:space="preserve">增值税 </w:t>
      </w:r>
    </w:p>
    <w:p>
      <w:r/>
    </w:p>
    <w:p>
      <w:r>
        <w:t>增值税按销项税扣除当期允许抵扣的</w:t>
      </w:r>
    </w:p>
    <w:p>
      <w:r>
        <w:t xml:space="preserve">进项税额后的差额缴纳 </w:t>
      </w:r>
    </w:p>
    <w:p>
      <w:r/>
    </w:p>
    <w:p>
      <w:r>
        <w:t xml:space="preserve">税率 </w:t>
      </w:r>
    </w:p>
    <w:p>
      <w:r>
        <w:t>销售黄金收入免征增值税；销售水收入按 6%</w:t>
      </w:r>
    </w:p>
    <w:p>
      <w:r>
        <w:t>的税率计算应纳增值税,2018 年 5 月 1 日之前</w:t>
      </w:r>
    </w:p>
    <w:p>
      <w:r>
        <w:t>销售铅精矿、粗铅、铅精矿(含银)、锌精矿、</w:t>
      </w:r>
    </w:p>
    <w:p>
      <w:r>
        <w:t>铜精矿、铜精矿(含银)、粗铜、电、铅锭、锌</w:t>
      </w:r>
    </w:p>
    <w:p>
      <w:r>
        <w:t>锭、电解铜、银锭及其他产品(商品)收入按 17%</w:t>
      </w:r>
    </w:p>
    <w:p>
      <w:r>
        <w:t>的税率计算销项税，2018 年 5 月 1 日起销售铅</w:t>
      </w:r>
    </w:p>
    <w:p>
      <w:r>
        <w:t>精矿、粗铅、铅精矿(含银)、锌精矿、铜精矿、</w:t>
      </w:r>
    </w:p>
    <w:p>
      <w:r/>
    </w:p>
    <w:p>
      <w:r>
        <w:t xml:space="preserve">111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铜精矿(含银)、粗铜、电、铅锭、锌锭、电解</w:t>
      </w:r>
    </w:p>
    <w:p>
      <w:r>
        <w:t>铜、银锭、铁精粉、球团及其他产品(商品)收</w:t>
      </w:r>
    </w:p>
    <w:p>
      <w:r>
        <w:t xml:space="preserve">入按 16%的税率计算销项税。 </w:t>
      </w:r>
    </w:p>
    <w:p>
      <w:r/>
    </w:p>
    <w:p>
      <w:r>
        <w:t>城 市 维</w:t>
      </w:r>
    </w:p>
    <w:p>
      <w:r>
        <w:t>护 建 设</w:t>
      </w:r>
    </w:p>
    <w:p>
      <w:r>
        <w:t xml:space="preserve">税 </w:t>
      </w:r>
    </w:p>
    <w:p>
      <w:r>
        <w:t>企 业 所</w:t>
      </w:r>
    </w:p>
    <w:p>
      <w:r>
        <w:t xml:space="preserve">得税 </w:t>
      </w:r>
    </w:p>
    <w:p>
      <w:r/>
    </w:p>
    <w:p>
      <w:r>
        <w:t xml:space="preserve">资源税 </w:t>
      </w:r>
    </w:p>
    <w:p>
      <w:r/>
    </w:p>
    <w:p>
      <w:r>
        <w:t xml:space="preserve">以实际缴纳的流转税额为计税基数 </w:t>
      </w:r>
    </w:p>
    <w:p>
      <w:r/>
    </w:p>
    <w:p>
      <w:r>
        <w:t xml:space="preserve">按实际缴纳的流转税额的 1%-7%计缴。 </w:t>
      </w:r>
    </w:p>
    <w:p>
      <w:r/>
    </w:p>
    <w:p>
      <w:r>
        <w:t xml:space="preserve">以应纳税所得额为计税基数 </w:t>
      </w:r>
    </w:p>
    <w:p>
      <w:r/>
    </w:p>
    <w:p>
      <w:r>
        <w:t xml:space="preserve">按应纳税所得额的 15%-25%计缴。 </w:t>
      </w:r>
    </w:p>
    <w:p>
      <w:r/>
    </w:p>
    <w:p>
      <w:r>
        <w:t>本公司的铅精矿、锌精矿按销售额作为</w:t>
      </w:r>
    </w:p>
    <w:p>
      <w:r>
        <w:t xml:space="preserve">计税基数 </w:t>
      </w:r>
    </w:p>
    <w:p>
      <w:r>
        <w:t>本公司之子公司西部铜业的资源税按</w:t>
      </w:r>
    </w:p>
    <w:p>
      <w:r>
        <w:t xml:space="preserve">销售额作为计税基数 </w:t>
      </w:r>
    </w:p>
    <w:p>
      <w:r>
        <w:t>本公司之子公司青海赛什塘铜业有限</w:t>
      </w:r>
    </w:p>
    <w:p>
      <w:r>
        <w:t>责任公司(「赛什塘铜业」)的铜精矿按</w:t>
      </w:r>
    </w:p>
    <w:p>
      <w:r>
        <w:t xml:space="preserve">销售额作为计税基数 </w:t>
      </w:r>
    </w:p>
    <w:p>
      <w:r>
        <w:t>本公司之子公司鑫源矿业及会东大梁</w:t>
      </w:r>
    </w:p>
    <w:p>
      <w:r>
        <w:t>的铅精矿、锌精矿及铜精矿按销售额作</w:t>
      </w:r>
    </w:p>
    <w:p>
      <w:r>
        <w:t xml:space="preserve">为计税基数 </w:t>
      </w:r>
    </w:p>
    <w:p>
      <w:r>
        <w:t>本公司之子公司西藏玉龙铜业股份有</w:t>
      </w:r>
    </w:p>
    <w:p>
      <w:r>
        <w:t>限公司(「玉龙铜业」)的铜精矿及阴极</w:t>
      </w:r>
    </w:p>
    <w:p>
      <w:r>
        <w:t xml:space="preserve">铜按销售额作为计税基数 </w:t>
      </w:r>
    </w:p>
    <w:p>
      <w:r>
        <w:t>本公司之子公司肃北县博伦矿业开发</w:t>
      </w:r>
    </w:p>
    <w:p>
      <w:r>
        <w:t>有限公司(「肃北博伦」)的铁精粉按销</w:t>
      </w:r>
    </w:p>
    <w:p>
      <w:r>
        <w:t xml:space="preserve">售额作为计税基数 </w:t>
      </w:r>
    </w:p>
    <w:p>
      <w:r>
        <w:t>本公司之子公司哈密博伦矿业有限责</w:t>
      </w:r>
    </w:p>
    <w:p>
      <w:r>
        <w:t>任公司(「哈密博伦」)的铁精粉按销售</w:t>
      </w:r>
    </w:p>
    <w:p>
      <w:r>
        <w:t xml:space="preserve">额作为计税基数 </w:t>
      </w:r>
    </w:p>
    <w:p>
      <w:r/>
    </w:p>
    <w:p>
      <w:r>
        <w:t>本公司的铅精矿、锌精矿按销售额作为计税基</w:t>
      </w:r>
    </w:p>
    <w:p>
      <w:r>
        <w:t xml:space="preserve">数，按 4%的资源税税率计缴。 </w:t>
      </w:r>
    </w:p>
    <w:p>
      <w:r>
        <w:t>本公司之子公司西部铜业的资源税按销售额</w:t>
      </w:r>
    </w:p>
    <w:p>
      <w:r>
        <w:t>作为计税基数，铜精矿按 7%，铅锌精矿按 6%</w:t>
      </w:r>
    </w:p>
    <w:p>
      <w:r>
        <w:t xml:space="preserve">计缴。 </w:t>
      </w:r>
    </w:p>
    <w:p>
      <w:r>
        <w:t>本公司之子公司青海赛什塘铜业有限责任公</w:t>
      </w:r>
    </w:p>
    <w:p>
      <w:r>
        <w:t>司(「赛什塘铜业」)的铜精矿按销售额作为计</w:t>
      </w:r>
    </w:p>
    <w:p>
      <w:r>
        <w:t xml:space="preserve">税基数，按 4%的税率计缴。 </w:t>
      </w:r>
    </w:p>
    <w:p>
      <w:r>
        <w:t>本公司之子公司鑫源矿业及会东大梁的铅精</w:t>
      </w:r>
    </w:p>
    <w:p>
      <w:r>
        <w:t>矿、锌精矿及铜精矿按销售额作为计税基数，</w:t>
      </w:r>
    </w:p>
    <w:p>
      <w:r>
        <w:t xml:space="preserve">铜精矿按 4%，铅锌精矿按 3.5%计缴。 </w:t>
      </w:r>
    </w:p>
    <w:p>
      <w:r>
        <w:t>本公司之子公司西藏玉龙铜业股份有限公司</w:t>
      </w:r>
    </w:p>
    <w:p>
      <w:r>
        <w:t>(「玉龙铜业」)的铜精矿及阴极铜按销售额作</w:t>
      </w:r>
    </w:p>
    <w:p>
      <w:r>
        <w:t>为计税基数，按 5%的税率计缴，阴极铜在 5%</w:t>
      </w:r>
    </w:p>
    <w:p>
      <w:r>
        <w:t xml:space="preserve">的税率基础上减免 34%计缴。 </w:t>
      </w:r>
    </w:p>
    <w:p>
      <w:r>
        <w:t>本公司之子公司肃北县博伦矿业开发有限责</w:t>
      </w:r>
    </w:p>
    <w:p>
      <w:r>
        <w:t>任公司(「肃北博伦」)的铁精粉按销售额作为</w:t>
      </w:r>
    </w:p>
    <w:p>
      <w:r>
        <w:t xml:space="preserve">计税基数，按 5%的税率计缴。 </w:t>
      </w:r>
    </w:p>
    <w:p>
      <w:r>
        <w:t>本公司之子公司哈密博伦矿业有限责任公司</w:t>
      </w:r>
    </w:p>
    <w:p>
      <w:r>
        <w:t>(「哈密博伦」)的铁精粉按销售额作为计税基</w:t>
      </w:r>
    </w:p>
    <w:p>
      <w:r>
        <w:t xml:space="preserve">数，按 3%的税率计缴。 </w:t>
      </w:r>
    </w:p>
    <w:p>
      <w:r/>
    </w:p>
    <w:p>
      <w:r>
        <w:t xml:space="preserve">存在不同企业所得税税率纳税主体的，披露情况说明 </w:t>
      </w:r>
    </w:p>
    <w:p>
      <w:r>
        <w:t xml:space="preserve">□适用 √不适用  </w:t>
      </w:r>
    </w:p>
    <w:p>
      <w:r/>
    </w:p>
    <w:p>
      <w:r>
        <w:t xml:space="preserve">2. 税收优惠 </w:t>
      </w:r>
    </w:p>
    <w:p>
      <w:r>
        <w:t xml:space="preserve">√适用  □不适用  </w:t>
      </w:r>
    </w:p>
    <w:p>
      <w:r>
        <w:t>本公司及子公司(除中国西部矿业(香港)有限公司(「西矿香港」)、康赛铜业投资有限公司外(「康</w:t>
      </w:r>
    </w:p>
    <w:p>
      <w:r/>
    </w:p>
    <w:p>
      <w:r>
        <w:t>赛铜业」)根据企业所得税法，适用税率为 25%(2017 年度：25%)。注册于香港的西矿香港、康赛</w:t>
      </w:r>
    </w:p>
    <w:p>
      <w:r/>
    </w:p>
    <w:p>
      <w:r>
        <w:t xml:space="preserve">铜业的所得税按在香港产生的应纳税所得额，根据税率 16.5%计提(2017 年度：16.5%)。 </w:t>
      </w:r>
    </w:p>
    <w:p>
      <w:r/>
    </w:p>
    <w:p>
      <w:r>
        <w:t xml:space="preserve">2018 年，本公司及主要子公司有效的税收优惠如下： </w:t>
      </w:r>
    </w:p>
    <w:p>
      <w:r/>
    </w:p>
    <w:p>
      <w:r>
        <w:t>（1）根据国务院《关于深入实施西部大开发战略有关税收政策问题的通知》（财税[2011]58</w:t>
      </w:r>
    </w:p>
    <w:p>
      <w:r/>
    </w:p>
    <w:p>
      <w:r>
        <w:t>号），自 2011 年 1 月 1 日至 2020 年 12 月 31 日，对设在西部地区的鼓励类产业企业减按 15%的</w:t>
      </w:r>
    </w:p>
    <w:p>
      <w:r/>
    </w:p>
    <w:p>
      <w:r>
        <w:t>税率征收企业所得税。上述鼓励类产业企业是指以《西部地区鼓励类产业目录》中规定的产业项</w:t>
      </w:r>
    </w:p>
    <w:p>
      <w:r/>
    </w:p>
    <w:p>
      <w:r>
        <w:t xml:space="preserve">目为主营业务，且其主营业务收入占企业收入总额 70%以上的企业。 </w:t>
      </w:r>
    </w:p>
    <w:p>
      <w:r/>
    </w:p>
    <w:p>
      <w:r>
        <w:t>根据国家税务总局公告 2012 年第 12 号《国家税务总局关于深入实施西部大开发战略有关企</w:t>
      </w:r>
    </w:p>
    <w:p>
      <w:r/>
    </w:p>
    <w:p>
      <w:r>
        <w:t>业所得税问题的公告》第一条规定：“自 2011 年 1 月 1 日至 2020 年 12 月 31 日，对设在西部地区</w:t>
      </w:r>
    </w:p>
    <w:p>
      <w:r/>
    </w:p>
    <w:p>
      <w:r>
        <w:t>以《西部地区鼓励类产业目录》中规定的产业项目为主营业务，且其当年度主营业务收入占企业</w:t>
      </w:r>
    </w:p>
    <w:p>
      <w:r/>
    </w:p>
    <w:p>
      <w:r>
        <w:t xml:space="preserve">112 </w:t>
      </w:r>
    </w:p>
    <w:p>
      <w:r/>
    </w:p>
    <w:p>
      <w:r>
        <w:t xml:space="preserve"> </w:t>
      </w:r>
    </w:p>
    <w:p>
      <w:r>
        <w:t xml:space="preserve"> </w:t>
      </w:r>
    </w:p>
    <w:p>
      <w:r>
        <w:t xml:space="preserve">2018 年年度报告 </w:t>
      </w:r>
    </w:p>
    <w:p>
      <w:r/>
    </w:p>
    <w:p>
      <w:r>
        <w:t>收入总额 70%以上的企业，经企业申请，主管税务机关审核确认后，可减按 15%税率缴纳企业所</w:t>
      </w:r>
    </w:p>
    <w:p>
      <w:r/>
    </w:p>
    <w:p>
      <w:r>
        <w:t>得税。”第三条规定: “在《西部地区鼓励类产业目录》公布前，企业符合《产业结构调整目录（2005</w:t>
      </w:r>
    </w:p>
    <w:p>
      <w:r/>
    </w:p>
    <w:p>
      <w:r>
        <w:t>年版）》、《产业结构调整目录（2011 年版）》、《外商投资产业指导目录（2007 年修订）》和</w:t>
      </w:r>
    </w:p>
    <w:p>
      <w:r/>
    </w:p>
    <w:p>
      <w:r>
        <w:t>《中西部地区优势产业目录（2008 年修订）》范围的，经税务机关确认后，其企业所得税可按照</w:t>
      </w:r>
    </w:p>
    <w:p>
      <w:r/>
    </w:p>
    <w:p>
      <w:r>
        <w:t>15%税率缴纳。《西部地区鼓励类产业目录》公布后，已按 15%税率进行企业所得税汇算清缴的</w:t>
      </w:r>
    </w:p>
    <w:p>
      <w:r/>
    </w:p>
    <w:p>
      <w:r>
        <w:t>企业，若不符合本公告第一条规定的条件，可在履行相关程序后，按税法规定的适用税率重新计</w:t>
      </w:r>
    </w:p>
    <w:p>
      <w:r/>
    </w:p>
    <w:p>
      <w:r>
        <w:t xml:space="preserve">算申报。” </w:t>
      </w:r>
    </w:p>
    <w:p>
      <w:r/>
    </w:p>
    <w:p>
      <w:r>
        <w:t>《西部地区鼓励类产业目录》已经国务院批准，自 2014 年 10 月 1 日起施行。本公司通过与</w:t>
      </w:r>
    </w:p>
    <w:p>
      <w:r/>
    </w:p>
    <w:p>
      <w:r>
        <w:t>当地税务局沟通，认为本公司及部分分子公司符合上述西部大开发企业所得税优惠政策规定，可</w:t>
      </w:r>
    </w:p>
    <w:p>
      <w:r/>
    </w:p>
    <w:p>
      <w:r>
        <w:t>以享受 15%优惠税率，其中本公司及部分分公司 2017 年及 2018 年按 15%优惠税率计算所得税，</w:t>
      </w:r>
    </w:p>
    <w:p>
      <w:r/>
    </w:p>
    <w:p>
      <w:r>
        <w:t>子公司西部铜业及鑫源矿业 2017 年及 2018 年可以享受 15%优惠税率，子公司会东大梁 2018 年</w:t>
      </w:r>
    </w:p>
    <w:p>
      <w:r/>
    </w:p>
    <w:p>
      <w:r>
        <w:t xml:space="preserve">可以享受 15%优惠税率。 </w:t>
      </w:r>
    </w:p>
    <w:p>
      <w:r/>
    </w:p>
    <w:p>
      <w:r>
        <w:t>（2）根据藏政发[2008]33 号《西藏自治区企业所得税税收优惠政策实施办法的通知》，本公</w:t>
      </w:r>
    </w:p>
    <w:p>
      <w:r/>
    </w:p>
    <w:p>
      <w:r>
        <w:t>司的子公司玉龙铜业及西部矿业西藏贸易有限公司(「西藏贸易」)在 2011 年至 2020 年期间，继</w:t>
      </w:r>
    </w:p>
    <w:p>
      <w:r/>
    </w:p>
    <w:p>
      <w:r>
        <w:t xml:space="preserve">续按 15%的税率征收企业所得税。 </w:t>
      </w:r>
    </w:p>
    <w:p>
      <w:r/>
    </w:p>
    <w:p>
      <w:r>
        <w:t xml:space="preserve">3. 其他 </w:t>
      </w:r>
    </w:p>
    <w:p>
      <w:r>
        <w:t xml:space="preserve">□适用  √不适用  </w:t>
      </w:r>
    </w:p>
    <w:p>
      <w:r/>
    </w:p>
    <w:p>
      <w:r>
        <w:t xml:space="preserve">七、 合并财务报表项目注释 </w:t>
      </w:r>
    </w:p>
    <w:p>
      <w:r>
        <w:t xml:space="preserve">1、 货币资金 </w:t>
      </w:r>
    </w:p>
    <w:p>
      <w:r>
        <w:t xml:space="preserve">√适用  □不适用  </w:t>
      </w:r>
    </w:p>
    <w:p>
      <w:r/>
    </w:p>
    <w:p>
      <w:r>
        <w:t xml:space="preserve">项目 </w:t>
      </w:r>
    </w:p>
    <w:p>
      <w:r/>
    </w:p>
    <w:p>
      <w:r>
        <w:t xml:space="preserve">期末余额 </w:t>
      </w:r>
    </w:p>
    <w:p>
      <w:r/>
    </w:p>
    <w:p>
      <w:r>
        <w:t xml:space="preserve">库存现金 </w:t>
      </w:r>
    </w:p>
    <w:p>
      <w:r>
        <w:t xml:space="preserve">银行存款 </w:t>
      </w:r>
    </w:p>
    <w:p>
      <w:r>
        <w:t xml:space="preserve">其他货币资金 </w:t>
      </w:r>
    </w:p>
    <w:p>
      <w:r>
        <w:t xml:space="preserve">合计 </w:t>
      </w:r>
    </w:p>
    <w:p>
      <w:r>
        <w:t xml:space="preserve">其中：存放在境外的款项总额 </w:t>
      </w:r>
    </w:p>
    <w:p>
      <w:r/>
    </w:p>
    <w:p>
      <w:r>
        <w:t xml:space="preserve">113,200 </w:t>
      </w:r>
    </w:p>
    <w:p>
      <w:r>
        <w:t xml:space="preserve">3,281,400,118 </w:t>
      </w:r>
    </w:p>
    <w:p>
      <w:r>
        <w:t xml:space="preserve">1,814,329,207 </w:t>
      </w:r>
    </w:p>
    <w:p>
      <w:r>
        <w:t xml:space="preserve">5,095,842,525 </w:t>
      </w:r>
    </w:p>
    <w:p>
      <w:r>
        <w:t xml:space="preserve">302,574,276 </w:t>
      </w:r>
    </w:p>
    <w:p>
      <w:r/>
    </w:p>
    <w:p>
      <w:r>
        <w:t xml:space="preserve">单位：元  币种：人民币 </w:t>
      </w:r>
    </w:p>
    <w:p>
      <w:r>
        <w:t xml:space="preserve">期初余额 </w:t>
      </w:r>
    </w:p>
    <w:p>
      <w:r/>
    </w:p>
    <w:p>
      <w:r>
        <w:t xml:space="preserve">120,243 </w:t>
      </w:r>
    </w:p>
    <w:p>
      <w:r>
        <w:t xml:space="preserve">3,671,026,524 </w:t>
      </w:r>
    </w:p>
    <w:p>
      <w:r>
        <w:t xml:space="preserve">716,269,356 </w:t>
      </w:r>
    </w:p>
    <w:p>
      <w:r>
        <w:t xml:space="preserve">4,387,416,123 </w:t>
      </w:r>
    </w:p>
    <w:p>
      <w:r>
        <w:t xml:space="preserve">220,786,268 </w:t>
      </w:r>
    </w:p>
    <w:p>
      <w:r/>
    </w:p>
    <w:p>
      <w:r>
        <w:t xml:space="preserve">    于 2018 年 12 月 31 日，本集团本年因开具承兑汇票及开取银行信用证，人民币 1,270,565,256</w:t>
      </w:r>
    </w:p>
    <w:p>
      <w:r/>
    </w:p>
    <w:p>
      <w:r>
        <w:t>元（2017 年 12 月 31 日：人民币 290,230,553 元）的银行存款作为保证金被冻结；本集团因诉讼，</w:t>
      </w:r>
    </w:p>
    <w:p>
      <w:r/>
    </w:p>
    <w:p>
      <w:r>
        <w:t>人民币 23,946 元（2017 年 12 月 31 日：人民币 18,864,450 元）的银行存款被冻结；本集团因缴纳</w:t>
      </w:r>
    </w:p>
    <w:p>
      <w:r/>
    </w:p>
    <w:p>
      <w:r>
        <w:t>矿山复垦保证金人民币 11,005,000 元（2017 年 12 月 31 日：人民币 11,005,000 元）的银行存款被</w:t>
      </w:r>
    </w:p>
    <w:p>
      <w:r/>
    </w:p>
    <w:p>
      <w:r>
        <w:t>冻结；本集团因储备央行法定准备金，人民币 532,696,871 元（2017 年 12 月 31 日：人民币 396,169,353</w:t>
      </w:r>
    </w:p>
    <w:p>
      <w:r/>
    </w:p>
    <w:p>
      <w:r>
        <w:t>元）的银行存款被冻结；本集团因贷款中转账户结息的人民币 38,134 元（2017 年 12 月 31 日：无）</w:t>
      </w:r>
    </w:p>
    <w:p>
      <w:r/>
    </w:p>
    <w:p>
      <w:r>
        <w:t xml:space="preserve">的银行存款被冻结。 </w:t>
      </w:r>
    </w:p>
    <w:p>
      <w:r/>
    </w:p>
    <w:p>
      <w:r>
        <w:t xml:space="preserve">113 </w:t>
      </w:r>
    </w:p>
    <w:p>
      <w:r/>
    </w:p>
    <w:p>
      <w:r>
        <w:t xml:space="preserve"> </w:t>
      </w:r>
    </w:p>
    <w:p>
      <w:r>
        <w:t xml:space="preserve"> </w:t>
      </w:r>
    </w:p>
    <w:p>
      <w:r>
        <w:t xml:space="preserve"> </w:t>
      </w:r>
    </w:p>
    <w:p>
      <w:r>
        <w:t xml:space="preserve"> </w:t>
      </w:r>
    </w:p>
    <w:p>
      <w:r>
        <w:t xml:space="preserve">2018 年年度报告 </w:t>
      </w:r>
    </w:p>
    <w:p>
      <w:r/>
    </w:p>
    <w:p>
      <w:r>
        <w:t xml:space="preserve">    于 2018 年 12 月 31 日，本集团存放于境外的货币资金为人民币 302,574,276 元(2017 年 12 月</w:t>
      </w:r>
    </w:p>
    <w:p>
      <w:r/>
    </w:p>
    <w:p>
      <w:r>
        <w:t xml:space="preserve">31 日：人民币 220,786,268 元)。 </w:t>
      </w:r>
    </w:p>
    <w:p>
      <w:r/>
    </w:p>
    <w:p>
      <w:r>
        <w:t xml:space="preserve">    银行活期存款按照银行活期存款利率取得利息收入。短期定期存款的存款期分为 1 天至 7 个</w:t>
      </w:r>
    </w:p>
    <w:p>
      <w:r/>
    </w:p>
    <w:p>
      <w:r>
        <w:t xml:space="preserve">月不等，依本集团的现金需求而定，并按照相应的银行定期存款利率取得利息收入。 </w:t>
      </w:r>
    </w:p>
    <w:p>
      <w:r/>
    </w:p>
    <w:p>
      <w:r>
        <w:t xml:space="preserve">2、 以公允价值计量且其变动计入当期损益的金融资产 </w:t>
      </w:r>
    </w:p>
    <w:p>
      <w:r>
        <w:t xml:space="preserve">√适用 □不适用  </w:t>
      </w:r>
    </w:p>
    <w:p>
      <w:r/>
    </w:p>
    <w:p>
      <w:r>
        <w:t xml:space="preserve">项目 </w:t>
      </w:r>
    </w:p>
    <w:p>
      <w:r>
        <w:t xml:space="preserve">交易性金融资产 </w:t>
      </w:r>
    </w:p>
    <w:p>
      <w:r>
        <w:t xml:space="preserve">其中：债务工具投资 </w:t>
      </w:r>
    </w:p>
    <w:p>
      <w:r>
        <w:t xml:space="preserve">权益工具投资 </w:t>
      </w:r>
    </w:p>
    <w:p>
      <w:r>
        <w:t xml:space="preserve">衍生金融资产 </w:t>
      </w:r>
    </w:p>
    <w:p>
      <w:r>
        <w:t xml:space="preserve">其他 </w:t>
      </w:r>
    </w:p>
    <w:p>
      <w:r>
        <w:t>指定以公允价值计量且其变动</w:t>
      </w:r>
    </w:p>
    <w:p>
      <w:r>
        <w:t xml:space="preserve">计入当期损益的金融资产 </w:t>
      </w:r>
    </w:p>
    <w:p>
      <w:r>
        <w:t xml:space="preserve">合计 </w:t>
      </w:r>
    </w:p>
    <w:p>
      <w:r/>
    </w:p>
    <w:p>
      <w:r>
        <w:t xml:space="preserve">期末余额 </w:t>
      </w:r>
    </w:p>
    <w:p>
      <w:r/>
    </w:p>
    <w:p>
      <w:r>
        <w:t xml:space="preserve">单位：元  币种：人民币 </w:t>
      </w:r>
    </w:p>
    <w:p>
      <w:r>
        <w:t xml:space="preserve">期初余额 </w:t>
      </w:r>
    </w:p>
    <w:p>
      <w:r/>
    </w:p>
    <w:p>
      <w:r>
        <w:t xml:space="preserve">5,300,106 </w:t>
      </w:r>
    </w:p>
    <w:p>
      <w:r/>
    </w:p>
    <w:p>
      <w:r>
        <w:t xml:space="preserve">100,330,376 </w:t>
      </w:r>
    </w:p>
    <w:p>
      <w:r/>
    </w:p>
    <w:p>
      <w:r>
        <w:t xml:space="preserve">5,300,106 </w:t>
      </w:r>
    </w:p>
    <w:p>
      <w:r/>
    </w:p>
    <w:p>
      <w:r>
        <w:t xml:space="preserve">100,330,376 </w:t>
      </w:r>
    </w:p>
    <w:p>
      <w:r/>
    </w:p>
    <w:p>
      <w:r>
        <w:t xml:space="preserve">5,300,106 </w:t>
      </w:r>
    </w:p>
    <w:p>
      <w:r/>
    </w:p>
    <w:p>
      <w:r>
        <w:t xml:space="preserve">100,330,376 </w:t>
      </w:r>
    </w:p>
    <w:p>
      <w:r/>
    </w:p>
    <w:p>
      <w:r>
        <w:t xml:space="preserve">    本集团于2018年度签订了锌、铅、金、银、铜等有色金属的期货合约及购买了可随时赎回的</w:t>
      </w:r>
    </w:p>
    <w:p>
      <w:r/>
    </w:p>
    <w:p>
      <w:r>
        <w:t>短期理财产品，于2018年12月31日衍生金融资产余额为人民币5,300,106元（2017年12月31日：人</w:t>
      </w:r>
    </w:p>
    <w:p>
      <w:r/>
    </w:p>
    <w:p>
      <w:r>
        <w:t>民币100,330,376元），反映了尚未到期的期货合约及可随时赎回的短期理财产品于2018年12月31</w:t>
      </w:r>
    </w:p>
    <w:p>
      <w:r/>
    </w:p>
    <w:p>
      <w:r>
        <w:t xml:space="preserve">日的公允价值。 </w:t>
      </w:r>
    </w:p>
    <w:p>
      <w:r/>
    </w:p>
    <w:p>
      <w:r>
        <w:t xml:space="preserve">3、 衍生金融资产 </w:t>
      </w:r>
    </w:p>
    <w:p>
      <w:r>
        <w:t xml:space="preserve">□适用 √不适用  </w:t>
      </w:r>
    </w:p>
    <w:p>
      <w:r/>
    </w:p>
    <w:p>
      <w:r>
        <w:t xml:space="preserve">4、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期末余额 </w:t>
      </w:r>
    </w:p>
    <w:p>
      <w:r/>
    </w:p>
    <w:p>
      <w:r>
        <w:t xml:space="preserve">79,025,132 </w:t>
      </w:r>
    </w:p>
    <w:p>
      <w:r>
        <w:t xml:space="preserve">52,450,875 </w:t>
      </w:r>
    </w:p>
    <w:p>
      <w:r>
        <w:t xml:space="preserve">131,476,007 </w:t>
      </w:r>
    </w:p>
    <w:p>
      <w:r/>
    </w:p>
    <w:p>
      <w:r>
        <w:t xml:space="preserve">单位：元  币种：人民币 </w:t>
      </w:r>
    </w:p>
    <w:p>
      <w:r>
        <w:t xml:space="preserve">期初余额 </w:t>
      </w:r>
    </w:p>
    <w:p>
      <w:r/>
    </w:p>
    <w:p>
      <w:r>
        <w:t xml:space="preserve">60,365,000 </w:t>
      </w:r>
    </w:p>
    <w:p>
      <w:r>
        <w:t xml:space="preserve">65,253,123 </w:t>
      </w:r>
    </w:p>
    <w:p>
      <w:r>
        <w:t xml:space="preserve">125,618,123 </w:t>
      </w:r>
    </w:p>
    <w:p>
      <w:r/>
    </w:p>
    <w:p>
      <w:r>
        <w:t xml:space="preserve">114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银行承兑票据 </w:t>
      </w:r>
    </w:p>
    <w:p>
      <w:r>
        <w:t xml:space="preserve">商业承兑票据 </w:t>
      </w:r>
    </w:p>
    <w:p>
      <w:r>
        <w:t xml:space="preserve">合计 </w:t>
      </w:r>
    </w:p>
    <w:p>
      <w:r/>
    </w:p>
    <w:p>
      <w:r>
        <w:t xml:space="preserve">2018 年年度报告 </w:t>
      </w:r>
    </w:p>
    <w:p>
      <w:r/>
    </w:p>
    <w:p>
      <w:r>
        <w:t xml:space="preserve">期末余额 </w:t>
      </w:r>
    </w:p>
    <w:p>
      <w:r/>
    </w:p>
    <w:p>
      <w:r>
        <w:t xml:space="preserve">单位：元  币种：人民币 </w:t>
      </w:r>
    </w:p>
    <w:p>
      <w:r>
        <w:t xml:space="preserve">期初余额 </w:t>
      </w:r>
    </w:p>
    <w:p>
      <w:r/>
    </w:p>
    <w:p>
      <w:r>
        <w:t xml:space="preserve">53,330,475 </w:t>
      </w:r>
    </w:p>
    <w:p>
      <w:r>
        <w:t xml:space="preserve">25,694,657 </w:t>
      </w:r>
    </w:p>
    <w:p>
      <w:r>
        <w:t xml:space="preserve">79,025,132 </w:t>
      </w:r>
    </w:p>
    <w:p>
      <w:r/>
    </w:p>
    <w:p>
      <w:r>
        <w:t xml:space="preserve">5,365,000 </w:t>
      </w:r>
    </w:p>
    <w:p>
      <w:r>
        <w:t xml:space="preserve">55,000,000 </w:t>
      </w:r>
    </w:p>
    <w:p>
      <w:r>
        <w:t xml:space="preserve">60,365,000 </w:t>
      </w:r>
    </w:p>
    <w:p>
      <w:r/>
    </w:p>
    <w:p>
      <w:r>
        <w:t xml:space="preserve">(3). 期末公司已质押的应收票据 </w:t>
      </w:r>
    </w:p>
    <w:p>
      <w:r/>
    </w:p>
    <w:p>
      <w:r>
        <w:t xml:space="preserve">□适用 √不适用  </w:t>
      </w:r>
    </w:p>
    <w:p>
      <w:r/>
    </w:p>
    <w:p>
      <w:r>
        <w:t xml:space="preserve">(4). 期末公司已背书或贴现且在资产负债表日尚未到期的应收票据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期末终止确认金额 </w:t>
      </w:r>
    </w:p>
    <w:p>
      <w:r/>
    </w:p>
    <w:p>
      <w:r>
        <w:t xml:space="preserve">单位：元  币种：人民币 </w:t>
      </w:r>
    </w:p>
    <w:p>
      <w:r>
        <w:t xml:space="preserve">期末未终止确认金额 </w:t>
      </w:r>
    </w:p>
    <w:p>
      <w:r/>
    </w:p>
    <w:p>
      <w:r>
        <w:t xml:space="preserve">2,960,932,667 </w:t>
      </w:r>
    </w:p>
    <w:p>
      <w:r/>
    </w:p>
    <w:p>
      <w:r>
        <w:t xml:space="preserve">2,960,932,667 </w:t>
      </w:r>
    </w:p>
    <w:p>
      <w:r/>
    </w:p>
    <w:p>
      <w:r>
        <w:t xml:space="preserve">- </w:t>
      </w:r>
    </w:p>
    <w:p>
      <w:r/>
    </w:p>
    <w:p>
      <w:r>
        <w:t xml:space="preserve">- </w:t>
      </w:r>
    </w:p>
    <w:p>
      <w:r/>
    </w:p>
    <w:p>
      <w:r>
        <w:t xml:space="preserve">(5). 期末公司因出票人未履约而将其转应收账款的票据 </w:t>
      </w:r>
    </w:p>
    <w:p>
      <w:r/>
    </w:p>
    <w:p>
      <w:r>
        <w:t xml:space="preserve">□适用 √不适用  </w:t>
      </w:r>
    </w:p>
    <w:p>
      <w:r>
        <w:t xml:space="preserve">其他说明 </w:t>
      </w:r>
    </w:p>
    <w:p>
      <w:r>
        <w:t xml:space="preserve">√适用 □不适用  </w:t>
      </w:r>
    </w:p>
    <w:p>
      <w:r>
        <w:t>于 2018 年 12 月 31 日，本集团无因出票人无力履约而将票据转为应收账款的票据（2017 年</w:t>
      </w:r>
    </w:p>
    <w:p>
      <w:r/>
    </w:p>
    <w:p>
      <w:r>
        <w:t xml:space="preserve">12 月 31 日：无）。 </w:t>
      </w:r>
    </w:p>
    <w:p>
      <w:r/>
    </w:p>
    <w:p>
      <w:r>
        <w:t xml:space="preserve">115 </w:t>
      </w:r>
    </w:p>
    <w:p>
      <w:r/>
    </w:p>
    <w:p>
      <w:r>
        <w:t xml:space="preserve"> </w:t>
      </w:r>
    </w:p>
    <w:p>
      <w:r>
        <w:t xml:space="preserve"> </w:t>
      </w:r>
    </w:p>
    <w:p>
      <w:r>
        <w:t xml:space="preserve"> </w:t>
      </w:r>
    </w:p>
    <w:p>
      <w:r>
        <w:t xml:space="preserve"> </w:t>
      </w:r>
    </w:p>
    <w:p>
      <w:r>
        <w:t xml:space="preserve"> </w:t>
      </w:r>
    </w:p>
    <w:p>
      <w:r>
        <w:t xml:space="preserve">应收账款 </w:t>
      </w:r>
    </w:p>
    <w:p>
      <w:r/>
    </w:p>
    <w:p>
      <w:r>
        <w:t xml:space="preserve">(1). 应收账款分类披露 </w:t>
      </w:r>
    </w:p>
    <w:p>
      <w:r>
        <w:t xml:space="preserve">√适用 □不适用  </w:t>
      </w:r>
    </w:p>
    <w:p>
      <w:r/>
    </w:p>
    <w:p>
      <w:r>
        <w:t xml:space="preserve">2018 年年度报告 </w:t>
      </w:r>
    </w:p>
    <w:p>
      <w:r/>
    </w:p>
    <w:p>
      <w:r>
        <w:t xml:space="preserve">类别 </w:t>
      </w:r>
    </w:p>
    <w:p>
      <w:r/>
    </w:p>
    <w:p>
      <w:r>
        <w:t xml:space="preserve">账面余额 </w:t>
      </w:r>
    </w:p>
    <w:p>
      <w:r/>
    </w:p>
    <w:p>
      <w:r>
        <w:t xml:space="preserve">金额 </w:t>
      </w:r>
    </w:p>
    <w:p>
      <w:r/>
    </w:p>
    <w:p>
      <w:r>
        <w:t xml:space="preserve">比例(%) </w:t>
      </w:r>
    </w:p>
    <w:p>
      <w:r/>
    </w:p>
    <w:p>
      <w:r>
        <w:t xml:space="preserve">期末余额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p>
    <w:p>
      <w:r>
        <w:t xml:space="preserve">期初余额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单项金额重大并单独计</w:t>
      </w:r>
    </w:p>
    <w:p>
      <w:r>
        <w:t xml:space="preserve">提坏账准备的应收账款 </w:t>
      </w:r>
    </w:p>
    <w:p>
      <w:r>
        <w:t>按信用风险特征组合计</w:t>
      </w:r>
    </w:p>
    <w:p>
      <w:r>
        <w:t xml:space="preserve">提坏账准备的应收账款 </w:t>
      </w:r>
    </w:p>
    <w:p>
      <w:r>
        <w:t xml:space="preserve">合计 </w:t>
      </w:r>
    </w:p>
    <w:p>
      <w:r/>
    </w:p>
    <w:p>
      <w:r>
        <w:t xml:space="preserve">65,433,464 </w:t>
      </w:r>
    </w:p>
    <w:p>
      <w:r/>
    </w:p>
    <w:p>
      <w:r>
        <w:t xml:space="preserve">90 14,660,041 </w:t>
      </w:r>
    </w:p>
    <w:p>
      <w:r/>
    </w:p>
    <w:p>
      <w:r>
        <w:t xml:space="preserve">22 50,773,423 </w:t>
      </w:r>
    </w:p>
    <w:p>
      <w:r/>
    </w:p>
    <w:p>
      <w:r>
        <w:t xml:space="preserve">78,792,068 </w:t>
      </w:r>
    </w:p>
    <w:p>
      <w:r/>
    </w:p>
    <w:p>
      <w:r>
        <w:t xml:space="preserve">94 14,660,041 </w:t>
      </w:r>
    </w:p>
    <w:p>
      <w:r/>
    </w:p>
    <w:p>
      <w:r>
        <w:t xml:space="preserve">19 64,132,027 </w:t>
      </w:r>
    </w:p>
    <w:p>
      <w:r/>
    </w:p>
    <w:p>
      <w:r>
        <w:t xml:space="preserve">7,181,522 </w:t>
      </w:r>
    </w:p>
    <w:p>
      <w:r/>
    </w:p>
    <w:p>
      <w:r>
        <w:t xml:space="preserve">10 </w:t>
      </w:r>
    </w:p>
    <w:p>
      <w:r/>
    </w:p>
    <w:p>
      <w:r>
        <w:t xml:space="preserve">5,504,070 </w:t>
      </w:r>
    </w:p>
    <w:p>
      <w:r/>
    </w:p>
    <w:p>
      <w:r>
        <w:t xml:space="preserve">77 </w:t>
      </w:r>
    </w:p>
    <w:p>
      <w:r/>
    </w:p>
    <w:p>
      <w:r>
        <w:t xml:space="preserve">1,677,452 </w:t>
      </w:r>
    </w:p>
    <w:p>
      <w:r/>
    </w:p>
    <w:p>
      <w:r>
        <w:t xml:space="preserve">5,249,483 </w:t>
      </w:r>
    </w:p>
    <w:p>
      <w:r/>
    </w:p>
    <w:p>
      <w:r>
        <w:t xml:space="preserve">6 </w:t>
      </w:r>
    </w:p>
    <w:p>
      <w:r/>
    </w:p>
    <w:p>
      <w:r>
        <w:t xml:space="preserve">4,128,387 </w:t>
      </w:r>
    </w:p>
    <w:p>
      <w:r/>
    </w:p>
    <w:p>
      <w:r>
        <w:t xml:space="preserve">79 </w:t>
      </w:r>
    </w:p>
    <w:p>
      <w:r/>
    </w:p>
    <w:p>
      <w:r>
        <w:t xml:space="preserve">1,121,096 </w:t>
      </w:r>
    </w:p>
    <w:p>
      <w:r/>
    </w:p>
    <w:p>
      <w:r>
        <w:t xml:space="preserve">72,614,986 </w:t>
      </w:r>
    </w:p>
    <w:p>
      <w:r/>
    </w:p>
    <w:p>
      <w:r>
        <w:t xml:space="preserve">/ </w:t>
      </w:r>
    </w:p>
    <w:p>
      <w:r/>
    </w:p>
    <w:p>
      <w:r>
        <w:t xml:space="preserve">20,164,111 </w:t>
      </w:r>
    </w:p>
    <w:p>
      <w:r/>
    </w:p>
    <w:p>
      <w:r>
        <w:t xml:space="preserve">/ </w:t>
      </w:r>
    </w:p>
    <w:p>
      <w:r/>
    </w:p>
    <w:p>
      <w:r>
        <w:t xml:space="preserve">52,450,875 </w:t>
      </w:r>
    </w:p>
    <w:p>
      <w:r/>
    </w:p>
    <w:p>
      <w:r>
        <w:t xml:space="preserve">84,041,551 </w:t>
      </w:r>
    </w:p>
    <w:p>
      <w:r/>
    </w:p>
    <w:p>
      <w:r>
        <w:t xml:space="preserve">/ </w:t>
      </w:r>
    </w:p>
    <w:p>
      <w:r/>
    </w:p>
    <w:p>
      <w:r>
        <w:t xml:space="preserve">18,788,428 </w:t>
      </w:r>
    </w:p>
    <w:p>
      <w:r/>
    </w:p>
    <w:p>
      <w:r>
        <w:t xml:space="preserve">/ </w:t>
      </w:r>
    </w:p>
    <w:p>
      <w:r/>
    </w:p>
    <w:p>
      <w:r>
        <w:t xml:space="preserve">65,253,123 </w:t>
      </w:r>
    </w:p>
    <w:p>
      <w:r/>
    </w:p>
    <w:p>
      <w:r>
        <w:t xml:space="preserve">116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期末单项金额重大并单项计提坏账准备的应收账款 </w:t>
      </w:r>
    </w:p>
    <w:p>
      <w:r>
        <w:t xml:space="preserve">√适用 □不适用  </w:t>
      </w:r>
    </w:p>
    <w:p>
      <w:r/>
    </w:p>
    <w:p>
      <w:r>
        <w:t xml:space="preserve">应收账款 </w:t>
      </w:r>
    </w:p>
    <w:p>
      <w:r>
        <w:t xml:space="preserve">（按单位） </w:t>
      </w:r>
    </w:p>
    <w:p>
      <w:r/>
    </w:p>
    <w:p>
      <w:r>
        <w:t xml:space="preserve">应收账款 </w:t>
      </w:r>
    </w:p>
    <w:p>
      <w:r/>
    </w:p>
    <w:p>
      <w:r>
        <w:t xml:space="preserve">坏账准备 </w:t>
      </w:r>
    </w:p>
    <w:p>
      <w:r/>
    </w:p>
    <w:p>
      <w:r>
        <w:t xml:space="preserve">青海西部化肥有限责任公司 </w:t>
      </w:r>
    </w:p>
    <w:p>
      <w:r>
        <w:t xml:space="preserve">合计 </w:t>
      </w:r>
    </w:p>
    <w:p>
      <w:r/>
    </w:p>
    <w:p>
      <w:r>
        <w:t xml:space="preserve">14,660,041 </w:t>
      </w:r>
    </w:p>
    <w:p>
      <w:r>
        <w:t xml:space="preserve">14,660,041 </w:t>
      </w:r>
    </w:p>
    <w:p>
      <w:r/>
    </w:p>
    <w:p>
      <w:r>
        <w:t xml:space="preserve">14,660,041 </w:t>
      </w:r>
    </w:p>
    <w:p>
      <w:r>
        <w:t xml:space="preserve">14,660,041 </w:t>
      </w:r>
    </w:p>
    <w:p>
      <w:r/>
    </w:p>
    <w:p>
      <w:r>
        <w:t xml:space="preserve">单位：元  币种：人民币 </w:t>
      </w:r>
    </w:p>
    <w:p>
      <w:r/>
    </w:p>
    <w:p>
      <w:r>
        <w:t xml:space="preserve">期末余额 </w:t>
      </w:r>
    </w:p>
    <w:p>
      <w:r>
        <w:t>计提比例</w:t>
      </w:r>
    </w:p>
    <w:p>
      <w:r>
        <w:t xml:space="preserve">（%） </w:t>
      </w:r>
    </w:p>
    <w:p>
      <w:r>
        <w:t xml:space="preserve">100 资不抵债，全额计提 </w:t>
      </w:r>
    </w:p>
    <w:p>
      <w:r>
        <w:t xml:space="preserve">/ </w:t>
      </w:r>
    </w:p>
    <w:p>
      <w:r/>
    </w:p>
    <w:p>
      <w:r>
        <w:t xml:space="preserve">计提理由 </w:t>
      </w:r>
    </w:p>
    <w:p>
      <w:r/>
    </w:p>
    <w:p>
      <w:r>
        <w:t xml:space="preserve">/ </w:t>
      </w:r>
    </w:p>
    <w:p>
      <w:r/>
    </w:p>
    <w:p>
      <w:r>
        <w:t xml:space="preserve">组合中，按账龄分析法计提坏账准备的应收账款 </w:t>
      </w:r>
    </w:p>
    <w:p>
      <w:r>
        <w:t xml:space="preserve">√适用 □不适用  </w:t>
      </w:r>
    </w:p>
    <w:p>
      <w:r/>
    </w:p>
    <w:p>
      <w:r>
        <w:t xml:space="preserve">账龄 </w:t>
      </w:r>
    </w:p>
    <w:p>
      <w:r/>
    </w:p>
    <w:p>
      <w:r>
        <w:t xml:space="preserve">1 年以内 </w:t>
      </w:r>
    </w:p>
    <w:p>
      <w:r>
        <w:t xml:space="preserve">其中：1 年以内分项 </w:t>
      </w:r>
    </w:p>
    <w:p>
      <w:r>
        <w:t xml:space="preserve">1 年以内 </w:t>
      </w:r>
    </w:p>
    <w:p>
      <w:r>
        <w:t xml:space="preserve">1 年以内小计 </w:t>
      </w:r>
    </w:p>
    <w:p>
      <w:r>
        <w:t xml:space="preserve">1 至 2 年 </w:t>
      </w:r>
    </w:p>
    <w:p>
      <w:r>
        <w:t xml:space="preserve">2 至 3 年 </w:t>
      </w:r>
    </w:p>
    <w:p>
      <w:r>
        <w:t xml:space="preserve">3 年以上 </w:t>
      </w:r>
    </w:p>
    <w:p>
      <w:r>
        <w:t xml:space="preserve">合计 </w:t>
      </w:r>
    </w:p>
    <w:p>
      <w:r/>
    </w:p>
    <w:p>
      <w:r>
        <w:t xml:space="preserve">应收账款 </w:t>
      </w:r>
    </w:p>
    <w:p>
      <w:r/>
    </w:p>
    <w:p>
      <w:r>
        <w:t xml:space="preserve">期末余额 </w:t>
      </w:r>
    </w:p>
    <w:p>
      <w:r>
        <w:t xml:space="preserve">坏账准备 </w:t>
      </w:r>
    </w:p>
    <w:p>
      <w:r/>
    </w:p>
    <w:p>
      <w:r>
        <w:t xml:space="preserve">计提比例（%） </w:t>
      </w:r>
    </w:p>
    <w:p>
      <w:r/>
    </w:p>
    <w:p>
      <w:r>
        <w:t xml:space="preserve">单位：元  币种：人民币 </w:t>
      </w:r>
    </w:p>
    <w:p>
      <w:r/>
    </w:p>
    <w:p>
      <w:r>
        <w:t xml:space="preserve">1,764,440 </w:t>
      </w:r>
    </w:p>
    <w:p>
      <w:r>
        <w:t xml:space="preserve">1,764,440 </w:t>
      </w:r>
    </w:p>
    <w:p>
      <w:r>
        <w:t xml:space="preserve">1,543 </w:t>
      </w:r>
    </w:p>
    <w:p>
      <w:r/>
    </w:p>
    <w:p>
      <w:r>
        <w:t xml:space="preserve">5,415,539 </w:t>
      </w:r>
    </w:p>
    <w:p>
      <w:r>
        <w:t xml:space="preserve">7,181,522 </w:t>
      </w:r>
    </w:p>
    <w:p>
      <w:r/>
    </w:p>
    <w:p>
      <w:r>
        <w:t xml:space="preserve">88,222 </w:t>
      </w:r>
    </w:p>
    <w:p>
      <w:r>
        <w:t xml:space="preserve">88,222 </w:t>
      </w:r>
    </w:p>
    <w:p>
      <w:r>
        <w:t xml:space="preserve">309 </w:t>
      </w:r>
    </w:p>
    <w:p>
      <w:r/>
    </w:p>
    <w:p>
      <w:r>
        <w:t xml:space="preserve">5,415,539 </w:t>
      </w:r>
    </w:p>
    <w:p>
      <w:r>
        <w:t xml:space="preserve">5,504,070 </w:t>
      </w:r>
    </w:p>
    <w:p>
      <w:r/>
    </w:p>
    <w:p>
      <w:r>
        <w:t xml:space="preserve">5 </w:t>
      </w:r>
    </w:p>
    <w:p>
      <w:r>
        <w:t xml:space="preserve">5 </w:t>
      </w:r>
    </w:p>
    <w:p>
      <w:r>
        <w:t xml:space="preserve">20 </w:t>
      </w:r>
    </w:p>
    <w:p>
      <w:r>
        <w:t xml:space="preserve">50 </w:t>
      </w:r>
    </w:p>
    <w:p>
      <w:r>
        <w:t xml:space="preserve">100 </w:t>
      </w:r>
    </w:p>
    <w:p>
      <w:r>
        <w:t xml:space="preserve">77 </w:t>
      </w:r>
    </w:p>
    <w:p>
      <w:r/>
    </w:p>
    <w:p>
      <w:r>
        <w:t xml:space="preserve">组合中，采用余额百分比法计提坏账准备的应收账款 </w:t>
      </w:r>
    </w:p>
    <w:p>
      <w:r>
        <w:t xml:space="preserve">□适用 √不适用  </w:t>
      </w:r>
    </w:p>
    <w:p>
      <w:r>
        <w:t xml:space="preserve">组合中，采用其他方法计提坏账准备的应收账款 </w:t>
      </w:r>
    </w:p>
    <w:p>
      <w:r>
        <w:t xml:space="preserve">□适用  √不适用  </w:t>
      </w:r>
    </w:p>
    <w:p>
      <w:r/>
    </w:p>
    <w:p>
      <w:r>
        <w:t xml:space="preserve">(2). 本期计提、收回或转回的坏账准备情况： </w:t>
      </w:r>
    </w:p>
    <w:p>
      <w:r/>
    </w:p>
    <w:p>
      <w:r>
        <w:t xml:space="preserve">    本期计提坏账准备金额 1,470,352 元；本期收回或转回坏账准备金额 53,468 元。 </w:t>
      </w:r>
    </w:p>
    <w:p>
      <w:r/>
    </w:p>
    <w:p>
      <w:r>
        <w:t xml:space="preserve">其中本期坏账准备收回或转回金额重要的： </w:t>
      </w:r>
    </w:p>
    <w:p>
      <w:r/>
    </w:p>
    <w:p>
      <w:r>
        <w:t xml:space="preserve">□适用 √不适用  </w:t>
      </w:r>
    </w:p>
    <w:p>
      <w:r/>
    </w:p>
    <w:p>
      <w:r>
        <w:t xml:space="preserve">(3). 本期实际核销的应收账款情况 </w:t>
      </w:r>
    </w:p>
    <w:p>
      <w:r>
        <w:t xml:space="preserve">□适用 √不适用  </w:t>
      </w:r>
    </w:p>
    <w:p>
      <w:r/>
    </w:p>
    <w:p>
      <w:r>
        <w:t xml:space="preserve">(4). 按欠款方归集的期末余额前五名的应收账款情况 </w:t>
      </w:r>
    </w:p>
    <w:p>
      <w:r>
        <w:t xml:space="preserve">√适用  □不适用  </w:t>
      </w:r>
    </w:p>
    <w:p>
      <w:r>
        <w:t xml:space="preserve">    于2018年12月31日，应收账款前五名账面余额为人民币60,346,342元（2017年12月31日：人民</w:t>
      </w:r>
    </w:p>
    <w:p>
      <w:r/>
    </w:p>
    <w:p>
      <w:r>
        <w:t>币79,942,457元），应收账款坏账准备为人民币14,660,041元（2017年12月31日：人民币15,810,430</w:t>
      </w:r>
    </w:p>
    <w:p>
      <w:r/>
    </w:p>
    <w:p>
      <w:r>
        <w:t xml:space="preserve">元），前五名账面净值占应收账款账面总净值的87%（2017年12月31日：98%）。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t xml:space="preserve">其他说明： </w:t>
      </w:r>
    </w:p>
    <w:p>
      <w:r>
        <w:t xml:space="preserve">□适用  √不适用  </w:t>
      </w:r>
    </w:p>
    <w:p>
      <w:r/>
    </w:p>
    <w:p>
      <w:r>
        <w:t xml:space="preserve">117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预付款项 </w:t>
      </w:r>
    </w:p>
    <w:p>
      <w:r>
        <w:t xml:space="preserve">(1). 预付款项按账龄列示 </w:t>
      </w:r>
    </w:p>
    <w:p>
      <w:r>
        <w:t xml:space="preserve">√适用  □不适用  </w:t>
      </w:r>
    </w:p>
    <w:p>
      <w:r/>
    </w:p>
    <w:p>
      <w:r>
        <w:t xml:space="preserve">账龄 </w:t>
      </w:r>
    </w:p>
    <w:p>
      <w:r/>
    </w:p>
    <w:p>
      <w:r>
        <w:t xml:space="preserve">1 年以内 </w:t>
      </w:r>
    </w:p>
    <w:p>
      <w:r>
        <w:t xml:space="preserve">1 至 2 年 </w:t>
      </w:r>
    </w:p>
    <w:p>
      <w:r>
        <w:t xml:space="preserve">2 至 3 年 </w:t>
      </w:r>
    </w:p>
    <w:p>
      <w:r>
        <w:t xml:space="preserve">3 年以上 </w:t>
      </w:r>
    </w:p>
    <w:p>
      <w:r>
        <w:t xml:space="preserve">合计 </w:t>
      </w:r>
    </w:p>
    <w:p>
      <w:r/>
    </w:p>
    <w:p>
      <w:r>
        <w:t xml:space="preserve">期末余额 </w:t>
      </w:r>
    </w:p>
    <w:p>
      <w:r/>
    </w:p>
    <w:p>
      <w:r>
        <w:t xml:space="preserve">金额 </w:t>
      </w:r>
    </w:p>
    <w:p>
      <w:r/>
    </w:p>
    <w:p>
      <w:r>
        <w:t xml:space="preserve">233,903,087 </w:t>
      </w:r>
    </w:p>
    <w:p>
      <w:r>
        <w:t xml:space="preserve">7,203,944 </w:t>
      </w:r>
    </w:p>
    <w:p>
      <w:r>
        <w:t xml:space="preserve">205,648 </w:t>
      </w:r>
    </w:p>
    <w:p>
      <w:r>
        <w:t xml:space="preserve">21,165,503 </w:t>
      </w:r>
    </w:p>
    <w:p>
      <w:r>
        <w:t xml:space="preserve">262,478,182 </w:t>
      </w:r>
    </w:p>
    <w:p>
      <w:r/>
    </w:p>
    <w:p>
      <w:r>
        <w:t xml:space="preserve">比例(%) </w:t>
      </w:r>
    </w:p>
    <w:p>
      <w:r/>
    </w:p>
    <w:p>
      <w:r>
        <w:t xml:space="preserve">89 </w:t>
      </w:r>
    </w:p>
    <w:p>
      <w:r>
        <w:t xml:space="preserve">3 </w:t>
      </w:r>
    </w:p>
    <w:p>
      <w:r>
        <w:t xml:space="preserve">- </w:t>
      </w:r>
    </w:p>
    <w:p>
      <w:r>
        <w:t xml:space="preserve">8 </w:t>
      </w:r>
    </w:p>
    <w:p>
      <w:r>
        <w:t xml:space="preserve">100 </w:t>
      </w:r>
    </w:p>
    <w:p>
      <w:r/>
    </w:p>
    <w:p>
      <w:r>
        <w:t xml:space="preserve">单位：元  币种：人民币 </w:t>
      </w:r>
    </w:p>
    <w:p>
      <w:r>
        <w:t xml:space="preserve">期初余额 </w:t>
      </w:r>
    </w:p>
    <w:p>
      <w:r/>
    </w:p>
    <w:p>
      <w:r>
        <w:t xml:space="preserve">金额 </w:t>
      </w:r>
    </w:p>
    <w:p>
      <w:r/>
    </w:p>
    <w:p>
      <w:r>
        <w:t xml:space="preserve">236,599,305 </w:t>
      </w:r>
    </w:p>
    <w:p>
      <w:r>
        <w:t xml:space="preserve">15,312,903 </w:t>
      </w:r>
    </w:p>
    <w:p>
      <w:r>
        <w:t xml:space="preserve">7,350,347 </w:t>
      </w:r>
    </w:p>
    <w:p>
      <w:r>
        <w:t xml:space="preserve">27,825,891 </w:t>
      </w:r>
    </w:p>
    <w:p>
      <w:r>
        <w:t xml:space="preserve">287,088,446 </w:t>
      </w:r>
    </w:p>
    <w:p>
      <w:r/>
    </w:p>
    <w:p>
      <w:r>
        <w:t xml:space="preserve">比例(%) </w:t>
      </w:r>
    </w:p>
    <w:p>
      <w:r/>
    </w:p>
    <w:p>
      <w:r>
        <w:t xml:space="preserve">82 </w:t>
      </w:r>
    </w:p>
    <w:p>
      <w:r>
        <w:t xml:space="preserve">5 </w:t>
      </w:r>
    </w:p>
    <w:p>
      <w:r>
        <w:t xml:space="preserve">3 </w:t>
      </w:r>
    </w:p>
    <w:p>
      <w:r>
        <w:t xml:space="preserve">10 </w:t>
      </w:r>
    </w:p>
    <w:p>
      <w:r>
        <w:t xml:space="preserve">100 </w:t>
      </w:r>
    </w:p>
    <w:p>
      <w:r/>
    </w:p>
    <w:p>
      <w:r>
        <w:t xml:space="preserve">账龄超过 1 年且金额重要的预付款项未及时结算原因的说明： </w:t>
      </w:r>
    </w:p>
    <w:p>
      <w:r/>
    </w:p>
    <w:p>
      <w:r>
        <w:t xml:space="preserve">于 2018 年 12 月 31 日，预付账款账龄超过一年且金额重大的预付款项： </w:t>
      </w:r>
    </w:p>
    <w:p>
      <w:r/>
    </w:p>
    <w:p>
      <w:r>
        <w:t xml:space="preserve">单位名称 </w:t>
      </w:r>
    </w:p>
    <w:p>
      <w:r>
        <w:t xml:space="preserve">西藏恒凯物资有限公司 </w:t>
      </w:r>
    </w:p>
    <w:p>
      <w:r>
        <w:t xml:space="preserve">青海德润商贸有限责任公司 </w:t>
      </w:r>
    </w:p>
    <w:p>
      <w:r>
        <w:t xml:space="preserve">池州市金诺矿业有限公司 </w:t>
      </w:r>
    </w:p>
    <w:p>
      <w:r/>
    </w:p>
    <w:p>
      <w:r>
        <w:t xml:space="preserve">不含税金额 </w:t>
      </w:r>
    </w:p>
    <w:p>
      <w:r/>
    </w:p>
    <w:p>
      <w:r>
        <w:t xml:space="preserve">款项性质 </w:t>
      </w:r>
    </w:p>
    <w:p>
      <w:r/>
    </w:p>
    <w:p>
      <w:r>
        <w:t xml:space="preserve">8,893,617 铅精矿款 </w:t>
      </w:r>
    </w:p>
    <w:p>
      <w:r>
        <w:t xml:space="preserve">7,344,906 锌精矿款 </w:t>
      </w:r>
    </w:p>
    <w:p>
      <w:r>
        <w:t xml:space="preserve">3,395,105 铅精矿款 </w:t>
      </w:r>
    </w:p>
    <w:p>
      <w:r/>
    </w:p>
    <w:p>
      <w:r>
        <w:t xml:space="preserve">账龄 </w:t>
      </w:r>
    </w:p>
    <w:p>
      <w:r>
        <w:t xml:space="preserve">3 年以上 </w:t>
      </w:r>
    </w:p>
    <w:p>
      <w:r>
        <w:t xml:space="preserve">3 年以上 </w:t>
      </w:r>
    </w:p>
    <w:p>
      <w:r>
        <w:t xml:space="preserve">3 年以上 </w:t>
      </w:r>
    </w:p>
    <w:p>
      <w:r/>
    </w:p>
    <w:p>
      <w:r>
        <w:t xml:space="preserve">未结算原因 </w:t>
      </w:r>
    </w:p>
    <w:p>
      <w:r>
        <w:t xml:space="preserve">货物尚未交付 </w:t>
      </w:r>
    </w:p>
    <w:p>
      <w:r>
        <w:t xml:space="preserve">货物尚未交付 </w:t>
      </w:r>
    </w:p>
    <w:p>
      <w:r>
        <w:t xml:space="preserve">货物尚未交付 </w:t>
      </w:r>
    </w:p>
    <w:p>
      <w:r/>
    </w:p>
    <w:p>
      <w:r>
        <w:t xml:space="preserve">于 2017 年 12 月 31 日，预付账款账龄超过一年且金额重大的预付款项： </w:t>
      </w:r>
    </w:p>
    <w:p>
      <w:r/>
    </w:p>
    <w:p>
      <w:r>
        <w:t xml:space="preserve">单位名称 </w:t>
      </w:r>
    </w:p>
    <w:p>
      <w:r>
        <w:t xml:space="preserve">营口 BL 矿业有限公司 </w:t>
      </w:r>
    </w:p>
    <w:p>
      <w:r>
        <w:t xml:space="preserve">西藏恒凯物资有限公司 </w:t>
      </w:r>
    </w:p>
    <w:p>
      <w:r>
        <w:t xml:space="preserve">青海德润商贸有限责任公司 </w:t>
      </w:r>
    </w:p>
    <w:p>
      <w:r>
        <w:t>格尔木翁格华达贸易有限责任</w:t>
      </w:r>
    </w:p>
    <w:p>
      <w:r>
        <w:t xml:space="preserve">公司 </w:t>
      </w:r>
    </w:p>
    <w:p>
      <w:r>
        <w:t xml:space="preserve">池州市金诺矿业有限公司 </w:t>
      </w:r>
    </w:p>
    <w:p>
      <w:r/>
    </w:p>
    <w:p>
      <w:r>
        <w:t xml:space="preserve">不含税金额 款项性质 </w:t>
      </w:r>
    </w:p>
    <w:p>
      <w:r/>
    </w:p>
    <w:p>
      <w:r>
        <w:t xml:space="preserve">11,300,000 原材料款 </w:t>
      </w:r>
    </w:p>
    <w:p>
      <w:r>
        <w:t xml:space="preserve">8,893,617 铅精矿款 </w:t>
      </w:r>
    </w:p>
    <w:p>
      <w:r>
        <w:t xml:space="preserve">7,344,906 锌精矿款 </w:t>
      </w:r>
    </w:p>
    <w:p>
      <w:r/>
    </w:p>
    <w:p>
      <w:r>
        <w:t xml:space="preserve">账龄 </w:t>
      </w:r>
    </w:p>
    <w:p>
      <w:r>
        <w:t xml:space="preserve">3 年以上 </w:t>
      </w:r>
    </w:p>
    <w:p>
      <w:r>
        <w:t xml:space="preserve">3 年以上 </w:t>
      </w:r>
    </w:p>
    <w:p>
      <w:r>
        <w:t xml:space="preserve">2 年以上 </w:t>
      </w:r>
    </w:p>
    <w:p>
      <w:r/>
    </w:p>
    <w:p>
      <w:r>
        <w:t xml:space="preserve">未结算原因 </w:t>
      </w:r>
    </w:p>
    <w:p>
      <w:r>
        <w:t xml:space="preserve">货物尚未交付 </w:t>
      </w:r>
    </w:p>
    <w:p>
      <w:r>
        <w:t xml:space="preserve">货物尚未交付 </w:t>
      </w:r>
    </w:p>
    <w:p>
      <w:r>
        <w:t xml:space="preserve">货物尚未交付 </w:t>
      </w:r>
    </w:p>
    <w:p>
      <w:r/>
    </w:p>
    <w:p>
      <w:r>
        <w:t xml:space="preserve">6,642,665 铅精矿款 </w:t>
      </w:r>
    </w:p>
    <w:p>
      <w:r/>
    </w:p>
    <w:p>
      <w:r>
        <w:t xml:space="preserve">1 年至 3 年 货物尚未交付 </w:t>
      </w:r>
    </w:p>
    <w:p>
      <w:r/>
    </w:p>
    <w:p>
      <w:r>
        <w:t xml:space="preserve">4,095,105 铅精矿款 </w:t>
      </w:r>
    </w:p>
    <w:p>
      <w:r/>
    </w:p>
    <w:p>
      <w:r>
        <w:t xml:space="preserve">2 年至 3 年 货物尚未交付 </w:t>
      </w:r>
    </w:p>
    <w:p>
      <w:r/>
    </w:p>
    <w:p>
      <w:r>
        <w:t xml:space="preserve">(2). 按预付对象归集的期末余额前五名的预付款情况 </w:t>
      </w:r>
    </w:p>
    <w:p>
      <w:r>
        <w:t xml:space="preserve">√适用  □不适用  </w:t>
      </w:r>
    </w:p>
    <w:p>
      <w:r>
        <w:t xml:space="preserve">    于2018年12月31日，预付账款前五名账面余额为人民币110,131,364元（2017年12月31日：人民</w:t>
      </w:r>
    </w:p>
    <w:p>
      <w:r/>
    </w:p>
    <w:p>
      <w:r>
        <w:t xml:space="preserve">币151,550,362元），占预付账款总额比例为42%（2017年12月31日：53%）。 </w:t>
      </w:r>
    </w:p>
    <w:p>
      <w:r/>
    </w:p>
    <w:p>
      <w:r>
        <w:t xml:space="preserve">其他说明 </w:t>
      </w:r>
    </w:p>
    <w:p>
      <w:r>
        <w:t xml:space="preserve">□适用  √不适用  </w:t>
      </w:r>
    </w:p>
    <w:p>
      <w:r/>
    </w:p>
    <w:p>
      <w:r>
        <w:t xml:space="preserve">6、 其他应收款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7,941,626 </w:t>
      </w:r>
    </w:p>
    <w:p>
      <w:r/>
    </w:p>
    <w:p>
      <w:r>
        <w:t xml:space="preserve">12,152,920 </w:t>
      </w:r>
    </w:p>
    <w:p>
      <w:r/>
    </w:p>
    <w:p>
      <w:r>
        <w:t xml:space="preserve">应收利息 </w:t>
      </w:r>
    </w:p>
    <w:p>
      <w:r>
        <w:t xml:space="preserve">应收股利 </w:t>
      </w:r>
    </w:p>
    <w:p>
      <w:r/>
    </w:p>
    <w:p>
      <w:r>
        <w:t xml:space="preserve">118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其他应收款 </w:t>
      </w:r>
    </w:p>
    <w:p>
      <w:r>
        <w:t xml:space="preserve">合计 </w:t>
      </w:r>
    </w:p>
    <w:p>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p>
    <w:p>
      <w:r>
        <w:t xml:space="preserve">项目 </w:t>
      </w:r>
    </w:p>
    <w:p>
      <w:r/>
    </w:p>
    <w:p>
      <w:r>
        <w:t xml:space="preserve">定期存款 </w:t>
      </w:r>
    </w:p>
    <w:p>
      <w:r>
        <w:t xml:space="preserve">活期存款 </w:t>
      </w:r>
    </w:p>
    <w:p>
      <w:r>
        <w:t xml:space="preserve">存放中央银行准备金 </w:t>
      </w:r>
    </w:p>
    <w:p>
      <w:r>
        <w:t xml:space="preserve">合计 </w:t>
      </w:r>
    </w:p>
    <w:p>
      <w:r/>
    </w:p>
    <w:p>
      <w:r>
        <w:t xml:space="preserve">2018 年年度报告 </w:t>
      </w:r>
    </w:p>
    <w:p>
      <w:r/>
    </w:p>
    <w:p>
      <w:r>
        <w:t xml:space="preserve">269,809,526 </w:t>
      </w:r>
    </w:p>
    <w:p>
      <w:r>
        <w:t xml:space="preserve">277,751,152 </w:t>
      </w:r>
    </w:p>
    <w:p>
      <w:r/>
    </w:p>
    <w:p>
      <w:r>
        <w:t xml:space="preserve">347,750,908 </w:t>
      </w:r>
    </w:p>
    <w:p>
      <w:r>
        <w:t xml:space="preserve">359,903,828 </w:t>
      </w:r>
    </w:p>
    <w:p>
      <w:r/>
    </w:p>
    <w:p>
      <w:r>
        <w:t xml:space="preserve">期末余额 </w:t>
      </w:r>
    </w:p>
    <w:p>
      <w:r/>
    </w:p>
    <w:p>
      <w:r>
        <w:t xml:space="preserve">单位：元  币种：人民币 </w:t>
      </w:r>
    </w:p>
    <w:p>
      <w:r>
        <w:t xml:space="preserve">期初余额 </w:t>
      </w:r>
    </w:p>
    <w:p>
      <w:r/>
    </w:p>
    <w:p>
      <w:r>
        <w:t xml:space="preserve">4,667,130 </w:t>
      </w:r>
    </w:p>
    <w:p>
      <w:r>
        <w:t xml:space="preserve">2,886,776 </w:t>
      </w:r>
    </w:p>
    <w:p>
      <w:r>
        <w:t xml:space="preserve">387,720 </w:t>
      </w:r>
    </w:p>
    <w:p>
      <w:r>
        <w:t xml:space="preserve">7,941,626 </w:t>
      </w:r>
    </w:p>
    <w:p>
      <w:r/>
    </w:p>
    <w:p>
      <w:r>
        <w:t xml:space="preserve">10,193,903 </w:t>
      </w:r>
    </w:p>
    <w:p>
      <w:r>
        <w:t xml:space="preserve">1,762,791 </w:t>
      </w:r>
    </w:p>
    <w:p>
      <w:r>
        <w:t xml:space="preserve">196,226 </w:t>
      </w:r>
    </w:p>
    <w:p>
      <w:r>
        <w:t xml:space="preserve">12,152,920 </w:t>
      </w:r>
    </w:p>
    <w:p>
      <w:r/>
    </w:p>
    <w:p>
      <w:r>
        <w:t xml:space="preserve">(3). 重要逾期利息 </w:t>
      </w:r>
    </w:p>
    <w:p>
      <w:r>
        <w:t xml:space="preserve">□适用 √不适用  </w:t>
      </w:r>
    </w:p>
    <w:p>
      <w:r>
        <w:t xml:space="preserve">其他说明： </w:t>
      </w:r>
    </w:p>
    <w:p>
      <w:r>
        <w:t xml:space="preserve">√适用  □不适用  </w:t>
      </w:r>
    </w:p>
    <w:p>
      <w:r>
        <w:t xml:space="preserve">于 2018 年 12 月 31 日，本集团无逾期利息 (2017 年 12 月 31 日：无)。 </w:t>
      </w:r>
    </w:p>
    <w:p>
      <w:r/>
    </w:p>
    <w:p>
      <w:r>
        <w:t xml:space="preserve">应收股利 </w:t>
      </w:r>
    </w:p>
    <w:p>
      <w:r/>
    </w:p>
    <w:p>
      <w:r>
        <w:t xml:space="preserve">(4). 应收股利 </w:t>
      </w:r>
    </w:p>
    <w:p>
      <w:r>
        <w:t xml:space="preserve">□适用 √不适用  </w:t>
      </w:r>
    </w:p>
    <w:p>
      <w:r/>
    </w:p>
    <w:p>
      <w:r>
        <w:t xml:space="preserve">(5). 重要的账龄超过 1 年的应收股利 </w:t>
      </w:r>
    </w:p>
    <w:p>
      <w:r>
        <w:t xml:space="preserve">□适用 √不适用  </w:t>
      </w:r>
    </w:p>
    <w:p>
      <w:r>
        <w:t xml:space="preserve">其他说明： </w:t>
      </w:r>
    </w:p>
    <w:p>
      <w:r>
        <w:t xml:space="preserve">□适用 √不适用  </w:t>
      </w:r>
    </w:p>
    <w:p>
      <w:r/>
    </w:p>
    <w:p>
      <w:r>
        <w:t xml:space="preserve">119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其他应收款 </w:t>
      </w:r>
    </w:p>
    <w:p>
      <w:r/>
    </w:p>
    <w:p>
      <w:r>
        <w:t xml:space="preserve">(6). 其他应收款分类披露 </w:t>
      </w:r>
    </w:p>
    <w:p>
      <w:r>
        <w:t xml:space="preserve">√适用 □不适用  </w:t>
      </w:r>
    </w:p>
    <w:p>
      <w:r/>
    </w:p>
    <w:p>
      <w:r>
        <w:t xml:space="preserve">2018 年年度报告 </w:t>
      </w:r>
    </w:p>
    <w:p>
      <w:r/>
    </w:p>
    <w:p>
      <w:r>
        <w:t xml:space="preserve">类别 </w:t>
      </w:r>
    </w:p>
    <w:p>
      <w:r/>
    </w:p>
    <w:p>
      <w:r>
        <w:t xml:space="preserve">账面余额 </w:t>
      </w:r>
    </w:p>
    <w:p>
      <w:r/>
    </w:p>
    <w:p>
      <w:r>
        <w:t xml:space="preserve">期末余额 </w:t>
      </w:r>
    </w:p>
    <w:p>
      <w:r>
        <w:t xml:space="preserve">坏账准备 </w:t>
      </w:r>
    </w:p>
    <w:p>
      <w:r/>
    </w:p>
    <w:p>
      <w:r>
        <w:t xml:space="preserve">金额 </w:t>
      </w:r>
    </w:p>
    <w:p>
      <w:r/>
    </w:p>
    <w:p>
      <w:r>
        <w:t xml:space="preserve">比例(%) </w:t>
      </w:r>
    </w:p>
    <w:p>
      <w:r/>
    </w:p>
    <w:p>
      <w:r>
        <w:t xml:space="preserve">金额 计提比例(%)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p>
    <w:p>
      <w:r>
        <w:t xml:space="preserve">期初余额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单项金额重大并单</w:t>
      </w:r>
    </w:p>
    <w:p>
      <w:r>
        <w:t>独计提坏账准备的</w:t>
      </w:r>
    </w:p>
    <w:p>
      <w:r>
        <w:t xml:space="preserve">其他应收款 </w:t>
      </w:r>
    </w:p>
    <w:p>
      <w:r>
        <w:t>按信用风险特征组</w:t>
      </w:r>
    </w:p>
    <w:p>
      <w:r>
        <w:t>合计提坏账准备的</w:t>
      </w:r>
    </w:p>
    <w:p>
      <w:r>
        <w:t xml:space="preserve">其他应收款 </w:t>
      </w:r>
    </w:p>
    <w:p>
      <w:r>
        <w:t xml:space="preserve">合计 </w:t>
      </w:r>
    </w:p>
    <w:p>
      <w:r/>
    </w:p>
    <w:p>
      <w:r>
        <w:t xml:space="preserve">420,579,963 </w:t>
      </w:r>
    </w:p>
    <w:p>
      <w:r/>
    </w:p>
    <w:p>
      <w:r>
        <w:t xml:space="preserve">97 154,874,008 </w:t>
      </w:r>
    </w:p>
    <w:p>
      <w:r/>
    </w:p>
    <w:p>
      <w:r>
        <w:t xml:space="preserve">37 265,705,955 487,749,503 </w:t>
      </w:r>
    </w:p>
    <w:p>
      <w:r/>
    </w:p>
    <w:p>
      <w:r>
        <w:t xml:space="preserve">97 144,174,008 </w:t>
      </w:r>
    </w:p>
    <w:p>
      <w:r/>
    </w:p>
    <w:p>
      <w:r>
        <w:t xml:space="preserve">30 343,575,495 </w:t>
      </w:r>
    </w:p>
    <w:p>
      <w:r/>
    </w:p>
    <w:p>
      <w:r>
        <w:t xml:space="preserve">14,070,555 </w:t>
      </w:r>
    </w:p>
    <w:p>
      <w:r/>
    </w:p>
    <w:p>
      <w:r>
        <w:t xml:space="preserve">3 </w:t>
      </w:r>
    </w:p>
    <w:p>
      <w:r/>
    </w:p>
    <w:p>
      <w:r>
        <w:t xml:space="preserve">9,966,984 </w:t>
      </w:r>
    </w:p>
    <w:p>
      <w:r/>
    </w:p>
    <w:p>
      <w:r>
        <w:t xml:space="preserve">71 </w:t>
      </w:r>
    </w:p>
    <w:p>
      <w:r/>
    </w:p>
    <w:p>
      <w:r>
        <w:t xml:space="preserve">4,103,571 </w:t>
      </w:r>
    </w:p>
    <w:p>
      <w:r/>
    </w:p>
    <w:p>
      <w:r>
        <w:t xml:space="preserve">13,572,037 </w:t>
      </w:r>
    </w:p>
    <w:p>
      <w:r/>
    </w:p>
    <w:p>
      <w:r>
        <w:t xml:space="preserve">3 </w:t>
      </w:r>
    </w:p>
    <w:p>
      <w:r/>
    </w:p>
    <w:p>
      <w:r>
        <w:t xml:space="preserve">9,396,624 </w:t>
      </w:r>
    </w:p>
    <w:p>
      <w:r/>
    </w:p>
    <w:p>
      <w:r>
        <w:t xml:space="preserve">69 </w:t>
      </w:r>
    </w:p>
    <w:p>
      <w:r/>
    </w:p>
    <w:p>
      <w:r>
        <w:t xml:space="preserve">4,175,413 </w:t>
      </w:r>
    </w:p>
    <w:p>
      <w:r/>
    </w:p>
    <w:p>
      <w:r>
        <w:t xml:space="preserve">434,650,518 </w:t>
      </w:r>
    </w:p>
    <w:p>
      <w:r/>
    </w:p>
    <w:p>
      <w:r>
        <w:t xml:space="preserve">/ </w:t>
      </w:r>
    </w:p>
    <w:p>
      <w:r/>
    </w:p>
    <w:p>
      <w:r>
        <w:t xml:space="preserve">164,840,992 </w:t>
      </w:r>
    </w:p>
    <w:p>
      <w:r/>
    </w:p>
    <w:p>
      <w:r>
        <w:t xml:space="preserve">/ </w:t>
      </w:r>
    </w:p>
    <w:p>
      <w:r/>
    </w:p>
    <w:p>
      <w:r>
        <w:t xml:space="preserve">269,809,526 501,321,540 </w:t>
      </w:r>
    </w:p>
    <w:p>
      <w:r/>
    </w:p>
    <w:p>
      <w:r>
        <w:t xml:space="preserve">/ </w:t>
      </w:r>
    </w:p>
    <w:p>
      <w:r/>
    </w:p>
    <w:p>
      <w:r>
        <w:t xml:space="preserve">153,570,632 </w:t>
      </w:r>
    </w:p>
    <w:p>
      <w:r/>
    </w:p>
    <w:p>
      <w:r>
        <w:t xml:space="preserve">/ </w:t>
      </w:r>
    </w:p>
    <w:p>
      <w:r/>
    </w:p>
    <w:p>
      <w:r>
        <w:t xml:space="preserve">347,750,908 </w:t>
      </w:r>
    </w:p>
    <w:p>
      <w:r/>
    </w:p>
    <w:p>
      <w:r>
        <w:t xml:space="preserve">120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期末单项金额重大并单项计提坏账准备的其他应收款 </w:t>
      </w:r>
    </w:p>
    <w:p>
      <w:r>
        <w:t xml:space="preserve">√适用 □不适用  </w:t>
      </w:r>
    </w:p>
    <w:p>
      <w:r/>
    </w:p>
    <w:p>
      <w:r>
        <w:t xml:space="preserve">单位：元  币种：人民币 </w:t>
      </w:r>
    </w:p>
    <w:p>
      <w:r/>
    </w:p>
    <w:p>
      <w:r>
        <w:t xml:space="preserve">其他应收款 </w:t>
      </w:r>
    </w:p>
    <w:p>
      <w:r>
        <w:t xml:space="preserve">（按单位） </w:t>
      </w:r>
    </w:p>
    <w:p>
      <w:r/>
    </w:p>
    <w:p>
      <w:r>
        <w:t xml:space="preserve">其他应收款 </w:t>
      </w:r>
    </w:p>
    <w:p>
      <w:r/>
    </w:p>
    <w:p>
      <w:r>
        <w:t xml:space="preserve">期末余额 </w:t>
      </w:r>
    </w:p>
    <w:p>
      <w:r>
        <w:t>计提比例</w:t>
      </w:r>
    </w:p>
    <w:p>
      <w:r>
        <w:t xml:space="preserve">（%） </w:t>
      </w:r>
    </w:p>
    <w:p>
      <w:r/>
    </w:p>
    <w:p>
      <w:r>
        <w:t xml:space="preserve">坏账准备 </w:t>
      </w:r>
    </w:p>
    <w:p>
      <w:r/>
    </w:p>
    <w:p>
      <w:r>
        <w:t xml:space="preserve">青海省财政厅 </w:t>
      </w:r>
    </w:p>
    <w:p>
      <w:r/>
    </w:p>
    <w:p>
      <w:r>
        <w:t xml:space="preserve">106,193,204 </w:t>
      </w:r>
    </w:p>
    <w:p>
      <w:r/>
    </w:p>
    <w:p>
      <w:r>
        <w:t xml:space="preserve">106,193,204 </w:t>
      </w:r>
    </w:p>
    <w:p>
      <w:r/>
    </w:p>
    <w:p>
      <w:r>
        <w:t xml:space="preserve">江西省振典科贸有限公司 </w:t>
      </w:r>
    </w:p>
    <w:p>
      <w:r/>
    </w:p>
    <w:p>
      <w:r>
        <w:t xml:space="preserve">37,782,000 </w:t>
      </w:r>
    </w:p>
    <w:p>
      <w:r/>
    </w:p>
    <w:p>
      <w:r>
        <w:t xml:space="preserve">11,816,400 </w:t>
      </w:r>
    </w:p>
    <w:p>
      <w:r/>
    </w:p>
    <w:p>
      <w:r>
        <w:t xml:space="preserve">花垣县三九六矿冶有限公司 </w:t>
      </w:r>
    </w:p>
    <w:p>
      <w:r/>
    </w:p>
    <w:p>
      <w:r>
        <w:t xml:space="preserve">12,461,039 </w:t>
      </w:r>
    </w:p>
    <w:p>
      <w:r/>
    </w:p>
    <w:p>
      <w:r>
        <w:t xml:space="preserve">12,461,039 </w:t>
      </w:r>
    </w:p>
    <w:p>
      <w:r/>
    </w:p>
    <w:p>
      <w:r>
        <w:t xml:space="preserve">营口 BL 矿业有限公司 </w:t>
      </w:r>
    </w:p>
    <w:p>
      <w:r/>
    </w:p>
    <w:p>
      <w:r>
        <w:t xml:space="preserve">10,800,000 </w:t>
      </w:r>
    </w:p>
    <w:p>
      <w:r/>
    </w:p>
    <w:p>
      <w:r>
        <w:t xml:space="preserve">10,800,000 </w:t>
      </w:r>
    </w:p>
    <w:p>
      <w:r/>
    </w:p>
    <w:p>
      <w:r>
        <w:t>西藏那曲地区天冠矿业有限公</w:t>
      </w:r>
    </w:p>
    <w:p>
      <w:r>
        <w:t xml:space="preserve">司 </w:t>
      </w:r>
    </w:p>
    <w:p>
      <w:r/>
    </w:p>
    <w:p>
      <w:r>
        <w:t xml:space="preserve">9,914,161 </w:t>
      </w:r>
    </w:p>
    <w:p>
      <w:r/>
    </w:p>
    <w:p>
      <w:r>
        <w:t xml:space="preserve">9,914,161 </w:t>
      </w:r>
    </w:p>
    <w:p>
      <w:r/>
    </w:p>
    <w:p>
      <w:r>
        <w:t xml:space="preserve">西藏继善中和矿业有限公司 </w:t>
      </w:r>
    </w:p>
    <w:p>
      <w:r/>
    </w:p>
    <w:p>
      <w:r>
        <w:t xml:space="preserve">3,689,204 </w:t>
      </w:r>
    </w:p>
    <w:p>
      <w:r/>
    </w:p>
    <w:p>
      <w:r>
        <w:t xml:space="preserve">3,689,204 </w:t>
      </w:r>
    </w:p>
    <w:p>
      <w:r/>
    </w:p>
    <w:p>
      <w:r>
        <w:t xml:space="preserve">100 </w:t>
      </w:r>
    </w:p>
    <w:p>
      <w:r/>
    </w:p>
    <w:p>
      <w:r>
        <w:t xml:space="preserve">31 </w:t>
      </w:r>
    </w:p>
    <w:p>
      <w:r/>
    </w:p>
    <w:p>
      <w:r>
        <w:t xml:space="preserve">100 </w:t>
      </w:r>
    </w:p>
    <w:p>
      <w:r/>
    </w:p>
    <w:p>
      <w:r>
        <w:t xml:space="preserve">100 </w:t>
      </w:r>
    </w:p>
    <w:p>
      <w:r/>
    </w:p>
    <w:p>
      <w:r>
        <w:t xml:space="preserve">100 </w:t>
      </w:r>
    </w:p>
    <w:p>
      <w:r/>
    </w:p>
    <w:p>
      <w:r>
        <w:t xml:space="preserve">100 </w:t>
      </w:r>
    </w:p>
    <w:p>
      <w:r/>
    </w:p>
    <w:p>
      <w:r>
        <w:t xml:space="preserve">合计 </w:t>
      </w:r>
    </w:p>
    <w:p>
      <w:r/>
    </w:p>
    <w:p>
      <w:r>
        <w:t xml:space="preserve">180,839,608 </w:t>
      </w:r>
    </w:p>
    <w:p>
      <w:r/>
    </w:p>
    <w:p>
      <w:r>
        <w:t xml:space="preserve">154,874,008 </w:t>
      </w:r>
    </w:p>
    <w:p>
      <w:r/>
    </w:p>
    <w:p>
      <w:r>
        <w:t xml:space="preserve">/ </w:t>
      </w:r>
    </w:p>
    <w:p>
      <w:r/>
    </w:p>
    <w:p>
      <w:r>
        <w:t xml:space="preserve">计提理由 </w:t>
      </w:r>
    </w:p>
    <w:p>
      <w:r/>
    </w:p>
    <w:p>
      <w:r>
        <w:t>预计无法收回，</w:t>
      </w:r>
    </w:p>
    <w:p>
      <w:r>
        <w:t xml:space="preserve">全额计提坏账 </w:t>
      </w:r>
    </w:p>
    <w:p>
      <w:r>
        <w:t>根据不可回收金</w:t>
      </w:r>
    </w:p>
    <w:p>
      <w:r>
        <w:t xml:space="preserve">额计提减值准备 </w:t>
      </w:r>
    </w:p>
    <w:p>
      <w:r>
        <w:t>预计无法收回，</w:t>
      </w:r>
    </w:p>
    <w:p>
      <w:r>
        <w:t xml:space="preserve">全额计提坏账 </w:t>
      </w:r>
    </w:p>
    <w:p>
      <w:r>
        <w:t>预计无法收回，</w:t>
      </w:r>
    </w:p>
    <w:p>
      <w:r>
        <w:t xml:space="preserve">全额计提坏账 </w:t>
      </w:r>
    </w:p>
    <w:p>
      <w:r>
        <w:t>预计无法收回，</w:t>
      </w:r>
    </w:p>
    <w:p>
      <w:r>
        <w:t xml:space="preserve">全额计提坏账 </w:t>
      </w:r>
    </w:p>
    <w:p>
      <w:r>
        <w:t>预计无法收回，</w:t>
      </w:r>
    </w:p>
    <w:p>
      <w:r>
        <w:t xml:space="preserve">全额计提坏账 </w:t>
      </w:r>
    </w:p>
    <w:p>
      <w:r>
        <w:t xml:space="preserve">/ </w:t>
      </w:r>
    </w:p>
    <w:p>
      <w:r/>
    </w:p>
    <w:p>
      <w:r>
        <w:t xml:space="preserve">组合中，按账龄分析法计提坏账准备的其他应收款 </w:t>
      </w:r>
    </w:p>
    <w:p>
      <w:r>
        <w:t xml:space="preserve">√适用 □不适用  </w:t>
      </w:r>
    </w:p>
    <w:p>
      <w:r/>
    </w:p>
    <w:p>
      <w:r>
        <w:t xml:space="preserve">账龄 </w:t>
      </w:r>
    </w:p>
    <w:p>
      <w:r/>
    </w:p>
    <w:p>
      <w:r>
        <w:t xml:space="preserve">1 年以内 </w:t>
      </w:r>
    </w:p>
    <w:p>
      <w:r>
        <w:t xml:space="preserve">其中：1 年以内分项 </w:t>
      </w:r>
    </w:p>
    <w:p>
      <w:r>
        <w:t xml:space="preserve">1 年以内 </w:t>
      </w:r>
    </w:p>
    <w:p>
      <w:r>
        <w:t xml:space="preserve">1 年以内小计 </w:t>
      </w:r>
    </w:p>
    <w:p>
      <w:r>
        <w:t xml:space="preserve">1 至 2 年 </w:t>
      </w:r>
    </w:p>
    <w:p>
      <w:r>
        <w:t xml:space="preserve">2 至 3 年 </w:t>
      </w:r>
    </w:p>
    <w:p>
      <w:r>
        <w:t xml:space="preserve">3 年以上 </w:t>
      </w:r>
    </w:p>
    <w:p>
      <w:r>
        <w:t xml:space="preserve">合计 </w:t>
      </w:r>
    </w:p>
    <w:p>
      <w:r/>
    </w:p>
    <w:p>
      <w:r>
        <w:t xml:space="preserve">其他应收款 </w:t>
      </w:r>
    </w:p>
    <w:p>
      <w:r/>
    </w:p>
    <w:p>
      <w:r>
        <w:t xml:space="preserve">期末余额 </w:t>
      </w:r>
    </w:p>
    <w:p>
      <w:r>
        <w:t xml:space="preserve">坏账准备 </w:t>
      </w:r>
    </w:p>
    <w:p>
      <w:r/>
    </w:p>
    <w:p>
      <w:r>
        <w:t xml:space="preserve">计提比例（%） </w:t>
      </w:r>
    </w:p>
    <w:p>
      <w:r/>
    </w:p>
    <w:p>
      <w:r>
        <w:t xml:space="preserve">单位：元  币种：人民币 </w:t>
      </w:r>
    </w:p>
    <w:p>
      <w:r/>
    </w:p>
    <w:p>
      <w:r>
        <w:t xml:space="preserve">3,586,879 </w:t>
      </w:r>
    </w:p>
    <w:p>
      <w:r>
        <w:t xml:space="preserve">3,586,879 </w:t>
      </w:r>
    </w:p>
    <w:p>
      <w:r>
        <w:t xml:space="preserve">333,014 </w:t>
      </w:r>
    </w:p>
    <w:p>
      <w:r>
        <w:t xml:space="preserve">859,250 </w:t>
      </w:r>
    </w:p>
    <w:p>
      <w:r>
        <w:t xml:space="preserve">9,291,412 </w:t>
      </w:r>
    </w:p>
    <w:p>
      <w:r>
        <w:t xml:space="preserve">14,070,555 </w:t>
      </w:r>
    </w:p>
    <w:p>
      <w:r/>
    </w:p>
    <w:p>
      <w:r>
        <w:t xml:space="preserve">179,344 </w:t>
      </w:r>
    </w:p>
    <w:p>
      <w:r>
        <w:t xml:space="preserve">179,344 </w:t>
      </w:r>
    </w:p>
    <w:p>
      <w:r>
        <w:t xml:space="preserve">66,603 </w:t>
      </w:r>
    </w:p>
    <w:p>
      <w:r>
        <w:t xml:space="preserve">429,625 </w:t>
      </w:r>
    </w:p>
    <w:p>
      <w:r>
        <w:t xml:space="preserve">9,291,412 </w:t>
      </w:r>
    </w:p>
    <w:p>
      <w:r>
        <w:t xml:space="preserve">9,966,984 </w:t>
      </w:r>
    </w:p>
    <w:p>
      <w:r/>
    </w:p>
    <w:p>
      <w:r>
        <w:t xml:space="preserve">5 </w:t>
      </w:r>
    </w:p>
    <w:p>
      <w:r>
        <w:t xml:space="preserve">5 </w:t>
      </w:r>
    </w:p>
    <w:p>
      <w:r>
        <w:t xml:space="preserve">20 </w:t>
      </w:r>
    </w:p>
    <w:p>
      <w:r>
        <w:t xml:space="preserve">50 </w:t>
      </w:r>
    </w:p>
    <w:p>
      <w:r>
        <w:t xml:space="preserve">100 </w:t>
      </w:r>
    </w:p>
    <w:p>
      <w:r>
        <w:t xml:space="preserve">71 </w:t>
      </w:r>
    </w:p>
    <w:p>
      <w:r/>
    </w:p>
    <w:p>
      <w:r>
        <w:t xml:space="preserve">组合中，采用余额百分比法计提坏账准备的其他应收款 </w:t>
      </w:r>
    </w:p>
    <w:p>
      <w:r>
        <w:t xml:space="preserve">□适用 √不适用  </w:t>
      </w:r>
    </w:p>
    <w:p>
      <w:r>
        <w:t xml:space="preserve">组合中，采用其他方法计提坏账准备的其他应收款 </w:t>
      </w:r>
    </w:p>
    <w:p>
      <w:r>
        <w:t xml:space="preserve">□适用 √不适用  </w:t>
      </w:r>
    </w:p>
    <w:p>
      <w:r/>
    </w:p>
    <w:p>
      <w:r>
        <w:t xml:space="preserve">(7). 按款项性质分类情况 </w:t>
      </w:r>
    </w:p>
    <w:p>
      <w:r>
        <w:t xml:space="preserve">√适用 □不适用  </w:t>
      </w:r>
    </w:p>
    <w:p>
      <w:r/>
    </w:p>
    <w:p>
      <w:r>
        <w:t xml:space="preserve">款项性质 </w:t>
      </w:r>
    </w:p>
    <w:p>
      <w:r/>
    </w:p>
    <w:p>
      <w:r>
        <w:t xml:space="preserve">期末账面余额 </w:t>
      </w:r>
    </w:p>
    <w:p>
      <w:r/>
    </w:p>
    <w:p>
      <w:r>
        <w:t xml:space="preserve">单位：元  币种：人民币 </w:t>
      </w:r>
    </w:p>
    <w:p>
      <w:r>
        <w:t xml:space="preserve">期初账面余额 </w:t>
      </w:r>
    </w:p>
    <w:p>
      <w:r/>
    </w:p>
    <w:p>
      <w:r>
        <w:t xml:space="preserve">  保证金 </w:t>
      </w:r>
    </w:p>
    <w:p>
      <w:r>
        <w:t xml:space="preserve">  往来款 </w:t>
      </w:r>
    </w:p>
    <w:p>
      <w:r>
        <w:t xml:space="preserve">  备用金 </w:t>
      </w:r>
    </w:p>
    <w:p>
      <w:r>
        <w:t xml:space="preserve">  原生矿产品生态补偿费 </w:t>
      </w:r>
    </w:p>
    <w:p>
      <w:r>
        <w:t xml:space="preserve">  合营公司资金拆借 </w:t>
      </w:r>
    </w:p>
    <w:p>
      <w:r>
        <w:t xml:space="preserve">  应收政府款项 </w:t>
      </w:r>
    </w:p>
    <w:p>
      <w:r/>
    </w:p>
    <w:p>
      <w:r>
        <w:t xml:space="preserve">225,552,068 </w:t>
      </w:r>
    </w:p>
    <w:p>
      <w:r>
        <w:t xml:space="preserve">82,329,576 </w:t>
      </w:r>
    </w:p>
    <w:p>
      <w:r>
        <w:t xml:space="preserve">3,779,807 </w:t>
      </w:r>
    </w:p>
    <w:p>
      <w:r>
        <w:t xml:space="preserve">100,982,198 </w:t>
      </w:r>
    </w:p>
    <w:p>
      <w:r>
        <w:t xml:space="preserve">- </w:t>
      </w:r>
    </w:p>
    <w:p>
      <w:r>
        <w:t xml:space="preserve">6,200,000 </w:t>
      </w:r>
    </w:p>
    <w:p>
      <w:r/>
    </w:p>
    <w:p>
      <w:r>
        <w:t xml:space="preserve">121 </w:t>
      </w:r>
    </w:p>
    <w:p>
      <w:r/>
    </w:p>
    <w:p>
      <w:r>
        <w:t xml:space="preserve">186,484,918 </w:t>
      </w:r>
    </w:p>
    <w:p>
      <w:r>
        <w:t xml:space="preserve">53,404,408 </w:t>
      </w:r>
    </w:p>
    <w:p>
      <w:r>
        <w:t xml:space="preserve">2,044,848 </w:t>
      </w:r>
    </w:p>
    <w:p>
      <w:r>
        <w:t xml:space="preserve">100,982,198 </w:t>
      </w:r>
    </w:p>
    <w:p>
      <w:r>
        <w:t xml:space="preserve">109,497,793 </w:t>
      </w:r>
    </w:p>
    <w:p>
      <w:r>
        <w:t xml:space="preserve">30,700,000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  其他 </w:t>
      </w:r>
    </w:p>
    <w:p>
      <w:r/>
    </w:p>
    <w:p>
      <w:r>
        <w:t xml:space="preserve">合计 </w:t>
      </w:r>
    </w:p>
    <w:p>
      <w:r/>
    </w:p>
    <w:p>
      <w:r>
        <w:t xml:space="preserve">15,806,869 </w:t>
      </w:r>
    </w:p>
    <w:p>
      <w:r>
        <w:t xml:space="preserve">434,650,518 </w:t>
      </w:r>
    </w:p>
    <w:p>
      <w:r/>
    </w:p>
    <w:p>
      <w:r>
        <w:t xml:space="preserve">18,207,377 </w:t>
      </w:r>
    </w:p>
    <w:p>
      <w:r>
        <w:t xml:space="preserve">501,321,542 </w:t>
      </w:r>
    </w:p>
    <w:p>
      <w:r/>
    </w:p>
    <w:p>
      <w:r>
        <w:t xml:space="preserve">(8). 本期计提、收回或转回的坏账准备情况 </w:t>
      </w:r>
    </w:p>
    <w:p>
      <w:r>
        <w:t xml:space="preserve">本期计提坏账准备金额 11,808,996 元；本期收回或转回坏账准备金额 538,636 元。 </w:t>
      </w:r>
    </w:p>
    <w:p>
      <w:r/>
    </w:p>
    <w:p>
      <w:r>
        <w:t xml:space="preserve">其中本期坏账准备转回或收回金额重要的： </w:t>
      </w:r>
    </w:p>
    <w:p>
      <w:r/>
    </w:p>
    <w:p>
      <w:r>
        <w:t xml:space="preserve">□适用 √不适用  </w:t>
      </w:r>
    </w:p>
    <w:p>
      <w:r/>
    </w:p>
    <w:p>
      <w:r>
        <w:t xml:space="preserve">(9). 本期实际核销的其他应收款情况 </w:t>
      </w:r>
    </w:p>
    <w:p>
      <w:r>
        <w:t xml:space="preserve">□适用 √不适用  </w:t>
      </w:r>
    </w:p>
    <w:p>
      <w:r>
        <w:t xml:space="preserve">2018 年无实际核销其他应收款(2017 年：无)。 </w:t>
      </w:r>
    </w:p>
    <w:p>
      <w:r/>
    </w:p>
    <w:p>
      <w:r>
        <w:t xml:space="preserve">(10). 按欠款方归集的期末余额前五名的其他应收款情况 </w:t>
      </w:r>
    </w:p>
    <w:p>
      <w:r>
        <w:t xml:space="preserve">√适用 □不适用  </w:t>
      </w:r>
    </w:p>
    <w:p>
      <w:r/>
    </w:p>
    <w:p>
      <w:r>
        <w:t xml:space="preserve">单位名称 </w:t>
      </w:r>
    </w:p>
    <w:p>
      <w:r/>
    </w:p>
    <w:p>
      <w:r>
        <w:t xml:space="preserve">款项的性质 期末余额 </w:t>
      </w:r>
    </w:p>
    <w:p>
      <w:r/>
    </w:p>
    <w:p>
      <w:r>
        <w:t xml:space="preserve">账龄 </w:t>
      </w:r>
    </w:p>
    <w:p>
      <w:r/>
    </w:p>
    <w:p>
      <w:r>
        <w:t xml:space="preserve">单位：元  币种：人民币 </w:t>
      </w:r>
    </w:p>
    <w:p>
      <w:r>
        <w:t>占其他应收款期末余</w:t>
      </w:r>
    </w:p>
    <w:p>
      <w:r>
        <w:t xml:space="preserve">坏账准备 </w:t>
      </w:r>
    </w:p>
    <w:p>
      <w:r>
        <w:t xml:space="preserve">额合计数的比例(%) </w:t>
      </w:r>
    </w:p>
    <w:p>
      <w:r>
        <w:t xml:space="preserve">期末余额 </w:t>
      </w:r>
    </w:p>
    <w:p>
      <w:r/>
    </w:p>
    <w:p>
      <w:r>
        <w:t xml:space="preserve">青海省财政厅 </w:t>
      </w:r>
    </w:p>
    <w:p>
      <w:r>
        <w:t>中华人民共和国</w:t>
      </w:r>
    </w:p>
    <w:p>
      <w:r>
        <w:t xml:space="preserve">连云港海关 </w:t>
      </w:r>
    </w:p>
    <w:p>
      <w:r>
        <w:t>中华人民共和国</w:t>
      </w:r>
    </w:p>
    <w:p>
      <w:r>
        <w:t xml:space="preserve">乌拉特海关 </w:t>
      </w:r>
    </w:p>
    <w:p>
      <w:r>
        <w:t>江西振典科贸有</w:t>
      </w:r>
    </w:p>
    <w:p>
      <w:r>
        <w:t xml:space="preserve">限公司 </w:t>
      </w:r>
    </w:p>
    <w:p>
      <w:r>
        <w:t>长江期货股份有</w:t>
      </w:r>
    </w:p>
    <w:p>
      <w:r>
        <w:t xml:space="preserve">限公司 </w:t>
      </w:r>
    </w:p>
    <w:p>
      <w:r>
        <w:t xml:space="preserve">合计 </w:t>
      </w:r>
    </w:p>
    <w:p>
      <w:r/>
    </w:p>
    <w:p>
      <w:r>
        <w:t xml:space="preserve">往来款 </w:t>
      </w:r>
    </w:p>
    <w:p>
      <w:r/>
    </w:p>
    <w:p>
      <w:r>
        <w:t xml:space="preserve">106,193,204 3 年以上 </w:t>
      </w:r>
    </w:p>
    <w:p>
      <w:r/>
    </w:p>
    <w:p>
      <w:r>
        <w:t xml:space="preserve">24 </w:t>
      </w:r>
    </w:p>
    <w:p>
      <w:r/>
    </w:p>
    <w:p>
      <w:r>
        <w:t xml:space="preserve">106,193,204 </w:t>
      </w:r>
    </w:p>
    <w:p>
      <w:r/>
    </w:p>
    <w:p>
      <w:r>
        <w:t xml:space="preserve">保证金 </w:t>
      </w:r>
    </w:p>
    <w:p>
      <w:r/>
    </w:p>
    <w:p>
      <w:r>
        <w:t xml:space="preserve">66,221,496 1 年以内 </w:t>
      </w:r>
    </w:p>
    <w:p>
      <w:r/>
    </w:p>
    <w:p>
      <w:r>
        <w:t xml:space="preserve">保证金 </w:t>
      </w:r>
    </w:p>
    <w:p>
      <w:r/>
    </w:p>
    <w:p>
      <w:r>
        <w:t xml:space="preserve">40,484,330 1 年以内 </w:t>
      </w:r>
    </w:p>
    <w:p>
      <w:r/>
    </w:p>
    <w:p>
      <w:r>
        <w:t xml:space="preserve">往来款 </w:t>
      </w:r>
    </w:p>
    <w:p>
      <w:r/>
    </w:p>
    <w:p>
      <w:r>
        <w:t xml:space="preserve">37,782,000 3 年以上 </w:t>
      </w:r>
    </w:p>
    <w:p>
      <w:r/>
    </w:p>
    <w:p>
      <w:r>
        <w:t xml:space="preserve">期货保证金 </w:t>
      </w:r>
    </w:p>
    <w:p>
      <w:r/>
    </w:p>
    <w:p>
      <w:r>
        <w:t xml:space="preserve">32,001,095 1 年以内 </w:t>
      </w:r>
    </w:p>
    <w:p>
      <w:r/>
    </w:p>
    <w:p>
      <w:r>
        <w:t xml:space="preserve">15 </w:t>
      </w:r>
    </w:p>
    <w:p>
      <w:r/>
    </w:p>
    <w:p>
      <w:r>
        <w:t xml:space="preserve">9 </w:t>
      </w:r>
    </w:p>
    <w:p>
      <w:r/>
    </w:p>
    <w:p>
      <w:r>
        <w:t xml:space="preserve">9 </w:t>
      </w:r>
    </w:p>
    <w:p>
      <w:r/>
    </w:p>
    <w:p>
      <w:r>
        <w:t xml:space="preserve">7 </w:t>
      </w:r>
    </w:p>
    <w:p>
      <w:r/>
    </w:p>
    <w:p>
      <w:r>
        <w:t xml:space="preserve">11,816,400 </w:t>
      </w:r>
    </w:p>
    <w:p>
      <w:r/>
    </w:p>
    <w:p>
      <w:r>
        <w:t xml:space="preserve">/ </w:t>
      </w:r>
    </w:p>
    <w:p>
      <w:r/>
    </w:p>
    <w:p>
      <w:r>
        <w:t xml:space="preserve">282,682,125 </w:t>
      </w:r>
    </w:p>
    <w:p>
      <w:r/>
    </w:p>
    <w:p>
      <w:r>
        <w:t xml:space="preserve">/ </w:t>
      </w:r>
    </w:p>
    <w:p>
      <w:r/>
    </w:p>
    <w:p>
      <w:r>
        <w:t xml:space="preserve">64 </w:t>
      </w:r>
    </w:p>
    <w:p>
      <w:r/>
    </w:p>
    <w:p>
      <w:r>
        <w:t xml:space="preserve">118,009,604 </w:t>
      </w:r>
    </w:p>
    <w:p>
      <w:r/>
    </w:p>
    <w:p>
      <w:r>
        <w:t xml:space="preserve">(11). 涉及政府补助的应收款项 </w:t>
      </w:r>
    </w:p>
    <w:p>
      <w:r>
        <w:t xml:space="preserve">√适用 □不适用  </w:t>
      </w:r>
    </w:p>
    <w:p>
      <w:r/>
    </w:p>
    <w:p>
      <w:r>
        <w:t xml:space="preserve">单位名称 </w:t>
      </w:r>
    </w:p>
    <w:p>
      <w:r/>
    </w:p>
    <w:p>
      <w:r>
        <w:t xml:space="preserve">政府补助项目名称 </w:t>
      </w:r>
    </w:p>
    <w:p>
      <w:r/>
    </w:p>
    <w:p>
      <w:r>
        <w:t xml:space="preserve">期末余额 期末账龄 </w:t>
      </w:r>
    </w:p>
    <w:p>
      <w:r/>
    </w:p>
    <w:p>
      <w:r>
        <w:t xml:space="preserve">单位：元  币种：人民币 </w:t>
      </w:r>
    </w:p>
    <w:p>
      <w:r>
        <w:t>预计收取的时间、</w:t>
      </w:r>
    </w:p>
    <w:p>
      <w:r>
        <w:t xml:space="preserve">金额及依据 </w:t>
      </w:r>
    </w:p>
    <w:p>
      <w:r/>
    </w:p>
    <w:p>
      <w:r>
        <w:t xml:space="preserve">青海省财政厅 </w:t>
      </w:r>
    </w:p>
    <w:p>
      <w:r>
        <w:t xml:space="preserve">合计 </w:t>
      </w:r>
    </w:p>
    <w:p>
      <w:r>
        <w:t xml:space="preserve">其他说明 </w:t>
      </w:r>
    </w:p>
    <w:p>
      <w:r/>
    </w:p>
    <w:p>
      <w:r>
        <w:t xml:space="preserve">原生矿产品生态补偿费 </w:t>
      </w:r>
    </w:p>
    <w:p>
      <w:r>
        <w:t xml:space="preserve">/ </w:t>
      </w:r>
    </w:p>
    <w:p>
      <w:r/>
    </w:p>
    <w:p>
      <w:r>
        <w:t xml:space="preserve">106,193,204 </w:t>
      </w:r>
    </w:p>
    <w:p>
      <w:r>
        <w:t xml:space="preserve">106,193,204 </w:t>
      </w:r>
    </w:p>
    <w:p>
      <w:r/>
    </w:p>
    <w:p>
      <w:r>
        <w:t xml:space="preserve">3 年以上 </w:t>
      </w:r>
    </w:p>
    <w:p>
      <w:r>
        <w:t xml:space="preserve">/ </w:t>
      </w:r>
    </w:p>
    <w:p>
      <w:r/>
    </w:p>
    <w:p>
      <w:r>
        <w:t xml:space="preserve">/ </w:t>
      </w:r>
    </w:p>
    <w:p>
      <w:r/>
    </w:p>
    <w:p>
      <w:r>
        <w:t>根据青财综字[2010]1817号《青海省原生矿产品生态补偿费征收使用管理暂行办法》第四条</w:t>
      </w:r>
    </w:p>
    <w:p>
      <w:r/>
    </w:p>
    <w:p>
      <w:r>
        <w:t>规定，凡在青海省境内开采、销售原生矿产资源的企业，应该缴纳原生矿产品生态补偿费（简称“生</w:t>
      </w:r>
    </w:p>
    <w:p>
      <w:r/>
    </w:p>
    <w:p>
      <w:r>
        <w:t>态补偿费”）。在青海省范围内加工或使用的原生矿产品实行先征后返。企业缴纳的原生矿产品生</w:t>
      </w:r>
    </w:p>
    <w:p>
      <w:r/>
    </w:p>
    <w:p>
      <w:r>
        <w:t xml:space="preserve">态补偿费实行从量计征，在所得税前列支。 </w:t>
      </w:r>
    </w:p>
    <w:p>
      <w:r/>
    </w:p>
    <w:p>
      <w:r>
        <w:t>根据青财综字[2011]581 号《关于原生矿产品生态补偿费征收使用管理暂行办法的补充通知》</w:t>
      </w:r>
    </w:p>
    <w:p>
      <w:r/>
    </w:p>
    <w:p>
      <w:r>
        <w:t>规定，为了鼓励企业在青海省境内对原生矿产品精深加工，提高原生矿产品的附加值，对采矿企</w:t>
      </w:r>
    </w:p>
    <w:p>
      <w:r/>
    </w:p>
    <w:p>
      <w:r>
        <w:t xml:space="preserve">业在本省范围内由本企业加工并自用的原生矿产品所缴纳的生态补偿费实行先征后返。 </w:t>
      </w:r>
    </w:p>
    <w:p>
      <w:r/>
    </w:p>
    <w:p>
      <w:r>
        <w:t xml:space="preserve">122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根据上述文件规定，本集团中应缴纳原生矿产品生态补偿费的有：生产铅锌精矿的锡铁山分</w:t>
      </w:r>
    </w:p>
    <w:p>
      <w:r/>
    </w:p>
    <w:p>
      <w:r>
        <w:t>公司和生产铜精矿的子公司赛什塘铜业。锡铁山分公司和赛什塘铜业开采的原生矿均为在青海省</w:t>
      </w:r>
    </w:p>
    <w:p>
      <w:r/>
    </w:p>
    <w:p>
      <w:r>
        <w:t>范围内加工和使用，即其符合先征后返的条件。目前青海省尚未公布返还原生矿产品生态补偿费</w:t>
      </w:r>
    </w:p>
    <w:p>
      <w:r/>
    </w:p>
    <w:p>
      <w:r>
        <w:t xml:space="preserve">的具体时间。因账龄过长，本集团全额计提减值准备。 </w:t>
      </w:r>
    </w:p>
    <w:p>
      <w:r/>
    </w:p>
    <w:p>
      <w:r>
        <w:t xml:space="preserve">(12). 因金融资产转移而终止确认的其他应收款 </w:t>
      </w:r>
    </w:p>
    <w:p>
      <w:r>
        <w:t xml:space="preserve">□适用  √不适用  </w:t>
      </w:r>
    </w:p>
    <w:p>
      <w:r/>
    </w:p>
    <w:p>
      <w:r>
        <w:t xml:space="preserve">(13). 转移其他应收款且继续涉入形成的资产、负债的金额 </w:t>
      </w:r>
    </w:p>
    <w:p>
      <w:r>
        <w:t xml:space="preserve">□适用  √不适用  </w:t>
      </w:r>
    </w:p>
    <w:p>
      <w:r>
        <w:t xml:space="preserve">其他说明： </w:t>
      </w:r>
    </w:p>
    <w:p>
      <w:r>
        <w:t xml:space="preserve">□适用  √不适用  </w:t>
      </w:r>
    </w:p>
    <w:p>
      <w:r/>
    </w:p>
    <w:p>
      <w:r>
        <w:t xml:space="preserve">7、 存货 </w:t>
      </w:r>
    </w:p>
    <w:p>
      <w:r>
        <w:t xml:space="preserve">(1). 存货分类 </w:t>
      </w:r>
    </w:p>
    <w:p>
      <w:r>
        <w:t xml:space="preserve">√适用 □不适用  </w:t>
      </w:r>
    </w:p>
    <w:p>
      <w:r/>
    </w:p>
    <w:p>
      <w:r>
        <w:t xml:space="preserve">项目 </w:t>
      </w:r>
    </w:p>
    <w:p>
      <w:r/>
    </w:p>
    <w:p>
      <w:r>
        <w:t xml:space="preserve">单位：元  币种：人民币 </w:t>
      </w:r>
    </w:p>
    <w:p>
      <w:r>
        <w:t xml:space="preserve">期末余额 </w:t>
      </w:r>
    </w:p>
    <w:p>
      <w:r>
        <w:t xml:space="preserve">期初余额 </w:t>
      </w:r>
    </w:p>
    <w:p>
      <w:r>
        <w:t xml:space="preserve">账面余额 跌价准备 账面价值 账面余额 跌价准备 账面价值 </w:t>
      </w:r>
    </w:p>
    <w:p>
      <w:r/>
    </w:p>
    <w:p>
      <w:r>
        <w:t xml:space="preserve">原材料 </w:t>
      </w:r>
    </w:p>
    <w:p>
      <w:r>
        <w:t xml:space="preserve">在产品 </w:t>
      </w:r>
    </w:p>
    <w:p>
      <w:r>
        <w:t xml:space="preserve">库存商品 </w:t>
      </w:r>
    </w:p>
    <w:p>
      <w:r>
        <w:t xml:space="preserve">贸易商品 </w:t>
      </w:r>
    </w:p>
    <w:p>
      <w:r>
        <w:t xml:space="preserve">低值易耗品 </w:t>
      </w:r>
    </w:p>
    <w:p>
      <w:r>
        <w:t xml:space="preserve">合计 </w:t>
      </w:r>
    </w:p>
    <w:p>
      <w:r/>
    </w:p>
    <w:p>
      <w:r>
        <w:t xml:space="preserve">1,943,900,269 </w:t>
      </w:r>
    </w:p>
    <w:p>
      <w:r>
        <w:t xml:space="preserve">1,911,031,695 </w:t>
      </w:r>
    </w:p>
    <w:p>
      <w:r>
        <w:t xml:space="preserve">341,600,435 </w:t>
      </w:r>
    </w:p>
    <w:p>
      <w:r>
        <w:t xml:space="preserve">6,878,907 </w:t>
      </w:r>
    </w:p>
    <w:p>
      <w:r>
        <w:t xml:space="preserve">42,494,986 </w:t>
      </w:r>
    </w:p>
    <w:p>
      <w:r>
        <w:t xml:space="preserve">4,245,906,292 </w:t>
      </w:r>
    </w:p>
    <w:p>
      <w:r/>
    </w:p>
    <w:p>
      <w:r>
        <w:t xml:space="preserve">4,072,459 1,939,827,810 795,433,968 </w:t>
      </w:r>
    </w:p>
    <w:p>
      <w:r>
        <w:t xml:space="preserve">16,813,083 1,894,218,612 793,742,602 </w:t>
      </w:r>
    </w:p>
    <w:p>
      <w:r>
        <w:t xml:space="preserve">4,223,311 337,377,124 227,909,202 </w:t>
      </w:r>
    </w:p>
    <w:p>
      <w:r>
        <w:t xml:space="preserve">4,520,560 </w:t>
      </w:r>
    </w:p>
    <w:p>
      <w:r>
        <w:t xml:space="preserve">2,358,347 </w:t>
      </w:r>
    </w:p>
    <w:p>
      <w:r>
        <w:t xml:space="preserve">56,278,996 </w:t>
      </w:r>
    </w:p>
    <w:p>
      <w:r>
        <w:t xml:space="preserve">2,545,543 </w:t>
      </w:r>
    </w:p>
    <w:p>
      <w:r>
        <w:t xml:space="preserve">39,949,443 </w:t>
      </w:r>
    </w:p>
    <w:p>
      <w:r>
        <w:t xml:space="preserve">52,192,045 </w:t>
      </w:r>
    </w:p>
    <w:p>
      <w:r>
        <w:t xml:space="preserve">32,174,956 4,213,731,336 1,925,556,813 </w:t>
      </w:r>
    </w:p>
    <w:p>
      <w:r/>
    </w:p>
    <w:p>
      <w:r>
        <w:t xml:space="preserve">22,726,984 772,706,984 </w:t>
      </w:r>
    </w:p>
    <w:p>
      <w:r>
        <w:t xml:space="preserve">6,412,709 787,329,893 </w:t>
      </w:r>
    </w:p>
    <w:p>
      <w:r>
        <w:t xml:space="preserve">3,645,339 224,263,863 </w:t>
      </w:r>
    </w:p>
    <w:p>
      <w:r>
        <w:t xml:space="preserve">4,594,785 </w:t>
      </w:r>
    </w:p>
    <w:p>
      <w:r>
        <w:t xml:space="preserve">51,684,211 </w:t>
      </w:r>
    </w:p>
    <w:p>
      <w:r>
        <w:t xml:space="preserve">2,545,543 </w:t>
      </w:r>
    </w:p>
    <w:p>
      <w:r>
        <w:t xml:space="preserve">49,646,502 </w:t>
      </w:r>
    </w:p>
    <w:p>
      <w:r>
        <w:t xml:space="preserve">39,925,360 1,885,631,453 </w:t>
      </w:r>
    </w:p>
    <w:p>
      <w:r/>
    </w:p>
    <w:p>
      <w:r>
        <w:t xml:space="preserve">(2). 存货跌价准备 </w:t>
      </w:r>
    </w:p>
    <w:p>
      <w:r>
        <w:t xml:space="preserve">√适用 □不适用  </w:t>
      </w:r>
    </w:p>
    <w:p>
      <w:r/>
    </w:p>
    <w:p>
      <w:r>
        <w:t xml:space="preserve">项目 </w:t>
      </w:r>
    </w:p>
    <w:p>
      <w:r/>
    </w:p>
    <w:p>
      <w:r>
        <w:t xml:space="preserve">期初余额 </w:t>
      </w:r>
    </w:p>
    <w:p>
      <w:r/>
    </w:p>
    <w:p>
      <w:r>
        <w:t xml:space="preserve">本期增加金额 </w:t>
      </w:r>
    </w:p>
    <w:p>
      <w:r/>
    </w:p>
    <w:p>
      <w:r>
        <w:t xml:space="preserve">计提 </w:t>
      </w:r>
    </w:p>
    <w:p>
      <w:r/>
    </w:p>
    <w:p>
      <w:r>
        <w:t xml:space="preserve">其他 </w:t>
      </w:r>
    </w:p>
    <w:p>
      <w:r/>
    </w:p>
    <w:p>
      <w:r>
        <w:t xml:space="preserve">单位：元  币种：人民币 </w:t>
      </w:r>
    </w:p>
    <w:p>
      <w:r>
        <w:t xml:space="preserve">本期减少金额 </w:t>
      </w:r>
    </w:p>
    <w:p>
      <w:r>
        <w:t>转回或转</w:t>
      </w:r>
    </w:p>
    <w:p>
      <w:r>
        <w:t xml:space="preserve">销 </w:t>
      </w:r>
    </w:p>
    <w:p>
      <w:r/>
    </w:p>
    <w:p>
      <w:r>
        <w:t xml:space="preserve">期末余额 </w:t>
      </w:r>
    </w:p>
    <w:p>
      <w:r/>
    </w:p>
    <w:p>
      <w:r>
        <w:t xml:space="preserve">其他 </w:t>
      </w:r>
    </w:p>
    <w:p>
      <w:r/>
    </w:p>
    <w:p>
      <w:r>
        <w:t xml:space="preserve">原材料 </w:t>
      </w:r>
    </w:p>
    <w:p>
      <w:r>
        <w:t xml:space="preserve">在产品 </w:t>
      </w:r>
    </w:p>
    <w:p>
      <w:r>
        <w:t xml:space="preserve">库存商品 </w:t>
      </w:r>
    </w:p>
    <w:p>
      <w:r>
        <w:t xml:space="preserve">贸易商品 </w:t>
      </w:r>
    </w:p>
    <w:p>
      <w:r>
        <w:t xml:space="preserve">低值易耗品 </w:t>
      </w:r>
    </w:p>
    <w:p>
      <w:r>
        <w:t xml:space="preserve">合计 </w:t>
      </w:r>
    </w:p>
    <w:p>
      <w:r/>
    </w:p>
    <w:p>
      <w:r>
        <w:t xml:space="preserve">22,726,984 </w:t>
      </w:r>
    </w:p>
    <w:p>
      <w:r>
        <w:t xml:space="preserve">226,514 </w:t>
      </w:r>
    </w:p>
    <w:p>
      <w:r>
        <w:t xml:space="preserve">6,412,709 13,007,663 </w:t>
      </w:r>
    </w:p>
    <w:p>
      <w:r>
        <w:t xml:space="preserve">3,645,339 12,453,836 </w:t>
      </w:r>
    </w:p>
    <w:p>
      <w:r>
        <w:t xml:space="preserve">4,594,785 </w:t>
      </w:r>
    </w:p>
    <w:p>
      <w:r>
        <w:t xml:space="preserve">29,543 </w:t>
      </w:r>
    </w:p>
    <w:p>
      <w:r>
        <w:t xml:space="preserve">2,545,543 </w:t>
      </w:r>
    </w:p>
    <w:p>
      <w:r>
        <w:t xml:space="preserve">       - </w:t>
      </w:r>
    </w:p>
    <w:p>
      <w:r>
        <w:t xml:space="preserve">39,925,360 25,717,556 </w:t>
      </w:r>
    </w:p>
    <w:p>
      <w:r/>
    </w:p>
    <w:p>
      <w:r>
        <w:t xml:space="preserve"> 18,881,039 </w:t>
      </w:r>
    </w:p>
    <w:p>
      <w:r>
        <w:t xml:space="preserve">2,607,289 </w:t>
      </w:r>
    </w:p>
    <w:p>
      <w:r>
        <w:t xml:space="preserve"> 11,875,864 </w:t>
      </w:r>
    </w:p>
    <w:p>
      <w:r>
        <w:t xml:space="preserve">103,768 </w:t>
      </w:r>
    </w:p>
    <w:p>
      <w:r>
        <w:t xml:space="preserve">          - </w:t>
      </w:r>
    </w:p>
    <w:p>
      <w:r>
        <w:t xml:space="preserve"> 33,467,960 </w:t>
      </w:r>
    </w:p>
    <w:p>
      <w:r/>
    </w:p>
    <w:p>
      <w:r>
        <w:t xml:space="preserve">4,072,459 </w:t>
      </w:r>
    </w:p>
    <w:p>
      <w:r>
        <w:t xml:space="preserve"> 16,813,083 </w:t>
      </w:r>
    </w:p>
    <w:p>
      <w:r>
        <w:t xml:space="preserve">4,223,311 </w:t>
      </w:r>
    </w:p>
    <w:p>
      <w:r>
        <w:t xml:space="preserve">4,520,560 </w:t>
      </w:r>
    </w:p>
    <w:p>
      <w:r>
        <w:t xml:space="preserve">2,545,543 </w:t>
      </w:r>
    </w:p>
    <w:p>
      <w:r>
        <w:t xml:space="preserve"> 32,174,956 </w:t>
      </w:r>
    </w:p>
    <w:p>
      <w:r/>
    </w:p>
    <w:p>
      <w:r>
        <w:t xml:space="preserve">(3). 存货期末余额含有借款费用资本化金额的说明 </w:t>
      </w:r>
    </w:p>
    <w:p>
      <w:r>
        <w:t xml:space="preserve">□适用  √不适用  </w:t>
      </w:r>
    </w:p>
    <w:p>
      <w:r/>
    </w:p>
    <w:p>
      <w:r>
        <w:t xml:space="preserve">(4). 期末建造合同形成的已完工未结算资产情况 </w:t>
      </w:r>
    </w:p>
    <w:p>
      <w:r>
        <w:t xml:space="preserve">□适用 √不适用  </w:t>
      </w:r>
    </w:p>
    <w:p>
      <w:r>
        <w:t xml:space="preserve">其他说明 </w:t>
      </w:r>
    </w:p>
    <w:p>
      <w:r>
        <w:t xml:space="preserve">√适用  □不适用  </w:t>
      </w:r>
    </w:p>
    <w:p>
      <w:r/>
    </w:p>
    <w:p>
      <w:r>
        <w:t xml:space="preserve">123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于 2018 年 12 月 31 日，部分存货的可变现净值低于账面价值，本年计提存货跌价准备人民币</w:t>
      </w:r>
    </w:p>
    <w:p>
      <w:r/>
    </w:p>
    <w:p>
      <w:r>
        <w:t xml:space="preserve">25,717,556 元(2017 年：人民币 8,846,539 元)。 </w:t>
      </w:r>
    </w:p>
    <w:p>
      <w:r/>
    </w:p>
    <w:p>
      <w:r>
        <w:t xml:space="preserve">期末余额 </w:t>
      </w:r>
    </w:p>
    <w:p>
      <w:r/>
    </w:p>
    <w:p>
      <w:r>
        <w:t xml:space="preserve">单位：元  币种：人民币 </w:t>
      </w:r>
    </w:p>
    <w:p>
      <w:r>
        <w:t xml:space="preserve">期初余额 </w:t>
      </w:r>
    </w:p>
    <w:p>
      <w:r/>
    </w:p>
    <w:p>
      <w:r>
        <w:t xml:space="preserve">14,666,667 </w:t>
      </w:r>
    </w:p>
    <w:p>
      <w:r/>
    </w:p>
    <w:p>
      <w:r>
        <w:t xml:space="preserve">-366,667 </w:t>
      </w:r>
    </w:p>
    <w:p>
      <w:r/>
    </w:p>
    <w:p>
      <w:r>
        <w:t xml:space="preserve">40,000,000 </w:t>
      </w:r>
    </w:p>
    <w:p>
      <w:r/>
    </w:p>
    <w:p>
      <w:r>
        <w:t xml:space="preserve">-1,000,000 </w:t>
      </w:r>
    </w:p>
    <w:p>
      <w:r/>
    </w:p>
    <w:p>
      <w:r>
        <w:t xml:space="preserve">53,300,000 </w:t>
      </w:r>
    </w:p>
    <w:p>
      <w:r/>
    </w:p>
    <w:p>
      <w:r>
        <w:t xml:space="preserve">- </w:t>
      </w:r>
    </w:p>
    <w:p>
      <w:r/>
    </w:p>
    <w:p>
      <w:r>
        <w:t xml:space="preserve">- </w:t>
      </w:r>
    </w:p>
    <w:p>
      <w:r/>
    </w:p>
    <w:p>
      <w:r>
        <w:t xml:space="preserve">360,000,000 </w:t>
      </w:r>
    </w:p>
    <w:p>
      <w:r/>
    </w:p>
    <w:p>
      <w:r>
        <w:t xml:space="preserve">-9,000,000 </w:t>
      </w:r>
    </w:p>
    <w:p>
      <w:r/>
    </w:p>
    <w:p>
      <w:r>
        <w:t xml:space="preserve">351,000,000 </w:t>
      </w:r>
    </w:p>
    <w:p>
      <w:r/>
    </w:p>
    <w:p>
      <w:r>
        <w:t xml:space="preserve">期末余额 </w:t>
      </w:r>
    </w:p>
    <w:p>
      <w:r/>
    </w:p>
    <w:p>
      <w:r>
        <w:t xml:space="preserve">单位：元  币种：人民币 </w:t>
      </w:r>
    </w:p>
    <w:p>
      <w:r>
        <w:t xml:space="preserve">期初余额 </w:t>
      </w:r>
    </w:p>
    <w:p>
      <w:r/>
    </w:p>
    <w:p>
      <w:r>
        <w:t xml:space="preserve">797,129,170 </w:t>
      </w:r>
    </w:p>
    <w:p>
      <w:r>
        <w:t xml:space="preserve">20,207,634 </w:t>
      </w:r>
    </w:p>
    <w:p>
      <w:r>
        <w:t xml:space="preserve">64,407,573 </w:t>
      </w:r>
    </w:p>
    <w:p>
      <w:r>
        <w:t xml:space="preserve">1,329,710,420 </w:t>
      </w:r>
    </w:p>
    <w:p>
      <w:r>
        <w:t xml:space="preserve">2,000,000 </w:t>
      </w:r>
    </w:p>
    <w:p>
      <w:r>
        <w:t xml:space="preserve">2,213,454,797 </w:t>
      </w:r>
    </w:p>
    <w:p>
      <w:r/>
    </w:p>
    <w:p>
      <w:r>
        <w:t xml:space="preserve">586,463,804 </w:t>
      </w:r>
    </w:p>
    <w:p>
      <w:r>
        <w:t xml:space="preserve">3,710,463 </w:t>
      </w:r>
    </w:p>
    <w:p>
      <w:r>
        <w:t xml:space="preserve">- </w:t>
      </w:r>
    </w:p>
    <w:p>
      <w:r>
        <w:t xml:space="preserve">864,827,480 </w:t>
      </w:r>
    </w:p>
    <w:p>
      <w:r>
        <w:t xml:space="preserve">- </w:t>
      </w:r>
    </w:p>
    <w:p>
      <w:r>
        <w:t xml:space="preserve">1,455,001,747 </w:t>
      </w:r>
    </w:p>
    <w:p>
      <w:r/>
    </w:p>
    <w:p>
      <w:r>
        <w:t xml:space="preserve">8、 持有待售资产 </w:t>
      </w:r>
    </w:p>
    <w:p>
      <w:r>
        <w:t xml:space="preserve">□适用 √不适用  </w:t>
      </w:r>
    </w:p>
    <w:p>
      <w:r/>
    </w:p>
    <w:p>
      <w:r>
        <w:t xml:space="preserve">9、 一年内到期的非流动资产 </w:t>
      </w:r>
    </w:p>
    <w:p>
      <w:r>
        <w:t xml:space="preserve">√适用 □不适用  </w:t>
      </w:r>
    </w:p>
    <w:p>
      <w:r/>
    </w:p>
    <w:p>
      <w:r>
        <w:t xml:space="preserve">项目 </w:t>
      </w:r>
    </w:p>
    <w:p>
      <w:r>
        <w:t xml:space="preserve">一年内到期的长期应收款 </w:t>
      </w:r>
    </w:p>
    <w:p>
      <w:r>
        <w:t>减：一年内到期的长期应收款减值</w:t>
      </w:r>
    </w:p>
    <w:p>
      <w:r>
        <w:t xml:space="preserve">准备 </w:t>
      </w:r>
    </w:p>
    <w:p>
      <w:r>
        <w:t xml:space="preserve">一年内到期的发放贷款及垫款 </w:t>
      </w:r>
    </w:p>
    <w:p>
      <w:r>
        <w:t>减：一年内到期的发放贷款及垫款</w:t>
      </w:r>
    </w:p>
    <w:p>
      <w:r>
        <w:t xml:space="preserve">减值准备 </w:t>
      </w:r>
    </w:p>
    <w:p>
      <w:r/>
    </w:p>
    <w:p>
      <w:r>
        <w:t xml:space="preserve">合计 </w:t>
      </w:r>
    </w:p>
    <w:p>
      <w:r/>
    </w:p>
    <w:p>
      <w:r>
        <w:t xml:space="preserve">10、 其他流动资产 </w:t>
      </w:r>
    </w:p>
    <w:p>
      <w:r>
        <w:t xml:space="preserve">√适用 □不适用  </w:t>
      </w:r>
    </w:p>
    <w:p>
      <w:r/>
    </w:p>
    <w:p>
      <w:r>
        <w:t xml:space="preserve">项目 </w:t>
      </w:r>
    </w:p>
    <w:p>
      <w:r>
        <w:t xml:space="preserve">增值税未抵扣进项税额 </w:t>
      </w:r>
    </w:p>
    <w:p>
      <w:r>
        <w:t xml:space="preserve">预缴资源税 </w:t>
      </w:r>
    </w:p>
    <w:p>
      <w:r>
        <w:t xml:space="preserve">预缴企业所得税 </w:t>
      </w:r>
    </w:p>
    <w:p>
      <w:r>
        <w:t xml:space="preserve">可供出售金融资产（注 1） </w:t>
      </w:r>
    </w:p>
    <w:p>
      <w:r>
        <w:t xml:space="preserve">预缴耕地占用税 </w:t>
      </w:r>
    </w:p>
    <w:p>
      <w:r/>
    </w:p>
    <w:p>
      <w:r>
        <w:t xml:space="preserve">合计 </w:t>
      </w:r>
    </w:p>
    <w:p>
      <w:r>
        <w:t>注1：于2018年12月31日，本集团一年内到期的可供出售金融资产为购买的理财产品，成本为</w:t>
      </w:r>
    </w:p>
    <w:p>
      <w:r/>
    </w:p>
    <w:p>
      <w:r>
        <w:t xml:space="preserve">人民币1,329,710,420元(2017年12月31日：人民币864,827,480元)。 </w:t>
      </w:r>
    </w:p>
    <w:p>
      <w:r/>
    </w:p>
    <w:p>
      <w:r>
        <w:t xml:space="preserve">11、 可供出售金融资产 </w:t>
      </w:r>
    </w:p>
    <w:p>
      <w:r>
        <w:t xml:space="preserve">(1). 可供出售金融资产情况 </w:t>
      </w:r>
    </w:p>
    <w:p>
      <w:r>
        <w:t xml:space="preserve">√适用  □不适用  </w:t>
      </w:r>
    </w:p>
    <w:p>
      <w:r/>
    </w:p>
    <w:p>
      <w:r>
        <w:t xml:space="preserve">项目 </w:t>
      </w:r>
    </w:p>
    <w:p>
      <w:r/>
    </w:p>
    <w:p>
      <w:r>
        <w:t>可供出售债</w:t>
      </w:r>
    </w:p>
    <w:p>
      <w:r>
        <w:t xml:space="preserve">务工具： </w:t>
      </w:r>
    </w:p>
    <w:p>
      <w:r>
        <w:t>可供出售权</w:t>
      </w:r>
    </w:p>
    <w:p>
      <w:r>
        <w:t xml:space="preserve">益工具： </w:t>
      </w:r>
    </w:p>
    <w:p>
      <w:r>
        <w:t xml:space="preserve">   按公允</w:t>
      </w:r>
    </w:p>
    <w:p>
      <w:r>
        <w:t xml:space="preserve">价值计量的 </w:t>
      </w:r>
    </w:p>
    <w:p>
      <w:r>
        <w:t>按成本</w:t>
      </w:r>
    </w:p>
    <w:p>
      <w:r>
        <w:t xml:space="preserve">计量的 </w:t>
      </w:r>
    </w:p>
    <w:p>
      <w:r>
        <w:t xml:space="preserve">合计 </w:t>
      </w:r>
    </w:p>
    <w:p>
      <w:r/>
    </w:p>
    <w:p>
      <w:r>
        <w:t xml:space="preserve">期末余额 </w:t>
      </w:r>
    </w:p>
    <w:p>
      <w:r>
        <w:t xml:space="preserve">账面余额 减值准备 账面价值 </w:t>
      </w:r>
    </w:p>
    <w:p>
      <w:r/>
    </w:p>
    <w:p>
      <w:r>
        <w:t xml:space="preserve">单位：元  币种：人民币 </w:t>
      </w:r>
    </w:p>
    <w:p>
      <w:r>
        <w:t xml:space="preserve">期初余额 </w:t>
      </w:r>
    </w:p>
    <w:p>
      <w:r>
        <w:t xml:space="preserve">账面余额 减值准备 账面价值 </w:t>
      </w:r>
    </w:p>
    <w:p>
      <w:r/>
    </w:p>
    <w:p>
      <w:r>
        <w:t xml:space="preserve">400,614,796 </w:t>
      </w:r>
    </w:p>
    <w:p>
      <w:r/>
    </w:p>
    <w:p>
      <w:r>
        <w:t xml:space="preserve"> 400,614,796 1,055,735,617 </w:t>
      </w:r>
    </w:p>
    <w:p>
      <w:r/>
    </w:p>
    <w:p>
      <w:r>
        <w:t xml:space="preserve"> 1,055,735,617 </w:t>
      </w:r>
    </w:p>
    <w:p>
      <w:r/>
    </w:p>
    <w:p>
      <w:r>
        <w:t xml:space="preserve">154,068,230 86,826,298 </w:t>
      </w:r>
    </w:p>
    <w:p>
      <w:r/>
    </w:p>
    <w:p>
      <w:r>
        <w:t xml:space="preserve">67,241,932 </w:t>
      </w:r>
    </w:p>
    <w:p>
      <w:r/>
    </w:p>
    <w:p>
      <w:r>
        <w:t xml:space="preserve">154,032,578 87,038,687 </w:t>
      </w:r>
    </w:p>
    <w:p>
      <w:r/>
    </w:p>
    <w:p>
      <w:r>
        <w:t xml:space="preserve">66,993,891 </w:t>
      </w:r>
    </w:p>
    <w:p>
      <w:r/>
    </w:p>
    <w:p>
      <w:r>
        <w:t xml:space="preserve">87,670,632 86,826,298 </w:t>
      </w:r>
    </w:p>
    <w:p>
      <w:r/>
    </w:p>
    <w:p>
      <w:r>
        <w:t xml:space="preserve">844,334 </w:t>
      </w:r>
    </w:p>
    <w:p>
      <w:r/>
    </w:p>
    <w:p>
      <w:r>
        <w:t xml:space="preserve">87,634,980 87,038,687 </w:t>
      </w:r>
    </w:p>
    <w:p>
      <w:r/>
    </w:p>
    <w:p>
      <w:r>
        <w:t xml:space="preserve">596,293 </w:t>
      </w:r>
    </w:p>
    <w:p>
      <w:r/>
    </w:p>
    <w:p>
      <w:r>
        <w:t xml:space="preserve">66,397,598 </w:t>
      </w:r>
    </w:p>
    <w:p>
      <w:r/>
    </w:p>
    <w:p>
      <w:r>
        <w:t xml:space="preserve">66,397,598 </w:t>
      </w:r>
    </w:p>
    <w:p>
      <w:r/>
    </w:p>
    <w:p>
      <w:r>
        <w:t xml:space="preserve">66,397,598 </w:t>
      </w:r>
    </w:p>
    <w:p>
      <w:r/>
    </w:p>
    <w:p>
      <w:r>
        <w:t xml:space="preserve">66,397,598 </w:t>
      </w:r>
    </w:p>
    <w:p>
      <w:r/>
    </w:p>
    <w:p>
      <w:r>
        <w:t xml:space="preserve">554,683,026 86,826,298 467,856,728 1,209,768,195 87,038,687 1,122,729,508 </w:t>
      </w:r>
    </w:p>
    <w:p>
      <w:r/>
    </w:p>
    <w:p>
      <w:r>
        <w:t xml:space="preserve">124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期末按公允价值计量的可供出售金融资产 </w:t>
      </w:r>
    </w:p>
    <w:p>
      <w:r>
        <w:t xml:space="preserve">√适用 □不适用  </w:t>
      </w:r>
    </w:p>
    <w:p>
      <w:r/>
    </w:p>
    <w:p>
      <w:r>
        <w:t xml:space="preserve">可供出售金融资产分类 </w:t>
      </w:r>
    </w:p>
    <w:p>
      <w:r>
        <w:t>权益工具的成本/债务工具的摊</w:t>
      </w:r>
    </w:p>
    <w:p>
      <w:r>
        <w:t xml:space="preserve">余成本 </w:t>
      </w:r>
    </w:p>
    <w:p>
      <w:r>
        <w:t xml:space="preserve">汇率影响 </w:t>
      </w:r>
    </w:p>
    <w:p>
      <w:r>
        <w:t>累计计入其他综合收益的公允</w:t>
      </w:r>
    </w:p>
    <w:p>
      <w:r>
        <w:t xml:space="preserve">价值变动金额 </w:t>
      </w:r>
    </w:p>
    <w:p>
      <w:r>
        <w:t xml:space="preserve">已计提减值金额 </w:t>
      </w:r>
    </w:p>
    <w:p>
      <w:r/>
    </w:p>
    <w:p>
      <w:r>
        <w:t xml:space="preserve">单位：元  币种：人民币 </w:t>
      </w:r>
    </w:p>
    <w:p>
      <w:r>
        <w:t xml:space="preserve">可供出售权益工具 可供出售债务工具 </w:t>
      </w:r>
    </w:p>
    <w:p>
      <w:r>
        <w:t xml:space="preserve">合计 </w:t>
      </w:r>
    </w:p>
    <w:p>
      <w:r/>
    </w:p>
    <w:p>
      <w:r>
        <w:t xml:space="preserve">87,362,435 </w:t>
      </w:r>
    </w:p>
    <w:p>
      <w:r/>
    </w:p>
    <w:p>
      <w:r>
        <w:t xml:space="preserve">400,614,796 </w:t>
      </w:r>
    </w:p>
    <w:p>
      <w:r/>
    </w:p>
    <w:p>
      <w:r>
        <w:t xml:space="preserve">487,977,231 </w:t>
      </w:r>
    </w:p>
    <w:p>
      <w:r/>
    </w:p>
    <w:p>
      <w:r>
        <w:t xml:space="preserve">-173,397 </w:t>
      </w:r>
    </w:p>
    <w:p>
      <w:r/>
    </w:p>
    <w:p>
      <w:r>
        <w:t xml:space="preserve">481,594 </w:t>
      </w:r>
    </w:p>
    <w:p>
      <w:r/>
    </w:p>
    <w:p>
      <w:r>
        <w:t xml:space="preserve"> 86,826,298 </w:t>
      </w:r>
    </w:p>
    <w:p>
      <w:r/>
    </w:p>
    <w:p>
      <w:r>
        <w:t xml:space="preserve">-173,397 </w:t>
      </w:r>
    </w:p>
    <w:p>
      <w:r/>
    </w:p>
    <w:p>
      <w:r>
        <w:t xml:space="preserve">481,594 </w:t>
      </w:r>
    </w:p>
    <w:p>
      <w:r/>
    </w:p>
    <w:p>
      <w:r>
        <w:t xml:space="preserve">86,826,298 </w:t>
      </w:r>
    </w:p>
    <w:p>
      <w:r/>
    </w:p>
    <w:p>
      <w:r>
        <w:t>于2018年12月31日，本集团以公允价值计量的可供出售权益工具投资为对澳大利亚上市公司</w:t>
      </w:r>
    </w:p>
    <w:p>
      <w:r/>
    </w:p>
    <w:p>
      <w:r>
        <w:t>AGO的投资，2018年12月31日的公允价值为人民币844,334元（2017年12月31日：人民币596,293</w:t>
      </w:r>
    </w:p>
    <w:p>
      <w:r/>
    </w:p>
    <w:p>
      <w:r>
        <w:t xml:space="preserve">元）。 </w:t>
      </w:r>
    </w:p>
    <w:p>
      <w:r/>
    </w:p>
    <w:p>
      <w:r>
        <w:t xml:space="preserve">125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 期末按成本计量的可供出售金融资产 </w:t>
      </w:r>
    </w:p>
    <w:p>
      <w:r>
        <w:t xml:space="preserve">√适用 □不适用  </w:t>
      </w:r>
    </w:p>
    <w:p>
      <w:r/>
    </w:p>
    <w:p>
      <w:r>
        <w:t xml:space="preserve">2018 年年度报告 </w:t>
      </w:r>
    </w:p>
    <w:p>
      <w:r/>
    </w:p>
    <w:p>
      <w:r>
        <w:t xml:space="preserve">被投资 </w:t>
      </w:r>
    </w:p>
    <w:p>
      <w:r>
        <w:t xml:space="preserve">单位 </w:t>
      </w:r>
    </w:p>
    <w:p>
      <w:r/>
    </w:p>
    <w:p>
      <w:r>
        <w:t xml:space="preserve">账面余额 </w:t>
      </w:r>
    </w:p>
    <w:p>
      <w:r/>
    </w:p>
    <w:p>
      <w:r>
        <w:t xml:space="preserve">减值准备 </w:t>
      </w:r>
    </w:p>
    <w:p>
      <w:r/>
    </w:p>
    <w:p>
      <w:r>
        <w:t xml:space="preserve">期初 </w:t>
      </w:r>
    </w:p>
    <w:p>
      <w:r/>
    </w:p>
    <w:p>
      <w:r>
        <w:t xml:space="preserve">本期 </w:t>
      </w:r>
    </w:p>
    <w:p>
      <w:r>
        <w:t xml:space="preserve">增加 </w:t>
      </w:r>
    </w:p>
    <w:p>
      <w:r/>
    </w:p>
    <w:p>
      <w:r>
        <w:t xml:space="preserve">本期 </w:t>
      </w:r>
    </w:p>
    <w:p>
      <w:r>
        <w:t xml:space="preserve">减少 </w:t>
      </w:r>
    </w:p>
    <w:p>
      <w:r/>
    </w:p>
    <w:p>
      <w:r>
        <w:t xml:space="preserve">期末 </w:t>
      </w:r>
    </w:p>
    <w:p>
      <w:r/>
    </w:p>
    <w:p>
      <w:r>
        <w:t xml:space="preserve">期初 </w:t>
      </w:r>
    </w:p>
    <w:p>
      <w:r/>
    </w:p>
    <w:p>
      <w:r>
        <w:t xml:space="preserve">本期 </w:t>
      </w:r>
    </w:p>
    <w:p>
      <w:r>
        <w:t xml:space="preserve">增加 </w:t>
      </w:r>
    </w:p>
    <w:p>
      <w:r/>
    </w:p>
    <w:p>
      <w:r>
        <w:t xml:space="preserve">本期 </w:t>
      </w:r>
    </w:p>
    <w:p>
      <w:r>
        <w:t xml:space="preserve">减少 </w:t>
      </w:r>
    </w:p>
    <w:p>
      <w:r/>
    </w:p>
    <w:p>
      <w:r>
        <w:t xml:space="preserve">期末 </w:t>
      </w:r>
    </w:p>
    <w:p>
      <w:r/>
    </w:p>
    <w:p>
      <w:r>
        <w:t xml:space="preserve">甘河工业园区（注 1） </w:t>
      </w:r>
    </w:p>
    <w:p>
      <w:r>
        <w:t xml:space="preserve">合计 </w:t>
      </w:r>
    </w:p>
    <w:p>
      <w:r/>
    </w:p>
    <w:p>
      <w:r>
        <w:t xml:space="preserve">66,397,598 </w:t>
      </w:r>
    </w:p>
    <w:p>
      <w:r>
        <w:t xml:space="preserve">66,397,598 </w:t>
      </w:r>
    </w:p>
    <w:p>
      <w:r/>
    </w:p>
    <w:p>
      <w:r>
        <w:t xml:space="preserve">- </w:t>
      </w:r>
    </w:p>
    <w:p>
      <w:r>
        <w:t xml:space="preserve">- </w:t>
      </w:r>
    </w:p>
    <w:p>
      <w:r/>
    </w:p>
    <w:p>
      <w:r>
        <w:t xml:space="preserve">- </w:t>
      </w:r>
    </w:p>
    <w:p>
      <w:r>
        <w:t xml:space="preserve">- </w:t>
      </w:r>
    </w:p>
    <w:p>
      <w:r/>
    </w:p>
    <w:p>
      <w:r>
        <w:t xml:space="preserve">66,397,598 </w:t>
      </w:r>
    </w:p>
    <w:p>
      <w:r>
        <w:t xml:space="preserve">66,397,598 </w:t>
      </w:r>
    </w:p>
    <w:p>
      <w:r/>
    </w:p>
    <w:p>
      <w:r>
        <w:t xml:space="preserve">注 1：2018 年，本集团对青海甘河工业园开发建设有限公司(「甘河工业园区」)持股 4.61%，对其不实施控制、无重大影响。 </w:t>
      </w:r>
    </w:p>
    <w:p>
      <w:r/>
    </w:p>
    <w:p>
      <w:r>
        <w:t xml:space="preserve">单位：元  币种：人民币 </w:t>
      </w:r>
    </w:p>
    <w:p>
      <w:r/>
    </w:p>
    <w:p>
      <w:r>
        <w:t>在被投资</w:t>
      </w:r>
    </w:p>
    <w:p>
      <w:r>
        <w:t>单位持股</w:t>
      </w:r>
    </w:p>
    <w:p>
      <w:r/>
    </w:p>
    <w:p>
      <w:r>
        <w:t xml:space="preserve">比例(%) </w:t>
      </w:r>
    </w:p>
    <w:p>
      <w:r/>
    </w:p>
    <w:p>
      <w:r>
        <w:t>本期现金</w:t>
      </w:r>
    </w:p>
    <w:p>
      <w:r>
        <w:t xml:space="preserve">红利 </w:t>
      </w:r>
    </w:p>
    <w:p>
      <w:r/>
    </w:p>
    <w:p>
      <w:r>
        <w:t xml:space="preserve">4.61 </w:t>
      </w:r>
    </w:p>
    <w:p>
      <w:r>
        <w:t xml:space="preserve">/ </w:t>
      </w:r>
    </w:p>
    <w:p>
      <w:r/>
    </w:p>
    <w:p>
      <w:r>
        <w:t xml:space="preserve">126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报告期内可供出售金融资产减值的变动情况 </w:t>
      </w:r>
    </w:p>
    <w:p>
      <w:r>
        <w:t xml:space="preserve">√适用 □不适用  </w:t>
      </w:r>
    </w:p>
    <w:p>
      <w:r/>
    </w:p>
    <w:p>
      <w:r>
        <w:t xml:space="preserve">可供出售金融资产分类 </w:t>
      </w:r>
    </w:p>
    <w:p>
      <w:r/>
    </w:p>
    <w:p>
      <w:r>
        <w:t xml:space="preserve">期初已计提减值余额 </w:t>
      </w:r>
    </w:p>
    <w:p>
      <w:r>
        <w:t xml:space="preserve">本期计提 </w:t>
      </w:r>
    </w:p>
    <w:p>
      <w:r>
        <w:t xml:space="preserve">其中：从其他综合收益转入 </w:t>
      </w:r>
    </w:p>
    <w:p>
      <w:r>
        <w:t xml:space="preserve">本期减少 </w:t>
      </w:r>
    </w:p>
    <w:p>
      <w:r>
        <w:t xml:space="preserve">其中：期后公允价值回升转回 </w:t>
      </w:r>
    </w:p>
    <w:p>
      <w:r>
        <w:t xml:space="preserve">期末已计提减值金余额 </w:t>
      </w:r>
    </w:p>
    <w:p>
      <w:r/>
    </w:p>
    <w:p>
      <w:r>
        <w:t xml:space="preserve">可供出售权益 </w:t>
      </w:r>
    </w:p>
    <w:p>
      <w:r>
        <w:t xml:space="preserve">工具 </w:t>
      </w:r>
    </w:p>
    <w:p>
      <w:r/>
    </w:p>
    <w:p>
      <w:r>
        <w:t xml:space="preserve">87,038,687 </w:t>
      </w:r>
    </w:p>
    <w:p>
      <w:r>
        <w:t xml:space="preserve">- </w:t>
      </w:r>
    </w:p>
    <w:p>
      <w:r/>
    </w:p>
    <w:p>
      <w:r>
        <w:t xml:space="preserve">212,389 </w:t>
      </w:r>
    </w:p>
    <w:p>
      <w:r/>
    </w:p>
    <w:p>
      <w:r>
        <w:t xml:space="preserve">/ </w:t>
      </w:r>
    </w:p>
    <w:p>
      <w:r/>
    </w:p>
    <w:p>
      <w:r>
        <w:t xml:space="preserve">86,826,298  </w:t>
      </w:r>
    </w:p>
    <w:p>
      <w:r/>
    </w:p>
    <w:p>
      <w:r>
        <w:t xml:space="preserve">单位：元  币种：人民币 </w:t>
      </w:r>
    </w:p>
    <w:p>
      <w:r>
        <w:t xml:space="preserve">可供出售债务 </w:t>
      </w:r>
    </w:p>
    <w:p>
      <w:r>
        <w:t xml:space="preserve">工具 </w:t>
      </w:r>
    </w:p>
    <w:p>
      <w:r/>
    </w:p>
    <w:p>
      <w:r>
        <w:t xml:space="preserve">合计 </w:t>
      </w:r>
    </w:p>
    <w:p>
      <w:r/>
    </w:p>
    <w:p>
      <w:r>
        <w:t xml:space="preserve">87,038,687 </w:t>
      </w:r>
    </w:p>
    <w:p>
      <w:r>
        <w:t xml:space="preserve">- </w:t>
      </w:r>
    </w:p>
    <w:p>
      <w:r/>
    </w:p>
    <w:p>
      <w:r>
        <w:t xml:space="preserve">212,389 </w:t>
      </w:r>
    </w:p>
    <w:p>
      <w:r>
        <w:t xml:space="preserve">/ </w:t>
      </w:r>
    </w:p>
    <w:p>
      <w:r>
        <w:t xml:space="preserve">86,826,298 </w:t>
      </w:r>
    </w:p>
    <w:p>
      <w:r/>
    </w:p>
    <w:p>
      <w:r>
        <w:t xml:space="preserve">(5). 可供出售权益工具期末公允价值严重下跌或非暂时性下跌但未计提减值准备的相关说明 </w:t>
      </w:r>
    </w:p>
    <w:p>
      <w:r>
        <w:t xml:space="preserve">□适用 √不适用  </w:t>
      </w:r>
    </w:p>
    <w:p>
      <w:r>
        <w:t xml:space="preserve">其他说明 </w:t>
      </w:r>
    </w:p>
    <w:p>
      <w:r>
        <w:t xml:space="preserve">□适用 √不适用  </w:t>
      </w:r>
    </w:p>
    <w:p>
      <w:r/>
    </w:p>
    <w:p>
      <w:r>
        <w:t xml:space="preserve">12、 持有至到期投资 </w:t>
      </w:r>
    </w:p>
    <w:p>
      <w:r>
        <w:t xml:space="preserve">(1). 持有至到期投资情况 </w:t>
      </w:r>
    </w:p>
    <w:p>
      <w:r>
        <w:t xml:space="preserve">□适用 √不适用  </w:t>
      </w:r>
    </w:p>
    <w:p>
      <w:r/>
    </w:p>
    <w:p>
      <w:r>
        <w:t xml:space="preserve">(2). 期末重要的持有至到期投资 </w:t>
      </w:r>
    </w:p>
    <w:p>
      <w:r>
        <w:t xml:space="preserve">□适用 √不适用  </w:t>
      </w:r>
    </w:p>
    <w:p>
      <w:r/>
    </w:p>
    <w:p>
      <w:r>
        <w:t xml:space="preserve">(3). 本期重分类的持有至到期投资 </w:t>
      </w:r>
    </w:p>
    <w:p>
      <w:r>
        <w:t xml:space="preserve">□适用  √不适用  </w:t>
      </w:r>
    </w:p>
    <w:p>
      <w:r>
        <w:t xml:space="preserve">其他说明： </w:t>
      </w:r>
    </w:p>
    <w:p>
      <w:r>
        <w:t xml:space="preserve">□适用 √不适用  </w:t>
      </w:r>
    </w:p>
    <w:p>
      <w:r/>
    </w:p>
    <w:p>
      <w:r>
        <w:t xml:space="preserve">13、 长期应收款 </w:t>
      </w:r>
    </w:p>
    <w:p>
      <w:r>
        <w:t xml:space="preserve">(1). 长期应收款情况 </w:t>
      </w:r>
    </w:p>
    <w:p>
      <w:r>
        <w:t xml:space="preserve">√适用 □不适用  </w:t>
      </w:r>
    </w:p>
    <w:p>
      <w:r/>
    </w:p>
    <w:p>
      <w:r>
        <w:t xml:space="preserve">项目 </w:t>
      </w:r>
    </w:p>
    <w:p>
      <w:r/>
    </w:p>
    <w:p>
      <w:r>
        <w:t xml:space="preserve">融资租赁款 </w:t>
      </w:r>
    </w:p>
    <w:p>
      <w:r>
        <w:t xml:space="preserve">环境保证金 </w:t>
      </w:r>
    </w:p>
    <w:p>
      <w:r>
        <w:t xml:space="preserve">安全生产抵押金 </w:t>
      </w:r>
    </w:p>
    <w:p>
      <w:r>
        <w:t>减：一年内到期的非</w:t>
      </w:r>
    </w:p>
    <w:p>
      <w:r>
        <w:t xml:space="preserve">流动资产 </w:t>
      </w:r>
    </w:p>
    <w:p>
      <w:r>
        <w:t xml:space="preserve">合计 </w:t>
      </w:r>
    </w:p>
    <w:p>
      <w:r/>
    </w:p>
    <w:p>
      <w:r>
        <w:t xml:space="preserve">单位：元  币种：人民币 </w:t>
      </w:r>
    </w:p>
    <w:p>
      <w:r>
        <w:t xml:space="preserve">期末余额 </w:t>
      </w:r>
    </w:p>
    <w:p>
      <w:r>
        <w:t xml:space="preserve">期初余额 </w:t>
      </w:r>
    </w:p>
    <w:p>
      <w:r>
        <w:t>折现率</w:t>
      </w:r>
    </w:p>
    <w:p>
      <w:r>
        <w:t xml:space="preserve">账面余额 坏账准备 账面价值 账面余额 坏账准备 账面价值 </w:t>
      </w:r>
    </w:p>
    <w:p>
      <w:r>
        <w:t xml:space="preserve">区间 </w:t>
      </w:r>
    </w:p>
    <w:p>
      <w:r/>
    </w:p>
    <w:p>
      <w:r>
        <w:t xml:space="preserve">41,109,176 </w:t>
      </w:r>
    </w:p>
    <w:p>
      <w:r/>
    </w:p>
    <w:p>
      <w:r>
        <w:t xml:space="preserve">995,833 40,113,343 2,944,984 </w:t>
      </w:r>
    </w:p>
    <w:p>
      <w:r/>
    </w:p>
    <w:p>
      <w:r>
        <w:t xml:space="preserve">68,791,200 </w:t>
      </w:r>
    </w:p>
    <w:p>
      <w:r/>
    </w:p>
    <w:p>
      <w:r>
        <w:t xml:space="preserve"> - 68,791,200 78,751,767 </w:t>
      </w:r>
    </w:p>
    <w:p>
      <w:r>
        <w:t xml:space="preserve"> 1,900,000 </w:t>
      </w:r>
    </w:p>
    <w:p>
      <w:r/>
    </w:p>
    <w:p>
      <w:r>
        <w:t xml:space="preserve">- 2,944,984  </w:t>
      </w:r>
    </w:p>
    <w:p>
      <w:r>
        <w:t xml:space="preserve">- 78,751,767  </w:t>
      </w:r>
    </w:p>
    <w:p>
      <w:r>
        <w:t xml:space="preserve">- 1,900,000  </w:t>
      </w:r>
    </w:p>
    <w:p>
      <w:r/>
    </w:p>
    <w:p>
      <w:r>
        <w:t xml:space="preserve">-14,666,667 </w:t>
      </w:r>
    </w:p>
    <w:p>
      <w:r/>
    </w:p>
    <w:p>
      <w:r>
        <w:t xml:space="preserve">-366,667 -14,300,000 </w:t>
      </w:r>
    </w:p>
    <w:p>
      <w:r/>
    </w:p>
    <w:p>
      <w:r>
        <w:t xml:space="preserve">95,233,709 </w:t>
      </w:r>
    </w:p>
    <w:p>
      <w:r/>
    </w:p>
    <w:p>
      <w:r>
        <w:t xml:space="preserve">629,166 94,604,543 83,596,751 </w:t>
      </w:r>
    </w:p>
    <w:p>
      <w:r/>
    </w:p>
    <w:p>
      <w:r>
        <w:t xml:space="preserve">- 83,596,751 </w:t>
      </w:r>
    </w:p>
    <w:p>
      <w:r/>
    </w:p>
    <w:p>
      <w:r>
        <w:t xml:space="preserve">/ </w:t>
      </w:r>
    </w:p>
    <w:p>
      <w:r/>
    </w:p>
    <w:p>
      <w:r>
        <w:t xml:space="preserve">长期应收款的账龄分析如下： </w:t>
      </w:r>
    </w:p>
    <w:p>
      <w:r/>
    </w:p>
    <w:p>
      <w:r>
        <w:t xml:space="preserve">1 年以内 </w:t>
      </w:r>
    </w:p>
    <w:p>
      <w:r/>
    </w:p>
    <w:p>
      <w:r>
        <w:t xml:space="preserve">1 年至 2 年 </w:t>
      </w:r>
    </w:p>
    <w:p>
      <w:r/>
    </w:p>
    <w:p>
      <w:r>
        <w:t xml:space="preserve">      2018 年 </w:t>
      </w:r>
    </w:p>
    <w:p>
      <w:r/>
    </w:p>
    <w:p>
      <w:r>
        <w:t xml:space="preserve">25,166,667 </w:t>
      </w:r>
    </w:p>
    <w:p>
      <w:r/>
    </w:p>
    <w:p>
      <w:r>
        <w:t xml:space="preserve">63,991,200 </w:t>
      </w:r>
    </w:p>
    <w:p>
      <w:r/>
    </w:p>
    <w:p>
      <w:r>
        <w:t xml:space="preserve">127 </w:t>
      </w:r>
    </w:p>
    <w:p>
      <w:r/>
    </w:p>
    <w:p>
      <w:r>
        <w:t xml:space="preserve">2017 年 </w:t>
      </w:r>
    </w:p>
    <w:p>
      <w:r/>
    </w:p>
    <w:p>
      <w:r>
        <w:t xml:space="preserve">64,991,200 </w:t>
      </w:r>
    </w:p>
    <w:p>
      <w:r/>
    </w:p>
    <w:p>
      <w:r>
        <w:t xml:space="preserve">1,330,000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年至 3 年 </w:t>
      </w:r>
    </w:p>
    <w:p>
      <w:r/>
    </w:p>
    <w:p>
      <w:r>
        <w:t xml:space="preserve">3 年以上 </w:t>
      </w:r>
    </w:p>
    <w:p>
      <w:r/>
    </w:p>
    <w:p>
      <w:r>
        <w:t xml:space="preserve">减：减值准备 </w:t>
      </w:r>
    </w:p>
    <w:p>
      <w:r/>
    </w:p>
    <w:p>
      <w:r>
        <w:t xml:space="preserve">合计 </w:t>
      </w:r>
    </w:p>
    <w:p>
      <w:r/>
    </w:p>
    <w:p>
      <w:r>
        <w:t xml:space="preserve">- </w:t>
      </w:r>
    </w:p>
    <w:p>
      <w:r/>
    </w:p>
    <w:p>
      <w:r>
        <w:t xml:space="preserve">6,075,842 </w:t>
      </w:r>
    </w:p>
    <w:p>
      <w:r/>
    </w:p>
    <w:p>
      <w:r>
        <w:t xml:space="preserve">629,166 </w:t>
      </w:r>
    </w:p>
    <w:p>
      <w:r/>
    </w:p>
    <w:p>
      <w:r>
        <w:t xml:space="preserve">94,604,543 </w:t>
      </w:r>
    </w:p>
    <w:p>
      <w:r/>
    </w:p>
    <w:p>
      <w:r>
        <w:t xml:space="preserve">2,944,984 </w:t>
      </w:r>
    </w:p>
    <w:p>
      <w:r/>
    </w:p>
    <w:p>
      <w:r>
        <w:t xml:space="preserve">14,330,567 </w:t>
      </w:r>
    </w:p>
    <w:p>
      <w:r/>
    </w:p>
    <w:p>
      <w:r>
        <w:t xml:space="preserve">- </w:t>
      </w:r>
    </w:p>
    <w:p>
      <w:r/>
    </w:p>
    <w:p>
      <w:r>
        <w:t xml:space="preserve">  83,596,751 </w:t>
      </w:r>
    </w:p>
    <w:p>
      <w:r/>
    </w:p>
    <w:p>
      <w:r>
        <w:t>于2018年12月31日，本集团3年以上长期应收款主要为本集团应收青海省国土资源厅的矿山环</w:t>
      </w:r>
    </w:p>
    <w:p>
      <w:r/>
    </w:p>
    <w:p>
      <w:r>
        <w:t>境治理恢复保证金。由于该笔款项将于矿山开采完毕，环境恢复验收合格后予以返还，故未对其</w:t>
      </w:r>
    </w:p>
    <w:p>
      <w:r/>
    </w:p>
    <w:p>
      <w:r>
        <w:t xml:space="preserve">计提坏账。 </w:t>
      </w:r>
    </w:p>
    <w:p>
      <w:r/>
    </w:p>
    <w:p>
      <w:r>
        <w:t xml:space="preserve">(2). 因金融资产转移而终止确认的长期应收款 </w:t>
      </w:r>
    </w:p>
    <w:p>
      <w:r>
        <w:t xml:space="preserve">□适用  √不适用  </w:t>
      </w:r>
    </w:p>
    <w:p>
      <w:r/>
    </w:p>
    <w:p>
      <w:r>
        <w:t xml:space="preserve">(3). 转移长期应收款且继续涉入形成的资产、负债金额 </w:t>
      </w:r>
    </w:p>
    <w:p>
      <w:r>
        <w:t xml:space="preserve">□适用  √不适用  </w:t>
      </w:r>
    </w:p>
    <w:p>
      <w:r>
        <w:t xml:space="preserve">其他说明 </w:t>
      </w:r>
    </w:p>
    <w:p>
      <w:r>
        <w:t xml:space="preserve">□适用 √不适用  </w:t>
      </w:r>
    </w:p>
    <w:p>
      <w:r/>
    </w:p>
    <w:p>
      <w:r>
        <w:t xml:space="preserve">128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14、 长期股权投资 </w:t>
      </w:r>
    </w:p>
    <w:p>
      <w:r>
        <w:t xml:space="preserve">√适用 □不适用  </w:t>
      </w:r>
    </w:p>
    <w:p>
      <w:r/>
    </w:p>
    <w:p>
      <w:r>
        <w:t xml:space="preserve">被投资单位 </w:t>
      </w:r>
    </w:p>
    <w:p>
      <w:r/>
    </w:p>
    <w:p>
      <w:r>
        <w:t xml:space="preserve">期初 </w:t>
      </w:r>
    </w:p>
    <w:p>
      <w:r>
        <w:t xml:space="preserve">余额 </w:t>
      </w:r>
    </w:p>
    <w:p>
      <w:r/>
    </w:p>
    <w:p>
      <w:r>
        <w:t xml:space="preserve">追加投资 </w:t>
      </w:r>
    </w:p>
    <w:p>
      <w:r/>
    </w:p>
    <w:p>
      <w:r>
        <w:t xml:space="preserve">2018 年年度报告 </w:t>
      </w:r>
    </w:p>
    <w:p>
      <w:r/>
    </w:p>
    <w:p>
      <w:r>
        <w:t xml:space="preserve">本期增减变动 </w:t>
      </w:r>
    </w:p>
    <w:p>
      <w:r/>
    </w:p>
    <w:p>
      <w:r>
        <w:t>其他综合</w:t>
      </w:r>
    </w:p>
    <w:p>
      <w:r>
        <w:t xml:space="preserve">收益调整 </w:t>
      </w:r>
    </w:p>
    <w:p>
      <w:r/>
    </w:p>
    <w:p>
      <w:r>
        <w:t>其他权益</w:t>
      </w:r>
    </w:p>
    <w:p>
      <w:r>
        <w:t xml:space="preserve">变动 </w:t>
      </w:r>
    </w:p>
    <w:p>
      <w:r/>
    </w:p>
    <w:p>
      <w:r>
        <w:t>宣告发放现</w:t>
      </w:r>
    </w:p>
    <w:p>
      <w:r>
        <w:t>金股利或利</w:t>
      </w:r>
    </w:p>
    <w:p>
      <w:r>
        <w:t xml:space="preserve">润 </w:t>
      </w:r>
    </w:p>
    <w:p>
      <w:r/>
    </w:p>
    <w:p>
      <w:r>
        <w:t>计提减值准</w:t>
      </w:r>
    </w:p>
    <w:p>
      <w:r>
        <w:t xml:space="preserve">备 </w:t>
      </w:r>
    </w:p>
    <w:p>
      <w:r/>
    </w:p>
    <w:p>
      <w:r>
        <w:t xml:space="preserve">其他 </w:t>
      </w:r>
    </w:p>
    <w:p>
      <w:r/>
    </w:p>
    <w:p>
      <w:r>
        <w:t xml:space="preserve">单位：元  币种：人民币 </w:t>
      </w:r>
    </w:p>
    <w:p>
      <w:r/>
    </w:p>
    <w:p>
      <w:r>
        <w:t xml:space="preserve">期末 </w:t>
      </w:r>
    </w:p>
    <w:p>
      <w:r>
        <w:t xml:space="preserve">余额 </w:t>
      </w:r>
    </w:p>
    <w:p>
      <w:r/>
    </w:p>
    <w:p>
      <w:r>
        <w:t>减值准备</w:t>
      </w:r>
    </w:p>
    <w:p>
      <w:r>
        <w:t xml:space="preserve">期末余额 </w:t>
      </w:r>
    </w:p>
    <w:p>
      <w:r/>
    </w:p>
    <w:p>
      <w:r>
        <w:t>权益法下确</w:t>
      </w:r>
    </w:p>
    <w:p>
      <w:r>
        <w:t>认的投资损</w:t>
      </w:r>
    </w:p>
    <w:p>
      <w:r>
        <w:t xml:space="preserve">益 </w:t>
      </w:r>
    </w:p>
    <w:p>
      <w:r/>
    </w:p>
    <w:p>
      <w:r>
        <w:t xml:space="preserve">-2,332,721 </w:t>
      </w:r>
    </w:p>
    <w:p>
      <w:r/>
    </w:p>
    <w:p>
      <w:r>
        <w:t xml:space="preserve">-5,023,970 </w:t>
      </w:r>
    </w:p>
    <w:p>
      <w:r/>
    </w:p>
    <w:p>
      <w:r>
        <w:t xml:space="preserve">4,902,540 </w:t>
      </w:r>
    </w:p>
    <w:p>
      <w:r/>
    </w:p>
    <w:p>
      <w:r>
        <w:t xml:space="preserve">-2,454,151 </w:t>
      </w:r>
    </w:p>
    <w:p>
      <w:r/>
    </w:p>
    <w:p>
      <w:r>
        <w:t xml:space="preserve">2,932,721 </w:t>
      </w:r>
    </w:p>
    <w:p>
      <w:r/>
    </w:p>
    <w:p>
      <w:r>
        <w:t xml:space="preserve">313,431,640 </w:t>
      </w:r>
    </w:p>
    <w:p>
      <w:r/>
    </w:p>
    <w:p>
      <w:r>
        <w:t xml:space="preserve">248,845,691 </w:t>
      </w:r>
    </w:p>
    <w:p>
      <w:r/>
    </w:p>
    <w:p>
      <w:r>
        <w:t xml:space="preserve">565,210,052 </w:t>
      </w:r>
    </w:p>
    <w:p>
      <w:r/>
    </w:p>
    <w:p>
      <w:r>
        <w:t xml:space="preserve">-600,000 </w:t>
      </w:r>
    </w:p>
    <w:p>
      <w:r/>
    </w:p>
    <w:p>
      <w:r>
        <w:t xml:space="preserve">-308,407,670 </w:t>
      </w:r>
    </w:p>
    <w:p>
      <w:r/>
    </w:p>
    <w:p>
      <w:r>
        <w:t xml:space="preserve">- </w:t>
      </w:r>
    </w:p>
    <w:p>
      <w:r/>
    </w:p>
    <w:p>
      <w:r>
        <w:t xml:space="preserve">- </w:t>
      </w:r>
    </w:p>
    <w:p>
      <w:r/>
    </w:p>
    <w:p>
      <w:r>
        <w:t xml:space="preserve">253,748,231 </w:t>
      </w:r>
    </w:p>
    <w:p>
      <w:r/>
    </w:p>
    <w:p>
      <w:r>
        <w:t xml:space="preserve">-309,007,670 </w:t>
      </w:r>
    </w:p>
    <w:p>
      <w:r/>
    </w:p>
    <w:p>
      <w:r>
        <w:t xml:space="preserve">253,748,231 </w:t>
      </w:r>
    </w:p>
    <w:p>
      <w:r/>
    </w:p>
    <w:p>
      <w:r>
        <w:t xml:space="preserve">3,400,000 </w:t>
      </w:r>
    </w:p>
    <w:p>
      <w:r/>
    </w:p>
    <w:p>
      <w:r>
        <w:t xml:space="preserve">33,589,925 </w:t>
      </w:r>
    </w:p>
    <w:p>
      <w:r/>
    </w:p>
    <w:p>
      <w:r>
        <w:t xml:space="preserve">73,923,961 </w:t>
      </w:r>
    </w:p>
    <w:p>
      <w:r/>
    </w:p>
    <w:p>
      <w:r>
        <w:t xml:space="preserve">386,017,548 </w:t>
      </w:r>
    </w:p>
    <w:p>
      <w:r/>
    </w:p>
    <w:p>
      <w:r>
        <w:t xml:space="preserve">一、合营企业 </w:t>
      </w:r>
    </w:p>
    <w:p>
      <w:r>
        <w:t xml:space="preserve">西部冶金 </w:t>
      </w:r>
    </w:p>
    <w:p>
      <w:r>
        <w:t xml:space="preserve">双利矿业 </w:t>
      </w:r>
    </w:p>
    <w:p>
      <w:r>
        <w:t xml:space="preserve">西矿中基 </w:t>
      </w:r>
    </w:p>
    <w:p>
      <w:r>
        <w:t xml:space="preserve">小计 </w:t>
      </w:r>
    </w:p>
    <w:p>
      <w:r>
        <w:t xml:space="preserve">二、联营企业 </w:t>
      </w:r>
    </w:p>
    <w:p>
      <w:r>
        <w:t>创合工程（注</w:t>
      </w:r>
    </w:p>
    <w:p>
      <w:r/>
    </w:p>
    <w:p>
      <w:r>
        <w:t xml:space="preserve">1） </w:t>
      </w:r>
    </w:p>
    <w:p>
      <w:r/>
    </w:p>
    <w:p>
      <w:r>
        <w:t>华泰博伦（注</w:t>
      </w:r>
    </w:p>
    <w:p>
      <w:r/>
    </w:p>
    <w:p>
      <w:r>
        <w:t xml:space="preserve">2） </w:t>
      </w:r>
    </w:p>
    <w:p>
      <w:r/>
    </w:p>
    <w:p>
      <w:r>
        <w:t xml:space="preserve">兰州有色 </w:t>
      </w:r>
    </w:p>
    <w:p>
      <w:r>
        <w:t xml:space="preserve">西钢集团 </w:t>
      </w:r>
    </w:p>
    <w:p>
      <w:r>
        <w:t>青投集团（注</w:t>
      </w:r>
    </w:p>
    <w:p>
      <w:r/>
    </w:p>
    <w:p>
      <w:r>
        <w:t xml:space="preserve">3） </w:t>
      </w:r>
    </w:p>
    <w:p>
      <w:r/>
    </w:p>
    <w:p>
      <w:r>
        <w:t>开 投 果 多 水</w:t>
      </w:r>
    </w:p>
    <w:p>
      <w:r>
        <w:t xml:space="preserve">电（注 4） </w:t>
      </w:r>
    </w:p>
    <w:p>
      <w:r>
        <w:t xml:space="preserve">小计 </w:t>
      </w:r>
    </w:p>
    <w:p>
      <w:r>
        <w:t xml:space="preserve">合计 </w:t>
      </w:r>
    </w:p>
    <w:p>
      <w:r/>
    </w:p>
    <w:p>
      <w:r>
        <w:t xml:space="preserve">3,400,000 </w:t>
      </w:r>
    </w:p>
    <w:p>
      <w:r/>
    </w:p>
    <w:p>
      <w:r>
        <w:t xml:space="preserve">33,141,697 </w:t>
      </w:r>
    </w:p>
    <w:p>
      <w:r/>
    </w:p>
    <w:p>
      <w:r>
        <w:t xml:space="preserve">448,228 </w:t>
      </w:r>
    </w:p>
    <w:p>
      <w:r/>
    </w:p>
    <w:p>
      <w:r>
        <w:t xml:space="preserve">71,916,000 </w:t>
      </w:r>
    </w:p>
    <w:p>
      <w:r/>
    </w:p>
    <w:p>
      <w:r>
        <w:t xml:space="preserve">1,054,410,041 </w:t>
      </w:r>
    </w:p>
    <w:p>
      <w:r/>
    </w:p>
    <w:p>
      <w:r>
        <w:t xml:space="preserve">5,044,411 </w:t>
      </w:r>
    </w:p>
    <w:p>
      <w:r/>
    </w:p>
    <w:p>
      <w:r>
        <w:t xml:space="preserve">-3,036,450 </w:t>
      </w:r>
    </w:p>
    <w:p>
      <w:r/>
    </w:p>
    <w:p>
      <w:r>
        <w:t xml:space="preserve">-700,587,239 </w:t>
      </w:r>
    </w:p>
    <w:p>
      <w:r/>
    </w:p>
    <w:p>
      <w:r>
        <w:t xml:space="preserve">641,986 </w:t>
      </w:r>
    </w:p>
    <w:p>
      <w:r/>
    </w:p>
    <w:p>
      <w:r>
        <w:t xml:space="preserve">31,552,760 </w:t>
      </w:r>
    </w:p>
    <w:p>
      <w:r/>
    </w:p>
    <w:p>
      <w:r>
        <w:t xml:space="preserve">2,731,386,257 </w:t>
      </w:r>
    </w:p>
    <w:p>
      <w:r/>
    </w:p>
    <w:p>
      <w:r>
        <w:t xml:space="preserve">-209,773,852 </w:t>
      </w:r>
    </w:p>
    <w:p>
      <w:r/>
    </w:p>
    <w:p>
      <w:r>
        <w:t xml:space="preserve">2,521,612,405 </w:t>
      </w:r>
    </w:p>
    <w:p>
      <w:r/>
    </w:p>
    <w:p>
      <w:r>
        <w:t xml:space="preserve">- 2,521,612,405 </w:t>
      </w:r>
    </w:p>
    <w:p>
      <w:r/>
    </w:p>
    <w:p>
      <w:r>
        <w:t xml:space="preserve">200,332,879 </w:t>
      </w:r>
    </w:p>
    <w:p>
      <w:r/>
    </w:p>
    <w:p>
      <w:r>
        <w:t xml:space="preserve">-13,499,587 </w:t>
      </w:r>
    </w:p>
    <w:p>
      <w:r/>
    </w:p>
    <w:p>
      <w:r>
        <w:t xml:space="preserve">186,833,292 </w:t>
      </w:r>
    </w:p>
    <w:p>
      <w:r/>
    </w:p>
    <w:p>
      <w:r>
        <w:t xml:space="preserve">4,058,045,177 </w:t>
      </w:r>
    </w:p>
    <w:p>
      <w:r/>
    </w:p>
    <w:p>
      <w:r>
        <w:t xml:space="preserve">36,541,697 </w:t>
      </w:r>
    </w:p>
    <w:p>
      <w:r/>
    </w:p>
    <w:p>
      <w:r>
        <w:t xml:space="preserve">-918,368,039 </w:t>
      </w:r>
    </w:p>
    <w:p>
      <w:r/>
    </w:p>
    <w:p>
      <w:r>
        <w:t xml:space="preserve">641,986 </w:t>
      </w:r>
    </w:p>
    <w:p>
      <w:r/>
    </w:p>
    <w:p>
      <w:r>
        <w:t xml:space="preserve">31,552,760 </w:t>
      </w:r>
    </w:p>
    <w:p>
      <w:r/>
    </w:p>
    <w:p>
      <w:r>
        <w:t xml:space="preserve">-3,036,450 </w:t>
      </w:r>
    </w:p>
    <w:p>
      <w:r/>
    </w:p>
    <w:p>
      <w:r>
        <w:t xml:space="preserve">2,521,612,405 </w:t>
      </w:r>
    </w:p>
    <w:p>
      <w:r/>
    </w:p>
    <w:p>
      <w:r>
        <w:t xml:space="preserve">683,764,726 2,521,612,405 </w:t>
      </w:r>
    </w:p>
    <w:p>
      <w:r/>
    </w:p>
    <w:p>
      <w:r>
        <w:t xml:space="preserve">4,623,255,229 </w:t>
      </w:r>
    </w:p>
    <w:p>
      <w:r/>
    </w:p>
    <w:p>
      <w:r>
        <w:t xml:space="preserve">36,541,697 </w:t>
      </w:r>
    </w:p>
    <w:p>
      <w:r/>
    </w:p>
    <w:p>
      <w:r>
        <w:t xml:space="preserve">-920,822,190 </w:t>
      </w:r>
    </w:p>
    <w:p>
      <w:r/>
    </w:p>
    <w:p>
      <w:r>
        <w:t xml:space="preserve">641,986 </w:t>
      </w:r>
    </w:p>
    <w:p>
      <w:r/>
    </w:p>
    <w:p>
      <w:r>
        <w:t xml:space="preserve">31,552,760 </w:t>
      </w:r>
    </w:p>
    <w:p>
      <w:r/>
    </w:p>
    <w:p>
      <w:r>
        <w:t xml:space="preserve">-3,036,450 </w:t>
      </w:r>
    </w:p>
    <w:p>
      <w:r/>
    </w:p>
    <w:p>
      <w:r>
        <w:t xml:space="preserve">2,521,612,405 </w:t>
      </w:r>
    </w:p>
    <w:p>
      <w:r/>
    </w:p>
    <w:p>
      <w:r>
        <w:t xml:space="preserve">-309,007,670 </w:t>
      </w:r>
    </w:p>
    <w:p>
      <w:r/>
    </w:p>
    <w:p>
      <w:r>
        <w:t xml:space="preserve">937,512,957 2,521,612,405 </w:t>
      </w:r>
    </w:p>
    <w:p>
      <w:r/>
    </w:p>
    <w:p>
      <w:r>
        <w:t>注 1 ：昌都市创合工程有限公司于 2018 年 6 月 1 日成立，注册资本人民币 1,000 万元，本公司之控股子公司玉龙铜业出资人民币 340 万元，持</w:t>
      </w:r>
    </w:p>
    <w:p>
      <w:r/>
    </w:p>
    <w:p>
      <w:r>
        <w:t xml:space="preserve">有 34%股权，对其产生重大影响，按照权益法核算。 </w:t>
      </w:r>
    </w:p>
    <w:p>
      <w:r/>
    </w:p>
    <w:p>
      <w:r>
        <w:t>注 2 ：于 2018 年 10 月 11 日，本集团以现金人民币 802,460,800 元取得了肃北博伦 70%股权。肃北博伦之联营企业华泰博伦成为本集团的联营</w:t>
      </w:r>
    </w:p>
    <w:p>
      <w:r/>
    </w:p>
    <w:p>
      <w:r>
        <w:t xml:space="preserve">企业，本集团持股比例为 45%。 </w:t>
      </w:r>
    </w:p>
    <w:p>
      <w:r/>
    </w:p>
    <w:p>
      <w:r>
        <w:t xml:space="preserve">129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注 3 ：本公司持有青投集团 20.36%股权，并按权益法进行核算。2018 年度，长期股权投资的变动为权益法下承担损失及按可回收金额与账面</w:t>
      </w:r>
    </w:p>
    <w:p>
      <w:r/>
    </w:p>
    <w:p>
      <w:r>
        <w:t xml:space="preserve">价值之差计提的长期股权投资减值准备。 </w:t>
      </w:r>
    </w:p>
    <w:p>
      <w:r/>
    </w:p>
    <w:p>
      <w:r>
        <w:t xml:space="preserve">注 4 ：于 2018 年 8 月，本公司之控股子公司玉龙铜业原联营企业华能果多水电有限公司正式更名为西藏开投果多水电有限公司。 </w:t>
      </w:r>
    </w:p>
    <w:p>
      <w:r/>
    </w:p>
    <w:p>
      <w:r>
        <w:t xml:space="preserve">2018 年年度报告 </w:t>
      </w:r>
    </w:p>
    <w:p>
      <w:r/>
    </w:p>
    <w:p>
      <w:r>
        <w:t xml:space="preserve">长期股权投资减值准备 </w:t>
      </w:r>
    </w:p>
    <w:p>
      <w:r/>
    </w:p>
    <w:p>
      <w:r>
        <w:t>于 2018 年 12 月 31 日，本集团管理层判断对青投集团的长期股权投资出现减值迹象，存在减值风险。本集团根据《会计准则第 8 号 - 资产减</w:t>
      </w:r>
    </w:p>
    <w:p>
      <w:r/>
    </w:p>
    <w:p>
      <w:r>
        <w:t xml:space="preserve">值》的相关规定，在第三方评估机构的协助下对该长期股权投资可收回金额进行评估，就账面价值大于可收回金额的部分计提资产减值损失。 </w:t>
      </w:r>
    </w:p>
    <w:p>
      <w:r/>
    </w:p>
    <w:p>
      <w:r>
        <w:t>该次评估的估值分析对象为本集团长期股权投资所涉及的青海省投资集团有限公司的全部资产及负债。估值基础日为2018年12月31日，采用资产基</w:t>
      </w:r>
    </w:p>
    <w:p>
      <w:r/>
    </w:p>
    <w:p>
      <w:r>
        <w:t>础法估算资产组整体转让方式下的公允价值扣除相应处置费用后的净额作为资产组的公允价值净额。本集团及第三方评估机构通过对获取的青投集团资</w:t>
      </w:r>
    </w:p>
    <w:p>
      <w:r/>
    </w:p>
    <w:p>
      <w:r>
        <w:t>料的查阅以及按照有关规定的分析和计算方法进行测算后得出评估结论，即本集团对青投集团的长期股权投资于2018年12月31日的可收回金额低于零元，</w:t>
      </w:r>
    </w:p>
    <w:p>
      <w:r/>
    </w:p>
    <w:p>
      <w:r>
        <w:t xml:space="preserve">无可收回金额。因此本集团对青投集团的长期股权投资的账面金额全额计提减值损失。 </w:t>
      </w:r>
    </w:p>
    <w:p>
      <w:r/>
    </w:p>
    <w:p>
      <w:r>
        <w:t xml:space="preserve">130 </w:t>
      </w:r>
    </w:p>
    <w:p>
      <w:r/>
    </w:p>
    <w:p>
      <w:r>
        <w:t xml:space="preserve"> </w:t>
      </w:r>
    </w:p>
    <w:p>
      <w:r>
        <w:t xml:space="preserve"> </w:t>
      </w:r>
    </w:p>
    <w:p>
      <w:r>
        <w:t xml:space="preserve">15、 投资性房地产 </w:t>
      </w:r>
    </w:p>
    <w:p>
      <w:r>
        <w:t xml:space="preserve">投资性房地产计量模式 </w:t>
      </w:r>
    </w:p>
    <w:p>
      <w:r/>
    </w:p>
    <w:p>
      <w:r>
        <w:t xml:space="preserve">(1). 采用成本计量模式的投资性房地产 </w:t>
      </w:r>
    </w:p>
    <w:p>
      <w:r>
        <w:t xml:space="preserve">(2). 办妥产权证书的投资性房地产情况 </w:t>
      </w:r>
    </w:p>
    <w:p>
      <w:r>
        <w:t xml:space="preserve">□适用 √不适用  </w:t>
      </w:r>
    </w:p>
    <w:p>
      <w:r>
        <w:t xml:space="preserve">其他说明 </w:t>
      </w:r>
    </w:p>
    <w:p>
      <w:r>
        <w:t xml:space="preserve">□适用 √不适用  </w:t>
      </w:r>
    </w:p>
    <w:p>
      <w:r/>
    </w:p>
    <w:p>
      <w:r>
        <w:t xml:space="preserve">16、 固定资产 </w:t>
      </w:r>
    </w:p>
    <w:p>
      <w:r>
        <w:t xml:space="preserve">总表情况 </w:t>
      </w:r>
    </w:p>
    <w:p>
      <w:r/>
    </w:p>
    <w:p>
      <w:r>
        <w:t xml:space="preserve">(1). 分类列示 </w:t>
      </w:r>
    </w:p>
    <w:p>
      <w:r>
        <w:t xml:space="preserve">√适用 □不适用  </w:t>
      </w:r>
    </w:p>
    <w:p>
      <w:r/>
    </w:p>
    <w:p>
      <w:r>
        <w:t xml:space="preserve">固定资产 </w:t>
      </w:r>
    </w:p>
    <w:p>
      <w:r>
        <w:t xml:space="preserve">固定资产清理 </w:t>
      </w:r>
    </w:p>
    <w:p>
      <w:r/>
    </w:p>
    <w:p>
      <w:r>
        <w:t xml:space="preserve">其他说明： </w:t>
      </w:r>
    </w:p>
    <w:p>
      <w:r>
        <w:t xml:space="preserve">□适用 √不适用  </w:t>
      </w:r>
    </w:p>
    <w:p>
      <w:r/>
    </w:p>
    <w:p>
      <w:r>
        <w:t xml:space="preserve">项目 </w:t>
      </w:r>
    </w:p>
    <w:p>
      <w:r/>
    </w:p>
    <w:p>
      <w:r>
        <w:t xml:space="preserve">合计 </w:t>
      </w:r>
    </w:p>
    <w:p>
      <w:r/>
    </w:p>
    <w:p>
      <w:r>
        <w:t xml:space="preserve">2018 年年度报告 </w:t>
      </w:r>
    </w:p>
    <w:p>
      <w:r/>
    </w:p>
    <w:p>
      <w:r>
        <w:t xml:space="preserve">期末余额 </w:t>
      </w:r>
    </w:p>
    <w:p>
      <w:r/>
    </w:p>
    <w:p>
      <w:r>
        <w:t xml:space="preserve">12,881,123,197 </w:t>
      </w:r>
    </w:p>
    <w:p>
      <w:r/>
    </w:p>
    <w:p>
      <w:r>
        <w:t xml:space="preserve">12,881,123,197 </w:t>
      </w:r>
    </w:p>
    <w:p>
      <w:r/>
    </w:p>
    <w:p>
      <w:r>
        <w:t xml:space="preserve">单位：元  币种：人民币 </w:t>
      </w:r>
    </w:p>
    <w:p>
      <w:r>
        <w:t xml:space="preserve">期初余额 </w:t>
      </w:r>
    </w:p>
    <w:p>
      <w:r/>
    </w:p>
    <w:p>
      <w:r>
        <w:t xml:space="preserve">8,189,834,544 </w:t>
      </w:r>
    </w:p>
    <w:p>
      <w:r/>
    </w:p>
    <w:p>
      <w:r>
        <w:t xml:space="preserve">8,189,834,544 </w:t>
      </w:r>
    </w:p>
    <w:p>
      <w:r/>
    </w:p>
    <w:p>
      <w:r>
        <w:t xml:space="preserve">131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固定资产 </w:t>
      </w:r>
    </w:p>
    <w:p>
      <w:r/>
    </w:p>
    <w:p>
      <w:r>
        <w:t xml:space="preserve">(2). 固定资产情况 </w:t>
      </w:r>
    </w:p>
    <w:p>
      <w:r>
        <w:t xml:space="preserve">√适用  □不适用  </w:t>
      </w:r>
    </w:p>
    <w:p>
      <w:r/>
    </w:p>
    <w:p>
      <w:r>
        <w:t xml:space="preserve">项目 </w:t>
      </w:r>
    </w:p>
    <w:p>
      <w:r/>
    </w:p>
    <w:p>
      <w:r>
        <w:t xml:space="preserve">一、账面原值： </w:t>
      </w:r>
    </w:p>
    <w:p>
      <w:r>
        <w:t xml:space="preserve">1.期初余额 </w:t>
      </w:r>
    </w:p>
    <w:p>
      <w:r>
        <w:t xml:space="preserve">2.本期增加金额 </w:t>
      </w:r>
    </w:p>
    <w:p>
      <w:r>
        <w:t xml:space="preserve">（1）购置 </w:t>
      </w:r>
    </w:p>
    <w:p>
      <w:r>
        <w:t xml:space="preserve">（2）在建工程转入 </w:t>
      </w:r>
    </w:p>
    <w:p>
      <w:r>
        <w:t xml:space="preserve">（3）企业合并增加 </w:t>
      </w:r>
    </w:p>
    <w:p>
      <w:r>
        <w:t xml:space="preserve">（4）重分类 </w:t>
      </w:r>
    </w:p>
    <w:p>
      <w:r>
        <w:t xml:space="preserve">3.本期减少金额 </w:t>
      </w:r>
    </w:p>
    <w:p>
      <w:r>
        <w:t xml:space="preserve">（1）处置或报废 </w:t>
      </w:r>
    </w:p>
    <w:p>
      <w:r>
        <w:t xml:space="preserve">（2）出售子公司 </w:t>
      </w:r>
    </w:p>
    <w:p>
      <w:r>
        <w:t xml:space="preserve">（3）转入在建工程 </w:t>
      </w:r>
    </w:p>
    <w:p>
      <w:r>
        <w:t xml:space="preserve">（4）重分类 </w:t>
      </w:r>
    </w:p>
    <w:p>
      <w:r>
        <w:t xml:space="preserve">4.期末余额 </w:t>
      </w:r>
    </w:p>
    <w:p>
      <w:r>
        <w:t xml:space="preserve">二、累计折旧 </w:t>
      </w:r>
    </w:p>
    <w:p>
      <w:r>
        <w:t xml:space="preserve">1.期初余额 </w:t>
      </w:r>
    </w:p>
    <w:p>
      <w:r>
        <w:t xml:space="preserve">2.本期增加金额 </w:t>
      </w:r>
    </w:p>
    <w:p>
      <w:r>
        <w:t xml:space="preserve">（1）计提 </w:t>
      </w:r>
    </w:p>
    <w:p>
      <w:r>
        <w:t xml:space="preserve">（2）重分类 </w:t>
      </w:r>
    </w:p>
    <w:p>
      <w:r>
        <w:t xml:space="preserve">3.本期减少金额 </w:t>
      </w:r>
    </w:p>
    <w:p>
      <w:r>
        <w:t xml:space="preserve">（1）处置或报废 </w:t>
      </w:r>
    </w:p>
    <w:p>
      <w:r>
        <w:t xml:space="preserve">（2）出售子公司 </w:t>
      </w:r>
    </w:p>
    <w:p>
      <w:r>
        <w:t xml:space="preserve">（3）转入在建工程 </w:t>
      </w:r>
    </w:p>
    <w:p>
      <w:r>
        <w:t xml:space="preserve">（4）重分类 </w:t>
      </w:r>
    </w:p>
    <w:p>
      <w:r>
        <w:t xml:space="preserve">4.期末余额 </w:t>
      </w:r>
    </w:p>
    <w:p>
      <w:r>
        <w:t xml:space="preserve">三、减值准备 </w:t>
      </w:r>
    </w:p>
    <w:p>
      <w:r/>
    </w:p>
    <w:p>
      <w:r>
        <w:t xml:space="preserve">2018 年年度报告 </w:t>
      </w:r>
    </w:p>
    <w:p>
      <w:r/>
    </w:p>
    <w:p>
      <w:r>
        <w:t xml:space="preserve">房屋及建筑物 </w:t>
      </w:r>
    </w:p>
    <w:p>
      <w:r/>
    </w:p>
    <w:p>
      <w:r>
        <w:t xml:space="preserve">机器设备 </w:t>
      </w:r>
    </w:p>
    <w:p>
      <w:r/>
    </w:p>
    <w:p>
      <w:r>
        <w:t xml:space="preserve">运输工具 </w:t>
      </w:r>
    </w:p>
    <w:p>
      <w:r/>
    </w:p>
    <w:p>
      <w:r>
        <w:t xml:space="preserve">其他设备 </w:t>
      </w:r>
    </w:p>
    <w:p>
      <w:r/>
    </w:p>
    <w:p>
      <w:r>
        <w:t xml:space="preserve">合计 </w:t>
      </w:r>
    </w:p>
    <w:p>
      <w:r/>
    </w:p>
    <w:p>
      <w:r>
        <w:t xml:space="preserve">单位：元  币种：人民币 </w:t>
      </w:r>
    </w:p>
    <w:p>
      <w:r/>
    </w:p>
    <w:p>
      <w:r>
        <w:t>矿山构筑物和</w:t>
      </w:r>
    </w:p>
    <w:p>
      <w:r>
        <w:t xml:space="preserve">机器设备 </w:t>
      </w:r>
    </w:p>
    <w:p>
      <w:r/>
    </w:p>
    <w:p>
      <w:r>
        <w:t xml:space="preserve">6,797,971,748 </w:t>
      </w:r>
    </w:p>
    <w:p>
      <w:r>
        <w:t xml:space="preserve">3,699,705,360 </w:t>
      </w:r>
    </w:p>
    <w:p>
      <w:r>
        <w:t xml:space="preserve">127,547,646 </w:t>
      </w:r>
    </w:p>
    <w:p>
      <w:r>
        <w:t xml:space="preserve">870,537,265 </w:t>
      </w:r>
    </w:p>
    <w:p>
      <w:r>
        <w:t xml:space="preserve">2,049,241,741 </w:t>
      </w:r>
    </w:p>
    <w:p>
      <w:r>
        <w:t xml:space="preserve">652,378,708 </w:t>
      </w:r>
    </w:p>
    <w:p>
      <w:r>
        <w:t xml:space="preserve">688,035,487 </w:t>
      </w:r>
    </w:p>
    <w:p>
      <w:r>
        <w:t xml:space="preserve">561,703,017 </w:t>
      </w:r>
    </w:p>
    <w:p>
      <w:r>
        <w:t xml:space="preserve">126,332,470 </w:t>
      </w:r>
    </w:p>
    <w:p>
      <w:r/>
    </w:p>
    <w:p>
      <w:r>
        <w:t xml:space="preserve">3,271,508,851 </w:t>
      </w:r>
    </w:p>
    <w:p>
      <w:r>
        <w:t xml:space="preserve">1,178,050,677 </w:t>
      </w:r>
    </w:p>
    <w:p>
      <w:r>
        <w:t xml:space="preserve">37,410,441 </w:t>
      </w:r>
    </w:p>
    <w:p>
      <w:r>
        <w:t xml:space="preserve">1,012,273,459 </w:t>
      </w:r>
    </w:p>
    <w:p>
      <w:r>
        <w:t xml:space="preserve">128,366,777 </w:t>
      </w:r>
    </w:p>
    <w:p>
      <w:r/>
    </w:p>
    <w:p>
      <w:r>
        <w:t xml:space="preserve">739,372,887 </w:t>
      </w:r>
    </w:p>
    <w:p>
      <w:r>
        <w:t xml:space="preserve">350,421,417 </w:t>
      </w:r>
    </w:p>
    <w:p>
      <w:r/>
    </w:p>
    <w:p>
      <w:r>
        <w:t xml:space="preserve">2,681,296,671 </w:t>
      </w:r>
    </w:p>
    <w:p>
      <w:r>
        <w:t xml:space="preserve">1,284,520,731 </w:t>
      </w:r>
    </w:p>
    <w:p>
      <w:r>
        <w:t xml:space="preserve">10,979,264 </w:t>
      </w:r>
    </w:p>
    <w:p>
      <w:r>
        <w:t xml:space="preserve">1,221,915,156 </w:t>
      </w:r>
    </w:p>
    <w:p>
      <w:r>
        <w:t xml:space="preserve">51,626,311 </w:t>
      </w:r>
    </w:p>
    <w:p>
      <w:r/>
    </w:p>
    <w:p>
      <w:r>
        <w:t xml:space="preserve">733,119,937 </w:t>
      </w:r>
    </w:p>
    <w:p>
      <w:r>
        <w:t xml:space="preserve">467,807,156 </w:t>
      </w:r>
    </w:p>
    <w:p>
      <w:r>
        <w:t xml:space="preserve">55,693 </w:t>
      </w:r>
    </w:p>
    <w:p>
      <w:r>
        <w:t xml:space="preserve">889,028 </w:t>
      </w:r>
    </w:p>
    <w:p>
      <w:r>
        <w:t xml:space="preserve">264,368,060 </w:t>
      </w:r>
    </w:p>
    <w:p>
      <w:r>
        <w:t xml:space="preserve">3,232,697,465 </w:t>
      </w:r>
    </w:p>
    <w:p>
      <w:r/>
    </w:p>
    <w:p>
      <w:r>
        <w:t xml:space="preserve">175,365,211 </w:t>
      </w:r>
    </w:p>
    <w:p>
      <w:r>
        <w:t xml:space="preserve">169,285,648 </w:t>
      </w:r>
    </w:p>
    <w:p>
      <w:r>
        <w:t xml:space="preserve">15,059,343 </w:t>
      </w:r>
    </w:p>
    <w:p>
      <w:r>
        <w:t xml:space="preserve">35,428,789 </w:t>
      </w:r>
    </w:p>
    <w:p>
      <w:r>
        <w:t xml:space="preserve">10,852,839 </w:t>
      </w:r>
    </w:p>
    <w:p>
      <w:r>
        <w:t xml:space="preserve">19,532,977 </w:t>
      </w:r>
    </w:p>
    <w:p>
      <w:r>
        <w:t xml:space="preserve">1,995,591 </w:t>
      </w:r>
    </w:p>
    <w:p>
      <w:r>
        <w:t xml:space="preserve">2,909,673 </w:t>
      </w:r>
    </w:p>
    <w:p>
      <w:r>
        <w:t xml:space="preserve">2,210,913 </w:t>
      </w:r>
    </w:p>
    <w:p>
      <w:r>
        <w:t xml:space="preserve">7,822,600 </w:t>
      </w:r>
    </w:p>
    <w:p>
      <w:r>
        <w:t xml:space="preserve">      5,163,539 </w:t>
      </w:r>
    </w:p>
    <w:p>
      <w:r>
        <w:t xml:space="preserve">55,035,934 </w:t>
      </w:r>
    </w:p>
    <w:p>
      <w:r>
        <w:t xml:space="preserve">24,946,888 </w:t>
      </w:r>
    </w:p>
    <w:p>
      <w:r>
        <w:t xml:space="preserve">47,160,922 </w:t>
      </w:r>
    </w:p>
    <w:p>
      <w:r>
        <w:t xml:space="preserve">23,503,344 </w:t>
      </w:r>
    </w:p>
    <w:p>
      <w:r>
        <w:t xml:space="preserve">3,652,295 </w:t>
      </w:r>
    </w:p>
    <w:p>
      <w:r>
        <w:t xml:space="preserve">1,443,544 </w:t>
      </w:r>
    </w:p>
    <w:p>
      <w:r/>
    </w:p>
    <w:p>
      <w:r>
        <w:t xml:space="preserve">4,222,717 </w:t>
      </w:r>
    </w:p>
    <w:p>
      <w:r>
        <w:t xml:space="preserve">135,388,620 </w:t>
      </w:r>
    </w:p>
    <w:p>
      <w:r/>
    </w:p>
    <w:p>
      <w:r>
        <w:t xml:space="preserve">179,767,549 </w:t>
      </w:r>
    </w:p>
    <w:p>
      <w:r/>
    </w:p>
    <w:p>
      <w:r>
        <w:t xml:space="preserve">807,118,861 </w:t>
      </w:r>
    </w:p>
    <w:p>
      <w:r>
        <w:t xml:space="preserve">70,910,448 </w:t>
      </w:r>
    </w:p>
    <w:p>
      <w:r>
        <w:t xml:space="preserve">70,910,448 </w:t>
      </w:r>
    </w:p>
    <w:p>
      <w:r/>
    </w:p>
    <w:p>
      <w:r>
        <w:t xml:space="preserve">112,421,775 </w:t>
      </w:r>
    </w:p>
    <w:p>
      <w:r>
        <w:t xml:space="preserve">9,061,005 </w:t>
      </w:r>
    </w:p>
    <w:p>
      <w:r>
        <w:t xml:space="preserve">9,061,005 </w:t>
      </w:r>
    </w:p>
    <w:p>
      <w:r/>
    </w:p>
    <w:p>
      <w:r>
        <w:t xml:space="preserve">127,164,748 </w:t>
      </w:r>
    </w:p>
    <w:p>
      <w:r>
        <w:t xml:space="preserve">19,904,404 </w:t>
      </w:r>
    </w:p>
    <w:p>
      <w:r>
        <w:t xml:space="preserve">19,904,404 </w:t>
      </w:r>
    </w:p>
    <w:p>
      <w:r/>
    </w:p>
    <w:p>
      <w:r>
        <w:t xml:space="preserve">226,123,282 </w:t>
      </w:r>
    </w:p>
    <w:p>
      <w:r>
        <w:t xml:space="preserve">183,993,202 </w:t>
      </w:r>
    </w:p>
    <w:p>
      <w:r>
        <w:t xml:space="preserve">55,693 </w:t>
      </w:r>
    </w:p>
    <w:p>
      <w:r>
        <w:t xml:space="preserve">625,492 </w:t>
      </w:r>
    </w:p>
    <w:p>
      <w:r>
        <w:t xml:space="preserve">41,448,895 </w:t>
      </w:r>
    </w:p>
    <w:p>
      <w:r>
        <w:t xml:space="preserve">651,906,027 </w:t>
      </w:r>
    </w:p>
    <w:p>
      <w:r/>
    </w:p>
    <w:p>
      <w:r>
        <w:t xml:space="preserve">45,972,305 </w:t>
      </w:r>
    </w:p>
    <w:p>
      <w:r>
        <w:t xml:space="preserve">41,002,408 </w:t>
      </w:r>
    </w:p>
    <w:p>
      <w:r>
        <w:t xml:space="preserve">2,449,759 </w:t>
      </w:r>
    </w:p>
    <w:p>
      <w:r/>
    </w:p>
    <w:p>
      <w:r>
        <w:t xml:space="preserve">25,223,525 </w:t>
      </w:r>
    </w:p>
    <w:p>
      <w:r>
        <w:t xml:space="preserve">22,060,928 </w:t>
      </w:r>
    </w:p>
    <w:p>
      <w:r>
        <w:t xml:space="preserve">1,253,053 </w:t>
      </w:r>
    </w:p>
    <w:p>
      <w:r/>
    </w:p>
    <w:p>
      <w:r>
        <w:t xml:space="preserve">2,520,138 </w:t>
      </w:r>
    </w:p>
    <w:p>
      <w:r>
        <w:t xml:space="preserve">75,510,475 </w:t>
      </w:r>
    </w:p>
    <w:p>
      <w:r/>
    </w:p>
    <w:p>
      <w:r>
        <w:t xml:space="preserve">1,909,544 </w:t>
      </w:r>
    </w:p>
    <w:p>
      <w:r>
        <w:t xml:space="preserve">121,845,627 </w:t>
      </w:r>
    </w:p>
    <w:p>
      <w:r/>
    </w:p>
    <w:p>
      <w:r>
        <w:t xml:space="preserve">132 </w:t>
      </w:r>
    </w:p>
    <w:p>
      <w:r/>
    </w:p>
    <w:p>
      <w:r>
        <w:t xml:space="preserve">13,095,428,129 </w:t>
      </w:r>
    </w:p>
    <w:p>
      <w:r>
        <w:t xml:space="preserve">6,212,764,900 </w:t>
      </w:r>
    </w:p>
    <w:p>
      <w:r>
        <w:t xml:space="preserve">206,323,167 </w:t>
      </w:r>
    </w:p>
    <w:p>
      <w:r>
        <w:t xml:space="preserve">3,109,631,144 </w:t>
      </w:r>
    </w:p>
    <w:p>
      <w:r>
        <w:t xml:space="preserve">2,239,268,342 </w:t>
      </w:r>
    </w:p>
    <w:p>
      <w:r>
        <w:t xml:space="preserve">657,542,247 </w:t>
      </w:r>
    </w:p>
    <w:p>
      <w:r>
        <w:t xml:space="preserve">2,240,511,133 </w:t>
      </w:r>
    </w:p>
    <w:p>
      <w:r>
        <w:t xml:space="preserve">1,450,595,856 </w:t>
      </w:r>
    </w:p>
    <w:p>
      <w:r>
        <w:t xml:space="preserve">131,484,002 </w:t>
      </w:r>
    </w:p>
    <w:p>
      <w:r>
        <w:t xml:space="preserve">889,028 </w:t>
      </w:r>
    </w:p>
    <w:p>
      <w:r>
        <w:t xml:space="preserve">657,542,247 </w:t>
      </w:r>
    </w:p>
    <w:p>
      <w:r>
        <w:t xml:space="preserve">17,067,681,896 </w:t>
      </w:r>
    </w:p>
    <w:p>
      <w:r/>
    </w:p>
    <w:p>
      <w:r>
        <w:t xml:space="preserve">3,895,492,377 </w:t>
      </w:r>
    </w:p>
    <w:p>
      <w:r>
        <w:t xml:space="preserve">640,063,680 </w:t>
      </w:r>
    </w:p>
    <w:p>
      <w:r>
        <w:t xml:space="preserve">594,185,103 </w:t>
      </w:r>
    </w:p>
    <w:p>
      <w:r>
        <w:t xml:space="preserve">45,878,577 </w:t>
      </w:r>
    </w:p>
    <w:p>
      <w:r>
        <w:t xml:space="preserve">773,816,733 </w:t>
      </w:r>
    </w:p>
    <w:p>
      <w:r>
        <w:t xml:space="preserve">674,391,842 </w:t>
      </w:r>
    </w:p>
    <w:p>
      <w:r>
        <w:t xml:space="preserve">52,920,822 </w:t>
      </w:r>
    </w:p>
    <w:p>
      <w:r>
        <w:t xml:space="preserve">625,492 </w:t>
      </w:r>
    </w:p>
    <w:p>
      <w:r>
        <w:t xml:space="preserve">45,878,577 </w:t>
      </w:r>
    </w:p>
    <w:p>
      <w:r>
        <w:t xml:space="preserve">3,761,739,324 </w:t>
      </w:r>
    </w:p>
    <w:p>
      <w:r/>
    </w:p>
    <w:p>
      <w:r>
        <w:t xml:space="preserve">      388,951,470 </w:t>
      </w:r>
    </w:p>
    <w:p>
      <w:r>
        <w:t xml:space="preserve">9,809,641,621 </w:t>
      </w:r>
    </w:p>
    <w:p>
      <w:r>
        <w:t xml:space="preserve">3,710,186,641 </w:t>
      </w:r>
    </w:p>
    <w:p>
      <w:r/>
    </w:p>
    <w:p>
      <w:r>
        <w:t xml:space="preserve">2,257,068,795 </w:t>
      </w:r>
    </w:p>
    <w:p>
      <w:r>
        <w:t xml:space="preserve">449,096,189 </w:t>
      </w:r>
    </w:p>
    <w:p>
      <w:r>
        <w:t xml:space="preserve">403,681,188 </w:t>
      </w:r>
    </w:p>
    <w:p>
      <w:r>
        <w:t xml:space="preserve">45,415,001 </w:t>
      </w:r>
    </w:p>
    <w:p>
      <w:r>
        <w:t xml:space="preserve">362,763,945 </w:t>
      </w:r>
    </w:p>
    <w:p>
      <w:r>
        <w:t xml:space="preserve">313,601,628 </w:t>
      </w:r>
    </w:p>
    <w:p>
      <w:r>
        <w:t xml:space="preserve">49,162,317 </w:t>
      </w:r>
    </w:p>
    <w:p>
      <w:r/>
    </w:p>
    <w:p>
      <w:r>
        <w:t xml:space="preserve">591,718,198 </w:t>
      </w:r>
    </w:p>
    <w:p>
      <w:r>
        <w:t xml:space="preserve">91,091,634 </w:t>
      </w:r>
    </w:p>
    <w:p>
      <w:r>
        <w:t xml:space="preserve">90,628,058 </w:t>
      </w:r>
    </w:p>
    <w:p>
      <w:r>
        <w:t xml:space="preserve">463,576 </w:t>
      </w:r>
    </w:p>
    <w:p>
      <w:r>
        <w:t xml:space="preserve">113,733,676 </w:t>
      </w:r>
    </w:p>
    <w:p>
      <w:r>
        <w:t xml:space="preserve">113,733,676 </w:t>
      </w:r>
    </w:p>
    <w:p>
      <w:r/>
    </w:p>
    <w:p>
      <w:r>
        <w:t xml:space="preserve">2,343,401,039 </w:t>
      </w:r>
    </w:p>
    <w:p>
      <w:r/>
    </w:p>
    <w:p>
      <w:r>
        <w:t xml:space="preserve">569,076,156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1.期初余额 </w:t>
      </w:r>
    </w:p>
    <w:p>
      <w:r>
        <w:t xml:space="preserve">2.本期增加金额 </w:t>
      </w:r>
    </w:p>
    <w:p>
      <w:r>
        <w:t xml:space="preserve">（1）计提 </w:t>
      </w:r>
    </w:p>
    <w:p>
      <w:r>
        <w:t xml:space="preserve">（2）重分类 </w:t>
      </w:r>
    </w:p>
    <w:p>
      <w:r>
        <w:t xml:space="preserve">3.本期减少金额 </w:t>
      </w:r>
    </w:p>
    <w:p>
      <w:r>
        <w:t xml:space="preserve">（1）处置或报废 </w:t>
      </w:r>
    </w:p>
    <w:p>
      <w:r>
        <w:t xml:space="preserve">（2）出售子公司 </w:t>
      </w:r>
    </w:p>
    <w:p>
      <w:r>
        <w:t xml:space="preserve">（3）重分类 </w:t>
      </w:r>
    </w:p>
    <w:p>
      <w:r>
        <w:t xml:space="preserve">4.期末余额 </w:t>
      </w:r>
    </w:p>
    <w:p>
      <w:r>
        <w:t xml:space="preserve">四、账面价值 </w:t>
      </w:r>
    </w:p>
    <w:p>
      <w:r>
        <w:t xml:space="preserve">1.期末账面价值 </w:t>
      </w:r>
    </w:p>
    <w:p>
      <w:r>
        <w:t xml:space="preserve">2.期初账面价值 </w:t>
      </w:r>
    </w:p>
    <w:p>
      <w:r/>
    </w:p>
    <w:p>
      <w:r>
        <w:t xml:space="preserve">271,797,901 </w:t>
      </w:r>
    </w:p>
    <w:p>
      <w:r>
        <w:t xml:space="preserve">24,372,788 </w:t>
      </w:r>
    </w:p>
    <w:p>
      <w:r>
        <w:t xml:space="preserve">21,067,287 </w:t>
      </w:r>
    </w:p>
    <w:p>
      <w:r>
        <w:t xml:space="preserve">3,305,501 </w:t>
      </w:r>
    </w:p>
    <w:p>
      <w:r>
        <w:t xml:space="preserve">293,120,402 </w:t>
      </w:r>
    </w:p>
    <w:p>
      <w:r>
        <w:t xml:space="preserve">215,950,249 </w:t>
      </w:r>
    </w:p>
    <w:p>
      <w:r>
        <w:t xml:space="preserve">77,170,153 </w:t>
      </w:r>
    </w:p>
    <w:p>
      <w:r/>
    </w:p>
    <w:p>
      <w:r>
        <w:t xml:space="preserve">3,050,287 </w:t>
      </w:r>
    </w:p>
    <w:p>
      <w:r/>
    </w:p>
    <w:p>
      <w:r>
        <w:t xml:space="preserve">2018 年年度报告 </w:t>
      </w:r>
    </w:p>
    <w:p>
      <w:r/>
    </w:p>
    <w:p>
      <w:r>
        <w:t xml:space="preserve">247,027,730 </w:t>
      </w:r>
    </w:p>
    <w:p>
      <w:r>
        <w:t xml:space="preserve">129,619,472 </w:t>
      </w:r>
    </w:p>
    <w:p>
      <w:r>
        <w:t xml:space="preserve">129,619,472 </w:t>
      </w:r>
    </w:p>
    <w:p>
      <w:r/>
    </w:p>
    <w:p>
      <w:r>
        <w:t xml:space="preserve">487,871,310 </w:t>
      </w:r>
    </w:p>
    <w:p>
      <w:r>
        <w:t xml:space="preserve">53,765,743 </w:t>
      </w:r>
    </w:p>
    <w:p>
      <w:r>
        <w:t xml:space="preserve">53,765,743 </w:t>
      </w:r>
    </w:p>
    <w:p>
      <w:r/>
    </w:p>
    <w:p>
      <w:r>
        <w:t xml:space="preserve">213,500,350 </w:t>
      </w:r>
    </w:p>
    <w:p>
      <w:r>
        <w:t xml:space="preserve">213,500,350 </w:t>
      </w:r>
    </w:p>
    <w:p>
      <w:r/>
    </w:p>
    <w:p>
      <w:r>
        <w:t xml:space="preserve">286,897,817 </w:t>
      </w:r>
    </w:p>
    <w:p>
      <w:r>
        <w:t xml:space="preserve">281,633,882 </w:t>
      </w:r>
    </w:p>
    <w:p>
      <w:r/>
    </w:p>
    <w:p>
      <w:r>
        <w:t xml:space="preserve">      5,263,935 </w:t>
      </w:r>
    </w:p>
    <w:p>
      <w:r>
        <w:t xml:space="preserve">163,146,852 </w:t>
      </w:r>
    </w:p>
    <w:p>
      <w:r>
        <w:t xml:space="preserve">254,739,236 </w:t>
      </w:r>
    </w:p>
    <w:p>
      <w:r/>
    </w:p>
    <w:p>
      <w:r>
        <w:t xml:space="preserve">2,774,515 </w:t>
      </w:r>
    </w:p>
    <w:p>
      <w:r>
        <w:t xml:space="preserve">2,933,143 </w:t>
      </w:r>
    </w:p>
    <w:p>
      <w:r>
        <w:t xml:space="preserve">1,833,463 </w:t>
      </w:r>
    </w:p>
    <w:p>
      <w:r>
        <w:t xml:space="preserve">1,099,680 </w:t>
      </w:r>
    </w:p>
    <w:p>
      <w:r>
        <w:t xml:space="preserve">3,501,957 </w:t>
      </w:r>
    </w:p>
    <w:p>
      <w:r>
        <w:t xml:space="preserve">2,299,421 </w:t>
      </w:r>
    </w:p>
    <w:p>
      <w:r>
        <w:t xml:space="preserve">1,202,536 </w:t>
      </w:r>
    </w:p>
    <w:p>
      <w:r/>
    </w:p>
    <w:p>
      <w:r>
        <w:t xml:space="preserve">629,752 </w:t>
      </w:r>
    </w:p>
    <w:p>
      <w:r>
        <w:t xml:space="preserve">1,821,112 </w:t>
      </w:r>
    </w:p>
    <w:p>
      <w:r>
        <w:t xml:space="preserve">962,358 </w:t>
      </w:r>
    </w:p>
    <w:p>
      <w:r>
        <w:t xml:space="preserve">858,754 </w:t>
      </w:r>
    </w:p>
    <w:p>
      <w:r>
        <w:t xml:space="preserve">773,565 </w:t>
      </w:r>
    </w:p>
    <w:p>
      <w:r>
        <w:t xml:space="preserve">583,074 </w:t>
      </w:r>
    </w:p>
    <w:p>
      <w:r>
        <w:t xml:space="preserve">190,491 </w:t>
      </w:r>
    </w:p>
    <w:p>
      <w:r/>
    </w:p>
    <w:p>
      <w:r>
        <w:t xml:space="preserve">2,205,701 </w:t>
      </w:r>
    </w:p>
    <w:p>
      <w:r/>
    </w:p>
    <w:p>
      <w:r>
        <w:t xml:space="preserve">1,677,299 </w:t>
      </w:r>
    </w:p>
    <w:p>
      <w:r/>
    </w:p>
    <w:p>
      <w:r>
        <w:t xml:space="preserve">1,010,101,208 </w:t>
      </w:r>
    </w:p>
    <w:p>
      <w:r>
        <w:t xml:space="preserve">212,512,258 </w:t>
      </w:r>
    </w:p>
    <w:p>
      <w:r>
        <w:t xml:space="preserve">207,248,323 </w:t>
      </w:r>
    </w:p>
    <w:p>
      <w:r>
        <w:t xml:space="preserve">5,263,935 </w:t>
      </w:r>
    </w:p>
    <w:p>
      <w:r>
        <w:t xml:space="preserve">797,794,091 </w:t>
      </w:r>
    </w:p>
    <w:p>
      <w:r>
        <w:t xml:space="preserve">713,966,976 </w:t>
      </w:r>
    </w:p>
    <w:p>
      <w:r>
        <w:t xml:space="preserve">78,563,180 </w:t>
      </w:r>
    </w:p>
    <w:p>
      <w:r>
        <w:t xml:space="preserve">5,263,935 </w:t>
      </w:r>
    </w:p>
    <w:p>
      <w:r>
        <w:t xml:space="preserve">424,819,375 </w:t>
      </w:r>
    </w:p>
    <w:p>
      <w:r/>
    </w:p>
    <w:p>
      <w:r>
        <w:t xml:space="preserve">7,463,190,295 </w:t>
      </w:r>
    </w:p>
    <w:p>
      <w:r>
        <w:t xml:space="preserve">4,269,105,052 </w:t>
      </w:r>
    </w:p>
    <w:p>
      <w:r/>
    </w:p>
    <w:p>
      <w:r>
        <w:t xml:space="preserve">2,977,963,633 </w:t>
      </w:r>
    </w:p>
    <w:p>
      <w:r>
        <w:t xml:space="preserve">2,432,762,923 </w:t>
      </w:r>
    </w:p>
    <w:p>
      <w:r/>
    </w:p>
    <w:p>
      <w:r>
        <w:t xml:space="preserve">2,326,052,202 </w:t>
      </w:r>
    </w:p>
    <w:p>
      <w:r>
        <w:t xml:space="preserve">1,386,306,500 </w:t>
      </w:r>
    </w:p>
    <w:p>
      <w:r/>
    </w:p>
    <w:p>
      <w:r>
        <w:t xml:space="preserve">57,672,444 </w:t>
      </w:r>
    </w:p>
    <w:p>
      <w:r>
        <w:t xml:space="preserve">60,168,921 </w:t>
      </w:r>
    </w:p>
    <w:p>
      <w:r/>
    </w:p>
    <w:p>
      <w:r>
        <w:t xml:space="preserve">56,244,623 </w:t>
      </w:r>
    </w:p>
    <w:p>
      <w:r>
        <w:t xml:space="preserve">41,491,148 </w:t>
      </w:r>
    </w:p>
    <w:p>
      <w:r/>
    </w:p>
    <w:p>
      <w:r>
        <w:t xml:space="preserve">12,881,123,197 </w:t>
      </w:r>
    </w:p>
    <w:p>
      <w:r>
        <w:t xml:space="preserve">8,189,834,544 </w:t>
      </w:r>
    </w:p>
    <w:p>
      <w:r/>
    </w:p>
    <w:p>
      <w:r>
        <w:t xml:space="preserve">133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暂时闲置的固定资产情况 </w:t>
      </w:r>
    </w:p>
    <w:p>
      <w:r>
        <w:t xml:space="preserve">√适用 □不适用  </w:t>
      </w:r>
    </w:p>
    <w:p>
      <w:r/>
    </w:p>
    <w:p>
      <w:r>
        <w:t xml:space="preserve">项目 </w:t>
      </w:r>
    </w:p>
    <w:p>
      <w:r>
        <w:t>矿山构筑物和机</w:t>
      </w:r>
    </w:p>
    <w:p>
      <w:r>
        <w:t xml:space="preserve">器设备 </w:t>
      </w:r>
    </w:p>
    <w:p>
      <w:r>
        <w:t xml:space="preserve">房屋及建筑物 </w:t>
      </w:r>
    </w:p>
    <w:p>
      <w:r>
        <w:t xml:space="preserve">机器设备 </w:t>
      </w:r>
    </w:p>
    <w:p>
      <w:r>
        <w:t xml:space="preserve">运输工具 </w:t>
      </w:r>
    </w:p>
    <w:p>
      <w:r>
        <w:t xml:space="preserve">其他设备 </w:t>
      </w:r>
    </w:p>
    <w:p>
      <w:r/>
    </w:p>
    <w:p>
      <w:r>
        <w:t xml:space="preserve">账面原值 </w:t>
      </w:r>
    </w:p>
    <w:p>
      <w:r/>
    </w:p>
    <w:p>
      <w:r>
        <w:t xml:space="preserve">累计折旧 </w:t>
      </w:r>
    </w:p>
    <w:p>
      <w:r/>
    </w:p>
    <w:p>
      <w:r>
        <w:t xml:space="preserve">减值准备 </w:t>
      </w:r>
    </w:p>
    <w:p>
      <w:r/>
    </w:p>
    <w:p>
      <w:r>
        <w:t xml:space="preserve">单位：元  币种：人民币 </w:t>
      </w:r>
    </w:p>
    <w:p>
      <w:r>
        <w:t xml:space="preserve">账面价值 </w:t>
      </w:r>
    </w:p>
    <w:p>
      <w:r>
        <w:t xml:space="preserve">备注 </w:t>
      </w:r>
    </w:p>
    <w:p>
      <w:r/>
    </w:p>
    <w:p>
      <w:r>
        <w:t xml:space="preserve">441,405,771 </w:t>
      </w:r>
    </w:p>
    <w:p>
      <w:r/>
    </w:p>
    <w:p>
      <w:r>
        <w:t xml:space="preserve">155,295,863 </w:t>
      </w:r>
    </w:p>
    <w:p>
      <w:r/>
    </w:p>
    <w:p>
      <w:r>
        <w:t xml:space="preserve">5,325,818 </w:t>
      </w:r>
    </w:p>
    <w:p>
      <w:r/>
    </w:p>
    <w:p>
      <w:r>
        <w:t xml:space="preserve">280,784,090 </w:t>
      </w:r>
    </w:p>
    <w:p>
      <w:r/>
    </w:p>
    <w:p>
      <w:r>
        <w:t xml:space="preserve">238,528,203 </w:t>
      </w:r>
    </w:p>
    <w:p>
      <w:r>
        <w:t xml:space="preserve">194,778,179 </w:t>
      </w:r>
    </w:p>
    <w:p>
      <w:r>
        <w:t xml:space="preserve">5,841,334 </w:t>
      </w:r>
    </w:p>
    <w:p>
      <w:r>
        <w:t xml:space="preserve">7,049,890 </w:t>
      </w:r>
    </w:p>
    <w:p>
      <w:r/>
    </w:p>
    <w:p>
      <w:r>
        <w:t xml:space="preserve">101,358,342 </w:t>
      </w:r>
    </w:p>
    <w:p>
      <w:r>
        <w:t xml:space="preserve">90,740,842 </w:t>
      </w:r>
    </w:p>
    <w:p>
      <w:r>
        <w:t xml:space="preserve">4,428,798 </w:t>
      </w:r>
    </w:p>
    <w:p>
      <w:r>
        <w:t xml:space="preserve">5,575,267 </w:t>
      </w:r>
    </w:p>
    <w:p>
      <w:r/>
    </w:p>
    <w:p>
      <w:r>
        <w:t xml:space="preserve">50,032,188 </w:t>
      </w:r>
    </w:p>
    <w:p>
      <w:r>
        <w:t xml:space="preserve">50,382,219 </w:t>
      </w:r>
    </w:p>
    <w:p>
      <w:r>
        <w:t xml:space="preserve">994,723 </w:t>
      </w:r>
    </w:p>
    <w:p>
      <w:r>
        <w:t xml:space="preserve">38,992 </w:t>
      </w:r>
    </w:p>
    <w:p>
      <w:r/>
    </w:p>
    <w:p>
      <w:r>
        <w:t xml:space="preserve">87,137,673 </w:t>
      </w:r>
    </w:p>
    <w:p>
      <w:r>
        <w:t xml:space="preserve">53,655,118 </w:t>
      </w:r>
    </w:p>
    <w:p>
      <w:r>
        <w:t xml:space="preserve">417,813 </w:t>
      </w:r>
    </w:p>
    <w:p>
      <w:r>
        <w:t xml:space="preserve">1,435,631 </w:t>
      </w:r>
    </w:p>
    <w:p>
      <w:r/>
    </w:p>
    <w:p>
      <w:r>
        <w:t>截至2018年12月31日，闲置固定资产为青海西部铅业股份有限公司(「西部铅业」)、西部矿业</w:t>
      </w:r>
    </w:p>
    <w:p>
      <w:r/>
    </w:p>
    <w:p>
      <w:r>
        <w:t>股份有限公司铅业分公司（「铅业分公司」）、青海西豫有色金属有限公司（「西豫金属」）、锡</w:t>
      </w:r>
    </w:p>
    <w:p>
      <w:r/>
    </w:p>
    <w:p>
      <w:r>
        <w:t xml:space="preserve">铁山分公司、鑫源矿业、会东大梁、双利矿业、肃北博伦及哈密博伦所有。 </w:t>
      </w:r>
    </w:p>
    <w:p>
      <w:r/>
    </w:p>
    <w:p>
      <w:r>
        <w:t>西部铅业自 2012 年 12 月开始进入清算，截至 2018 年 12 月 31 日，清算程序尚未完成，相关</w:t>
      </w:r>
    </w:p>
    <w:p>
      <w:r/>
    </w:p>
    <w:p>
      <w:r>
        <w:t>固定资产已全部闲置。铅业分公司自 2016 年 1 月开始关停，相关固定资产已全部闲置，西豫金属</w:t>
      </w:r>
    </w:p>
    <w:p>
      <w:r/>
    </w:p>
    <w:p>
      <w:r>
        <w:t>闲置资产为鼓风炉项目相关资产，锡铁山分公司闲置资产为暂时闲置的原选厂相关资产，鑫源矿</w:t>
      </w:r>
    </w:p>
    <w:p>
      <w:r/>
    </w:p>
    <w:p>
      <w:r>
        <w:t>业闲置资产为已停用的 500 吨固定资产，会东大梁闲置资产为闲置的老选厂相关资产，双利矿业</w:t>
      </w:r>
    </w:p>
    <w:p>
      <w:r/>
    </w:p>
    <w:p>
      <w:r>
        <w:t>闲置资产为暂时闲置的房屋建筑和机器设备，肃北博伦闲置资产为暂时闲置的钒冶炼车间资产，</w:t>
      </w:r>
    </w:p>
    <w:p>
      <w:r/>
    </w:p>
    <w:p>
      <w:r>
        <w:t xml:space="preserve">预计于 2019 年 8 月开始生产，哈密博伦闲置资产为暂时闲置的生产设备。 </w:t>
      </w:r>
    </w:p>
    <w:p>
      <w:r/>
    </w:p>
    <w:p>
      <w:r>
        <w:t xml:space="preserve">(4). 通过融资租赁租入的固定资产情况 </w:t>
      </w:r>
    </w:p>
    <w:p>
      <w:r>
        <w:t xml:space="preserve">√适用 □不适用  </w:t>
      </w:r>
    </w:p>
    <w:p>
      <w:r/>
    </w:p>
    <w:p>
      <w:r>
        <w:t>于 2018 年 12 月 31 日，本集团账面价值为人民币 1,747,242,060 元（2017 年 12 月 31 日：无）</w:t>
      </w:r>
    </w:p>
    <w:p>
      <w:r/>
    </w:p>
    <w:p>
      <w:r>
        <w:t xml:space="preserve">固定资产通过融资租赁租入。 </w:t>
      </w:r>
    </w:p>
    <w:p>
      <w:r/>
    </w:p>
    <w:p>
      <w:r>
        <w:t xml:space="preserve">(5). 通过经营租赁租出的固定资产 </w:t>
      </w:r>
    </w:p>
    <w:p>
      <w:r>
        <w:t xml:space="preserve">□适用 √不适用  </w:t>
      </w:r>
    </w:p>
    <w:p>
      <w:r/>
    </w:p>
    <w:p>
      <w:r>
        <w:t xml:space="preserve">(6). 未办妥产权证书的固定资产情况 </w:t>
      </w:r>
    </w:p>
    <w:p>
      <w:r>
        <w:t xml:space="preserve">√适用 □不适用  </w:t>
      </w:r>
    </w:p>
    <w:p>
      <w:r/>
    </w:p>
    <w:p>
      <w:r>
        <w:t xml:space="preserve">项目 </w:t>
      </w:r>
    </w:p>
    <w:p>
      <w:r>
        <w:t xml:space="preserve">西部铜业职工公寓 </w:t>
      </w:r>
    </w:p>
    <w:p>
      <w:r>
        <w:t xml:space="preserve">西部铜业新建炸药库（房产） </w:t>
      </w:r>
    </w:p>
    <w:p>
      <w:r>
        <w:t xml:space="preserve">西部铜业车间及附属建筑物 </w:t>
      </w:r>
    </w:p>
    <w:p>
      <w:r>
        <w:t xml:space="preserve">西部铜业矿区办公楼及其他建筑 </w:t>
      </w:r>
    </w:p>
    <w:p>
      <w:r>
        <w:t xml:space="preserve">玉龙铜业办公楼及附属建筑物 </w:t>
      </w:r>
    </w:p>
    <w:p>
      <w:r>
        <w:t xml:space="preserve">玉龙铜业车间及附属建筑物 </w:t>
      </w:r>
    </w:p>
    <w:p>
      <w:r>
        <w:t xml:space="preserve">鑫源矿业宿舍楼 </w:t>
      </w:r>
    </w:p>
    <w:p>
      <w:r>
        <w:t xml:space="preserve">鑫源矿业矿区办公楼及附属建筑 </w:t>
      </w:r>
    </w:p>
    <w:p>
      <w:r>
        <w:t xml:space="preserve">鑫源矿业采选矿房屋建筑物 </w:t>
      </w:r>
    </w:p>
    <w:p>
      <w:r>
        <w:t xml:space="preserve">锡铁山分公司食堂 </w:t>
      </w:r>
    </w:p>
    <w:p>
      <w:r>
        <w:t xml:space="preserve">西部矿业股份有限公司甘河职工公寓 </w:t>
      </w:r>
    </w:p>
    <w:p>
      <w:r/>
    </w:p>
    <w:p>
      <w:r>
        <w:t xml:space="preserve">单位：元  币种：人民币 </w:t>
      </w:r>
    </w:p>
    <w:p>
      <w:r>
        <w:t xml:space="preserve">账面价值 </w:t>
      </w:r>
    </w:p>
    <w:p>
      <w:r>
        <w:t xml:space="preserve">未办妥产权证书的原因 </w:t>
      </w:r>
    </w:p>
    <w:p>
      <w:r>
        <w:t xml:space="preserve">1,130,246 地处偏远地区、暂无计划办理 </w:t>
      </w:r>
    </w:p>
    <w:p>
      <w:r>
        <w:t xml:space="preserve">2,349,251 地处偏远地区、暂无计划办理 </w:t>
      </w:r>
    </w:p>
    <w:p>
      <w:r>
        <w:t xml:space="preserve">79,581,794 地处偏远地区、暂无计划办理 </w:t>
      </w:r>
    </w:p>
    <w:p>
      <w:r>
        <w:t xml:space="preserve">204,187,980 地处偏远地区、暂无计划办理 </w:t>
      </w:r>
    </w:p>
    <w:p>
      <w:r>
        <w:t xml:space="preserve">32,834,014 地处偏远地区、暂无计划办理  </w:t>
      </w:r>
    </w:p>
    <w:p>
      <w:r/>
    </w:p>
    <w:p>
      <w:r>
        <w:t xml:space="preserve">1,846,655,099 地处偏远地区、暂无计划办理  </w:t>
      </w:r>
    </w:p>
    <w:p>
      <w:r/>
    </w:p>
    <w:p>
      <w:r>
        <w:t xml:space="preserve">4,875,613 地处偏远地区、暂无计划办理  </w:t>
      </w:r>
    </w:p>
    <w:p>
      <w:r>
        <w:t xml:space="preserve">26,754,558 地处偏远地区、暂无计划办理  </w:t>
      </w:r>
    </w:p>
    <w:p>
      <w:r>
        <w:t xml:space="preserve">9,502,435 地处偏远地区、暂无计划办理  </w:t>
      </w:r>
    </w:p>
    <w:p>
      <w:r>
        <w:t xml:space="preserve">200,376 地处偏远地区、暂无计划办理  </w:t>
      </w:r>
    </w:p>
    <w:p>
      <w:r>
        <w:t xml:space="preserve">已申报，尚在审批办理中  </w:t>
      </w:r>
    </w:p>
    <w:p>
      <w:r/>
    </w:p>
    <w:p>
      <w:r>
        <w:t xml:space="preserve">28,189,217 </w:t>
      </w:r>
    </w:p>
    <w:p>
      <w:r/>
    </w:p>
    <w:p>
      <w:r>
        <w:t xml:space="preserve">134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铅业分公司 5.5 万吨冶炼项目 </w:t>
      </w:r>
    </w:p>
    <w:p>
      <w:r>
        <w:t xml:space="preserve">铅业分公司卡尔多炉及其设施 </w:t>
      </w:r>
    </w:p>
    <w:p>
      <w:r>
        <w:t xml:space="preserve">铅业分公司职工宿舍和食堂 </w:t>
      </w:r>
    </w:p>
    <w:p>
      <w:r>
        <w:t xml:space="preserve">铅业分公司硫酸车间 </w:t>
      </w:r>
    </w:p>
    <w:p>
      <w:r>
        <w:t xml:space="preserve">肃北博伦长流水生产用房 </w:t>
      </w:r>
    </w:p>
    <w:p>
      <w:r>
        <w:t xml:space="preserve">肃北博伦七角井生产与生活用房 </w:t>
      </w:r>
    </w:p>
    <w:p>
      <w:r>
        <w:t xml:space="preserve">肃北博伦矿区车间及其他建筑 </w:t>
      </w:r>
    </w:p>
    <w:p>
      <w:r>
        <w:t xml:space="preserve">哈密博伦生活区宿舍及其他建筑物 </w:t>
      </w:r>
    </w:p>
    <w:p>
      <w:r>
        <w:t xml:space="preserve">哈密博伦矿区车间及其他附属构筑物 </w:t>
      </w:r>
    </w:p>
    <w:p>
      <w:r>
        <w:t xml:space="preserve">双利矿业青山选厂车间及附属建筑物 </w:t>
      </w:r>
    </w:p>
    <w:p>
      <w:r>
        <w:t xml:space="preserve">双利矿业矿山破碎车间及附属建筑物 </w:t>
      </w:r>
    </w:p>
    <w:p>
      <w:r>
        <w:t xml:space="preserve">双利矿业球团生产车间及附属建筑物 </w:t>
      </w:r>
    </w:p>
    <w:p>
      <w:r>
        <w:t xml:space="preserve">双利矿业生活区宿舍及其他建筑物 </w:t>
      </w:r>
    </w:p>
    <w:p>
      <w:r>
        <w:t xml:space="preserve">会东大梁生活区宿舍及其他建筑物 </w:t>
      </w:r>
    </w:p>
    <w:p>
      <w:r>
        <w:t xml:space="preserve">会东大梁生产区车间及附属建筑物 </w:t>
      </w:r>
    </w:p>
    <w:p>
      <w:r>
        <w:t xml:space="preserve">会东大梁监区建筑物 </w:t>
      </w:r>
    </w:p>
    <w:p>
      <w:r/>
    </w:p>
    <w:p>
      <w:r>
        <w:t xml:space="preserve">- </w:t>
      </w:r>
    </w:p>
    <w:p>
      <w:r>
        <w:t xml:space="preserve">- </w:t>
      </w:r>
    </w:p>
    <w:p>
      <w:r>
        <w:t xml:space="preserve">- </w:t>
      </w:r>
    </w:p>
    <w:p>
      <w:r>
        <w:t xml:space="preserve">- </w:t>
      </w:r>
    </w:p>
    <w:p>
      <w:r/>
    </w:p>
    <w:p>
      <w:r>
        <w:t xml:space="preserve">暂无办理计划 </w:t>
      </w:r>
    </w:p>
    <w:p>
      <w:r>
        <w:t xml:space="preserve">暂无办理计划 </w:t>
      </w:r>
    </w:p>
    <w:p>
      <w:r>
        <w:t xml:space="preserve">暂无办理计划 </w:t>
      </w:r>
    </w:p>
    <w:p>
      <w:r>
        <w:t xml:space="preserve">暂无办理计划 </w:t>
      </w:r>
    </w:p>
    <w:p>
      <w:r>
        <w:t xml:space="preserve">28,903,203 地处偏远地区、暂无计划办理 </w:t>
      </w:r>
    </w:p>
    <w:p>
      <w:r>
        <w:t xml:space="preserve">158,258,753 地处偏远地区、暂无计划办理 </w:t>
      </w:r>
    </w:p>
    <w:p>
      <w:r>
        <w:t xml:space="preserve">82,879,370 地处偏远地区、暂无计划办理 </w:t>
      </w:r>
    </w:p>
    <w:p>
      <w:r>
        <w:t xml:space="preserve">12,869,671 地处偏远地区、暂无计划办理 </w:t>
      </w:r>
    </w:p>
    <w:p>
      <w:r>
        <w:t xml:space="preserve">72,727,059 地处偏远地区、暂无计划办理 </w:t>
      </w:r>
    </w:p>
    <w:p>
      <w:r>
        <w:t xml:space="preserve">已申报，尚在审批办理中 </w:t>
      </w:r>
    </w:p>
    <w:p>
      <w:r>
        <w:t xml:space="preserve">已申报，尚在审批办理中 </w:t>
      </w:r>
    </w:p>
    <w:p>
      <w:r>
        <w:t xml:space="preserve">已申报，尚在审批办理中 </w:t>
      </w:r>
    </w:p>
    <w:p>
      <w:r>
        <w:t xml:space="preserve">已申报，尚在审批办理中 </w:t>
      </w:r>
    </w:p>
    <w:p>
      <w:r>
        <w:t xml:space="preserve">981,151 地处偏远地区、暂无计划办理 </w:t>
      </w:r>
    </w:p>
    <w:p>
      <w:r>
        <w:t xml:space="preserve">15,848,458 地处偏远地区、暂无计划办理 </w:t>
      </w:r>
    </w:p>
    <w:p>
      <w:r>
        <w:t xml:space="preserve">9,542 地处偏远地区、暂无计划办理 </w:t>
      </w:r>
    </w:p>
    <w:p>
      <w:r/>
    </w:p>
    <w:p>
      <w:r>
        <w:t xml:space="preserve">38,766,627 </w:t>
      </w:r>
    </w:p>
    <w:p>
      <w:r>
        <w:t xml:space="preserve">13,505,595 </w:t>
      </w:r>
    </w:p>
    <w:p>
      <w:r>
        <w:t xml:space="preserve">26,615,297 </w:t>
      </w:r>
    </w:p>
    <w:p>
      <w:r>
        <w:t xml:space="preserve">18,419,391 </w:t>
      </w:r>
    </w:p>
    <w:p>
      <w:r/>
    </w:p>
    <w:p>
      <w:r>
        <w:t>铅业分公司于2016年1月起开始关停，相关资产已全部计提减值，未办妥产权证书的固定资产</w:t>
      </w:r>
    </w:p>
    <w:p>
      <w:r/>
    </w:p>
    <w:p>
      <w:r>
        <w:t xml:space="preserve">账面价值为零。 </w:t>
      </w:r>
    </w:p>
    <w:p>
      <w:r/>
    </w:p>
    <w:p>
      <w:r>
        <w:t xml:space="preserve">其他说明： </w:t>
      </w:r>
    </w:p>
    <w:p>
      <w:r>
        <w:t xml:space="preserve">√适用 □不适用  </w:t>
      </w:r>
    </w:p>
    <w:p>
      <w:r>
        <w:t>于2018年12月31日，本集团之子公司西豫金属及青海湘和因生产工艺更新，对不再使用的原</w:t>
      </w:r>
    </w:p>
    <w:p>
      <w:r/>
    </w:p>
    <w:p>
      <w:r>
        <w:t>生产工艺相关固定资产，分别计提固定资产减值准备人民币159,796,256元及26,384,781元；鑫源矿</w:t>
      </w:r>
    </w:p>
    <w:p>
      <w:r/>
    </w:p>
    <w:p>
      <w:r>
        <w:t xml:space="preserve">业因500吨小选厂不再使用，对相关固定资产计提减值准备人民币21,067,286元。 </w:t>
      </w:r>
    </w:p>
    <w:p>
      <w:r/>
    </w:p>
    <w:p>
      <w:r>
        <w:t>于2018年12月31日，本集团无经营性租出固定资产（2017年12月31日：无），无持有待售固</w:t>
      </w:r>
    </w:p>
    <w:p>
      <w:r/>
    </w:p>
    <w:p>
      <w:r>
        <w:t xml:space="preserve">定资产（2017年12月31日：无）。 </w:t>
      </w:r>
    </w:p>
    <w:p>
      <w:r/>
    </w:p>
    <w:p>
      <w:r>
        <w:t>于 2018 年 12 月 31 日，本集团账面价值为人民币 276,205,768 元（2017 年 12 月 31 日：无）</w:t>
      </w:r>
    </w:p>
    <w:p>
      <w:r/>
    </w:p>
    <w:p>
      <w:r>
        <w:t xml:space="preserve">固定资产用于取得银行借款抵押。 </w:t>
      </w:r>
    </w:p>
    <w:p>
      <w:r/>
    </w:p>
    <w:p>
      <w:r>
        <w:t xml:space="preserve">固定资产清理 </w:t>
      </w:r>
    </w:p>
    <w:p>
      <w:r/>
    </w:p>
    <w:p>
      <w:r>
        <w:t xml:space="preserve">□适用 √不适用  </w:t>
      </w:r>
    </w:p>
    <w:p>
      <w:r/>
    </w:p>
    <w:p>
      <w:r>
        <w:t xml:space="preserve">17、 在建工程 </w:t>
      </w:r>
    </w:p>
    <w:p>
      <w:r>
        <w:t xml:space="preserve">总表情况 </w:t>
      </w:r>
    </w:p>
    <w:p>
      <w:r/>
    </w:p>
    <w:p>
      <w:r>
        <w:t xml:space="preserve">(1). 分类列示 </w:t>
      </w:r>
    </w:p>
    <w:p>
      <w:r>
        <w:t xml:space="preserve">√适用 □不适用  </w:t>
      </w:r>
    </w:p>
    <w:p>
      <w:r/>
    </w:p>
    <w:p>
      <w:r>
        <w:t xml:space="preserve">在建工程 </w:t>
      </w:r>
    </w:p>
    <w:p>
      <w:r>
        <w:t xml:space="preserve">工程物资 </w:t>
      </w:r>
    </w:p>
    <w:p>
      <w:r/>
    </w:p>
    <w:p>
      <w:r>
        <w:t xml:space="preserve">项目 </w:t>
      </w:r>
    </w:p>
    <w:p>
      <w:r/>
    </w:p>
    <w:p>
      <w:r>
        <w:t xml:space="preserve">合计 </w:t>
      </w:r>
    </w:p>
    <w:p>
      <w:r/>
    </w:p>
    <w:p>
      <w:r>
        <w:t xml:space="preserve">其他说明： </w:t>
      </w:r>
    </w:p>
    <w:p>
      <w:r>
        <w:t xml:space="preserve">□适用 √不适用  </w:t>
      </w:r>
    </w:p>
    <w:p>
      <w:r/>
    </w:p>
    <w:p>
      <w:r>
        <w:t xml:space="preserve">期末余额 </w:t>
      </w:r>
    </w:p>
    <w:p>
      <w:r/>
    </w:p>
    <w:p>
      <w:r>
        <w:t xml:space="preserve">单位：元  币种：人民币 </w:t>
      </w:r>
    </w:p>
    <w:p>
      <w:r>
        <w:t xml:space="preserve">期初余额 </w:t>
      </w:r>
    </w:p>
    <w:p>
      <w:r/>
    </w:p>
    <w:p>
      <w:r>
        <w:t xml:space="preserve">3,596,965,209 </w:t>
      </w:r>
    </w:p>
    <w:p>
      <w:r/>
    </w:p>
    <w:p>
      <w:r>
        <w:t xml:space="preserve">4,443,276,594 </w:t>
      </w:r>
    </w:p>
    <w:p>
      <w:r/>
    </w:p>
    <w:p>
      <w:r>
        <w:t xml:space="preserve">3,596,965,209 </w:t>
      </w:r>
    </w:p>
    <w:p>
      <w:r/>
    </w:p>
    <w:p>
      <w:r>
        <w:t xml:space="preserve">4,443,276,594 </w:t>
      </w:r>
    </w:p>
    <w:p>
      <w:r/>
    </w:p>
    <w:p>
      <w:r>
        <w:t xml:space="preserve">135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在建工程 </w:t>
      </w:r>
    </w:p>
    <w:p>
      <w:r/>
    </w:p>
    <w:p>
      <w:r>
        <w:t xml:space="preserve">(2). 在建工程情况 </w:t>
      </w:r>
    </w:p>
    <w:p>
      <w:r>
        <w:t xml:space="preserve">√适用 □不适用  </w:t>
      </w:r>
    </w:p>
    <w:p>
      <w:r/>
    </w:p>
    <w:p>
      <w:r>
        <w:t xml:space="preserve">项目 </w:t>
      </w:r>
    </w:p>
    <w:p>
      <w:r/>
    </w:p>
    <w:p>
      <w:r>
        <w:t xml:space="preserve">期末余额 </w:t>
      </w:r>
    </w:p>
    <w:p>
      <w:r>
        <w:t xml:space="preserve">账面余额 减值准备 账面价值 </w:t>
      </w:r>
    </w:p>
    <w:p>
      <w:r/>
    </w:p>
    <w:p>
      <w:r>
        <w:t xml:space="preserve">单位：元  币种：人民币 </w:t>
      </w:r>
    </w:p>
    <w:p>
      <w:r>
        <w:t xml:space="preserve">期初余额 </w:t>
      </w:r>
    </w:p>
    <w:p>
      <w:r>
        <w:t xml:space="preserve">账面余额 减值准备 账面价值 </w:t>
      </w:r>
    </w:p>
    <w:p>
      <w:r/>
    </w:p>
    <w:p>
      <w:r>
        <w:t xml:space="preserve">- </w:t>
      </w:r>
    </w:p>
    <w:p>
      <w:r/>
    </w:p>
    <w:p>
      <w:r>
        <w:t xml:space="preserve">307,474,180 </w:t>
      </w:r>
    </w:p>
    <w:p>
      <w:r/>
    </w:p>
    <w:p>
      <w:r>
        <w:t xml:space="preserve">2,600,424,423 </w:t>
      </w:r>
    </w:p>
    <w:p>
      <w:r/>
    </w:p>
    <w:p>
      <w:r>
        <w:t xml:space="preserve"> 2,382,801,045 </w:t>
      </w:r>
    </w:p>
    <w:p>
      <w:r/>
    </w:p>
    <w:p>
      <w:r>
        <w:t xml:space="preserve">- </w:t>
      </w:r>
    </w:p>
    <w:p>
      <w:r/>
    </w:p>
    <w:p>
      <w:r>
        <w:t xml:space="preserve">21,863,444 </w:t>
      </w:r>
    </w:p>
    <w:p>
      <w:r/>
    </w:p>
    <w:p>
      <w:r>
        <w:t xml:space="preserve">307,474,180 </w:t>
      </w:r>
    </w:p>
    <w:p>
      <w:r/>
    </w:p>
    <w:p>
      <w:r>
        <w:t xml:space="preserve">129,453,282 </w:t>
      </w:r>
    </w:p>
    <w:p>
      <w:r/>
    </w:p>
    <w:p>
      <w:r>
        <w:t xml:space="preserve"> 2,600,424,423 2,382,801,045 </w:t>
      </w:r>
    </w:p>
    <w:p>
      <w:r/>
    </w:p>
    <w:p>
      <w:r>
        <w:t>玉龙铜业铜矿</w:t>
      </w:r>
    </w:p>
    <w:p>
      <w:r>
        <w:t xml:space="preserve">采选冶工程 </w:t>
      </w:r>
    </w:p>
    <w:p>
      <w:r>
        <w:t>10 万吨锌项目</w:t>
      </w:r>
    </w:p>
    <w:p>
      <w:r>
        <w:t>组 在 建 工 程</w:t>
      </w:r>
    </w:p>
    <w:p>
      <w:r>
        <w:t xml:space="preserve">（注 1） </w:t>
      </w:r>
    </w:p>
    <w:p>
      <w:r>
        <w:t>获各琦一号多</w:t>
      </w:r>
    </w:p>
    <w:p>
      <w:r>
        <w:t>金属矿采选扩</w:t>
      </w:r>
    </w:p>
    <w:p>
      <w:r>
        <w:t xml:space="preserve">建工程 </w:t>
      </w:r>
    </w:p>
    <w:p>
      <w:r>
        <w:t>独立铅锌系统</w:t>
      </w:r>
    </w:p>
    <w:p>
      <w:r>
        <w:t xml:space="preserve">扩建工程 </w:t>
      </w:r>
    </w:p>
    <w:p>
      <w:r>
        <w:t>10 万吨阴极铜</w:t>
      </w:r>
    </w:p>
    <w:p>
      <w:r>
        <w:t xml:space="preserve">工程 </w:t>
      </w:r>
    </w:p>
    <w:p>
      <w:r>
        <w:t>整体技术升级</w:t>
      </w:r>
    </w:p>
    <w:p>
      <w:r>
        <w:t>改造和炼锌尾</w:t>
      </w:r>
    </w:p>
    <w:p>
      <w:r>
        <w:t>渣无害化处理</w:t>
      </w:r>
    </w:p>
    <w:p>
      <w:r>
        <w:t>及有价金属综</w:t>
      </w:r>
    </w:p>
    <w:p>
      <w:r>
        <w:t xml:space="preserve">合回收 </w:t>
      </w:r>
    </w:p>
    <w:p>
      <w:r>
        <w:t xml:space="preserve">其他 </w:t>
      </w:r>
    </w:p>
    <w:p>
      <w:r>
        <w:t xml:space="preserve">合计 </w:t>
      </w:r>
    </w:p>
    <w:p>
      <w:r>
        <w:t>注 1 ：于 2018 年 12 月 31 日，本集团之分公司西部矿业股份有限公司锌业分公司根据竣工决</w:t>
      </w:r>
    </w:p>
    <w:p>
      <w:r/>
    </w:p>
    <w:p>
      <w:r>
        <w:t xml:space="preserve">351,809,237 9,860,986 </w:t>
      </w:r>
    </w:p>
    <w:p>
      <w:r>
        <w:t xml:space="preserve">341,948,251 </w:t>
      </w:r>
    </w:p>
    <w:p>
      <w:r>
        <w:t xml:space="preserve">67,366,261 12,211,470 </w:t>
      </w:r>
    </w:p>
    <w:p>
      <w:r>
        <w:t xml:space="preserve">55,154,791 </w:t>
      </w:r>
    </w:p>
    <w:p>
      <w:r>
        <w:t xml:space="preserve">3,606,826,195 </w:t>
      </w:r>
    </w:p>
    <w:p>
      <w:r>
        <w:t xml:space="preserve">9,860,986 3,596,965,209 4,455,488,064 12,211,470 4,443,276,594 </w:t>
      </w:r>
    </w:p>
    <w:p>
      <w:r/>
    </w:p>
    <w:p>
      <w:r>
        <w:t xml:space="preserve">256,123,074 </w:t>
      </w:r>
    </w:p>
    <w:p>
      <w:r/>
    </w:p>
    <w:p>
      <w:r>
        <w:t xml:space="preserve">169,427,325 </w:t>
      </w:r>
    </w:p>
    <w:p>
      <w:r/>
    </w:p>
    <w:p>
      <w:r>
        <w:t xml:space="preserve">2,982,684 1,684,576,707 </w:t>
      </w:r>
    </w:p>
    <w:p>
      <w:r/>
    </w:p>
    <w:p>
      <w:r>
        <w:t xml:space="preserve"> 1,684,576,707 </w:t>
      </w:r>
    </w:p>
    <w:p>
      <w:r/>
    </w:p>
    <w:p>
      <w:r>
        <w:t xml:space="preserve">88,012,597 </w:t>
      </w:r>
    </w:p>
    <w:p>
      <w:r/>
    </w:p>
    <w:p>
      <w:r>
        <w:t xml:space="preserve">88,012,597 </w:t>
      </w:r>
    </w:p>
    <w:p>
      <w:r/>
    </w:p>
    <w:p>
      <w:r>
        <w:t xml:space="preserve">- </w:t>
      </w:r>
    </w:p>
    <w:p>
      <w:r/>
    </w:p>
    <w:p>
      <w:r>
        <w:t xml:space="preserve">256,123,074 </w:t>
      </w:r>
    </w:p>
    <w:p>
      <w:r/>
    </w:p>
    <w:p>
      <w:r>
        <w:t xml:space="preserve">2,982,684 </w:t>
      </w:r>
    </w:p>
    <w:p>
      <w:r/>
    </w:p>
    <w:p>
      <w:r>
        <w:t xml:space="preserve">21,863,444 </w:t>
      </w:r>
    </w:p>
    <w:p>
      <w:r/>
    </w:p>
    <w:p>
      <w:r>
        <w:t xml:space="preserve">129,453,282 </w:t>
      </w:r>
    </w:p>
    <w:p>
      <w:r/>
    </w:p>
    <w:p>
      <w:r>
        <w:t xml:space="preserve">169,427,325 </w:t>
      </w:r>
    </w:p>
    <w:p>
      <w:r/>
    </w:p>
    <w:p>
      <w:r>
        <w:t xml:space="preserve">- </w:t>
      </w:r>
    </w:p>
    <w:p>
      <w:r/>
    </w:p>
    <w:p>
      <w:r>
        <w:t xml:space="preserve">算报告调整 10 万吨锌项目组在建工程账面金额。 </w:t>
      </w:r>
    </w:p>
    <w:p>
      <w:r/>
    </w:p>
    <w:p>
      <w:r>
        <w:t xml:space="preserve">136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重要在建工程项目本期变动情况 </w:t>
      </w:r>
    </w:p>
    <w:p>
      <w:r>
        <w:t xml:space="preserve">√适用 □不适用  </w:t>
      </w:r>
    </w:p>
    <w:p>
      <w:r/>
    </w:p>
    <w:p>
      <w:r>
        <w:t xml:space="preserve">项目名称 </w:t>
      </w:r>
    </w:p>
    <w:p>
      <w:r/>
    </w:p>
    <w:p>
      <w:r>
        <w:t xml:space="preserve">预算数 </w:t>
      </w:r>
    </w:p>
    <w:p>
      <w:r/>
    </w:p>
    <w:p>
      <w:r>
        <w:t xml:space="preserve">期初 </w:t>
      </w:r>
    </w:p>
    <w:p>
      <w:r>
        <w:t xml:space="preserve">余额 </w:t>
      </w:r>
    </w:p>
    <w:p>
      <w:r/>
    </w:p>
    <w:p>
      <w:r>
        <w:t>本期增加</w:t>
      </w:r>
    </w:p>
    <w:p>
      <w:r>
        <w:t xml:space="preserve">金额 </w:t>
      </w:r>
    </w:p>
    <w:p>
      <w:r/>
    </w:p>
    <w:p>
      <w:r>
        <w:t>本期转入固</w:t>
      </w:r>
    </w:p>
    <w:p>
      <w:r>
        <w:t xml:space="preserve">定资产金额 </w:t>
      </w:r>
    </w:p>
    <w:p>
      <w:r/>
    </w:p>
    <w:p>
      <w:r>
        <w:t>本期其</w:t>
      </w:r>
    </w:p>
    <w:p>
      <w:r>
        <w:t>他减少</w:t>
      </w:r>
    </w:p>
    <w:p>
      <w:r>
        <w:t xml:space="preserve">金额 </w:t>
      </w:r>
    </w:p>
    <w:p>
      <w:r/>
    </w:p>
    <w:p>
      <w:r>
        <w:t xml:space="preserve">期末 </w:t>
      </w:r>
    </w:p>
    <w:p>
      <w:r>
        <w:t xml:space="preserve">余额 </w:t>
      </w:r>
    </w:p>
    <w:p>
      <w:r/>
    </w:p>
    <w:p>
      <w:r>
        <w:t>工程累</w:t>
      </w:r>
    </w:p>
    <w:p>
      <w:r>
        <w:t>计投入</w:t>
      </w:r>
    </w:p>
    <w:p>
      <w:r>
        <w:t>占预算</w:t>
      </w:r>
    </w:p>
    <w:p>
      <w:r/>
    </w:p>
    <w:p>
      <w:r>
        <w:t xml:space="preserve">比例(%) </w:t>
      </w:r>
    </w:p>
    <w:p>
      <w:r/>
    </w:p>
    <w:p>
      <w:r>
        <w:t>工程进</w:t>
      </w:r>
    </w:p>
    <w:p>
      <w:r>
        <w:t xml:space="preserve">度 </w:t>
      </w:r>
    </w:p>
    <w:p>
      <w:r/>
    </w:p>
    <w:p>
      <w:r>
        <w:t>利息资本化</w:t>
      </w:r>
    </w:p>
    <w:p>
      <w:r>
        <w:t xml:space="preserve">累计金额 </w:t>
      </w:r>
    </w:p>
    <w:p>
      <w:r/>
    </w:p>
    <w:p>
      <w:r>
        <w:t>其中：本期</w:t>
      </w:r>
    </w:p>
    <w:p>
      <w:r>
        <w:t>利息资本化</w:t>
      </w:r>
    </w:p>
    <w:p>
      <w:r>
        <w:t xml:space="preserve">金额 </w:t>
      </w:r>
    </w:p>
    <w:p>
      <w:r/>
    </w:p>
    <w:p>
      <w:r>
        <w:t>本期利</w:t>
      </w:r>
    </w:p>
    <w:p>
      <w:r>
        <w:t>息资本</w:t>
      </w:r>
    </w:p>
    <w:p>
      <w:r/>
    </w:p>
    <w:p>
      <w:r>
        <w:t xml:space="preserve">化率(%) </w:t>
      </w:r>
    </w:p>
    <w:p>
      <w:r/>
    </w:p>
    <w:p>
      <w:r>
        <w:t>资金来</w:t>
      </w:r>
    </w:p>
    <w:p>
      <w:r>
        <w:t xml:space="preserve">源 </w:t>
      </w:r>
    </w:p>
    <w:p>
      <w:r/>
    </w:p>
    <w:p>
      <w:r>
        <w:t xml:space="preserve">单位：元  币种：人民币 </w:t>
      </w:r>
    </w:p>
    <w:p>
      <w:r/>
    </w:p>
    <w:p>
      <w:r>
        <w:t>玉龙铜业</w:t>
      </w:r>
    </w:p>
    <w:p>
      <w:r>
        <w:t>铜矿采选</w:t>
      </w:r>
    </w:p>
    <w:p>
      <w:r>
        <w:t xml:space="preserve">冶工程 </w:t>
      </w:r>
    </w:p>
    <w:p>
      <w:r>
        <w:t>10 万吨阴</w:t>
      </w:r>
    </w:p>
    <w:p>
      <w:r>
        <w:t xml:space="preserve">极铜工程 </w:t>
      </w:r>
    </w:p>
    <w:p>
      <w:r>
        <w:t xml:space="preserve">合计 </w:t>
      </w:r>
    </w:p>
    <w:p>
      <w:r/>
    </w:p>
    <w:p>
      <w:r>
        <w:t xml:space="preserve">14,032,560,000 2,382,801,045 467,846,477 </w:t>
      </w:r>
    </w:p>
    <w:p>
      <w:r/>
    </w:p>
    <w:p>
      <w:r>
        <w:t xml:space="preserve">250,223,099 </w:t>
      </w:r>
    </w:p>
    <w:p>
      <w:r/>
    </w:p>
    <w:p>
      <w:r>
        <w:t xml:space="preserve"> 2,600,424,423 </w:t>
      </w:r>
    </w:p>
    <w:p>
      <w:r/>
    </w:p>
    <w:p>
      <w:r>
        <w:t xml:space="preserve">20 </w:t>
      </w:r>
    </w:p>
    <w:p>
      <w:r/>
    </w:p>
    <w:p>
      <w:r>
        <w:t xml:space="preserve">20% 944,494,520 59,070,441 </w:t>
      </w:r>
    </w:p>
    <w:p>
      <w:r/>
    </w:p>
    <w:p>
      <w:r>
        <w:t xml:space="preserve">3.16% 自筹 </w:t>
      </w:r>
    </w:p>
    <w:p>
      <w:r/>
    </w:p>
    <w:p>
      <w:r>
        <w:t xml:space="preserve">2,415,130,000 1,684,576,707 494,172,325 2,175,766,348 </w:t>
      </w:r>
    </w:p>
    <w:p>
      <w:r/>
    </w:p>
    <w:p>
      <w:r>
        <w:t xml:space="preserve">2,982,684 </w:t>
      </w:r>
    </w:p>
    <w:p>
      <w:r/>
    </w:p>
    <w:p>
      <w:r>
        <w:t xml:space="preserve">90 </w:t>
      </w:r>
    </w:p>
    <w:p>
      <w:r/>
    </w:p>
    <w:p>
      <w:r>
        <w:t xml:space="preserve">90% 120,864,973 109,698,306 </w:t>
      </w:r>
    </w:p>
    <w:p>
      <w:r/>
    </w:p>
    <w:p>
      <w:r>
        <w:t xml:space="preserve">6.86% 自筹 </w:t>
      </w:r>
    </w:p>
    <w:p>
      <w:r/>
    </w:p>
    <w:p>
      <w:r>
        <w:t xml:space="preserve">16,447,690,000 4,067,377,752 962,018,802 2,425,989,447 </w:t>
      </w:r>
    </w:p>
    <w:p>
      <w:r/>
    </w:p>
    <w:p>
      <w:r>
        <w:t xml:space="preserve"> 2,603,407,107 </w:t>
      </w:r>
    </w:p>
    <w:p>
      <w:r/>
    </w:p>
    <w:p>
      <w:r>
        <w:t xml:space="preserve">/ </w:t>
      </w:r>
    </w:p>
    <w:p>
      <w:r/>
    </w:p>
    <w:p>
      <w:r>
        <w:t xml:space="preserve">/ </w:t>
      </w:r>
    </w:p>
    <w:p>
      <w:r/>
    </w:p>
    <w:p>
      <w:r>
        <w:t xml:space="preserve">1,065,359,493 168,768,747 </w:t>
      </w:r>
    </w:p>
    <w:p>
      <w:r/>
    </w:p>
    <w:p>
      <w:r>
        <w:t xml:space="preserve">/ </w:t>
      </w:r>
    </w:p>
    <w:p>
      <w:r/>
    </w:p>
    <w:p>
      <w:r>
        <w:t xml:space="preserve">/ </w:t>
      </w:r>
    </w:p>
    <w:p>
      <w:r/>
    </w:p>
    <w:p>
      <w:r>
        <w:t xml:space="preserve">137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(4). 本期计提在建工程减值准备情况 </w:t>
      </w:r>
    </w:p>
    <w:p>
      <w:r>
        <w:t xml:space="preserve">□适用 √不适用  </w:t>
      </w:r>
    </w:p>
    <w:p>
      <w:r/>
    </w:p>
    <w:p>
      <w:r>
        <w:t xml:space="preserve">其他说明 </w:t>
      </w:r>
    </w:p>
    <w:p>
      <w:r>
        <w:t xml:space="preserve">□适用 √不适用  </w:t>
      </w:r>
    </w:p>
    <w:p>
      <w:r/>
    </w:p>
    <w:p>
      <w:r>
        <w:t xml:space="preserve">工程物资 </w:t>
      </w:r>
    </w:p>
    <w:p>
      <w:r/>
    </w:p>
    <w:p>
      <w:r>
        <w:t xml:space="preserve">(5). 工程物资情况 </w:t>
      </w:r>
    </w:p>
    <w:p>
      <w:r>
        <w:t xml:space="preserve">□适用 √不适用  </w:t>
      </w:r>
    </w:p>
    <w:p>
      <w:r/>
    </w:p>
    <w:p>
      <w:r>
        <w:t xml:space="preserve">18、 生产性生物资产 </w:t>
      </w:r>
    </w:p>
    <w:p>
      <w:r>
        <w:t xml:space="preserve">(1). 采用成本计量模式的生产性生物资产 </w:t>
      </w:r>
    </w:p>
    <w:p>
      <w:r>
        <w:t xml:space="preserve">□适用 √不适用  </w:t>
      </w:r>
    </w:p>
    <w:p>
      <w:r/>
    </w:p>
    <w:p>
      <w:r>
        <w:t xml:space="preserve">(2). 采用公允价值计量模式的生产性生物资产 </w:t>
      </w:r>
    </w:p>
    <w:p>
      <w:r>
        <w:t xml:space="preserve">□适用 √不适用  </w:t>
      </w:r>
    </w:p>
    <w:p>
      <w:r>
        <w:t xml:space="preserve">其他说明 </w:t>
      </w:r>
    </w:p>
    <w:p>
      <w:r>
        <w:t xml:space="preserve">□适用 √不适用  </w:t>
      </w:r>
    </w:p>
    <w:p>
      <w:r/>
    </w:p>
    <w:p>
      <w:r>
        <w:t xml:space="preserve">19、 油气资产 </w:t>
      </w:r>
    </w:p>
    <w:p>
      <w:r>
        <w:t xml:space="preserve">□适用 √不适用 </w:t>
      </w:r>
    </w:p>
    <w:p>
      <w:r/>
    </w:p>
    <w:p>
      <w:r>
        <w:t xml:space="preserve">138 </w:t>
      </w:r>
    </w:p>
    <w:p>
      <w:r/>
    </w:p>
    <w:p>
      <w:r>
        <w:t xml:space="preserve"> </w:t>
      </w:r>
    </w:p>
    <w:p>
      <w:r>
        <w:t xml:space="preserve"> </w:t>
      </w:r>
    </w:p>
    <w:p>
      <w:r>
        <w:t xml:space="preserve"> </w:t>
      </w:r>
    </w:p>
    <w:p>
      <w:r>
        <w:t xml:space="preserve"> </w:t>
      </w:r>
    </w:p>
    <w:p>
      <w:r>
        <w:t xml:space="preserve"> </w:t>
      </w:r>
    </w:p>
    <w:p>
      <w:r>
        <w:t xml:space="preserve">20、 无形资产 </w:t>
      </w:r>
    </w:p>
    <w:p>
      <w:r>
        <w:t xml:space="preserve">(1). 无形资产情况 </w:t>
      </w:r>
    </w:p>
    <w:p>
      <w:r>
        <w:t xml:space="preserve">√适用   □不适用  </w:t>
      </w:r>
    </w:p>
    <w:p>
      <w:r/>
    </w:p>
    <w:p>
      <w:r>
        <w:t xml:space="preserve">2018 年年度报告 </w:t>
      </w:r>
    </w:p>
    <w:p>
      <w:r/>
    </w:p>
    <w:p>
      <w:r>
        <w:t xml:space="preserve">项目 </w:t>
      </w:r>
    </w:p>
    <w:p>
      <w:r/>
    </w:p>
    <w:p>
      <w:r>
        <w:t xml:space="preserve">勘探开发成本 </w:t>
      </w:r>
    </w:p>
    <w:p>
      <w:r/>
    </w:p>
    <w:p>
      <w:r>
        <w:t xml:space="preserve">土地使用权 </w:t>
      </w:r>
    </w:p>
    <w:p>
      <w:r/>
    </w:p>
    <w:p>
      <w:r>
        <w:t xml:space="preserve">地质成果 </w:t>
      </w:r>
    </w:p>
    <w:p>
      <w:r/>
    </w:p>
    <w:p>
      <w:r>
        <w:t xml:space="preserve">采矿权 </w:t>
      </w:r>
    </w:p>
    <w:p>
      <w:r/>
    </w:p>
    <w:p>
      <w:r>
        <w:t xml:space="preserve">其他 </w:t>
      </w:r>
    </w:p>
    <w:p>
      <w:r/>
    </w:p>
    <w:p>
      <w:r>
        <w:t xml:space="preserve">单位：元  币种：人民币 </w:t>
      </w:r>
    </w:p>
    <w:p>
      <w:r>
        <w:t xml:space="preserve">合计 </w:t>
      </w:r>
    </w:p>
    <w:p>
      <w:r/>
    </w:p>
    <w:p>
      <w:r>
        <w:t xml:space="preserve">1,070,030,767 </w:t>
      </w:r>
    </w:p>
    <w:p>
      <w:r/>
    </w:p>
    <w:p>
      <w:r>
        <w:t xml:space="preserve">577,330,414 </w:t>
      </w:r>
    </w:p>
    <w:p>
      <w:r/>
    </w:p>
    <w:p>
      <w:r>
        <w:t xml:space="preserve">497,266,115 </w:t>
      </w:r>
    </w:p>
    <w:p>
      <w:r/>
    </w:p>
    <w:p>
      <w:r>
        <w:t xml:space="preserve">1,773,953,587 </w:t>
      </w:r>
    </w:p>
    <w:p>
      <w:r/>
    </w:p>
    <w:p>
      <w:r>
        <w:t xml:space="preserve">78,063,254 </w:t>
      </w:r>
    </w:p>
    <w:p>
      <w:r/>
    </w:p>
    <w:p>
      <w:r>
        <w:t xml:space="preserve">3,996,644,137 </w:t>
      </w:r>
    </w:p>
    <w:p>
      <w:r/>
    </w:p>
    <w:p>
      <w:r>
        <w:t xml:space="preserve">681,738,393 </w:t>
      </w:r>
    </w:p>
    <w:p>
      <w:r/>
    </w:p>
    <w:p>
      <w:r>
        <w:t xml:space="preserve">135,932,197 </w:t>
      </w:r>
    </w:p>
    <w:p>
      <w:r/>
    </w:p>
    <w:p>
      <w:r>
        <w:t xml:space="preserve">23,760,915 </w:t>
      </w:r>
    </w:p>
    <w:p>
      <w:r/>
    </w:p>
    <w:p>
      <w:r>
        <w:t xml:space="preserve">1,771,600,821 </w:t>
      </w:r>
    </w:p>
    <w:p>
      <w:r/>
    </w:p>
    <w:p>
      <w:r>
        <w:t xml:space="preserve">2,033,297 </w:t>
      </w:r>
    </w:p>
    <w:p>
      <w:r/>
    </w:p>
    <w:p>
      <w:r>
        <w:t xml:space="preserve">2,615,065,623 </w:t>
      </w:r>
    </w:p>
    <w:p>
      <w:r/>
    </w:p>
    <w:p>
      <w:r>
        <w:t xml:space="preserve">19,505,329 </w:t>
      </w:r>
    </w:p>
    <w:p>
      <w:r/>
    </w:p>
    <w:p>
      <w:r>
        <w:t xml:space="preserve">110,558,898 </w:t>
      </w:r>
    </w:p>
    <w:p>
      <w:r/>
    </w:p>
    <w:p>
      <w:r>
        <w:t xml:space="preserve">5,475,640 </w:t>
      </w:r>
    </w:p>
    <w:p>
      <w:r/>
    </w:p>
    <w:p>
      <w:r>
        <w:t xml:space="preserve">2,033,297 </w:t>
      </w:r>
    </w:p>
    <w:p>
      <w:r/>
    </w:p>
    <w:p>
      <w:r>
        <w:t xml:space="preserve">137,573,164 </w:t>
      </w:r>
    </w:p>
    <w:p>
      <w:r/>
    </w:p>
    <w:p>
      <w:r>
        <w:t xml:space="preserve">    3.本期减少金额 </w:t>
      </w:r>
    </w:p>
    <w:p>
      <w:r/>
    </w:p>
    <w:p>
      <w:r>
        <w:t xml:space="preserve">178,205,171 </w:t>
      </w:r>
    </w:p>
    <w:p>
      <w:r/>
    </w:p>
    <w:p>
      <w:r>
        <w:t xml:space="preserve">6,014,522 </w:t>
      </w:r>
    </w:p>
    <w:p>
      <w:r/>
    </w:p>
    <w:p>
      <w:r>
        <w:t xml:space="preserve">1,099,002 </w:t>
      </w:r>
    </w:p>
    <w:p>
      <w:r/>
    </w:p>
    <w:p>
      <w:r>
        <w:t xml:space="preserve">138,592,556 </w:t>
      </w:r>
    </w:p>
    <w:p>
      <w:r/>
    </w:p>
    <w:p>
      <w:r>
        <w:t xml:space="preserve">一、账面原值 </w:t>
      </w:r>
    </w:p>
    <w:p>
      <w:r/>
    </w:p>
    <w:p>
      <w:r>
        <w:t xml:space="preserve">    1.期初余额 </w:t>
      </w:r>
    </w:p>
    <w:p>
      <w:r/>
    </w:p>
    <w:p>
      <w:r>
        <w:t xml:space="preserve">2.本期增加金额 </w:t>
      </w:r>
    </w:p>
    <w:p>
      <w:r/>
    </w:p>
    <w:p>
      <w:r>
        <w:t xml:space="preserve">(1)购置 </w:t>
      </w:r>
    </w:p>
    <w:p>
      <w:r/>
    </w:p>
    <w:p>
      <w:r>
        <w:t xml:space="preserve">(2)内部研发 </w:t>
      </w:r>
    </w:p>
    <w:p>
      <w:r>
        <w:t xml:space="preserve">(3)企业合并增加 </w:t>
      </w:r>
    </w:p>
    <w:p>
      <w:r/>
    </w:p>
    <w:p>
      <w:r>
        <w:t xml:space="preserve">（4）重分类 </w:t>
      </w:r>
    </w:p>
    <w:p>
      <w:r/>
    </w:p>
    <w:p>
      <w:r>
        <w:t xml:space="preserve">(1)处置 </w:t>
      </w:r>
    </w:p>
    <w:p>
      <w:r/>
    </w:p>
    <w:p>
      <w:r>
        <w:t xml:space="preserve">（2）出售子公司 </w:t>
      </w:r>
    </w:p>
    <w:p>
      <w:r>
        <w:t xml:space="preserve">（3）重分类 </w:t>
      </w:r>
    </w:p>
    <w:p>
      <w:r/>
    </w:p>
    <w:p>
      <w:r>
        <w:t xml:space="preserve">   4.期末余额 </w:t>
      </w:r>
    </w:p>
    <w:p>
      <w:r/>
    </w:p>
    <w:p>
      <w:r>
        <w:t xml:space="preserve">二、累计摊销 </w:t>
      </w:r>
    </w:p>
    <w:p>
      <w:r/>
    </w:p>
    <w:p>
      <w:r>
        <w:t xml:space="preserve">1.期初余额 </w:t>
      </w:r>
    </w:p>
    <w:p>
      <w:r/>
    </w:p>
    <w:p>
      <w:r>
        <w:t xml:space="preserve">2.本期增加金额 </w:t>
      </w:r>
    </w:p>
    <w:p>
      <w:r/>
    </w:p>
    <w:p>
      <w:r>
        <w:t xml:space="preserve">（1）计提 </w:t>
      </w:r>
    </w:p>
    <w:p>
      <w:r>
        <w:t xml:space="preserve">（2）重分类 </w:t>
      </w:r>
    </w:p>
    <w:p>
      <w:r>
        <w:t xml:space="preserve">3.本期减少金额 </w:t>
      </w:r>
    </w:p>
    <w:p>
      <w:r/>
    </w:p>
    <w:p>
      <w:r>
        <w:t xml:space="preserve"> (1)处置 </w:t>
      </w:r>
    </w:p>
    <w:p>
      <w:r/>
    </w:p>
    <w:p>
      <w:r>
        <w:t xml:space="preserve">（2）出售子公司 </w:t>
      </w:r>
    </w:p>
    <w:p>
      <w:r>
        <w:t xml:space="preserve">（3）重分类 </w:t>
      </w:r>
    </w:p>
    <w:p>
      <w:r/>
    </w:p>
    <w:p>
      <w:r>
        <w:t xml:space="preserve">662,233,064 </w:t>
      </w:r>
    </w:p>
    <w:p>
      <w:r/>
    </w:p>
    <w:p>
      <w:r>
        <w:t xml:space="preserve">25,373,299 </w:t>
      </w:r>
    </w:p>
    <w:p>
      <w:r/>
    </w:p>
    <w:p>
      <w:r>
        <w:t xml:space="preserve">23,760,915 </w:t>
      </w:r>
    </w:p>
    <w:p>
      <w:r/>
    </w:p>
    <w:p>
      <w:r>
        <w:t xml:space="preserve">1,631,732,007 </w:t>
      </w:r>
    </w:p>
    <w:p>
      <w:r/>
    </w:p>
    <w:p>
      <w:r>
        <w:t xml:space="preserve">134,393,174 </w:t>
      </w:r>
    </w:p>
    <w:p>
      <w:r/>
    </w:p>
    <w:p>
      <w:r>
        <w:t xml:space="preserve">43,811,997 </w:t>
      </w:r>
    </w:p>
    <w:p>
      <w:r>
        <w:t xml:space="preserve">134,393,174 </w:t>
      </w:r>
    </w:p>
    <w:p>
      <w:r/>
    </w:p>
    <w:p>
      <w:r>
        <w:t xml:space="preserve">3,539 </w:t>
      </w:r>
    </w:p>
    <w:p>
      <w:r/>
    </w:p>
    <w:p>
      <w:r>
        <w:t xml:space="preserve">6,010,983 </w:t>
      </w:r>
    </w:p>
    <w:p>
      <w:r/>
    </w:p>
    <w:p>
      <w:r>
        <w:t xml:space="preserve">1,099,002 </w:t>
      </w:r>
    </w:p>
    <w:p>
      <w:r/>
    </w:p>
    <w:p>
      <w:r>
        <w:t xml:space="preserve">138,592,556 </w:t>
      </w:r>
    </w:p>
    <w:p>
      <w:r/>
    </w:p>
    <w:p>
      <w:r>
        <w:t xml:space="preserve">2,343,099,285 </w:t>
      </w:r>
    </w:p>
    <w:p>
      <w:r/>
    </w:p>
    <w:p>
      <w:r>
        <w:t xml:space="preserve">134,393,174 </w:t>
      </w:r>
    </w:p>
    <w:p>
      <w:r/>
    </w:p>
    <w:p>
      <w:r>
        <w:t xml:space="preserve">323,911,251 </w:t>
      </w:r>
    </w:p>
    <w:p>
      <w:r/>
    </w:p>
    <w:p>
      <w:r>
        <w:t xml:space="preserve">3,539 </w:t>
      </w:r>
    </w:p>
    <w:p>
      <w:r/>
    </w:p>
    <w:p>
      <w:r>
        <w:t xml:space="preserve">189,514,538 </w:t>
      </w:r>
    </w:p>
    <w:p>
      <w:r>
        <w:t xml:space="preserve">134,393,174 </w:t>
      </w:r>
    </w:p>
    <w:p>
      <w:r/>
    </w:p>
    <w:p>
      <w:r>
        <w:t xml:space="preserve">1,573,563,989 </w:t>
      </w:r>
    </w:p>
    <w:p>
      <w:r/>
    </w:p>
    <w:p>
      <w:r>
        <w:t xml:space="preserve">707,248,089 </w:t>
      </w:r>
    </w:p>
    <w:p>
      <w:r/>
    </w:p>
    <w:p>
      <w:r>
        <w:t xml:space="preserve">519,928,028 </w:t>
      </w:r>
    </w:p>
    <w:p>
      <w:r/>
    </w:p>
    <w:p>
      <w:r>
        <w:t xml:space="preserve">3,406,961,852 </w:t>
      </w:r>
    </w:p>
    <w:p>
      <w:r/>
    </w:p>
    <w:p>
      <w:r>
        <w:t xml:space="preserve">80,096,551 </w:t>
      </w:r>
    </w:p>
    <w:p>
      <w:r/>
    </w:p>
    <w:p>
      <w:r>
        <w:t xml:space="preserve">6,287,798,509 </w:t>
      </w:r>
    </w:p>
    <w:p>
      <w:r/>
    </w:p>
    <w:p>
      <w:r>
        <w:t xml:space="preserve">88,292,562 </w:t>
      </w:r>
    </w:p>
    <w:p>
      <w:r/>
    </w:p>
    <w:p>
      <w:r>
        <w:t xml:space="preserve">60,797,919 </w:t>
      </w:r>
    </w:p>
    <w:p>
      <w:r/>
    </w:p>
    <w:p>
      <w:r>
        <w:t xml:space="preserve">559,495,887 </w:t>
      </w:r>
    </w:p>
    <w:p>
      <w:r/>
    </w:p>
    <w:p>
      <w:r>
        <w:t xml:space="preserve">62,350,139 </w:t>
      </w:r>
    </w:p>
    <w:p>
      <w:r/>
    </w:p>
    <w:p>
      <w:r>
        <w:t xml:space="preserve">263,334 </w:t>
      </w:r>
    </w:p>
    <w:p>
      <w:r/>
    </w:p>
    <w:p>
      <w:r>
        <w:t xml:space="preserve">16,847,831 </w:t>
      </w:r>
    </w:p>
    <w:p>
      <w:r/>
    </w:p>
    <w:p>
      <w:r>
        <w:t xml:space="preserve">6,033,342 </w:t>
      </w:r>
    </w:p>
    <w:p>
      <w:r/>
    </w:p>
    <w:p>
      <w:r>
        <w:t xml:space="preserve">132,254,302 </w:t>
      </w:r>
    </w:p>
    <w:p>
      <w:r/>
    </w:p>
    <w:p>
      <w:r>
        <w:t xml:space="preserve">1,373,928 </w:t>
      </w:r>
    </w:p>
    <w:p>
      <w:r/>
    </w:p>
    <w:p>
      <w:r>
        <w:t xml:space="preserve">16,847,831 </w:t>
      </w:r>
    </w:p>
    <w:p>
      <w:r/>
    </w:p>
    <w:p>
      <w:r>
        <w:t xml:space="preserve">6,033,342 </w:t>
      </w:r>
    </w:p>
    <w:p>
      <w:r/>
    </w:p>
    <w:p>
      <w:r>
        <w:t xml:space="preserve">132,254,302 </w:t>
      </w:r>
    </w:p>
    <w:p>
      <w:r/>
    </w:p>
    <w:p>
      <w:r>
        <w:t xml:space="preserve">1,373,928 </w:t>
      </w:r>
    </w:p>
    <w:p>
      <w:r/>
    </w:p>
    <w:p>
      <w:r>
        <w:t xml:space="preserve">263,334 </w:t>
      </w:r>
    </w:p>
    <w:p>
      <w:r/>
    </w:p>
    <w:p>
      <w:r>
        <w:t xml:space="preserve">1,225,229 </w:t>
      </w:r>
    </w:p>
    <w:p>
      <w:r/>
    </w:p>
    <w:p>
      <w:r>
        <w:t xml:space="preserve">497 </w:t>
      </w:r>
    </w:p>
    <w:p>
      <w:r/>
    </w:p>
    <w:p>
      <w:r>
        <w:t xml:space="preserve">1,224,732 </w:t>
      </w:r>
    </w:p>
    <w:p>
      <w:r/>
    </w:p>
    <w:p>
      <w:r>
        <w:t xml:space="preserve">139 </w:t>
      </w:r>
    </w:p>
    <w:p>
      <w:r/>
    </w:p>
    <w:p>
      <w:r>
        <w:t xml:space="preserve">47,566,091 </w:t>
      </w:r>
    </w:p>
    <w:p>
      <w:r/>
    </w:p>
    <w:p>
      <w:r>
        <w:t xml:space="preserve">47,302,757 </w:t>
      </w:r>
    </w:p>
    <w:p>
      <w:r>
        <w:t xml:space="preserve">263,334 </w:t>
      </w:r>
    </w:p>
    <w:p>
      <w:r/>
    </w:p>
    <w:p>
      <w:r>
        <w:t xml:space="preserve">770,936,507 </w:t>
      </w:r>
    </w:p>
    <w:p>
      <w:r/>
    </w:p>
    <w:p>
      <w:r>
        <w:t xml:space="preserve">156,772,737 </w:t>
      </w:r>
    </w:p>
    <w:p>
      <w:r/>
    </w:p>
    <w:p>
      <w:r>
        <w:t xml:space="preserve">156,509,403 </w:t>
      </w:r>
    </w:p>
    <w:p>
      <w:r/>
    </w:p>
    <w:p>
      <w:r>
        <w:t xml:space="preserve">263,334 </w:t>
      </w:r>
    </w:p>
    <w:p>
      <w:r/>
    </w:p>
    <w:p>
      <w:r>
        <w:t xml:space="preserve">48,791,320 </w:t>
      </w:r>
    </w:p>
    <w:p>
      <w:r/>
    </w:p>
    <w:p>
      <w:r>
        <w:t xml:space="preserve">497 </w:t>
      </w:r>
    </w:p>
    <w:p>
      <w:r/>
    </w:p>
    <w:p>
      <w:r>
        <w:t xml:space="preserve">48,527,489 </w:t>
      </w:r>
    </w:p>
    <w:p>
      <w:r>
        <w:t xml:space="preserve">263,334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4.期末余额 </w:t>
      </w:r>
    </w:p>
    <w:p>
      <w:r/>
    </w:p>
    <w:p>
      <w:r>
        <w:t xml:space="preserve">三、减值准备 </w:t>
      </w:r>
    </w:p>
    <w:p>
      <w:r/>
    </w:p>
    <w:p>
      <w:r>
        <w:t xml:space="preserve">1.期初余额 </w:t>
      </w:r>
    </w:p>
    <w:p>
      <w:r/>
    </w:p>
    <w:p>
      <w:r>
        <w:t xml:space="preserve">2.本期增加金额 </w:t>
      </w:r>
    </w:p>
    <w:p>
      <w:r/>
    </w:p>
    <w:p>
      <w:r>
        <w:t xml:space="preserve">（1）计提 </w:t>
      </w:r>
    </w:p>
    <w:p>
      <w:r/>
    </w:p>
    <w:p>
      <w:r>
        <w:t xml:space="preserve">3.本期减少金额 </w:t>
      </w:r>
    </w:p>
    <w:p>
      <w:r/>
    </w:p>
    <w:p>
      <w:r>
        <w:t xml:space="preserve">(1)处置 </w:t>
      </w:r>
    </w:p>
    <w:p>
      <w:r/>
    </w:p>
    <w:p>
      <w:r>
        <w:t xml:space="preserve">4.期末余额 </w:t>
      </w:r>
    </w:p>
    <w:p>
      <w:r/>
    </w:p>
    <w:p>
      <w:r>
        <w:t xml:space="preserve">四、账面价值 </w:t>
      </w:r>
    </w:p>
    <w:p>
      <w:r/>
    </w:p>
    <w:p>
      <w:r>
        <w:t xml:space="preserve">    1.期末账面价值 </w:t>
      </w:r>
    </w:p>
    <w:p>
      <w:r/>
    </w:p>
    <w:p>
      <w:r>
        <w:t xml:space="preserve">    2.期初账面价值 </w:t>
      </w:r>
    </w:p>
    <w:p>
      <w:r/>
    </w:p>
    <w:p>
      <w:r>
        <w:t xml:space="preserve">2018 年年度报告 </w:t>
      </w:r>
    </w:p>
    <w:p>
      <w:r/>
    </w:p>
    <w:p>
      <w:r>
        <w:t xml:space="preserve">263,334 </w:t>
      </w:r>
    </w:p>
    <w:p>
      <w:r/>
    </w:p>
    <w:p>
      <w:r>
        <w:t xml:space="preserve">103,915,164 </w:t>
      </w:r>
    </w:p>
    <w:p>
      <w:r/>
    </w:p>
    <w:p>
      <w:r>
        <w:t xml:space="preserve">66,831,261 </w:t>
      </w:r>
    </w:p>
    <w:p>
      <w:r/>
    </w:p>
    <w:p>
      <w:r>
        <w:t xml:space="preserve">644,184,098 </w:t>
      </w:r>
    </w:p>
    <w:p>
      <w:r/>
    </w:p>
    <w:p>
      <w:r>
        <w:t xml:space="preserve">63,724,067 </w:t>
      </w:r>
    </w:p>
    <w:p>
      <w:r/>
    </w:p>
    <w:p>
      <w:r>
        <w:t xml:space="preserve">878,917,924 </w:t>
      </w:r>
    </w:p>
    <w:p>
      <w:r/>
    </w:p>
    <w:p>
      <w:r>
        <w:t xml:space="preserve">220,877,156 </w:t>
      </w:r>
    </w:p>
    <w:p>
      <w:r/>
    </w:p>
    <w:p>
      <w:r>
        <w:t xml:space="preserve">4,786,251 </w:t>
      </w:r>
    </w:p>
    <w:p>
      <w:r/>
    </w:p>
    <w:p>
      <w:r>
        <w:t xml:space="preserve">1,099,002 </w:t>
      </w:r>
    </w:p>
    <w:p>
      <w:r/>
    </w:p>
    <w:p>
      <w:r>
        <w:t xml:space="preserve">101,294,166 </w:t>
      </w:r>
    </w:p>
    <w:p>
      <w:r/>
    </w:p>
    <w:p>
      <w:r>
        <w:t xml:space="preserve">17,187 </w:t>
      </w:r>
    </w:p>
    <w:p>
      <w:r/>
    </w:p>
    <w:p>
      <w:r>
        <w:t xml:space="preserve">328,073,762 </w:t>
      </w:r>
    </w:p>
    <w:p>
      <w:r/>
    </w:p>
    <w:p>
      <w:r>
        <w:t xml:space="preserve">43,811,997 </w:t>
      </w:r>
    </w:p>
    <w:p>
      <w:r/>
    </w:p>
    <w:p>
      <w:r>
        <w:t xml:space="preserve">43,811,997 </w:t>
      </w:r>
    </w:p>
    <w:p>
      <w:r/>
    </w:p>
    <w:p>
      <w:r>
        <w:t xml:space="preserve">177,065,159 </w:t>
      </w:r>
    </w:p>
    <w:p>
      <w:r/>
    </w:p>
    <w:p>
      <w:r>
        <w:t xml:space="preserve">4,786,251 </w:t>
      </w:r>
    </w:p>
    <w:p>
      <w:r/>
    </w:p>
    <w:p>
      <w:r>
        <w:t xml:space="preserve">1,099,002 </w:t>
      </w:r>
    </w:p>
    <w:p>
      <w:r/>
    </w:p>
    <w:p>
      <w:r>
        <w:t xml:space="preserve">91,289,799 </w:t>
      </w:r>
    </w:p>
    <w:p>
      <w:r/>
    </w:p>
    <w:p>
      <w:r>
        <w:t xml:space="preserve">4,786,251 </w:t>
      </w:r>
    </w:p>
    <w:p>
      <w:r/>
    </w:p>
    <w:p>
      <w:r>
        <w:t xml:space="preserve">1,099,002 </w:t>
      </w:r>
    </w:p>
    <w:p>
      <w:r/>
    </w:p>
    <w:p>
      <w:r>
        <w:t xml:space="preserve">91,289,799 </w:t>
      </w:r>
    </w:p>
    <w:p>
      <w:r/>
    </w:p>
    <w:p>
      <w:r>
        <w:t xml:space="preserve">10,004,367 </w:t>
      </w:r>
    </w:p>
    <w:p>
      <w:r/>
    </w:p>
    <w:p>
      <w:r>
        <w:t xml:space="preserve">17,187 </w:t>
      </w:r>
    </w:p>
    <w:p>
      <w:r/>
    </w:p>
    <w:p>
      <w:r>
        <w:t xml:space="preserve">140,987,049 </w:t>
      </w:r>
    </w:p>
    <w:p>
      <w:r/>
    </w:p>
    <w:p>
      <w:r>
        <w:t xml:space="preserve">140,987,049 </w:t>
      </w:r>
    </w:p>
    <w:p>
      <w:r/>
    </w:p>
    <w:p>
      <w:r>
        <w:t xml:space="preserve">187,086,713 </w:t>
      </w:r>
    </w:p>
    <w:p>
      <w:r/>
    </w:p>
    <w:p>
      <w:r>
        <w:t xml:space="preserve">1,396,235,496 </w:t>
      </w:r>
    </w:p>
    <w:p>
      <w:r/>
    </w:p>
    <w:p>
      <w:r>
        <w:t xml:space="preserve">603,332,925 </w:t>
      </w:r>
    </w:p>
    <w:p>
      <w:r/>
    </w:p>
    <w:p>
      <w:r>
        <w:t xml:space="preserve">453,096,767 </w:t>
      </w:r>
    </w:p>
    <w:p>
      <w:r/>
    </w:p>
    <w:p>
      <w:r>
        <w:t xml:space="preserve">2,752,773,387 </w:t>
      </w:r>
    </w:p>
    <w:p>
      <w:r/>
    </w:p>
    <w:p>
      <w:r>
        <w:t xml:space="preserve">16,355,297 </w:t>
      </w:r>
    </w:p>
    <w:p>
      <w:r/>
    </w:p>
    <w:p>
      <w:r>
        <w:t xml:space="preserve">5,221,793,872 </w:t>
      </w:r>
    </w:p>
    <w:p>
      <w:r/>
    </w:p>
    <w:p>
      <w:r>
        <w:t xml:space="preserve">849,153,611 </w:t>
      </w:r>
    </w:p>
    <w:p>
      <w:r/>
    </w:p>
    <w:p>
      <w:r>
        <w:t xml:space="preserve">484,251,601 </w:t>
      </w:r>
    </w:p>
    <w:p>
      <w:r/>
    </w:p>
    <w:p>
      <w:r>
        <w:t xml:space="preserve">435,369,194 </w:t>
      </w:r>
    </w:p>
    <w:p>
      <w:r/>
    </w:p>
    <w:p>
      <w:r>
        <w:t xml:space="preserve">1,113,163,534 </w:t>
      </w:r>
    </w:p>
    <w:p>
      <w:r/>
    </w:p>
    <w:p>
      <w:r>
        <w:t xml:space="preserve">15,695,928 </w:t>
      </w:r>
    </w:p>
    <w:p>
      <w:r/>
    </w:p>
    <w:p>
      <w:r>
        <w:t xml:space="preserve">2,897,633,868 </w:t>
      </w:r>
    </w:p>
    <w:p>
      <w:r/>
    </w:p>
    <w:p>
      <w:r>
        <w:t xml:space="preserve">本期末通过公司内部研发形成的无形资产占无形资产余额的比例 0% </w:t>
      </w:r>
    </w:p>
    <w:p>
      <w:r/>
    </w:p>
    <w:p>
      <w:r>
        <w:t xml:space="preserve">(2). 未办妥产权证书的土地使用权情况 </w:t>
      </w:r>
    </w:p>
    <w:p>
      <w:r>
        <w:t xml:space="preserve">□适用 √不适用  </w:t>
      </w:r>
    </w:p>
    <w:p>
      <w:r>
        <w:t xml:space="preserve">其他说明： </w:t>
      </w:r>
    </w:p>
    <w:p>
      <w:r>
        <w:t xml:space="preserve">□适用 √不适用  </w:t>
      </w:r>
    </w:p>
    <w:p>
      <w:r/>
    </w:p>
    <w:p>
      <w:r>
        <w:t xml:space="preserve">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21、 开发支出 </w:t>
      </w:r>
    </w:p>
    <w:p>
      <w:r>
        <w:t xml:space="preserve">□适用 √不适用  </w:t>
      </w:r>
    </w:p>
    <w:p>
      <w:r/>
    </w:p>
    <w:p>
      <w:r>
        <w:t xml:space="preserve">22、 商誉 </w:t>
      </w:r>
    </w:p>
    <w:p>
      <w:r>
        <w:t xml:space="preserve">(1). 商誉账面原值 </w:t>
      </w:r>
    </w:p>
    <w:p>
      <w:r>
        <w:t xml:space="preserve">√适用  □不适用  </w:t>
      </w:r>
    </w:p>
    <w:p>
      <w:r/>
    </w:p>
    <w:p>
      <w:r>
        <w:t>被投资单位名称或形成商誉</w:t>
      </w:r>
    </w:p>
    <w:p>
      <w:r>
        <w:t xml:space="preserve">的事项 </w:t>
      </w:r>
    </w:p>
    <w:p>
      <w:r/>
    </w:p>
    <w:p>
      <w:r>
        <w:t xml:space="preserve">期初余额 </w:t>
      </w:r>
    </w:p>
    <w:p>
      <w:r/>
    </w:p>
    <w:p>
      <w:r>
        <w:t xml:space="preserve">青海西部铅业股份有限公司 </w:t>
      </w:r>
    </w:p>
    <w:p>
      <w:r>
        <w:t xml:space="preserve">四川鑫源矿业有限责任公司 </w:t>
      </w:r>
    </w:p>
    <w:p>
      <w:r>
        <w:t xml:space="preserve">西藏玉龙铜业股份有限公司 </w:t>
      </w:r>
    </w:p>
    <w:p>
      <w:r>
        <w:t xml:space="preserve">四川夏塞银业有限责任公司 </w:t>
      </w:r>
    </w:p>
    <w:p>
      <w:r>
        <w:t xml:space="preserve">合计 </w:t>
      </w:r>
    </w:p>
    <w:p>
      <w:r/>
    </w:p>
    <w:p>
      <w:r>
        <w:t xml:space="preserve">5,857,559 </w:t>
      </w:r>
    </w:p>
    <w:p>
      <w:r>
        <w:t xml:space="preserve">6,021,041 </w:t>
      </w:r>
    </w:p>
    <w:p>
      <w:r>
        <w:t xml:space="preserve">9,685,903 </w:t>
      </w:r>
    </w:p>
    <w:p>
      <w:r>
        <w:t xml:space="preserve">8,905,079 </w:t>
      </w:r>
    </w:p>
    <w:p>
      <w:r/>
    </w:p>
    <w:p>
      <w:r>
        <w:t xml:space="preserve">30,469,582 </w:t>
      </w:r>
    </w:p>
    <w:p>
      <w:r/>
    </w:p>
    <w:p>
      <w:r>
        <w:t xml:space="preserve">本期增加 </w:t>
      </w:r>
    </w:p>
    <w:p>
      <w:r>
        <w:t>企业合并形成</w:t>
      </w:r>
    </w:p>
    <w:p>
      <w:r>
        <w:t xml:space="preserve">的 </w:t>
      </w:r>
    </w:p>
    <w:p>
      <w:r/>
    </w:p>
    <w:p>
      <w:r>
        <w:t xml:space="preserve">单位：元  币种：人民币 </w:t>
      </w:r>
    </w:p>
    <w:p>
      <w:r>
        <w:t xml:space="preserve">本期减少 </w:t>
      </w:r>
    </w:p>
    <w:p>
      <w:r/>
    </w:p>
    <w:p>
      <w:r>
        <w:t xml:space="preserve">处置 </w:t>
      </w:r>
    </w:p>
    <w:p>
      <w:r/>
    </w:p>
    <w:p>
      <w:r>
        <w:t xml:space="preserve">期末余额 </w:t>
      </w:r>
    </w:p>
    <w:p>
      <w:r/>
    </w:p>
    <w:p>
      <w:r>
        <w:t xml:space="preserve">5,857,559 </w:t>
      </w:r>
    </w:p>
    <w:p>
      <w:r>
        <w:t xml:space="preserve">6,021,041 </w:t>
      </w:r>
    </w:p>
    <w:p>
      <w:r>
        <w:t xml:space="preserve">9,685,903 </w:t>
      </w:r>
    </w:p>
    <w:p>
      <w:r/>
    </w:p>
    <w:p>
      <w:r>
        <w:t xml:space="preserve">21,564,503 </w:t>
      </w:r>
    </w:p>
    <w:p>
      <w:r/>
    </w:p>
    <w:p>
      <w:r>
        <w:t xml:space="preserve">8,905,079 </w:t>
      </w:r>
    </w:p>
    <w:p>
      <w:r/>
    </w:p>
    <w:p>
      <w:r>
        <w:t xml:space="preserve">8,905,079 </w:t>
      </w:r>
    </w:p>
    <w:p>
      <w:r/>
    </w:p>
    <w:p>
      <w:r>
        <w:t xml:space="preserve">(2). 商誉减值准备 </w:t>
      </w:r>
    </w:p>
    <w:p>
      <w:r>
        <w:t xml:space="preserve">√适用  □不适用  </w:t>
      </w:r>
    </w:p>
    <w:p>
      <w:r/>
    </w:p>
    <w:p>
      <w:r>
        <w:t>被投资单位名称或形成商誉</w:t>
      </w:r>
    </w:p>
    <w:p>
      <w:r>
        <w:t xml:space="preserve">的事项 </w:t>
      </w:r>
    </w:p>
    <w:p>
      <w:r>
        <w:t xml:space="preserve">青海西部铅业股份有限公司 </w:t>
      </w:r>
    </w:p>
    <w:p>
      <w:r>
        <w:t xml:space="preserve">四川夏塞银业有限责任公司 </w:t>
      </w:r>
    </w:p>
    <w:p>
      <w:r>
        <w:t xml:space="preserve">合计 </w:t>
      </w:r>
    </w:p>
    <w:p>
      <w:r/>
    </w:p>
    <w:p>
      <w:r>
        <w:t xml:space="preserve">期初余额 </w:t>
      </w:r>
    </w:p>
    <w:p>
      <w:r/>
    </w:p>
    <w:p>
      <w:r>
        <w:t xml:space="preserve">5,857,559 </w:t>
      </w:r>
    </w:p>
    <w:p>
      <w:r>
        <w:t xml:space="preserve">8,905,079 </w:t>
      </w:r>
    </w:p>
    <w:p>
      <w:r/>
    </w:p>
    <w:p>
      <w:r>
        <w:t xml:space="preserve">14,762,638 </w:t>
      </w:r>
    </w:p>
    <w:p>
      <w:r/>
    </w:p>
    <w:p>
      <w:r>
        <w:t xml:space="preserve">(3). 商誉所在资产组或资产组组合的相关信息 </w:t>
      </w:r>
    </w:p>
    <w:p>
      <w:r>
        <w:t xml:space="preserve">□适用  √不适用  </w:t>
      </w:r>
    </w:p>
    <w:p>
      <w:r/>
    </w:p>
    <w:p>
      <w:r>
        <w:t xml:space="preserve">本期增加 </w:t>
      </w:r>
    </w:p>
    <w:p>
      <w:r>
        <w:t xml:space="preserve">计提 </w:t>
      </w:r>
    </w:p>
    <w:p>
      <w:r/>
    </w:p>
    <w:p>
      <w:r>
        <w:t xml:space="preserve">单位：元  币种：人民币 </w:t>
      </w:r>
    </w:p>
    <w:p>
      <w:r>
        <w:t xml:space="preserve">本期减少 </w:t>
      </w:r>
    </w:p>
    <w:p>
      <w:r>
        <w:t xml:space="preserve">处置 </w:t>
      </w:r>
    </w:p>
    <w:p>
      <w:r/>
    </w:p>
    <w:p>
      <w:r>
        <w:t xml:space="preserve">期末余额 </w:t>
      </w:r>
    </w:p>
    <w:p>
      <w:r/>
    </w:p>
    <w:p>
      <w:r>
        <w:t xml:space="preserve">8,905,079 </w:t>
      </w:r>
    </w:p>
    <w:p>
      <w:r/>
    </w:p>
    <w:p>
      <w:r>
        <w:t xml:space="preserve">8,905,079 </w:t>
      </w:r>
    </w:p>
    <w:p>
      <w:r/>
    </w:p>
    <w:p>
      <w:r>
        <w:t xml:space="preserve">5,857,559 </w:t>
      </w:r>
    </w:p>
    <w:p>
      <w:r/>
    </w:p>
    <w:p>
      <w:r>
        <w:t xml:space="preserve">5,857,559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t xml:space="preserve">    企业合并取得的商誉已经分配至下列资产组或者资产组组合以进行减值测试： </w:t>
      </w:r>
    </w:p>
    <w:p>
      <w:r/>
    </w:p>
    <w:p>
      <w:r>
        <w:t xml:space="preserve">采矿、冶炼资产组 </w:t>
      </w:r>
    </w:p>
    <w:p>
      <w:r/>
    </w:p>
    <w:p>
      <w:r>
        <w:t>采矿、冶炼资产组商誉由收购西部铅业、鑫源矿业及玉龙铜业时形成，与购买日所确认的资</w:t>
      </w:r>
    </w:p>
    <w:p>
      <w:r/>
    </w:p>
    <w:p>
      <w:r>
        <w:t>产组组合一致。以上资产组的可收回金额按照各个资产组的预计未来现金流量的现值确定，其预</w:t>
      </w:r>
    </w:p>
    <w:p>
      <w:r/>
    </w:p>
    <w:p>
      <w:r>
        <w:t>计未来现金流量根据管理层批准的5年期的财务预算为基础的现金流量预测来确定。现金流量预测</w:t>
      </w:r>
    </w:p>
    <w:p>
      <w:r/>
    </w:p>
    <w:p>
      <w:r>
        <w:t>所用的税前折现率是11.7%-13.3%(2017年：11.7%-13.3%)。5年以后的现金流量增长率为0%(2017</w:t>
      </w:r>
    </w:p>
    <w:p>
      <w:r/>
    </w:p>
    <w:p>
      <w:r>
        <w:t xml:space="preserve">年：0%)。 </w:t>
      </w:r>
    </w:p>
    <w:p>
      <w:r/>
    </w:p>
    <w:p>
      <w:r>
        <w:t xml:space="preserve">商誉的账面净值分配至资产组的情况如下： </w:t>
      </w:r>
    </w:p>
    <w:p>
      <w:r/>
    </w:p>
    <w:p>
      <w:r>
        <w:t xml:space="preserve">                                   2018 年 </w:t>
      </w:r>
    </w:p>
    <w:p>
      <w:r/>
    </w:p>
    <w:p>
      <w:r>
        <w:t xml:space="preserve">             2017 年  </w:t>
      </w:r>
    </w:p>
    <w:p>
      <w:r/>
    </w:p>
    <w:p>
      <w:r>
        <w:t xml:space="preserve">141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采矿、冶炼资产组 </w:t>
      </w:r>
    </w:p>
    <w:p>
      <w:r/>
    </w:p>
    <w:p>
      <w:r>
        <w:t xml:space="preserve">              15,706,944  </w:t>
      </w:r>
    </w:p>
    <w:p>
      <w:r/>
    </w:p>
    <w:p>
      <w:r>
        <w:t xml:space="preserve">       15,706,944  </w:t>
      </w:r>
    </w:p>
    <w:p>
      <w:r/>
    </w:p>
    <w:p>
      <w:r>
        <w:t xml:space="preserve">以下说明了管理层为进行商誉的减值测试，在确定现金流量预测时作出的关键假设： </w:t>
      </w:r>
    </w:p>
    <w:p>
      <w:r/>
    </w:p>
    <w:p>
      <w:r>
        <w:t>预算毛利—确定基础是在预算年度前一年实现的平均毛利率基础上，根据预计未来市场及成</w:t>
      </w:r>
    </w:p>
    <w:p>
      <w:r/>
    </w:p>
    <w:p>
      <w:r>
        <w:t xml:space="preserve">本变化适当调节。 </w:t>
      </w:r>
    </w:p>
    <w:p>
      <w:r/>
    </w:p>
    <w:p>
      <w:r>
        <w:t xml:space="preserve">    折现率—采用的折现率是反映相关资产组特定风险的税前折现率。 </w:t>
      </w:r>
    </w:p>
    <w:p>
      <w:r/>
    </w:p>
    <w:p>
      <w:r>
        <w:t xml:space="preserve">分配至上述资产组或资产组组合的关键假设的金额与本集团历史经验及外部信息一致。 </w:t>
      </w:r>
    </w:p>
    <w:p>
      <w:r/>
    </w:p>
    <w:p>
      <w:r>
        <w:t xml:space="preserve">142 </w:t>
      </w:r>
    </w:p>
    <w:p>
      <w:r/>
    </w:p>
    <w:p>
      <w:r>
        <w:t xml:space="preserve"> </w:t>
      </w:r>
    </w:p>
    <w:p>
      <w:r>
        <w:t xml:space="preserve"> </w:t>
      </w:r>
    </w:p>
    <w:p>
      <w:r>
        <w:t xml:space="preserve"> </w:t>
      </w:r>
    </w:p>
    <w:p>
      <w:r>
        <w:t xml:space="preserve"> </w:t>
      </w:r>
    </w:p>
    <w:p>
      <w:r>
        <w:t xml:space="preserve">2018 年年度报告 </w:t>
      </w:r>
    </w:p>
    <w:p>
      <w:r/>
    </w:p>
    <w:p>
      <w:r>
        <w:t xml:space="preserve">(5). 商誉减值测试的影响 </w:t>
      </w:r>
    </w:p>
    <w:p>
      <w:r>
        <w:t xml:space="preserve">□适用  √不适用  </w:t>
      </w:r>
    </w:p>
    <w:p>
      <w:r/>
    </w:p>
    <w:p>
      <w:r>
        <w:t xml:space="preserve">其他说明 </w:t>
      </w:r>
    </w:p>
    <w:p>
      <w:r>
        <w:t xml:space="preserve">□适用  √不适用  </w:t>
      </w:r>
    </w:p>
    <w:p>
      <w:r/>
    </w:p>
    <w:p>
      <w:r>
        <w:t xml:space="preserve">23、 长期待摊费用 </w:t>
      </w:r>
    </w:p>
    <w:p>
      <w:r>
        <w:t xml:space="preserve">□适用 √不适用  </w:t>
      </w:r>
    </w:p>
    <w:p>
      <w:r/>
    </w:p>
    <w:p>
      <w:r>
        <w:t xml:space="preserve">24、 递延所得税资产/ 递延所得税负债 </w:t>
      </w:r>
    </w:p>
    <w:p>
      <w:r>
        <w:t xml:space="preserve">(1). 未经抵销的递延所得税资产 </w:t>
      </w:r>
    </w:p>
    <w:p>
      <w:r>
        <w:t xml:space="preserve">√适用 □不适用  </w:t>
      </w:r>
    </w:p>
    <w:p>
      <w:r/>
    </w:p>
    <w:p>
      <w:r>
        <w:t xml:space="preserve">项目 </w:t>
      </w:r>
    </w:p>
    <w:p>
      <w:r/>
    </w:p>
    <w:p>
      <w:r>
        <w:t xml:space="preserve">期末余额 </w:t>
      </w:r>
    </w:p>
    <w:p>
      <w:r>
        <w:t>可抵扣暂时性</w:t>
      </w:r>
    </w:p>
    <w:p>
      <w:r>
        <w:t xml:space="preserve">递延所得税 </w:t>
      </w:r>
    </w:p>
    <w:p>
      <w:r>
        <w:t xml:space="preserve">差异 </w:t>
      </w:r>
    </w:p>
    <w:p>
      <w:r>
        <w:t xml:space="preserve">资产 </w:t>
      </w:r>
    </w:p>
    <w:p>
      <w:r/>
    </w:p>
    <w:p>
      <w:r>
        <w:t xml:space="preserve">单位：元  币种：人民币 </w:t>
      </w:r>
    </w:p>
    <w:p>
      <w:r>
        <w:t xml:space="preserve">期初余额 </w:t>
      </w:r>
    </w:p>
    <w:p>
      <w:r>
        <w:t>可抵扣暂时性</w:t>
      </w:r>
    </w:p>
    <w:p>
      <w:r>
        <w:t xml:space="preserve">递延所得税 </w:t>
      </w:r>
    </w:p>
    <w:p>
      <w:r>
        <w:t xml:space="preserve">差异 </w:t>
      </w:r>
    </w:p>
    <w:p>
      <w:r>
        <w:t xml:space="preserve">资产 </w:t>
      </w:r>
    </w:p>
    <w:p>
      <w:r/>
    </w:p>
    <w:p>
      <w:r>
        <w:t xml:space="preserve">资产减值准备 </w:t>
      </w:r>
    </w:p>
    <w:p>
      <w:r>
        <w:t xml:space="preserve">内部交易未实现利润 </w:t>
      </w:r>
    </w:p>
    <w:p>
      <w:r>
        <w:t xml:space="preserve">可抵扣亏损 </w:t>
      </w:r>
    </w:p>
    <w:p>
      <w:r>
        <w:t>以公允价值计量且其变</w:t>
      </w:r>
    </w:p>
    <w:p>
      <w:r>
        <w:t>动计入当期损益的金融</w:t>
      </w:r>
    </w:p>
    <w:p>
      <w:r>
        <w:t xml:space="preserve">资产/负债 </w:t>
      </w:r>
    </w:p>
    <w:p>
      <w:r>
        <w:t xml:space="preserve">预提费用 </w:t>
      </w:r>
    </w:p>
    <w:p>
      <w:r>
        <w:t xml:space="preserve">其他 </w:t>
      </w:r>
    </w:p>
    <w:p>
      <w:r/>
    </w:p>
    <w:p>
      <w:r>
        <w:t xml:space="preserve">2,970,986,039 </w:t>
      </w:r>
    </w:p>
    <w:p>
      <w:r/>
    </w:p>
    <w:p>
      <w:r>
        <w:t xml:space="preserve">461,532,601 </w:t>
      </w:r>
    </w:p>
    <w:p>
      <w:r/>
    </w:p>
    <w:p>
      <w:r>
        <w:t xml:space="preserve">597,391,668 </w:t>
      </w:r>
    </w:p>
    <w:p>
      <w:r/>
    </w:p>
    <w:p>
      <w:r>
        <w:t xml:space="preserve">120,692,209 </w:t>
      </w:r>
    </w:p>
    <w:p>
      <w:r/>
    </w:p>
    <w:p>
      <w:r>
        <w:t xml:space="preserve">181,784,669 </w:t>
      </w:r>
    </w:p>
    <w:p>
      <w:r/>
    </w:p>
    <w:p>
      <w:r>
        <w:t xml:space="preserve">45,446,167 </w:t>
      </w:r>
    </w:p>
    <w:p>
      <w:r/>
    </w:p>
    <w:p>
      <w:r>
        <w:t xml:space="preserve">537,343,712 </w:t>
      </w:r>
    </w:p>
    <w:p>
      <w:r/>
    </w:p>
    <w:p>
      <w:r>
        <w:t xml:space="preserve">116,721,143 </w:t>
      </w:r>
    </w:p>
    <w:p>
      <w:r/>
    </w:p>
    <w:p>
      <w:r>
        <w:t xml:space="preserve">47,178,080 </w:t>
      </w:r>
    </w:p>
    <w:p>
      <w:r/>
    </w:p>
    <w:p>
      <w:r>
        <w:t xml:space="preserve">33,037,289 </w:t>
      </w:r>
    </w:p>
    <w:p>
      <w:r/>
    </w:p>
    <w:p>
      <w:r>
        <w:t xml:space="preserve">11,794,520 </w:t>
      </w:r>
    </w:p>
    <w:p>
      <w:r/>
    </w:p>
    <w:p>
      <w:r>
        <w:t xml:space="preserve">8,259,322 </w:t>
      </w:r>
    </w:p>
    <w:p>
      <w:r/>
    </w:p>
    <w:p>
      <w:r>
        <w:t xml:space="preserve">25,901,400 </w:t>
      </w:r>
    </w:p>
    <w:p>
      <w:r/>
    </w:p>
    <w:p>
      <w:r>
        <w:t xml:space="preserve">3,885,210 </w:t>
      </w:r>
    </w:p>
    <w:p>
      <w:r/>
    </w:p>
    <w:p>
      <w:r>
        <w:t xml:space="preserve">316,399,206 </w:t>
      </w:r>
    </w:p>
    <w:p>
      <w:r/>
    </w:p>
    <w:p>
      <w:r>
        <w:t xml:space="preserve">47,753,592 </w:t>
      </w:r>
    </w:p>
    <w:p>
      <w:r/>
    </w:p>
    <w:p>
      <w:r>
        <w:t xml:space="preserve">239,306,578 </w:t>
      </w:r>
    </w:p>
    <w:p>
      <w:r/>
    </w:p>
    <w:p>
      <w:r>
        <w:t xml:space="preserve">40,325,090 </w:t>
      </w:r>
    </w:p>
    <w:p>
      <w:r/>
    </w:p>
    <w:p>
      <w:r>
        <w:t xml:space="preserve">6,048,763 </w:t>
      </w:r>
    </w:p>
    <w:p>
      <w:r/>
    </w:p>
    <w:p>
      <w:r>
        <w:t xml:space="preserve">30,528,188 </w:t>
      </w:r>
    </w:p>
    <w:p>
      <w:r/>
    </w:p>
    <w:p>
      <w:r>
        <w:t xml:space="preserve">46,296,152 </w:t>
      </w:r>
    </w:p>
    <w:p>
      <w:r/>
    </w:p>
    <w:p>
      <w:r>
        <w:t xml:space="preserve">4,579,228 </w:t>
      </w:r>
    </w:p>
    <w:p>
      <w:r/>
    </w:p>
    <w:p>
      <w:r>
        <w:t xml:space="preserve">合计 </w:t>
      </w:r>
    </w:p>
    <w:p>
      <w:r/>
    </w:p>
    <w:p>
      <w:r>
        <w:t xml:space="preserve">4,046,838,716 </w:t>
      </w:r>
    </w:p>
    <w:p>
      <w:r/>
    </w:p>
    <w:p>
      <w:r>
        <w:t xml:space="preserve">677,502,266 </w:t>
      </w:r>
    </w:p>
    <w:p>
      <w:r/>
    </w:p>
    <w:p>
      <w:r>
        <w:t xml:space="preserve">973,343,203 </w:t>
      </w:r>
    </w:p>
    <w:p>
      <w:r/>
    </w:p>
    <w:p>
      <w:r>
        <w:t xml:space="preserve">195,506,641 </w:t>
      </w:r>
    </w:p>
    <w:p>
      <w:r/>
    </w:p>
    <w:p>
      <w:r>
        <w:t xml:space="preserve">143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未经抵销的递延所得税负债 </w:t>
      </w:r>
    </w:p>
    <w:p>
      <w:r>
        <w:t xml:space="preserve">√适用 □不适用  </w:t>
      </w:r>
    </w:p>
    <w:p>
      <w:r/>
    </w:p>
    <w:p>
      <w:r>
        <w:t xml:space="preserve">项目 </w:t>
      </w:r>
    </w:p>
    <w:p>
      <w:r/>
    </w:p>
    <w:p>
      <w:r>
        <w:t xml:space="preserve">期末余额 </w:t>
      </w:r>
    </w:p>
    <w:p>
      <w:r>
        <w:t>应纳税暂时性</w:t>
      </w:r>
    </w:p>
    <w:p>
      <w:r>
        <w:t xml:space="preserve">递延所得税 </w:t>
      </w:r>
    </w:p>
    <w:p>
      <w:r>
        <w:t xml:space="preserve">差异 </w:t>
      </w:r>
    </w:p>
    <w:p>
      <w:r>
        <w:t xml:space="preserve">负债 </w:t>
      </w:r>
    </w:p>
    <w:p>
      <w:r/>
    </w:p>
    <w:p>
      <w:r>
        <w:t>以公允价值计量且其变</w:t>
      </w:r>
    </w:p>
    <w:p>
      <w:r>
        <w:t>动计入当期损益的金融</w:t>
      </w:r>
    </w:p>
    <w:p>
      <w:r>
        <w:t xml:space="preserve">资产/负债 </w:t>
      </w:r>
    </w:p>
    <w:p>
      <w:r>
        <w:t>资产账面大于计税基础</w:t>
      </w:r>
    </w:p>
    <w:p>
      <w:r>
        <w:t xml:space="preserve">产生的应纳税差异 </w:t>
      </w:r>
    </w:p>
    <w:p>
      <w:r>
        <w:t>应收原生矿产品生态补</w:t>
      </w:r>
    </w:p>
    <w:p>
      <w:r>
        <w:t xml:space="preserve">偿费的返还 </w:t>
      </w:r>
    </w:p>
    <w:p>
      <w:r>
        <w:t xml:space="preserve">合计 </w:t>
      </w:r>
    </w:p>
    <w:p>
      <w:r/>
    </w:p>
    <w:p>
      <w:r>
        <w:t xml:space="preserve">单位：元  币种：人民币 </w:t>
      </w:r>
    </w:p>
    <w:p>
      <w:r>
        <w:t xml:space="preserve">期初余额 </w:t>
      </w:r>
    </w:p>
    <w:p>
      <w:r>
        <w:t>应纳税暂时性</w:t>
      </w:r>
    </w:p>
    <w:p>
      <w:r>
        <w:t xml:space="preserve">递延所得税 </w:t>
      </w:r>
    </w:p>
    <w:p>
      <w:r>
        <w:t xml:space="preserve">差异 </w:t>
      </w:r>
    </w:p>
    <w:p>
      <w:r>
        <w:t xml:space="preserve">负债 </w:t>
      </w:r>
    </w:p>
    <w:p>
      <w:r/>
    </w:p>
    <w:p>
      <w:r>
        <w:t xml:space="preserve">246,893 </w:t>
      </w:r>
    </w:p>
    <w:p>
      <w:r/>
    </w:p>
    <w:p>
      <w:r>
        <w:t xml:space="preserve">37,034 </w:t>
      </w:r>
    </w:p>
    <w:p>
      <w:r/>
    </w:p>
    <w:p>
      <w:r>
        <w:t xml:space="preserve">1,378,218,620 </w:t>
      </w:r>
    </w:p>
    <w:p>
      <w:r/>
    </w:p>
    <w:p>
      <w:r>
        <w:t xml:space="preserve">320,642,674 </w:t>
      </w:r>
    </w:p>
    <w:p>
      <w:r/>
    </w:p>
    <w:p>
      <w:r>
        <w:t xml:space="preserve">180,326,033 </w:t>
      </w:r>
    </w:p>
    <w:p>
      <w:r/>
    </w:p>
    <w:p>
      <w:r>
        <w:t xml:space="preserve">27,048,905 </w:t>
      </w:r>
    </w:p>
    <w:p>
      <w:r/>
    </w:p>
    <w:p>
      <w:r>
        <w:t xml:space="preserve">1,378,218,620 </w:t>
      </w:r>
    </w:p>
    <w:p>
      <w:r/>
    </w:p>
    <w:p>
      <w:r>
        <w:t xml:space="preserve">320,642,674 </w:t>
      </w:r>
    </w:p>
    <w:p>
      <w:r/>
    </w:p>
    <w:p>
      <w:r>
        <w:t xml:space="preserve">180,572,926 </w:t>
      </w:r>
    </w:p>
    <w:p>
      <w:r/>
    </w:p>
    <w:p>
      <w:r>
        <w:t xml:space="preserve">27,085,939 </w:t>
      </w:r>
    </w:p>
    <w:p>
      <w:r/>
    </w:p>
    <w:p>
      <w:r>
        <w:t xml:space="preserve">(3). 以抵销后净额列示的递延所得税资产或负债 </w:t>
      </w:r>
    </w:p>
    <w:p>
      <w:r>
        <w:t xml:space="preserve">√适用 □不适用  </w:t>
      </w:r>
    </w:p>
    <w:p>
      <w:r/>
    </w:p>
    <w:p>
      <w:r>
        <w:t xml:space="preserve">项目 </w:t>
      </w:r>
    </w:p>
    <w:p>
      <w:r/>
    </w:p>
    <w:p>
      <w:r>
        <w:t xml:space="preserve">递延所得税资产 </w:t>
      </w:r>
    </w:p>
    <w:p>
      <w:r>
        <w:t xml:space="preserve">递延所得税负债 </w:t>
      </w:r>
    </w:p>
    <w:p>
      <w:r/>
    </w:p>
    <w:p>
      <w:r>
        <w:t>递延所得税资</w:t>
      </w:r>
    </w:p>
    <w:p>
      <w:r>
        <w:t>产和负债期末</w:t>
      </w:r>
    </w:p>
    <w:p>
      <w:r>
        <w:t xml:space="preserve">互抵金额 </w:t>
      </w:r>
    </w:p>
    <w:p>
      <w:r/>
    </w:p>
    <w:p>
      <w:r>
        <w:t>抵销后递延所</w:t>
      </w:r>
    </w:p>
    <w:p>
      <w:r>
        <w:t>得税资产或负</w:t>
      </w:r>
    </w:p>
    <w:p>
      <w:r>
        <w:t xml:space="preserve">债期末余额 </w:t>
      </w:r>
    </w:p>
    <w:p>
      <w:r/>
    </w:p>
    <w:p>
      <w:r>
        <w:t xml:space="preserve">单位：元  币种：人民币 </w:t>
      </w:r>
    </w:p>
    <w:p>
      <w:r>
        <w:t>递延所得税资产</w:t>
      </w:r>
    </w:p>
    <w:p>
      <w:r>
        <w:t>抵销后递延所</w:t>
      </w:r>
    </w:p>
    <w:p>
      <w:r>
        <w:t>和负债期初互抵</w:t>
      </w:r>
    </w:p>
    <w:p>
      <w:r>
        <w:t>得税资产或负</w:t>
      </w:r>
    </w:p>
    <w:p>
      <w:r>
        <w:t xml:space="preserve">金额 </w:t>
      </w:r>
    </w:p>
    <w:p>
      <w:r>
        <w:t xml:space="preserve">债期初余额 </w:t>
      </w:r>
    </w:p>
    <w:p>
      <w:r/>
    </w:p>
    <w:p>
      <w:r>
        <w:t xml:space="preserve">15,522,716 </w:t>
      </w:r>
    </w:p>
    <w:p>
      <w:r>
        <w:t xml:space="preserve">15,522,716 </w:t>
      </w:r>
    </w:p>
    <w:p>
      <w:r/>
    </w:p>
    <w:p>
      <w:r>
        <w:t xml:space="preserve">661,979,550 </w:t>
      </w:r>
    </w:p>
    <w:p>
      <w:r>
        <w:t xml:space="preserve">305,119,958 </w:t>
      </w:r>
    </w:p>
    <w:p>
      <w:r/>
    </w:p>
    <w:p>
      <w:r>
        <w:t xml:space="preserve">6,078,118 </w:t>
      </w:r>
    </w:p>
    <w:p>
      <w:r>
        <w:t xml:space="preserve">6,078,118 </w:t>
      </w:r>
    </w:p>
    <w:p>
      <w:r/>
    </w:p>
    <w:p>
      <w:r>
        <w:t xml:space="preserve">189,428,523 </w:t>
      </w:r>
    </w:p>
    <w:p>
      <w:r>
        <w:t xml:space="preserve">21,007,821 </w:t>
      </w:r>
    </w:p>
    <w:p>
      <w:r/>
    </w:p>
    <w:p>
      <w:r>
        <w:t xml:space="preserve">(4). 未确认递延所得税资产明细 </w:t>
      </w:r>
    </w:p>
    <w:p>
      <w:r>
        <w:t xml:space="preserve">√适用 □不适用  </w:t>
      </w:r>
    </w:p>
    <w:p>
      <w:r/>
    </w:p>
    <w:p>
      <w:r>
        <w:t xml:space="preserve">项目 </w:t>
      </w:r>
    </w:p>
    <w:p>
      <w:r>
        <w:t xml:space="preserve">可抵扣暂时性差异 </w:t>
      </w:r>
    </w:p>
    <w:p>
      <w:r>
        <w:t xml:space="preserve">可抵扣亏损 </w:t>
      </w:r>
    </w:p>
    <w:p>
      <w:r>
        <w:t xml:space="preserve">合计 </w:t>
      </w:r>
    </w:p>
    <w:p>
      <w:r/>
    </w:p>
    <w:p>
      <w:r>
        <w:t xml:space="preserve">期末余额 </w:t>
      </w:r>
    </w:p>
    <w:p>
      <w:r/>
    </w:p>
    <w:p>
      <w:r>
        <w:t xml:space="preserve">943,666,102 </w:t>
      </w:r>
    </w:p>
    <w:p>
      <w:r/>
    </w:p>
    <w:p>
      <w:r>
        <w:t xml:space="preserve">1,284,739,288 </w:t>
      </w:r>
    </w:p>
    <w:p>
      <w:r/>
    </w:p>
    <w:p>
      <w:r>
        <w:t xml:space="preserve">2,228,405,390 </w:t>
      </w:r>
    </w:p>
    <w:p>
      <w:r/>
    </w:p>
    <w:p>
      <w:r>
        <w:t xml:space="preserve">单位：元  币种：人民币 </w:t>
      </w:r>
    </w:p>
    <w:p>
      <w:r>
        <w:t xml:space="preserve">期初余额 </w:t>
      </w:r>
    </w:p>
    <w:p>
      <w:r/>
    </w:p>
    <w:p>
      <w:r>
        <w:t xml:space="preserve">849,015,081 </w:t>
      </w:r>
    </w:p>
    <w:p>
      <w:r/>
    </w:p>
    <w:p>
      <w:r>
        <w:t xml:space="preserve">1,091,181,493 </w:t>
      </w:r>
    </w:p>
    <w:p>
      <w:r/>
    </w:p>
    <w:p>
      <w:r>
        <w:t xml:space="preserve">1,940,196,574 </w:t>
      </w:r>
    </w:p>
    <w:p>
      <w:r/>
    </w:p>
    <w:p>
      <w:r>
        <w:t xml:space="preserve">(5). 未确认递延所得税资产的可抵扣亏损将于以下年度到期 </w:t>
      </w:r>
    </w:p>
    <w:p>
      <w:r>
        <w:t xml:space="preserve">√适用 □不适用  </w:t>
      </w:r>
    </w:p>
    <w:p>
      <w:r/>
    </w:p>
    <w:p>
      <w:r>
        <w:t xml:space="preserve">年份 </w:t>
      </w:r>
    </w:p>
    <w:p>
      <w:r/>
    </w:p>
    <w:p>
      <w:r>
        <w:t xml:space="preserve">2018 年 </w:t>
      </w:r>
    </w:p>
    <w:p>
      <w:r>
        <w:t xml:space="preserve">2019 年 </w:t>
      </w:r>
    </w:p>
    <w:p>
      <w:r>
        <w:t xml:space="preserve">2020 年 </w:t>
      </w:r>
    </w:p>
    <w:p>
      <w:r>
        <w:t xml:space="preserve">2021 年 </w:t>
      </w:r>
    </w:p>
    <w:p>
      <w:r>
        <w:t xml:space="preserve">2022 年 </w:t>
      </w:r>
    </w:p>
    <w:p>
      <w:r>
        <w:t xml:space="preserve">2023 年 </w:t>
      </w:r>
    </w:p>
    <w:p>
      <w:r/>
    </w:p>
    <w:p>
      <w:r>
        <w:t xml:space="preserve">合计 </w:t>
      </w:r>
    </w:p>
    <w:p>
      <w:r/>
    </w:p>
    <w:p>
      <w:r>
        <w:t xml:space="preserve">其他说明： </w:t>
      </w:r>
    </w:p>
    <w:p>
      <w:r>
        <w:t xml:space="preserve">□适用 √不适用  </w:t>
      </w:r>
    </w:p>
    <w:p>
      <w:r/>
    </w:p>
    <w:p>
      <w:r>
        <w:t xml:space="preserve">期末金额 </w:t>
      </w:r>
    </w:p>
    <w:p>
      <w:r/>
    </w:p>
    <w:p>
      <w:r>
        <w:t xml:space="preserve">期初金额 </w:t>
      </w:r>
    </w:p>
    <w:p>
      <w:r/>
    </w:p>
    <w:p>
      <w:r>
        <w:t xml:space="preserve">单位：元  币种：人民币 </w:t>
      </w:r>
    </w:p>
    <w:p>
      <w:r>
        <w:t xml:space="preserve">备注 </w:t>
      </w:r>
    </w:p>
    <w:p>
      <w:r/>
    </w:p>
    <w:p>
      <w:r>
        <w:t xml:space="preserve">- </w:t>
      </w:r>
    </w:p>
    <w:p>
      <w:r>
        <w:t xml:space="preserve">171,347,049 </w:t>
      </w:r>
    </w:p>
    <w:p>
      <w:r>
        <w:t xml:space="preserve">319,434,219 </w:t>
      </w:r>
    </w:p>
    <w:p>
      <w:r>
        <w:t xml:space="preserve">506,638,675 </w:t>
      </w:r>
    </w:p>
    <w:p>
      <w:r>
        <w:t xml:space="preserve">130,524,788 </w:t>
      </w:r>
    </w:p>
    <w:p>
      <w:r>
        <w:t xml:space="preserve">156,794,557 </w:t>
      </w:r>
    </w:p>
    <w:p>
      <w:r/>
    </w:p>
    <w:p>
      <w:r>
        <w:t xml:space="preserve">1,284,739,288 </w:t>
      </w:r>
    </w:p>
    <w:p>
      <w:r/>
    </w:p>
    <w:p>
      <w:r>
        <w:t xml:space="preserve">309,858,997  </w:t>
      </w:r>
    </w:p>
    <w:p>
      <w:r>
        <w:t xml:space="preserve">171,347,049  </w:t>
      </w:r>
    </w:p>
    <w:p>
      <w:r>
        <w:t xml:space="preserve">233,830,951  </w:t>
      </w:r>
    </w:p>
    <w:p>
      <w:r>
        <w:t xml:space="preserve">302,334,054  </w:t>
      </w:r>
    </w:p>
    <w:p>
      <w:r>
        <w:t xml:space="preserve">73,810,442  </w:t>
      </w:r>
    </w:p>
    <w:p>
      <w:r>
        <w:t xml:space="preserve">            -  </w:t>
      </w:r>
    </w:p>
    <w:p>
      <w:r>
        <w:t xml:space="preserve">1,091,181,493 </w:t>
      </w:r>
    </w:p>
    <w:p>
      <w:r/>
    </w:p>
    <w:p>
      <w:r>
        <w:t xml:space="preserve">/ </w:t>
      </w:r>
    </w:p>
    <w:p>
      <w:r/>
    </w:p>
    <w:p>
      <w:r>
        <w:t xml:space="preserve">144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25、 其他非流动资产 </w:t>
      </w:r>
    </w:p>
    <w:p>
      <w:r>
        <w:t xml:space="preserve">√适用 □不适用  </w:t>
      </w:r>
    </w:p>
    <w:p>
      <w:r/>
    </w:p>
    <w:p>
      <w:r>
        <w:t xml:space="preserve">项目 </w:t>
      </w:r>
    </w:p>
    <w:p>
      <w:r>
        <w:t xml:space="preserve">预付工程设备款 </w:t>
      </w:r>
    </w:p>
    <w:p>
      <w:r>
        <w:t xml:space="preserve">哈密博伦输电线路待摊费 </w:t>
      </w:r>
    </w:p>
    <w:p>
      <w:r>
        <w:t xml:space="preserve">巴彦淖尔矿区待摊维修费 </w:t>
      </w:r>
    </w:p>
    <w:p>
      <w:r>
        <w:t xml:space="preserve">尚未验资的长期股权投资款（注 1） </w:t>
      </w:r>
    </w:p>
    <w:p>
      <w:r>
        <w:t xml:space="preserve">巴彦淖尔矿区草原补偿费 </w:t>
      </w:r>
    </w:p>
    <w:p>
      <w:r>
        <w:t xml:space="preserve">巴彦淖尔铜业获青线路维护费 </w:t>
      </w:r>
    </w:p>
    <w:p>
      <w:r>
        <w:t xml:space="preserve">双利矿业露天基建工程待摊费用 </w:t>
      </w:r>
    </w:p>
    <w:p>
      <w:r>
        <w:t xml:space="preserve">其他 </w:t>
      </w:r>
    </w:p>
    <w:p>
      <w:r/>
    </w:p>
    <w:p>
      <w:r>
        <w:t xml:space="preserve">合计 </w:t>
      </w:r>
    </w:p>
    <w:p>
      <w:r/>
    </w:p>
    <w:p>
      <w:r>
        <w:t xml:space="preserve">期末余额 </w:t>
      </w:r>
    </w:p>
    <w:p>
      <w:r/>
    </w:p>
    <w:p>
      <w:r>
        <w:t xml:space="preserve">单位：元  币种：人民币 </w:t>
      </w:r>
    </w:p>
    <w:p>
      <w:r>
        <w:t xml:space="preserve">期初余额 </w:t>
      </w:r>
    </w:p>
    <w:p>
      <w:r/>
    </w:p>
    <w:p>
      <w:r>
        <w:t xml:space="preserve">185,857,712 </w:t>
      </w:r>
    </w:p>
    <w:p>
      <w:r>
        <w:t xml:space="preserve">5,804,280 </w:t>
      </w:r>
    </w:p>
    <w:p>
      <w:r>
        <w:t xml:space="preserve">2,996,375 </w:t>
      </w:r>
    </w:p>
    <w:p>
      <w:r>
        <w:t xml:space="preserve">- </w:t>
      </w:r>
    </w:p>
    <w:p>
      <w:r>
        <w:t xml:space="preserve">24,618,495 </w:t>
      </w:r>
    </w:p>
    <w:p>
      <w:r>
        <w:t xml:space="preserve">25,869,290 </w:t>
      </w:r>
    </w:p>
    <w:p>
      <w:r>
        <w:t xml:space="preserve">238,131,163 </w:t>
      </w:r>
    </w:p>
    <w:p>
      <w:r>
        <w:t xml:space="preserve">35,884,909 </w:t>
      </w:r>
    </w:p>
    <w:p>
      <w:r>
        <w:t xml:space="preserve">519,162,224 </w:t>
      </w:r>
    </w:p>
    <w:p>
      <w:r/>
    </w:p>
    <w:p>
      <w:r>
        <w:t xml:space="preserve">8,354,929 </w:t>
      </w:r>
    </w:p>
    <w:p>
      <w:r>
        <w:t xml:space="preserve">- </w:t>
      </w:r>
    </w:p>
    <w:p>
      <w:r>
        <w:t xml:space="preserve">6,282,846 </w:t>
      </w:r>
    </w:p>
    <w:p>
      <w:r>
        <w:t xml:space="preserve">745,207,487 </w:t>
      </w:r>
    </w:p>
    <w:p>
      <w:r>
        <w:t xml:space="preserve">22,120,224 </w:t>
      </w:r>
    </w:p>
    <w:p>
      <w:r>
        <w:t xml:space="preserve">5,597,436 </w:t>
      </w:r>
    </w:p>
    <w:p>
      <w:r>
        <w:t xml:space="preserve">- </w:t>
      </w:r>
    </w:p>
    <w:p>
      <w:r>
        <w:t xml:space="preserve">20,447,266 </w:t>
      </w:r>
    </w:p>
    <w:p>
      <w:r>
        <w:t xml:space="preserve">808,010,188 </w:t>
      </w:r>
    </w:p>
    <w:p>
      <w:r/>
    </w:p>
    <w:p>
      <w:r>
        <w:t>注 1：本集团于 2017 年度预付收购会东大梁的长期股权投资款项 745,207,487 元。于 2018 年</w:t>
      </w:r>
    </w:p>
    <w:p>
      <w:r/>
    </w:p>
    <w:p>
      <w:r>
        <w:t>1 月 4 日，本集团完成对西矿集团持有的会东大梁 68.14%股权及中航信托持有的会东大梁 14.82%</w:t>
      </w:r>
    </w:p>
    <w:p>
      <w:r/>
    </w:p>
    <w:p>
      <w:r>
        <w:t xml:space="preserve">股权的收购。 </w:t>
      </w:r>
    </w:p>
    <w:p>
      <w:r/>
    </w:p>
    <w:p>
      <w:r>
        <w:t xml:space="preserve">26、 短期借款 </w:t>
      </w:r>
    </w:p>
    <w:p>
      <w:r>
        <w:t xml:space="preserve">(1). 短期借款分类 </w:t>
      </w:r>
    </w:p>
    <w:p>
      <w:r>
        <w:t xml:space="preserve">√适用 □不适用  </w:t>
      </w:r>
    </w:p>
    <w:p>
      <w:r/>
    </w:p>
    <w:p>
      <w:r>
        <w:t xml:space="preserve">项目 </w:t>
      </w:r>
    </w:p>
    <w:p>
      <w:r/>
    </w:p>
    <w:p>
      <w:r>
        <w:t xml:space="preserve">期末余额 </w:t>
      </w:r>
    </w:p>
    <w:p>
      <w:r/>
    </w:p>
    <w:p>
      <w:r>
        <w:t xml:space="preserve">信用借款 </w:t>
      </w:r>
    </w:p>
    <w:p>
      <w:r>
        <w:t xml:space="preserve">保证借款 </w:t>
      </w:r>
    </w:p>
    <w:p>
      <w:r>
        <w:t xml:space="preserve">抵押借款 </w:t>
      </w:r>
    </w:p>
    <w:p>
      <w:r/>
    </w:p>
    <w:p>
      <w:r>
        <w:t xml:space="preserve">合计 </w:t>
      </w:r>
    </w:p>
    <w:p>
      <w:r/>
    </w:p>
    <w:p>
      <w:r>
        <w:t xml:space="preserve">7,077,234,415 </w:t>
      </w:r>
    </w:p>
    <w:p>
      <w:r>
        <w:t xml:space="preserve">1,557,000,000 </w:t>
      </w:r>
    </w:p>
    <w:p>
      <w:r>
        <w:t xml:space="preserve">75,000,000 </w:t>
      </w:r>
    </w:p>
    <w:p>
      <w:r>
        <w:t xml:space="preserve">8,709,234,415 </w:t>
      </w:r>
    </w:p>
    <w:p>
      <w:r/>
    </w:p>
    <w:p>
      <w:r>
        <w:t xml:space="preserve">单位：元  币种：人民币 </w:t>
      </w:r>
    </w:p>
    <w:p>
      <w:r>
        <w:t xml:space="preserve">期初余额 </w:t>
      </w:r>
    </w:p>
    <w:p>
      <w:r/>
    </w:p>
    <w:p>
      <w:r>
        <w:t xml:space="preserve">3,443,406,793 </w:t>
      </w:r>
    </w:p>
    <w:p>
      <w:r>
        <w:t xml:space="preserve">- </w:t>
      </w:r>
    </w:p>
    <w:p>
      <w:r>
        <w:t xml:space="preserve">- </w:t>
      </w:r>
    </w:p>
    <w:p>
      <w:r>
        <w:t xml:space="preserve">3,443,406,793 </w:t>
      </w:r>
    </w:p>
    <w:p>
      <w:r/>
    </w:p>
    <w:p>
      <w:r>
        <w:t xml:space="preserve">于 2018 年 12 月 31 日，上述借款的年利率为 2.68%-9.00%（2017 年 12 月 31 日：1.98%-4.65%）。 </w:t>
      </w:r>
    </w:p>
    <w:p>
      <w:r/>
    </w:p>
    <w:p>
      <w:r>
        <w:t xml:space="preserve">于 2018 年 12 月 31 日，本集团无逾期借款（2017 年 12 月 31 日：无)。 </w:t>
      </w:r>
    </w:p>
    <w:p>
      <w:r/>
    </w:p>
    <w:p>
      <w:r>
        <w:t xml:space="preserve">于 2018 年 12 月 31 日，本集团无已到期但未偿还的短期借款(2017 年 12 月 31 日：无)。 </w:t>
      </w:r>
    </w:p>
    <w:p>
      <w:r/>
    </w:p>
    <w:p>
      <w:r>
        <w:t xml:space="preserve">(2). 已逾期未偿还的短期借款情况 </w:t>
      </w:r>
    </w:p>
    <w:p>
      <w:r>
        <w:t xml:space="preserve">□适用 √不适用  </w:t>
      </w:r>
    </w:p>
    <w:p>
      <w:r>
        <w:t xml:space="preserve">其中重要的已逾期未偿还的短期借款情况如下： </w:t>
      </w:r>
    </w:p>
    <w:p>
      <w:r>
        <w:t xml:space="preserve">□适用 √不适用  </w:t>
      </w:r>
    </w:p>
    <w:p>
      <w:r>
        <w:t xml:space="preserve">其他说明 </w:t>
      </w:r>
    </w:p>
    <w:p>
      <w:r>
        <w:t xml:space="preserve">□适用 √不适用  </w:t>
      </w:r>
    </w:p>
    <w:p>
      <w:r/>
    </w:p>
    <w:p>
      <w:r>
        <w:t xml:space="preserve">27、 以公允价值计量且其变动计入当期损益的金融负债 </w:t>
      </w:r>
    </w:p>
    <w:p>
      <w:r>
        <w:t xml:space="preserve">√适用 □不适用  </w:t>
      </w:r>
    </w:p>
    <w:p>
      <w:r/>
    </w:p>
    <w:p>
      <w:r>
        <w:t xml:space="preserve">项目 </w:t>
      </w:r>
    </w:p>
    <w:p>
      <w:r/>
    </w:p>
    <w:p>
      <w:r>
        <w:t xml:space="preserve">期末余额 </w:t>
      </w:r>
    </w:p>
    <w:p>
      <w:r/>
    </w:p>
    <w:p>
      <w:r>
        <w:t xml:space="preserve">145 </w:t>
      </w:r>
    </w:p>
    <w:p>
      <w:r/>
    </w:p>
    <w:p>
      <w:r>
        <w:t xml:space="preserve">单位：元  币种：人民币 </w:t>
      </w:r>
    </w:p>
    <w:p>
      <w:r>
        <w:t xml:space="preserve">期初余额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交易性金融负债 </w:t>
      </w:r>
    </w:p>
    <w:p>
      <w:r>
        <w:t xml:space="preserve">其中：发行的交易性债券 </w:t>
      </w:r>
    </w:p>
    <w:p>
      <w:r>
        <w:t xml:space="preserve">衍生金融负债 </w:t>
      </w:r>
    </w:p>
    <w:p>
      <w:r>
        <w:t xml:space="preserve">其他 </w:t>
      </w:r>
    </w:p>
    <w:p>
      <w:r>
        <w:t>指定为以公允价值计量且其变动</w:t>
      </w:r>
    </w:p>
    <w:p>
      <w:r>
        <w:t xml:space="preserve">计入当期损益的金融负债 </w:t>
      </w:r>
    </w:p>
    <w:p>
      <w:r>
        <w:t xml:space="preserve">合计 </w:t>
      </w:r>
    </w:p>
    <w:p>
      <w:r/>
    </w:p>
    <w:p>
      <w:r>
        <w:t xml:space="preserve">804,820 </w:t>
      </w:r>
    </w:p>
    <w:p>
      <w:r/>
    </w:p>
    <w:p>
      <w:r>
        <w:t xml:space="preserve">804,820 </w:t>
      </w:r>
    </w:p>
    <w:p>
      <w:r/>
    </w:p>
    <w:p>
      <w:r>
        <w:t xml:space="preserve">25,901,400 </w:t>
      </w:r>
    </w:p>
    <w:p>
      <w:r/>
    </w:p>
    <w:p>
      <w:r>
        <w:t xml:space="preserve">25,901,400 </w:t>
      </w:r>
    </w:p>
    <w:p>
      <w:r/>
    </w:p>
    <w:p>
      <w:r>
        <w:t xml:space="preserve">804,820 </w:t>
      </w:r>
    </w:p>
    <w:p>
      <w:r/>
    </w:p>
    <w:p>
      <w:r>
        <w:t xml:space="preserve">25,901,400 </w:t>
      </w:r>
    </w:p>
    <w:p>
      <w:r/>
    </w:p>
    <w:p>
      <w:r>
        <w:t>于2018年12月31日，该余额为人民币804,820元（2017年12月31日：人民币25,901,400元），</w:t>
      </w:r>
    </w:p>
    <w:p>
      <w:r/>
    </w:p>
    <w:p>
      <w:r>
        <w:t xml:space="preserve">反映了未到期期货合约的公允价值。 </w:t>
      </w:r>
    </w:p>
    <w:p>
      <w:r/>
    </w:p>
    <w:p>
      <w:r>
        <w:t xml:space="preserve">28、 衍生金融负债 </w:t>
      </w:r>
    </w:p>
    <w:p>
      <w:r>
        <w:t xml:space="preserve">□适用 √不适用  </w:t>
      </w:r>
    </w:p>
    <w:p>
      <w:r/>
    </w:p>
    <w:p>
      <w:r>
        <w:t xml:space="preserve">29、 应付票据及应付账款 </w:t>
      </w:r>
    </w:p>
    <w:p>
      <w:r>
        <w:t xml:space="preserve">总表情况 </w:t>
      </w:r>
    </w:p>
    <w:p>
      <w:r/>
    </w:p>
    <w:p>
      <w:r>
        <w:t xml:space="preserve">(1). 分类列示 </w:t>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应付票据 </w:t>
      </w:r>
    </w:p>
    <w:p>
      <w:r/>
    </w:p>
    <w:p>
      <w:r>
        <w:t xml:space="preserve">(2). 应付票据列示 </w:t>
      </w:r>
    </w:p>
    <w:p>
      <w:r>
        <w:t xml:space="preserve">√适用 □不适用  </w:t>
      </w:r>
    </w:p>
    <w:p>
      <w:r/>
    </w:p>
    <w:p>
      <w:r>
        <w:t xml:space="preserve">种类 </w:t>
      </w:r>
    </w:p>
    <w:p>
      <w:r>
        <w:t xml:space="preserve">商业承兑汇票 </w:t>
      </w:r>
    </w:p>
    <w:p>
      <w:r>
        <w:t xml:space="preserve">银行承兑汇票 </w:t>
      </w:r>
    </w:p>
    <w:p>
      <w:r>
        <w:t xml:space="preserve">合计 </w:t>
      </w:r>
    </w:p>
    <w:p>
      <w:r/>
    </w:p>
    <w:p>
      <w:r>
        <w:t xml:space="preserve">期末余额 </w:t>
      </w:r>
    </w:p>
    <w:p>
      <w:r/>
    </w:p>
    <w:p>
      <w:r>
        <w:t xml:space="preserve">890,133,520 </w:t>
      </w:r>
    </w:p>
    <w:p>
      <w:r>
        <w:t xml:space="preserve">1,109,023,432 </w:t>
      </w:r>
    </w:p>
    <w:p>
      <w:r>
        <w:t xml:space="preserve">1,999,156,952 </w:t>
      </w:r>
    </w:p>
    <w:p>
      <w:r/>
    </w:p>
    <w:p>
      <w:r>
        <w:t xml:space="preserve">单位：元  币种：人民币 </w:t>
      </w:r>
    </w:p>
    <w:p>
      <w:r>
        <w:t xml:space="preserve">期初余额 </w:t>
      </w:r>
    </w:p>
    <w:p>
      <w:r/>
    </w:p>
    <w:p>
      <w:r>
        <w:t xml:space="preserve">1,786,587,073 </w:t>
      </w:r>
    </w:p>
    <w:p>
      <w:r>
        <w:t xml:space="preserve">570,736,435 </w:t>
      </w:r>
    </w:p>
    <w:p>
      <w:r>
        <w:t xml:space="preserve">2,357,323,508 </w:t>
      </w:r>
    </w:p>
    <w:p>
      <w:r/>
    </w:p>
    <w:p>
      <w:r>
        <w:t xml:space="preserve">期末余额 </w:t>
      </w:r>
    </w:p>
    <w:p>
      <w:r/>
    </w:p>
    <w:p>
      <w:r>
        <w:t xml:space="preserve">499,340,973 </w:t>
      </w:r>
    </w:p>
    <w:p>
      <w:r>
        <w:t xml:space="preserve">390,792,547 </w:t>
      </w:r>
    </w:p>
    <w:p>
      <w:r>
        <w:t xml:space="preserve">890,133,520 </w:t>
      </w:r>
    </w:p>
    <w:p>
      <w:r/>
    </w:p>
    <w:p>
      <w:r>
        <w:t xml:space="preserve">单位：元  币种：人民币 </w:t>
      </w:r>
    </w:p>
    <w:p>
      <w:r>
        <w:t xml:space="preserve">期初余额 </w:t>
      </w:r>
    </w:p>
    <w:p>
      <w:r/>
    </w:p>
    <w:p>
      <w:r>
        <w:t xml:space="preserve">336,587,073 </w:t>
      </w:r>
    </w:p>
    <w:p>
      <w:r>
        <w:t xml:space="preserve">1,450,000,000 </w:t>
      </w:r>
    </w:p>
    <w:p>
      <w:r>
        <w:t xml:space="preserve">1,786,587,073 </w:t>
      </w:r>
    </w:p>
    <w:p>
      <w:r/>
    </w:p>
    <w:p>
      <w:r>
        <w:t xml:space="preserve">本期末已到期未支付的应付票据总额为 0 元。 </w:t>
      </w:r>
    </w:p>
    <w:p>
      <w:r>
        <w:t xml:space="preserve">应付账款 </w:t>
      </w:r>
    </w:p>
    <w:p>
      <w:r/>
    </w:p>
    <w:p>
      <w:r>
        <w:t xml:space="preserve">(3). 应付账款列示 </w:t>
      </w:r>
    </w:p>
    <w:p>
      <w:r>
        <w:t xml:space="preserve">√适用 □不适用  </w:t>
      </w:r>
    </w:p>
    <w:p>
      <w:r/>
    </w:p>
    <w:p>
      <w:r>
        <w:t xml:space="preserve">项目 </w:t>
      </w:r>
    </w:p>
    <w:p>
      <w:r/>
    </w:p>
    <w:p>
      <w:r>
        <w:t xml:space="preserve">期末余额 </w:t>
      </w:r>
    </w:p>
    <w:p>
      <w:r/>
    </w:p>
    <w:p>
      <w:r>
        <w:t xml:space="preserve">1 年以内 </w:t>
      </w:r>
    </w:p>
    <w:p>
      <w:r>
        <w:t xml:space="preserve">1 年至 2 年 </w:t>
      </w:r>
    </w:p>
    <w:p>
      <w:r>
        <w:t xml:space="preserve">2 年以上 </w:t>
      </w:r>
    </w:p>
    <w:p>
      <w:r/>
    </w:p>
    <w:p>
      <w:r>
        <w:t xml:space="preserve">合计 </w:t>
      </w:r>
    </w:p>
    <w:p>
      <w:r/>
    </w:p>
    <w:p>
      <w:r>
        <w:t xml:space="preserve">947,205,879 </w:t>
      </w:r>
    </w:p>
    <w:p>
      <w:r>
        <w:t xml:space="preserve">97,532,861 </w:t>
      </w:r>
    </w:p>
    <w:p>
      <w:r>
        <w:t xml:space="preserve">64,284,692 </w:t>
      </w:r>
    </w:p>
    <w:p>
      <w:r>
        <w:t xml:space="preserve">1,109,023,432 </w:t>
      </w:r>
    </w:p>
    <w:p>
      <w:r/>
    </w:p>
    <w:p>
      <w:r>
        <w:t xml:space="preserve">146 </w:t>
      </w:r>
    </w:p>
    <w:p>
      <w:r/>
    </w:p>
    <w:p>
      <w:r>
        <w:t xml:space="preserve">单位：元  币种：人民币 </w:t>
      </w:r>
    </w:p>
    <w:p>
      <w:r>
        <w:t xml:space="preserve">期初余额 </w:t>
      </w:r>
    </w:p>
    <w:p>
      <w:r/>
    </w:p>
    <w:p>
      <w:r>
        <w:t xml:space="preserve">515,431,222 </w:t>
      </w:r>
    </w:p>
    <w:p>
      <w:r>
        <w:t xml:space="preserve">25,684,201 </w:t>
      </w:r>
    </w:p>
    <w:p>
      <w:r>
        <w:t xml:space="preserve">29,621,012 </w:t>
      </w:r>
    </w:p>
    <w:p>
      <w:r>
        <w:t xml:space="preserve">570,736,435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p>
    <w:p>
      <w:r>
        <w:t xml:space="preserve">34,923,180 </w:t>
      </w:r>
    </w:p>
    <w:p>
      <w:r>
        <w:t xml:space="preserve">25,838,621 </w:t>
      </w:r>
    </w:p>
    <w:p>
      <w:r>
        <w:t xml:space="preserve">5,826,473 </w:t>
      </w:r>
    </w:p>
    <w:p>
      <w:r>
        <w:t xml:space="preserve">3,985,855 </w:t>
      </w:r>
    </w:p>
    <w:p>
      <w:r>
        <w:t xml:space="preserve">3,456,008 </w:t>
      </w:r>
    </w:p>
    <w:p>
      <w:r>
        <w:t xml:space="preserve">74,030,137 </w:t>
      </w:r>
    </w:p>
    <w:p>
      <w:r/>
    </w:p>
    <w:p>
      <w:r>
        <w:t xml:space="preserve">单位：元  币种：人民币 </w:t>
      </w:r>
    </w:p>
    <w:p>
      <w:r>
        <w:t xml:space="preserve">未偿还或结转的原因 </w:t>
      </w:r>
    </w:p>
    <w:p>
      <w:r>
        <w:t xml:space="preserve">尚未结算 </w:t>
      </w:r>
    </w:p>
    <w:p>
      <w:r>
        <w:t xml:space="preserve">尚未结算 </w:t>
      </w:r>
    </w:p>
    <w:p>
      <w:r>
        <w:t xml:space="preserve">尚未结算 </w:t>
      </w:r>
    </w:p>
    <w:p>
      <w:r>
        <w:t xml:space="preserve">尚未结算 </w:t>
      </w:r>
    </w:p>
    <w:p>
      <w:r>
        <w:t xml:space="preserve">尚未结算 </w:t>
      </w:r>
    </w:p>
    <w:p>
      <w:r>
        <w:t xml:space="preserve">/ </w:t>
      </w:r>
    </w:p>
    <w:p>
      <w:r/>
    </w:p>
    <w:p>
      <w:r>
        <w:t xml:space="preserve">(4). 账龄超过 1 年的重要应付账款 </w:t>
      </w:r>
    </w:p>
    <w:p>
      <w:r>
        <w:t xml:space="preserve">√适用 □不适用  </w:t>
      </w:r>
    </w:p>
    <w:p>
      <w:r/>
    </w:p>
    <w:p>
      <w:r>
        <w:t xml:space="preserve">项目 </w:t>
      </w:r>
    </w:p>
    <w:p>
      <w:r>
        <w:t xml:space="preserve">金诚信矿业管理股份有限公司 </w:t>
      </w:r>
    </w:p>
    <w:p>
      <w:r>
        <w:t xml:space="preserve">青海省第四地质矿产勘查院 </w:t>
      </w:r>
    </w:p>
    <w:p>
      <w:r>
        <w:t xml:space="preserve">山东章鉴矿山工程有限公司 </w:t>
      </w:r>
    </w:p>
    <w:p>
      <w:r>
        <w:t xml:space="preserve">温州矿山井巷工程有限公司 </w:t>
      </w:r>
    </w:p>
    <w:p>
      <w:r>
        <w:t xml:space="preserve">北京中鸿金晟科技有限责任公司 </w:t>
      </w:r>
    </w:p>
    <w:p>
      <w:r>
        <w:t xml:space="preserve">合计 </w:t>
      </w:r>
    </w:p>
    <w:p>
      <w:r/>
    </w:p>
    <w:p>
      <w:r>
        <w:t xml:space="preserve">其他说明 </w:t>
      </w:r>
    </w:p>
    <w:p>
      <w:r>
        <w:t xml:space="preserve">□适用 √不适用  </w:t>
      </w:r>
    </w:p>
    <w:p>
      <w:r/>
    </w:p>
    <w:p>
      <w:r>
        <w:t xml:space="preserve">30、 预收款项 </w:t>
      </w:r>
    </w:p>
    <w:p>
      <w:r>
        <w:t xml:space="preserve">(1). 预收账款项列示 </w:t>
      </w:r>
    </w:p>
    <w:p>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1 年以内 </w:t>
      </w:r>
    </w:p>
    <w:p>
      <w:r>
        <w:t xml:space="preserve">1 年至 2 年 </w:t>
      </w:r>
    </w:p>
    <w:p>
      <w:r>
        <w:t xml:space="preserve">2 年至 3 年 </w:t>
      </w:r>
    </w:p>
    <w:p>
      <w:r>
        <w:t xml:space="preserve">3 年以上 </w:t>
      </w:r>
    </w:p>
    <w:p>
      <w:r/>
    </w:p>
    <w:p>
      <w:r>
        <w:t xml:space="preserve">合计 </w:t>
      </w:r>
    </w:p>
    <w:p>
      <w:r/>
    </w:p>
    <w:p>
      <w:r>
        <w:t xml:space="preserve">183,933,398 </w:t>
      </w:r>
    </w:p>
    <w:p>
      <w:r>
        <w:t xml:space="preserve">1,083,650 </w:t>
      </w:r>
    </w:p>
    <w:p>
      <w:r>
        <w:t xml:space="preserve">601,124 </w:t>
      </w:r>
    </w:p>
    <w:p>
      <w:r>
        <w:t xml:space="preserve">3,940,045 </w:t>
      </w:r>
    </w:p>
    <w:p>
      <w:r>
        <w:t xml:space="preserve">189,558,217 </w:t>
      </w:r>
    </w:p>
    <w:p>
      <w:r/>
    </w:p>
    <w:p>
      <w:r>
        <w:t xml:space="preserve">454,574,100 </w:t>
      </w:r>
    </w:p>
    <w:p>
      <w:r>
        <w:t xml:space="preserve">620,199 </w:t>
      </w:r>
    </w:p>
    <w:p>
      <w:r>
        <w:t xml:space="preserve">54,962 </w:t>
      </w:r>
    </w:p>
    <w:p>
      <w:r>
        <w:t xml:space="preserve">3,887,342 </w:t>
      </w:r>
    </w:p>
    <w:p>
      <w:r>
        <w:t xml:space="preserve">459,136,603 </w:t>
      </w:r>
    </w:p>
    <w:p>
      <w:r/>
    </w:p>
    <w:p>
      <w:r>
        <w:t xml:space="preserve">(2). 账龄超过 1 年的重要预收款项 </w:t>
      </w:r>
    </w:p>
    <w:p>
      <w:r/>
    </w:p>
    <w:p>
      <w:r>
        <w:t xml:space="preserve">□适用 √不适用  </w:t>
      </w:r>
    </w:p>
    <w:p>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31、 应付职工薪酬 </w:t>
      </w:r>
    </w:p>
    <w:p>
      <w:r>
        <w:t xml:space="preserve">(1). 应付职工薪酬列示 </w:t>
      </w:r>
    </w:p>
    <w:p>
      <w:r>
        <w:t xml:space="preserve">√适用 □不适用  </w:t>
      </w:r>
    </w:p>
    <w:p>
      <w:r/>
    </w:p>
    <w:p>
      <w:r>
        <w:t xml:space="preserve">项目 </w:t>
      </w:r>
    </w:p>
    <w:p>
      <w:r>
        <w:t xml:space="preserve">一、短期薪酬 </w:t>
      </w:r>
    </w:p>
    <w:p>
      <w:r>
        <w:t>二、离职后福利-设定提存</w:t>
      </w:r>
    </w:p>
    <w:p>
      <w:r>
        <w:t xml:space="preserve">计划 </w:t>
      </w:r>
    </w:p>
    <w:p>
      <w:r>
        <w:t xml:space="preserve">三、辞退福利 </w:t>
      </w:r>
    </w:p>
    <w:p>
      <w:r>
        <w:t>四、一年内到期的其他福</w:t>
      </w:r>
    </w:p>
    <w:p>
      <w:r>
        <w:t xml:space="preserve">利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112,360,644 </w:t>
      </w:r>
    </w:p>
    <w:p>
      <w:r/>
    </w:p>
    <w:p>
      <w:r>
        <w:t xml:space="preserve">630,846,459 </w:t>
      </w:r>
    </w:p>
    <w:p>
      <w:r/>
    </w:p>
    <w:p>
      <w:r>
        <w:t xml:space="preserve">642,818,611 </w:t>
      </w:r>
    </w:p>
    <w:p>
      <w:r/>
    </w:p>
    <w:p>
      <w:r>
        <w:t xml:space="preserve">100,388,492 </w:t>
      </w:r>
    </w:p>
    <w:p>
      <w:r/>
    </w:p>
    <w:p>
      <w:r>
        <w:t xml:space="preserve">2,350,457 </w:t>
      </w:r>
    </w:p>
    <w:p>
      <w:r/>
    </w:p>
    <w:p>
      <w:r>
        <w:t xml:space="preserve">121,425,500 </w:t>
      </w:r>
    </w:p>
    <w:p>
      <w:r/>
    </w:p>
    <w:p>
      <w:r>
        <w:t xml:space="preserve">121,351,474 </w:t>
      </w:r>
    </w:p>
    <w:p>
      <w:r/>
    </w:p>
    <w:p>
      <w:r>
        <w:t xml:space="preserve">2,424,483 </w:t>
      </w:r>
    </w:p>
    <w:p>
      <w:r/>
    </w:p>
    <w:p>
      <w:r>
        <w:t xml:space="preserve">合计 </w:t>
      </w:r>
    </w:p>
    <w:p>
      <w:r/>
    </w:p>
    <w:p>
      <w:r>
        <w:t xml:space="preserve">114,711,101 </w:t>
      </w:r>
    </w:p>
    <w:p>
      <w:r/>
    </w:p>
    <w:p>
      <w:r>
        <w:t xml:space="preserve">752,271,959 </w:t>
      </w:r>
    </w:p>
    <w:p>
      <w:r/>
    </w:p>
    <w:p>
      <w:r>
        <w:t xml:space="preserve">764,170,085 </w:t>
      </w:r>
    </w:p>
    <w:p>
      <w:r/>
    </w:p>
    <w:p>
      <w:r>
        <w:t xml:space="preserve">102,812,975 </w:t>
      </w:r>
    </w:p>
    <w:p>
      <w:r/>
    </w:p>
    <w:p>
      <w:r>
        <w:t xml:space="preserve">147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短期薪酬列示 </w:t>
      </w:r>
    </w:p>
    <w:p>
      <w:r>
        <w:t xml:space="preserve">√适用 □不适用  </w:t>
      </w:r>
    </w:p>
    <w:p>
      <w:r/>
    </w:p>
    <w:p>
      <w:r>
        <w:t xml:space="preserve">项目 </w:t>
      </w:r>
    </w:p>
    <w:p>
      <w:r>
        <w:t>一、工资、奖金、津贴和</w:t>
      </w:r>
    </w:p>
    <w:p>
      <w:r>
        <w:t xml:space="preserve">补贴 </w:t>
      </w:r>
    </w:p>
    <w:p>
      <w:r>
        <w:t xml:space="preserve">二、职工福利费 </w:t>
      </w:r>
    </w:p>
    <w:p>
      <w:r>
        <w:t xml:space="preserve">三、社会保险费 </w:t>
      </w:r>
    </w:p>
    <w:p>
      <w:r>
        <w:t xml:space="preserve">其中：医疗保险费 </w:t>
      </w:r>
    </w:p>
    <w:p>
      <w:r>
        <w:t xml:space="preserve">工伤保险费 </w:t>
      </w:r>
    </w:p>
    <w:p>
      <w:r>
        <w:t xml:space="preserve">生育保险费 </w:t>
      </w:r>
    </w:p>
    <w:p>
      <w:r>
        <w:t xml:space="preserve">四、住房公积金 </w:t>
      </w:r>
    </w:p>
    <w:p>
      <w:r>
        <w:t>五、工会经费和职工教育</w:t>
      </w:r>
    </w:p>
    <w:p>
      <w:r>
        <w:t xml:space="preserve">经费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77,827,904 </w:t>
      </w:r>
    </w:p>
    <w:p>
      <w:r/>
    </w:p>
    <w:p>
      <w:r>
        <w:t xml:space="preserve">459,483,431 </w:t>
      </w:r>
    </w:p>
    <w:p>
      <w:r/>
    </w:p>
    <w:p>
      <w:r>
        <w:t xml:space="preserve">471,195,654 </w:t>
      </w:r>
    </w:p>
    <w:p>
      <w:r/>
    </w:p>
    <w:p>
      <w:r>
        <w:t xml:space="preserve">66,115,681 </w:t>
      </w:r>
    </w:p>
    <w:p>
      <w:r/>
    </w:p>
    <w:p>
      <w:r>
        <w:t xml:space="preserve">- </w:t>
      </w:r>
    </w:p>
    <w:p>
      <w:r>
        <w:t xml:space="preserve">1,543,330 </w:t>
      </w:r>
    </w:p>
    <w:p>
      <w:r>
        <w:t xml:space="preserve">1,351,038 </w:t>
      </w:r>
    </w:p>
    <w:p>
      <w:r>
        <w:t xml:space="preserve">129,561 </w:t>
      </w:r>
    </w:p>
    <w:p>
      <w:r>
        <w:t xml:space="preserve">62,731 </w:t>
      </w:r>
    </w:p>
    <w:p>
      <w:r>
        <w:t xml:space="preserve">359,659 </w:t>
      </w:r>
    </w:p>
    <w:p>
      <w:r/>
    </w:p>
    <w:p>
      <w:r>
        <w:t xml:space="preserve">61,755,220 </w:t>
      </w:r>
    </w:p>
    <w:p>
      <w:r>
        <w:t xml:space="preserve">38,595,944 </w:t>
      </w:r>
    </w:p>
    <w:p>
      <w:r>
        <w:t xml:space="preserve">29,166,101 </w:t>
      </w:r>
    </w:p>
    <w:p>
      <w:r>
        <w:t xml:space="preserve">7,412,493 </w:t>
      </w:r>
    </w:p>
    <w:p>
      <w:r>
        <w:t xml:space="preserve">2,017,350 </w:t>
      </w:r>
    </w:p>
    <w:p>
      <w:r>
        <w:t xml:space="preserve">57,289,630 </w:t>
      </w:r>
    </w:p>
    <w:p>
      <w:r/>
    </w:p>
    <w:p>
      <w:r>
        <w:t xml:space="preserve">61,755,220 </w:t>
      </w:r>
    </w:p>
    <w:p>
      <w:r>
        <w:t xml:space="preserve">39,680,998 </w:t>
      </w:r>
    </w:p>
    <w:p>
      <w:r>
        <w:t xml:space="preserve">30,196,745 </w:t>
      </w:r>
    </w:p>
    <w:p>
      <w:r>
        <w:t xml:space="preserve">7,414,831 </w:t>
      </w:r>
    </w:p>
    <w:p>
      <w:r>
        <w:t xml:space="preserve">2,069,422 </w:t>
      </w:r>
    </w:p>
    <w:p>
      <w:r>
        <w:t xml:space="preserve">56,987,949 </w:t>
      </w:r>
    </w:p>
    <w:p>
      <w:r/>
    </w:p>
    <w:p>
      <w:r>
        <w:t xml:space="preserve">- </w:t>
      </w:r>
    </w:p>
    <w:p>
      <w:r>
        <w:t xml:space="preserve">458,276 </w:t>
      </w:r>
    </w:p>
    <w:p>
      <w:r>
        <w:t xml:space="preserve">320,394 </w:t>
      </w:r>
    </w:p>
    <w:p>
      <w:r>
        <w:t xml:space="preserve">127,223 </w:t>
      </w:r>
    </w:p>
    <w:p>
      <w:r>
        <w:t xml:space="preserve">10,659 </w:t>
      </w:r>
    </w:p>
    <w:p>
      <w:r>
        <w:t xml:space="preserve">661,340 </w:t>
      </w:r>
    </w:p>
    <w:p>
      <w:r/>
    </w:p>
    <w:p>
      <w:r>
        <w:t xml:space="preserve">32,629,751 </w:t>
      </w:r>
    </w:p>
    <w:p>
      <w:r/>
    </w:p>
    <w:p>
      <w:r>
        <w:t xml:space="preserve">13,722,234 </w:t>
      </w:r>
    </w:p>
    <w:p>
      <w:r/>
    </w:p>
    <w:p>
      <w:r>
        <w:t xml:space="preserve">13,198,790 </w:t>
      </w:r>
    </w:p>
    <w:p>
      <w:r/>
    </w:p>
    <w:p>
      <w:r>
        <w:t xml:space="preserve">33,153,195 </w:t>
      </w:r>
    </w:p>
    <w:p>
      <w:r/>
    </w:p>
    <w:p>
      <w:r>
        <w:t xml:space="preserve">合计 </w:t>
      </w:r>
    </w:p>
    <w:p>
      <w:r/>
    </w:p>
    <w:p>
      <w:r>
        <w:t xml:space="preserve">112,360,644 </w:t>
      </w:r>
    </w:p>
    <w:p>
      <w:r/>
    </w:p>
    <w:p>
      <w:r>
        <w:t xml:space="preserve">630,846,459 </w:t>
      </w:r>
    </w:p>
    <w:p>
      <w:r/>
    </w:p>
    <w:p>
      <w:r>
        <w:t xml:space="preserve">642,818,611 </w:t>
      </w:r>
    </w:p>
    <w:p>
      <w:r/>
    </w:p>
    <w:p>
      <w:r>
        <w:t xml:space="preserve">100,388,492 </w:t>
      </w:r>
    </w:p>
    <w:p>
      <w:r/>
    </w:p>
    <w:p>
      <w:r>
        <w:t xml:space="preserve">(3). 设定提存计划列示 </w:t>
      </w:r>
    </w:p>
    <w:p>
      <w:r>
        <w:t xml:space="preserve">√适用 □不适用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其他说明： </w:t>
      </w:r>
    </w:p>
    <w:p>
      <w:r>
        <w:t xml:space="preserve">□适用 √不适用  </w:t>
      </w:r>
    </w:p>
    <w:p>
      <w:r/>
    </w:p>
    <w:p>
      <w:r>
        <w:t xml:space="preserve">32、 应交税费 </w:t>
      </w:r>
    </w:p>
    <w:p>
      <w:r>
        <w:t xml:space="preserve">√适用 □不适用  </w:t>
      </w:r>
    </w:p>
    <w:p>
      <w:r/>
    </w:p>
    <w:p>
      <w:r>
        <w:t xml:space="preserve">项目 </w:t>
      </w:r>
    </w:p>
    <w:p>
      <w:r/>
    </w:p>
    <w:p>
      <w:r>
        <w:t xml:space="preserve">增值税 </w:t>
      </w:r>
    </w:p>
    <w:p>
      <w:r>
        <w:t xml:space="preserve">企业所得税 </w:t>
      </w:r>
    </w:p>
    <w:p>
      <w:r>
        <w:t xml:space="preserve">城市维护建设税 </w:t>
      </w:r>
    </w:p>
    <w:p>
      <w:r>
        <w:t xml:space="preserve">资源税 </w:t>
      </w:r>
    </w:p>
    <w:p>
      <w:r>
        <w:t xml:space="preserve">其他税金 </w:t>
      </w:r>
    </w:p>
    <w:p>
      <w:r>
        <w:t xml:space="preserve">教育费附加 </w:t>
      </w:r>
    </w:p>
    <w:p>
      <w:r>
        <w:t xml:space="preserve">矿管费 </w:t>
      </w:r>
    </w:p>
    <w:p>
      <w:r>
        <w:t xml:space="preserve">其他应缴税费 </w:t>
      </w:r>
    </w:p>
    <w:p>
      <w:r>
        <w:t xml:space="preserve">合计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2,178,807 </w:t>
      </w:r>
    </w:p>
    <w:p>
      <w:r>
        <w:t xml:space="preserve">171,650 </w:t>
      </w:r>
    </w:p>
    <w:p>
      <w:r/>
    </w:p>
    <w:p>
      <w:r>
        <w:t xml:space="preserve">        - </w:t>
      </w:r>
    </w:p>
    <w:p>
      <w:r/>
    </w:p>
    <w:p>
      <w:r>
        <w:t xml:space="preserve">96,914,855 </w:t>
      </w:r>
    </w:p>
    <w:p>
      <w:r>
        <w:t xml:space="preserve">2,566,331 </w:t>
      </w:r>
    </w:p>
    <w:p>
      <w:r/>
    </w:p>
    <w:p>
      <w:r>
        <w:t xml:space="preserve">21,944,314 </w:t>
      </w:r>
    </w:p>
    <w:p>
      <w:r/>
    </w:p>
    <w:p>
      <w:r>
        <w:t xml:space="preserve">97,288,800 </w:t>
      </w:r>
    </w:p>
    <w:p>
      <w:r>
        <w:t xml:space="preserve">2,541,054 </w:t>
      </w:r>
    </w:p>
    <w:p>
      <w:r/>
    </w:p>
    <w:p>
      <w:r>
        <w:t xml:space="preserve">21,521,620 </w:t>
      </w:r>
    </w:p>
    <w:p>
      <w:r/>
    </w:p>
    <w:p>
      <w:r>
        <w:t xml:space="preserve">2,350,457 </w:t>
      </w:r>
    </w:p>
    <w:p>
      <w:r/>
    </w:p>
    <w:p>
      <w:r>
        <w:t xml:space="preserve">121,425,500 </w:t>
      </w:r>
    </w:p>
    <w:p>
      <w:r/>
    </w:p>
    <w:p>
      <w:r>
        <w:t xml:space="preserve">121,351,474 </w:t>
      </w:r>
    </w:p>
    <w:p>
      <w:r/>
    </w:p>
    <w:p>
      <w:r>
        <w:t xml:space="preserve">1,804,862 </w:t>
      </w:r>
    </w:p>
    <w:p>
      <w:r>
        <w:t xml:space="preserve">196,927 </w:t>
      </w:r>
    </w:p>
    <w:p>
      <w:r/>
    </w:p>
    <w:p>
      <w:r>
        <w:t xml:space="preserve">422,694 </w:t>
      </w:r>
    </w:p>
    <w:p>
      <w:r/>
    </w:p>
    <w:p>
      <w:r>
        <w:t xml:space="preserve">2,424,483 </w:t>
      </w:r>
    </w:p>
    <w:p>
      <w:r/>
    </w:p>
    <w:p>
      <w:r>
        <w:t xml:space="preserve">期末余额 </w:t>
      </w:r>
    </w:p>
    <w:p>
      <w:r/>
    </w:p>
    <w:p>
      <w:r>
        <w:t xml:space="preserve">单位：元  币种：人民币 </w:t>
      </w:r>
    </w:p>
    <w:p>
      <w:r>
        <w:t xml:space="preserve">期初余额 </w:t>
      </w:r>
    </w:p>
    <w:p>
      <w:r/>
    </w:p>
    <w:p>
      <w:r>
        <w:t xml:space="preserve">74,835,668 </w:t>
      </w:r>
    </w:p>
    <w:p>
      <w:r>
        <w:t xml:space="preserve">44,850,677 </w:t>
      </w:r>
    </w:p>
    <w:p>
      <w:r>
        <w:t xml:space="preserve">2,530,966 </w:t>
      </w:r>
    </w:p>
    <w:p>
      <w:r>
        <w:t xml:space="preserve">37,306,898 </w:t>
      </w:r>
    </w:p>
    <w:p>
      <w:r>
        <w:t xml:space="preserve">12,711,884 </w:t>
      </w:r>
    </w:p>
    <w:p>
      <w:r>
        <w:t xml:space="preserve">2,498,938 </w:t>
      </w:r>
    </w:p>
    <w:p>
      <w:r>
        <w:t xml:space="preserve">129,100,246 </w:t>
      </w:r>
    </w:p>
    <w:p>
      <w:r>
        <w:t xml:space="preserve">30,444,085 </w:t>
      </w:r>
    </w:p>
    <w:p>
      <w:r>
        <w:t xml:space="preserve">334,279,362 </w:t>
      </w:r>
    </w:p>
    <w:p>
      <w:r/>
    </w:p>
    <w:p>
      <w:r>
        <w:t xml:space="preserve">96,475,089 </w:t>
      </w:r>
    </w:p>
    <w:p>
      <w:r>
        <w:t xml:space="preserve">85,662,454 </w:t>
      </w:r>
    </w:p>
    <w:p>
      <w:r>
        <w:t xml:space="preserve">3,240,887 </w:t>
      </w:r>
    </w:p>
    <w:p>
      <w:r>
        <w:t xml:space="preserve">23,103,737 </w:t>
      </w:r>
    </w:p>
    <w:p>
      <w:r>
        <w:t xml:space="preserve">15,806,385 </w:t>
      </w:r>
    </w:p>
    <w:p>
      <w:r>
        <w:t xml:space="preserve">2,152,771 </w:t>
      </w:r>
    </w:p>
    <w:p>
      <w:r>
        <w:t xml:space="preserve">- </w:t>
      </w:r>
    </w:p>
    <w:p>
      <w:r>
        <w:t xml:space="preserve">28,934,772 </w:t>
      </w:r>
    </w:p>
    <w:p>
      <w:r>
        <w:t xml:space="preserve">255,376,095 </w:t>
      </w:r>
    </w:p>
    <w:p>
      <w:r/>
    </w:p>
    <w:p>
      <w:r>
        <w:t xml:space="preserve">148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33、 其他应付款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应付利息 </w:t>
      </w:r>
    </w:p>
    <w:p>
      <w:r>
        <w:t xml:space="preserve">应付股利 </w:t>
      </w:r>
    </w:p>
    <w:p>
      <w:r>
        <w:t xml:space="preserve">其他应付款 </w:t>
      </w:r>
    </w:p>
    <w:p>
      <w:r>
        <w:t xml:space="preserve">合计 </w:t>
      </w:r>
    </w:p>
    <w:p>
      <w:r/>
    </w:p>
    <w:p>
      <w:r>
        <w:t xml:space="preserve">其他说明： </w:t>
      </w:r>
    </w:p>
    <w:p>
      <w:r>
        <w:t xml:space="preserve">□适用 √不适用  </w:t>
      </w:r>
    </w:p>
    <w:p>
      <w:r/>
    </w:p>
    <w:p>
      <w:r>
        <w:t xml:space="preserve">应付利息 </w:t>
      </w:r>
    </w:p>
    <w:p>
      <w:r/>
    </w:p>
    <w:p>
      <w:r>
        <w:t xml:space="preserve">(2). 分类列示 </w:t>
      </w:r>
    </w:p>
    <w:p>
      <w:r>
        <w:t xml:space="preserve">√适用 □不适用  </w:t>
      </w:r>
    </w:p>
    <w:p>
      <w:r/>
    </w:p>
    <w:p>
      <w:r>
        <w:t xml:space="preserve">项目 </w:t>
      </w:r>
    </w:p>
    <w:p>
      <w:r>
        <w:t xml:space="preserve">分期付息到期还本的长期借款利息 </w:t>
      </w:r>
    </w:p>
    <w:p>
      <w:r>
        <w:t xml:space="preserve">企业债券利息 </w:t>
      </w:r>
    </w:p>
    <w:p>
      <w:r>
        <w:t xml:space="preserve">短期借款应付利息 </w:t>
      </w:r>
    </w:p>
    <w:p>
      <w:r>
        <w:t xml:space="preserve">合计 </w:t>
      </w:r>
    </w:p>
    <w:p>
      <w:r/>
    </w:p>
    <w:p>
      <w:r>
        <w:t xml:space="preserve">重要的已逾期未支付的利息情况： </w:t>
      </w:r>
    </w:p>
    <w:p>
      <w:r>
        <w:t xml:space="preserve">□适用 √不适用  </w:t>
      </w:r>
    </w:p>
    <w:p>
      <w:r/>
    </w:p>
    <w:p>
      <w:r>
        <w:t xml:space="preserve">其他说明： </w:t>
      </w:r>
    </w:p>
    <w:p>
      <w:r/>
    </w:p>
    <w:p>
      <w:r>
        <w:t xml:space="preserve">□适用 √不适用  </w:t>
      </w:r>
    </w:p>
    <w:p>
      <w:r/>
    </w:p>
    <w:p>
      <w:r>
        <w:t xml:space="preserve">应付股利 </w:t>
      </w:r>
    </w:p>
    <w:p>
      <w:r/>
    </w:p>
    <w:p>
      <w:r>
        <w:t xml:space="preserve">(3). 分类列示 </w:t>
      </w:r>
    </w:p>
    <w:p>
      <w:r>
        <w:t xml:space="preserve">√适用 □不适用  </w:t>
      </w:r>
    </w:p>
    <w:p>
      <w:r/>
    </w:p>
    <w:p>
      <w:r>
        <w:t xml:space="preserve">普通股股利 </w:t>
      </w:r>
    </w:p>
    <w:p>
      <w:r/>
    </w:p>
    <w:p>
      <w:r>
        <w:t xml:space="preserve">项目 </w:t>
      </w:r>
    </w:p>
    <w:p>
      <w:r/>
    </w:p>
    <w:p>
      <w:r>
        <w:t xml:space="preserve">合计 </w:t>
      </w:r>
    </w:p>
    <w:p>
      <w:r/>
    </w:p>
    <w:p>
      <w:r>
        <w:t xml:space="preserve">单位：元  币种：人民币 </w:t>
      </w:r>
    </w:p>
    <w:p>
      <w:r>
        <w:t xml:space="preserve">期初余额 </w:t>
      </w:r>
    </w:p>
    <w:p>
      <w:r/>
    </w:p>
    <w:p>
      <w:r>
        <w:t xml:space="preserve">187,612,873 </w:t>
      </w:r>
    </w:p>
    <w:p>
      <w:r>
        <w:t xml:space="preserve">- </w:t>
      </w:r>
    </w:p>
    <w:p>
      <w:r>
        <w:t xml:space="preserve">1,181,169,841 </w:t>
      </w:r>
    </w:p>
    <w:p>
      <w:r>
        <w:t xml:space="preserve">1,368,782,714 </w:t>
      </w:r>
    </w:p>
    <w:p>
      <w:r/>
    </w:p>
    <w:p>
      <w:r>
        <w:t xml:space="preserve">202,754,281 </w:t>
      </w:r>
    </w:p>
    <w:p>
      <w:r>
        <w:t xml:space="preserve">14,400,000 </w:t>
      </w:r>
    </w:p>
    <w:p>
      <w:r>
        <w:t xml:space="preserve">1,523,167,957 </w:t>
      </w:r>
    </w:p>
    <w:p>
      <w:r>
        <w:t xml:space="preserve">1,740,322,238 </w:t>
      </w:r>
    </w:p>
    <w:p>
      <w:r/>
    </w:p>
    <w:p>
      <w:r>
        <w:t xml:space="preserve">期末余额 </w:t>
      </w:r>
    </w:p>
    <w:p>
      <w:r/>
    </w:p>
    <w:p>
      <w:r>
        <w:t xml:space="preserve">单位：元  币种：人民币 </w:t>
      </w:r>
    </w:p>
    <w:p>
      <w:r>
        <w:t xml:space="preserve">期初余额 </w:t>
      </w:r>
    </w:p>
    <w:p>
      <w:r/>
    </w:p>
    <w:p>
      <w:r>
        <w:t xml:space="preserve">65,418,859 </w:t>
      </w:r>
    </w:p>
    <w:p>
      <w:r>
        <w:t xml:space="preserve">130,990,278 </w:t>
      </w:r>
    </w:p>
    <w:p>
      <w:r>
        <w:t xml:space="preserve">6,345,144 </w:t>
      </w:r>
    </w:p>
    <w:p>
      <w:r>
        <w:t xml:space="preserve">202,754,281 </w:t>
      </w:r>
    </w:p>
    <w:p>
      <w:r/>
    </w:p>
    <w:p>
      <w:r>
        <w:t xml:space="preserve">85,795,187 </w:t>
      </w:r>
    </w:p>
    <w:p>
      <w:r>
        <w:t xml:space="preserve">101,583,333 </w:t>
      </w:r>
    </w:p>
    <w:p>
      <w:r>
        <w:t xml:space="preserve">234,353 </w:t>
      </w:r>
    </w:p>
    <w:p>
      <w:r>
        <w:t xml:space="preserve">187,612,873 </w:t>
      </w:r>
    </w:p>
    <w:p>
      <w:r/>
    </w:p>
    <w:p>
      <w:r>
        <w:t xml:space="preserve">期末余额 </w:t>
      </w:r>
    </w:p>
    <w:p>
      <w:r/>
    </w:p>
    <w:p>
      <w:r>
        <w:t xml:space="preserve">14,400,000 </w:t>
      </w:r>
    </w:p>
    <w:p>
      <w:r>
        <w:t xml:space="preserve">14,400,000 </w:t>
      </w:r>
    </w:p>
    <w:p>
      <w:r/>
    </w:p>
    <w:p>
      <w:r>
        <w:t xml:space="preserve">单位：元  币种：人民币 </w:t>
      </w:r>
    </w:p>
    <w:p>
      <w:r>
        <w:t xml:space="preserve">期初余额 </w:t>
      </w:r>
    </w:p>
    <w:p>
      <w:r/>
    </w:p>
    <w:p>
      <w:r>
        <w:t xml:space="preserve">- </w:t>
      </w:r>
    </w:p>
    <w:p>
      <w:r>
        <w:t xml:space="preserve">- </w:t>
      </w:r>
    </w:p>
    <w:p>
      <w:r/>
    </w:p>
    <w:p>
      <w:r>
        <w:t xml:space="preserve">其他说明，包括重要的超过 1 年未支付的应付股利，应披露未支付原因： </w:t>
      </w:r>
    </w:p>
    <w:p>
      <w:r>
        <w:t xml:space="preserve">无 </w:t>
      </w:r>
    </w:p>
    <w:p>
      <w:r/>
    </w:p>
    <w:p>
      <w:r>
        <w:t xml:space="preserve">149 </w:t>
      </w:r>
    </w:p>
    <w:p>
      <w:r/>
    </w:p>
    <w:p>
      <w:r>
        <w:t xml:space="preserve"> </w:t>
      </w:r>
    </w:p>
    <w:p>
      <w:r>
        <w:t xml:space="preserve"> </w:t>
      </w:r>
    </w:p>
    <w:p>
      <w:r>
        <w:t xml:space="preserve"> </w:t>
      </w:r>
    </w:p>
    <w:p>
      <w:r>
        <w:t xml:space="preserve"> </w:t>
      </w:r>
    </w:p>
    <w:p>
      <w:r>
        <w:t xml:space="preserve"> </w:t>
      </w:r>
    </w:p>
    <w:p>
      <w:r>
        <w:t xml:space="preserve"> </w:t>
      </w:r>
    </w:p>
    <w:p>
      <w:r>
        <w:t xml:space="preserve">其他应付款 </w:t>
      </w:r>
    </w:p>
    <w:p>
      <w:r/>
    </w:p>
    <w:p>
      <w:r>
        <w:t xml:space="preserve">(1). 按款项性质列示其他应付款 </w:t>
      </w:r>
    </w:p>
    <w:p>
      <w:r/>
    </w:p>
    <w:p>
      <w:r>
        <w:t xml:space="preserve">√适用 □不适用  </w:t>
      </w:r>
    </w:p>
    <w:p>
      <w:r/>
    </w:p>
    <w:p>
      <w:r>
        <w:t xml:space="preserve">项目 </w:t>
      </w:r>
    </w:p>
    <w:p>
      <w:r/>
    </w:p>
    <w:p>
      <w:r>
        <w:t xml:space="preserve">往来款 </w:t>
      </w:r>
    </w:p>
    <w:p>
      <w:r>
        <w:t xml:space="preserve">保证金 </w:t>
      </w:r>
    </w:p>
    <w:p>
      <w:r>
        <w:t xml:space="preserve">应付工程及设备款 </w:t>
      </w:r>
    </w:p>
    <w:p>
      <w:r>
        <w:t xml:space="preserve">运费及燃料动力费 </w:t>
      </w:r>
    </w:p>
    <w:p>
      <w:r>
        <w:t xml:space="preserve">应付个人款项 </w:t>
      </w:r>
    </w:p>
    <w:p>
      <w:r>
        <w:t xml:space="preserve">代扣代缴税金及社保 </w:t>
      </w:r>
    </w:p>
    <w:p>
      <w:r>
        <w:t xml:space="preserve">其他 </w:t>
      </w:r>
    </w:p>
    <w:p>
      <w:r/>
    </w:p>
    <w:p>
      <w:r>
        <w:t xml:space="preserve">合计 </w:t>
      </w:r>
    </w:p>
    <w:p>
      <w:r/>
    </w:p>
    <w:p>
      <w:r>
        <w:t xml:space="preserve">(2). 账龄超过 1 年的重要其他应付款 </w:t>
      </w:r>
    </w:p>
    <w:p>
      <w:r/>
    </w:p>
    <w:p>
      <w:r>
        <w:t xml:space="preserve">√适用 □不适用  </w:t>
      </w:r>
    </w:p>
    <w:p>
      <w:r/>
    </w:p>
    <w:p>
      <w:r>
        <w:t xml:space="preserve">项目 </w:t>
      </w:r>
    </w:p>
    <w:p>
      <w:r>
        <w:t xml:space="preserve">中国恩菲工程技术有限公司 </w:t>
      </w:r>
    </w:p>
    <w:p>
      <w:r>
        <w:t xml:space="preserve">金川集团工程建设有限公司 </w:t>
      </w:r>
    </w:p>
    <w:p>
      <w:r>
        <w:t xml:space="preserve">四川省监狱管理局 </w:t>
      </w:r>
    </w:p>
    <w:p>
      <w:r>
        <w:t xml:space="preserve">北京华泰润达节能科技有限公司 </w:t>
      </w:r>
    </w:p>
    <w:p>
      <w:r>
        <w:t xml:space="preserve">中国华冶科工集团有限公司 </w:t>
      </w:r>
    </w:p>
    <w:p>
      <w:r>
        <w:t xml:space="preserve">合计 </w:t>
      </w:r>
    </w:p>
    <w:p>
      <w:r/>
    </w:p>
    <w:p>
      <w:r>
        <w:t xml:space="preserve">其他说明： </w:t>
      </w:r>
    </w:p>
    <w:p>
      <w:r>
        <w:t xml:space="preserve">□适用 √不适用  </w:t>
      </w:r>
    </w:p>
    <w:p>
      <w:r/>
    </w:p>
    <w:p>
      <w:r>
        <w:t xml:space="preserve">34、 持有待售负债 </w:t>
      </w:r>
    </w:p>
    <w:p>
      <w:r>
        <w:t xml:space="preserve">□适用 √不适用  </w:t>
      </w:r>
    </w:p>
    <w:p>
      <w:r/>
    </w:p>
    <w:p>
      <w:r>
        <w:t xml:space="preserve">35、 1 年内到期的非流动负债 </w:t>
      </w:r>
    </w:p>
    <w:p>
      <w:r>
        <w:t xml:space="preserve">√适用 □不适用  </w:t>
      </w:r>
    </w:p>
    <w:p>
      <w:r/>
    </w:p>
    <w:p>
      <w:r>
        <w:t xml:space="preserve">项目 </w:t>
      </w:r>
    </w:p>
    <w:p>
      <w:r>
        <w:t xml:space="preserve">1 年内到期的长期借款 </w:t>
      </w:r>
    </w:p>
    <w:p>
      <w:r>
        <w:t xml:space="preserve">一年内到期的长期应付款 </w:t>
      </w:r>
    </w:p>
    <w:p>
      <w:r>
        <w:t xml:space="preserve">一年内到期的其他非流动负债 </w:t>
      </w:r>
    </w:p>
    <w:p>
      <w:r>
        <w:t xml:space="preserve">合计 </w:t>
      </w:r>
    </w:p>
    <w:p>
      <w:r/>
    </w:p>
    <w:p>
      <w:r>
        <w:t xml:space="preserve">36、 其他流动负债 </w:t>
      </w:r>
    </w:p>
    <w:p>
      <w:r>
        <w:t xml:space="preserve">其他流动负债情况 </w:t>
      </w:r>
    </w:p>
    <w:p>
      <w:r>
        <w:t xml:space="preserve">□适用  √不适用  </w:t>
      </w:r>
    </w:p>
    <w:p>
      <w:r>
        <w:t xml:space="preserve">短期应付债券的增减变动： </w:t>
      </w:r>
    </w:p>
    <w:p>
      <w:r>
        <w:t xml:space="preserve">□适用 √不适用  </w:t>
      </w:r>
    </w:p>
    <w:p>
      <w:r/>
    </w:p>
    <w:p>
      <w:r>
        <w:t xml:space="preserve">其他说明： </w:t>
      </w:r>
    </w:p>
    <w:p>
      <w:r/>
    </w:p>
    <w:p>
      <w:r>
        <w:t xml:space="preserve">2018 年年度报告 </w:t>
      </w:r>
    </w:p>
    <w:p>
      <w:r/>
    </w:p>
    <w:p>
      <w:r>
        <w:t xml:space="preserve">期末余额 </w:t>
      </w:r>
    </w:p>
    <w:p>
      <w:r/>
    </w:p>
    <w:p>
      <w:r>
        <w:t xml:space="preserve">单位：元  币种：人民币 </w:t>
      </w:r>
    </w:p>
    <w:p>
      <w:r>
        <w:t xml:space="preserve">期初余额 </w:t>
      </w:r>
    </w:p>
    <w:p>
      <w:r/>
    </w:p>
    <w:p>
      <w:r>
        <w:t xml:space="preserve">94,227,547 </w:t>
      </w:r>
    </w:p>
    <w:p>
      <w:r>
        <w:t xml:space="preserve">355,280,567 </w:t>
      </w:r>
    </w:p>
    <w:p>
      <w:r>
        <w:t xml:space="preserve">969,501,933 </w:t>
      </w:r>
    </w:p>
    <w:p>
      <w:r>
        <w:t xml:space="preserve">9,765,932 </w:t>
      </w:r>
    </w:p>
    <w:p>
      <w:r>
        <w:t xml:space="preserve">9,031,254 </w:t>
      </w:r>
    </w:p>
    <w:p>
      <w:r>
        <w:t xml:space="preserve">4,885,501 </w:t>
      </w:r>
    </w:p>
    <w:p>
      <w:r>
        <w:t xml:space="preserve">80,475,223 </w:t>
      </w:r>
    </w:p>
    <w:p>
      <w:r>
        <w:t xml:space="preserve">1,523,167,957 </w:t>
      </w:r>
    </w:p>
    <w:p>
      <w:r/>
    </w:p>
    <w:p>
      <w:r>
        <w:t xml:space="preserve">93,842,942 </w:t>
      </w:r>
    </w:p>
    <w:p>
      <w:r>
        <w:t xml:space="preserve">171,283,401 </w:t>
      </w:r>
    </w:p>
    <w:p>
      <w:r>
        <w:t xml:space="preserve">878,026,659 </w:t>
      </w:r>
    </w:p>
    <w:p>
      <w:r>
        <w:t xml:space="preserve">826,404 </w:t>
      </w:r>
    </w:p>
    <w:p>
      <w:r>
        <w:t xml:space="preserve">9,009,573 </w:t>
      </w:r>
    </w:p>
    <w:p>
      <w:r>
        <w:t xml:space="preserve">8,794,825 </w:t>
      </w:r>
    </w:p>
    <w:p>
      <w:r>
        <w:t xml:space="preserve">19,386,037 </w:t>
      </w:r>
    </w:p>
    <w:p>
      <w:r>
        <w:t xml:space="preserve">1,181,169,841 </w:t>
      </w:r>
    </w:p>
    <w:p>
      <w:r/>
    </w:p>
    <w:p>
      <w:r>
        <w:t xml:space="preserve">期末余额 </w:t>
      </w:r>
    </w:p>
    <w:p>
      <w:r/>
    </w:p>
    <w:p>
      <w:r>
        <w:t xml:space="preserve">117,283,918 </w:t>
      </w:r>
    </w:p>
    <w:p>
      <w:r>
        <w:t xml:space="preserve">94,653,198 </w:t>
      </w:r>
    </w:p>
    <w:p>
      <w:r>
        <w:t xml:space="preserve">83,092,481 </w:t>
      </w:r>
    </w:p>
    <w:p>
      <w:r>
        <w:t xml:space="preserve">20,863,215 </w:t>
      </w:r>
    </w:p>
    <w:p>
      <w:r>
        <w:t xml:space="preserve">15,842,965 </w:t>
      </w:r>
    </w:p>
    <w:p>
      <w:r>
        <w:t xml:space="preserve">331,735,777 </w:t>
      </w:r>
    </w:p>
    <w:p>
      <w:r/>
    </w:p>
    <w:p>
      <w:r>
        <w:t xml:space="preserve">单位：元  币种：人民币 </w:t>
      </w:r>
    </w:p>
    <w:p>
      <w:r>
        <w:t xml:space="preserve">未偿还或结转的原因 </w:t>
      </w:r>
    </w:p>
    <w:p>
      <w:r>
        <w:t xml:space="preserve">工程款 </w:t>
      </w:r>
    </w:p>
    <w:p>
      <w:r>
        <w:t xml:space="preserve">工程款 </w:t>
      </w:r>
    </w:p>
    <w:p>
      <w:r>
        <w:t xml:space="preserve">往来款 </w:t>
      </w:r>
    </w:p>
    <w:p>
      <w:r>
        <w:t xml:space="preserve">工程款 </w:t>
      </w:r>
    </w:p>
    <w:p>
      <w:r>
        <w:t xml:space="preserve">工程款 </w:t>
      </w:r>
    </w:p>
    <w:p>
      <w:r/>
    </w:p>
    <w:p>
      <w:r>
        <w:t xml:space="preserve">/ </w:t>
      </w:r>
    </w:p>
    <w:p>
      <w:r/>
    </w:p>
    <w:p>
      <w:r>
        <w:t xml:space="preserve">期末余额 </w:t>
      </w:r>
    </w:p>
    <w:p>
      <w:r/>
    </w:p>
    <w:p>
      <w:r>
        <w:t xml:space="preserve">2,852,856,720 </w:t>
      </w:r>
    </w:p>
    <w:p>
      <w:r>
        <w:t xml:space="preserve">194,314,375 </w:t>
      </w:r>
    </w:p>
    <w:p>
      <w:r>
        <w:t xml:space="preserve">180,000,000 </w:t>
      </w:r>
    </w:p>
    <w:p>
      <w:r>
        <w:t xml:space="preserve">3,227,171,095 </w:t>
      </w:r>
    </w:p>
    <w:p>
      <w:r/>
    </w:p>
    <w:p>
      <w:r>
        <w:t xml:space="preserve">单位：元  币种：人民币 </w:t>
      </w:r>
    </w:p>
    <w:p>
      <w:r>
        <w:t xml:space="preserve">期初余额 </w:t>
      </w:r>
    </w:p>
    <w:p>
      <w:r/>
    </w:p>
    <w:p>
      <w:r>
        <w:t xml:space="preserve">1,031,000,000 </w:t>
      </w:r>
    </w:p>
    <w:p>
      <w:r/>
    </w:p>
    <w:p>
      <w:r>
        <w:t xml:space="preserve">- </w:t>
      </w:r>
    </w:p>
    <w:p>
      <w:r>
        <w:t xml:space="preserve">- </w:t>
      </w:r>
    </w:p>
    <w:p>
      <w:r/>
    </w:p>
    <w:p>
      <w:r>
        <w:t xml:space="preserve">1,031,000,000 </w:t>
      </w:r>
    </w:p>
    <w:p>
      <w:r/>
    </w:p>
    <w:p>
      <w:r>
        <w:t xml:space="preserve">150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37、 长期借款 </w:t>
      </w:r>
    </w:p>
    <w:p>
      <w:r>
        <w:t xml:space="preserve">(1). 长期借款分类 </w:t>
      </w:r>
    </w:p>
    <w:p>
      <w:r/>
    </w:p>
    <w:p>
      <w:r>
        <w:t xml:space="preserve">√适用  □不适用  </w:t>
      </w:r>
    </w:p>
    <w:p>
      <w:r/>
    </w:p>
    <w:p>
      <w:r>
        <w:t xml:space="preserve">项目 </w:t>
      </w:r>
    </w:p>
    <w:p>
      <w:r/>
    </w:p>
    <w:p>
      <w:r>
        <w:t xml:space="preserve">期末余额 </w:t>
      </w:r>
    </w:p>
    <w:p>
      <w:r/>
    </w:p>
    <w:p>
      <w:r>
        <w:t xml:space="preserve">质押借款 </w:t>
      </w:r>
    </w:p>
    <w:p>
      <w:r>
        <w:t xml:space="preserve">保证借款 </w:t>
      </w:r>
    </w:p>
    <w:p>
      <w:r>
        <w:t xml:space="preserve">信用借款 </w:t>
      </w:r>
    </w:p>
    <w:p>
      <w:r>
        <w:t xml:space="preserve">减：一年内到期的长期借款 </w:t>
      </w:r>
    </w:p>
    <w:p>
      <w:r>
        <w:t xml:space="preserve">合计 </w:t>
      </w:r>
    </w:p>
    <w:p>
      <w:r/>
    </w:p>
    <w:p>
      <w:r>
        <w:t xml:space="preserve">长期借款分类的说明： </w:t>
      </w:r>
    </w:p>
    <w:p>
      <w:r/>
    </w:p>
    <w:p>
      <w:r>
        <w:t xml:space="preserve">无。 </w:t>
      </w:r>
    </w:p>
    <w:p>
      <w:r>
        <w:t xml:space="preserve">其他说明，包括利率区间： </w:t>
      </w:r>
    </w:p>
    <w:p>
      <w:r>
        <w:t xml:space="preserve">√适用 □不适用  </w:t>
      </w:r>
    </w:p>
    <w:p>
      <w:r/>
    </w:p>
    <w:p>
      <w:r>
        <w:t xml:space="preserve">40,000,000 </w:t>
      </w:r>
    </w:p>
    <w:p>
      <w:r>
        <w:t xml:space="preserve">3,378,330,000 </w:t>
      </w:r>
    </w:p>
    <w:p>
      <w:r>
        <w:t xml:space="preserve">3,914,526,720 </w:t>
      </w:r>
    </w:p>
    <w:p>
      <w:r>
        <w:t xml:space="preserve">-2,852,856,720 </w:t>
      </w:r>
    </w:p>
    <w:p>
      <w:r>
        <w:t xml:space="preserve">4,480,000,000 </w:t>
      </w:r>
    </w:p>
    <w:p>
      <w:r/>
    </w:p>
    <w:p>
      <w:r>
        <w:t xml:space="preserve">单位：元  币种：人民币 </w:t>
      </w:r>
    </w:p>
    <w:p>
      <w:r>
        <w:t xml:space="preserve">期初余额 </w:t>
      </w:r>
    </w:p>
    <w:p>
      <w:r/>
    </w:p>
    <w:p>
      <w:r>
        <w:t xml:space="preserve">- </w:t>
      </w:r>
    </w:p>
    <w:p>
      <w:r>
        <w:t xml:space="preserve">3,134,000,000 </w:t>
      </w:r>
    </w:p>
    <w:p>
      <w:r>
        <w:t xml:space="preserve">2,517,526,721 </w:t>
      </w:r>
    </w:p>
    <w:p>
      <w:r>
        <w:t xml:space="preserve">-1,031,000,000 </w:t>
      </w:r>
    </w:p>
    <w:p>
      <w:r>
        <w:t xml:space="preserve">4,620,526,721 </w:t>
      </w:r>
    </w:p>
    <w:p>
      <w:r/>
    </w:p>
    <w:p>
      <w:r>
        <w:t>于 2018 年 12 月 31 日，上述借款的年利率为 1.20%－6.37%（2017 年 12 月 31 日：1.20%－</w:t>
      </w:r>
    </w:p>
    <w:p>
      <w:r/>
    </w:p>
    <w:p>
      <w:r>
        <w:t xml:space="preserve">4.75%）。 </w:t>
      </w:r>
    </w:p>
    <w:p>
      <w:r/>
    </w:p>
    <w:p>
      <w:r>
        <w:t xml:space="preserve">38、 应付债券 </w:t>
      </w:r>
    </w:p>
    <w:p>
      <w:r>
        <w:t xml:space="preserve">(1). 应付债券 </w:t>
      </w:r>
    </w:p>
    <w:p>
      <w:r>
        <w:t xml:space="preserve">√适用 □不适用  </w:t>
      </w:r>
    </w:p>
    <w:p>
      <w:r/>
    </w:p>
    <w:p>
      <w:r>
        <w:t xml:space="preserve">应付债券 </w:t>
      </w:r>
    </w:p>
    <w:p>
      <w:r/>
    </w:p>
    <w:p>
      <w:r>
        <w:t xml:space="preserve">项目 </w:t>
      </w:r>
    </w:p>
    <w:p>
      <w:r/>
    </w:p>
    <w:p>
      <w:r>
        <w:t xml:space="preserve">合计 </w:t>
      </w:r>
    </w:p>
    <w:p>
      <w:r/>
    </w:p>
    <w:p>
      <w:r>
        <w:t xml:space="preserve">期末余额 </w:t>
      </w:r>
    </w:p>
    <w:p>
      <w:r/>
    </w:p>
    <w:p>
      <w:r>
        <w:t xml:space="preserve">2,689,709,176 </w:t>
      </w:r>
    </w:p>
    <w:p>
      <w:r>
        <w:t xml:space="preserve">2,689,709,176 </w:t>
      </w:r>
    </w:p>
    <w:p>
      <w:r/>
    </w:p>
    <w:p>
      <w:r>
        <w:t xml:space="preserve">单位：元  币种：人民币 </w:t>
      </w:r>
    </w:p>
    <w:p>
      <w:r>
        <w:t xml:space="preserve">期初余额 </w:t>
      </w:r>
    </w:p>
    <w:p>
      <w:r/>
    </w:p>
    <w:p>
      <w:r>
        <w:t xml:space="preserve">1,994,218,575 </w:t>
      </w:r>
    </w:p>
    <w:p>
      <w:r>
        <w:t xml:space="preserve">1,994,218,575 </w:t>
      </w:r>
    </w:p>
    <w:p>
      <w:r/>
    </w:p>
    <w:p>
      <w:r>
        <w:t xml:space="preserve">151 </w:t>
      </w:r>
    </w:p>
    <w:p>
      <w:r/>
    </w:p>
    <w:p>
      <w:r>
        <w:t xml:space="preserve"> </w:t>
      </w:r>
    </w:p>
    <w:p>
      <w:r>
        <w:t xml:space="preserve"> </w:t>
      </w:r>
    </w:p>
    <w:p>
      <w:r>
        <w:t xml:space="preserve"> </w:t>
      </w:r>
    </w:p>
    <w:p>
      <w:r>
        <w:t xml:space="preserve"> </w:t>
      </w:r>
    </w:p>
    <w:p>
      <w:r>
        <w:t xml:space="preserve">2018 年年度报告 </w:t>
      </w:r>
    </w:p>
    <w:p>
      <w:r/>
    </w:p>
    <w:p>
      <w:r>
        <w:t xml:space="preserve">(2). 应付债券的增减变动：（不包括划分为金融负债的优先股、永续债等其他金融工具） </w:t>
      </w:r>
    </w:p>
    <w:p>
      <w:r>
        <w:t xml:space="preserve">√适用 □不适用  </w:t>
      </w:r>
    </w:p>
    <w:p>
      <w:r/>
    </w:p>
    <w:p>
      <w:r>
        <w:t xml:space="preserve">债券 </w:t>
      </w:r>
    </w:p>
    <w:p>
      <w:r>
        <w:t xml:space="preserve">名称 </w:t>
      </w:r>
    </w:p>
    <w:p>
      <w:r/>
    </w:p>
    <w:p>
      <w:r>
        <w:t xml:space="preserve">面值 </w:t>
      </w:r>
    </w:p>
    <w:p>
      <w:r/>
    </w:p>
    <w:p>
      <w:r>
        <w:t xml:space="preserve">公司债券 </w:t>
      </w:r>
    </w:p>
    <w:p>
      <w:r/>
    </w:p>
    <w:p>
      <w:r>
        <w:t xml:space="preserve">100 </w:t>
      </w:r>
    </w:p>
    <w:p>
      <w:r/>
    </w:p>
    <w:p>
      <w:r>
        <w:t xml:space="preserve">公司债券 </w:t>
      </w:r>
    </w:p>
    <w:p>
      <w:r/>
    </w:p>
    <w:p>
      <w:r>
        <w:t xml:space="preserve">100 </w:t>
      </w:r>
    </w:p>
    <w:p>
      <w:r/>
    </w:p>
    <w:p>
      <w:r>
        <w:t xml:space="preserve">发行 </w:t>
      </w:r>
    </w:p>
    <w:p>
      <w:r>
        <w:t xml:space="preserve">日期 </w:t>
      </w:r>
    </w:p>
    <w:p>
      <w:r/>
    </w:p>
    <w:p>
      <w:r>
        <w:t>2011 年 1</w:t>
      </w:r>
    </w:p>
    <w:p>
      <w:r>
        <w:t xml:space="preserve">月 17 日 </w:t>
      </w:r>
    </w:p>
    <w:p>
      <w:r>
        <w:t>2018 年 6</w:t>
      </w:r>
    </w:p>
    <w:p>
      <w:r/>
    </w:p>
    <w:p>
      <w:r>
        <w:t xml:space="preserve">月 7 日 </w:t>
      </w:r>
    </w:p>
    <w:p>
      <w:r/>
    </w:p>
    <w:p>
      <w:r>
        <w:t xml:space="preserve">发行 </w:t>
      </w:r>
    </w:p>
    <w:p>
      <w:r>
        <w:t xml:space="preserve">金额 </w:t>
      </w:r>
    </w:p>
    <w:p>
      <w:r/>
    </w:p>
    <w:p>
      <w:r>
        <w:t xml:space="preserve">期初 </w:t>
      </w:r>
    </w:p>
    <w:p>
      <w:r>
        <w:t xml:space="preserve">余额 </w:t>
      </w:r>
    </w:p>
    <w:p>
      <w:r/>
    </w:p>
    <w:p>
      <w:r>
        <w:t xml:space="preserve">本期 </w:t>
      </w:r>
    </w:p>
    <w:p>
      <w:r>
        <w:t xml:space="preserve">发行 </w:t>
      </w:r>
    </w:p>
    <w:p>
      <w:r/>
    </w:p>
    <w:p>
      <w:r>
        <w:t>按面值计提</w:t>
      </w:r>
    </w:p>
    <w:p>
      <w:r>
        <w:t xml:space="preserve">利息 </w:t>
      </w:r>
    </w:p>
    <w:p>
      <w:r/>
    </w:p>
    <w:p>
      <w:r>
        <w:t>溢折价摊</w:t>
      </w:r>
    </w:p>
    <w:p>
      <w:r>
        <w:t xml:space="preserve">销 </w:t>
      </w:r>
    </w:p>
    <w:p>
      <w:r/>
    </w:p>
    <w:p>
      <w:r>
        <w:t xml:space="preserve">单位：元  币种：人民币 </w:t>
      </w:r>
    </w:p>
    <w:p>
      <w:r/>
    </w:p>
    <w:p>
      <w:r>
        <w:t>本年应付</w:t>
      </w:r>
    </w:p>
    <w:p>
      <w:r>
        <w:t xml:space="preserve">利息 </w:t>
      </w:r>
    </w:p>
    <w:p>
      <w:r/>
    </w:p>
    <w:p>
      <w:r>
        <w:t xml:space="preserve">本期 </w:t>
      </w:r>
    </w:p>
    <w:p>
      <w:r>
        <w:t xml:space="preserve">偿还 </w:t>
      </w:r>
    </w:p>
    <w:p>
      <w:r/>
    </w:p>
    <w:p>
      <w:r>
        <w:t xml:space="preserve">期末 </w:t>
      </w:r>
    </w:p>
    <w:p>
      <w:r>
        <w:t xml:space="preserve">余额 </w:t>
      </w:r>
    </w:p>
    <w:p>
      <w:r/>
    </w:p>
    <w:p>
      <w:r>
        <w:t xml:space="preserve">1,984,000,000 </w:t>
      </w:r>
    </w:p>
    <w:p>
      <w:r/>
    </w:p>
    <w:p>
      <w:r>
        <w:t xml:space="preserve">1,994,218,575 </w:t>
      </w:r>
    </w:p>
    <w:p>
      <w:r/>
    </w:p>
    <w:p>
      <w:r>
        <w:t xml:space="preserve">- </w:t>
      </w:r>
    </w:p>
    <w:p>
      <w:r/>
    </w:p>
    <w:p>
      <w:r>
        <w:t xml:space="preserve">106,000,000 </w:t>
      </w:r>
    </w:p>
    <w:p>
      <w:r/>
    </w:p>
    <w:p>
      <w:r>
        <w:t xml:space="preserve">1,800,676 </w:t>
      </w:r>
    </w:p>
    <w:p>
      <w:r/>
    </w:p>
    <w:p>
      <w:r>
        <w:t xml:space="preserve">- </w:t>
      </w:r>
    </w:p>
    <w:p>
      <w:r/>
    </w:p>
    <w:p>
      <w:r>
        <w:t xml:space="preserve">106,000,000 </w:t>
      </w:r>
    </w:p>
    <w:p>
      <w:r/>
    </w:p>
    <w:p>
      <w:r>
        <w:t xml:space="preserve">1,996,019,251 </w:t>
      </w:r>
    </w:p>
    <w:p>
      <w:r/>
    </w:p>
    <w:p>
      <w:r>
        <w:t xml:space="preserve">债券 </w:t>
      </w:r>
    </w:p>
    <w:p>
      <w:r>
        <w:t xml:space="preserve">期限 </w:t>
      </w:r>
    </w:p>
    <w:p>
      <w:r/>
    </w:p>
    <w:p>
      <w:r>
        <w:t xml:space="preserve">10 年 </w:t>
      </w:r>
    </w:p>
    <w:p>
      <w:r/>
    </w:p>
    <w:p>
      <w:r>
        <w:t xml:space="preserve">5 年 </w:t>
      </w:r>
    </w:p>
    <w:p>
      <w:r/>
    </w:p>
    <w:p>
      <w:r>
        <w:t xml:space="preserve">693,000,000 </w:t>
      </w:r>
    </w:p>
    <w:p>
      <w:r/>
    </w:p>
    <w:p>
      <w:r>
        <w:t xml:space="preserve">- </w:t>
      </w:r>
    </w:p>
    <w:p>
      <w:r/>
    </w:p>
    <w:p>
      <w:r>
        <w:t xml:space="preserve">693,000,000 </w:t>
      </w:r>
    </w:p>
    <w:p>
      <w:r/>
    </w:p>
    <w:p>
      <w:r>
        <w:t xml:space="preserve">25,656,944 </w:t>
      </w:r>
    </w:p>
    <w:p>
      <w:r/>
    </w:p>
    <w:p>
      <w:r>
        <w:t xml:space="preserve">689,925 </w:t>
      </w:r>
    </w:p>
    <w:p>
      <w:r/>
    </w:p>
    <w:p>
      <w:r>
        <w:t xml:space="preserve">25,656,944 </w:t>
      </w:r>
    </w:p>
    <w:p>
      <w:r/>
    </w:p>
    <w:p>
      <w:r>
        <w:t xml:space="preserve">- </w:t>
      </w:r>
    </w:p>
    <w:p>
      <w:r/>
    </w:p>
    <w:p>
      <w:r>
        <w:t xml:space="preserve">693,689,925 </w:t>
      </w:r>
    </w:p>
    <w:p>
      <w:r/>
    </w:p>
    <w:p>
      <w:r>
        <w:t xml:space="preserve">合计 </w:t>
      </w:r>
    </w:p>
    <w:p>
      <w:r/>
    </w:p>
    <w:p>
      <w:r>
        <w:t xml:space="preserve">/ </w:t>
      </w:r>
    </w:p>
    <w:p>
      <w:r/>
    </w:p>
    <w:p>
      <w:r>
        <w:t xml:space="preserve">/ </w:t>
      </w:r>
    </w:p>
    <w:p>
      <w:r/>
    </w:p>
    <w:p>
      <w:r>
        <w:t xml:space="preserve">/ </w:t>
      </w:r>
    </w:p>
    <w:p>
      <w:r/>
    </w:p>
    <w:p>
      <w:r>
        <w:t xml:space="preserve">2,677,000,000 </w:t>
      </w:r>
    </w:p>
    <w:p>
      <w:r/>
    </w:p>
    <w:p>
      <w:r>
        <w:t xml:space="preserve">1,994,218,575 </w:t>
      </w:r>
    </w:p>
    <w:p>
      <w:r/>
    </w:p>
    <w:p>
      <w:r>
        <w:t xml:space="preserve">693,000,000 </w:t>
      </w:r>
    </w:p>
    <w:p>
      <w:r/>
    </w:p>
    <w:p>
      <w:r>
        <w:t xml:space="preserve">131,656,944 </w:t>
      </w:r>
    </w:p>
    <w:p>
      <w:r/>
    </w:p>
    <w:p>
      <w:r>
        <w:t xml:space="preserve">2,490,601 </w:t>
      </w:r>
    </w:p>
    <w:p>
      <w:r/>
    </w:p>
    <w:p>
      <w:r>
        <w:t xml:space="preserve">25,656,944 </w:t>
      </w:r>
    </w:p>
    <w:p>
      <w:r/>
    </w:p>
    <w:p>
      <w:r>
        <w:t xml:space="preserve">106,000,000 </w:t>
      </w:r>
    </w:p>
    <w:p>
      <w:r/>
    </w:p>
    <w:p>
      <w:r>
        <w:t xml:space="preserve">2,689,709,176 </w:t>
      </w:r>
    </w:p>
    <w:p>
      <w:r/>
    </w:p>
    <w:p>
      <w:r>
        <w:t xml:space="preserve">    本公司经中国证监会“证监许可[2010]1848 号”文核准，获准在中国境内公开发行不超过人民币 40 亿元的公司债券。尚未偿付债券为 10 年期品种人</w:t>
      </w:r>
    </w:p>
    <w:p>
      <w:r/>
    </w:p>
    <w:p>
      <w:r>
        <w:t xml:space="preserve">民币 20 亿元，票面年利率 5.3%，实际利率 5.4%，自 2011 年 1 月 17 日开始计息。 </w:t>
      </w:r>
    </w:p>
    <w:p>
      <w:r/>
    </w:p>
    <w:p>
      <w:r>
        <w:t>本公司将公司债券发行费用共计人民币 1,600 万元确认为未确认融资费用。债券每年付息一次，到期一次还本，最后一期利息随本金的兑付一起支</w:t>
      </w:r>
    </w:p>
    <w:p>
      <w:r/>
    </w:p>
    <w:p>
      <w:r>
        <w:t xml:space="preserve">付。 </w:t>
      </w:r>
    </w:p>
    <w:p>
      <w:r/>
    </w:p>
    <w:p>
      <w:r>
        <w:t>本公司经中国证监会“证监许可[2018]458 号”文核准，获准向合格投资者公开发行不超过人民币 20 亿元的公司债券。尚未偿付债券为 5 年期品种人</w:t>
      </w:r>
    </w:p>
    <w:p>
      <w:r/>
    </w:p>
    <w:p>
      <w:r>
        <w:t xml:space="preserve">民币 7 亿元，票面年利率 6.5%，实际利率 6.7%，自 2018 年 6 月 8 日开始计息。 </w:t>
      </w:r>
    </w:p>
    <w:p>
      <w:r/>
    </w:p>
    <w:p>
      <w:r>
        <w:t xml:space="preserve">本公司将公司债券发行费用共计人民币 700 万元确认为未确认融资费用。债券每年付息一次，到期一次还本，最后一期利息随本金的兑付一起支付。 </w:t>
      </w:r>
    </w:p>
    <w:p>
      <w:r/>
    </w:p>
    <w:p>
      <w:r>
        <w:t xml:space="preserve">152 </w:t>
      </w:r>
    </w:p>
    <w:p>
      <w:r/>
    </w:p>
    <w:p>
      <w:r>
        <w:t xml:space="preserve"> </w:t>
      </w:r>
    </w:p>
    <w:p>
      <w:r>
        <w:t xml:space="preserve"> </w:t>
      </w:r>
    </w:p>
    <w:p>
      <w:r>
        <w:t xml:space="preserve"> </w:t>
      </w:r>
    </w:p>
    <w:p>
      <w:r>
        <w:t xml:space="preserve"> </w:t>
      </w:r>
    </w:p>
    <w:p>
      <w:r>
        <w:t xml:space="preserve">2018 年年度报告 </w:t>
      </w:r>
    </w:p>
    <w:p>
      <w:r/>
    </w:p>
    <w:p>
      <w:r>
        <w:t xml:space="preserve">(3). 可转换公司债券的转股条件、转股时间说明 </w:t>
      </w:r>
    </w:p>
    <w:p>
      <w:r>
        <w:t xml:space="preserve">□适用  √不适用  </w:t>
      </w:r>
    </w:p>
    <w:p>
      <w:r/>
    </w:p>
    <w:p>
      <w:r>
        <w:t xml:space="preserve">(4). 划分为金融负债的其他金融工具说明 </w:t>
      </w:r>
    </w:p>
    <w:p>
      <w:r>
        <w:t xml:space="preserve">期末发行在外的优先股、永续债等其他金融工具基本情况 </w:t>
      </w:r>
    </w:p>
    <w:p>
      <w:r>
        <w:t xml:space="preserve">□适用 √不适用  </w:t>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□适用 √不适用  </w:t>
      </w:r>
    </w:p>
    <w:p>
      <w:r/>
    </w:p>
    <w:p>
      <w:r>
        <w:t xml:space="preserve">39、 长期应付款 </w:t>
      </w:r>
    </w:p>
    <w:p>
      <w:r>
        <w:t xml:space="preserve">总表情况 </w:t>
      </w:r>
    </w:p>
    <w:p>
      <w:r/>
    </w:p>
    <w:p>
      <w:r>
        <w:t xml:space="preserve">(1). 分类列示 </w:t>
      </w:r>
    </w:p>
    <w:p>
      <w:r>
        <w:t xml:space="preserve">√适用 □不适用  </w:t>
      </w:r>
    </w:p>
    <w:p>
      <w:r/>
    </w:p>
    <w:p>
      <w:r>
        <w:t xml:space="preserve">项目 </w:t>
      </w:r>
    </w:p>
    <w:p>
      <w:r/>
    </w:p>
    <w:p>
      <w:r>
        <w:t xml:space="preserve">长期应付款 </w:t>
      </w:r>
    </w:p>
    <w:p>
      <w:r>
        <w:t xml:space="preserve">专项应付款 </w:t>
      </w:r>
    </w:p>
    <w:p>
      <w:r>
        <w:t xml:space="preserve">合计 </w:t>
      </w:r>
    </w:p>
    <w:p>
      <w:r/>
    </w:p>
    <w:p>
      <w:r>
        <w:t xml:space="preserve">其他说明： </w:t>
      </w:r>
    </w:p>
    <w:p>
      <w:r>
        <w:t xml:space="preserve">□适用 √不适用  </w:t>
      </w:r>
    </w:p>
    <w:p>
      <w:r/>
    </w:p>
    <w:p>
      <w:r>
        <w:t xml:space="preserve">长期应付款 </w:t>
      </w:r>
    </w:p>
    <w:p>
      <w:r/>
    </w:p>
    <w:p>
      <w:r>
        <w:t xml:space="preserve">(2). 按款项性质列示长期应付款 </w:t>
      </w:r>
    </w:p>
    <w:p>
      <w:r>
        <w:t xml:space="preserve">√适用 □不适用  </w:t>
      </w:r>
    </w:p>
    <w:p>
      <w:r/>
    </w:p>
    <w:p>
      <w:r>
        <w:t xml:space="preserve">项目 </w:t>
      </w:r>
    </w:p>
    <w:p>
      <w:r>
        <w:t xml:space="preserve">应付融资租赁款 </w:t>
      </w:r>
    </w:p>
    <w:p>
      <w:r>
        <w:t xml:space="preserve">减：一年内到期的应付融资租赁款 </w:t>
      </w:r>
    </w:p>
    <w:p>
      <w:r/>
    </w:p>
    <w:p>
      <w:r>
        <w:t xml:space="preserve">专项应付款 </w:t>
      </w:r>
    </w:p>
    <w:p>
      <w:r/>
    </w:p>
    <w:p>
      <w:r>
        <w:t xml:space="preserve">(3). 按款项性质列示专项应付款 </w:t>
      </w:r>
    </w:p>
    <w:p>
      <w:r>
        <w:t xml:space="preserve">□适用 √不适用  </w:t>
      </w:r>
    </w:p>
    <w:p>
      <w:r/>
    </w:p>
    <w:p>
      <w:r>
        <w:t xml:space="preserve">40、 长期应付职工薪酬 </w:t>
      </w:r>
    </w:p>
    <w:p>
      <w:r>
        <w:t xml:space="preserve">□适用 √不适用  </w:t>
      </w:r>
    </w:p>
    <w:p>
      <w:r/>
    </w:p>
    <w:p>
      <w:r>
        <w:t xml:space="preserve">期末余额 </w:t>
      </w:r>
    </w:p>
    <w:p>
      <w:r/>
    </w:p>
    <w:p>
      <w:r>
        <w:t xml:space="preserve">1,535,556,950 </w:t>
      </w:r>
    </w:p>
    <w:p>
      <w:r/>
    </w:p>
    <w:p>
      <w:r>
        <w:t xml:space="preserve">1,535,556,950 </w:t>
      </w:r>
    </w:p>
    <w:p>
      <w:r/>
    </w:p>
    <w:p>
      <w:r>
        <w:t xml:space="preserve">单位：元  币种：人民币 </w:t>
      </w:r>
    </w:p>
    <w:p>
      <w:r>
        <w:t xml:space="preserve">期初余额 </w:t>
      </w:r>
    </w:p>
    <w:p>
      <w:r/>
    </w:p>
    <w:p>
      <w:r>
        <w:t xml:space="preserve">- </w:t>
      </w:r>
    </w:p>
    <w:p>
      <w:r/>
    </w:p>
    <w:p>
      <w:r>
        <w:t xml:space="preserve">- </w:t>
      </w:r>
    </w:p>
    <w:p>
      <w:r/>
    </w:p>
    <w:p>
      <w:r>
        <w:t xml:space="preserve">期初余额 </w:t>
      </w:r>
    </w:p>
    <w:p>
      <w:r/>
    </w:p>
    <w:p>
      <w:r>
        <w:t xml:space="preserve">单位：元  币种：人民币 </w:t>
      </w:r>
    </w:p>
    <w:p>
      <w:r>
        <w:t xml:space="preserve">期末余额 </w:t>
      </w:r>
    </w:p>
    <w:p>
      <w:r/>
    </w:p>
    <w:p>
      <w:r>
        <w:t xml:space="preserve">- </w:t>
      </w:r>
    </w:p>
    <w:p>
      <w:r>
        <w:t xml:space="preserve">- </w:t>
      </w:r>
    </w:p>
    <w:p>
      <w:r/>
    </w:p>
    <w:p>
      <w:r>
        <w:t xml:space="preserve">1,729,871,325 </w:t>
      </w:r>
    </w:p>
    <w:p>
      <w:r>
        <w:t xml:space="preserve">194,314,375 </w:t>
      </w:r>
    </w:p>
    <w:p>
      <w:r/>
    </w:p>
    <w:p>
      <w:r>
        <w:t xml:space="preserve">153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41、 预计负债 </w:t>
      </w:r>
    </w:p>
    <w:p>
      <w:r>
        <w:t xml:space="preserve">√适用 □不适用  </w:t>
      </w:r>
    </w:p>
    <w:p>
      <w:r/>
    </w:p>
    <w:p>
      <w:r>
        <w:t xml:space="preserve">项目 </w:t>
      </w:r>
    </w:p>
    <w:p>
      <w:r>
        <w:t xml:space="preserve">弃置义务 </w:t>
      </w:r>
    </w:p>
    <w:p>
      <w:r>
        <w:t xml:space="preserve">合计 </w:t>
      </w:r>
    </w:p>
    <w:p>
      <w:r/>
    </w:p>
    <w:p>
      <w:r>
        <w:t xml:space="preserve">期初余额 </w:t>
      </w:r>
    </w:p>
    <w:p>
      <w:r/>
    </w:p>
    <w:p>
      <w:r>
        <w:t xml:space="preserve">期末余额 </w:t>
      </w:r>
    </w:p>
    <w:p>
      <w:r/>
    </w:p>
    <w:p>
      <w:r>
        <w:t xml:space="preserve">单位：元  币种：人民币 </w:t>
      </w:r>
    </w:p>
    <w:p>
      <w:r>
        <w:t xml:space="preserve">形成原因 </w:t>
      </w:r>
    </w:p>
    <w:p>
      <w:r/>
    </w:p>
    <w:p>
      <w:r>
        <w:t xml:space="preserve">109,174,715 </w:t>
      </w:r>
    </w:p>
    <w:p>
      <w:r>
        <w:t xml:space="preserve">109,174,715 </w:t>
      </w:r>
    </w:p>
    <w:p>
      <w:r/>
    </w:p>
    <w:p>
      <w:r>
        <w:t xml:space="preserve">219,583,766  </w:t>
      </w:r>
    </w:p>
    <w:p>
      <w:r>
        <w:t xml:space="preserve">219,583,766 </w:t>
      </w:r>
    </w:p>
    <w:p>
      <w:r/>
    </w:p>
    <w:p>
      <w:r>
        <w:t xml:space="preserve">/ </w:t>
      </w:r>
    </w:p>
    <w:p>
      <w:r/>
    </w:p>
    <w:p>
      <w:r>
        <w:t>预计负债为矿山预计在未来发生的弃置费用的金额，主要包括恢复矿区生态环境所发生的费</w:t>
      </w:r>
    </w:p>
    <w:p>
      <w:r/>
    </w:p>
    <w:p>
      <w:r>
        <w:t xml:space="preserve">用。 </w:t>
      </w:r>
    </w:p>
    <w:p>
      <w:r/>
    </w:p>
    <w:p>
      <w:r>
        <w:t xml:space="preserve">42、 递延收益 </w:t>
      </w:r>
    </w:p>
    <w:p>
      <w:r>
        <w:t xml:space="preserve">递延收益情况 </w:t>
      </w:r>
    </w:p>
    <w:p>
      <w:r>
        <w:t xml:space="preserve">√适用  □不适用  </w:t>
      </w:r>
    </w:p>
    <w:p>
      <w:r/>
    </w:p>
    <w:p>
      <w:r>
        <w:t xml:space="preserve">项目 </w:t>
      </w:r>
    </w:p>
    <w:p>
      <w:r>
        <w:t xml:space="preserve">政府补助 </w:t>
      </w:r>
    </w:p>
    <w:p>
      <w:r>
        <w:t xml:space="preserve">合计 </w:t>
      </w:r>
    </w:p>
    <w:p>
      <w:r/>
    </w:p>
    <w:p>
      <w:r>
        <w:t xml:space="preserve">期初余额 </w:t>
      </w:r>
    </w:p>
    <w:p>
      <w:r/>
    </w:p>
    <w:p>
      <w:r>
        <w:t xml:space="preserve">本期增加 </w:t>
      </w:r>
    </w:p>
    <w:p>
      <w:r/>
    </w:p>
    <w:p>
      <w:r>
        <w:t xml:space="preserve">本期减少 </w:t>
      </w:r>
    </w:p>
    <w:p>
      <w:r/>
    </w:p>
    <w:p>
      <w:r>
        <w:t xml:space="preserve">单位：元  币种：人民币 </w:t>
      </w:r>
    </w:p>
    <w:p>
      <w:r>
        <w:t xml:space="preserve">期末余额 </w:t>
      </w:r>
    </w:p>
    <w:p>
      <w:r>
        <w:t xml:space="preserve">形成原因 </w:t>
      </w:r>
    </w:p>
    <w:p>
      <w:r/>
    </w:p>
    <w:p>
      <w:r>
        <w:t xml:space="preserve">164,260,929 </w:t>
      </w:r>
    </w:p>
    <w:p>
      <w:r>
        <w:t xml:space="preserve">164,260,929 </w:t>
      </w:r>
    </w:p>
    <w:p>
      <w:r/>
    </w:p>
    <w:p>
      <w:r>
        <w:t xml:space="preserve">14,169,269 </w:t>
      </w:r>
    </w:p>
    <w:p>
      <w:r>
        <w:t xml:space="preserve">14,169,269 </w:t>
      </w:r>
    </w:p>
    <w:p>
      <w:r/>
    </w:p>
    <w:p>
      <w:r>
        <w:t xml:space="preserve">33,633,680 </w:t>
      </w:r>
    </w:p>
    <w:p>
      <w:r>
        <w:t xml:space="preserve">33,633,680 </w:t>
      </w:r>
    </w:p>
    <w:p>
      <w:r/>
    </w:p>
    <w:p>
      <w:r>
        <w:t xml:space="preserve">144,796,518 </w:t>
      </w:r>
    </w:p>
    <w:p>
      <w:r>
        <w:t xml:space="preserve">144,796,518 </w:t>
      </w:r>
    </w:p>
    <w:p>
      <w:r/>
    </w:p>
    <w:p>
      <w:r>
        <w:t xml:space="preserve">/ </w:t>
      </w:r>
    </w:p>
    <w:p>
      <w:r/>
    </w:p>
    <w:p>
      <w:r>
        <w:t xml:space="preserve">154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涉及政府补助的项目： </w:t>
      </w:r>
    </w:p>
    <w:p>
      <w:r>
        <w:t xml:space="preserve">√适用 □不适用  </w:t>
      </w:r>
    </w:p>
    <w:p>
      <w:r/>
    </w:p>
    <w:p>
      <w:r>
        <w:t xml:space="preserve">负债项目 </w:t>
      </w:r>
    </w:p>
    <w:p>
      <w:r/>
    </w:p>
    <w:p>
      <w:r>
        <w:t xml:space="preserve">夏塞银业环保专项资金 </w:t>
      </w:r>
    </w:p>
    <w:p>
      <w:r>
        <w:t xml:space="preserve">矿产资源综合回收利用专项资金 </w:t>
      </w:r>
    </w:p>
    <w:p>
      <w:r>
        <w:t xml:space="preserve">100kt/a 全湿法电锌氧压浸出工艺技术研究项目 </w:t>
      </w:r>
    </w:p>
    <w:p>
      <w:r>
        <w:t xml:space="preserve">100kt/a 电锌氧压浸出环保项目  </w:t>
      </w:r>
    </w:p>
    <w:p>
      <w:r>
        <w:t xml:space="preserve">100kt/a 电锌氧压浸出项目财政拨款  </w:t>
      </w:r>
    </w:p>
    <w:p>
      <w:r>
        <w:t xml:space="preserve">安全生产应急预防专项资金 </w:t>
      </w:r>
    </w:p>
    <w:p>
      <w:r>
        <w:t>整体技术升级改造和炼锌尾渣无害化工处理及有价金属</w:t>
      </w:r>
    </w:p>
    <w:p>
      <w:r>
        <w:t xml:space="preserve">综合回收项目 </w:t>
      </w:r>
    </w:p>
    <w:p>
      <w:r>
        <w:t xml:space="preserve">数字化工厂建设项目资金 </w:t>
      </w:r>
    </w:p>
    <w:p>
      <w:r>
        <w:t xml:space="preserve">阴极铜生产项目 </w:t>
      </w:r>
    </w:p>
    <w:p>
      <w:r>
        <w:t xml:space="preserve">10 万吨/年阴极铜工程项目 </w:t>
      </w:r>
    </w:p>
    <w:p>
      <w:r>
        <w:t xml:space="preserve">国家级两化融合管理体系贯标试点企业贯标项目  </w:t>
      </w:r>
    </w:p>
    <w:p>
      <w:r>
        <w:t xml:space="preserve">高海拔地区富氧底吹铜冶炼技术产业化研究 </w:t>
      </w:r>
    </w:p>
    <w:p>
      <w:r>
        <w:t xml:space="preserve">基于物联网技术的数字化、智能化生产调度平台建设 </w:t>
      </w:r>
    </w:p>
    <w:p>
      <w:r>
        <w:t xml:space="preserve">10 万吨阴极铜电解精炼项目 </w:t>
      </w:r>
    </w:p>
    <w:p>
      <w:r>
        <w:t xml:space="preserve">甘河管委会财政局拨企业技术创新奖励资金 </w:t>
      </w:r>
    </w:p>
    <w:p>
      <w:r>
        <w:t xml:space="preserve">净化渣综合回收优化补齐项目 </w:t>
      </w:r>
    </w:p>
    <w:p>
      <w:r>
        <w:t>西宁市经济技术开发区甘河工业园区管理委员会财政局</w:t>
      </w:r>
    </w:p>
    <w:p>
      <w:r>
        <w:t xml:space="preserve">拨款 </w:t>
      </w:r>
    </w:p>
    <w:p>
      <w:r>
        <w:t xml:space="preserve">危机矿山接续资源找矿项目 </w:t>
      </w:r>
    </w:p>
    <w:p>
      <w:r>
        <w:t xml:space="preserve">赛什塘铜业省级排污费资金项目 </w:t>
      </w:r>
    </w:p>
    <w:p>
      <w:r>
        <w:t xml:space="preserve">铜项目专项资金 </w:t>
      </w:r>
    </w:p>
    <w:p>
      <w:r>
        <w:t xml:space="preserve">巴彦淖尔铜材土地出让金拨款 </w:t>
      </w:r>
    </w:p>
    <w:p>
      <w:r>
        <w:t xml:space="preserve">高原矿物加工与综合利用实验室 </w:t>
      </w:r>
    </w:p>
    <w:p>
      <w:r>
        <w:t xml:space="preserve">博士后科学基金在研项目 </w:t>
      </w:r>
    </w:p>
    <w:p>
      <w:r>
        <w:t xml:space="preserve">绿色制造项目 </w:t>
      </w:r>
    </w:p>
    <w:p>
      <w:r/>
    </w:p>
    <w:p>
      <w:r>
        <w:t xml:space="preserve">2018 年年度报告 </w:t>
      </w:r>
    </w:p>
    <w:p>
      <w:r/>
    </w:p>
    <w:p>
      <w:r>
        <w:t>本期新增</w:t>
      </w:r>
    </w:p>
    <w:p>
      <w:r>
        <w:t xml:space="preserve">补助金额 </w:t>
      </w:r>
    </w:p>
    <w:p>
      <w:r/>
    </w:p>
    <w:p>
      <w:r>
        <w:t>本期计入营业</w:t>
      </w:r>
    </w:p>
    <w:p>
      <w:r>
        <w:t xml:space="preserve">外收入金额 </w:t>
      </w:r>
    </w:p>
    <w:p>
      <w:r/>
    </w:p>
    <w:p>
      <w:r>
        <w:t>本期计入其</w:t>
      </w:r>
    </w:p>
    <w:p>
      <w:r>
        <w:t xml:space="preserve">他收益金额 </w:t>
      </w:r>
    </w:p>
    <w:p>
      <w:r/>
    </w:p>
    <w:p>
      <w:r>
        <w:t xml:space="preserve">其他变动 </w:t>
      </w:r>
    </w:p>
    <w:p>
      <w:r/>
    </w:p>
    <w:p>
      <w:r>
        <w:t xml:space="preserve"> - </w:t>
      </w:r>
    </w:p>
    <w:p>
      <w:r>
        <w:t xml:space="preserve">       - </w:t>
      </w:r>
    </w:p>
    <w:p>
      <w:r>
        <w:t xml:space="preserve">- </w:t>
      </w:r>
    </w:p>
    <w:p>
      <w:r>
        <w:t xml:space="preserve"> - </w:t>
      </w:r>
    </w:p>
    <w:p>
      <w:r>
        <w:t xml:space="preserve">- </w:t>
      </w:r>
    </w:p>
    <w:p>
      <w:r>
        <w:t xml:space="preserve">- </w:t>
      </w:r>
    </w:p>
    <w:p>
      <w:r/>
    </w:p>
    <w:p>
      <w:r>
        <w:t xml:space="preserve">- </w:t>
      </w:r>
    </w:p>
    <w:p>
      <w:r/>
    </w:p>
    <w:p>
      <w:r>
        <w:t xml:space="preserve">- </w:t>
      </w:r>
    </w:p>
    <w:p>
      <w:r>
        <w:t xml:space="preserve"> - </w:t>
      </w:r>
    </w:p>
    <w:p>
      <w:r>
        <w:t xml:space="preserve"> - </w:t>
      </w:r>
    </w:p>
    <w:p>
      <w:r>
        <w:t xml:space="preserve">- </w:t>
      </w:r>
    </w:p>
    <w:p>
      <w:r>
        <w:t xml:space="preserve">- </w:t>
      </w:r>
    </w:p>
    <w:p>
      <w:r>
        <w:t xml:space="preserve">- </w:t>
      </w:r>
    </w:p>
    <w:p>
      <w:r>
        <w:t xml:space="preserve">- </w:t>
      </w:r>
    </w:p>
    <w:p>
      <w:r>
        <w:t xml:space="preserve"> - </w:t>
      </w:r>
    </w:p>
    <w:p>
      <w:r>
        <w:t xml:space="preserve"> - </w:t>
      </w:r>
    </w:p>
    <w:p>
      <w:r/>
    </w:p>
    <w:p>
      <w:r>
        <w:t xml:space="preserve">- </w:t>
      </w:r>
    </w:p>
    <w:p>
      <w:r/>
    </w:p>
    <w:p>
      <w:r>
        <w:t xml:space="preserve">- </w:t>
      </w:r>
    </w:p>
    <w:p>
      <w:r>
        <w:t xml:space="preserve">- </w:t>
      </w:r>
    </w:p>
    <w:p>
      <w:r>
        <w:t xml:space="preserve">-25,641 </w:t>
      </w:r>
    </w:p>
    <w:p>
      <w:r>
        <w:t xml:space="preserve">-6,410 </w:t>
      </w:r>
    </w:p>
    <w:p>
      <w:r>
        <w:t xml:space="preserve">-2,253,333 </w:t>
      </w:r>
    </w:p>
    <w:p>
      <w:r>
        <w:t xml:space="preserve"> - </w:t>
      </w:r>
    </w:p>
    <w:p>
      <w:r/>
    </w:p>
    <w:p>
      <w:r>
        <w:t xml:space="preserve">           - </w:t>
      </w:r>
    </w:p>
    <w:p>
      <w:r/>
    </w:p>
    <w:p>
      <w:r>
        <w:t xml:space="preserve"> -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-1,923 </w:t>
      </w:r>
    </w:p>
    <w:p>
      <w:r/>
    </w:p>
    <w:p>
      <w:r>
        <w:t xml:space="preserve"> - </w:t>
      </w:r>
    </w:p>
    <w:p>
      <w:r/>
    </w:p>
    <w:p>
      <w:r>
        <w:t xml:space="preserve">-10,193,422 </w:t>
      </w:r>
    </w:p>
    <w:p>
      <w:r>
        <w:t xml:space="preserve">-884,615 </w:t>
      </w:r>
    </w:p>
    <w:p>
      <w:r>
        <w:t xml:space="preserve">-400,000 </w:t>
      </w:r>
    </w:p>
    <w:p>
      <w:r>
        <w:t xml:space="preserve">-843,150 </w:t>
      </w:r>
    </w:p>
    <w:p>
      <w:r>
        <w:t xml:space="preserve">-1,173,084 </w:t>
      </w:r>
    </w:p>
    <w:p>
      <w:r>
        <w:t xml:space="preserve">- </w:t>
      </w:r>
    </w:p>
    <w:p>
      <w:r>
        <w:t xml:space="preserve">- </w:t>
      </w:r>
    </w:p>
    <w:p>
      <w:r/>
    </w:p>
    <w:p>
      <w:r>
        <w:t xml:space="preserve">- </w:t>
      </w:r>
    </w:p>
    <w:p>
      <w:r>
        <w:t xml:space="preserve">- </w:t>
      </w:r>
    </w:p>
    <w:p>
      <w:r>
        <w:t xml:space="preserve"> - </w:t>
      </w:r>
    </w:p>
    <w:p>
      <w:r>
        <w:t xml:space="preserve">-115,514 </w:t>
      </w:r>
    </w:p>
    <w:p>
      <w:r>
        <w:t xml:space="preserve"> - </w:t>
      </w:r>
    </w:p>
    <w:p>
      <w:r/>
    </w:p>
    <w:p>
      <w:r>
        <w:t xml:space="preserve">-1,200,000 </w:t>
      </w:r>
    </w:p>
    <w:p>
      <w:r>
        <w:t xml:space="preserve">- </w:t>
      </w:r>
    </w:p>
    <w:p>
      <w:r>
        <w:t xml:space="preserve">- </w:t>
      </w:r>
    </w:p>
    <w:p>
      <w:r>
        <w:t xml:space="preserve">- </w:t>
      </w:r>
    </w:p>
    <w:p>
      <w:r>
        <w:t xml:space="preserve"> - </w:t>
      </w:r>
    </w:p>
    <w:p>
      <w:r>
        <w:t xml:space="preserve"> - </w:t>
      </w:r>
    </w:p>
    <w:p>
      <w:r/>
    </w:p>
    <w:p>
      <w:r>
        <w:t xml:space="preserve">- </w:t>
      </w:r>
    </w:p>
    <w:p>
      <w:r/>
    </w:p>
    <w:p>
      <w:r>
        <w:t xml:space="preserve"> - </w:t>
      </w:r>
    </w:p>
    <w:p>
      <w:r>
        <w:t xml:space="preserve"> - </w:t>
      </w:r>
    </w:p>
    <w:p>
      <w:r>
        <w:t xml:space="preserve"> - </w:t>
      </w:r>
    </w:p>
    <w:p>
      <w:r>
        <w:t xml:space="preserve">- </w:t>
      </w:r>
    </w:p>
    <w:p>
      <w:r>
        <w:t xml:space="preserve"> - </w:t>
      </w:r>
    </w:p>
    <w:p>
      <w:r>
        <w:t xml:space="preserve"> - </w:t>
      </w:r>
    </w:p>
    <w:p>
      <w:r>
        <w:t xml:space="preserve">- </w:t>
      </w:r>
    </w:p>
    <w:p>
      <w:r>
        <w:t xml:space="preserve">- </w:t>
      </w:r>
    </w:p>
    <w:p>
      <w:r>
        <w:t xml:space="preserve"> - </w:t>
      </w:r>
    </w:p>
    <w:p>
      <w:r/>
    </w:p>
    <w:p>
      <w:r>
        <w:t xml:space="preserve">- </w:t>
      </w:r>
    </w:p>
    <w:p>
      <w:r/>
    </w:p>
    <w:p>
      <w:r>
        <w:t xml:space="preserve">- </w:t>
      </w:r>
    </w:p>
    <w:p>
      <w:r>
        <w:t xml:space="preserve">- </w:t>
      </w:r>
    </w:p>
    <w:p>
      <w:r>
        <w:t xml:space="preserve">- </w:t>
      </w:r>
    </w:p>
    <w:p>
      <w:r>
        <w:t xml:space="preserve">- </w:t>
      </w:r>
    </w:p>
    <w:p>
      <w:r>
        <w:t xml:space="preserve">-453 </w:t>
      </w:r>
    </w:p>
    <w:p>
      <w:r>
        <w:t xml:space="preserve">- </w:t>
      </w:r>
    </w:p>
    <w:p>
      <w:r>
        <w:t xml:space="preserve"> - </w:t>
      </w:r>
    </w:p>
    <w:p>
      <w:r/>
    </w:p>
    <w:p>
      <w:r>
        <w:t xml:space="preserve">单位：元  币种：人民币 </w:t>
      </w:r>
    </w:p>
    <w:p>
      <w:r>
        <w:t>与资产相关/</w:t>
      </w:r>
    </w:p>
    <w:p>
      <w:r>
        <w:t xml:space="preserve">与收益相关 </w:t>
      </w:r>
    </w:p>
    <w:p>
      <w:r>
        <w:t xml:space="preserve">- 与资产相关 </w:t>
      </w:r>
    </w:p>
    <w:p>
      <w:r/>
    </w:p>
    <w:p>
      <w:r>
        <w:t xml:space="preserve">期末余额 </w:t>
      </w:r>
    </w:p>
    <w:p>
      <w:r/>
    </w:p>
    <w:p>
      <w:r>
        <w:t xml:space="preserve">13,227,518 与收益相关 </w:t>
      </w:r>
    </w:p>
    <w:p>
      <w:r>
        <w:t xml:space="preserve">3,974,359 与资产相关 </w:t>
      </w:r>
    </w:p>
    <w:p>
      <w:r>
        <w:t xml:space="preserve">993,590 与资产相关 </w:t>
      </w:r>
    </w:p>
    <w:p>
      <w:r>
        <w:t xml:space="preserve">36,786,669 与资产相关 </w:t>
      </w:r>
    </w:p>
    <w:p>
      <w:r>
        <w:t xml:space="preserve">800,000 与资产相关 </w:t>
      </w:r>
    </w:p>
    <w:p>
      <w:r/>
    </w:p>
    <w:p>
      <w:r>
        <w:t xml:space="preserve">1,500,000 与资产相关 </w:t>
      </w:r>
    </w:p>
    <w:p>
      <w:r/>
    </w:p>
    <w:p>
      <w:r>
        <w:t xml:space="preserve">2,500,000 与资产相关 </w:t>
      </w:r>
    </w:p>
    <w:p>
      <w:r>
        <w:t xml:space="preserve">20,632,298 与资产相关 </w:t>
      </w:r>
    </w:p>
    <w:p>
      <w:r>
        <w:t xml:space="preserve">3,000,000 与资产相关 </w:t>
      </w:r>
    </w:p>
    <w:p>
      <w:r>
        <w:t xml:space="preserve">150,000 与资产相关 </w:t>
      </w:r>
    </w:p>
    <w:p>
      <w:r>
        <w:t xml:space="preserve">200,000 与资产相关 </w:t>
      </w:r>
    </w:p>
    <w:p>
      <w:r>
        <w:t xml:space="preserve">1,000,000 与资产相关 </w:t>
      </w:r>
    </w:p>
    <w:p>
      <w:r>
        <w:t xml:space="preserve">900,000 与资产相关 </w:t>
      </w:r>
    </w:p>
    <w:p>
      <w:r>
        <w:t xml:space="preserve">20,000 与收益相关 </w:t>
      </w:r>
    </w:p>
    <w:p>
      <w:r>
        <w:t xml:space="preserve">298,077 与资产相关 </w:t>
      </w:r>
    </w:p>
    <w:p>
      <w:r/>
    </w:p>
    <w:p>
      <w:r>
        <w:t xml:space="preserve">150,000 与资产相关 </w:t>
      </w:r>
    </w:p>
    <w:p>
      <w:r/>
    </w:p>
    <w:p>
      <w:r>
        <w:t xml:space="preserve">- 与资产相关 </w:t>
      </w:r>
    </w:p>
    <w:p>
      <w:r>
        <w:t xml:space="preserve">- 与资产相关 </w:t>
      </w:r>
    </w:p>
    <w:p>
      <w:r/>
    </w:p>
    <w:p>
      <w:r>
        <w:t xml:space="preserve">2,600,000 与资产相关 </w:t>
      </w:r>
    </w:p>
    <w:p>
      <w:r>
        <w:t xml:space="preserve">33,585,453 与资产相关 </w:t>
      </w:r>
    </w:p>
    <w:p>
      <w:r>
        <w:t xml:space="preserve">51,796 与资产相关 </w:t>
      </w:r>
    </w:p>
    <w:p>
      <w:r>
        <w:t xml:space="preserve">51,280 与收益相关 </w:t>
      </w:r>
    </w:p>
    <w:p>
      <w:r>
        <w:t xml:space="preserve">200,000 与资产相关 </w:t>
      </w:r>
    </w:p>
    <w:p>
      <w:r/>
    </w:p>
    <w:p>
      <w:r>
        <w:t xml:space="preserve">期初余额 </w:t>
      </w:r>
    </w:p>
    <w:p>
      <w:r/>
    </w:p>
    <w:p>
      <w:r>
        <w:t xml:space="preserve">1,200,000 </w:t>
      </w:r>
    </w:p>
    <w:p>
      <w:r>
        <w:t xml:space="preserve">13,227,518 </w:t>
      </w:r>
    </w:p>
    <w:p>
      <w:r>
        <w:t xml:space="preserve">4,000,000 </w:t>
      </w:r>
    </w:p>
    <w:p>
      <w:r>
        <w:t xml:space="preserve">1,000,000 </w:t>
      </w:r>
    </w:p>
    <w:p>
      <w:r>
        <w:t xml:space="preserve">39,040,002 </w:t>
      </w:r>
    </w:p>
    <w:p>
      <w:r>
        <w:t xml:space="preserve">- </w:t>
      </w:r>
    </w:p>
    <w:p>
      <w:r/>
    </w:p>
    <w:p>
      <w:r>
        <w:t xml:space="preserve">800,000 </w:t>
      </w:r>
    </w:p>
    <w:p>
      <w:r/>
    </w:p>
    <w:p>
      <w:r>
        <w:t xml:space="preserve">- </w:t>
      </w:r>
    </w:p>
    <w:p>
      <w:r/>
    </w:p>
    <w:p>
      <w:r>
        <w:t xml:space="preserve">1,500,000 </w:t>
      </w:r>
    </w:p>
    <w:p>
      <w:r/>
    </w:p>
    <w:p>
      <w:r>
        <w:t xml:space="preserve">2,500,000 </w:t>
      </w:r>
    </w:p>
    <w:p>
      <w:r>
        <w:t xml:space="preserve">20,632,298 </w:t>
      </w:r>
    </w:p>
    <w:p>
      <w:r>
        <w:t xml:space="preserve">3,000,000 </w:t>
      </w:r>
    </w:p>
    <w:p>
      <w:r>
        <w:t xml:space="preserve">- </w:t>
      </w:r>
    </w:p>
    <w:p>
      <w:r>
        <w:t xml:space="preserve">- </w:t>
      </w:r>
    </w:p>
    <w:p>
      <w:r>
        <w:t xml:space="preserve">- </w:t>
      </w:r>
    </w:p>
    <w:p>
      <w:r>
        <w:t xml:space="preserve">- </w:t>
      </w:r>
    </w:p>
    <w:p>
      <w:r>
        <w:t xml:space="preserve">- </w:t>
      </w:r>
    </w:p>
    <w:p>
      <w:r>
        <w:t xml:space="preserve">- </w:t>
      </w:r>
    </w:p>
    <w:p>
      <w:r/>
    </w:p>
    <w:p>
      <w:r>
        <w:t xml:space="preserve">150,000 </w:t>
      </w:r>
    </w:p>
    <w:p>
      <w:r>
        <w:t xml:space="preserve">200,000 </w:t>
      </w:r>
    </w:p>
    <w:p>
      <w:r>
        <w:t xml:space="preserve">1,000,000 </w:t>
      </w:r>
    </w:p>
    <w:p>
      <w:r>
        <w:t xml:space="preserve">900,000 </w:t>
      </w:r>
    </w:p>
    <w:p>
      <w:r>
        <w:t xml:space="preserve">20,000 </w:t>
      </w:r>
    </w:p>
    <w:p>
      <w:r>
        <w:t xml:space="preserve">300,000 </w:t>
      </w:r>
    </w:p>
    <w:p>
      <w:r/>
    </w:p>
    <w:p>
      <w:r>
        <w:t xml:space="preserve">- </w:t>
      </w:r>
    </w:p>
    <w:p>
      <w:r/>
    </w:p>
    <w:p>
      <w:r>
        <w:t xml:space="preserve">150,000 </w:t>
      </w:r>
    </w:p>
    <w:p>
      <w:r/>
    </w:p>
    <w:p>
      <w:r>
        <w:t xml:space="preserve">10,193,422 </w:t>
      </w:r>
    </w:p>
    <w:p>
      <w:r>
        <w:t xml:space="preserve">884,615 </w:t>
      </w:r>
    </w:p>
    <w:p>
      <w:r>
        <w:t xml:space="preserve">3,000,000 </w:t>
      </w:r>
    </w:p>
    <w:p>
      <w:r>
        <w:t xml:space="preserve">34,428,603 </w:t>
      </w:r>
    </w:p>
    <w:p>
      <w:r>
        <w:t xml:space="preserve">1,225,333 </w:t>
      </w:r>
    </w:p>
    <w:p>
      <w:r>
        <w:t xml:space="preserve">166,794 </w:t>
      </w:r>
    </w:p>
    <w:p>
      <w:r>
        <w:t xml:space="preserve">200,000 </w:t>
      </w:r>
    </w:p>
    <w:p>
      <w:r/>
    </w:p>
    <w:p>
      <w:r>
        <w:t xml:space="preserve">155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格尔木市经济商务科技和信息化委员会专项资金 </w:t>
      </w:r>
    </w:p>
    <w:p>
      <w:r>
        <w:t xml:space="preserve">格尔木信息化委员会经济转型资金-10 万吨铅综合利用 </w:t>
      </w:r>
    </w:p>
    <w:p>
      <w:r>
        <w:t xml:space="preserve">侧吹还原技术取代鼓风炉技术项目 </w:t>
      </w:r>
    </w:p>
    <w:p>
      <w:r>
        <w:t xml:space="preserve">锡铁山铅锌采矿方法攻关 </w:t>
      </w:r>
    </w:p>
    <w:p>
      <w:r>
        <w:t>格尔木昆仑经济开发区 2017 年第一批信息服务专项资</w:t>
      </w:r>
    </w:p>
    <w:p>
      <w:r>
        <w:t xml:space="preserve">金 </w:t>
      </w:r>
    </w:p>
    <w:p>
      <w:r>
        <w:t xml:space="preserve">青海省有色矿产资源工程技术研究中心能力建设 </w:t>
      </w:r>
    </w:p>
    <w:p>
      <w:r>
        <w:t xml:space="preserve">格尔木财政局拨付余热发电国家专项补助资金 </w:t>
      </w:r>
    </w:p>
    <w:p>
      <w:r>
        <w:t xml:space="preserve">国家级企业技术中心中试基地建设 </w:t>
      </w:r>
    </w:p>
    <w:p>
      <w:r>
        <w:t xml:space="preserve">拔尖人才特殊支持经费 </w:t>
      </w:r>
    </w:p>
    <w:p>
      <w:r>
        <w:t>2016 年省级技术改造和淘汰落后产能专项资金和项目计</w:t>
      </w:r>
    </w:p>
    <w:p>
      <w:r>
        <w:t xml:space="preserve">划 </w:t>
      </w:r>
    </w:p>
    <w:p>
      <w:r>
        <w:t>格尔木昆仑经济开发区发展局还原炉升级改造及烟气治</w:t>
      </w:r>
    </w:p>
    <w:p>
      <w:r>
        <w:t xml:space="preserve">理项目专项资金 </w:t>
      </w:r>
    </w:p>
    <w:p>
      <w:r>
        <w:t xml:space="preserve">七角井铁矿资源综合利用项目补助资金 </w:t>
      </w:r>
    </w:p>
    <w:p>
      <w:r>
        <w:t xml:space="preserve">肃北县财政局铁矿综合回收利用 </w:t>
      </w:r>
    </w:p>
    <w:p>
      <w:r>
        <w:t xml:space="preserve">白山泉铁矿矿柱回采与采空区处理工程 </w:t>
      </w:r>
    </w:p>
    <w:p>
      <w:r>
        <w:t xml:space="preserve">重金属污染治理专款 </w:t>
      </w:r>
    </w:p>
    <w:p>
      <w:r>
        <w:t xml:space="preserve">合计 </w:t>
      </w:r>
    </w:p>
    <w:p>
      <w:r/>
    </w:p>
    <w:p>
      <w:r>
        <w:t xml:space="preserve">其他说明： </w:t>
      </w:r>
    </w:p>
    <w:p>
      <w:r/>
    </w:p>
    <w:p>
      <w:r>
        <w:t xml:space="preserve">□适用 √不适用  </w:t>
      </w:r>
    </w:p>
    <w:p>
      <w:r/>
    </w:p>
    <w:p>
      <w:r>
        <w:t xml:space="preserve">2018 年年度报告 </w:t>
      </w:r>
    </w:p>
    <w:p>
      <w:r/>
    </w:p>
    <w:p>
      <w:r>
        <w:t xml:space="preserve">1,050,000 </w:t>
      </w:r>
    </w:p>
    <w:p>
      <w:r>
        <w:t xml:space="preserve">2,070,000 </w:t>
      </w:r>
    </w:p>
    <w:p>
      <w:r/>
    </w:p>
    <w:p>
      <w:r>
        <w:t xml:space="preserve">800,000 </w:t>
      </w:r>
    </w:p>
    <w:p>
      <w:r>
        <w:t xml:space="preserve">200,000 </w:t>
      </w:r>
    </w:p>
    <w:p>
      <w:r/>
    </w:p>
    <w:p>
      <w:r>
        <w:t xml:space="preserve">750,000 </w:t>
      </w:r>
    </w:p>
    <w:p>
      <w:r>
        <w:t xml:space="preserve">- </w:t>
      </w:r>
    </w:p>
    <w:p>
      <w:r>
        <w:t xml:space="preserve">- </w:t>
      </w:r>
    </w:p>
    <w:p>
      <w:r>
        <w:t xml:space="preserve">1,000,000 </w:t>
      </w:r>
    </w:p>
    <w:p>
      <w:r/>
    </w:p>
    <w:p>
      <w:r>
        <w:t xml:space="preserve">1,000,000 </w:t>
      </w:r>
    </w:p>
    <w:p>
      <w:r/>
    </w:p>
    <w:p>
      <w:r>
        <w:t xml:space="preserve">3,000,000 </w:t>
      </w:r>
    </w:p>
    <w:p>
      <w:r>
        <w:t xml:space="preserve">2,400,000 </w:t>
      </w:r>
    </w:p>
    <w:p>
      <w:r>
        <w:t xml:space="preserve">400,000 </w:t>
      </w:r>
    </w:p>
    <w:p>
      <w:r>
        <w:t xml:space="preserve">- </w:t>
      </w:r>
    </w:p>
    <w:p>
      <w:r/>
    </w:p>
    <w:p>
      <w:r>
        <w:t xml:space="preserve">2,030,000 </w:t>
      </w:r>
    </w:p>
    <w:p>
      <w:r/>
    </w:p>
    <w:p>
      <w:r>
        <w:t xml:space="preserve">8,000,000 </w:t>
      </w:r>
    </w:p>
    <w:p>
      <w:r/>
    </w:p>
    <w:p>
      <w:r>
        <w:t xml:space="preserve"> - </w:t>
      </w:r>
    </w:p>
    <w:p>
      <w:r>
        <w:t xml:space="preserve"> - </w:t>
      </w:r>
    </w:p>
    <w:p>
      <w:r>
        <w:t xml:space="preserve"> - </w:t>
      </w:r>
    </w:p>
    <w:p>
      <w:r>
        <w:t xml:space="preserve"> - </w:t>
      </w:r>
    </w:p>
    <w:p>
      <w:r/>
    </w:p>
    <w:p>
      <w:r>
        <w:t xml:space="preserve"> - </w:t>
      </w:r>
    </w:p>
    <w:p>
      <w:r/>
    </w:p>
    <w:p>
      <w:r>
        <w:t xml:space="preserve">- </w:t>
      </w:r>
    </w:p>
    <w:p>
      <w:r>
        <w:t xml:space="preserve">- </w:t>
      </w:r>
    </w:p>
    <w:p>
      <w:r>
        <w:t xml:space="preserve">- </w:t>
      </w:r>
    </w:p>
    <w:p>
      <w:r>
        <w:t xml:space="preserve">-34,732 </w:t>
      </w:r>
    </w:p>
    <w:p>
      <w:r/>
    </w:p>
    <w:p>
      <w:r>
        <w:t xml:space="preserve">-75,000 </w:t>
      </w:r>
    </w:p>
    <w:p>
      <w:r>
        <w:t xml:space="preserve">-78,750 </w:t>
      </w:r>
    </w:p>
    <w:p>
      <w:r>
        <w:t xml:space="preserve"> - </w:t>
      </w:r>
    </w:p>
    <w:p>
      <w:r>
        <w:t xml:space="preserve"> - </w:t>
      </w:r>
    </w:p>
    <w:p>
      <w:r/>
    </w:p>
    <w:p>
      <w:r>
        <w:t xml:space="preserve">-133,333 </w:t>
      </w:r>
    </w:p>
    <w:p>
      <w:r/>
    </w:p>
    <w:p>
      <w:r>
        <w:t xml:space="preserve">- </w:t>
      </w:r>
    </w:p>
    <w:p>
      <w:r>
        <w:t xml:space="preserve">- </w:t>
      </w:r>
    </w:p>
    <w:p>
      <w:r>
        <w:t xml:space="preserve">-350,428 </w:t>
      </w:r>
    </w:p>
    <w:p>
      <w:r>
        <w:t xml:space="preserve">- </w:t>
      </w:r>
    </w:p>
    <w:p>
      <w:r/>
    </w:p>
    <w:p>
      <w:r>
        <w:t xml:space="preserve"> - </w:t>
      </w:r>
    </w:p>
    <w:p>
      <w:r>
        <w:t xml:space="preserve"> - </w:t>
      </w:r>
    </w:p>
    <w:p>
      <w:r>
        <w:t xml:space="preserve"> - </w:t>
      </w:r>
    </w:p>
    <w:p>
      <w:r>
        <w:t xml:space="preserve"> - </w:t>
      </w:r>
    </w:p>
    <w:p>
      <w:r/>
    </w:p>
    <w:p>
      <w:r>
        <w:t xml:space="preserve"> - </w:t>
      </w:r>
    </w:p>
    <w:p>
      <w:r/>
    </w:p>
    <w:p>
      <w:r>
        <w:t xml:space="preserve">-3,000,000 </w:t>
      </w:r>
    </w:p>
    <w:p>
      <w:r>
        <w:t xml:space="preserve">- </w:t>
      </w:r>
    </w:p>
    <w:p>
      <w:r>
        <w:t xml:space="preserve">-56,068 </w:t>
      </w:r>
    </w:p>
    <w:p>
      <w:r>
        <w:t xml:space="preserve"> - </w:t>
      </w:r>
    </w:p>
    <w:p>
      <w:r/>
    </w:p>
    <w:p>
      <w:r>
        <w:t xml:space="preserve">675,000 与资产相关 </w:t>
      </w:r>
    </w:p>
    <w:p>
      <w:r>
        <w:t xml:space="preserve">971,250 与资产相关 </w:t>
      </w:r>
    </w:p>
    <w:p>
      <w:r>
        <w:t xml:space="preserve">2,070,000 与资产相关 </w:t>
      </w:r>
    </w:p>
    <w:p>
      <w:r>
        <w:t xml:space="preserve">1,000,000 与收益相关 </w:t>
      </w:r>
    </w:p>
    <w:p>
      <w:r/>
    </w:p>
    <w:p>
      <w:r>
        <w:t xml:space="preserve">866,667 与资产相关 </w:t>
      </w:r>
    </w:p>
    <w:p>
      <w:r/>
    </w:p>
    <w:p>
      <w:r>
        <w:t xml:space="preserve">- 与资产相关 </w:t>
      </w:r>
    </w:p>
    <w:p>
      <w:r/>
    </w:p>
    <w:p>
      <w:r>
        <w:t xml:space="preserve">2,400,000 与资产相关 </w:t>
      </w:r>
    </w:p>
    <w:p>
      <w:r>
        <w:t xml:space="preserve">793,504 与资产相关 </w:t>
      </w:r>
    </w:p>
    <w:p>
      <w:r>
        <w:t xml:space="preserve">165,268 与收益相关 </w:t>
      </w:r>
    </w:p>
    <w:p>
      <w:r/>
    </w:p>
    <w:p>
      <w:r>
        <w:t xml:space="preserve">      - </w:t>
      </w:r>
    </w:p>
    <w:p>
      <w:r/>
    </w:p>
    <w:p>
      <w:r>
        <w:t xml:space="preserve">      - </w:t>
      </w:r>
    </w:p>
    <w:p>
      <w:r/>
    </w:p>
    <w:p>
      <w:r>
        <w:t xml:space="preserve">      - </w:t>
      </w:r>
    </w:p>
    <w:p>
      <w:r/>
    </w:p>
    <w:p>
      <w:r>
        <w:t xml:space="preserve">2,030,000 与资产相关 </w:t>
      </w:r>
    </w:p>
    <w:p>
      <w:r/>
    </w:p>
    <w:p>
      <w:r>
        <w:t xml:space="preserve">- </w:t>
      </w:r>
    </w:p>
    <w:p>
      <w:r/>
    </w:p>
    <w:p>
      <w:r>
        <w:t xml:space="preserve">-1,466,667 </w:t>
      </w:r>
    </w:p>
    <w:p>
      <w:r/>
    </w:p>
    <w:p>
      <w:r>
        <w:t xml:space="preserve">- </w:t>
      </w:r>
    </w:p>
    <w:p>
      <w:r/>
    </w:p>
    <w:p>
      <w:r>
        <w:t xml:space="preserve">6,533,333 与资产相关 </w:t>
      </w:r>
    </w:p>
    <w:p>
      <w:r/>
    </w:p>
    <w:p>
      <w:r>
        <w:t xml:space="preserve">1,446,667 </w:t>
      </w:r>
    </w:p>
    <w:p>
      <w:r>
        <w:t xml:space="preserve">139,167 </w:t>
      </w:r>
    </w:p>
    <w:p>
      <w:r>
        <w:t xml:space="preserve">3,443,435 </w:t>
      </w:r>
    </w:p>
    <w:p>
      <w:r/>
    </w:p>
    <w:p>
      <w:r>
        <w:t xml:space="preserve">- </w:t>
      </w:r>
    </w:p>
    <w:p>
      <w:r>
        <w:t xml:space="preserve">- </w:t>
      </w:r>
    </w:p>
    <w:p>
      <w:r>
        <w:t xml:space="preserve">- </w:t>
      </w:r>
    </w:p>
    <w:p>
      <w:r>
        <w:t xml:space="preserve">10,982,344 </w:t>
      </w:r>
    </w:p>
    <w:p>
      <w:r>
        <w:t xml:space="preserve">164,260,929 14,169,269 </w:t>
      </w:r>
    </w:p>
    <w:p>
      <w:r/>
    </w:p>
    <w:p>
      <w:r>
        <w:t xml:space="preserve">- </w:t>
      </w:r>
    </w:p>
    <w:p>
      <w:r>
        <w:t xml:space="preserve">- </w:t>
      </w:r>
    </w:p>
    <w:p>
      <w:r>
        <w:t xml:space="preserve">- </w:t>
      </w:r>
    </w:p>
    <w:p>
      <w:r>
        <w:t xml:space="preserve">- </w:t>
      </w:r>
    </w:p>
    <w:p>
      <w:r>
        <w:t xml:space="preserve">-150,246 </w:t>
      </w:r>
    </w:p>
    <w:p>
      <w:r/>
    </w:p>
    <w:p>
      <w:r>
        <w:t xml:space="preserve">-20,000 </w:t>
      </w:r>
    </w:p>
    <w:p>
      <w:r>
        <w:t xml:space="preserve">-2,500 </w:t>
      </w:r>
    </w:p>
    <w:p>
      <w:r>
        <w:t xml:space="preserve">-272,800 </w:t>
      </w:r>
    </w:p>
    <w:p>
      <w:r>
        <w:t xml:space="preserve">-10,982,344 </w:t>
      </w:r>
    </w:p>
    <w:p>
      <w:r>
        <w:t xml:space="preserve">-29,163,400 </w:t>
      </w:r>
    </w:p>
    <w:p>
      <w:r/>
    </w:p>
    <w:p>
      <w:r>
        <w:t xml:space="preserve">- </w:t>
      </w:r>
    </w:p>
    <w:p>
      <w:r>
        <w:t xml:space="preserve">- </w:t>
      </w:r>
    </w:p>
    <w:p>
      <w:r>
        <w:t xml:space="preserve">-63,513 </w:t>
      </w:r>
    </w:p>
    <w:p>
      <w:r>
        <w:t xml:space="preserve">- </w:t>
      </w:r>
    </w:p>
    <w:p>
      <w:r>
        <w:t xml:space="preserve">-4,320,034 </w:t>
      </w:r>
    </w:p>
    <w:p>
      <w:r/>
    </w:p>
    <w:p>
      <w:r>
        <w:t xml:space="preserve">1,426,667 与资产相关 </w:t>
      </w:r>
    </w:p>
    <w:p>
      <w:r>
        <w:t xml:space="preserve">136,667 与资产相关 </w:t>
      </w:r>
    </w:p>
    <w:p>
      <w:r>
        <w:t xml:space="preserve">3,107,122 与资产相关 </w:t>
      </w:r>
    </w:p>
    <w:p>
      <w:r/>
    </w:p>
    <w:p>
      <w:r>
        <w:t xml:space="preserve"> 与收益相关 </w:t>
      </w:r>
    </w:p>
    <w:p>
      <w:r/>
    </w:p>
    <w:p>
      <w:r>
        <w:t xml:space="preserve">144,796,518 </w:t>
      </w:r>
    </w:p>
    <w:p>
      <w:r/>
    </w:p>
    <w:p>
      <w:r>
        <w:t xml:space="preserve">/ </w:t>
      </w:r>
    </w:p>
    <w:p>
      <w:r/>
    </w:p>
    <w:p>
      <w:r>
        <w:t xml:space="preserve">156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43、 其他非流动负债 </w:t>
      </w:r>
    </w:p>
    <w:p>
      <w:r>
        <w:t xml:space="preserve">√适用 □不适用  </w:t>
      </w:r>
    </w:p>
    <w:p>
      <w:r/>
    </w:p>
    <w:p>
      <w:r>
        <w:t xml:space="preserve">项目 </w:t>
      </w:r>
    </w:p>
    <w:p>
      <w:r>
        <w:t xml:space="preserve">未完成增资手续的增资款（注 1） </w:t>
      </w:r>
    </w:p>
    <w:p>
      <w:r>
        <w:t xml:space="preserve">其他(注 2) </w:t>
      </w:r>
    </w:p>
    <w:p>
      <w:r/>
    </w:p>
    <w:p>
      <w:r>
        <w:t xml:space="preserve">合计 </w:t>
      </w:r>
    </w:p>
    <w:p>
      <w:r/>
    </w:p>
    <w:p>
      <w:r>
        <w:t xml:space="preserve">期末余额 </w:t>
      </w:r>
    </w:p>
    <w:p>
      <w:r/>
    </w:p>
    <w:p>
      <w:r>
        <w:t xml:space="preserve">单位：元  币种：人民币 </w:t>
      </w:r>
    </w:p>
    <w:p>
      <w:r>
        <w:t xml:space="preserve">期初余额 </w:t>
      </w:r>
    </w:p>
    <w:p>
      <w:r/>
    </w:p>
    <w:p>
      <w:r>
        <w:t xml:space="preserve">- </w:t>
      </w:r>
    </w:p>
    <w:p>
      <w:r>
        <w:t xml:space="preserve">- </w:t>
      </w:r>
    </w:p>
    <w:p>
      <w:r>
        <w:t xml:space="preserve">- </w:t>
      </w:r>
    </w:p>
    <w:p>
      <w:r/>
    </w:p>
    <w:p>
      <w:r>
        <w:t xml:space="preserve">297,000,000 </w:t>
      </w:r>
    </w:p>
    <w:p>
      <w:r>
        <w:t xml:space="preserve">180,000,000 </w:t>
      </w:r>
    </w:p>
    <w:p>
      <w:r>
        <w:t xml:space="preserve">477,000,000 </w:t>
      </w:r>
    </w:p>
    <w:p>
      <w:r/>
    </w:p>
    <w:p>
      <w:r>
        <w:t>注 1：此金额为子公司玉龙铜业收到的少数股东紫金矿业集团股份有限公司及昌都市投资有</w:t>
      </w:r>
    </w:p>
    <w:p>
      <w:r/>
    </w:p>
    <w:p>
      <w:r>
        <w:t xml:space="preserve">限公司的股权增资款，于 2018 年 3 月完成相关增资手续。 </w:t>
      </w:r>
    </w:p>
    <w:p>
      <w:r/>
    </w:p>
    <w:p>
      <w:r>
        <w:t>注 2：根据本公司、申万宏源证券有限公司（「申万宏源」）及青海铜业三方签署的《增资</w:t>
      </w:r>
    </w:p>
    <w:p>
      <w:r/>
    </w:p>
    <w:p>
      <w:r>
        <w:t>扩股协议》及《股权收购协议》，申万宏源以委托资金人民币 1.8 亿元对青海铜业进行股权增资，</w:t>
      </w:r>
    </w:p>
    <w:p>
      <w:r/>
    </w:p>
    <w:p>
      <w:r>
        <w:t>投资期限自 2017 年 8 月 31 日起至 2019 年 8 月 31 日止。增资完成后，申万宏源不参与青海铜业</w:t>
      </w:r>
    </w:p>
    <w:p>
      <w:r/>
    </w:p>
    <w:p>
      <w:r>
        <w:t>的具体管理经营，不向青海铜业委派董事或其他人员，青海铜业原有的董事会及经营管理机构不</w:t>
      </w:r>
    </w:p>
    <w:p>
      <w:r/>
    </w:p>
    <w:p>
      <w:r>
        <w:t>因本次增资而进行调整，申万宏源将所持青海铜业股份委托本公司进行管理。申万宏源通过本公</w:t>
      </w:r>
    </w:p>
    <w:p>
      <w:r/>
    </w:p>
    <w:p>
      <w:r>
        <w:t>司到期受让申万宏源持有的青海铜业股权实现退出。基于此，本公司将收到的申万宏源增资款项</w:t>
      </w:r>
    </w:p>
    <w:p>
      <w:r/>
    </w:p>
    <w:p>
      <w:r>
        <w:t>计入其他非流动负债核算，于 2018 年 12 月 31 日，本集团将该款项重分类至一年内到期的其他非</w:t>
      </w:r>
    </w:p>
    <w:p>
      <w:r/>
    </w:p>
    <w:p>
      <w:r>
        <w:t xml:space="preserve">流动负债。 </w:t>
      </w:r>
    </w:p>
    <w:p>
      <w:r/>
    </w:p>
    <w:p>
      <w:r>
        <w:t xml:space="preserve">44、 股本 </w:t>
      </w:r>
    </w:p>
    <w:p>
      <w:r>
        <w:t xml:space="preserve">√适用 □不适用  </w:t>
      </w:r>
    </w:p>
    <w:p>
      <w:r/>
    </w:p>
    <w:p>
      <w:r>
        <w:t xml:space="preserve">期初余额 </w:t>
      </w:r>
    </w:p>
    <w:p>
      <w:r/>
    </w:p>
    <w:p>
      <w:r>
        <w:t xml:space="preserve">发行 </w:t>
      </w:r>
    </w:p>
    <w:p>
      <w:r>
        <w:t xml:space="preserve">新股 </w:t>
      </w:r>
    </w:p>
    <w:p>
      <w:r/>
    </w:p>
    <w:p>
      <w:r>
        <w:t xml:space="preserve">股份总数 2,383,000,000 </w:t>
      </w:r>
    </w:p>
    <w:p>
      <w:r/>
    </w:p>
    <w:p>
      <w:r>
        <w:t xml:space="preserve">本次变动增减（+、一） </w:t>
      </w:r>
    </w:p>
    <w:p>
      <w:r>
        <w:t xml:space="preserve">公积金 </w:t>
      </w:r>
    </w:p>
    <w:p>
      <w:r>
        <w:t xml:space="preserve">转股 </w:t>
      </w:r>
    </w:p>
    <w:p>
      <w:r/>
    </w:p>
    <w:p>
      <w:r>
        <w:t xml:space="preserve">其他 </w:t>
      </w:r>
    </w:p>
    <w:p>
      <w:r/>
    </w:p>
    <w:p>
      <w:r>
        <w:t xml:space="preserve">送股 </w:t>
      </w:r>
    </w:p>
    <w:p>
      <w:r/>
    </w:p>
    <w:p>
      <w:r>
        <w:t xml:space="preserve">单位：元  币种：人民币 </w:t>
      </w:r>
    </w:p>
    <w:p>
      <w:r/>
    </w:p>
    <w:p>
      <w:r>
        <w:t xml:space="preserve">小计 </w:t>
      </w:r>
    </w:p>
    <w:p>
      <w:r/>
    </w:p>
    <w:p>
      <w:r>
        <w:t xml:space="preserve">期末余额 </w:t>
      </w:r>
    </w:p>
    <w:p>
      <w:r/>
    </w:p>
    <w:p>
      <w:r>
        <w:t xml:space="preserve"> 2,383,000,000 </w:t>
      </w:r>
    </w:p>
    <w:p>
      <w:r/>
    </w:p>
    <w:p>
      <w:r>
        <w:t>于 2017 年 1 月 1 日、2017 年 12 月 31 日及 2018 年 12 月 31 日本公司的股份总数均为</w:t>
      </w:r>
    </w:p>
    <w:p>
      <w:r/>
    </w:p>
    <w:p>
      <w:r>
        <w:t xml:space="preserve">2,383,000,000 股，每股面值人民币 1 元。 </w:t>
      </w:r>
    </w:p>
    <w:p>
      <w:r/>
    </w:p>
    <w:p>
      <w:r>
        <w:t xml:space="preserve">45、 其他权益工具 </w:t>
      </w:r>
    </w:p>
    <w:p>
      <w:r>
        <w:t xml:space="preserve">(1). 期末发行在外的优先股、永续债等其他金融工具基本情况 </w:t>
      </w:r>
    </w:p>
    <w:p>
      <w:r>
        <w:t xml:space="preserve">□适用 √不适用  </w:t>
      </w:r>
    </w:p>
    <w:p>
      <w:r/>
    </w:p>
    <w:p>
      <w:r>
        <w:t xml:space="preserve">(2). 期末发行在外的优先股、永续债等金融工具变动情况表 </w:t>
      </w:r>
    </w:p>
    <w:p>
      <w:r>
        <w:t xml:space="preserve">□适用 √不适用  </w:t>
      </w:r>
    </w:p>
    <w:p>
      <w:r>
        <w:t xml:space="preserve">其他权益工具本期增减变动情况、变动原因说明，以及相关会计处理的依据： </w:t>
      </w:r>
    </w:p>
    <w:p>
      <w:r>
        <w:t xml:space="preserve">□适用 √不适用  </w:t>
      </w:r>
    </w:p>
    <w:p>
      <w:r>
        <w:t xml:space="preserve">其他说明: </w:t>
      </w:r>
    </w:p>
    <w:p>
      <w:r>
        <w:t xml:space="preserve">□适用 √不适用  </w:t>
      </w:r>
    </w:p>
    <w:p>
      <w:r/>
    </w:p>
    <w:p>
      <w:r>
        <w:t xml:space="preserve">157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46、 资本公积 </w:t>
      </w:r>
    </w:p>
    <w:p>
      <w:r>
        <w:t xml:space="preserve">√适用 □不适用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 </w:t>
      </w:r>
    </w:p>
    <w:p>
      <w:r/>
    </w:p>
    <w:p>
      <w:r>
        <w:t xml:space="preserve">6,628,527,126 </w:t>
      </w:r>
    </w:p>
    <w:p>
      <w:r>
        <w:t xml:space="preserve">-193,932,104 </w:t>
      </w:r>
    </w:p>
    <w:p>
      <w:r>
        <w:t xml:space="preserve">- </w:t>
      </w:r>
    </w:p>
    <w:p>
      <w:r/>
    </w:p>
    <w:p>
      <w:r>
        <w:t xml:space="preserve">项目 </w:t>
      </w:r>
    </w:p>
    <w:p>
      <w:r>
        <w:t xml:space="preserve">资本溢价（股本溢价） </w:t>
      </w:r>
    </w:p>
    <w:p>
      <w:r>
        <w:t xml:space="preserve">收购少数股东股权（注 1） </w:t>
      </w:r>
    </w:p>
    <w:p>
      <w:r>
        <w:t xml:space="preserve">同一控制下企业合并 </w:t>
      </w:r>
    </w:p>
    <w:p>
      <w:r>
        <w:t>按照权益法核算的在被</w:t>
      </w:r>
    </w:p>
    <w:p>
      <w:r>
        <w:t>投资单位其他权益变动</w:t>
      </w:r>
    </w:p>
    <w:p>
      <w:r>
        <w:t xml:space="preserve">中所享有的份额 </w:t>
      </w:r>
    </w:p>
    <w:p>
      <w:r>
        <w:t xml:space="preserve">合计 </w:t>
      </w:r>
    </w:p>
    <w:p>
      <w:r>
        <w:t>注 1：于 2018 年 6 月 4 日，本集团以人民币 3 亿元完成对控股子公司西部铜材的债转股，持</w:t>
      </w:r>
    </w:p>
    <w:p>
      <w:r/>
    </w:p>
    <w:p>
      <w:r>
        <w:t xml:space="preserve">6,628,527,126 </w:t>
      </w:r>
    </w:p>
    <w:p>
      <w:r>
        <w:t xml:space="preserve">-361,034,343 </w:t>
      </w:r>
    </w:p>
    <w:p>
      <w:r>
        <w:t xml:space="preserve">-1,038,626,267 </w:t>
      </w:r>
    </w:p>
    <w:p>
      <w:r/>
    </w:p>
    <w:p>
      <w:r>
        <w:t xml:space="preserve">-167,102,239 </w:t>
      </w:r>
    </w:p>
    <w:p>
      <w:r>
        <w:t xml:space="preserve">-1,038,626,267 </w:t>
      </w:r>
    </w:p>
    <w:p>
      <w:r/>
    </w:p>
    <w:p>
      <w:r>
        <w:t xml:space="preserve">6,338,448,429 </w:t>
      </w:r>
    </w:p>
    <w:p>
      <w:r/>
    </w:p>
    <w:p>
      <w:r>
        <w:t xml:space="preserve">-1,174,175,746 </w:t>
      </w:r>
    </w:p>
    <w:p>
      <w:r/>
    </w:p>
    <w:p>
      <w:r>
        <w:t xml:space="preserve">        - </w:t>
      </w:r>
    </w:p>
    <w:p>
      <w:r/>
    </w:p>
    <w:p>
      <w:r>
        <w:t xml:space="preserve">5,164,272,683 </w:t>
      </w:r>
    </w:p>
    <w:p>
      <w:r/>
    </w:p>
    <w:p>
      <w:r>
        <w:t xml:space="preserve">-96,146,593 </w:t>
      </w:r>
    </w:p>
    <w:p>
      <w:r/>
    </w:p>
    <w:p>
      <w:r>
        <w:t xml:space="preserve">31,552,760 </w:t>
      </w:r>
    </w:p>
    <w:p>
      <w:r/>
    </w:p>
    <w:p>
      <w:r>
        <w:t xml:space="preserve">        - </w:t>
      </w:r>
    </w:p>
    <w:p>
      <w:r/>
    </w:p>
    <w:p>
      <w:r>
        <w:t xml:space="preserve">-64,593,833 </w:t>
      </w:r>
    </w:p>
    <w:p>
      <w:r/>
    </w:p>
    <w:p>
      <w:r>
        <w:t>股比例由 80%增至 98.18%，因被动稀释少数股权，此交易为权益性交易并相应调减资本公积人民</w:t>
      </w:r>
    </w:p>
    <w:p>
      <w:r/>
    </w:p>
    <w:p>
      <w:r>
        <w:t xml:space="preserve">币 111,599,415 元。 </w:t>
      </w:r>
    </w:p>
    <w:p>
      <w:r/>
    </w:p>
    <w:p>
      <w:r>
        <w:t>于 2018 年 1 月 4 日及 2018 年 8 月 12 日，本集团分别以人民币 225,894,354 元及人民币</w:t>
      </w:r>
    </w:p>
    <w:p>
      <w:r/>
    </w:p>
    <w:p>
      <w:r>
        <w:t>259,732,800 元完成对控股子公司会东大梁的 14.82%和 17.04%少数股权收购，持股比例由 68.14%</w:t>
      </w:r>
    </w:p>
    <w:p>
      <w:r/>
    </w:p>
    <w:p>
      <w:r>
        <w:t xml:space="preserve">增加至 100%，相应减少资本公积人民币 55,704,363 元。 </w:t>
      </w:r>
    </w:p>
    <w:p>
      <w:r/>
    </w:p>
    <w:p>
      <w:r>
        <w:t>于 2018 年 3 月 28 日，本集团以人民币 47,810,280 元完成对控股子公司青海铜业少数股东股</w:t>
      </w:r>
    </w:p>
    <w:p>
      <w:r/>
    </w:p>
    <w:p>
      <w:r>
        <w:t xml:space="preserve">权收购，持股比例由 94%增至 100%，相应增加资本公积人民币 201,539 元。 </w:t>
      </w:r>
    </w:p>
    <w:p>
      <w:r/>
    </w:p>
    <w:p>
      <w:r>
        <w:t xml:space="preserve">47、 库存股 </w:t>
      </w:r>
    </w:p>
    <w:p>
      <w:r>
        <w:t xml:space="preserve">□适用 √不适用  </w:t>
      </w:r>
    </w:p>
    <w:p>
      <w:r/>
    </w:p>
    <w:p>
      <w:r>
        <w:t xml:space="preserve">158 </w:t>
      </w:r>
    </w:p>
    <w:p>
      <w:r/>
    </w:p>
    <w:p>
      <w:r>
        <w:t xml:space="preserve"> </w:t>
      </w:r>
    </w:p>
    <w:p>
      <w:r>
        <w:t xml:space="preserve"> </w:t>
      </w:r>
    </w:p>
    <w:p>
      <w:r>
        <w:t xml:space="preserve"> </w:t>
      </w:r>
    </w:p>
    <w:p>
      <w:r>
        <w:t xml:space="preserve"> </w:t>
      </w:r>
    </w:p>
    <w:p>
      <w:r>
        <w:t xml:space="preserve"> </w:t>
      </w:r>
    </w:p>
    <w:p>
      <w:r>
        <w:t xml:space="preserve">48、 其他综合收益 </w:t>
      </w:r>
    </w:p>
    <w:p>
      <w:r>
        <w:t xml:space="preserve">√适用 □不适用  </w:t>
      </w:r>
    </w:p>
    <w:p>
      <w:r/>
    </w:p>
    <w:p>
      <w:r>
        <w:t xml:space="preserve">2018 年年度报告 </w:t>
      </w:r>
    </w:p>
    <w:p>
      <w:r/>
    </w:p>
    <w:p>
      <w:r>
        <w:t xml:space="preserve">单位：元  币种：人民币 </w:t>
      </w:r>
    </w:p>
    <w:p>
      <w:r/>
    </w:p>
    <w:p>
      <w:r>
        <w:t xml:space="preserve">项目 </w:t>
      </w:r>
    </w:p>
    <w:p>
      <w:r/>
    </w:p>
    <w:p>
      <w:r>
        <w:t xml:space="preserve">期初 </w:t>
      </w:r>
    </w:p>
    <w:p>
      <w:r>
        <w:t xml:space="preserve">余额 </w:t>
      </w:r>
    </w:p>
    <w:p>
      <w:r/>
    </w:p>
    <w:p>
      <w:r>
        <w:t>本期所得税前</w:t>
      </w:r>
    </w:p>
    <w:p>
      <w:r>
        <w:t xml:space="preserve">发生额 </w:t>
      </w:r>
    </w:p>
    <w:p>
      <w:r/>
    </w:p>
    <w:p>
      <w:r>
        <w:t>减：前期计入其他综</w:t>
      </w:r>
    </w:p>
    <w:p>
      <w:r>
        <w:t xml:space="preserve">合收益当期转入损益 </w:t>
      </w:r>
    </w:p>
    <w:p>
      <w:r/>
    </w:p>
    <w:p>
      <w:r>
        <w:t xml:space="preserve">减：所得税费用 </w:t>
      </w:r>
    </w:p>
    <w:p>
      <w:r/>
    </w:p>
    <w:p>
      <w:r>
        <w:t>税后归属于母</w:t>
      </w:r>
    </w:p>
    <w:p>
      <w:r>
        <w:t xml:space="preserve">公司 </w:t>
      </w:r>
    </w:p>
    <w:p>
      <w:r/>
    </w:p>
    <w:p>
      <w:r>
        <w:t>税后归属于少</w:t>
      </w:r>
    </w:p>
    <w:p>
      <w:r>
        <w:t xml:space="preserve">数股东 </w:t>
      </w:r>
    </w:p>
    <w:p>
      <w:r/>
    </w:p>
    <w:p>
      <w:r>
        <w:t xml:space="preserve">本期发生金额 </w:t>
      </w:r>
    </w:p>
    <w:p>
      <w:r/>
    </w:p>
    <w:p>
      <w:r>
        <w:t>一、不能重分类进损益的其</w:t>
      </w:r>
    </w:p>
    <w:p>
      <w:r>
        <w:t xml:space="preserve">他综合收益 </w:t>
      </w:r>
    </w:p>
    <w:p>
      <w:r>
        <w:t>二、将重分类进损益的其他</w:t>
      </w:r>
    </w:p>
    <w:p>
      <w:r>
        <w:t xml:space="preserve">综合收益 </w:t>
      </w:r>
    </w:p>
    <w:p>
      <w:r>
        <w:t>其中：权益法下可转损益的</w:t>
      </w:r>
    </w:p>
    <w:p>
      <w:r>
        <w:t xml:space="preserve">其他综合收益 </w:t>
      </w:r>
    </w:p>
    <w:p>
      <w:r>
        <w:t xml:space="preserve">  可供出售金融资产公允</w:t>
      </w:r>
    </w:p>
    <w:p>
      <w:r>
        <w:t xml:space="preserve">价值变动损益 </w:t>
      </w:r>
    </w:p>
    <w:p>
      <w:r>
        <w:t xml:space="preserve">  外币财务报表折算差额 </w:t>
      </w:r>
    </w:p>
    <w:p>
      <w:r>
        <w:t xml:space="preserve">其他综合收益合计 </w:t>
      </w:r>
    </w:p>
    <w:p>
      <w:r/>
    </w:p>
    <w:p>
      <w:r>
        <w:t xml:space="preserve">18,198,138 </w:t>
      </w:r>
    </w:p>
    <w:p>
      <w:r/>
    </w:p>
    <w:p>
      <w:r>
        <w:t xml:space="preserve">6,400,422 </w:t>
      </w:r>
    </w:p>
    <w:p>
      <w:r/>
    </w:p>
    <w:p>
      <w:r>
        <w:t xml:space="preserve">6,322,555 </w:t>
      </w:r>
    </w:p>
    <w:p>
      <w:r/>
    </w:p>
    <w:p>
      <w:r>
        <w:t xml:space="preserve">641,986 </w:t>
      </w:r>
    </w:p>
    <w:p>
      <w:r/>
    </w:p>
    <w:p>
      <w:r>
        <w:t xml:space="preserve">275,871 </w:t>
      </w:r>
    </w:p>
    <w:p>
      <w:r/>
    </w:p>
    <w:p>
      <w:r>
        <w:t xml:space="preserve">205,723 </w:t>
      </w:r>
    </w:p>
    <w:p>
      <w:r/>
    </w:p>
    <w:p>
      <w:r>
        <w:t xml:space="preserve">11,599,712 </w:t>
      </w:r>
    </w:p>
    <w:p>
      <w:r>
        <w:t xml:space="preserve">18,198,138 </w:t>
      </w:r>
    </w:p>
    <w:p>
      <w:r/>
    </w:p>
    <w:p>
      <w:r>
        <w:t xml:space="preserve">5,552,713 </w:t>
      </w:r>
    </w:p>
    <w:p>
      <w:r>
        <w:t xml:space="preserve">6,400,422 </w:t>
      </w:r>
    </w:p>
    <w:p>
      <w:r/>
    </w:p>
    <w:p>
      <w:r>
        <w:t xml:space="preserve">6,400,422 </w:t>
      </w:r>
    </w:p>
    <w:p>
      <w:r/>
    </w:p>
    <w:p>
      <w:r>
        <w:t xml:space="preserve">641,986 </w:t>
      </w:r>
    </w:p>
    <w:p>
      <w:r/>
    </w:p>
    <w:p>
      <w:r>
        <w:t xml:space="preserve">205,723 </w:t>
      </w:r>
    </w:p>
    <w:p>
      <w:r/>
    </w:p>
    <w:p>
      <w:r>
        <w:t xml:space="preserve">5,552,713 </w:t>
      </w:r>
    </w:p>
    <w:p>
      <w:r>
        <w:t xml:space="preserve">6,400,422 </w:t>
      </w:r>
    </w:p>
    <w:p>
      <w:r/>
    </w:p>
    <w:p>
      <w:r>
        <w:t xml:space="preserve">期末 </w:t>
      </w:r>
    </w:p>
    <w:p>
      <w:r>
        <w:t xml:space="preserve">余额 </w:t>
      </w:r>
    </w:p>
    <w:p>
      <w:r/>
    </w:p>
    <w:p>
      <w:r>
        <w:t xml:space="preserve">24,598,560 </w:t>
      </w:r>
    </w:p>
    <w:p>
      <w:r/>
    </w:p>
    <w:p>
      <w:r>
        <w:t xml:space="preserve">6,964,541 </w:t>
      </w:r>
    </w:p>
    <w:p>
      <w:r/>
    </w:p>
    <w:p>
      <w:r>
        <w:t xml:space="preserve">481,594 </w:t>
      </w:r>
    </w:p>
    <w:p>
      <w:r/>
    </w:p>
    <w:p>
      <w:r>
        <w:t xml:space="preserve">17,152,425 </w:t>
      </w:r>
    </w:p>
    <w:p>
      <w:r>
        <w:t xml:space="preserve">24,598,560 </w:t>
      </w:r>
    </w:p>
    <w:p>
      <w:r/>
    </w:p>
    <w:p>
      <w:r>
        <w:t xml:space="preserve">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49、 专项储备 </w:t>
      </w:r>
    </w:p>
    <w:p>
      <w:r>
        <w:t xml:space="preserve">√适用 □不适用  </w:t>
      </w:r>
    </w:p>
    <w:p>
      <w:r/>
    </w:p>
    <w:p>
      <w:r>
        <w:t xml:space="preserve">项目 </w:t>
      </w:r>
    </w:p>
    <w:p>
      <w:r>
        <w:t xml:space="preserve">安全生产费 </w:t>
      </w:r>
    </w:p>
    <w:p>
      <w:r>
        <w:t xml:space="preserve">环境保护基金 </w:t>
      </w:r>
    </w:p>
    <w:p>
      <w:r>
        <w:t xml:space="preserve">一般准备 </w:t>
      </w:r>
    </w:p>
    <w:p>
      <w:r>
        <w:t xml:space="preserve">合计 </w:t>
      </w:r>
    </w:p>
    <w:p>
      <w:r/>
    </w:p>
    <w:p>
      <w:r>
        <w:t xml:space="preserve">期初余额 </w:t>
      </w:r>
    </w:p>
    <w:p>
      <w:r/>
    </w:p>
    <w:p>
      <w:r>
        <w:t xml:space="preserve">本期增加 </w:t>
      </w:r>
    </w:p>
    <w:p>
      <w:r/>
    </w:p>
    <w:p>
      <w:r>
        <w:t xml:space="preserve">49,509,207 </w:t>
      </w:r>
    </w:p>
    <w:p>
      <w:r>
        <w:t xml:space="preserve">- </w:t>
      </w:r>
    </w:p>
    <w:p>
      <w:r>
        <w:t xml:space="preserve">102,612,033 </w:t>
      </w:r>
    </w:p>
    <w:p>
      <w:r>
        <w:t xml:space="preserve">152,121,240 </w:t>
      </w:r>
    </w:p>
    <w:p>
      <w:r/>
    </w:p>
    <w:p>
      <w:r>
        <w:t xml:space="preserve">91,244,743 </w:t>
      </w:r>
    </w:p>
    <w:p>
      <w:r>
        <w:t xml:space="preserve">3,170,934 </w:t>
      </w:r>
    </w:p>
    <w:p>
      <w:r>
        <w:t xml:space="preserve">31,251,306 </w:t>
      </w:r>
    </w:p>
    <w:p>
      <w:r>
        <w:t xml:space="preserve">125,666,983 </w:t>
      </w:r>
    </w:p>
    <w:p>
      <w:r/>
    </w:p>
    <w:p>
      <w:r>
        <w:t xml:space="preserve">单位：元  币种：人民币 </w:t>
      </w:r>
    </w:p>
    <w:p>
      <w:r>
        <w:t xml:space="preserve">本期减少 </w:t>
      </w:r>
    </w:p>
    <w:p>
      <w:r>
        <w:t xml:space="preserve">期末余额 </w:t>
      </w:r>
    </w:p>
    <w:p>
      <w:r/>
    </w:p>
    <w:p>
      <w:r>
        <w:t xml:space="preserve">103,671,039 </w:t>
      </w:r>
    </w:p>
    <w:p>
      <w:r>
        <w:t xml:space="preserve">167,200 </w:t>
      </w:r>
    </w:p>
    <w:p>
      <w:r>
        <w:t xml:space="preserve">     - </w:t>
      </w:r>
    </w:p>
    <w:p>
      <w:r>
        <w:t xml:space="preserve">103,838,239 </w:t>
      </w:r>
    </w:p>
    <w:p>
      <w:r/>
    </w:p>
    <w:p>
      <w:r>
        <w:t xml:space="preserve">37,082,911 </w:t>
      </w:r>
    </w:p>
    <w:p>
      <w:r>
        <w:t xml:space="preserve">3,003,734 </w:t>
      </w:r>
    </w:p>
    <w:p>
      <w:r>
        <w:t xml:space="preserve">133,863,339 </w:t>
      </w:r>
    </w:p>
    <w:p>
      <w:r>
        <w:t xml:space="preserve">173,949,984 </w:t>
      </w:r>
    </w:p>
    <w:p>
      <w:r/>
    </w:p>
    <w:p>
      <w:r>
        <w:t>专项储备主要是企业根据国家有关规定提取的安全生产费，应当计入相关产品的成本或当期</w:t>
      </w:r>
    </w:p>
    <w:p>
      <w:r/>
    </w:p>
    <w:p>
      <w:r>
        <w:t xml:space="preserve">损益，同时记入“专项储备”科目。 </w:t>
      </w:r>
    </w:p>
    <w:p>
      <w:r/>
    </w:p>
    <w:p>
      <w:r>
        <w:t xml:space="preserve">50、 盈余公积 </w:t>
      </w:r>
    </w:p>
    <w:p>
      <w:r>
        <w:t xml:space="preserve">√适用 □不适用  </w:t>
      </w:r>
    </w:p>
    <w:p>
      <w:r/>
    </w:p>
    <w:p>
      <w:r>
        <w:t xml:space="preserve">项目 </w:t>
      </w:r>
    </w:p>
    <w:p>
      <w:r>
        <w:t xml:space="preserve">法定盈余公积 </w:t>
      </w:r>
    </w:p>
    <w:p>
      <w:r>
        <w:t xml:space="preserve">任意盈余公积 </w:t>
      </w:r>
    </w:p>
    <w:p>
      <w:r>
        <w:t xml:space="preserve">合计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544,110,126 </w:t>
      </w:r>
    </w:p>
    <w:p>
      <w:r>
        <w:t xml:space="preserve">177,731 </w:t>
      </w:r>
    </w:p>
    <w:p>
      <w:r>
        <w:t xml:space="preserve">544,287,857 </w:t>
      </w:r>
    </w:p>
    <w:p>
      <w:r/>
    </w:p>
    <w:p>
      <w:r>
        <w:t xml:space="preserve">544,110,126 </w:t>
      </w:r>
    </w:p>
    <w:p>
      <w:r>
        <w:t xml:space="preserve">177,731 </w:t>
      </w:r>
    </w:p>
    <w:p>
      <w:r>
        <w:t xml:space="preserve">544,287,857 </w:t>
      </w:r>
    </w:p>
    <w:p>
      <w:r/>
    </w:p>
    <w:p>
      <w:r>
        <w:t xml:space="preserve">盈余公积说明，包括本期增减变动情况、变动原因说明： </w:t>
      </w:r>
    </w:p>
    <w:p>
      <w:r/>
    </w:p>
    <w:p>
      <w:r>
        <w:t>根据公司法、本公司章程的规定，本公司按净利润10%提取法定盈余公积。法定盈余公积累</w:t>
      </w:r>
    </w:p>
    <w:p>
      <w:r/>
    </w:p>
    <w:p>
      <w:r>
        <w:t xml:space="preserve">计额为本公司注册资本50%以上的，可不再提取。 </w:t>
      </w:r>
    </w:p>
    <w:p>
      <w:r/>
    </w:p>
    <w:p>
      <w:r>
        <w:t>本公司在提取法定盈余公积金后，可提取任意盈余公积金。经批准，任意盈余公积金可用于</w:t>
      </w:r>
    </w:p>
    <w:p>
      <w:r/>
    </w:p>
    <w:p>
      <w:r>
        <w:t xml:space="preserve">弥补以前年度亏损或增加股本。 </w:t>
      </w:r>
    </w:p>
    <w:p>
      <w:r/>
    </w:p>
    <w:p>
      <w:r>
        <w:t xml:space="preserve">51、 未分配利润 </w:t>
      </w:r>
    </w:p>
    <w:p>
      <w:r>
        <w:t xml:space="preserve">√适用 □不适用  </w:t>
      </w:r>
    </w:p>
    <w:p>
      <w:r/>
    </w:p>
    <w:p>
      <w:r>
        <w:t xml:space="preserve">项目 </w:t>
      </w:r>
    </w:p>
    <w:p>
      <w:r>
        <w:t xml:space="preserve">调整前上期末未分配利润 </w:t>
      </w:r>
    </w:p>
    <w:p>
      <w:r>
        <w:t>调整期初未分配利润合计数（调增+，调</w:t>
      </w:r>
    </w:p>
    <w:p>
      <w:r>
        <w:t xml:space="preserve">减－） </w:t>
      </w:r>
    </w:p>
    <w:p>
      <w:r>
        <w:t xml:space="preserve">调整后期初未分配利润 </w:t>
      </w:r>
    </w:p>
    <w:p>
      <w:r>
        <w:t xml:space="preserve">加：本期归属于母公司所有者的净利润 </w:t>
      </w:r>
    </w:p>
    <w:p>
      <w:r>
        <w:t xml:space="preserve">减：提取法定盈余公积 </w:t>
      </w:r>
    </w:p>
    <w:p>
      <w:r>
        <w:t xml:space="preserve">提取任意盈余公积 </w:t>
      </w:r>
    </w:p>
    <w:p>
      <w:r>
        <w:t xml:space="preserve">提取一般风险准备 </w:t>
      </w:r>
    </w:p>
    <w:p>
      <w:r>
        <w:t xml:space="preserve">应付普通股股利 </w:t>
      </w:r>
    </w:p>
    <w:p>
      <w:r>
        <w:t xml:space="preserve">移交三供一业 </w:t>
      </w:r>
    </w:p>
    <w:p>
      <w:r>
        <w:t xml:space="preserve">转作股本的普通股股利 </w:t>
      </w:r>
    </w:p>
    <w:p>
      <w:r>
        <w:t xml:space="preserve">期末未分配利润 </w:t>
      </w:r>
    </w:p>
    <w:p>
      <w:r/>
    </w:p>
    <w:p>
      <w:r>
        <w:t xml:space="preserve">调整期初未分配利润明细： </w:t>
      </w:r>
    </w:p>
    <w:p>
      <w:r/>
    </w:p>
    <w:p>
      <w:r>
        <w:t xml:space="preserve">本期 </w:t>
      </w:r>
    </w:p>
    <w:p>
      <w:r/>
    </w:p>
    <w:p>
      <w:r>
        <w:t xml:space="preserve">单位：元  币种：人民币 </w:t>
      </w:r>
    </w:p>
    <w:p>
      <w:r>
        <w:t xml:space="preserve">上期 </w:t>
      </w:r>
    </w:p>
    <w:p>
      <w:r/>
    </w:p>
    <w:p>
      <w:r>
        <w:t xml:space="preserve">3,042,950,824 </w:t>
      </w:r>
    </w:p>
    <w:p>
      <w:r/>
    </w:p>
    <w:p>
      <w:r>
        <w:t xml:space="preserve">2,904,994,189 </w:t>
      </w:r>
    </w:p>
    <w:p>
      <w:r/>
    </w:p>
    <w:p>
      <w:r>
        <w:t xml:space="preserve">-198,541,286 </w:t>
      </w:r>
    </w:p>
    <w:p>
      <w:r/>
    </w:p>
    <w:p>
      <w:r>
        <w:t xml:space="preserve">-411,276,255 </w:t>
      </w:r>
    </w:p>
    <w:p>
      <w:r/>
    </w:p>
    <w:p>
      <w:r>
        <w:t xml:space="preserve">2,844,409,538 </w:t>
      </w:r>
    </w:p>
    <w:p>
      <w:r>
        <w:t xml:space="preserve">-2,063,093,443 </w:t>
      </w:r>
    </w:p>
    <w:p>
      <w:r/>
    </w:p>
    <w:p>
      <w:r>
        <w:t xml:space="preserve">2,493,717,934 </w:t>
      </w:r>
    </w:p>
    <w:p>
      <w:r>
        <w:t xml:space="preserve">473,382,820 </w:t>
      </w:r>
    </w:p>
    <w:p>
      <w:r/>
    </w:p>
    <w:p>
      <w:r>
        <w:t xml:space="preserve">31,251,306 </w:t>
      </w:r>
    </w:p>
    <w:p>
      <w:r>
        <w:t xml:space="preserve">238,300,000 </w:t>
      </w:r>
    </w:p>
    <w:p>
      <w:r>
        <w:t xml:space="preserve">22,924,363 </w:t>
      </w:r>
    </w:p>
    <w:p>
      <w:r/>
    </w:p>
    <w:p>
      <w:r>
        <w:t xml:space="preserve">3,541,216 </w:t>
      </w:r>
    </w:p>
    <w:p>
      <w:r>
        <w:t xml:space="preserve">119,150,000 </w:t>
      </w:r>
    </w:p>
    <w:p>
      <w:r/>
    </w:p>
    <w:p>
      <w:r>
        <w:t xml:space="preserve">- </w:t>
      </w:r>
    </w:p>
    <w:p>
      <w:r/>
    </w:p>
    <w:p>
      <w:r>
        <w:t xml:space="preserve">488,840,426 </w:t>
      </w:r>
    </w:p>
    <w:p>
      <w:r/>
    </w:p>
    <w:p>
      <w:r>
        <w:t xml:space="preserve">2,844,409,538 </w:t>
      </w:r>
    </w:p>
    <w:p>
      <w:r/>
    </w:p>
    <w:p>
      <w:r>
        <w:t xml:space="preserve">160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1、由于《企业会计准则》及其相关新规定进行追溯调整，影响期初未分配利润 0 元。 </w:t>
      </w:r>
    </w:p>
    <w:p>
      <w:r/>
    </w:p>
    <w:p>
      <w:r>
        <w:t xml:space="preserve">2、由于会计政策变更，影响期初未分配利润 0 元。 </w:t>
      </w:r>
    </w:p>
    <w:p>
      <w:r/>
    </w:p>
    <w:p>
      <w:r>
        <w:t xml:space="preserve">3、由于重大会计差错更正，影响期初未分配利润 0 元。 </w:t>
      </w:r>
    </w:p>
    <w:p>
      <w:r/>
    </w:p>
    <w:p>
      <w:r>
        <w:t xml:space="preserve">4、由于同一控制导致的合并范围变更，影响期初未分配利润 198,541,286 元。 </w:t>
      </w:r>
    </w:p>
    <w:p>
      <w:r/>
    </w:p>
    <w:p>
      <w:r>
        <w:t xml:space="preserve">5、其他调整合计影响期初未分配利润 0 元。 </w:t>
      </w:r>
    </w:p>
    <w:p>
      <w:r/>
    </w:p>
    <w:p>
      <w:r>
        <w:t xml:space="preserve">52、 营业收入和营业成本 </w:t>
      </w:r>
    </w:p>
    <w:p>
      <w:r>
        <w:t xml:space="preserve">(1). 营业收入和营业成本情况 </w:t>
      </w:r>
    </w:p>
    <w:p>
      <w:r>
        <w:t xml:space="preserve">√适用 □不适用  </w:t>
      </w:r>
    </w:p>
    <w:p>
      <w:r/>
    </w:p>
    <w:p>
      <w:r>
        <w:t xml:space="preserve">项目 </w:t>
      </w:r>
    </w:p>
    <w:p>
      <w:r/>
    </w:p>
    <w:p>
      <w:r>
        <w:t xml:space="preserve">主营业务 </w:t>
      </w:r>
    </w:p>
    <w:p>
      <w:r>
        <w:t xml:space="preserve">其他业务 </w:t>
      </w:r>
    </w:p>
    <w:p>
      <w:r>
        <w:t xml:space="preserve">合计 </w:t>
      </w:r>
    </w:p>
    <w:p>
      <w:r/>
    </w:p>
    <w:p>
      <w:r>
        <w:t xml:space="preserve">本期发生额 </w:t>
      </w:r>
    </w:p>
    <w:p>
      <w:r/>
    </w:p>
    <w:p>
      <w:r>
        <w:t xml:space="preserve">收入 </w:t>
      </w:r>
    </w:p>
    <w:p>
      <w:r/>
    </w:p>
    <w:p>
      <w:r>
        <w:t xml:space="preserve">成本 </w:t>
      </w:r>
    </w:p>
    <w:p>
      <w:r/>
    </w:p>
    <w:p>
      <w:r>
        <w:t xml:space="preserve">28,424,347,823 </w:t>
      </w:r>
    </w:p>
    <w:p>
      <w:r>
        <w:t xml:space="preserve">288,148,481 </w:t>
      </w:r>
    </w:p>
    <w:p>
      <w:r>
        <w:t xml:space="preserve">28,712,496,304 </w:t>
      </w:r>
    </w:p>
    <w:p>
      <w:r/>
    </w:p>
    <w:p>
      <w:r>
        <w:t xml:space="preserve">25,042,862,524 </w:t>
      </w:r>
    </w:p>
    <w:p>
      <w:r>
        <w:t xml:space="preserve">239,948,520 </w:t>
      </w:r>
    </w:p>
    <w:p>
      <w:r>
        <w:t xml:space="preserve">25,282,811,044 </w:t>
      </w:r>
    </w:p>
    <w:p>
      <w:r/>
    </w:p>
    <w:p>
      <w:r>
        <w:t xml:space="preserve">单位：元  币种：人民币 </w:t>
      </w:r>
    </w:p>
    <w:p>
      <w:r>
        <w:t xml:space="preserve">上期发生额 </w:t>
      </w:r>
    </w:p>
    <w:p>
      <w:r/>
    </w:p>
    <w:p>
      <w:r>
        <w:t xml:space="preserve">收入 </w:t>
      </w:r>
    </w:p>
    <w:p>
      <w:r/>
    </w:p>
    <w:p>
      <w:r>
        <w:t xml:space="preserve">27,990,147,515 </w:t>
      </w:r>
    </w:p>
    <w:p>
      <w:r>
        <w:t xml:space="preserve">200,968,721 </w:t>
      </w:r>
    </w:p>
    <w:p>
      <w:r>
        <w:t xml:space="preserve">28,191,116,236 </w:t>
      </w:r>
    </w:p>
    <w:p>
      <w:r/>
    </w:p>
    <w:p>
      <w:r>
        <w:t xml:space="preserve">成本 </w:t>
      </w:r>
    </w:p>
    <w:p>
      <w:r/>
    </w:p>
    <w:p>
      <w:r>
        <w:t xml:space="preserve">24,742,662,200 </w:t>
      </w:r>
    </w:p>
    <w:p>
      <w:r>
        <w:t xml:space="preserve">188,385,283 </w:t>
      </w:r>
    </w:p>
    <w:p>
      <w:r>
        <w:t xml:space="preserve">24,931,047,483 </w:t>
      </w:r>
    </w:p>
    <w:p>
      <w:r/>
    </w:p>
    <w:p>
      <w:r>
        <w:t xml:space="preserve">营业收入列示如下： </w:t>
      </w:r>
    </w:p>
    <w:p>
      <w:r/>
    </w:p>
    <w:p>
      <w:r>
        <w:t xml:space="preserve">销售商品 </w:t>
      </w:r>
    </w:p>
    <w:p>
      <w:r>
        <w:t xml:space="preserve">租赁收入 </w:t>
      </w:r>
    </w:p>
    <w:p>
      <w:r>
        <w:t xml:space="preserve">西矿财务利息收入 </w:t>
      </w:r>
    </w:p>
    <w:p>
      <w:r>
        <w:t xml:space="preserve">其他 </w:t>
      </w:r>
    </w:p>
    <w:p>
      <w:r/>
    </w:p>
    <w:p>
      <w:r>
        <w:t xml:space="preserve">53、 税金及附加 </w:t>
      </w:r>
    </w:p>
    <w:p>
      <w:r>
        <w:t xml:space="preserve">√适用 □不适用  </w:t>
      </w:r>
    </w:p>
    <w:p>
      <w:r/>
    </w:p>
    <w:p>
      <w:r>
        <w:t xml:space="preserve">2018 年 </w:t>
      </w:r>
    </w:p>
    <w:p>
      <w:r>
        <w:t xml:space="preserve">28,193,514,110 </w:t>
      </w:r>
    </w:p>
    <w:p>
      <w:r>
        <w:t xml:space="preserve">12,188,007 </w:t>
      </w:r>
    </w:p>
    <w:p>
      <w:r>
        <w:t xml:space="preserve">281,540,337 </w:t>
      </w:r>
    </w:p>
    <w:p>
      <w:r>
        <w:t xml:space="preserve">   225,253,850 </w:t>
      </w:r>
    </w:p>
    <w:p>
      <w:r>
        <w:t xml:space="preserve">28,712,496,304 </w:t>
      </w:r>
    </w:p>
    <w:p>
      <w:r/>
    </w:p>
    <w:p>
      <w:r>
        <w:t xml:space="preserve">2017 年 </w:t>
      </w:r>
    </w:p>
    <w:p>
      <w:r>
        <w:t xml:space="preserve">27,769,411,889 </w:t>
      </w:r>
    </w:p>
    <w:p>
      <w:r>
        <w:t xml:space="preserve">11,626,789 </w:t>
      </w:r>
    </w:p>
    <w:p>
      <w:r>
        <w:t xml:space="preserve">255,104,849 </w:t>
      </w:r>
    </w:p>
    <w:p>
      <w:r>
        <w:t xml:space="preserve">   154,972,709 </w:t>
      </w:r>
    </w:p>
    <w:p>
      <w:r>
        <w:t xml:space="preserve">28,191,116,236 </w:t>
      </w:r>
    </w:p>
    <w:p>
      <w:r/>
    </w:p>
    <w:p>
      <w:r>
        <w:t xml:space="preserve">项目 </w:t>
      </w:r>
    </w:p>
    <w:p>
      <w:r/>
    </w:p>
    <w:p>
      <w:r>
        <w:t xml:space="preserve">本期发生额 </w:t>
      </w:r>
    </w:p>
    <w:p>
      <w:r/>
    </w:p>
    <w:p>
      <w:r>
        <w:t xml:space="preserve">单位：元  币种：人民币 </w:t>
      </w:r>
    </w:p>
    <w:p>
      <w:r>
        <w:t xml:space="preserve">上期发生额 </w:t>
      </w:r>
    </w:p>
    <w:p>
      <w:r/>
    </w:p>
    <w:p>
      <w:r>
        <w:t xml:space="preserve">营业税 </w:t>
      </w:r>
    </w:p>
    <w:p>
      <w:r>
        <w:t xml:space="preserve">城市维护建设税 </w:t>
      </w:r>
    </w:p>
    <w:p>
      <w:r>
        <w:t xml:space="preserve">教育费附加 </w:t>
      </w:r>
    </w:p>
    <w:p>
      <w:r>
        <w:t xml:space="preserve">资源税 </w:t>
      </w:r>
    </w:p>
    <w:p>
      <w:r>
        <w:t xml:space="preserve">房产税 </w:t>
      </w:r>
    </w:p>
    <w:p>
      <w:r>
        <w:t xml:space="preserve">土地使用税 </w:t>
      </w:r>
    </w:p>
    <w:p>
      <w:r>
        <w:t xml:space="preserve">车船使用税 </w:t>
      </w:r>
    </w:p>
    <w:p>
      <w:r>
        <w:t xml:space="preserve">印花税 </w:t>
      </w:r>
    </w:p>
    <w:p>
      <w:r>
        <w:t xml:space="preserve">其他 </w:t>
      </w:r>
    </w:p>
    <w:p>
      <w:r/>
    </w:p>
    <w:p>
      <w:r>
        <w:t xml:space="preserve">合计 </w:t>
      </w:r>
    </w:p>
    <w:p>
      <w:r/>
    </w:p>
    <w:p>
      <w:r>
        <w:t xml:space="preserve">54、 销售费用 </w:t>
      </w:r>
    </w:p>
    <w:p>
      <w:r>
        <w:t xml:space="preserve">√适用 □不适用  </w:t>
      </w:r>
    </w:p>
    <w:p>
      <w:r/>
    </w:p>
    <w:p>
      <w:r>
        <w:t xml:space="preserve">- </w:t>
      </w:r>
    </w:p>
    <w:p>
      <w:r/>
    </w:p>
    <w:p>
      <w:r>
        <w:t xml:space="preserve">27,044,104 </w:t>
      </w:r>
    </w:p>
    <w:p>
      <w:r/>
    </w:p>
    <w:p>
      <w:r>
        <w:t xml:space="preserve">32,418,959 </w:t>
      </w:r>
    </w:p>
    <w:p>
      <w:r/>
    </w:p>
    <w:p>
      <w:r>
        <w:t xml:space="preserve">240,243,589 </w:t>
      </w:r>
    </w:p>
    <w:p>
      <w:r>
        <w:t xml:space="preserve">18,804,265 </w:t>
      </w:r>
    </w:p>
    <w:p>
      <w:r/>
    </w:p>
    <w:p>
      <w:r>
        <w:t xml:space="preserve">16,069,127 </w:t>
      </w:r>
    </w:p>
    <w:p>
      <w:r/>
    </w:p>
    <w:p>
      <w:r>
        <w:t xml:space="preserve">261,096 </w:t>
      </w:r>
    </w:p>
    <w:p>
      <w:r/>
    </w:p>
    <w:p>
      <w:r>
        <w:t xml:space="preserve">18,838,104 </w:t>
      </w:r>
    </w:p>
    <w:p>
      <w:r>
        <w:t xml:space="preserve">4,618,992 </w:t>
      </w:r>
    </w:p>
    <w:p>
      <w:r/>
    </w:p>
    <w:p>
      <w:r>
        <w:t xml:space="preserve">358,298,236 </w:t>
      </w:r>
    </w:p>
    <w:p>
      <w:r/>
    </w:p>
    <w:p>
      <w:r>
        <w:t xml:space="preserve">35,218 </w:t>
      </w:r>
    </w:p>
    <w:p>
      <w:r/>
    </w:p>
    <w:p>
      <w:r>
        <w:t xml:space="preserve">27,406,300 </w:t>
      </w:r>
    </w:p>
    <w:p>
      <w:r/>
    </w:p>
    <w:p>
      <w:r>
        <w:t xml:space="preserve">31,629,874 </w:t>
      </w:r>
    </w:p>
    <w:p>
      <w:r/>
    </w:p>
    <w:p>
      <w:r>
        <w:t xml:space="preserve">217,859,483 </w:t>
      </w:r>
    </w:p>
    <w:p>
      <w:r>
        <w:t xml:space="preserve">18,880,530 </w:t>
      </w:r>
    </w:p>
    <w:p>
      <w:r/>
    </w:p>
    <w:p>
      <w:r>
        <w:t xml:space="preserve">16,632,753 </w:t>
      </w:r>
    </w:p>
    <w:p>
      <w:r/>
    </w:p>
    <w:p>
      <w:r>
        <w:t xml:space="preserve">273,719 </w:t>
      </w:r>
    </w:p>
    <w:p>
      <w:r/>
    </w:p>
    <w:p>
      <w:r>
        <w:t xml:space="preserve">14,836,463 </w:t>
      </w:r>
    </w:p>
    <w:p>
      <w:r>
        <w:t xml:space="preserve">1,257,625 </w:t>
      </w:r>
    </w:p>
    <w:p>
      <w:r/>
    </w:p>
    <w:p>
      <w:r>
        <w:t xml:space="preserve">328,811,965 </w:t>
      </w:r>
    </w:p>
    <w:p>
      <w:r/>
    </w:p>
    <w:p>
      <w:r>
        <w:t xml:space="preserve">项目 </w:t>
      </w:r>
    </w:p>
    <w:p>
      <w:r/>
    </w:p>
    <w:p>
      <w:r>
        <w:t xml:space="preserve">本期发生额 </w:t>
      </w:r>
    </w:p>
    <w:p>
      <w:r/>
    </w:p>
    <w:p>
      <w:r>
        <w:t xml:space="preserve">单位：元  币种：人民币 </w:t>
      </w:r>
    </w:p>
    <w:p>
      <w:r>
        <w:t xml:space="preserve">上期发生额 </w:t>
      </w:r>
    </w:p>
    <w:p>
      <w:r/>
    </w:p>
    <w:p>
      <w:r>
        <w:t xml:space="preserve">员工成本 </w:t>
      </w:r>
    </w:p>
    <w:p>
      <w:r/>
    </w:p>
    <w:p>
      <w:r>
        <w:t xml:space="preserve">21,657,885 </w:t>
      </w:r>
    </w:p>
    <w:p>
      <w:r/>
    </w:p>
    <w:p>
      <w:r>
        <w:t xml:space="preserve">21,760,416 </w:t>
      </w:r>
    </w:p>
    <w:p>
      <w:r/>
    </w:p>
    <w:p>
      <w:r>
        <w:t xml:space="preserve">161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99,629,133 </w:t>
      </w:r>
    </w:p>
    <w:p>
      <w:r>
        <w:t xml:space="preserve">3,700,243 </w:t>
      </w:r>
    </w:p>
    <w:p>
      <w:r>
        <w:t xml:space="preserve">147,290 </w:t>
      </w:r>
    </w:p>
    <w:p>
      <w:r>
        <w:t xml:space="preserve">301,604 </w:t>
      </w:r>
    </w:p>
    <w:p>
      <w:r>
        <w:t xml:space="preserve">9,347,885 </w:t>
      </w:r>
    </w:p>
    <w:p>
      <w:r>
        <w:t xml:space="preserve">1,024,053 </w:t>
      </w:r>
    </w:p>
    <w:p>
      <w:r>
        <w:t xml:space="preserve">135,808,093 </w:t>
      </w:r>
    </w:p>
    <w:p>
      <w:r/>
    </w:p>
    <w:p>
      <w:r>
        <w:t xml:space="preserve">47,755,934 </w:t>
      </w:r>
    </w:p>
    <w:p>
      <w:r>
        <w:t xml:space="preserve">3,624,961 </w:t>
      </w:r>
    </w:p>
    <w:p>
      <w:r>
        <w:t xml:space="preserve">185,862 </w:t>
      </w:r>
    </w:p>
    <w:p>
      <w:r>
        <w:t xml:space="preserve">752,105 </w:t>
      </w:r>
    </w:p>
    <w:p>
      <w:r>
        <w:t xml:space="preserve">- </w:t>
      </w:r>
    </w:p>
    <w:p>
      <w:r>
        <w:t xml:space="preserve">773,638 </w:t>
      </w:r>
    </w:p>
    <w:p>
      <w:r>
        <w:t xml:space="preserve">74,852,916 </w:t>
      </w:r>
    </w:p>
    <w:p>
      <w:r/>
    </w:p>
    <w:p>
      <w:r>
        <w:t xml:space="preserve">运费及相关费用 </w:t>
      </w:r>
    </w:p>
    <w:p>
      <w:r>
        <w:t xml:space="preserve">折旧及摊销 </w:t>
      </w:r>
    </w:p>
    <w:p>
      <w:r>
        <w:t xml:space="preserve">办公费 </w:t>
      </w:r>
    </w:p>
    <w:p>
      <w:r>
        <w:t xml:space="preserve">差旅费 </w:t>
      </w:r>
    </w:p>
    <w:p>
      <w:r>
        <w:t xml:space="preserve">铁精粉规费 </w:t>
      </w:r>
    </w:p>
    <w:p>
      <w:r>
        <w:t xml:space="preserve">其他 </w:t>
      </w:r>
    </w:p>
    <w:p>
      <w:r/>
    </w:p>
    <w:p>
      <w:r>
        <w:t xml:space="preserve">合计 </w:t>
      </w:r>
    </w:p>
    <w:p>
      <w:r/>
    </w:p>
    <w:p>
      <w:r>
        <w:t xml:space="preserve">55、 管理费用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员工成本 </w:t>
      </w:r>
    </w:p>
    <w:p>
      <w:r>
        <w:t xml:space="preserve">折旧及摊销 </w:t>
      </w:r>
    </w:p>
    <w:p>
      <w:r>
        <w:t xml:space="preserve">差旅费 </w:t>
      </w:r>
    </w:p>
    <w:p>
      <w:r>
        <w:t xml:space="preserve">行政招待费用 </w:t>
      </w:r>
    </w:p>
    <w:p>
      <w:r>
        <w:t xml:space="preserve">资源补偿费 </w:t>
      </w:r>
    </w:p>
    <w:p>
      <w:r>
        <w:t xml:space="preserve">咨询及审计费 </w:t>
      </w:r>
    </w:p>
    <w:p>
      <w:r>
        <w:t xml:space="preserve">维修费 </w:t>
      </w:r>
    </w:p>
    <w:p>
      <w:r>
        <w:t xml:space="preserve">办公费 </w:t>
      </w:r>
    </w:p>
    <w:p>
      <w:r>
        <w:t xml:space="preserve">水电及取暖费 </w:t>
      </w:r>
    </w:p>
    <w:p>
      <w:r>
        <w:t xml:space="preserve">物料消耗 </w:t>
      </w:r>
    </w:p>
    <w:p>
      <w:r>
        <w:t xml:space="preserve">排污费 </w:t>
      </w:r>
    </w:p>
    <w:p>
      <w:r>
        <w:t xml:space="preserve">租赁费 </w:t>
      </w:r>
    </w:p>
    <w:p>
      <w:r>
        <w:t xml:space="preserve">停工损失 </w:t>
      </w:r>
    </w:p>
    <w:p>
      <w:r>
        <w:t xml:space="preserve">物业管理费 </w:t>
      </w:r>
    </w:p>
    <w:p>
      <w:r>
        <w:t xml:space="preserve">其他 </w:t>
      </w:r>
    </w:p>
    <w:p>
      <w:r/>
    </w:p>
    <w:p>
      <w:r>
        <w:t xml:space="preserve">合计 </w:t>
      </w:r>
    </w:p>
    <w:p>
      <w:r/>
    </w:p>
    <w:p>
      <w:r>
        <w:t xml:space="preserve">56、 研发费用 </w:t>
      </w:r>
    </w:p>
    <w:p>
      <w:r>
        <w:t xml:space="preserve">√适用 □不适用  </w:t>
      </w:r>
    </w:p>
    <w:p>
      <w:r/>
    </w:p>
    <w:p>
      <w:r>
        <w:t xml:space="preserve">269,760,587 </w:t>
      </w:r>
    </w:p>
    <w:p>
      <w:r>
        <w:t xml:space="preserve">82,872,124 </w:t>
      </w:r>
    </w:p>
    <w:p>
      <w:r>
        <w:t xml:space="preserve">7,078,603 </w:t>
      </w:r>
    </w:p>
    <w:p>
      <w:r>
        <w:t xml:space="preserve">3,514,811 </w:t>
      </w:r>
    </w:p>
    <w:p>
      <w:r>
        <w:t xml:space="preserve">3,275,496 </w:t>
      </w:r>
    </w:p>
    <w:p>
      <w:r>
        <w:t xml:space="preserve">43,707,427 </w:t>
      </w:r>
    </w:p>
    <w:p>
      <w:r>
        <w:t xml:space="preserve">46,094,218 </w:t>
      </w:r>
    </w:p>
    <w:p>
      <w:r>
        <w:t xml:space="preserve">6,497,167 </w:t>
      </w:r>
    </w:p>
    <w:p>
      <w:r>
        <w:t xml:space="preserve">18,448,116 </w:t>
      </w:r>
    </w:p>
    <w:p>
      <w:r>
        <w:t xml:space="preserve">3,915,817 </w:t>
      </w:r>
    </w:p>
    <w:p>
      <w:r>
        <w:t xml:space="preserve">143,375 </w:t>
      </w:r>
    </w:p>
    <w:p>
      <w:r>
        <w:t xml:space="preserve">7,596,327 </w:t>
      </w:r>
    </w:p>
    <w:p>
      <w:r>
        <w:t xml:space="preserve">51,584,553 </w:t>
      </w:r>
    </w:p>
    <w:p>
      <w:r>
        <w:t xml:space="preserve">21,603,154 </w:t>
      </w:r>
    </w:p>
    <w:p>
      <w:r>
        <w:t xml:space="preserve">74,950,552 </w:t>
      </w:r>
    </w:p>
    <w:p>
      <w:r>
        <w:t xml:space="preserve">641,042,327 </w:t>
      </w:r>
    </w:p>
    <w:p>
      <w:r/>
    </w:p>
    <w:p>
      <w:r>
        <w:t xml:space="preserve">253,239,081 </w:t>
      </w:r>
    </w:p>
    <w:p>
      <w:r>
        <w:t xml:space="preserve">87,223,172 </w:t>
      </w:r>
    </w:p>
    <w:p>
      <w:r>
        <w:t xml:space="preserve">6,340,391 </w:t>
      </w:r>
    </w:p>
    <w:p>
      <w:r>
        <w:t xml:space="preserve">5,165,187 </w:t>
      </w:r>
    </w:p>
    <w:p>
      <w:r>
        <w:t xml:space="preserve">4,932,435 </w:t>
      </w:r>
    </w:p>
    <w:p>
      <w:r>
        <w:t xml:space="preserve">20,179,346 </w:t>
      </w:r>
    </w:p>
    <w:p>
      <w:r>
        <w:t xml:space="preserve">36,914,413 </w:t>
      </w:r>
    </w:p>
    <w:p>
      <w:r>
        <w:t xml:space="preserve">7,671,048 </w:t>
      </w:r>
    </w:p>
    <w:p>
      <w:r>
        <w:t xml:space="preserve">19,804,552 </w:t>
      </w:r>
    </w:p>
    <w:p>
      <w:r>
        <w:t xml:space="preserve">2,188,309 </w:t>
      </w:r>
    </w:p>
    <w:p>
      <w:r>
        <w:t xml:space="preserve">4,680,264 </w:t>
      </w:r>
    </w:p>
    <w:p>
      <w:r>
        <w:t xml:space="preserve">9,469,829 </w:t>
      </w:r>
    </w:p>
    <w:p>
      <w:r>
        <w:t xml:space="preserve">71,268,081 </w:t>
      </w:r>
    </w:p>
    <w:p>
      <w:r>
        <w:t xml:space="preserve">20,472,806 </w:t>
      </w:r>
    </w:p>
    <w:p>
      <w:r>
        <w:t xml:space="preserve">82,023,485 </w:t>
      </w:r>
    </w:p>
    <w:p>
      <w:r>
        <w:t xml:space="preserve">631,572,399 </w:t>
      </w:r>
    </w:p>
    <w:p>
      <w:r/>
    </w:p>
    <w:p>
      <w:r>
        <w:t xml:space="preserve">项目 </w:t>
      </w:r>
    </w:p>
    <w:p>
      <w:r/>
    </w:p>
    <w:p>
      <w:r>
        <w:t xml:space="preserve">本期发生额 </w:t>
      </w:r>
    </w:p>
    <w:p>
      <w:r/>
    </w:p>
    <w:p>
      <w:r>
        <w:t xml:space="preserve">单位：元  币种：人民币 </w:t>
      </w:r>
    </w:p>
    <w:p>
      <w:r>
        <w:t xml:space="preserve">上期发生额 </w:t>
      </w:r>
    </w:p>
    <w:p>
      <w:r/>
    </w:p>
    <w:p>
      <w:r>
        <w:t xml:space="preserve">员工成本 </w:t>
      </w:r>
    </w:p>
    <w:p>
      <w:r>
        <w:t xml:space="preserve">折旧及摊销 </w:t>
      </w:r>
    </w:p>
    <w:p>
      <w:r>
        <w:t xml:space="preserve">差旅费 </w:t>
      </w:r>
    </w:p>
    <w:p>
      <w:r>
        <w:t xml:space="preserve">咨询费 </w:t>
      </w:r>
    </w:p>
    <w:p>
      <w:r>
        <w:t xml:space="preserve">技术研究费 </w:t>
      </w:r>
    </w:p>
    <w:p>
      <w:r>
        <w:t xml:space="preserve">水电及取暖费 </w:t>
      </w:r>
    </w:p>
    <w:p>
      <w:r>
        <w:t xml:space="preserve">物料消耗 </w:t>
      </w:r>
    </w:p>
    <w:p>
      <w:r>
        <w:t xml:space="preserve">其他 </w:t>
      </w:r>
    </w:p>
    <w:p>
      <w:r/>
    </w:p>
    <w:p>
      <w:r>
        <w:t xml:space="preserve">合计 </w:t>
      </w:r>
    </w:p>
    <w:p>
      <w:r/>
    </w:p>
    <w:p>
      <w:r>
        <w:t xml:space="preserve">7,110,716 </w:t>
      </w:r>
    </w:p>
    <w:p>
      <w:r>
        <w:t xml:space="preserve">879,404 </w:t>
      </w:r>
    </w:p>
    <w:p>
      <w:r>
        <w:t xml:space="preserve">39,573 </w:t>
      </w:r>
    </w:p>
    <w:p>
      <w:r>
        <w:t xml:space="preserve">1,896,950 </w:t>
      </w:r>
    </w:p>
    <w:p>
      <w:r>
        <w:t xml:space="preserve">15,644,820 </w:t>
      </w:r>
    </w:p>
    <w:p>
      <w:r>
        <w:t xml:space="preserve">1,351,900 </w:t>
      </w:r>
    </w:p>
    <w:p>
      <w:r>
        <w:t xml:space="preserve">4,445,712 </w:t>
      </w:r>
    </w:p>
    <w:p>
      <w:r>
        <w:t xml:space="preserve">235,382 </w:t>
      </w:r>
    </w:p>
    <w:p>
      <w:r>
        <w:t xml:space="preserve">31,604,457 </w:t>
      </w:r>
    </w:p>
    <w:p>
      <w:r/>
    </w:p>
    <w:p>
      <w:r>
        <w:t xml:space="preserve">2,762,161 </w:t>
      </w:r>
    </w:p>
    <w:p>
      <w:r>
        <w:t xml:space="preserve">- </w:t>
      </w:r>
    </w:p>
    <w:p>
      <w:r>
        <w:t xml:space="preserve">- </w:t>
      </w:r>
    </w:p>
    <w:p>
      <w:r>
        <w:t xml:space="preserve">- </w:t>
      </w:r>
    </w:p>
    <w:p>
      <w:r>
        <w:t xml:space="preserve">27,768,324 </w:t>
      </w:r>
    </w:p>
    <w:p>
      <w:r>
        <w:t xml:space="preserve">- </w:t>
      </w:r>
    </w:p>
    <w:p>
      <w:r>
        <w:t xml:space="preserve">- </w:t>
      </w:r>
    </w:p>
    <w:p>
      <w:r>
        <w:t xml:space="preserve">286,549 </w:t>
      </w:r>
    </w:p>
    <w:p>
      <w:r>
        <w:t xml:space="preserve">30,817,034 </w:t>
      </w:r>
    </w:p>
    <w:p>
      <w:r/>
    </w:p>
    <w:p>
      <w:r>
        <w:t xml:space="preserve">162 </w:t>
      </w:r>
    </w:p>
    <w:p>
      <w:r/>
    </w:p>
    <w:p>
      <w:r>
        <w:t xml:space="preserve"> </w:t>
      </w:r>
    </w:p>
    <w:p>
      <w:r>
        <w:t xml:space="preserve"> </w:t>
      </w:r>
    </w:p>
    <w:p>
      <w:r>
        <w:t xml:space="preserve"> </w:t>
      </w:r>
    </w:p>
    <w:p>
      <w:r>
        <w:t xml:space="preserve">2018 年年度报告 </w:t>
      </w:r>
    </w:p>
    <w:p>
      <w:r/>
    </w:p>
    <w:p>
      <w:r>
        <w:t xml:space="preserve">57、 财务费用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利息支出 </w:t>
      </w:r>
    </w:p>
    <w:p>
      <w:r>
        <w:t xml:space="preserve">减：利息资本化金额 </w:t>
      </w:r>
    </w:p>
    <w:p>
      <w:r>
        <w:t xml:space="preserve">减：利息收入 </w:t>
      </w:r>
    </w:p>
    <w:p>
      <w:r>
        <w:t xml:space="preserve">汇兑损益 </w:t>
      </w:r>
    </w:p>
    <w:p>
      <w:r>
        <w:t xml:space="preserve">票据贴现利息支出 </w:t>
      </w:r>
    </w:p>
    <w:p>
      <w:r>
        <w:t xml:space="preserve">其他 </w:t>
      </w:r>
    </w:p>
    <w:p>
      <w:r/>
    </w:p>
    <w:p>
      <w:r>
        <w:t xml:space="preserve">合计 </w:t>
      </w:r>
    </w:p>
    <w:p>
      <w:r/>
    </w:p>
    <w:p>
      <w:r>
        <w:t xml:space="preserve">775,668,354 </w:t>
      </w:r>
    </w:p>
    <w:p>
      <w:r>
        <w:t xml:space="preserve">-168,768,747 </w:t>
      </w:r>
    </w:p>
    <w:p>
      <w:r>
        <w:t xml:space="preserve">-55,319,687 </w:t>
      </w:r>
    </w:p>
    <w:p>
      <w:r>
        <w:t xml:space="preserve">-3,217,416 </w:t>
      </w:r>
    </w:p>
    <w:p>
      <w:r>
        <w:t xml:space="preserve">49,960,327 </w:t>
      </w:r>
    </w:p>
    <w:p>
      <w:r>
        <w:t xml:space="preserve">64,007,102 </w:t>
      </w:r>
    </w:p>
    <w:p>
      <w:r>
        <w:t xml:space="preserve">662,329,933 </w:t>
      </w:r>
    </w:p>
    <w:p>
      <w:r/>
    </w:p>
    <w:p>
      <w:r>
        <w:t xml:space="preserve">495,211,273 </w:t>
      </w:r>
    </w:p>
    <w:p>
      <w:r>
        <w:t xml:space="preserve">-86,632,139 </w:t>
      </w:r>
    </w:p>
    <w:p>
      <w:r>
        <w:t xml:space="preserve">-17,415,769 </w:t>
      </w:r>
    </w:p>
    <w:p>
      <w:r>
        <w:t xml:space="preserve">-5,266,670 </w:t>
      </w:r>
    </w:p>
    <w:p>
      <w:r>
        <w:t xml:space="preserve">4,608,638 </w:t>
      </w:r>
    </w:p>
    <w:p>
      <w:r>
        <w:t xml:space="preserve">9,861,382 </w:t>
      </w:r>
    </w:p>
    <w:p>
      <w:r>
        <w:t xml:space="preserve">400,366,715 </w:t>
      </w:r>
    </w:p>
    <w:p>
      <w:r/>
    </w:p>
    <w:p>
      <w:r>
        <w:t xml:space="preserve">借款费用资本化金额已计入在建工程。 </w:t>
      </w:r>
    </w:p>
    <w:p>
      <w:r/>
    </w:p>
    <w:p>
      <w:r>
        <w:t xml:space="preserve">58、 资产减值损失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107,425,382 </w:t>
      </w:r>
    </w:p>
    <w:p>
      <w:r>
        <w:t xml:space="preserve">6,957,086 </w:t>
      </w:r>
    </w:p>
    <w:p>
      <w:r/>
    </w:p>
    <w:p>
      <w:r>
        <w:t xml:space="preserve">12,687,244 </w:t>
      </w:r>
    </w:p>
    <w:p>
      <w:r>
        <w:t xml:space="preserve">24,934,891 </w:t>
      </w:r>
    </w:p>
    <w:p>
      <w:r/>
    </w:p>
    <w:p>
      <w:r>
        <w:t xml:space="preserve">2,521,612,405 </w:t>
      </w:r>
    </w:p>
    <w:p>
      <w:r/>
    </w:p>
    <w:p>
      <w:r>
        <w:t xml:space="preserve">- </w:t>
      </w:r>
    </w:p>
    <w:p>
      <w:r/>
    </w:p>
    <w:p>
      <w:r>
        <w:t xml:space="preserve">207,248,323 </w:t>
      </w:r>
    </w:p>
    <w:p>
      <w:r/>
    </w:p>
    <w:p>
      <w:r>
        <w:t xml:space="preserve">386,772,813 </w:t>
      </w:r>
    </w:p>
    <w:p>
      <w:r/>
    </w:p>
    <w:p>
      <w:r>
        <w:t xml:space="preserve">- </w:t>
      </w:r>
    </w:p>
    <w:p>
      <w:r/>
    </w:p>
    <w:p>
      <w:r>
        <w:t xml:space="preserve">- </w:t>
      </w:r>
    </w:p>
    <w:p>
      <w:r/>
    </w:p>
    <w:p>
      <w:r>
        <w:t xml:space="preserve">1,315,781 </w:t>
      </w:r>
    </w:p>
    <w:p>
      <w:r>
        <w:t xml:space="preserve">2,767,798,644 </w:t>
      </w:r>
    </w:p>
    <w:p>
      <w:r/>
    </w:p>
    <w:p>
      <w:r>
        <w:t xml:space="preserve">2,350,484 </w:t>
      </w:r>
    </w:p>
    <w:p>
      <w:r/>
    </w:p>
    <w:p>
      <w:r>
        <w:t xml:space="preserve">187,086,713 </w:t>
      </w:r>
    </w:p>
    <w:p>
      <w:r/>
    </w:p>
    <w:p>
      <w:r>
        <w:t xml:space="preserve">41,333,705 </w:t>
      </w:r>
    </w:p>
    <w:p>
      <w:r>
        <w:t xml:space="preserve">731,926,183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合计 </w:t>
      </w:r>
    </w:p>
    <w:p>
      <w:r/>
    </w:p>
    <w:p>
      <w:r>
        <w:t xml:space="preserve">59、 其他收益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财政奖励款 </w:t>
      </w:r>
    </w:p>
    <w:p>
      <w:r>
        <w:t xml:space="preserve">科研/教育拨款 </w:t>
      </w:r>
    </w:p>
    <w:p>
      <w:r>
        <w:t xml:space="preserve">土地出让金拨款 </w:t>
      </w:r>
    </w:p>
    <w:p>
      <w:r>
        <w:t xml:space="preserve">税收返还/减免 </w:t>
      </w:r>
    </w:p>
    <w:p>
      <w:r>
        <w:t xml:space="preserve">其他 </w:t>
      </w:r>
    </w:p>
    <w:p>
      <w:r/>
    </w:p>
    <w:p>
      <w:r>
        <w:t xml:space="preserve">合计 </w:t>
      </w:r>
    </w:p>
    <w:p>
      <w:r/>
    </w:p>
    <w:p>
      <w:r>
        <w:t xml:space="preserve">43,653,535 </w:t>
      </w:r>
    </w:p>
    <w:p>
      <w:r>
        <w:t xml:space="preserve">210,000 </w:t>
      </w:r>
    </w:p>
    <w:p>
      <w:r>
        <w:t xml:space="preserve">843,150 </w:t>
      </w:r>
    </w:p>
    <w:p>
      <w:r>
        <w:t xml:space="preserve">- </w:t>
      </w:r>
    </w:p>
    <w:p>
      <w:r>
        <w:t xml:space="preserve">- </w:t>
      </w:r>
    </w:p>
    <w:p>
      <w:r>
        <w:t xml:space="preserve">44,706,685 </w:t>
      </w:r>
    </w:p>
    <w:p>
      <w:r/>
    </w:p>
    <w:p>
      <w:r>
        <w:t xml:space="preserve">27,151,780 </w:t>
      </w:r>
    </w:p>
    <w:p>
      <w:r>
        <w:t xml:space="preserve">1,523,512 </w:t>
      </w:r>
    </w:p>
    <w:p>
      <w:r>
        <w:t xml:space="preserve">843,150 </w:t>
      </w:r>
    </w:p>
    <w:p>
      <w:r>
        <w:t xml:space="preserve">5,238 </w:t>
      </w:r>
    </w:p>
    <w:p>
      <w:r>
        <w:t xml:space="preserve">2,332,546 </w:t>
      </w:r>
    </w:p>
    <w:p>
      <w:r>
        <w:t xml:space="preserve">31,856,226 </w:t>
      </w:r>
    </w:p>
    <w:p>
      <w:r/>
    </w:p>
    <w:p>
      <w:r>
        <w:t xml:space="preserve">163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计入当期损益的政府补助共计人民币31,856,226元（2017年：人民币44,706,685元），其中从递</w:t>
      </w:r>
    </w:p>
    <w:p>
      <w:r/>
    </w:p>
    <w:p>
      <w:r>
        <w:t>延收益转入其他收益的政府补助为人民币29,163,400元（2017年：人民币42,289,557元）（见附注七</w:t>
      </w:r>
    </w:p>
    <w:p>
      <w:r/>
    </w:p>
    <w:p>
      <w:r>
        <w:t xml:space="preserve">丶42），直接计入当期损益的政府补助为人民币2,692,826元（2017年：人民币2,417,128元）。 </w:t>
      </w:r>
    </w:p>
    <w:p>
      <w:r/>
    </w:p>
    <w:p>
      <w:r>
        <w:t xml:space="preserve">60、 投资收益 </w:t>
      </w:r>
    </w:p>
    <w:p>
      <w:r>
        <w:t xml:space="preserve">√适用 □不适用  </w:t>
      </w:r>
    </w:p>
    <w:p>
      <w:r/>
    </w:p>
    <w:p>
      <w:r>
        <w:t xml:space="preserve">项目 </w:t>
      </w:r>
    </w:p>
    <w:p>
      <w:r>
        <w:t xml:space="preserve">权益法核算的长期股权投资收益 </w:t>
      </w:r>
    </w:p>
    <w:p>
      <w:r>
        <w:t xml:space="preserve">处置长期股权投资产生的投资收益 </w:t>
      </w:r>
    </w:p>
    <w:p>
      <w:r>
        <w:t xml:space="preserve">收购子公司投资收益 </w:t>
      </w:r>
    </w:p>
    <w:p>
      <w:r>
        <w:t>以公允价值计量且其变动计入当期</w:t>
      </w:r>
    </w:p>
    <w:p>
      <w:r>
        <w:t>损益的金融资产在持有期间的投资</w:t>
      </w:r>
    </w:p>
    <w:p>
      <w:r>
        <w:t xml:space="preserve">收益 </w:t>
      </w:r>
    </w:p>
    <w:p>
      <w:r>
        <w:t>处置以公允价值计量且其变动计入</w:t>
      </w:r>
    </w:p>
    <w:p>
      <w:r>
        <w:t>当期损益的金融资产取得的投资收</w:t>
      </w:r>
    </w:p>
    <w:p>
      <w:r>
        <w:t xml:space="preserve">益 </w:t>
      </w:r>
    </w:p>
    <w:p>
      <w:r>
        <w:t>持有至到期投资在持有期间的投资</w:t>
      </w:r>
    </w:p>
    <w:p>
      <w:r>
        <w:t xml:space="preserve">收益 </w:t>
      </w:r>
    </w:p>
    <w:p>
      <w:r>
        <w:t>处置持有至到期投资取得的投资收</w:t>
      </w:r>
    </w:p>
    <w:p>
      <w:r>
        <w:t xml:space="preserve">益 </w:t>
      </w:r>
    </w:p>
    <w:p>
      <w:r>
        <w:t>可供出售金融资产等取得的投资收</w:t>
      </w:r>
    </w:p>
    <w:p>
      <w:r>
        <w:t xml:space="preserve">益 </w:t>
      </w:r>
    </w:p>
    <w:p>
      <w:r>
        <w:t>处置可供出售金融资产取得的投资</w:t>
      </w:r>
    </w:p>
    <w:p>
      <w:r>
        <w:t xml:space="preserve">收益 </w:t>
      </w:r>
    </w:p>
    <w:p>
      <w:r>
        <w:t xml:space="preserve">其他 </w:t>
      </w:r>
    </w:p>
    <w:p>
      <w:r/>
    </w:p>
    <w:p>
      <w:r>
        <w:t xml:space="preserve">合计 </w:t>
      </w:r>
    </w:p>
    <w:p>
      <w:r/>
    </w:p>
    <w:p>
      <w:r>
        <w:t xml:space="preserve">61、 公允价值变动收益 </w:t>
      </w:r>
    </w:p>
    <w:p>
      <w:r>
        <w:t xml:space="preserve">√适用 □不适用  </w:t>
      </w:r>
    </w:p>
    <w:p>
      <w:r/>
    </w:p>
    <w:p>
      <w:r>
        <w:t xml:space="preserve">产生公允价值变动收益的来源 </w:t>
      </w:r>
    </w:p>
    <w:p>
      <w:r>
        <w:t>以公允价值计量的且其变动计入当</w:t>
      </w:r>
    </w:p>
    <w:p>
      <w:r>
        <w:t xml:space="preserve">期损益的金融资产 </w:t>
      </w:r>
    </w:p>
    <w:p>
      <w:r>
        <w:t>其中：衍生金融工具产生的公允价</w:t>
      </w:r>
    </w:p>
    <w:p>
      <w:r>
        <w:t xml:space="preserve">值变动收益 </w:t>
      </w:r>
    </w:p>
    <w:p>
      <w:r>
        <w:t>以公允价值计量的且其变动计入当</w:t>
      </w:r>
    </w:p>
    <w:p>
      <w:r>
        <w:t xml:space="preserve">期损益的金融负债 </w:t>
      </w:r>
    </w:p>
    <w:p>
      <w:r>
        <w:t xml:space="preserve">按公允价值计量的投资性房地产 </w:t>
      </w:r>
    </w:p>
    <w:p>
      <w:r>
        <w:t xml:space="preserve">合计 </w:t>
      </w:r>
    </w:p>
    <w:p>
      <w:r/>
    </w:p>
    <w:p>
      <w:r>
        <w:t xml:space="preserve">62、 资产处置收益 </w:t>
      </w:r>
    </w:p>
    <w:p>
      <w:r>
        <w:t xml:space="preserve">√适用 □不适用  </w:t>
      </w:r>
    </w:p>
    <w:p>
      <w:r/>
    </w:p>
    <w:p>
      <w:r>
        <w:t xml:space="preserve">本期发生额 </w:t>
      </w:r>
    </w:p>
    <w:p>
      <w:r/>
    </w:p>
    <w:p>
      <w:r>
        <w:t xml:space="preserve">-920,822,190 </w:t>
      </w:r>
    </w:p>
    <w:p>
      <w:r>
        <w:t xml:space="preserve">-44,721,288 </w:t>
      </w:r>
    </w:p>
    <w:p>
      <w:r>
        <w:t xml:space="preserve">-92,998,434 </w:t>
      </w:r>
    </w:p>
    <w:p>
      <w:r/>
    </w:p>
    <w:p>
      <w:r>
        <w:t xml:space="preserve">单位：元  币种：人民币 </w:t>
      </w:r>
    </w:p>
    <w:p>
      <w:r>
        <w:t xml:space="preserve">上期发生额 </w:t>
      </w:r>
    </w:p>
    <w:p>
      <w:r/>
    </w:p>
    <w:p>
      <w:r>
        <w:t xml:space="preserve">-50,937,861 </w:t>
      </w:r>
    </w:p>
    <w:p>
      <w:r>
        <w:t xml:space="preserve">16,750,777 </w:t>
      </w:r>
    </w:p>
    <w:p>
      <w:r>
        <w:t xml:space="preserve">- </w:t>
      </w:r>
    </w:p>
    <w:p>
      <w:r/>
    </w:p>
    <w:p>
      <w:r>
        <w:t xml:space="preserve">519,805 </w:t>
      </w:r>
    </w:p>
    <w:p>
      <w:r/>
    </w:p>
    <w:p>
      <w:r>
        <w:t xml:space="preserve">-234,810,719 </w:t>
      </w:r>
    </w:p>
    <w:p>
      <w:r/>
    </w:p>
    <w:p>
      <w:r>
        <w:t xml:space="preserve">- </w:t>
      </w:r>
    </w:p>
    <w:p>
      <w:r/>
    </w:p>
    <w:p>
      <w:r>
        <w:t xml:space="preserve">6,362,486 </w:t>
      </w:r>
    </w:p>
    <w:p>
      <w:r/>
    </w:p>
    <w:p>
      <w:r>
        <w:t xml:space="preserve">127,780,921 </w:t>
      </w:r>
    </w:p>
    <w:p>
      <w:r/>
    </w:p>
    <w:p>
      <w:r>
        <w:t xml:space="preserve">95,299,002 </w:t>
      </w:r>
    </w:p>
    <w:p>
      <w:r/>
    </w:p>
    <w:p>
      <w:r>
        <w:t xml:space="preserve">70,387 </w:t>
      </w:r>
    </w:p>
    <w:p>
      <w:r>
        <w:t xml:space="preserve">-930,170,799 </w:t>
      </w:r>
    </w:p>
    <w:p>
      <w:r/>
    </w:p>
    <w:p>
      <w:r>
        <w:t xml:space="preserve">- </w:t>
      </w:r>
    </w:p>
    <w:p>
      <w:r>
        <w:t xml:space="preserve">-167,336,315 </w:t>
      </w:r>
    </w:p>
    <w:p>
      <w:r/>
    </w:p>
    <w:p>
      <w:r>
        <w:t xml:space="preserve">本期发生额 </w:t>
      </w:r>
    </w:p>
    <w:p>
      <w:r/>
    </w:p>
    <w:p>
      <w:r>
        <w:t xml:space="preserve">单位：元  币种：人民币 </w:t>
      </w:r>
    </w:p>
    <w:p>
      <w:r>
        <w:t xml:space="preserve">上期发生额 </w:t>
      </w:r>
    </w:p>
    <w:p>
      <w:r/>
    </w:p>
    <w:p>
      <w:r>
        <w:t xml:space="preserve">25,066,310 </w:t>
      </w:r>
    </w:p>
    <w:p>
      <w:r/>
    </w:p>
    <w:p>
      <w:r>
        <w:t xml:space="preserve">-57,560,363 </w:t>
      </w:r>
    </w:p>
    <w:p>
      <w:r/>
    </w:p>
    <w:p>
      <w:r>
        <w:t xml:space="preserve">25,066,310 </w:t>
      </w:r>
    </w:p>
    <w:p>
      <w:r/>
    </w:p>
    <w:p>
      <w:r>
        <w:t xml:space="preserve">-57,560,363 </w:t>
      </w:r>
    </w:p>
    <w:p>
      <w:r/>
    </w:p>
    <w:p>
      <w:r>
        <w:t xml:space="preserve">25,066,310 </w:t>
      </w:r>
    </w:p>
    <w:p>
      <w:r/>
    </w:p>
    <w:p>
      <w:r>
        <w:t xml:space="preserve">-57,560,363 </w:t>
      </w:r>
    </w:p>
    <w:p>
      <w:r/>
    </w:p>
    <w:p>
      <w:r>
        <w:t xml:space="preserve">项目 </w:t>
      </w:r>
    </w:p>
    <w:p>
      <w:r>
        <w:t xml:space="preserve">无形资产处置（损失）/收益净额 </w:t>
      </w:r>
    </w:p>
    <w:p>
      <w:r>
        <w:t xml:space="preserve">固定资产处置（损失）/收益净额 </w:t>
      </w:r>
    </w:p>
    <w:p>
      <w:r/>
    </w:p>
    <w:p>
      <w:r>
        <w:t xml:space="preserve">本期发生额 </w:t>
      </w:r>
    </w:p>
    <w:p>
      <w:r/>
    </w:p>
    <w:p>
      <w:r>
        <w:t xml:space="preserve">-3,042 </w:t>
      </w:r>
    </w:p>
    <w:p>
      <w:r>
        <w:t xml:space="preserve">30,396,250 </w:t>
      </w:r>
    </w:p>
    <w:p>
      <w:r/>
    </w:p>
    <w:p>
      <w:r>
        <w:t xml:space="preserve">单位：元  币种：人民币 </w:t>
      </w:r>
    </w:p>
    <w:p>
      <w:r>
        <w:t xml:space="preserve">上期发生额 </w:t>
      </w:r>
    </w:p>
    <w:p>
      <w:r/>
    </w:p>
    <w:p>
      <w:r>
        <w:t xml:space="preserve">- </w:t>
      </w:r>
    </w:p>
    <w:p>
      <w:r>
        <w:t xml:space="preserve">-24,046,512 </w:t>
      </w:r>
    </w:p>
    <w:p>
      <w:r/>
    </w:p>
    <w:p>
      <w:r>
        <w:t xml:space="preserve">164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30,393,208 </w:t>
      </w:r>
    </w:p>
    <w:p>
      <w:r/>
    </w:p>
    <w:p>
      <w:r>
        <w:t xml:space="preserve">-24,046,512 </w:t>
      </w:r>
    </w:p>
    <w:p>
      <w:r/>
    </w:p>
    <w:p>
      <w:r>
        <w:t xml:space="preserve">63、 营业外收入 </w:t>
      </w:r>
    </w:p>
    <w:p>
      <w:r>
        <w:t xml:space="preserve">营业外收入情况 </w:t>
      </w:r>
    </w:p>
    <w:p>
      <w:r>
        <w:t xml:space="preserve">√适用   □不适用  </w:t>
      </w:r>
    </w:p>
    <w:p>
      <w:r/>
    </w:p>
    <w:p>
      <w:r>
        <w:t xml:space="preserve">项目 </w:t>
      </w:r>
    </w:p>
    <w:p>
      <w:r>
        <w:t xml:space="preserve">非流动资产处置利得合计 </w:t>
      </w:r>
    </w:p>
    <w:p>
      <w:r>
        <w:t xml:space="preserve">政府补助 </w:t>
      </w:r>
    </w:p>
    <w:p>
      <w:r>
        <w:t xml:space="preserve">无法支付的款项 </w:t>
      </w:r>
    </w:p>
    <w:p>
      <w:r>
        <w:t xml:space="preserve">罚款净收入 </w:t>
      </w:r>
    </w:p>
    <w:p>
      <w:r>
        <w:t>收购子公司可辩认净资产公</w:t>
      </w:r>
    </w:p>
    <w:p>
      <w:r>
        <w:t>允价值份额高于收购对价确</w:t>
      </w:r>
    </w:p>
    <w:p>
      <w:r>
        <w:t xml:space="preserve">认的利得 </w:t>
      </w:r>
    </w:p>
    <w:p>
      <w:r>
        <w:t xml:space="preserve">其他收入 </w:t>
      </w:r>
    </w:p>
    <w:p>
      <w:r/>
    </w:p>
    <w:p>
      <w:r>
        <w:t xml:space="preserve">合计 </w:t>
      </w:r>
    </w:p>
    <w:p>
      <w:r/>
    </w:p>
    <w:p>
      <w:r>
        <w:t xml:space="preserve">计入当期损益的政府补助 </w:t>
      </w:r>
    </w:p>
    <w:p>
      <w:r>
        <w:t xml:space="preserve">√适用 □不适用  </w:t>
      </w:r>
    </w:p>
    <w:p>
      <w:r/>
    </w:p>
    <w:p>
      <w:r>
        <w:t xml:space="preserve">本期发生额 </w:t>
      </w:r>
    </w:p>
    <w:p>
      <w:r/>
    </w:p>
    <w:p>
      <w:r>
        <w:t xml:space="preserve">单位：元  币种：人民币 </w:t>
      </w:r>
    </w:p>
    <w:p>
      <w:r>
        <w:t xml:space="preserve">上期发生额 计入当期非经常性损益的金额 </w:t>
      </w:r>
    </w:p>
    <w:p>
      <w:r/>
    </w:p>
    <w:p>
      <w:r>
        <w:t xml:space="preserve">11,988,299 </w:t>
      </w:r>
    </w:p>
    <w:p>
      <w:r>
        <w:t xml:space="preserve">302,424 </w:t>
      </w:r>
    </w:p>
    <w:p>
      <w:r>
        <w:t xml:space="preserve">942,549 </w:t>
      </w:r>
    </w:p>
    <w:p>
      <w:r/>
    </w:p>
    <w:p>
      <w:r>
        <w:t xml:space="preserve">2,330,982 </w:t>
      </w:r>
    </w:p>
    <w:p>
      <w:r>
        <w:t xml:space="preserve">2,255,336 </w:t>
      </w:r>
    </w:p>
    <w:p>
      <w:r>
        <w:t xml:space="preserve">2,210,258 </w:t>
      </w:r>
    </w:p>
    <w:p>
      <w:r/>
    </w:p>
    <w:p>
      <w:r>
        <w:t xml:space="preserve">95,676,969 </w:t>
      </w:r>
    </w:p>
    <w:p>
      <w:r/>
    </w:p>
    <w:p>
      <w:r>
        <w:t xml:space="preserve">- </w:t>
      </w:r>
    </w:p>
    <w:p>
      <w:r/>
    </w:p>
    <w:p>
      <w:r>
        <w:t xml:space="preserve">2,120,476 </w:t>
      </w:r>
    </w:p>
    <w:p>
      <w:r>
        <w:t xml:space="preserve">111,030,717 </w:t>
      </w:r>
    </w:p>
    <w:p>
      <w:r/>
    </w:p>
    <w:p>
      <w:r>
        <w:t xml:space="preserve">918,509 </w:t>
      </w:r>
    </w:p>
    <w:p>
      <w:r>
        <w:t xml:space="preserve">7,715,085 </w:t>
      </w:r>
    </w:p>
    <w:p>
      <w:r/>
    </w:p>
    <w:p>
      <w:r>
        <w:t xml:space="preserve">11,988,299 </w:t>
      </w:r>
    </w:p>
    <w:p>
      <w:r>
        <w:t xml:space="preserve">302,424 </w:t>
      </w:r>
    </w:p>
    <w:p>
      <w:r>
        <w:t xml:space="preserve">942,549 </w:t>
      </w:r>
    </w:p>
    <w:p>
      <w:r/>
    </w:p>
    <w:p>
      <w:r>
        <w:t xml:space="preserve">95,676,969 </w:t>
      </w:r>
    </w:p>
    <w:p>
      <w:r/>
    </w:p>
    <w:p>
      <w:r>
        <w:t xml:space="preserve">2,120,476 </w:t>
      </w:r>
    </w:p>
    <w:p>
      <w:r>
        <w:t xml:space="preserve">111,030,717 </w:t>
      </w:r>
    </w:p>
    <w:p>
      <w:r/>
    </w:p>
    <w:p>
      <w:r>
        <w:t xml:space="preserve">补助项目 </w:t>
      </w:r>
    </w:p>
    <w:p>
      <w:r/>
    </w:p>
    <w:p>
      <w:r>
        <w:t xml:space="preserve">本期发生金额 </w:t>
      </w:r>
    </w:p>
    <w:p>
      <w:r/>
    </w:p>
    <w:p>
      <w:r>
        <w:t xml:space="preserve">上期发生金额 </w:t>
      </w:r>
    </w:p>
    <w:p>
      <w:r/>
    </w:p>
    <w:p>
      <w:r>
        <w:t xml:space="preserve"> 单位：元  币种：人民币 </w:t>
      </w:r>
    </w:p>
    <w:p>
      <w:r>
        <w:t>与资产相关/与收益相</w:t>
      </w:r>
    </w:p>
    <w:p>
      <w:r>
        <w:t xml:space="preserve">关 </w:t>
      </w:r>
    </w:p>
    <w:p>
      <w:r>
        <w:t xml:space="preserve">收益 </w:t>
      </w:r>
    </w:p>
    <w:p>
      <w:r>
        <w:t xml:space="preserve">收益 </w:t>
      </w:r>
    </w:p>
    <w:p>
      <w:r>
        <w:t xml:space="preserve">收益 </w:t>
      </w:r>
    </w:p>
    <w:p>
      <w:r>
        <w:t xml:space="preserve">收益 </w:t>
      </w:r>
    </w:p>
    <w:p>
      <w:r/>
    </w:p>
    <w:p>
      <w:r>
        <w:t xml:space="preserve">1,399,957 </w:t>
      </w:r>
    </w:p>
    <w:p>
      <w:r>
        <w:t xml:space="preserve">931,025 </w:t>
      </w:r>
    </w:p>
    <w:p>
      <w:r>
        <w:t xml:space="preserve">- </w:t>
      </w:r>
    </w:p>
    <w:p>
      <w:r>
        <w:t xml:space="preserve">- </w:t>
      </w:r>
    </w:p>
    <w:p>
      <w:r>
        <w:t xml:space="preserve">2,330,982  </w:t>
      </w:r>
    </w:p>
    <w:p>
      <w:r/>
    </w:p>
    <w:p>
      <w:r>
        <w:t xml:space="preserve">1,064,000 </w:t>
      </w:r>
    </w:p>
    <w:p>
      <w:r>
        <w:t xml:space="preserve">3,449,346 </w:t>
      </w:r>
    </w:p>
    <w:p>
      <w:r>
        <w:t xml:space="preserve">11,928 </w:t>
      </w:r>
    </w:p>
    <w:p>
      <w:r>
        <w:t xml:space="preserve">7,463,025 </w:t>
      </w:r>
    </w:p>
    <w:p>
      <w:r>
        <w:t xml:space="preserve">11,988,299 </w:t>
      </w:r>
    </w:p>
    <w:p>
      <w:r/>
    </w:p>
    <w:p>
      <w:r>
        <w:t xml:space="preserve">财政奖励款 </w:t>
      </w:r>
    </w:p>
    <w:p>
      <w:r>
        <w:t xml:space="preserve">科研/教育拨款 </w:t>
      </w:r>
    </w:p>
    <w:p>
      <w:r>
        <w:t xml:space="preserve">税收返还/减免 </w:t>
      </w:r>
    </w:p>
    <w:p>
      <w:r>
        <w:t xml:space="preserve">其他 </w:t>
      </w:r>
    </w:p>
    <w:p>
      <w:r/>
    </w:p>
    <w:p>
      <w:r>
        <w:t xml:space="preserve">合计 </w:t>
      </w:r>
    </w:p>
    <w:p>
      <w:r/>
    </w:p>
    <w:p>
      <w:r>
        <w:t xml:space="preserve">其他说明： </w:t>
      </w:r>
    </w:p>
    <w:p>
      <w:r/>
    </w:p>
    <w:p>
      <w:r>
        <w:t xml:space="preserve">□适用 √不适用  </w:t>
      </w:r>
    </w:p>
    <w:p>
      <w:r/>
    </w:p>
    <w:p>
      <w:r>
        <w:t xml:space="preserve">64、 营业外支出 </w:t>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 xml:space="preserve">437 </w:t>
      </w:r>
    </w:p>
    <w:p>
      <w:r/>
    </w:p>
    <w:p>
      <w:r>
        <w:t xml:space="preserve">437 </w:t>
      </w:r>
    </w:p>
    <w:p>
      <w:r/>
    </w:p>
    <w:p>
      <w:r>
        <w:t xml:space="preserve">26,710,857 </w:t>
      </w:r>
    </w:p>
    <w:p>
      <w:r/>
    </w:p>
    <w:p>
      <w:r>
        <w:t xml:space="preserve">26,710,857 </w:t>
      </w:r>
    </w:p>
    <w:p>
      <w:r/>
    </w:p>
    <w:p>
      <w:r>
        <w:t xml:space="preserve">26,710,857 </w:t>
      </w:r>
    </w:p>
    <w:p>
      <w:r/>
    </w:p>
    <w:p>
      <w:r>
        <w:t xml:space="preserve">26,710,857 </w:t>
      </w:r>
    </w:p>
    <w:p>
      <w:r/>
    </w:p>
    <w:p>
      <w:r>
        <w:t xml:space="preserve">7,306,600 </w:t>
      </w:r>
    </w:p>
    <w:p>
      <w:r>
        <w:t xml:space="preserve">1,552,387 </w:t>
      </w:r>
    </w:p>
    <w:p>
      <w:r>
        <w:t xml:space="preserve">2,230,767 </w:t>
      </w:r>
    </w:p>
    <w:p>
      <w:r/>
    </w:p>
    <w:p>
      <w:r>
        <w:t xml:space="preserve">165 </w:t>
      </w:r>
    </w:p>
    <w:p>
      <w:r/>
    </w:p>
    <w:p>
      <w:r>
        <w:t xml:space="preserve">6,234,800 </w:t>
      </w:r>
    </w:p>
    <w:p>
      <w:r>
        <w:t xml:space="preserve">18,526,946 </w:t>
      </w:r>
    </w:p>
    <w:p>
      <w:r>
        <w:t xml:space="preserve">1,642,508 </w:t>
      </w:r>
    </w:p>
    <w:p>
      <w:r/>
    </w:p>
    <w:p>
      <w:r>
        <w:t xml:space="preserve">7,306,600 </w:t>
      </w:r>
    </w:p>
    <w:p>
      <w:r>
        <w:t xml:space="preserve">1,552,387 </w:t>
      </w:r>
    </w:p>
    <w:p>
      <w:r>
        <w:t xml:space="preserve">2,230,767 </w:t>
      </w:r>
    </w:p>
    <w:p>
      <w:r/>
    </w:p>
    <w:p>
      <w:r>
        <w:t>非流动资产处置损</w:t>
      </w:r>
    </w:p>
    <w:p>
      <w:r>
        <w:t xml:space="preserve">失合计 </w:t>
      </w:r>
    </w:p>
    <w:p>
      <w:r>
        <w:t>其中：固定资产处置</w:t>
      </w:r>
    </w:p>
    <w:p>
      <w:r>
        <w:t xml:space="preserve">损失 </w:t>
      </w:r>
    </w:p>
    <w:p>
      <w:r>
        <w:t xml:space="preserve">无形资产处置损失 </w:t>
      </w:r>
    </w:p>
    <w:p>
      <w:r>
        <w:t xml:space="preserve">债务重组损失 </w:t>
      </w:r>
    </w:p>
    <w:p>
      <w:r>
        <w:t>非货币性资产交换</w:t>
      </w:r>
    </w:p>
    <w:p>
      <w:r>
        <w:t xml:space="preserve">损失 </w:t>
      </w:r>
    </w:p>
    <w:p>
      <w:r>
        <w:t xml:space="preserve">对外捐赠 </w:t>
      </w:r>
    </w:p>
    <w:p>
      <w:r>
        <w:t xml:space="preserve">罚款及违约金 </w:t>
      </w:r>
    </w:p>
    <w:p>
      <w:r>
        <w:t xml:space="preserve">其他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37,800,611 </w:t>
      </w:r>
    </w:p>
    <w:p>
      <w:r/>
    </w:p>
    <w:p>
      <w:r>
        <w:t xml:space="preserve">26,404,691 </w:t>
      </w:r>
    </w:p>
    <w:p>
      <w:r/>
    </w:p>
    <w:p>
      <w:r>
        <w:t xml:space="preserve">37,800,611 </w:t>
      </w:r>
    </w:p>
    <w:p>
      <w:r/>
    </w:p>
    <w:p>
      <w:r>
        <w:t xml:space="preserve">65、 所得税费用 </w:t>
      </w:r>
    </w:p>
    <w:p>
      <w:r>
        <w:t xml:space="preserve">(1). 所得税费用表 </w:t>
      </w:r>
    </w:p>
    <w:p>
      <w:r>
        <w:t xml:space="preserve">√适用 □不适用  </w:t>
      </w:r>
    </w:p>
    <w:p>
      <w:r/>
    </w:p>
    <w:p>
      <w:r>
        <w:t xml:space="preserve">项目 </w:t>
      </w:r>
    </w:p>
    <w:p>
      <w:r>
        <w:t xml:space="preserve">当期所得税费用 </w:t>
      </w:r>
    </w:p>
    <w:p>
      <w:r>
        <w:t xml:space="preserve">递延所得税费用 </w:t>
      </w:r>
    </w:p>
    <w:p>
      <w:r>
        <w:t xml:space="preserve">合计 </w:t>
      </w:r>
    </w:p>
    <w:p>
      <w:r/>
    </w:p>
    <w:p>
      <w:r>
        <w:t xml:space="preserve">(2). 会计利润与所得税费用调整过程 </w:t>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使用前期未确认递延所得税资产的可抵扣亏</w:t>
      </w:r>
    </w:p>
    <w:p>
      <w:r>
        <w:t xml:space="preserve">损的影响 </w:t>
      </w:r>
    </w:p>
    <w:p>
      <w:r>
        <w:t>本期未确认递延所得税资产的可抵扣暂时性</w:t>
      </w:r>
    </w:p>
    <w:p>
      <w:r>
        <w:t xml:space="preserve">差异或可抵扣亏损的影响 </w:t>
      </w:r>
    </w:p>
    <w:p>
      <w:r>
        <w:t xml:space="preserve">归属于合营企业和联营企业的损益 </w:t>
      </w:r>
    </w:p>
    <w:p>
      <w:r>
        <w:t xml:space="preserve">税率变动对期初递延所得税余额的影响 </w:t>
      </w:r>
    </w:p>
    <w:p>
      <w:r>
        <w:t xml:space="preserve">所得税费用 </w:t>
      </w:r>
    </w:p>
    <w:p>
      <w:r/>
    </w:p>
    <w:p>
      <w:r>
        <w:t xml:space="preserve">本期发生额 </w:t>
      </w:r>
    </w:p>
    <w:p>
      <w:r/>
    </w:p>
    <w:p>
      <w:r>
        <w:t xml:space="preserve">65,472,382 </w:t>
      </w:r>
    </w:p>
    <w:p>
      <w:r>
        <w:t xml:space="preserve">-188,438,890 </w:t>
      </w:r>
    </w:p>
    <w:p>
      <w:r>
        <w:t xml:space="preserve">-122,966,508 </w:t>
      </w:r>
    </w:p>
    <w:p>
      <w:r/>
    </w:p>
    <w:p>
      <w:r>
        <w:t xml:space="preserve">单位：元  币种：人民币 </w:t>
      </w:r>
    </w:p>
    <w:p>
      <w:r>
        <w:t xml:space="preserve">上期发生额 </w:t>
      </w:r>
    </w:p>
    <w:p>
      <w:r/>
    </w:p>
    <w:p>
      <w:r>
        <w:t xml:space="preserve">336,290,745 </w:t>
      </w:r>
    </w:p>
    <w:p>
      <w:r>
        <w:t xml:space="preserve">-58,738,480 </w:t>
      </w:r>
    </w:p>
    <w:p>
      <w:r>
        <w:t xml:space="preserve">277,552,265 </w:t>
      </w:r>
    </w:p>
    <w:p>
      <w:r/>
    </w:p>
    <w:p>
      <w:r>
        <w:t xml:space="preserve">单位：元  币种：人民币 </w:t>
      </w:r>
    </w:p>
    <w:p>
      <w:r>
        <w:t xml:space="preserve">本期发生额 </w:t>
      </w:r>
    </w:p>
    <w:p>
      <w:r/>
    </w:p>
    <w:p>
      <w:r>
        <w:t xml:space="preserve">-1,936,821,379 </w:t>
      </w:r>
    </w:p>
    <w:p>
      <w:r/>
    </w:p>
    <w:p>
      <w:r>
        <w:t xml:space="preserve">-484,205,345 </w:t>
      </w:r>
    </w:p>
    <w:p>
      <w:r/>
    </w:p>
    <w:p>
      <w:r>
        <w:t xml:space="preserve">26,542,197 </w:t>
      </w:r>
    </w:p>
    <w:p>
      <w:r>
        <w:t xml:space="preserve">-9,408,179 </w:t>
      </w:r>
    </w:p>
    <w:p>
      <w:r/>
    </w:p>
    <w:p>
      <w:r>
        <w:t xml:space="preserve">17,920,490 </w:t>
      </w:r>
    </w:p>
    <w:p>
      <w:r/>
    </w:p>
    <w:p>
      <w:r>
        <w:t xml:space="preserve">-40,635,637 </w:t>
      </w:r>
    </w:p>
    <w:p>
      <w:r/>
    </w:p>
    <w:p>
      <w:r>
        <w:t xml:space="preserve">133,849,660 </w:t>
      </w:r>
    </w:p>
    <w:p>
      <w:r/>
    </w:p>
    <w:p>
      <w:r>
        <w:t xml:space="preserve">230,205,547 </w:t>
      </w:r>
    </w:p>
    <w:p>
      <w:r/>
    </w:p>
    <w:p>
      <w:r>
        <w:t xml:space="preserve">2,764,759 </w:t>
      </w:r>
    </w:p>
    <w:p>
      <w:r>
        <w:t xml:space="preserve">-122,966,508 </w:t>
      </w:r>
    </w:p>
    <w:p>
      <w:r/>
    </w:p>
    <w:p>
      <w:r>
        <w:t>本集团所得税按在中国境内取得的估计应纳税所得额及适用税率计提。源于其他地区应纳税</w:t>
      </w:r>
    </w:p>
    <w:p>
      <w:r/>
    </w:p>
    <w:p>
      <w:r>
        <w:t>所得的税项根据本集团经营所在地所受管辖区域的现行法律、解释公告和惯例，按照适用税率计</w:t>
      </w:r>
    </w:p>
    <w:p>
      <w:r/>
    </w:p>
    <w:p>
      <w:r>
        <w:t xml:space="preserve">算。 </w:t>
      </w:r>
    </w:p>
    <w:p>
      <w:r/>
    </w:p>
    <w:p>
      <w:r>
        <w:t xml:space="preserve">其他说明： </w:t>
      </w:r>
    </w:p>
    <w:p>
      <w:r/>
    </w:p>
    <w:p>
      <w:r>
        <w:t xml:space="preserve">□适用 √不适用  </w:t>
      </w:r>
    </w:p>
    <w:p>
      <w:r/>
    </w:p>
    <w:p>
      <w:r>
        <w:t xml:space="preserve">66、 其他综合收益 </w:t>
      </w:r>
    </w:p>
    <w:p>
      <w:r>
        <w:t xml:space="preserve">√适用 □不适用  </w:t>
      </w:r>
    </w:p>
    <w:p>
      <w:r>
        <w:t xml:space="preserve">详见附注七、48。 </w:t>
      </w:r>
    </w:p>
    <w:p>
      <w:r/>
    </w:p>
    <w:p>
      <w:r>
        <w:t xml:space="preserve">67、 现金流量表项目 </w:t>
      </w:r>
    </w:p>
    <w:p>
      <w:r>
        <w:t xml:space="preserve">(1). 收到的其他与经营活动有关的现金 </w:t>
      </w:r>
    </w:p>
    <w:p>
      <w:r>
        <w:t xml:space="preserve">√适用 □不适用  </w:t>
      </w:r>
    </w:p>
    <w:p>
      <w:r/>
    </w:p>
    <w:p>
      <w:r>
        <w:t xml:space="preserve">项目 </w:t>
      </w:r>
    </w:p>
    <w:p>
      <w:r>
        <w:t xml:space="preserve">日常经营活动政府专项补贴款 </w:t>
      </w:r>
    </w:p>
    <w:p>
      <w:r/>
    </w:p>
    <w:p>
      <w:r>
        <w:t xml:space="preserve">本期发生额 </w:t>
      </w:r>
    </w:p>
    <w:p>
      <w:r/>
    </w:p>
    <w:p>
      <w:r>
        <w:t xml:space="preserve">单位：元  币种：人民币 </w:t>
      </w:r>
    </w:p>
    <w:p>
      <w:r>
        <w:t xml:space="preserve">上期发生额 </w:t>
      </w:r>
    </w:p>
    <w:p>
      <w:r/>
    </w:p>
    <w:p>
      <w:r>
        <w:t xml:space="preserve">14,530,879 </w:t>
      </w:r>
    </w:p>
    <w:p>
      <w:r/>
    </w:p>
    <w:p>
      <w:r>
        <w:t xml:space="preserve">3,817,084 </w:t>
      </w:r>
    </w:p>
    <w:p>
      <w:r/>
    </w:p>
    <w:p>
      <w:r>
        <w:t xml:space="preserve">166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 </w:t>
      </w:r>
    </w:p>
    <w:p>
      <w:r/>
    </w:p>
    <w:p>
      <w:r>
        <w:t xml:space="preserve">合计 </w:t>
      </w:r>
    </w:p>
    <w:p>
      <w:r/>
    </w:p>
    <w:p>
      <w:r>
        <w:t xml:space="preserve">207,578,866 </w:t>
      </w:r>
    </w:p>
    <w:p>
      <w:r>
        <w:t xml:space="preserve">222,109,745 </w:t>
      </w:r>
    </w:p>
    <w:p>
      <w:r/>
    </w:p>
    <w:p>
      <w:r>
        <w:t xml:space="preserve">112,171,689 </w:t>
      </w:r>
    </w:p>
    <w:p>
      <w:r>
        <w:t xml:space="preserve">115,988,773 </w:t>
      </w:r>
    </w:p>
    <w:p>
      <w:r/>
    </w:p>
    <w:p>
      <w:r>
        <w:t xml:space="preserve">(2). 支付的其他与经营活动有关的现金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管理费用 </w:t>
      </w:r>
    </w:p>
    <w:p>
      <w:r>
        <w:t xml:space="preserve">销售费用 </w:t>
      </w:r>
    </w:p>
    <w:p>
      <w:r>
        <w:t xml:space="preserve">银行手续费等费用 </w:t>
      </w:r>
    </w:p>
    <w:p>
      <w:r>
        <w:t xml:space="preserve">营业外支出 </w:t>
      </w:r>
    </w:p>
    <w:p>
      <w:r>
        <w:t xml:space="preserve">支付往来款 </w:t>
      </w:r>
    </w:p>
    <w:p>
      <w:r/>
    </w:p>
    <w:p>
      <w:r>
        <w:t xml:space="preserve">合计 </w:t>
      </w:r>
    </w:p>
    <w:p>
      <w:r/>
    </w:p>
    <w:p>
      <w:r>
        <w:t xml:space="preserve">(3). 收到的其他与投资活动有关的现金 </w:t>
      </w:r>
    </w:p>
    <w:p>
      <w:r>
        <w:t xml:space="preserve">√适用 □不适用  </w:t>
      </w:r>
    </w:p>
    <w:p>
      <w:r/>
    </w:p>
    <w:p>
      <w:r>
        <w:t xml:space="preserve">项目 </w:t>
      </w:r>
    </w:p>
    <w:p>
      <w:r/>
    </w:p>
    <w:p>
      <w:r>
        <w:t xml:space="preserve">赎回理财产品 </w:t>
      </w:r>
    </w:p>
    <w:p>
      <w:r>
        <w:t xml:space="preserve">收回期货保证金 </w:t>
      </w:r>
    </w:p>
    <w:p>
      <w:r>
        <w:t xml:space="preserve">合计 </w:t>
      </w:r>
    </w:p>
    <w:p>
      <w:r/>
    </w:p>
    <w:p>
      <w:r>
        <w:t xml:space="preserve">(4). 支付的其他与投资活动有关的现金 </w:t>
      </w:r>
    </w:p>
    <w:p>
      <w:r>
        <w:t xml:space="preserve">√适用 □不适用  </w:t>
      </w:r>
    </w:p>
    <w:p>
      <w:r/>
    </w:p>
    <w:p>
      <w:r>
        <w:t xml:space="preserve">项目 </w:t>
      </w:r>
    </w:p>
    <w:p>
      <w:r>
        <w:t xml:space="preserve">支付期货保证金 </w:t>
      </w:r>
    </w:p>
    <w:p>
      <w:r>
        <w:t xml:space="preserve">购买理财产品 </w:t>
      </w:r>
    </w:p>
    <w:p>
      <w:r/>
    </w:p>
    <w:p>
      <w:r>
        <w:t xml:space="preserve">合计 </w:t>
      </w:r>
    </w:p>
    <w:p>
      <w:r/>
    </w:p>
    <w:p>
      <w:r>
        <w:t xml:space="preserve">(5). 收到的其他与筹资活动有关的现金 </w:t>
      </w:r>
    </w:p>
    <w:p>
      <w:r>
        <w:t xml:space="preserve">□适用 √不适用  </w:t>
      </w:r>
    </w:p>
    <w:p>
      <w:r/>
    </w:p>
    <w:p>
      <w:r>
        <w:t xml:space="preserve">(6). 支付的其他与筹资活动有关的现金 </w:t>
      </w:r>
    </w:p>
    <w:p>
      <w:r>
        <w:t xml:space="preserve">□适用 √不适用  </w:t>
      </w:r>
    </w:p>
    <w:p>
      <w:r/>
    </w:p>
    <w:p>
      <w:r>
        <w:t xml:space="preserve">68、 现金流量表补充资料 </w:t>
      </w:r>
    </w:p>
    <w:p>
      <w:r>
        <w:t xml:space="preserve">(1). 现金流量表补充资料 </w:t>
      </w:r>
    </w:p>
    <w:p>
      <w:r>
        <w:t xml:space="preserve">√适用  □不适用  </w:t>
      </w:r>
    </w:p>
    <w:p>
      <w:r/>
    </w:p>
    <w:p>
      <w:r>
        <w:t xml:space="preserve">补充资料 </w:t>
      </w:r>
    </w:p>
    <w:p>
      <w:r>
        <w:t>1．将净利润调节为经营活动现金流</w:t>
      </w:r>
    </w:p>
    <w:p>
      <w:r>
        <w:t xml:space="preserve">量： </w:t>
      </w:r>
    </w:p>
    <w:p>
      <w:r>
        <w:t xml:space="preserve">净利润 </w:t>
      </w:r>
    </w:p>
    <w:p>
      <w:r>
        <w:t xml:space="preserve">加：资产减值准备 </w:t>
      </w:r>
    </w:p>
    <w:p>
      <w:r>
        <w:t>固定资产折旧、油气资产折耗、生产</w:t>
      </w:r>
    </w:p>
    <w:p>
      <w:r/>
    </w:p>
    <w:p>
      <w:r>
        <w:t xml:space="preserve">262,154,359 </w:t>
      </w:r>
    </w:p>
    <w:p>
      <w:r>
        <w:t xml:space="preserve">110,449,964 </w:t>
      </w:r>
    </w:p>
    <w:p>
      <w:r>
        <w:t xml:space="preserve">7,099,584 </w:t>
      </w:r>
    </w:p>
    <w:p>
      <w:r>
        <w:t xml:space="preserve">11,089,754 </w:t>
      </w:r>
    </w:p>
    <w:p>
      <w:r>
        <w:t xml:space="preserve">85,214,791 </w:t>
      </w:r>
    </w:p>
    <w:p>
      <w:r>
        <w:t xml:space="preserve">476,008,452 </w:t>
      </w:r>
    </w:p>
    <w:p>
      <w:r/>
    </w:p>
    <w:p>
      <w:r>
        <w:t xml:space="preserve">277,557,771 </w:t>
      </w:r>
    </w:p>
    <w:p>
      <w:r>
        <w:t xml:space="preserve">49,470,625 </w:t>
      </w:r>
    </w:p>
    <w:p>
      <w:r>
        <w:t xml:space="preserve">9,323,302 </w:t>
      </w:r>
    </w:p>
    <w:p>
      <w:r>
        <w:t xml:space="preserve">26,404,254 </w:t>
      </w:r>
    </w:p>
    <w:p>
      <w:r>
        <w:t xml:space="preserve">635,183,404 </w:t>
      </w:r>
    </w:p>
    <w:p>
      <w:r>
        <w:t xml:space="preserve">997,939,356 </w:t>
      </w:r>
    </w:p>
    <w:p>
      <w:r/>
    </w:p>
    <w:p>
      <w:r>
        <w:t xml:space="preserve">本期发生额 </w:t>
      </w:r>
    </w:p>
    <w:p>
      <w:r/>
    </w:p>
    <w:p>
      <w:r>
        <w:t xml:space="preserve">6,011,744,149 </w:t>
      </w:r>
    </w:p>
    <w:p>
      <w:r>
        <w:t xml:space="preserve">663,766,778 </w:t>
      </w:r>
    </w:p>
    <w:p>
      <w:r>
        <w:t xml:space="preserve">6,675,510,927 </w:t>
      </w:r>
    </w:p>
    <w:p>
      <w:r/>
    </w:p>
    <w:p>
      <w:r>
        <w:t xml:space="preserve">单位：元  币种:人民币 </w:t>
      </w:r>
    </w:p>
    <w:p>
      <w:r>
        <w:t xml:space="preserve">上期发生额 </w:t>
      </w:r>
    </w:p>
    <w:p>
      <w:r/>
    </w:p>
    <w:p>
      <w:r>
        <w:t xml:space="preserve">6,277,857,298 </w:t>
      </w:r>
    </w:p>
    <w:p>
      <w:r>
        <w:t xml:space="preserve">566,433,025 </w:t>
      </w:r>
    </w:p>
    <w:p>
      <w:r>
        <w:t xml:space="preserve">6,844,290,323 </w:t>
      </w:r>
    </w:p>
    <w:p>
      <w:r/>
    </w:p>
    <w:p>
      <w:r>
        <w:t xml:space="preserve">本期发生额 </w:t>
      </w:r>
    </w:p>
    <w:p>
      <w:r/>
    </w:p>
    <w:p>
      <w:r>
        <w:t xml:space="preserve">482,000,000 </w:t>
      </w:r>
    </w:p>
    <w:p>
      <w:r>
        <w:t xml:space="preserve">5,870,000,000 </w:t>
      </w:r>
    </w:p>
    <w:p>
      <w:r>
        <w:t xml:space="preserve">6,352,000,000 </w:t>
      </w:r>
    </w:p>
    <w:p>
      <w:r/>
    </w:p>
    <w:p>
      <w:r>
        <w:t xml:space="preserve">单位：元  币种：人民币 </w:t>
      </w:r>
    </w:p>
    <w:p>
      <w:r>
        <w:t xml:space="preserve">上期发生额 </w:t>
      </w:r>
    </w:p>
    <w:p>
      <w:r/>
    </w:p>
    <w:p>
      <w:r>
        <w:t xml:space="preserve">630,000,000 </w:t>
      </w:r>
    </w:p>
    <w:p>
      <w:r>
        <w:t xml:space="preserve">6,323,524,109 </w:t>
      </w:r>
    </w:p>
    <w:p>
      <w:r>
        <w:t xml:space="preserve">6,953,524,109 </w:t>
      </w:r>
    </w:p>
    <w:p>
      <w:r/>
    </w:p>
    <w:p>
      <w:r>
        <w:t xml:space="preserve">本期金额 </w:t>
      </w:r>
    </w:p>
    <w:p>
      <w:r/>
    </w:p>
    <w:p>
      <w:r>
        <w:t xml:space="preserve">单位：元  币种：人民币 </w:t>
      </w:r>
    </w:p>
    <w:p>
      <w:r>
        <w:t xml:space="preserve">上期金额 </w:t>
      </w:r>
    </w:p>
    <w:p>
      <w:r/>
    </w:p>
    <w:p>
      <w:r>
        <w:t xml:space="preserve">-1,813,854,871 </w:t>
      </w:r>
    </w:p>
    <w:p>
      <w:r>
        <w:t xml:space="preserve">2,767,798,644 </w:t>
      </w:r>
    </w:p>
    <w:p>
      <w:r>
        <w:t xml:space="preserve">594,185,103 </w:t>
      </w:r>
    </w:p>
    <w:p>
      <w:r/>
    </w:p>
    <w:p>
      <w:r>
        <w:t xml:space="preserve">167 </w:t>
      </w:r>
    </w:p>
    <w:p>
      <w:r/>
    </w:p>
    <w:p>
      <w:r>
        <w:t xml:space="preserve">561,243,165 </w:t>
      </w:r>
    </w:p>
    <w:p>
      <w:r>
        <w:t xml:space="preserve">731,926,183 </w:t>
      </w:r>
    </w:p>
    <w:p>
      <w:r>
        <w:t xml:space="preserve">607,504,186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156,509,403 </w:t>
      </w:r>
    </w:p>
    <w:p>
      <w:r>
        <w:t xml:space="preserve">31,278,284 </w:t>
      </w:r>
    </w:p>
    <w:p>
      <w:r/>
    </w:p>
    <w:p>
      <w:r>
        <w:t xml:space="preserve">-30,393,208 </w:t>
      </w:r>
    </w:p>
    <w:p>
      <w:r/>
    </w:p>
    <w:p>
      <w:r>
        <w:t xml:space="preserve">26,710,857 </w:t>
      </w:r>
    </w:p>
    <w:p>
      <w:r/>
    </w:p>
    <w:p>
      <w:r>
        <w:t xml:space="preserve">-25,066,310 </w:t>
      </w:r>
    </w:p>
    <w:p>
      <w:r/>
    </w:p>
    <w:p>
      <w:r>
        <w:t xml:space="preserve">658,447,765 </w:t>
      </w:r>
    </w:p>
    <w:p>
      <w:r>
        <w:t xml:space="preserve">930,170,799 </w:t>
      </w:r>
    </w:p>
    <w:p>
      <w:r/>
    </w:p>
    <w:p>
      <w:r>
        <w:t xml:space="preserve">-371,959,592 </w:t>
      </w:r>
    </w:p>
    <w:p>
      <w:r/>
    </w:p>
    <w:p>
      <w:r>
        <w:t xml:space="preserve">-662,565 </w:t>
      </w:r>
    </w:p>
    <w:p>
      <w:r/>
    </w:p>
    <w:p>
      <w:r>
        <w:t xml:space="preserve">-2,227,419,246 </w:t>
      </w:r>
    </w:p>
    <w:p>
      <w:r/>
    </w:p>
    <w:p>
      <w:r>
        <w:t xml:space="preserve">-1,568,709,322 </w:t>
      </w:r>
    </w:p>
    <w:p>
      <w:r/>
    </w:p>
    <w:p>
      <w:r>
        <w:t xml:space="preserve">137,411,994 </w:t>
      </w:r>
    </w:p>
    <w:p>
      <w:r>
        <w:t xml:space="preserve">11,660,472 </w:t>
      </w:r>
    </w:p>
    <w:p>
      <w:r/>
    </w:p>
    <w:p>
      <w:r>
        <w:t xml:space="preserve">24,046,512 </w:t>
      </w:r>
    </w:p>
    <w:p>
      <w:r/>
    </w:p>
    <w:p>
      <w:r>
        <w:t xml:space="preserve">437 </w:t>
      </w:r>
    </w:p>
    <w:p>
      <w:r/>
    </w:p>
    <w:p>
      <w:r>
        <w:t xml:space="preserve">57,560,363 </w:t>
      </w:r>
    </w:p>
    <w:p>
      <w:r/>
    </w:p>
    <w:p>
      <w:r>
        <w:t xml:space="preserve">396,310,083 </w:t>
      </w:r>
    </w:p>
    <w:p>
      <w:r>
        <w:t xml:space="preserve">167,336,315 </w:t>
      </w:r>
    </w:p>
    <w:p>
      <w:r/>
    </w:p>
    <w:p>
      <w:r>
        <w:t xml:space="preserve">55,698,700 </w:t>
      </w:r>
    </w:p>
    <w:p>
      <w:r/>
    </w:p>
    <w:p>
      <w:r>
        <w:t xml:space="preserve">18,618,435 </w:t>
      </w:r>
    </w:p>
    <w:p>
      <w:r/>
    </w:p>
    <w:p>
      <w:r>
        <w:t xml:space="preserve">-626,285,624 </w:t>
      </w:r>
    </w:p>
    <w:p>
      <w:r/>
    </w:p>
    <w:p>
      <w:r>
        <w:t xml:space="preserve">373,435,428 </w:t>
      </w:r>
    </w:p>
    <w:p>
      <w:r/>
    </w:p>
    <w:p>
      <w:r>
        <w:t xml:space="preserve">1,458,373,039 </w:t>
      </w:r>
    </w:p>
    <w:p>
      <w:r/>
    </w:p>
    <w:p>
      <w:r>
        <w:t xml:space="preserve">-1,089,896,678 </w:t>
      </w:r>
    </w:p>
    <w:p>
      <w:r/>
    </w:p>
    <w:p>
      <w:r>
        <w:t xml:space="preserve">585,408,780 </w:t>
      </w:r>
    </w:p>
    <w:p>
      <w:r/>
    </w:p>
    <w:p>
      <w:r>
        <w:t xml:space="preserve">1,426,569,971 </w:t>
      </w:r>
    </w:p>
    <w:p>
      <w:r/>
    </w:p>
    <w:p>
      <w:r>
        <w:t xml:space="preserve">3,281,513,318 </w:t>
      </w:r>
    </w:p>
    <w:p>
      <w:r>
        <w:t xml:space="preserve">3,671,146,767 </w:t>
      </w:r>
    </w:p>
    <w:p>
      <w:r/>
    </w:p>
    <w:p>
      <w:r>
        <w:t xml:space="preserve">3,671,146,767 </w:t>
      </w:r>
    </w:p>
    <w:p>
      <w:r>
        <w:t xml:space="preserve">4,607,375,387 </w:t>
      </w:r>
    </w:p>
    <w:p>
      <w:r/>
    </w:p>
    <w:p>
      <w:r>
        <w:t xml:space="preserve">-389,633,449 </w:t>
      </w:r>
    </w:p>
    <w:p>
      <w:r/>
    </w:p>
    <w:p>
      <w:r>
        <w:t xml:space="preserve">-936,228,620 </w:t>
      </w:r>
    </w:p>
    <w:p>
      <w:r/>
    </w:p>
    <w:p>
      <w:r>
        <w:t xml:space="preserve">性生物资产折旧 </w:t>
      </w:r>
    </w:p>
    <w:p>
      <w:r>
        <w:t xml:space="preserve">无形资产摊销 </w:t>
      </w:r>
    </w:p>
    <w:p>
      <w:r>
        <w:t xml:space="preserve">长期待摊费用摊销 </w:t>
      </w:r>
    </w:p>
    <w:p>
      <w:r>
        <w:t>处置固定资产、无形资产和其他长期</w:t>
      </w:r>
    </w:p>
    <w:p>
      <w:r>
        <w:t xml:space="preserve">资产的损失（收益以“－”号填列） </w:t>
      </w:r>
    </w:p>
    <w:p>
      <w:r>
        <w:t>固定资产报废损失（收益以“－”号</w:t>
      </w:r>
    </w:p>
    <w:p>
      <w:r>
        <w:t xml:space="preserve">填列） </w:t>
      </w:r>
    </w:p>
    <w:p>
      <w:r>
        <w:t>公允价值变动损失（收益以“－”号</w:t>
      </w:r>
    </w:p>
    <w:p>
      <w:r>
        <w:t xml:space="preserve">填列） </w:t>
      </w:r>
    </w:p>
    <w:p>
      <w:r>
        <w:t xml:space="preserve">财务费用（收益以“－”号填列） </w:t>
      </w:r>
    </w:p>
    <w:p>
      <w:r>
        <w:t xml:space="preserve">投资损失（收益以“－”号填列） </w:t>
      </w:r>
    </w:p>
    <w:p>
      <w:r>
        <w:t>递延所得税资产减少（增加以“－”</w:t>
      </w:r>
    </w:p>
    <w:p>
      <w:r>
        <w:t xml:space="preserve">号填列） </w:t>
      </w:r>
    </w:p>
    <w:p>
      <w:r>
        <w:t>递延所得税负债增加（减少以“－”</w:t>
      </w:r>
    </w:p>
    <w:p>
      <w:r>
        <w:t xml:space="preserve">号填列） </w:t>
      </w:r>
    </w:p>
    <w:p>
      <w:r>
        <w:t xml:space="preserve">存货的减少（增加以“－”号填列） </w:t>
      </w:r>
    </w:p>
    <w:p>
      <w:r>
        <w:t>经营性应收项目的减少（增加以</w:t>
      </w:r>
    </w:p>
    <w:p>
      <w:r>
        <w:t xml:space="preserve">“－”号填列） </w:t>
      </w:r>
    </w:p>
    <w:p>
      <w:r>
        <w:t>经营性应付项目的增加（减少以</w:t>
      </w:r>
    </w:p>
    <w:p>
      <w:r>
        <w:t xml:space="preserve">“－”号填列） </w:t>
      </w:r>
    </w:p>
    <w:p>
      <w:r>
        <w:t xml:space="preserve">其他 </w:t>
      </w:r>
    </w:p>
    <w:p>
      <w:r>
        <w:t xml:space="preserve">经营活动产生的现金流量净额 </w:t>
      </w:r>
    </w:p>
    <w:p>
      <w:r>
        <w:t>2．不涉及现金收支的重大投资和筹</w:t>
      </w:r>
    </w:p>
    <w:p>
      <w:r>
        <w:t xml:space="preserve">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(2). 本期支付的取得子公司的现金净额 </w:t>
      </w:r>
    </w:p>
    <w:p>
      <w:r>
        <w:t xml:space="preserve">√适用 □不适用  </w:t>
      </w:r>
    </w:p>
    <w:p>
      <w:r/>
    </w:p>
    <w:p>
      <w:r>
        <w:t xml:space="preserve">本期发生的企业合并于本期支付的现金或现金等价物 </w:t>
      </w:r>
    </w:p>
    <w:p>
      <w:r>
        <w:t xml:space="preserve">肃北博伦 </w:t>
      </w:r>
    </w:p>
    <w:p>
      <w:r>
        <w:t xml:space="preserve">哈密博伦 </w:t>
      </w:r>
    </w:p>
    <w:p>
      <w:r>
        <w:t xml:space="preserve">格尔木西钢 </w:t>
      </w:r>
    </w:p>
    <w:p>
      <w:r>
        <w:t xml:space="preserve">它温查汉西 </w:t>
      </w:r>
    </w:p>
    <w:p>
      <w:r>
        <w:t xml:space="preserve">野马泉 </w:t>
      </w:r>
    </w:p>
    <w:p>
      <w:r>
        <w:t xml:space="preserve">双利矿业 </w:t>
      </w:r>
    </w:p>
    <w:p>
      <w:r>
        <w:t xml:space="preserve">减：购买日子公司持有的现金及现金等价物 </w:t>
      </w:r>
    </w:p>
    <w:p>
      <w:r>
        <w:t xml:space="preserve">肃北博伦 </w:t>
      </w:r>
    </w:p>
    <w:p>
      <w:r/>
    </w:p>
    <w:p>
      <w:r>
        <w:t xml:space="preserve">168 </w:t>
      </w:r>
    </w:p>
    <w:p>
      <w:r/>
    </w:p>
    <w:p>
      <w:r>
        <w:t xml:space="preserve">单位：元  币种：人民币 </w:t>
      </w:r>
    </w:p>
    <w:p>
      <w:r>
        <w:t xml:space="preserve">金额 </w:t>
      </w:r>
    </w:p>
    <w:p>
      <w:r/>
    </w:p>
    <w:p>
      <w:r>
        <w:t xml:space="preserve">1,384,224,201 </w:t>
      </w:r>
    </w:p>
    <w:p>
      <w:r>
        <w:t xml:space="preserve">802,460,800 </w:t>
      </w:r>
    </w:p>
    <w:p>
      <w:r>
        <w:t xml:space="preserve">445,075,600 </w:t>
      </w:r>
    </w:p>
    <w:p>
      <w:r>
        <w:t xml:space="preserve">1 </w:t>
      </w:r>
    </w:p>
    <w:p>
      <w:r>
        <w:t xml:space="preserve">8,355,000 </w:t>
      </w:r>
    </w:p>
    <w:p>
      <w:r>
        <w:t xml:space="preserve">8,332,800 </w:t>
      </w:r>
    </w:p>
    <w:p>
      <w:r>
        <w:t xml:space="preserve">120,000,000 </w:t>
      </w:r>
    </w:p>
    <w:p>
      <w:r>
        <w:t xml:space="preserve">721,236,393 </w:t>
      </w:r>
    </w:p>
    <w:p>
      <w:r>
        <w:t xml:space="preserve">601,620,064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哈密博伦 </w:t>
      </w:r>
    </w:p>
    <w:p>
      <w:r>
        <w:t xml:space="preserve">格尔木西钢 </w:t>
      </w:r>
    </w:p>
    <w:p>
      <w:r>
        <w:t xml:space="preserve">它温查汉西 </w:t>
      </w:r>
    </w:p>
    <w:p>
      <w:r>
        <w:t xml:space="preserve">野马泉 </w:t>
      </w:r>
    </w:p>
    <w:p>
      <w:r>
        <w:t xml:space="preserve">双利矿业 </w:t>
      </w:r>
    </w:p>
    <w:p>
      <w:r>
        <w:t xml:space="preserve">加：以前期间发生的企业合并于本期支付的现金或现金等价物 </w:t>
      </w:r>
    </w:p>
    <w:p>
      <w:r>
        <w:t xml:space="preserve">取得子公司支付的现金净额 </w:t>
      </w:r>
    </w:p>
    <w:p>
      <w:r/>
    </w:p>
    <w:p>
      <w:r>
        <w:t xml:space="preserve">(3). 本期收到的处置子公司的现金净额 </w:t>
      </w:r>
    </w:p>
    <w:p>
      <w:r>
        <w:t xml:space="preserve">√适用 □不适用  </w:t>
      </w:r>
    </w:p>
    <w:p>
      <w:r/>
    </w:p>
    <w:p>
      <w:r>
        <w:t xml:space="preserve">本期处置子公司于本期收到的现金或现金等价物 </w:t>
      </w:r>
    </w:p>
    <w:p>
      <w:r>
        <w:t xml:space="preserve">四川夏塞 </w:t>
      </w:r>
    </w:p>
    <w:p>
      <w:r>
        <w:t xml:space="preserve">减：丧失控制权日子公司持有的现金及现金等价物 </w:t>
      </w:r>
    </w:p>
    <w:p>
      <w:r>
        <w:t xml:space="preserve">四川夏塞 </w:t>
      </w:r>
    </w:p>
    <w:p>
      <w:r>
        <w:t xml:space="preserve">加：以前期间处置子公司于本期收到的现金或现金等价物 </w:t>
      </w:r>
    </w:p>
    <w:p>
      <w:r>
        <w:t xml:space="preserve">处置子公司收到的现金净额 </w:t>
      </w:r>
    </w:p>
    <w:p>
      <w:r/>
    </w:p>
    <w:p>
      <w:r>
        <w:t xml:space="preserve">(4). 现金和现金等价物的构成 </w:t>
      </w:r>
    </w:p>
    <w:p>
      <w:r>
        <w:t xml:space="preserve">√适用 □不适用  </w:t>
      </w:r>
    </w:p>
    <w:p>
      <w:r/>
    </w:p>
    <w:p>
      <w:r>
        <w:t xml:space="preserve">116,881,162 </w:t>
      </w:r>
    </w:p>
    <w:p>
      <w:r>
        <w:t xml:space="preserve">244,298 </w:t>
      </w:r>
    </w:p>
    <w:p>
      <w:r>
        <w:t xml:space="preserve">63,623 </w:t>
      </w:r>
    </w:p>
    <w:p>
      <w:r>
        <w:t xml:space="preserve">17,405 </w:t>
      </w:r>
    </w:p>
    <w:p>
      <w:r>
        <w:t xml:space="preserve">2,409,841 </w:t>
      </w:r>
    </w:p>
    <w:p>
      <w:r>
        <w:t xml:space="preserve">- </w:t>
      </w:r>
    </w:p>
    <w:p>
      <w:r>
        <w:t xml:space="preserve">662,987,808 </w:t>
      </w:r>
    </w:p>
    <w:p>
      <w:r/>
    </w:p>
    <w:p>
      <w:r>
        <w:t xml:space="preserve">单位：元  币种：人民币 </w:t>
      </w:r>
    </w:p>
    <w:p>
      <w:r>
        <w:t xml:space="preserve">金额 </w:t>
      </w:r>
    </w:p>
    <w:p>
      <w:r/>
    </w:p>
    <w:p>
      <w:r>
        <w:t xml:space="preserve">6,000,000 </w:t>
      </w:r>
    </w:p>
    <w:p>
      <w:r>
        <w:t xml:space="preserve">6,000,000 </w:t>
      </w:r>
    </w:p>
    <w:p>
      <w:r>
        <w:t xml:space="preserve">47,401 </w:t>
      </w:r>
    </w:p>
    <w:p>
      <w:r>
        <w:t xml:space="preserve">47,401 </w:t>
      </w:r>
    </w:p>
    <w:p>
      <w:r>
        <w:t xml:space="preserve">- </w:t>
      </w:r>
    </w:p>
    <w:p>
      <w:r>
        <w:t xml:space="preserve">5,952,599 </w:t>
      </w:r>
    </w:p>
    <w:p>
      <w:r/>
    </w:p>
    <w:p>
      <w:r>
        <w:t xml:space="preserve">项目 </w:t>
      </w:r>
    </w:p>
    <w:p>
      <w:r/>
    </w:p>
    <w:p>
      <w:r>
        <w:t xml:space="preserve">期末余额 </w:t>
      </w:r>
    </w:p>
    <w:p>
      <w:r/>
    </w:p>
    <w:p>
      <w:r>
        <w:t xml:space="preserve">单位：元  币种：人民币 </w:t>
      </w:r>
    </w:p>
    <w:p>
      <w:r>
        <w:t xml:space="preserve">期初余额 </w:t>
      </w:r>
    </w:p>
    <w:p>
      <w:r/>
    </w:p>
    <w:p>
      <w:r>
        <w:t xml:space="preserve">一、现金 </w:t>
      </w:r>
    </w:p>
    <w:p>
      <w:r>
        <w:t xml:space="preserve">其中：库存现金 </w:t>
      </w:r>
    </w:p>
    <w:p>
      <w:r>
        <w:t xml:space="preserve">  可随时用于支付的银行存款 </w:t>
      </w:r>
    </w:p>
    <w:p>
      <w:r>
        <w:t xml:space="preserve">  可随时用于支付的其他货币资金 </w:t>
      </w:r>
    </w:p>
    <w:p>
      <w:r>
        <w:t xml:space="preserve">  可用于支付的存放中央银行款项 </w:t>
      </w:r>
    </w:p>
    <w:p>
      <w:r>
        <w:t xml:space="preserve">  存放同业款项 </w:t>
      </w:r>
    </w:p>
    <w:p>
      <w:r>
        <w:t xml:space="preserve">  拆放同业款项 </w:t>
      </w:r>
    </w:p>
    <w:p>
      <w:r>
        <w:t xml:space="preserve">二、现金等价物 </w:t>
      </w:r>
    </w:p>
    <w:p>
      <w:r>
        <w:t xml:space="preserve">其中：三个月内到期的债券投资 </w:t>
      </w:r>
    </w:p>
    <w:p>
      <w:r>
        <w:t xml:space="preserve">三、期末现金及现金等价物余额 </w:t>
      </w:r>
    </w:p>
    <w:p>
      <w:r>
        <w:t>其中：母公司或集团内子公司使用受</w:t>
      </w:r>
    </w:p>
    <w:p>
      <w:r>
        <w:t xml:space="preserve">限制的现金和现金等价物 </w:t>
      </w:r>
    </w:p>
    <w:p>
      <w:r/>
    </w:p>
    <w:p>
      <w:r>
        <w:t xml:space="preserve">其他说明： </w:t>
      </w:r>
    </w:p>
    <w:p>
      <w:r/>
    </w:p>
    <w:p>
      <w:r>
        <w:t xml:space="preserve">□适用 √不适用  </w:t>
      </w:r>
    </w:p>
    <w:p>
      <w:r/>
    </w:p>
    <w:p>
      <w:r>
        <w:t xml:space="preserve">3,281,513,318 </w:t>
      </w:r>
    </w:p>
    <w:p>
      <w:r/>
    </w:p>
    <w:p>
      <w:r>
        <w:t xml:space="preserve">113,200 </w:t>
      </w:r>
    </w:p>
    <w:p>
      <w:r/>
    </w:p>
    <w:p>
      <w:r>
        <w:t xml:space="preserve">3,281,400,118 </w:t>
      </w:r>
    </w:p>
    <w:p>
      <w:r/>
    </w:p>
    <w:p>
      <w:r>
        <w:t xml:space="preserve">3,671,146,767 </w:t>
      </w:r>
    </w:p>
    <w:p>
      <w:r/>
    </w:p>
    <w:p>
      <w:r>
        <w:t xml:space="preserve">120,243 </w:t>
      </w:r>
    </w:p>
    <w:p>
      <w:r/>
    </w:p>
    <w:p>
      <w:r>
        <w:t xml:space="preserve">3,671,026,524 </w:t>
      </w:r>
    </w:p>
    <w:p>
      <w:r/>
    </w:p>
    <w:p>
      <w:r>
        <w:t xml:space="preserve">3,281,513,318 </w:t>
      </w:r>
    </w:p>
    <w:p>
      <w:r/>
    </w:p>
    <w:p>
      <w:r>
        <w:t xml:space="preserve">3,671,146,767 </w:t>
      </w:r>
    </w:p>
    <w:p>
      <w:r/>
    </w:p>
    <w:p>
      <w:r>
        <w:t xml:space="preserve">53,851,709 </w:t>
      </w:r>
    </w:p>
    <w:p>
      <w:r/>
    </w:p>
    <w:p>
      <w:r>
        <w:t xml:space="preserve">83,698,630 </w:t>
      </w:r>
    </w:p>
    <w:p>
      <w:r/>
    </w:p>
    <w:p>
      <w:r>
        <w:t xml:space="preserve">69、 所有者权益变动表项目注释 </w:t>
      </w:r>
    </w:p>
    <w:p>
      <w:r>
        <w:t xml:space="preserve">说明对上年期末余额进行调整的“其他”项目名称及调整金额等事项： </w:t>
      </w:r>
    </w:p>
    <w:p>
      <w:r>
        <w:t xml:space="preserve">□适用 √不适用  </w:t>
      </w:r>
    </w:p>
    <w:p>
      <w:r/>
    </w:p>
    <w:p>
      <w:r>
        <w:t xml:space="preserve">70、 所有权或使用权受到限制的资产 </w:t>
      </w:r>
    </w:p>
    <w:p>
      <w:r>
        <w:t xml:space="preserve">√适用 □不适用  </w:t>
      </w:r>
    </w:p>
    <w:p>
      <w:r/>
    </w:p>
    <w:p>
      <w:r>
        <w:t xml:space="preserve">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货币资金 </w:t>
      </w:r>
    </w:p>
    <w:p>
      <w:r>
        <w:t xml:space="preserve">固定资产 </w:t>
      </w:r>
    </w:p>
    <w:p>
      <w:r/>
    </w:p>
    <w:p>
      <w:r>
        <w:t xml:space="preserve">项目 </w:t>
      </w:r>
    </w:p>
    <w:p>
      <w:r/>
    </w:p>
    <w:p>
      <w:r>
        <w:t xml:space="preserve">合计 </w:t>
      </w:r>
    </w:p>
    <w:p>
      <w:r/>
    </w:p>
    <w:p>
      <w:r>
        <w:t xml:space="preserve">2018 年年度报告 </w:t>
      </w:r>
    </w:p>
    <w:p>
      <w:r/>
    </w:p>
    <w:p>
      <w:r>
        <w:t xml:space="preserve">期末账面价值 </w:t>
      </w:r>
    </w:p>
    <w:p>
      <w:r/>
    </w:p>
    <w:p>
      <w:r>
        <w:t xml:space="preserve">单位：元  币种：人民币 </w:t>
      </w:r>
    </w:p>
    <w:p>
      <w:r>
        <w:t xml:space="preserve">受限原因 </w:t>
      </w:r>
    </w:p>
    <w:p>
      <w:r/>
    </w:p>
    <w:p>
      <w:r>
        <w:t xml:space="preserve">1,814,329,207 </w:t>
      </w:r>
    </w:p>
    <w:p>
      <w:r/>
    </w:p>
    <w:p>
      <w:r>
        <w:t xml:space="preserve">276,205,768 </w:t>
      </w:r>
    </w:p>
    <w:p>
      <w:r/>
    </w:p>
    <w:p>
      <w:r>
        <w:t xml:space="preserve">2,090,534,975 </w:t>
      </w:r>
    </w:p>
    <w:p>
      <w:r/>
    </w:p>
    <w:p>
      <w:r>
        <w:t xml:space="preserve">注 1 </w:t>
      </w:r>
    </w:p>
    <w:p>
      <w:r>
        <w:t xml:space="preserve">注 2 </w:t>
      </w:r>
    </w:p>
    <w:p>
      <w:r>
        <w:t xml:space="preserve">/ </w:t>
      </w:r>
    </w:p>
    <w:p>
      <w:r/>
    </w:p>
    <w:p>
      <w:r>
        <w:t>注1：于2018年12月31日，本集团因开具承兑汇票及开立信用证人民币1,270,565,256元（2017</w:t>
      </w:r>
    </w:p>
    <w:p>
      <w:r/>
    </w:p>
    <w:p>
      <w:r>
        <w:t>年12月31日：人民币290,230,553元）的银行存款被冻结，本集团因诉讼人民币23,946元（2017年</w:t>
      </w:r>
    </w:p>
    <w:p>
      <w:r/>
    </w:p>
    <w:p>
      <w:r>
        <w:t>12月 31日：人民币 18,864,450元）的银行存款被冻结，本集团因储备央行法定准备金人民币</w:t>
      </w:r>
    </w:p>
    <w:p>
      <w:r/>
    </w:p>
    <w:p>
      <w:r>
        <w:t>532,696,871元（2017年12月31日：人民币396,169,353元）的银行存款被冻结；本集团因缴纳矿山</w:t>
      </w:r>
    </w:p>
    <w:p>
      <w:r/>
    </w:p>
    <w:p>
      <w:r>
        <w:t>复垦保证金人民币11,005,000元（2017年12月31日：人民币11,005,000元）的银行存款被冻结。本</w:t>
      </w:r>
    </w:p>
    <w:p>
      <w:r/>
    </w:p>
    <w:p>
      <w:r>
        <w:t xml:space="preserve">集团因其他原因受到限制的货币资金为人民币38,134元，为贷款中转账户结息，受到限制。 </w:t>
      </w:r>
    </w:p>
    <w:p>
      <w:r/>
    </w:p>
    <w:p>
      <w:r>
        <w:t>注2：于2018年12月31日，本集团账面价值为人民币276,205,768元（2017年12月31日：无）固</w:t>
      </w:r>
    </w:p>
    <w:p>
      <w:r/>
    </w:p>
    <w:p>
      <w:r>
        <w:t xml:space="preserve">定资产用于取得银行借款抵押。 </w:t>
      </w:r>
    </w:p>
    <w:p>
      <w:r/>
    </w:p>
    <w:p>
      <w:r>
        <w:t xml:space="preserve">71、 外币货币性项目 </w:t>
      </w:r>
    </w:p>
    <w:p>
      <w:r>
        <w:t xml:space="preserve">(1). 外币货币性项目 </w:t>
      </w:r>
    </w:p>
    <w:p>
      <w:r>
        <w:t xml:space="preserve">√适用 □不适用  </w:t>
      </w:r>
    </w:p>
    <w:p>
      <w:r/>
    </w:p>
    <w:p>
      <w:r>
        <w:t xml:space="preserve">项目 </w:t>
      </w:r>
    </w:p>
    <w:p>
      <w:r/>
    </w:p>
    <w:p>
      <w:r>
        <w:t xml:space="preserve">期末外币余额 </w:t>
      </w:r>
    </w:p>
    <w:p>
      <w:r/>
    </w:p>
    <w:p>
      <w:r>
        <w:t xml:space="preserve">折算汇率 </w:t>
      </w:r>
    </w:p>
    <w:p>
      <w:r/>
    </w:p>
    <w:p>
      <w:r>
        <w:t xml:space="preserve">货币资金 </w:t>
      </w:r>
    </w:p>
    <w:p>
      <w:r>
        <w:t xml:space="preserve">其中：美元 </w:t>
      </w:r>
    </w:p>
    <w:p>
      <w:r>
        <w:t xml:space="preserve">港币 </w:t>
      </w:r>
    </w:p>
    <w:p>
      <w:r>
        <w:t xml:space="preserve">澳元 </w:t>
      </w:r>
    </w:p>
    <w:p>
      <w:r>
        <w:t xml:space="preserve">欧元 </w:t>
      </w:r>
    </w:p>
    <w:p>
      <w:r>
        <w:t xml:space="preserve">应收账款 </w:t>
      </w:r>
    </w:p>
    <w:p>
      <w:r>
        <w:t xml:space="preserve">其他应收款 </w:t>
      </w:r>
    </w:p>
    <w:p>
      <w:r>
        <w:t xml:space="preserve">港币 </w:t>
      </w:r>
    </w:p>
    <w:p>
      <w:r>
        <w:t xml:space="preserve">长期借款 </w:t>
      </w:r>
    </w:p>
    <w:p>
      <w:r>
        <w:t xml:space="preserve">其中：美元 </w:t>
      </w:r>
    </w:p>
    <w:p>
      <w:r/>
    </w:p>
    <w:p>
      <w:r>
        <w:t xml:space="preserve">48,300,232 </w:t>
      </w:r>
    </w:p>
    <w:p>
      <w:r>
        <w:t xml:space="preserve">2,888,052 </w:t>
      </w:r>
    </w:p>
    <w:p>
      <w:r>
        <w:t xml:space="preserve">- </w:t>
      </w:r>
    </w:p>
    <w:p>
      <w:r>
        <w:t xml:space="preserve">1,025 </w:t>
      </w:r>
    </w:p>
    <w:p>
      <w:r/>
    </w:p>
    <w:p>
      <w:r>
        <w:t xml:space="preserve">1,124,977 </w:t>
      </w:r>
    </w:p>
    <w:p>
      <w:r/>
    </w:p>
    <w:p>
      <w:r>
        <w:t xml:space="preserve">- </w:t>
      </w:r>
    </w:p>
    <w:p>
      <w:r/>
    </w:p>
    <w:p>
      <w:r>
        <w:t xml:space="preserve">6.8632 </w:t>
      </w:r>
    </w:p>
    <w:p>
      <w:r>
        <w:t xml:space="preserve">0.8762 </w:t>
      </w:r>
    </w:p>
    <w:p>
      <w:r>
        <w:t xml:space="preserve">4.8250 </w:t>
      </w:r>
    </w:p>
    <w:p>
      <w:r>
        <w:t xml:space="preserve">7.8473 </w:t>
      </w:r>
    </w:p>
    <w:p>
      <w:r/>
    </w:p>
    <w:p>
      <w:r>
        <w:t xml:space="preserve">0.8762 </w:t>
      </w:r>
    </w:p>
    <w:p>
      <w:r/>
    </w:p>
    <w:p>
      <w:r>
        <w:t xml:space="preserve">6.8632 </w:t>
      </w:r>
    </w:p>
    <w:p>
      <w:r/>
    </w:p>
    <w:p>
      <w:r>
        <w:t xml:space="preserve">单位：元 </w:t>
      </w:r>
    </w:p>
    <w:p>
      <w:r>
        <w:t xml:space="preserve">期末折算人民币 </w:t>
      </w:r>
    </w:p>
    <w:p>
      <w:r>
        <w:t xml:space="preserve">余额 </w:t>
      </w:r>
    </w:p>
    <w:p>
      <w:r/>
    </w:p>
    <w:p>
      <w:r>
        <w:t xml:space="preserve">331,494,150 </w:t>
      </w:r>
    </w:p>
    <w:p>
      <w:r>
        <w:t xml:space="preserve">2,530,511 </w:t>
      </w:r>
    </w:p>
    <w:p>
      <w:r>
        <w:t xml:space="preserve">- </w:t>
      </w:r>
    </w:p>
    <w:p>
      <w:r>
        <w:t xml:space="preserve">8,045 </w:t>
      </w:r>
    </w:p>
    <w:p>
      <w:r/>
    </w:p>
    <w:p>
      <w:r>
        <w:t xml:space="preserve">985,705 </w:t>
      </w:r>
    </w:p>
    <w:p>
      <w:r/>
    </w:p>
    <w:p>
      <w:r>
        <w:t xml:space="preserve">-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p>
    <w:p>
      <w:r>
        <w:t xml:space="preserve">72、 套期 </w:t>
      </w:r>
    </w:p>
    <w:p>
      <w:r>
        <w:t xml:space="preserve">□适用 √不适用  </w:t>
      </w:r>
    </w:p>
    <w:p>
      <w:r/>
    </w:p>
    <w:p>
      <w:r>
        <w:t xml:space="preserve">73、 政府补助 </w:t>
      </w:r>
    </w:p>
    <w:p>
      <w:r>
        <w:t xml:space="preserve">(1). 政府补助基本情况 </w:t>
      </w:r>
    </w:p>
    <w:p>
      <w:r>
        <w:t xml:space="preserve">√适用  □不适用  </w:t>
      </w:r>
    </w:p>
    <w:p>
      <w:r/>
    </w:p>
    <w:p>
      <w:r>
        <w:t xml:space="preserve">种类 </w:t>
      </w:r>
    </w:p>
    <w:p>
      <w:r>
        <w:t xml:space="preserve">与收益相关的政府补助 </w:t>
      </w:r>
    </w:p>
    <w:p>
      <w:r/>
    </w:p>
    <w:p>
      <w:r>
        <w:t xml:space="preserve">金额 </w:t>
      </w:r>
    </w:p>
    <w:p>
      <w:r/>
    </w:p>
    <w:p>
      <w:r>
        <w:t xml:space="preserve">2,692,826 </w:t>
      </w:r>
    </w:p>
    <w:p>
      <w:r/>
    </w:p>
    <w:p>
      <w:r>
        <w:t xml:space="preserve">列报项目 </w:t>
      </w:r>
    </w:p>
    <w:p>
      <w:r>
        <w:t xml:space="preserve">其他收益 </w:t>
      </w:r>
    </w:p>
    <w:p>
      <w:r/>
    </w:p>
    <w:p>
      <w:r>
        <w:t xml:space="preserve">单位：元  币种：人民币 </w:t>
      </w:r>
    </w:p>
    <w:p>
      <w:r>
        <w:t xml:space="preserve">计入当期损益的金额 </w:t>
      </w:r>
    </w:p>
    <w:p>
      <w:r/>
    </w:p>
    <w:p>
      <w:r>
        <w:t xml:space="preserve">2,692,826 </w:t>
      </w:r>
    </w:p>
    <w:p>
      <w:r/>
    </w:p>
    <w:p>
      <w:r>
        <w:t xml:space="preserve">170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10,982,344 </w:t>
      </w:r>
    </w:p>
    <w:p>
      <w:r>
        <w:t xml:space="preserve">18,181,056 </w:t>
      </w:r>
    </w:p>
    <w:p>
      <w:r>
        <w:t xml:space="preserve">150,246 </w:t>
      </w:r>
    </w:p>
    <w:p>
      <w:r>
        <w:t xml:space="preserve">11,838,053 </w:t>
      </w:r>
    </w:p>
    <w:p>
      <w:r>
        <w:t xml:space="preserve">14,464,066 </w:t>
      </w:r>
    </w:p>
    <w:p>
      <w:r>
        <w:t xml:space="preserve">130,332,452 </w:t>
      </w:r>
    </w:p>
    <w:p>
      <w:r/>
    </w:p>
    <w:p>
      <w:r>
        <w:t xml:space="preserve">其他收益 </w:t>
      </w:r>
    </w:p>
    <w:p>
      <w:r>
        <w:t xml:space="preserve">其他收益 </w:t>
      </w:r>
    </w:p>
    <w:p>
      <w:r>
        <w:t xml:space="preserve">营业外收入 </w:t>
      </w:r>
    </w:p>
    <w:p>
      <w:r>
        <w:t xml:space="preserve">营业外收入 </w:t>
      </w:r>
    </w:p>
    <w:p>
      <w:r>
        <w:t xml:space="preserve">递延收益 </w:t>
      </w:r>
    </w:p>
    <w:p>
      <w:r>
        <w:t xml:space="preserve">递延收益 </w:t>
      </w:r>
    </w:p>
    <w:p>
      <w:r/>
    </w:p>
    <w:p>
      <w:r>
        <w:t xml:space="preserve">10,982,344 </w:t>
      </w:r>
    </w:p>
    <w:p>
      <w:r>
        <w:t xml:space="preserve">18,181,056 </w:t>
      </w:r>
    </w:p>
    <w:p>
      <w:r>
        <w:t xml:space="preserve">150,246 </w:t>
      </w:r>
    </w:p>
    <w:p>
      <w:r>
        <w:t xml:space="preserve">11,838,053 </w:t>
      </w:r>
    </w:p>
    <w:p>
      <w:r>
        <w:t xml:space="preserve">- </w:t>
      </w:r>
    </w:p>
    <w:p>
      <w:r>
        <w:t xml:space="preserve">- </w:t>
      </w:r>
    </w:p>
    <w:p>
      <w:r/>
    </w:p>
    <w:p>
      <w:r>
        <w:t xml:space="preserve">与收益相关的政府补助 </w:t>
      </w:r>
    </w:p>
    <w:p>
      <w:r>
        <w:t xml:space="preserve">与资产相关的政府补助 </w:t>
      </w:r>
    </w:p>
    <w:p>
      <w:r>
        <w:t xml:space="preserve">与收益相关的政府补助 </w:t>
      </w:r>
    </w:p>
    <w:p>
      <w:r>
        <w:t xml:space="preserve">与收益相关的政府补助 </w:t>
      </w:r>
    </w:p>
    <w:p>
      <w:r>
        <w:t xml:space="preserve">与收益相关的政府补助 </w:t>
      </w:r>
    </w:p>
    <w:p>
      <w:r>
        <w:t xml:space="preserve">与资产相关的政府补助 </w:t>
      </w:r>
    </w:p>
    <w:p>
      <w:r/>
    </w:p>
    <w:p>
      <w:r>
        <w:t xml:space="preserve">(2). 政府补助退回情况 </w:t>
      </w:r>
    </w:p>
    <w:p>
      <w:r>
        <w:t xml:space="preserve">□适用 √不适用  </w:t>
      </w:r>
    </w:p>
    <w:p>
      <w:r/>
    </w:p>
    <w:p>
      <w:r>
        <w:t xml:space="preserve">74、 其他 </w:t>
      </w:r>
    </w:p>
    <w:p>
      <w:r>
        <w:t xml:space="preserve">□适用 √不适用  </w:t>
      </w:r>
    </w:p>
    <w:p>
      <w:r/>
    </w:p>
    <w:p>
      <w:r>
        <w:t xml:space="preserve">171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八、 合并范围的变更 </w:t>
      </w:r>
    </w:p>
    <w:p>
      <w:r>
        <w:t xml:space="preserve">1、 非同一控制下企业合并 </w:t>
      </w:r>
    </w:p>
    <w:p>
      <w:r>
        <w:t xml:space="preserve">√适用 □不适用  </w:t>
      </w:r>
    </w:p>
    <w:p>
      <w:r/>
    </w:p>
    <w:p>
      <w:r>
        <w:t xml:space="preserve">(1). 本期发生的非同一控制下企业合并 </w:t>
      </w:r>
    </w:p>
    <w:p>
      <w:r>
        <w:t xml:space="preserve">√适用 □不适用  </w:t>
      </w:r>
    </w:p>
    <w:p>
      <w:r/>
    </w:p>
    <w:p>
      <w:r>
        <w:t xml:space="preserve">被购买方 </w:t>
      </w:r>
    </w:p>
    <w:p>
      <w:r>
        <w:t xml:space="preserve">名称 </w:t>
      </w:r>
    </w:p>
    <w:p>
      <w:r/>
    </w:p>
    <w:p>
      <w:r>
        <w:t xml:space="preserve">股权取得时点 </w:t>
      </w:r>
    </w:p>
    <w:p>
      <w:r/>
    </w:p>
    <w:p>
      <w:r>
        <w:t xml:space="preserve">股权取得 </w:t>
      </w:r>
    </w:p>
    <w:p>
      <w:r>
        <w:t xml:space="preserve">成本 </w:t>
      </w:r>
    </w:p>
    <w:p>
      <w:r/>
    </w:p>
    <w:p>
      <w:r>
        <w:t xml:space="preserve">股权取得 </w:t>
      </w:r>
    </w:p>
    <w:p>
      <w:r>
        <w:t xml:space="preserve">比例 </w:t>
      </w:r>
    </w:p>
    <w:p>
      <w:r>
        <w:t xml:space="preserve">（%） </w:t>
      </w:r>
    </w:p>
    <w:p>
      <w:r/>
    </w:p>
    <w:p>
      <w:r>
        <w:t xml:space="preserve">股权取得 </w:t>
      </w:r>
    </w:p>
    <w:p>
      <w:r>
        <w:t xml:space="preserve">方式 </w:t>
      </w:r>
    </w:p>
    <w:p>
      <w:r/>
    </w:p>
    <w:p>
      <w:r>
        <w:t xml:space="preserve">购买日 </w:t>
      </w:r>
    </w:p>
    <w:p>
      <w:r/>
    </w:p>
    <w:p>
      <w:r>
        <w:t>购买日的确</w:t>
      </w:r>
    </w:p>
    <w:p>
      <w:r>
        <w:t xml:space="preserve">定依据 </w:t>
      </w:r>
    </w:p>
    <w:p>
      <w:r/>
    </w:p>
    <w:p>
      <w:r>
        <w:t>购买日至期末被</w:t>
      </w:r>
    </w:p>
    <w:p>
      <w:r>
        <w:t xml:space="preserve">购买方的收入 </w:t>
      </w:r>
    </w:p>
    <w:p>
      <w:r/>
    </w:p>
    <w:p>
      <w:r>
        <w:t>购买日至期末被</w:t>
      </w:r>
    </w:p>
    <w:p>
      <w:r>
        <w:t xml:space="preserve">购买方的净利润 </w:t>
      </w:r>
    </w:p>
    <w:p>
      <w:r/>
    </w:p>
    <w:p>
      <w:r>
        <w:t xml:space="preserve">肃北博伦 </w:t>
      </w:r>
    </w:p>
    <w:p>
      <w:r>
        <w:t xml:space="preserve">哈密博伦 </w:t>
      </w:r>
    </w:p>
    <w:p>
      <w:r>
        <w:t xml:space="preserve">格尔木西钢 </w:t>
      </w:r>
    </w:p>
    <w:p>
      <w:r>
        <w:t xml:space="preserve">它温查汉西 </w:t>
      </w:r>
    </w:p>
    <w:p>
      <w:r>
        <w:t xml:space="preserve">野马泉 </w:t>
      </w:r>
    </w:p>
    <w:p>
      <w:r>
        <w:t xml:space="preserve">双利矿业 </w:t>
      </w:r>
    </w:p>
    <w:p>
      <w:r/>
    </w:p>
    <w:p>
      <w:r>
        <w:t xml:space="preserve">2018 年 10 月 11 日 </w:t>
      </w:r>
    </w:p>
    <w:p>
      <w:r>
        <w:t xml:space="preserve">2018 年 10 月 11 日 </w:t>
      </w:r>
    </w:p>
    <w:p>
      <w:r>
        <w:t xml:space="preserve">2018 年 10 月 19 日 </w:t>
      </w:r>
    </w:p>
    <w:p>
      <w:r>
        <w:t xml:space="preserve">2018 年 10 月 18 日 </w:t>
      </w:r>
    </w:p>
    <w:p>
      <w:r>
        <w:t xml:space="preserve">2018 年 10 月 18 日 </w:t>
      </w:r>
    </w:p>
    <w:p>
      <w:r>
        <w:t xml:space="preserve">2018 年 10 月 8 日 </w:t>
      </w:r>
    </w:p>
    <w:p>
      <w:r/>
    </w:p>
    <w:p>
      <w:r>
        <w:t xml:space="preserve">802,460,800 </w:t>
      </w:r>
    </w:p>
    <w:p>
      <w:r/>
    </w:p>
    <w:p>
      <w:r>
        <w:t xml:space="preserve">445,075,600 </w:t>
      </w:r>
    </w:p>
    <w:p>
      <w:r/>
    </w:p>
    <w:p>
      <w:r>
        <w:t xml:space="preserve">1 </w:t>
      </w:r>
    </w:p>
    <w:p>
      <w:r/>
    </w:p>
    <w:p>
      <w:r>
        <w:t xml:space="preserve">8,355,000 </w:t>
      </w:r>
    </w:p>
    <w:p>
      <w:r/>
    </w:p>
    <w:p>
      <w:r>
        <w:t xml:space="preserve">8,332,800 </w:t>
      </w:r>
    </w:p>
    <w:p>
      <w:r/>
    </w:p>
    <w:p>
      <w:r>
        <w:t xml:space="preserve">120,000,000 </w:t>
      </w:r>
    </w:p>
    <w:p>
      <w:r/>
    </w:p>
    <w:p>
      <w:r>
        <w:t xml:space="preserve">70% 购买 </w:t>
      </w:r>
    </w:p>
    <w:p>
      <w:r>
        <w:t xml:space="preserve">100% 购买 </w:t>
      </w:r>
    </w:p>
    <w:p>
      <w:r>
        <w:t xml:space="preserve">100% 购买 </w:t>
      </w:r>
    </w:p>
    <w:p>
      <w:r>
        <w:t xml:space="preserve">85% 购买 </w:t>
      </w:r>
    </w:p>
    <w:p>
      <w:r>
        <w:t xml:space="preserve">85% 购买 </w:t>
      </w:r>
    </w:p>
    <w:p>
      <w:r>
        <w:t xml:space="preserve">50% 购买 </w:t>
      </w:r>
    </w:p>
    <w:p>
      <w:r/>
    </w:p>
    <w:p>
      <w:r>
        <w:t xml:space="preserve">2018 年 10 月 11 日 </w:t>
      </w:r>
    </w:p>
    <w:p>
      <w:r>
        <w:t xml:space="preserve">2018 年 10 月 11 日 </w:t>
      </w:r>
    </w:p>
    <w:p>
      <w:r>
        <w:t xml:space="preserve">2018 年 10 月 19 日 </w:t>
      </w:r>
    </w:p>
    <w:p>
      <w:r>
        <w:t xml:space="preserve">2018 年 10 月 18 日 </w:t>
      </w:r>
    </w:p>
    <w:p>
      <w:r>
        <w:t xml:space="preserve">2018 年 10 月 18 日 </w:t>
      </w:r>
    </w:p>
    <w:p>
      <w:r>
        <w:t xml:space="preserve">2018 年 10 月 8 日 </w:t>
      </w:r>
    </w:p>
    <w:p>
      <w:r/>
    </w:p>
    <w:p>
      <w:r>
        <w:t xml:space="preserve">实现控制 </w:t>
      </w:r>
    </w:p>
    <w:p>
      <w:r>
        <w:t xml:space="preserve">实现控制 </w:t>
      </w:r>
    </w:p>
    <w:p>
      <w:r>
        <w:t xml:space="preserve">实现控制 </w:t>
      </w:r>
    </w:p>
    <w:p>
      <w:r>
        <w:t xml:space="preserve">实现控制 </w:t>
      </w:r>
    </w:p>
    <w:p>
      <w:r>
        <w:t xml:space="preserve">实现控制 </w:t>
      </w:r>
    </w:p>
    <w:p>
      <w:r>
        <w:t xml:space="preserve">实现控制 </w:t>
      </w:r>
    </w:p>
    <w:p>
      <w:r/>
    </w:p>
    <w:p>
      <w:r>
        <w:t xml:space="preserve">150,611,099 </w:t>
      </w:r>
    </w:p>
    <w:p>
      <w:r/>
    </w:p>
    <w:p>
      <w:r>
        <w:t xml:space="preserve">65,101,755 </w:t>
      </w:r>
    </w:p>
    <w:p>
      <w:r/>
    </w:p>
    <w:p>
      <w:r>
        <w:t xml:space="preserve">- </w:t>
      </w:r>
    </w:p>
    <w:p>
      <w:r/>
    </w:p>
    <w:p>
      <w:r>
        <w:t xml:space="preserve">- </w:t>
      </w:r>
    </w:p>
    <w:p>
      <w:r/>
    </w:p>
    <w:p>
      <w:r>
        <w:t xml:space="preserve">- </w:t>
      </w:r>
    </w:p>
    <w:p>
      <w:r/>
    </w:p>
    <w:p>
      <w:r>
        <w:t xml:space="preserve">-19,566,732 </w:t>
      </w:r>
    </w:p>
    <w:p>
      <w:r/>
    </w:p>
    <w:p>
      <w:r>
        <w:t xml:space="preserve">-4,294,419 </w:t>
      </w:r>
    </w:p>
    <w:p>
      <w:r/>
    </w:p>
    <w:p>
      <w:r>
        <w:t xml:space="preserve">-215,465 </w:t>
      </w:r>
    </w:p>
    <w:p>
      <w:r/>
    </w:p>
    <w:p>
      <w:r>
        <w:t xml:space="preserve">-5,861 </w:t>
      </w:r>
    </w:p>
    <w:p>
      <w:r/>
    </w:p>
    <w:p>
      <w:r>
        <w:t xml:space="preserve">-8,953 </w:t>
      </w:r>
    </w:p>
    <w:p>
      <w:r/>
    </w:p>
    <w:p>
      <w:r>
        <w:t xml:space="preserve">80,146,738 </w:t>
      </w:r>
    </w:p>
    <w:p>
      <w:r/>
    </w:p>
    <w:p>
      <w:r>
        <w:t xml:space="preserve">-7,562,248 </w:t>
      </w:r>
    </w:p>
    <w:p>
      <w:r/>
    </w:p>
    <w:p>
      <w:r>
        <w:t xml:space="preserve">单位：元  币种：人民币 </w:t>
      </w:r>
    </w:p>
    <w:p>
      <w:r/>
    </w:p>
    <w:p>
      <w:r>
        <w:t xml:space="preserve">于2018年，本集团从第三方收购以上公司，从本集团取得对这些公司控制之日起，这些公司纳入本集团合并财务报表。 </w:t>
      </w:r>
    </w:p>
    <w:p>
      <w:r/>
    </w:p>
    <w:p>
      <w:r>
        <w:t xml:space="preserve">172 </w:t>
      </w:r>
    </w:p>
    <w:p>
      <w:r/>
    </w:p>
    <w:p>
      <w:r>
        <w:t xml:space="preserve"> </w:t>
      </w:r>
    </w:p>
    <w:p>
      <w:r>
        <w:t xml:space="preserve"> </w:t>
      </w:r>
    </w:p>
    <w:p>
      <w:r>
        <w:t xml:space="preserve"> </w:t>
      </w:r>
    </w:p>
    <w:p>
      <w:r>
        <w:t xml:space="preserve"> </w:t>
      </w:r>
    </w:p>
    <w:p>
      <w:r>
        <w:t xml:space="preserve">(2). 合并成本及商誉 </w:t>
      </w:r>
    </w:p>
    <w:p>
      <w:r>
        <w:t xml:space="preserve">√适用 □不适用  </w:t>
      </w:r>
    </w:p>
    <w:p>
      <w:r/>
    </w:p>
    <w:p>
      <w:r>
        <w:t xml:space="preserve">合并成本 </w:t>
      </w:r>
    </w:p>
    <w:p>
      <w:r/>
    </w:p>
    <w:p>
      <w:r>
        <w:t xml:space="preserve">--现金 </w:t>
      </w:r>
    </w:p>
    <w:p>
      <w:r/>
    </w:p>
    <w:p>
      <w:r>
        <w:t xml:space="preserve">--非现金资产的公允价值 </w:t>
      </w:r>
    </w:p>
    <w:p>
      <w:r>
        <w:t xml:space="preserve">--发行或承担的债务的公允价值 </w:t>
      </w:r>
    </w:p>
    <w:p>
      <w:r>
        <w:t xml:space="preserve">--发行的权益性证券的公允价值 </w:t>
      </w:r>
    </w:p>
    <w:p>
      <w:r>
        <w:t xml:space="preserve">--或有对价的公允价值 </w:t>
      </w:r>
    </w:p>
    <w:p>
      <w:r>
        <w:t>--购买日之前持有的股权于购买日的公</w:t>
      </w:r>
    </w:p>
    <w:p>
      <w:r>
        <w:t xml:space="preserve">允价值 </w:t>
      </w:r>
    </w:p>
    <w:p>
      <w:r/>
    </w:p>
    <w:p>
      <w:r>
        <w:t xml:space="preserve">--其他 </w:t>
      </w:r>
    </w:p>
    <w:p>
      <w:r/>
    </w:p>
    <w:p>
      <w:r>
        <w:t xml:space="preserve">合并成本合计 </w:t>
      </w:r>
    </w:p>
    <w:p>
      <w:r>
        <w:t xml:space="preserve">减：取得的可辨认净资产公允价值份额 </w:t>
      </w:r>
    </w:p>
    <w:p>
      <w:r>
        <w:t>商誉/合并成本小于取得的可辨认净资</w:t>
      </w:r>
    </w:p>
    <w:p>
      <w:r>
        <w:t xml:space="preserve">产公允价值份额的金额 </w:t>
      </w:r>
    </w:p>
    <w:p>
      <w:r/>
    </w:p>
    <w:p>
      <w:r>
        <w:t xml:space="preserve">2018 年年度报告 </w:t>
      </w:r>
    </w:p>
    <w:p>
      <w:r/>
    </w:p>
    <w:p>
      <w:r>
        <w:t xml:space="preserve">肃北博伦 </w:t>
      </w:r>
    </w:p>
    <w:p>
      <w:r/>
    </w:p>
    <w:p>
      <w:r>
        <w:t xml:space="preserve">哈密博伦 </w:t>
      </w:r>
    </w:p>
    <w:p>
      <w:r/>
    </w:p>
    <w:p>
      <w:r>
        <w:t xml:space="preserve">格尔木西钢 </w:t>
      </w:r>
    </w:p>
    <w:p>
      <w:r/>
    </w:p>
    <w:p>
      <w:r>
        <w:t xml:space="preserve">它温查汉西 </w:t>
      </w:r>
    </w:p>
    <w:p>
      <w:r/>
    </w:p>
    <w:p>
      <w:r>
        <w:t xml:space="preserve">单位：元  币种：人民币 </w:t>
      </w:r>
    </w:p>
    <w:p>
      <w:r>
        <w:t xml:space="preserve">野马泉 </w:t>
      </w:r>
    </w:p>
    <w:p>
      <w:r>
        <w:t xml:space="preserve">双利矿业 </w:t>
      </w:r>
    </w:p>
    <w:p>
      <w:r/>
    </w:p>
    <w:p>
      <w:r>
        <w:t xml:space="preserve">802,460,800 </w:t>
      </w:r>
    </w:p>
    <w:p>
      <w:r/>
    </w:p>
    <w:p>
      <w:r>
        <w:t xml:space="preserve">445,075,600 </w:t>
      </w:r>
    </w:p>
    <w:p>
      <w:r/>
    </w:p>
    <w:p>
      <w:r>
        <w:t xml:space="preserve">1 </w:t>
      </w:r>
    </w:p>
    <w:p>
      <w:r/>
    </w:p>
    <w:p>
      <w:r>
        <w:t xml:space="preserve">8,355,000 </w:t>
      </w:r>
    </w:p>
    <w:p>
      <w:r/>
    </w:p>
    <w:p>
      <w:r>
        <w:t xml:space="preserve">8,332,800 </w:t>
      </w:r>
    </w:p>
    <w:p>
      <w:r/>
    </w:p>
    <w:p>
      <w:r>
        <w:t xml:space="preserve">120,000,000 </w:t>
      </w:r>
    </w:p>
    <w:p>
      <w:r/>
    </w:p>
    <w:p>
      <w:r>
        <w:t xml:space="preserve">802,460,800 </w:t>
      </w:r>
    </w:p>
    <w:p>
      <w:r>
        <w:t xml:space="preserve">802,460,800 </w:t>
      </w:r>
    </w:p>
    <w:p>
      <w:r/>
    </w:p>
    <w:p>
      <w:r>
        <w:t xml:space="preserve">445,075,600 </w:t>
      </w:r>
    </w:p>
    <w:p>
      <w:r>
        <w:t xml:space="preserve">445,075,600 </w:t>
      </w:r>
    </w:p>
    <w:p>
      <w:r/>
    </w:p>
    <w:p>
      <w:r>
        <w:t xml:space="preserve">- </w:t>
      </w:r>
    </w:p>
    <w:p>
      <w:r/>
    </w:p>
    <w:p>
      <w:r>
        <w:t xml:space="preserve">- </w:t>
      </w:r>
    </w:p>
    <w:p>
      <w:r/>
    </w:p>
    <w:p>
      <w:r>
        <w:t xml:space="preserve">1 </w:t>
      </w:r>
    </w:p>
    <w:p>
      <w:r>
        <w:t xml:space="preserve">1 </w:t>
      </w:r>
    </w:p>
    <w:p>
      <w:r/>
    </w:p>
    <w:p>
      <w:r>
        <w:t xml:space="preserve">- </w:t>
      </w:r>
    </w:p>
    <w:p>
      <w:r/>
    </w:p>
    <w:p>
      <w:r>
        <w:t xml:space="preserve">8,355,000 </w:t>
      </w:r>
    </w:p>
    <w:p>
      <w:r>
        <w:t xml:space="preserve">8,355,000 </w:t>
      </w:r>
    </w:p>
    <w:p>
      <w:r/>
    </w:p>
    <w:p>
      <w:r>
        <w:t xml:space="preserve">8,332,800 </w:t>
      </w:r>
    </w:p>
    <w:p>
      <w:r>
        <w:t xml:space="preserve">8,332,800 </w:t>
      </w:r>
    </w:p>
    <w:p>
      <w:r/>
    </w:p>
    <w:p>
      <w:r>
        <w:t xml:space="preserve">335,676,970 </w:t>
      </w:r>
    </w:p>
    <w:p>
      <w:r>
        <w:t xml:space="preserve">431,353,939 </w:t>
      </w:r>
    </w:p>
    <w:p>
      <w:r/>
    </w:p>
    <w:p>
      <w:r>
        <w:t xml:space="preserve">- </w:t>
      </w:r>
    </w:p>
    <w:p>
      <w:r/>
    </w:p>
    <w:p>
      <w:r>
        <w:t xml:space="preserve">- </w:t>
      </w:r>
    </w:p>
    <w:p>
      <w:r/>
    </w:p>
    <w:p>
      <w:r>
        <w:t xml:space="preserve">-95,676,969 </w:t>
      </w:r>
    </w:p>
    <w:p>
      <w:r/>
    </w:p>
    <w:p>
      <w:r>
        <w:t xml:space="preserve">215,676,970 </w:t>
      </w:r>
    </w:p>
    <w:p>
      <w:r/>
    </w:p>
    <w:p>
      <w:r>
        <w:t xml:space="preserve">173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被购买方于购买日可辨认资产、负债 </w:t>
      </w:r>
    </w:p>
    <w:p>
      <w:r>
        <w:t xml:space="preserve">√适用  □不适用  </w:t>
      </w:r>
    </w:p>
    <w:p>
      <w:r/>
    </w:p>
    <w:p>
      <w:r>
        <w:t xml:space="preserve">单位：元  币种：人民币 </w:t>
      </w:r>
    </w:p>
    <w:p>
      <w:r>
        <w:t xml:space="preserve">肃北博伦、哈密博伦、格尔木西钢、它温查汉西、野马泉、双利矿业 </w:t>
      </w:r>
    </w:p>
    <w:p>
      <w:r>
        <w:t xml:space="preserve">购买日公允价值 </w:t>
      </w:r>
    </w:p>
    <w:p>
      <w:r>
        <w:t xml:space="preserve">购买日账面价值 </w:t>
      </w:r>
    </w:p>
    <w:p>
      <w:r/>
    </w:p>
    <w:p>
      <w:r>
        <w:t xml:space="preserve">资产： </w:t>
      </w:r>
    </w:p>
    <w:p>
      <w:r>
        <w:t xml:space="preserve">货币资金 </w:t>
      </w:r>
    </w:p>
    <w:p>
      <w:r>
        <w:t xml:space="preserve">应收款项 </w:t>
      </w:r>
    </w:p>
    <w:p>
      <w:r>
        <w:t xml:space="preserve">预付款项  </w:t>
      </w:r>
    </w:p>
    <w:p>
      <w:r>
        <w:t xml:space="preserve">其他应收款 </w:t>
      </w:r>
    </w:p>
    <w:p>
      <w:r>
        <w:t xml:space="preserve">存货 </w:t>
      </w:r>
    </w:p>
    <w:p>
      <w:r>
        <w:t xml:space="preserve">其他流动资产 </w:t>
      </w:r>
    </w:p>
    <w:p>
      <w:r>
        <w:t xml:space="preserve">长期股权投资 </w:t>
      </w:r>
    </w:p>
    <w:p>
      <w:r>
        <w:t xml:space="preserve">长期应收款 </w:t>
      </w:r>
    </w:p>
    <w:p>
      <w:r>
        <w:t xml:space="preserve">固定资产 </w:t>
      </w:r>
    </w:p>
    <w:p>
      <w:r>
        <w:t xml:space="preserve">在建工程  </w:t>
      </w:r>
    </w:p>
    <w:p>
      <w:r>
        <w:t xml:space="preserve">无形资产 </w:t>
      </w:r>
    </w:p>
    <w:p>
      <w:r>
        <w:t xml:space="preserve">递延所得税资产 </w:t>
      </w:r>
    </w:p>
    <w:p>
      <w:r>
        <w:t xml:space="preserve">其他非流动资产 </w:t>
      </w:r>
    </w:p>
    <w:p>
      <w:r>
        <w:t xml:space="preserve">负债： </w:t>
      </w:r>
    </w:p>
    <w:p>
      <w:r>
        <w:t xml:space="preserve">借款 </w:t>
      </w:r>
    </w:p>
    <w:p>
      <w:r>
        <w:t xml:space="preserve">应付款项 </w:t>
      </w:r>
    </w:p>
    <w:p>
      <w:r>
        <w:t xml:space="preserve">预收款项 </w:t>
      </w:r>
    </w:p>
    <w:p>
      <w:r>
        <w:t xml:space="preserve">应付职工薪酬 </w:t>
      </w:r>
    </w:p>
    <w:p>
      <w:r>
        <w:t xml:space="preserve">应交税费 </w:t>
      </w:r>
    </w:p>
    <w:p>
      <w:r>
        <w:t xml:space="preserve">其他应付款 </w:t>
      </w:r>
    </w:p>
    <w:p>
      <w:r>
        <w:t xml:space="preserve">递延收益 </w:t>
      </w:r>
    </w:p>
    <w:p>
      <w:r>
        <w:t xml:space="preserve">预计负债 </w:t>
      </w:r>
    </w:p>
    <w:p>
      <w:r>
        <w:t xml:space="preserve">递延所得税负债 </w:t>
      </w:r>
    </w:p>
    <w:p>
      <w:r>
        <w:t xml:space="preserve">净资产 </w:t>
      </w:r>
    </w:p>
    <w:p>
      <w:r>
        <w:t xml:space="preserve">减：少数股东权益 </w:t>
      </w:r>
    </w:p>
    <w:p>
      <w:r>
        <w:t xml:space="preserve">取得的净资产 </w:t>
      </w:r>
    </w:p>
    <w:p>
      <w:r/>
    </w:p>
    <w:p>
      <w:r>
        <w:t xml:space="preserve">7,121,049,131 </w:t>
      </w:r>
    </w:p>
    <w:p>
      <w:r>
        <w:t xml:space="preserve">721,236,393 </w:t>
      </w:r>
    </w:p>
    <w:p>
      <w:r/>
    </w:p>
    <w:p>
      <w:r>
        <w:t xml:space="preserve">364,242,618 </w:t>
      </w:r>
    </w:p>
    <w:p>
      <w:r/>
    </w:p>
    <w:p>
      <w:r>
        <w:t xml:space="preserve">11,523,369 </w:t>
      </w:r>
    </w:p>
    <w:p>
      <w:r>
        <w:t xml:space="preserve">51,897,005 </w:t>
      </w:r>
    </w:p>
    <w:p>
      <w:r>
        <w:t xml:space="preserve">131,952,941 </w:t>
      </w:r>
    </w:p>
    <w:p>
      <w:r/>
    </w:p>
    <w:p>
      <w:r>
        <w:t xml:space="preserve">16,513,825 </w:t>
      </w:r>
    </w:p>
    <w:p>
      <w:r>
        <w:t xml:space="preserve">33,141,697 </w:t>
      </w:r>
    </w:p>
    <w:p>
      <w:r>
        <w:t xml:space="preserve">4,439,667 </w:t>
      </w:r>
    </w:p>
    <w:p>
      <w:r>
        <w:t xml:space="preserve">2,239,268,342 </w:t>
      </w:r>
    </w:p>
    <w:p>
      <w:r/>
    </w:p>
    <w:p>
      <w:r>
        <w:t xml:space="preserve">832,575,149 </w:t>
      </w:r>
    </w:p>
    <w:p>
      <w:r>
        <w:t xml:space="preserve">2,343,099,285 </w:t>
      </w:r>
    </w:p>
    <w:p>
      <w:r/>
    </w:p>
    <w:p>
      <w:r>
        <w:t xml:space="preserve">100,591,435 </w:t>
      </w:r>
    </w:p>
    <w:p>
      <w:r>
        <w:t xml:space="preserve">270,567,405 </w:t>
      </w:r>
    </w:p>
    <w:p>
      <w:r>
        <w:t xml:space="preserve">5,078,614,314 </w:t>
      </w:r>
    </w:p>
    <w:p>
      <w:r>
        <w:t xml:space="preserve">1,665,000,000 </w:t>
      </w:r>
    </w:p>
    <w:p>
      <w:r/>
    </w:p>
    <w:p>
      <w:r>
        <w:t xml:space="preserve">1,498,872,209 </w:t>
      </w:r>
    </w:p>
    <w:p>
      <w:r/>
    </w:p>
    <w:p>
      <w:r>
        <w:t xml:space="preserve">21,896,497 </w:t>
      </w:r>
    </w:p>
    <w:p>
      <w:r>
        <w:t xml:space="preserve">3,418,241 </w:t>
      </w:r>
    </w:p>
    <w:p>
      <w:r>
        <w:t xml:space="preserve">146,978,787 </w:t>
      </w:r>
    </w:p>
    <w:p>
      <w:r>
        <w:t xml:space="preserve">1,438,488,681 </w:t>
      </w:r>
    </w:p>
    <w:p>
      <w:r>
        <w:t xml:space="preserve">5,029,269 </w:t>
      </w:r>
    </w:p>
    <w:p>
      <w:r>
        <w:t xml:space="preserve">8,848,531 </w:t>
      </w:r>
    </w:p>
    <w:p>
      <w:r>
        <w:t xml:space="preserve">290,082,099 </w:t>
      </w:r>
    </w:p>
    <w:p>
      <w:r>
        <w:t xml:space="preserve">2,042,434,817 </w:t>
      </w:r>
    </w:p>
    <w:p>
      <w:r>
        <w:t xml:space="preserve">346,856,677 </w:t>
      </w:r>
    </w:p>
    <w:p>
      <w:r>
        <w:t xml:space="preserve">1,695,578,140 </w:t>
      </w:r>
    </w:p>
    <w:p>
      <w:r/>
    </w:p>
    <w:p>
      <w:r>
        <w:t xml:space="preserve">5,805,747,602 </w:t>
      </w:r>
    </w:p>
    <w:p>
      <w:r>
        <w:t xml:space="preserve">721,236,393 </w:t>
      </w:r>
    </w:p>
    <w:p>
      <w:r/>
    </w:p>
    <w:p>
      <w:r>
        <w:t xml:space="preserve">364,242,618 </w:t>
      </w:r>
    </w:p>
    <w:p>
      <w:r/>
    </w:p>
    <w:p>
      <w:r>
        <w:t xml:space="preserve">11,523,369 </w:t>
      </w:r>
    </w:p>
    <w:p>
      <w:r>
        <w:t xml:space="preserve">51,897,005 </w:t>
      </w:r>
    </w:p>
    <w:p>
      <w:r>
        <w:t xml:space="preserve">125,615,529 </w:t>
      </w:r>
    </w:p>
    <w:p>
      <w:r/>
    </w:p>
    <w:p>
      <w:r>
        <w:t xml:space="preserve">16,513,825 </w:t>
      </w:r>
    </w:p>
    <w:p>
      <w:r>
        <w:t xml:space="preserve">33,141,697 </w:t>
      </w:r>
    </w:p>
    <w:p>
      <w:r>
        <w:t xml:space="preserve">4,439,667 </w:t>
      </w:r>
    </w:p>
    <w:p>
      <w:r>
        <w:t xml:space="preserve">2,469,711,507 </w:t>
      </w:r>
    </w:p>
    <w:p>
      <w:r/>
    </w:p>
    <w:p>
      <w:r>
        <w:t xml:space="preserve">768,161,848 </w:t>
      </w:r>
    </w:p>
    <w:p>
      <w:r>
        <w:t xml:space="preserve">868,108,957 </w:t>
      </w:r>
    </w:p>
    <w:p>
      <w:r/>
    </w:p>
    <w:p>
      <w:r>
        <w:t xml:space="preserve">100,587,782 </w:t>
      </w:r>
    </w:p>
    <w:p>
      <w:r>
        <w:t xml:space="preserve">270,567,405 </w:t>
      </w:r>
    </w:p>
    <w:p>
      <w:r>
        <w:t xml:space="preserve">4,788,532,215 </w:t>
      </w:r>
    </w:p>
    <w:p>
      <w:r>
        <w:t xml:space="preserve">1,665,000,000 </w:t>
      </w:r>
    </w:p>
    <w:p>
      <w:r/>
    </w:p>
    <w:p>
      <w:r>
        <w:t xml:space="preserve">1,498,872,209 </w:t>
      </w:r>
    </w:p>
    <w:p>
      <w:r/>
    </w:p>
    <w:p>
      <w:r>
        <w:t xml:space="preserve">21,896,497 </w:t>
      </w:r>
    </w:p>
    <w:p>
      <w:r>
        <w:t xml:space="preserve">3,418,241 </w:t>
      </w:r>
    </w:p>
    <w:p>
      <w:r>
        <w:t xml:space="preserve">146,978,787 </w:t>
      </w:r>
    </w:p>
    <w:p>
      <w:r>
        <w:t xml:space="preserve">1,438,488,681 </w:t>
      </w:r>
    </w:p>
    <w:p>
      <w:r>
        <w:t xml:space="preserve">5,029,269 </w:t>
      </w:r>
    </w:p>
    <w:p>
      <w:r>
        <w:t xml:space="preserve">8,848,531 </w:t>
      </w:r>
    </w:p>
    <w:p>
      <w:r>
        <w:t xml:space="preserve">            - </w:t>
      </w:r>
    </w:p>
    <w:p>
      <w:r>
        <w:t xml:space="preserve">1,017,215,387 </w:t>
      </w:r>
    </w:p>
    <w:p>
      <w:r>
        <w:t xml:space="preserve">176,570,479 </w:t>
      </w:r>
    </w:p>
    <w:p>
      <w:r>
        <w:t xml:space="preserve">840,644,908 </w:t>
      </w:r>
    </w:p>
    <w:p>
      <w:r/>
    </w:p>
    <w:p>
      <w:r>
        <w:t xml:space="preserve">(4). 购买日之前持有的股权按照公允价值重新计量产生的利得或损失 </w:t>
      </w:r>
    </w:p>
    <w:p>
      <w:r>
        <w:t xml:space="preserve">是否存在通过多次交易分步实现企业合并且在报告期内取得控制权的交易 </w:t>
      </w:r>
    </w:p>
    <w:p>
      <w:r>
        <w:t xml:space="preserve">□适用 √不适用  </w:t>
      </w:r>
    </w:p>
    <w:p>
      <w:r/>
    </w:p>
    <w:p>
      <w:r>
        <w:t>(5). 购买日或合并当期期末无法合理确定合并对价或被购买方可辨认资产、负债公允价值的相关</w:t>
      </w:r>
    </w:p>
    <w:p>
      <w:r>
        <w:t xml:space="preserve">说明 </w:t>
      </w:r>
    </w:p>
    <w:p>
      <w:r/>
    </w:p>
    <w:p>
      <w:r>
        <w:t xml:space="preserve">□适用  √不适用  </w:t>
      </w:r>
    </w:p>
    <w:p>
      <w:r/>
    </w:p>
    <w:p>
      <w:r>
        <w:t xml:space="preserve">(6). 其他说明 </w:t>
      </w:r>
    </w:p>
    <w:p>
      <w:r>
        <w:t xml:space="preserve">□适用  √不适用  </w:t>
      </w:r>
    </w:p>
    <w:p>
      <w:r/>
    </w:p>
    <w:p>
      <w:r>
        <w:t xml:space="preserve">174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同一控制下企业合并 </w:t>
      </w:r>
    </w:p>
    <w:p>
      <w:r>
        <w:t xml:space="preserve">√适用 □不适用  </w:t>
      </w:r>
    </w:p>
    <w:p>
      <w:r/>
    </w:p>
    <w:p>
      <w:r>
        <w:t xml:space="preserve">(1). 本期发生的同一控制下企业合并 </w:t>
      </w:r>
    </w:p>
    <w:p>
      <w:r>
        <w:t xml:space="preserve">√适用 □不适用  </w:t>
      </w:r>
    </w:p>
    <w:p>
      <w:r/>
    </w:p>
    <w:p>
      <w:r>
        <w:t xml:space="preserve">被合并方 </w:t>
      </w:r>
    </w:p>
    <w:p>
      <w:r>
        <w:t xml:space="preserve">名称 </w:t>
      </w:r>
    </w:p>
    <w:p>
      <w:r/>
    </w:p>
    <w:p>
      <w:r>
        <w:t>企业合并中</w:t>
      </w:r>
    </w:p>
    <w:p>
      <w:r>
        <w:t>取得的权益</w:t>
      </w:r>
    </w:p>
    <w:p>
      <w:r>
        <w:t xml:space="preserve">比例 </w:t>
      </w:r>
    </w:p>
    <w:p>
      <w:r/>
    </w:p>
    <w:p>
      <w:r>
        <w:t xml:space="preserve">会东大梁 </w:t>
      </w:r>
    </w:p>
    <w:p>
      <w:r/>
    </w:p>
    <w:p>
      <w:r>
        <w:t xml:space="preserve">68.14% </w:t>
      </w:r>
    </w:p>
    <w:p>
      <w:r/>
    </w:p>
    <w:p>
      <w:r>
        <w:t>构成同一控制下</w:t>
      </w:r>
    </w:p>
    <w:p>
      <w:r>
        <w:t xml:space="preserve">企业合并的依据 </w:t>
      </w:r>
    </w:p>
    <w:p>
      <w:r/>
    </w:p>
    <w:p>
      <w:r>
        <w:t xml:space="preserve">合并日 </w:t>
      </w:r>
    </w:p>
    <w:p>
      <w:r/>
    </w:p>
    <w:p>
      <w:r>
        <w:t>合并日的确定</w:t>
      </w:r>
    </w:p>
    <w:p>
      <w:r>
        <w:t xml:space="preserve">依据 </w:t>
      </w:r>
    </w:p>
    <w:p>
      <w:r/>
    </w:p>
    <w:p>
      <w:r>
        <w:t>合并当期期初</w:t>
      </w:r>
    </w:p>
    <w:p>
      <w:r>
        <w:t>至合并日被合</w:t>
      </w:r>
    </w:p>
    <w:p>
      <w:r>
        <w:t xml:space="preserve">并方的收入 </w:t>
      </w:r>
    </w:p>
    <w:p>
      <w:r/>
    </w:p>
    <w:p>
      <w:r>
        <w:t>合并当期期初至</w:t>
      </w:r>
    </w:p>
    <w:p>
      <w:r>
        <w:t>合并日被合并方</w:t>
      </w:r>
    </w:p>
    <w:p>
      <w:r>
        <w:t xml:space="preserve">的净利润 </w:t>
      </w:r>
    </w:p>
    <w:p>
      <w:r/>
    </w:p>
    <w:p>
      <w:r>
        <w:t>比较期间被合</w:t>
      </w:r>
    </w:p>
    <w:p>
      <w:r>
        <w:t xml:space="preserve">并方的收入 </w:t>
      </w:r>
    </w:p>
    <w:p>
      <w:r/>
    </w:p>
    <w:p>
      <w:r>
        <w:t>比较期间被合</w:t>
      </w:r>
    </w:p>
    <w:p>
      <w:r>
        <w:t xml:space="preserve">并方的净利润 </w:t>
      </w:r>
    </w:p>
    <w:p>
      <w:r/>
    </w:p>
    <w:p>
      <w:r>
        <w:t>本 集 团 收 购 会 东</w:t>
      </w:r>
    </w:p>
    <w:p>
      <w:r>
        <w:t>大 梁 前 与 其 同 受</w:t>
      </w:r>
    </w:p>
    <w:p>
      <w:r>
        <w:t xml:space="preserve">西矿集团控制 </w:t>
      </w:r>
    </w:p>
    <w:p>
      <w:r/>
    </w:p>
    <w:p>
      <w:r>
        <w:t xml:space="preserve">2018 年 1 月 4 日 </w:t>
      </w:r>
    </w:p>
    <w:p>
      <w:r/>
    </w:p>
    <w:p>
      <w:r>
        <w:t>取得被合并方</w:t>
      </w:r>
    </w:p>
    <w:p>
      <w:r>
        <w:t xml:space="preserve">控制权之日 </w:t>
      </w:r>
    </w:p>
    <w:p>
      <w:r/>
    </w:p>
    <w:p>
      <w:r>
        <w:t xml:space="preserve">- </w:t>
      </w:r>
    </w:p>
    <w:p>
      <w:r/>
    </w:p>
    <w:p>
      <w:r>
        <w:t xml:space="preserve">- </w:t>
      </w:r>
    </w:p>
    <w:p>
      <w:r/>
    </w:p>
    <w:p>
      <w:r>
        <w:t xml:space="preserve">832,280,287 </w:t>
      </w:r>
    </w:p>
    <w:p>
      <w:r/>
    </w:p>
    <w:p>
      <w:r>
        <w:t xml:space="preserve">300,462,243 </w:t>
      </w:r>
    </w:p>
    <w:p>
      <w:r/>
    </w:p>
    <w:p>
      <w:r>
        <w:t xml:space="preserve">单位:元  币种:人民币 </w:t>
      </w:r>
    </w:p>
    <w:p>
      <w:r/>
    </w:p>
    <w:p>
      <w:r>
        <w:t>于2017年11月30日，本公司与西矿集团签订产权交易合同，以现金人民币1,036,626,267元收购西矿集团持有的会东大梁68.14%股权。上述合同约定</w:t>
      </w:r>
    </w:p>
    <w:p>
      <w:r/>
    </w:p>
    <w:p>
      <w:r>
        <w:t>工商行政管理机关办理完变更登记之日为交割日。于2018年1月4日，会东大梁完成工商变更登记，且本公司能够实施对会东大梁的控制，并将会东大梁</w:t>
      </w:r>
    </w:p>
    <w:p>
      <w:r/>
    </w:p>
    <w:p>
      <w:r>
        <w:t xml:space="preserve">纳入合并范围。 </w:t>
      </w:r>
    </w:p>
    <w:p>
      <w:r/>
    </w:p>
    <w:p>
      <w:r>
        <w:t xml:space="preserve">(2). 合并成本 </w:t>
      </w:r>
    </w:p>
    <w:p>
      <w:r>
        <w:t xml:space="preserve">√适用 □不适用  </w:t>
      </w:r>
    </w:p>
    <w:p>
      <w:r/>
    </w:p>
    <w:p>
      <w:r>
        <w:t xml:space="preserve">合并成本 </w:t>
      </w:r>
    </w:p>
    <w:p>
      <w:r/>
    </w:p>
    <w:p>
      <w:r>
        <w:t xml:space="preserve">--现金 </w:t>
      </w:r>
    </w:p>
    <w:p>
      <w:r/>
    </w:p>
    <w:p>
      <w:r>
        <w:t xml:space="preserve">--非现金资产的账面价值 </w:t>
      </w:r>
    </w:p>
    <w:p>
      <w:r>
        <w:t xml:space="preserve">--发行或承担的债务的账面价值 </w:t>
      </w:r>
    </w:p>
    <w:p>
      <w:r>
        <w:t xml:space="preserve">--发行的权益性证券的面值 </w:t>
      </w:r>
    </w:p>
    <w:p>
      <w:r>
        <w:t xml:space="preserve">--或有对价 </w:t>
      </w:r>
    </w:p>
    <w:p>
      <w:r/>
    </w:p>
    <w:p>
      <w:r>
        <w:t xml:space="preserve">会东大梁 </w:t>
      </w:r>
    </w:p>
    <w:p>
      <w:r/>
    </w:p>
    <w:p>
      <w:r>
        <w:t xml:space="preserve">单位：元  币种：人民币 </w:t>
      </w:r>
    </w:p>
    <w:p>
      <w:r/>
    </w:p>
    <w:p>
      <w:r>
        <w:t xml:space="preserve">1,038,626,267 </w:t>
      </w:r>
    </w:p>
    <w:p>
      <w:r/>
    </w:p>
    <w:p>
      <w:r>
        <w:t xml:space="preserve">175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合并日被合并方资产、负债的账面价值 </w:t>
      </w:r>
    </w:p>
    <w:p>
      <w:r>
        <w:t xml:space="preserve">√适用 □不适用  </w:t>
      </w:r>
    </w:p>
    <w:p>
      <w:r/>
    </w:p>
    <w:p>
      <w:r>
        <w:t xml:space="preserve">单位:元  币种:人民币 </w:t>
      </w:r>
    </w:p>
    <w:p>
      <w:r>
        <w:t xml:space="preserve">四川会东大梁矿业有限公司 </w:t>
      </w:r>
    </w:p>
    <w:p>
      <w:r>
        <w:t xml:space="preserve">上期期末 </w:t>
      </w:r>
    </w:p>
    <w:p>
      <w:r/>
    </w:p>
    <w:p>
      <w:r>
        <w:t xml:space="preserve">合并日 </w:t>
      </w:r>
    </w:p>
    <w:p>
      <w:r/>
    </w:p>
    <w:p>
      <w:r>
        <w:t xml:space="preserve">1,903,332,389 </w:t>
      </w:r>
    </w:p>
    <w:p>
      <w:r>
        <w:t xml:space="preserve">37,863,264 </w:t>
      </w:r>
    </w:p>
    <w:p>
      <w:r/>
    </w:p>
    <w:p>
      <w:r>
        <w:t xml:space="preserve">1,392,042 </w:t>
      </w:r>
    </w:p>
    <w:p>
      <w:r>
        <w:t xml:space="preserve">9,217,512 </w:t>
      </w:r>
    </w:p>
    <w:p>
      <w:r/>
    </w:p>
    <w:p>
      <w:r>
        <w:t xml:space="preserve">3,710,463 </w:t>
      </w:r>
    </w:p>
    <w:p>
      <w:r>
        <w:t xml:space="preserve">523,746,969 </w:t>
      </w:r>
    </w:p>
    <w:p>
      <w:r/>
    </w:p>
    <w:p>
      <w:r>
        <w:t xml:space="preserve">1,294,085,360 </w:t>
      </w:r>
    </w:p>
    <w:p>
      <w:r>
        <w:t xml:space="preserve">33,288,483 </w:t>
      </w:r>
    </w:p>
    <w:p>
      <w:r>
        <w:t xml:space="preserve">28,296 </w:t>
      </w:r>
    </w:p>
    <w:p>
      <w:r>
        <w:t xml:space="preserve">699,550,436 </w:t>
      </w:r>
    </w:p>
    <w:p>
      <w:r>
        <w:t xml:space="preserve">200,000,000 </w:t>
      </w:r>
    </w:p>
    <w:p>
      <w:r/>
    </w:p>
    <w:p>
      <w:r>
        <w:t xml:space="preserve">40,835,599 </w:t>
      </w:r>
    </w:p>
    <w:p>
      <w:r/>
    </w:p>
    <w:p>
      <w:r>
        <w:t xml:space="preserve">80,014,382 </w:t>
      </w:r>
    </w:p>
    <w:p>
      <w:r>
        <w:t xml:space="preserve">10,169,167 </w:t>
      </w:r>
    </w:p>
    <w:p>
      <w:r>
        <w:t xml:space="preserve">12,099,078 </w:t>
      </w:r>
    </w:p>
    <w:p>
      <w:r>
        <w:t xml:space="preserve">153,261,381 </w:t>
      </w:r>
    </w:p>
    <w:p>
      <w:r>
        <w:t xml:space="preserve">120,000,000 </w:t>
      </w:r>
    </w:p>
    <w:p>
      <w:r>
        <w:t xml:space="preserve">10,982,344 </w:t>
      </w:r>
    </w:p>
    <w:p>
      <w:r>
        <w:t xml:space="preserve">66,547,588 </w:t>
      </w:r>
    </w:p>
    <w:p>
      <w:r>
        <w:t xml:space="preserve">5,640,897 </w:t>
      </w:r>
    </w:p>
    <w:p>
      <w:r>
        <w:t xml:space="preserve">1,203,781,953 </w:t>
      </w:r>
    </w:p>
    <w:p>
      <w:r>
        <w:t xml:space="preserve">383,524,931 </w:t>
      </w:r>
    </w:p>
    <w:p>
      <w:r>
        <w:t xml:space="preserve">820,257,022 </w:t>
      </w:r>
    </w:p>
    <w:p>
      <w:r/>
    </w:p>
    <w:p>
      <w:r>
        <w:t xml:space="preserve">资产: </w:t>
      </w:r>
    </w:p>
    <w:p>
      <w:r>
        <w:t xml:space="preserve">货币资金 </w:t>
      </w:r>
    </w:p>
    <w:p>
      <w:r>
        <w:t xml:space="preserve">预付款项 </w:t>
      </w:r>
    </w:p>
    <w:p>
      <w:r>
        <w:t xml:space="preserve">存货 </w:t>
      </w:r>
    </w:p>
    <w:p>
      <w:r>
        <w:t xml:space="preserve">其他流动资产 </w:t>
      </w:r>
    </w:p>
    <w:p>
      <w:r>
        <w:t xml:space="preserve">固定资产 </w:t>
      </w:r>
    </w:p>
    <w:p>
      <w:r>
        <w:t xml:space="preserve">无形资产 </w:t>
      </w:r>
    </w:p>
    <w:p>
      <w:r>
        <w:t xml:space="preserve">递延所得税资产 </w:t>
      </w:r>
    </w:p>
    <w:p>
      <w:r>
        <w:t xml:space="preserve">其他非流动资产 </w:t>
      </w:r>
    </w:p>
    <w:p>
      <w:r>
        <w:t xml:space="preserve">负债: </w:t>
      </w:r>
    </w:p>
    <w:p>
      <w:r>
        <w:t xml:space="preserve">借款 </w:t>
      </w:r>
    </w:p>
    <w:p>
      <w:r>
        <w:t xml:space="preserve">应付款项 </w:t>
      </w:r>
    </w:p>
    <w:p>
      <w:r>
        <w:t xml:space="preserve">预收款项 </w:t>
      </w:r>
    </w:p>
    <w:p>
      <w:r>
        <w:t xml:space="preserve">应付职工薪酬 </w:t>
      </w:r>
    </w:p>
    <w:p>
      <w:r>
        <w:t xml:space="preserve">应交税费 </w:t>
      </w:r>
    </w:p>
    <w:p>
      <w:r>
        <w:t xml:space="preserve">其他应付款 </w:t>
      </w:r>
    </w:p>
    <w:p>
      <w:r>
        <w:t xml:space="preserve">一年内到期的非流动负债 </w:t>
      </w:r>
    </w:p>
    <w:p>
      <w:r>
        <w:t xml:space="preserve">递延收益 </w:t>
      </w:r>
    </w:p>
    <w:p>
      <w:r>
        <w:t xml:space="preserve">预计负债 </w:t>
      </w:r>
    </w:p>
    <w:p>
      <w:r>
        <w:t xml:space="preserve">递延所得税负债 </w:t>
      </w:r>
    </w:p>
    <w:p>
      <w:r>
        <w:t xml:space="preserve">净资产 </w:t>
      </w:r>
    </w:p>
    <w:p>
      <w:r>
        <w:t xml:space="preserve">减：少数股东权益 </w:t>
      </w:r>
    </w:p>
    <w:p>
      <w:r>
        <w:t xml:space="preserve">取得的净资产 </w:t>
      </w:r>
    </w:p>
    <w:p>
      <w:r/>
    </w:p>
    <w:p>
      <w:r>
        <w:t xml:space="preserve">企业合并中承担的被合并方的或有负债： </w:t>
      </w:r>
    </w:p>
    <w:p>
      <w:r>
        <w:t xml:space="preserve">无。 </w:t>
      </w:r>
    </w:p>
    <w:p>
      <w:r/>
    </w:p>
    <w:p>
      <w:r>
        <w:t xml:space="preserve">3、 反向购买 </w:t>
      </w:r>
    </w:p>
    <w:p>
      <w:r>
        <w:t xml:space="preserve">□适用 √不适用  </w:t>
      </w:r>
    </w:p>
    <w:p>
      <w:r/>
    </w:p>
    <w:p>
      <w:r>
        <w:t xml:space="preserve">1,903,332,389 </w:t>
      </w:r>
    </w:p>
    <w:p>
      <w:r>
        <w:t xml:space="preserve">37,863,264 </w:t>
      </w:r>
    </w:p>
    <w:p>
      <w:r/>
    </w:p>
    <w:p>
      <w:r>
        <w:t xml:space="preserve">1,392,042 </w:t>
      </w:r>
    </w:p>
    <w:p>
      <w:r>
        <w:t xml:space="preserve">9,217,512 </w:t>
      </w:r>
    </w:p>
    <w:p>
      <w:r/>
    </w:p>
    <w:p>
      <w:r>
        <w:t xml:space="preserve">3,710,463 </w:t>
      </w:r>
    </w:p>
    <w:p>
      <w:r>
        <w:t xml:space="preserve">523,746,969 </w:t>
      </w:r>
    </w:p>
    <w:p>
      <w:r/>
    </w:p>
    <w:p>
      <w:r>
        <w:t xml:space="preserve">1,294,085,360 </w:t>
      </w:r>
    </w:p>
    <w:p>
      <w:r>
        <w:t xml:space="preserve">33,288,483 </w:t>
      </w:r>
    </w:p>
    <w:p>
      <w:r>
        <w:t xml:space="preserve">28,296 </w:t>
      </w:r>
    </w:p>
    <w:p>
      <w:r>
        <w:t xml:space="preserve">699,550,436 </w:t>
      </w:r>
    </w:p>
    <w:p>
      <w:r>
        <w:t xml:space="preserve">200,000,000 </w:t>
      </w:r>
    </w:p>
    <w:p>
      <w:r>
        <w:t xml:space="preserve">40,835,599 </w:t>
      </w:r>
    </w:p>
    <w:p>
      <w:r/>
    </w:p>
    <w:p>
      <w:r>
        <w:t xml:space="preserve">80,014,382 </w:t>
      </w:r>
    </w:p>
    <w:p>
      <w:r>
        <w:t xml:space="preserve">10,169,167 </w:t>
      </w:r>
    </w:p>
    <w:p>
      <w:r>
        <w:t xml:space="preserve">12,099,078 </w:t>
      </w:r>
    </w:p>
    <w:p>
      <w:r>
        <w:t xml:space="preserve">153,261,381 </w:t>
      </w:r>
    </w:p>
    <w:p>
      <w:r>
        <w:t xml:space="preserve">120,000,000 </w:t>
      </w:r>
    </w:p>
    <w:p>
      <w:r>
        <w:t xml:space="preserve">10,982,344 </w:t>
      </w:r>
    </w:p>
    <w:p>
      <w:r>
        <w:t xml:space="preserve">66,547,588 </w:t>
      </w:r>
    </w:p>
    <w:p>
      <w:r>
        <w:t xml:space="preserve">5,640,897 </w:t>
      </w:r>
    </w:p>
    <w:p>
      <w:r>
        <w:t xml:space="preserve">1,203,781,953 </w:t>
      </w:r>
    </w:p>
    <w:p>
      <w:r>
        <w:t xml:space="preserve">383,524,931 </w:t>
      </w:r>
    </w:p>
    <w:p>
      <w:r>
        <w:t xml:space="preserve">820,257,022 </w:t>
      </w:r>
    </w:p>
    <w:p>
      <w:r/>
    </w:p>
    <w:p>
      <w:r>
        <w:t xml:space="preserve">176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处置子公司 </w:t>
      </w:r>
    </w:p>
    <w:p>
      <w:r>
        <w:t xml:space="preserve">是否存在单次处置对子公司投资即丧失控制权的情形 </w:t>
      </w:r>
    </w:p>
    <w:p>
      <w:r>
        <w:t xml:space="preserve">√适用 □不适用  </w:t>
      </w:r>
    </w:p>
    <w:p>
      <w:r/>
    </w:p>
    <w:p>
      <w:r>
        <w:t>子公</w:t>
      </w:r>
    </w:p>
    <w:p>
      <w:r>
        <w:t>司名</w:t>
      </w:r>
    </w:p>
    <w:p>
      <w:r>
        <w:t xml:space="preserve">称 </w:t>
      </w:r>
    </w:p>
    <w:p>
      <w:r/>
    </w:p>
    <w:p>
      <w:r>
        <w:t>股权处置</w:t>
      </w:r>
    </w:p>
    <w:p>
      <w:r>
        <w:t xml:space="preserve">价款 </w:t>
      </w:r>
    </w:p>
    <w:p>
      <w:r/>
    </w:p>
    <w:p>
      <w:r>
        <w:t>股权</w:t>
      </w:r>
    </w:p>
    <w:p>
      <w:r>
        <w:t>股权</w:t>
      </w:r>
    </w:p>
    <w:p>
      <w:r>
        <w:t>处置</w:t>
      </w:r>
    </w:p>
    <w:p>
      <w:r>
        <w:t>处置</w:t>
      </w:r>
    </w:p>
    <w:p>
      <w:r>
        <w:t>比例</w:t>
      </w:r>
    </w:p>
    <w:p>
      <w:r>
        <w:t xml:space="preserve">方式 </w:t>
      </w:r>
    </w:p>
    <w:p>
      <w:r>
        <w:t xml:space="preserve">（%） </w:t>
      </w:r>
    </w:p>
    <w:p>
      <w:r/>
    </w:p>
    <w:p>
      <w:r>
        <w:t>丧失</w:t>
      </w:r>
    </w:p>
    <w:p>
      <w:r>
        <w:t>控制</w:t>
      </w:r>
    </w:p>
    <w:p>
      <w:r>
        <w:t>权的</w:t>
      </w:r>
    </w:p>
    <w:p>
      <w:r>
        <w:t xml:space="preserve">时点 </w:t>
      </w:r>
    </w:p>
    <w:p>
      <w:r/>
    </w:p>
    <w:p>
      <w:r>
        <w:t>丧失控</w:t>
      </w:r>
    </w:p>
    <w:p>
      <w:r>
        <w:t>制权时</w:t>
      </w:r>
    </w:p>
    <w:p>
      <w:r>
        <w:t>点的确</w:t>
      </w:r>
    </w:p>
    <w:p>
      <w:r>
        <w:t xml:space="preserve">定依据 </w:t>
      </w:r>
    </w:p>
    <w:p>
      <w:r/>
    </w:p>
    <w:p>
      <w:r>
        <w:t>处置价款</w:t>
      </w:r>
    </w:p>
    <w:p>
      <w:r>
        <w:t>与处置投</w:t>
      </w:r>
    </w:p>
    <w:p>
      <w:r>
        <w:t>资对应的</w:t>
      </w:r>
    </w:p>
    <w:p>
      <w:r>
        <w:t>合并财务</w:t>
      </w:r>
    </w:p>
    <w:p>
      <w:r>
        <w:t>报表层面</w:t>
      </w:r>
    </w:p>
    <w:p>
      <w:r>
        <w:t>享有该子</w:t>
      </w:r>
    </w:p>
    <w:p>
      <w:r>
        <w:t>公司净资</w:t>
      </w:r>
    </w:p>
    <w:p>
      <w:r>
        <w:t>产份额的</w:t>
      </w:r>
    </w:p>
    <w:p>
      <w:r>
        <w:t xml:space="preserve">差额 </w:t>
      </w:r>
    </w:p>
    <w:p>
      <w:r/>
    </w:p>
    <w:p>
      <w:r>
        <w:t>丧失控</w:t>
      </w:r>
    </w:p>
    <w:p>
      <w:r>
        <w:t>制权之</w:t>
      </w:r>
    </w:p>
    <w:p>
      <w:r>
        <w:t>日剩余</w:t>
      </w:r>
    </w:p>
    <w:p>
      <w:r>
        <w:t>股权的</w:t>
      </w:r>
    </w:p>
    <w:p>
      <w:r>
        <w:t>比例</w:t>
      </w:r>
    </w:p>
    <w:p>
      <w:r>
        <w:t xml:space="preserve">（%） </w:t>
      </w:r>
    </w:p>
    <w:p>
      <w:r/>
    </w:p>
    <w:p>
      <w:r>
        <w:t>丧失控</w:t>
      </w:r>
    </w:p>
    <w:p>
      <w:r>
        <w:t>制权之</w:t>
      </w:r>
    </w:p>
    <w:p>
      <w:r>
        <w:t>日剩余</w:t>
      </w:r>
    </w:p>
    <w:p>
      <w:r>
        <w:t>股权的</w:t>
      </w:r>
    </w:p>
    <w:p>
      <w:r>
        <w:t>账面价</w:t>
      </w:r>
    </w:p>
    <w:p>
      <w:r>
        <w:t xml:space="preserve">值 </w:t>
      </w:r>
    </w:p>
    <w:p>
      <w:r/>
    </w:p>
    <w:p>
      <w:r>
        <w:t>丧失控</w:t>
      </w:r>
    </w:p>
    <w:p>
      <w:r>
        <w:t>制权之</w:t>
      </w:r>
    </w:p>
    <w:p>
      <w:r>
        <w:t>日剩余</w:t>
      </w:r>
    </w:p>
    <w:p>
      <w:r>
        <w:t>股权的</w:t>
      </w:r>
    </w:p>
    <w:p>
      <w:r>
        <w:t>公允价</w:t>
      </w:r>
    </w:p>
    <w:p>
      <w:r>
        <w:t xml:space="preserve">值 </w:t>
      </w:r>
    </w:p>
    <w:p>
      <w:r/>
    </w:p>
    <w:p>
      <w:r>
        <w:t>四川</w:t>
      </w:r>
    </w:p>
    <w:p>
      <w:r>
        <w:t xml:space="preserve">夏塞 </w:t>
      </w:r>
    </w:p>
    <w:p>
      <w:r/>
    </w:p>
    <w:p>
      <w:r>
        <w:t xml:space="preserve">6,000,000 58% 出售 </w:t>
      </w:r>
    </w:p>
    <w:p>
      <w:r/>
    </w:p>
    <w:p>
      <w:r>
        <w:t>2018</w:t>
      </w:r>
    </w:p>
    <w:p>
      <w:r/>
    </w:p>
    <w:p>
      <w:r>
        <w:t>年 8</w:t>
      </w:r>
    </w:p>
    <w:p>
      <w:r/>
    </w:p>
    <w:p>
      <w:r>
        <w:t>月 16</w:t>
      </w:r>
    </w:p>
    <w:p>
      <w:r/>
    </w:p>
    <w:p>
      <w:r>
        <w:t xml:space="preserve">日 </w:t>
      </w:r>
    </w:p>
    <w:p>
      <w:r/>
    </w:p>
    <w:p>
      <w:r>
        <w:t>签订资</w:t>
      </w:r>
    </w:p>
    <w:p>
      <w:r>
        <w:t>产交接</w:t>
      </w:r>
    </w:p>
    <w:p>
      <w:r>
        <w:t xml:space="preserve">书 </w:t>
      </w:r>
    </w:p>
    <w:p>
      <w:r/>
    </w:p>
    <w:p>
      <w:r>
        <w:t xml:space="preserve">-44,721,288 </w:t>
      </w:r>
    </w:p>
    <w:p>
      <w:r/>
    </w:p>
    <w:p>
      <w:r>
        <w:t xml:space="preserve">单位:元  币种:人民币 </w:t>
      </w:r>
    </w:p>
    <w:p>
      <w:r>
        <w:t>与原</w:t>
      </w:r>
    </w:p>
    <w:p>
      <w:r>
        <w:t>子公</w:t>
      </w:r>
    </w:p>
    <w:p>
      <w:r>
        <w:t>司股</w:t>
      </w:r>
    </w:p>
    <w:p>
      <w:r>
        <w:t>权投</w:t>
      </w:r>
    </w:p>
    <w:p>
      <w:r>
        <w:t>资相</w:t>
      </w:r>
    </w:p>
    <w:p>
      <w:r>
        <w:t>关的</w:t>
      </w:r>
    </w:p>
    <w:p>
      <w:r>
        <w:t>其他</w:t>
      </w:r>
    </w:p>
    <w:p>
      <w:r>
        <w:t>综合</w:t>
      </w:r>
    </w:p>
    <w:p>
      <w:r>
        <w:t>收益</w:t>
      </w:r>
    </w:p>
    <w:p>
      <w:r>
        <w:t>转入</w:t>
      </w:r>
    </w:p>
    <w:p>
      <w:r>
        <w:t>投资</w:t>
      </w:r>
    </w:p>
    <w:p>
      <w:r>
        <w:t>损益</w:t>
      </w:r>
    </w:p>
    <w:p>
      <w:r>
        <w:t>的金</w:t>
      </w:r>
    </w:p>
    <w:p>
      <w:r>
        <w:t xml:space="preserve">额 </w:t>
      </w:r>
    </w:p>
    <w:p>
      <w:r/>
    </w:p>
    <w:p>
      <w:r>
        <w:t>丧失控</w:t>
      </w:r>
    </w:p>
    <w:p>
      <w:r>
        <w:t>制权之</w:t>
      </w:r>
    </w:p>
    <w:p>
      <w:r>
        <w:t>日剩余</w:t>
      </w:r>
    </w:p>
    <w:p>
      <w:r>
        <w:t>股权公</w:t>
      </w:r>
    </w:p>
    <w:p>
      <w:r>
        <w:t>允价值</w:t>
      </w:r>
    </w:p>
    <w:p>
      <w:r>
        <w:t>的确定</w:t>
      </w:r>
    </w:p>
    <w:p>
      <w:r>
        <w:t>方法及</w:t>
      </w:r>
    </w:p>
    <w:p>
      <w:r>
        <w:t>主要假</w:t>
      </w:r>
    </w:p>
    <w:p>
      <w:r>
        <w:t xml:space="preserve">设 </w:t>
      </w:r>
    </w:p>
    <w:p>
      <w:r/>
    </w:p>
    <w:p>
      <w:r>
        <w:t>按照公</w:t>
      </w:r>
    </w:p>
    <w:p>
      <w:r>
        <w:t>允价值</w:t>
      </w:r>
    </w:p>
    <w:p>
      <w:r>
        <w:t>重新计</w:t>
      </w:r>
    </w:p>
    <w:p>
      <w:r>
        <w:t>量剩余</w:t>
      </w:r>
    </w:p>
    <w:p>
      <w:r>
        <w:t>股权产</w:t>
      </w:r>
    </w:p>
    <w:p>
      <w:r>
        <w:t>生的利</w:t>
      </w:r>
    </w:p>
    <w:p>
      <w:r>
        <w:t>得或损</w:t>
      </w:r>
    </w:p>
    <w:p>
      <w:r>
        <w:t xml:space="preserve">失 </w:t>
      </w:r>
    </w:p>
    <w:p>
      <w:r/>
    </w:p>
    <w:p>
      <w:r>
        <w:t xml:space="preserve">其他说明： </w:t>
      </w:r>
    </w:p>
    <w:p>
      <w:r>
        <w:t xml:space="preserve">√适用 □不适用  </w:t>
      </w:r>
    </w:p>
    <w:p>
      <w:r>
        <w:t>本集团于 2018 年 8 月 16 日完成对控股子公司四川夏塞的处置，将本集团所持 58%四川夏塞</w:t>
      </w:r>
    </w:p>
    <w:p>
      <w:r/>
    </w:p>
    <w:p>
      <w:r>
        <w:t>股权以人民币 600 万元出售给自然人，双方于 2018 年 8 月 16 日签订资产交接书。故自 2018 年 8</w:t>
      </w:r>
    </w:p>
    <w:p>
      <w:r/>
    </w:p>
    <w:p>
      <w:r>
        <w:t xml:space="preserve">月 16 日起，本集团不再将四川夏塞纳入合并范围。 </w:t>
      </w:r>
    </w:p>
    <w:p>
      <w:r/>
    </w:p>
    <w:p>
      <w:r>
        <w:t xml:space="preserve">是否存在通过多次交易分步处置对子公司投资且在本期丧失控制权的情形 </w:t>
      </w:r>
    </w:p>
    <w:p>
      <w:r>
        <w:t xml:space="preserve">□适用 √不适用  </w:t>
      </w:r>
    </w:p>
    <w:p>
      <w:r/>
    </w:p>
    <w:p>
      <w:r>
        <w:t xml:space="preserve">5、 其他原因的合并范围变动 </w:t>
      </w:r>
    </w:p>
    <w:p>
      <w:r>
        <w:t xml:space="preserve">说明其他原因导致的合并范围变动（如，新设子公司、清算子公司等）及其相关情况： </w:t>
      </w:r>
    </w:p>
    <w:p>
      <w:r>
        <w:t xml:space="preserve">□适用 √不适用  </w:t>
      </w:r>
    </w:p>
    <w:p>
      <w:r/>
    </w:p>
    <w:p>
      <w:r>
        <w:t xml:space="preserve">6、 其他 </w:t>
      </w:r>
    </w:p>
    <w:p>
      <w:r>
        <w:t xml:space="preserve">□适用  √不适用  </w:t>
      </w:r>
    </w:p>
    <w:p>
      <w:r/>
    </w:p>
    <w:p>
      <w:r>
        <w:t xml:space="preserve">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九、 在其他主体中的权益 </w:t>
      </w:r>
    </w:p>
    <w:p>
      <w:r/>
    </w:p>
    <w:p>
      <w:r>
        <w:t xml:space="preserve">1、 在子公司中的权益 </w:t>
      </w:r>
    </w:p>
    <w:p>
      <w:r>
        <w:t xml:space="preserve">(1). 企业集团的构成 </w:t>
      </w:r>
    </w:p>
    <w:p>
      <w:r>
        <w:t xml:space="preserve">√适用 □不适用  </w:t>
      </w:r>
    </w:p>
    <w:p>
      <w:r>
        <w:t xml:space="preserve">子公司 </w:t>
      </w:r>
    </w:p>
    <w:p>
      <w:r>
        <w:t xml:space="preserve">名称 </w:t>
      </w:r>
    </w:p>
    <w:p>
      <w:r>
        <w:t xml:space="preserve">巴彦淖尔西部铜业有限公司 </w:t>
      </w:r>
    </w:p>
    <w:p>
      <w:r>
        <w:t xml:space="preserve">四川鑫源矿业有限责任公司 </w:t>
      </w:r>
    </w:p>
    <w:p>
      <w:r>
        <w:t xml:space="preserve">青海赛什塘铜业有限责任公司 </w:t>
      </w:r>
    </w:p>
    <w:p>
      <w:r>
        <w:t xml:space="preserve">青海西豫有色金属有限公司 </w:t>
      </w:r>
    </w:p>
    <w:p>
      <w:r>
        <w:t xml:space="preserve">巴彦淖尔西部铜材有限公司 </w:t>
      </w:r>
    </w:p>
    <w:p>
      <w:r>
        <w:t xml:space="preserve">中国西部矿业（香港）有限公司 </w:t>
      </w:r>
    </w:p>
    <w:p>
      <w:r>
        <w:t xml:space="preserve">西部矿业(上海)有限公司 </w:t>
      </w:r>
    </w:p>
    <w:p>
      <w:r>
        <w:t xml:space="preserve">康赛铜业投资有限公司 </w:t>
      </w:r>
    </w:p>
    <w:p>
      <w:r>
        <w:t xml:space="preserve">西部矿业集团财务有限公司 </w:t>
      </w:r>
    </w:p>
    <w:p>
      <w:r>
        <w:t xml:space="preserve">西部矿业西藏贸易有限公司 </w:t>
      </w:r>
    </w:p>
    <w:p>
      <w:r>
        <w:t xml:space="preserve">西藏玉龙铜业股份有限公司(注 1) </w:t>
      </w:r>
    </w:p>
    <w:p>
      <w:r>
        <w:t xml:space="preserve">四川夏塞银业有限责任公司(注 2) </w:t>
      </w:r>
    </w:p>
    <w:p>
      <w:r>
        <w:t xml:space="preserve">西部铅业股份有限公司 </w:t>
      </w:r>
    </w:p>
    <w:p>
      <w:r>
        <w:t xml:space="preserve">青海湘和有色金属有限责任公司(注 3) </w:t>
      </w:r>
    </w:p>
    <w:p>
      <w:r>
        <w:t xml:space="preserve">青海铜业有限责任公司(注 4) </w:t>
      </w:r>
    </w:p>
    <w:p>
      <w:r/>
    </w:p>
    <w:p>
      <w:r>
        <w:t xml:space="preserve">内蒙古双利矿业有限公司(注 5) </w:t>
      </w:r>
    </w:p>
    <w:p>
      <w:r/>
    </w:p>
    <w:p>
      <w:r>
        <w:t xml:space="preserve">肃北县博伦矿业开发有限责任公司(注 6) </w:t>
      </w:r>
    </w:p>
    <w:p>
      <w:r>
        <w:t xml:space="preserve">甘肃 </w:t>
      </w:r>
    </w:p>
    <w:p>
      <w:r>
        <w:t xml:space="preserve">哈密博伦矿业有限责任公司(注 7) </w:t>
      </w:r>
    </w:p>
    <w:p>
      <w:r>
        <w:t xml:space="preserve">新疆 </w:t>
      </w:r>
    </w:p>
    <w:p>
      <w:r>
        <w:t xml:space="preserve">格尔木西钢矿业开发有限公司(注 8) </w:t>
      </w:r>
    </w:p>
    <w:p>
      <w:r>
        <w:t xml:space="preserve">青海 </w:t>
      </w:r>
    </w:p>
    <w:p>
      <w:r>
        <w:t xml:space="preserve">青海西钢它温查汉西矿业开发有限责任公司(注 9) 青海 </w:t>
      </w:r>
    </w:p>
    <w:p>
      <w:r>
        <w:t xml:space="preserve">青海西钢野马泉矿业开发有限责任公司(注 10) </w:t>
      </w:r>
    </w:p>
    <w:p>
      <w:r>
        <w:t xml:space="preserve">青海 </w:t>
      </w:r>
    </w:p>
    <w:p>
      <w:r/>
    </w:p>
    <w:p>
      <w:r>
        <w:t xml:space="preserve">178 </w:t>
      </w:r>
    </w:p>
    <w:p>
      <w:r/>
    </w:p>
    <w:p>
      <w:r>
        <w:t xml:space="preserve">注册地 </w:t>
      </w:r>
    </w:p>
    <w:p>
      <w:r/>
    </w:p>
    <w:p>
      <w:r>
        <w:t xml:space="preserve">业务性质 </w:t>
      </w:r>
    </w:p>
    <w:p>
      <w:r/>
    </w:p>
    <w:p>
      <w:r>
        <w:t>主要经</w:t>
      </w:r>
    </w:p>
    <w:p>
      <w:r>
        <w:t xml:space="preserve">营地 </w:t>
      </w:r>
    </w:p>
    <w:p>
      <w:r>
        <w:t xml:space="preserve">内蒙古 内蒙古 铜矿采选 </w:t>
      </w:r>
    </w:p>
    <w:p>
      <w:r>
        <w:t xml:space="preserve">四川 </w:t>
      </w:r>
    </w:p>
    <w:p>
      <w:r>
        <w:t xml:space="preserve">四川 矿产品采选 </w:t>
      </w:r>
    </w:p>
    <w:p>
      <w:r>
        <w:t xml:space="preserve">青海 </w:t>
      </w:r>
    </w:p>
    <w:p>
      <w:r>
        <w:t xml:space="preserve">青海 铜矿采选 </w:t>
      </w:r>
    </w:p>
    <w:p>
      <w:r>
        <w:t xml:space="preserve">青海 </w:t>
      </w:r>
    </w:p>
    <w:p>
      <w:r>
        <w:t xml:space="preserve">青海 铅冶炼 </w:t>
      </w:r>
    </w:p>
    <w:p>
      <w:r>
        <w:t xml:space="preserve">内蒙古 内蒙古 铜冶炼 </w:t>
      </w:r>
    </w:p>
    <w:p>
      <w:r>
        <w:t xml:space="preserve">香港 </w:t>
      </w:r>
    </w:p>
    <w:p>
      <w:r>
        <w:t xml:space="preserve">香港 有色金属贸易 </w:t>
      </w:r>
    </w:p>
    <w:p>
      <w:r>
        <w:t xml:space="preserve">上海 </w:t>
      </w:r>
    </w:p>
    <w:p>
      <w:r>
        <w:t xml:space="preserve">上海 有色金属贸易 </w:t>
      </w:r>
    </w:p>
    <w:p>
      <w:r>
        <w:t xml:space="preserve">香港 </w:t>
      </w:r>
    </w:p>
    <w:p>
      <w:r>
        <w:t xml:space="preserve">香港 投资控股 </w:t>
      </w:r>
    </w:p>
    <w:p>
      <w:r>
        <w:t xml:space="preserve">青海 </w:t>
      </w:r>
    </w:p>
    <w:p>
      <w:r>
        <w:t xml:space="preserve">青海 金融 </w:t>
      </w:r>
    </w:p>
    <w:p>
      <w:r>
        <w:t xml:space="preserve">西藏 </w:t>
      </w:r>
    </w:p>
    <w:p>
      <w:r>
        <w:t xml:space="preserve">西藏 贸易 </w:t>
      </w:r>
    </w:p>
    <w:p>
      <w:r>
        <w:t xml:space="preserve">西藏 </w:t>
      </w:r>
    </w:p>
    <w:p>
      <w:r>
        <w:t xml:space="preserve">西藏 铜矿采选、铜冶炼 </w:t>
      </w:r>
    </w:p>
    <w:p>
      <w:r>
        <w:t xml:space="preserve">四川 </w:t>
      </w:r>
    </w:p>
    <w:p>
      <w:r>
        <w:t xml:space="preserve">四川 矿产品采选 </w:t>
      </w:r>
    </w:p>
    <w:p>
      <w:r>
        <w:t xml:space="preserve">青海 </w:t>
      </w:r>
    </w:p>
    <w:p>
      <w:r>
        <w:t xml:space="preserve">青海 电铅冶炼 </w:t>
      </w:r>
    </w:p>
    <w:p>
      <w:r>
        <w:t xml:space="preserve">青海 </w:t>
      </w:r>
    </w:p>
    <w:p>
      <w:r>
        <w:t xml:space="preserve">青海 锌产品冶炼 </w:t>
      </w:r>
    </w:p>
    <w:p>
      <w:r>
        <w:t xml:space="preserve">青海 </w:t>
      </w:r>
    </w:p>
    <w:p>
      <w:r>
        <w:t xml:space="preserve">青海 阴极铜冶炼 </w:t>
      </w:r>
    </w:p>
    <w:p>
      <w:r>
        <w:t>矿产品、生铁产品的生产、销</w:t>
      </w:r>
    </w:p>
    <w:p>
      <w:r>
        <w:t xml:space="preserve">售、对外贸易 </w:t>
      </w:r>
    </w:p>
    <w:p>
      <w:r>
        <w:t xml:space="preserve">甘肃 铁矿和钒矿的开采加工及销售 </w:t>
      </w:r>
    </w:p>
    <w:p>
      <w:r>
        <w:t xml:space="preserve">新疆 铁矿的开发与销售 </w:t>
      </w:r>
    </w:p>
    <w:p>
      <w:r>
        <w:t xml:space="preserve">青海 矿产品开发、加工及销售 </w:t>
      </w:r>
    </w:p>
    <w:p>
      <w:r>
        <w:t xml:space="preserve">青海 矿产品开发、加工及销售 </w:t>
      </w:r>
    </w:p>
    <w:p>
      <w:r>
        <w:t xml:space="preserve">青海 矿产品开发、加工及销售 </w:t>
      </w:r>
    </w:p>
    <w:p>
      <w:r/>
    </w:p>
    <w:p>
      <w:r>
        <w:t xml:space="preserve">内蒙古 内蒙古 </w:t>
      </w:r>
    </w:p>
    <w:p>
      <w:r/>
    </w:p>
    <w:p>
      <w:r>
        <w:t xml:space="preserve">93 </w:t>
      </w:r>
    </w:p>
    <w:p>
      <w:r/>
    </w:p>
    <w:p>
      <w:r>
        <w:t xml:space="preserve">100 </w:t>
      </w:r>
    </w:p>
    <w:p>
      <w:r>
        <w:t xml:space="preserve">100 </w:t>
      </w:r>
    </w:p>
    <w:p>
      <w:r/>
    </w:p>
    <w:p>
      <w:r>
        <w:t xml:space="preserve">100 </w:t>
      </w:r>
    </w:p>
    <w:p>
      <w:r>
        <w:t xml:space="preserve">76 </w:t>
      </w:r>
    </w:p>
    <w:p>
      <w:r/>
    </w:p>
    <w:p>
      <w:r>
        <w:t xml:space="preserve">持股比例(%) </w:t>
      </w:r>
    </w:p>
    <w:p>
      <w:r>
        <w:t xml:space="preserve">取得 </w:t>
      </w:r>
    </w:p>
    <w:p>
      <w:r>
        <w:t xml:space="preserve">直接 间接 </w:t>
      </w:r>
    </w:p>
    <w:p>
      <w:r>
        <w:t xml:space="preserve">方式 </w:t>
      </w:r>
    </w:p>
    <w:p>
      <w:r>
        <w:t xml:space="preserve"> 通过设立或投资等方式取得的子公司 </w:t>
      </w:r>
    </w:p>
    <w:p>
      <w:r>
        <w:t xml:space="preserve"> 通过设立或投资等方式取得的子公司 </w:t>
      </w:r>
    </w:p>
    <w:p>
      <w:r>
        <w:t xml:space="preserve">51 通过设立或投资等方式取得的子公司 </w:t>
      </w:r>
    </w:p>
    <w:p>
      <w:r>
        <w:t xml:space="preserve"> 通过设立或投资等方式取得的子公司 </w:t>
      </w:r>
    </w:p>
    <w:p>
      <w:r>
        <w:t xml:space="preserve">98 通过设立或投资等方式取得的子公司 </w:t>
      </w:r>
    </w:p>
    <w:p>
      <w:r>
        <w:t xml:space="preserve"> 通过设立或投资等方式取得的子公司 </w:t>
      </w:r>
    </w:p>
    <w:p>
      <w:r>
        <w:t xml:space="preserve"> 通过设立或投资等方式取得的子公司 </w:t>
      </w:r>
    </w:p>
    <w:p>
      <w:r>
        <w:t xml:space="preserve">100 通过设立或投资等方式取得的子公司 </w:t>
      </w:r>
    </w:p>
    <w:p>
      <w:r>
        <w:t xml:space="preserve"> 通过设立或投资等方式取得的子公司 </w:t>
      </w:r>
    </w:p>
    <w:p>
      <w:r>
        <w:t xml:space="preserve"> 通过设立或投资等方式取得的子公司 </w:t>
      </w:r>
    </w:p>
    <w:p>
      <w:r>
        <w:t xml:space="preserve"> 非同一控制下企业合并取得的子公司 </w:t>
      </w:r>
    </w:p>
    <w:p>
      <w:r>
        <w:t xml:space="preserve"> 非同一控制下企业合并取得的子公司 </w:t>
      </w:r>
    </w:p>
    <w:p>
      <w:r>
        <w:t xml:space="preserve"> 非同一控制下企业合并取得的子公司 </w:t>
      </w:r>
    </w:p>
    <w:p>
      <w:r>
        <w:t xml:space="preserve"> 非同一控制下企业合并取得的子公司 </w:t>
      </w:r>
    </w:p>
    <w:p>
      <w:r>
        <w:t xml:space="preserve"> 非同一控制下企业合并取得的子公司 </w:t>
      </w:r>
    </w:p>
    <w:p>
      <w:r/>
    </w:p>
    <w:p>
      <w:r>
        <w:t xml:space="preserve">60 </w:t>
      </w:r>
    </w:p>
    <w:p>
      <w:r>
        <w:t xml:space="preserve">100 </w:t>
      </w:r>
    </w:p>
    <w:p>
      <w:r>
        <w:t xml:space="preserve">58 </w:t>
      </w:r>
    </w:p>
    <w:p>
      <w:r>
        <w:t xml:space="preserve">58 </w:t>
      </w:r>
    </w:p>
    <w:p>
      <w:r>
        <w:t xml:space="preserve">64 </w:t>
      </w:r>
    </w:p>
    <w:p>
      <w:r>
        <w:t xml:space="preserve">100 </w:t>
      </w:r>
    </w:p>
    <w:p>
      <w:r>
        <w:t xml:space="preserve">100 </w:t>
      </w:r>
    </w:p>
    <w:p>
      <w:r/>
    </w:p>
    <w:p>
      <w:r>
        <w:t xml:space="preserve">100 非同一控制下企业合并取得的子公司 </w:t>
      </w:r>
    </w:p>
    <w:p>
      <w:r/>
    </w:p>
    <w:p>
      <w:r>
        <w:t xml:space="preserve">70 </w:t>
      </w:r>
    </w:p>
    <w:p>
      <w:r>
        <w:t xml:space="preserve">100 </w:t>
      </w:r>
    </w:p>
    <w:p>
      <w:r>
        <w:t xml:space="preserve">100 </w:t>
      </w:r>
    </w:p>
    <w:p>
      <w:r>
        <w:t xml:space="preserve">85 </w:t>
      </w:r>
    </w:p>
    <w:p>
      <w:r>
        <w:t xml:space="preserve">85 </w:t>
      </w:r>
    </w:p>
    <w:p>
      <w:r/>
    </w:p>
    <w:p>
      <w:r>
        <w:t xml:space="preserve"> 非同一控制下企业合并取得的子公司 </w:t>
      </w:r>
    </w:p>
    <w:p>
      <w:r>
        <w:t xml:space="preserve"> 非同一控制下企业合并取得的子公司 </w:t>
      </w:r>
    </w:p>
    <w:p>
      <w:r>
        <w:t xml:space="preserve"> 非同一控制下企业合并取得的子公司 </w:t>
      </w:r>
    </w:p>
    <w:p>
      <w:r>
        <w:t xml:space="preserve"> 非同一控制下企业合并取得的子公司 </w:t>
      </w:r>
    </w:p>
    <w:p>
      <w:r>
        <w:t xml:space="preserve"> 非同一控制下企业合并取得的子公司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注1: 于2018年3月28日，本公司完成对玉龙铜业的增资，向玉龙铜业增资人民币79,750万元。 </w:t>
      </w:r>
    </w:p>
    <w:p>
      <w:r/>
    </w:p>
    <w:p>
      <w:r>
        <w:t xml:space="preserve">注2: 于2018年8月16日，本集团完成对控股子公司四川夏塞的股权转让，将所持四川夏塞全部股权转让自然人（参见附注八丶4）。 </w:t>
      </w:r>
    </w:p>
    <w:p>
      <w:r/>
    </w:p>
    <w:p>
      <w:r>
        <w:t xml:space="preserve">注3: 于2018年4月10日，本公司完成对全资子公司青海湘和的增资，向青海湘和增资人民币11,980万元。 </w:t>
      </w:r>
    </w:p>
    <w:p>
      <w:r/>
    </w:p>
    <w:p>
      <w:r>
        <w:t xml:space="preserve">注4: 于2018年3月28日，本公司完成对控股子公司青海铜业少数股权收购,持股比例由94%上升至100%。 </w:t>
      </w:r>
    </w:p>
    <w:p>
      <w:r/>
    </w:p>
    <w:p>
      <w:r>
        <w:t>注5：于2018年10月8日，本公司之全资子公司西部铜业以现金人民币120,000,000元取得了双利矿业50%股权，双利矿业成为西部铜业全资子公司（参</w:t>
      </w:r>
    </w:p>
    <w:p>
      <w:r/>
    </w:p>
    <w:p>
      <w:r>
        <w:t xml:space="preserve">见附注八丶1）。 </w:t>
      </w:r>
    </w:p>
    <w:p>
      <w:r/>
    </w:p>
    <w:p>
      <w:r>
        <w:t xml:space="preserve">注6：于2018年10月11日，本公司以人民币802,460,800元完成对肃北博伦70%股权的收购，肃北博伦成为本公司控股子公司（参见附注八丶1）。 </w:t>
      </w:r>
    </w:p>
    <w:p>
      <w:r/>
    </w:p>
    <w:p>
      <w:r>
        <w:t xml:space="preserve">注7：于2018年10月11日，本公司以人民币445,075,600元完成对哈密博伦100%股权的收购，哈密博伦成为本公司全资子公司（参见附注八丶1）。 </w:t>
      </w:r>
    </w:p>
    <w:p>
      <w:r/>
    </w:p>
    <w:p>
      <w:r>
        <w:t xml:space="preserve">注8：于2018年10月19日，本公司以人民币1元完成对格尔木西钢100%股权的收购，格尔木西钢成为本公司全资子公司（参见附注八丶1）。 </w:t>
      </w:r>
    </w:p>
    <w:p>
      <w:r/>
    </w:p>
    <w:p>
      <w:r>
        <w:t xml:space="preserve">注9：于2018年10月18日，本公司以人民币8,355,000元完成对它温查汉西85%股权的收购，它温查汉西成为本公司控股子公司（参见附注八丶1）。 </w:t>
      </w:r>
    </w:p>
    <w:p>
      <w:r/>
    </w:p>
    <w:p>
      <w:r>
        <w:t xml:space="preserve">注10：于2018年10月18日，本公司以人民币8,332,800元完成对野马泉矿业85%股权的收购，野马泉矿业成为本公司控股子公司（参见附注八丶1）。 </w:t>
      </w:r>
    </w:p>
    <w:p>
      <w:r/>
    </w:p>
    <w:p>
      <w:r>
        <w:t xml:space="preserve">(2). 重要的非全资子公司 </w:t>
      </w:r>
    </w:p>
    <w:p>
      <w:r>
        <w:t xml:space="preserve">√适用 □不适用  </w:t>
      </w:r>
    </w:p>
    <w:p>
      <w:r/>
    </w:p>
    <w:p>
      <w:r>
        <w:t xml:space="preserve">子公司名称 </w:t>
      </w:r>
    </w:p>
    <w:p>
      <w:r/>
    </w:p>
    <w:p>
      <w:r>
        <w:t xml:space="preserve">少数股东持股 </w:t>
      </w:r>
    </w:p>
    <w:p>
      <w:r>
        <w:t xml:space="preserve">比例 </w:t>
      </w:r>
    </w:p>
    <w:p>
      <w:r/>
    </w:p>
    <w:p>
      <w:r>
        <w:t xml:space="preserve">本期归属于少数股东的损益 </w:t>
      </w:r>
    </w:p>
    <w:p>
      <w:r/>
    </w:p>
    <w:p>
      <w:r>
        <w:t>本期向少数股东宣告分派的股</w:t>
      </w:r>
    </w:p>
    <w:p>
      <w:r>
        <w:t xml:space="preserve">利 </w:t>
      </w:r>
    </w:p>
    <w:p>
      <w:r/>
    </w:p>
    <w:p>
      <w:r>
        <w:t xml:space="preserve">单位:元  币种:人民币 </w:t>
      </w:r>
    </w:p>
    <w:p>
      <w:r/>
    </w:p>
    <w:p>
      <w:r>
        <w:t xml:space="preserve">期末少数股东权益余额 </w:t>
      </w:r>
    </w:p>
    <w:p>
      <w:r/>
    </w:p>
    <w:p>
      <w:r>
        <w:t xml:space="preserve">西矿财务 </w:t>
      </w:r>
    </w:p>
    <w:p>
      <w:r>
        <w:t xml:space="preserve">子公司少数股东的持股比例不同于表决权比例的说明： </w:t>
      </w:r>
    </w:p>
    <w:p>
      <w:r>
        <w:t xml:space="preserve">□适用 √不适用  </w:t>
      </w:r>
    </w:p>
    <w:p>
      <w:r/>
    </w:p>
    <w:p>
      <w:r>
        <w:t xml:space="preserve">40% </w:t>
      </w:r>
    </w:p>
    <w:p>
      <w:r/>
    </w:p>
    <w:p>
      <w:r>
        <w:t xml:space="preserve">其他说明： </w:t>
      </w:r>
    </w:p>
    <w:p>
      <w:r>
        <w:t xml:space="preserve">□适用 √不适用  </w:t>
      </w:r>
    </w:p>
    <w:p>
      <w:r/>
    </w:p>
    <w:p>
      <w:r>
        <w:t xml:space="preserve">179 </w:t>
      </w:r>
    </w:p>
    <w:p>
      <w:r/>
    </w:p>
    <w:p>
      <w:r>
        <w:t xml:space="preserve">81,091,028 </w:t>
      </w:r>
    </w:p>
    <w:p>
      <w:r/>
    </w:p>
    <w:p>
      <w:r>
        <w:t xml:space="preserve">- </w:t>
      </w:r>
    </w:p>
    <w:p>
      <w:r/>
    </w:p>
    <w:p>
      <w:r>
        <w:t xml:space="preserve">1,150,565,143 </w:t>
      </w:r>
    </w:p>
    <w:p>
      <w:r/>
    </w:p>
    <w:p>
      <w:r>
        <w:t xml:space="preserve"> </w:t>
      </w:r>
    </w:p>
    <w:p>
      <w:r>
        <w:t xml:space="preserve"> </w:t>
      </w:r>
    </w:p>
    <w:p>
      <w:r>
        <w:t xml:space="preserve"> </w:t>
      </w:r>
    </w:p>
    <w:p>
      <w:r>
        <w:t xml:space="preserve"> </w:t>
      </w:r>
    </w:p>
    <w:p>
      <w:r>
        <w:t xml:space="preserve"> </w:t>
      </w:r>
    </w:p>
    <w:p>
      <w:r>
        <w:t xml:space="preserve"> </w:t>
      </w:r>
    </w:p>
    <w:p>
      <w:r>
        <w:t xml:space="preserve">(3). 重要非全资子公司的主要财务信息 </w:t>
      </w:r>
    </w:p>
    <w:p>
      <w:r>
        <w:t xml:space="preserve">√适用 □不适用  </w:t>
      </w:r>
    </w:p>
    <w:p>
      <w:r/>
    </w:p>
    <w:p>
      <w:r>
        <w:t xml:space="preserve">2018 年年度报告 </w:t>
      </w:r>
    </w:p>
    <w:p>
      <w:r/>
    </w:p>
    <w:p>
      <w:r>
        <w:t>子公司</w:t>
      </w:r>
    </w:p>
    <w:p>
      <w:r>
        <w:t xml:space="preserve">名称 </w:t>
      </w:r>
    </w:p>
    <w:p>
      <w:r/>
    </w:p>
    <w:p>
      <w:r>
        <w:t xml:space="preserve">西矿财务 </w:t>
      </w:r>
    </w:p>
    <w:p>
      <w:r/>
    </w:p>
    <w:p>
      <w:r>
        <w:t xml:space="preserve">期末余额 </w:t>
      </w:r>
    </w:p>
    <w:p>
      <w:r>
        <w:t xml:space="preserve">期初余额 </w:t>
      </w:r>
    </w:p>
    <w:p>
      <w:r>
        <w:t xml:space="preserve">流动资产 非流动资产 资产合计 流动负债 非流动负债 负债合计 流动资产 非流动资产 资产合计 流动负债 非流动负债 负债合计 </w:t>
      </w:r>
    </w:p>
    <w:p>
      <w:r/>
    </w:p>
    <w:p>
      <w:r>
        <w:t xml:space="preserve">8,996,113,143 </w:t>
      </w:r>
    </w:p>
    <w:p>
      <w:r/>
    </w:p>
    <w:p>
      <w:r>
        <w:t xml:space="preserve">2,170,024,270 </w:t>
      </w:r>
    </w:p>
    <w:p>
      <w:r/>
    </w:p>
    <w:p>
      <w:r>
        <w:t xml:space="preserve">11,166,137,413 </w:t>
      </w:r>
    </w:p>
    <w:p>
      <w:r/>
    </w:p>
    <w:p>
      <w:r>
        <w:t xml:space="preserve">8,289,724,556 </w:t>
      </w:r>
    </w:p>
    <w:p>
      <w:r/>
    </w:p>
    <w:p>
      <w:r>
        <w:t xml:space="preserve">- </w:t>
      </w:r>
    </w:p>
    <w:p>
      <w:r/>
    </w:p>
    <w:p>
      <w:r>
        <w:t xml:space="preserve">8,289,724,556 </w:t>
      </w:r>
    </w:p>
    <w:p>
      <w:r/>
    </w:p>
    <w:p>
      <w:r>
        <w:t xml:space="preserve">7,586,419,712 </w:t>
      </w:r>
    </w:p>
    <w:p>
      <w:r/>
    </w:p>
    <w:p>
      <w:r>
        <w:t xml:space="preserve">1,608,220,939 </w:t>
      </w:r>
    </w:p>
    <w:p>
      <w:r/>
    </w:p>
    <w:p>
      <w:r>
        <w:t xml:space="preserve">9,194,640,651 </w:t>
      </w:r>
    </w:p>
    <w:p>
      <w:r/>
    </w:p>
    <w:p>
      <w:r>
        <w:t xml:space="preserve">6,220,955,363 </w:t>
      </w:r>
    </w:p>
    <w:p>
      <w:r/>
    </w:p>
    <w:p>
      <w:r>
        <w:t xml:space="preserve">300,000,000 </w:t>
      </w:r>
    </w:p>
    <w:p>
      <w:r/>
    </w:p>
    <w:p>
      <w:r>
        <w:t xml:space="preserve">6,520,955,363 </w:t>
      </w:r>
    </w:p>
    <w:p>
      <w:r/>
    </w:p>
    <w:p>
      <w:r>
        <w:t xml:space="preserve">单位:元  币种:人民币 </w:t>
      </w:r>
    </w:p>
    <w:p>
      <w:r/>
    </w:p>
    <w:p>
      <w:r>
        <w:t xml:space="preserve">子公司名称 </w:t>
      </w:r>
    </w:p>
    <w:p>
      <w:r/>
    </w:p>
    <w:p>
      <w:r>
        <w:t xml:space="preserve">营业收入 </w:t>
      </w:r>
    </w:p>
    <w:p>
      <w:r/>
    </w:p>
    <w:p>
      <w:r>
        <w:t xml:space="preserve">净利润 综合收益总额 </w:t>
      </w:r>
    </w:p>
    <w:p>
      <w:r/>
    </w:p>
    <w:p>
      <w:r>
        <w:t>经营活动现金</w:t>
      </w:r>
    </w:p>
    <w:p>
      <w:r>
        <w:t xml:space="preserve">流量 </w:t>
      </w:r>
    </w:p>
    <w:p>
      <w:r/>
    </w:p>
    <w:p>
      <w:r>
        <w:t xml:space="preserve">营业收入 </w:t>
      </w:r>
    </w:p>
    <w:p>
      <w:r/>
    </w:p>
    <w:p>
      <w:r>
        <w:t xml:space="preserve">净利润 综合收益总额 </w:t>
      </w:r>
    </w:p>
    <w:p>
      <w:r/>
    </w:p>
    <w:p>
      <w:r>
        <w:t>经营活动现金</w:t>
      </w:r>
    </w:p>
    <w:p>
      <w:r>
        <w:t xml:space="preserve">流量 </w:t>
      </w:r>
    </w:p>
    <w:p>
      <w:r/>
    </w:p>
    <w:p>
      <w:r>
        <w:t xml:space="preserve">西矿财务 </w:t>
      </w:r>
    </w:p>
    <w:p>
      <w:r/>
    </w:p>
    <w:p>
      <w:r>
        <w:t xml:space="preserve">371,567,101 </w:t>
      </w:r>
    </w:p>
    <w:p>
      <w:r/>
    </w:p>
    <w:p>
      <w:r>
        <w:t xml:space="preserve">202,727,569 </w:t>
      </w:r>
    </w:p>
    <w:p>
      <w:r/>
    </w:p>
    <w:p>
      <w:r>
        <w:t xml:space="preserve">202,727,569 </w:t>
      </w:r>
    </w:p>
    <w:p>
      <w:r/>
    </w:p>
    <w:p>
      <w:r>
        <w:t xml:space="preserve">-756,657,770 </w:t>
      </w:r>
    </w:p>
    <w:p>
      <w:r/>
    </w:p>
    <w:p>
      <w:r>
        <w:t xml:space="preserve">275,120,239 </w:t>
      </w:r>
    </w:p>
    <w:p>
      <w:r/>
    </w:p>
    <w:p>
      <w:r>
        <w:t xml:space="preserve">122,453,511 </w:t>
      </w:r>
    </w:p>
    <w:p>
      <w:r/>
    </w:p>
    <w:p>
      <w:r>
        <w:t xml:space="preserve">122,453,511 </w:t>
      </w:r>
    </w:p>
    <w:p>
      <w:r/>
    </w:p>
    <w:p>
      <w:r>
        <w:t xml:space="preserve">-710,591,746 </w:t>
      </w:r>
    </w:p>
    <w:p>
      <w:r/>
    </w:p>
    <w:p>
      <w:r>
        <w:t xml:space="preserve">本期发生额 </w:t>
      </w:r>
    </w:p>
    <w:p>
      <w:r/>
    </w:p>
    <w:p>
      <w:r>
        <w:t xml:space="preserve">上期发生额 </w:t>
      </w:r>
    </w:p>
    <w:p>
      <w:r/>
    </w:p>
    <w:p>
      <w:r>
        <w:t xml:space="preserve">180 </w:t>
      </w:r>
    </w:p>
    <w:p>
      <w:r/>
    </w:p>
    <w:p>
      <w:r>
        <w:t xml:space="preserve"> </w:t>
      </w:r>
    </w:p>
    <w:p>
      <w:r>
        <w:t xml:space="preserve"> </w:t>
      </w:r>
    </w:p>
    <w:p>
      <w:r>
        <w:t xml:space="preserve">2018 年年度报告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p>
    <w:p>
      <w:r>
        <w:t xml:space="preserve">其他说明： </w:t>
      </w:r>
    </w:p>
    <w:p>
      <w:r>
        <w:t xml:space="preserve">□适用 √不适用 </w:t>
      </w:r>
    </w:p>
    <w:p>
      <w:r/>
    </w:p>
    <w:p>
      <w:r>
        <w:t xml:space="preserve">181 </w:t>
      </w:r>
    </w:p>
    <w:p>
      <w:r/>
    </w:p>
    <w:p>
      <w:r>
        <w:t xml:space="preserve"> </w:t>
      </w:r>
    </w:p>
    <w:p>
      <w:r>
        <w:t xml:space="preserve"> </w:t>
      </w:r>
    </w:p>
    <w:p>
      <w:r>
        <w:t xml:space="preserve"> </w:t>
      </w:r>
    </w:p>
    <w:p>
      <w:r>
        <w:t xml:space="preserve"> </w:t>
      </w:r>
    </w:p>
    <w:p>
      <w:r>
        <w:t xml:space="preserve">2、 在子公司的所有者权益份额发生变化且仍控制子公司的交易 </w:t>
      </w:r>
    </w:p>
    <w:p>
      <w:r>
        <w:t xml:space="preserve">□适用 √不适用  </w:t>
      </w:r>
    </w:p>
    <w:p>
      <w:r/>
    </w:p>
    <w:p>
      <w:r>
        <w:t xml:space="preserve">3、 在合营企业或联营企业中的权益 </w:t>
      </w:r>
    </w:p>
    <w:p>
      <w:r>
        <w:t xml:space="preserve">√适用 □不适用  </w:t>
      </w:r>
    </w:p>
    <w:p>
      <w:r/>
    </w:p>
    <w:p>
      <w:r>
        <w:t xml:space="preserve">(1). 重要的合营企业或联营企业 </w:t>
      </w:r>
    </w:p>
    <w:p>
      <w:r>
        <w:t xml:space="preserve">√适用  □不适用  </w:t>
      </w:r>
    </w:p>
    <w:p>
      <w:r/>
    </w:p>
    <w:p>
      <w:r>
        <w:t>合营企业</w:t>
      </w:r>
    </w:p>
    <w:p>
      <w:r>
        <w:t>或联营企</w:t>
      </w:r>
    </w:p>
    <w:p>
      <w:r>
        <w:t xml:space="preserve">业名称 </w:t>
      </w:r>
    </w:p>
    <w:p>
      <w:r/>
    </w:p>
    <w:p>
      <w:r>
        <w:t xml:space="preserve">主要经营地 注册地 业务性质 </w:t>
      </w:r>
    </w:p>
    <w:p>
      <w:r/>
    </w:p>
    <w:p>
      <w:r>
        <w:t xml:space="preserve">持股比例(%) </w:t>
      </w:r>
    </w:p>
    <w:p>
      <w:r/>
    </w:p>
    <w:p>
      <w:r>
        <w:t xml:space="preserve">单位:元  币种:人民币 </w:t>
      </w:r>
    </w:p>
    <w:p>
      <w:r>
        <w:t>对合营企业或联</w:t>
      </w:r>
    </w:p>
    <w:p>
      <w:r>
        <w:t>营企业投资的会</w:t>
      </w:r>
    </w:p>
    <w:p>
      <w:r>
        <w:t xml:space="preserve">计处理方法 </w:t>
      </w:r>
    </w:p>
    <w:p>
      <w:r/>
    </w:p>
    <w:p>
      <w:r>
        <w:t xml:space="preserve">直接 </w:t>
      </w:r>
    </w:p>
    <w:p>
      <w:r/>
    </w:p>
    <w:p>
      <w:r>
        <w:t xml:space="preserve">间接 </w:t>
      </w:r>
    </w:p>
    <w:p>
      <w:r/>
    </w:p>
    <w:p>
      <w:r>
        <w:t xml:space="preserve">青投集团 </w:t>
      </w:r>
    </w:p>
    <w:p>
      <w:r/>
    </w:p>
    <w:p>
      <w:r>
        <w:t xml:space="preserve">青海 </w:t>
      </w:r>
    </w:p>
    <w:p>
      <w:r/>
    </w:p>
    <w:p>
      <w:r>
        <w:t xml:space="preserve">青海 </w:t>
      </w:r>
    </w:p>
    <w:p>
      <w:r/>
    </w:p>
    <w:p>
      <w:r>
        <w:t>发电、有色</w:t>
      </w:r>
    </w:p>
    <w:p>
      <w:r>
        <w:t>金属及矿</w:t>
      </w:r>
    </w:p>
    <w:p>
      <w:r>
        <w:t>产采选冶</w:t>
      </w:r>
    </w:p>
    <w:p>
      <w:r>
        <w:t xml:space="preserve">炼 </w:t>
      </w:r>
    </w:p>
    <w:p>
      <w:r/>
    </w:p>
    <w:p>
      <w:r>
        <w:t xml:space="preserve">20.36% </w:t>
      </w:r>
    </w:p>
    <w:p>
      <w:r/>
    </w:p>
    <w:p>
      <w:r>
        <w:t xml:space="preserve">权益法 </w:t>
      </w:r>
    </w:p>
    <w:p>
      <w:r/>
    </w:p>
    <w:p>
      <w:r>
        <w:t xml:space="preserve">在合营企业或联营企业的持股比例不同于表决权比例的说明： </w:t>
      </w:r>
    </w:p>
    <w:p>
      <w:r>
        <w:t xml:space="preserve">无。 </w:t>
      </w:r>
    </w:p>
    <w:p>
      <w:r/>
    </w:p>
    <w:p>
      <w:r>
        <w:t xml:space="preserve">(2). 重要合营企业的主要财务信息 </w:t>
      </w:r>
    </w:p>
    <w:p>
      <w:r>
        <w:t xml:space="preserve">□适用  √不适用  </w:t>
      </w:r>
    </w:p>
    <w:p>
      <w:r/>
    </w:p>
    <w:p>
      <w:r>
        <w:t xml:space="preserve">(3). 重要联营企业的主要财务信息 </w:t>
      </w:r>
    </w:p>
    <w:p>
      <w:r>
        <w:t xml:space="preserve">□适用  √不适用  </w:t>
      </w:r>
    </w:p>
    <w:p>
      <w:r>
        <w:t>青投集团作为同受青海省国有资产监督管理委员会投资的国有企业，采用权益法核算。如</w:t>
      </w:r>
    </w:p>
    <w:p>
      <w:r/>
    </w:p>
    <w:p>
      <w:r>
        <w:t>附注七丶14所披露，于2018年12月31日，本集团在第三方评估机构协助下，对青投集团的长期</w:t>
      </w:r>
    </w:p>
    <w:p>
      <w:r/>
    </w:p>
    <w:p>
      <w:r>
        <w:t>股权投资进行了评估，并已全额计提减值准备人民币2,521,612,406元。因此，未披露青投集团</w:t>
      </w:r>
    </w:p>
    <w:p>
      <w:r/>
    </w:p>
    <w:p>
      <w:r>
        <w:t xml:space="preserve">的相关财务信息。 </w:t>
      </w:r>
    </w:p>
    <w:p>
      <w:r/>
    </w:p>
    <w:p>
      <w:r>
        <w:t xml:space="preserve">(4). 不重要的合营企业和联营企业的汇总财务信息 </w:t>
      </w:r>
    </w:p>
    <w:p>
      <w:r>
        <w:t xml:space="preserve">√适用  □不适用  </w:t>
      </w:r>
    </w:p>
    <w:p>
      <w:r/>
    </w:p>
    <w:p>
      <w:r>
        <w:t xml:space="preserve">期末余额/ 本期发生额 </w:t>
      </w:r>
    </w:p>
    <w:p>
      <w:r/>
    </w:p>
    <w:p>
      <w:r>
        <w:t xml:space="preserve">单位：元  币种：人民币 </w:t>
      </w:r>
    </w:p>
    <w:p>
      <w:r>
        <w:t xml:space="preserve">期初余额/ 上期发生额 </w:t>
      </w:r>
    </w:p>
    <w:p>
      <w:r/>
    </w:p>
    <w:p>
      <w:r>
        <w:t xml:space="preserve">合营企业： </w:t>
      </w:r>
    </w:p>
    <w:p>
      <w:r/>
    </w:p>
    <w:p>
      <w:r>
        <w:t xml:space="preserve">投资账面价值合计 </w:t>
      </w:r>
    </w:p>
    <w:p>
      <w:r>
        <w:t>下列各项按持股比例计算的</w:t>
      </w:r>
    </w:p>
    <w:p>
      <w:r>
        <w:t xml:space="preserve">合计数 </w:t>
      </w:r>
    </w:p>
    <w:p>
      <w:r>
        <w:t xml:space="preserve">--净利润 </w:t>
      </w:r>
    </w:p>
    <w:p>
      <w:r>
        <w:t xml:space="preserve">--其他综合收益 </w:t>
      </w:r>
    </w:p>
    <w:p>
      <w:r>
        <w:t xml:space="preserve">--综合收益总额 </w:t>
      </w:r>
    </w:p>
    <w:p>
      <w:r/>
    </w:p>
    <w:p>
      <w:r>
        <w:t xml:space="preserve">联营企业： </w:t>
      </w:r>
    </w:p>
    <w:p>
      <w:r/>
    </w:p>
    <w:p>
      <w:r>
        <w:t xml:space="preserve">253,748,231 </w:t>
      </w:r>
    </w:p>
    <w:p>
      <w:r/>
    </w:p>
    <w:p>
      <w:r>
        <w:t xml:space="preserve">565,210,052 </w:t>
      </w:r>
    </w:p>
    <w:p>
      <w:r/>
    </w:p>
    <w:p>
      <w:r>
        <w:t xml:space="preserve">-2,454,151 </w:t>
      </w:r>
    </w:p>
    <w:p>
      <w:r/>
    </w:p>
    <w:p>
      <w:r>
        <w:t xml:space="preserve">-2,454,151 </w:t>
      </w:r>
    </w:p>
    <w:p>
      <w:r/>
    </w:p>
    <w:p>
      <w:r>
        <w:t xml:space="preserve">4,927,617 </w:t>
      </w:r>
    </w:p>
    <w:p>
      <w:r/>
    </w:p>
    <w:p>
      <w:r>
        <w:t xml:space="preserve">4,927,617 </w:t>
      </w:r>
    </w:p>
    <w:p>
      <w:r/>
    </w:p>
    <w:p>
      <w:r>
        <w:t xml:space="preserve">投资账面价值合计 </w:t>
      </w:r>
    </w:p>
    <w:p>
      <w:r/>
    </w:p>
    <w:p>
      <w:r>
        <w:t xml:space="preserve">683,764,726 </w:t>
      </w:r>
    </w:p>
    <w:p>
      <w:r/>
    </w:p>
    <w:p>
      <w:r>
        <w:t xml:space="preserve">1,326,658,920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下列各项按持股比例计算的</w:t>
      </w:r>
    </w:p>
    <w:p>
      <w:r>
        <w:t xml:space="preserve">合计数 </w:t>
      </w:r>
    </w:p>
    <w:p>
      <w:r>
        <w:t xml:space="preserve">--净利润 </w:t>
      </w:r>
    </w:p>
    <w:p>
      <w:r>
        <w:t xml:space="preserve">--其他综合收益 </w:t>
      </w:r>
    </w:p>
    <w:p>
      <w:r>
        <w:t xml:space="preserve">--综合收益总额 </w:t>
      </w:r>
    </w:p>
    <w:p>
      <w:r/>
    </w:p>
    <w:p>
      <w:r>
        <w:t xml:space="preserve">-708,594,187 </w:t>
      </w:r>
    </w:p>
    <w:p>
      <w:r/>
    </w:p>
    <w:p>
      <w:r>
        <w:t xml:space="preserve">-65,771,444 </w:t>
      </w:r>
    </w:p>
    <w:p>
      <w:r/>
    </w:p>
    <w:p>
      <w:r>
        <w:t xml:space="preserve">-708,594,187 </w:t>
      </w:r>
    </w:p>
    <w:p>
      <w:r/>
    </w:p>
    <w:p>
      <w:r>
        <w:t xml:space="preserve">-65,771,444 </w:t>
      </w:r>
    </w:p>
    <w:p>
      <w:r/>
    </w:p>
    <w:p>
      <w:r>
        <w:t xml:space="preserve">本集团无对合营企业及联营企业投资相关的或有负债。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4、 重要的共同经营 </w:t>
      </w:r>
    </w:p>
    <w:p>
      <w:r>
        <w:t xml:space="preserve">□适用 √不适用  </w:t>
      </w:r>
    </w:p>
    <w:p>
      <w:r/>
    </w:p>
    <w:p>
      <w:r>
        <w:t xml:space="preserve">5、 在未纳入合并财务报表范围的结构化主体中的权益 </w:t>
      </w:r>
    </w:p>
    <w:p>
      <w:r>
        <w:t xml:space="preserve">未纳入合并财务报表范围的结构化主体的相关说明： </w:t>
      </w:r>
    </w:p>
    <w:p>
      <w:r>
        <w:t xml:space="preserve">□适用 √不适用  </w:t>
      </w:r>
    </w:p>
    <w:p>
      <w:r/>
    </w:p>
    <w:p>
      <w:r>
        <w:t xml:space="preserve">6、 其他 </w:t>
      </w:r>
    </w:p>
    <w:p>
      <w:r>
        <w:t xml:space="preserve">□适用  √不适用  </w:t>
      </w:r>
    </w:p>
    <w:p>
      <w:r/>
    </w:p>
    <w:p>
      <w:r>
        <w:t xml:space="preserve">十、 与金融工具相关的风险 </w:t>
      </w:r>
    </w:p>
    <w:p>
      <w:r/>
    </w:p>
    <w:p>
      <w:r>
        <w:t xml:space="preserve">√适用 □不适用  </w:t>
      </w:r>
    </w:p>
    <w:p>
      <w:r>
        <w:t xml:space="preserve">1. 金融工具分类 </w:t>
      </w:r>
    </w:p>
    <w:p>
      <w:r/>
    </w:p>
    <w:p>
      <w:r>
        <w:t xml:space="preserve">2018年 </w:t>
      </w:r>
    </w:p>
    <w:p>
      <w:r/>
    </w:p>
    <w:p>
      <w:r>
        <w:t xml:space="preserve">金融资产 </w:t>
      </w:r>
    </w:p>
    <w:p>
      <w:r/>
    </w:p>
    <w:p>
      <w:r>
        <w:t xml:space="preserve">货币资金 </w:t>
      </w:r>
    </w:p>
    <w:p>
      <w:r>
        <w:t xml:space="preserve">以公允价值计量且其变动计 </w:t>
      </w:r>
    </w:p>
    <w:p>
      <w:r>
        <w:t xml:space="preserve">入当期损益的金融资产 </w:t>
      </w:r>
    </w:p>
    <w:p>
      <w:r/>
    </w:p>
    <w:p>
      <w:r>
        <w:t xml:space="preserve">应收票据及应收账款 </w:t>
      </w:r>
    </w:p>
    <w:p>
      <w:r/>
    </w:p>
    <w:p>
      <w:r>
        <w:t xml:space="preserve">其他应收款 </w:t>
      </w:r>
    </w:p>
    <w:p>
      <w:r/>
    </w:p>
    <w:p>
      <w:r>
        <w:t xml:space="preserve">可供出售金融资产 </w:t>
      </w:r>
    </w:p>
    <w:p>
      <w:r/>
    </w:p>
    <w:p>
      <w:r>
        <w:t xml:space="preserve">一年内到期的非流动资产 </w:t>
      </w:r>
    </w:p>
    <w:p>
      <w:r/>
    </w:p>
    <w:p>
      <w:r>
        <w:t xml:space="preserve">长期应收款 </w:t>
      </w:r>
    </w:p>
    <w:p>
      <w:r/>
    </w:p>
    <w:p>
      <w:r>
        <w:t xml:space="preserve">发放贷款及垫款 </w:t>
      </w:r>
    </w:p>
    <w:p>
      <w:r/>
    </w:p>
    <w:p>
      <w:r>
        <w:t xml:space="preserve">交易性金融资产 </w:t>
      </w:r>
    </w:p>
    <w:p>
      <w:r/>
    </w:p>
    <w:p>
      <w:r>
        <w:t xml:space="preserve">贷款和应收款项 </w:t>
      </w:r>
    </w:p>
    <w:p>
      <w:r/>
    </w:p>
    <w:p>
      <w:r>
        <w:t xml:space="preserve">可供出售金融资产 </w:t>
      </w:r>
    </w:p>
    <w:p>
      <w:r/>
    </w:p>
    <w:p>
      <w:r>
        <w:t xml:space="preserve">合计 </w:t>
      </w:r>
    </w:p>
    <w:p>
      <w:r/>
    </w:p>
    <w:p>
      <w:r>
        <w:t xml:space="preserve">- </w:t>
      </w:r>
    </w:p>
    <w:p>
      <w:r/>
    </w:p>
    <w:p>
      <w:r>
        <w:t xml:space="preserve">5,095,842,525 </w:t>
      </w:r>
    </w:p>
    <w:p>
      <w:r/>
    </w:p>
    <w:p>
      <w:r>
        <w:t xml:space="preserve">-   </w:t>
      </w:r>
    </w:p>
    <w:p>
      <w:r/>
    </w:p>
    <w:p>
      <w:r>
        <w:t xml:space="preserve">5,095,842,525 </w:t>
      </w:r>
    </w:p>
    <w:p>
      <w:r/>
    </w:p>
    <w:p>
      <w:r>
        <w:t xml:space="preserve">5,300,106 </w:t>
      </w:r>
    </w:p>
    <w:p>
      <w:r/>
    </w:p>
    <w:p>
      <w:r>
        <w:t xml:space="preserve">-    </w:t>
      </w:r>
    </w:p>
    <w:p>
      <w:r/>
    </w:p>
    <w:p>
      <w:r>
        <w:t xml:space="preserve">-    </w:t>
      </w:r>
    </w:p>
    <w:p>
      <w:r/>
    </w:p>
    <w:p>
      <w:r>
        <w:t xml:space="preserve"> 5,300,106 </w:t>
      </w:r>
    </w:p>
    <w:p>
      <w:r/>
    </w:p>
    <w:p>
      <w:r>
        <w:t xml:space="preserve">-    </w:t>
      </w:r>
    </w:p>
    <w:p>
      <w:r/>
    </w:p>
    <w:p>
      <w:r>
        <w:t xml:space="preserve">-    </w:t>
      </w:r>
    </w:p>
    <w:p>
      <w:r/>
    </w:p>
    <w:p>
      <w:r>
        <w:t xml:space="preserve">-    </w:t>
      </w:r>
    </w:p>
    <w:p>
      <w:r/>
    </w:p>
    <w:p>
      <w:r>
        <w:t xml:space="preserve">-    </w:t>
      </w:r>
    </w:p>
    <w:p>
      <w:r/>
    </w:p>
    <w:p>
      <w:r>
        <w:t xml:space="preserve">-    </w:t>
      </w:r>
    </w:p>
    <w:p>
      <w:r/>
    </w:p>
    <w:p>
      <w:r>
        <w:t xml:space="preserve">131,476,007 </w:t>
      </w:r>
    </w:p>
    <w:p>
      <w:r/>
    </w:p>
    <w:p>
      <w:r>
        <w:t xml:space="preserve">277,751,152 </w:t>
      </w:r>
    </w:p>
    <w:p>
      <w:r/>
    </w:p>
    <w:p>
      <w:r>
        <w:t xml:space="preserve">-    </w:t>
      </w:r>
    </w:p>
    <w:p>
      <w:r/>
    </w:p>
    <w:p>
      <w:r>
        <w:t xml:space="preserve">-    </w:t>
      </w:r>
    </w:p>
    <w:p>
      <w:r/>
    </w:p>
    <w:p>
      <w:r>
        <w:t xml:space="preserve">131,476,007 </w:t>
      </w:r>
    </w:p>
    <w:p>
      <w:r/>
    </w:p>
    <w:p>
      <w:r>
        <w:t xml:space="preserve">277,751,152 </w:t>
      </w:r>
    </w:p>
    <w:p>
      <w:r/>
    </w:p>
    <w:p>
      <w:r>
        <w:t xml:space="preserve">-    </w:t>
      </w:r>
    </w:p>
    <w:p>
      <w:r/>
    </w:p>
    <w:p>
      <w:r>
        <w:t xml:space="preserve">1,797,567,148 </w:t>
      </w:r>
    </w:p>
    <w:p>
      <w:r/>
    </w:p>
    <w:p>
      <w:r>
        <w:t xml:space="preserve">1,797,567,148 </w:t>
      </w:r>
    </w:p>
    <w:p>
      <w:r/>
    </w:p>
    <w:p>
      <w:r>
        <w:t xml:space="preserve">53,300,000  </w:t>
      </w:r>
    </w:p>
    <w:p>
      <w:r/>
    </w:p>
    <w:p>
      <w:r>
        <w:t xml:space="preserve">94,604,543 </w:t>
      </w:r>
    </w:p>
    <w:p>
      <w:r/>
    </w:p>
    <w:p>
      <w:r>
        <w:t xml:space="preserve">-    </w:t>
      </w:r>
    </w:p>
    <w:p>
      <w:r/>
    </w:p>
    <w:p>
      <w:r>
        <w:t xml:space="preserve">-    </w:t>
      </w:r>
    </w:p>
    <w:p>
      <w:r/>
    </w:p>
    <w:p>
      <w:r>
        <w:t xml:space="preserve">53,300,000  </w:t>
      </w:r>
    </w:p>
    <w:p>
      <w:r/>
    </w:p>
    <w:p>
      <w:r>
        <w:t xml:space="preserve">94,604,543 </w:t>
      </w:r>
    </w:p>
    <w:p>
      <w:r/>
    </w:p>
    <w:p>
      <w:r>
        <w:t xml:space="preserve">        -    </w:t>
      </w:r>
    </w:p>
    <w:p>
      <w:r/>
    </w:p>
    <w:p>
      <w:r>
        <w:t xml:space="preserve">2,861,352,749 </w:t>
      </w:r>
    </w:p>
    <w:p>
      <w:r/>
    </w:p>
    <w:p>
      <w:r>
        <w:t xml:space="preserve">            -     2,861,352,749 </w:t>
      </w:r>
    </w:p>
    <w:p>
      <w:r/>
    </w:p>
    <w:p>
      <w:r>
        <w:t xml:space="preserve">5,300,106 </w:t>
      </w:r>
    </w:p>
    <w:p>
      <w:r/>
    </w:p>
    <w:p>
      <w:r>
        <w:t xml:space="preserve">8,514,326,976 </w:t>
      </w:r>
    </w:p>
    <w:p>
      <w:r/>
    </w:p>
    <w:p>
      <w:r>
        <w:t xml:space="preserve">1,797,567,148 </w:t>
      </w:r>
    </w:p>
    <w:p>
      <w:r/>
    </w:p>
    <w:p>
      <w:r>
        <w:t xml:space="preserve">10,317,194,230 </w:t>
      </w:r>
    </w:p>
    <w:p>
      <w:r/>
    </w:p>
    <w:p>
      <w:r>
        <w:t xml:space="preserve">183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 交易性金融负债 </w:t>
      </w:r>
    </w:p>
    <w:p>
      <w:r>
        <w:t xml:space="preserve"> -     </w:t>
      </w:r>
    </w:p>
    <w:p>
      <w:r/>
    </w:p>
    <w:p>
      <w:r>
        <w:t xml:space="preserve"> 其他金融负债 </w:t>
      </w:r>
    </w:p>
    <w:p>
      <w:r>
        <w:t xml:space="preserve">16,042,091,135  </w:t>
      </w:r>
    </w:p>
    <w:p>
      <w:r/>
    </w:p>
    <w:p>
      <w:r>
        <w:t xml:space="preserve">合计 </w:t>
      </w:r>
    </w:p>
    <w:p>
      <w:r>
        <w:t xml:space="preserve">16,042,091,135 </w:t>
      </w:r>
    </w:p>
    <w:p>
      <w:r/>
    </w:p>
    <w:p>
      <w:r>
        <w:t xml:space="preserve">804,820  </w:t>
      </w:r>
    </w:p>
    <w:p>
      <w:r/>
    </w:p>
    <w:p>
      <w:r>
        <w:t xml:space="preserve"> -     </w:t>
      </w:r>
    </w:p>
    <w:p>
      <w:r/>
    </w:p>
    <w:p>
      <w:r>
        <w:t xml:space="preserve">804,820 </w:t>
      </w:r>
    </w:p>
    <w:p>
      <w:r/>
    </w:p>
    <w:p>
      <w:r>
        <w:t xml:space="preserve"> -     </w:t>
      </w:r>
    </w:p>
    <w:p>
      <w:r>
        <w:t xml:space="preserve"> -     </w:t>
      </w:r>
    </w:p>
    <w:p>
      <w:r>
        <w:t xml:space="preserve"> -     </w:t>
      </w:r>
    </w:p>
    <w:p>
      <w:r/>
    </w:p>
    <w:p>
      <w:r>
        <w:t xml:space="preserve"> -     </w:t>
      </w:r>
    </w:p>
    <w:p>
      <w:r>
        <w:t xml:space="preserve">-   </w:t>
      </w:r>
    </w:p>
    <w:p>
      <w:r>
        <w:t xml:space="preserve">      -     </w:t>
      </w:r>
    </w:p>
    <w:p>
      <w:r/>
    </w:p>
    <w:p>
      <w:r>
        <w:t xml:space="preserve">1,388,491,000  </w:t>
      </w:r>
    </w:p>
    <w:p>
      <w:r>
        <w:t xml:space="preserve">1,999,156,952  </w:t>
      </w:r>
    </w:p>
    <w:p>
      <w:r>
        <w:t xml:space="preserve">1,740,322,238  </w:t>
      </w:r>
    </w:p>
    <w:p>
      <w:r>
        <w:t xml:space="preserve">1,729,871,325  </w:t>
      </w:r>
    </w:p>
    <w:p>
      <w:r>
        <w:t xml:space="preserve">2,689,709,176  </w:t>
      </w:r>
    </w:p>
    <w:p>
      <w:r>
        <w:t xml:space="preserve">180,000,000   </w:t>
      </w:r>
    </w:p>
    <w:p>
      <w:r>
        <w:t xml:space="preserve"> 1,045,307,234  </w:t>
      </w:r>
    </w:p>
    <w:p>
      <w:r/>
    </w:p>
    <w:p>
      <w:r>
        <w:t xml:space="preserve">1,388,491,000 </w:t>
      </w:r>
    </w:p>
    <w:p>
      <w:r>
        <w:t xml:space="preserve">1,999,156,952 </w:t>
      </w:r>
    </w:p>
    <w:p>
      <w:r>
        <w:t xml:space="preserve">1,740,322,238 </w:t>
      </w:r>
    </w:p>
    <w:p>
      <w:r>
        <w:t xml:space="preserve">1,729,871,325 </w:t>
      </w:r>
    </w:p>
    <w:p>
      <w:r>
        <w:t xml:space="preserve">2,689,709,176 </w:t>
      </w:r>
    </w:p>
    <w:p>
      <w:r>
        <w:t xml:space="preserve">180,000,000 </w:t>
      </w:r>
    </w:p>
    <w:p>
      <w:r>
        <w:t xml:space="preserve"> 1,045,307,234 </w:t>
      </w:r>
    </w:p>
    <w:p>
      <w:r/>
    </w:p>
    <w:p>
      <w:r>
        <w:t xml:space="preserve">804,820 </w:t>
      </w:r>
    </w:p>
    <w:p>
      <w:r/>
    </w:p>
    <w:p>
      <w:r>
        <w:t xml:space="preserve">26,814,949,060 </w:t>
      </w:r>
    </w:p>
    <w:p>
      <w:r/>
    </w:p>
    <w:p>
      <w:r>
        <w:t xml:space="preserve">26,815,753,880 </w:t>
      </w:r>
    </w:p>
    <w:p>
      <w:r/>
    </w:p>
    <w:p>
      <w:r>
        <w:t xml:space="preserve">金融负债 </w:t>
      </w:r>
    </w:p>
    <w:p>
      <w:r/>
    </w:p>
    <w:p>
      <w:r>
        <w:t xml:space="preserve">借款 </w:t>
      </w:r>
    </w:p>
    <w:p>
      <w:r>
        <w:t xml:space="preserve">以公允价值计量且其变动计 </w:t>
      </w:r>
    </w:p>
    <w:p>
      <w:r>
        <w:t xml:space="preserve">入当期损益的金融负债 </w:t>
      </w:r>
    </w:p>
    <w:p>
      <w:r>
        <w:t xml:space="preserve">卖出回购金融资产 </w:t>
      </w:r>
    </w:p>
    <w:p>
      <w:r>
        <w:t xml:space="preserve">应付票据及应付账款 </w:t>
      </w:r>
    </w:p>
    <w:p>
      <w:r>
        <w:t xml:space="preserve">其他应付款 </w:t>
      </w:r>
    </w:p>
    <w:p>
      <w:r>
        <w:t xml:space="preserve">长期应付款 </w:t>
      </w:r>
    </w:p>
    <w:p>
      <w:r>
        <w:t xml:space="preserve">应付债券 </w:t>
      </w:r>
    </w:p>
    <w:p>
      <w:r>
        <w:t xml:space="preserve">一年内到期的其他非流动负债 </w:t>
      </w:r>
    </w:p>
    <w:p>
      <w:r>
        <w:t xml:space="preserve">吸收存款 </w:t>
      </w:r>
    </w:p>
    <w:p>
      <w:r/>
    </w:p>
    <w:p>
      <w:r>
        <w:t xml:space="preserve">2017年(经重述) </w:t>
      </w:r>
    </w:p>
    <w:p>
      <w:r/>
    </w:p>
    <w:p>
      <w:r>
        <w:t xml:space="preserve">金融资产 </w:t>
      </w:r>
    </w:p>
    <w:p>
      <w:r/>
    </w:p>
    <w:p>
      <w:r>
        <w:t xml:space="preserve">交易性金融资产 持有至到期投资 贷款和应收款项 </w:t>
      </w:r>
    </w:p>
    <w:p>
      <w:r/>
    </w:p>
    <w:p>
      <w:r>
        <w:t xml:space="preserve">可供出售金融资产 </w:t>
      </w:r>
    </w:p>
    <w:p>
      <w:r/>
    </w:p>
    <w:p>
      <w:r>
        <w:t xml:space="preserve">合计 </w:t>
      </w:r>
    </w:p>
    <w:p>
      <w:r/>
    </w:p>
    <w:p>
      <w:r>
        <w:t xml:space="preserve">货币资金 </w:t>
      </w:r>
    </w:p>
    <w:p>
      <w:r/>
    </w:p>
    <w:p>
      <w:r>
        <w:t xml:space="preserve">- </w:t>
      </w:r>
    </w:p>
    <w:p>
      <w:r/>
    </w:p>
    <w:p>
      <w:r>
        <w:t xml:space="preserve">-    4,387,416,123 </w:t>
      </w:r>
    </w:p>
    <w:p>
      <w:r/>
    </w:p>
    <w:p>
      <w:r>
        <w:t xml:space="preserve">-   4,387,416,123 </w:t>
      </w:r>
    </w:p>
    <w:p>
      <w:r/>
    </w:p>
    <w:p>
      <w:r>
        <w:t xml:space="preserve">以公允价值计量且其变动计 </w:t>
      </w:r>
    </w:p>
    <w:p>
      <w:r>
        <w:t xml:space="preserve">入当期损益的金融资产 </w:t>
      </w:r>
    </w:p>
    <w:p>
      <w:r/>
    </w:p>
    <w:p>
      <w:r>
        <w:t xml:space="preserve">应收票据及应收账款 </w:t>
      </w:r>
    </w:p>
    <w:p>
      <w:r/>
    </w:p>
    <w:p>
      <w:r>
        <w:t xml:space="preserve">其他应收款 </w:t>
      </w:r>
    </w:p>
    <w:p>
      <w:r/>
    </w:p>
    <w:p>
      <w:r>
        <w:t xml:space="preserve">可供出售金融资产 </w:t>
      </w:r>
    </w:p>
    <w:p>
      <w:r/>
    </w:p>
    <w:p>
      <w:r>
        <w:t xml:space="preserve">-    </w:t>
      </w:r>
    </w:p>
    <w:p>
      <w:r/>
    </w:p>
    <w:p>
      <w:r>
        <w:t xml:space="preserve">-    </w:t>
      </w:r>
    </w:p>
    <w:p>
      <w:r/>
    </w:p>
    <w:p>
      <w:r>
        <w:t xml:space="preserve">-    </w:t>
      </w:r>
    </w:p>
    <w:p>
      <w:r/>
    </w:p>
    <w:p>
      <w:r>
        <w:t xml:space="preserve">100,330,376 </w:t>
      </w:r>
    </w:p>
    <w:p>
      <w:r/>
    </w:p>
    <w:p>
      <w:r>
        <w:t xml:space="preserve">-    </w:t>
      </w:r>
    </w:p>
    <w:p>
      <w:r/>
    </w:p>
    <w:p>
      <w:r>
        <w:t xml:space="preserve">-    </w:t>
      </w:r>
    </w:p>
    <w:p>
      <w:r/>
    </w:p>
    <w:p>
      <w:r>
        <w:t xml:space="preserve">125,618,123 </w:t>
      </w:r>
    </w:p>
    <w:p>
      <w:r/>
    </w:p>
    <w:p>
      <w:r>
        <w:t xml:space="preserve">359,903,828 </w:t>
      </w:r>
    </w:p>
    <w:p>
      <w:r/>
    </w:p>
    <w:p>
      <w:r>
        <w:t xml:space="preserve">-    100,330,376 </w:t>
      </w:r>
    </w:p>
    <w:p>
      <w:r/>
    </w:p>
    <w:p>
      <w:r>
        <w:t xml:space="preserve">-    125,618,123 </w:t>
      </w:r>
    </w:p>
    <w:p>
      <w:r/>
    </w:p>
    <w:p>
      <w:r>
        <w:t xml:space="preserve">-    359,903,828 </w:t>
      </w:r>
    </w:p>
    <w:p>
      <w:r/>
    </w:p>
    <w:p>
      <w:r>
        <w:t xml:space="preserve">-    1,987,556,988 1,987,556,988 </w:t>
      </w:r>
    </w:p>
    <w:p>
      <w:r/>
    </w:p>
    <w:p>
      <w:r>
        <w:t xml:space="preserve">一年内到期的非流动资产 </w:t>
      </w:r>
    </w:p>
    <w:p>
      <w:r/>
    </w:p>
    <w:p>
      <w:r>
        <w:t xml:space="preserve">-    </w:t>
      </w:r>
    </w:p>
    <w:p>
      <w:r/>
    </w:p>
    <w:p>
      <w:r>
        <w:t xml:space="preserve">224,250,000 </w:t>
      </w:r>
    </w:p>
    <w:p>
      <w:r/>
    </w:p>
    <w:p>
      <w:r>
        <w:t xml:space="preserve">126,750,000 </w:t>
      </w:r>
    </w:p>
    <w:p>
      <w:r/>
    </w:p>
    <w:p>
      <w:r>
        <w:t xml:space="preserve">长期应收款 </w:t>
      </w:r>
    </w:p>
    <w:p>
      <w:r/>
    </w:p>
    <w:p>
      <w:r>
        <w:t xml:space="preserve">发放贷款及垫款 </w:t>
      </w:r>
    </w:p>
    <w:p>
      <w:r/>
    </w:p>
    <w:p>
      <w:r>
        <w:t xml:space="preserve">-    </w:t>
      </w:r>
    </w:p>
    <w:p>
      <w:r/>
    </w:p>
    <w:p>
      <w:r>
        <w:t xml:space="preserve">          -    </w:t>
      </w:r>
    </w:p>
    <w:p>
      <w:r/>
    </w:p>
    <w:p>
      <w:r>
        <w:t xml:space="preserve">80,651,767 </w:t>
      </w:r>
    </w:p>
    <w:p>
      <w:r>
        <w:t xml:space="preserve"> 2,537,341,104 </w:t>
      </w:r>
    </w:p>
    <w:p>
      <w:r/>
    </w:p>
    <w:p>
      <w:r>
        <w:t xml:space="preserve">-    351,000,000 </w:t>
      </w:r>
    </w:p>
    <w:p>
      <w:r/>
    </w:p>
    <w:p>
      <w:r>
        <w:t xml:space="preserve">-    80,651,767 </w:t>
      </w:r>
    </w:p>
    <w:p>
      <w:r/>
    </w:p>
    <w:p>
      <w:r>
        <w:t xml:space="preserve">            -    2,537,341,104 </w:t>
      </w:r>
    </w:p>
    <w:p>
      <w:r/>
    </w:p>
    <w:p>
      <w:r>
        <w:t xml:space="preserve">100,330,376 </w:t>
      </w:r>
    </w:p>
    <w:p>
      <w:r/>
    </w:p>
    <w:p>
      <w:r>
        <w:t xml:space="preserve">224,250,000 7,617,680,945 </w:t>
      </w:r>
    </w:p>
    <w:p>
      <w:r/>
    </w:p>
    <w:p>
      <w:r>
        <w:t xml:space="preserve">1,987,556,988 9,929,818,309 </w:t>
      </w:r>
    </w:p>
    <w:p>
      <w:r/>
    </w:p>
    <w:p>
      <w:r>
        <w:t xml:space="preserve">金融负债 </w:t>
      </w:r>
    </w:p>
    <w:p>
      <w:r/>
    </w:p>
    <w:p>
      <w:r>
        <w:t xml:space="preserve">借款 </w:t>
      </w:r>
    </w:p>
    <w:p>
      <w:r>
        <w:t>以公允价值计量且其变动计入当期损益</w:t>
      </w:r>
    </w:p>
    <w:p>
      <w:r>
        <w:t xml:space="preserve">的金融负债 </w:t>
      </w:r>
    </w:p>
    <w:p>
      <w:r>
        <w:t xml:space="preserve">卖出回购金融资产 </w:t>
      </w:r>
    </w:p>
    <w:p>
      <w:r>
        <w:t xml:space="preserve">应付票据及应付账款 </w:t>
      </w:r>
    </w:p>
    <w:p>
      <w:r>
        <w:t xml:space="preserve">其他应付款 </w:t>
      </w:r>
    </w:p>
    <w:p>
      <w:r>
        <w:t xml:space="preserve">应付债券 </w:t>
      </w:r>
    </w:p>
    <w:p>
      <w:r>
        <w:t xml:space="preserve">吸收存款 </w:t>
      </w:r>
    </w:p>
    <w:p>
      <w:r/>
    </w:p>
    <w:p>
      <w:r>
        <w:t xml:space="preserve">2. 金融工具风险 </w:t>
      </w:r>
    </w:p>
    <w:p>
      <w:r/>
    </w:p>
    <w:p>
      <w:r>
        <w:t xml:space="preserve"> 交易性金融负债 </w:t>
      </w:r>
    </w:p>
    <w:p>
      <w:r/>
    </w:p>
    <w:p>
      <w:r>
        <w:t xml:space="preserve"> 其他金融负债 </w:t>
      </w:r>
    </w:p>
    <w:p>
      <w:r/>
    </w:p>
    <w:p>
      <w:r>
        <w:t xml:space="preserve"> 合计 </w:t>
      </w:r>
    </w:p>
    <w:p>
      <w:r/>
    </w:p>
    <w:p>
      <w:r>
        <w:t xml:space="preserve"> -     </w:t>
      </w:r>
    </w:p>
    <w:p>
      <w:r/>
    </w:p>
    <w:p>
      <w:r>
        <w:t xml:space="preserve">9,094,933,514  </w:t>
      </w:r>
    </w:p>
    <w:p>
      <w:r/>
    </w:p>
    <w:p>
      <w:r>
        <w:t xml:space="preserve">9,094,933,514 </w:t>
      </w:r>
    </w:p>
    <w:p>
      <w:r/>
    </w:p>
    <w:p>
      <w:r>
        <w:t xml:space="preserve">25,901,400  </w:t>
      </w:r>
    </w:p>
    <w:p>
      <w:r>
        <w:t xml:space="preserve"> -     </w:t>
      </w:r>
    </w:p>
    <w:p>
      <w:r>
        <w:t xml:space="preserve"> -     </w:t>
      </w:r>
    </w:p>
    <w:p>
      <w:r>
        <w:t xml:space="preserve"> -     </w:t>
      </w:r>
    </w:p>
    <w:p>
      <w:r>
        <w:t xml:space="preserve"> -     </w:t>
      </w:r>
    </w:p>
    <w:p>
      <w:r>
        <w:t xml:space="preserve">         -     </w:t>
      </w:r>
    </w:p>
    <w:p>
      <w:r>
        <w:t xml:space="preserve">25,901,400  </w:t>
      </w:r>
    </w:p>
    <w:p>
      <w:r/>
    </w:p>
    <w:p>
      <w:r>
        <w:t xml:space="preserve"> -     </w:t>
      </w:r>
    </w:p>
    <w:p>
      <w:r>
        <w:t xml:space="preserve">1,499,068,775  </w:t>
      </w:r>
    </w:p>
    <w:p>
      <w:r>
        <w:t xml:space="preserve">2,357,323,508  </w:t>
      </w:r>
    </w:p>
    <w:p>
      <w:r>
        <w:t xml:space="preserve">1,368,782,714  </w:t>
      </w:r>
    </w:p>
    <w:p>
      <w:r>
        <w:t xml:space="preserve">1,994,218,575  </w:t>
      </w:r>
    </w:p>
    <w:p>
      <w:r>
        <w:t xml:space="preserve"> 1,855,598,974  </w:t>
      </w:r>
    </w:p>
    <w:p>
      <w:r>
        <w:t xml:space="preserve">18,169,926,060  </w:t>
      </w:r>
    </w:p>
    <w:p>
      <w:r/>
    </w:p>
    <w:p>
      <w:r>
        <w:t xml:space="preserve">25,901,400 </w:t>
      </w:r>
    </w:p>
    <w:p>
      <w:r>
        <w:t xml:space="preserve">1,499,068,775 </w:t>
      </w:r>
    </w:p>
    <w:p>
      <w:r>
        <w:t xml:space="preserve">2,357,323,508 </w:t>
      </w:r>
    </w:p>
    <w:p>
      <w:r>
        <w:t xml:space="preserve">1,368,782,714 </w:t>
      </w:r>
    </w:p>
    <w:p>
      <w:r>
        <w:t xml:space="preserve">1,994,218,575 </w:t>
      </w:r>
    </w:p>
    <w:p>
      <w:r>
        <w:t xml:space="preserve"> 1,855,598,974 </w:t>
      </w:r>
    </w:p>
    <w:p>
      <w:r>
        <w:t xml:space="preserve">18,195,827,460 </w:t>
      </w:r>
    </w:p>
    <w:p>
      <w:r/>
    </w:p>
    <w:p>
      <w:r>
        <w:t>本集团的主要金融工具，除衍生工具外，包括货币资金、银行借款、应收账款、应付账款、</w:t>
      </w:r>
    </w:p>
    <w:p>
      <w:r/>
    </w:p>
    <w:p>
      <w:r>
        <w:t>应付债券等。这些金融工具的主要目的在于为本集团的运营融资。本集团具有多种因经营而直</w:t>
      </w:r>
    </w:p>
    <w:p>
      <w:r/>
    </w:p>
    <w:p>
      <w:r>
        <w:t xml:space="preserve">接产生的其他金融资产和负债，如应收账款和应付账款等。 </w:t>
      </w:r>
    </w:p>
    <w:p>
      <w:r/>
    </w:p>
    <w:p>
      <w:r>
        <w:t xml:space="preserve">184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本集团亦开展衍生交易，主要包括期货及期权，目的在于对主要原料采购和产品销售进行</w:t>
      </w:r>
    </w:p>
    <w:p>
      <w:r/>
    </w:p>
    <w:p>
      <w:r>
        <w:t xml:space="preserve">保值。  </w:t>
      </w:r>
    </w:p>
    <w:p>
      <w:r/>
    </w:p>
    <w:p>
      <w:r>
        <w:t>本集团的金融工具导致的主要风险是信用风险、流动性风险及市场风险。本集团对此的风</w:t>
      </w:r>
    </w:p>
    <w:p>
      <w:r/>
    </w:p>
    <w:p>
      <w:r>
        <w:t xml:space="preserve">险管理政策概述如下。 </w:t>
      </w:r>
    </w:p>
    <w:p>
      <w:r/>
    </w:p>
    <w:p>
      <w:r>
        <w:t xml:space="preserve">信用风险 </w:t>
      </w:r>
    </w:p>
    <w:p>
      <w:r/>
    </w:p>
    <w:p>
      <w:r>
        <w:t>本集团的信用风险主要与应收款项有关。本集团仅与经认可的、信誉良好的第三方交易。</w:t>
      </w:r>
    </w:p>
    <w:p>
      <w:r/>
    </w:p>
    <w:p>
      <w:r>
        <w:t>按照本集团的政策，需对所有要求采用信用方式进行交易的客户进行信用审核。另外，本集团</w:t>
      </w:r>
    </w:p>
    <w:p>
      <w:r/>
    </w:p>
    <w:p>
      <w:r>
        <w:t>对应收款项余额进行持续监控，以确保本集团不致面临重大坏账风险。对于境外交易，除非本</w:t>
      </w:r>
    </w:p>
    <w:p>
      <w:r/>
    </w:p>
    <w:p>
      <w:r>
        <w:t xml:space="preserve">集团信用控制部门特别批准，否则本集团不提供信用交易条件。 </w:t>
      </w:r>
    </w:p>
    <w:p>
      <w:r/>
    </w:p>
    <w:p>
      <w:r>
        <w:t>另外，应收款项结余的情况受持续监控，确保本集团的坏账风险不大。本集团的应收款项</w:t>
      </w:r>
    </w:p>
    <w:p>
      <w:r/>
    </w:p>
    <w:p>
      <w:r>
        <w:t xml:space="preserve">属于少数客户，故存在最多与应收款项账面价值相等的信用集中的风险。 </w:t>
      </w:r>
    </w:p>
    <w:p>
      <w:r/>
    </w:p>
    <w:p>
      <w:r>
        <w:t>本集团其他主要金融资产包括已质押银行存款及定期存款、现金和现金等价物及其他应收</w:t>
      </w:r>
    </w:p>
    <w:p>
      <w:r/>
    </w:p>
    <w:p>
      <w:r>
        <w:t xml:space="preserve">款项。这些金融资产的信用风险源自因交易对方违约，最大风险敞口等于这些工具的账面金额。 </w:t>
      </w:r>
    </w:p>
    <w:p>
      <w:r/>
    </w:p>
    <w:p>
      <w:r>
        <w:t xml:space="preserve">185 </w:t>
      </w:r>
    </w:p>
    <w:p>
      <w:r/>
    </w:p>
    <w:p>
      <w:r>
        <w:t xml:space="preserve"> </w:t>
      </w:r>
    </w:p>
    <w:p>
      <w:r>
        <w:t xml:space="preserve"> </w:t>
      </w:r>
    </w:p>
    <w:p>
      <w:r>
        <w:t xml:space="preserve"> </w:t>
      </w:r>
    </w:p>
    <w:p>
      <w:r>
        <w:t xml:space="preserve">2018 年年度报告 </w:t>
      </w:r>
    </w:p>
    <w:p>
      <w:r/>
    </w:p>
    <w:p>
      <w:r>
        <w:t xml:space="preserve">2018年 </w:t>
      </w:r>
    </w:p>
    <w:p>
      <w:r/>
    </w:p>
    <w:p>
      <w:r>
        <w:t xml:space="preserve">货币资金 </w:t>
      </w:r>
    </w:p>
    <w:p>
      <w:r>
        <w:t xml:space="preserve">应收票据及应收账款 </w:t>
      </w:r>
    </w:p>
    <w:p>
      <w:r>
        <w:t xml:space="preserve">其他应收款 </w:t>
      </w:r>
    </w:p>
    <w:p>
      <w:r>
        <w:t xml:space="preserve">一年内到期的非流动资产 </w:t>
      </w:r>
    </w:p>
    <w:p>
      <w:r>
        <w:t xml:space="preserve">长期应收款 </w:t>
      </w:r>
    </w:p>
    <w:p>
      <w:r>
        <w:t xml:space="preserve">发放贷款及垫款 </w:t>
      </w:r>
    </w:p>
    <w:p>
      <w:r/>
    </w:p>
    <w:p>
      <w:r>
        <w:t xml:space="preserve">2017年(经重述) </w:t>
      </w:r>
    </w:p>
    <w:p>
      <w:r/>
    </w:p>
    <w:p>
      <w:r>
        <w:t xml:space="preserve">货币资金 </w:t>
      </w:r>
    </w:p>
    <w:p>
      <w:r>
        <w:t xml:space="preserve">应收账款及应收票据 </w:t>
      </w:r>
    </w:p>
    <w:p>
      <w:r>
        <w:t xml:space="preserve">其他应收款 </w:t>
      </w:r>
    </w:p>
    <w:p>
      <w:r>
        <w:t xml:space="preserve">一年内到期的非流动资产 </w:t>
      </w:r>
    </w:p>
    <w:p>
      <w:r>
        <w:t xml:space="preserve">长期应收款 </w:t>
      </w:r>
    </w:p>
    <w:p>
      <w:r>
        <w:t xml:space="preserve">发放贷款及垫款 </w:t>
      </w:r>
    </w:p>
    <w:p>
      <w:r/>
    </w:p>
    <w:p>
      <w:r>
        <w:t xml:space="preserve">合计 </w:t>
      </w:r>
    </w:p>
    <w:p>
      <w:r/>
    </w:p>
    <w:p>
      <w:r>
        <w:t xml:space="preserve">5,095,842,525 </w:t>
      </w:r>
    </w:p>
    <w:p>
      <w:r>
        <w:t xml:space="preserve">131,476,007 </w:t>
      </w:r>
    </w:p>
    <w:p>
      <w:r>
        <w:t xml:space="preserve">277,751,152 </w:t>
      </w:r>
    </w:p>
    <w:p>
      <w:r>
        <w:t xml:space="preserve">53,300,000 </w:t>
      </w:r>
    </w:p>
    <w:p>
      <w:r>
        <w:t xml:space="preserve">94,604,543 </w:t>
      </w:r>
    </w:p>
    <w:p>
      <w:r>
        <w:t xml:space="preserve">2,861,352,749 </w:t>
      </w:r>
    </w:p>
    <w:p>
      <w:r>
        <w:t xml:space="preserve">8,514,326,976 </w:t>
      </w:r>
    </w:p>
    <w:p>
      <w:r/>
    </w:p>
    <w:p>
      <w:r>
        <w:t xml:space="preserve">未逾期 </w:t>
      </w:r>
    </w:p>
    <w:p>
      <w:r>
        <w:t xml:space="preserve">未减值 </w:t>
      </w:r>
    </w:p>
    <w:p>
      <w:r>
        <w:t xml:space="preserve">5,095,842,525 </w:t>
      </w:r>
    </w:p>
    <w:p>
      <w:r>
        <w:t xml:space="preserve">131,474,773 </w:t>
      </w:r>
    </w:p>
    <w:p>
      <w:r>
        <w:t xml:space="preserve">236,408,961 </w:t>
      </w:r>
    </w:p>
    <w:p>
      <w:r>
        <w:t xml:space="preserve">53,300,000 </w:t>
      </w:r>
    </w:p>
    <w:p>
      <w:r>
        <w:t xml:space="preserve">94,604,543 </w:t>
      </w:r>
    </w:p>
    <w:p>
      <w:r>
        <w:t xml:space="preserve">2,861,352,749 </w:t>
      </w:r>
    </w:p>
    <w:p>
      <w:r>
        <w:t xml:space="preserve">8,472,983,551 </w:t>
      </w:r>
    </w:p>
    <w:p>
      <w:r/>
    </w:p>
    <w:p>
      <w:r>
        <w:t xml:space="preserve">逾期 </w:t>
      </w:r>
    </w:p>
    <w:p>
      <w:r>
        <w:t xml:space="preserve">1年至2年 </w:t>
      </w:r>
    </w:p>
    <w:p>
      <w:r>
        <w:t xml:space="preserve">2年至3年 </w:t>
      </w:r>
    </w:p>
    <w:p>
      <w:r>
        <w:t xml:space="preserve">3年以上 </w:t>
      </w:r>
    </w:p>
    <w:p>
      <w:r>
        <w:t xml:space="preserve"> -    </w:t>
      </w:r>
    </w:p>
    <w:p>
      <w:r>
        <w:t xml:space="preserve"> -    </w:t>
      </w:r>
    </w:p>
    <w:p>
      <w:r>
        <w:t xml:space="preserve"> -    </w:t>
      </w:r>
    </w:p>
    <w:p>
      <w:r>
        <w:t xml:space="preserve">1,234 </w:t>
      </w:r>
    </w:p>
    <w:p>
      <w:r>
        <w:t xml:space="preserve"> -    </w:t>
      </w:r>
    </w:p>
    <w:p>
      <w:r>
        <w:t xml:space="preserve"> -    </w:t>
      </w:r>
    </w:p>
    <w:p>
      <w:r>
        <w:t xml:space="preserve">1,460,268 </w:t>
      </w:r>
    </w:p>
    <w:p>
      <w:r>
        <w:t xml:space="preserve">429,625 </w:t>
      </w:r>
    </w:p>
    <w:p>
      <w:r>
        <w:t xml:space="preserve">39,452,298 </w:t>
      </w:r>
    </w:p>
    <w:p>
      <w:r>
        <w:t xml:space="preserve"> -    </w:t>
      </w:r>
    </w:p>
    <w:p>
      <w:r>
        <w:t xml:space="preserve"> -    </w:t>
      </w:r>
    </w:p>
    <w:p>
      <w:r>
        <w:t xml:space="preserve"> -    </w:t>
      </w:r>
    </w:p>
    <w:p>
      <w:r>
        <w:t xml:space="preserve"> -    </w:t>
      </w:r>
    </w:p>
    <w:p>
      <w:r>
        <w:t xml:space="preserve"> -    </w:t>
      </w:r>
    </w:p>
    <w:p>
      <w:r>
        <w:t xml:space="preserve"> -    </w:t>
      </w:r>
    </w:p>
    <w:p>
      <w:r>
        <w:t xml:space="preserve">        -             -             -    </w:t>
      </w:r>
    </w:p>
    <w:p>
      <w:r>
        <w:t xml:space="preserve">1,461,502 </w:t>
      </w:r>
    </w:p>
    <w:p>
      <w:r>
        <w:t xml:space="preserve">   429,625 </w:t>
      </w:r>
    </w:p>
    <w:p>
      <w:r>
        <w:t xml:space="preserve">39,452,298 </w:t>
      </w:r>
    </w:p>
    <w:p>
      <w:r/>
    </w:p>
    <w:p>
      <w:r>
        <w:t xml:space="preserve">合计 </w:t>
      </w:r>
    </w:p>
    <w:p>
      <w:r/>
    </w:p>
    <w:p>
      <w:r>
        <w:t xml:space="preserve">4,387,416,123 </w:t>
      </w:r>
    </w:p>
    <w:p>
      <w:r>
        <w:t xml:space="preserve">125,618,123 </w:t>
      </w:r>
    </w:p>
    <w:p>
      <w:r>
        <w:t xml:space="preserve">359,903,828 </w:t>
      </w:r>
    </w:p>
    <w:p>
      <w:r>
        <w:t xml:space="preserve">351,000,000  </w:t>
      </w:r>
    </w:p>
    <w:p>
      <w:r>
        <w:t xml:space="preserve">80,651,767 </w:t>
      </w:r>
    </w:p>
    <w:p>
      <w:r>
        <w:t xml:space="preserve">2,537,341,104 </w:t>
      </w:r>
    </w:p>
    <w:p>
      <w:r>
        <w:t xml:space="preserve">7,841,930,945 </w:t>
      </w:r>
    </w:p>
    <w:p>
      <w:r/>
    </w:p>
    <w:p>
      <w:r>
        <w:t xml:space="preserve">未逾期 </w:t>
      </w:r>
    </w:p>
    <w:p>
      <w:r>
        <w:t xml:space="preserve">未减值 </w:t>
      </w:r>
    </w:p>
    <w:p>
      <w:r>
        <w:t xml:space="preserve">4,387,416,123 </w:t>
      </w:r>
    </w:p>
    <w:p>
      <w:r>
        <w:t xml:space="preserve">125,125,875 </w:t>
      </w:r>
    </w:p>
    <w:p>
      <w:r>
        <w:t xml:space="preserve">202,632,499 </w:t>
      </w:r>
    </w:p>
    <w:p>
      <w:r>
        <w:t xml:space="preserve">351,000,000 </w:t>
      </w:r>
    </w:p>
    <w:p>
      <w:r>
        <w:t xml:space="preserve">80,651,767 </w:t>
      </w:r>
    </w:p>
    <w:p>
      <w:r>
        <w:t xml:space="preserve">2,537,341,104 </w:t>
      </w:r>
    </w:p>
    <w:p>
      <w:r>
        <w:t xml:space="preserve">7,684,167,368 </w:t>
      </w:r>
    </w:p>
    <w:p>
      <w:r/>
    </w:p>
    <w:p>
      <w:r>
        <w:t xml:space="preserve">逾期 </w:t>
      </w:r>
    </w:p>
    <w:p>
      <w:r>
        <w:t xml:space="preserve">1年至2年 </w:t>
      </w:r>
    </w:p>
    <w:p>
      <w:r>
        <w:t xml:space="preserve">2年至3年 </w:t>
      </w:r>
    </w:p>
    <w:p>
      <w:r>
        <w:t xml:space="preserve">3年以上 </w:t>
      </w:r>
    </w:p>
    <w:p>
      <w:r>
        <w:t xml:space="preserve"> -    </w:t>
      </w:r>
    </w:p>
    <w:p>
      <w:r>
        <w:t xml:space="preserve"> -    </w:t>
      </w:r>
    </w:p>
    <w:p>
      <w:r>
        <w:t xml:space="preserve"> -    </w:t>
      </w:r>
    </w:p>
    <w:p>
      <w:r>
        <w:t xml:space="preserve"> -    </w:t>
      </w:r>
    </w:p>
    <w:p>
      <w:r>
        <w:t xml:space="preserve">492,248 </w:t>
      </w:r>
    </w:p>
    <w:p>
      <w:r>
        <w:t xml:space="preserve"> -    </w:t>
      </w:r>
    </w:p>
    <w:p>
      <w:r>
        <w:t xml:space="preserve">5,702,171 </w:t>
      </w:r>
    </w:p>
    <w:p>
      <w:r>
        <w:t xml:space="preserve">57,431,113 </w:t>
      </w:r>
    </w:p>
    <w:p>
      <w:r>
        <w:t xml:space="preserve">94,138,045 </w:t>
      </w:r>
    </w:p>
    <w:p>
      <w:r>
        <w:t xml:space="preserve"> -    </w:t>
      </w:r>
    </w:p>
    <w:p>
      <w:r>
        <w:t xml:space="preserve"> -    </w:t>
      </w:r>
    </w:p>
    <w:p>
      <w:r>
        <w:t xml:space="preserve"> -    </w:t>
      </w:r>
    </w:p>
    <w:p>
      <w:r>
        <w:t xml:space="preserve"> -    </w:t>
      </w:r>
    </w:p>
    <w:p>
      <w:r>
        <w:t xml:space="preserve"> -    </w:t>
      </w:r>
    </w:p>
    <w:p>
      <w:r>
        <w:t xml:space="preserve"> -    </w:t>
      </w:r>
    </w:p>
    <w:p>
      <w:r>
        <w:t xml:space="preserve">        -             -             -    </w:t>
      </w:r>
    </w:p>
    <w:p>
      <w:r>
        <w:t xml:space="preserve">5,702,171 </w:t>
      </w:r>
    </w:p>
    <w:p>
      <w:r>
        <w:t xml:space="preserve">57,923,361 </w:t>
      </w:r>
    </w:p>
    <w:p>
      <w:r>
        <w:t xml:space="preserve">94,138,045 </w:t>
      </w:r>
    </w:p>
    <w:p>
      <w:r/>
    </w:p>
    <w:p>
      <w:r>
        <w:t>于2018年12月31日，尚未逾期亦无发生减值的应收账款与大量的近期无违约记录的分散化</w:t>
      </w:r>
    </w:p>
    <w:p>
      <w:r/>
    </w:p>
    <w:p>
      <w:r>
        <w:t xml:space="preserve">的客户有关。 </w:t>
      </w:r>
    </w:p>
    <w:p>
      <w:r/>
    </w:p>
    <w:p>
      <w:r>
        <w:t>于2018年12月31日，已逾期但未减值的应收账款与大量的和本集团有良好交易记录的独立</w:t>
      </w:r>
    </w:p>
    <w:p>
      <w:r/>
    </w:p>
    <w:p>
      <w:r>
        <w:t>客户有关。根据以往经验，由于信用质量未发生重大变化且仍被认为可全额收回，本集团认为</w:t>
      </w:r>
    </w:p>
    <w:p>
      <w:r/>
    </w:p>
    <w:p>
      <w:r>
        <w:t xml:space="preserve">无需对其计提减值准备。 </w:t>
      </w:r>
    </w:p>
    <w:p>
      <w:r/>
    </w:p>
    <w:p>
      <w:r>
        <w:t>于2018年12月31日，本集团具有特定信用风险集中，本集团的应收账款的21%(2017年12月</w:t>
      </w:r>
    </w:p>
    <w:p>
      <w:r/>
    </w:p>
    <w:p>
      <w:r>
        <w:t xml:space="preserve">31日：45%)和87%(2017年12月31日：98%)分别源于应收账款余额最大客户和前五大客户。 </w:t>
      </w:r>
    </w:p>
    <w:p>
      <w:r/>
    </w:p>
    <w:p>
      <w:r>
        <w:t xml:space="preserve">186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流动性风险 </w:t>
      </w:r>
    </w:p>
    <w:p>
      <w:r/>
    </w:p>
    <w:p>
      <w:r>
        <w:t>本集团采用循环流动性计划工具管理资金短缺风险。该工具既考虑其金融工具的到期日，</w:t>
      </w:r>
    </w:p>
    <w:p>
      <w:r/>
    </w:p>
    <w:p>
      <w:r>
        <w:t xml:space="preserve">也考虑本集团运营产生的预计现金流量。 </w:t>
      </w:r>
    </w:p>
    <w:p>
      <w:r/>
    </w:p>
    <w:p>
      <w:r>
        <w:t>本集团的目标是运用银行借款、应付债券等多种融资手段以保持融资的持续性与灵活性的</w:t>
      </w:r>
    </w:p>
    <w:p>
      <w:r/>
    </w:p>
    <w:p>
      <w:r>
        <w:t xml:space="preserve">平衡。于2018年12月31日，本集团63%(2017年12月31日：62%)的金融负债在不足1年内到期。 </w:t>
      </w:r>
    </w:p>
    <w:p>
      <w:r/>
    </w:p>
    <w:p>
      <w:r>
        <w:t>如附注四丶2 持续经营所述，截至2018年12月31日，本集团的流动负债大于流动资产人民</w:t>
      </w:r>
    </w:p>
    <w:p>
      <w:r/>
    </w:p>
    <w:p>
      <w:r>
        <w:t>币4,752,476,454元。本公司董事认为，根据本集团尚未使用的融资授信额度，及基于本集团的</w:t>
      </w:r>
    </w:p>
    <w:p>
      <w:r/>
    </w:p>
    <w:p>
      <w:r>
        <w:t>信用历史，来自于银行和其他金融机构的其他可利用资金来源，管理层认为本集团能够于其目</w:t>
      </w:r>
    </w:p>
    <w:p>
      <w:r/>
    </w:p>
    <w:p>
      <w:r>
        <w:t xml:space="preserve">前能力水平内继续营运，且预期本集团于未来十二个月将有充足流动资金支付营运所需资金。 </w:t>
      </w:r>
    </w:p>
    <w:p>
      <w:r/>
    </w:p>
    <w:p>
      <w:r>
        <w:t xml:space="preserve">下表概括了金融负债按未折现的合同现金流量所作的到期期限分析： </w:t>
      </w:r>
    </w:p>
    <w:p>
      <w:r/>
    </w:p>
    <w:p>
      <w:r>
        <w:t xml:space="preserve">2018年 </w:t>
      </w:r>
    </w:p>
    <w:p>
      <w:r/>
    </w:p>
    <w:p>
      <w:r>
        <w:t xml:space="preserve">借款 </w:t>
      </w:r>
    </w:p>
    <w:p>
      <w:r>
        <w:t xml:space="preserve">卖出回购金融资产 </w:t>
      </w:r>
    </w:p>
    <w:p>
      <w:r>
        <w:t xml:space="preserve">以公允价值计量且其变动计入当期 </w:t>
      </w:r>
    </w:p>
    <w:p>
      <w:r>
        <w:t xml:space="preserve">损益的金融负债 </w:t>
      </w:r>
    </w:p>
    <w:p>
      <w:r>
        <w:t xml:space="preserve">应付票据及应付账款 </w:t>
      </w:r>
    </w:p>
    <w:p>
      <w:r>
        <w:t xml:space="preserve">其他应付款 </w:t>
      </w:r>
    </w:p>
    <w:p>
      <w:r>
        <w:t xml:space="preserve">长期应付款 </w:t>
      </w:r>
    </w:p>
    <w:p>
      <w:r>
        <w:t xml:space="preserve">应付债券 </w:t>
      </w:r>
    </w:p>
    <w:p>
      <w:r>
        <w:t xml:space="preserve">一年内到期的非流动负债 </w:t>
      </w:r>
    </w:p>
    <w:p>
      <w:r>
        <w:t xml:space="preserve">吸收存款 </w:t>
      </w:r>
    </w:p>
    <w:p>
      <w:r/>
    </w:p>
    <w:p>
      <w:r>
        <w:t xml:space="preserve">2017年(经重述) </w:t>
      </w:r>
    </w:p>
    <w:p>
      <w:r/>
    </w:p>
    <w:p>
      <w:r>
        <w:t xml:space="preserve">借款 </w:t>
      </w:r>
    </w:p>
    <w:p>
      <w:r>
        <w:t xml:space="preserve">卖出回购金融资产 </w:t>
      </w:r>
    </w:p>
    <w:p>
      <w:r>
        <w:t xml:space="preserve">以公允价值计量且其变动计入当期 </w:t>
      </w:r>
    </w:p>
    <w:p>
      <w:r>
        <w:t xml:space="preserve">损益的金融负债 </w:t>
      </w:r>
    </w:p>
    <w:p>
      <w:r>
        <w:t xml:space="preserve">应付票据及应付账款 </w:t>
      </w:r>
    </w:p>
    <w:p>
      <w:r>
        <w:t xml:space="preserve">其他应付款 </w:t>
      </w:r>
    </w:p>
    <w:p>
      <w:r>
        <w:t xml:space="preserve">应付债券 </w:t>
      </w:r>
    </w:p>
    <w:p>
      <w:r>
        <w:t xml:space="preserve">吸收存款 </w:t>
      </w:r>
    </w:p>
    <w:p>
      <w:r/>
    </w:p>
    <w:p>
      <w:r>
        <w:t xml:space="preserve">1年以内 </w:t>
      </w:r>
    </w:p>
    <w:p>
      <w:r>
        <w:t xml:space="preserve">1年至2年 </w:t>
      </w:r>
    </w:p>
    <w:p>
      <w:r>
        <w:t xml:space="preserve">11,561,395,368 1,579,507,333 </w:t>
      </w:r>
    </w:p>
    <w:p>
      <w:r>
        <w:t xml:space="preserve">1,397,000,000 </w:t>
      </w:r>
    </w:p>
    <w:p>
      <w:r>
        <w:t xml:space="preserve"> -    </w:t>
      </w:r>
    </w:p>
    <w:p>
      <w:r/>
    </w:p>
    <w:p>
      <w:r>
        <w:t xml:space="preserve">2年以上 </w:t>
      </w:r>
    </w:p>
    <w:p>
      <w:r>
        <w:t xml:space="preserve">合计 </w:t>
      </w:r>
    </w:p>
    <w:p>
      <w:r>
        <w:t xml:space="preserve">3,875,618,025 </w:t>
      </w:r>
    </w:p>
    <w:p>
      <w:r>
        <w:t xml:space="preserve">17,016,520,726 </w:t>
      </w:r>
    </w:p>
    <w:p>
      <w:r>
        <w:t xml:space="preserve"> -    1,397,000,000 </w:t>
      </w:r>
    </w:p>
    <w:p>
      <w:r/>
    </w:p>
    <w:p>
      <w:r>
        <w:t xml:space="preserve"> -    </w:t>
      </w:r>
    </w:p>
    <w:p>
      <w:r>
        <w:t xml:space="preserve"> -    </w:t>
      </w:r>
    </w:p>
    <w:p>
      <w:r>
        <w:t xml:space="preserve"> -    </w:t>
      </w:r>
    </w:p>
    <w:p>
      <w:r>
        <w:t xml:space="preserve">233,153,113 </w:t>
      </w:r>
    </w:p>
    <w:p>
      <w:r>
        <w:t xml:space="preserve">151,500,000 </w:t>
      </w:r>
    </w:p>
    <w:p>
      <w:r/>
    </w:p>
    <w:p>
      <w:r>
        <w:t xml:space="preserve">804,820 </w:t>
      </w:r>
    </w:p>
    <w:p>
      <w:r>
        <w:t xml:space="preserve"> -    </w:t>
      </w:r>
    </w:p>
    <w:p>
      <w:r>
        <w:t xml:space="preserve">804,820 </w:t>
      </w:r>
    </w:p>
    <w:p>
      <w:r>
        <w:t xml:space="preserve">1,999,156,952 </w:t>
      </w:r>
    </w:p>
    <w:p>
      <w:r>
        <w:t xml:space="preserve"> -    1,999,156,952 </w:t>
      </w:r>
    </w:p>
    <w:p>
      <w:r>
        <w:t xml:space="preserve">1,740,322,238 </w:t>
      </w:r>
    </w:p>
    <w:p>
      <w:r>
        <w:t xml:space="preserve"> - </w:t>
      </w:r>
    </w:p>
    <w:p>
      <w:r>
        <w:t xml:space="preserve">1,740,322,238 </w:t>
      </w:r>
    </w:p>
    <w:p>
      <w:r>
        <w:t xml:space="preserve">194,314,375 </w:t>
      </w:r>
    </w:p>
    <w:p>
      <w:r>
        <w:t xml:space="preserve">1,812,751,700 </w:t>
      </w:r>
    </w:p>
    <w:p>
      <w:r>
        <w:t xml:space="preserve">2,240,219,188 </w:t>
      </w:r>
    </w:p>
    <w:p>
      <w:r>
        <w:t xml:space="preserve">151,500,000 </w:t>
      </w:r>
    </w:p>
    <w:p>
      <w:r>
        <w:t xml:space="preserve">2,942,500,000 </w:t>
      </w:r>
    </w:p>
    <w:p>
      <w:r>
        <w:t xml:space="preserve">3,245,500,000 </w:t>
      </w:r>
    </w:p>
    <w:p>
      <w:r>
        <w:t xml:space="preserve">187,502,000 </w:t>
      </w:r>
    </w:p>
    <w:p>
      <w:r>
        <w:t xml:space="preserve">187,502,000 </w:t>
      </w:r>
    </w:p>
    <w:p>
      <w:r>
        <w:t xml:space="preserve"> 1,047,387,864             -                -     1,047,387,864 </w:t>
      </w:r>
    </w:p>
    <w:p>
      <w:r>
        <w:t xml:space="preserve">18,279,383,617 1,964,160,446 </w:t>
      </w:r>
    </w:p>
    <w:p>
      <w:r>
        <w:t xml:space="preserve">8,630,869,725 </w:t>
      </w:r>
    </w:p>
    <w:p>
      <w:r>
        <w:t xml:space="preserve">28,874,413,788 </w:t>
      </w:r>
    </w:p>
    <w:p>
      <w:r/>
    </w:p>
    <w:p>
      <w:r>
        <w:t xml:space="preserve">1年以内 </w:t>
      </w:r>
    </w:p>
    <w:p>
      <w:r>
        <w:t xml:space="preserve">1年至2年 </w:t>
      </w:r>
    </w:p>
    <w:p>
      <w:r>
        <w:t xml:space="preserve">5,943,812,112 2,822,103,787 </w:t>
      </w:r>
    </w:p>
    <w:p>
      <w:r>
        <w:t xml:space="preserve">1,506,200,797 </w:t>
      </w:r>
    </w:p>
    <w:p>
      <w:r>
        <w:t xml:space="preserve"> -    </w:t>
      </w:r>
    </w:p>
    <w:p>
      <w:r/>
    </w:p>
    <w:p>
      <w:r>
        <w:t xml:space="preserve">2年以上 </w:t>
      </w:r>
    </w:p>
    <w:p>
      <w:r>
        <w:t xml:space="preserve">合计 </w:t>
      </w:r>
    </w:p>
    <w:p>
      <w:r>
        <w:t xml:space="preserve">2,677,776,621 </w:t>
      </w:r>
    </w:p>
    <w:p>
      <w:r>
        <w:t xml:space="preserve">11,443,692,520 </w:t>
      </w:r>
    </w:p>
    <w:p>
      <w:r>
        <w:t xml:space="preserve"> -    1,506,200,797 </w:t>
      </w:r>
    </w:p>
    <w:p>
      <w:r/>
    </w:p>
    <w:p>
      <w:r>
        <w:t xml:space="preserve"> 25,901,400  </w:t>
      </w:r>
    </w:p>
    <w:p>
      <w:r>
        <w:t xml:space="preserve"> -    </w:t>
      </w:r>
    </w:p>
    <w:p>
      <w:r>
        <w:t xml:space="preserve"> -    </w:t>
      </w:r>
    </w:p>
    <w:p>
      <w:r>
        <w:t xml:space="preserve"> 25,901,400  </w:t>
      </w:r>
    </w:p>
    <w:p>
      <w:r>
        <w:t xml:space="preserve">2,357,323,508 </w:t>
      </w:r>
    </w:p>
    <w:p>
      <w:r>
        <w:t xml:space="preserve"> -    </w:t>
      </w:r>
    </w:p>
    <w:p>
      <w:r>
        <w:t xml:space="preserve"> -    2,357,323,508 </w:t>
      </w:r>
    </w:p>
    <w:p>
      <w:r>
        <w:t xml:space="preserve">1,368,782,714 </w:t>
      </w:r>
    </w:p>
    <w:p>
      <w:r>
        <w:t xml:space="preserve"> -    </w:t>
      </w:r>
    </w:p>
    <w:p>
      <w:r>
        <w:t xml:space="preserve"> - </w:t>
      </w:r>
    </w:p>
    <w:p>
      <w:r>
        <w:t xml:space="preserve">1,368,782,714 </w:t>
      </w:r>
    </w:p>
    <w:p>
      <w:r>
        <w:t xml:space="preserve"> -    </w:t>
      </w:r>
    </w:p>
    <w:p>
      <w:r>
        <w:t xml:space="preserve"> -    1,994,218,575 </w:t>
      </w:r>
    </w:p>
    <w:p>
      <w:r>
        <w:t xml:space="preserve"> 1,994,218,575  </w:t>
      </w:r>
    </w:p>
    <w:p>
      <w:r>
        <w:t xml:space="preserve"> 1,580,128,554   300,210,375 </w:t>
      </w:r>
    </w:p>
    <w:p>
      <w:r>
        <w:t xml:space="preserve">            -     1,880,338,929 </w:t>
      </w:r>
    </w:p>
    <w:p>
      <w:r>
        <w:t xml:space="preserve">12,782,149,085 3,122,314,162 </w:t>
      </w:r>
    </w:p>
    <w:p>
      <w:r>
        <w:t xml:space="preserve">4,671,995,196 </w:t>
      </w:r>
    </w:p>
    <w:p>
      <w:r>
        <w:t xml:space="preserve">20,576,458,443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市场风险 </w:t>
      </w:r>
    </w:p>
    <w:p>
      <w:r/>
    </w:p>
    <w:p>
      <w:r>
        <w:t xml:space="preserve">利率风险 </w:t>
      </w:r>
    </w:p>
    <w:p>
      <w:r/>
    </w:p>
    <w:p>
      <w:r>
        <w:t>本集团面临的市场利率变动的风险主要与本集团以浮动利率计息的借款有关。截至 2018</w:t>
      </w:r>
    </w:p>
    <w:p>
      <w:r/>
    </w:p>
    <w:p>
      <w:r>
        <w:t>年12月31日，计息借款总计人民币160亿元(2017年12月31日：人民币91亿元)，借款以浮动利</w:t>
      </w:r>
    </w:p>
    <w:p>
      <w:r/>
    </w:p>
    <w:p>
      <w:r>
        <w:t xml:space="preserve">率计息部分占60%(2017年12月31日：69%)，利率在2.75%至6.09%之间。 </w:t>
      </w:r>
    </w:p>
    <w:p>
      <w:r/>
    </w:p>
    <w:p>
      <w:r>
        <w:t>下表为利率风险的敏感性分析，反映了在其他变量不变的假设下，利率发生合理、可能的</w:t>
      </w:r>
    </w:p>
    <w:p>
      <w:r/>
    </w:p>
    <w:p>
      <w:r>
        <w:t xml:space="preserve">变动时，将对净损益(通过对浮动利率借款的影响)和其他综合收益的税后净额的影响。 </w:t>
      </w:r>
    </w:p>
    <w:p>
      <w:r/>
    </w:p>
    <w:p>
      <w:r>
        <w:t xml:space="preserve">2018年 </w:t>
      </w:r>
    </w:p>
    <w:p>
      <w:r/>
    </w:p>
    <w:p>
      <w:r>
        <w:t xml:space="preserve">基点 </w:t>
      </w:r>
    </w:p>
    <w:p>
      <w:r>
        <w:t xml:space="preserve">增加/（减少） </w:t>
      </w:r>
    </w:p>
    <w:p>
      <w:r>
        <w:t xml:space="preserve">10 </w:t>
      </w:r>
    </w:p>
    <w:p>
      <w:r>
        <w:t xml:space="preserve">（10） </w:t>
      </w:r>
    </w:p>
    <w:p>
      <w:r/>
    </w:p>
    <w:p>
      <w:r>
        <w:t xml:space="preserve">净损益 </w:t>
      </w:r>
    </w:p>
    <w:p>
      <w:r>
        <w:t xml:space="preserve">增加/（减少） </w:t>
      </w:r>
    </w:p>
    <w:p>
      <w:r>
        <w:t xml:space="preserve">(9,560,330) </w:t>
      </w:r>
    </w:p>
    <w:p>
      <w:r>
        <w:t xml:space="preserve">9,560,330 </w:t>
      </w:r>
    </w:p>
    <w:p>
      <w:r/>
    </w:p>
    <w:p>
      <w:r>
        <w:t xml:space="preserve">其他综合收益的税后净额 </w:t>
      </w:r>
    </w:p>
    <w:p>
      <w:r>
        <w:t xml:space="preserve">增加/（减少） </w:t>
      </w:r>
    </w:p>
    <w:p>
      <w:r>
        <w:t xml:space="preserve">- </w:t>
      </w:r>
    </w:p>
    <w:p>
      <w:r>
        <w:t xml:space="preserve">- </w:t>
      </w:r>
    </w:p>
    <w:p>
      <w:r/>
    </w:p>
    <w:p>
      <w:r>
        <w:t xml:space="preserve">股东权益合计 </w:t>
      </w:r>
    </w:p>
    <w:p>
      <w:r>
        <w:t xml:space="preserve">增加/（减少） </w:t>
      </w:r>
    </w:p>
    <w:p>
      <w:r>
        <w:t xml:space="preserve">(8,126,281) </w:t>
      </w:r>
    </w:p>
    <w:p>
      <w:r>
        <w:t xml:space="preserve">8,126,281 </w:t>
      </w:r>
    </w:p>
    <w:p>
      <w:r/>
    </w:p>
    <w:p>
      <w:r>
        <w:t xml:space="preserve">2017年 </w:t>
      </w:r>
    </w:p>
    <w:p>
      <w:r/>
    </w:p>
    <w:p>
      <w:r>
        <w:t xml:space="preserve">基点 </w:t>
      </w:r>
    </w:p>
    <w:p>
      <w:r>
        <w:t xml:space="preserve">增加/（减少） </w:t>
      </w:r>
    </w:p>
    <w:p>
      <w:r>
        <w:t xml:space="preserve">10 </w:t>
      </w:r>
    </w:p>
    <w:p>
      <w:r>
        <w:t xml:space="preserve">（10） </w:t>
      </w:r>
    </w:p>
    <w:p>
      <w:r/>
    </w:p>
    <w:p>
      <w:r>
        <w:t xml:space="preserve">净损益 </w:t>
      </w:r>
    </w:p>
    <w:p>
      <w:r>
        <w:t xml:space="preserve">增加/（减少） </w:t>
      </w:r>
    </w:p>
    <w:p>
      <w:r>
        <w:t xml:space="preserve">(6,283,000) </w:t>
      </w:r>
    </w:p>
    <w:p>
      <w:r>
        <w:t xml:space="preserve">6,283,000 </w:t>
      </w:r>
    </w:p>
    <w:p>
      <w:r/>
    </w:p>
    <w:p>
      <w:r>
        <w:t xml:space="preserve">其他综合收益的税后净额 </w:t>
      </w:r>
    </w:p>
    <w:p>
      <w:r>
        <w:t xml:space="preserve">增加/（减少） </w:t>
      </w:r>
    </w:p>
    <w:p>
      <w:r>
        <w:t xml:space="preserve">- </w:t>
      </w:r>
    </w:p>
    <w:p>
      <w:r>
        <w:t xml:space="preserve">- </w:t>
      </w:r>
    </w:p>
    <w:p>
      <w:r/>
    </w:p>
    <w:p>
      <w:r>
        <w:t xml:space="preserve">股东权益合计 </w:t>
      </w:r>
    </w:p>
    <w:p>
      <w:r>
        <w:t xml:space="preserve">增加/（减少） </w:t>
      </w:r>
    </w:p>
    <w:p>
      <w:r>
        <w:t xml:space="preserve">(5,340,550) </w:t>
      </w:r>
    </w:p>
    <w:p>
      <w:r>
        <w:t xml:space="preserve">5,340,550 </w:t>
      </w:r>
    </w:p>
    <w:p>
      <w:r/>
    </w:p>
    <w:p>
      <w:r>
        <w:t xml:space="preserve">汇率风险 </w:t>
      </w:r>
    </w:p>
    <w:p>
      <w:r/>
    </w:p>
    <w:p>
      <w:r>
        <w:t>本集团面临交易性的汇率风险。此类风险由于经营单位以其记账本位币以外的货币进行的</w:t>
      </w:r>
    </w:p>
    <w:p>
      <w:r/>
    </w:p>
    <w:p>
      <w:r>
        <w:t>销售或采购所致。本集团营业收入约22%(2017年：21%)是以发生销售的经营单位的记账本位币</w:t>
      </w:r>
    </w:p>
    <w:p>
      <w:r/>
    </w:p>
    <w:p>
      <w:r>
        <w:t>以外的货币计价的，而约29%(2017年：24%)的营业成本是以经营单位的记账本位币之外的货币</w:t>
      </w:r>
    </w:p>
    <w:p>
      <w:r/>
    </w:p>
    <w:p>
      <w:r>
        <w:t xml:space="preserve">计价的。 </w:t>
      </w:r>
    </w:p>
    <w:p>
      <w:r/>
    </w:p>
    <w:p>
      <w:r>
        <w:t>下表为外汇风险的敏感性分析，反映了在其他变量不变的假设下，美元和港币汇率发生合</w:t>
      </w:r>
    </w:p>
    <w:p>
      <w:r/>
    </w:p>
    <w:p>
      <w:r>
        <w:t xml:space="preserve">理、可能的变动时，将对净利润产生的影响。 </w:t>
      </w:r>
    </w:p>
    <w:p>
      <w:r/>
    </w:p>
    <w:p>
      <w:r>
        <w:t xml:space="preserve">2018年 </w:t>
      </w:r>
    </w:p>
    <w:p>
      <w:r/>
    </w:p>
    <w:p>
      <w:r>
        <w:t xml:space="preserve">人民币对美元贬值 </w:t>
      </w:r>
    </w:p>
    <w:p>
      <w:r>
        <w:t xml:space="preserve">人民币对美元升值 </w:t>
      </w:r>
    </w:p>
    <w:p>
      <w:r>
        <w:t xml:space="preserve">人民币对港元贬值 </w:t>
      </w:r>
    </w:p>
    <w:p>
      <w:r>
        <w:t xml:space="preserve">人民币对港元升值 </w:t>
      </w:r>
    </w:p>
    <w:p>
      <w:r>
        <w:t xml:space="preserve">人民币对澳元贬值 </w:t>
      </w:r>
    </w:p>
    <w:p>
      <w:r>
        <w:t xml:space="preserve">人民币对澳元升值 </w:t>
      </w:r>
    </w:p>
    <w:p>
      <w:r/>
    </w:p>
    <w:p>
      <w:r>
        <w:t xml:space="preserve">汇率 </w:t>
      </w:r>
    </w:p>
    <w:p>
      <w:r>
        <w:t xml:space="preserve">增加/（减少） </w:t>
      </w:r>
    </w:p>
    <w:p>
      <w:r>
        <w:t xml:space="preserve">+5 </w:t>
      </w:r>
    </w:p>
    <w:p>
      <w:r>
        <w:t xml:space="preserve">-5 </w:t>
      </w:r>
    </w:p>
    <w:p>
      <w:r>
        <w:t xml:space="preserve">+5 </w:t>
      </w:r>
    </w:p>
    <w:p>
      <w:r>
        <w:t xml:space="preserve">-5 </w:t>
      </w:r>
    </w:p>
    <w:p>
      <w:r>
        <w:t xml:space="preserve">+5 </w:t>
      </w:r>
    </w:p>
    <w:p>
      <w:r>
        <w:t xml:space="preserve">-5 </w:t>
      </w:r>
    </w:p>
    <w:p>
      <w:r/>
    </w:p>
    <w:p>
      <w:r>
        <w:t xml:space="preserve">净损益 </w:t>
      </w:r>
    </w:p>
    <w:p>
      <w:r>
        <w:t xml:space="preserve">增加/（减少） </w:t>
      </w:r>
    </w:p>
    <w:p>
      <w:r>
        <w:t xml:space="preserve">16,574,708 </w:t>
      </w:r>
    </w:p>
    <w:p>
      <w:r>
        <w:t xml:space="preserve">(16,574,708) </w:t>
      </w:r>
    </w:p>
    <w:p>
      <w:r>
        <w:t xml:space="preserve">175,811 </w:t>
      </w:r>
    </w:p>
    <w:p>
      <w:r>
        <w:t xml:space="preserve">(175,811) </w:t>
      </w:r>
    </w:p>
    <w:p>
      <w:r>
        <w:t xml:space="preserve">402 </w:t>
      </w:r>
    </w:p>
    <w:p>
      <w:r>
        <w:t xml:space="preserve">(402) </w:t>
      </w:r>
    </w:p>
    <w:p>
      <w:r/>
    </w:p>
    <w:p>
      <w:r>
        <w:t xml:space="preserve">其他综合收益的税后净额 </w:t>
      </w:r>
    </w:p>
    <w:p>
      <w:r>
        <w:t xml:space="preserve">增加/（减少） </w:t>
      </w:r>
    </w:p>
    <w:p>
      <w:r/>
    </w:p>
    <w:p>
      <w:r>
        <w:t xml:space="preserve">- </w:t>
      </w:r>
    </w:p>
    <w:p>
      <w:r>
        <w:t xml:space="preserve">- </w:t>
      </w:r>
    </w:p>
    <w:p>
      <w:r>
        <w:t xml:space="preserve">- </w:t>
      </w:r>
    </w:p>
    <w:p>
      <w:r>
        <w:t xml:space="preserve">- </w:t>
      </w:r>
    </w:p>
    <w:p>
      <w:r>
        <w:t xml:space="preserve">- </w:t>
      </w:r>
    </w:p>
    <w:p>
      <w:r>
        <w:t xml:space="preserve">- </w:t>
      </w:r>
    </w:p>
    <w:p>
      <w:r/>
    </w:p>
    <w:p>
      <w:r>
        <w:t xml:space="preserve">股东权益合计 </w:t>
      </w:r>
    </w:p>
    <w:p>
      <w:r>
        <w:t xml:space="preserve">增加/（减少） </w:t>
      </w:r>
    </w:p>
    <w:p>
      <w:r>
        <w:t xml:space="preserve">14,088,501 </w:t>
      </w:r>
    </w:p>
    <w:p>
      <w:r>
        <w:t xml:space="preserve">(14,088,501) </w:t>
      </w:r>
    </w:p>
    <w:p>
      <w:r>
        <w:t xml:space="preserve">149,439 </w:t>
      </w:r>
    </w:p>
    <w:p>
      <w:r>
        <w:t xml:space="preserve">(149,439) </w:t>
      </w:r>
    </w:p>
    <w:p>
      <w:r>
        <w:t xml:space="preserve">342 </w:t>
      </w:r>
    </w:p>
    <w:p>
      <w:r>
        <w:t xml:space="preserve">(342) </w:t>
      </w:r>
    </w:p>
    <w:p>
      <w:r/>
    </w:p>
    <w:p>
      <w:r>
        <w:t xml:space="preserve">188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2017年(经重述) </w:t>
      </w:r>
    </w:p>
    <w:p>
      <w:r/>
    </w:p>
    <w:p>
      <w:r>
        <w:t xml:space="preserve">人民币对美元贬值 </w:t>
      </w:r>
    </w:p>
    <w:p>
      <w:r>
        <w:t xml:space="preserve">人民币对美元升值 </w:t>
      </w:r>
    </w:p>
    <w:p>
      <w:r>
        <w:t xml:space="preserve">人民币对港元贬值 </w:t>
      </w:r>
    </w:p>
    <w:p>
      <w:r>
        <w:t xml:space="preserve">人民币对港元升值 </w:t>
      </w:r>
    </w:p>
    <w:p>
      <w:r>
        <w:t xml:space="preserve">人民币对澳元贬值 </w:t>
      </w:r>
    </w:p>
    <w:p>
      <w:r>
        <w:t xml:space="preserve">人民币对澳元升值 </w:t>
      </w:r>
    </w:p>
    <w:p>
      <w:r/>
    </w:p>
    <w:p>
      <w:r>
        <w:t xml:space="preserve">3. 资本管理 </w:t>
      </w:r>
    </w:p>
    <w:p>
      <w:r/>
    </w:p>
    <w:p>
      <w:r>
        <w:t xml:space="preserve">汇率 </w:t>
      </w:r>
    </w:p>
    <w:p>
      <w:r>
        <w:t xml:space="preserve">增加/（减少） </w:t>
      </w:r>
    </w:p>
    <w:p>
      <w:r>
        <w:t xml:space="preserve">+5 </w:t>
      </w:r>
    </w:p>
    <w:p>
      <w:r>
        <w:t xml:space="preserve">-5 </w:t>
      </w:r>
    </w:p>
    <w:p>
      <w:r>
        <w:t xml:space="preserve">+5 </w:t>
      </w:r>
    </w:p>
    <w:p>
      <w:r>
        <w:t xml:space="preserve">-5 </w:t>
      </w:r>
    </w:p>
    <w:p>
      <w:r>
        <w:t xml:space="preserve">+5 </w:t>
      </w:r>
    </w:p>
    <w:p>
      <w:r>
        <w:t xml:space="preserve">-5 </w:t>
      </w:r>
    </w:p>
    <w:p>
      <w:r/>
    </w:p>
    <w:p>
      <w:r>
        <w:t xml:space="preserve">净损益 </w:t>
      </w:r>
    </w:p>
    <w:p>
      <w:r>
        <w:t xml:space="preserve">增加/（减少） </w:t>
      </w:r>
    </w:p>
    <w:p>
      <w:r>
        <w:t xml:space="preserve">1,800,645 </w:t>
      </w:r>
    </w:p>
    <w:p>
      <w:r>
        <w:t xml:space="preserve">(1,800,645) </w:t>
      </w:r>
    </w:p>
    <w:p>
      <w:r>
        <w:t xml:space="preserve">118,318 </w:t>
      </w:r>
    </w:p>
    <w:p>
      <w:r>
        <w:t xml:space="preserve">(118,318) </w:t>
      </w:r>
    </w:p>
    <w:p>
      <w:r>
        <w:t xml:space="preserve">1 </w:t>
      </w:r>
    </w:p>
    <w:p>
      <w:r>
        <w:t xml:space="preserve">(1) </w:t>
      </w:r>
    </w:p>
    <w:p>
      <w:r/>
    </w:p>
    <w:p>
      <w:r>
        <w:t xml:space="preserve">其他综合收益的税后净额 </w:t>
      </w:r>
    </w:p>
    <w:p>
      <w:r>
        <w:t xml:space="preserve">增加/（减少） </w:t>
      </w:r>
    </w:p>
    <w:p>
      <w:r/>
    </w:p>
    <w:p>
      <w:r>
        <w:t xml:space="preserve">- </w:t>
      </w:r>
    </w:p>
    <w:p>
      <w:r>
        <w:t xml:space="preserve">- </w:t>
      </w:r>
    </w:p>
    <w:p>
      <w:r>
        <w:t xml:space="preserve">- </w:t>
      </w:r>
    </w:p>
    <w:p>
      <w:r>
        <w:t xml:space="preserve">- </w:t>
      </w:r>
    </w:p>
    <w:p>
      <w:r>
        <w:t xml:space="preserve">- </w:t>
      </w:r>
    </w:p>
    <w:p>
      <w:r>
        <w:t xml:space="preserve">- </w:t>
      </w:r>
    </w:p>
    <w:p>
      <w:r/>
    </w:p>
    <w:p>
      <w:r>
        <w:t xml:space="preserve">股东权益合计 </w:t>
      </w:r>
    </w:p>
    <w:p>
      <w:r>
        <w:t xml:space="preserve">增加/（减少） </w:t>
      </w:r>
    </w:p>
    <w:p>
      <w:r>
        <w:t xml:space="preserve">1,572,441 </w:t>
      </w:r>
    </w:p>
    <w:p>
      <w:r>
        <w:t xml:space="preserve">(1,572,441) </w:t>
      </w:r>
    </w:p>
    <w:p>
      <w:r>
        <w:t xml:space="preserve">58,677 </w:t>
      </w:r>
    </w:p>
    <w:p>
      <w:r>
        <w:t xml:space="preserve">(58,677) </w:t>
      </w:r>
    </w:p>
    <w:p>
      <w:r>
        <w:t xml:space="preserve">1 </w:t>
      </w:r>
    </w:p>
    <w:p>
      <w:r>
        <w:t xml:space="preserve">(1) </w:t>
      </w:r>
    </w:p>
    <w:p>
      <w:r/>
    </w:p>
    <w:p>
      <w:r>
        <w:t>本集团资本管理的主要目标是确保本集团持续经营的能力，并保持健康的资本比率，以支</w:t>
      </w:r>
    </w:p>
    <w:p>
      <w:r/>
    </w:p>
    <w:p>
      <w:r>
        <w:t xml:space="preserve">持业务发展并使股东价值最大化。 </w:t>
      </w:r>
    </w:p>
    <w:p>
      <w:r/>
    </w:p>
    <w:p>
      <w:r>
        <w:t>本集团根据经济形势以及相关资产的风险特征的变化管理资本结构并对其进行调整。为维</w:t>
      </w:r>
    </w:p>
    <w:p>
      <w:r/>
    </w:p>
    <w:p>
      <w:r>
        <w:t>持或调整资本结构，本集团可以调整对股东的利润分配、向股东归还资本或发行新股。本集团</w:t>
      </w:r>
    </w:p>
    <w:p>
      <w:r/>
    </w:p>
    <w:p>
      <w:r>
        <w:t>不受外部强制性资本要求约束。2018 年度和 2017 年度，资本管理目标、政策或程序未发生变</w:t>
      </w:r>
    </w:p>
    <w:p>
      <w:r/>
    </w:p>
    <w:p>
      <w:r>
        <w:t xml:space="preserve">化。 </w:t>
      </w:r>
    </w:p>
    <w:p>
      <w:r/>
    </w:p>
    <w:p>
      <w:r>
        <w:t xml:space="preserve">本集团采用杠杆比率来管理资本，杠杆比率是指带息负债与权益及带息负债之和的比率。 </w:t>
      </w:r>
    </w:p>
    <w:p>
      <w:r/>
    </w:p>
    <w:p>
      <w:r>
        <w:t xml:space="preserve">本集团于资产负债表日的杠杆比率如下： </w:t>
      </w:r>
    </w:p>
    <w:p>
      <w:r/>
    </w:p>
    <w:p>
      <w:r>
        <w:t xml:space="preserve">应付债券 </w:t>
      </w:r>
    </w:p>
    <w:p>
      <w:r/>
    </w:p>
    <w:p>
      <w:r>
        <w:t xml:space="preserve">银行借款 </w:t>
      </w:r>
    </w:p>
    <w:p>
      <w:r/>
    </w:p>
    <w:p>
      <w:r>
        <w:t xml:space="preserve">吸收存款 </w:t>
      </w:r>
    </w:p>
    <w:p>
      <w:r/>
    </w:p>
    <w:p>
      <w:r>
        <w:t xml:space="preserve">卖出回购金融资产 </w:t>
      </w:r>
    </w:p>
    <w:p>
      <w:r/>
    </w:p>
    <w:p>
      <w:r>
        <w:t xml:space="preserve">长期应付款 </w:t>
      </w:r>
    </w:p>
    <w:p>
      <w:r/>
    </w:p>
    <w:p>
      <w:r>
        <w:t xml:space="preserve">带息负债合计 </w:t>
      </w:r>
    </w:p>
    <w:p>
      <w:r/>
    </w:p>
    <w:p>
      <w:r>
        <w:t xml:space="preserve">归属于母公司的净资产 </w:t>
      </w:r>
    </w:p>
    <w:p>
      <w:r>
        <w:t xml:space="preserve">净资产和带息负债合计 </w:t>
      </w:r>
    </w:p>
    <w:p>
      <w:r/>
    </w:p>
    <w:p>
      <w:r>
        <w:t xml:space="preserve">杠杆比率 </w:t>
      </w:r>
    </w:p>
    <w:p>
      <w:r/>
    </w:p>
    <w:p>
      <w:r>
        <w:t xml:space="preserve">2018 年 </w:t>
      </w:r>
    </w:p>
    <w:p>
      <w:r/>
    </w:p>
    <w:p>
      <w:r>
        <w:t xml:space="preserve">2017 年(经重述) </w:t>
      </w:r>
    </w:p>
    <w:p>
      <w:r/>
    </w:p>
    <w:p>
      <w:r>
        <w:t xml:space="preserve">2,689,709,176 </w:t>
      </w:r>
    </w:p>
    <w:p>
      <w:r/>
    </w:p>
    <w:p>
      <w:r>
        <w:t xml:space="preserve">16,222,091,135 </w:t>
      </w:r>
    </w:p>
    <w:p>
      <w:r/>
    </w:p>
    <w:p>
      <w:r>
        <w:t xml:space="preserve">1,045,307,234 </w:t>
      </w:r>
    </w:p>
    <w:p>
      <w:r/>
    </w:p>
    <w:p>
      <w:r>
        <w:t xml:space="preserve">1,994,218,575 </w:t>
      </w:r>
    </w:p>
    <w:p>
      <w:r/>
    </w:p>
    <w:p>
      <w:r>
        <w:t xml:space="preserve">9,094,933,514 </w:t>
      </w:r>
    </w:p>
    <w:p>
      <w:r/>
    </w:p>
    <w:p>
      <w:r>
        <w:t xml:space="preserve">1,855,598,974 </w:t>
      </w:r>
    </w:p>
    <w:p>
      <w:r/>
    </w:p>
    <w:p>
      <w:r>
        <w:t xml:space="preserve"> 1,388,491,000  </w:t>
      </w:r>
    </w:p>
    <w:p>
      <w:r/>
    </w:p>
    <w:p>
      <w:r>
        <w:t xml:space="preserve"> 1,499,068,775 </w:t>
      </w:r>
    </w:p>
    <w:p>
      <w:r/>
    </w:p>
    <w:p>
      <w:r>
        <w:t xml:space="preserve"> 1,535,556,950  </w:t>
      </w:r>
    </w:p>
    <w:p>
      <w:r/>
    </w:p>
    <w:p>
      <w:r>
        <w:t xml:space="preserve">             - </w:t>
      </w:r>
    </w:p>
    <w:p>
      <w:r/>
    </w:p>
    <w:p>
      <w:r>
        <w:t xml:space="preserve">22,881,155,495 </w:t>
      </w:r>
    </w:p>
    <w:p>
      <w:r/>
    </w:p>
    <w:p>
      <w:r>
        <w:t xml:space="preserve">8,778,949,510 </w:t>
      </w:r>
    </w:p>
    <w:p>
      <w:r>
        <w:t xml:space="preserve">31,660,105,005  </w:t>
      </w:r>
    </w:p>
    <w:p>
      <w:r>
        <w:t xml:space="preserve">           72% </w:t>
      </w:r>
    </w:p>
    <w:p>
      <w:r/>
    </w:p>
    <w:p>
      <w:r>
        <w:t xml:space="preserve">14,443,819,838 </w:t>
      </w:r>
    </w:p>
    <w:p>
      <w:r/>
    </w:p>
    <w:p>
      <w:r>
        <w:t xml:space="preserve">12,280,465,202 </w:t>
      </w:r>
    </w:p>
    <w:p>
      <w:r>
        <w:t xml:space="preserve">26,724,285,040 </w:t>
      </w:r>
    </w:p>
    <w:p>
      <w:r>
        <w:t xml:space="preserve">           54% </w:t>
      </w:r>
    </w:p>
    <w:p>
      <w:r/>
    </w:p>
    <w:p>
      <w:r>
        <w:t xml:space="preserve">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 金融资产转移 </w:t>
      </w:r>
    </w:p>
    <w:p>
      <w:r/>
    </w:p>
    <w:p>
      <w:r>
        <w:t xml:space="preserve">已整体终止确认但继续涉入的已转移金融资产 </w:t>
      </w:r>
    </w:p>
    <w:p>
      <w:r/>
    </w:p>
    <w:p>
      <w:r>
        <w:t>于2018年12月31日，本集团已背书给供应商用于结算应付账款的银行承兑汇票的账面价值</w:t>
      </w:r>
    </w:p>
    <w:p>
      <w:r/>
    </w:p>
    <w:p>
      <w:r>
        <w:t>为人民币1,481,082,667元(2017年12月31日：人民币1,698,114,864元)。本集团认为，本集团已经</w:t>
      </w:r>
    </w:p>
    <w:p>
      <w:r/>
    </w:p>
    <w:p>
      <w:r>
        <w:t>转移了其几乎所有的风险和报酬，因此，终止确认其及与之相关的已结算应付账款的账面价值。</w:t>
      </w:r>
    </w:p>
    <w:p>
      <w:r/>
    </w:p>
    <w:p>
      <w:r>
        <w:t>继续涉入及回购的最大损失和未折现现金流量等于其账面价值。本集团认为，继续涉入公允价</w:t>
      </w:r>
    </w:p>
    <w:p>
      <w:r/>
    </w:p>
    <w:p>
      <w:r>
        <w:t xml:space="preserve">值并不重大。 </w:t>
      </w:r>
    </w:p>
    <w:p>
      <w:r/>
    </w:p>
    <w:p>
      <w:r>
        <w:t>2018年度，本集团于其转移日未确认利得或损失。本集团无因继续涉入已终止确认金融资</w:t>
      </w:r>
    </w:p>
    <w:p>
      <w:r/>
    </w:p>
    <w:p>
      <w:r>
        <w:t xml:space="preserve">产当年度和累计确认的收益或费用。背书在本年度大致均衡发生。 </w:t>
      </w:r>
    </w:p>
    <w:p>
      <w:r/>
    </w:p>
    <w:p>
      <w:r>
        <w:t xml:space="preserve">十一、 公允价值的披露 </w:t>
      </w:r>
    </w:p>
    <w:p>
      <w:r/>
    </w:p>
    <w:p>
      <w:r>
        <w:t xml:space="preserve">1、 以公允价值计量的资产和负债的期末公允价值 </w:t>
      </w:r>
    </w:p>
    <w:p>
      <w:r>
        <w:t xml:space="preserve">√适用  □不适用  </w:t>
      </w:r>
    </w:p>
    <w:p>
      <w:r/>
    </w:p>
    <w:p>
      <w:r>
        <w:t xml:space="preserve">项目 </w:t>
      </w:r>
    </w:p>
    <w:p>
      <w:r/>
    </w:p>
    <w:p>
      <w:r>
        <w:t>第一层次公允价</w:t>
      </w:r>
    </w:p>
    <w:p>
      <w:r>
        <w:t xml:space="preserve">值计量 </w:t>
      </w:r>
    </w:p>
    <w:p>
      <w:r/>
    </w:p>
    <w:p>
      <w:r>
        <w:t xml:space="preserve">期末公允价值 </w:t>
      </w:r>
    </w:p>
    <w:p>
      <w:r>
        <w:t>第二层次公允价</w:t>
      </w:r>
    </w:p>
    <w:p>
      <w:r>
        <w:t>第三层次公允价</w:t>
      </w:r>
    </w:p>
    <w:p>
      <w:r>
        <w:t xml:space="preserve">值计量 </w:t>
      </w:r>
    </w:p>
    <w:p>
      <w:r>
        <w:t xml:space="preserve">值计量 </w:t>
      </w:r>
    </w:p>
    <w:p>
      <w:r/>
    </w:p>
    <w:p>
      <w:r>
        <w:t xml:space="preserve">合计 </w:t>
      </w:r>
    </w:p>
    <w:p>
      <w:r/>
    </w:p>
    <w:p>
      <w:r>
        <w:t xml:space="preserve">单位:元  币种:人民币 </w:t>
      </w:r>
    </w:p>
    <w:p>
      <w:r/>
    </w:p>
    <w:p>
      <w:r>
        <w:t xml:space="preserve">一、持续的公允价值计量 </w:t>
      </w:r>
    </w:p>
    <w:p>
      <w:r>
        <w:t>（一）以公允价值计量且</w:t>
      </w:r>
    </w:p>
    <w:p>
      <w:r>
        <w:t>变动计入当期损益的金融</w:t>
      </w:r>
    </w:p>
    <w:p>
      <w:r>
        <w:t xml:space="preserve">资产 </w:t>
      </w:r>
    </w:p>
    <w:p>
      <w:r>
        <w:t xml:space="preserve">1. 交易性金融资产 </w:t>
      </w:r>
    </w:p>
    <w:p>
      <w:r>
        <w:t xml:space="preserve">（1）债务工具投资 </w:t>
      </w:r>
    </w:p>
    <w:p>
      <w:r>
        <w:t xml:space="preserve">（2）权益工具投资 </w:t>
      </w:r>
    </w:p>
    <w:p>
      <w:r>
        <w:t xml:space="preserve">（3）衍生金融资产 </w:t>
      </w:r>
    </w:p>
    <w:p>
      <w:r>
        <w:t>2. 指定以公允价值计量</w:t>
      </w:r>
    </w:p>
    <w:p>
      <w:r>
        <w:t>且其变动计入当期损益的</w:t>
      </w:r>
    </w:p>
    <w:p>
      <w:r>
        <w:t xml:space="preserve">金融资产 </w:t>
      </w:r>
    </w:p>
    <w:p>
      <w:r>
        <w:t xml:space="preserve">（1）债务工具投资 </w:t>
      </w:r>
    </w:p>
    <w:p>
      <w:r>
        <w:t xml:space="preserve">（2）权益工具投资 </w:t>
      </w:r>
    </w:p>
    <w:p>
      <w:r>
        <w:t xml:space="preserve">（二）可供出售金融资产 </w:t>
      </w:r>
    </w:p>
    <w:p>
      <w:r>
        <w:t xml:space="preserve">（1）债务工具投资 </w:t>
      </w:r>
    </w:p>
    <w:p>
      <w:r>
        <w:t xml:space="preserve">（2）权益工具投资 </w:t>
      </w:r>
    </w:p>
    <w:p>
      <w:r>
        <w:t xml:space="preserve">（3）其他 </w:t>
      </w:r>
    </w:p>
    <w:p>
      <w:r>
        <w:t xml:space="preserve">（三）投资性房地产 </w:t>
      </w:r>
    </w:p>
    <w:p>
      <w:r>
        <w:t xml:space="preserve">1.出租用的土地使用权 </w:t>
      </w:r>
    </w:p>
    <w:p>
      <w:r>
        <w:t xml:space="preserve">2.出租的建筑物 </w:t>
      </w:r>
    </w:p>
    <w:p>
      <w:r>
        <w:t>3.持有并准备增值后转让</w:t>
      </w:r>
    </w:p>
    <w:p>
      <w:r>
        <w:t xml:space="preserve">的土地使用权 </w:t>
      </w:r>
    </w:p>
    <w:p>
      <w:r>
        <w:t xml:space="preserve">（四）生物资产 </w:t>
      </w:r>
    </w:p>
    <w:p>
      <w:r>
        <w:t xml:space="preserve">1.消耗性生物资产 </w:t>
      </w:r>
    </w:p>
    <w:p>
      <w:r>
        <w:t xml:space="preserve">2.生产性生物资产 </w:t>
      </w:r>
    </w:p>
    <w:p>
      <w:r>
        <w:t>持续以公允价值计量的资</w:t>
      </w:r>
    </w:p>
    <w:p>
      <w:r>
        <w:t xml:space="preserve">产总额 </w:t>
      </w:r>
    </w:p>
    <w:p>
      <w:r/>
    </w:p>
    <w:p>
      <w:r>
        <w:t xml:space="preserve">696,950 </w:t>
      </w:r>
    </w:p>
    <w:p>
      <w:r/>
    </w:p>
    <w:p>
      <w:r>
        <w:t xml:space="preserve">4,603,156 </w:t>
      </w:r>
    </w:p>
    <w:p>
      <w:r/>
    </w:p>
    <w:p>
      <w:r>
        <w:t xml:space="preserve">696,950 </w:t>
      </w:r>
    </w:p>
    <w:p>
      <w:r/>
    </w:p>
    <w:p>
      <w:r>
        <w:t xml:space="preserve">4,603,156 </w:t>
      </w:r>
    </w:p>
    <w:p>
      <w:r/>
    </w:p>
    <w:p>
      <w:r>
        <w:t xml:space="preserve">696,950 </w:t>
      </w:r>
    </w:p>
    <w:p>
      <w:r/>
    </w:p>
    <w:p>
      <w:r>
        <w:t xml:space="preserve">4,603,156 </w:t>
      </w:r>
    </w:p>
    <w:p>
      <w:r/>
    </w:p>
    <w:p>
      <w:r>
        <w:t xml:space="preserve">- </w:t>
      </w:r>
    </w:p>
    <w:p>
      <w:r/>
    </w:p>
    <w:p>
      <w:r>
        <w:t xml:space="preserve">- </w:t>
      </w:r>
    </w:p>
    <w:p>
      <w:r/>
    </w:p>
    <w:p>
      <w:r>
        <w:t xml:space="preserve">- </w:t>
      </w:r>
    </w:p>
    <w:p>
      <w:r/>
    </w:p>
    <w:p>
      <w:r>
        <w:t xml:space="preserve">5,300,106 </w:t>
      </w:r>
    </w:p>
    <w:p>
      <w:r/>
    </w:p>
    <w:p>
      <w:r>
        <w:t xml:space="preserve">5,300,106 </w:t>
      </w:r>
    </w:p>
    <w:p>
      <w:r/>
    </w:p>
    <w:p>
      <w:r>
        <w:t xml:space="preserve">5,300,106 </w:t>
      </w:r>
    </w:p>
    <w:p>
      <w:r/>
    </w:p>
    <w:p>
      <w:r>
        <w:t xml:space="preserve">844,335 </w:t>
      </w:r>
    </w:p>
    <w:p>
      <w:r/>
    </w:p>
    <w:p>
      <w:r>
        <w:t xml:space="preserve">844,335 </w:t>
      </w:r>
    </w:p>
    <w:p>
      <w:r/>
    </w:p>
    <w:p>
      <w:r>
        <w:t xml:space="preserve">400,614,796 </w:t>
      </w:r>
    </w:p>
    <w:p>
      <w:r>
        <w:t xml:space="preserve">400,614,796 </w:t>
      </w:r>
    </w:p>
    <w:p>
      <w:r>
        <w:t xml:space="preserve">        - </w:t>
      </w:r>
    </w:p>
    <w:p>
      <w:r/>
    </w:p>
    <w:p>
      <w:r>
        <w:t xml:space="preserve">         - </w:t>
      </w:r>
    </w:p>
    <w:p>
      <w:r/>
    </w:p>
    <w:p>
      <w:r>
        <w:t xml:space="preserve">         - </w:t>
      </w:r>
    </w:p>
    <w:p>
      <w:r/>
    </w:p>
    <w:p>
      <w:r>
        <w:t xml:space="preserve">401,459,131 </w:t>
      </w:r>
    </w:p>
    <w:p>
      <w:r>
        <w:t xml:space="preserve">400,614,796 </w:t>
      </w:r>
    </w:p>
    <w:p>
      <w:r>
        <w:t xml:space="preserve">844,335 </w:t>
      </w:r>
    </w:p>
    <w:p>
      <w:r/>
    </w:p>
    <w:p>
      <w:r>
        <w:t xml:space="preserve">1,541,285 </w:t>
      </w:r>
    </w:p>
    <w:p>
      <w:r/>
    </w:p>
    <w:p>
      <w:r>
        <w:t xml:space="preserve">405,217,952 </w:t>
      </w:r>
    </w:p>
    <w:p>
      <w:r/>
    </w:p>
    <w:p>
      <w:r>
        <w:t xml:space="preserve">         - </w:t>
      </w:r>
    </w:p>
    <w:p>
      <w:r/>
    </w:p>
    <w:p>
      <w:r>
        <w:t xml:space="preserve">406,759,237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804,820 </w:t>
      </w:r>
    </w:p>
    <w:p>
      <w:r/>
    </w:p>
    <w:p>
      <w:r>
        <w:t xml:space="preserve">          - </w:t>
      </w:r>
    </w:p>
    <w:p>
      <w:r/>
    </w:p>
    <w:p>
      <w:r>
        <w:t xml:space="preserve">         - </w:t>
      </w:r>
    </w:p>
    <w:p>
      <w:r/>
    </w:p>
    <w:p>
      <w:r>
        <w:t xml:space="preserve">804,820 </w:t>
      </w:r>
    </w:p>
    <w:p>
      <w:r/>
    </w:p>
    <w:p>
      <w:r>
        <w:t xml:space="preserve">804,820 </w:t>
      </w:r>
    </w:p>
    <w:p>
      <w:r/>
    </w:p>
    <w:p>
      <w:r>
        <w:t xml:space="preserve">          - </w:t>
      </w:r>
    </w:p>
    <w:p>
      <w:r/>
    </w:p>
    <w:p>
      <w:r>
        <w:t xml:space="preserve">         - </w:t>
      </w:r>
    </w:p>
    <w:p>
      <w:r/>
    </w:p>
    <w:p>
      <w:r>
        <w:t xml:space="preserve">804,820 </w:t>
      </w:r>
    </w:p>
    <w:p>
      <w:r/>
    </w:p>
    <w:p>
      <w:r>
        <w:t xml:space="preserve">804,820 </w:t>
      </w:r>
    </w:p>
    <w:p>
      <w:r/>
    </w:p>
    <w:p>
      <w:r>
        <w:t xml:space="preserve">          - </w:t>
      </w:r>
    </w:p>
    <w:p>
      <w:r/>
    </w:p>
    <w:p>
      <w:r>
        <w:t xml:space="preserve">         - </w:t>
      </w:r>
    </w:p>
    <w:p>
      <w:r/>
    </w:p>
    <w:p>
      <w:r>
        <w:t xml:space="preserve">804,820 </w:t>
      </w:r>
    </w:p>
    <w:p>
      <w:r/>
    </w:p>
    <w:p>
      <w:r>
        <w:t xml:space="preserve">（五）交易性金融负债 </w:t>
      </w:r>
    </w:p>
    <w:p>
      <w:r>
        <w:t xml:space="preserve">其中：发行的交易性债券 </w:t>
      </w:r>
    </w:p>
    <w:p>
      <w:r>
        <w:t xml:space="preserve">衍生金融负债 </w:t>
      </w:r>
    </w:p>
    <w:p>
      <w:r>
        <w:t xml:space="preserve">其他 </w:t>
      </w:r>
    </w:p>
    <w:p>
      <w:r/>
    </w:p>
    <w:p>
      <w:r>
        <w:t>（六）指定为以公允价值</w:t>
      </w:r>
    </w:p>
    <w:p>
      <w:r>
        <w:t>计量且变动计入当期损益</w:t>
      </w:r>
    </w:p>
    <w:p>
      <w:r>
        <w:t xml:space="preserve">的金融负债 </w:t>
      </w:r>
    </w:p>
    <w:p>
      <w:r>
        <w:t>持续以公允价值计量的负</w:t>
      </w:r>
    </w:p>
    <w:p>
      <w:r>
        <w:t xml:space="preserve">债总额 </w:t>
      </w:r>
    </w:p>
    <w:p>
      <w:r>
        <w:t>二、非持续的公允价值计</w:t>
      </w:r>
    </w:p>
    <w:p>
      <w:r>
        <w:t xml:space="preserve">量 </w:t>
      </w:r>
    </w:p>
    <w:p>
      <w:r>
        <w:t xml:space="preserve">（一）持有待售资产 </w:t>
      </w:r>
    </w:p>
    <w:p>
      <w:r>
        <w:t>非持续以公允价值计量的</w:t>
      </w:r>
    </w:p>
    <w:p>
      <w:r>
        <w:t xml:space="preserve">资产总额 </w:t>
      </w:r>
    </w:p>
    <w:p>
      <w:r>
        <w:t>非持续以公允价值计量的</w:t>
      </w:r>
    </w:p>
    <w:p>
      <w:r>
        <w:t xml:space="preserve">负债总额 </w:t>
      </w:r>
    </w:p>
    <w:p>
      <w:r/>
    </w:p>
    <w:p>
      <w:r>
        <w:t xml:space="preserve">2、 持续和非持续第一层次公允价值计量项目市价的确定依据 </w:t>
      </w:r>
    </w:p>
    <w:p>
      <w:r>
        <w:t xml:space="preserve">□适用  √不适用  </w:t>
      </w:r>
    </w:p>
    <w:p>
      <w:r/>
    </w:p>
    <w:p>
      <w:r>
        <w:t xml:space="preserve">3、 持续和非持续第二层次公允价值计量项目，采用的估值技术和重要参数的定性及定量信息 </w:t>
      </w:r>
    </w:p>
    <w:p>
      <w:r>
        <w:t xml:space="preserve">□适用  √不适用  </w:t>
      </w:r>
    </w:p>
    <w:p>
      <w:r/>
    </w:p>
    <w:p>
      <w:r>
        <w:t xml:space="preserve">4、 持续和非持续第三层次公允价值计量项目，采用的估值技术和重要参数的定性及定量信息 </w:t>
      </w:r>
    </w:p>
    <w:p>
      <w:r>
        <w:t xml:space="preserve">□适用  √不适用  </w:t>
      </w:r>
    </w:p>
    <w:p>
      <w:r/>
    </w:p>
    <w:p>
      <w:r>
        <w:t>5、 持续的第三层次公允价值计量项目，期初与期末账面价值间的调节信息及不可观察参数敏感</w:t>
      </w:r>
    </w:p>
    <w:p>
      <w:r>
        <w:t xml:space="preserve">性分析 </w:t>
      </w:r>
    </w:p>
    <w:p>
      <w:r>
        <w:t xml:space="preserve">□适用  √不适用  </w:t>
      </w:r>
    </w:p>
    <w:p>
      <w:r/>
    </w:p>
    <w:p>
      <w:r>
        <w:t>6、 持续的公允价值计量项目，本期内发生各层级之间转换的，转换的原因及确定转换时点的政</w:t>
      </w:r>
    </w:p>
    <w:p>
      <w:r>
        <w:t xml:space="preserve">策 </w:t>
      </w:r>
    </w:p>
    <w:p>
      <w:r>
        <w:t xml:space="preserve">□适用  √不适用  </w:t>
      </w:r>
    </w:p>
    <w:p>
      <w:r/>
    </w:p>
    <w:p>
      <w:r>
        <w:t xml:space="preserve">7、 本期内发生的估值技术变更及变更原因 </w:t>
      </w:r>
    </w:p>
    <w:p>
      <w:r>
        <w:t xml:space="preserve">□适用  √不适用  </w:t>
      </w:r>
    </w:p>
    <w:p>
      <w:r/>
    </w:p>
    <w:p>
      <w:r>
        <w:t xml:space="preserve">8、 不以公允价值计量的金融资产和金融负债的公允价值情况 </w:t>
      </w:r>
    </w:p>
    <w:p>
      <w:r>
        <w:t xml:space="preserve">□适用  √不适用  </w:t>
      </w:r>
    </w:p>
    <w:p>
      <w:r/>
    </w:p>
    <w:p>
      <w:r>
        <w:t xml:space="preserve">9、 其他 </w:t>
      </w:r>
    </w:p>
    <w:p>
      <w:r>
        <w:t xml:space="preserve">√适用  □不适用  </w:t>
      </w:r>
    </w:p>
    <w:p>
      <w:r>
        <w:t xml:space="preserve">金融资产公允价值 </w:t>
      </w:r>
    </w:p>
    <w:p>
      <w:r/>
    </w:p>
    <w:p>
      <w:r>
        <w:t>管理层已经评估了货币资金、应收票据及应收账款、应付票据及应付账款等，因剩余期限不</w:t>
      </w:r>
    </w:p>
    <w:p>
      <w:r/>
    </w:p>
    <w:p>
      <w:r>
        <w:t xml:space="preserve">长，公允价值与账面价值相若。 </w:t>
      </w:r>
    </w:p>
    <w:p>
      <w:r/>
    </w:p>
    <w:p>
      <w:r>
        <w:t xml:space="preserve">191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十二、 关联方及关联交易 </w:t>
      </w:r>
    </w:p>
    <w:p>
      <w:r/>
    </w:p>
    <w:p>
      <w:r>
        <w:t xml:space="preserve">1、 本企业的母公司情况 </w:t>
      </w:r>
    </w:p>
    <w:p>
      <w:r>
        <w:t xml:space="preserve">√适用  □不适用  </w:t>
      </w:r>
    </w:p>
    <w:p>
      <w:r/>
    </w:p>
    <w:p>
      <w:r>
        <w:t xml:space="preserve">母公司名称 </w:t>
      </w:r>
    </w:p>
    <w:p>
      <w:r/>
    </w:p>
    <w:p>
      <w:r>
        <w:t>注册</w:t>
      </w:r>
    </w:p>
    <w:p>
      <w:r>
        <w:t xml:space="preserve">地 </w:t>
      </w:r>
    </w:p>
    <w:p>
      <w:r/>
    </w:p>
    <w:p>
      <w:r>
        <w:t xml:space="preserve">业务性质 注册资本 </w:t>
      </w:r>
    </w:p>
    <w:p>
      <w:r/>
    </w:p>
    <w:p>
      <w:r>
        <w:t>母公司对本企业</w:t>
      </w:r>
    </w:p>
    <w:p>
      <w:r>
        <w:t xml:space="preserve">的持股比例(%) </w:t>
      </w:r>
    </w:p>
    <w:p>
      <w:r/>
    </w:p>
    <w:p>
      <w:r>
        <w:t>母公司对本企业</w:t>
      </w:r>
    </w:p>
    <w:p>
      <w:r>
        <w:t xml:space="preserve">的表决权比例(%) </w:t>
      </w:r>
    </w:p>
    <w:p>
      <w:r/>
    </w:p>
    <w:p>
      <w:r>
        <w:t xml:space="preserve">西部矿业集团有限公司 青海 投资控股 </w:t>
      </w:r>
    </w:p>
    <w:p>
      <w:r/>
    </w:p>
    <w:p>
      <w:r>
        <w:t xml:space="preserve">160,000 </w:t>
      </w:r>
    </w:p>
    <w:p>
      <w:r/>
    </w:p>
    <w:p>
      <w:r>
        <w:t xml:space="preserve">28.21 </w:t>
      </w:r>
    </w:p>
    <w:p>
      <w:r/>
    </w:p>
    <w:p>
      <w:r>
        <w:t xml:space="preserve">28.21 </w:t>
      </w:r>
    </w:p>
    <w:p>
      <w:r/>
    </w:p>
    <w:p>
      <w:r>
        <w:t xml:space="preserve">单位：万元  币种：人民币 </w:t>
      </w:r>
    </w:p>
    <w:p>
      <w:r/>
    </w:p>
    <w:p>
      <w:r>
        <w:t xml:space="preserve">本企业最终控制方是青海省国资委。 </w:t>
      </w:r>
    </w:p>
    <w:p>
      <w:r/>
    </w:p>
    <w:p>
      <w:r>
        <w:t xml:space="preserve">2、 本企业的子公司情况 </w:t>
      </w:r>
    </w:p>
    <w:p>
      <w:r>
        <w:t xml:space="preserve">√适用  □不适用  </w:t>
      </w:r>
    </w:p>
    <w:p>
      <w:r>
        <w:t xml:space="preserve">本企业子公司的情况详见附注九丶 1。 </w:t>
      </w:r>
    </w:p>
    <w:p>
      <w:r/>
    </w:p>
    <w:p>
      <w:r>
        <w:t xml:space="preserve">3、 本企业合营和联营企业情况 </w:t>
      </w:r>
    </w:p>
    <w:p>
      <w:r>
        <w:t xml:space="preserve">本企业重要的合营或联营企业详见附注七、14。 </w:t>
      </w:r>
    </w:p>
    <w:p>
      <w:r>
        <w:t xml:space="preserve">√适用 □不适用  </w:t>
      </w:r>
    </w:p>
    <w:p>
      <w:r>
        <w:t>本期与本公司发生关联方交易，或前期与本公司发生关联方交易形成余额的其他合营或联营企业</w:t>
      </w:r>
    </w:p>
    <w:p>
      <w:r>
        <w:t xml:space="preserve">情况如下 </w:t>
      </w:r>
    </w:p>
    <w:p>
      <w:r>
        <w:t xml:space="preserve">□适用 √不适用  </w:t>
      </w:r>
    </w:p>
    <w:p>
      <w:r>
        <w:t xml:space="preserve">其他说明 </w:t>
      </w:r>
    </w:p>
    <w:p>
      <w:r>
        <w:t xml:space="preserve">□适用 √不适用  </w:t>
      </w:r>
    </w:p>
    <w:p>
      <w:r/>
    </w:p>
    <w:p>
      <w:r>
        <w:t xml:space="preserve">4、 其他关联方情况 </w:t>
      </w:r>
    </w:p>
    <w:p>
      <w:r>
        <w:t xml:space="preserve">√适用 □不适用  </w:t>
      </w:r>
    </w:p>
    <w:p>
      <w:r>
        <w:t xml:space="preserve">其他关联方名称 </w:t>
      </w:r>
    </w:p>
    <w:p>
      <w:r>
        <w:t xml:space="preserve">其他关联方与本企业关系 </w:t>
      </w:r>
    </w:p>
    <w:p>
      <w:r>
        <w:t xml:space="preserve">西部矿业集团有限公司 </w:t>
      </w:r>
    </w:p>
    <w:p>
      <w:r>
        <w:t xml:space="preserve">本公司第一大股东 </w:t>
      </w:r>
    </w:p>
    <w:p>
      <w:r>
        <w:t xml:space="preserve">青海省盐业股份有限公司 </w:t>
      </w:r>
    </w:p>
    <w:p>
      <w:r>
        <w:t xml:space="preserve">与本公司同受一公司控制或重大影响 </w:t>
      </w:r>
    </w:p>
    <w:p>
      <w:r>
        <w:t xml:space="preserve">青海西部化肥有限责任公司 </w:t>
      </w:r>
    </w:p>
    <w:p>
      <w:r>
        <w:t xml:space="preserve">与本公司同受一公司控制或重大影响 </w:t>
      </w:r>
    </w:p>
    <w:p>
      <w:r>
        <w:t xml:space="preserve">青海西部镁业有限公司 </w:t>
      </w:r>
    </w:p>
    <w:p>
      <w:r>
        <w:t xml:space="preserve">与本公司同受一公司控制或重大影响 </w:t>
      </w:r>
    </w:p>
    <w:p>
      <w:r>
        <w:t xml:space="preserve">青海西部石化有限责任公司 </w:t>
      </w:r>
    </w:p>
    <w:p>
      <w:r>
        <w:t xml:space="preserve">与本公司同受一公司控制或重大影响 </w:t>
      </w:r>
    </w:p>
    <w:p>
      <w:r>
        <w:t xml:space="preserve">青海西矿物业有限责任公司 </w:t>
      </w:r>
    </w:p>
    <w:p>
      <w:r>
        <w:t xml:space="preserve">与本公司同受一公司控制或重大影响 </w:t>
      </w:r>
    </w:p>
    <w:p>
      <w:r>
        <w:t xml:space="preserve">西昌大梁矿业冶炼有限责任公司 </w:t>
      </w:r>
    </w:p>
    <w:p>
      <w:r>
        <w:t xml:space="preserve">与本公司同受一公司控制或重大影响 </w:t>
      </w:r>
    </w:p>
    <w:p>
      <w:r>
        <w:t xml:space="preserve">同仁县龙升矿产品有限责任公司 </w:t>
      </w:r>
    </w:p>
    <w:p>
      <w:r>
        <w:t xml:space="preserve">与本公司同受一公司控制或重大影响 </w:t>
      </w:r>
    </w:p>
    <w:p>
      <w:r>
        <w:t xml:space="preserve">西部矿业黄南资源开发有限责任公司 </w:t>
      </w:r>
    </w:p>
    <w:p>
      <w:r>
        <w:t xml:space="preserve">与本公司同受一公司控制或重大影响 </w:t>
      </w:r>
    </w:p>
    <w:p>
      <w:r>
        <w:t xml:space="preserve">西部矿业集团(香港)有限公司 </w:t>
      </w:r>
    </w:p>
    <w:p>
      <w:r>
        <w:t xml:space="preserve">与本公司同受一公司控制或重大影响 </w:t>
      </w:r>
    </w:p>
    <w:p>
      <w:r>
        <w:t xml:space="preserve">北京青科创通信息技术有限公司 </w:t>
      </w:r>
    </w:p>
    <w:p>
      <w:r>
        <w:t xml:space="preserve">与本公司同受一公司控制或重大影响 </w:t>
      </w:r>
    </w:p>
    <w:p>
      <w:r>
        <w:t xml:space="preserve">青海宝矿工程咨询有限公司 </w:t>
      </w:r>
    </w:p>
    <w:p>
      <w:r>
        <w:t xml:space="preserve">与本公司同受一公司控制或重大影响 </w:t>
      </w:r>
    </w:p>
    <w:p>
      <w:r>
        <w:t xml:space="preserve">西矿建设有限公司 </w:t>
      </w:r>
    </w:p>
    <w:p>
      <w:r>
        <w:t xml:space="preserve">与本公司同受一公司控制或重大影响 </w:t>
      </w:r>
    </w:p>
    <w:p>
      <w:r>
        <w:t xml:space="preserve">北京西矿建设有限公司 </w:t>
      </w:r>
    </w:p>
    <w:p>
      <w:r>
        <w:t xml:space="preserve">与本公司同受一公司控制或重大影响 </w:t>
      </w:r>
    </w:p>
    <w:p>
      <w:r>
        <w:t xml:space="preserve">青海大美煤业股份有限公司 </w:t>
      </w:r>
    </w:p>
    <w:p>
      <w:r>
        <w:t xml:space="preserve">与本公司同受一公司控制或重大影响 </w:t>
      </w:r>
    </w:p>
    <w:p>
      <w:r>
        <w:t xml:space="preserve">青海西矿能源开发有限责任公司 </w:t>
      </w:r>
    </w:p>
    <w:p>
      <w:r>
        <w:t xml:space="preserve">与本公司同受一公司控制或重大影响 </w:t>
      </w:r>
    </w:p>
    <w:p>
      <w:r>
        <w:t xml:space="preserve">青海茶卡盐湖文化旅游发展股份有限公司 与本公司同受一公司控制或重大影响 </w:t>
      </w:r>
    </w:p>
    <w:p>
      <w:r>
        <w:t xml:space="preserve">青海锂业有限公司 </w:t>
      </w:r>
    </w:p>
    <w:p>
      <w:r>
        <w:t xml:space="preserve">与本公司同受一公司控制或重大影响 </w:t>
      </w:r>
    </w:p>
    <w:p>
      <w:r/>
    </w:p>
    <w:p>
      <w:r>
        <w:t xml:space="preserve">192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青海西矿杭萧钢构有限公司 </w:t>
      </w:r>
    </w:p>
    <w:p>
      <w:r>
        <w:t xml:space="preserve">青海西矿信息技术有限公司 </w:t>
      </w:r>
    </w:p>
    <w:p>
      <w:r>
        <w:t xml:space="preserve">青海西矿同鑫化工有限公司 </w:t>
      </w:r>
    </w:p>
    <w:p>
      <w:r>
        <w:t xml:space="preserve">新疆瑞伦矿业有限责任公司 </w:t>
      </w:r>
    </w:p>
    <w:p>
      <w:r>
        <w:t xml:space="preserve">青海西部矿业工程技术研究有限公司 </w:t>
      </w:r>
    </w:p>
    <w:p>
      <w:r>
        <w:t xml:space="preserve">青海甘河工业园开发建设有限公司 </w:t>
      </w:r>
    </w:p>
    <w:p>
      <w:r>
        <w:t xml:space="preserve">青海西部矿业科技有限公司 </w:t>
      </w:r>
    </w:p>
    <w:p>
      <w:r>
        <w:t xml:space="preserve">西部矿业集团科技发展有限公司 </w:t>
      </w:r>
    </w:p>
    <w:p>
      <w:r>
        <w:t xml:space="preserve">青海西部矿业规划设计咨询有限公司 </w:t>
      </w:r>
    </w:p>
    <w:p>
      <w:r>
        <w:t xml:space="preserve">青海西矿文化旅游有限公司 </w:t>
      </w:r>
    </w:p>
    <w:p>
      <w:r>
        <w:t xml:space="preserve">青海天泰制钠有限责任公司 </w:t>
      </w:r>
    </w:p>
    <w:p>
      <w:r>
        <w:t xml:space="preserve">海东西矿建设有限公司 </w:t>
      </w:r>
    </w:p>
    <w:p>
      <w:r>
        <w:t xml:space="preserve">青海江仓能源发展有限责任公司 </w:t>
      </w:r>
    </w:p>
    <w:p>
      <w:r>
        <w:t xml:space="preserve">青海卡约初禾生态农业科技有限公司 </w:t>
      </w:r>
    </w:p>
    <w:p>
      <w:r>
        <w:t xml:space="preserve">西宁特殊钢股份有限公司 </w:t>
      </w:r>
    </w:p>
    <w:p>
      <w:r>
        <w:t xml:space="preserve">西宁城北西钢福利厂 </w:t>
      </w:r>
    </w:p>
    <w:p>
      <w:r>
        <w:t xml:space="preserve">青海西钢矿冶科技有限公司 </w:t>
      </w:r>
    </w:p>
    <w:p>
      <w:r>
        <w:t xml:space="preserve">王中领 </w:t>
      </w:r>
    </w:p>
    <w:p>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与本公司同受一公司控制或重大影响 </w:t>
      </w:r>
    </w:p>
    <w:p>
      <w:r>
        <w:t xml:space="preserve">关联人（与公司同一董事长） </w:t>
      </w:r>
    </w:p>
    <w:p>
      <w:r>
        <w:t xml:space="preserve">关联人（与公司同一董事长） </w:t>
      </w:r>
    </w:p>
    <w:p>
      <w:r>
        <w:t xml:space="preserve">关联人（与公司同一董事长） </w:t>
      </w:r>
    </w:p>
    <w:p>
      <w:r>
        <w:t xml:space="preserve">关联人（与公司同一董事长） </w:t>
      </w:r>
    </w:p>
    <w:p>
      <w:r>
        <w:t xml:space="preserve">关联人（与公司同一董事长） </w:t>
      </w:r>
    </w:p>
    <w:p>
      <w:r>
        <w:t xml:space="preserve">自然人股东 </w:t>
      </w:r>
    </w:p>
    <w:p>
      <w:r/>
    </w:p>
    <w:p>
      <w:r>
        <w:t xml:space="preserve">5、 关联交易情况 </w:t>
      </w:r>
    </w:p>
    <w:p>
      <w:r>
        <w:t xml:space="preserve">(1). 购销商品、提供和接受劳务的关联交易 </w:t>
      </w:r>
    </w:p>
    <w:p>
      <w:r>
        <w:t xml:space="preserve">采购商品/接受劳务情况表 </w:t>
      </w:r>
    </w:p>
    <w:p>
      <w:r>
        <w:t xml:space="preserve">√适用 □不适用  </w:t>
      </w:r>
    </w:p>
    <w:p>
      <w:r/>
    </w:p>
    <w:p>
      <w:r>
        <w:t xml:space="preserve">关联方 </w:t>
      </w:r>
    </w:p>
    <w:p>
      <w:r>
        <w:t xml:space="preserve">西矿信息 </w:t>
      </w:r>
    </w:p>
    <w:p>
      <w:r>
        <w:t xml:space="preserve">集团科技 </w:t>
      </w:r>
    </w:p>
    <w:p>
      <w:r>
        <w:t xml:space="preserve">兰州有色 </w:t>
      </w:r>
    </w:p>
    <w:p>
      <w:r>
        <w:t xml:space="preserve">青科创通 </w:t>
      </w:r>
    </w:p>
    <w:p>
      <w:r>
        <w:t xml:space="preserve">西矿物业 </w:t>
      </w:r>
    </w:p>
    <w:p>
      <w:r>
        <w:t xml:space="preserve">西矿规划 </w:t>
      </w:r>
    </w:p>
    <w:p>
      <w:r>
        <w:t xml:space="preserve">西矿工程技术 </w:t>
      </w:r>
    </w:p>
    <w:p>
      <w:r>
        <w:t xml:space="preserve">天泰制钠 </w:t>
      </w:r>
    </w:p>
    <w:p>
      <w:r>
        <w:t xml:space="preserve">青海盐业 </w:t>
      </w:r>
    </w:p>
    <w:p>
      <w:r>
        <w:t xml:space="preserve">西部镁业 </w:t>
      </w:r>
    </w:p>
    <w:p>
      <w:r>
        <w:t xml:space="preserve">西矿建设 </w:t>
      </w:r>
    </w:p>
    <w:p>
      <w:r>
        <w:t xml:space="preserve">西矿杭萧钢构 </w:t>
      </w:r>
    </w:p>
    <w:p>
      <w:r>
        <w:t xml:space="preserve">新疆瑞伦 </w:t>
      </w:r>
    </w:p>
    <w:p>
      <w:r>
        <w:t xml:space="preserve">西矿科技 </w:t>
      </w:r>
    </w:p>
    <w:p>
      <w:r>
        <w:t xml:space="preserve">卡约初禾 </w:t>
      </w:r>
    </w:p>
    <w:p>
      <w:r>
        <w:t xml:space="preserve">西钢福利 </w:t>
      </w:r>
    </w:p>
    <w:p>
      <w:r/>
    </w:p>
    <w:p>
      <w:r>
        <w:t xml:space="preserve">关联交易内容 </w:t>
      </w:r>
    </w:p>
    <w:p>
      <w:r>
        <w:t xml:space="preserve">技术服务 </w:t>
      </w:r>
    </w:p>
    <w:p>
      <w:r>
        <w:t xml:space="preserve">技术服务 </w:t>
      </w:r>
    </w:p>
    <w:p>
      <w:r>
        <w:t xml:space="preserve">设计服务 </w:t>
      </w:r>
    </w:p>
    <w:p>
      <w:r>
        <w:t xml:space="preserve">信息服务 </w:t>
      </w:r>
    </w:p>
    <w:p>
      <w:r>
        <w:t xml:space="preserve">物业服务 </w:t>
      </w:r>
    </w:p>
    <w:p>
      <w:r>
        <w:t xml:space="preserve">咨询服务 </w:t>
      </w:r>
    </w:p>
    <w:p>
      <w:r>
        <w:t xml:space="preserve">检测服务 </w:t>
      </w:r>
    </w:p>
    <w:p>
      <w:r>
        <w:t xml:space="preserve">采购铜排 </w:t>
      </w:r>
    </w:p>
    <w:p>
      <w:r>
        <w:t xml:space="preserve">物业服务 </w:t>
      </w:r>
    </w:p>
    <w:p>
      <w:r>
        <w:t xml:space="preserve">采购石灰 </w:t>
      </w:r>
    </w:p>
    <w:p>
      <w:r>
        <w:t xml:space="preserve">基建服务 </w:t>
      </w:r>
    </w:p>
    <w:p>
      <w:r>
        <w:t xml:space="preserve">基建服务 </w:t>
      </w:r>
    </w:p>
    <w:p>
      <w:r>
        <w:t xml:space="preserve">采购铜精矿 </w:t>
      </w:r>
    </w:p>
    <w:p>
      <w:r>
        <w:t xml:space="preserve">技术服务 </w:t>
      </w:r>
    </w:p>
    <w:p>
      <w:r>
        <w:t xml:space="preserve">采购职工福利品 </w:t>
      </w:r>
    </w:p>
    <w:p>
      <w:r>
        <w:t xml:space="preserve">采购劳保用品 </w:t>
      </w:r>
    </w:p>
    <w:p>
      <w:r/>
    </w:p>
    <w:p>
      <w:r>
        <w:t xml:space="preserve">出售商品/提供劳务情况表 </w:t>
      </w:r>
    </w:p>
    <w:p>
      <w:r>
        <w:t xml:space="preserve">√适用 □不适用  </w:t>
      </w:r>
    </w:p>
    <w:p>
      <w:r/>
    </w:p>
    <w:p>
      <w:r>
        <w:t xml:space="preserve">关联方 </w:t>
      </w:r>
    </w:p>
    <w:p>
      <w:r>
        <w:t xml:space="preserve">集团科技 </w:t>
      </w:r>
    </w:p>
    <w:p>
      <w:r>
        <w:t xml:space="preserve">西矿物业 </w:t>
      </w:r>
    </w:p>
    <w:p>
      <w:r/>
    </w:p>
    <w:p>
      <w:r>
        <w:t xml:space="preserve">电费 </w:t>
      </w:r>
    </w:p>
    <w:p>
      <w:r>
        <w:t xml:space="preserve">水电费 </w:t>
      </w:r>
    </w:p>
    <w:p>
      <w:r/>
    </w:p>
    <w:p>
      <w:r>
        <w:t xml:space="preserve">关联交易内容 </w:t>
      </w:r>
    </w:p>
    <w:p>
      <w:r/>
    </w:p>
    <w:p>
      <w:r>
        <w:t xml:space="preserve">本期发生额 </w:t>
      </w:r>
    </w:p>
    <w:p>
      <w:r/>
    </w:p>
    <w:p>
      <w:r>
        <w:t xml:space="preserve">单位：元  币种：人民币 </w:t>
      </w:r>
    </w:p>
    <w:p>
      <w:r>
        <w:t xml:space="preserve">上期发生额 </w:t>
      </w:r>
    </w:p>
    <w:p>
      <w:r/>
    </w:p>
    <w:p>
      <w:r>
        <w:t xml:space="preserve">15,691,465 </w:t>
      </w:r>
    </w:p>
    <w:p>
      <w:r>
        <w:t xml:space="preserve">13,785,328 </w:t>
      </w:r>
    </w:p>
    <w:p>
      <w:r>
        <w:t xml:space="preserve">7,257,358 </w:t>
      </w:r>
    </w:p>
    <w:p>
      <w:r>
        <w:t xml:space="preserve">29,289,240 </w:t>
      </w:r>
    </w:p>
    <w:p>
      <w:r>
        <w:t xml:space="preserve">25,439,780 </w:t>
      </w:r>
    </w:p>
    <w:p>
      <w:r>
        <w:t xml:space="preserve">5,211,910 </w:t>
      </w:r>
    </w:p>
    <w:p>
      <w:r>
        <w:t xml:space="preserve">793,146 </w:t>
      </w:r>
    </w:p>
    <w:p>
      <w:r>
        <w:t xml:space="preserve">4,169,958 </w:t>
      </w:r>
    </w:p>
    <w:p>
      <w:r>
        <w:t xml:space="preserve">83,954 </w:t>
      </w:r>
    </w:p>
    <w:p>
      <w:r>
        <w:t xml:space="preserve">4,597,391 </w:t>
      </w:r>
    </w:p>
    <w:p>
      <w:r>
        <w:t xml:space="preserve">- </w:t>
      </w:r>
    </w:p>
    <w:p>
      <w:r>
        <w:t xml:space="preserve">35,154,849 </w:t>
      </w:r>
    </w:p>
    <w:p>
      <w:r>
        <w:t xml:space="preserve">3,902,372 </w:t>
      </w:r>
    </w:p>
    <w:p>
      <w:r>
        <w:t xml:space="preserve">283,104 </w:t>
      </w:r>
    </w:p>
    <w:p>
      <w:r>
        <w:t xml:space="preserve">37,800 </w:t>
      </w:r>
    </w:p>
    <w:p>
      <w:r>
        <w:t xml:space="preserve">93,569 </w:t>
      </w:r>
    </w:p>
    <w:p>
      <w:r/>
    </w:p>
    <w:p>
      <w:r>
        <w:t xml:space="preserve">588,417 </w:t>
      </w:r>
    </w:p>
    <w:p>
      <w:r>
        <w:t xml:space="preserve">4,877,358 </w:t>
      </w:r>
    </w:p>
    <w:p>
      <w:r>
        <w:t xml:space="preserve">5,820,689 </w:t>
      </w:r>
    </w:p>
    <w:p>
      <w:r>
        <w:t xml:space="preserve">51,642,951 </w:t>
      </w:r>
    </w:p>
    <w:p>
      <w:r>
        <w:t xml:space="preserve">31,387,614 </w:t>
      </w:r>
    </w:p>
    <w:p>
      <w:r>
        <w:t xml:space="preserve">2,076,805 </w:t>
      </w:r>
    </w:p>
    <w:p>
      <w:r>
        <w:t xml:space="preserve">545,143 </w:t>
      </w:r>
    </w:p>
    <w:p>
      <w:r>
        <w:t xml:space="preserve">- </w:t>
      </w:r>
    </w:p>
    <w:p>
      <w:r>
        <w:t xml:space="preserve">117,903 </w:t>
      </w:r>
    </w:p>
    <w:p>
      <w:r>
        <w:t xml:space="preserve">4,828,346 </w:t>
      </w:r>
    </w:p>
    <w:p>
      <w:r>
        <w:t xml:space="preserve">4,716,981 </w:t>
      </w:r>
    </w:p>
    <w:p>
      <w:r>
        <w:t xml:space="preserve">18,941,830 </w:t>
      </w:r>
    </w:p>
    <w:p>
      <w:r>
        <w:t xml:space="preserve">          -   </w:t>
      </w:r>
    </w:p>
    <w:p>
      <w:r>
        <w:t xml:space="preserve">21,399,889 </w:t>
      </w:r>
    </w:p>
    <w:p>
      <w:r>
        <w:t xml:space="preserve">- </w:t>
      </w:r>
    </w:p>
    <w:p>
      <w:r>
        <w:t xml:space="preserve">          - </w:t>
      </w:r>
    </w:p>
    <w:p>
      <w:r/>
    </w:p>
    <w:p>
      <w:r>
        <w:t xml:space="preserve">单位：元  币种：人民币 </w:t>
      </w:r>
    </w:p>
    <w:p>
      <w:r>
        <w:t xml:space="preserve">本期发生额 </w:t>
      </w:r>
    </w:p>
    <w:p>
      <w:r>
        <w:t xml:space="preserve">上期发生额 </w:t>
      </w:r>
    </w:p>
    <w:p>
      <w:r/>
    </w:p>
    <w:p>
      <w:r>
        <w:t xml:space="preserve">23,271 </w:t>
      </w:r>
    </w:p>
    <w:p>
      <w:r>
        <w:t xml:space="preserve">- </w:t>
      </w:r>
    </w:p>
    <w:p>
      <w:r/>
    </w:p>
    <w:p>
      <w:r>
        <w:t xml:space="preserve">-   </w:t>
      </w:r>
    </w:p>
    <w:p>
      <w:r>
        <w:t xml:space="preserve">85,215 </w:t>
      </w:r>
    </w:p>
    <w:p>
      <w:r/>
    </w:p>
    <w:p>
      <w:r>
        <w:t xml:space="preserve">193 </w:t>
      </w:r>
    </w:p>
    <w:p>
      <w:r/>
    </w:p>
    <w:p>
      <w:r>
        <w:t xml:space="preserve"> </w:t>
      </w:r>
    </w:p>
    <w:p>
      <w:r>
        <w:t xml:space="preserve"> </w:t>
      </w:r>
    </w:p>
    <w:p>
      <w:r>
        <w:t xml:space="preserve"> </w:t>
      </w:r>
    </w:p>
    <w:p>
      <w:r>
        <w:t xml:space="preserve">2018 年年度报告 </w:t>
      </w:r>
    </w:p>
    <w:p>
      <w:r/>
    </w:p>
    <w:p>
      <w:r>
        <w:t xml:space="preserve">西矿集团 </w:t>
      </w:r>
    </w:p>
    <w:p>
      <w:r>
        <w:t xml:space="preserve">销售电解铜、锌锭、铝锭、托管费 </w:t>
      </w:r>
    </w:p>
    <w:p>
      <w:r>
        <w:t xml:space="preserve">青海锂业 </w:t>
      </w:r>
    </w:p>
    <w:p>
      <w:r>
        <w:t xml:space="preserve">咨询服务 </w:t>
      </w:r>
    </w:p>
    <w:p>
      <w:r>
        <w:t xml:space="preserve">西部镁业 </w:t>
      </w:r>
    </w:p>
    <w:p>
      <w:r>
        <w:t xml:space="preserve">水电费 </w:t>
      </w:r>
    </w:p>
    <w:p>
      <w:r>
        <w:t xml:space="preserve">西矿杭萧钢构 水电费 </w:t>
      </w:r>
    </w:p>
    <w:p>
      <w:r>
        <w:t xml:space="preserve">茶卡旅游 </w:t>
      </w:r>
    </w:p>
    <w:p>
      <w:r>
        <w:t xml:space="preserve">转让资产 </w:t>
      </w:r>
    </w:p>
    <w:p>
      <w:r>
        <w:t xml:space="preserve">同鑫化工 </w:t>
      </w:r>
    </w:p>
    <w:p>
      <w:r>
        <w:t xml:space="preserve">转让资产、水电费 </w:t>
      </w:r>
    </w:p>
    <w:p>
      <w:r>
        <w:t xml:space="preserve">矿冶科技 </w:t>
      </w:r>
    </w:p>
    <w:p>
      <w:r>
        <w:t xml:space="preserve">销售废渣 </w:t>
      </w:r>
    </w:p>
    <w:p>
      <w:r>
        <w:t xml:space="preserve">西钢股份 </w:t>
      </w:r>
    </w:p>
    <w:p>
      <w:r>
        <w:t xml:space="preserve">销售钢球团、废渣 </w:t>
      </w:r>
    </w:p>
    <w:p>
      <w:r>
        <w:t xml:space="preserve">集团香港 </w:t>
      </w:r>
    </w:p>
    <w:p>
      <w:r>
        <w:t xml:space="preserve">托管服务 </w:t>
      </w:r>
    </w:p>
    <w:p>
      <w:r>
        <w:t xml:space="preserve">华泰博伦 </w:t>
      </w:r>
    </w:p>
    <w:p>
      <w:r>
        <w:t xml:space="preserve">水电费、销售材料 </w:t>
      </w:r>
    </w:p>
    <w:p>
      <w:r>
        <w:t xml:space="preserve">江仓能源 </w:t>
      </w:r>
    </w:p>
    <w:p>
      <w:r>
        <w:t xml:space="preserve">销售硫酸 </w:t>
      </w:r>
    </w:p>
    <w:p>
      <w:r>
        <w:t xml:space="preserve">西昌冶炼 </w:t>
      </w:r>
    </w:p>
    <w:p>
      <w:r>
        <w:t xml:space="preserve">销售硫酸铜 </w:t>
      </w:r>
    </w:p>
    <w:p>
      <w:r/>
    </w:p>
    <w:p>
      <w:r>
        <w:t xml:space="preserve">购销商品、提供和接受劳务的关联交易说明 </w:t>
      </w:r>
    </w:p>
    <w:p>
      <w:r>
        <w:t xml:space="preserve">√适用 □不适用  </w:t>
      </w:r>
    </w:p>
    <w:p>
      <w:r>
        <w:t xml:space="preserve">关联方商品和劳务交易 </w:t>
      </w:r>
    </w:p>
    <w:p>
      <w:r/>
    </w:p>
    <w:p>
      <w:r>
        <w:t xml:space="preserve">自关联方购买商品和接受劳务： </w:t>
      </w:r>
    </w:p>
    <w:p>
      <w:r/>
    </w:p>
    <w:p>
      <w:r>
        <w:t xml:space="preserve">2,260,669,024 </w:t>
      </w:r>
    </w:p>
    <w:p>
      <w:r>
        <w:t xml:space="preserve">- </w:t>
      </w:r>
    </w:p>
    <w:p>
      <w:r>
        <w:t xml:space="preserve">- </w:t>
      </w:r>
    </w:p>
    <w:p>
      <w:r>
        <w:t xml:space="preserve">3,174,076 </w:t>
      </w:r>
    </w:p>
    <w:p>
      <w:r>
        <w:t xml:space="preserve">1,957 </w:t>
      </w:r>
    </w:p>
    <w:p>
      <w:r>
        <w:t xml:space="preserve">3,217,067 </w:t>
      </w:r>
    </w:p>
    <w:p>
      <w:r>
        <w:t xml:space="preserve">1,774,989 </w:t>
      </w:r>
    </w:p>
    <w:p>
      <w:r>
        <w:t xml:space="preserve">28,828,816 </w:t>
      </w:r>
    </w:p>
    <w:p>
      <w:r>
        <w:t xml:space="preserve">4,945,760 </w:t>
      </w:r>
    </w:p>
    <w:p>
      <w:r>
        <w:t xml:space="preserve">220,249 </w:t>
      </w:r>
    </w:p>
    <w:p>
      <w:r>
        <w:t xml:space="preserve">118,593 </w:t>
      </w:r>
    </w:p>
    <w:p>
      <w:r>
        <w:t xml:space="preserve">- </w:t>
      </w:r>
    </w:p>
    <w:p>
      <w:r/>
    </w:p>
    <w:p>
      <w:r>
        <w:t xml:space="preserve">967,023,474 </w:t>
      </w:r>
    </w:p>
    <w:p>
      <w:r>
        <w:t xml:space="preserve">296,509 </w:t>
      </w:r>
    </w:p>
    <w:p>
      <w:r>
        <w:t xml:space="preserve">45,392 </w:t>
      </w:r>
    </w:p>
    <w:p>
      <w:r>
        <w:t xml:space="preserve">446,055 </w:t>
      </w:r>
    </w:p>
    <w:p>
      <w:r>
        <w:t xml:space="preserve">1,047,643 </w:t>
      </w:r>
    </w:p>
    <w:p>
      <w:r>
        <w:t xml:space="preserve">-   </w:t>
      </w:r>
    </w:p>
    <w:p>
      <w:r>
        <w:t xml:space="preserve">-   </w:t>
      </w:r>
    </w:p>
    <w:p>
      <w:r>
        <w:t xml:space="preserve">-   </w:t>
      </w:r>
    </w:p>
    <w:p>
      <w:r>
        <w:t xml:space="preserve">246,107 </w:t>
      </w:r>
    </w:p>
    <w:p>
      <w:r>
        <w:t xml:space="preserve">- </w:t>
      </w:r>
    </w:p>
    <w:p>
      <w:r>
        <w:t xml:space="preserve">- </w:t>
      </w:r>
    </w:p>
    <w:p>
      <w:r>
        <w:t xml:space="preserve">17,965 </w:t>
      </w:r>
    </w:p>
    <w:p>
      <w:r/>
    </w:p>
    <w:p>
      <w:r>
        <w:t>(a) 本年度，西矿信息以市场价为本集团提供系统运营维护、会议视频系统安装以及技术服</w:t>
      </w:r>
    </w:p>
    <w:p>
      <w:r/>
    </w:p>
    <w:p>
      <w:r>
        <w:t xml:space="preserve">务。 </w:t>
      </w:r>
    </w:p>
    <w:p>
      <w:r/>
    </w:p>
    <w:p>
      <w:r>
        <w:t xml:space="preserve">(b) 本年度，集团科技以市场价为本集团提供流程查定以及技术研究服务。 </w:t>
      </w:r>
    </w:p>
    <w:p>
      <w:r/>
    </w:p>
    <w:p>
      <w:r>
        <w:t xml:space="preserve">(c) 本年度，兰州有色以市场价为本集团提供工程设计服务。 </w:t>
      </w:r>
    </w:p>
    <w:p>
      <w:r/>
    </w:p>
    <w:p>
      <w:r>
        <w:t xml:space="preserve">(d) 本年度，青科创通以市场价为本集团提供信息系统服务及信息设备服务。 </w:t>
      </w:r>
    </w:p>
    <w:p>
      <w:r/>
    </w:p>
    <w:p>
      <w:r>
        <w:t xml:space="preserve">(e) 本年度，西矿物业以市场价为本集团提供物业管理服务以及供暖服务。 </w:t>
      </w:r>
    </w:p>
    <w:p>
      <w:r/>
    </w:p>
    <w:p>
      <w:r>
        <w:t xml:space="preserve">(f) 本年度，西矿规划以市场价为本集团提供咨询服务。 </w:t>
      </w:r>
    </w:p>
    <w:p>
      <w:r/>
    </w:p>
    <w:p>
      <w:r>
        <w:t xml:space="preserve">(g) 本年度，西矿工程技术以市场价为本集团提供检测、化验服务。 </w:t>
      </w:r>
    </w:p>
    <w:p>
      <w:r/>
    </w:p>
    <w:p>
      <w:r>
        <w:t xml:space="preserve">(h) 本年度，天泰制钠以市场价为本集团提供铜排。 </w:t>
      </w:r>
    </w:p>
    <w:p>
      <w:r/>
    </w:p>
    <w:p>
      <w:r>
        <w:t xml:space="preserve">(i) 本年度，青海盐业以市场价为本集团提供水、电、宽带及物业服务。 </w:t>
      </w:r>
    </w:p>
    <w:p>
      <w:r/>
    </w:p>
    <w:p>
      <w:r>
        <w:t xml:space="preserve">(j) 本年度，西部镁业以市场价为本集团提供石灰。 </w:t>
      </w:r>
    </w:p>
    <w:p>
      <w:r/>
    </w:p>
    <w:p>
      <w:r>
        <w:t xml:space="preserve">(k) 上年度，西矿建设以市场价为本集团提供基建服务。 </w:t>
      </w:r>
    </w:p>
    <w:p>
      <w:r/>
    </w:p>
    <w:p>
      <w:r>
        <w:t xml:space="preserve">(l) 本年度，西矿杭萧钢构以市场价为本集团提供基建服务。 </w:t>
      </w:r>
    </w:p>
    <w:p>
      <w:r/>
    </w:p>
    <w:p>
      <w:r>
        <w:t xml:space="preserve">(m) 本年度，新疆瑞伦以市场价为本集团提供铜精矿。 </w:t>
      </w:r>
    </w:p>
    <w:p>
      <w:r/>
    </w:p>
    <w:p>
      <w:r>
        <w:t xml:space="preserve">(n) 本年度，西矿科技以市场价为本集团提供技术服务。 </w:t>
      </w:r>
    </w:p>
    <w:p>
      <w:r/>
    </w:p>
    <w:p>
      <w:r>
        <w:t xml:space="preserve">(o) 本年度，卡约初禾以市场价为本集团提供职工福利品。 </w:t>
      </w:r>
    </w:p>
    <w:p>
      <w:r/>
    </w:p>
    <w:p>
      <w:r>
        <w:t xml:space="preserve">(p) 本年度，西钢福利以市场价为本集团提供劳保等用品。 </w:t>
      </w:r>
    </w:p>
    <w:p>
      <w:r/>
    </w:p>
    <w:p>
      <w:r>
        <w:t xml:space="preserve">向关联方销售商品和提供劳务： </w:t>
      </w:r>
    </w:p>
    <w:p>
      <w:r/>
    </w:p>
    <w:p>
      <w:r>
        <w:t xml:space="preserve">(q) 本年度，本集团以市场价为集团科技销售电费。 </w:t>
      </w:r>
    </w:p>
    <w:p>
      <w:r/>
    </w:p>
    <w:p>
      <w:r>
        <w:t xml:space="preserve">(r) 上年度，本集团以市场价为西矿物业代垫水电费及提供咨询服务。 </w:t>
      </w:r>
    </w:p>
    <w:p>
      <w:r/>
    </w:p>
    <w:p>
      <w:r>
        <w:t xml:space="preserve">(s) 本年度，本集团向西矿集团销售电解铜、锌锭、铝锭、提供托管服务以及转让资产。 </w:t>
      </w:r>
    </w:p>
    <w:p>
      <w:r/>
    </w:p>
    <w:p>
      <w:r>
        <w:t xml:space="preserve">194 </w:t>
      </w:r>
    </w:p>
    <w:p>
      <w:r/>
    </w:p>
    <w:p>
      <w:r>
        <w:t xml:space="preserve"> </w:t>
      </w:r>
    </w:p>
    <w:p>
      <w:r>
        <w:t xml:space="preserve"> </w:t>
      </w:r>
    </w:p>
    <w:p>
      <w:r>
        <w:t xml:space="preserve">2018 年年度报告 </w:t>
      </w:r>
    </w:p>
    <w:p>
      <w:r/>
    </w:p>
    <w:p>
      <w:r>
        <w:t xml:space="preserve">(t) 上年度，本集团以市场价向青海锂业提供咨询服务。 </w:t>
      </w:r>
    </w:p>
    <w:p>
      <w:r/>
    </w:p>
    <w:p>
      <w:r>
        <w:t xml:space="preserve">(u) 上年度，本集团以市场价向西部镁业代垫水电费服务。 </w:t>
      </w:r>
    </w:p>
    <w:p>
      <w:r/>
    </w:p>
    <w:p>
      <w:r>
        <w:t xml:space="preserve">(v) 本年度，本集团以市场价向西矿杭萧钢构代垫水电费服务。 </w:t>
      </w:r>
    </w:p>
    <w:p>
      <w:r/>
    </w:p>
    <w:p>
      <w:r>
        <w:t xml:space="preserve">(w) 本年度，本集团以市场价向茶卡旅游转让车辆。 </w:t>
      </w:r>
    </w:p>
    <w:p>
      <w:r/>
    </w:p>
    <w:p>
      <w:r>
        <w:t xml:space="preserve">(x) 本年度，本集团以市场价向同鑫化工转让车辆以及出售水电。 </w:t>
      </w:r>
    </w:p>
    <w:p>
      <w:r/>
    </w:p>
    <w:p>
      <w:r>
        <w:t xml:space="preserve">(y) 本年度，本集团以市场价向矿冶科技销售废渣。 </w:t>
      </w:r>
    </w:p>
    <w:p>
      <w:r/>
    </w:p>
    <w:p>
      <w:r>
        <w:t xml:space="preserve">(z) 本年度，本集团以市场价向西钢股份销售钢球团及废渣。 </w:t>
      </w:r>
    </w:p>
    <w:p>
      <w:r/>
    </w:p>
    <w:p>
      <w:r>
        <w:t xml:space="preserve">(aa) 本年度，本集团以市场价向集团香港提供托管服务。 </w:t>
      </w:r>
    </w:p>
    <w:p>
      <w:r/>
    </w:p>
    <w:p>
      <w:r>
        <w:t xml:space="preserve">(ab) 本年度，本集团以市场价向华泰博伦代垫水电以及销售材料。 </w:t>
      </w:r>
    </w:p>
    <w:p>
      <w:r/>
    </w:p>
    <w:p>
      <w:r>
        <w:t xml:space="preserve">(ac) 本年度，本集团以市场价向江仓能源销售硫酸。 </w:t>
      </w:r>
    </w:p>
    <w:p>
      <w:r/>
    </w:p>
    <w:p>
      <w:r>
        <w:t xml:space="preserve">(ad) 上年度，本集团以市场价向西昌冶炼销售硫酸铜。 </w:t>
      </w:r>
    </w:p>
    <w:p>
      <w:r/>
    </w:p>
    <w:p>
      <w:r>
        <w:t xml:space="preserve">(2). 关联受托管理/承包及委托管理/出包情况 </w:t>
      </w:r>
    </w:p>
    <w:p>
      <w:r>
        <w:t xml:space="preserve">本公司受托管理/承包情况表： </w:t>
      </w:r>
    </w:p>
    <w:p>
      <w:r>
        <w:t xml:space="preserve">□适用 √不适用  </w:t>
      </w:r>
    </w:p>
    <w:p>
      <w:r>
        <w:t xml:space="preserve">关联托管/承包情况说明 </w:t>
      </w:r>
    </w:p>
    <w:p>
      <w:r>
        <w:t xml:space="preserve">□适用 √不适用  </w:t>
      </w:r>
    </w:p>
    <w:p>
      <w:r>
        <w:t xml:space="preserve">本公司委托管理/出包情况表 </w:t>
      </w:r>
    </w:p>
    <w:p>
      <w:r>
        <w:t xml:space="preserve">□适用 √不适用  </w:t>
      </w:r>
    </w:p>
    <w:p>
      <w:r>
        <w:t xml:space="preserve">关联管理/出包情况说明 </w:t>
      </w:r>
    </w:p>
    <w:p>
      <w:r>
        <w:t xml:space="preserve">□适用 √不适用  </w:t>
      </w:r>
    </w:p>
    <w:p>
      <w:r/>
    </w:p>
    <w:p>
      <w:r>
        <w:t xml:space="preserve">(3). 关联租赁情况 </w:t>
      </w:r>
    </w:p>
    <w:p>
      <w:r>
        <w:t xml:space="preserve">本公司作为出租方： </w:t>
      </w:r>
    </w:p>
    <w:p>
      <w:r>
        <w:t xml:space="preserve">√适用 □不适用  </w:t>
      </w:r>
    </w:p>
    <w:p>
      <w:r/>
    </w:p>
    <w:p>
      <w:r>
        <w:t xml:space="preserve">承租方名称 </w:t>
      </w:r>
    </w:p>
    <w:p>
      <w:r>
        <w:t xml:space="preserve">西矿集团 </w:t>
      </w:r>
    </w:p>
    <w:p>
      <w:r/>
    </w:p>
    <w:p>
      <w:r>
        <w:t xml:space="preserve">租赁资产种类 </w:t>
      </w:r>
    </w:p>
    <w:p>
      <w:r>
        <w:t xml:space="preserve">房屋 </w:t>
      </w:r>
    </w:p>
    <w:p>
      <w:r/>
    </w:p>
    <w:p>
      <w:r>
        <w:t xml:space="preserve">本期确认的租赁收入 </w:t>
      </w:r>
    </w:p>
    <w:p>
      <w:r/>
    </w:p>
    <w:p>
      <w:r>
        <w:t xml:space="preserve">单位：元  币种：人民币 </w:t>
      </w:r>
    </w:p>
    <w:p>
      <w:r>
        <w:t xml:space="preserve">上期确认的租赁收入 </w:t>
      </w:r>
    </w:p>
    <w:p>
      <w:r/>
    </w:p>
    <w:p>
      <w:r>
        <w:t xml:space="preserve">1,522,353 </w:t>
      </w:r>
    </w:p>
    <w:p>
      <w:r/>
    </w:p>
    <w:p>
      <w:r>
        <w:t xml:space="preserve">1,522,353 </w:t>
      </w:r>
    </w:p>
    <w:p>
      <w:r/>
    </w:p>
    <w:p>
      <w:r>
        <w:t xml:space="preserve">本公司作为承租方： </w:t>
      </w:r>
    </w:p>
    <w:p>
      <w:r>
        <w:t xml:space="preserve">√适用 □不适用  </w:t>
      </w:r>
    </w:p>
    <w:p>
      <w:r/>
    </w:p>
    <w:p>
      <w:r>
        <w:t xml:space="preserve">出租方名称 </w:t>
      </w:r>
    </w:p>
    <w:p>
      <w:r>
        <w:t xml:space="preserve">西矿集团 </w:t>
      </w:r>
    </w:p>
    <w:p>
      <w:r>
        <w:t xml:space="preserve">青海盐业 </w:t>
      </w:r>
    </w:p>
    <w:p>
      <w:r/>
    </w:p>
    <w:p>
      <w:r>
        <w:t xml:space="preserve">租赁资产种类 </w:t>
      </w:r>
    </w:p>
    <w:p>
      <w:r>
        <w:t xml:space="preserve">土地 </w:t>
      </w:r>
    </w:p>
    <w:p>
      <w:r>
        <w:t xml:space="preserve">房屋 </w:t>
      </w:r>
    </w:p>
    <w:p>
      <w:r/>
    </w:p>
    <w:p>
      <w:r>
        <w:t xml:space="preserve">本期确认的租赁费 </w:t>
      </w:r>
    </w:p>
    <w:p>
      <w:r/>
    </w:p>
    <w:p>
      <w:r>
        <w:t xml:space="preserve">单位：元  币种：人民币 </w:t>
      </w:r>
    </w:p>
    <w:p>
      <w:r>
        <w:t xml:space="preserve">上期确认的租赁费 </w:t>
      </w:r>
    </w:p>
    <w:p>
      <w:r/>
    </w:p>
    <w:p>
      <w:r>
        <w:t xml:space="preserve">3,290,639 </w:t>
      </w:r>
    </w:p>
    <w:p>
      <w:r>
        <w:t xml:space="preserve">372,027 </w:t>
      </w:r>
    </w:p>
    <w:p>
      <w:r/>
    </w:p>
    <w:p>
      <w:r>
        <w:t xml:space="preserve">3,290,639 </w:t>
      </w:r>
    </w:p>
    <w:p>
      <w:r>
        <w:t xml:space="preserve">364,789 </w:t>
      </w:r>
    </w:p>
    <w:p>
      <w:r/>
    </w:p>
    <w:p>
      <w:r>
        <w:t xml:space="preserve">关联租赁情况说明 </w:t>
      </w:r>
    </w:p>
    <w:p>
      <w:r>
        <w:t xml:space="preserve">√适用 □不适用  </w:t>
      </w:r>
    </w:p>
    <w:p>
      <w:r>
        <w:t xml:space="preserve">作为承租人：  </w:t>
      </w:r>
    </w:p>
    <w:p>
      <w:r/>
    </w:p>
    <w:p>
      <w:r>
        <w:t>(a)本年度，本集团向西矿集团租入土地，根据土地租赁合同发生租赁费用人民币3,290,639元</w:t>
      </w:r>
    </w:p>
    <w:p>
      <w:r/>
    </w:p>
    <w:p>
      <w:r>
        <w:t xml:space="preserve">(2017年：人民币3,290,639元)。  </w:t>
      </w:r>
    </w:p>
    <w:p>
      <w:r/>
    </w:p>
    <w:p>
      <w:r>
        <w:t xml:space="preserve">195 </w:t>
      </w:r>
    </w:p>
    <w:p>
      <w:r/>
    </w:p>
    <w:p>
      <w:r>
        <w:t xml:space="preserve"> </w:t>
      </w:r>
    </w:p>
    <w:p>
      <w:r>
        <w:t xml:space="preserve"> </w:t>
      </w:r>
    </w:p>
    <w:p>
      <w:r>
        <w:t xml:space="preserve"> </w:t>
      </w:r>
    </w:p>
    <w:p>
      <w:r>
        <w:t xml:space="preserve"> </w:t>
      </w:r>
    </w:p>
    <w:p>
      <w:r>
        <w:t xml:space="preserve">2018 年年度报告 </w:t>
      </w:r>
    </w:p>
    <w:p>
      <w:r/>
    </w:p>
    <w:p>
      <w:r>
        <w:t>(b)本年度，本集团向青海盐业租入房屋，根据房屋租赁合同发生租赁费用人民币372,027元</w:t>
      </w:r>
    </w:p>
    <w:p>
      <w:r/>
    </w:p>
    <w:p>
      <w:r>
        <w:t xml:space="preserve">(2017年：人民币364,789元)。 </w:t>
      </w:r>
    </w:p>
    <w:p>
      <w:r/>
    </w:p>
    <w:p>
      <w:r>
        <w:t xml:space="preserve">作为出租人： </w:t>
      </w:r>
    </w:p>
    <w:p>
      <w:r/>
    </w:p>
    <w:p>
      <w:r>
        <w:t>(c)本年度，本集团向西矿集团出租房屋，根据房屋租赁合同发生租赁费用人民币1,522,353元</w:t>
      </w:r>
    </w:p>
    <w:p>
      <w:r/>
    </w:p>
    <w:p>
      <w:r>
        <w:t xml:space="preserve">(2017年：人民币1,522,353元)。 </w:t>
      </w:r>
    </w:p>
    <w:p>
      <w:r/>
    </w:p>
    <w:p>
      <w:r>
        <w:t xml:space="preserve">(4). 关联担保情况 </w:t>
      </w:r>
    </w:p>
    <w:p>
      <w:r>
        <w:t xml:space="preserve">本公司作为担保方 </w:t>
      </w:r>
    </w:p>
    <w:p>
      <w:r>
        <w:t xml:space="preserve">√适用 □不适用  </w:t>
      </w:r>
    </w:p>
    <w:p>
      <w:r/>
    </w:p>
    <w:p>
      <w:r>
        <w:t xml:space="preserve">被担保方 </w:t>
      </w:r>
    </w:p>
    <w:p>
      <w:r>
        <w:t xml:space="preserve">西矿集团 </w:t>
      </w:r>
    </w:p>
    <w:p>
      <w:r>
        <w:t xml:space="preserve">西矿集团 </w:t>
      </w:r>
    </w:p>
    <w:p>
      <w:r/>
    </w:p>
    <w:p>
      <w:r>
        <w:t xml:space="preserve">担保金额 </w:t>
      </w:r>
    </w:p>
    <w:p>
      <w:r/>
    </w:p>
    <w:p>
      <w:r>
        <w:t xml:space="preserve">担保起始日 </w:t>
      </w:r>
    </w:p>
    <w:p>
      <w:r/>
    </w:p>
    <w:p>
      <w:r>
        <w:t xml:space="preserve">600,000,000 </w:t>
      </w:r>
    </w:p>
    <w:p>
      <w:r>
        <w:t xml:space="preserve">594,000,000 </w:t>
      </w:r>
    </w:p>
    <w:p>
      <w:r/>
    </w:p>
    <w:p>
      <w:r>
        <w:t xml:space="preserve">2017/3/8 </w:t>
      </w:r>
    </w:p>
    <w:p>
      <w:r>
        <w:t xml:space="preserve">2017/8/11 </w:t>
      </w:r>
    </w:p>
    <w:p>
      <w:r/>
    </w:p>
    <w:p>
      <w:r>
        <w:t xml:space="preserve">单位：元  币种：人民币 </w:t>
      </w:r>
    </w:p>
    <w:p>
      <w:r>
        <w:t xml:space="preserve">担保到期日 担保是否已经履行完毕 </w:t>
      </w:r>
    </w:p>
    <w:p>
      <w:r>
        <w:t xml:space="preserve">否 </w:t>
      </w:r>
    </w:p>
    <w:p>
      <w:r>
        <w:t xml:space="preserve">否 </w:t>
      </w:r>
    </w:p>
    <w:p>
      <w:r/>
    </w:p>
    <w:p>
      <w:r>
        <w:t xml:space="preserve">2022/3/7 </w:t>
      </w:r>
    </w:p>
    <w:p>
      <w:r>
        <w:t xml:space="preserve">2022/8/10 </w:t>
      </w:r>
    </w:p>
    <w:p>
      <w:r/>
    </w:p>
    <w:p>
      <w:r>
        <w:t xml:space="preserve">本公司作为被担保方 </w:t>
      </w:r>
    </w:p>
    <w:p>
      <w:r>
        <w:t xml:space="preserve">□适用 √不适用  </w:t>
      </w:r>
    </w:p>
    <w:p>
      <w:r>
        <w:t xml:space="preserve">关联担保情况说明 </w:t>
      </w:r>
    </w:p>
    <w:p>
      <w:r>
        <w:t xml:space="preserve">√适用 □不适用  </w:t>
      </w:r>
    </w:p>
    <w:p>
      <w:r>
        <w:t>2017年3月，本公司与中信信托有限责任公司签订了《保证合同》，为西矿集团提供担保金额</w:t>
      </w:r>
    </w:p>
    <w:p>
      <w:r/>
    </w:p>
    <w:p>
      <w:r>
        <w:t>不超过20亿元的本息不可撤销连带责任保证担保，期限不超过5年。截至2018年12月31日，本公司</w:t>
      </w:r>
    </w:p>
    <w:p>
      <w:r/>
    </w:p>
    <w:p>
      <w:r>
        <w:t xml:space="preserve">为西矿集团提供担保余额为1,194,000,000元。 </w:t>
      </w:r>
    </w:p>
    <w:p>
      <w:r/>
    </w:p>
    <w:p>
      <w:r>
        <w:t xml:space="preserve">(5). 关联方资金拆借 </w:t>
      </w:r>
    </w:p>
    <w:p>
      <w:r>
        <w:t xml:space="preserve">□适用 √不适用  </w:t>
      </w:r>
    </w:p>
    <w:p>
      <w:r>
        <w:t xml:space="preserve">截至2018年12月31日，本集团与关联方之间无资金拆出。 </w:t>
      </w:r>
    </w:p>
    <w:p>
      <w:r/>
    </w:p>
    <w:p>
      <w:r>
        <w:t xml:space="preserve">2017年，双利矿业从本集团拆出资金人民币90,000,000元，年利率为4%-6%。 </w:t>
      </w:r>
    </w:p>
    <w:p>
      <w:r/>
    </w:p>
    <w:p>
      <w:r>
        <w:t xml:space="preserve">截至2018年12月31日，本集团与关联方之间无资金拆入。 </w:t>
      </w:r>
    </w:p>
    <w:p>
      <w:r/>
    </w:p>
    <w:p>
      <w:r>
        <w:t xml:space="preserve">(6). 关联方资产转让、债务重组情况 </w:t>
      </w:r>
    </w:p>
    <w:p>
      <w:r>
        <w:t xml:space="preserve">□适用 √不适用  </w:t>
      </w:r>
    </w:p>
    <w:p>
      <w:r/>
    </w:p>
    <w:p>
      <w:r>
        <w:t xml:space="preserve">(7). 关键管理人员报酬 </w:t>
      </w:r>
    </w:p>
    <w:p>
      <w:r>
        <w:t xml:space="preserve">√适用 □不适用  </w:t>
      </w:r>
    </w:p>
    <w:p>
      <w:r/>
    </w:p>
    <w:p>
      <w:r>
        <w:t xml:space="preserve">项目 </w:t>
      </w:r>
    </w:p>
    <w:p>
      <w:r>
        <w:t xml:space="preserve">关键管理人员报酬 </w:t>
      </w:r>
    </w:p>
    <w:p>
      <w:r/>
    </w:p>
    <w:p>
      <w:r>
        <w:t xml:space="preserve">本期发生额 </w:t>
      </w:r>
    </w:p>
    <w:p>
      <w:r/>
    </w:p>
    <w:p>
      <w:r>
        <w:t xml:space="preserve">单位：元  币种：人民币 </w:t>
      </w:r>
    </w:p>
    <w:p>
      <w:r>
        <w:t xml:space="preserve">上期发生额 </w:t>
      </w:r>
    </w:p>
    <w:p>
      <w:r/>
    </w:p>
    <w:p>
      <w:r>
        <w:t xml:space="preserve">2,847,934 </w:t>
      </w:r>
    </w:p>
    <w:p>
      <w:r/>
    </w:p>
    <w:p>
      <w:r>
        <w:t xml:space="preserve">2,874,117 </w:t>
      </w:r>
    </w:p>
    <w:p>
      <w:r/>
    </w:p>
    <w:p>
      <w:r>
        <w:t>本年度，本集团发生的本公司关键管理人员薪酬(包括采用货币、实物形式和其他形式)总额</w:t>
      </w:r>
    </w:p>
    <w:p>
      <w:r/>
    </w:p>
    <w:p>
      <w:r>
        <w:t xml:space="preserve">为人民币2,847,934元 (2017年：人民币2,874,117元)。 </w:t>
      </w:r>
    </w:p>
    <w:p>
      <w:r/>
    </w:p>
    <w:p>
      <w:r>
        <w:t xml:space="preserve">(8). 其他关联交易 </w:t>
      </w:r>
    </w:p>
    <w:p>
      <w:r>
        <w:t xml:space="preserve">√适用  □不适用  </w:t>
      </w:r>
    </w:p>
    <w:p>
      <w:r>
        <w:t>本年度，本集团通过本公司之子公司西矿财务向西矿集团及其附属公司提供贷款、贴现并取</w:t>
      </w:r>
    </w:p>
    <w:p>
      <w:r/>
    </w:p>
    <w:p>
      <w:r>
        <w:t xml:space="preserve">得相应贷款利息收入、贴现利息收入合计人民币116,082,684元（2017年：人民币80,682,794元）。 </w:t>
      </w:r>
    </w:p>
    <w:p>
      <w:r/>
    </w:p>
    <w:p>
      <w:r>
        <w:t xml:space="preserve">196 </w:t>
      </w:r>
    </w:p>
    <w:p>
      <w:r/>
    </w:p>
    <w:p>
      <w:r>
        <w:t xml:space="preserve"> </w:t>
      </w:r>
    </w:p>
    <w:p>
      <w:r>
        <w:t xml:space="preserve"> </w:t>
      </w:r>
    </w:p>
    <w:p>
      <w:r>
        <w:t xml:space="preserve"> </w:t>
      </w:r>
    </w:p>
    <w:p>
      <w:r>
        <w:t xml:space="preserve"> </w:t>
      </w:r>
    </w:p>
    <w:p>
      <w:r>
        <w:t xml:space="preserve">2018 年年度报告 </w:t>
      </w:r>
    </w:p>
    <w:p>
      <w:r/>
    </w:p>
    <w:p>
      <w:r>
        <w:t>本年度，本集团吸收西矿集团及其附属公司的存款并向其支付存款利息，人民币33,386,916</w:t>
      </w:r>
    </w:p>
    <w:p>
      <w:r/>
    </w:p>
    <w:p>
      <w:r>
        <w:t xml:space="preserve">元(2017年：人民币34,984,353元)。 </w:t>
      </w:r>
    </w:p>
    <w:p>
      <w:r/>
    </w:p>
    <w:p>
      <w:r>
        <w:t xml:space="preserve">6、 关联方应收应付款项 </w:t>
      </w:r>
    </w:p>
    <w:p>
      <w:r>
        <w:t xml:space="preserve">(1). 应收项目 </w:t>
      </w:r>
    </w:p>
    <w:p>
      <w:r>
        <w:t xml:space="preserve">√适用  □不适用  </w:t>
      </w:r>
    </w:p>
    <w:p>
      <w:r/>
    </w:p>
    <w:p>
      <w:r>
        <w:t xml:space="preserve">项目名称 </w:t>
      </w:r>
    </w:p>
    <w:p>
      <w:r/>
    </w:p>
    <w:p>
      <w:r>
        <w:t xml:space="preserve">关联方 </w:t>
      </w:r>
    </w:p>
    <w:p>
      <w:r/>
    </w:p>
    <w:p>
      <w:r>
        <w:t xml:space="preserve">单位:元  币种:人民币 </w:t>
      </w:r>
    </w:p>
    <w:p>
      <w:r>
        <w:t xml:space="preserve">期末余额 </w:t>
      </w:r>
    </w:p>
    <w:p>
      <w:r>
        <w:t xml:space="preserve">期初余额 </w:t>
      </w:r>
    </w:p>
    <w:p>
      <w:r>
        <w:t xml:space="preserve">账面余额 坏账准备 账面余额 坏账准备 </w:t>
      </w:r>
    </w:p>
    <w:p>
      <w:r/>
    </w:p>
    <w:p>
      <w:r>
        <w:t xml:space="preserve">14,660,041 </w:t>
      </w:r>
    </w:p>
    <w:p>
      <w:r>
        <w:t xml:space="preserve">6,620,530 </w:t>
      </w:r>
    </w:p>
    <w:p>
      <w:r>
        <w:t xml:space="preserve">137,568 </w:t>
      </w:r>
    </w:p>
    <w:p>
      <w:r>
        <w:t xml:space="preserve">425,267 </w:t>
      </w:r>
    </w:p>
    <w:p>
      <w:r>
        <w:t xml:space="preserve">5,050,394 </w:t>
      </w:r>
    </w:p>
    <w:p>
      <w:r>
        <w:t xml:space="preserve">415,921 </w:t>
      </w:r>
    </w:p>
    <w:p>
      <w:r>
        <w:t xml:space="preserve">208,834 </w:t>
      </w:r>
    </w:p>
    <w:p>
      <w:r>
        <w:t xml:space="preserve">607,406 </w:t>
      </w:r>
    </w:p>
    <w:p>
      <w:r>
        <w:t xml:space="preserve">531,667 </w:t>
      </w:r>
    </w:p>
    <w:p>
      <w:r>
        <w:t xml:space="preserve">305,708 </w:t>
      </w:r>
    </w:p>
    <w:p>
      <w:r>
        <w:t xml:space="preserve">329,215 </w:t>
      </w:r>
    </w:p>
    <w:p>
      <w:r>
        <w:t xml:space="preserve">586,419 </w:t>
      </w:r>
    </w:p>
    <w:p>
      <w:r>
        <w:t xml:space="preserve">41,869 </w:t>
      </w:r>
    </w:p>
    <w:p>
      <w:r>
        <w:t xml:space="preserve">45,719 </w:t>
      </w:r>
    </w:p>
    <w:p>
      <w:r>
        <w:t xml:space="preserve">13,259,209 </w:t>
      </w:r>
    </w:p>
    <w:p>
      <w:r>
        <w:t xml:space="preserve">3,000,000 </w:t>
      </w:r>
    </w:p>
    <w:p>
      <w:r>
        <w:t xml:space="preserve">北京西矿建设 131,000,000 </w:t>
      </w:r>
    </w:p>
    <w:p>
      <w:r>
        <w:t xml:space="preserve">77,000,000 </w:t>
      </w:r>
    </w:p>
    <w:p>
      <w:r/>
    </w:p>
    <w:p>
      <w:r>
        <w:t xml:space="preserve">西部化肥 </w:t>
      </w:r>
    </w:p>
    <w:p>
      <w:r>
        <w:t xml:space="preserve">西钢股份 </w:t>
      </w:r>
    </w:p>
    <w:p>
      <w:r>
        <w:t xml:space="preserve">江仓能源 </w:t>
      </w:r>
    </w:p>
    <w:p>
      <w:r>
        <w:t xml:space="preserve">新疆瑞伦 </w:t>
      </w:r>
    </w:p>
    <w:p>
      <w:r>
        <w:t xml:space="preserve">集团香港 </w:t>
      </w:r>
    </w:p>
    <w:p>
      <w:r>
        <w:t xml:space="preserve">西部镁业 </w:t>
      </w:r>
    </w:p>
    <w:p>
      <w:r>
        <w:t xml:space="preserve">北京西矿建设 </w:t>
      </w:r>
    </w:p>
    <w:p>
      <w:r>
        <w:t xml:space="preserve">西矿建设 </w:t>
      </w:r>
    </w:p>
    <w:p>
      <w:r>
        <w:t xml:space="preserve">西矿集团 </w:t>
      </w:r>
    </w:p>
    <w:p>
      <w:r>
        <w:t xml:space="preserve">青海锂业 </w:t>
      </w:r>
    </w:p>
    <w:p>
      <w:r>
        <w:t xml:space="preserve">西矿杭萧钢构 </w:t>
      </w:r>
    </w:p>
    <w:p>
      <w:r>
        <w:t xml:space="preserve">同鑫化工 </w:t>
      </w:r>
    </w:p>
    <w:p>
      <w:r>
        <w:t xml:space="preserve">西矿文旅 </w:t>
      </w:r>
    </w:p>
    <w:p>
      <w:r>
        <w:t xml:space="preserve">海东建设 </w:t>
      </w:r>
    </w:p>
    <w:p>
      <w:r>
        <w:t xml:space="preserve">华泰博伦 </w:t>
      </w:r>
    </w:p>
    <w:p>
      <w:r>
        <w:t xml:space="preserve">新疆瑞伦 </w:t>
      </w:r>
    </w:p>
    <w:p>
      <w:r/>
    </w:p>
    <w:p>
      <w:r>
        <w:t xml:space="preserve">应收票据及应收账款 </w:t>
      </w:r>
    </w:p>
    <w:p>
      <w:r>
        <w:t xml:space="preserve">应收票据及应收账款 </w:t>
      </w:r>
    </w:p>
    <w:p>
      <w:r>
        <w:t xml:space="preserve">应收票据及应收账款 </w:t>
      </w:r>
    </w:p>
    <w:p>
      <w:r>
        <w:t xml:space="preserve">其他应收款 </w:t>
      </w:r>
    </w:p>
    <w:p>
      <w:r>
        <w:t xml:space="preserve">其他应收款 </w:t>
      </w:r>
    </w:p>
    <w:p>
      <w:r>
        <w:t xml:space="preserve">其他应收款 </w:t>
      </w:r>
    </w:p>
    <w:p>
      <w:r>
        <w:t xml:space="preserve">其他应收款 </w:t>
      </w:r>
    </w:p>
    <w:p>
      <w:r>
        <w:t xml:space="preserve">其他应收款 </w:t>
      </w:r>
    </w:p>
    <w:p>
      <w:r>
        <w:t xml:space="preserve">其他应收款 </w:t>
      </w:r>
    </w:p>
    <w:p>
      <w:r>
        <w:t xml:space="preserve">其他应收款 </w:t>
      </w:r>
    </w:p>
    <w:p>
      <w:r>
        <w:t xml:space="preserve">其他应收款 </w:t>
      </w:r>
    </w:p>
    <w:p>
      <w:r>
        <w:t xml:space="preserve">其他应收款 </w:t>
      </w:r>
    </w:p>
    <w:p>
      <w:r>
        <w:t xml:space="preserve">其他应收款 </w:t>
      </w:r>
    </w:p>
    <w:p>
      <w:r>
        <w:t xml:space="preserve">其他应收款 </w:t>
      </w:r>
    </w:p>
    <w:p>
      <w:r>
        <w:t xml:space="preserve">其他应收款 </w:t>
      </w:r>
    </w:p>
    <w:p>
      <w:r>
        <w:t xml:space="preserve">预付账款 </w:t>
      </w:r>
    </w:p>
    <w:p>
      <w:r>
        <w:t xml:space="preserve">发放贷款和垫款(流动) </w:t>
      </w:r>
    </w:p>
    <w:p>
      <w:r>
        <w:t xml:space="preserve">发放贷款和垫款(流动) </w:t>
      </w:r>
    </w:p>
    <w:p>
      <w:r>
        <w:t xml:space="preserve">发放贷款和垫款(流动) </w:t>
      </w:r>
    </w:p>
    <w:p>
      <w:r>
        <w:t xml:space="preserve">发放贷款和垫款(流动) </w:t>
      </w:r>
    </w:p>
    <w:p>
      <w:r>
        <w:t xml:space="preserve">发放贷款和垫款(流动) </w:t>
      </w:r>
    </w:p>
    <w:p>
      <w:r>
        <w:t xml:space="preserve">发放贷款和垫款(流动) </w:t>
      </w:r>
    </w:p>
    <w:p>
      <w:r>
        <w:t xml:space="preserve">发放贷款和垫款(流动) </w:t>
      </w:r>
    </w:p>
    <w:p>
      <w:r>
        <w:t xml:space="preserve">发放贷款和垫款(流动) </w:t>
      </w:r>
    </w:p>
    <w:p>
      <w:r>
        <w:t xml:space="preserve">西矿集团 </w:t>
      </w:r>
    </w:p>
    <w:p>
      <w:r>
        <w:t xml:space="preserve">发放贷款和垫款(流动) </w:t>
      </w:r>
    </w:p>
    <w:p>
      <w:r>
        <w:t xml:space="preserve">西矿文旅 </w:t>
      </w:r>
    </w:p>
    <w:p>
      <w:r>
        <w:t xml:space="preserve">发放贷款和垫款(非流动) </w:t>
      </w:r>
    </w:p>
    <w:p>
      <w:r>
        <w:t xml:space="preserve">西部镁业 </w:t>
      </w:r>
    </w:p>
    <w:p>
      <w:r>
        <w:t xml:space="preserve">发放贷款和垫款(非流动) </w:t>
      </w:r>
    </w:p>
    <w:p>
      <w:r>
        <w:t xml:space="preserve">西矿集团 </w:t>
      </w:r>
    </w:p>
    <w:p>
      <w:r>
        <w:t xml:space="preserve">发放贷款和垫款(非流动) </w:t>
      </w:r>
    </w:p>
    <w:p>
      <w:r>
        <w:t xml:space="preserve">西矿建设 </w:t>
      </w:r>
    </w:p>
    <w:p>
      <w:r>
        <w:t xml:space="preserve">发放贷款和垫款(非流动) </w:t>
      </w:r>
    </w:p>
    <w:p>
      <w:r>
        <w:t xml:space="preserve">同鑫化工 </w:t>
      </w:r>
    </w:p>
    <w:p>
      <w:r>
        <w:t xml:space="preserve">发放贷款和垫款(非流动) </w:t>
      </w:r>
    </w:p>
    <w:p>
      <w:r>
        <w:t xml:space="preserve">新疆瑞伦 </w:t>
      </w:r>
    </w:p>
    <w:p>
      <w:r>
        <w:t xml:space="preserve">发放贷款和垫款(非流动) </w:t>
      </w:r>
    </w:p>
    <w:p>
      <w:r>
        <w:t xml:space="preserve">海东建设 </w:t>
      </w:r>
    </w:p>
    <w:p>
      <w:r>
        <w:t xml:space="preserve">发放贷款和垫款（票据贴现） 西部镁业 </w:t>
      </w:r>
    </w:p>
    <w:p>
      <w:r>
        <w:t xml:space="preserve">发放贷款和垫款（票据贴现） 新疆瑞伦 </w:t>
      </w:r>
    </w:p>
    <w:p>
      <w:r>
        <w:t xml:space="preserve">发放贷款和垫款（票据贴现） 青海锂业 </w:t>
      </w:r>
    </w:p>
    <w:p>
      <w:r>
        <w:t xml:space="preserve">发放贷款和垫款（票据贴现） 西矿杭萧钢构 </w:t>
      </w:r>
    </w:p>
    <w:p>
      <w:r>
        <w:t xml:space="preserve">长期应收款 </w:t>
      </w:r>
    </w:p>
    <w:p>
      <w:r>
        <w:t xml:space="preserve">同鑫化工 </w:t>
      </w:r>
    </w:p>
    <w:p>
      <w:r>
        <w:t xml:space="preserve">一年内到期的非流动资产 西矿建设 </w:t>
      </w:r>
    </w:p>
    <w:p>
      <w:r>
        <w:t xml:space="preserve">一年内到期的非流动资产 同鑫化工 </w:t>
      </w:r>
    </w:p>
    <w:p>
      <w:r/>
    </w:p>
    <w:p>
      <w:r>
        <w:t xml:space="preserve">西部镁业 </w:t>
      </w:r>
    </w:p>
    <w:p>
      <w:r>
        <w:t xml:space="preserve">西矿建设 </w:t>
      </w:r>
    </w:p>
    <w:p>
      <w:r>
        <w:t xml:space="preserve">同鑫化工 </w:t>
      </w:r>
    </w:p>
    <w:p>
      <w:r>
        <w:t xml:space="preserve">新疆瑞伦 </w:t>
      </w:r>
    </w:p>
    <w:p>
      <w:r>
        <w:t xml:space="preserve">青海锂业 </w:t>
      </w:r>
    </w:p>
    <w:p>
      <w:r/>
    </w:p>
    <w:p>
      <w:r>
        <w:t xml:space="preserve">200,000,000 </w:t>
      </w:r>
    </w:p>
    <w:p>
      <w:r>
        <w:t xml:space="preserve">西矿杭萧钢构 400,000,000 </w:t>
      </w:r>
    </w:p>
    <w:p>
      <w:r>
        <w:t xml:space="preserve">500,000,000 </w:t>
      </w:r>
    </w:p>
    <w:p>
      <w:r>
        <w:t xml:space="preserve">35,000,000 </w:t>
      </w:r>
    </w:p>
    <w:p>
      <w:r>
        <w:t xml:space="preserve">150,000,000 </w:t>
      </w:r>
    </w:p>
    <w:p>
      <w:r/>
    </w:p>
    <w:p>
      <w:r>
        <w:t xml:space="preserve">350,000,000 </w:t>
      </w:r>
    </w:p>
    <w:p>
      <w:r/>
    </w:p>
    <w:p>
      <w:r>
        <w:t xml:space="preserve">465,000,000 </w:t>
      </w:r>
    </w:p>
    <w:p>
      <w:r>
        <w:t xml:space="preserve">230,000,000 </w:t>
      </w:r>
    </w:p>
    <w:p>
      <w:r>
        <w:t xml:space="preserve">259,000,000 </w:t>
      </w:r>
    </w:p>
    <w:p>
      <w:r>
        <w:t xml:space="preserve">55,000,000 </w:t>
      </w:r>
    </w:p>
    <w:p>
      <w:r/>
    </w:p>
    <w:p>
      <w:r>
        <w:t xml:space="preserve">2,000,000 </w:t>
      </w:r>
    </w:p>
    <w:p>
      <w:r/>
    </w:p>
    <w:p>
      <w:r>
        <w:t xml:space="preserve">2,850,000 </w:t>
      </w:r>
    </w:p>
    <w:p>
      <w:r>
        <w:t xml:space="preserve">25,166,666 </w:t>
      </w:r>
    </w:p>
    <w:p>
      <w:r/>
    </w:p>
    <w:p>
      <w:r>
        <w:t xml:space="preserve">14,666,667 </w:t>
      </w:r>
    </w:p>
    <w:p>
      <w:r/>
    </w:p>
    <w:p>
      <w:r>
        <w:t xml:space="preserve">197 </w:t>
      </w:r>
    </w:p>
    <w:p>
      <w:r/>
    </w:p>
    <w:p>
      <w:r>
        <w:t xml:space="preserve">14,660,041 14,660,041 </w:t>
      </w:r>
    </w:p>
    <w:p>
      <w:r/>
    </w:p>
    <w:p>
      <w:r>
        <w:t xml:space="preserve">141,995 </w:t>
      </w:r>
    </w:p>
    <w:p>
      <w:r/>
    </w:p>
    <w:p>
      <w:r>
        <w:t xml:space="preserve">501,940 </w:t>
      </w:r>
    </w:p>
    <w:p>
      <w:r>
        <w:t xml:space="preserve">120,243 </w:t>
      </w:r>
    </w:p>
    <w:p>
      <w:r>
        <w:t xml:space="preserve">446,951 </w:t>
      </w:r>
    </w:p>
    <w:p>
      <w:r>
        <w:t xml:space="preserve">155,222 </w:t>
      </w:r>
    </w:p>
    <w:p>
      <w:r>
        <w:t xml:space="preserve">584,833 </w:t>
      </w:r>
    </w:p>
    <w:p>
      <w:r>
        <w:t xml:space="preserve">62,028 </w:t>
      </w:r>
    </w:p>
    <w:p>
      <w:r>
        <w:t xml:space="preserve">112,292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14,660,041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 </w:t>
      </w:r>
    </w:p>
    <w:p>
      <w:r>
        <w:t xml:space="preserve">- </w:t>
      </w:r>
    </w:p>
    <w:p>
      <w:r>
        <w:t xml:space="preserve">3,275,000 </w:t>
      </w:r>
    </w:p>
    <w:p>
      <w:r>
        <w:t xml:space="preserve">1,925,000 </w:t>
      </w:r>
    </w:p>
    <w:p>
      <w:r/>
    </w:p>
    <w:p>
      <w:r>
        <w:t xml:space="preserve">8,750,000 </w:t>
      </w:r>
    </w:p>
    <w:p>
      <w:r/>
    </w:p>
    <w:p>
      <w:r>
        <w:t xml:space="preserve">81,000,000 </w:t>
      </w:r>
    </w:p>
    <w:p>
      <w:r>
        <w:t xml:space="preserve">810,000 </w:t>
      </w:r>
    </w:p>
    <w:p>
      <w:r>
        <w:t xml:space="preserve">47,000,000 </w:t>
      </w:r>
    </w:p>
    <w:p>
      <w:r>
        <w:t xml:space="preserve">470,000 </w:t>
      </w:r>
    </w:p>
    <w:p>
      <w:r>
        <w:t xml:space="preserve">60,000,000 </w:t>
      </w:r>
    </w:p>
    <w:p>
      <w:r>
        <w:t xml:space="preserve">600,000 </w:t>
      </w:r>
    </w:p>
    <w:p>
      <w:r>
        <w:t xml:space="preserve">70,000,000 </w:t>
      </w:r>
    </w:p>
    <w:p>
      <w:r>
        <w:t xml:space="preserve">700,000 </w:t>
      </w:r>
    </w:p>
    <w:p>
      <w:r>
        <w:t xml:space="preserve">91,000,000 </w:t>
      </w:r>
    </w:p>
    <w:p>
      <w:r>
        <w:t xml:space="preserve">910,000 </w:t>
      </w:r>
    </w:p>
    <w:p>
      <w:r>
        <w:t xml:space="preserve">5,000,000 400,000,000 4,000,000 </w:t>
      </w:r>
    </w:p>
    <w:p>
      <w:r>
        <w:t xml:space="preserve">10,000,000 </w:t>
      </w:r>
    </w:p>
    <w:p>
      <w:r>
        <w:t xml:space="preserve">40,000,000 </w:t>
      </w:r>
    </w:p>
    <w:p>
      <w:r>
        <w:t xml:space="preserve">400,000 </w:t>
      </w:r>
    </w:p>
    <w:p>
      <w:r>
        <w:t xml:space="preserve">12,500,000 </w:t>
      </w:r>
    </w:p>
    <w:p>
      <w:r>
        <w:t xml:space="preserve">875,000 </w:t>
      </w:r>
    </w:p>
    <w:p>
      <w:r>
        <w:t xml:space="preserve">3,750,000 </w:t>
      </w:r>
    </w:p>
    <w:p>
      <w:r>
        <w:t xml:space="preserve">40,000,000 </w:t>
      </w:r>
    </w:p>
    <w:p>
      <w:r>
        <w:t xml:space="preserve">400,000 </w:t>
      </w:r>
    </w:p>
    <w:p>
      <w:r>
        <w:t xml:space="preserve"> 100,000,000 1,000,000 </w:t>
      </w:r>
    </w:p>
    <w:p>
      <w:r>
        <w:t xml:space="preserve">11,625,000 110,000,000 1,100,000 </w:t>
      </w:r>
    </w:p>
    <w:p>
      <w:r>
        <w:t xml:space="preserve">5,750,000 </w:t>
      </w:r>
    </w:p>
    <w:p>
      <w:r>
        <w:t xml:space="preserve">6,475,000 </w:t>
      </w:r>
    </w:p>
    <w:p>
      <w:r>
        <w:t xml:space="preserve">1,375,000 </w:t>
      </w:r>
    </w:p>
    <w:p>
      <w:r/>
    </w:p>
    <w:p>
      <w:r>
        <w:t xml:space="preserve">50,000 </w:t>
      </w:r>
    </w:p>
    <w:p>
      <w:r/>
    </w:p>
    <w:p>
      <w:r>
        <w:t xml:space="preserve">5,838,466 </w:t>
      </w:r>
    </w:p>
    <w:p>
      <w:r>
        <w:t xml:space="preserve">4,400,000 </w:t>
      </w:r>
    </w:p>
    <w:p>
      <w:r>
        <w:t xml:space="preserve">90,646,047 </w:t>
      </w:r>
    </w:p>
    <w:p>
      <w:r>
        <w:t xml:space="preserve">71,250 100,000,000 </w:t>
      </w:r>
    </w:p>
    <w:p>
      <w:r>
        <w:t xml:space="preserve">629,166 </w:t>
      </w:r>
    </w:p>
    <w:p>
      <w:r>
        <w:t xml:space="preserve"> 130,000,000 1,300,000 </w:t>
      </w:r>
    </w:p>
    <w:p>
      <w:r>
        <w:t xml:space="preserve">366,667 </w:t>
      </w:r>
    </w:p>
    <w:p>
      <w:r/>
    </w:p>
    <w:p>
      <w:r>
        <w:t xml:space="preserve">906,460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一年内到期的非流动资产 西部镁业 </w:t>
      </w:r>
    </w:p>
    <w:p>
      <w:r/>
    </w:p>
    <w:p>
      <w:r>
        <w:t xml:space="preserve">40,000,000 </w:t>
      </w:r>
    </w:p>
    <w:p>
      <w:r/>
    </w:p>
    <w:p>
      <w:r>
        <w:t xml:space="preserve">1,000,000 230,000,000 2,300,000 </w:t>
      </w:r>
    </w:p>
    <w:p>
      <w:r/>
    </w:p>
    <w:p>
      <w:r>
        <w:t xml:space="preserve">(2). 应付项目 </w:t>
      </w:r>
    </w:p>
    <w:p>
      <w:r>
        <w:t xml:space="preserve">√适用  □不适用  </w:t>
      </w:r>
    </w:p>
    <w:p>
      <w:r/>
    </w:p>
    <w:p>
      <w:r>
        <w:t xml:space="preserve">项目名称 </w:t>
      </w:r>
    </w:p>
    <w:p>
      <w:r>
        <w:t xml:space="preserve">关联方 </w:t>
      </w:r>
    </w:p>
    <w:p>
      <w:r>
        <w:t xml:space="preserve">应付票据及应付账款 西部镁业 </w:t>
      </w:r>
    </w:p>
    <w:p>
      <w:r>
        <w:t xml:space="preserve">应付票据及应付账款 西矿建设 </w:t>
      </w:r>
    </w:p>
    <w:p>
      <w:r>
        <w:t xml:space="preserve">应付票据及应付账款 青科创通 </w:t>
      </w:r>
    </w:p>
    <w:p>
      <w:r>
        <w:t xml:space="preserve">应付票据及应付账款 西矿物业 </w:t>
      </w:r>
    </w:p>
    <w:p>
      <w:r>
        <w:t xml:space="preserve">应付票据及应付账款 兰州有色 </w:t>
      </w:r>
    </w:p>
    <w:p>
      <w:r>
        <w:t xml:space="preserve">应付票据及应付账款 西矿杭萧钢构 </w:t>
      </w:r>
    </w:p>
    <w:p>
      <w:r>
        <w:t xml:space="preserve">应付票据及应付账款 西矿信息 </w:t>
      </w:r>
    </w:p>
    <w:p>
      <w:r>
        <w:t xml:space="preserve">应付票据及应付账款 青海甘河园 </w:t>
      </w:r>
    </w:p>
    <w:p>
      <w:r>
        <w:t xml:space="preserve">应付票据及应付账款 西矿科技 </w:t>
      </w:r>
    </w:p>
    <w:p>
      <w:r>
        <w:t xml:space="preserve">应付票据及应付账款 集团科技 </w:t>
      </w:r>
    </w:p>
    <w:p>
      <w:r>
        <w:t xml:space="preserve">应付票据及应付账款 西矿规划 </w:t>
      </w:r>
    </w:p>
    <w:p>
      <w:r>
        <w:t xml:space="preserve">应付票据及应付账款 卡约初禾 </w:t>
      </w:r>
    </w:p>
    <w:p>
      <w:r>
        <w:t xml:space="preserve">应付票据及应付账款 天泰制钠 </w:t>
      </w:r>
    </w:p>
    <w:p>
      <w:r>
        <w:t xml:space="preserve">应付票据及应付账款 西矿工程技术 </w:t>
      </w:r>
    </w:p>
    <w:p>
      <w:r>
        <w:t xml:space="preserve">应付票据及应付账款 西钢福利 </w:t>
      </w:r>
    </w:p>
    <w:p>
      <w:r>
        <w:t xml:space="preserve">应付票据及应付账款 华泰博伦 </w:t>
      </w:r>
    </w:p>
    <w:p>
      <w:r>
        <w:t xml:space="preserve">其他应付款 </w:t>
      </w:r>
    </w:p>
    <w:p>
      <w:r>
        <w:t xml:space="preserve">青科创通 </w:t>
      </w:r>
    </w:p>
    <w:p>
      <w:r>
        <w:t xml:space="preserve">其他应付款 </w:t>
      </w:r>
    </w:p>
    <w:p>
      <w:r>
        <w:t xml:space="preserve">西矿物业 </w:t>
      </w:r>
    </w:p>
    <w:p>
      <w:r>
        <w:t xml:space="preserve">其他应付款 </w:t>
      </w:r>
    </w:p>
    <w:p>
      <w:r>
        <w:t xml:space="preserve">兰州有色 </w:t>
      </w:r>
    </w:p>
    <w:p>
      <w:r>
        <w:t xml:space="preserve">其他应付款 </w:t>
      </w:r>
    </w:p>
    <w:p>
      <w:r>
        <w:t xml:space="preserve">西矿信息 </w:t>
      </w:r>
    </w:p>
    <w:p>
      <w:r>
        <w:t xml:space="preserve">其他应付款 </w:t>
      </w:r>
    </w:p>
    <w:p>
      <w:r>
        <w:t xml:space="preserve">西矿工程技术 </w:t>
      </w:r>
    </w:p>
    <w:p>
      <w:r>
        <w:t xml:space="preserve">其他应付款 </w:t>
      </w:r>
    </w:p>
    <w:p>
      <w:r>
        <w:t xml:space="preserve">西矿集团 </w:t>
      </w:r>
    </w:p>
    <w:p>
      <w:r>
        <w:t xml:space="preserve">其他应付款 </w:t>
      </w:r>
    </w:p>
    <w:p>
      <w:r>
        <w:t xml:space="preserve">西矿杭萧钢构 </w:t>
      </w:r>
    </w:p>
    <w:p>
      <w:r>
        <w:t xml:space="preserve">其他应付款 </w:t>
      </w:r>
    </w:p>
    <w:p>
      <w:r>
        <w:t xml:space="preserve">西矿科技 </w:t>
      </w:r>
    </w:p>
    <w:p>
      <w:r>
        <w:t xml:space="preserve">其他应付款 </w:t>
      </w:r>
    </w:p>
    <w:p>
      <w:r>
        <w:t xml:space="preserve">西矿规划 </w:t>
      </w:r>
    </w:p>
    <w:p>
      <w:r>
        <w:t xml:space="preserve">其他应付款 </w:t>
      </w:r>
    </w:p>
    <w:p>
      <w:r>
        <w:t xml:space="preserve">同鑫化工 </w:t>
      </w:r>
    </w:p>
    <w:p>
      <w:r>
        <w:t xml:space="preserve">其他应付款 </w:t>
      </w:r>
    </w:p>
    <w:p>
      <w:r>
        <w:t xml:space="preserve">西部化肥 </w:t>
      </w:r>
    </w:p>
    <w:p>
      <w:r>
        <w:t xml:space="preserve">其他应付款 </w:t>
      </w:r>
    </w:p>
    <w:p>
      <w:r>
        <w:t xml:space="preserve">北京西矿建设 </w:t>
      </w:r>
    </w:p>
    <w:p>
      <w:r>
        <w:t xml:space="preserve">其他应付款 </w:t>
      </w:r>
    </w:p>
    <w:p>
      <w:r>
        <w:t xml:space="preserve">大美煤业 </w:t>
      </w:r>
    </w:p>
    <w:p>
      <w:r>
        <w:t xml:space="preserve">其他应付款 </w:t>
      </w:r>
    </w:p>
    <w:p>
      <w:r>
        <w:t xml:space="preserve">西部镁业 </w:t>
      </w:r>
    </w:p>
    <w:p>
      <w:r>
        <w:t xml:space="preserve">其他应付款 </w:t>
      </w:r>
    </w:p>
    <w:p>
      <w:r>
        <w:t xml:space="preserve">西部石化 </w:t>
      </w:r>
    </w:p>
    <w:p>
      <w:r>
        <w:t xml:space="preserve">其他应付款 </w:t>
      </w:r>
    </w:p>
    <w:p>
      <w:r>
        <w:t xml:space="preserve">西矿建设 </w:t>
      </w:r>
    </w:p>
    <w:p>
      <w:r>
        <w:t xml:space="preserve">其他应付款 </w:t>
      </w:r>
    </w:p>
    <w:p>
      <w:r>
        <w:t xml:space="preserve">茶卡旅游 </w:t>
      </w:r>
    </w:p>
    <w:p>
      <w:r>
        <w:t xml:space="preserve">其他应付款 </w:t>
      </w:r>
    </w:p>
    <w:p>
      <w:r>
        <w:t xml:space="preserve">青海宝矿 </w:t>
      </w:r>
    </w:p>
    <w:p>
      <w:r>
        <w:t xml:space="preserve">其他应付款 </w:t>
      </w:r>
    </w:p>
    <w:p>
      <w:r>
        <w:t xml:space="preserve">新疆瑞伦 </w:t>
      </w:r>
    </w:p>
    <w:p>
      <w:r>
        <w:t xml:space="preserve">其他应付款 </w:t>
      </w:r>
    </w:p>
    <w:p>
      <w:r>
        <w:t xml:space="preserve">青海盐业 </w:t>
      </w:r>
    </w:p>
    <w:p>
      <w:r>
        <w:t xml:space="preserve">其他应付款 </w:t>
      </w:r>
    </w:p>
    <w:p>
      <w:r>
        <w:t xml:space="preserve">青海锂业 </w:t>
      </w:r>
    </w:p>
    <w:p>
      <w:r>
        <w:t xml:space="preserve">其他应付款 </w:t>
      </w:r>
    </w:p>
    <w:p>
      <w:r>
        <w:t xml:space="preserve">黄南资源 </w:t>
      </w:r>
    </w:p>
    <w:p>
      <w:r>
        <w:t xml:space="preserve">其他应付款 </w:t>
      </w:r>
    </w:p>
    <w:p>
      <w:r>
        <w:t xml:space="preserve">龙升矿产品 </w:t>
      </w:r>
    </w:p>
    <w:p>
      <w:r>
        <w:t xml:space="preserve">其他应付款 </w:t>
      </w:r>
    </w:p>
    <w:p>
      <w:r>
        <w:t xml:space="preserve">集团科技 </w:t>
      </w:r>
    </w:p>
    <w:p>
      <w:r>
        <w:t xml:space="preserve">其他应付款 </w:t>
      </w:r>
    </w:p>
    <w:p>
      <w:r>
        <w:t xml:space="preserve">西矿文旅 </w:t>
      </w:r>
    </w:p>
    <w:p>
      <w:r>
        <w:t xml:space="preserve">其他应付款 </w:t>
      </w:r>
    </w:p>
    <w:p>
      <w:r>
        <w:t xml:space="preserve">海东建设 </w:t>
      </w:r>
    </w:p>
    <w:p>
      <w:r/>
    </w:p>
    <w:p>
      <w:r>
        <w:t xml:space="preserve">期末账面余额 </w:t>
      </w:r>
    </w:p>
    <w:p>
      <w:r/>
    </w:p>
    <w:p>
      <w:r>
        <w:t xml:space="preserve">单位:元  币种:人民币 </w:t>
      </w:r>
    </w:p>
    <w:p>
      <w:r>
        <w:t xml:space="preserve">期初账面余额 </w:t>
      </w:r>
    </w:p>
    <w:p>
      <w:r/>
    </w:p>
    <w:p>
      <w:r>
        <w:t xml:space="preserve">13,388 </w:t>
      </w:r>
    </w:p>
    <w:p>
      <w:r>
        <w:t xml:space="preserve">- </w:t>
      </w:r>
    </w:p>
    <w:p>
      <w:r>
        <w:t xml:space="preserve">1,191,459 </w:t>
      </w:r>
    </w:p>
    <w:p>
      <w:r>
        <w:t xml:space="preserve">266,294 </w:t>
      </w:r>
    </w:p>
    <w:p>
      <w:r>
        <w:t xml:space="preserve">5,785,400 </w:t>
      </w:r>
    </w:p>
    <w:p>
      <w:r>
        <w:t xml:space="preserve">50,532 </w:t>
      </w:r>
    </w:p>
    <w:p>
      <w:r>
        <w:t xml:space="preserve">5,774,295 </w:t>
      </w:r>
    </w:p>
    <w:p>
      <w:r>
        <w:t xml:space="preserve">60,600 </w:t>
      </w:r>
    </w:p>
    <w:p>
      <w:r>
        <w:t xml:space="preserve">217,000 </w:t>
      </w:r>
    </w:p>
    <w:p>
      <w:r>
        <w:t xml:space="preserve">3,480,135 </w:t>
      </w:r>
    </w:p>
    <w:p>
      <w:r>
        <w:t xml:space="preserve">- </w:t>
      </w:r>
    </w:p>
    <w:p>
      <w:r>
        <w:t xml:space="preserve">86,291 </w:t>
      </w:r>
    </w:p>
    <w:p>
      <w:r>
        <w:t xml:space="preserve">2,016,024 </w:t>
      </w:r>
    </w:p>
    <w:p>
      <w:r>
        <w:t xml:space="preserve">258,488 </w:t>
      </w:r>
    </w:p>
    <w:p>
      <w:r>
        <w:t xml:space="preserve">171,071 </w:t>
      </w:r>
    </w:p>
    <w:p>
      <w:r>
        <w:t xml:space="preserve">64,765,470 </w:t>
      </w:r>
    </w:p>
    <w:p>
      <w:r>
        <w:t xml:space="preserve">15,698,446 </w:t>
      </w:r>
    </w:p>
    <w:p>
      <w:r>
        <w:t xml:space="preserve">189,637 </w:t>
      </w:r>
    </w:p>
    <w:p>
      <w:r>
        <w:t xml:space="preserve">569,811 </w:t>
      </w:r>
    </w:p>
    <w:p>
      <w:r>
        <w:t xml:space="preserve">1,832,301 </w:t>
      </w:r>
    </w:p>
    <w:p>
      <w:r>
        <w:t xml:space="preserve">20 </w:t>
      </w:r>
    </w:p>
    <w:p>
      <w:r>
        <w:t xml:space="preserve">406,153 </w:t>
      </w:r>
    </w:p>
    <w:p>
      <w:r>
        <w:t xml:space="preserve">3,549,503 </w:t>
      </w:r>
    </w:p>
    <w:p>
      <w:r>
        <w:t xml:space="preserve">349,006 </w:t>
      </w:r>
    </w:p>
    <w:p>
      <w:r>
        <w:t xml:space="preserve">98,875 </w:t>
      </w:r>
    </w:p>
    <w:p>
      <w:r>
        <w:t xml:space="preserve">44,977 </w:t>
      </w:r>
    </w:p>
    <w:p>
      <w:r>
        <w:t xml:space="preserve">8 </w:t>
      </w:r>
    </w:p>
    <w:p>
      <w:r>
        <w:t xml:space="preserve">2,065 </w:t>
      </w:r>
    </w:p>
    <w:p>
      <w:r>
        <w:t xml:space="preserve">1,869,963 </w:t>
      </w:r>
    </w:p>
    <w:p>
      <w:r>
        <w:t xml:space="preserve">307,911 </w:t>
      </w:r>
    </w:p>
    <w:p>
      <w:r>
        <w:t xml:space="preserve">1 </w:t>
      </w:r>
    </w:p>
    <w:p>
      <w:r>
        <w:t xml:space="preserve">2,463 </w:t>
      </w:r>
    </w:p>
    <w:p>
      <w:r>
        <w:t xml:space="preserve">44,462 </w:t>
      </w:r>
    </w:p>
    <w:p>
      <w:r>
        <w:t xml:space="preserve">543,115 </w:t>
      </w:r>
    </w:p>
    <w:p>
      <w:r>
        <w:t xml:space="preserve">3,624 </w:t>
      </w:r>
    </w:p>
    <w:p>
      <w:r>
        <w:t xml:space="preserve">7,595 </w:t>
      </w:r>
    </w:p>
    <w:p>
      <w:r>
        <w:t xml:space="preserve">5,380 </w:t>
      </w:r>
    </w:p>
    <w:p>
      <w:r>
        <w:t xml:space="preserve">51 </w:t>
      </w:r>
    </w:p>
    <w:p>
      <w:r>
        <w:t xml:space="preserve">2 </w:t>
      </w:r>
    </w:p>
    <w:p>
      <w:r>
        <w:t xml:space="preserve">1,463 </w:t>
      </w:r>
    </w:p>
    <w:p>
      <w:r>
        <w:t xml:space="preserve">5,741 </w:t>
      </w:r>
    </w:p>
    <w:p>
      <w:r>
        <w:t xml:space="preserve">69 </w:t>
      </w:r>
    </w:p>
    <w:p>
      <w:r/>
    </w:p>
    <w:p>
      <w:r>
        <w:t xml:space="preserve">198 </w:t>
      </w:r>
    </w:p>
    <w:p>
      <w:r/>
    </w:p>
    <w:p>
      <w:r>
        <w:t xml:space="preserve">166,239 </w:t>
      </w:r>
    </w:p>
    <w:p>
      <w:r>
        <w:t xml:space="preserve">3,000,000 </w:t>
      </w:r>
    </w:p>
    <w:p>
      <w:r>
        <w:t xml:space="preserve">10,949,728 </w:t>
      </w:r>
    </w:p>
    <w:p>
      <w:r>
        <w:t xml:space="preserve">874,787 </w:t>
      </w:r>
    </w:p>
    <w:p>
      <w:r>
        <w:t xml:space="preserve">4,846,011 </w:t>
      </w:r>
    </w:p>
    <w:p>
      <w:r>
        <w:t xml:space="preserve">- </w:t>
      </w:r>
    </w:p>
    <w:p>
      <w:r>
        <w:t xml:space="preserve">835,771 </w:t>
      </w:r>
    </w:p>
    <w:p>
      <w:r>
        <w:t xml:space="preserve">- </w:t>
      </w:r>
    </w:p>
    <w:p>
      <w:r>
        <w:t xml:space="preserve">102,325 </w:t>
      </w:r>
    </w:p>
    <w:p>
      <w:r>
        <w:t xml:space="preserve">2,014,221 </w:t>
      </w:r>
    </w:p>
    <w:p>
      <w:r>
        <w:t xml:space="preserve">760,079 </w:t>
      </w:r>
    </w:p>
    <w:p>
      <w:r>
        <w:t xml:space="preserve">- </w:t>
      </w:r>
    </w:p>
    <w:p>
      <w:r>
        <w:t xml:space="preserve">- </w:t>
      </w:r>
    </w:p>
    <w:p>
      <w:r>
        <w:t xml:space="preserve">- </w:t>
      </w:r>
    </w:p>
    <w:p>
      <w:r>
        <w:t xml:space="preserve">- </w:t>
      </w:r>
    </w:p>
    <w:p>
      <w:r>
        <w:t xml:space="preserve">         - </w:t>
      </w:r>
    </w:p>
    <w:p>
      <w:r>
        <w:t xml:space="preserve">26,800,766 </w:t>
      </w:r>
    </w:p>
    <w:p>
      <w:r>
        <w:t xml:space="preserve">486,883 </w:t>
      </w:r>
    </w:p>
    <w:p>
      <w:r>
        <w:t xml:space="preserve">- </w:t>
      </w:r>
    </w:p>
    <w:p>
      <w:r>
        <w:t xml:space="preserve">226,161 </w:t>
      </w:r>
    </w:p>
    <w:p>
      <w:r>
        <w:t xml:space="preserve">114,115 </w:t>
      </w:r>
    </w:p>
    <w:p>
      <w:r>
        <w:t xml:space="preserve">402,403 </w:t>
      </w:r>
    </w:p>
    <w:p>
      <w:r>
        <w:t xml:space="preserve">7,529,039 </w:t>
      </w:r>
    </w:p>
    <w:p>
      <w:r>
        <w:t xml:space="preserve">6,926 </w:t>
      </w:r>
    </w:p>
    <w:p>
      <w:r>
        <w:t xml:space="preserve">518,609 </w:t>
      </w:r>
    </w:p>
    <w:p>
      <w:r>
        <w:t xml:space="preserve">18,792 </w:t>
      </w:r>
    </w:p>
    <w:p>
      <w:r>
        <w:t xml:space="preserve">- </w:t>
      </w:r>
    </w:p>
    <w:p>
      <w:r>
        <w:t xml:space="preserve">2,417 </w:t>
      </w:r>
    </w:p>
    <w:p>
      <w:r>
        <w:t xml:space="preserve">1,380,896 </w:t>
      </w:r>
    </w:p>
    <w:p>
      <w:r>
        <w:t xml:space="preserve">31,649 </w:t>
      </w:r>
    </w:p>
    <w:p>
      <w:r>
        <w:t xml:space="preserve">2 </w:t>
      </w:r>
    </w:p>
    <w:p>
      <w:r>
        <w:t xml:space="preserve">167,620 </w:t>
      </w:r>
    </w:p>
    <w:p>
      <w:r>
        <w:t xml:space="preserve">33,928 </w:t>
      </w:r>
    </w:p>
    <w:p>
      <w:r>
        <w:t xml:space="preserve">210,303 </w:t>
      </w:r>
    </w:p>
    <w:p>
      <w:r>
        <w:t xml:space="preserve">812 </w:t>
      </w:r>
    </w:p>
    <w:p>
      <w:r>
        <w:t xml:space="preserve">9,778 </w:t>
      </w:r>
    </w:p>
    <w:p>
      <w:r>
        <w:t xml:space="preserve">22,780,141 </w:t>
      </w:r>
    </w:p>
    <w:p>
      <w:r>
        <w:t xml:space="preserve">49 </w:t>
      </w:r>
    </w:p>
    <w:p>
      <w:r>
        <w:t xml:space="preserve">2 </w:t>
      </w:r>
    </w:p>
    <w:p>
      <w:r>
        <w:t xml:space="preserve">71 </w:t>
      </w:r>
    </w:p>
    <w:p>
      <w:r>
        <w:t xml:space="preserve">- </w:t>
      </w:r>
    </w:p>
    <w:p>
      <w:r>
        <w:t xml:space="preserve">- </w:t>
      </w:r>
    </w:p>
    <w:p>
      <w:r/>
    </w:p>
    <w:p>
      <w:r>
        <w:t xml:space="preserve"> </w:t>
      </w:r>
    </w:p>
    <w:p>
      <w:r>
        <w:t xml:space="preserve"> </w:t>
      </w:r>
    </w:p>
    <w:p>
      <w:r>
        <w:t xml:space="preserve">其他应付款 </w:t>
      </w:r>
    </w:p>
    <w:p>
      <w:r>
        <w:t xml:space="preserve">其他应付款 </w:t>
      </w:r>
    </w:p>
    <w:p>
      <w:r>
        <w:t xml:space="preserve">其他应付款 </w:t>
      </w:r>
    </w:p>
    <w:p>
      <w:r>
        <w:t xml:space="preserve">其他应付款 </w:t>
      </w:r>
    </w:p>
    <w:p>
      <w:r>
        <w:t xml:space="preserve">预收账款 </w:t>
      </w:r>
    </w:p>
    <w:p>
      <w:r>
        <w:t xml:space="preserve">预收账款 </w:t>
      </w:r>
    </w:p>
    <w:p>
      <w:r>
        <w:t xml:space="preserve">预收账款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t xml:space="preserve">吸收存款 </w:t>
      </w:r>
    </w:p>
    <w:p>
      <w:r/>
    </w:p>
    <w:p>
      <w:r>
        <w:t xml:space="preserve">西昌冶炼 </w:t>
      </w:r>
    </w:p>
    <w:p>
      <w:r>
        <w:t xml:space="preserve">西钢集团 </w:t>
      </w:r>
    </w:p>
    <w:p>
      <w:r>
        <w:t xml:space="preserve">西钢股份 </w:t>
      </w:r>
    </w:p>
    <w:p>
      <w:r>
        <w:t xml:space="preserve">王中领 </w:t>
      </w:r>
    </w:p>
    <w:p>
      <w:r>
        <w:t xml:space="preserve">开投果多水电 </w:t>
      </w:r>
    </w:p>
    <w:p>
      <w:r>
        <w:t xml:space="preserve">创合工程 </w:t>
      </w:r>
    </w:p>
    <w:p>
      <w:r>
        <w:t xml:space="preserve">西钢股份 </w:t>
      </w:r>
    </w:p>
    <w:p>
      <w:r>
        <w:t xml:space="preserve">西部化肥 </w:t>
      </w:r>
    </w:p>
    <w:p>
      <w:r>
        <w:t xml:space="preserve">北京西矿建设 </w:t>
      </w:r>
    </w:p>
    <w:p>
      <w:r>
        <w:t xml:space="preserve">大美煤业 </w:t>
      </w:r>
    </w:p>
    <w:p>
      <w:r>
        <w:t xml:space="preserve">西部镁业 </w:t>
      </w:r>
    </w:p>
    <w:p>
      <w:r>
        <w:t xml:space="preserve">西部石化 </w:t>
      </w:r>
    </w:p>
    <w:p>
      <w:r>
        <w:t xml:space="preserve">西矿建设 </w:t>
      </w:r>
    </w:p>
    <w:p>
      <w:r>
        <w:t xml:space="preserve">青科创通 </w:t>
      </w:r>
    </w:p>
    <w:p>
      <w:r>
        <w:t xml:space="preserve">西矿物业 </w:t>
      </w:r>
    </w:p>
    <w:p>
      <w:r>
        <w:t xml:space="preserve">茶卡旅游 </w:t>
      </w:r>
    </w:p>
    <w:p>
      <w:r>
        <w:t xml:space="preserve">青海宝矿 </w:t>
      </w:r>
    </w:p>
    <w:p>
      <w:r>
        <w:t xml:space="preserve">西矿信息 </w:t>
      </w:r>
    </w:p>
    <w:p>
      <w:r>
        <w:t xml:space="preserve">同鑫化工 </w:t>
      </w:r>
    </w:p>
    <w:p>
      <w:r>
        <w:t xml:space="preserve">新疆瑞伦 </w:t>
      </w:r>
    </w:p>
    <w:p>
      <w:r>
        <w:t xml:space="preserve">西矿工程技术 </w:t>
      </w:r>
    </w:p>
    <w:p>
      <w:r>
        <w:t xml:space="preserve">西矿集团 </w:t>
      </w:r>
    </w:p>
    <w:p>
      <w:r>
        <w:t xml:space="preserve">青海盐业 </w:t>
      </w:r>
    </w:p>
    <w:p>
      <w:r>
        <w:t xml:space="preserve">青海锂业 </w:t>
      </w:r>
    </w:p>
    <w:p>
      <w:r>
        <w:t xml:space="preserve">黄南资源 </w:t>
      </w:r>
    </w:p>
    <w:p>
      <w:r>
        <w:t xml:space="preserve">龙升矿产品 </w:t>
      </w:r>
    </w:p>
    <w:p>
      <w:r>
        <w:t xml:space="preserve">西矿能源 </w:t>
      </w:r>
    </w:p>
    <w:p>
      <w:r>
        <w:t xml:space="preserve">西矿杭萧钢构 </w:t>
      </w:r>
    </w:p>
    <w:p>
      <w:r>
        <w:t xml:space="preserve">西矿科技 </w:t>
      </w:r>
    </w:p>
    <w:p>
      <w:r>
        <w:t xml:space="preserve">集团科技 </w:t>
      </w:r>
    </w:p>
    <w:p>
      <w:r>
        <w:t xml:space="preserve">西矿规划 </w:t>
      </w:r>
    </w:p>
    <w:p>
      <w:r>
        <w:t xml:space="preserve">西钢集团 </w:t>
      </w:r>
    </w:p>
    <w:p>
      <w:r>
        <w:t xml:space="preserve">西钢股份 </w:t>
      </w:r>
    </w:p>
    <w:p>
      <w:r>
        <w:t xml:space="preserve">西矿文旅 </w:t>
      </w:r>
    </w:p>
    <w:p>
      <w:r>
        <w:t xml:space="preserve">海东建设 </w:t>
      </w:r>
    </w:p>
    <w:p>
      <w:r>
        <w:t xml:space="preserve">西昌冶炼 </w:t>
      </w:r>
    </w:p>
    <w:p>
      <w:r/>
    </w:p>
    <w:p>
      <w:r>
        <w:t xml:space="preserve">7、 关联方承诺 </w:t>
      </w:r>
    </w:p>
    <w:p>
      <w:r>
        <w:t xml:space="preserve">□适用  √不适用  </w:t>
      </w:r>
    </w:p>
    <w:p>
      <w:r/>
    </w:p>
    <w:p>
      <w:r>
        <w:t xml:space="preserve">8、 其他 </w:t>
      </w:r>
    </w:p>
    <w:p>
      <w:r/>
    </w:p>
    <w:p>
      <w:r>
        <w:t xml:space="preserve">□适用  √不适用  </w:t>
      </w:r>
    </w:p>
    <w:p>
      <w:r/>
    </w:p>
    <w:p>
      <w:r>
        <w:t xml:space="preserve">十三、 股份支付 </w:t>
      </w:r>
    </w:p>
    <w:p>
      <w:r>
        <w:t xml:space="preserve">1、 股份支付总体情况 </w:t>
      </w:r>
    </w:p>
    <w:p>
      <w:r>
        <w:t xml:space="preserve">□适用 √不适用  </w:t>
      </w:r>
    </w:p>
    <w:p>
      <w:r/>
    </w:p>
    <w:p>
      <w:r>
        <w:t xml:space="preserve">2018 年年度报告 </w:t>
      </w:r>
    </w:p>
    <w:p>
      <w:r/>
    </w:p>
    <w:p>
      <w:r>
        <w:t xml:space="preserve">39 </w:t>
      </w:r>
    </w:p>
    <w:p>
      <w:r>
        <w:t xml:space="preserve">1,376,632 </w:t>
      </w:r>
    </w:p>
    <w:p>
      <w:r>
        <w:t xml:space="preserve">39,775 </w:t>
      </w:r>
    </w:p>
    <w:p>
      <w:r>
        <w:t xml:space="preserve">5,795,964 </w:t>
      </w:r>
    </w:p>
    <w:p>
      <w:r>
        <w:t xml:space="preserve">34,446 </w:t>
      </w:r>
    </w:p>
    <w:p>
      <w:r>
        <w:t xml:space="preserve">18,042 </w:t>
      </w:r>
    </w:p>
    <w:p>
      <w:r>
        <w:t xml:space="preserve">555,615 </w:t>
      </w:r>
    </w:p>
    <w:p>
      <w:r>
        <w:t xml:space="preserve">72,104 </w:t>
      </w:r>
    </w:p>
    <w:p>
      <w:r>
        <w:t xml:space="preserve">25,197,681 </w:t>
      </w:r>
    </w:p>
    <w:p>
      <w:r>
        <w:t xml:space="preserve">294,035,125 </w:t>
      </w:r>
    </w:p>
    <w:p>
      <w:r>
        <w:t xml:space="preserve">46,254,852 </w:t>
      </w:r>
    </w:p>
    <w:p>
      <w:r>
        <w:t xml:space="preserve">11,285 </w:t>
      </w:r>
    </w:p>
    <w:p>
      <w:r>
        <w:t xml:space="preserve">29,890,791 </w:t>
      </w:r>
    </w:p>
    <w:p>
      <w:r>
        <w:t xml:space="preserve">21,416,220 </w:t>
      </w:r>
    </w:p>
    <w:p>
      <w:r>
        <w:t xml:space="preserve">50,295,358 </w:t>
      </w:r>
    </w:p>
    <w:p>
      <w:r>
        <w:t xml:space="preserve">133,888,365 </w:t>
      </w:r>
    </w:p>
    <w:p>
      <w:r>
        <w:t xml:space="preserve">50,515,400 </w:t>
      </w:r>
    </w:p>
    <w:p>
      <w:r>
        <w:t xml:space="preserve">13,718,105 </w:t>
      </w:r>
    </w:p>
    <w:p>
      <w:r>
        <w:t xml:space="preserve">9,761,755 </w:t>
      </w:r>
    </w:p>
    <w:p>
      <w:r>
        <w:t xml:space="preserve">39,065,524 </w:t>
      </w:r>
    </w:p>
    <w:p>
      <w:r>
        <w:t xml:space="preserve">189,266 </w:t>
      </w:r>
    </w:p>
    <w:p>
      <w:r>
        <w:t xml:space="preserve">115,230,589 </w:t>
      </w:r>
    </w:p>
    <w:p>
      <w:r>
        <w:t xml:space="preserve">29,090,688 </w:t>
      </w:r>
    </w:p>
    <w:p>
      <w:r>
        <w:t xml:space="preserve">42,973,470 </w:t>
      </w:r>
    </w:p>
    <w:p>
      <w:r>
        <w:t xml:space="preserve">475,333 </w:t>
      </w:r>
    </w:p>
    <w:p>
      <w:r>
        <w:t xml:space="preserve">21,287 </w:t>
      </w:r>
    </w:p>
    <w:p>
      <w:r>
        <w:t xml:space="preserve">86 </w:t>
      </w:r>
    </w:p>
    <w:p>
      <w:r>
        <w:t xml:space="preserve">23,757,688 </w:t>
      </w:r>
    </w:p>
    <w:p>
      <w:r>
        <w:t xml:space="preserve">821,830 </w:t>
      </w:r>
    </w:p>
    <w:p>
      <w:r>
        <w:t xml:space="preserve">15,710,508 </w:t>
      </w:r>
    </w:p>
    <w:p>
      <w:r>
        <w:t xml:space="preserve">4,536,688 </w:t>
      </w:r>
    </w:p>
    <w:p>
      <w:r>
        <w:t xml:space="preserve">479,403 </w:t>
      </w:r>
    </w:p>
    <w:p>
      <w:r>
        <w:t xml:space="preserve">42,078,422 </w:t>
      </w:r>
    </w:p>
    <w:p>
      <w:r>
        <w:t xml:space="preserve">52,100,859 </w:t>
      </w:r>
    </w:p>
    <w:p>
      <w:r>
        <w:t xml:space="preserve">2,355,468 </w:t>
      </w:r>
    </w:p>
    <w:p>
      <w:r>
        <w:t xml:space="preserve">1,341,115 </w:t>
      </w:r>
    </w:p>
    <w:p>
      <w:r/>
    </w:p>
    <w:p>
      <w:r>
        <w:t xml:space="preserve">- </w:t>
      </w:r>
    </w:p>
    <w:p>
      <w:r>
        <w:t xml:space="preserve">- </w:t>
      </w:r>
    </w:p>
    <w:p>
      <w:r>
        <w:t xml:space="preserve">- </w:t>
      </w:r>
    </w:p>
    <w:p>
      <w:r>
        <w:t xml:space="preserve">5,795,964 </w:t>
      </w:r>
    </w:p>
    <w:p>
      <w:r>
        <w:t xml:space="preserve">- </w:t>
      </w:r>
    </w:p>
    <w:p>
      <w:r>
        <w:t xml:space="preserve">- </w:t>
      </w:r>
    </w:p>
    <w:p>
      <w:r>
        <w:t xml:space="preserve">- </w:t>
      </w:r>
    </w:p>
    <w:p>
      <w:r>
        <w:t xml:space="preserve">- </w:t>
      </w:r>
    </w:p>
    <w:p>
      <w:r>
        <w:t xml:space="preserve">2,882,045 </w:t>
      </w:r>
    </w:p>
    <w:p>
      <w:r>
        <w:t xml:space="preserve">664,903,471 </w:t>
      </w:r>
    </w:p>
    <w:p>
      <w:r>
        <w:t xml:space="preserve">8,752,276 </w:t>
      </w:r>
    </w:p>
    <w:p>
      <w:r>
        <w:t xml:space="preserve">28,233 </w:t>
      </w:r>
    </w:p>
    <w:p>
      <w:r>
        <w:t xml:space="preserve">111,959,766 </w:t>
      </w:r>
    </w:p>
    <w:p>
      <w:r>
        <w:t xml:space="preserve">13,078,023 </w:t>
      </w:r>
    </w:p>
    <w:p>
      <w:r>
        <w:t xml:space="preserve">21,294,478 </w:t>
      </w:r>
    </w:p>
    <w:p>
      <w:r>
        <w:t xml:space="preserve">87,263,029 </w:t>
      </w:r>
    </w:p>
    <w:p>
      <w:r>
        <w:t xml:space="preserve">26,078,514 </w:t>
      </w:r>
    </w:p>
    <w:p>
      <w:r>
        <w:t xml:space="preserve">1,189,489 </w:t>
      </w:r>
    </w:p>
    <w:p>
      <w:r>
        <w:t xml:space="preserve">25,146,949 </w:t>
      </w:r>
    </w:p>
    <w:p>
      <w:r>
        <w:t xml:space="preserve">7,596,787 </w:t>
      </w:r>
    </w:p>
    <w:p>
      <w:r>
        <w:t xml:space="preserve">345,145 </w:t>
      </w:r>
    </w:p>
    <w:p>
      <w:r>
        <w:t xml:space="preserve">100,076,183 </w:t>
      </w:r>
    </w:p>
    <w:p>
      <w:r>
        <w:t xml:space="preserve">44,155,548 </w:t>
      </w:r>
    </w:p>
    <w:p>
      <w:r>
        <w:t xml:space="preserve">720,211,812 </w:t>
      </w:r>
    </w:p>
    <w:p>
      <w:r>
        <w:t xml:space="preserve">453,940 </w:t>
      </w:r>
    </w:p>
    <w:p>
      <w:r>
        <w:t xml:space="preserve">21,212 </w:t>
      </w:r>
    </w:p>
    <w:p>
      <w:r>
        <w:t xml:space="preserve">86 </w:t>
      </w:r>
    </w:p>
    <w:p>
      <w:r>
        <w:t xml:space="preserve">16,196,010 </w:t>
      </w:r>
    </w:p>
    <w:p>
      <w:r>
        <w:t xml:space="preserve">201,498 </w:t>
      </w:r>
    </w:p>
    <w:p>
      <w:r>
        <w:t xml:space="preserve">1,970,926 </w:t>
      </w:r>
    </w:p>
    <w:p>
      <w:r>
        <w:t xml:space="preserve">1,793,554 </w:t>
      </w:r>
    </w:p>
    <w:p>
      <w:r>
        <w:t xml:space="preserve">- </w:t>
      </w:r>
    </w:p>
    <w:p>
      <w:r>
        <w:t xml:space="preserve">- </w:t>
      </w:r>
    </w:p>
    <w:p>
      <w:r>
        <w:t xml:space="preserve">- </w:t>
      </w:r>
    </w:p>
    <w:p>
      <w:r>
        <w:t xml:space="preserve">- </w:t>
      </w:r>
    </w:p>
    <w:p>
      <w:r>
        <w:t xml:space="preserve">            - </w:t>
      </w:r>
    </w:p>
    <w:p>
      <w:r/>
    </w:p>
    <w:p>
      <w:r>
        <w:t xml:space="preserve">199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 以权益结算的股份支付情况 </w:t>
      </w:r>
    </w:p>
    <w:p>
      <w:r>
        <w:t xml:space="preserve">□适用 √不适用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t xml:space="preserve">5、 其他 </w:t>
      </w:r>
    </w:p>
    <w:p>
      <w:r>
        <w:t xml:space="preserve">□适用  √不适用  </w:t>
      </w:r>
    </w:p>
    <w:p>
      <w:r/>
    </w:p>
    <w:p>
      <w:r>
        <w:t xml:space="preserve">十四、 承诺及或有事项 </w:t>
      </w:r>
    </w:p>
    <w:p>
      <w:r>
        <w:t xml:space="preserve">1、 重要承诺事项 </w:t>
      </w:r>
    </w:p>
    <w:p>
      <w:r>
        <w:t xml:space="preserve">√适用 □不适用  </w:t>
      </w:r>
    </w:p>
    <w:p>
      <w:r>
        <w:t xml:space="preserve">资产负债表日存在的对外重要承诺、性质、金额 </w:t>
      </w:r>
    </w:p>
    <w:p>
      <w:r/>
    </w:p>
    <w:p>
      <w:r>
        <w:t xml:space="preserve">已签约但未拨备 </w:t>
      </w:r>
    </w:p>
    <w:p>
      <w:r>
        <w:t xml:space="preserve">资本承诺 </w:t>
      </w:r>
    </w:p>
    <w:p>
      <w:r>
        <w:t xml:space="preserve">投资承诺 </w:t>
      </w:r>
    </w:p>
    <w:p>
      <w:r/>
    </w:p>
    <w:p>
      <w:r>
        <w:t xml:space="preserve">2018年 </w:t>
      </w:r>
    </w:p>
    <w:p>
      <w:r/>
    </w:p>
    <w:p>
      <w:r>
        <w:t xml:space="preserve">2017年 </w:t>
      </w:r>
    </w:p>
    <w:p>
      <w:r/>
    </w:p>
    <w:p>
      <w:r>
        <w:t xml:space="preserve">6,223,036,576 </w:t>
      </w:r>
    </w:p>
    <w:p>
      <w:r>
        <w:t xml:space="preserve">            - </w:t>
      </w:r>
    </w:p>
    <w:p>
      <w:r>
        <w:t xml:space="preserve">6,223,036,576 </w:t>
      </w:r>
    </w:p>
    <w:p>
      <w:r/>
    </w:p>
    <w:p>
      <w:r>
        <w:t xml:space="preserve">1,142,227,806 </w:t>
      </w:r>
    </w:p>
    <w:p>
      <w:r>
        <w:t xml:space="preserve">  259,732,800 </w:t>
      </w:r>
    </w:p>
    <w:p>
      <w:r>
        <w:t xml:space="preserve">1,401,960,606  </w:t>
      </w:r>
    </w:p>
    <w:p>
      <w:r/>
    </w:p>
    <w:p>
      <w:r>
        <w:t xml:space="preserve">2、 或有事项 </w:t>
      </w:r>
    </w:p>
    <w:p>
      <w:r>
        <w:t xml:space="preserve">(1). 资产负债表日存在的重要或有事项 </w:t>
      </w:r>
    </w:p>
    <w:p>
      <w:r>
        <w:t xml:space="preserve">□适用  √不适用  </w:t>
      </w:r>
    </w:p>
    <w:p>
      <w:r/>
    </w:p>
    <w:p>
      <w:r>
        <w:t xml:space="preserve">(2). 公司没有需要披露的重要或有事项，也应予以说明： </w:t>
      </w:r>
    </w:p>
    <w:p>
      <w:r>
        <w:t xml:space="preserve">□适用  √不适用  </w:t>
      </w:r>
    </w:p>
    <w:p>
      <w:r/>
    </w:p>
    <w:p>
      <w:r>
        <w:t xml:space="preserve">3、 其他 </w:t>
      </w:r>
    </w:p>
    <w:p>
      <w:r>
        <w:t xml:space="preserve">□适用  √不适用  </w:t>
      </w:r>
    </w:p>
    <w:p>
      <w:r/>
    </w:p>
    <w:p>
      <w:r>
        <w:t xml:space="preserve">十五、 资产负债表日后事项 </w:t>
      </w:r>
    </w:p>
    <w:p>
      <w:r>
        <w:t xml:space="preserve">1、 重要的非调整事项 </w:t>
      </w:r>
    </w:p>
    <w:p>
      <w:r>
        <w:t xml:space="preserve">□适用 √不适用  </w:t>
      </w:r>
    </w:p>
    <w:p>
      <w:r/>
    </w:p>
    <w:p>
      <w:r>
        <w:t xml:space="preserve">2、 利润分配情况 </w:t>
      </w:r>
    </w:p>
    <w:p>
      <w:r>
        <w:t xml:space="preserve">□适用 √不适用  </w:t>
      </w:r>
    </w:p>
    <w:p>
      <w:r/>
    </w:p>
    <w:p>
      <w:r>
        <w:t xml:space="preserve">3、 销售退回 </w:t>
      </w:r>
    </w:p>
    <w:p>
      <w:r>
        <w:t xml:space="preserve">□适用 √不适用  </w:t>
      </w:r>
    </w:p>
    <w:p>
      <w:r/>
    </w:p>
    <w:p>
      <w:r>
        <w:t xml:space="preserve">4、 其他资产负债表日后事项说明 </w:t>
      </w:r>
    </w:p>
    <w:p>
      <w:r>
        <w:t xml:space="preserve">√适用  □不适用  </w:t>
      </w:r>
    </w:p>
    <w:p>
      <w:r>
        <w:t>根据《西部矿业股份有限公司公开发行2019年公司债券（第一期）发行公告》，本期债券发</w:t>
      </w:r>
    </w:p>
    <w:p>
      <w:r/>
    </w:p>
    <w:p>
      <w:r>
        <w:t>行规模为不超过人民币13亿元（含13亿元），期限为5年期，附第3年末发行人赎回选择权、调整</w:t>
      </w:r>
    </w:p>
    <w:p>
      <w:r/>
    </w:p>
    <w:p>
      <w:r>
        <w:t>票面利率选择权和投资者回售选择权。本期债券发行价格100元/张，采取网下面向《公司债券发</w:t>
      </w:r>
    </w:p>
    <w:p>
      <w:r/>
    </w:p>
    <w:p>
      <w:r>
        <w:t xml:space="preserve">行与交易管理办法》及相关管理办法规定的合格投资者询价配售的方式发行。 </w:t>
      </w:r>
    </w:p>
    <w:p>
      <w:r/>
    </w:p>
    <w:p>
      <w:r>
        <w:t xml:space="preserve">200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本期债券发行工作已于2019年4月11日结束，经公司和主承销商共同协商，本期债券实际发行</w:t>
      </w:r>
    </w:p>
    <w:p>
      <w:r/>
    </w:p>
    <w:p>
      <w:r>
        <w:t xml:space="preserve">规模为人民币13亿元，最终票面利率为5.80%。 </w:t>
      </w:r>
    </w:p>
    <w:p>
      <w:r/>
    </w:p>
    <w:p>
      <w:r>
        <w:t xml:space="preserve">十六、 其他重要事项 </w:t>
      </w:r>
    </w:p>
    <w:p>
      <w:r>
        <w:t xml:space="preserve">1、 前期会计差错更正 </w:t>
      </w:r>
    </w:p>
    <w:p>
      <w:r>
        <w:t xml:space="preserve">(1). 追溯重述法 </w:t>
      </w:r>
    </w:p>
    <w:p>
      <w:r>
        <w:t xml:space="preserve">□适用 √不适用  </w:t>
      </w:r>
    </w:p>
    <w:p>
      <w:r/>
    </w:p>
    <w:p>
      <w:r>
        <w:t xml:space="preserve">(2). 未来适用法 </w:t>
      </w:r>
    </w:p>
    <w:p>
      <w:r>
        <w:t xml:space="preserve">□适用 √不适用  </w:t>
      </w:r>
    </w:p>
    <w:p>
      <w:r/>
    </w:p>
    <w:p>
      <w:r>
        <w:t xml:space="preserve">2、 债务重组 </w:t>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t xml:space="preserve">5、 终止经营 </w:t>
      </w:r>
    </w:p>
    <w:p>
      <w:r>
        <w:t xml:space="preserve">□适用 √不适用  </w:t>
      </w:r>
    </w:p>
    <w:p>
      <w:r/>
    </w:p>
    <w:p>
      <w:r>
        <w:t xml:space="preserve">6、 分部信息 </w:t>
      </w:r>
    </w:p>
    <w:p>
      <w:r>
        <w:t xml:space="preserve">(1). 报告分部的确定依据与会计政策 </w:t>
      </w:r>
    </w:p>
    <w:p>
      <w:r>
        <w:t xml:space="preserve">√适用  □不适用  </w:t>
      </w:r>
    </w:p>
    <w:p>
      <w:r>
        <w:t xml:space="preserve">出于管理目的，本集团根据产品和服务划分成业务单元，本集团有如下4个报告分部： </w:t>
      </w:r>
    </w:p>
    <w:p>
      <w:r/>
    </w:p>
    <w:p>
      <w:r>
        <w:t xml:space="preserve">(1)有色金属采选冶分部：有色金属的采矿、选矿及冶炼，主要包括锌、铅、铜等； </w:t>
      </w:r>
    </w:p>
    <w:p>
      <w:r/>
    </w:p>
    <w:p>
      <w:r>
        <w:t xml:space="preserve">(2)金属贸易分部：金属的贸易； </w:t>
      </w:r>
    </w:p>
    <w:p>
      <w:r/>
    </w:p>
    <w:p>
      <w:r>
        <w:t xml:space="preserve">(3)金融分部：对成员单位办理金融业务； </w:t>
      </w:r>
    </w:p>
    <w:p>
      <w:r/>
    </w:p>
    <w:p>
      <w:r>
        <w:t xml:space="preserve">(4)公司管理及其他分部：提供公司管理服务。   </w:t>
      </w:r>
    </w:p>
    <w:p>
      <w:r/>
    </w:p>
    <w:p>
      <w:r>
        <w:t>管理层出于配置资源和评价业绩的决策目的，对各业务单元的经营成果分开进行管理。分部</w:t>
      </w:r>
    </w:p>
    <w:p>
      <w:r/>
    </w:p>
    <w:p>
      <w:r>
        <w:t xml:space="preserve">业绩，以报告的分部利润为基础进行评价。该指标与本集团持续经营利润总额是一致的。 </w:t>
      </w:r>
    </w:p>
    <w:p>
      <w:r/>
    </w:p>
    <w:p>
      <w:r>
        <w:t>分部资产不包括递延所得税资产、以公允价值计量的金融资产和其他未分配的总部资产，原</w:t>
      </w:r>
    </w:p>
    <w:p>
      <w:r/>
    </w:p>
    <w:p>
      <w:r>
        <w:t xml:space="preserve">因在于这些资产均由本集团统一管理。 </w:t>
      </w:r>
    </w:p>
    <w:p>
      <w:r/>
    </w:p>
    <w:p>
      <w:r>
        <w:t>分部负债不包括以公允价值计量的金融负债、银行借款、应交税费、递延所得税负债以及其</w:t>
      </w:r>
    </w:p>
    <w:p>
      <w:r/>
    </w:p>
    <w:p>
      <w:r>
        <w:t xml:space="preserve">他未分配的总部负债，原因在于这些负债均由本集团统一管理。 </w:t>
      </w:r>
    </w:p>
    <w:p>
      <w:r/>
    </w:p>
    <w:p>
      <w:r>
        <w:t xml:space="preserve">经营分部间的转移定价，参照与第三方进行交易所采用的公允价格制定。 </w:t>
      </w:r>
    </w:p>
    <w:p>
      <w:r/>
    </w:p>
    <w:p>
      <w:r>
        <w:t xml:space="preserve">201 </w:t>
      </w:r>
    </w:p>
    <w:p>
      <w:r/>
    </w:p>
    <w:p>
      <w:r>
        <w:t xml:space="preserve"> </w:t>
      </w:r>
    </w:p>
    <w:p>
      <w:r>
        <w:t xml:space="preserve"> </w:t>
      </w:r>
    </w:p>
    <w:p>
      <w:r>
        <w:t xml:space="preserve">(2). 报告分部的财务信息 </w:t>
      </w:r>
    </w:p>
    <w:p>
      <w:r>
        <w:t xml:space="preserve">√适用  □不适用  </w:t>
      </w:r>
    </w:p>
    <w:p>
      <w:r/>
    </w:p>
    <w:p>
      <w:r>
        <w:t xml:space="preserve">项目 </w:t>
      </w:r>
    </w:p>
    <w:p>
      <w:r/>
    </w:p>
    <w:p>
      <w:r>
        <w:t xml:space="preserve">有色金属采选冶 </w:t>
      </w:r>
    </w:p>
    <w:p>
      <w:r/>
    </w:p>
    <w:p>
      <w:r>
        <w:t xml:space="preserve">金属贸易 </w:t>
      </w:r>
    </w:p>
    <w:p>
      <w:r/>
    </w:p>
    <w:p>
      <w:r>
        <w:t xml:space="preserve">金融服务 </w:t>
      </w:r>
    </w:p>
    <w:p>
      <w:r/>
    </w:p>
    <w:p>
      <w:r>
        <w:t xml:space="preserve">公司管理及其他 </w:t>
      </w:r>
    </w:p>
    <w:p>
      <w:r/>
    </w:p>
    <w:p>
      <w:r>
        <w:t xml:space="preserve">单位：元  币种：人民币 </w:t>
      </w:r>
    </w:p>
    <w:p>
      <w:r>
        <w:t xml:space="preserve">分部间抵销 </w:t>
      </w:r>
    </w:p>
    <w:p>
      <w:r>
        <w:t xml:space="preserve">合计 </w:t>
      </w:r>
    </w:p>
    <w:p>
      <w:r/>
    </w:p>
    <w:p>
      <w:r>
        <w:t xml:space="preserve">收入 </w:t>
      </w:r>
    </w:p>
    <w:p>
      <w:r>
        <w:t xml:space="preserve">对外交易收入 </w:t>
      </w:r>
    </w:p>
    <w:p>
      <w:r>
        <w:t xml:space="preserve">分部间交易收入 </w:t>
      </w:r>
    </w:p>
    <w:p>
      <w:r/>
    </w:p>
    <w:p>
      <w:r>
        <w:t>对合营企业和联营</w:t>
      </w:r>
    </w:p>
    <w:p>
      <w:r>
        <w:t xml:space="preserve">企业的投资收益 </w:t>
      </w:r>
    </w:p>
    <w:p>
      <w:r>
        <w:t xml:space="preserve">折旧和摊销 </w:t>
      </w:r>
    </w:p>
    <w:p>
      <w:r>
        <w:t xml:space="preserve">资产减值损失 </w:t>
      </w:r>
    </w:p>
    <w:p>
      <w:r>
        <w:t xml:space="preserve">资本性支出 </w:t>
      </w:r>
    </w:p>
    <w:p>
      <w:r>
        <w:t xml:space="preserve">利润总额 </w:t>
      </w:r>
    </w:p>
    <w:p>
      <w:r>
        <w:t xml:space="preserve">分部利润 </w:t>
      </w:r>
    </w:p>
    <w:p>
      <w:r>
        <w:t xml:space="preserve">所得税费用 </w:t>
      </w:r>
    </w:p>
    <w:p>
      <w:r>
        <w:t xml:space="preserve">资产总额 </w:t>
      </w:r>
    </w:p>
    <w:p>
      <w:r>
        <w:t xml:space="preserve">负债总额 </w:t>
      </w:r>
    </w:p>
    <w:p>
      <w:r/>
    </w:p>
    <w:p>
      <w:r>
        <w:t xml:space="preserve">9,876,899,805 </w:t>
      </w:r>
    </w:p>
    <w:p>
      <w:r>
        <w:t xml:space="preserve">1,578,020,418 </w:t>
      </w:r>
    </w:p>
    <w:p>
      <w:r>
        <w:t xml:space="preserve">11,454,920,223 </w:t>
      </w:r>
    </w:p>
    <w:p>
      <w:r/>
    </w:p>
    <w:p>
      <w:r>
        <w:t xml:space="preserve">18,551,520,019 </w:t>
      </w:r>
    </w:p>
    <w:p>
      <w:r>
        <w:t xml:space="preserve">1,061,512,661 </w:t>
      </w:r>
    </w:p>
    <w:p>
      <w:r>
        <w:t xml:space="preserve">19,613,032,680 </w:t>
      </w:r>
    </w:p>
    <w:p>
      <w:r/>
    </w:p>
    <w:p>
      <w:r>
        <w:t xml:space="preserve">284,076,480 </w:t>
      </w:r>
    </w:p>
    <w:p>
      <w:r>
        <w:t xml:space="preserve">87,490,621 </w:t>
      </w:r>
    </w:p>
    <w:p>
      <w:r>
        <w:t xml:space="preserve">371,567,101 </w:t>
      </w:r>
    </w:p>
    <w:p>
      <w:r/>
    </w:p>
    <w:p>
      <w:r>
        <w:t xml:space="preserve">- </w:t>
      </w:r>
    </w:p>
    <w:p>
      <w:r>
        <w:t xml:space="preserve">               - </w:t>
      </w:r>
    </w:p>
    <w:p>
      <w:r>
        <w:t xml:space="preserve">             - </w:t>
      </w:r>
    </w:p>
    <w:p>
      <w:r/>
    </w:p>
    <w:p>
      <w:r>
        <w:t xml:space="preserve">- </w:t>
      </w:r>
    </w:p>
    <w:p>
      <w:r>
        <w:t xml:space="preserve">2,727,023,700 </w:t>
      </w:r>
    </w:p>
    <w:p>
      <w:r>
        <w:t xml:space="preserve">2,727,023,700 </w:t>
      </w:r>
    </w:p>
    <w:p>
      <w:r/>
    </w:p>
    <w:p>
      <w:r>
        <w:t xml:space="preserve">28,712,496,304 </w:t>
      </w:r>
    </w:p>
    <w:p>
      <w:r>
        <w:t xml:space="preserve">- </w:t>
      </w:r>
    </w:p>
    <w:p>
      <w:r>
        <w:t xml:space="preserve">28,712,496,304 </w:t>
      </w:r>
    </w:p>
    <w:p>
      <w:r/>
    </w:p>
    <w:p>
      <w:r>
        <w:t xml:space="preserve">-15,505,511 </w:t>
      </w:r>
    </w:p>
    <w:p>
      <w:r/>
    </w:p>
    <w:p>
      <w:r>
        <w:t xml:space="preserve">             - </w:t>
      </w:r>
    </w:p>
    <w:p>
      <w:r/>
    </w:p>
    <w:p>
      <w:r>
        <w:t xml:space="preserve">            - </w:t>
      </w:r>
    </w:p>
    <w:p>
      <w:r/>
    </w:p>
    <w:p>
      <w:r>
        <w:t xml:space="preserve">-905,316,679 </w:t>
      </w:r>
    </w:p>
    <w:p>
      <w:r/>
    </w:p>
    <w:p>
      <w:r>
        <w:t xml:space="preserve">             - </w:t>
      </w:r>
    </w:p>
    <w:p>
      <w:r/>
    </w:p>
    <w:p>
      <w:r>
        <w:t xml:space="preserve">-920,822,190 </w:t>
      </w:r>
    </w:p>
    <w:p>
      <w:r/>
    </w:p>
    <w:p>
      <w:r>
        <w:t xml:space="preserve">764,495,582 </w:t>
      </w:r>
    </w:p>
    <w:p>
      <w:r>
        <w:t xml:space="preserve">134,924,283 </w:t>
      </w:r>
    </w:p>
    <w:p>
      <w:r>
        <w:t xml:space="preserve">2,698,027,892 </w:t>
      </w:r>
    </w:p>
    <w:p>
      <w:r/>
    </w:p>
    <w:p>
      <w:r>
        <w:t xml:space="preserve">2,163,876,737 </w:t>
      </w:r>
    </w:p>
    <w:p>
      <w:r>
        <w:t xml:space="preserve">223,961,822 </w:t>
      </w:r>
    </w:p>
    <w:p>
      <w:r>
        <w:t xml:space="preserve">25,877,380,190 </w:t>
      </w:r>
    </w:p>
    <w:p>
      <w:r>
        <w:t xml:space="preserve">13,378,314,562 </w:t>
      </w:r>
    </w:p>
    <w:p>
      <w:r/>
    </w:p>
    <w:p>
      <w:r>
        <w:t xml:space="preserve">224,649 </w:t>
      </w:r>
    </w:p>
    <w:p>
      <w:r>
        <w:t xml:space="preserve">89,995 </w:t>
      </w:r>
    </w:p>
    <w:p>
      <w:r>
        <w:t xml:space="preserve">96,492 </w:t>
      </w:r>
    </w:p>
    <w:p>
      <w:r/>
    </w:p>
    <w:p>
      <w:r>
        <w:t xml:space="preserve">27,293,151 </w:t>
      </w:r>
    </w:p>
    <w:p>
      <w:r>
        <w:t xml:space="preserve">-9,567 </w:t>
      </w:r>
    </w:p>
    <w:p>
      <w:r>
        <w:t xml:space="preserve">2,460,275,812 </w:t>
      </w:r>
    </w:p>
    <w:p>
      <w:r>
        <w:t xml:space="preserve">1,727,994,451 </w:t>
      </w:r>
    </w:p>
    <w:p>
      <w:r/>
    </w:p>
    <w:p>
      <w:r>
        <w:t xml:space="preserve">-   </w:t>
      </w:r>
    </w:p>
    <w:p>
      <w:r>
        <w:t xml:space="preserve">38,240,782 </w:t>
      </w:r>
    </w:p>
    <w:p>
      <w:r>
        <w:t xml:space="preserve">            - </w:t>
      </w:r>
    </w:p>
    <w:p>
      <w:r/>
    </w:p>
    <w:p>
      <w:r>
        <w:t xml:space="preserve">168,046,086 </w:t>
      </w:r>
    </w:p>
    <w:p>
      <w:r>
        <w:t xml:space="preserve">67,681,607 </w:t>
      </w:r>
    </w:p>
    <w:p>
      <w:r>
        <w:t xml:space="preserve">10,807,627,375 </w:t>
      </w:r>
    </w:p>
    <w:p>
      <w:r>
        <w:t xml:space="preserve">8,267,520,024 </w:t>
      </w:r>
    </w:p>
    <w:p>
      <w:r/>
    </w:p>
    <w:p>
      <w:r>
        <w:t xml:space="preserve">17,252,559 </w:t>
      </w:r>
    </w:p>
    <w:p>
      <w:r>
        <w:t xml:space="preserve">2,631,468,584 </w:t>
      </w:r>
    </w:p>
    <w:p>
      <w:r>
        <w:t xml:space="preserve">4,754,617,790 </w:t>
      </w:r>
    </w:p>
    <w:p>
      <w:r/>
    </w:p>
    <w:p>
      <w:r>
        <w:t xml:space="preserve">-3,871,023,756 </w:t>
      </w:r>
    </w:p>
    <w:p>
      <w:r>
        <w:t xml:space="preserve">-414,600,370 </w:t>
      </w:r>
    </w:p>
    <w:p>
      <w:r>
        <w:t xml:space="preserve">19,098,026,945 </w:t>
      </w:r>
    </w:p>
    <w:p>
      <w:r>
        <w:t xml:space="preserve">4,284,507,522 </w:t>
      </w:r>
    </w:p>
    <w:p>
      <w:r/>
    </w:p>
    <w:p>
      <w:r>
        <w:t xml:space="preserve">             - </w:t>
      </w:r>
    </w:p>
    <w:p>
      <w:r>
        <w:t xml:space="preserve">36,925,000 </w:t>
      </w:r>
    </w:p>
    <w:p>
      <w:r>
        <w:t xml:space="preserve">             - </w:t>
      </w:r>
    </w:p>
    <w:p>
      <w:r/>
    </w:p>
    <w:p>
      <w:r>
        <w:t xml:space="preserve">-36,925,000 </w:t>
      </w:r>
    </w:p>
    <w:p>
      <w:r/>
    </w:p>
    <w:p>
      <w:r>
        <w:t xml:space="preserve">19,877,047,362 </w:t>
      </w:r>
    </w:p>
    <w:p>
      <w:r>
        <w:t xml:space="preserve">19,912,882,608 </w:t>
      </w:r>
    </w:p>
    <w:p>
      <w:r/>
    </w:p>
    <w:p>
      <w:r>
        <w:t xml:space="preserve">781,972,790 </w:t>
      </w:r>
    </w:p>
    <w:p>
      <w:r>
        <w:t xml:space="preserve">2,767,798,644 </w:t>
      </w:r>
    </w:p>
    <w:p>
      <w:r>
        <w:t xml:space="preserve">7,452,742,174 </w:t>
      </w:r>
    </w:p>
    <w:p>
      <w:r/>
    </w:p>
    <w:p>
      <w:r>
        <w:t xml:space="preserve">-1,474,882,782 </w:t>
      </w:r>
    </w:p>
    <w:p>
      <w:r>
        <w:t xml:space="preserve">-122,966,508 </w:t>
      </w:r>
    </w:p>
    <w:p>
      <w:r>
        <w:t xml:space="preserve">38,366,262,960 </w:t>
      </w:r>
    </w:p>
    <w:p>
      <w:r>
        <w:t xml:space="preserve">7,745,453,951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t xml:space="preserve">集团信息 </w:t>
      </w:r>
    </w:p>
    <w:p>
      <w:r>
        <w:t xml:space="preserve">产品和劳务信息 </w:t>
      </w:r>
    </w:p>
    <w:p>
      <w:r/>
    </w:p>
    <w:p>
      <w:r>
        <w:t xml:space="preserve">产品销售收入 </w:t>
      </w:r>
    </w:p>
    <w:p>
      <w:r>
        <w:t xml:space="preserve">铅类产品 </w:t>
      </w:r>
    </w:p>
    <w:p>
      <w:r>
        <w:t xml:space="preserve">锌类产品 </w:t>
      </w:r>
    </w:p>
    <w:p>
      <w:r>
        <w:t xml:space="preserve">铜类产品 </w:t>
      </w:r>
    </w:p>
    <w:p>
      <w:r>
        <w:t xml:space="preserve">铝类产品 </w:t>
      </w:r>
    </w:p>
    <w:p>
      <w:r>
        <w:t xml:space="preserve">银锭 </w:t>
      </w:r>
    </w:p>
    <w:p>
      <w:r>
        <w:t xml:space="preserve">镍 </w:t>
      </w:r>
    </w:p>
    <w:p>
      <w:r>
        <w:t xml:space="preserve">阳极泥 </w:t>
      </w:r>
    </w:p>
    <w:p>
      <w:r>
        <w:t xml:space="preserve">其他 </w:t>
      </w:r>
    </w:p>
    <w:p>
      <w:r/>
    </w:p>
    <w:p>
      <w:r>
        <w:t xml:space="preserve">租赁收入 </w:t>
      </w:r>
    </w:p>
    <w:p>
      <w:r>
        <w:t xml:space="preserve">利息收入 </w:t>
      </w:r>
    </w:p>
    <w:p>
      <w:r>
        <w:t xml:space="preserve">其他 </w:t>
      </w:r>
    </w:p>
    <w:p>
      <w:r/>
    </w:p>
    <w:p>
      <w:r>
        <w:t xml:space="preserve">2018年 </w:t>
      </w:r>
    </w:p>
    <w:p>
      <w:r/>
    </w:p>
    <w:p>
      <w:r>
        <w:t xml:space="preserve">2017年 </w:t>
      </w:r>
    </w:p>
    <w:p>
      <w:r/>
    </w:p>
    <w:p>
      <w:r>
        <w:t xml:space="preserve">1,566,121,254 </w:t>
      </w:r>
    </w:p>
    <w:p>
      <w:r>
        <w:t xml:space="preserve">7,232,212,411 </w:t>
      </w:r>
    </w:p>
    <w:p>
      <w:r>
        <w:t xml:space="preserve">17,934,666,765 </w:t>
      </w:r>
    </w:p>
    <w:p>
      <w:r>
        <w:t xml:space="preserve">236,247,533 </w:t>
      </w:r>
    </w:p>
    <w:p>
      <w:r>
        <w:t xml:space="preserve">190,107,921 </w:t>
      </w:r>
    </w:p>
    <w:p>
      <w:r>
        <w:t xml:space="preserve">317,537,968 </w:t>
      </w:r>
    </w:p>
    <w:p>
      <w:r>
        <w:t xml:space="preserve">229,067,120 </w:t>
      </w:r>
    </w:p>
    <w:p>
      <w:r>
        <w:t xml:space="preserve">     487,553,138 </w:t>
      </w:r>
    </w:p>
    <w:p>
      <w:r>
        <w:t xml:space="preserve">28,193,514,110 </w:t>
      </w:r>
    </w:p>
    <w:p>
      <w:r>
        <w:t xml:space="preserve">12,188,007 </w:t>
      </w:r>
    </w:p>
    <w:p>
      <w:r>
        <w:t xml:space="preserve">281,540,337 </w:t>
      </w:r>
    </w:p>
    <w:p>
      <w:r>
        <w:t xml:space="preserve">225,253,850 </w:t>
      </w:r>
    </w:p>
    <w:p>
      <w:r>
        <w:t xml:space="preserve">28,712,496,304 </w:t>
      </w:r>
    </w:p>
    <w:p>
      <w:r/>
    </w:p>
    <w:p>
      <w:r>
        <w:t xml:space="preserve">1,508,496,310 </w:t>
      </w:r>
    </w:p>
    <w:p>
      <w:r>
        <w:t xml:space="preserve">8,803,215,418 </w:t>
      </w:r>
    </w:p>
    <w:p>
      <w:r>
        <w:t xml:space="preserve">16,830,728,972 </w:t>
      </w:r>
    </w:p>
    <w:p>
      <w:r>
        <w:t xml:space="preserve">42,304,262 </w:t>
      </w:r>
    </w:p>
    <w:p>
      <w:r>
        <w:t xml:space="preserve">- </w:t>
      </w:r>
    </w:p>
    <w:p>
      <w:r>
        <w:t xml:space="preserve">64,986,013 </w:t>
      </w:r>
    </w:p>
    <w:p>
      <w:r>
        <w:t xml:space="preserve">173,421,950 </w:t>
      </w:r>
    </w:p>
    <w:p>
      <w:r>
        <w:t xml:space="preserve">     346,258,964 </w:t>
      </w:r>
    </w:p>
    <w:p>
      <w:r>
        <w:t xml:space="preserve">27,769,411,889 </w:t>
      </w:r>
    </w:p>
    <w:p>
      <w:r>
        <w:t xml:space="preserve">11,626,789 </w:t>
      </w:r>
    </w:p>
    <w:p>
      <w:r>
        <w:t xml:space="preserve">255,104,849 </w:t>
      </w:r>
    </w:p>
    <w:p>
      <w:r>
        <w:t xml:space="preserve">154,972,709 </w:t>
      </w:r>
    </w:p>
    <w:p>
      <w:r>
        <w:t xml:space="preserve">28,191,116,236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地理信息 </w:t>
      </w:r>
    </w:p>
    <w:p>
      <w:r>
        <w:t xml:space="preserve">对外交易收入 </w:t>
      </w:r>
    </w:p>
    <w:p>
      <w:r/>
    </w:p>
    <w:p>
      <w:r>
        <w:t xml:space="preserve">中国大陆 </w:t>
      </w:r>
    </w:p>
    <w:p>
      <w:r>
        <w:t xml:space="preserve">其他国家或地区 </w:t>
      </w:r>
    </w:p>
    <w:p>
      <w:r/>
    </w:p>
    <w:p>
      <w:r>
        <w:t xml:space="preserve">对外交易收入归属于客户所处区域。 </w:t>
      </w:r>
    </w:p>
    <w:p>
      <w:r>
        <w:t xml:space="preserve">非流动资产总额 </w:t>
      </w:r>
    </w:p>
    <w:p>
      <w:r/>
    </w:p>
    <w:p>
      <w:r>
        <w:t xml:space="preserve">中国大陆 </w:t>
      </w:r>
    </w:p>
    <w:p>
      <w:r>
        <w:t xml:space="preserve">其他国家或地区 </w:t>
      </w:r>
    </w:p>
    <w:p>
      <w:r/>
    </w:p>
    <w:p>
      <w:r>
        <w:t xml:space="preserve">2018年 </w:t>
      </w:r>
    </w:p>
    <w:p>
      <w:r/>
    </w:p>
    <w:p>
      <w:r>
        <w:t xml:space="preserve">2017年 </w:t>
      </w:r>
    </w:p>
    <w:p>
      <w:r/>
    </w:p>
    <w:p>
      <w:r>
        <w:t xml:space="preserve">22,449,231,395 </w:t>
      </w:r>
    </w:p>
    <w:p>
      <w:r>
        <w:t xml:space="preserve">6,263,264,909 </w:t>
      </w:r>
    </w:p>
    <w:p>
      <w:r>
        <w:t xml:space="preserve">28,712,496,304 </w:t>
      </w:r>
    </w:p>
    <w:p>
      <w:r/>
    </w:p>
    <w:p>
      <w:r>
        <w:t xml:space="preserve">22,332,369,443 </w:t>
      </w:r>
    </w:p>
    <w:p>
      <w:r>
        <w:t xml:space="preserve"> 5,858,746,793 </w:t>
      </w:r>
    </w:p>
    <w:p>
      <w:r>
        <w:t xml:space="preserve">28,191,116,236 </w:t>
      </w:r>
    </w:p>
    <w:p>
      <w:r/>
    </w:p>
    <w:p>
      <w:r>
        <w:t xml:space="preserve">2018年 </w:t>
      </w:r>
    </w:p>
    <w:p>
      <w:r/>
    </w:p>
    <w:p>
      <w:r>
        <w:t xml:space="preserve">2017年 </w:t>
      </w:r>
    </w:p>
    <w:p>
      <w:r/>
    </w:p>
    <w:p>
      <w:r>
        <w:t xml:space="preserve">23,172,209,682 </w:t>
      </w:r>
    </w:p>
    <w:p>
      <w:r>
        <w:t xml:space="preserve">54,721 </w:t>
      </w:r>
    </w:p>
    <w:p>
      <w:r>
        <w:t xml:space="preserve">23,172,264,403 </w:t>
      </w:r>
    </w:p>
    <w:p>
      <w:r/>
    </w:p>
    <w:p>
      <w:r>
        <w:t xml:space="preserve">20,980,662,350 </w:t>
      </w:r>
    </w:p>
    <w:p>
      <w:r>
        <w:t xml:space="preserve">        84,489 </w:t>
      </w:r>
    </w:p>
    <w:p>
      <w:r>
        <w:t xml:space="preserve">20,980,746,839 </w:t>
      </w:r>
    </w:p>
    <w:p>
      <w:r/>
    </w:p>
    <w:p>
      <w:r>
        <w:t xml:space="preserve">非流动资产归属于该资产所处区域，不包括金融资产和递延所得税资产。 </w:t>
      </w:r>
    </w:p>
    <w:p>
      <w:r/>
    </w:p>
    <w:p>
      <w:r>
        <w:t xml:space="preserve">主要客户信息 </w:t>
      </w:r>
    </w:p>
    <w:p>
      <w:r/>
    </w:p>
    <w:p>
      <w:r>
        <w:t>营业收入（产生的收入达到或超过本集团营业收入的8%（2017年：13%））人民币2,305,852,498</w:t>
      </w:r>
    </w:p>
    <w:p>
      <w:r/>
    </w:p>
    <w:p>
      <w:r>
        <w:t xml:space="preserve">元(2017年：人民币3,537,273,161元) 来自于贸易分部对某一单个客户的收入。 </w:t>
      </w:r>
    </w:p>
    <w:p>
      <w:r/>
    </w:p>
    <w:p>
      <w:r>
        <w:t xml:space="preserve">7、 其他对投资者决策有影响的重要交易和事项 </w:t>
      </w:r>
    </w:p>
    <w:p>
      <w:r/>
    </w:p>
    <w:p>
      <w:r>
        <w:t xml:space="preserve">□适用  √不适用  </w:t>
      </w:r>
    </w:p>
    <w:p>
      <w:r/>
    </w:p>
    <w:p>
      <w:r>
        <w:t xml:space="preserve">8、 其他 </w:t>
      </w:r>
    </w:p>
    <w:p>
      <w:r>
        <w:t xml:space="preserve">√适用  □不适用  </w:t>
      </w:r>
    </w:p>
    <w:p>
      <w:r>
        <w:t xml:space="preserve">租赁 </w:t>
      </w:r>
    </w:p>
    <w:p>
      <w:r/>
    </w:p>
    <w:p>
      <w:r>
        <w:t xml:space="preserve">作为出租人 </w:t>
      </w:r>
    </w:p>
    <w:p>
      <w:r/>
    </w:p>
    <w:p>
      <w:r>
        <w:t xml:space="preserve">于2018年12月31日，本集团无一年以内不可撤销租赁的最低租赁收款额(2017年：无)。 </w:t>
      </w:r>
    </w:p>
    <w:p>
      <w:r/>
    </w:p>
    <w:p>
      <w:r>
        <w:t>融资租赁：于2018年12月31日，未实现融资收益的余额为人民币3,557,638元(2017年12月31</w:t>
      </w:r>
    </w:p>
    <w:p>
      <w:r/>
    </w:p>
    <w:p>
      <w:r>
        <w:t>日：人民币329,546元)，采用实际利率法在租赁期内各个期间进行分摊。根据与承租人签订的租</w:t>
      </w:r>
    </w:p>
    <w:p>
      <w:r/>
    </w:p>
    <w:p>
      <w:r>
        <w:t xml:space="preserve">赁合同，不可撤销租赁的最低租赁收款额如下： </w:t>
      </w:r>
    </w:p>
    <w:p>
      <w:r/>
    </w:p>
    <w:p>
      <w:r>
        <w:t xml:space="preserve">1年以内(含1年) </w:t>
      </w:r>
    </w:p>
    <w:p>
      <w:r/>
    </w:p>
    <w:p>
      <w:r>
        <w:t xml:space="preserve">1年至2年(含2年) </w:t>
      </w:r>
    </w:p>
    <w:p>
      <w:r>
        <w:t xml:space="preserve">2年至3年(含3年) </w:t>
      </w:r>
    </w:p>
    <w:p>
      <w:r/>
    </w:p>
    <w:p>
      <w:r>
        <w:t xml:space="preserve">3年以上 </w:t>
      </w:r>
    </w:p>
    <w:p>
      <w:r/>
    </w:p>
    <w:p>
      <w:r>
        <w:t xml:space="preserve">2018年  </w:t>
      </w:r>
    </w:p>
    <w:p>
      <w:r>
        <w:t xml:space="preserve">18,058,000  </w:t>
      </w:r>
    </w:p>
    <w:p>
      <w:r/>
    </w:p>
    <w:p>
      <w:r>
        <w:t xml:space="preserve">15,820,040  </w:t>
      </w:r>
    </w:p>
    <w:p>
      <w:r>
        <w:t xml:space="preserve">10,788,774   </w:t>
      </w:r>
    </w:p>
    <w:p>
      <w:r/>
    </w:p>
    <w:p>
      <w:r>
        <w:t xml:space="preserve">2017年  </w:t>
      </w:r>
    </w:p>
    <w:p>
      <w:r>
        <w:t xml:space="preserve">1,871,160  </w:t>
      </w:r>
    </w:p>
    <w:p>
      <w:r/>
    </w:p>
    <w:p>
      <w:r>
        <w:t xml:space="preserve">1,403,370  </w:t>
      </w:r>
    </w:p>
    <w:p>
      <w:r/>
    </w:p>
    <w:p>
      <w:r>
        <w:t xml:space="preserve">-    </w:t>
      </w:r>
    </w:p>
    <w:p>
      <w:r/>
    </w:p>
    <w:p>
      <w:r>
        <w:t xml:space="preserve">44,666,814  </w:t>
      </w:r>
    </w:p>
    <w:p>
      <w:r/>
    </w:p>
    <w:p>
      <w:r>
        <w:t xml:space="preserve">3,274,530  </w:t>
      </w:r>
    </w:p>
    <w:p>
      <w:r/>
    </w:p>
    <w:p>
      <w:r>
        <w:t xml:space="preserve">204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作为承租人 </w:t>
      </w:r>
    </w:p>
    <w:p>
      <w:r/>
    </w:p>
    <w:p>
      <w:r>
        <w:t>融资租赁：于2018年12月31日，未确认融资费用的余额为人民币540,219,188元（2017年12月</w:t>
      </w:r>
    </w:p>
    <w:p>
      <w:r/>
    </w:p>
    <w:p>
      <w:r>
        <w:t>31日：无），采用实际利率法在租赁期内各个期间进行分摊。根据与出租人签订的租赁合同，不</w:t>
      </w:r>
    </w:p>
    <w:p>
      <w:r/>
    </w:p>
    <w:p>
      <w:r>
        <w:t xml:space="preserve">可撤销租赁的最低租赁付款额如下： </w:t>
      </w:r>
    </w:p>
    <w:p>
      <w:r/>
    </w:p>
    <w:p>
      <w:r>
        <w:t xml:space="preserve">1年以内(含1年) </w:t>
      </w:r>
    </w:p>
    <w:p>
      <w:r/>
    </w:p>
    <w:p>
      <w:r>
        <w:t xml:space="preserve">1年至2年(含2年) </w:t>
      </w:r>
    </w:p>
    <w:p>
      <w:r>
        <w:t xml:space="preserve">2年至3年(含3年) </w:t>
      </w:r>
    </w:p>
    <w:p>
      <w:r/>
    </w:p>
    <w:p>
      <w:r>
        <w:t xml:space="preserve">3年以上 </w:t>
      </w:r>
    </w:p>
    <w:p>
      <w:r/>
    </w:p>
    <w:p>
      <w:r>
        <w:t xml:space="preserve">2018年  </w:t>
      </w:r>
    </w:p>
    <w:p>
      <w:r>
        <w:t xml:space="preserve">194,314,375  </w:t>
      </w:r>
    </w:p>
    <w:p>
      <w:r/>
    </w:p>
    <w:p>
      <w:r>
        <w:t xml:space="preserve">233,153,113  </w:t>
      </w:r>
    </w:p>
    <w:p>
      <w:r/>
    </w:p>
    <w:p>
      <w:r>
        <w:t xml:space="preserve">271,275,227  </w:t>
      </w:r>
    </w:p>
    <w:p>
      <w:r/>
    </w:p>
    <w:p>
      <w:r>
        <w:t xml:space="preserve">1,541,476,473  </w:t>
      </w:r>
    </w:p>
    <w:p>
      <w:r>
        <w:t xml:space="preserve">2,240,219,188  </w:t>
      </w:r>
    </w:p>
    <w:p>
      <w:r/>
    </w:p>
    <w:p>
      <w:r>
        <w:t xml:space="preserve">2017年  </w:t>
      </w:r>
    </w:p>
    <w:p>
      <w:r>
        <w:t xml:space="preserve">-  </w:t>
      </w:r>
    </w:p>
    <w:p>
      <w:r>
        <w:t xml:space="preserve">-  </w:t>
      </w:r>
    </w:p>
    <w:p>
      <w:r>
        <w:t xml:space="preserve">-  </w:t>
      </w:r>
    </w:p>
    <w:p>
      <w:r>
        <w:t xml:space="preserve">        -  </w:t>
      </w:r>
    </w:p>
    <w:p>
      <w:r>
        <w:t xml:space="preserve">        -  </w:t>
      </w:r>
    </w:p>
    <w:p>
      <w:r/>
    </w:p>
    <w:p>
      <w:r>
        <w:t>重大经营租赁：于2018年12月31日，已签订的不可撤销经营租赁合约在资产负债表日后以下</w:t>
      </w:r>
    </w:p>
    <w:p>
      <w:r/>
    </w:p>
    <w:p>
      <w:r>
        <w:t xml:space="preserve">会计年度内需支付的最低租赁付款额如下： </w:t>
      </w:r>
    </w:p>
    <w:p>
      <w:r/>
    </w:p>
    <w:p>
      <w:r>
        <w:t xml:space="preserve">1年以内(含1年) </w:t>
      </w:r>
    </w:p>
    <w:p>
      <w:r/>
    </w:p>
    <w:p>
      <w:r>
        <w:t xml:space="preserve">1年至2年(含2年) </w:t>
      </w:r>
    </w:p>
    <w:p>
      <w:r>
        <w:t xml:space="preserve">2年至3年(含3年) </w:t>
      </w:r>
    </w:p>
    <w:p>
      <w:r/>
    </w:p>
    <w:p>
      <w:r>
        <w:t xml:space="preserve">3年以上 </w:t>
      </w:r>
    </w:p>
    <w:p>
      <w:r/>
    </w:p>
    <w:p>
      <w:r>
        <w:t xml:space="preserve">比较数据 </w:t>
      </w:r>
    </w:p>
    <w:p>
      <w:r/>
    </w:p>
    <w:p>
      <w:r>
        <w:t xml:space="preserve">2018年 </w:t>
      </w:r>
    </w:p>
    <w:p>
      <w:r/>
    </w:p>
    <w:p>
      <w:r>
        <w:t xml:space="preserve">9,953,074  </w:t>
      </w:r>
    </w:p>
    <w:p>
      <w:r/>
    </w:p>
    <w:p>
      <w:r>
        <w:t xml:space="preserve">8,151,819  </w:t>
      </w:r>
    </w:p>
    <w:p>
      <w:r/>
    </w:p>
    <w:p>
      <w:r>
        <w:t xml:space="preserve">5,073,315  </w:t>
      </w:r>
    </w:p>
    <w:p>
      <w:r/>
    </w:p>
    <w:p>
      <w:r>
        <w:t xml:space="preserve">21,813,184  </w:t>
      </w:r>
    </w:p>
    <w:p>
      <w:r>
        <w:t xml:space="preserve">44,991,392  </w:t>
      </w:r>
    </w:p>
    <w:p>
      <w:r/>
    </w:p>
    <w:p>
      <w:r>
        <w:t xml:space="preserve">2017年  </w:t>
      </w:r>
    </w:p>
    <w:p>
      <w:r/>
    </w:p>
    <w:p>
      <w:r>
        <w:t xml:space="preserve"> 6,799,670  </w:t>
      </w:r>
    </w:p>
    <w:p>
      <w:r/>
    </w:p>
    <w:p>
      <w:r>
        <w:t xml:space="preserve"> 5,053,671  </w:t>
      </w:r>
    </w:p>
    <w:p>
      <w:r/>
    </w:p>
    <w:p>
      <w:r>
        <w:t xml:space="preserve"> 5,053,671  </w:t>
      </w:r>
    </w:p>
    <w:p>
      <w:r/>
    </w:p>
    <w:p>
      <w:r>
        <w:t xml:space="preserve">31,920,526  </w:t>
      </w:r>
    </w:p>
    <w:p>
      <w:r>
        <w:t xml:space="preserve">48,827,538  </w:t>
      </w:r>
    </w:p>
    <w:p>
      <w:r/>
    </w:p>
    <w:p>
      <w:r>
        <w:t>于2018年1月4日，本集团通过同一控制下的企业合并取得了会东大梁的控制权，编制本集团</w:t>
      </w:r>
    </w:p>
    <w:p>
      <w:r/>
    </w:p>
    <w:p>
      <w:r>
        <w:t>比较合并财务报表时，对前期财务报表的相关项目进行调整，视同合并后形成的报告主体自最终</w:t>
      </w:r>
    </w:p>
    <w:p>
      <w:r/>
    </w:p>
    <w:p>
      <w:r>
        <w:t>控制方开始实施控制时一直存在。由于本年同一控制下的企业合并，本集团上年度财务报表的相</w:t>
      </w:r>
    </w:p>
    <w:p>
      <w:r/>
    </w:p>
    <w:p>
      <w:r>
        <w:t xml:space="preserve">关项目进行了重述。 </w:t>
      </w:r>
    </w:p>
    <w:p>
      <w:r/>
    </w:p>
    <w:p>
      <w:r>
        <w:t>如附注八丶 2 所述，由于会计政策变更，财务报表中若干项目的会计处理和列报以及财务报</w:t>
      </w:r>
    </w:p>
    <w:p>
      <w:r/>
    </w:p>
    <w:p>
      <w:r>
        <w:t>表中的金额已经过修改，以符合新的要求。相应地，若干以前年度数据已经调整，若干比较数据</w:t>
      </w:r>
    </w:p>
    <w:p>
      <w:r/>
    </w:p>
    <w:p>
      <w:r>
        <w:t xml:space="preserve">已经过重分类并重述，以符合本年的列报和会计处理要求。 </w:t>
      </w:r>
    </w:p>
    <w:p>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期末余额 </w:t>
      </w:r>
    </w:p>
    <w:p>
      <w:r/>
    </w:p>
    <w:p>
      <w:r>
        <w:t xml:space="preserve">单位：元  币种：人民币 </w:t>
      </w:r>
    </w:p>
    <w:p>
      <w:r>
        <w:t xml:space="preserve">期初余额 </w:t>
      </w:r>
    </w:p>
    <w:p>
      <w:r/>
    </w:p>
    <w:p>
      <w:r>
        <w:t xml:space="preserve">571,156,686 </w:t>
      </w:r>
    </w:p>
    <w:p>
      <w:r>
        <w:t xml:space="preserve">571,156,686 </w:t>
      </w:r>
    </w:p>
    <w:p>
      <w:r/>
    </w:p>
    <w:p>
      <w:r>
        <w:t xml:space="preserve">787,562,824 </w:t>
      </w:r>
    </w:p>
    <w:p>
      <w:r>
        <w:t xml:space="preserve">787,562,824 </w:t>
      </w:r>
    </w:p>
    <w:p>
      <w:r/>
    </w:p>
    <w:p>
      <w:r>
        <w:t xml:space="preserve">205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应收票据 </w:t>
      </w:r>
    </w:p>
    <w:p>
      <w:r/>
    </w:p>
    <w:p>
      <w:r>
        <w:t xml:space="preserve">(2). 应收票据分类列示 </w:t>
      </w:r>
    </w:p>
    <w:p>
      <w:r/>
    </w:p>
    <w:p>
      <w:r>
        <w:t xml:space="preserve">□适用 √不适用  </w:t>
      </w:r>
    </w:p>
    <w:p>
      <w:r/>
    </w:p>
    <w:p>
      <w:r>
        <w:t xml:space="preserve">(3). 期末公司已质押的应收票据 </w:t>
      </w:r>
    </w:p>
    <w:p>
      <w:r/>
    </w:p>
    <w:p>
      <w:r>
        <w:t xml:space="preserve">□适用 √不适用  </w:t>
      </w:r>
    </w:p>
    <w:p>
      <w:r/>
    </w:p>
    <w:p>
      <w:r>
        <w:t xml:space="preserve">(4). 期末公司已背书或贴现且在资产负债表日尚未到期的应收票据 </w:t>
      </w:r>
    </w:p>
    <w:p>
      <w:r/>
    </w:p>
    <w:p>
      <w:r>
        <w:t xml:space="preserve">□适用 √不适用  </w:t>
      </w:r>
    </w:p>
    <w:p>
      <w:r/>
    </w:p>
    <w:p>
      <w:r>
        <w:t xml:space="preserve">(5). 期末公司因出票人未履约而将其转应收账款的票据 </w:t>
      </w:r>
    </w:p>
    <w:p>
      <w:r/>
    </w:p>
    <w:p>
      <w:r>
        <w:t xml:space="preserve">□适用 √不适用  </w:t>
      </w:r>
    </w:p>
    <w:p>
      <w:r>
        <w:t xml:space="preserve">其他说明： </w:t>
      </w:r>
    </w:p>
    <w:p>
      <w:r>
        <w:t xml:space="preserve">□适用 √不适用  </w:t>
      </w:r>
    </w:p>
    <w:p>
      <w:r/>
    </w:p>
    <w:p>
      <w:r>
        <w:t xml:space="preserve">206 </w:t>
      </w:r>
    </w:p>
    <w:p>
      <w:r/>
    </w:p>
    <w:p>
      <w:r>
        <w:t xml:space="preserve"> </w:t>
      </w:r>
    </w:p>
    <w:p>
      <w:r>
        <w:t xml:space="preserve"> </w:t>
      </w:r>
    </w:p>
    <w:p>
      <w:r>
        <w:t xml:space="preserve">2018 年年度报告 </w:t>
      </w:r>
    </w:p>
    <w:p>
      <w:r/>
    </w:p>
    <w:p>
      <w:r>
        <w:t xml:space="preserve">账面余额 </w:t>
      </w:r>
    </w:p>
    <w:p>
      <w:r/>
    </w:p>
    <w:p>
      <w:r>
        <w:t xml:space="preserve">金额 </w:t>
      </w:r>
    </w:p>
    <w:p>
      <w:r/>
    </w:p>
    <w:p>
      <w:r>
        <w:t xml:space="preserve">期末余额 </w:t>
      </w:r>
    </w:p>
    <w:p>
      <w:r>
        <w:t xml:space="preserve">坏账准备 </w:t>
      </w:r>
    </w:p>
    <w:p>
      <w:r>
        <w:t>计提比例</w:t>
      </w:r>
    </w:p>
    <w:p>
      <w:r>
        <w:t xml:space="preserve">(%) </w:t>
      </w:r>
    </w:p>
    <w:p>
      <w:r/>
    </w:p>
    <w:p>
      <w:r>
        <w:t xml:space="preserve">比例(%) 金额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t xml:space="preserve">期初余额 </w:t>
      </w:r>
    </w:p>
    <w:p>
      <w:r>
        <w:t xml:space="preserve">坏账准备 </w:t>
      </w:r>
    </w:p>
    <w:p>
      <w:r>
        <w:t>计提比例</w:t>
      </w:r>
    </w:p>
    <w:p>
      <w:r>
        <w:t xml:space="preserve">(%) </w:t>
      </w:r>
    </w:p>
    <w:p>
      <w:r/>
    </w:p>
    <w:p>
      <w:r>
        <w:t xml:space="preserve">账面 </w:t>
      </w:r>
    </w:p>
    <w:p>
      <w:r>
        <w:t xml:space="preserve">价值 </w:t>
      </w:r>
    </w:p>
    <w:p>
      <w:r/>
    </w:p>
    <w:p>
      <w:r>
        <w:t xml:space="preserve">金额 </w:t>
      </w:r>
    </w:p>
    <w:p>
      <w:r/>
    </w:p>
    <w:p>
      <w:r>
        <w:t xml:space="preserve">585,052,571 </w:t>
      </w:r>
    </w:p>
    <w:p>
      <w:r/>
    </w:p>
    <w:p>
      <w:r>
        <w:t xml:space="preserve">100 14,660,041 </w:t>
      </w:r>
    </w:p>
    <w:p>
      <w:r/>
    </w:p>
    <w:p>
      <w:r>
        <w:t xml:space="preserve">3 570,392,530 801,314,679 </w:t>
      </w:r>
    </w:p>
    <w:p>
      <w:r/>
    </w:p>
    <w:p>
      <w:r>
        <w:t xml:space="preserve">100 14,660,041 </w:t>
      </w:r>
    </w:p>
    <w:p>
      <w:r/>
    </w:p>
    <w:p>
      <w:r>
        <w:t xml:space="preserve">2 786,654,638 </w:t>
      </w:r>
    </w:p>
    <w:p>
      <w:r/>
    </w:p>
    <w:p>
      <w:r>
        <w:t xml:space="preserve">2,017,733 </w:t>
      </w:r>
    </w:p>
    <w:p>
      <w:r/>
    </w:p>
    <w:p>
      <w:r>
        <w:t xml:space="preserve"> 1,253,577 </w:t>
      </w:r>
    </w:p>
    <w:p>
      <w:r/>
    </w:p>
    <w:p>
      <w:r>
        <w:t xml:space="preserve">62 </w:t>
      </w:r>
    </w:p>
    <w:p>
      <w:r/>
    </w:p>
    <w:p>
      <w:r>
        <w:t xml:space="preserve">764,156 </w:t>
      </w:r>
    </w:p>
    <w:p>
      <w:r/>
    </w:p>
    <w:p>
      <w:r>
        <w:t xml:space="preserve">1,687,668 </w:t>
      </w:r>
    </w:p>
    <w:p>
      <w:r/>
    </w:p>
    <w:p>
      <w:r>
        <w:t xml:space="preserve">779,482 </w:t>
      </w:r>
    </w:p>
    <w:p>
      <w:r/>
    </w:p>
    <w:p>
      <w:r>
        <w:t xml:space="preserve">46 </w:t>
      </w:r>
    </w:p>
    <w:p>
      <w:r/>
    </w:p>
    <w:p>
      <w:r>
        <w:t xml:space="preserve">908,186 </w:t>
      </w:r>
    </w:p>
    <w:p>
      <w:r/>
    </w:p>
    <w:p>
      <w:r>
        <w:t xml:space="preserve">应收账款 </w:t>
      </w:r>
    </w:p>
    <w:p>
      <w:r/>
    </w:p>
    <w:p>
      <w:r>
        <w:t xml:space="preserve">(1). 应收账款分类披露 </w:t>
      </w:r>
    </w:p>
    <w:p>
      <w:r>
        <w:t xml:space="preserve">√适用  □不适用  </w:t>
      </w:r>
    </w:p>
    <w:p>
      <w:r/>
    </w:p>
    <w:p>
      <w:r>
        <w:t xml:space="preserve">种类 </w:t>
      </w:r>
    </w:p>
    <w:p>
      <w:r/>
    </w:p>
    <w:p>
      <w:r>
        <w:t>单项金额重大并单独</w:t>
      </w:r>
    </w:p>
    <w:p>
      <w:r>
        <w:t>计提坏账准备的应收</w:t>
      </w:r>
    </w:p>
    <w:p>
      <w:r>
        <w:t xml:space="preserve">账款 </w:t>
      </w:r>
    </w:p>
    <w:p>
      <w:r>
        <w:t>按信用风险特征组合</w:t>
      </w:r>
    </w:p>
    <w:p>
      <w:r>
        <w:t>计提坏账准备的应收</w:t>
      </w:r>
    </w:p>
    <w:p>
      <w:r>
        <w:t xml:space="preserve">账款 </w:t>
      </w:r>
    </w:p>
    <w:p>
      <w:r/>
    </w:p>
    <w:p>
      <w:r>
        <w:t xml:space="preserve">合计 </w:t>
      </w:r>
    </w:p>
    <w:p>
      <w:r/>
    </w:p>
    <w:p>
      <w:r>
        <w:t xml:space="preserve">587,070,304 </w:t>
      </w:r>
    </w:p>
    <w:p>
      <w:r/>
    </w:p>
    <w:p>
      <w:r>
        <w:t xml:space="preserve">/ </w:t>
      </w:r>
    </w:p>
    <w:p>
      <w:r/>
    </w:p>
    <w:p>
      <w:r>
        <w:t xml:space="preserve">15,913,618 </w:t>
      </w:r>
    </w:p>
    <w:p>
      <w:r/>
    </w:p>
    <w:p>
      <w:r>
        <w:t xml:space="preserve">/ </w:t>
      </w:r>
    </w:p>
    <w:p>
      <w:r/>
    </w:p>
    <w:p>
      <w:r>
        <w:t xml:space="preserve">571,156,686 803,002,347 </w:t>
      </w:r>
    </w:p>
    <w:p>
      <w:r/>
    </w:p>
    <w:p>
      <w:r>
        <w:t xml:space="preserve">/ </w:t>
      </w:r>
    </w:p>
    <w:p>
      <w:r/>
    </w:p>
    <w:p>
      <w:r>
        <w:t xml:space="preserve">15,439,523 </w:t>
      </w:r>
    </w:p>
    <w:p>
      <w:r/>
    </w:p>
    <w:p>
      <w:r>
        <w:t xml:space="preserve">/ </w:t>
      </w:r>
    </w:p>
    <w:p>
      <w:r/>
    </w:p>
    <w:p>
      <w:r>
        <w:t xml:space="preserve">787,562,824 </w:t>
      </w:r>
    </w:p>
    <w:p>
      <w:r/>
    </w:p>
    <w:p>
      <w:r>
        <w:t xml:space="preserve">207 </w:t>
      </w:r>
    </w:p>
    <w:p>
      <w:r/>
    </w:p>
    <w:p>
      <w:r>
        <w:t xml:space="preserve"> </w:t>
      </w:r>
    </w:p>
    <w:p>
      <w:r>
        <w:t xml:space="preserve"> </w:t>
      </w:r>
    </w:p>
    <w:p>
      <w:r>
        <w:t xml:space="preserve"> </w:t>
      </w:r>
    </w:p>
    <w:p>
      <w:r>
        <w:t xml:space="preserve"> </w:t>
      </w:r>
    </w:p>
    <w:p>
      <w:r>
        <w:t xml:space="preserve">期末单项金额重大并单项计提坏账准备的应收账款： </w:t>
      </w:r>
    </w:p>
    <w:p>
      <w:r/>
    </w:p>
    <w:p>
      <w:r>
        <w:t xml:space="preserve">√适用 □不适用 </w:t>
      </w:r>
    </w:p>
    <w:p>
      <w:r/>
    </w:p>
    <w:p>
      <w:r>
        <w:t xml:space="preserve">应收账款（按单位） </w:t>
      </w:r>
    </w:p>
    <w:p>
      <w:r/>
    </w:p>
    <w:p>
      <w:r>
        <w:t xml:space="preserve">青海西部化肥有限责任公司 </w:t>
      </w:r>
    </w:p>
    <w:p>
      <w:r>
        <w:t xml:space="preserve">合计 </w:t>
      </w:r>
    </w:p>
    <w:p>
      <w:r/>
    </w:p>
    <w:p>
      <w:r>
        <w:t xml:space="preserve">组合中，按账龄分析法计提坏账准备的应收账款： </w:t>
      </w:r>
    </w:p>
    <w:p>
      <w:r/>
    </w:p>
    <w:p>
      <w:r>
        <w:t xml:space="preserve">√适用 □不适用  </w:t>
      </w:r>
    </w:p>
    <w:p>
      <w:r/>
    </w:p>
    <w:p>
      <w:r>
        <w:t xml:space="preserve">账龄 </w:t>
      </w:r>
    </w:p>
    <w:p>
      <w:r/>
    </w:p>
    <w:p>
      <w:r>
        <w:t xml:space="preserve">1 年以内 </w:t>
      </w:r>
    </w:p>
    <w:p>
      <w:r>
        <w:t xml:space="preserve">其中：1 年以内分项 </w:t>
      </w:r>
    </w:p>
    <w:p>
      <w:r>
        <w:t xml:space="preserve">1 年以内小计 </w:t>
      </w:r>
    </w:p>
    <w:p>
      <w:r>
        <w:t xml:space="preserve">1 至 2 年 </w:t>
      </w:r>
    </w:p>
    <w:p>
      <w:r>
        <w:t xml:space="preserve">2 至 3 年 </w:t>
      </w:r>
    </w:p>
    <w:p>
      <w:r>
        <w:t xml:space="preserve">3 年以上 </w:t>
      </w:r>
    </w:p>
    <w:p>
      <w:r/>
    </w:p>
    <w:p>
      <w:r>
        <w:t xml:space="preserve">合计 </w:t>
      </w:r>
    </w:p>
    <w:p>
      <w:r/>
    </w:p>
    <w:p>
      <w:r>
        <w:t xml:space="preserve">组合中，采用余额百分比法计提坏账准备的应收账款： </w:t>
      </w:r>
    </w:p>
    <w:p>
      <w:r/>
    </w:p>
    <w:p>
      <w:r>
        <w:t xml:space="preserve">□适用 √不适用  </w:t>
      </w:r>
    </w:p>
    <w:p>
      <w:r/>
    </w:p>
    <w:p>
      <w:r>
        <w:t xml:space="preserve">组合中，采用其他方法计提坏账准备的应收账款： </w:t>
      </w:r>
    </w:p>
    <w:p>
      <w:r/>
    </w:p>
    <w:p>
      <w:r>
        <w:t xml:space="preserve">□适用 √不适用  </w:t>
      </w:r>
    </w:p>
    <w:p>
      <w:r/>
    </w:p>
    <w:p>
      <w:r>
        <w:t xml:space="preserve">2018 年年度报告 </w:t>
      </w:r>
    </w:p>
    <w:p>
      <w:r/>
    </w:p>
    <w:p>
      <w:r>
        <w:t xml:space="preserve">应收账款 </w:t>
      </w:r>
    </w:p>
    <w:p>
      <w:r/>
    </w:p>
    <w:p>
      <w:r>
        <w:t xml:space="preserve">坏账准备 </w:t>
      </w:r>
    </w:p>
    <w:p>
      <w:r/>
    </w:p>
    <w:p>
      <w:r>
        <w:t xml:space="preserve">计提比例（%） </w:t>
      </w:r>
    </w:p>
    <w:p>
      <w:r/>
    </w:p>
    <w:p>
      <w:r>
        <w:t xml:space="preserve">期末余额 </w:t>
      </w:r>
    </w:p>
    <w:p>
      <w:r/>
    </w:p>
    <w:p>
      <w:r>
        <w:t xml:space="preserve">14,660,041 </w:t>
      </w:r>
    </w:p>
    <w:p>
      <w:r>
        <w:t xml:space="preserve">14,660,041 </w:t>
      </w:r>
    </w:p>
    <w:p>
      <w:r/>
    </w:p>
    <w:p>
      <w:r>
        <w:t xml:space="preserve">14,660,041 </w:t>
      </w:r>
    </w:p>
    <w:p>
      <w:r>
        <w:t xml:space="preserve">14,660,041 </w:t>
      </w:r>
    </w:p>
    <w:p>
      <w:r/>
    </w:p>
    <w:p>
      <w:r>
        <w:t xml:space="preserve">单位：元  币种：人民币 </w:t>
      </w:r>
    </w:p>
    <w:p>
      <w:r/>
    </w:p>
    <w:p>
      <w:r>
        <w:t xml:space="preserve">计提理由 </w:t>
      </w:r>
    </w:p>
    <w:p>
      <w:r>
        <w:t xml:space="preserve">100 资不抵债，全额计提 </w:t>
      </w:r>
    </w:p>
    <w:p>
      <w:r/>
    </w:p>
    <w:p>
      <w:r>
        <w:t xml:space="preserve">/ </w:t>
      </w:r>
    </w:p>
    <w:p>
      <w:r/>
    </w:p>
    <w:p>
      <w:r>
        <w:t xml:space="preserve">/ </w:t>
      </w:r>
    </w:p>
    <w:p>
      <w:r/>
    </w:p>
    <w:p>
      <w:r>
        <w:t xml:space="preserve">应收账款 </w:t>
      </w:r>
    </w:p>
    <w:p>
      <w:r/>
    </w:p>
    <w:p>
      <w:r>
        <w:t xml:space="preserve">期末余额 </w:t>
      </w:r>
    </w:p>
    <w:p>
      <w:r>
        <w:t xml:space="preserve">坏账准备 </w:t>
      </w:r>
    </w:p>
    <w:p>
      <w:r/>
    </w:p>
    <w:p>
      <w:r>
        <w:t xml:space="preserve">单位：元  币种：人民币 </w:t>
      </w:r>
    </w:p>
    <w:p>
      <w:r/>
    </w:p>
    <w:p>
      <w:r>
        <w:t xml:space="preserve">计提比例（%） </w:t>
      </w:r>
    </w:p>
    <w:p>
      <w:r/>
    </w:p>
    <w:p>
      <w:r>
        <w:t xml:space="preserve">40,219 </w:t>
      </w:r>
    </w:p>
    <w:p>
      <w:r/>
    </w:p>
    <w:p>
      <w:r>
        <w:t xml:space="preserve">40,219 </w:t>
      </w:r>
    </w:p>
    <w:p>
      <w:r/>
    </w:p>
    <w:p>
      <w:r>
        <w:t xml:space="preserve">1,213,358 </w:t>
      </w:r>
    </w:p>
    <w:p>
      <w:r>
        <w:t xml:space="preserve">1,253,577 </w:t>
      </w:r>
    </w:p>
    <w:p>
      <w:r/>
    </w:p>
    <w:p>
      <w:r>
        <w:t xml:space="preserve">5 </w:t>
      </w:r>
    </w:p>
    <w:p>
      <w:r/>
    </w:p>
    <w:p>
      <w:r>
        <w:t xml:space="preserve">5 </w:t>
      </w:r>
    </w:p>
    <w:p>
      <w:r>
        <w:t xml:space="preserve">20 </w:t>
      </w:r>
    </w:p>
    <w:p>
      <w:r>
        <w:t xml:space="preserve">50 </w:t>
      </w:r>
    </w:p>
    <w:p>
      <w:r>
        <w:t xml:space="preserve">100 </w:t>
      </w:r>
    </w:p>
    <w:p>
      <w:r>
        <w:t xml:space="preserve">62 </w:t>
      </w:r>
    </w:p>
    <w:p>
      <w:r/>
    </w:p>
    <w:p>
      <w:r>
        <w:t xml:space="preserve">804,375 </w:t>
      </w:r>
    </w:p>
    <w:p>
      <w:r/>
    </w:p>
    <w:p>
      <w:r>
        <w:t xml:space="preserve">804,375 </w:t>
      </w:r>
    </w:p>
    <w:p>
      <w:r/>
    </w:p>
    <w:p>
      <w:r>
        <w:t xml:space="preserve">1,213,358 </w:t>
      </w:r>
    </w:p>
    <w:p>
      <w:r>
        <w:t xml:space="preserve">2,017,733 </w:t>
      </w:r>
    </w:p>
    <w:p>
      <w:r/>
    </w:p>
    <w:p>
      <w:r>
        <w:t xml:space="preserve">208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本期计提、收回或转回的坏账准备情况 </w:t>
      </w:r>
    </w:p>
    <w:p>
      <w:r>
        <w:t xml:space="preserve">本期计提坏账准备金额 519,781 元；本期收回或转回坏账准备金额 45,686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t xml:space="preserve">其中重要的应收账款核销情况 </w:t>
      </w:r>
    </w:p>
    <w:p>
      <w:r>
        <w:t xml:space="preserve">□适用 √不适用  </w:t>
      </w:r>
    </w:p>
    <w:p>
      <w:r/>
    </w:p>
    <w:p>
      <w:r>
        <w:t xml:space="preserve">(4). 按欠款方归集的期末余额前五名的应收账款情况 </w:t>
      </w:r>
    </w:p>
    <w:p>
      <w:r>
        <w:t xml:space="preserve">√适用  □不适用  </w:t>
      </w:r>
    </w:p>
    <w:p>
      <w:r/>
    </w:p>
    <w:p>
      <w:r>
        <w:t>于 2018 年 12 月 31 日，应收账款前五名账面余额为人民币 586,339,459 元（2017 年 12 月 31</w:t>
      </w:r>
    </w:p>
    <w:p>
      <w:r/>
    </w:p>
    <w:p>
      <w:r>
        <w:t>日：人民币 802,510,301 元），坏账准备人民币 15,448,772 元（2017 年 12 月 31 日：人民币 15,062,952</w:t>
      </w:r>
    </w:p>
    <w:p>
      <w:r/>
    </w:p>
    <w:p>
      <w:r>
        <w:t xml:space="preserve">元），前五名账面净值占应收账款账面总净值的 99%（2017 年 12 月 31 日：99%）。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2、 其他应收款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4,069,745 </w:t>
      </w:r>
    </w:p>
    <w:p>
      <w:r>
        <w:t xml:space="preserve">114,000,000 </w:t>
      </w:r>
    </w:p>
    <w:p>
      <w:r>
        <w:t xml:space="preserve">2,238,686,946 </w:t>
      </w:r>
    </w:p>
    <w:p>
      <w:r>
        <w:t xml:space="preserve">2,356,756,691 </w:t>
      </w:r>
    </w:p>
    <w:p>
      <w:r/>
    </w:p>
    <w:p>
      <w:r>
        <w:t xml:space="preserve">应收利息 </w:t>
      </w:r>
    </w:p>
    <w:p>
      <w:r>
        <w:t xml:space="preserve">应收股利 </w:t>
      </w:r>
    </w:p>
    <w:p>
      <w:r>
        <w:t xml:space="preserve">其他应收款 </w:t>
      </w:r>
    </w:p>
    <w:p>
      <w:r/>
    </w:p>
    <w:p>
      <w:r>
        <w:t xml:space="preserve">合计 </w:t>
      </w:r>
    </w:p>
    <w:p>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p>
    <w:p>
      <w:r>
        <w:t xml:space="preserve">单位：元  币种：人民币 </w:t>
      </w:r>
    </w:p>
    <w:p>
      <w:r>
        <w:t xml:space="preserve">期初余额 </w:t>
      </w:r>
    </w:p>
    <w:p>
      <w:r/>
    </w:p>
    <w:p>
      <w:r>
        <w:t xml:space="preserve">7,465,176 </w:t>
      </w:r>
    </w:p>
    <w:p>
      <w:r>
        <w:t xml:space="preserve">3,636,300 </w:t>
      </w:r>
    </w:p>
    <w:p>
      <w:r>
        <w:t xml:space="preserve">3,160,284,474 </w:t>
      </w:r>
    </w:p>
    <w:p>
      <w:r>
        <w:t xml:space="preserve">3,171,385,950 </w:t>
      </w:r>
    </w:p>
    <w:p>
      <w:r/>
    </w:p>
    <w:p>
      <w:r>
        <w:t xml:space="preserve">单位：元  币种：人民币 </w:t>
      </w:r>
    </w:p>
    <w:p>
      <w:r/>
    </w:p>
    <w:p>
      <w:r>
        <w:t xml:space="preserve">209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定期存款 </w:t>
      </w:r>
    </w:p>
    <w:p>
      <w:r>
        <w:t xml:space="preserve">活期存款 </w:t>
      </w:r>
    </w:p>
    <w:p>
      <w:r>
        <w:t xml:space="preserve">委托贷款 </w:t>
      </w:r>
    </w:p>
    <w:p>
      <w:r>
        <w:t xml:space="preserve">债券投资 </w:t>
      </w:r>
    </w:p>
    <w:p>
      <w:r/>
    </w:p>
    <w:p>
      <w:r>
        <w:t xml:space="preserve">项目 </w:t>
      </w:r>
    </w:p>
    <w:p>
      <w:r/>
    </w:p>
    <w:p>
      <w:r>
        <w:t xml:space="preserve">期末余额 </w:t>
      </w:r>
    </w:p>
    <w:p>
      <w:r/>
    </w:p>
    <w:p>
      <w:r>
        <w:t xml:space="preserve">期初余额 </w:t>
      </w:r>
    </w:p>
    <w:p>
      <w:r/>
    </w:p>
    <w:p>
      <w:r>
        <w:t xml:space="preserve">2,897,476 </w:t>
      </w:r>
    </w:p>
    <w:p>
      <w:r>
        <w:t xml:space="preserve">1,172,269 </w:t>
      </w:r>
    </w:p>
    <w:p>
      <w:r/>
    </w:p>
    <w:p>
      <w:r>
        <w:t xml:space="preserve">7,218,115 </w:t>
      </w:r>
    </w:p>
    <w:p>
      <w:r>
        <w:t xml:space="preserve">247,061 </w:t>
      </w:r>
    </w:p>
    <w:p>
      <w:r/>
    </w:p>
    <w:p>
      <w:r>
        <w:t xml:space="preserve">合计 </w:t>
      </w:r>
    </w:p>
    <w:p>
      <w:r/>
    </w:p>
    <w:p>
      <w:r>
        <w:t xml:space="preserve">4,069,745 </w:t>
      </w:r>
    </w:p>
    <w:p>
      <w:r/>
    </w:p>
    <w:p>
      <w:r>
        <w:t xml:space="preserve">7,465,176 </w:t>
      </w:r>
    </w:p>
    <w:p>
      <w:r/>
    </w:p>
    <w:p>
      <w:r>
        <w:t xml:space="preserve">(3). 重要逾期利息 </w:t>
      </w:r>
    </w:p>
    <w:p>
      <w:r>
        <w:t xml:space="preserve">□适用 √不适用  </w:t>
      </w:r>
    </w:p>
    <w:p>
      <w:r>
        <w:t xml:space="preserve">其他说明： </w:t>
      </w:r>
    </w:p>
    <w:p>
      <w:r>
        <w:t xml:space="preserve">□适用 √不适用  </w:t>
      </w:r>
    </w:p>
    <w:p>
      <w:r/>
    </w:p>
    <w:p>
      <w:r>
        <w:t xml:space="preserve">(4). 应收股利 </w:t>
      </w:r>
    </w:p>
    <w:p>
      <w:r>
        <w:t xml:space="preserve">√适用 □不适用  </w:t>
      </w:r>
    </w:p>
    <w:p>
      <w:r/>
    </w:p>
    <w:p>
      <w:r>
        <w:t xml:space="preserve">项目(或被投资单位) </w:t>
      </w:r>
    </w:p>
    <w:p>
      <w:r>
        <w:t xml:space="preserve">鑫源矿业 </w:t>
      </w:r>
    </w:p>
    <w:p>
      <w:r>
        <w:t xml:space="preserve">青海湘和 </w:t>
      </w:r>
    </w:p>
    <w:p>
      <w:r/>
    </w:p>
    <w:p>
      <w:r>
        <w:t xml:space="preserve">合计 </w:t>
      </w:r>
    </w:p>
    <w:p>
      <w:r/>
    </w:p>
    <w:p>
      <w:r>
        <w:t xml:space="preserve">(5). 重要的账龄超过 1 年的应收股利 </w:t>
      </w:r>
    </w:p>
    <w:p>
      <w:r>
        <w:t xml:space="preserve">□适用 √不适用  </w:t>
      </w:r>
    </w:p>
    <w:p>
      <w:r>
        <w:t xml:space="preserve">其他说明： </w:t>
      </w:r>
    </w:p>
    <w:p>
      <w:r>
        <w:t xml:space="preserve">□适用 √不适用  </w:t>
      </w:r>
    </w:p>
    <w:p>
      <w:r/>
    </w:p>
    <w:p>
      <w:r>
        <w:t xml:space="preserve">期末余额 </w:t>
      </w:r>
    </w:p>
    <w:p>
      <w:r/>
    </w:p>
    <w:p>
      <w:r>
        <w:t xml:space="preserve">114,000,000 </w:t>
      </w:r>
    </w:p>
    <w:p>
      <w:r>
        <w:t xml:space="preserve">- </w:t>
      </w:r>
    </w:p>
    <w:p>
      <w:r>
        <w:t xml:space="preserve">114,000,000 </w:t>
      </w:r>
    </w:p>
    <w:p>
      <w:r/>
    </w:p>
    <w:p>
      <w:r>
        <w:t xml:space="preserve">单位：元  币种：人民币 </w:t>
      </w:r>
    </w:p>
    <w:p>
      <w:r>
        <w:t xml:space="preserve">期初余额 </w:t>
      </w:r>
    </w:p>
    <w:p>
      <w:r/>
    </w:p>
    <w:p>
      <w:r>
        <w:t xml:space="preserve">- </w:t>
      </w:r>
    </w:p>
    <w:p>
      <w:r>
        <w:t xml:space="preserve">3,636,300 </w:t>
      </w:r>
    </w:p>
    <w:p>
      <w:r>
        <w:t xml:space="preserve">3,636,300 </w:t>
      </w:r>
    </w:p>
    <w:p>
      <w:r/>
    </w:p>
    <w:p>
      <w:r>
        <w:t xml:space="preserve">210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其他应收款 </w:t>
      </w:r>
    </w:p>
    <w:p>
      <w:r/>
    </w:p>
    <w:p>
      <w:r>
        <w:t xml:space="preserve">(1). 其他应收款分类披露 </w:t>
      </w:r>
    </w:p>
    <w:p>
      <w:r/>
    </w:p>
    <w:p>
      <w:r>
        <w:t xml:space="preserve">√适用  □不适用  </w:t>
      </w:r>
    </w:p>
    <w:p>
      <w:r/>
    </w:p>
    <w:p>
      <w:r>
        <w:t xml:space="preserve">类别 </w:t>
      </w:r>
    </w:p>
    <w:p>
      <w:r/>
    </w:p>
    <w:p>
      <w:r>
        <w:t xml:space="preserve">账面余额 </w:t>
      </w:r>
    </w:p>
    <w:p>
      <w:r/>
    </w:p>
    <w:p>
      <w:r>
        <w:t xml:space="preserve">金额 </w:t>
      </w:r>
    </w:p>
    <w:p>
      <w:r/>
    </w:p>
    <w:p>
      <w:r>
        <w:t xml:space="preserve">比例(%) </w:t>
      </w:r>
    </w:p>
    <w:p>
      <w:r/>
    </w:p>
    <w:p>
      <w:r>
        <w:t xml:space="preserve">2018 年年度报告 </w:t>
      </w:r>
    </w:p>
    <w:p>
      <w:r/>
    </w:p>
    <w:p>
      <w:r>
        <w:t xml:space="preserve">单位：元  币种：人民币 </w:t>
      </w:r>
    </w:p>
    <w:p>
      <w:r/>
    </w:p>
    <w:p>
      <w:r>
        <w:t xml:space="preserve">期末余额 </w:t>
      </w:r>
    </w:p>
    <w:p>
      <w:r>
        <w:t xml:space="preserve">坏账准备 </w:t>
      </w:r>
    </w:p>
    <w:p>
      <w:r>
        <w:t>计提比例</w:t>
      </w:r>
    </w:p>
    <w:p>
      <w:r/>
    </w:p>
    <w:p>
      <w:r>
        <w:t xml:space="preserve">金额 </w:t>
      </w:r>
    </w:p>
    <w:p>
      <w:r/>
    </w:p>
    <w:p>
      <w:r>
        <w:t xml:space="preserve">(%)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期初余额 </w:t>
      </w:r>
    </w:p>
    <w:p>
      <w:r>
        <w:t xml:space="preserve">坏账准备 </w:t>
      </w:r>
    </w:p>
    <w:p>
      <w:r>
        <w:t>计提比例</w:t>
      </w:r>
    </w:p>
    <w:p>
      <w:r/>
    </w:p>
    <w:p>
      <w:r>
        <w:t xml:space="preserve">金额 </w:t>
      </w:r>
    </w:p>
    <w:p>
      <w:r/>
    </w:p>
    <w:p>
      <w:r>
        <w:t xml:space="preserve">(%) </w:t>
      </w:r>
    </w:p>
    <w:p>
      <w:r/>
    </w:p>
    <w:p>
      <w:r>
        <w:t xml:space="preserve">账面 </w:t>
      </w:r>
    </w:p>
    <w:p>
      <w:r>
        <w:t xml:space="preserve">价值 </w:t>
      </w:r>
    </w:p>
    <w:p>
      <w:r/>
    </w:p>
    <w:p>
      <w:r>
        <w:t>单项金额重大并单</w:t>
      </w:r>
    </w:p>
    <w:p>
      <w:r>
        <w:t>独计提坏账准备的</w:t>
      </w:r>
    </w:p>
    <w:p>
      <w:r>
        <w:t xml:space="preserve">其他应收款 </w:t>
      </w:r>
    </w:p>
    <w:p>
      <w:r>
        <w:t>按信用风险特征组</w:t>
      </w:r>
    </w:p>
    <w:p>
      <w:r>
        <w:t>合计提坏账准备的</w:t>
      </w:r>
    </w:p>
    <w:p>
      <w:r>
        <w:t xml:space="preserve">其他应收款 </w:t>
      </w:r>
    </w:p>
    <w:p>
      <w:r>
        <w:t xml:space="preserve">合计 </w:t>
      </w:r>
    </w:p>
    <w:p>
      <w:r/>
    </w:p>
    <w:p>
      <w:r>
        <w:t xml:space="preserve">2,446,864,664 </w:t>
      </w:r>
    </w:p>
    <w:p>
      <w:r/>
    </w:p>
    <w:p>
      <w:r>
        <w:t xml:space="preserve">100 209,858,425 </w:t>
      </w:r>
    </w:p>
    <w:p>
      <w:r/>
    </w:p>
    <w:p>
      <w:r>
        <w:t xml:space="preserve">9 2,237,006,239 3,368,751,142 </w:t>
      </w:r>
    </w:p>
    <w:p>
      <w:r/>
    </w:p>
    <w:p>
      <w:r>
        <w:t xml:space="preserve">100 209,962,630 </w:t>
      </w:r>
    </w:p>
    <w:p>
      <w:r/>
    </w:p>
    <w:p>
      <w:r>
        <w:t xml:space="preserve">6 3,158,788,512 </w:t>
      </w:r>
    </w:p>
    <w:p>
      <w:r/>
    </w:p>
    <w:p>
      <w:r>
        <w:t xml:space="preserve">3,977,651 </w:t>
      </w:r>
    </w:p>
    <w:p>
      <w:r/>
    </w:p>
    <w:p>
      <w:r>
        <w:t xml:space="preserve">2,296,944 </w:t>
      </w:r>
    </w:p>
    <w:p>
      <w:r/>
    </w:p>
    <w:p>
      <w:r>
        <w:t xml:space="preserve">58 </w:t>
      </w:r>
    </w:p>
    <w:p>
      <w:r/>
    </w:p>
    <w:p>
      <w:r>
        <w:t xml:space="preserve">1,680,707 </w:t>
      </w:r>
    </w:p>
    <w:p>
      <w:r/>
    </w:p>
    <w:p>
      <w:r>
        <w:t xml:space="preserve">3,953,846 </w:t>
      </w:r>
    </w:p>
    <w:p>
      <w:r/>
    </w:p>
    <w:p>
      <w:r>
        <w:t xml:space="preserve">2,457,884 </w:t>
      </w:r>
    </w:p>
    <w:p>
      <w:r/>
    </w:p>
    <w:p>
      <w:r>
        <w:t xml:space="preserve">62 </w:t>
      </w:r>
    </w:p>
    <w:p>
      <w:r/>
    </w:p>
    <w:p>
      <w:r>
        <w:t xml:space="preserve">1,495,962 </w:t>
      </w:r>
    </w:p>
    <w:p>
      <w:r/>
    </w:p>
    <w:p>
      <w:r>
        <w:t xml:space="preserve">2,450,842,315 </w:t>
      </w:r>
    </w:p>
    <w:p>
      <w:r/>
    </w:p>
    <w:p>
      <w:r>
        <w:t xml:space="preserve">/ </w:t>
      </w:r>
    </w:p>
    <w:p>
      <w:r/>
    </w:p>
    <w:p>
      <w:r>
        <w:t xml:space="preserve">212,155,369 </w:t>
      </w:r>
    </w:p>
    <w:p>
      <w:r/>
    </w:p>
    <w:p>
      <w:r>
        <w:t xml:space="preserve">/ </w:t>
      </w:r>
    </w:p>
    <w:p>
      <w:r/>
    </w:p>
    <w:p>
      <w:r>
        <w:t xml:space="preserve">2,238,686,946 3,372,704,988 </w:t>
      </w:r>
    </w:p>
    <w:p>
      <w:r/>
    </w:p>
    <w:p>
      <w:r>
        <w:t xml:space="preserve">/ </w:t>
      </w:r>
    </w:p>
    <w:p>
      <w:r/>
    </w:p>
    <w:p>
      <w:r>
        <w:t xml:space="preserve">212,420,514 </w:t>
      </w:r>
    </w:p>
    <w:p>
      <w:r/>
    </w:p>
    <w:p>
      <w:r>
        <w:t xml:space="preserve">/ </w:t>
      </w:r>
    </w:p>
    <w:p>
      <w:r/>
    </w:p>
    <w:p>
      <w:r>
        <w:t xml:space="preserve">3,160,284,474 </w:t>
      </w:r>
    </w:p>
    <w:p>
      <w:r/>
    </w:p>
    <w:p>
      <w:r>
        <w:t xml:space="preserve">211 </w:t>
      </w:r>
    </w:p>
    <w:p>
      <w:r/>
    </w:p>
    <w:p>
      <w:r>
        <w:t xml:space="preserve"> </w:t>
      </w:r>
    </w:p>
    <w:p>
      <w:r>
        <w:t xml:space="preserve"> </w:t>
      </w:r>
    </w:p>
    <w:p>
      <w:r>
        <w:t xml:space="preserve"> </w:t>
      </w:r>
    </w:p>
    <w:p>
      <w:r>
        <w:t xml:space="preserve"> </w:t>
      </w:r>
    </w:p>
    <w:p>
      <w:r>
        <w:t xml:space="preserve"> </w:t>
      </w:r>
    </w:p>
    <w:p>
      <w:r>
        <w:t xml:space="preserve">期末单项金额重大并单项计提坏账准备的其他应收款： </w:t>
      </w:r>
    </w:p>
    <w:p>
      <w:r/>
    </w:p>
    <w:p>
      <w:r>
        <w:t xml:space="preserve">√适用 □不适用  </w:t>
      </w:r>
    </w:p>
    <w:p>
      <w:r/>
    </w:p>
    <w:p>
      <w:r>
        <w:t xml:space="preserve">2018 年年度报告 </w:t>
      </w:r>
    </w:p>
    <w:p>
      <w:r/>
    </w:p>
    <w:p>
      <w:r>
        <w:t xml:space="preserve">其他应收款（按单位） </w:t>
      </w:r>
    </w:p>
    <w:p>
      <w:r/>
    </w:p>
    <w:p>
      <w:r>
        <w:t xml:space="preserve"> 青海省财政厅 </w:t>
      </w:r>
    </w:p>
    <w:p>
      <w:r>
        <w:t xml:space="preserve"> 西部铅业 </w:t>
      </w:r>
    </w:p>
    <w:p>
      <w:r>
        <w:t xml:space="preserve"> 江西省振典科贸有限公司 </w:t>
      </w:r>
    </w:p>
    <w:p>
      <w:r>
        <w:t xml:space="preserve"> 花垣县三九六矿冶有限公司 </w:t>
      </w:r>
    </w:p>
    <w:p>
      <w:r>
        <w:t xml:space="preserve"> 康赛铜业 </w:t>
      </w:r>
    </w:p>
    <w:p>
      <w:r>
        <w:t xml:space="preserve"> 西藏那曲地区天冠矿业有限公司 </w:t>
      </w:r>
    </w:p>
    <w:p>
      <w:r>
        <w:t xml:space="preserve"> 西藏继善中和矿业有限公司 </w:t>
      </w:r>
    </w:p>
    <w:p>
      <w:r>
        <w:t xml:space="preserve">合计 </w:t>
      </w:r>
    </w:p>
    <w:p>
      <w:r/>
    </w:p>
    <w:p>
      <w:r>
        <w:t xml:space="preserve">其他应收款 </w:t>
      </w:r>
    </w:p>
    <w:p>
      <w:r/>
    </w:p>
    <w:p>
      <w:r>
        <w:t xml:space="preserve">坏账准备 </w:t>
      </w:r>
    </w:p>
    <w:p>
      <w:r/>
    </w:p>
    <w:p>
      <w:r>
        <w:t xml:space="preserve">93,571,104 </w:t>
      </w:r>
    </w:p>
    <w:p>
      <w:r>
        <w:t xml:space="preserve">75,131,174 </w:t>
      </w:r>
    </w:p>
    <w:p>
      <w:r>
        <w:t xml:space="preserve">37,782,000 </w:t>
      </w:r>
    </w:p>
    <w:p>
      <w:r>
        <w:t xml:space="preserve">12,461,039 </w:t>
      </w:r>
    </w:p>
    <w:p>
      <w:r>
        <w:t xml:space="preserve">11,400,000 </w:t>
      </w:r>
    </w:p>
    <w:p>
      <w:r>
        <w:t xml:space="preserve">9,914,161 </w:t>
      </w:r>
    </w:p>
    <w:p>
      <w:r>
        <w:t xml:space="preserve">3,689,204 </w:t>
      </w:r>
    </w:p>
    <w:p>
      <w:r>
        <w:t xml:space="preserve">243,948,682 </w:t>
      </w:r>
    </w:p>
    <w:p>
      <w:r/>
    </w:p>
    <w:p>
      <w:r>
        <w:t xml:space="preserve">93,571,104 </w:t>
      </w:r>
    </w:p>
    <w:p>
      <w:r>
        <w:t xml:space="preserve">75,131,174 </w:t>
      </w:r>
    </w:p>
    <w:p>
      <w:r>
        <w:t xml:space="preserve">11,816,400 </w:t>
      </w:r>
    </w:p>
    <w:p>
      <w:r>
        <w:t xml:space="preserve">12,461,039 </w:t>
      </w:r>
    </w:p>
    <w:p>
      <w:r>
        <w:t xml:space="preserve">3,275,343 </w:t>
      </w:r>
    </w:p>
    <w:p>
      <w:r>
        <w:t xml:space="preserve">9,914,161 </w:t>
      </w:r>
    </w:p>
    <w:p>
      <w:r>
        <w:t xml:space="preserve">3,689,204 </w:t>
      </w:r>
    </w:p>
    <w:p>
      <w:r>
        <w:t xml:space="preserve">209,858,425 </w:t>
      </w:r>
    </w:p>
    <w:p>
      <w:r/>
    </w:p>
    <w:p>
      <w:r>
        <w:t xml:space="preserve">单位：元  币种：人民币 </w:t>
      </w:r>
    </w:p>
    <w:p>
      <w:r/>
    </w:p>
    <w:p>
      <w:r>
        <w:t xml:space="preserve">期末余额 </w:t>
      </w:r>
    </w:p>
    <w:p>
      <w:r>
        <w:t xml:space="preserve">计提比例（%） </w:t>
      </w:r>
    </w:p>
    <w:p>
      <w:r>
        <w:t xml:space="preserve">计提理由 </w:t>
      </w:r>
    </w:p>
    <w:p>
      <w:r>
        <w:t xml:space="preserve">100 预计无法收回，全额计提减值准备 </w:t>
      </w:r>
    </w:p>
    <w:p>
      <w:r>
        <w:t xml:space="preserve">100 预计无法收回，全额计提减值准备 </w:t>
      </w:r>
    </w:p>
    <w:p>
      <w:r>
        <w:t xml:space="preserve">31 根据不可回收金额计提减值准备 </w:t>
      </w:r>
    </w:p>
    <w:p>
      <w:r>
        <w:t xml:space="preserve">100 预计无法收回，全额计提减值准备 </w:t>
      </w:r>
    </w:p>
    <w:p>
      <w:r>
        <w:t xml:space="preserve">29 根据不可回收金额计提减值准备 </w:t>
      </w:r>
    </w:p>
    <w:p>
      <w:r>
        <w:t xml:space="preserve">100 预计无法收回，全额计提减值准备 </w:t>
      </w:r>
    </w:p>
    <w:p>
      <w:r>
        <w:t xml:space="preserve">100 预计无法收回，全额计提减值准备 </w:t>
      </w:r>
    </w:p>
    <w:p>
      <w:r/>
    </w:p>
    <w:p>
      <w:r>
        <w:t xml:space="preserve"> 86 </w:t>
      </w:r>
    </w:p>
    <w:p>
      <w:r/>
    </w:p>
    <w:p>
      <w:r>
        <w:t xml:space="preserve">/ </w:t>
      </w:r>
    </w:p>
    <w:p>
      <w:r/>
    </w:p>
    <w:p>
      <w:r>
        <w:t xml:space="preserve">组合中，按账龄分析法计提坏账准备的其他应收款： </w:t>
      </w:r>
    </w:p>
    <w:p>
      <w:r/>
    </w:p>
    <w:p>
      <w:r>
        <w:t xml:space="preserve">√适用 □不适用  </w:t>
      </w:r>
    </w:p>
    <w:p>
      <w:r/>
    </w:p>
    <w:p>
      <w:r>
        <w:t xml:space="preserve">1 年以内 </w:t>
      </w:r>
    </w:p>
    <w:p>
      <w:r>
        <w:t xml:space="preserve">其中：1 年以内分项 </w:t>
      </w:r>
    </w:p>
    <w:p>
      <w:r>
        <w:t xml:space="preserve">1 年以内小计 </w:t>
      </w:r>
    </w:p>
    <w:p>
      <w:r>
        <w:t xml:space="preserve">1 至 2 年 </w:t>
      </w:r>
    </w:p>
    <w:p>
      <w:r>
        <w:t xml:space="preserve">2 至 3 年 </w:t>
      </w:r>
    </w:p>
    <w:p>
      <w:r>
        <w:t xml:space="preserve">3 年以上 </w:t>
      </w:r>
    </w:p>
    <w:p>
      <w:r/>
    </w:p>
    <w:p>
      <w:r>
        <w:t xml:space="preserve">账龄 </w:t>
      </w:r>
    </w:p>
    <w:p>
      <w:r/>
    </w:p>
    <w:p>
      <w:r>
        <w:t xml:space="preserve">合计 </w:t>
      </w:r>
    </w:p>
    <w:p>
      <w:r/>
    </w:p>
    <w:p>
      <w:r>
        <w:t xml:space="preserve">其他应收款 </w:t>
      </w:r>
    </w:p>
    <w:p>
      <w:r/>
    </w:p>
    <w:p>
      <w:r>
        <w:t xml:space="preserve">期末余额 </w:t>
      </w:r>
    </w:p>
    <w:p>
      <w:r>
        <w:t xml:space="preserve">坏账准备 </w:t>
      </w:r>
    </w:p>
    <w:p>
      <w:r/>
    </w:p>
    <w:p>
      <w:r>
        <w:t xml:space="preserve">单位：元  币种：人民币 </w:t>
      </w:r>
    </w:p>
    <w:p>
      <w:r/>
    </w:p>
    <w:p>
      <w:r>
        <w:t xml:space="preserve">计提比例（%） </w:t>
      </w:r>
    </w:p>
    <w:p>
      <w:r/>
    </w:p>
    <w:p>
      <w:r>
        <w:t xml:space="preserve">1,682,415 </w:t>
      </w:r>
    </w:p>
    <w:p>
      <w:r/>
    </w:p>
    <w:p>
      <w:r>
        <w:t xml:space="preserve">1,682,415 </w:t>
      </w:r>
    </w:p>
    <w:p>
      <w:r>
        <w:t xml:space="preserve">34,066 </w:t>
      </w:r>
    </w:p>
    <w:p>
      <w:r>
        <w:t xml:space="preserve">110,324 </w:t>
      </w:r>
    </w:p>
    <w:p>
      <w:r>
        <w:t xml:space="preserve">2,150,846 </w:t>
      </w:r>
    </w:p>
    <w:p>
      <w:r>
        <w:t xml:space="preserve">3,977,651 </w:t>
      </w:r>
    </w:p>
    <w:p>
      <w:r/>
    </w:p>
    <w:p>
      <w:r>
        <w:t xml:space="preserve">84,123 </w:t>
      </w:r>
    </w:p>
    <w:p>
      <w:r/>
    </w:p>
    <w:p>
      <w:r>
        <w:t xml:space="preserve">84,123 </w:t>
      </w:r>
    </w:p>
    <w:p>
      <w:r>
        <w:t xml:space="preserve">6,813 </w:t>
      </w:r>
    </w:p>
    <w:p>
      <w:r>
        <w:t xml:space="preserve">55,162 </w:t>
      </w:r>
    </w:p>
    <w:p>
      <w:r>
        <w:t xml:space="preserve">2,150,846 </w:t>
      </w:r>
    </w:p>
    <w:p>
      <w:r>
        <w:t xml:space="preserve">2,296,944 </w:t>
      </w:r>
    </w:p>
    <w:p>
      <w:r/>
    </w:p>
    <w:p>
      <w:r>
        <w:t xml:space="preserve">5 </w:t>
      </w:r>
    </w:p>
    <w:p>
      <w:r/>
    </w:p>
    <w:p>
      <w:r>
        <w:t xml:space="preserve">5 </w:t>
      </w:r>
    </w:p>
    <w:p>
      <w:r>
        <w:t xml:space="preserve">20 </w:t>
      </w:r>
    </w:p>
    <w:p>
      <w:r>
        <w:t xml:space="preserve">50 </w:t>
      </w:r>
    </w:p>
    <w:p>
      <w:r>
        <w:t xml:space="preserve">100 </w:t>
      </w:r>
    </w:p>
    <w:p>
      <w:r>
        <w:t xml:space="preserve">58 </w:t>
      </w:r>
    </w:p>
    <w:p>
      <w:r/>
    </w:p>
    <w:p>
      <w:r>
        <w:t xml:space="preserve">组合中，采用余额百分比法计提坏账准备的其他应收款： </w:t>
      </w:r>
    </w:p>
    <w:p>
      <w:r/>
    </w:p>
    <w:p>
      <w:r>
        <w:t xml:space="preserve">□适用 √不适用  </w:t>
      </w:r>
    </w:p>
    <w:p>
      <w:r/>
    </w:p>
    <w:p>
      <w:r>
        <w:t xml:space="preserve">212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组合中，采用其他方法计提坏账准备的其他应收款： </w:t>
      </w:r>
    </w:p>
    <w:p>
      <w:r/>
    </w:p>
    <w:p>
      <w:r>
        <w:t xml:space="preserve">□适用  √不适用  </w:t>
      </w:r>
    </w:p>
    <w:p>
      <w:r/>
    </w:p>
    <w:p>
      <w:r>
        <w:t xml:space="preserve">(2). 按款项性质分类情况 </w:t>
      </w:r>
    </w:p>
    <w:p>
      <w:r/>
    </w:p>
    <w:p>
      <w:r>
        <w:t xml:space="preserve">√适用 □不适用  </w:t>
      </w:r>
    </w:p>
    <w:p>
      <w:r/>
    </w:p>
    <w:p>
      <w:r>
        <w:t xml:space="preserve">款项性质 </w:t>
      </w:r>
    </w:p>
    <w:p>
      <w:r/>
    </w:p>
    <w:p>
      <w:r>
        <w:t xml:space="preserve">期末账面余额 </w:t>
      </w:r>
    </w:p>
    <w:p>
      <w:r/>
    </w:p>
    <w:p>
      <w:r>
        <w:t xml:space="preserve">单位：元  币种：人民币 </w:t>
      </w:r>
    </w:p>
    <w:p>
      <w:r>
        <w:t xml:space="preserve">期初账面余额 </w:t>
      </w:r>
    </w:p>
    <w:p>
      <w:r/>
    </w:p>
    <w:p>
      <w:r>
        <w:t xml:space="preserve">保证金 </w:t>
      </w:r>
    </w:p>
    <w:p>
      <w:r>
        <w:t xml:space="preserve">往来款 </w:t>
      </w:r>
    </w:p>
    <w:p>
      <w:r>
        <w:t xml:space="preserve">备用金 </w:t>
      </w:r>
    </w:p>
    <w:p>
      <w:r>
        <w:t xml:space="preserve">原生矿产品生态补偿费 </w:t>
      </w:r>
    </w:p>
    <w:p>
      <w:r>
        <w:t xml:space="preserve">应收子公司款项 </w:t>
      </w:r>
    </w:p>
    <w:p>
      <w:r>
        <w:t xml:space="preserve">应收政府款项 </w:t>
      </w:r>
    </w:p>
    <w:p>
      <w:r>
        <w:t xml:space="preserve">其他 </w:t>
      </w:r>
    </w:p>
    <w:p>
      <w:r/>
    </w:p>
    <w:p>
      <w:r>
        <w:t xml:space="preserve">合计 </w:t>
      </w:r>
    </w:p>
    <w:p>
      <w:r/>
    </w:p>
    <w:p>
      <w:r>
        <w:t xml:space="preserve">38,539,084 </w:t>
      </w:r>
    </w:p>
    <w:p>
      <w:r>
        <w:t xml:space="preserve">292,078,518 </w:t>
      </w:r>
    </w:p>
    <w:p>
      <w:r>
        <w:t xml:space="preserve">882,211 </w:t>
      </w:r>
    </w:p>
    <w:p>
      <w:r>
        <w:t xml:space="preserve">93,571,104 </w:t>
      </w:r>
    </w:p>
    <w:p>
      <w:r>
        <w:t xml:space="preserve">2,016,659,215 </w:t>
      </w:r>
    </w:p>
    <w:p>
      <w:r>
        <w:t xml:space="preserve">6,000,000 </w:t>
      </w:r>
    </w:p>
    <w:p>
      <w:r>
        <w:t xml:space="preserve">3,112,183 </w:t>
      </w:r>
    </w:p>
    <w:p>
      <w:r>
        <w:t xml:space="preserve">2,450,842,315 </w:t>
      </w:r>
    </w:p>
    <w:p>
      <w:r/>
    </w:p>
    <w:p>
      <w:r>
        <w:t xml:space="preserve">184,027,994 </w:t>
      </w:r>
    </w:p>
    <w:p>
      <w:r>
        <w:t xml:space="preserve">921,248,936 </w:t>
      </w:r>
    </w:p>
    <w:p>
      <w:r>
        <w:t xml:space="preserve">308,127 </w:t>
      </w:r>
    </w:p>
    <w:p>
      <w:r>
        <w:t xml:space="preserve">88,360,098 </w:t>
      </w:r>
    </w:p>
    <w:p>
      <w:r>
        <w:t xml:space="preserve">2,165,933,497 </w:t>
      </w:r>
    </w:p>
    <w:p>
      <w:r>
        <w:t xml:space="preserve">6,000,000 </w:t>
      </w:r>
    </w:p>
    <w:p>
      <w:r>
        <w:t xml:space="preserve">6,826,336 </w:t>
      </w:r>
    </w:p>
    <w:p>
      <w:r>
        <w:t xml:space="preserve">3,372,704,988 </w:t>
      </w:r>
    </w:p>
    <w:p>
      <w:r/>
    </w:p>
    <w:p>
      <w:r>
        <w:t xml:space="preserve">(3). 本期计提、收回或转回的坏账准备情况 </w:t>
      </w:r>
    </w:p>
    <w:p>
      <w:r/>
    </w:p>
    <w:p>
      <w:r>
        <w:t xml:space="preserve">本期计提坏账准备金额 120,586 元；本期收回或转回坏账准备金额 385,731 元。 </w:t>
      </w:r>
    </w:p>
    <w:p>
      <w:r>
        <w:t xml:space="preserve">其中本期坏账准备转回或收回金额重要的： </w:t>
      </w:r>
    </w:p>
    <w:p>
      <w:r>
        <w:t xml:space="preserve">□适用 √不适用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单位：元  币种：人民币 </w:t>
      </w:r>
    </w:p>
    <w:p>
      <w:r/>
    </w:p>
    <w:p>
      <w:r>
        <w:t xml:space="preserve">213 </w:t>
      </w:r>
    </w:p>
    <w:p>
      <w:r/>
    </w:p>
    <w:p>
      <w:r>
        <w:t xml:space="preserve"> </w:t>
      </w:r>
    </w:p>
    <w:p>
      <w:r>
        <w:t xml:space="preserve"> </w:t>
      </w:r>
    </w:p>
    <w:p>
      <w:r>
        <w:t xml:space="preserve"> </w:t>
      </w:r>
    </w:p>
    <w:p>
      <w:r>
        <w:t xml:space="preserve"> </w:t>
      </w:r>
    </w:p>
    <w:p>
      <w:r>
        <w:t xml:space="preserve"> </w:t>
      </w:r>
    </w:p>
    <w:p>
      <w:r>
        <w:t xml:space="preserve"> </w:t>
      </w:r>
    </w:p>
    <w:p>
      <w:r>
        <w:t xml:space="preserve">单位名称 </w:t>
      </w:r>
    </w:p>
    <w:p>
      <w:r/>
    </w:p>
    <w:p>
      <w:r>
        <w:t xml:space="preserve">款项的性质 </w:t>
      </w:r>
    </w:p>
    <w:p>
      <w:r/>
    </w:p>
    <w:p>
      <w:r>
        <w:t xml:space="preserve">期末余额 </w:t>
      </w:r>
    </w:p>
    <w:p>
      <w:r/>
    </w:p>
    <w:p>
      <w:r>
        <w:t xml:space="preserve">账龄 </w:t>
      </w:r>
    </w:p>
    <w:p>
      <w:r/>
    </w:p>
    <w:p>
      <w:r>
        <w:t>占其他应收款期末余额合计</w:t>
      </w:r>
    </w:p>
    <w:p>
      <w:r>
        <w:t xml:space="preserve">数的比例(%) </w:t>
      </w:r>
    </w:p>
    <w:p>
      <w:r/>
    </w:p>
    <w:p>
      <w:r>
        <w:t xml:space="preserve">坏账准备 </w:t>
      </w:r>
    </w:p>
    <w:p>
      <w:r>
        <w:t xml:space="preserve">期末余额 </w:t>
      </w:r>
    </w:p>
    <w:p>
      <w:r/>
    </w:p>
    <w:p>
      <w:r>
        <w:t xml:space="preserve">2018 年年度报告 </w:t>
      </w:r>
    </w:p>
    <w:p>
      <w:r/>
    </w:p>
    <w:p>
      <w:r>
        <w:t xml:space="preserve">西矿上海 </w:t>
      </w:r>
    </w:p>
    <w:p>
      <w:r>
        <w:t xml:space="preserve">西豫金属 </w:t>
      </w:r>
    </w:p>
    <w:p>
      <w:r>
        <w:t xml:space="preserve">西部铜业 </w:t>
      </w:r>
    </w:p>
    <w:p>
      <w:r>
        <w:t xml:space="preserve">赛什塘铜业 </w:t>
      </w:r>
    </w:p>
    <w:p>
      <w:r>
        <w:t xml:space="preserve">西部铅业 </w:t>
      </w:r>
    </w:p>
    <w:p>
      <w:r>
        <w:t xml:space="preserve">合计 </w:t>
      </w:r>
    </w:p>
    <w:p>
      <w:r/>
    </w:p>
    <w:p>
      <w:r>
        <w:t xml:space="preserve">内部往来 </w:t>
      </w:r>
    </w:p>
    <w:p>
      <w:r>
        <w:t xml:space="preserve">内部往来 </w:t>
      </w:r>
    </w:p>
    <w:p>
      <w:r>
        <w:t xml:space="preserve">内部往来 </w:t>
      </w:r>
    </w:p>
    <w:p>
      <w:r>
        <w:t xml:space="preserve">内部往来 </w:t>
      </w:r>
    </w:p>
    <w:p>
      <w:r>
        <w:t xml:space="preserve">内部往来 </w:t>
      </w:r>
    </w:p>
    <w:p>
      <w:r>
        <w:t xml:space="preserve">/ </w:t>
      </w:r>
    </w:p>
    <w:p>
      <w:r/>
    </w:p>
    <w:p>
      <w:r>
        <w:t xml:space="preserve">(6). 涉及政府补助的应收款项 </w:t>
      </w:r>
    </w:p>
    <w:p>
      <w:r/>
    </w:p>
    <w:p>
      <w:r>
        <w:t xml:space="preserve">□适用 √不适用  </w:t>
      </w:r>
    </w:p>
    <w:p>
      <w:r/>
    </w:p>
    <w:p>
      <w:r>
        <w:t xml:space="preserve">1,424,881,726 </w:t>
      </w:r>
    </w:p>
    <w:p>
      <w:r>
        <w:t xml:space="preserve">284,662,195 1 年以内及 1 年以上 </w:t>
      </w:r>
    </w:p>
    <w:p>
      <w:r>
        <w:t xml:space="preserve">226,401,594 1 年以内及 1 年至 2 年 </w:t>
      </w:r>
    </w:p>
    <w:p>
      <w:r>
        <w:t xml:space="preserve">104,023,357 1 年以内及 3 年以上 </w:t>
      </w:r>
    </w:p>
    <w:p>
      <w:r>
        <w:t xml:space="preserve">75,131,174 </w:t>
      </w:r>
    </w:p>
    <w:p>
      <w:r>
        <w:t xml:space="preserve">2,115,100,046 </w:t>
      </w:r>
    </w:p>
    <w:p>
      <w:r/>
    </w:p>
    <w:p>
      <w:r>
        <w:t xml:space="preserve">3 年以上 </w:t>
      </w:r>
    </w:p>
    <w:p>
      <w:r/>
    </w:p>
    <w:p>
      <w:r>
        <w:t xml:space="preserve">1 年以内 </w:t>
      </w:r>
    </w:p>
    <w:p>
      <w:r/>
    </w:p>
    <w:p>
      <w:r>
        <w:t xml:space="preserve">/ </w:t>
      </w:r>
    </w:p>
    <w:p>
      <w:r/>
    </w:p>
    <w:p>
      <w:r>
        <w:t xml:space="preserve">58 </w:t>
      </w:r>
    </w:p>
    <w:p>
      <w:r>
        <w:t xml:space="preserve">12 </w:t>
      </w:r>
    </w:p>
    <w:p>
      <w:r>
        <w:t xml:space="preserve">9 </w:t>
      </w:r>
    </w:p>
    <w:p>
      <w:r>
        <w:t xml:space="preserve">4 </w:t>
      </w:r>
    </w:p>
    <w:p>
      <w:r>
        <w:t xml:space="preserve">3 </w:t>
      </w:r>
    </w:p>
    <w:p>
      <w:r>
        <w:t xml:space="preserve">86 </w:t>
      </w:r>
    </w:p>
    <w:p>
      <w:r/>
    </w:p>
    <w:p>
      <w:r>
        <w:t xml:space="preserve">- </w:t>
      </w:r>
    </w:p>
    <w:p>
      <w:r>
        <w:t xml:space="preserve">- </w:t>
      </w:r>
    </w:p>
    <w:p>
      <w:r>
        <w:t xml:space="preserve">- </w:t>
      </w:r>
    </w:p>
    <w:p>
      <w:r>
        <w:t xml:space="preserve">- </w:t>
      </w:r>
    </w:p>
    <w:p>
      <w:r>
        <w:t xml:space="preserve">75,131,174 </w:t>
      </w:r>
    </w:p>
    <w:p>
      <w:r>
        <w:t xml:space="preserve">75,131,174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p>
    <w:p>
      <w:r>
        <w:t xml:space="preserve">其他说明： </w:t>
      </w:r>
    </w:p>
    <w:p>
      <w:r>
        <w:t xml:space="preserve">□适用  √不适用  </w:t>
      </w:r>
    </w:p>
    <w:p>
      <w:r/>
    </w:p>
    <w:p>
      <w:r>
        <w:t xml:space="preserve">214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账面余额 </w:t>
      </w:r>
    </w:p>
    <w:p>
      <w:r/>
    </w:p>
    <w:p>
      <w:r>
        <w:t xml:space="preserve">7,293,797,688 </w:t>
      </w:r>
    </w:p>
    <w:p>
      <w:r>
        <w:t xml:space="preserve">2,981,553,915 </w:t>
      </w:r>
    </w:p>
    <w:p>
      <w:r>
        <w:t xml:space="preserve">10,275,351,603 </w:t>
      </w:r>
    </w:p>
    <w:p>
      <w:r/>
    </w:p>
    <w:p>
      <w:r>
        <w:t xml:space="preserve">期末余额 </w:t>
      </w:r>
    </w:p>
    <w:p>
      <w:r>
        <w:t xml:space="preserve">减值准备 </w:t>
      </w:r>
    </w:p>
    <w:p>
      <w:r/>
    </w:p>
    <w:p>
      <w:r>
        <w:t xml:space="preserve">账面价值 </w:t>
      </w:r>
    </w:p>
    <w:p>
      <w:r/>
    </w:p>
    <w:p>
      <w:r>
        <w:t xml:space="preserve">账面余额 </w:t>
      </w:r>
    </w:p>
    <w:p>
      <w:r/>
    </w:p>
    <w:p>
      <w:r>
        <w:t xml:space="preserve">71,211,275 </w:t>
      </w:r>
    </w:p>
    <w:p>
      <w:r>
        <w:t xml:space="preserve">2,521,612,406 </w:t>
      </w:r>
    </w:p>
    <w:p>
      <w:r>
        <w:t xml:space="preserve">2,592,823,681 </w:t>
      </w:r>
    </w:p>
    <w:p>
      <w:r/>
    </w:p>
    <w:p>
      <w:r>
        <w:t xml:space="preserve">7,222,586,413 </w:t>
      </w:r>
    </w:p>
    <w:p>
      <w:r>
        <w:t xml:space="preserve">459,941,509 </w:t>
      </w:r>
    </w:p>
    <w:p>
      <w:r>
        <w:t xml:space="preserve">7,682,527,922 </w:t>
      </w:r>
    </w:p>
    <w:p>
      <w:r/>
    </w:p>
    <w:p>
      <w:r>
        <w:t xml:space="preserve">3,863,220,926 </w:t>
      </w:r>
    </w:p>
    <w:p>
      <w:r>
        <w:t xml:space="preserve">3,857,712,298 </w:t>
      </w:r>
    </w:p>
    <w:p>
      <w:r>
        <w:t xml:space="preserve">7,720,933,224 </w:t>
      </w:r>
    </w:p>
    <w:p>
      <w:r/>
    </w:p>
    <w:p>
      <w:r>
        <w:t xml:space="preserve">单位：元  币种：人民币 </w:t>
      </w:r>
    </w:p>
    <w:p>
      <w:r>
        <w:t xml:space="preserve">期初余额 </w:t>
      </w:r>
    </w:p>
    <w:p>
      <w:r>
        <w:t xml:space="preserve">减值准备 </w:t>
      </w:r>
    </w:p>
    <w:p>
      <w:r/>
    </w:p>
    <w:p>
      <w:r>
        <w:t xml:space="preserve">账面价值 </w:t>
      </w:r>
    </w:p>
    <w:p>
      <w:r/>
    </w:p>
    <w:p>
      <w:r>
        <w:t xml:space="preserve">71,211,275 </w:t>
      </w:r>
    </w:p>
    <w:p>
      <w:r/>
    </w:p>
    <w:p>
      <w:r>
        <w:t xml:space="preserve">71,211,275 </w:t>
      </w:r>
    </w:p>
    <w:p>
      <w:r/>
    </w:p>
    <w:p>
      <w:r>
        <w:t xml:space="preserve">3,792,009,651 </w:t>
      </w:r>
    </w:p>
    <w:p>
      <w:r>
        <w:t xml:space="preserve">3,857,712,298 </w:t>
      </w:r>
    </w:p>
    <w:p>
      <w:r>
        <w:t xml:space="preserve">7,649,721,949 </w:t>
      </w:r>
    </w:p>
    <w:p>
      <w:r/>
    </w:p>
    <w:p>
      <w:r>
        <w:t xml:space="preserve">3、 长期股权投资 </w:t>
      </w:r>
    </w:p>
    <w:p>
      <w:r>
        <w:t xml:space="preserve">√适用 □不适用  </w:t>
      </w:r>
    </w:p>
    <w:p>
      <w:r/>
    </w:p>
    <w:p>
      <w:r>
        <w:t xml:space="preserve">项目 </w:t>
      </w:r>
    </w:p>
    <w:p>
      <w:r/>
    </w:p>
    <w:p>
      <w:r>
        <w:t xml:space="preserve">对子公司投资 </w:t>
      </w:r>
    </w:p>
    <w:p>
      <w:r>
        <w:t xml:space="preserve">对联营、合营企业投资 </w:t>
      </w:r>
    </w:p>
    <w:p>
      <w:r>
        <w:t xml:space="preserve">合计 </w:t>
      </w:r>
    </w:p>
    <w:p>
      <w:r/>
    </w:p>
    <w:p>
      <w:r>
        <w:t xml:space="preserve">(1). 对子公司投资 </w:t>
      </w:r>
    </w:p>
    <w:p>
      <w:r/>
    </w:p>
    <w:p>
      <w:r>
        <w:t xml:space="preserve">√适用 □不适用  </w:t>
      </w:r>
    </w:p>
    <w:p>
      <w:r/>
    </w:p>
    <w:p>
      <w:r>
        <w:t xml:space="preserve">被投资单位 </w:t>
      </w:r>
    </w:p>
    <w:p>
      <w:r/>
    </w:p>
    <w:p>
      <w:r>
        <w:t xml:space="preserve">期初余额 </w:t>
      </w:r>
    </w:p>
    <w:p>
      <w:r/>
    </w:p>
    <w:p>
      <w:r>
        <w:t xml:space="preserve">本期增加 </w:t>
      </w:r>
    </w:p>
    <w:p>
      <w:r/>
    </w:p>
    <w:p>
      <w:r>
        <w:t xml:space="preserve">本期减少 </w:t>
      </w:r>
    </w:p>
    <w:p>
      <w:r/>
    </w:p>
    <w:p>
      <w:r>
        <w:t xml:space="preserve">期末余额 </w:t>
      </w:r>
    </w:p>
    <w:p>
      <w:r/>
    </w:p>
    <w:p>
      <w:r>
        <w:t xml:space="preserve">本期计提减值准备 </w:t>
      </w:r>
    </w:p>
    <w:p>
      <w:r/>
    </w:p>
    <w:p>
      <w:r>
        <w:t xml:space="preserve">单位：元  币种：人民币 </w:t>
      </w:r>
    </w:p>
    <w:p>
      <w:r>
        <w:t>减值准备期末余</w:t>
      </w:r>
    </w:p>
    <w:p>
      <w:r>
        <w:t xml:space="preserve">额 </w:t>
      </w:r>
    </w:p>
    <w:p>
      <w:r/>
    </w:p>
    <w:p>
      <w:r>
        <w:t xml:space="preserve">鑫源矿业 </w:t>
      </w:r>
    </w:p>
    <w:p>
      <w:r>
        <w:t xml:space="preserve">玉龙铜业（注 1） </w:t>
      </w:r>
    </w:p>
    <w:p>
      <w:r>
        <w:t xml:space="preserve">西矿香港 </w:t>
      </w:r>
    </w:p>
    <w:p>
      <w:r>
        <w:t xml:space="preserve">西部铅业（注 2） </w:t>
      </w:r>
    </w:p>
    <w:p>
      <w:r>
        <w:t xml:space="preserve">西部铜业 </w:t>
      </w:r>
    </w:p>
    <w:p>
      <w:r>
        <w:t xml:space="preserve">西豫金属 </w:t>
      </w:r>
    </w:p>
    <w:p>
      <w:r>
        <w:t xml:space="preserve">青海湘和（注 3） </w:t>
      </w:r>
    </w:p>
    <w:p>
      <w:r>
        <w:t xml:space="preserve">四川夏塞（注 4） </w:t>
      </w:r>
    </w:p>
    <w:p>
      <w:r>
        <w:t xml:space="preserve">西矿上海 </w:t>
      </w:r>
    </w:p>
    <w:p>
      <w:r>
        <w:t xml:space="preserve">西矿财务（注 6） </w:t>
      </w:r>
    </w:p>
    <w:p>
      <w:r>
        <w:t xml:space="preserve">西藏贸易 </w:t>
      </w:r>
    </w:p>
    <w:p>
      <w:r>
        <w:t xml:space="preserve">青海铜业（注 5） </w:t>
      </w:r>
    </w:p>
    <w:p>
      <w:r>
        <w:t xml:space="preserve">会东大梁（注 6） </w:t>
      </w:r>
    </w:p>
    <w:p>
      <w:r>
        <w:t xml:space="preserve">肃北博伦（注 7） </w:t>
      </w:r>
    </w:p>
    <w:p>
      <w:r>
        <w:t xml:space="preserve">哈密博伦（注 8） </w:t>
      </w:r>
    </w:p>
    <w:p>
      <w:r>
        <w:t xml:space="preserve">格尔木西钢（注 9） </w:t>
      </w:r>
    </w:p>
    <w:p>
      <w:r/>
    </w:p>
    <w:p>
      <w:r>
        <w:t xml:space="preserve">364,000,000 </w:t>
      </w:r>
    </w:p>
    <w:p>
      <w:r>
        <w:t xml:space="preserve">339,139,882 </w:t>
      </w:r>
    </w:p>
    <w:p>
      <w:r>
        <w:t xml:space="preserve">10,449 </w:t>
      </w:r>
    </w:p>
    <w:p>
      <w:r>
        <w:t xml:space="preserve">71,211,275 </w:t>
      </w:r>
    </w:p>
    <w:p>
      <w:r>
        <w:t xml:space="preserve">518,000,000 </w:t>
      </w:r>
    </w:p>
    <w:p>
      <w:r>
        <w:t xml:space="preserve">344,668,000 </w:t>
      </w:r>
    </w:p>
    <w:p>
      <w:r>
        <w:t xml:space="preserve">21,310,000 </w:t>
      </w:r>
    </w:p>
    <w:p>
      <w:r>
        <w:t xml:space="preserve">103,956,400 </w:t>
      </w:r>
    </w:p>
    <w:p>
      <w:r>
        <w:t xml:space="preserve">100,000,000 </w:t>
      </w:r>
    </w:p>
    <w:p>
      <w:r>
        <w:t xml:space="preserve">1,200,000,000 </w:t>
      </w:r>
    </w:p>
    <w:p>
      <w:r>
        <w:t xml:space="preserve">50,000,000 </w:t>
      </w:r>
    </w:p>
    <w:p>
      <w:r>
        <w:t xml:space="preserve">750,924,920 </w:t>
      </w:r>
    </w:p>
    <w:p>
      <w:r>
        <w:t xml:space="preserve">- </w:t>
      </w:r>
    </w:p>
    <w:p>
      <w:r>
        <w:t xml:space="preserve">- </w:t>
      </w:r>
    </w:p>
    <w:p>
      <w:r>
        <w:t xml:space="preserve">- </w:t>
      </w:r>
    </w:p>
    <w:p>
      <w:r>
        <w:t xml:space="preserve">- </w:t>
      </w:r>
    </w:p>
    <w:p>
      <w:r/>
    </w:p>
    <w:p>
      <w:r>
        <w:t xml:space="preserve"> -   </w:t>
      </w:r>
    </w:p>
    <w:p>
      <w:r>
        <w:t xml:space="preserve">797,500,000 </w:t>
      </w:r>
    </w:p>
    <w:p>
      <w:r>
        <w:t xml:space="preserve"> -   </w:t>
      </w:r>
    </w:p>
    <w:p>
      <w:r>
        <w:t xml:space="preserve"> -   </w:t>
      </w:r>
    </w:p>
    <w:p>
      <w:r>
        <w:t xml:space="preserve"> -   </w:t>
      </w:r>
    </w:p>
    <w:p>
      <w:r>
        <w:t xml:space="preserve"> -   </w:t>
      </w:r>
    </w:p>
    <w:p>
      <w:r>
        <w:t xml:space="preserve">119,800,000 </w:t>
      </w:r>
    </w:p>
    <w:p>
      <w:r>
        <w:t xml:space="preserve"> -   </w:t>
      </w:r>
    </w:p>
    <w:p>
      <w:r>
        <w:t xml:space="preserve"> -   </w:t>
      </w:r>
    </w:p>
    <w:p>
      <w:r>
        <w:t xml:space="preserve"> -   </w:t>
      </w:r>
    </w:p>
    <w:p>
      <w:r>
        <w:t xml:space="preserve"> -   </w:t>
      </w:r>
    </w:p>
    <w:p>
      <w:r>
        <w:t xml:space="preserve">47,810,280 </w:t>
      </w:r>
    </w:p>
    <w:p>
      <w:r>
        <w:t xml:space="preserve">1,305,198,681 </w:t>
      </w:r>
    </w:p>
    <w:p>
      <w:r>
        <w:t xml:space="preserve">802,460,800 </w:t>
      </w:r>
    </w:p>
    <w:p>
      <w:r>
        <w:t xml:space="preserve">445,075,600 </w:t>
      </w:r>
    </w:p>
    <w:p>
      <w:r>
        <w:t xml:space="preserve">1 </w:t>
      </w:r>
    </w:p>
    <w:p>
      <w:r/>
    </w:p>
    <w:p>
      <w:r>
        <w:t xml:space="preserve">364,000,000 </w:t>
      </w:r>
    </w:p>
    <w:p>
      <w:r>
        <w:t xml:space="preserve">1,136,639,882 </w:t>
      </w:r>
    </w:p>
    <w:p>
      <w:r>
        <w:t xml:space="preserve">10,449 </w:t>
      </w:r>
    </w:p>
    <w:p>
      <w:r>
        <w:t xml:space="preserve">71,211,275 </w:t>
      </w:r>
    </w:p>
    <w:p>
      <w:r>
        <w:t xml:space="preserve">518,000,000 </w:t>
      </w:r>
    </w:p>
    <w:p>
      <w:r>
        <w:t xml:space="preserve">344,668,000 </w:t>
      </w:r>
    </w:p>
    <w:p>
      <w:r>
        <w:t xml:space="preserve">141,110,000 </w:t>
      </w:r>
    </w:p>
    <w:p>
      <w:r>
        <w:t xml:space="preserve">- </w:t>
      </w:r>
    </w:p>
    <w:p>
      <w:r>
        <w:t xml:space="preserve">100,000,000 </w:t>
      </w:r>
    </w:p>
    <w:p>
      <w:r>
        <w:t xml:space="preserve">1,200,000,000 </w:t>
      </w:r>
    </w:p>
    <w:p>
      <w:r>
        <w:t xml:space="preserve">50,000,000 </w:t>
      </w:r>
    </w:p>
    <w:p>
      <w:r>
        <w:t xml:space="preserve">798,735,200 </w:t>
      </w:r>
    </w:p>
    <w:p>
      <w:r>
        <w:t xml:space="preserve">1,305,198,681 </w:t>
      </w:r>
    </w:p>
    <w:p>
      <w:r>
        <w:t xml:space="preserve">802,460,800 </w:t>
      </w:r>
    </w:p>
    <w:p>
      <w:r>
        <w:t xml:space="preserve">445,075,600 </w:t>
      </w:r>
    </w:p>
    <w:p>
      <w:r>
        <w:t xml:space="preserve">1 </w:t>
      </w:r>
    </w:p>
    <w:p>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103,956,400 </w:t>
      </w:r>
    </w:p>
    <w:p>
      <w:r>
        <w:t xml:space="preserve"> -   </w:t>
      </w:r>
    </w:p>
    <w:p>
      <w:r>
        <w:t xml:space="preserve"> -   </w:t>
      </w:r>
    </w:p>
    <w:p>
      <w:r>
        <w:t xml:space="preserve"> -   </w:t>
      </w:r>
    </w:p>
    <w:p>
      <w:r>
        <w:t xml:space="preserve">         -   </w:t>
      </w:r>
    </w:p>
    <w:p>
      <w:r>
        <w:t xml:space="preserve">- </w:t>
      </w:r>
    </w:p>
    <w:p>
      <w:r>
        <w:t xml:space="preserve">- </w:t>
      </w:r>
    </w:p>
    <w:p>
      <w:r>
        <w:t xml:space="preserve">- </w:t>
      </w:r>
    </w:p>
    <w:p>
      <w:r>
        <w:t xml:space="preserve">- </w:t>
      </w:r>
    </w:p>
    <w:p>
      <w:r/>
    </w:p>
    <w:p>
      <w:r>
        <w:t xml:space="preserve">215 </w:t>
      </w:r>
    </w:p>
    <w:p>
      <w:r/>
    </w:p>
    <w:p>
      <w:r>
        <w:t xml:space="preserve"> -   </w:t>
      </w:r>
    </w:p>
    <w:p>
      <w:r>
        <w:t xml:space="preserve"> -   </w:t>
      </w:r>
    </w:p>
    <w:p>
      <w:r>
        <w:t xml:space="preserve"> -   </w:t>
      </w:r>
    </w:p>
    <w:p>
      <w:r>
        <w:t xml:space="preserve">71,211,275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它温查汉西（注 10） </w:t>
      </w:r>
    </w:p>
    <w:p>
      <w:r>
        <w:t xml:space="preserve">野马泉矿业（注 11） </w:t>
      </w:r>
    </w:p>
    <w:p>
      <w:r>
        <w:t xml:space="preserve">合计 </w:t>
      </w:r>
    </w:p>
    <w:p>
      <w:r/>
    </w:p>
    <w:p>
      <w:r>
        <w:t xml:space="preserve">- </w:t>
      </w:r>
    </w:p>
    <w:p>
      <w:r>
        <w:t xml:space="preserve">            - </w:t>
      </w:r>
    </w:p>
    <w:p>
      <w:r>
        <w:t xml:space="preserve">3,863,220,926 </w:t>
      </w:r>
    </w:p>
    <w:p>
      <w:r/>
    </w:p>
    <w:p>
      <w:r>
        <w:t xml:space="preserve">8,355,000 </w:t>
      </w:r>
    </w:p>
    <w:p>
      <w:r>
        <w:t xml:space="preserve">8,332,800 </w:t>
      </w:r>
    </w:p>
    <w:p>
      <w:r>
        <w:t xml:space="preserve">3,534,533,162 </w:t>
      </w:r>
    </w:p>
    <w:p>
      <w:r/>
    </w:p>
    <w:p>
      <w:r>
        <w:t xml:space="preserve">- </w:t>
      </w:r>
    </w:p>
    <w:p>
      <w:r>
        <w:t xml:space="preserve">          - </w:t>
      </w:r>
    </w:p>
    <w:p>
      <w:r>
        <w:t xml:space="preserve">103,956,400 </w:t>
      </w:r>
    </w:p>
    <w:p>
      <w:r/>
    </w:p>
    <w:p>
      <w:r>
        <w:t xml:space="preserve">8,355,000 </w:t>
      </w:r>
    </w:p>
    <w:p>
      <w:r>
        <w:t xml:space="preserve">8,332,800 </w:t>
      </w:r>
    </w:p>
    <w:p>
      <w:r>
        <w:t xml:space="preserve">7,293,797,688 </w:t>
      </w:r>
    </w:p>
    <w:p>
      <w:r/>
    </w:p>
    <w:p>
      <w:r>
        <w:t xml:space="preserve"> -   </w:t>
      </w:r>
    </w:p>
    <w:p>
      <w:r>
        <w:t xml:space="preserve">         -   </w:t>
      </w:r>
    </w:p>
    <w:p>
      <w:r>
        <w:t xml:space="preserve">71,211,275 </w:t>
      </w:r>
    </w:p>
    <w:p>
      <w:r/>
    </w:p>
    <w:p>
      <w:r>
        <w:t xml:space="preserve">2018 年年度报告 </w:t>
      </w:r>
    </w:p>
    <w:p>
      <w:r/>
    </w:p>
    <w:p>
      <w:r>
        <w:t xml:space="preserve">注1：于2018年3月28日，本公司完成对玉龙铜业的增资，向玉龙铜业增资人民币79,750万元。 </w:t>
      </w:r>
    </w:p>
    <w:p>
      <w:r/>
    </w:p>
    <w:p>
      <w:r>
        <w:t xml:space="preserve">注2：于2012年12月31日，子公司西部铅业净资产为负数，根据长期股权投资可收回金额与账面金额比较，全额计提长期股权投资减值准备。 </w:t>
      </w:r>
    </w:p>
    <w:p>
      <w:r/>
    </w:p>
    <w:p>
      <w:r>
        <w:t xml:space="preserve">注3：于2018年4月10日，本公司完成对全资子公司青海湘和的增资，向青海湘和增资人民币11,980万元。 </w:t>
      </w:r>
    </w:p>
    <w:p>
      <w:r/>
    </w:p>
    <w:p>
      <w:r>
        <w:t xml:space="preserve">注4：于2018年8月16日，本集团完成对控股子公司四川夏塞的股权转让，将所持四川夏塞全部股权转让自然人（参见附注八丶4）。 </w:t>
      </w:r>
    </w:p>
    <w:p>
      <w:r/>
    </w:p>
    <w:p>
      <w:r>
        <w:t xml:space="preserve">注5：于2018年3月28日，本公司完成对控股子公司青海铜业少数股权收购，持股比例由94%上升至100%。 </w:t>
      </w:r>
    </w:p>
    <w:p>
      <w:r/>
    </w:p>
    <w:p>
      <w:r>
        <w:t>注6：于2018年1月4日，本公司完成对西矿集团所持会东大梁68.14%股权及中航信托股份有限公司所持会东大梁14.82%股权的收购，会东大梁成为</w:t>
      </w:r>
    </w:p>
    <w:p>
      <w:r/>
    </w:p>
    <w:p>
      <w:r>
        <w:t>本公司控股子公司，持股比例82.96%。于2018年8月13日，本公司完成对会东大梁少数股东四川发展资产管理有限公司所持17.04%股权收购工作，至此，</w:t>
      </w:r>
    </w:p>
    <w:p>
      <w:r/>
    </w:p>
    <w:p>
      <w:r>
        <w:t xml:space="preserve">会东大梁成为本公司全资子公司（参见附注八丶2）。 </w:t>
      </w:r>
    </w:p>
    <w:p>
      <w:r/>
    </w:p>
    <w:p>
      <w:r>
        <w:t xml:space="preserve">注7：于2018年10月11日，本公司以人民币802,460,800元完成对肃北博伦70%股权的收购，肃北博伦成为本公司控股子公司（参见附注八丶1）。 </w:t>
      </w:r>
    </w:p>
    <w:p>
      <w:r/>
    </w:p>
    <w:p>
      <w:r>
        <w:t xml:space="preserve">注8：于2018年10月11日，本公司以人民币445,075,600元完成对哈密博伦100%股权的收购，哈密博伦成为本公司全资子公司（参见附注八丶1）。 </w:t>
      </w:r>
    </w:p>
    <w:p>
      <w:r/>
    </w:p>
    <w:p>
      <w:r>
        <w:t xml:space="preserve">注9：于2018年10月19日，本公司以人民币1元完成对格尔木西钢100%股权的收购，格尔木西钢成为本公司全资子公司（参见附注八丶1）。 </w:t>
      </w:r>
    </w:p>
    <w:p>
      <w:r/>
    </w:p>
    <w:p>
      <w:r>
        <w:t xml:space="preserve">注10：于2018年10月18日，本公司以人民币8,355,000元完成对它温查汉西85%股权的收购，它温查汉西成为本公司控股子公司（参见附注八丶1）。 </w:t>
      </w:r>
    </w:p>
    <w:p>
      <w:r/>
    </w:p>
    <w:p>
      <w:r>
        <w:t xml:space="preserve">注11：于2018年10月18日，本公司以人民币8,332,800元完成对野马泉矿业85%股权的收购，野马泉矿业成为本公司控股子公司（参见附注八丶1）。 </w:t>
      </w:r>
    </w:p>
    <w:p>
      <w:r/>
    </w:p>
    <w:p>
      <w:r>
        <w:t xml:space="preserve">(2). 对联营、合营企业投资 </w:t>
      </w:r>
    </w:p>
    <w:p>
      <w:r/>
    </w:p>
    <w:p>
      <w:r>
        <w:t xml:space="preserve">√适用 □不适用  </w:t>
      </w:r>
    </w:p>
    <w:p>
      <w:r/>
    </w:p>
    <w:p>
      <w:r>
        <w:t xml:space="preserve">投资 </w:t>
      </w:r>
    </w:p>
    <w:p>
      <w:r>
        <w:t xml:space="preserve">单位 </w:t>
      </w:r>
    </w:p>
    <w:p>
      <w:r/>
    </w:p>
    <w:p>
      <w:r>
        <w:t xml:space="preserve">期初 </w:t>
      </w:r>
    </w:p>
    <w:p>
      <w:r>
        <w:t xml:space="preserve">余额 </w:t>
      </w:r>
    </w:p>
    <w:p>
      <w:r/>
    </w:p>
    <w:p>
      <w:r>
        <w:t xml:space="preserve">一、合营企业 </w:t>
      </w:r>
    </w:p>
    <w:p>
      <w:r/>
    </w:p>
    <w:p>
      <w:r>
        <w:t>权益法下确认</w:t>
      </w:r>
    </w:p>
    <w:p>
      <w:r>
        <w:t xml:space="preserve">的投资损益 </w:t>
      </w:r>
    </w:p>
    <w:p>
      <w:r/>
    </w:p>
    <w:p>
      <w:r>
        <w:t>其他综合收益</w:t>
      </w:r>
    </w:p>
    <w:p>
      <w:r>
        <w:t xml:space="preserve">调整 </w:t>
      </w:r>
    </w:p>
    <w:p>
      <w:r/>
    </w:p>
    <w:p>
      <w:r>
        <w:t xml:space="preserve">本期增减变动 </w:t>
      </w:r>
    </w:p>
    <w:p>
      <w:r/>
    </w:p>
    <w:p>
      <w:r>
        <w:t xml:space="preserve">其他权益变动 </w:t>
      </w:r>
    </w:p>
    <w:p>
      <w:r/>
    </w:p>
    <w:p>
      <w:r>
        <w:t>宣告发放现金</w:t>
      </w:r>
    </w:p>
    <w:p>
      <w:r>
        <w:t xml:space="preserve">股利或利润 </w:t>
      </w:r>
    </w:p>
    <w:p>
      <w:r/>
    </w:p>
    <w:p>
      <w:r>
        <w:t xml:space="preserve">计提减值准备 </w:t>
      </w:r>
    </w:p>
    <w:p>
      <w:r/>
    </w:p>
    <w:p>
      <w:r>
        <w:t xml:space="preserve">单位：元  币种：人民币 </w:t>
      </w:r>
    </w:p>
    <w:p>
      <w:r/>
    </w:p>
    <w:p>
      <w:r>
        <w:t xml:space="preserve">期末 </w:t>
      </w:r>
    </w:p>
    <w:p>
      <w:r>
        <w:t xml:space="preserve">余额 </w:t>
      </w:r>
    </w:p>
    <w:p>
      <w:r/>
    </w:p>
    <w:p>
      <w:r>
        <w:t>减值准备期末</w:t>
      </w:r>
    </w:p>
    <w:p>
      <w:r>
        <w:t xml:space="preserve">余额 </w:t>
      </w:r>
    </w:p>
    <w:p>
      <w:r/>
    </w:p>
    <w:p>
      <w:r>
        <w:t xml:space="preserve">216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小计 </w:t>
      </w:r>
    </w:p>
    <w:p>
      <w:r>
        <w:t xml:space="preserve">二、联营企业 </w:t>
      </w:r>
    </w:p>
    <w:p>
      <w:r>
        <w:t xml:space="preserve">兰州有色 </w:t>
      </w:r>
    </w:p>
    <w:p>
      <w:r>
        <w:t xml:space="preserve">西钢集团 </w:t>
      </w:r>
    </w:p>
    <w:p>
      <w:r>
        <w:t xml:space="preserve">青投集团（注 1） </w:t>
      </w:r>
    </w:p>
    <w:p>
      <w:r>
        <w:t xml:space="preserve">小计 </w:t>
      </w:r>
    </w:p>
    <w:p>
      <w:r/>
    </w:p>
    <w:p>
      <w:r>
        <w:t xml:space="preserve">合计 </w:t>
      </w:r>
    </w:p>
    <w:p>
      <w:r/>
    </w:p>
    <w:p>
      <w:r>
        <w:t xml:space="preserve">71,916,000 </w:t>
      </w:r>
    </w:p>
    <w:p>
      <w:r>
        <w:t xml:space="preserve">1,054,410,041 </w:t>
      </w:r>
    </w:p>
    <w:p>
      <w:r>
        <w:t xml:space="preserve">2,731,386,257 </w:t>
      </w:r>
    </w:p>
    <w:p>
      <w:r>
        <w:t xml:space="preserve">3,857,712,298 </w:t>
      </w:r>
    </w:p>
    <w:p>
      <w:r>
        <w:t xml:space="preserve">3,857,712,298 </w:t>
      </w:r>
    </w:p>
    <w:p>
      <w:r/>
    </w:p>
    <w:p>
      <w:r>
        <w:t xml:space="preserve">5,044,411 </w:t>
      </w:r>
    </w:p>
    <w:p>
      <w:r>
        <w:t xml:space="preserve">-700,587,239 </w:t>
      </w:r>
    </w:p>
    <w:p>
      <w:r>
        <w:t xml:space="preserve">-209,773,852 </w:t>
      </w:r>
    </w:p>
    <w:p>
      <w:r>
        <w:t xml:space="preserve">-905,316,680 </w:t>
      </w:r>
    </w:p>
    <w:p>
      <w:r>
        <w:t xml:space="preserve">-905,316,680 </w:t>
      </w:r>
    </w:p>
    <w:p>
      <w:r/>
    </w:p>
    <w:p>
      <w:r>
        <w:t xml:space="preserve"> -   </w:t>
      </w:r>
    </w:p>
    <w:p>
      <w:r>
        <w:t xml:space="preserve">641,986 </w:t>
      </w:r>
    </w:p>
    <w:p>
      <w:r>
        <w:t xml:space="preserve">        - </w:t>
      </w:r>
    </w:p>
    <w:p>
      <w:r>
        <w:t xml:space="preserve">641,986 </w:t>
      </w:r>
    </w:p>
    <w:p>
      <w:r>
        <w:t xml:space="preserve">641,986 </w:t>
      </w:r>
    </w:p>
    <w:p>
      <w:r/>
    </w:p>
    <w:p>
      <w:r>
        <w:t xml:space="preserve"> -   </w:t>
      </w:r>
    </w:p>
    <w:p>
      <w:r>
        <w:t xml:space="preserve">31,552,760 </w:t>
      </w:r>
    </w:p>
    <w:p>
      <w:r>
        <w:t xml:space="preserve">         -  </w:t>
      </w:r>
    </w:p>
    <w:p>
      <w:r>
        <w:t xml:space="preserve">31,552,760 </w:t>
      </w:r>
    </w:p>
    <w:p>
      <w:r>
        <w:t xml:space="preserve">31,552,760 </w:t>
      </w:r>
    </w:p>
    <w:p>
      <w:r/>
    </w:p>
    <w:p>
      <w:r>
        <w:t xml:space="preserve">3,036,450 </w:t>
      </w:r>
    </w:p>
    <w:p>
      <w:r>
        <w:t xml:space="preserve"> -   </w:t>
      </w:r>
    </w:p>
    <w:p>
      <w:r>
        <w:t xml:space="preserve">          -   </w:t>
      </w:r>
    </w:p>
    <w:p>
      <w:r>
        <w:t xml:space="preserve">3,036,450 </w:t>
      </w:r>
    </w:p>
    <w:p>
      <w:r>
        <w:t xml:space="preserve">3,036,450 </w:t>
      </w:r>
    </w:p>
    <w:p>
      <w:r/>
    </w:p>
    <w:p>
      <w:r>
        <w:t xml:space="preserve">- </w:t>
      </w:r>
    </w:p>
    <w:p>
      <w:r>
        <w:t xml:space="preserve">- </w:t>
      </w:r>
    </w:p>
    <w:p>
      <w:r>
        <w:t xml:space="preserve">2,521,612,405 </w:t>
      </w:r>
    </w:p>
    <w:p>
      <w:r>
        <w:t xml:space="preserve">2,521,612,405 </w:t>
      </w:r>
    </w:p>
    <w:p>
      <w:r>
        <w:t xml:space="preserve">2,521,612,405 </w:t>
      </w:r>
    </w:p>
    <w:p>
      <w:r/>
    </w:p>
    <w:p>
      <w:r>
        <w:t xml:space="preserve">73,923,961 </w:t>
      </w:r>
    </w:p>
    <w:p>
      <w:r>
        <w:t xml:space="preserve">386,017,548 </w:t>
      </w:r>
    </w:p>
    <w:p>
      <w:r>
        <w:t xml:space="preserve">          -    </w:t>
      </w:r>
    </w:p>
    <w:p>
      <w:r>
        <w:t xml:space="preserve">459,941,509 </w:t>
      </w:r>
    </w:p>
    <w:p>
      <w:r>
        <w:t xml:space="preserve">459,941,509 </w:t>
      </w:r>
    </w:p>
    <w:p>
      <w:r/>
    </w:p>
    <w:p>
      <w:r>
        <w:t xml:space="preserve">2,521,612,405 </w:t>
      </w:r>
    </w:p>
    <w:p>
      <w:r>
        <w:t xml:space="preserve">2,521,612,405 </w:t>
      </w:r>
    </w:p>
    <w:p>
      <w:r>
        <w:t xml:space="preserve">2,521,612,405 </w:t>
      </w:r>
    </w:p>
    <w:p>
      <w:r/>
    </w:p>
    <w:p>
      <w:r>
        <w:t>注 1：于 2018 年 12 月 31 日，本集团根据青投集团存在的减值迹象，在第三方评估机构的协助下对该股权投资的可回收金额进行了评估。经评估，</w:t>
      </w:r>
    </w:p>
    <w:p>
      <w:r/>
    </w:p>
    <w:p>
      <w:r>
        <w:t>本集团对青投集团的可回收金额为零，确认对青投集团的长期股权投资损失及减值损失合计为人民币 2,731,386,257 元。可回收金额按资产的公允价值减</w:t>
      </w:r>
    </w:p>
    <w:p>
      <w:r/>
    </w:p>
    <w:p>
      <w:r>
        <w:t xml:space="preserve">去处置费用的净额确定，其估计基础是青投集团资产的重置价值与负债公允价值的差额并减去处置费用。 </w:t>
      </w:r>
    </w:p>
    <w:p>
      <w:r/>
    </w:p>
    <w:p>
      <w:r>
        <w:t xml:space="preserve">217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p>
    <w:p>
      <w:r>
        <w:t xml:space="preserve">收入 </w:t>
      </w:r>
    </w:p>
    <w:p>
      <w:r/>
    </w:p>
    <w:p>
      <w:r>
        <w:t xml:space="preserve">成本 </w:t>
      </w:r>
    </w:p>
    <w:p>
      <w:r/>
    </w:p>
    <w:p>
      <w:r>
        <w:t xml:space="preserve">单位：元  币种：人民币 </w:t>
      </w:r>
    </w:p>
    <w:p>
      <w:r>
        <w:t xml:space="preserve">上期发生额 </w:t>
      </w:r>
    </w:p>
    <w:p>
      <w:r>
        <w:t xml:space="preserve">收入 </w:t>
      </w:r>
    </w:p>
    <w:p>
      <w:r>
        <w:t xml:space="preserve">成本 </w:t>
      </w:r>
    </w:p>
    <w:p>
      <w:r/>
    </w:p>
    <w:p>
      <w:r>
        <w:t xml:space="preserve">5,058,449,303 </w:t>
      </w:r>
    </w:p>
    <w:p>
      <w:r>
        <w:t xml:space="preserve">106,045,064 </w:t>
      </w:r>
    </w:p>
    <w:p>
      <w:r>
        <w:t xml:space="preserve">5,164,494,367 </w:t>
      </w:r>
    </w:p>
    <w:p>
      <w:r/>
    </w:p>
    <w:p>
      <w:r>
        <w:t xml:space="preserve">4,058,587,231 </w:t>
      </w:r>
    </w:p>
    <w:p>
      <w:r>
        <w:t xml:space="preserve">58,945,935 </w:t>
      </w:r>
    </w:p>
    <w:p>
      <w:r>
        <w:t xml:space="preserve">4,117,533,166 </w:t>
      </w:r>
    </w:p>
    <w:p>
      <w:r/>
    </w:p>
    <w:p>
      <w:r>
        <w:t xml:space="preserve">3,940,429,216 2,824,736,391 </w:t>
      </w:r>
    </w:p>
    <w:p>
      <w:r>
        <w:t xml:space="preserve">69,918,730 </w:t>
      </w:r>
    </w:p>
    <w:p>
      <w:r>
        <w:t xml:space="preserve">61,212,101 </w:t>
      </w:r>
    </w:p>
    <w:p>
      <w:r>
        <w:t xml:space="preserve">4,010,347,946 2,885,948,492 </w:t>
      </w:r>
    </w:p>
    <w:p>
      <w:r/>
    </w:p>
    <w:p>
      <w:r>
        <w:t xml:space="preserve">2018 年 </w:t>
      </w:r>
    </w:p>
    <w:p>
      <w:r>
        <w:t xml:space="preserve">5,066,108,120 </w:t>
      </w:r>
    </w:p>
    <w:p>
      <w:r>
        <w:t xml:space="preserve">10,532,043 </w:t>
      </w:r>
    </w:p>
    <w:p>
      <w:r>
        <w:t xml:space="preserve">87,854,204 </w:t>
      </w:r>
    </w:p>
    <w:p>
      <w:r>
        <w:t xml:space="preserve">5,164,494,367 </w:t>
      </w:r>
    </w:p>
    <w:p>
      <w:r/>
    </w:p>
    <w:p>
      <w:r>
        <w:t xml:space="preserve">2017 年 </w:t>
      </w:r>
    </w:p>
    <w:p>
      <w:r>
        <w:t xml:space="preserve">3,977,338,685 </w:t>
      </w:r>
    </w:p>
    <w:p>
      <w:r>
        <w:t xml:space="preserve">10,503,808 </w:t>
      </w:r>
    </w:p>
    <w:p>
      <w:r>
        <w:t xml:space="preserve">22,505,453 </w:t>
      </w:r>
    </w:p>
    <w:p>
      <w:r>
        <w:t xml:space="preserve">4,010,347,946 </w:t>
      </w:r>
    </w:p>
    <w:p>
      <w:r/>
    </w:p>
    <w:p>
      <w:r>
        <w:t xml:space="preserve">4、 营业收入和营业成本 </w:t>
      </w:r>
    </w:p>
    <w:p>
      <w:r>
        <w:t xml:space="preserve">(1). 营业收入和营业成本情况 </w:t>
      </w:r>
    </w:p>
    <w:p>
      <w:r/>
    </w:p>
    <w:p>
      <w:r>
        <w:t xml:space="preserve">√适用  □不适用  </w:t>
      </w:r>
    </w:p>
    <w:p>
      <w:r/>
    </w:p>
    <w:p>
      <w:r>
        <w:t xml:space="preserve">主营业务 </w:t>
      </w:r>
    </w:p>
    <w:p>
      <w:r>
        <w:t xml:space="preserve">其他业务 </w:t>
      </w:r>
    </w:p>
    <w:p>
      <w:r/>
    </w:p>
    <w:p>
      <w:r>
        <w:t xml:space="preserve">项目 </w:t>
      </w:r>
    </w:p>
    <w:p>
      <w:r/>
    </w:p>
    <w:p>
      <w:r>
        <w:t xml:space="preserve">合计 </w:t>
      </w:r>
    </w:p>
    <w:p>
      <w:r/>
    </w:p>
    <w:p>
      <w:r>
        <w:t xml:space="preserve">收入列示如下： </w:t>
      </w:r>
    </w:p>
    <w:p>
      <w:r/>
    </w:p>
    <w:p>
      <w:r>
        <w:t xml:space="preserve">销售商品 </w:t>
      </w:r>
    </w:p>
    <w:p>
      <w:r>
        <w:t xml:space="preserve">租赁收入 </w:t>
      </w:r>
    </w:p>
    <w:p>
      <w:r>
        <w:t xml:space="preserve">其他 </w:t>
      </w:r>
    </w:p>
    <w:p>
      <w:r/>
    </w:p>
    <w:p>
      <w:r>
        <w:t xml:space="preserve">5、 投资收益 </w:t>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以公允价值计量且其变动计入当期损益的</w:t>
      </w:r>
    </w:p>
    <w:p>
      <w:r>
        <w:t xml:space="preserve">金融资产在持有期间的投资收益 </w:t>
      </w:r>
    </w:p>
    <w:p>
      <w:r>
        <w:t xml:space="preserve">合计 </w:t>
      </w:r>
    </w:p>
    <w:p>
      <w:r/>
    </w:p>
    <w:p>
      <w:r>
        <w:t xml:space="preserve">本期发生额 </w:t>
      </w:r>
    </w:p>
    <w:p>
      <w:r/>
    </w:p>
    <w:p>
      <w:r>
        <w:t xml:space="preserve">单位：元  币种：人民币 </w:t>
      </w:r>
    </w:p>
    <w:p>
      <w:r>
        <w:t xml:space="preserve">上期发生额 </w:t>
      </w:r>
    </w:p>
    <w:p>
      <w:r/>
    </w:p>
    <w:p>
      <w:r>
        <w:t xml:space="preserve">114,000,000 </w:t>
      </w:r>
    </w:p>
    <w:p>
      <w:r>
        <w:t xml:space="preserve">-905,316,680 </w:t>
      </w:r>
    </w:p>
    <w:p>
      <w:r>
        <w:t xml:space="preserve">-232,969,778 </w:t>
      </w:r>
    </w:p>
    <w:p>
      <w:r/>
    </w:p>
    <w:p>
      <w:r>
        <w:t xml:space="preserve">397,750 </w:t>
      </w:r>
    </w:p>
    <w:p>
      <w:r>
        <w:t xml:space="preserve">-30,091,208 </w:t>
      </w:r>
    </w:p>
    <w:p>
      <w:r>
        <w:t xml:space="preserve">-31,624,723 </w:t>
      </w:r>
    </w:p>
    <w:p>
      <w:r/>
    </w:p>
    <w:p>
      <w:r>
        <w:t xml:space="preserve">23,579,725 </w:t>
      </w:r>
    </w:p>
    <w:p>
      <w:r/>
    </w:p>
    <w:p>
      <w:r>
        <w:t xml:space="preserve">-220,450,391 </w:t>
      </w:r>
    </w:p>
    <w:p>
      <w:r/>
    </w:p>
    <w:p>
      <w:r>
        <w:t xml:space="preserve">-1,000,706,733 </w:t>
      </w:r>
    </w:p>
    <w:p>
      <w:r/>
    </w:p>
    <w:p>
      <w:r>
        <w:t xml:space="preserve">-281,768,572 </w:t>
      </w:r>
    </w:p>
    <w:p>
      <w:r/>
    </w:p>
    <w:p>
      <w:r>
        <w:t xml:space="preserve">于2018年12月31日，本公司的投资收益的汇回均无重大限制。 </w:t>
      </w:r>
    </w:p>
    <w:p>
      <w:r>
        <w:t xml:space="preserve">6、 其他 </w:t>
      </w:r>
    </w:p>
    <w:p>
      <w:r>
        <w:t xml:space="preserve">□适用  √不适用  </w:t>
      </w:r>
    </w:p>
    <w:p>
      <w:r/>
    </w:p>
    <w:p>
      <w:r>
        <w:t xml:space="preserve">十八、 补充资料 </w:t>
      </w:r>
    </w:p>
    <w:p>
      <w:r/>
    </w:p>
    <w:p>
      <w:r>
        <w:t xml:space="preserve">1、 当期非经常性损益明细表 </w:t>
      </w:r>
    </w:p>
    <w:p>
      <w:r/>
    </w:p>
    <w:p>
      <w:r>
        <w:t xml:space="preserve">√适用   □不适用  </w:t>
      </w:r>
    </w:p>
    <w:p>
      <w:r/>
    </w:p>
    <w:p>
      <w:r>
        <w:t xml:space="preserve">项目 </w:t>
      </w:r>
    </w:p>
    <w:p>
      <w:r>
        <w:t xml:space="preserve">非流动资产处置损益 </w:t>
      </w:r>
    </w:p>
    <w:p>
      <w:r>
        <w:t>计入当期损益的政府补助（与企业业务密</w:t>
      </w:r>
    </w:p>
    <w:p>
      <w:r>
        <w:t>切相关，按照国家统一标准定额或定量享</w:t>
      </w:r>
    </w:p>
    <w:p>
      <w:r>
        <w:t xml:space="preserve">受的政府补助除外） </w:t>
      </w:r>
    </w:p>
    <w:p>
      <w:r>
        <w:t xml:space="preserve">处置子公司控制权取得的投资收益 </w:t>
      </w:r>
    </w:p>
    <w:p>
      <w:r>
        <w:t>分步收购取得子公司控制权、原长期股权</w:t>
      </w:r>
    </w:p>
    <w:p>
      <w:r>
        <w:t>投资于合并日按公允价值重新计量产生的</w:t>
      </w:r>
    </w:p>
    <w:p>
      <w:r>
        <w:t xml:space="preserve">利得 </w:t>
      </w:r>
    </w:p>
    <w:p>
      <w:r/>
    </w:p>
    <w:p>
      <w:r>
        <w:t xml:space="preserve">单位：元  币种：人民币 </w:t>
      </w:r>
    </w:p>
    <w:p>
      <w:r>
        <w:t xml:space="preserve">说明 </w:t>
      </w:r>
    </w:p>
    <w:p>
      <w:r/>
    </w:p>
    <w:p>
      <w:r>
        <w:t xml:space="preserve">金额 </w:t>
      </w:r>
    </w:p>
    <w:p>
      <w:r/>
    </w:p>
    <w:p>
      <w:r>
        <w:t xml:space="preserve">3,682,351 </w:t>
      </w:r>
    </w:p>
    <w:p>
      <w:r/>
    </w:p>
    <w:p>
      <w:r>
        <w:t xml:space="preserve">11,988,299 </w:t>
      </w:r>
    </w:p>
    <w:p>
      <w:r/>
    </w:p>
    <w:p>
      <w:r>
        <w:t xml:space="preserve">附注七、63  </w:t>
      </w:r>
    </w:p>
    <w:p>
      <w:r/>
    </w:p>
    <w:p>
      <w:r>
        <w:t xml:space="preserve">-44,721,288 </w:t>
      </w:r>
    </w:p>
    <w:p>
      <w:r/>
    </w:p>
    <w:p>
      <w:r>
        <w:t xml:space="preserve">-92,998,434 </w:t>
      </w:r>
    </w:p>
    <w:p>
      <w:r/>
    </w:p>
    <w:p>
      <w:r>
        <w:t xml:space="preserve">218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企业取得子公司、联营企业及合营企业的</w:t>
      </w:r>
    </w:p>
    <w:p>
      <w:r>
        <w:t>投资成本小于取得投资时应享有被投资单</w:t>
      </w:r>
    </w:p>
    <w:p>
      <w:r>
        <w:t xml:space="preserve">位可辨认净资产公允价值产生的收益 </w:t>
      </w:r>
    </w:p>
    <w:p>
      <w:r>
        <w:t xml:space="preserve">除上述各项之外的其他营业外收入和支出 </w:t>
      </w:r>
    </w:p>
    <w:p>
      <w:r>
        <w:t xml:space="preserve">其他符合非经常性损益定义的损益项目 </w:t>
      </w:r>
    </w:p>
    <w:p>
      <w:r>
        <w:t xml:space="preserve">公益性捐赠支出 </w:t>
      </w:r>
    </w:p>
    <w:p>
      <w:r>
        <w:t xml:space="preserve">所得税影响额 </w:t>
      </w:r>
    </w:p>
    <w:p>
      <w:r>
        <w:t xml:space="preserve">少数股东权益影响额 </w:t>
      </w:r>
    </w:p>
    <w:p>
      <w:r>
        <w:t xml:space="preserve">合计 </w:t>
      </w:r>
    </w:p>
    <w:p>
      <w:r/>
    </w:p>
    <w:p>
      <w:r>
        <w:t xml:space="preserve">95,676,969 </w:t>
      </w:r>
    </w:p>
    <w:p>
      <w:r/>
    </w:p>
    <w:p>
      <w:r>
        <w:t xml:space="preserve">-720,129 </w:t>
      </w:r>
    </w:p>
    <w:p>
      <w:r>
        <w:t xml:space="preserve">-302,424 </w:t>
      </w:r>
    </w:p>
    <w:p>
      <w:r>
        <w:t xml:space="preserve">-7,306,600 </w:t>
      </w:r>
    </w:p>
    <w:p>
      <w:r>
        <w:t xml:space="preserve">4,270,855 </w:t>
      </w:r>
    </w:p>
    <w:p>
      <w:r>
        <w:t xml:space="preserve">3,575,484 </w:t>
      </w:r>
    </w:p>
    <w:p>
      <w:r>
        <w:t xml:space="preserve">-26,854,917 </w:t>
      </w:r>
    </w:p>
    <w:p>
      <w:r/>
    </w:p>
    <w:p>
      <w:r>
        <w:t>本集团对非经常性损益项目的确认依照《公开发行证券的公司信息披露解释性公告第 1 号</w:t>
      </w:r>
    </w:p>
    <w:p>
      <w:r/>
    </w:p>
    <w:p>
      <w:r>
        <w:t xml:space="preserve">——非经常性损益》(证监会公告[2008]43 号)的规定执行。 </w:t>
      </w:r>
    </w:p>
    <w:p>
      <w:r/>
    </w:p>
    <w:p>
      <w:r>
        <w:t>计入当期损益的政府补助中，无因与正常经营业务密切相关，符合国家政策规定、按照一定</w:t>
      </w:r>
    </w:p>
    <w:p>
      <w:r/>
    </w:p>
    <w:p>
      <w:r>
        <w:t xml:space="preserve">标准定额或定量持续享受，从而未作为非经常性损益的项目。 </w:t>
      </w:r>
    </w:p>
    <w:p>
      <w:r/>
    </w:p>
    <w:p>
      <w:r>
        <w:t>对公司根据《公开发行证券的公司信息披露解释性公告第 1 号——非经常性损益》定义界定</w:t>
      </w:r>
    </w:p>
    <w:p>
      <w:r/>
    </w:p>
    <w:p>
      <w:r>
        <w:t>的非经常性损益项目，以及把《公开发行证券的公司信息披露解释性公告第 1 号——非经常性损</w:t>
      </w:r>
    </w:p>
    <w:p>
      <w:r/>
    </w:p>
    <w:p>
      <w:r>
        <w:t xml:space="preserve">益》中列举的非经常性损益项目界定为经常性损益的项目，应说明原因。 </w:t>
      </w:r>
    </w:p>
    <w:p>
      <w:r/>
    </w:p>
    <w:p>
      <w:r>
        <w:t xml:space="preserve">□适用 √不适用  </w:t>
      </w:r>
    </w:p>
    <w:p>
      <w:r/>
    </w:p>
    <w:p>
      <w:r>
        <w:t xml:space="preserve">2、 净资产收益率及每股收益 </w:t>
      </w:r>
    </w:p>
    <w:p>
      <w:r>
        <w:t xml:space="preserve">√适用  □不适用  </w:t>
      </w:r>
    </w:p>
    <w:p>
      <w:r/>
    </w:p>
    <w:p>
      <w:r>
        <w:t xml:space="preserve">报告期利润 </w:t>
      </w:r>
    </w:p>
    <w:p>
      <w:r/>
    </w:p>
    <w:p>
      <w:r>
        <w:t>加权平均净资</w:t>
      </w:r>
    </w:p>
    <w:p>
      <w:r>
        <w:t xml:space="preserve">产收益率（%） </w:t>
      </w:r>
    </w:p>
    <w:p>
      <w:r/>
    </w:p>
    <w:p>
      <w:r>
        <w:t xml:space="preserve">每股收益 </w:t>
      </w:r>
    </w:p>
    <w:p>
      <w:r>
        <w:t xml:space="preserve">基本每股收益 </w:t>
      </w:r>
    </w:p>
    <w:p>
      <w:r>
        <w:t xml:space="preserve">稀释每股收益 </w:t>
      </w:r>
    </w:p>
    <w:p>
      <w:r/>
    </w:p>
    <w:p>
      <w:r>
        <w:t xml:space="preserve">归属于公司普通股股东的净利润 </w:t>
      </w:r>
    </w:p>
    <w:p>
      <w:r/>
    </w:p>
    <w:p>
      <w:r>
        <w:t>扣除非经常性损益后归属于公司</w:t>
      </w:r>
    </w:p>
    <w:p>
      <w:r>
        <w:t xml:space="preserve">普通股股东的净利润 </w:t>
      </w:r>
    </w:p>
    <w:p>
      <w:r/>
    </w:p>
    <w:p>
      <w:r>
        <w:t xml:space="preserve">-18.62 </w:t>
      </w:r>
    </w:p>
    <w:p>
      <w:r/>
    </w:p>
    <w:p>
      <w:r>
        <w:t xml:space="preserve">-18.35 </w:t>
      </w:r>
    </w:p>
    <w:p>
      <w:r/>
    </w:p>
    <w:p>
      <w:r>
        <w:t xml:space="preserve">-0.87 </w:t>
      </w:r>
    </w:p>
    <w:p>
      <w:r/>
    </w:p>
    <w:p>
      <w:r>
        <w:t xml:space="preserve">-0.85 </w:t>
      </w:r>
    </w:p>
    <w:p>
      <w:r/>
    </w:p>
    <w:p>
      <w:r>
        <w:t xml:space="preserve">-0.87 </w:t>
      </w:r>
    </w:p>
    <w:p>
      <w:r/>
    </w:p>
    <w:p>
      <w:r>
        <w:t xml:space="preserve">-0.85 </w:t>
      </w:r>
    </w:p>
    <w:p>
      <w:r/>
    </w:p>
    <w:p>
      <w:r>
        <w:t xml:space="preserve">3、 境内外会计准则下会计数据差异 </w:t>
      </w:r>
    </w:p>
    <w:p>
      <w:r/>
    </w:p>
    <w:p>
      <w:r>
        <w:t xml:space="preserve">□适用 √不适用  </w:t>
      </w:r>
    </w:p>
    <w:p>
      <w:r/>
    </w:p>
    <w:p>
      <w:r>
        <w:t xml:space="preserve">4、 其他 </w:t>
      </w:r>
    </w:p>
    <w:p>
      <w:r>
        <w:t xml:space="preserve">□适用  √不适用  </w:t>
      </w:r>
    </w:p>
    <w:p>
      <w:r/>
    </w:p>
    <w:p>
      <w:r>
        <w:t xml:space="preserve">219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第十二节 备查文件目录 </w:t>
      </w:r>
    </w:p>
    <w:p>
      <w:r/>
    </w:p>
    <w:p>
      <w:r>
        <w:t xml:space="preserve">备查文件目录 </w:t>
      </w:r>
    </w:p>
    <w:p>
      <w:r/>
    </w:p>
    <w:p>
      <w:r>
        <w:t xml:space="preserve">备查文件目录 </w:t>
      </w:r>
    </w:p>
    <w:p>
      <w:r/>
    </w:p>
    <w:p>
      <w:r>
        <w:t xml:space="preserve">备查文件目录 </w:t>
      </w:r>
    </w:p>
    <w:p>
      <w:r/>
    </w:p>
    <w:p>
      <w:r>
        <w:t xml:space="preserve">备查文件目录 </w:t>
      </w:r>
    </w:p>
    <w:p>
      <w:r/>
    </w:p>
    <w:p>
      <w:r>
        <w:t>载有公司负责人、主管会计工作负责人、会计机构负责人（会计主管人</w:t>
      </w:r>
    </w:p>
    <w:p>
      <w:r>
        <w:t xml:space="preserve">员）签名并盖章的财务报表。 </w:t>
      </w:r>
    </w:p>
    <w:p>
      <w:r>
        <w:t xml:space="preserve">载有会计师事务所盖章、注册会计师签名并盖章的审计报告原件。 </w:t>
      </w:r>
    </w:p>
    <w:p>
      <w:r>
        <w:t>报告期内在中国证监会指定报纸和网站上公开披露过的所有公司文件的</w:t>
      </w:r>
    </w:p>
    <w:p>
      <w:r>
        <w:t xml:space="preserve">正本及公告的原稿。 </w:t>
      </w:r>
    </w:p>
    <w:p>
      <w:r>
        <w:t xml:space="preserve">其他相关文件资料。 </w:t>
      </w:r>
    </w:p>
    <w:p>
      <w:r/>
    </w:p>
    <w:p>
      <w:r>
        <w:t xml:space="preserve">董事长：张永利 </w:t>
      </w:r>
    </w:p>
    <w:p>
      <w:r/>
    </w:p>
    <w:p>
      <w:r>
        <w:t xml:space="preserve">董事会批准报送日期：2019 年 4 月 23 日  </w:t>
      </w:r>
    </w:p>
    <w:p>
      <w:r/>
    </w:p>
    <w:p>
      <w:r>
        <w:t xml:space="preserve">修订信息 </w:t>
      </w:r>
    </w:p>
    <w:p>
      <w:r/>
    </w:p>
    <w:p>
      <w:r>
        <w:t xml:space="preserve">□适用 √不适用  </w:t>
      </w:r>
    </w:p>
    <w:p>
      <w:r/>
    </w:p>
    <w:p>
      <w:r>
        <w:t xml:space="preserve">220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